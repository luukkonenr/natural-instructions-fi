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5.888</w:t>
      </w:r>
    </w:p>
    <w:p>
      <w:r>
        <w:t xml:space="preserve">Ole varovainen kokokuvauksen kanssa - ne on lueteltu .1 unssin purkkeina, vaikka itse purkissa lukee selvästi .01 unssia. Se on valtava ero. Tee ostoksia - voit löytää sahramia useilta jälleenmyyjiltä 85-95 dollarin hintaan unssilta, joten tämän .03 unssin kokonaisarvo on 2,70 dollaria. Tiedän, että tämä on mahtava mauste naurettavaan hintaan (riippumatta siitä, mistä tilaat sen), mutta ahkera kuluttaja säästää paljon. On myös hyödyllistä oppia, mitä etsiä korkealaatuisesta sahramista verrattuna heikkolaatuiseen. Hyvää surffailua!</w:t>
      </w:r>
    </w:p>
    <w:p>
      <w:r>
        <w:rPr>
          <w:b/>
        </w:rPr>
        <w:t xml:space="preserve">Tulos</w:t>
      </w:r>
    </w:p>
    <w:p>
      <w:r>
        <w:t xml:space="preserve">varo kokokuvausta</w:t>
      </w:r>
    </w:p>
    <w:p>
      <w:r>
        <w:rPr>
          <w:b/>
        </w:rPr>
        <w:t xml:space="preserve">Esimerkki 5.889</w:t>
      </w:r>
    </w:p>
    <w:p>
      <w:r>
        <w:t xml:space="preserve">Tämä kirsikkamehutiiviste maistuu hyvin kirsikkaiselta :-) &lt;a href="http://www.amazon.com/gp/product/B0032JKWGI"&gt;Country Spoon Montmorency Red Tart Cherry Juice Concentrate 34 oz.&lt;/a&gt; Pidän tästä tuotteesta, ja ehkä tilaan tätä kirsikkamehutiivistettä uudelleen.</w:t>
      </w:r>
    </w:p>
    <w:p>
      <w:r>
        <w:rPr>
          <w:b/>
        </w:rPr>
        <w:t xml:space="preserve">Tulos</w:t>
      </w:r>
    </w:p>
    <w:p>
      <w:r>
        <w:t xml:space="preserve">Erinomainen</w:t>
      </w:r>
    </w:p>
    <w:p>
      <w:r>
        <w:rPr>
          <w:b/>
        </w:rPr>
        <w:t xml:space="preserve">Esimerkki 5.890</w:t>
      </w:r>
    </w:p>
    <w:p>
      <w:r>
        <w:t xml:space="preserve">Haluan aloittaa tämän arvostelun toteamalla, että tämä ei ole täydellinen tasapaino mehun ja hiilihapollisen juoman välillä, jota olen koskaan juonut.  Tästä huolimatta tämä on varmasti hyvä vaihtoehto niille, jotka rakastavat hiilihapollisia juomia, mutta eivät pidä joistakin ainesosista.  Switch on yrittänyt käsitellä tätä huolenaihetta, ja mielestäni se on askel oikeaan suuntaan.  Tämä on appelsiini-mandariinin makuinen mehu, joka on hiilihapotettu, mutta ilman lisättyä sokeria, säilöntäaineita, maissisiirappia tai kofeiinia.  Toisin sanoen tämä on niin luonnollista kuin vain voi saada juomatta, tiedäthän, oikeaa appelsiinimehua.  Tölkki on myös ohuempi kuin limsatölkki, joten et saa niin paljon nestettä kuin Pepsi- tai Coca-Colasta.  Tämä tarkoittaa, että jokaisessa tölkissä on vähemmän rasvaa, ja valmistajat väittävät, että tuote on mässäilemätön.  Siinä on hieman outo jälkimaku, mutta muutaman kulauksen jälkeen se lakkaa häiritsemästä.  Vaikka juoma ei olekaan täydellinen, nautin siitä, ja todennäköisesti otan sen uudelleen käyttööni tulevaisuudessa.</w:t>
      </w:r>
    </w:p>
    <w:p>
      <w:r>
        <w:rPr>
          <w:b/>
        </w:rPr>
        <w:t xml:space="preserve">Tulos</w:t>
      </w:r>
    </w:p>
    <w:p>
      <w:r>
        <w:t xml:space="preserve">Suuri yllätys</w:t>
      </w:r>
    </w:p>
    <w:p>
      <w:r>
        <w:rPr>
          <w:b/>
        </w:rPr>
        <w:t xml:space="preserve">Esimerkki 5.891</w:t>
      </w:r>
    </w:p>
    <w:p>
      <w:r>
        <w:t xml:space="preserve">OK - tämä ei ole hienointa eurooppalaista suklaata.  MUTTA, voit valmistaa sen Keurigissasi ja kaikki 3 makua maistuvat hyvältä.  Olen liittynyt "kerhoon" ja saan mahdollisimman edullisesti.  Liittyminen ei maksa mitään eikä ole vaivaa lopettaa.  Miksi ei?  Se on kiva kun laihdutat, koska siinä on juuri tarpeeksi suklaata pitämään sinut raiteilla.  Ei-dieetikot pitävät siitä mukavuuden vuoksi.</w:t>
      </w:r>
    </w:p>
    <w:p>
      <w:r>
        <w:rPr>
          <w:b/>
        </w:rPr>
        <w:t xml:space="preserve">Tulos</w:t>
      </w:r>
    </w:p>
    <w:p>
      <w:r>
        <w:t xml:space="preserve">Maukasta ja hyvää Painonvartijoille!</w:t>
      </w:r>
    </w:p>
    <w:p>
      <w:r>
        <w:rPr>
          <w:b/>
        </w:rPr>
        <w:t xml:space="preserve">Esimerkki 5.892</w:t>
      </w:r>
    </w:p>
    <w:p>
      <w:r>
        <w:t xml:space="preserve">Pidin ajatuksesta pienestä popcornista.  Se poksahtaa todella hyvin popperissa, mutta siinä ei ole paljon tai lainkaan "popcornin" makua.  Olin aika harmissani siitä.</w:t>
      </w:r>
    </w:p>
    <w:p>
      <w:r>
        <w:rPr>
          <w:b/>
        </w:rPr>
        <w:t xml:space="preserve">Tulos</w:t>
      </w:r>
    </w:p>
    <w:p>
      <w:r>
        <w:t xml:space="preserve">Poppaa hyvin, ei paljon makua</w:t>
      </w:r>
    </w:p>
    <w:p>
      <w:r>
        <w:rPr>
          <w:b/>
        </w:rPr>
        <w:t xml:space="preserve">Esimerkki 5.893</w:t>
      </w:r>
    </w:p>
    <w:p>
      <w:r>
        <w:t xml:space="preserve">Tämä on upea marinadi!  Käytän sitä mielelläni kanan kanssa, joko uunissa paistettuna TAI grillissä.  Tässä on niin paljon makua ja makua, että olen jopa käyttänyt sitä illanistujaisiin, ja saanut vierailtani vain ylistäviä arvosteluja!!! Ehdottomasti hintansa arvoinen! Super halpa ja super helppo! Rakastan sitä!</w:t>
      </w:r>
    </w:p>
    <w:p>
      <w:r>
        <w:rPr>
          <w:b/>
        </w:rPr>
        <w:t xml:space="preserve">Tulos</w:t>
      </w:r>
    </w:p>
    <w:p>
      <w:r>
        <w:t xml:space="preserve">SUURI marinadi!</w:t>
      </w:r>
    </w:p>
    <w:p>
      <w:r>
        <w:rPr>
          <w:b/>
        </w:rPr>
        <w:t xml:space="preserve">Esimerkki 5.894</w:t>
      </w:r>
    </w:p>
    <w:p>
      <w:r>
        <w:t xml:space="preserve">Emme voi pitää itseämme pohjoisafrikkalaisen tai Lähi-idän keittiön asiantuntijoina, eikä meillä ole tarpeeksi kokemusta Ras El Hanoutista voidaksemme sanoa, että sen aromi ja maku ovat kilpailijoita parempia.  Tuote oli kuitenkin erittäin tuore ja sen tuoksu ja maku oli erinomainen, joten olen erittäin tyytyväinen ostokseen.  Aion ostaa lisää, kun sen aika koittaa.</w:t>
      </w:r>
    </w:p>
    <w:p>
      <w:r>
        <w:rPr>
          <w:b/>
        </w:rPr>
        <w:t xml:space="preserve">Tulos</w:t>
      </w:r>
    </w:p>
    <w:p>
      <w:r>
        <w:t xml:space="preserve">Tuoreet ja korkealaatuiset</w:t>
      </w:r>
    </w:p>
    <w:p>
      <w:r>
        <w:rPr>
          <w:b/>
        </w:rPr>
        <w:t xml:space="preserve">Esimerkki 5.895</w:t>
      </w:r>
    </w:p>
    <w:p>
      <w:r>
        <w:t xml:space="preserve">Tyttäreni mielestä tämä maistuu pahalta, ja olen samaa mieltä. Hän on herkkä porkkanalle, joten etsin matkaruokaa, joka sisältää proteiinia mutta ei porkkanaa. Vaikka hän syö koko ajan kotitekoista kalkkunaa ja herneitä, hän ei ottaisi tästä edes kokonaista suupalaa. Maistoin vähän, ja ymmärrän miksi.</w:t>
      </w:r>
    </w:p>
    <w:p>
      <w:r>
        <w:rPr>
          <w:b/>
        </w:rPr>
        <w:t xml:space="preserve">Tulos</w:t>
      </w:r>
    </w:p>
    <w:p>
      <w:r>
        <w:t xml:space="preserve">Nasty</w:t>
      </w:r>
    </w:p>
    <w:p>
      <w:r>
        <w:rPr>
          <w:b/>
        </w:rPr>
        <w:t xml:space="preserve">Esimerkki 5.896</w:t>
      </w:r>
    </w:p>
    <w:p>
      <w:r>
        <w:t xml:space="preserve">Sain juuri lähetykseni ja tuskin maltan odottaa, että pääsen kokeilemaan tätä tuotetta. Rakastamme &amp;quot;slickers&amp;quot;, miksi kutsumme niitä tarrojen sijaan, koska ne voidaan poistaa niin helposti. Tyttäreni suunnitteli merkkejä, jotka tulostetaan käänteisesti käytettäväksi hänen autonsa ikkunoissa. Ne tulostuivat kauniisti (meillä on The Print Shop -ohjelma). Minulla tulee olemaan paljon hauskaa tämän tuotteen kanssa, koska ikkunoita on kaikkialla ja muitakin pintoja, kuten televisioruutuja ja tietokonenäyttöjä.</w:t>
      </w:r>
    </w:p>
    <w:p>
      <w:r>
        <w:rPr>
          <w:b/>
        </w:rPr>
        <w:t xml:space="preserve">Tulos</w:t>
      </w:r>
    </w:p>
    <w:p>
      <w:r>
        <w:t xml:space="preserve">WOW Tee omat 'slickers' !</w:t>
      </w:r>
    </w:p>
    <w:p>
      <w:r>
        <w:rPr>
          <w:b/>
        </w:rPr>
        <w:t xml:space="preserve">Esimerkki 5.897</w:t>
      </w:r>
    </w:p>
    <w:p>
      <w:r>
        <w:t xml:space="preserve">Antaisin tälle 5 tähteä, jos mausteet jätettäisiin pois purkista - en aio syödä 4 ruokalusikallista mausteita! Joten en halua maksaa siitä (maksat unssin mukaan) enkä todellakaan halua seuloa mausteita saadakseni kaikki pienet palaset pois lopussa. Kaiken kaikkiaan - ne maistuvat erinomaisilta, ne ovat erittäin kevyitä &amp; rapeita &amp; mauste maistuu hyvältä, jos sitä vain ei olisi niin paljon.</w:t>
      </w:r>
    </w:p>
    <w:p>
      <w:r>
        <w:rPr>
          <w:b/>
        </w:rPr>
        <w:t xml:space="preserve">Tulos</w:t>
      </w:r>
    </w:p>
    <w:p>
      <w:r>
        <w:t xml:space="preserve">liikaa mausteita</w:t>
      </w:r>
    </w:p>
    <w:p>
      <w:r>
        <w:rPr>
          <w:b/>
        </w:rPr>
        <w:t xml:space="preserve">Esimerkki 5.898</w:t>
      </w:r>
    </w:p>
    <w:p>
      <w:r>
        <w:t xml:space="preserve">Paras tällä hetkellä saatavilla oleva simpukkakeitto, jonka olen löytänyt.  Erittäin kevyt, hienosti maustettu, kermainen maku.  Ei kalamainen tai sipulimainen.  Hyvä määrä jauhettuja simpukoita per annos.  Paremman liemikeiton löytämiseksi sen pitäisi olla kotitekoista.</w:t>
      </w:r>
    </w:p>
    <w:p>
      <w:r>
        <w:rPr>
          <w:b/>
        </w:rPr>
        <w:t xml:space="preserve">Tulos</w:t>
      </w:r>
    </w:p>
    <w:p>
      <w:r>
        <w:t xml:space="preserve">Mahdollisesti paras saatavilla oleva simpukkakeitto.</w:t>
      </w:r>
    </w:p>
    <w:p>
      <w:r>
        <w:rPr>
          <w:b/>
        </w:rPr>
        <w:t xml:space="preserve">Esimerkki 5.899</w:t>
      </w:r>
    </w:p>
    <w:p>
      <w:r>
        <w:t xml:space="preserve">HARKITSE UUDELLEEN TÄTÄ KAAVAA!!!  Martek mainostaa tätä kaavaa verkkosivuillaan!  "Vaikka Martek kertoi lautakunnalle lopettavansa kiistanalaisen hermomyrkyllisen liuottimen n-heksaanin käytön DHA/ARA-käsittelyssä, se ei paljastanut, mitä muita synteettisiä liuottimia sen tilalle käytettäisiin. Liittovaltion luomustandardit kieltävät kaikkien synteettisten/petrokemiallisten liuottimien käytön".  Martek Biosciences pystyi kiertämään heksaaniuuttokieltoa väittämällä, että USDA ei pidä omega-3- ja omega-6-rasvoja "maatalouden ainesosina". Sen vuoksi heksaaniuuttoa koskevaa kieltoa ei voida soveltaa. USDA auttoi heitä luokittelemalla nämä öljyt "välttämättömiksi vitamiineiksi ja kivennäisaineiksi", jotka on vapautettu heksaanikiellosta. Heksaaniuutto on kuitenkin vain jäävuoren huippu. Martekin muihin kyseenalaisiin valmistuskäytäntöihin ja harhaanjohtaviin lausuntoihin kuuluivat muun muassa seuraavat:  (mukaan lukien sokerialkoholi mannitoli, modifioitu tärkkelys, glukoosisiirapin kiinteät aineet ja "muut" ilmoittamattomat ainesosat). jauheen mikrokapselointi ja nanoteknologia, jotka ovat kiellettyjä luomulainsäädännön mukaan Haihtuvien synteettisten liuottimien käyttö heksaanin lisäksi (kuten isopropyylialkoholi) Yhdistelmä-DNA-tekniikat ja muut organismien geneettisen muuntelun muodot; mutageneesi; muuntogeenisen maissin käyttö fermentointiympäristönä Voimakkaasti käsitellyt ainesosat, jotka ovat kaukana "luonnollisista" Lainaus lähteestä: Why is this Organic Food Stuffed With Toxic Solvents? by Dr. Mercola - GOOGLE GMOs found in Martek.  Tämä on viimeisin, jonka olen löytänyt DHA:sta luomu- ja ei-luomu vauvanruoassa/ äidinmaidonkorvikkeessa: Lue ainakin tämä*** GOOGLE- Väärät väitteet siitä, että DHA luonnonmukaisessa ja ei-luomulisessa äidinmaidonkorvikkeessa on turvallista. AND OrganicconsumersDOTorg Martek's Patents for Life'sDHA toteaa: "sisältää mutanttiorganismeja" ja "rekombinanttiorganismeja", (eli GMO:ita!) Patenteissa selitetään, että öljy "uutetaan helposti tehokkaalla määrällä liuotinta ... suositeltava liuotin on heksaani".  Life'sARA-patentissa todetaan: "mikro-organismien muuntaminen geneettisesti siten, että ne tuottavat suurempia määriä arakidonihappoa" ja "uuttaminen liuottimilla, kuten ... heksaanilla". Martekilla on monia muita DHA:ta ja ARA:ta koskevia patentteja. Niihin kaikkiin sisältyy muuntogeenisiä organismeja. GMO:t ja haihtuvat synteettiset liuottimet, kuten heksaani, eivät ole sallittuja USDA:n luomutuotteissa ja -ainesosissa.  Traagista kyllä, Martekin Life'sDHA on jo sadoissa tuotteissa, joista monet ovat USDA:n luomusertifioituja. Vaadi, että National Organic Standards Board hylkää Martekin vetoomuksen ja että USDA:n kansallinen luomuohjelma ilmoittaa yritykselle, että vuoden 2006 laiton hyväksyntä peruutetaan ja että sen GMO:sta ja heksaanista uutettua Life'sDHA:ta ja Life'sARA:ta ei enää sallita luomutuotteissa.  MUTTA menin lifesdha:n verkkosivuille, ja he eivät paljasta, miten he valmistavat LifesDHA:nsa!!!! Olen ottanut yhteyttä yritykseen nähdäkseni mitä he sanovat.  Myös nämä ovat Martekin yrityskäytäntöjä, jotka ovat haitallisia ympäristölle, kuten myös kirjoitettu juuri viime joulukuussa 2011 NaturalnewsDOTcomissa Paras veto on vain välttää lifeDHA:ta tällä hetkellä mielestäni b/c corporate america välittää enemmän kaikkivaltiaasta dollarista kuin terveydestänne.</w:t>
      </w:r>
    </w:p>
    <w:p>
      <w:r>
        <w:rPr>
          <w:b/>
        </w:rPr>
        <w:t xml:space="preserve">Tulos</w:t>
      </w:r>
    </w:p>
    <w:p>
      <w:r>
        <w:t xml:space="preserve">TÄMÄ EI OLE ORGAANISTA!!! Myrkyllinen heksaani vielä siinä!</w:t>
      </w:r>
    </w:p>
    <w:p>
      <w:r>
        <w:rPr>
          <w:b/>
        </w:rPr>
        <w:t xml:space="preserve">Esimerkki 5.900</w:t>
      </w:r>
    </w:p>
    <w:p>
      <w:r>
        <w:t xml:space="preserve">Säikähdin hieman luettuani ainesosaluettelon. Aivan liikaa viljaa ja liian vähän laadukasta proteiinia koirillemme. Huomatkaa, että ne kaikki ovat alussa, mikä tarkoittaa, että ne muodostavat melko suuren osan ruokavaliosta. Soijaproteiinia on mukana, mutta jotkut koirat eivät siedä soijaa (omani), ja lihan pitäisi olla koiranruoan proteiininlähde, ei viljan. Ei suositella turkiksillesi.</w:t>
      </w:r>
    </w:p>
    <w:p>
      <w:r>
        <w:rPr>
          <w:b/>
        </w:rPr>
        <w:t xml:space="preserve">Tulos</w:t>
      </w:r>
    </w:p>
    <w:p>
      <w:r>
        <w:t xml:space="preserve">Ei tarpeeksi hyvä</w:t>
      </w:r>
    </w:p>
    <w:p>
      <w:r>
        <w:rPr>
          <w:b/>
        </w:rPr>
        <w:t xml:space="preserve">Esimerkki 5.901</w:t>
      </w:r>
    </w:p>
    <w:p>
      <w:r>
        <w:t xml:space="preserve">Jos tämä maku kestäisi pidempään kuin se kestää, kuolisin luultavasti nälkään, koska en haluaisi ottaa sitä suustani.</w:t>
      </w:r>
    </w:p>
    <w:p>
      <w:r>
        <w:rPr>
          <w:b/>
        </w:rPr>
        <w:t xml:space="preserve">Tulos</w:t>
      </w:r>
    </w:p>
    <w:p>
      <w:r>
        <w:t xml:space="preserve">Jumalten maku</w:t>
      </w:r>
    </w:p>
    <w:p>
      <w:r>
        <w:rPr>
          <w:b/>
        </w:rPr>
        <w:t xml:space="preserve">Esimerkki 5.902</w:t>
      </w:r>
    </w:p>
    <w:p>
      <w:r>
        <w:t xml:space="preserve">Pidän itseäni sekä Reesen että Whoppersin suurena fanina, joten olin innoissani, kun näin tämän uuden tuotteen.  Käytyäni läpi yhden laatikon muutaman päivän aikana tämä oli kuitenkin suuri pettymys.  Tuote on hyvin vahamainen, eikä siinä ole tarpeeksi maapähkinävoin makua (pakkauksessa lukee "Peanut Butter Flavored", minkä olisi pitänyt olla punainen lippu aluksi).  Ehkä tätä tuotetta voitaisiin parantaa, jos yritys 1) lisäisi aitoa maapähkinävoita ja 2) kokeilisi kaksikerroksista suklaa- ja maapähkinävoi-päällystettä, koska tämä on kuuluisien Reese's-maapähkinävoikuppien voittajayhdistelmä.</w:t>
      </w:r>
    </w:p>
    <w:p>
      <w:r>
        <w:rPr>
          <w:b/>
        </w:rPr>
        <w:t xml:space="preserve">Tulos</w:t>
      </w:r>
    </w:p>
    <w:p>
      <w:r>
        <w:t xml:space="preserve">Erittäin pettynyt - parantamisen varaa?</w:t>
      </w:r>
    </w:p>
    <w:p>
      <w:r>
        <w:rPr>
          <w:b/>
        </w:rPr>
        <w:t xml:space="preserve">Esimerkki 5.903</w:t>
      </w:r>
    </w:p>
    <w:p>
      <w:r>
        <w:t xml:space="preserve">Syön paljon viljaa, ja siihen kuuluu paljon runsaskuituisia viljalajeja. Kaurahiutaleita, Mini (Frosted) Shredded Wheat ja Raisin Bran -muroja syön yleensä silloin, kun haluan pudottaa muutaman kilon, mutta olen kokeillut muutamaan otteeseen "terveellisempiä" vaihtoehtoja. Olen kokeillut useita Kashin muroja, mutta ne eivät olleet kovin ruokahalukkaita. Tavallinen oli pahvin makuinen. Seuraavaksi kokeilin Grape Nutsia, joka on kuin kauhean hiivanmakuista kissanruokaa (tosin se on koostumukseltaan lähempänä kissanpentua.) Siitä päädyin FiberPlus Antioxidantsiin.  Tämä Berry Yogurt Crunch on varmasti yksi paremman makuisia runsaskuituisia muroja, joita olen syönyt. Se on kuin kunnon terveyspatukka, joka on murrettu muroiksi. Jogurttiklusterit todella auttavat, mutta pelkkä murokin on ihan kelvollinen sellaisenaan. Kyllä, sokeria on 12 g per annos, mutta 10 g kuitua ja 170 kalorin osuus enemmän kuin korvaavat sen. Etenkin, jos sitä vertaa Raisin Braniin ja Frosted Shredded Wheatiin, joissa on tyypillisesti enemmän sokeria ja kaloreita, mutta vähemmän ravintokuitua. Antioksidantit ovat myös mukava bonus.  Lopputulos on, että lisään tämän ostoslistalleni aina, kun se on myynnissä tai hinta on kohdallaan.</w:t>
      </w:r>
    </w:p>
    <w:p>
      <w:r>
        <w:rPr>
          <w:b/>
        </w:rPr>
        <w:t xml:space="preserve">Tulos</w:t>
      </w:r>
    </w:p>
    <w:p>
      <w:r>
        <w:t xml:space="preserve">Paremman makuista kuin useimmat terveellisemmät (tai runsaskuituiset) viljat.</w:t>
      </w:r>
    </w:p>
    <w:p>
      <w:r>
        <w:rPr>
          <w:b/>
        </w:rPr>
        <w:t xml:space="preserve">Esimerkki 5.904</w:t>
      </w:r>
    </w:p>
    <w:p>
      <w:r>
        <w:t xml:space="preserve">Löysin vihdoin suosikkikeksini Amazonin jälleenmyyjän kautta.  Odotettuani lähes 4 viikkoa niiden saapumista otin lopulta yhteyttä Amazoniin ilmoittaakseni, etten ollut vieläkään saanut tilaamiani keksejä.  Kaksi päivää myöhemmin keksit saapuivat - minne ne menivät ennen kuin ne saapuivat minulle, on edelleen mysteeri.  Olin kuitenkin iloinen, että sain ne vihdoin, koska en saa niitä Etelä-Kaliforniasta.  Minimitilaus oli 4 pakettia, ja se oli ihan ok, pakastaisin osan myöhempää käyttöä varten.  Kauhukseni toimittaja vain laittoi neljä keksipussia ja laatikon, jossa ei ollut mitään pakkausta keksien suojaamiseksi.  Niinpä arvasitkin....melkein kaikki keksit olivat murenemassa:  Ja kaiken kukkuraksi keksien "parasta syödä mennessä" -päiväys oli vain 2 päivää sen jälkeen, kun olin saanut ne!  Sanomattakin on selvää, että näiden on täytynyt olla varastossa jo jonkin aikaa.  Otettuani yhteyttä Amazoniin sain hyvityksen murskatuista kekseistäni.  No niin, ehkä yritän uudestaan tilaamalla Amazonista toisen myyjän kautta. Kiitos Amazon - olit loistava.</w:t>
      </w:r>
    </w:p>
    <w:p>
      <w:r>
        <w:rPr>
          <w:b/>
        </w:rPr>
        <w:t xml:space="preserve">Tulos</w:t>
      </w:r>
    </w:p>
    <w:p>
      <w:r>
        <w:t xml:space="preserve">Chocolate Chip Coconut Cookies ei niin namia - mutta Amazon oli hyvä!</w:t>
      </w:r>
    </w:p>
    <w:p>
      <w:r>
        <w:rPr>
          <w:b/>
        </w:rPr>
        <w:t xml:space="preserve">Esimerkki 5.905</w:t>
      </w:r>
    </w:p>
    <w:p>
      <w:r>
        <w:t xml:space="preserve">Ne olivat juuri sitä, mitä vaimoni halusi, ja hän rakastaa niitä. Seuraavaksi hän hankkii toisenlaisen tangon samalta myyjältä.</w:t>
      </w:r>
    </w:p>
    <w:p>
      <w:r>
        <w:rPr>
          <w:b/>
        </w:rPr>
        <w:t xml:space="preserve">Tulos</w:t>
      </w:r>
    </w:p>
    <w:p>
      <w:r>
        <w:t xml:space="preserve">Baarit</w:t>
      </w:r>
    </w:p>
    <w:p>
      <w:r>
        <w:rPr>
          <w:b/>
        </w:rPr>
        <w:t xml:space="preserve">Esimerkki 5.906</w:t>
      </w:r>
    </w:p>
    <w:p>
      <w:r>
        <w:t xml:space="preserve">Muutamista kokeilemistamme kaakaomauista tämä on toistaiseksi paras.  Siinä on täyteläisin maku, enkä huomaa keinotekoista makua, jota muut ovat kommentoineet.  Se on myös erittäin edullinen verrattuna muihin k-kuppeihin tällä hetkellä.  Ajattelin, että k-kuppien valmistusprosessi on varmaan kallistunut viimeisen vuoden aikana, mutta nyt tiedän, että he todella pitävät meitä silmällä, koska nämä ovat edelleen kohtuuhintaisia.</w:t>
      </w:r>
    </w:p>
    <w:p>
      <w:r>
        <w:rPr>
          <w:b/>
        </w:rPr>
        <w:t xml:space="preserve">Tulos</w:t>
      </w:r>
    </w:p>
    <w:p>
      <w:r>
        <w:t xml:space="preserve">Hyvä maku ja ei riko pankkia</w:t>
      </w:r>
    </w:p>
    <w:p>
      <w:r>
        <w:rPr>
          <w:b/>
        </w:rPr>
        <w:t xml:space="preserve">Esimerkki 5.907</w:t>
      </w:r>
    </w:p>
    <w:p>
      <w:r>
        <w:t xml:space="preserve">Olen sekoittanut tätä tummemman täyskahvillisen Melitta-kahvin kanssa ja rakastan tulosta.  Hieno jauhatus on hieman pieni käyttämääni french pressiin, mutta maku on ihana.  Olin hieman huolissani näiden kahden kahvin tummuuseroista, kun päätin sekoittaa, mutta lopputulos oli hieno.  Ainoa todellinen valitukseni on pakkaus. Halpa liima metallisessa alas taittuvassa osassa aiheuttaa sen irtoamisen (totta molemmissa saamissani pusseissa), joten älä luota siihen.  Muuten herkullinen kahvi, joka on maultaan pehmeää valitsemallani tavalla.</w:t>
      </w:r>
    </w:p>
    <w:p>
      <w:r>
        <w:rPr>
          <w:b/>
        </w:rPr>
        <w:t xml:space="preserve">Tulos</w:t>
      </w:r>
    </w:p>
    <w:p>
      <w:r>
        <w:t xml:space="preserve">Hyvä puolikkaan kahvin sekoittamiseen</w:t>
      </w:r>
    </w:p>
    <w:p>
      <w:r>
        <w:rPr>
          <w:b/>
        </w:rPr>
        <w:t xml:space="preserve">Esimerkki 5.908</w:t>
      </w:r>
    </w:p>
    <w:p>
      <w:r>
        <w:t xml:space="preserve">Maku ei ole kovin hyvä ja proteiinipitoisuus on todella alhainen.  Pidän ehdottomasti enemmän Amazing Grass Green Superfood Chocolatea kuin tätä tuotetta.</w:t>
      </w:r>
    </w:p>
    <w:p>
      <w:r>
        <w:rPr>
          <w:b/>
        </w:rPr>
        <w:t xml:space="preserve">Tulos</w:t>
      </w:r>
    </w:p>
    <w:p>
      <w:r>
        <w:t xml:space="preserve">Ei todella tyytyväinen</w:t>
      </w:r>
    </w:p>
    <w:p>
      <w:r>
        <w:rPr>
          <w:b/>
        </w:rPr>
        <w:t xml:space="preserve">Esimerkki 5.909</w:t>
      </w:r>
    </w:p>
    <w:p>
      <w:r>
        <w:t xml:space="preserve">Tämä on helposti paras perunalastu, jota olen koskaan syönyt.  Katso ainesosia:  Inkivääri ja 3 erilaista tulista pippuria.  Miten voi mennä pieleen?  Ei tietenkään sinulle, jos et pidä mausteisesta ruoasta. Mutta jos pidät mausteisesta ruoasta, rakastat todennäköisesti näitä.  Niissä on se tulinen-makea-makea-makuyhdistelmä, joka on yleinen monissa thaimaalaisissa ruokalajeissa.</w:t>
      </w:r>
    </w:p>
    <w:p>
      <w:r>
        <w:rPr>
          <w:b/>
        </w:rPr>
        <w:t xml:space="preserve">Tulos</w:t>
      </w:r>
    </w:p>
    <w:p>
      <w:r>
        <w:t xml:space="preserve">Paras siru ikinä</w:t>
      </w:r>
    </w:p>
    <w:p>
      <w:r>
        <w:rPr>
          <w:b/>
        </w:rPr>
        <w:t xml:space="preserve">Esimerkki 5.910</w:t>
      </w:r>
    </w:p>
    <w:p>
      <w:r>
        <w:t xml:space="preserve">Pidän tästä patukasta, koska se on terveellinen maistumatta blah! Se on mukavan pureskeltava eikä niin kuiva tai mauton kuin jotkut "terveelliset" patukat yleensä ovat.  Mukava yhdistelmä jyviä, kookospähkinää ja suklaata tekevät tästä patukasta patukan, johon kannattaa tarttua, jos haluat nopean, helposti pakattavan välipalan, joka ei ole epäterveellinen. Kaloreita on kuitenkin melko paljon: 180, ja se sisältää 9 grammaa rasvaa, joten sitä ei voi kutsua vähäkaloriseksi välipalaksi. Olen usein syönyt sellaisen aamiaiseksi eräänlaisena ateriankorvikkeena, kun minulla on kiire, lasillisen virvoitusjuomaa kera, ja tunsin, että se tyydytti minut muutamaksi tunniksi lounasaikaan asti. Pidän siitä, että se on gluteeniton, vaikka minulla ei oikeastaan olekaan gluteeniallergiaa tietääkseni.  Minusta on kuitenkin hienoa, että gluteeniyliherkkyydestä kärsiville on tarjolla yhä enemmän vaihtoehtoja.Lopputulos: tämä on mukava välipala, melko terveellinen, eikä huono valinta nopean aterian korvikkeeksi.</w:t>
      </w:r>
    </w:p>
    <w:p>
      <w:r>
        <w:rPr>
          <w:b/>
        </w:rPr>
        <w:t xml:space="preserve">Tulos</w:t>
      </w:r>
    </w:p>
    <w:p>
      <w:r>
        <w:t xml:space="preserve">Pureskeltava, ei liian makea välipala.</w:t>
      </w:r>
    </w:p>
    <w:p>
      <w:r>
        <w:rPr>
          <w:b/>
        </w:rPr>
        <w:t xml:space="preserve">Esimerkki 5.911</w:t>
      </w:r>
    </w:p>
    <w:p>
      <w:r>
        <w:t xml:space="preserve">Fondarificin arvostelut ovat yleensä loistavia... kaikki kakkufoorumeilla näyttävät pitävän siitä.  Minun eräni oli joko vanha tai sitten se oli vain paskaa.  Todella pettymys.  Palaan takaisin vaahtokarkki-fondantin tekemiseen.... halvempi ja PALJON helpompi työstää.  Ostin myös mustaa mutta en avannut sitä koska valkoinen oli niin paskaa.  Oli pakko käyttää sitä, koska minulta loppui aika MMF:n tekemiseen kakkuun, jota olin tekemässä.... SEN JÄLKEEN, ETTÄ VALMISTELIN valmiiksi fondanttia käytettäväksi.  Rakastan fondantin kanssa työskentelyä, ja ajattelin, että ehkä käyttäisin tällä kertaa jotain helpompaa, mutta niin ei ollutkaan.  Onnea tämän kanssa.  Maku oli kuitenkin ihan hyvä.</w:t>
      </w:r>
    </w:p>
    <w:p>
      <w:r>
        <w:rPr>
          <w:b/>
        </w:rPr>
        <w:t xml:space="preserve">Tulos</w:t>
      </w:r>
    </w:p>
    <w:p>
      <w:r>
        <w:t xml:space="preserve">Vanha erä?</w:t>
      </w:r>
    </w:p>
    <w:p>
      <w:r>
        <w:rPr>
          <w:b/>
        </w:rPr>
        <w:t xml:space="preserve">Esimerkki 5.912</w:t>
      </w:r>
    </w:p>
    <w:p>
      <w:r>
        <w:t xml:space="preserve">Kokeilin tätä Vine-ohjelman kautta.  Lähtökohtaisesti pidän Starbucksin Pike Place Roast -kahvia neljän tähden kahvina tässä järjestelmässä, ja jamaikalainen Blue Mountain on viiden tähden kahvin ruumiillistuma.  Kokeilin Classiquea tavallisella vahvuudella ja pidin sitä vetisenä ja pitkäkestoisen jälkimaun omaavana - ei hyvä yhdistelmä.  Kaksinkertaisella vahvuudella maku lähenteli hyvää kupillista Folgersia, mutta jälkimaku oli edelleen hieman katkera ja läpitunkeva. Olen varma, että sille on kemiallinen selitys, mutta minulla ei ole sitä... :)  Yhteenvetona, ei mikään "kamalan" makuinen kahvi... vain tavallisen eteläisellä puolella - ja jälkimaku on ylimielinen, joka tappaa sopimuksen.  Ei minulle, enkä suosittele.  Kaikkea hyvää, Jay</w:t>
      </w:r>
    </w:p>
    <w:p>
      <w:r>
        <w:rPr>
          <w:b/>
        </w:rPr>
        <w:t xml:space="preserve">Tulos</w:t>
      </w:r>
    </w:p>
    <w:p>
      <w:r>
        <w:t xml:space="preserve">Ei se mitään...</w:t>
      </w:r>
    </w:p>
    <w:p>
      <w:r>
        <w:rPr>
          <w:b/>
        </w:rPr>
        <w:t xml:space="preserve">Esimerkki 5.913</w:t>
      </w:r>
    </w:p>
    <w:p>
      <w:r>
        <w:t xml:space="preserve">Switch Kiwi Berry -juoma on hyvänmakuinen ja täysin luonnollinen.  On korostettava, että se on täysmehu, ei "maustettu vesi" -tyyppinen tuote.  Tästä syystä pidin sitä hieman vahvana, koska en ole tottunut juomaan paljon mehua.  Hiilihapotus tuo siihen kuitenkin hieman keveyttä.  Pidän siitä, että se ei maistunut liian keinotekoiselta.</w:t>
      </w:r>
    </w:p>
    <w:p>
      <w:r>
        <w:rPr>
          <w:b/>
        </w:rPr>
        <w:t xml:space="preserve">Tulos</w:t>
      </w:r>
    </w:p>
    <w:p>
      <w:r>
        <w:t xml:space="preserve">Makea hiilihapotettu mehu</w:t>
      </w:r>
    </w:p>
    <w:p>
      <w:r>
        <w:rPr>
          <w:b/>
        </w:rPr>
        <w:t xml:space="preserve">Esimerkki 5.914</w:t>
      </w:r>
    </w:p>
    <w:p>
      <w:r>
        <w:t xml:space="preserve">Ostin tämän hiljattain paikallisesta Albertsonsista, eikä se ole lainkaan sitä, mitä mainostetaan.  Tuotteessa ei ole havaittavissa mitään juustoisen makua.  Jopa suolan maku on pielessä.  Vältä tätä tuotetta.</w:t>
      </w:r>
    </w:p>
    <w:p>
      <w:r>
        <w:rPr>
          <w:b/>
        </w:rPr>
        <w:t xml:space="preserve">Tulos</w:t>
      </w:r>
    </w:p>
    <w:p>
      <w:r>
        <w:t xml:space="preserve">Ei juuston makua</w:t>
      </w:r>
    </w:p>
    <w:p>
      <w:r>
        <w:rPr>
          <w:b/>
        </w:rPr>
        <w:t xml:space="preserve">Esimerkki 5.915</w:t>
      </w:r>
    </w:p>
    <w:p>
      <w:r>
        <w:t xml:space="preserve">Mitä sanottavaa on fantastisesta suklaakeksistä! Ainoa asia, jota voisi parantaa, olisi, jos he tarjoaisivat näitä puskarasiaa, jotta ne eivät loppuisi niin nopeasti. Toivottavasti nämä eivät mene dinosauruksen tielle!</w:t>
      </w:r>
    </w:p>
    <w:p>
      <w:r>
        <w:rPr>
          <w:b/>
        </w:rPr>
        <w:t xml:space="preserve">Tulos</w:t>
      </w:r>
    </w:p>
    <w:p>
      <w:r>
        <w:t xml:space="preserve">Hei!</w:t>
      </w:r>
    </w:p>
    <w:p>
      <w:r>
        <w:rPr>
          <w:b/>
        </w:rPr>
        <w:t xml:space="preserve">Esimerkki 5.916</w:t>
      </w:r>
    </w:p>
    <w:p>
      <w:r>
        <w:t xml:space="preserve">Olen juonut Ricorea siitä lähtien, kun äitini antoi luvan juoda kofeiinia. Rakastan tätä tavaraa maidossa. Se on paljon pehmeämpää ja maukkaampaa kuin pikakahvi maidon kanssa. Olen ranskalainen ja asun Yhdysvalloissa, ja tuon aina tilaisuuden tullen Ricore-laatikoita. Savora on toinen piilotettu helmi, jonka voit tuoda takaisin. Tutustu siihen.</w:t>
      </w:r>
    </w:p>
    <w:p>
      <w:r>
        <w:rPr>
          <w:b/>
        </w:rPr>
        <w:t xml:space="preserve">Tulos</w:t>
      </w:r>
    </w:p>
    <w:p>
      <w:r>
        <w:t xml:space="preserve">Ricore ikuisesti</w:t>
      </w:r>
    </w:p>
    <w:p>
      <w:r>
        <w:rPr>
          <w:b/>
        </w:rPr>
        <w:t xml:space="preserve">Esimerkki 5.917</w:t>
      </w:r>
    </w:p>
    <w:p>
      <w:r>
        <w:t xml:space="preserve">Ostin tämän luettuani hyviä arvosteluja - en ole varma, johtuuko se vain minun pakkauksestani, mutta riisi- ja linssisekoituksessa on kirjaimellisesti homeen haju. Avasin itse asiassa kaksi säiliötä varmistaakseni, ettei se ollut vain nenäni temppuilu. Rakastan tätä tuotemerkkiä ja olen hyvin pettynyt.</w:t>
      </w:r>
    </w:p>
    <w:p>
      <w:r>
        <w:rPr>
          <w:b/>
        </w:rPr>
        <w:t xml:space="preserve">Tulos</w:t>
      </w:r>
    </w:p>
    <w:p>
      <w:r>
        <w:t xml:space="preserve">jotkut maut haisevat homeelle</w:t>
      </w:r>
    </w:p>
    <w:p>
      <w:r>
        <w:rPr>
          <w:b/>
        </w:rPr>
        <w:t xml:space="preserve">Esimerkki 5.918</w:t>
      </w:r>
    </w:p>
    <w:p>
      <w:r>
        <w:t xml:space="preserve">Tämä on yksi suosikeistani.  Se on pehmeä ja täyteläinen, eikä liian voimakas aamuisin, mutta myös tarpeeksi rohkea, jotta jos haluan kupin iltapäivällä, se sopii myös siihen.  Ainoa ongelmani on, etten koskaan löydä sitä paikallisesti - joudun melkein aina hankkimaan sen verkosta, mikä on yleensä kalliimpaa.  Olen kokeillut Obsidiania sen korvikkeena, mutta en pidä siitä yhtä paljon kuin Mahoganysta.</w:t>
      </w:r>
    </w:p>
    <w:p>
      <w:r>
        <w:rPr>
          <w:b/>
        </w:rPr>
        <w:t xml:space="preserve">Tulos</w:t>
      </w:r>
    </w:p>
    <w:p>
      <w:r>
        <w:t xml:space="preserve">Pidän siitä, mutta sitä on vaikea löytää</w:t>
      </w:r>
    </w:p>
    <w:p>
      <w:r>
        <w:rPr>
          <w:b/>
        </w:rPr>
        <w:t xml:space="preserve">Esimerkki 5.919</w:t>
      </w:r>
    </w:p>
    <w:p>
      <w:r>
        <w:t xml:space="preserve">Ostin Halo'silta pari makua, mutta molemmat eivät valitettavasti olleet kissojeni mieleen. Kissani eivät halunneet koskea siihen.</w:t>
      </w:r>
    </w:p>
    <w:p>
      <w:r>
        <w:rPr>
          <w:b/>
        </w:rPr>
        <w:t xml:space="preserve">Tulos</w:t>
      </w:r>
    </w:p>
    <w:p>
      <w:r>
        <w:t xml:space="preserve">Pettynyt</w:t>
      </w:r>
    </w:p>
    <w:p>
      <w:r>
        <w:rPr>
          <w:b/>
        </w:rPr>
        <w:t xml:space="preserve">Esimerkki 5.920</w:t>
      </w:r>
    </w:p>
    <w:p>
      <w:r>
        <w:t xml:space="preserve">Pidän vahvasta, mutta pehmeästä kahvista. Tämä kahvi on tarpeeksi vahvaa, mutta hieman kitkerää minun makuuni. Olen maistanut muita vahvoja sekoituksia, joista pidän paljon enemmän. Mieheni, joka pitää keskipaahtoisesta kahvista, on tyytyväinen tähän kahviin, mutta se ei ole myöskään hänen suosikkinsa. Suosittelen tätä kahvia vain sellaisille, jotka pitävät aamukahvissaan hieman kirpeydestä.</w:t>
      </w:r>
    </w:p>
    <w:p>
      <w:r>
        <w:rPr>
          <w:b/>
        </w:rPr>
        <w:t xml:space="preserve">Tulos</w:t>
      </w:r>
    </w:p>
    <w:p>
      <w:r>
        <w:t xml:space="preserve">Hyvä, mutta ei suosikkini</w:t>
      </w:r>
    </w:p>
    <w:p>
      <w:r>
        <w:rPr>
          <w:b/>
        </w:rPr>
        <w:t xml:space="preserve">Esimerkki 5.921</w:t>
      </w:r>
    </w:p>
    <w:p>
      <w:r>
        <w:t xml:space="preserve">En melkein koskaan kirjoita arvosteluja, mutta ajattelin tehdä sen tästä.  Olen aika avoin maistamaan mitä tahansa, mutta jokin tämän tuotteen hajussa ja maussa oli todella huono.  Se maistui melkein "pielessä".  Olen todella pettynyt, koska olin toivonut pitäväni siitä ja rakastan hedelmäisiä vihreitä teelaatuja, mutta tämä ei ollut MITÄÄN HYVÄÄ.  Suosittelen lämpimästi kokeilemaan näytettä tästä (jos mahdollista) ennen ostamista.  Sorry Zhena's.... ehkä pidän jostain toisesta mausta.  En ole vielä luopunut teistä.</w:t>
      </w:r>
    </w:p>
    <w:p>
      <w:r>
        <w:rPr>
          <w:b/>
        </w:rPr>
        <w:t xml:space="preserve">Tulos</w:t>
      </w:r>
    </w:p>
    <w:p>
      <w:r>
        <w:t xml:space="preserve">En voinut sietää makua tai hajua...</w:t>
      </w:r>
    </w:p>
    <w:p>
      <w:r>
        <w:rPr>
          <w:b/>
        </w:rPr>
        <w:t xml:space="preserve">Esimerkki 5.922</w:t>
      </w:r>
    </w:p>
    <w:p>
      <w:r>
        <w:t xml:space="preserve">Olen aina vaikuttunut, kun joku yrittää ratkaista vanhan ongelman uudella tavalla. Enkä ole koskaan ollut tyytyväinen siihen, että hevoseni on ontunut - haluaisin mieluummin, että se voisi paeta vaaratilanteesta, ja jotain arvaamatonta tapahtuu paljon todennäköisemmin polulla kuin kotona. Tässä on siis tämä laite, joka on pienikokoinen ja painaa vain 15 kiloa, joten se on helppo pakata mukaan vaelluksille. Ja koska se toimii helposti saatavilla olevilla D-kennoilla, ei ole ongelma olla "pois verkosta".  Fi-Shock HC-100 Portable Paddock ilmestyi mukavassa kestävässä punaisessa Cordura-nylonkotelossa. Pitkässä osassa on kahdeksan valettua, vahvistettua muovipaalua, joissa on jalkatukikielekkeet, joiden avulla pohjassa olevat metallipiikit on helppo saada maahan. Niiden työskentelykorkeus näyttää olevan vain noin 3 jalkaa. Useat aukot mahdollistavat erilaisia kokoonpanoja asetuksissa.  Pienempi laukku kiinnittyy napakasti napeihin neppareilla. Se sisältää 100' johtavaa teippiä kelalla (ei, en tiedä miksi tuotekuvauksessa sanotaan 200'), muuntajan, joka on kauniisti valettua, kestävän näköistä vihreää muovia, muuntajan jalustan, joka tampataan maahan, olkahihnan ja kaksi D-kennoparistoa, jotka laitoin heti turvallisempaan paikkaan, jotta ne eivät vahingossa kosketa johtavaa materiaalia ja purkaudu.  Tämä osoittautui riittävän helpoksi asentaa alueelle, jossa ei ole korkeaa pensasta, joka voisi aiheuttaa ongelmia, kun se koskettaa jännitteistä nauhaa. Oikein asennettuna paddockin akut eivät tyhjentyneet. Minulla oli tietysti ylimääräisiä mukana. Päätin myös kiinnittää kulmat, mihin olen tottunut telttojen kanssa. Tietenkin minun oli tuotava ylimääräistä köyttä ja telttapaaluja tätä tarkoitusta varten. Se ei ollut ongelma.  Tämä toimi... YKSINÄISELLÄ, ei kovin suurella hevosella, joka on koulutettu sähköaitoihin, joten se ei haasta niitä. Toki mikä tahansa sen kokoinen peto voisi helposti murtautua ulos, mutta minä haluaisin, että se murtautuisi, jos se olisi vaarassa. Ei, en näe, miten mainitut 4-5 hevosta voitaisiin pitää tässä aitauksessa. Mutta tämä on käyttökelpoinen ratkaisu polulla, tammani kannalta.</w:t>
      </w:r>
    </w:p>
    <w:p>
      <w:r>
        <w:rPr>
          <w:b/>
        </w:rPr>
        <w:t xml:space="preserve">Tulos</w:t>
      </w:r>
    </w:p>
    <w:p>
      <w:r>
        <w:t xml:space="preserve">Toimii meille</w:t>
      </w:r>
    </w:p>
    <w:p>
      <w:r>
        <w:rPr>
          <w:b/>
        </w:rPr>
        <w:t xml:space="preserve">Esimerkki 5.923</w:t>
      </w:r>
    </w:p>
    <w:p>
      <w:r>
        <w:t xml:space="preserve">Ei aavistustakaan, miltä tämä maistuu, se on vain perheeni juokseva vitsi - joku saa sellaisen joka vuosi joulusukassaan :). Se tavallaan pelottaa minua.</w:t>
      </w:r>
    </w:p>
    <w:p>
      <w:r>
        <w:rPr>
          <w:b/>
        </w:rPr>
        <w:t xml:space="preserve">Tulos</w:t>
      </w:r>
    </w:p>
    <w:p>
      <w:r>
        <w:t xml:space="preserve">Saa minut kikattamaan</w:t>
      </w:r>
    </w:p>
    <w:p>
      <w:r>
        <w:rPr>
          <w:b/>
        </w:rPr>
        <w:t xml:space="preserve">Esimerkki 5.924</w:t>
      </w:r>
    </w:p>
    <w:p>
      <w:r>
        <w:t xml:space="preserve">Jouluaattotee (joka ei itse asiassa sisällä teetä) ei ole vain jouluaattoa varten. (Tosin jos olet hermostunut, se lievittää stressiä.) Jouluaatto sopii milloin tahansa. En tunne ketään, joka ei pitäisi siitä, ja olen usein antanut sitä lahjaksi. Se on erityisen hyvää talvella, kun minttuteet ovat hieman liian reippaita eivätkä tuota samanlaista kodikasta lohtua kuin jouluaatto, joka on rauhoittava mausteiden ja mintun yhdistelmä. Se on melkein yhtä lohdullinen kuin kuppi lämmintä maitoa, mutta ilman kaloreita.</w:t>
      </w:r>
    </w:p>
    <w:p>
      <w:r>
        <w:rPr>
          <w:b/>
        </w:rPr>
        <w:t xml:space="preserve">Tulos</w:t>
      </w:r>
    </w:p>
    <w:p>
      <w:r>
        <w:t xml:space="preserve">Tekee kaikesta parempaa</w:t>
      </w:r>
    </w:p>
    <w:p>
      <w:r>
        <w:rPr>
          <w:b/>
        </w:rPr>
        <w:t xml:space="preserve">Esimerkki 5.925</w:t>
      </w:r>
    </w:p>
    <w:p>
      <w:r>
        <w:t xml:space="preserve">Tämä kallis pannukakkuseos maistuu niin jalostetulta ja väärennetyltä.  Halvempi bisquick paikallisesta ruokakaupasta voittaa maun, epäilemättä.  Se on ällöttävä tuote.</w:t>
      </w:r>
    </w:p>
    <w:p>
      <w:r>
        <w:rPr>
          <w:b/>
        </w:rPr>
        <w:t xml:space="preserve">Tulos</w:t>
      </w:r>
    </w:p>
    <w:p>
      <w:r>
        <w:t xml:space="preserve">jalostettu maku</w:t>
      </w:r>
    </w:p>
    <w:p>
      <w:r>
        <w:rPr>
          <w:b/>
        </w:rPr>
        <w:t xml:space="preserve">Esimerkki 5.926</w:t>
      </w:r>
    </w:p>
    <w:p>
      <w:r>
        <w:t xml:space="preserve">&lt;span class="tiny"&gt; Pituus:: 1:00 Mins &lt;/span&gt;Nämä keksit ovat niin hyviä! Katso videomme nähdäksesi, kuinka mahtavia ne todella ovat!!!!</w:t>
      </w:r>
    </w:p>
    <w:p>
      <w:r>
        <w:rPr>
          <w:b/>
        </w:rPr>
        <w:t xml:space="preserve">Tulos</w:t>
      </w:r>
    </w:p>
    <w:p>
      <w:r>
        <w:t xml:space="preserve">Paras terveellinen keksi, jota olen koskaan maistanut!!! Nätti makea!!!!</w:t>
      </w:r>
    </w:p>
    <w:p>
      <w:r>
        <w:rPr>
          <w:b/>
        </w:rPr>
        <w:t xml:space="preserve">Esimerkki 5.927</w:t>
      </w:r>
    </w:p>
    <w:p>
      <w:r>
        <w:t xml:space="preserve">En ole perunalastuista riippuvainen, mutta joskus pidän niistä välipalana.  Valitsin nämä, koska en ollut koskaan aiemmin kokeillut niitä.  Ne ovat herkullisia, mausteisia, hieman makeita ja mausteisia.Se on kuin makean ja hapokkaan yhdistelmä kerralla. Näiden sipsien sisältämät öljyt ovat terveyden kannalta parempia. Pussia on vaikea laskea alas.  Ne on valmistettu Detroit Michiganissa ja ne eivät sisällä transrasvoja, se riittää minulle. Kokeile niitä.</w:t>
      </w:r>
    </w:p>
    <w:p>
      <w:r>
        <w:rPr>
          <w:b/>
        </w:rPr>
        <w:t xml:space="preserve">Tulos</w:t>
      </w:r>
    </w:p>
    <w:p>
      <w:r>
        <w:t xml:space="preserve">Mausteinen ja mausteinen</w:t>
      </w:r>
    </w:p>
    <w:p>
      <w:r>
        <w:rPr>
          <w:b/>
        </w:rPr>
        <w:t xml:space="preserve">Esimerkki 5.928</w:t>
      </w:r>
    </w:p>
    <w:p>
      <w:r>
        <w:t xml:space="preserve">Toivoin, että Bisquick olisi tehnyt oikein, kun he julkaisivat tämän tuotteen, mutta he eivät osuneet oikeaan.  Tein sekä keksejä että nyyttejä (chicken &amp; Dumplings). Kekseistä tuli ihan hyviä, mutta maku oli mauton. Nöyhtöt olivat kuohkeita, mutta eivät kovin maukkaita ja muuttuivat koviksi päivän tai kahden jälkeen.</w:t>
      </w:r>
    </w:p>
    <w:p>
      <w:r>
        <w:rPr>
          <w:b/>
        </w:rPr>
        <w:t xml:space="preserve">Tulos</w:t>
      </w:r>
    </w:p>
    <w:p>
      <w:r>
        <w:t xml:space="preserve">Hieman pettymys</w:t>
      </w:r>
    </w:p>
    <w:p>
      <w:r>
        <w:rPr>
          <w:b/>
        </w:rPr>
        <w:t xml:space="preserve">Esimerkki 5.929</w:t>
      </w:r>
    </w:p>
    <w:p>
      <w:r>
        <w:t xml:space="preserve">Kampaamoni kampaamo osti Keurig-koneen, joten olen päässyt kokeilemaan erilaisia K-kuppeja. K-kupit ovat noin 10 kertaa kalliimpia kuin tavallinen kahvikuppi, joten en ole koskaan harkinnut sellaisen ostamista itselleni, mutta Keurigin kone kampaamossa on järkevää! Ihmisillä on erilaisia makuja, ja K-kupit voivat tarjota mukavaa vaihtelua ja vieläpä tuoreeltaan valmistettua.  Salongissa on mukava valikoima K-kuppeja: Folders, Wolfgang Puck, Timothy's ja Green Mountain (joka omistaa Keurigin).  Jokaisen maku vaihtelee, mutta tässä oma arvioni niistä, joita olen tähän mennessä kokeillut. Wolfgang Puck oli toinen suosikkini. Toistaiseksi pidän Folgersistä eniten.  FOLGERS GOURMET SELECTIONS LIVELY COLOMBIAN Hinta per kuppi: 69 senttiä (36 kappaleen paketti 25 dollarilla) Maanläheinen maku, hedelmäiset ja pähkinäiset aromit tulevat läpi.  WOLFGANG PUCK CHEFS RESERVE COLOMBIAN DARK ROAST Hinta per kuppi: Tumma paahto, jossa on karamellimaisia ja maanläheisiä sävyjä, hieman palanutta ja paperista makua.  TIMOTHY'S DECAFFEINATED COLOMBIAN MEDIUM Hinta per kuppi: Hieman heikko, hieman paperinen ja vähemmän kirpeä kuin muut.  Ali Julia arvostelu</w:t>
      </w:r>
    </w:p>
    <w:p>
      <w:r>
        <w:rPr>
          <w:b/>
        </w:rPr>
        <w:t xml:space="preserve">Tulos</w:t>
      </w:r>
    </w:p>
    <w:p>
      <w:r>
        <w:t xml:space="preserve">Ei suosikkini, mutta se tuli toiseksi</w:t>
      </w:r>
    </w:p>
    <w:p>
      <w:r>
        <w:rPr>
          <w:b/>
        </w:rPr>
        <w:t xml:space="preserve">Esimerkki 5.930</w:t>
      </w:r>
    </w:p>
    <w:p>
      <w:r>
        <w:t xml:space="preserve">Sooo hyvä, seurasin neuvoja ja ajattelin tavanomaisen laatikon ulkopuolella. Viipaloin kaalia ja sipulia ja ripottelin päälle Mae Ploy -chilikastiketta ja limemehua, ja sain aikaan hienon salaatin, jossa on potkua! myös korianterin ja daikonin kanssa erittäin hyvää.</w:t>
      </w:r>
    </w:p>
    <w:p>
      <w:r>
        <w:rPr>
          <w:b/>
        </w:rPr>
        <w:t xml:space="preserve">Tulos</w:t>
      </w:r>
    </w:p>
    <w:p>
      <w:r>
        <w:t xml:space="preserve">Voi luoja!</w:t>
      </w:r>
    </w:p>
    <w:p>
      <w:r>
        <w:rPr>
          <w:b/>
        </w:rPr>
        <w:t xml:space="preserve">Esimerkki 5.931</w:t>
      </w:r>
    </w:p>
    <w:p>
      <w:r>
        <w:t xml:space="preserve">100 kaloria pussissa, nämä ovat lähimpänä tavallisia perunalastuja, niissä on hyvä rapeus ja maku.</w:t>
      </w:r>
    </w:p>
    <w:p>
      <w:r>
        <w:rPr>
          <w:b/>
        </w:rPr>
        <w:t xml:space="preserve">Tulos</w:t>
      </w:r>
    </w:p>
    <w:p>
      <w:r>
        <w:t xml:space="preserve">Loistava vähäkalorinen välipala!</w:t>
      </w:r>
    </w:p>
    <w:p>
      <w:r>
        <w:rPr>
          <w:b/>
        </w:rPr>
        <w:t xml:space="preserve">Esimerkki 5.932</w:t>
      </w:r>
    </w:p>
    <w:p>
      <w:r>
        <w:t xml:space="preserve">Joillakin arvostelijoilla on varmaan lyhyt muisti. Olen syönyt Beer Nutsia lapsesta asti, ja tilaamani pähkinät maistuivat samalta kuin aina ennenkin (makealta ja suolaiselta). Ostin niitä paikallisesti, kunnes en enää löytänyt niitä. Loistava tuote ja hinta 6/12 tuuman tölkeistä.</w:t>
      </w:r>
    </w:p>
    <w:p>
      <w:r>
        <w:rPr>
          <w:b/>
        </w:rPr>
        <w:t xml:space="preserve">Tulos</w:t>
      </w:r>
    </w:p>
    <w:p>
      <w:r>
        <w:t xml:space="preserve">Juuri niin kuin muistin.</w:t>
      </w:r>
    </w:p>
    <w:p>
      <w:r>
        <w:rPr>
          <w:b/>
        </w:rPr>
        <w:t xml:space="preserve">Esimerkki 5.933</w:t>
      </w:r>
    </w:p>
    <w:p>
      <w:r>
        <w:t xml:space="preserve">Kyseessä on ainoastaan keinotekoisesti makeutettu kuuma kaakaoseos, joka on sijoitettu Kcup-annostelulaitteeseen.  Mitä rahan tuhlausta.  Lisäksi Grove Squaren tuotteet ovat tunnetusti huonompia.</w:t>
      </w:r>
    </w:p>
    <w:p>
      <w:r>
        <w:rPr>
          <w:b/>
        </w:rPr>
        <w:t xml:space="preserve">Tulos</w:t>
      </w:r>
    </w:p>
    <w:p>
      <w:r>
        <w:t xml:space="preserve">Ota kirjekuori ja kuumaa vettä...</w:t>
      </w:r>
    </w:p>
    <w:p>
      <w:r>
        <w:rPr>
          <w:b/>
        </w:rPr>
        <w:t xml:space="preserve">Esimerkki 5.934</w:t>
      </w:r>
    </w:p>
    <w:p>
      <w:r>
        <w:t xml:space="preserve">Join tänään yhden tölkin Switch Orange Tangerine -makua.  Ensivaikutelman perusteella tölkin fyysinen koko on pieni - 8oz tai 250ml.  Toisin kuin tavallinen limsatölkki, joka on kooltaan 12 unssia eli 355 ml.  Sisältö on siis vain noin 2/3 tavallisen limsatölkin sisällöstä.  Tämä ei lievästi sanottuna riitä minulle nestettä yhdellä istumalla.  Tarvitsen enemmän juotavaa sammuttaakseni pienen janon, joten olin melko pettynyt avaamatta sitä edes.  Itse juoman maku oli tyydyttävä.  Koska juomaan ei ole lisätty sokeria (joka Yhdysvalloissa on yleensä maissisiirappia), maku ei ollut liian makea eikä liian mauton.  Se ei kuitenkaan ollut mitään sellaista kuin juominen tuoreesta pullosta 100-prosenttista luonnollista mehua.  Enemmänkin veden kanssa sekoitetun siirapin puolella.  Se mikä tappaa tämän tuotteen on korkea hinta.  Tuote maksaa tällä hetkellä noin dollarin tölkki.  Olisin vihainen maksaessani sen automaatista pienestä koosta, mutta irtotavarana ostettaessa se on vähintäänkin loukkaus.  Ei ole rahan arvoinen.</w:t>
      </w:r>
    </w:p>
    <w:p>
      <w:r>
        <w:rPr>
          <w:b/>
        </w:rPr>
        <w:t xml:space="preserve">Tulos</w:t>
      </w:r>
    </w:p>
    <w:p>
      <w:r>
        <w:t xml:space="preserve">Kunnollisen makuista, mutta liian pientä ja ylihintaista.</w:t>
      </w:r>
    </w:p>
    <w:p>
      <w:r>
        <w:rPr>
          <w:b/>
        </w:rPr>
        <w:t xml:space="preserve">Esimerkki 5.935</w:t>
      </w:r>
    </w:p>
    <w:p>
      <w:r>
        <w:t xml:space="preserve">Minulla on kaksi kissaa. Iso poikani on syönyt näitä eikä koskaan ole ollut ongelmia... itse asiassa se ei ole koskaan oksentanut tai saanut karvapalloa sen jälkeen, kun adoptoin sen 2 kuukauden ikäisenä. Tyttökissani oksentaa joka kerta, kun se syö tätä makua. Koska kohtelen niitä tasapuolisesti, näitä ei enää osteta. Inhoan nähdä tyttöni sairastuvan, joten suosittelen vain, että tarkkailette kissojanne sen jälkeen, kun annatte niille näitä herkkuja. Jos ei ole ongelmaa...jatkakaa.</w:t>
      </w:r>
    </w:p>
    <w:p>
      <w:r>
        <w:rPr>
          <w:b/>
        </w:rPr>
        <w:t xml:space="preserve">Tulos</w:t>
      </w:r>
    </w:p>
    <w:p>
      <w:r>
        <w:t xml:space="preserve">Houkutukset Oksentelu</w:t>
      </w:r>
    </w:p>
    <w:p>
      <w:r>
        <w:rPr>
          <w:b/>
        </w:rPr>
        <w:t xml:space="preserve">Esimerkki 5.936</w:t>
      </w:r>
    </w:p>
    <w:p>
      <w:r>
        <w:t xml:space="preserve">Näitä pusseja on hyvin vaikea avata jonkin työkalun, kuten sakset, avulla, älä edes yritä ilman saksia.  Ne ovat rapeita ja maistuvat sipseiltä, joita ei mainosteta suolattuina. Ne eivät todellakaan ole terveellisiä, koska tunnen rasvan kaikkialla sormissani, kun syön niitä, ja näen rasvan myös pussin pohjassa.  Ne ovat laadukkaita sipsejä, ja ne ansaitsevat tulla pöytäänne.</w:t>
      </w:r>
    </w:p>
    <w:p>
      <w:r>
        <w:rPr>
          <w:b/>
        </w:rPr>
        <w:t xml:space="preserve">Tulos</w:t>
      </w:r>
    </w:p>
    <w:p>
      <w:r>
        <w:t xml:space="preserve">Kevyesti suolattu, mutta maukas</w:t>
      </w:r>
    </w:p>
    <w:p>
      <w:r>
        <w:rPr>
          <w:b/>
        </w:rPr>
        <w:t xml:space="preserve">Esimerkki 5.937</w:t>
      </w:r>
    </w:p>
    <w:p>
      <w:r>
        <w:t xml:space="preserve">Rakastan yleensä Earth's Best -tuotteita (samoin poikani). Tänään illalla, kun olin antanut hänelle puolet purkista, ajattelin kuitenkin kokeilla sitä, koska se oli uusi maku, ja huomasin, että siinä oli pieniä paloja tai pehmeää silputtua muovia. Olin kauhuissani!  Koska tämä on ensimmäinen lapseni eikä minulla ole kokemusta tällaisesta, soitin myrkytystietokeskukseen. He sanoivat, että hän olisi kunnossa, ja kun tiesin, että hän oli kunnossa, suutuin todella. Tutkin asiaa netistä ja huomasin, että Earth's Best on itse asiassa tiennyt muovista jo jonkin aikaa, mutta myy sitä edelleen. Älkää ostako Earth's Bestiä! Todellinen pettymys.</w:t>
      </w:r>
    </w:p>
    <w:p>
      <w:r>
        <w:rPr>
          <w:b/>
        </w:rPr>
        <w:t xml:space="preserve">Tulos</w:t>
      </w:r>
    </w:p>
    <w:p>
      <w:r>
        <w:t xml:space="preserve">LÖYSIN SILPUTTUA MUOVIA VAUVANRUOASTA!!!!</w:t>
      </w:r>
    </w:p>
    <w:p>
      <w:r>
        <w:rPr>
          <w:b/>
        </w:rPr>
        <w:t xml:space="preserve">Esimerkki 5.938</w:t>
      </w:r>
    </w:p>
    <w:p>
      <w:r>
        <w:t xml:space="preserve">Tässä kahvissa on enemmän läsnäolevaa makua kuin siinä, mitä meille keitetään töissä, mutta se menee silti pehmeästi alas. Vaimoni ja minä pidämme sitä hyvänä yhdistelmänä. Se, että kahvi on valmiiksi jauhettua, ei myöskään vähennä sen makua.</w:t>
      </w:r>
    </w:p>
    <w:p>
      <w:r>
        <w:rPr>
          <w:b/>
        </w:rPr>
        <w:t xml:space="preserve">Tulos</w:t>
      </w:r>
    </w:p>
    <w:p>
      <w:r>
        <w:t xml:space="preserve">Täyteläinen maku, pehmeä, ei iske katkeruutta.</w:t>
      </w:r>
    </w:p>
    <w:p>
      <w:r>
        <w:rPr>
          <w:b/>
        </w:rPr>
        <w:t xml:space="preserve">Esimerkki 5.939</w:t>
      </w:r>
    </w:p>
    <w:p>
      <w:r>
        <w:t xml:space="preserve">Supermaukas nopea ateria.  Se on hieman pieni, mutta täydellinen lounaaksi matkalla.  Ei tosin varmasti auta päivällisen näläntunteeseen.  Natriumia on hieman enemmän kuin haluaisin, mutta en todellakaan voi voittaa tätä taloudelliseksi ja tehokkaaksi lounasruoaksi.</w:t>
      </w:r>
    </w:p>
    <w:p>
      <w:r>
        <w:rPr>
          <w:b/>
        </w:rPr>
        <w:t xml:space="preserve">Tulos</w:t>
      </w:r>
    </w:p>
    <w:p>
      <w:r>
        <w:t xml:space="preserve">Rakastan sitä.</w:t>
      </w:r>
    </w:p>
    <w:p>
      <w:r>
        <w:rPr>
          <w:b/>
        </w:rPr>
        <w:t xml:space="preserve">Esimerkki 5.940</w:t>
      </w:r>
    </w:p>
    <w:p>
      <w:r>
        <w:t xml:space="preserve">Luulin, että tämä olisi hyvä kofeiiniton vaihtoehto, mutta maku on paljon odotettua miedompi. Käytän hieman suositeltua määrää enemmän saadakseni voimakkaamman maun. Hieman parempi kuin instant kaltaisilleni myöhäisillan juojille.</w:t>
      </w:r>
    </w:p>
    <w:p>
      <w:r>
        <w:rPr>
          <w:b/>
        </w:rPr>
        <w:t xml:space="preserve">Tulos</w:t>
      </w:r>
    </w:p>
    <w:p>
      <w:r>
        <w:t xml:space="preserve">Kofeiiniton vaihtoehto. Mieto maku</w:t>
      </w:r>
    </w:p>
    <w:p>
      <w:r>
        <w:rPr>
          <w:b/>
        </w:rPr>
        <w:t xml:space="preserve">Esimerkki 5.941</w:t>
      </w:r>
    </w:p>
    <w:p>
      <w:r>
        <w:t xml:space="preserve">Tämä on ensimmäinen kerta, kun olen löytänyt Yhdysvalloissa tuotetun tryffeliöljyn, joka todella sisältää aitoa tryffeliä. Monissa muissa "tryffeliöljyissä" on vain "tryffeliaromia" (mitä se sitten onkin) ja paljon kemikaaleja, jotka kuulostavat vähemmän miellyttäviltä. Eron voi ehdottomasti myös maistaa.</w:t>
      </w:r>
    </w:p>
    <w:p>
      <w:r>
        <w:rPr>
          <w:b/>
        </w:rPr>
        <w:t xml:space="preserve">Tulos</w:t>
      </w:r>
    </w:p>
    <w:p>
      <w:r>
        <w:t xml:space="preserve">Aito tryffeliöljy tekee eron</w:t>
      </w:r>
    </w:p>
    <w:p>
      <w:r>
        <w:rPr>
          <w:b/>
        </w:rPr>
        <w:t xml:space="preserve">Esimerkki 5.942</w:t>
      </w:r>
    </w:p>
    <w:p>
      <w:r>
        <w:t xml:space="preserve">miksi lähetitte minulle instant choc.fudge vanukasta... tilauksessa käskettiin lähettää minulle COOK &amp; SERVE choc.fudge vanukasta.... näytätte kuvan siitä.... miksi ette voinut lähettää sitä minulle.... se saa minut miettimään, pitäisikö minun tilata teiltä mitään muuta.... suuttunut</w:t>
      </w:r>
    </w:p>
    <w:p>
      <w:r>
        <w:rPr>
          <w:b/>
        </w:rPr>
        <w:t xml:space="preserve">Tulos</w:t>
      </w:r>
    </w:p>
    <w:p>
      <w:r>
        <w:t xml:space="preserve">cook &amp; serve choc. fudge vanukas vanukas</w:t>
      </w:r>
    </w:p>
    <w:p>
      <w:r>
        <w:rPr>
          <w:b/>
        </w:rPr>
        <w:t xml:space="preserve">Esimerkki 5.943</w:t>
      </w:r>
    </w:p>
    <w:p>
      <w:r>
        <w:t xml:space="preserve">Arrowhead Millsin kirnupiimäpannukakkuseos on suosikkiseokseni.  Se maistuu hyvältä, valmistuu kevyeksi ja kuohkeaksi ja on superhelppo valmistaa.  Vaikka sen voi valmistaa myös vedellä, se on mielestäni parempi maidolla.  Rakastan sitä puhtaan orgaanisen vaahterasiirapin kanssa.</w:t>
      </w:r>
    </w:p>
    <w:p>
      <w:r>
        <w:rPr>
          <w:b/>
        </w:rPr>
        <w:t xml:space="preserve">Tulos</w:t>
      </w:r>
    </w:p>
    <w:p>
      <w:r>
        <w:t xml:space="preserve">Suuri sekoitus</w:t>
      </w:r>
    </w:p>
    <w:p>
      <w:r>
        <w:rPr>
          <w:b/>
        </w:rPr>
        <w:t xml:space="preserve">Esimerkki 5.944</w:t>
      </w:r>
    </w:p>
    <w:p>
      <w:r>
        <w:t xml:space="preserve">Nämä ovat ainoat luomukarkit, joita löydän kohtuulliseen hintaan.  Rakastamme näitä ja Amazon tekee niistä täydellisen edullisen välipalan pikkulapsilleni.</w:t>
      </w:r>
    </w:p>
    <w:p>
      <w:r>
        <w:rPr>
          <w:b/>
        </w:rPr>
        <w:t xml:space="preserve">Tulos</w:t>
      </w:r>
    </w:p>
    <w:p>
      <w:r>
        <w:t xml:space="preserve">Täydellinen pikkulasten käsille</w:t>
      </w:r>
    </w:p>
    <w:p>
      <w:r>
        <w:rPr>
          <w:b/>
        </w:rPr>
        <w:t xml:space="preserve">Esimerkki 5.945</w:t>
      </w:r>
    </w:p>
    <w:p>
      <w:r>
        <w:t xml:space="preserve">Pidän tämän makua parempana kuin alkoholipohjaisten vaniljauutteiden, erityisesti kypsentämättömissä tuotteissa ja juomissa. Se on koostumukseltaan melko paksua/siirappimaista.</w:t>
      </w:r>
    </w:p>
    <w:p>
      <w:r>
        <w:rPr>
          <w:b/>
        </w:rPr>
        <w:t xml:space="preserve">Tulos</w:t>
      </w:r>
    </w:p>
    <w:p>
      <w:r>
        <w:t xml:space="preserve">Maistuu hyvältä</w:t>
      </w:r>
    </w:p>
    <w:p>
      <w:r>
        <w:rPr>
          <w:b/>
        </w:rPr>
        <w:t xml:space="preserve">Esimerkki 5.946</w:t>
      </w:r>
    </w:p>
    <w:p>
      <w:r>
        <w:t xml:space="preserve">En ole niin varma tästä tuotteesta. Kana ja riisi ei oikeastaan ole sitä, mitä on. Toki siinä on hieman kanaa ja riisiä, mutta enimmäkseen kastiketta. Kaiken kaikkiaan pidän siitä silti.</w:t>
      </w:r>
    </w:p>
    <w:p>
      <w:r>
        <w:rPr>
          <w:b/>
        </w:rPr>
        <w:t xml:space="preserve">Tulos</w:t>
      </w:r>
    </w:p>
    <w:p>
      <w:r>
        <w:t xml:space="preserve">Kanaa ja riisiä ???</w:t>
      </w:r>
    </w:p>
    <w:p>
      <w:r>
        <w:rPr>
          <w:b/>
        </w:rPr>
        <w:t xml:space="preserve">Esimerkki 5.947</w:t>
      </w:r>
    </w:p>
    <w:p>
      <w:r>
        <w:t xml:space="preserve">Olen kokeillut tämän juoman mustakirsikkaversiota, ja pidän siitä enemmän kuin tästä. Molemmat ovat kevyitä ja virkistäviä ja TODELLA parempia kuin hedelmänmakuiset vedet. YUK! Mausta näkee, että nämä ovat ehdottomasti hedelmämehuja, mutta ilman hiilihapottomien juomien tahmeaa, paksua ja makeaa makua. Tämä appelsiini-mandariinin maku kuitenkin - siinä on outo maku, joka iskee heti. Ei aivan karvas, ei aivan metallinen, mutta ei missään nimessä herkullinen - ellet pidä karvasta hedelmästä, ei happamasta, vaan karvasta. Ehkä se on liikaa hiilihappoa minun makuuni. Jos olet kokeillut muita makuja ja haluat kokeilla jotain uutta - harkitse tätä kahdesti. Se on kihelmöivä ja virkistävä, mutta en tilaa sitä uudelleen.</w:t>
      </w:r>
    </w:p>
    <w:p>
      <w:r>
        <w:rPr>
          <w:b/>
        </w:rPr>
        <w:t xml:space="preserve">Tulos</w:t>
      </w:r>
    </w:p>
    <w:p>
      <w:r>
        <w:t xml:space="preserve">OK mutta ei minun suosikkini</w:t>
      </w:r>
    </w:p>
    <w:p>
      <w:r>
        <w:rPr>
          <w:b/>
        </w:rPr>
        <w:t xml:space="preserve">Esimerkki 5.948</w:t>
      </w:r>
    </w:p>
    <w:p>
      <w:r>
        <w:t xml:space="preserve">Aviomiehen piti siirtyä gluteenittomaan gluteeniyliherkkyyden vuoksi, joten kokeilimme tätä ja teimme pannukakkuja. Ne olivat loistavia, ja niiden rakenne oli kuin maissileivän rakenne. Tiedoksesi: tein kakkupiirakkaa tavallisesta bisquick-reseptistä (ei gluteeniton), ja mitat eivät siirry. Mittasuhteet ovat erilaiset gluteenittomassa sekoituksessa, joten varmista, että sinulla on oikea resepti siihen, mitä olet tekemässä.</w:t>
      </w:r>
    </w:p>
    <w:p>
      <w:r>
        <w:rPr>
          <w:b/>
        </w:rPr>
        <w:t xml:space="preserve">Tulos</w:t>
      </w:r>
    </w:p>
    <w:p>
      <w:r>
        <w:t xml:space="preserve">Paras kokeilemani gluteeniton sekoitus, jota olen kokeillut.</w:t>
      </w:r>
    </w:p>
    <w:p>
      <w:r>
        <w:rPr>
          <w:b/>
        </w:rPr>
        <w:t xml:space="preserve">Esimerkki 5.949</w:t>
      </w:r>
    </w:p>
    <w:p>
      <w:r>
        <w:t xml:space="preserve">Toimii hyvin ja on valmistettu tukevasti.  Jostain syystä Keurig kestää pidempään, kun näitä kuppeja käytettäessä valmistusprosessi päättyy, ja neste vuotaa suodattimen läpi kupin ulkopuolella, mikä aiheuttaa pientä sotkua.  Ne tekevät työnsä tarkoitetulla tavalla, mutta voisivat käyttää erilaista suodatinta, jotta kokemus olisi vähemmän sotkuinen.</w:t>
      </w:r>
    </w:p>
    <w:p>
      <w:r>
        <w:rPr>
          <w:b/>
        </w:rPr>
        <w:t xml:space="preserve">Tulos</w:t>
      </w:r>
    </w:p>
    <w:p>
      <w:r>
        <w:t xml:space="preserve">DisposaKups</w:t>
      </w:r>
    </w:p>
    <w:p>
      <w:r>
        <w:rPr>
          <w:b/>
        </w:rPr>
        <w:t xml:space="preserve">Esimerkki 5.950</w:t>
      </w:r>
    </w:p>
    <w:p>
      <w:r>
        <w:t xml:space="preserve">Enkä tarkoita pelkästään aasialaisia kastikkeita.  Tämä on helposti paras kastike ikinä!  Laitan sitä kaikkeen.  Se on karannut käsistä.  Yritän nähdä, minkä muun kanssa sitä voi syödä.  Viimeisin juttuni on kaataa sitä maapähkinöiden päälle ja päällystää maapähkinät kastikkeella.  Sitten syön pähkinät lusikalla pitääkseni käteni puhtaina.  Kuulostaa ällöttävältä, mutta se on niin herkullista.</w:t>
      </w:r>
    </w:p>
    <w:p>
      <w:r>
        <w:rPr>
          <w:b/>
        </w:rPr>
        <w:t xml:space="preserve">Tulos</w:t>
      </w:r>
    </w:p>
    <w:p>
      <w:r>
        <w:t xml:space="preserve">PARAS KASTIKE IKINÄ!</w:t>
      </w:r>
    </w:p>
    <w:p>
      <w:r>
        <w:rPr>
          <w:b/>
        </w:rPr>
        <w:t xml:space="preserve">Esimerkki 5.951</w:t>
      </w:r>
    </w:p>
    <w:p>
      <w:r>
        <w:t xml:space="preserve">Sain 1 pakkauksen näitä paikallisesta ruokakaupasta ja maistoin niitä ensimmäistä kertaa. Minusta ne maistuvat ihan maissinpähkinöiltä. Ne ovat aika kovia, joten en suosittelisi kenellekään, joka ei pidä kovista elintarvikkeista. Ne ovat kuitenkin rapeita ja herkullisia välipaloja. Aion ostaa lisää. :D</w:t>
      </w:r>
    </w:p>
    <w:p>
      <w:r>
        <w:rPr>
          <w:b/>
        </w:rPr>
        <w:t xml:space="preserve">Tulos</w:t>
      </w:r>
    </w:p>
    <w:p>
      <w:r>
        <w:t xml:space="preserve">Rakastettu!</w:t>
      </w:r>
    </w:p>
    <w:p>
      <w:r>
        <w:rPr>
          <w:b/>
        </w:rPr>
        <w:t xml:space="preserve">Esimerkki 5.952</w:t>
      </w:r>
    </w:p>
    <w:p>
      <w:r>
        <w:t xml:space="preserve">Valitettavasti tilattuani aiemmin useita näistä, unohdin olla etsimättä sanaa "supreme" tässä tarjouksessa, ja koska sain silloin ilmaisen toimituksen, sain 4 toimitettua. Me (eli mieheni, vieraat ja minä)tiesimme heti, että nämä olivat erilaisia kuin aiemmin nautitut. MUTTA, tällä hetkellä Amazonissa oli esillä "supreme" babka ja nyt odottelen näiden saamista. Jatkossa luen tarkemmin.</w:t>
      </w:r>
    </w:p>
    <w:p>
      <w:r>
        <w:rPr>
          <w:b/>
        </w:rPr>
        <w:t xml:space="preserve">Tulos</w:t>
      </w:r>
    </w:p>
    <w:p>
      <w:r>
        <w:t xml:space="preserve">Pettynyt!</w:t>
      </w:r>
    </w:p>
    <w:p>
      <w:r>
        <w:rPr>
          <w:b/>
        </w:rPr>
        <w:t xml:space="preserve">Esimerkki 5.953</w:t>
      </w:r>
    </w:p>
    <w:p>
      <w:r>
        <w:t xml:space="preserve">Tämä seos tuotti melko mauttomia pannukakkuja.  Seurasin kanisterin ohjeita, ja taikina oli melko ohutta, mikä puolestaan tuotti melko ohuita pannukakkuja.  Kun otetaan huomioon lisättävät ainesosat, olisi ollut yhtä helppoa valmistaa omat kirnupiimäpannukakut tyhjästä.  Mietin, miten voisin piristää jäljellä olevia kanistereita (ehkä kurpitsamausteella), mutta se ei auta taikinan sakeuttamisessa.</w:t>
      </w:r>
    </w:p>
    <w:p>
      <w:r>
        <w:rPr>
          <w:b/>
        </w:rPr>
        <w:t xml:space="preserve">Tulos</w:t>
      </w:r>
    </w:p>
    <w:p>
      <w:r>
        <w:t xml:space="preserve">En ole varma, mikä hype on ...</w:t>
      </w:r>
    </w:p>
    <w:p>
      <w:r>
        <w:rPr>
          <w:b/>
        </w:rPr>
        <w:t xml:space="preserve">Esimerkki 5.954</w:t>
      </w:r>
    </w:p>
    <w:p>
      <w:r>
        <w:t xml:space="preserve">Mustan valmistujaislakin sijasta lähetettiin silinterihattu.  Ei hyvä valmistujaislahjaksi!  Mielestäni jokaisen ostajan tulisi myös olla tietoinen siitä, että "Godiva 4 Pack" tarkoittaa "4 karkkia"!  Erittäin hämmentävä kuvaus, varsinkin kun ottaa huomioon, että kuvassa näkyy ainakin 5 karkkia! Ehdottomasti ei ole hintansa arvoinen!!</w:t>
      </w:r>
    </w:p>
    <w:p>
      <w:r>
        <w:rPr>
          <w:b/>
        </w:rPr>
        <w:t xml:space="preserve">Tulos</w:t>
      </w:r>
    </w:p>
    <w:p>
      <w:r>
        <w:t xml:space="preserve">Väärä hattu ja harhaanjohtava kuvaus</w:t>
      </w:r>
    </w:p>
    <w:p>
      <w:r>
        <w:rPr>
          <w:b/>
        </w:rPr>
        <w:t xml:space="preserve">Esimerkki 5.955</w:t>
      </w:r>
    </w:p>
    <w:p>
      <w:r>
        <w:t xml:space="preserve">Minulla on 6,5 kuukauden ikäinen lapsi, joka syö koko ajan #2-ruokaa. Ostin tämän lajikepakkauksen ja huomasin, että persikkainen kaurapuuro on paksua kuin tahna. Sattumalta, kun ajattelin, että kun syötin häntä, hän alkoi tukehtua ja haukkua ilmaa.  Hän ei pystynyt hengittämään ja minun piti tehdä hänelle Heimlichin manööveri ja onneksi hän alkoi itkeä.  ERITTÄIN TÄRKEÄÄ, ja nuo purkit menivät suoraan roskiin.</w:t>
      </w:r>
    </w:p>
    <w:p>
      <w:r>
        <w:rPr>
          <w:b/>
        </w:rPr>
        <w:t xml:space="preserve">Tulos</w:t>
      </w:r>
    </w:p>
    <w:p>
      <w:r>
        <w:t xml:space="preserve">6,5 kuukauden ikäinen tukehtui persikka kaurapuuroon.</w:t>
      </w:r>
    </w:p>
    <w:p>
      <w:r>
        <w:rPr>
          <w:b/>
        </w:rPr>
        <w:t xml:space="preserve">Esimerkki 5.956</w:t>
      </w:r>
    </w:p>
    <w:p>
      <w:r>
        <w:t xml:space="preserve">Tämä on loistavaa ranskalaista paahtopaistia. Jostain syystä se on myös halvempi (24 kpl) kuin muut Green Mountain Coffeen paahdot.</w:t>
      </w:r>
    </w:p>
    <w:p>
      <w:r>
        <w:rPr>
          <w:b/>
        </w:rPr>
        <w:t xml:space="preserve">Tulos</w:t>
      </w:r>
    </w:p>
    <w:p>
      <w:r>
        <w:t xml:space="preserve">Tämä on hienoa ranskalaista paahtopaistia</w:t>
      </w:r>
    </w:p>
    <w:p>
      <w:r>
        <w:rPr>
          <w:b/>
        </w:rPr>
        <w:t xml:space="preserve">Esimerkki 5.957</w:t>
      </w:r>
    </w:p>
    <w:p>
      <w:r>
        <w:t xml:space="preserve">Halusin kokeilla tätä kahvia kerran elämässäni. Olin erittäin tyytyväinen yhtiöön, joka lähetti sen, ja siihen, että se lähetettiin ajoissa.</w:t>
      </w:r>
    </w:p>
    <w:p>
      <w:r>
        <w:rPr>
          <w:b/>
        </w:rPr>
        <w:t xml:space="preserve">Tulos</w:t>
      </w:r>
    </w:p>
    <w:p>
      <w:r>
        <w:t xml:space="preserve">kahvi</w:t>
      </w:r>
    </w:p>
    <w:p>
      <w:r>
        <w:rPr>
          <w:b/>
        </w:rPr>
        <w:t xml:space="preserve">Esimerkki 5.958</w:t>
      </w:r>
    </w:p>
    <w:p>
      <w:r>
        <w:t xml:space="preserve">Nämä ovat erinomaisen laadukkaita pellavansiemeniä! Paahdoin niitä vain hieman pannulla ja siitäkin tuli loistava välipala! Jauhoin ne myös kahvimyllyssä hieman paahdettuani ja jauhe on myös herkullista :) Herkullista + ravitsevaa = mahtavaa!!! :))) Suunnittelen sitä huomenna muroihini ja ehkä ripottelen vähän kasvisten päälle. Taidan myös kokeilla Bobin Quinoaa ja Museliä.</w:t>
      </w:r>
    </w:p>
    <w:p>
      <w:r>
        <w:rPr>
          <w:b/>
        </w:rPr>
        <w:t xml:space="preserve">Tulos</w:t>
      </w:r>
    </w:p>
    <w:p>
      <w:r>
        <w:t xml:space="preserve">Erinomainen laatu!</w:t>
      </w:r>
    </w:p>
    <w:p>
      <w:r>
        <w:rPr>
          <w:b/>
        </w:rPr>
        <w:t xml:space="preserve">Esimerkki 5.959</w:t>
      </w:r>
    </w:p>
    <w:p>
      <w:r>
        <w:t xml:space="preserve">Pojallani oli ummetusongelma, kun hän oli noin 13 kuukauden ikäinen.  Hän kokeili tätä perheenjäsenen luona ja piti siitä.  Se auttoi myös ummetukseen.  Tilasin siis pakkauksen, eikä poika todellakaan näyttänyt olevan kiinnostunut.  Mangomehu toimii hyvin ummetukseen, jos lapsesi pitävät sen mausta.</w:t>
      </w:r>
    </w:p>
    <w:p>
      <w:r>
        <w:rPr>
          <w:b/>
        </w:rPr>
        <w:t xml:space="preserve">Tulos</w:t>
      </w:r>
    </w:p>
    <w:p>
      <w:r>
        <w:t xml:space="preserve">OK</w:t>
      </w:r>
    </w:p>
    <w:p>
      <w:r>
        <w:rPr>
          <w:b/>
        </w:rPr>
        <w:t xml:space="preserve">Esimerkki 5.960</w:t>
      </w:r>
    </w:p>
    <w:p>
      <w:r>
        <w:t xml:space="preserve">Perheeni todella piti näistä muffineista.  Tein niitä myös lomalla siskoni luona, ja hänen perheensä rakasti niitä.  Palasin juuri raamattutunnilta, joka oli täynnä melko nirsoilijoita, ja he kaikki sanoivat, että ne olivat hyviä.  He ovat yleensä melko rehellisiä siitä, miltä gluteeniton ruoka maistuu, jota otan mukaan, ja kertoivat jopa kerran, että jotkut kaupasta ostetut keksit, joita otin mukaan, maistuivat pahvilta.  Huomasin kyllä hyvin hennon kitkerän jälkimaun, mutta se ei ollut kovin paha.  Seuraavan kerran kun teen näitä, saatan noudattaa erään toisen arvostelijan neuvoa ja lisätä omenaraastetta, jotta saisin lisäsäväyksen.  Niin, ja lisäsin vain 3 TBS sokeria ja mielestäni ne olivat todella hyviä, kuten kaikki muutkin, jotka söivät niitä.  Olen varma, että jos lisäät sokeria vielä enemmän, lievä jälkimaku voi kadota kokonaan.  Kävin juuri Hodgson Millsin verkkosivuilla ja näin, että he muuttivat äskettäin tämän sekoituksen koostumusta, joten ehkä se paransi jälkimakua.  Tässä sekoituksessa ei ole garbanzojauhoa.  Sen sijaan käytetään nyt durraa.  En tehnyt näitä muffineiksi.  Huomasin, että yhdestä laatikosta riittää 2 minileipää, joita pidän enemmän kuin muffineja.  Erittäin hyvää.  Teen näitä jatkossakin, kun tarvitsen jotain nopeaa enkä ehdi tehdä sitä tyhjästä.  Niin, ja postaajalle, joka kysyi gluteenittomasta pastasta, Tinkyada tekee loistavaa ruskeaa riisipastaa.</w:t>
      </w:r>
    </w:p>
    <w:p>
      <w:r>
        <w:rPr>
          <w:b/>
        </w:rPr>
        <w:t xml:space="preserve">Tulos</w:t>
      </w:r>
    </w:p>
    <w:p>
      <w:r>
        <w:t xml:space="preserve">Erittäin hyvä kaupasta ostetuksi sekoitukseksi</w:t>
      </w:r>
    </w:p>
    <w:p>
      <w:r>
        <w:rPr>
          <w:b/>
        </w:rPr>
        <w:t xml:space="preserve">Esimerkki 5.961</w:t>
      </w:r>
    </w:p>
    <w:p>
      <w:r>
        <w:t xml:space="preserve">Se, mikä on hyvää kahvia, on melko subjektiivista. Voit lukea siitä lukemattomia arvosteluja, mutta et tiedä sitä ennen kuin olet itse maistanut sitä.  Koska olen nauttinut peaberry-kahvia (luulen, että pallomainen muoto johtaa parempaan paahtoon) monista eri puolilta maailmaa, annoin tälle mahdollisuuden positiivisten arvostelujen ja hyvän hinnan perusteella.  Voi pojat, olin pettynyt!  Papujen paahto on vaalea/keskikokoinen, tuoksu on mieto ja vaimea.  Pavut näyttivät kuivilta, mutta tämä ei ole epätavallista vaaleille paahteille.  Tein pavuista hienojakoisen jauhatuksen, ja haudutin sen puristimessa. Valitettavasti se oli pettymys kahvista, jota olen juonut pitkään aikaan.  Maku oli tunkkainen, vailla mitään persikkaisen hedelmäistä piirrettä, ja se muistutti halpaa kupillista kahvia likaisesta kuppilasta.  Pahinta on se, että minulle jäi 3 kiloa kamalaa kahvia, jota ei voi palauttaa (Amazon ei hyväksy ruokatuotteiden palautusta).</w:t>
      </w:r>
    </w:p>
    <w:p>
      <w:r>
        <w:rPr>
          <w:b/>
        </w:rPr>
        <w:t xml:space="preserve">Tulos</w:t>
      </w:r>
    </w:p>
    <w:p>
      <w:r>
        <w:t xml:space="preserve">Erittäin pettynyt</w:t>
      </w:r>
    </w:p>
    <w:p>
      <w:r>
        <w:rPr>
          <w:b/>
        </w:rPr>
        <w:t xml:space="preserve">Esimerkki 5.962</w:t>
      </w:r>
    </w:p>
    <w:p>
      <w:r>
        <w:t xml:space="preserve">Kaikki kuvauksessa mainitut tuotteet eivät sisältyneet laatikkoon.  Minulta puuttui ainakin 4 ruoka-ainetta.</w:t>
      </w:r>
    </w:p>
    <w:p>
      <w:r>
        <w:rPr>
          <w:b/>
        </w:rPr>
        <w:t xml:space="preserve">Tulos</w:t>
      </w:r>
    </w:p>
    <w:p>
      <w:r>
        <w:t xml:space="preserve">Rip Off</w:t>
      </w:r>
    </w:p>
    <w:p>
      <w:r>
        <w:rPr>
          <w:b/>
        </w:rPr>
        <w:t xml:space="preserve">Esimerkki 5.963</w:t>
      </w:r>
    </w:p>
    <w:p>
      <w:r>
        <w:t xml:space="preserve">Pan Ducale Almond Biscotti oli minulle pettymys, ei siksi, että ne olisivat olleet huonoja, vaan siksi, että ne eivät päässeet lähellekään Lettieri Prato Belli Cantuccini Almond Cookiesin loistavia mantelikeksejä.  Parhaimmillaan ne ovat vähäkalorisia - myös manteleiden osalta.</w:t>
      </w:r>
    </w:p>
    <w:p>
      <w:r>
        <w:rPr>
          <w:b/>
        </w:rPr>
        <w:t xml:space="preserve">Tulos</w:t>
      </w:r>
    </w:p>
    <w:p>
      <w:r>
        <w:t xml:space="preserve">Pettymys</w:t>
      </w:r>
    </w:p>
    <w:p>
      <w:r>
        <w:rPr>
          <w:b/>
        </w:rPr>
        <w:t xml:space="preserve">Esimerkki 5.964</w:t>
      </w:r>
    </w:p>
    <w:p>
      <w:r>
        <w:t xml:space="preserve">Kaikille, jotka ovat huolissaan siitä, että näiden k-kuppien kanssa ei saa täyttä kuppia koneen läpi, tässä on temppu.  Laita se koneeseen, sulje kansi, avaa kansi, käännä 90 astetta, sulje kansi ja toista vielä kaksi kertaa.  Sinun pitäisi olla sulkenut k-kupin kannen neljä kertaa tähän mennessä.  Seuraava vaihe on painaa haudutuspainiketta.  Ongelmana on, että neula on liian pieni, jotta suklaa mahtuu juoksemaan sen läpi.  Kolmen ylimääräisen reiän avulla kaikki valuu ulos hyvin nopeasti ja siitä tulee hyvää.  Olisin antanut viisi tähteä, jos se olisi voinut juosta neulan läpi niin kuin sen pitäisi.  Olisi voinut olla hieman paksumpi, mutta ei huono.</w:t>
      </w:r>
    </w:p>
    <w:p>
      <w:r>
        <w:rPr>
          <w:b/>
        </w:rPr>
        <w:t xml:space="preserve">Tulos</w:t>
      </w:r>
    </w:p>
    <w:p>
      <w:r>
        <w:t xml:space="preserve">Löysin salaisuuden</w:t>
      </w:r>
    </w:p>
    <w:p>
      <w:r>
        <w:rPr>
          <w:b/>
        </w:rPr>
        <w:t xml:space="preserve">Esimerkki 5.965</w:t>
      </w:r>
    </w:p>
    <w:p>
      <w:r>
        <w:t xml:space="preserve">Tuote tuli elokuun lopussa ja sen viimeinen käyttöpäivä oli 01/07. Tämän vuoksi en voinut syödä sitä. Vain rahan tuhlausta</w:t>
      </w:r>
    </w:p>
    <w:p>
      <w:r>
        <w:rPr>
          <w:b/>
        </w:rPr>
        <w:t xml:space="preserve">Tulos</w:t>
      </w:r>
    </w:p>
    <w:p>
      <w:r>
        <w:t xml:space="preserve">tuli vanhentunut</w:t>
      </w:r>
    </w:p>
    <w:p>
      <w:r>
        <w:rPr>
          <w:b/>
        </w:rPr>
        <w:t xml:space="preserve">Esimerkki 5.966</w:t>
      </w:r>
    </w:p>
    <w:p>
      <w:r>
        <w:t xml:space="preserve">Koirani rakastaa näitä ruokia todella paljon, ja hän on hyvin nirso, mutta palautan ne, koska Kiinassa valmistetuista kananmunista on viime aikoina esiintynyt lukuisia sairaus- ja kuolemantapauksia. Se ei ole minulle riskin arvoista, valitettavasti minun on löydettävä toinen merkki.</w:t>
      </w:r>
    </w:p>
    <w:p>
      <w:r>
        <w:rPr>
          <w:b/>
        </w:rPr>
        <w:t xml:space="preserve">Tulos</w:t>
      </w:r>
    </w:p>
    <w:p>
      <w:r>
        <w:t xml:space="preserve">Turvallisuusnäkökohdat</w:t>
      </w:r>
    </w:p>
    <w:p>
      <w:r>
        <w:rPr>
          <w:b/>
        </w:rPr>
        <w:t xml:space="preserve">Esimerkki 5.967</w:t>
      </w:r>
    </w:p>
    <w:p>
      <w:r>
        <w:t xml:space="preserve">Lähetin tämän sukulaisille, jotka pitävät tästä wisconsinilaisesta herkusta - kuten minäkin.  Heidän mielestään se oli hyvää, mutta postikulut olivat mielestäni liian korkeat.  Halpa hinta houkuttelee, mutta toimituskulut ovat liian suuret.</w:t>
      </w:r>
    </w:p>
    <w:p>
      <w:r>
        <w:rPr>
          <w:b/>
        </w:rPr>
        <w:t xml:space="preserve">Tulos</w:t>
      </w:r>
    </w:p>
    <w:p>
      <w:r>
        <w:t xml:space="preserve">hyvä kringle mutta liialliset toimituskulut</w:t>
      </w:r>
    </w:p>
    <w:p>
      <w:r>
        <w:rPr>
          <w:b/>
        </w:rPr>
        <w:t xml:space="preserve">Esimerkki 5.968</w:t>
      </w:r>
    </w:p>
    <w:p>
      <w:r>
        <w:t xml:space="preserve">Nämä perunat ovat todella hyviä.  Mieheni ja minä molemmat *rakkaamme* niitä.  Ja aivan liian helppoja.  Aiomme ostaa näitä lisää.</w:t>
      </w:r>
    </w:p>
    <w:p>
      <w:r>
        <w:rPr>
          <w:b/>
        </w:rPr>
        <w:t xml:space="preserve">Tulos</w:t>
      </w:r>
    </w:p>
    <w:p>
      <w:r>
        <w:t xml:space="preserve">niin hyvä!</w:t>
      </w:r>
    </w:p>
    <w:p>
      <w:r>
        <w:rPr>
          <w:b/>
        </w:rPr>
        <w:t xml:space="preserve">Esimerkki 5.969</w:t>
      </w:r>
    </w:p>
    <w:p>
      <w:r>
        <w:t xml:space="preserve">Minun on ihmeteltävä tämän yrityksen johtoa.  Täällä on arvostelu vuodelta 2007, jossa valitetaan turvasinetin puuttumisesta, ja ilmeisesti kukaan yrityksessä, jolla on valta muuttaa asia, ei pidä sitä suurena asiana.  Ostin tämän paikallisesta ruokakaupasta.  Kun tulin kotiin ja avasin sen ilman, että kansi poksahti, vein sen heti takaisin kauppaan ja sain rahani takaisin.  Aioin soittaa yhtiölle, mutta etiketissä ei ole puhelinnumeroa.  Kuuntele tätä - siinä sanotaan, että jos sinulla on kysymyksiä tai kommentteja tuotteesta, kirjoita heille.  Okei, selvä.  Veikkaan, että he eivät saa kovinkaan montaa kysymystä tai kommenttia... ja ilmeisesti he pitävätkin siitä.</w:t>
      </w:r>
    </w:p>
    <w:p>
      <w:r>
        <w:rPr>
          <w:b/>
        </w:rPr>
        <w:t xml:space="preserve">Tulos</w:t>
      </w:r>
    </w:p>
    <w:p>
      <w:r>
        <w:t xml:space="preserve">Ei vieläkään turvasinettiä - se on minulle este.</w:t>
      </w:r>
    </w:p>
    <w:p>
      <w:r>
        <w:rPr>
          <w:b/>
        </w:rPr>
        <w:t xml:space="preserve">Esimerkki 5.970</w:t>
      </w:r>
    </w:p>
    <w:p>
      <w:r>
        <w:t xml:space="preserve">Tämä hedelmälahja oli todella täydellinen lahja! Kaikki oli tuoretta, hyvin pakattua ja maukkaan näköistä! Ja ihmiset, jotka saivat sen, vakuuttivat minulle, että se oli myös varsin maukkaan makuista. Ja maistoin suklaakuorrutettuja kirsikoita ja olin yllättynyt siitä, miten herkullisia ne olivat! Joten kiitos! Tarvitsin jotakin kiireessä ja se tuli jopa odotettua aikaisemmin!KIITOS vielä kerran! Dharana,San Francisco</w:t>
      </w:r>
    </w:p>
    <w:p>
      <w:r>
        <w:rPr>
          <w:b/>
        </w:rPr>
        <w:t xml:space="preserve">Tulos</w:t>
      </w:r>
    </w:p>
    <w:p>
      <w:r>
        <w:t xml:space="preserve">Kaunis tuore ja se tuli helposti!v Yey!!!</w:t>
      </w:r>
    </w:p>
    <w:p>
      <w:r>
        <w:rPr>
          <w:b/>
        </w:rPr>
        <w:t xml:space="preserve">Esimerkki 5.971</w:t>
      </w:r>
    </w:p>
    <w:p>
      <w:r>
        <w:t xml:space="preserve">Nämä ovat hyviä auringonkukansiemeniä hyvään hintaan, jos haluat suolattomia siemeniä, joita voi olla vaikea löytää.  Yksi asia, joka on kuitenkin syytä pitää mielessä, on viimeinen käyttöpäivä tai parasta ennen -päiväys.  Jos esimerkiksi tilaat näitä huhtikuussa ja saamasi erän viimeinen käyttöpäivä on kesäkuussa, voi olla vaikeaa kuluttaa 300 pussia ennen kuin siemenet alkavat käydä hitaiksi.  Koska siemenet on paahdettu öljyssä ja ne ovat suolaamattomia, ne voivat pilaantua helpommin kuin suolatut siemenet, vaikka ne säilytettäisiin jääkaapissa vastaanoton jälkeen.  Amazon ei näytä määrittelevän myytävien elintarvikkeiden viimeinen käyttöpäiväpäivämääriä, joten ostaja voi ottaa riskin.  Oletan, että Amazon ei lähetä tavaraa, joka on "vanhentunut", mutta he todennäköisesti lähettävät vanhimmat varastot ensin, ja tuotteen viimeinen käyttöpäivä ei välttämättä ole se, jonka valitsisit, jos sinulla olisi mahdollisuus valita.</w:t>
      </w:r>
    </w:p>
    <w:p>
      <w:r>
        <w:rPr>
          <w:b/>
        </w:rPr>
        <w:t xml:space="preserve">Tulos</w:t>
      </w:r>
    </w:p>
    <w:p>
      <w:r>
        <w:t xml:space="preserve">Nämä ovat hyviä, mutta ...</w:t>
      </w:r>
    </w:p>
    <w:p>
      <w:r>
        <w:rPr>
          <w:b/>
        </w:rPr>
        <w:t xml:space="preserve">Esimerkki 5.972</w:t>
      </w:r>
    </w:p>
    <w:p>
      <w:r>
        <w:t xml:space="preserve">&lt;a href="http://www.amazon.com/gp/product/B001EO6BCC"&gt;Royal Oak Gourmet Virginia Raw In Shell Peanuts, 2.5 Pound Bags (Pack of 3)&lt;/a&gt; Arvostan pakettini nopeaa toimitusta, mutta lähetitte minulle kuitenkin raakapähkinöitä ilman kuorta.  Tämä tuote menee lahjakoriin pastorilleni, koska hän rakastaa kuorellisia raakapähkinöitä.  Minulla ei ole aikaa palauttaa niitä pyydettyyn tuotteeseen. Olette aina aiemmin hoitaneet tilaukseni nopeasti, ja arvostan sitä suuresti.  Tämä on ensimmäinen kerta, kun lähetitte minulle väärän tuotteen.  Minä hoidan asian kuntoon.</w:t>
      </w:r>
    </w:p>
    <w:p>
      <w:r>
        <w:rPr>
          <w:b/>
        </w:rPr>
        <w:t xml:space="preserve">Tulos</w:t>
      </w:r>
    </w:p>
    <w:p>
      <w:r>
        <w:t xml:space="preserve">Väärä järjestys</w:t>
      </w:r>
    </w:p>
    <w:p>
      <w:r>
        <w:rPr>
          <w:b/>
        </w:rPr>
        <w:t xml:space="preserve">Esimerkki 5.973</w:t>
      </w:r>
    </w:p>
    <w:p>
      <w:r>
        <w:t xml:space="preserve">Tein vihdoin tutkimuksen tästä houkutuksesta ja olen iloinen nähdessäni, että epäilykseni ovat oikeassa. Olen ostanut näitä herkkuja kissalleni jo vuosia ja epäillyt niitä koko ajan syyksi kissan oksenteluun. Ironista kyllä, ostin jopa karvapalloherkkuja nähdäkseni, josko ne saisivat hänet lopettamaan oksentelun. Nyt se on virallista, lakkasin antamasta niitä sille yhtä usein ja seurasin sitä sitten aina, kun annoin sille niitä. Pian minulle kävi selväksi, että hän oksentaa vain aina, kun annan hänelle näitä herkkuja. Joskus se oksensi muutamassa minuutissa, ja joskus se oksensi yöllä tai seuraavana aamuna, mutta jos annan sille näitä herkkuja, joudun varmasti siivoamaan pian sen jälkeen oranssin oksennuksen matolta.  Luulen, että kyse on allergiasta tai herkkyydestä jollekin ainesosalle, eivätkä ne luultavasti tee mitään muille kissoille, mutta en osta tätä enää koskaan kissalleni.</w:t>
      </w:r>
    </w:p>
    <w:p>
      <w:r>
        <w:rPr>
          <w:b/>
        </w:rPr>
        <w:t xml:space="preserve">Tulos</w:t>
      </w:r>
    </w:p>
    <w:p>
      <w:r>
        <w:t xml:space="preserve">Heittää ylös Hyödyt</w:t>
      </w:r>
    </w:p>
    <w:p>
      <w:r>
        <w:rPr>
          <w:b/>
        </w:rPr>
        <w:t xml:space="preserve">Esimerkki 5.974</w:t>
      </w:r>
    </w:p>
    <w:p>
      <w:r>
        <w:t xml:space="preserve">Se oli kamalaa. Näky tästä pannulla sai minut voimaan pahoin... haisee PERUNALLE (perunatärkkelys)... ei ruskistu. Lapseni nauroi koko ajan...kun minä valitin, koska olin niin nälkäinen ja ajattelin, että voisin pitää myöhäisillan pannukakkusession. Näin ei todellakaan ollut.  Kyllä, olen GF-tulokas.... Heitin laatikon pois!</w:t>
      </w:r>
    </w:p>
    <w:p>
      <w:r>
        <w:rPr>
          <w:b/>
        </w:rPr>
        <w:t xml:space="preserve">Tulos</w:t>
      </w:r>
    </w:p>
    <w:p>
      <w:r>
        <w:t xml:space="preserve">Yuck</w:t>
      </w:r>
    </w:p>
    <w:p>
      <w:r>
        <w:rPr>
          <w:b/>
        </w:rPr>
        <w:t xml:space="preserve">Esimerkki 5.975</w:t>
      </w:r>
    </w:p>
    <w:p>
      <w:r>
        <w:t xml:space="preserve">Pidän tästä teestä, koska se ei ole liian makeaa ja sitä on helppo käyttää.  Kannan sitä ja mukiani mukanani ja lisään vain kuumaa tai kylmää vettä, riippuen mielialastani.  Minusta se antaa minulle juuri oikeanlaista energiaa ja se voi jopa hillitä nälkää aterioiden välillä. Todella hieno asia, koska tarkkailen kaloreitani.  Ja tietysti vihreä tee on täynnä antioksidantteja.</w:t>
      </w:r>
    </w:p>
    <w:p>
      <w:r>
        <w:rPr>
          <w:b/>
        </w:rPr>
        <w:t xml:space="preserve">Tulos</w:t>
      </w:r>
    </w:p>
    <w:p>
      <w:r>
        <w:t xml:space="preserve">Loistava piristysruoka matkalle - kuumana tai kylmänä!</w:t>
      </w:r>
    </w:p>
    <w:p>
      <w:r>
        <w:rPr>
          <w:b/>
        </w:rPr>
        <w:t xml:space="preserve">Esimerkki 5.976</w:t>
      </w:r>
    </w:p>
    <w:p>
      <w:r>
        <w:t xml:space="preserve">Tämä sopii erinomaisesti pannukakkuseokseen.  Siinä on melkein maissin rakenne.  Arvioin kaiken sen mukaan, syökö poikani sitä.  Hän on erittäin nirso ja rakastaa pannukakkuja.  Yritin tehdä keksejä tästä seoksesta, joista ei tullut kovin hyviä, mutta pannukakkuina se on loistava.</w:t>
      </w:r>
    </w:p>
    <w:p>
      <w:r>
        <w:rPr>
          <w:b/>
        </w:rPr>
        <w:t xml:space="preserve">Tulos</w:t>
      </w:r>
    </w:p>
    <w:p>
      <w:r>
        <w:t xml:space="preserve">Hyviä pannukakkuja</w:t>
      </w:r>
    </w:p>
    <w:p>
      <w:r>
        <w:rPr>
          <w:b/>
        </w:rPr>
        <w:t xml:space="preserve">Esimerkki 5.977</w:t>
      </w:r>
    </w:p>
    <w:p>
      <w:r>
        <w:t xml:space="preserve">Tilaan tämän kuukausittain, mutta sain juuri sähköpostin, jossa ilmoitetaan, että se muuttuu 17 oz:sta 16,9 oz:ksi - mutta hinta ei muutu?  WOW, se on todella surkea leikkaus heidän voittomarginaaliensa kasvattamiseksi.  En tietenkään kaipaa 0,1 oz:aa, mutta miten olisi viestien lähettäminen ja tunnustaminen uskollisille kuluttajille.</w:t>
      </w:r>
    </w:p>
    <w:p>
      <w:r>
        <w:rPr>
          <w:b/>
        </w:rPr>
        <w:t xml:space="preserve">Tulos</w:t>
      </w:r>
    </w:p>
    <w:p>
      <w:r>
        <w:t xml:space="preserve">Um paketin muutos 17oz 16.9oz???</w:t>
      </w:r>
    </w:p>
    <w:p>
      <w:r>
        <w:rPr>
          <w:b/>
        </w:rPr>
        <w:t xml:space="preserve">Esimerkki 5.978</w:t>
      </w:r>
    </w:p>
    <w:p>
      <w:r>
        <w:t xml:space="preserve">Hoidetaan tämä ensin pois tieltä: kyllä, kotelo on tehty ohuesta, hauraasta muovista, eikä se näytä kestävän lattialle pudottamista.  Käytän sitä Behringerin ecm8000-mikrofonin ja Real Time Analyzer (RTA) -ohjelmiston kanssa (kannettavassa tietokoneessani, jossa on WindowsXP PRO SP3) lovisuodattimien ja kaiutinverkkojen crossover-verkkojen tarkkaan virittämiseen, ja se toimii täydellisesti.  Äänen ulostulon siniaallot näkyvät oskilloskoopilla erittäin puhtaina ja tarkkoina, ja piikit ovat 90 asteen kulmassa (mikä on hyvä merkki).  Ei mitään sihiseviä ääniä, se on erittäin hiljainen, kun mikrofoni on kytketty, korkeiden taajuuksien spektri viisas.  Tiedoksi, että ostin usb to Toslink-ulostulosovittimen vahvistimeen liittämistä varten, koska integroidut kannettavan tietokoneen/PC:n äänikortit ovat yleensä helvetin meluisia.  Luulen, että jotkut ihmiset käyttävät mikrofoneja, joiden herkkyys on hyvin alhainen, tai huonoja lähtölähteitä (esim. halpoja äänikortteja, vahvistimia, vastaanottimia tai multimediakaiuttimia) tai jopa huonoja, väärin suojattuja mikrofonikaapeleita ja syyttävät siitä laitetta, mutta kuka tietää.  Sen voin varmasti sanoa, että halpaan hintaan laite onnistuu tuottamaan lähdön, jolla on erittäin korkea vahvistus ja joka toimii käytännössä tasaisesti kattaen samalla koko äänispektrin.  WINDOW7-TOIMINTAKYKY (päivitetty): Se ei aluksi toiminut WINDOWS7 x64 Ultimaten kanssa.  Sain jatkuvasti viestin siitä, että ajuria ei löydy.  Tuolloin Icicle-sivustolla ei mainittu mitään Windows 7 -yhteensopivuudesta (kaksi kuukautta myöhemmin he sanovat, että se on yhteensopiva XP:n, VISTAn ja Windows 7:n kanssa).  Kun olin melkein luovuttanut, löysin vanhan USB-motorolan kännykän laturin kaapelin ja huomasin, että siinä oli samanlainen mini-usb-liitäntä kuin Iciclen kaapelissa.  Liitin Iciclen Motorola-kaapelin avulla Windows 7 -tietokoneeseeni, ja yllätyksekseni se tunnistettiin.  Itse asiassa sain idean, kun Icicle alkoi menettää USB-yhteytensä (alkuperäisellä kaapelilla) aina, kun siirtelin sitä paljon.  Voisiko Icilen mukana toimitettu hassun näköinen USB-kaapeli aiheuttaa ajoittaisia yhteyden katkeamisia tai ajuriongelmia Windows 7:n kanssa?  En todellakaan ole varma tässä vaiheessa.  Voin vain sanoa, että Blue Icicle vaikuttaa 100-prosenttisen luotettavalta, kun sitä käytetään vanhan Motorolan USB-kaapelin kanssa.  Ehkä Motorolan kaapeli ottaa paremmin yhteyttä tai siinä on parempi suojaus - kuka tietää.  (Olen taipuvainen leikkaamaan pois alkuperäisen Icicle-kaapelin valkoisen eristeen, jotta näkisin, onko se suojattu USB:n sähköiseen maadoituslähteeseen.  Ei olisi ensimmäinen kerta, kun löydän suojaamattoman USB-kaapelin.  Toisaalta ongelma saattaa johtua mini-USB-liitännästä).</w:t>
      </w:r>
    </w:p>
    <w:p>
      <w:r>
        <w:rPr>
          <w:b/>
        </w:rPr>
        <w:t xml:space="preserve">Tulos</w:t>
      </w:r>
    </w:p>
    <w:p>
      <w:r>
        <w:t xml:space="preserve">Toimii erinomaisesti, ei havaittavaa melua ja sillä on korkea lähtöarvo, jossa on tasainen tasainen vaste.</w:t>
      </w:r>
    </w:p>
    <w:p>
      <w:r>
        <w:rPr>
          <w:b/>
        </w:rPr>
        <w:t xml:space="preserve">Esimerkki 5.979</w:t>
      </w:r>
    </w:p>
    <w:p>
      <w:r>
        <w:t xml:space="preserve">Ainesosa numero yksi on kana... ei luomukanaa, vaan hormonipumpattua roskaa, jota et itse söisi. Pidän kiinni Natural Balancesta, jota myydään myös täällä Amazonissa.</w:t>
      </w:r>
    </w:p>
    <w:p>
      <w:r>
        <w:rPr>
          <w:b/>
        </w:rPr>
        <w:t xml:space="preserve">Tulos</w:t>
      </w:r>
    </w:p>
    <w:p>
      <w:r>
        <w:t xml:space="preserve">Ei orgaaninen, joten älä anna nimessä olevan ORGANICS-merkinnän hämätä.</w:t>
      </w:r>
    </w:p>
    <w:p>
      <w:r>
        <w:rPr>
          <w:b/>
        </w:rPr>
        <w:t xml:space="preserve">Esimerkki 5.980</w:t>
      </w:r>
    </w:p>
    <w:p>
      <w:r>
        <w:t xml:space="preserve">Pakkaus jättää toivomisen varaa - viimeisimmässä saamassani lähetyksessä 2 laatikossa 3:sta oli kulmat murskattu, ja kun avasin ensimmäisen laatikon ja otin pussin pois, siinä oli paljon rikkinäisiä keksejä.  Oletan, että sama pätee myös toiseen laatikkoon, joka oli vaurioitunut.  Kun otetaan huomioon, että nämä ovat melko hauraita, niitä pitäisi suojella paremmin, jotta lähettäjät eivät murskaisi niitä.  Keksejä itsessään on maukkaita, joskin hieman pieniä.  Toivoisin, että ne olisivat täysikokoisia, 3 tai 4 tuumaa pitkiä puolentoista tuuman sijasta.  Mutta koska asun maaseudulla, jossa ihmiset luulevat, että "biscotti" on eräänlainen keksi, nämä ovat hyvä toinen vaihtoehto.</w:t>
      </w:r>
    </w:p>
    <w:p>
      <w:r>
        <w:rPr>
          <w:b/>
        </w:rPr>
        <w:t xml:space="preserve">Tulos</w:t>
      </w:r>
    </w:p>
    <w:p>
      <w:r>
        <w:t xml:space="preserve">Pieni, mutta hyvä.  Huono pakkaus.</w:t>
      </w:r>
    </w:p>
    <w:p>
      <w:r>
        <w:rPr>
          <w:b/>
        </w:rPr>
        <w:t xml:space="preserve">Esimerkki 5.981</w:t>
      </w:r>
    </w:p>
    <w:p>
      <w:r>
        <w:t xml:space="preserve">Olin niin onnellinen, kun löysin tämän tuotteen, kun se julkaistiin ensimmäisen kerran! Olin käyttänyt tavallista Bisquickiä vuosia ennen kuin minulla todettiin keliakia. Tämä on yhtä monikäyttöinen kuin alkuperäinenkin - pannukakkuja, keksejä, nyyttejä jne! Perheeni suosikki on pannukakut, ne ovat kevyitä ja kuohkeita ja niiden ulkopinta on ihanan rapea.  Ainoa syy, miksi en anna tälle 5 tähteä, on laatikon koko, se on pieni. Nelihenkinen perheeni käyttää koko laatikon lauantaiaamun pannukakkuihin. Rasiassa valmistuu noin 3 (pientä) erää pannukakkuja, ylimääräiset pakastamme yksittäisannoksina arkipäivän aamiaisia varten. Toivoisin, että Bisquick julkaisisi isomman laatikon, mutta siihen asti jatkan 3-packin tilaamista! &lt;a href="http://www.amazon.com/gp/product/B004391DK0"&gt;Bisquick pannukakku- ja leivontasekoitus, gluteeniton, 16 unssin laatikot (3-pakkaus)&lt;/a&gt;.</w:t>
      </w:r>
    </w:p>
    <w:p>
      <w:r>
        <w:rPr>
          <w:b/>
        </w:rPr>
        <w:t xml:space="preserve">Tulos</w:t>
      </w:r>
    </w:p>
    <w:p>
      <w:r>
        <w:t xml:space="preserve">Yksinkertainen &amp; monipuolinen</w:t>
      </w:r>
    </w:p>
    <w:p>
      <w:r>
        <w:rPr>
          <w:b/>
        </w:rPr>
        <w:t xml:space="preserve">Esimerkki 5.982</w:t>
      </w:r>
    </w:p>
    <w:p>
      <w:r>
        <w:t xml:space="preserve">Aluksi ajattelin, että ne olivat ihan hyviä, vähän enemmän sisältöä kuin Whole Foodsin aamiaispatukat.  Mutta kun olin tilannut 12-pakkauksen (en tajunnut, että se oli 12 laatikkoa 8:aa) ja syönyt niitä pari viikkoa, kun olin lentänyt ovesta ulos, tajusin, että ne eivät olleet kovin maukkaita ja jotenkin kuivia.</w:t>
      </w:r>
    </w:p>
    <w:p>
      <w:r>
        <w:rPr>
          <w:b/>
        </w:rPr>
        <w:t xml:space="preserve">Tulos</w:t>
      </w:r>
    </w:p>
    <w:p>
      <w:r>
        <w:t xml:space="preserve">etsin yhä aamiaista</w:t>
      </w:r>
    </w:p>
    <w:p>
      <w:r>
        <w:rPr>
          <w:b/>
        </w:rPr>
        <w:t xml:space="preserve">Esimerkki 5.983</w:t>
      </w:r>
    </w:p>
    <w:p>
      <w:r>
        <w:t xml:space="preserve">Olemme etsineet kaikkialta paikallisesti tätä laitetta.  Olin niin riemuissani, kun löysin sen Amazonista.  Tämä on ainoa vanukas, jolla äitini teki suklaakakkujaan ja nyt perinne jatkuu.  Kiitos paljon Amazon!!!</w:t>
      </w:r>
    </w:p>
    <w:p>
      <w:r>
        <w:rPr>
          <w:b/>
        </w:rPr>
        <w:t xml:space="preserve">Tulos</w:t>
      </w:r>
    </w:p>
    <w:p>
      <w:r>
        <w:t xml:space="preserve">Pudding</w:t>
      </w:r>
    </w:p>
    <w:p>
      <w:r>
        <w:rPr>
          <w:b/>
        </w:rPr>
        <w:t xml:space="preserve">Esimerkki 5.984</w:t>
      </w:r>
    </w:p>
    <w:p>
      <w:r>
        <w:t xml:space="preserve">Ne sulavat suussa!  Taisin löytää täydellisen välipalani. Rakastan Oreoja, mutta inhoan kaikkea rasvaa, jota ne tuovat ruokavaliooni.  Ruokavaliolla tarkoitan kykyä syödä kaikkea kohtuudella.  Seuraan, kuinka paljon rasvaa syön monista syistä, joista terveys on tärkein.  Yhdessä paketissa näitä keksejä oli sama hyvä maku kuin Oreoissa, mutta vain 1/4 rasvasta. Pidän myös siitä, että ne tulevat yksittäispakkauksissa:  Ne eivät vanhene; niitä voi ottaa mukaan matkoille, elokuviin, puistoon jne. Loistavia tee- tai kahvikeksejä myös!.... ja tietysti vanhaa kunnon maitoa.</w:t>
      </w:r>
    </w:p>
    <w:p>
      <w:r>
        <w:rPr>
          <w:b/>
        </w:rPr>
        <w:t xml:space="preserve">Tulos</w:t>
      </w:r>
    </w:p>
    <w:p>
      <w:r>
        <w:t xml:space="preserve">Nami!</w:t>
      </w:r>
    </w:p>
    <w:p>
      <w:r>
        <w:rPr>
          <w:b/>
        </w:rPr>
        <w:t xml:space="preserve">Esimerkki 5.985</w:t>
      </w:r>
    </w:p>
    <w:p>
      <w:r>
        <w:t xml:space="preserve">Olen 100-prosenttisesti samaa mieltä muiden negatiivisten arvostelujen kanssa.  Pähkinäni saapuivat perille mädäntyneinä eivätkä olleet syömäkelpoisia.  Mitä muuta on sanottavaa kuin että nämä Azarin makadamiapähkinät olivat valtavaa hyvän rahan tuhlausta?  Kaksi kiloa kalliita pähkinöitä heitettiin takapihalle ruokkimaan villieläimiä, eivätkä edes oravat syöneet niitä.  Aion pitäytyä luonnonmukaisissa raakamakaradamissa, mieluiten Havaijilta ja luotettavammalta tuottajalta.</w:t>
      </w:r>
    </w:p>
    <w:p>
      <w:r>
        <w:rPr>
          <w:b/>
        </w:rPr>
        <w:t xml:space="preserve">Tulos</w:t>
      </w:r>
    </w:p>
    <w:p>
      <w:r>
        <w:t xml:space="preserve">Olen samaa mieltä muiden negatiivisten arvostelujen kanssa</w:t>
      </w:r>
    </w:p>
    <w:p>
      <w:r>
        <w:rPr>
          <w:b/>
        </w:rPr>
        <w:t xml:space="preserve">Esimerkki 5.986</w:t>
      </w:r>
    </w:p>
    <w:p>
      <w:r>
        <w:t xml:space="preserve">Taste of Thai Coconut Ginger Noodles on todella herkullista! Kookoksen ja inkiväärin maku on hyvin mieto.  Jokainen uudelleensuljettava, kiinalaisen takeoutin muotoinen rasia toimii kätevästi mikroaaltouunissa. Yhdestä laatikosta riittää minulle 2 erittäin täyttävää lounasta tai koko perheelleni jaettavaksi lisukkeeksi. (Lapset tarttuvat aina tilaisuuteen saada näitä!) Ainoa negatiivinen asia, jonka voin sanoa, on se, että toivon, että ei olisi niin monta erillistä pientä maustepakettia sekoitettavaksi (3, plus nuudelit); yksi yhdistetty maustepaketti olisi helpompi. (Tietysti yksi etu useista paketeista on mahdollisuus jättää tietty mauste pois, jos et pidä siitä, mutta pidän kaikista niistä!).</w:t>
      </w:r>
    </w:p>
    <w:p>
      <w:r>
        <w:rPr>
          <w:b/>
        </w:rPr>
        <w:t xml:space="preserve">Tulos</w:t>
      </w:r>
    </w:p>
    <w:p>
      <w:r>
        <w:t xml:space="preserve">Todella hyvä!</w:t>
      </w:r>
    </w:p>
    <w:p>
      <w:r>
        <w:rPr>
          <w:b/>
        </w:rPr>
        <w:t xml:space="preserve">Esimerkki 5.987</w:t>
      </w:r>
    </w:p>
    <w:p>
      <w:r>
        <w:t xml:space="preserve">Vau, luin paljon lukemista yrittäessäni tehdä hyvää päätöstä K-kupin kuumasta kaakaosta, ja maku on tietenkin hyvin subjektiivinen asia.  Jos luet kaikki arvostelut jokaisesta tuotteesta, huomaat, että mikään ei pääse kaikkien ohi ja säilytä täysin tahratonta mainetta.  Joten päätin, että huonoista arvosteluista huolimatta kokeilen tätä tuotetta, koska sillä on paljon hyviä arvosteluja.  Sanon vain, että tässä ketjussa on todellisia kaakaon tuntijoita, jotka kirjoittavat arvosteluja.  Jotkut tarkkanäköiset arvostelijat sanovat, että siinä on lievästi sokerinkorvikkeen maku tai jotain sellaista.  Voin vain sanoa, että minulla on varmaan alisuoriutuneet makuhermot, koska maistan vain herkullista kuumaa kaakaota.  Perheeni kulutti ensimmäisen laatikon loppuun, ja tilasin juuri kaksi uutta.  Jos et pidä tästä, säälin sinua. Parempi kai olla turtuneet makunystyrät.  Nauttikaa.</w:t>
      </w:r>
    </w:p>
    <w:p>
      <w:r>
        <w:rPr>
          <w:b/>
        </w:rPr>
        <w:t xml:space="preserve">Tulos</w:t>
      </w:r>
    </w:p>
    <w:p>
      <w:r>
        <w:t xml:space="preserve">Nami!</w:t>
      </w:r>
    </w:p>
    <w:p>
      <w:r>
        <w:rPr>
          <w:b/>
        </w:rPr>
        <w:t xml:space="preserve">Esimerkki 5.988</w:t>
      </w:r>
    </w:p>
    <w:p>
      <w:r>
        <w:t xml:space="preserve">Rakastan tätä paahdetulla bagelilla kermajuuston ja sipulien tai jopa tillin kanssa, loistava tapa nauttia kaviaarista eikä rikkoa pankkia.</w:t>
      </w:r>
    </w:p>
    <w:p>
      <w:r>
        <w:rPr>
          <w:b/>
        </w:rPr>
        <w:t xml:space="preserve">Tulos</w:t>
      </w:r>
    </w:p>
    <w:p>
      <w:r>
        <w:t xml:space="preserve">Upeaa punaista kaviaaria, maukasta ja houkuttelevaa munien päällä.</w:t>
      </w:r>
    </w:p>
    <w:p>
      <w:r>
        <w:rPr>
          <w:b/>
        </w:rPr>
        <w:t xml:space="preserve">Esimerkki 5.989</w:t>
      </w:r>
    </w:p>
    <w:p>
      <w:r>
        <w:t xml:space="preserve">Kuvassa näkyy peruna- ja porkkanapaloja butternut-kurpitsapohjassa, mutta purkin avaamisen jälkeen siellä ei ole peruna- tai porkkanapaloja, toisin kuin paikallisesta ruokakaupasta ostamissani purkeissa.  Tämän täytyy kai olla muutos Wolfgang Puckin reseptissä, mutta tölkin kuva ei enää vastaa sisältöä.  Kahdestatoista pakkauksesta useampi tölkki toimitettiin lommolla, vaikkei yksikään vakavasti.  Paremmalla täytteellä varustetulla pakkauksella olisi voitu estää lommot kuljetuksen aikana.</w:t>
      </w:r>
    </w:p>
    <w:p>
      <w:r>
        <w:rPr>
          <w:b/>
        </w:rPr>
        <w:t xml:space="preserve">Tulos</w:t>
      </w:r>
    </w:p>
    <w:p>
      <w:r>
        <w:t xml:space="preserve">hyvä keitto, liikaa kolhuja</w:t>
      </w:r>
    </w:p>
    <w:p>
      <w:r>
        <w:rPr>
          <w:b/>
        </w:rPr>
        <w:t xml:space="preserve">Esimerkki 5.990</w:t>
      </w:r>
    </w:p>
    <w:p>
      <w:r>
        <w:t xml:space="preserve">Pidän yleensä vitalicious-tuotteista. Maissimuffinssi, no, 100 kalorilla se ei ole huono. Mutta jos odotat jotain sellaista sokeri/rasva kuormitettua roinaa, jota paikallinen leipomosi myy, katso muualle. tämä on kuin terveellinen makeover, joka ei aivan riitä, mutta ei ne huonoja ole. Samaan kalorimäärään suklaa on enemmän herkuttelua, mutta tämä on hyvä mauton aamiaisherkku, varsinkin tuoreena leivottuna. Lapseni ovat iloisia saadessaan mitään ylimääräisiä välipaloja, joten he hyväksyvät...lähetän heidän kanssaan kouluun aamupäivän välipalaksi. im iloinen, että he saavat polttoainetta ja vitamiineja.</w:t>
      </w:r>
    </w:p>
    <w:p>
      <w:r>
        <w:rPr>
          <w:b/>
        </w:rPr>
        <w:t xml:space="preserve">Tulos</w:t>
      </w:r>
    </w:p>
    <w:p>
      <w:r>
        <w:t xml:space="preserve">se ei ole sitä, mihin olen tottunut...mutta hei, se on ravitsemuksellinen ja terveellinen!</w:t>
      </w:r>
    </w:p>
    <w:p>
      <w:r>
        <w:rPr>
          <w:b/>
        </w:rPr>
        <w:t xml:space="preserve">Esimerkki 5.991</w:t>
      </w:r>
    </w:p>
    <w:p>
      <w:r>
        <w:t xml:space="preserve">Koirat rakastavat näitä juttuja, mutta minusta ne ovat ylihinnoiteltuja siihen määrään nähden, jonka saa.</w:t>
      </w:r>
    </w:p>
    <w:p>
      <w:r>
        <w:rPr>
          <w:b/>
        </w:rPr>
        <w:t xml:space="preserve">Tulos</w:t>
      </w:r>
    </w:p>
    <w:p>
      <w:r>
        <w:t xml:space="preserve">Ylihinnoiteltu!</w:t>
      </w:r>
    </w:p>
    <w:p>
      <w:r>
        <w:rPr>
          <w:b/>
        </w:rPr>
        <w:t xml:space="preserve">Esimerkki 5.992</w:t>
      </w:r>
    </w:p>
    <w:p>
      <w:r>
        <w:t xml:space="preserve">Nämä ovat vahvimman makuisia suolaviinisipsejä, joita olen syönyt.  Tarvitsisin vielä enemmän etikan makua, mutta luulen, että en pääse lähemmäs tätä ilman, että kastelen ne itse etikkajauheella.  Tein vertailun Cape Codin suola- ja etikkasipsien kanssa, ja nämä ovat noin kaksi kertaa maukkaampia.  Lisäksi, kuten muutkin arvostelijat ovat sanoneet, niissä on melko paljon kaliumia (jossain 15 % RDA:n naapurissa annosta kohti).</w:t>
      </w:r>
    </w:p>
    <w:p>
      <w:r>
        <w:rPr>
          <w:b/>
        </w:rPr>
        <w:t xml:space="preserve">Tulos</w:t>
      </w:r>
    </w:p>
    <w:p>
      <w:r>
        <w:t xml:space="preserve">Suolaista ja etikkaista!!!</w:t>
      </w:r>
    </w:p>
    <w:p>
      <w:r>
        <w:rPr>
          <w:b/>
        </w:rPr>
        <w:t xml:space="preserve">Esimerkki 5.993</w:t>
      </w:r>
    </w:p>
    <w:p>
      <w:r>
        <w:t xml:space="preserve">En ollut tyytyväinen tämän yhden paketin tuotteen hintaan!!!!  Mikä ryöstö!!!  Jos voitte, ostakaa se kaupasta... Minulta veloitettiin yli 12 dollaria paketista, joka maksaa kaupoissa vain 1,99-2,50 dollaria... ongelma on löytää kauppa, joka pitää tätä tuotetta...</w:t>
      </w:r>
    </w:p>
    <w:p>
      <w:r>
        <w:rPr>
          <w:b/>
        </w:rPr>
        <w:t xml:space="preserve">Tulos</w:t>
      </w:r>
    </w:p>
    <w:p>
      <w:r>
        <w:t xml:space="preserve">älä osta</w:t>
      </w:r>
    </w:p>
    <w:p>
      <w:r>
        <w:rPr>
          <w:b/>
        </w:rPr>
        <w:t xml:space="preserve">Esimerkki 5.994</w:t>
      </w:r>
    </w:p>
    <w:p>
      <w:r>
        <w:t xml:space="preserve">Olen kokeillut yli tusinaa K-kuppilajiketta, ja tämä on ylivoimaisesti suosikkini!  Se on vahvaa, mutta ei kitkerää, ja siinä on vain hyvä maku.  Tämä on valintani tästä lähtien.</w:t>
      </w:r>
    </w:p>
    <w:p>
      <w:r>
        <w:rPr>
          <w:b/>
        </w:rPr>
        <w:t xml:space="preserve">Tulos</w:t>
      </w:r>
    </w:p>
    <w:p>
      <w:r>
        <w:t xml:space="preserve">Rakastan Caribou Mahoganya!</w:t>
      </w:r>
    </w:p>
    <w:p>
      <w:r>
        <w:rPr>
          <w:b/>
        </w:rPr>
        <w:t xml:space="preserve">Esimerkki 5.995</w:t>
      </w:r>
    </w:p>
    <w:p>
      <w:r>
        <w:t xml:space="preserve">Erinomainen asiakaspalvelu, nopea lähetys, erittäin hyvin pakattu tavara. Uusi tavarantoimittajani kaikessa HOT!.</w:t>
      </w:r>
    </w:p>
    <w:p>
      <w:r>
        <w:rPr>
          <w:b/>
        </w:rPr>
        <w:t xml:space="preserve">Tulos</w:t>
      </w:r>
    </w:p>
    <w:p>
      <w:r>
        <w:t xml:space="preserve">Erinomainen valikoima kastikkeita</w:t>
      </w:r>
    </w:p>
    <w:p>
      <w:r>
        <w:rPr>
          <w:b/>
        </w:rPr>
        <w:t xml:space="preserve">Esimerkki 5.996</w:t>
      </w:r>
    </w:p>
    <w:p>
      <w:r>
        <w:t xml:space="preserve">Halusin kokeilla tätä, joten ostin sen, mutta olin hyvin pettynyt. Saat siis 2 pussia popcornia ja 2 pussia kinuskia jokaista annosta kohden. Karamellin sekoittaminen popcorniin kestää noin 10 minuuttia. Säästä rahaa ja osta itsellesi popcorn pussi paikallisesta ruokakaupasta ja osta karamelli purkissa ja kaada vain päälle plus se maksaa noin 1/4 tästä tuotteesta. Popcorn ei edes näytä pakkauksen kuvan kaltaiselta!.</w:t>
      </w:r>
    </w:p>
    <w:p>
      <w:r>
        <w:rPr>
          <w:b/>
        </w:rPr>
        <w:t xml:space="preserve">Tulos</w:t>
      </w:r>
    </w:p>
    <w:p>
      <w:r>
        <w:t xml:space="preserve">Ei niin hyvä! Säästä rahaa</w:t>
      </w:r>
    </w:p>
    <w:p>
      <w:r>
        <w:rPr>
          <w:b/>
        </w:rPr>
        <w:t xml:space="preserve">Esimerkki 5.997</w:t>
      </w:r>
    </w:p>
    <w:p>
      <w:r>
        <w:t xml:space="preserve">Tuote on korkealaatuinen, ja siinä on rikas ja täyteläinen maku.  Toimitus oli yllättävän nopea.  Ainoa negatiivinen asia, johon haluaisin puuttua, on se, että tuote on pakattu raskaaseen paperisäkkiin. Vaikka tämä saattaa olla tavallista, merkittävä parannus olisi, että sisäpussin sisäpuoli olisi raskas, elintarvikekäyttöön tarkoitettu muovipussi, joka voidaan sulkea jokaisen säkin avaamisen jälkeen.  Se voisi olla joko vetoketjullinen pussi tai kierreside... sillä ei ole väliä... tarvitaan vain käytännöllinen tapa säilyttää tuotteen tuoreus ja pitää ötökät poissa.  Tämä on terveys- ja pilaantumisongelma... 50# kaurahiutaleita on paljon tuotetta, ja kuluttajan on joko pakattava ne uudelleen pieniin elintarvikekäyttöön tarkoitettuihin pusseihin tai astioihin (jotka ovat hyvin kalliita ja joita on vaikea löytää). Olen yksinelävä vanhempi, joka haluaa ostaa peruselintarvikkeita irtotavarana säästääkseen rahaa ja varmistaakseen elintarviketurvan.  Pitkäaikainen varastointi on suuri ongelma kaltaisilleni ihmisille.  Thom (Missouri)</w:t>
      </w:r>
    </w:p>
    <w:p>
      <w:r>
        <w:rPr>
          <w:b/>
        </w:rPr>
        <w:t xml:space="preserve">Tulos</w:t>
      </w:r>
    </w:p>
    <w:p>
      <w:r>
        <w:t xml:space="preserve">Erinomainen laatutuote, nopea toimitus...</w:t>
      </w:r>
    </w:p>
    <w:p>
      <w:r>
        <w:rPr>
          <w:b/>
        </w:rPr>
        <w:t xml:space="preserve">Esimerkki 5.998</w:t>
      </w:r>
    </w:p>
    <w:p>
      <w:r>
        <w:t xml:space="preserve">Kustannukset olivat 48 dollaria tarkasteluaikana.  Vain 25 dollaria muilla sivustoilla .... osta muualta!  Joskus prime kannattaa maksaa ylimääräinen dollari tai kaksi. Aion vertailla ostoksia hieman enemmän nyt.</w:t>
      </w:r>
    </w:p>
    <w:p>
      <w:r>
        <w:rPr>
          <w:b/>
        </w:rPr>
        <w:t xml:space="preserve">Tulos</w:t>
      </w:r>
    </w:p>
    <w:p>
      <w:r>
        <w:t xml:space="preserve">Ylihinnoiteltu Amazonissa</w:t>
      </w:r>
    </w:p>
    <w:p>
      <w:r>
        <w:rPr>
          <w:b/>
        </w:rPr>
        <w:t xml:space="preserve">Esimerkki 5.999</w:t>
      </w:r>
    </w:p>
    <w:p>
      <w:r>
        <w:t xml:space="preserve">En tiedä, oliko vika pakkauksessa vai olivatko ne vain menneet parhaasta iästään, mutta ne olivat kivikovia, eikä niiden maku ollut tarpeeksi voimakas.</w:t>
      </w:r>
    </w:p>
    <w:p>
      <w:r>
        <w:rPr>
          <w:b/>
        </w:rPr>
        <w:t xml:space="preserve">Tulos</w:t>
      </w:r>
    </w:p>
    <w:p>
      <w:r>
        <w:t xml:space="preserve">Vähän tunkkainen</w:t>
      </w:r>
    </w:p>
    <w:p>
      <w:r>
        <w:rPr>
          <w:b/>
        </w:rPr>
        <w:t xml:space="preserve">Esimerkki 5.1000</w:t>
      </w:r>
    </w:p>
    <w:p>
      <w:r>
        <w:t xml:space="preserve">Tämä sitruunasuola on ihan ok, mutta suolaan ei ole lisätty sitruunaa, vaan sitruuna on sekoitettu suolarakeisiin.  Voisi siis yhtä hyvin käyttää sitruunaa.</w:t>
      </w:r>
    </w:p>
    <w:p>
      <w:r>
        <w:rPr>
          <w:b/>
        </w:rPr>
        <w:t xml:space="preserve">Tulos</w:t>
      </w:r>
    </w:p>
    <w:p>
      <w:r>
        <w:t xml:space="preserve">Kelvollinen!</w:t>
      </w:r>
    </w:p>
    <w:p>
      <w:r>
        <w:rPr>
          <w:b/>
        </w:rPr>
        <w:t xml:space="preserve">Esimerkki 5.1001</w:t>
      </w:r>
    </w:p>
    <w:p>
      <w:r>
        <w:t xml:space="preserve">En melkein pysty lopettamaan tämän murojen syömistä... Syön niitä aamiaiseksi ja sitten illalla, kun luulen haluavani jotain syötävää, mutta minulla ei oikeasti ole nälkä, napostelen näitä.  Onhan se terveellistä, kunhan muistan ettei ole terveellistä syödä kupillista tai enemmän.  Nauttikaa!</w:t>
      </w:r>
    </w:p>
    <w:p>
      <w:r>
        <w:rPr>
          <w:b/>
        </w:rPr>
        <w:t xml:space="preserve">Tulos</w:t>
      </w:r>
    </w:p>
    <w:p>
      <w:r>
        <w:t xml:space="preserve">Ihanaa aamiaiseksi JA välipalaksi!</w:t>
      </w:r>
    </w:p>
    <w:p>
      <w:r>
        <w:rPr>
          <w:b/>
        </w:rPr>
        <w:t xml:space="preserve">Esimerkki 5.1002</w:t>
      </w:r>
    </w:p>
    <w:p>
      <w:r>
        <w:t xml:space="preserve">Rakastan tämän tuotteen makua, se todella pitää sinut kylläisenä jo pienellä määrällä.  Ostin sen ensin Costcosta, mutta he eivät enää myy tätä tuotetta.  Syy kahteen tähteen, puolet pussista oli murskattu, voisin syödä sen lusikalla.</w:t>
      </w:r>
    </w:p>
    <w:p>
      <w:r>
        <w:rPr>
          <w:b/>
        </w:rPr>
        <w:t xml:space="preserve">Tulos</w:t>
      </w:r>
    </w:p>
    <w:p>
      <w:r>
        <w:t xml:space="preserve">hyvä maku</w:t>
      </w:r>
    </w:p>
    <w:p>
      <w:r>
        <w:rPr>
          <w:b/>
        </w:rPr>
        <w:t xml:space="preserve">Esimerkki 5.1003</w:t>
      </w:r>
    </w:p>
    <w:p>
      <w:r>
        <w:t xml:space="preserve">Rakastan tätä välipalaa. Se on todella maukas. Täyteläinen vaimolleni, mutta ei minulle... "Otan 2, kiitos" =)</w:t>
      </w:r>
    </w:p>
    <w:p>
      <w:r>
        <w:rPr>
          <w:b/>
        </w:rPr>
        <w:t xml:space="preserve">Tulos</w:t>
      </w:r>
    </w:p>
    <w:p>
      <w:r>
        <w:t xml:space="preserve">Hyvä maku!!!</w:t>
      </w:r>
    </w:p>
    <w:p>
      <w:r>
        <w:rPr>
          <w:b/>
        </w:rPr>
        <w:t xml:space="preserve">Esimerkki 5.1004</w:t>
      </w:r>
    </w:p>
    <w:p>
      <w:r>
        <w:t xml:space="preserve">Rakastan Ray-sedän perunalastuja. Niissä on paljon maustetta jokaisessa sipseissä.  Ne maistuvat mausteisilta ja makean makuisilta. Kun tilaan laatikon, jaan niitä ystävilleni, jotka rakastavat niitä. Mieheni, lapseni ja minä syömme koko pussin kerrallaan.  Rajoitan itseni tilaamaan vain kaksi kertaa vuodessa. Suolapitoisuus saa minut räjähtämään, mutta rakastan niitä silti.</w:t>
      </w:r>
    </w:p>
    <w:p>
      <w:r>
        <w:rPr>
          <w:b/>
        </w:rPr>
        <w:t xml:space="preserve">Tulos</w:t>
      </w:r>
    </w:p>
    <w:p>
      <w:r>
        <w:t xml:space="preserve">setä rays barbeque chipsit</w:t>
      </w:r>
    </w:p>
    <w:p>
      <w:r>
        <w:rPr>
          <w:b/>
        </w:rPr>
        <w:t xml:space="preserve">Esimerkki 5.1005</w:t>
      </w:r>
    </w:p>
    <w:p>
      <w:r>
        <w:t xml:space="preserve">&lt;a href="http://www.amazon.com/gp/product/B000J2DQ46"&gt;Bar Harbor All Natural New England Clam Chowder, 15 unssin tölkit (6 kpl)&lt;/a&gt;Valmistamalla vain neljä ainesosaa, valmiin tai tuoreen pizzataikinan, suosikkipizzajuustosekoituksen, kypsennettyä, murennettua pekonia ja 15 unssin tölkin Bar Harbor New England Clam Chowder -liemikeittoa voit olla tähtikokki seuraavassa perhekokouksessasi, tailgate-juhlissasi tai missä tahansa tilaisuudessa, jossa ihmiset rakastavat pizzaa!  Bar Harbor Foodsin toimitusjohtaja Mike Cote valmisti paljon tätä upeaa uutta pizzaa esittelytilaisuudessa Metropolitan Marketsissa Seattlessa tänä kesänä. Ihmiset pitivät siitä niin paljon, että kaikki ainekset myytiin loppuun esittelyn aikana!  Helppo valmistaa Ohjeet: Kuumenna uuni 450 asteeseen. Levitä Bar Harbor New England Clam Chowder suoraan purkista pizzataikinan päälle. Ripottele pizzajuustoa haluamallesi peittävyydelle. Ripottele kypsennettyä, murennettua tai pilkottua pekonia haluamallasi tavalla (me pidämme paljon pekonia!) Paista pizzaa 12-15 minuuttia, kunnes pohja on kullanruskea. Ota uunista ja anna jähmettyä 5 minuuttia ennen leikkaamista. Valmistaudu hämmästymään!  Seuraa Bar Harbor Foodsin herkullisia reseptejä, joissa käytetään loistavia Chowder-, Bisque-, Seafood-kastikkeitamme, kala- ja äyriäiskeittojamme ja simpukkamehujamme. Seuraa meitä Facebookissa ja Twitterissä. Kirjaudu vain kumpaankin ja löydä meidät "Bar Harbor Foods" -nimellä.  Toivottavasti nautit - kerro meille mielipiteesi! ~ Bar Harbor Foods</w:t>
      </w:r>
    </w:p>
    <w:p>
      <w:r>
        <w:rPr>
          <w:b/>
        </w:rPr>
        <w:t xml:space="preserve">Tulos</w:t>
      </w:r>
    </w:p>
    <w:p>
      <w:r>
        <w:t xml:space="preserve">Clam Chowda Pizza! Se on mahtavaa! Ja helppo tehdä!</w:t>
      </w:r>
    </w:p>
    <w:p>
      <w:r>
        <w:rPr>
          <w:b/>
        </w:rPr>
        <w:t xml:space="preserve">Esimerkki 5.1006</w:t>
      </w:r>
    </w:p>
    <w:p>
      <w:r>
        <w:t xml:space="preserve">Vakaville vuohenjuuston ystäville tämä on askel ylöspäin ranskalaisesta vuohenjuustosta, jota voit ostaa ruokakaupasta. En ollut koskaan ennen syönyt savustettua vuohenjuustoa, ja tämä oli ilmestys: kermainen, pehmeä ja hieman hapan maku sopi loistavasti yhteen savun maun kanssa. Käytin sitä tomaatti-, papu- ja romainesalaatin päälle ripoteltuna ja myös paahtoleivän päälle levitettynä 101 cookbooks -blogin omena-kesäkurpitsakastikkeella. Erinomainen käsityöläisjuusto, jota odotan innolla nauttivani uudelleen.</w:t>
      </w:r>
    </w:p>
    <w:p>
      <w:r>
        <w:rPr>
          <w:b/>
        </w:rPr>
        <w:t xml:space="preserve">Tulos</w:t>
      </w:r>
    </w:p>
    <w:p>
      <w:r>
        <w:t xml:space="preserve">Herkullinen savujuusto, jota ostan yhä uudelleen ja uudelleen!</w:t>
      </w:r>
    </w:p>
    <w:p>
      <w:r>
        <w:rPr>
          <w:b/>
        </w:rPr>
        <w:t xml:space="preserve">Esimerkki 5.1007</w:t>
      </w:r>
    </w:p>
    <w:p>
      <w:r>
        <w:t xml:space="preserve">Rakastan tätä tuotetta!  Käytän sitä kanan, naudanlihan ja kasvisten päällä! Se sopii myös hyvin resepteihin saadakseen hieman lisäpotkua!</w:t>
      </w:r>
    </w:p>
    <w:p>
      <w:r>
        <w:rPr>
          <w:b/>
        </w:rPr>
        <w:t xml:space="preserve">Tulos</w:t>
      </w:r>
    </w:p>
    <w:p>
      <w:r>
        <w:t xml:space="preserve">Mahtava kastike!</w:t>
      </w:r>
    </w:p>
    <w:p>
      <w:r>
        <w:rPr>
          <w:b/>
        </w:rPr>
        <w:t xml:space="preserve">Esimerkki 5.1008</w:t>
      </w:r>
    </w:p>
    <w:p>
      <w:r>
        <w:t xml:space="preserve">Kaikkien Ashbyn teiden pakkaukset ovat niin söpöjä, ja tee on poikkeuksellista. Suosittelen tätä teetä kenelle tahansa.</w:t>
      </w:r>
    </w:p>
    <w:p>
      <w:r>
        <w:rPr>
          <w:b/>
        </w:rPr>
        <w:t xml:space="preserve">Tulos</w:t>
      </w:r>
    </w:p>
    <w:p>
      <w:r>
        <w:t xml:space="preserve">Ihanaa teetä!!!</w:t>
      </w:r>
    </w:p>
    <w:p>
      <w:r>
        <w:rPr>
          <w:b/>
        </w:rPr>
        <w:t xml:space="preserve">Esimerkki 5.1009</w:t>
      </w:r>
    </w:p>
    <w:p>
      <w:r>
        <w:t xml:space="preserve">Tämä on aivan liian vetistä. Se maistuu hyvin paljon sellaiselta mauttomalta kuumalta kaakaolta, jota saa automaatista.  Saatuani laatikon ja luettuani ainesosaluettelon olen päättänyt, etten tilaa sitä enää uudelleen.  Tämä tuote ei todellakaan ole rahojensa arvoinen.</w:t>
      </w:r>
    </w:p>
    <w:p>
      <w:r>
        <w:rPr>
          <w:b/>
        </w:rPr>
        <w:t xml:space="preserve">Tulos</w:t>
      </w:r>
    </w:p>
    <w:p>
      <w:r>
        <w:t xml:space="preserve">Ei hyvä</w:t>
      </w:r>
    </w:p>
    <w:p>
      <w:r>
        <w:rPr>
          <w:b/>
        </w:rPr>
        <w:t xml:space="preserve">Esimerkki 5.1010</w:t>
      </w:r>
    </w:p>
    <w:p>
      <w:r>
        <w:t xml:space="preserve">Ostin sen tyttöystävälleni syntymäpäiväksi.  Hedelmät todella maistuivat tuoreilta ja herkullisilta!  Rakastan tummaa suklaata, joten rakastin tummia suklaamanteleita.  Seuraavalla kerralla annan tämän tuotteen luomuversion... jollekin läheiselle, jotta hän jakaa sen kanssani :)</w:t>
      </w:r>
    </w:p>
    <w:p>
      <w:r>
        <w:rPr>
          <w:b/>
        </w:rPr>
        <w:t xml:space="preserve">Tulos</w:t>
      </w:r>
    </w:p>
    <w:p>
      <w:r>
        <w:t xml:space="preserve">Tuoreet hedelmät, tumma suklaa</w:t>
      </w:r>
    </w:p>
    <w:p>
      <w:r>
        <w:rPr>
          <w:b/>
        </w:rPr>
        <w:t xml:space="preserve">Esimerkki 5.1011</w:t>
      </w:r>
    </w:p>
    <w:p>
      <w:r>
        <w:t xml:space="preserve">Mieheni ja minä olemme molemmat aika nynnyjä, kun on kyse tulisista asioista, ja tämä mauste on meille hieman liian tulinen. Se saa sinut varmasti hikoilemaan hieman, kun syöt sitä. Meille se oli vielä syötävää lisäämällä reilun kokoinen loraus smetanaa, mutta en usko, että ostaisin sitä uudestaan tulisuuden vuoksi. Pidämme enemmän McCormick's-merkin miedommasta Fajita-sekoituksesta. Olen myös syönyt fajitaksia parissa eri ravintolassa, eikä se ollut yhtä tulista kuin tämä sekoitus.  Jos pidät erittäin tulisesta, tämä ei ole polttavan tulista, joten kannattaa pitää se mielessä. Minulle se oli enemmän kuin keskitulista, mutta ei liian paljon.  Annoin sille kolme tähteä, koska se oli melko helppo valmistaa ja se on monipuolinen siinä mielessä, että voit vaihdella siihen laitettavia kasviksia. Otat muovipussin, pari ruokalusikallista kasviöljyä, 1/4 kupillista vettä ja sekoitat mausteet, veden ja öljyn keskenään, sitten lisäät kanasuikaleet pussiin ja annat marinoitua 5 minuuttia. Sillä välin ohjeessa kehotetaan paistamaan kasvikset (paprika ja sipuli), mutta minusta oli helpompaa vain keittää kana ja kasvikset yhdessä, eikä se mielestäni vaikuttanut laatuun tai makuun. Käytin myös ekstra-neitsytoliiviöljyä kasviöljyn sijaan.  Minulla on vielä yksi paketti tätä käytettäväksi, ja ensi kerralla aion lisätä enemmän kasviksia ja ehkä hieman hienonnettua tomaattia vähentääkseni kuumuutta hieman enemmän.</w:t>
      </w:r>
    </w:p>
    <w:p>
      <w:r>
        <w:rPr>
          <w:b/>
        </w:rPr>
        <w:t xml:space="preserve">Tulos</w:t>
      </w:r>
    </w:p>
    <w:p>
      <w:r>
        <w:t xml:space="preserve">Tulisempi/mausteisempi kuin McCormickin tuotemerkki.</w:t>
      </w:r>
    </w:p>
    <w:p>
      <w:r>
        <w:rPr>
          <w:b/>
        </w:rPr>
        <w:t xml:space="preserve">Esimerkki 5.1012</w:t>
      </w:r>
    </w:p>
    <w:p>
      <w:r>
        <w:t xml:space="preserve">En ollut varma näistä sipseistä, mutta ajattelin kokeilla niitä. Nämä ovat maukkaita, rapeita sipsejä - ja vain 100 kaloria pussissa! Pidän kaikista mauista, jotka sisältyvät lajikepakkaukseen. Ostan varmasti uudelleen.</w:t>
      </w:r>
    </w:p>
    <w:p>
      <w:r>
        <w:rPr>
          <w:b/>
        </w:rPr>
        <w:t xml:space="preserve">Tulos</w:t>
      </w:r>
    </w:p>
    <w:p>
      <w:r>
        <w:t xml:space="preserve">Odotettua parempi</w:t>
      </w:r>
    </w:p>
    <w:p>
      <w:r>
        <w:rPr>
          <w:b/>
        </w:rPr>
        <w:t xml:space="preserve">Esimerkki 5.1013</w:t>
      </w:r>
    </w:p>
    <w:p>
      <w:r>
        <w:t xml:space="preserve">Kun mieheni oli innostunut gluteenittomista Bisquick-kekseistä, löysin uudelleen vanhan Bisquick-reseptivihkon ja käytin sen reseptiä "mahdottoman" kirsikkapiirakan tekemiseen. Hän rakasti sitä! Seuraavaksi aion kokeilla mahdotonta pekaanipiirakkaa. Tämä on ensimmäinen gluteeniton tuote, josta mieheni todella pitää.  Aion ostaa uudelleen, vaikka haluaisin löytää sen pakattuna/myytynä edullisemmin kuin Amazonissa.</w:t>
      </w:r>
    </w:p>
    <w:p>
      <w:r>
        <w:rPr>
          <w:b/>
        </w:rPr>
        <w:t xml:space="preserve">Tulos</w:t>
      </w:r>
    </w:p>
    <w:p>
      <w:r>
        <w:t xml:space="preserve">Loistava ratkaisu!</w:t>
      </w:r>
    </w:p>
    <w:p>
      <w:r>
        <w:rPr>
          <w:b/>
        </w:rPr>
        <w:t xml:space="preserve">Esimerkki 5.1014</w:t>
      </w:r>
    </w:p>
    <w:p>
      <w:r>
        <w:t xml:space="preserve">Ostin ystävälleni pullon tapatio-kastiketta, jotta se voitaisiin toimittaa hänelle itärannikolle. Tilauksessa sanottiin, että se kestäisi 5 työpäivää. Se kesti lopulta yli 3 viikkoa.</w:t>
      </w:r>
    </w:p>
    <w:p>
      <w:r>
        <w:rPr>
          <w:b/>
        </w:rPr>
        <w:t xml:space="preserve">Tulos</w:t>
      </w:r>
    </w:p>
    <w:p>
      <w:r>
        <w:t xml:space="preserve">kesti ikuisuuden</w:t>
      </w:r>
    </w:p>
    <w:p>
      <w:r>
        <w:rPr>
          <w:b/>
        </w:rPr>
        <w:t xml:space="preserve">Esimerkki 5.1015</w:t>
      </w:r>
    </w:p>
    <w:p>
      <w:r>
        <w:t xml:space="preserve">En ole varma, miksi toinen kaveri ei pitänyt tästä niin paljon, rakastan sitä!!!  Itse asiassa se saattaa olla yksi lempiruokiani.  Se on kokeiltu ja hyväksi havaittu, harvoin valmistuu väärin, ja aina hyvä lämmittämään vatsaa ja sielua.  Minä vain mutta tämä maku, se on niin hyvä, miksi poiketa siitä?  Olen kokeillut muitakin merkkejä aiemmin, mutta Maruchan tekee parhaita ramen-nuudeleita kautta aikojen.</w:t>
      </w:r>
    </w:p>
    <w:p>
      <w:r>
        <w:rPr>
          <w:b/>
        </w:rPr>
        <w:t xml:space="preserve">Tulos</w:t>
      </w:r>
    </w:p>
    <w:p>
      <w:r>
        <w:t xml:space="preserve">Parhaat ympärillä</w:t>
      </w:r>
    </w:p>
    <w:p>
      <w:r>
        <w:rPr>
          <w:b/>
        </w:rPr>
        <w:t xml:space="preserve">Esimerkki 5.1016</w:t>
      </w:r>
    </w:p>
    <w:p>
      <w:r>
        <w:t xml:space="preserve">Tämä karkki oli selvästi vanhaa. Jokainen suklaa oli värjäytynyt. Krackel krispiesit eivät olleet rapeita ja suklaa ei ollut kunnossa. Peant butter cups ja Goodbars inhottavia, pähkinät kamalia. Hersheys vetää karkkejaan pois kauppojen hyllyiltä kun ne alkavat olla vanhoja. Myyjä on varmaan ostanut ne ja myynyt ne tänne viime tai toissa vuonna. Sen on oltava vähintään 1 tai useamman vuoden vanha. Älkää ostako suklaata ZANY Valuesista, se ei ole hyväksi teille!!!  Olen varma, että jos karkki olisi ollut TUORESTA, se olisi ollut ihan hyvää. Olen tilannut uudelleen eri myyjältä ja kerron teille, onko heidän karkkinsa tuoretta (kuten pitääkin olla) vai ei.</w:t>
      </w:r>
    </w:p>
    <w:p>
      <w:r>
        <w:rPr>
          <w:b/>
        </w:rPr>
        <w:t xml:space="preserve">Tulos</w:t>
      </w:r>
    </w:p>
    <w:p>
      <w:r>
        <w:t xml:space="preserve">tilattu ZANY VALUES YUCK!!!</w:t>
      </w:r>
    </w:p>
    <w:p>
      <w:r>
        <w:rPr>
          <w:b/>
        </w:rPr>
        <w:t xml:space="preserve">Esimerkki 5.1017</w:t>
      </w:r>
    </w:p>
    <w:p>
      <w:r>
        <w:t xml:space="preserve">Olin niin innoissani nähdessäni nämä! Ja hinta on hyvä.  Ensinnäkin, vaatii hieman opettelua selvittää, miten näitä valmistetaan. Ohjeista ei ole paljon apua. "Lopeta kypsennys, kun pussi lakkaa laajenemasta" .... yhtä hyvin he voisivat sanoa, että tee Vulcanin mielen sulautuminen porsaankalvojen kanssa, jotta tiedät, milloin ne ovat valmiita. Huomasin, että pussin laajenemisella - tai ei laajenemisella - ei ole juurikaan tekemistä sen kanssa, ovatko ne valmiita. Minulla on 1200 watin mikroaaltouuni ja 1:30 oli täydellinen. Kello 1:00 ne eivät olleet kypsiä, kello 2:00 ne olivat hiilloksen palasia. Jouduin uhraamaan pari arvokasta pussia saadakseni tämän selville.  Maku ja rakenne? No, ne ovat äärettömän paljon parempia kuin kaupan porsaankuoripussit. Rakenne on erittäin hyvä. Maku? En suinkaan ujostele suolaista ruokaa, rakastan suolaa! Mutta nämä olivat minulle aivan liikaa. Ripottelin niihin kanelia ja Ideal-juustoa tehdäkseni niistä makeampia, mutta minun oli silti vaikea syödä niitä. Mieheni piti niistä kuitenkin tällä tavalla.  Jos he voisivat vähentää vahvaa suolaista makua, ostaisin näitä uudelleen. Nykyisellään aion käyttää niitä vähähiilihydraattisten nachojen valmistukseen. En kuitenkaan aio tilata niitä uudelleen. Rakastan rapeaa rakennetta! Mutta en pysty tukahduttamaan liian voimakasta suolaisuutta.</w:t>
      </w:r>
    </w:p>
    <w:p>
      <w:r>
        <w:rPr>
          <w:b/>
        </w:rPr>
        <w:t xml:space="preserve">Tulos</w:t>
      </w:r>
    </w:p>
    <w:p>
      <w:r>
        <w:t xml:space="preserve">A tuoreudesta, mutta hemmetti että ne ovat suolaisia........</w:t>
      </w:r>
    </w:p>
    <w:p>
      <w:r>
        <w:rPr>
          <w:b/>
        </w:rPr>
        <w:t xml:space="preserve">Esimerkki 5.1018</w:t>
      </w:r>
    </w:p>
    <w:p>
      <w:r>
        <w:t xml:space="preserve">maistuu kuivalta brownieta, jossa on näkymättömiä paisutetun riisin paloja, jotka jäävät hampaisiin kiinni. älä viitsi. voimme tehdä parempia keksipatukoita kuin tämä.</w:t>
      </w:r>
    </w:p>
    <w:p>
      <w:r>
        <w:rPr>
          <w:b/>
        </w:rPr>
        <w:t xml:space="preserve">Tulos</w:t>
      </w:r>
    </w:p>
    <w:p>
      <w:r>
        <w:t xml:space="preserve">liian kuiva</w:t>
      </w:r>
    </w:p>
    <w:p>
      <w:r>
        <w:rPr>
          <w:b/>
        </w:rPr>
        <w:t xml:space="preserve">Esimerkki 5.1019</w:t>
      </w:r>
    </w:p>
    <w:p>
      <w:r>
        <w:t xml:space="preserve">Rakastan suklaata, jossa on kanelia, ja käsityöläissuklaata yleensä, joten minulla oli suuria toiveita tälle tuotteelle. Se tuotti minulle pettymyksen.  Ensinnäkin se oli rakeista, liian sokeripitoisella tavalla, ei karkeasti jauhetun kakaon tavalla. Jos katkaiset palan, voit nähdä sokerikiteet kimaltelevan suklaassa.  Toiseksi, siinä ei ollut juuri mitään makua. En maistanut kanelia lainkaan, ja itse suklaa oli heikkoa.  Se tuoksuu ihanalta, mutta maistuu rakeiselta ei miltään.</w:t>
      </w:r>
    </w:p>
    <w:p>
      <w:r>
        <w:rPr>
          <w:b/>
        </w:rPr>
        <w:t xml:space="preserve">Tulos</w:t>
      </w:r>
    </w:p>
    <w:p>
      <w:r>
        <w:t xml:space="preserve">rakeinen ja mauton</w:t>
      </w:r>
    </w:p>
    <w:p>
      <w:r>
        <w:rPr>
          <w:b/>
        </w:rPr>
        <w:t xml:space="preserve">Esimerkki 5.1020</w:t>
      </w:r>
    </w:p>
    <w:p>
      <w:r>
        <w:t xml:space="preserve">Jos haluat vähentää sokeria, tämä on oikea tapa! Rakastan Steviaa jääteessäni ja se sopii myös muroihin. Loistavaa tavaraa!!!</w:t>
      </w:r>
    </w:p>
    <w:p>
      <w:r>
        <w:rPr>
          <w:b/>
        </w:rPr>
        <w:t xml:space="preserve">Tulos</w:t>
      </w:r>
    </w:p>
    <w:p>
      <w:r>
        <w:t xml:space="preserve">Makeampaa kuin sokeri!!</w:t>
      </w:r>
    </w:p>
    <w:p>
      <w:r>
        <w:rPr>
          <w:b/>
        </w:rPr>
        <w:t xml:space="preserve">Esimerkki 5.1021</w:t>
      </w:r>
    </w:p>
    <w:p>
      <w:r>
        <w:t xml:space="preserve">Sain nämä huonossa kunnossa. Suurin osa niistä oli rikki, mutta niissä, jotka eivät olleet rikki, oli reikiä. Ne olivat niin heikkoja, että ne repesivät, kun niitä yritti rullata. Kokeilisin kolmen naisen merkkiä. Ne ovat paljon laadukkaampia.</w:t>
      </w:r>
    </w:p>
    <w:p>
      <w:r>
        <w:rPr>
          <w:b/>
        </w:rPr>
        <w:t xml:space="preserve">Tulos</w:t>
      </w:r>
    </w:p>
    <w:p>
      <w:r>
        <w:t xml:space="preserve">Ei hyvä laatu</w:t>
      </w:r>
    </w:p>
    <w:p>
      <w:r>
        <w:rPr>
          <w:b/>
        </w:rPr>
        <w:t xml:space="preserve">Esimerkki 5.1022</w:t>
      </w:r>
    </w:p>
    <w:p>
      <w:r>
        <w:t xml:space="preserve">Minä ja lapseni rakastamme juurikaljaa, ja panen aika ajoin itse omani. Äskettäin ostaessani erikoisversioita paikallisesta kaupasta näin Jack Blacks Red Dead Root Beerin ja ajattelin, että etiketti oli siisti, joten nappasin pari. Kun maistelimme sitä, voin vain sanoa, että älä tuhlaa aikaasi. Siinä ei ole juurikaljan makua juuri lainkaan,se loppuu itse asiassa hieman mausteisena. Siihen on lisätty kofeiinia, mikä oli myös hieman vastenmielistä. Olin hyvin pettynyt tämän tuotteen makuun. Jos haluat piristystä ja sinua ei haittaa, että se maistuu tiskiaineeseen sekoitetulta sokerivedeltä, niin tämä on sinun juomasi.</w:t>
      </w:r>
    </w:p>
    <w:p>
      <w:r>
        <w:rPr>
          <w:b/>
        </w:rPr>
        <w:t xml:space="preserve">Tulos</w:t>
      </w:r>
    </w:p>
    <w:p>
      <w:r>
        <w:t xml:space="preserve">Kaikkien aikojen huonoin juurikalja.</w:t>
      </w:r>
    </w:p>
    <w:p>
      <w:r>
        <w:rPr>
          <w:b/>
        </w:rPr>
        <w:t xml:space="preserve">Esimerkki 5.1023</w:t>
      </w:r>
    </w:p>
    <w:p>
      <w:r>
        <w:t xml:space="preserve">Ostin tämän tuotteen ystävälleni, mutta pidin siitä niin paljon, että pidän sen ja ostan toisen tuotteen ystävälleni!</w:t>
      </w:r>
    </w:p>
    <w:p>
      <w:r>
        <w:rPr>
          <w:b/>
        </w:rPr>
        <w:t xml:space="preserve">Tulos</w:t>
      </w:r>
    </w:p>
    <w:p>
      <w:r>
        <w:t xml:space="preserve">Ostan kaksi!</w:t>
      </w:r>
    </w:p>
    <w:p>
      <w:r>
        <w:rPr>
          <w:b/>
        </w:rPr>
        <w:t xml:space="preserve">Esimerkki 5.1024</w:t>
      </w:r>
    </w:p>
    <w:p>
      <w:r>
        <w:t xml:space="preserve">Silloin tällöin haluat vain mausteista makua. Joskus kun minulla on kevyesti maustettua tai tavallista naudan- tai kananlihaa, laitan riisin päälle Sweet Chili -kastiketta. Se piristää koko lautasen. Toisinaan taas keitän lihan ilman mausteita ja lisään siihen lämmittäessäni mitä tahansa makua, jota haluan. Olen säilyttänyt avattuja pulloja jääkaapissani kuukausia ilman ongelmia.  Jos et ole koskaan kokeillut tätä, kastike on paksumpaa kuin Heinz-ketsuppi, joten voit lisätä hitaasti makeutta ja tulisuutta, kunnes se on juuri sinulle sopivaa. Toinen tapa käyttää tätä kastiketta on höyrytettyjen vihannesten päällä, ja voit lisätä siihen maapähkinöitä tai viipaloituja manteleita juuri ennen tarjoilua.</w:t>
      </w:r>
    </w:p>
    <w:p>
      <w:r>
        <w:rPr>
          <w:b/>
        </w:rPr>
        <w:t xml:space="preserve">Tulos</w:t>
      </w:r>
    </w:p>
    <w:p>
      <w:r>
        <w:t xml:space="preserve">Jos haluat makuelämyksen, korvaa se BBQ-kastikkeella.</w:t>
      </w:r>
    </w:p>
    <w:p>
      <w:r>
        <w:rPr>
          <w:b/>
        </w:rPr>
        <w:t xml:space="preserve">Esimerkki 5.1025</w:t>
      </w:r>
    </w:p>
    <w:p>
      <w:r>
        <w:t xml:space="preserve">Ostin kaksi pussia näitä, koska luulin, että kyseessä oli sama tuote, jota ostin aiemmin eri pakkauksessa (vaaleansininen, jossa oli läpinäkyvä koiran muoto ruohonvihreällä pohjalla). Valitettavasti se ei ollut täysin sama tuote! Nämä herkut olivat itse asiassa kuin kuivattua lihaa - kovaa ja haurasta. Annan koiralleni pehmeitä herkkuja, koska se ei pureskele niitä, ja se tukehtui näihin kamaliin herkkuihin; jouduin heittämään ne pois.  Huomaa, että "Zuke's Jerky Naturals", jossa on toinen pakkaus (http://www.amazon.com/Zukes-Jerky-Naturals-Beef/dp/B00008DFPY), on aina ollut kosteaa ja pehmeää, eikä minulla ole koskaan ollut ongelmia niiden kanssa. Epäilen, että tämä erä ei ollut uusi pakkaus, kuten olin luullut, vaan hyvin vanha pakkaus; nämä saattavat olla samoja herkkuja, joita yleensä syötän koiralleni, mutta ne ovat vain olleet hyllyssä vuosia. Joka tapauksessa nämä olivat TÄYSIN erilaisia herkkuja, eikä niitä ollut turvallista syöttää koiralleni.</w:t>
      </w:r>
    </w:p>
    <w:p>
      <w:r>
        <w:rPr>
          <w:b/>
        </w:rPr>
        <w:t xml:space="preserve">Tulos</w:t>
      </w:r>
    </w:p>
    <w:p>
      <w:r>
        <w:t xml:space="preserve">Kova, hauras, täysin kuivunut ja vaarallinen.</w:t>
      </w:r>
    </w:p>
    <w:p>
      <w:r>
        <w:rPr>
          <w:b/>
        </w:rPr>
        <w:t xml:space="preserve">Esimerkki 5.1026</w:t>
      </w:r>
    </w:p>
    <w:p>
      <w:r>
        <w:t xml:space="preserve">Rakastan sitä, että se on Subscribeand save -palvelussa.  Siirtymisestä tähän ruokaan on ollut monia etuja. Koirani rakastaa sitä, se on auttanut kyynelkalvojen värjäytymisen estämisessä (se on osittain beagle, osittain King Charles) ja tekee kakkansa kiinteäksi.</w:t>
      </w:r>
    </w:p>
    <w:p>
      <w:r>
        <w:rPr>
          <w:b/>
        </w:rPr>
        <w:t xml:space="preserve">Tulos</w:t>
      </w:r>
    </w:p>
    <w:p>
      <w:r>
        <w:t xml:space="preserve">Hyvää ruokaa</w:t>
      </w:r>
    </w:p>
    <w:p>
      <w:r>
        <w:rPr>
          <w:b/>
        </w:rPr>
        <w:t xml:space="preserve">Esimerkki 5.1027</w:t>
      </w:r>
    </w:p>
    <w:p>
      <w:r>
        <w:t xml:space="preserve">Purkki maksaa 3,33 dollaria, joten ne ovat kalliita, mutta ne ovat sen arvoisia. Makrillit ovat erittäin korkealaatuisia, hyvin pakattuja, eikä niitä ole ylikokattu tai savustettu. Koska kala on myös ainoa liha, jota syön, saan purkin lähes joka päivä.</w:t>
      </w:r>
    </w:p>
    <w:p>
      <w:r>
        <w:rPr>
          <w:b/>
        </w:rPr>
        <w:t xml:space="preserve">Tulos</w:t>
      </w:r>
    </w:p>
    <w:p>
      <w:r>
        <w:t xml:space="preserve">Suuri</w:t>
      </w:r>
    </w:p>
    <w:p>
      <w:r>
        <w:rPr>
          <w:b/>
        </w:rPr>
        <w:t xml:space="preserve">Esimerkki 5.1028</w:t>
      </w:r>
    </w:p>
    <w:p>
      <w:r>
        <w:t xml:space="preserve">Minulla on nyt kolmas laatikko tätä herkullista muroa. Yritän syödä vain runsaskuituisia muroja, lähinnä ravitsemuksen vuoksi, mutta myös siksi, että ne tuntuvat olevan täyttävämpiä. Tämä on nyt suosikkini! Jos ostat fiber plus -patukoita, niiden takana on usein 1 dollarin kuponki (yhdestä laatikosta muroja). Ostan omani Wal Martista 2,68 dollarilla ja käytän kupongin... hyvä diili. Kestää yleensä viikon...Syön kulhon joka päivä.  Monesti muropaketin kuitupatukoista löytyy myös 1 dollarin kuponki. Ne ovat myös aika hyviä, varsinkin suklaamanteli.</w:t>
      </w:r>
    </w:p>
    <w:p>
      <w:r>
        <w:rPr>
          <w:b/>
        </w:rPr>
        <w:t xml:space="preserve">Tulos</w:t>
      </w:r>
    </w:p>
    <w:p>
      <w:r>
        <w:t xml:space="preserve">Rakastan tätä muroa!</w:t>
      </w:r>
    </w:p>
    <w:p>
      <w:r>
        <w:rPr>
          <w:b/>
        </w:rPr>
        <w:t xml:space="preserve">Esimerkki 5.1029</w:t>
      </w:r>
    </w:p>
    <w:p>
      <w:r>
        <w:t xml:space="preserve">Niille teistä, ja meitä on paljon, jotka tarkkailevat jatkuvasti painoaan ja kalorimääräänsä, nämä sipsit ovat A-1 minun kirjassani.  Ensinnäkin, maut ovat uskomattomia, erittäin maukkaita ja nautinnollisia.  Yhden annoksen pussit ovat juuri sopiva määrä, ja erittäin mukava annos, jos saanen lisätä, ja kalorien saanti on vain 100 kaloria koko yhden annoksen pussissa.  Olen niin onnellinen, että kokeilin niitä, ostin lajikepakkauksen kerta-annoksia ja en voi sanoa niistä tarpeeksi hyvää.  Ne ovat rapeita ja rapeita ja maut eivät ole liian suolaisia, juuri sopivia.  Joten niille teistä, jotka nauttivat mukavan rapeasta suolaisesta välipalasta, ette voi mennä pieleen POPCHIPSin kanssa!!!!  Olen koukussa, nyt minun on vain varmistettava, että rajoitan itseni vain 1-2 pussiin päivässä!!!!  Ne ovat todella hyviä ja ravintoarvotiedot eivät ole ollenkaan huonoja.  Joten WOO HOO niille meistä, jotka eivät voi istua alas ison vanhan pussin Herrsin tai Utzin kanssa ja jotka eivät vain voi pysäyttää itseämme laittamasta kättä takaisin pussiin uudestaan ja uudestaan ja uudestaan, älkää käsittäkö minua väärin, en hauku Herrsia tai Utzia, rakastan niitä molempia, mutta ne ovat paljon kaloripitoisempia kuin POPCHIPS.  Tehkää itsellenne palvelus ja kokeilkaa niitä, ette todellakaan voi mennä pieleen, jopa ystäväni/perheeni, joiden ei tarvitse tarkkailla kaloriensaantia, nauttivat niistä, joten se kertoo jotain.  Toivottavasti saat lukea muita arvosteluja onnellisista kaloreita laskevista välipaloista!!!!!  Keep on Munching, terveellisesti "POPCHIPS"-välipalojen kanssa.</w:t>
      </w:r>
    </w:p>
    <w:p>
      <w:r>
        <w:rPr>
          <w:b/>
        </w:rPr>
        <w:t xml:space="preserve">Tulos</w:t>
      </w:r>
    </w:p>
    <w:p>
      <w:r>
        <w:t xml:space="preserve">OMG!!!! Paras välipala ikinä!!!</w:t>
      </w:r>
    </w:p>
    <w:p>
      <w:r>
        <w:rPr>
          <w:b/>
        </w:rPr>
        <w:t xml:space="preserve">Esimerkki 5.1030</w:t>
      </w:r>
    </w:p>
    <w:p>
      <w:r>
        <w:t xml:space="preserve">Minulla on ollut tämä tuote 6 tai 7 kuukautta tässä vaiheessa, ja käytän sitä podcasting. Olen käyttänyt 3 eri mikrofonia, joista yksi oli dynaaminen ja kaksi muuta kondensaattorimikrofonia. Kaikki kolme ovat toimineet aivan kuin olisin kytkenyt ne mikseriin tai PA-järjestelmään, ei ongelmia. Olen myös lyönyt tämän asian paskaksi, kolhinut sitä aivan liikaa ja jättänyt sen lattialle työpöydälläni, jossa nauhoitan, ei ongelmia, se toimii edelleen hienosti, eikä se näytä mitään merkkejä pysähtymisestä. Tämä asia on myös erittäin helppo, kytke ja tallenna millä tahansa ohjelmistolla, mukaan lukien ilmainen Audacity-ohjelmisto, Garage Band ja Sony Acid (kolme, joita olen testannut) Yksi ongelma, että vahvistusnuppi, vaikka se on erittäin hyödyllinen, on erittäin erittäin erittäin herkkä. Löysin äänenvoimakkuuden, josta pidin, ja sitten teippasin sen alas, muuten se nostaa tai laskee vahvistusta pienimmälläkin tönäisyllä. Se ei tee tästä huonoa tuotetta, se vain tarkoittaa, että pitää olla teippiä käsillä, ja tämä on nopea ja helppo ratkaisu erityisesti podcasteille, jotka eivät halua rajoittua USB-mikrofoneihin ja jotka eivät halua maksaa paljon rahaa USB-yhteensopivaan mikseriin.</w:t>
      </w:r>
    </w:p>
    <w:p>
      <w:r>
        <w:rPr>
          <w:b/>
        </w:rPr>
        <w:t xml:space="preserve">Tulos</w:t>
      </w:r>
    </w:p>
    <w:p>
      <w:r>
        <w:t xml:space="preserve">Nopea, helppo, kestävä, herkkä</w:t>
      </w:r>
    </w:p>
    <w:p>
      <w:r>
        <w:rPr>
          <w:b/>
        </w:rPr>
        <w:t xml:space="preserve">Esimerkki 5.1031</w:t>
      </w:r>
    </w:p>
    <w:p>
      <w:r>
        <w:t xml:space="preserve">Jos yrität päästä irti sokerista, tämä on sinulle sopiva tuote. Siinä on hyvä makea maku ilman insuliinipiikkejä, eikä siinä ole katkeraa jälkimakua.  Sopii erinomaisesti diabeetikoille ja kaikille, jotka yrittävät syödä terveellisesti.  Rakastan tätä tuotetta.</w:t>
      </w:r>
    </w:p>
    <w:p>
      <w:r>
        <w:rPr>
          <w:b/>
        </w:rPr>
        <w:t xml:space="preserve">Tulos</w:t>
      </w:r>
    </w:p>
    <w:p>
      <w:r>
        <w:t xml:space="preserve">Loistava tuote!  Ei kitkerää makua.  Ei lisää insuliinia!</w:t>
      </w:r>
    </w:p>
    <w:p>
      <w:r>
        <w:rPr>
          <w:b/>
        </w:rPr>
        <w:t xml:space="preserve">Esimerkki 5.1032</w:t>
      </w:r>
    </w:p>
    <w:p>
      <w:r>
        <w:t xml:space="preserve">Pettymys... vaikka ihmiset haluavat sanoa, että tofulla ei ole makua, voin erottaa eräänlaisen neutraaliuden ja tämä on tyhjin tyhjästä taulusta Märkä, vetinen, hyytelömäinen, se ei ole tuote, jota en osta pian uudelleen. Hankin sen, koska shoppailu on haastavaa.  Se ei ole kamala, vain pettymys. Etuna on pakkaus ja se, että on säilyvyys.</w:t>
      </w:r>
    </w:p>
    <w:p>
      <w:r>
        <w:rPr>
          <w:b/>
        </w:rPr>
        <w:t xml:space="preserve">Tulos</w:t>
      </w:r>
    </w:p>
    <w:p>
      <w:r>
        <w:t xml:space="preserve">Märkä, pehmeä, kiinteä, tofu</w:t>
      </w:r>
    </w:p>
    <w:p>
      <w:r>
        <w:rPr>
          <w:b/>
        </w:rPr>
        <w:t xml:space="preserve">Esimerkki 5.1033</w:t>
      </w:r>
    </w:p>
    <w:p>
      <w:r>
        <w:t xml:space="preserve">Ainoa valitukseni pop-sirujen suhteen on se, että en saa kaikkia makuja kaupoista, joissa asun!!!! Mieheni ja minä rakastamme molemmat pop-sipsejä, hänen suosikkinsa on suola-pippuri ja minun suosikkini on smetana-sipuli.  Pop chipsit ovat täydellinen sekoitus sipsiä ja riisikakkua!!!!. Emme voi sanoa tarpeeksi hyvää niistä!</w:t>
      </w:r>
    </w:p>
    <w:p>
      <w:r>
        <w:rPr>
          <w:b/>
        </w:rPr>
        <w:t xml:space="preserve">Tulos</w:t>
      </w:r>
    </w:p>
    <w:p>
      <w:r>
        <w:t xml:space="preserve">Pop-sirut ovat parhaita!!!!</w:t>
      </w:r>
    </w:p>
    <w:p>
      <w:r>
        <w:rPr>
          <w:b/>
        </w:rPr>
        <w:t xml:space="preserve">Esimerkki 5.1034</w:t>
      </w:r>
    </w:p>
    <w:p>
      <w:r>
        <w:t xml:space="preserve">Susien ohuet kakut ovat loistava välipala, jos yrität laihduttaa tai vain syödä terveellisesti. Ostin sen, joka on natrium-, kolesteroli-, rasva- ja sokeriton. Kolme kakkua on vain 54 kaloria, joten voit lisätä päälle taboulen tai suosikkipäällisen ilman syyllisyydentuntoa. Ne ovat erittäin maukkaita. Ainoa ongelma on tuotteen saatavuus. Olen Amazonin odotuslistalla tämän tuotteen osalta.</w:t>
      </w:r>
    </w:p>
    <w:p>
      <w:r>
        <w:rPr>
          <w:b/>
        </w:rPr>
        <w:t xml:space="preserve">Tulos</w:t>
      </w:r>
    </w:p>
    <w:p>
      <w:r>
        <w:t xml:space="preserve">paras välipala</w:t>
      </w:r>
    </w:p>
    <w:p>
      <w:r>
        <w:rPr>
          <w:b/>
        </w:rPr>
        <w:t xml:space="preserve">Esimerkki 5.1035</w:t>
      </w:r>
    </w:p>
    <w:p>
      <w:r>
        <w:t xml:space="preserve">Kun sain tämän tuotteen, se oli vanha ja kuivunut!  Dingo tekee hyvää tuotetta.  Ostan niitä koko ajan ja koirani rakastaa niitä, mutta tämän toimittajan pitäisi kiinnittää enemmän huomiota siihen, mitä he toimittavat.</w:t>
      </w:r>
    </w:p>
    <w:p>
      <w:r>
        <w:rPr>
          <w:b/>
        </w:rPr>
        <w:t xml:space="preserve">Tulos</w:t>
      </w:r>
    </w:p>
    <w:p>
      <w:r>
        <w:t xml:space="preserve">Kuivunut Mega Bone!</w:t>
      </w:r>
    </w:p>
    <w:p>
      <w:r>
        <w:rPr>
          <w:b/>
        </w:rPr>
        <w:t xml:space="preserve">Esimerkki 5.1036</w:t>
      </w:r>
    </w:p>
    <w:p>
      <w:r>
        <w:t xml:space="preserve">Tämä on upea lahja! Tilasin 3 ja pidin yhden kokeillakseni - ja ne ovat mahtavia! Esittely on upea, suklaat herkkiä, kermaisia, rapeita ja maukkaita, helppoja syödä, ei raskaita. Massatuotantolinjaksi tämä on todellinen voittaja. Parempi kuin suurin osa sen hintaluokan tuotteista. Rakastan 3 eri makua. Ostan uudelleen. Loistava emäntälahja.</w:t>
      </w:r>
    </w:p>
    <w:p>
      <w:r>
        <w:rPr>
          <w:b/>
        </w:rPr>
        <w:t xml:space="preserve">Tulos</w:t>
      </w:r>
    </w:p>
    <w:p>
      <w:r>
        <w:t xml:space="preserve">Niin namia-ihana edullinen lahja tuote!</w:t>
      </w:r>
    </w:p>
    <w:p>
      <w:r>
        <w:rPr>
          <w:b/>
        </w:rPr>
        <w:t xml:space="preserve">Esimerkki 5.1037</w:t>
      </w:r>
    </w:p>
    <w:p>
      <w:r>
        <w:t xml:space="preserve">Tämä on herkullista kuumaa kaakaota. Se on parasta 8 oz:n kupissa, mutta se voidaan venyttää 10 oz:iin. Ja 8 oz vahvaa kahvia, niin saat herkullista mokkapalaa.</w:t>
      </w:r>
    </w:p>
    <w:p>
      <w:r>
        <w:rPr>
          <w:b/>
        </w:rPr>
        <w:t xml:space="preserve">Tulos</w:t>
      </w:r>
    </w:p>
    <w:p>
      <w:r>
        <w:t xml:space="preserve">Herkullista suklaata</w:t>
      </w:r>
    </w:p>
    <w:p>
      <w:r>
        <w:rPr>
          <w:b/>
        </w:rPr>
        <w:t xml:space="preserve">Esimerkki 5.1038</w:t>
      </w:r>
    </w:p>
    <w:p>
      <w:r>
        <w:t xml:space="preserve">Ylihinnoitellut pavut, jotka on pakattu lasiputkeen, joka ei ole ilmatiivis.  Pavut olivat ohuita ja lähes kuivia.  Hanki sen sijaan halvempia vaihtoehtoja amazonista, ne ovat paljon parempia ja paljon halvempia....</w:t>
      </w:r>
    </w:p>
    <w:p>
      <w:r>
        <w:rPr>
          <w:b/>
        </w:rPr>
        <w:t xml:space="preserve">Tulos</w:t>
      </w:r>
    </w:p>
    <w:p>
      <w:r>
        <w:t xml:space="preserve">Huonolaatuiset pavut</w:t>
      </w:r>
    </w:p>
    <w:p>
      <w:r>
        <w:rPr>
          <w:b/>
        </w:rPr>
        <w:t xml:space="preserve">Esimerkki 5.1039</w:t>
      </w:r>
    </w:p>
    <w:p>
      <w:r>
        <w:t xml:space="preserve">Lipton maistuu hyvältä, mutta se ei ole laadukasta teetä! Jos avaat teepussin, näet, että siinä ei ole teelehtiä vaan teepölyä (halpaa). Jopa löysän Lipton-teen kuvataan olevan "hajonnut, joten tarvitset hienon suodattimen sen siivilöimiseen". Kun haudutat hyvää teetä, sen pitäisi avautua ja näyttää pinaatilta!  He sanovat, että tämän teen hinta on 0,57 dollaria unssilta?!?!?!?!! Lasketaanpa. 27,54 dollaria jaettuna 8 unssilla = 3,44 dollaria. Ostan teeni Set to a Tea [...]). Se on todella hyvää teetä, jossa on makuaineita ja kuivattuja hedelmäpaloja. Se maksaa 3 dollaria oz purkki tai 2,57 dollaria täyttö. Ostat sen irtoteenä tai pusseissa, saat saman laatuista teetä! Kävin viime vuonna teekutsuilla (kuten tupperware-juhlissa, mutta hauskempaa), joissa mimmi kertoi meille eri teelaaduista ja antoi meille näytteitä.</w:t>
      </w:r>
    </w:p>
    <w:p>
      <w:r>
        <w:rPr>
          <w:b/>
        </w:rPr>
        <w:t xml:space="preserve">Tulos</w:t>
      </w:r>
    </w:p>
    <w:p>
      <w:r>
        <w:t xml:space="preserve">Hanki parempaa teetä vähemmällä rahalla!</w:t>
      </w:r>
    </w:p>
    <w:p>
      <w:r>
        <w:rPr>
          <w:b/>
        </w:rPr>
        <w:t xml:space="preserve">Esimerkki 5.1040</w:t>
      </w:r>
    </w:p>
    <w:p>
      <w:r>
        <w:t xml:space="preserve">Pidän irtoteestä ja inhoan metallitelineiden puhdistamista.  Nämä pussit ovat ihanteellisia, sillä niiden avulla voin keittää pannullisen tai vain kupillisen teetä ja heittää sen sitten kompostikasaan, jotta sitä voidaan käyttää uudelleen puutarhassani.</w:t>
      </w:r>
    </w:p>
    <w:p>
      <w:r>
        <w:rPr>
          <w:b/>
        </w:rPr>
        <w:t xml:space="preserve">Tulos</w:t>
      </w:r>
    </w:p>
    <w:p>
      <w:r>
        <w:t xml:space="preserve">Rishi Tea irtoteepussit</w:t>
      </w:r>
    </w:p>
    <w:p>
      <w:r>
        <w:rPr>
          <w:b/>
        </w:rPr>
        <w:t xml:space="preserve">Esimerkki 5.1041</w:t>
      </w:r>
    </w:p>
    <w:p>
      <w:r>
        <w:t xml:space="preserve">Sokeri oli makeaa, sitä ei voi kiistää.  Kuten mainostettiin, se ei myöskään sulanut paistettaessa.  Se ei kuitenkaan tee Liege-vohveleille/Gaufresille sitä, mitä belgialaisen helmen suuremmat kivet tekevät.  Nämä rakeet ovat pienempiä, ajattele rinkelisuolaa tai siemenhelmiä.</w:t>
      </w:r>
    </w:p>
    <w:p>
      <w:r>
        <w:rPr>
          <w:b/>
        </w:rPr>
        <w:t xml:space="preserve">Tulos</w:t>
      </w:r>
    </w:p>
    <w:p>
      <w:r>
        <w:t xml:space="preserve">Ruotsin helmi ei ole sama kuin Belgian helmi</w:t>
      </w:r>
    </w:p>
    <w:p>
      <w:r>
        <w:rPr>
          <w:b/>
        </w:rPr>
        <w:t xml:space="preserve">Esimerkki 5.1042</w:t>
      </w:r>
    </w:p>
    <w:p>
      <w:r>
        <w:t xml:space="preserve">Lapseni rakastavat Chips Ahoy! ja minäkin syön niitä silloin tällöin.  Mutta lapset eivät suostu syömään niitä tästä Family Size -pakkauksesta.  Kun maistoin niitä, tiesin miksi.  Niissä on kamala lääkemaku.  Todella paha.  En tiedä, mikä on ongelma, mutta jos pidät Chips Ahoysta, et pidä näistä.  Menkää muualle.</w:t>
      </w:r>
    </w:p>
    <w:p>
      <w:r>
        <w:rPr>
          <w:b/>
        </w:rPr>
        <w:t xml:space="preserve">Tulos</w:t>
      </w:r>
    </w:p>
    <w:p>
      <w:r>
        <w:t xml:space="preserve">Tässä on jotain vikaa</w:t>
      </w:r>
    </w:p>
    <w:p>
      <w:r>
        <w:rPr>
          <w:b/>
        </w:rPr>
        <w:t xml:space="preserve">Esimerkki 5.1043</w:t>
      </w:r>
    </w:p>
    <w:p>
      <w:r>
        <w:t xml:space="preserve">Minulla oli suuria toiveita tälle tuotteelle, koska se on terveellinen ja edullinen.  Mutta kumpikaan kahdesta chihuahuastani ei pitänyt siitä; toinen vain haisteli sitä ja käveli pois; toinen koira pureskeli sitä hetken aikaa ja käveli sitten pois.  Toinen koira pitää &lt;a href="http://www.amazon.com/gp/product/B003KUO2XS"&gt;Nylabone Nutri Dent Original Minichews for Mini Dogs, 72-Count Pouch&lt;/a&gt;, ja toinen koira pitää &lt;a href="http://www.amazon.com/gp/product/B004B3W4N8"&gt;6" BULLY STICKS - Free Range Standard Regular Regular Thick Select 6 inch (10 Pack), by Downtown Pet Supply&lt;/a&gt;.  Etsin vaihtoehtoja, jotka olisivat terveellisiä ja edullisempia.  Taidan toistaiseksi pitäytyä heidän nykyisissä herkkuissaan.</w:t>
      </w:r>
    </w:p>
    <w:p>
      <w:r>
        <w:rPr>
          <w:b/>
        </w:rPr>
        <w:t xml:space="preserve">Tulos</w:t>
      </w:r>
    </w:p>
    <w:p>
      <w:r>
        <w:t xml:space="preserve">koirat eivät pitäneet siitä</w:t>
      </w:r>
    </w:p>
    <w:p>
      <w:r>
        <w:rPr>
          <w:b/>
        </w:rPr>
        <w:t xml:space="preserve">Esimerkki 5.1044</w:t>
      </w:r>
    </w:p>
    <w:p>
      <w:r>
        <w:t xml:space="preserve">Maistui hyvältä. Mausteinen. Niiden, jotka eivät pidä mausteisuudesta, pitäisi pysyä kaukana tästä. Maksettuun hintaan erittäin hyvä ostos.</w:t>
      </w:r>
    </w:p>
    <w:p>
      <w:r>
        <w:rPr>
          <w:b/>
        </w:rPr>
        <w:t xml:space="preserve">Tulos</w:t>
      </w:r>
    </w:p>
    <w:p>
      <w:r>
        <w:t xml:space="preserve">Nami!</w:t>
      </w:r>
    </w:p>
    <w:p>
      <w:r>
        <w:rPr>
          <w:b/>
        </w:rPr>
        <w:t xml:space="preserve">Esimerkki 5.1045</w:t>
      </w:r>
    </w:p>
    <w:p>
      <w:r>
        <w:t xml:space="preserve">Kahvi on erinomaista, maultaan pehmeää ja aromiltaan miellyttävää.  Siinä ei ollut sitä katkeraa/muovista jälkimakua, jota on monissa kofeiinittomissa kahveissa.  Jauhatus on erittäin hieno, halpiskahvin suodattimeni päästivät hieman kahvia läpi.  Käytä laadukkaita suodattimia tämän kahvin kanssa.  Pakkausta oli vaikea avata, ja pieni lankasuljin putosi toisen kerran jälkeen.  Ymmärrän kuitenkin, miksi kahvi pakataan tällä tavalla, jotta kahvin sisältämät öljyt joutuisivat mahdollisimman vähän ilmaan. Ja tietysti hienojakoisessa jauhatuksessa on suurempi pinta-alan ja massan suhde, jolloin se vanhenee vielä nopeammin.  Joten annan heille anteeksi pakkauksen.  Tällaisen kahvin säilyttämiseen tarvitaan todellakin ilmatiivis läpinäkymätön astia.  Itse tykkään jauhaa kahvini juuri ennen käyttöä, mutta tämän Melittan kätevyys ja maku ovat vakuuttaneet minut siitä, että on muitakin vaihtoehtoja.</w:t>
      </w:r>
    </w:p>
    <w:p>
      <w:r>
        <w:rPr>
          <w:b/>
        </w:rPr>
        <w:t xml:space="preserve">Tulos</w:t>
      </w:r>
    </w:p>
    <w:p>
      <w:r>
        <w:t xml:space="preserve">Kofeiinittomaksi varsin erinomaista.</w:t>
      </w:r>
    </w:p>
    <w:p>
      <w:r>
        <w:rPr>
          <w:b/>
        </w:rPr>
        <w:t xml:space="preserve">Esimerkki 5.1046</w:t>
      </w:r>
    </w:p>
    <w:p>
      <w:r>
        <w:t xml:space="preserve">Herkullisia, terveellisiä ja Amazon on halvempi kuin jos ostaisit ne rouva Maysin varsinaiselta verkkosivustolta.</w:t>
      </w:r>
    </w:p>
    <w:p>
      <w:r>
        <w:rPr>
          <w:b/>
        </w:rPr>
        <w:t xml:space="preserve">Tulos</w:t>
      </w:r>
    </w:p>
    <w:p>
      <w:r>
        <w:t xml:space="preserve">HERKULLISTA!</w:t>
      </w:r>
    </w:p>
    <w:p>
      <w:r>
        <w:rPr>
          <w:b/>
        </w:rPr>
        <w:t xml:space="preserve">Esimerkki 5.1047</w:t>
      </w:r>
    </w:p>
    <w:p>
      <w:r>
        <w:t xml:space="preserve">Jos voisin, antaisin sille nolla tähteä.  En ole nirso syöjä, mutta tämä sekoitus ei noussut (voitko sanoa lätkäkiekko), oli erittäin kitkerää eikä makeaa, vaikka siihen olisi lisätty suositeltu määrä makeutusainetta.  Säästäkää rahanne.</w:t>
      </w:r>
    </w:p>
    <w:p>
      <w:r>
        <w:rPr>
          <w:b/>
        </w:rPr>
        <w:t xml:space="preserve">Tulos</w:t>
      </w:r>
    </w:p>
    <w:p>
      <w:r>
        <w:t xml:space="preserve">Nasty</w:t>
      </w:r>
    </w:p>
    <w:p>
      <w:r>
        <w:rPr>
          <w:b/>
        </w:rPr>
        <w:t xml:space="preserve">Esimerkki 5.1048</w:t>
      </w:r>
    </w:p>
    <w:p>
      <w:r>
        <w:t xml:space="preserve">Varo, mitä sinulta veloitetaan .... siinä sanotaan, että se maksaa 9,99 dollaria, mutta 911Drugstore veloittaa sinulta 39,99 dollaria plus 14 dollaria toimituskulut. (Olen huomannut tämän olevan totta useiden muidenkin tuotteiden kohdalla tällä sivustolla.) En ole varma, onko tämä painovirhe ..... Amazon ei näytä pitävän sitä ongelmana, koska myyjä voi veloittaa tuotteesta mitä haluaa.  Olen eri mieltä, ja mielestäni Amazonin vastuulla on selvittää tämä asia.</w:t>
      </w:r>
    </w:p>
    <w:p>
      <w:r>
        <w:rPr>
          <w:b/>
        </w:rPr>
        <w:t xml:space="preserve">Tulos</w:t>
      </w:r>
    </w:p>
    <w:p>
      <w:r>
        <w:t xml:space="preserve">Varovainen hinnan suhteen</w:t>
      </w:r>
    </w:p>
    <w:p>
      <w:r>
        <w:rPr>
          <w:b/>
        </w:rPr>
        <w:t xml:space="preserve">Esimerkki 5.1049</w:t>
      </w:r>
    </w:p>
    <w:p>
      <w:r>
        <w:t xml:space="preserve">Ostin tämän paikallisesta erikoisliikkeestä, koska rakastan chutneyta.  Koska hinta on korkeampi ja sitä myydään kuin gourmet-tuotetta, ajattelin virheellisesti, että se olisi parempaa kuin supermarketissa myytävät edulliset merkit.  Väärin.  Se on enimmäkseen geeliä (hyytelöä), johon on ripoteltu muutama hedelmä, ja maistuu halvalta sakeutetulta hyytelöltä, jota laitetaan voileipien päälle... Olen syönyt paljon parempaa, ja tämä koskee vain supermarketin merkkejä.  Erittäin pettynyt.  Rahalla ei osteta laatua.</w:t>
      </w:r>
    </w:p>
    <w:p>
      <w:r>
        <w:rPr>
          <w:b/>
        </w:rPr>
        <w:t xml:space="preserve">Tulos</w:t>
      </w:r>
    </w:p>
    <w:p>
      <w:r>
        <w:t xml:space="preserve">Missä karpalot ovat?</w:t>
      </w:r>
    </w:p>
    <w:p>
      <w:r>
        <w:rPr>
          <w:b/>
        </w:rPr>
        <w:t xml:space="preserve">Esimerkki 5.1050</w:t>
      </w:r>
    </w:p>
    <w:p>
      <w:r>
        <w:t xml:space="preserve">Nautin tuotteesta erittäin paljon.  Pidän siitä, että se ei ole liian makea tai raskas.  Jälkimakua ei ole, ja se laskeutuu pehmeästi alas, ja hiilihappoa on juuri riittävästi antamaan sille täyteläisyyttä.  Mandariinin/appelsiinin maku on mielestäni puhdas.  Jos pidät jostain makeammasta, tämä ei ehkä ole sinua varten.  Mutta jos nautit hedelmäisestä mausta, jossa on hiukan hiilihappoa, se on varsin miellyttävä.  Join sen jäähdytettynä.  En usko, että olisin nauttinut siitä huoneenlämmössä.  Hinta saattaa pitää minut loitolla.  Lähes dollari 8 tuuman tölkiltä on aika kova hinta.  Neljä tähteä mausta ja kaksi tähteä hinnasta = kolme tähteä.</w:t>
      </w:r>
    </w:p>
    <w:p>
      <w:r>
        <w:rPr>
          <w:b/>
        </w:rPr>
        <w:t xml:space="preserve">Tulos</w:t>
      </w:r>
    </w:p>
    <w:p>
      <w:r>
        <w:t xml:space="preserve">Raikas, kevyt maku</w:t>
      </w:r>
    </w:p>
    <w:p>
      <w:r>
        <w:rPr>
          <w:b/>
        </w:rPr>
        <w:t xml:space="preserve">Esimerkki 5.1051</w:t>
      </w:r>
    </w:p>
    <w:p>
      <w:r>
        <w:t xml:space="preserve">Sen täytyy olla totta, koska niin lukee pakkauksessa: "Amerikan suosikkikakku".  Muistaakseni vuoden 2010 väestönlaskennassa oli valintaruutu, joka koski kakkupreferenssiä, mutta en tainnut äänestää Yellow Cakea. Olisin äänestänyt Devil's Food Cakea, vaikka nykyään saattaa olla poliittisesti epäkorrektia mainita paholainen, joten olisin saattanut äänestää saksalaista suklaakakkua, mutta Saksa on, tiedättehän, vanhaa Eurooppaa, joten olisin saattanut äänestää suklaakakkua. Mutta ilman maapähkinöitä, koska niin monet ihmiset ovat nykyään allergisia maapähkinöille, että lentokoneissa ei saa tarjota edes 0,5 grammaa suolattuja pähkinöitä. Huokaus.  Mihin minä jäin? Hmmm? Ai niin....  Äänestäisin toki Duncan Hinesin kakkua, mutta mielestäni on syytä mainita, että tämä ei ole kakkua.....yet. Tämä on kakkumix.  Se on eräänlainen kakkusikiö tai kakun kantasolu. Se tarvitsee vielä paljon kehitystä. Täytyy lisätä lisäaineita ja lämpöä ja aikaa, jotta seos kehittyy kakuksi. Kakkua on luvassa, mutta ellet noudata laatikkoon kirjoitettua protokollaa hyvin tarkasti, et välttämättä saa kakkua. Riippuen siitä, mitä teet, saatat saada jotain hyvin outoa ja kumimaista tai jotain hyvin tummaa ja hiiltynyttä.  Se on monimutkaista!  Amazon on sallinut kolmannen osapuolen myyjien tarjota Duncan Hinesin kakkusekoituksia myyntiin jo jonkin aikaa. Esimerkki tästä on: &lt;a href="http://www.amazon.com/gp/product/B0002IMS5K"&gt;Duncan Hines Classic Yellow Layer Cake Mix 18.25 oz - 6 Unit Pack&lt;/a&gt;. Amazon, joka on erittäin fiksu vähittäismyyjä, on ilmeisesti lukenut lukuisia, erittäin innostuneita asiakasarvosteluja tästä tuotteesta ja on nyt alkanut myydä näitä tuotteita suoraan asiakkailleen, joista monet varmasti kerjäävät kuuden pakkauksen tuotetta, joka on helposti saatavilla mistä tahansa supermarketista tai päivittäistavarakaupasta.  Asiakkaiden kysynnän lisäämiseksi Amazonin copywriterit ovat ylittäneet itsensä luetellessaan tämän tuotteen erinomaisia ominaisuuksia:  -Kuuden kappaleen pakkaus, 16,5 18,25 unssia kukin (nyt 1,75 unssia kevyempi!) -Kostein, herkullisin -Erikoisherkku erityisille ihmisille Tietenkin "erityisten ihmisten" täytyy olla niitä, jotka äänestivät Duncan Hinesin keltaisen kakkuseoksen puolesta. Siksi se on "Amerikan suosikkikakku". Siinä on järkeä. Tämä on demokratiaa! Tämä on hieno maa ja tämä on hieno kakkuseos!  Toinen asia, joka sinun tulisi tietää, on se, että saat kuusi laatikkoa kakkusekoitusta. Se riittää hyvin, hyvin suuren levykakun valmistamiseen, joka vaatisi hyvin, hyvin suuren hautomon tai uunin. Voisit myös valmistaa korkean 12-kerroksisen kakun, joka näyttäisi tavallaan miniversiolta San Franciscon Coit Towerista. Varmasti tarpeeksi "kosteinta ja herkullisinta" keltaista kakkua hyvin suurelle määrälle "erityisiä ihmisiä".  Lopuksi viehättävä seikka on se, että aivan samalla sivulla kuin tämä tuote, Amazon ehdottaa "Customers Who Bought This Product Also Bought": Cottonelle Fresh Flushable Wipes, Refills, Case of 4 / 84s (336 ct). Ilmeisesti "erikoisväki" ennakoi tämän kakun alas saamista. Kuusi laatikollista kakkuseosta aiheuttaa varmasti sotkua keittiössä, ja myöhemmin huulilla, leuoissa ja sormissa on kakkumuruja.  Muutama Cottonelle Fresh Flushable Wipes -huuhdepyyhe voisi olla kätevä!  Fiksua!</w:t>
      </w:r>
    </w:p>
    <w:p>
      <w:r>
        <w:rPr>
          <w:b/>
        </w:rPr>
        <w:t xml:space="preserve">Tulos</w:t>
      </w:r>
    </w:p>
    <w:p>
      <w:r>
        <w:t xml:space="preserve">Amerikan suosikkikakku!</w:t>
      </w:r>
    </w:p>
    <w:p>
      <w:r>
        <w:rPr>
          <w:b/>
        </w:rPr>
        <w:t xml:space="preserve">Esimerkki 5.1052</w:t>
      </w:r>
    </w:p>
    <w:p>
      <w:r>
        <w:t xml:space="preserve">tämän täytyy olla yksi parhaista teistä, joita olen koskaan maistanut... se on puhdasta, kirkasta, raikasta... loistava toimitus... jälleen kerran laatua... kokeile vain...</w:t>
      </w:r>
    </w:p>
    <w:p>
      <w:r>
        <w:rPr>
          <w:b/>
        </w:rPr>
        <w:t xml:space="preserve">Tulos</w:t>
      </w:r>
    </w:p>
    <w:p>
      <w:r>
        <w:t xml:space="preserve">parasta teetä ikinä... freah kirkas puhdas</w:t>
      </w:r>
    </w:p>
    <w:p>
      <w:r>
        <w:rPr>
          <w:b/>
        </w:rPr>
        <w:t xml:space="preserve">Esimerkki 5.1053</w:t>
      </w:r>
    </w:p>
    <w:p>
      <w:r>
        <w:t xml:space="preserve">Halusin pitää tästä tuotteesta, koska se olisi ollut nopea ja helppo ratkaisu moniin tarpeisiini, mutta se ei toiminut lainkaan hyvin.  Erittäin meluisa.  Paljon sihinää ja poppia, jotka puuttuvat kokonaan, kun käytetään samoja mikrofoneja ja tietokoneita muiden sovitinlaitteiden kanssa.  Ottaen huomioon muiden kunnolliset arvostelut, minulla saattaa olla vain viallinen laite.  Joka tapauksessa... se menee tänään takaisin postiin.</w:t>
      </w:r>
    </w:p>
    <w:p>
      <w:r>
        <w:rPr>
          <w:b/>
        </w:rPr>
        <w:t xml:space="preserve">Tulos</w:t>
      </w:r>
    </w:p>
    <w:p>
      <w:r>
        <w:t xml:space="preserve">Ei toimi minulle</w:t>
      </w:r>
    </w:p>
    <w:p>
      <w:r>
        <w:rPr>
          <w:b/>
        </w:rPr>
        <w:t xml:space="preserve">Esimerkki 5.1054</w:t>
      </w:r>
    </w:p>
    <w:p>
      <w:r>
        <w:t xml:space="preserve">Ostin tämän hetken mielijohteesta, koska löysin saman yrityksen tekemää hilloa ja pidin siitä kovasti. En odottanut paljon muuta kuin perus vohveli- ja pannukakkuseosta. Tämä on niin paljon parempi.  Sitä on helppo käyttää ja se tekee kosteita, kuohkeita pannukakkuja, jotka ovat kuolemanarvoisia. En enää koskaan osta Bisquickiä.</w:t>
      </w:r>
    </w:p>
    <w:p>
      <w:r>
        <w:rPr>
          <w:b/>
        </w:rPr>
        <w:t xml:space="preserve">Tulos</w:t>
      </w:r>
    </w:p>
    <w:p>
      <w:r>
        <w:t xml:space="preserve">Addicted</w:t>
      </w:r>
    </w:p>
    <w:p>
      <w:r>
        <w:rPr>
          <w:b/>
        </w:rPr>
        <w:t xml:space="preserve">Esimerkki 5.1055</w:t>
      </w:r>
    </w:p>
    <w:p>
      <w:r>
        <w:t xml:space="preserve">tämä purkka on huonoin, mitä olen koskaan ostanut, yksinkertaisesti ja yksinkertaisesti. kahden sekunnin kuluessa pureskelusta maku on poissa!</w:t>
      </w:r>
    </w:p>
    <w:p>
      <w:r>
        <w:rPr>
          <w:b/>
        </w:rPr>
        <w:t xml:space="preserve">Tulos</w:t>
      </w:r>
    </w:p>
    <w:p>
      <w:r>
        <w:t xml:space="preserve">menettää nopeasti makunsa!!!!</w:t>
      </w:r>
    </w:p>
    <w:p>
      <w:r>
        <w:rPr>
          <w:b/>
        </w:rPr>
        <w:t xml:space="preserve">Esimerkki 5.1056</w:t>
      </w:r>
    </w:p>
    <w:p>
      <w:r>
        <w:t xml:space="preserve">Ananas on ehdottomasti suosikkimakuni Vita Cocossa! Se ei ainoastaan ole loistava elektrolyyttejä täydentävä juoma (eli täydellinen krapulan parannuskeino), vaan siitä voi tehdä myös pinacoladan, jos vain lisäät siihen rommia :)</w:t>
      </w:r>
    </w:p>
    <w:p>
      <w:r>
        <w:rPr>
          <w:b/>
        </w:rPr>
        <w:t xml:space="preserve">Tulos</w:t>
      </w:r>
    </w:p>
    <w:p>
      <w:r>
        <w:t xml:space="preserve">Lempimakuni!!!</w:t>
      </w:r>
    </w:p>
    <w:p>
      <w:r>
        <w:rPr>
          <w:b/>
        </w:rPr>
        <w:t xml:space="preserve">Esimerkki 5.1057</w:t>
      </w:r>
    </w:p>
    <w:p>
      <w:r>
        <w:t xml:space="preserve">Ostin tämän äidilleni syntymäpäiväksi, hän halusi avata sen, jotta voisimme kaikki kokeilla sitä. Se oli mukavan tuoretta ja kaikki maistui hyvältä! Olisinpa ostanut sellaisen itselleni!</w:t>
      </w:r>
    </w:p>
    <w:p>
      <w:r>
        <w:rPr>
          <w:b/>
        </w:rPr>
        <w:t xml:space="preserve">Tulos</w:t>
      </w:r>
    </w:p>
    <w:p>
      <w:r>
        <w:t xml:space="preserve">Mukava ja raikas</w:t>
      </w:r>
    </w:p>
    <w:p>
      <w:r>
        <w:rPr>
          <w:b/>
        </w:rPr>
        <w:t xml:space="preserve">Esimerkki 5.1058</w:t>
      </w:r>
    </w:p>
    <w:p>
      <w:r>
        <w:t xml:space="preserve">Tämä EI ole Disco Dust, joka on syötävää ja tehty leivontaan. ÄLÄ osta tätä tuotetta tällaisiin tarkoituksiin!</w:t>
      </w:r>
    </w:p>
    <w:p>
      <w:r>
        <w:rPr>
          <w:b/>
        </w:rPr>
        <w:t xml:space="preserve">Tulos</w:t>
      </w:r>
    </w:p>
    <w:p>
      <w:r>
        <w:t xml:space="preserve">EI syömäkelpoinen!</w:t>
      </w:r>
    </w:p>
    <w:p>
      <w:r>
        <w:rPr>
          <w:b/>
        </w:rPr>
        <w:t xml:space="preserve">Esimerkki 5.1059</w:t>
      </w:r>
    </w:p>
    <w:p>
      <w:r>
        <w:t xml:space="preserve">nämä sipsit tatse suuri, ja annoskoko on hyvä. pidimme erityisesti erilaisia pakkaus kuusi makua.</w:t>
      </w:r>
    </w:p>
    <w:p>
      <w:r>
        <w:rPr>
          <w:b/>
        </w:rPr>
        <w:t xml:space="preserve">Tulos</w:t>
      </w:r>
    </w:p>
    <w:p>
      <w:r>
        <w:t xml:space="preserve">Loistavat sirut</w:t>
      </w:r>
    </w:p>
    <w:p>
      <w:r>
        <w:rPr>
          <w:b/>
        </w:rPr>
        <w:t xml:space="preserve">Esimerkki 5.1060</w:t>
      </w:r>
    </w:p>
    <w:p>
      <w:r>
        <w:t xml:space="preserve">paljon käyttötapoja tälle vihreälle teelle...  Pidän yleensä useimmista teistä (vaikkakaan en liian kukkaisista sekoituksista)....  Koska olen viime vuosina ollut enemmän terveyspyrkimyksissä, olen lisännyt ruokavaliooni paljon enemmän VIHREÄÄ teetä muodossa tai toisessa... suorasta haudutetusta teestä &amp;lt;&gt; kuumana tai jäisenä...  Jauheen lisäämiseen esimerkiksi salaattikastikkeisiin, smoothieihin, leivonnaisiin jne.  Vihreä tee ei ole minulle uusi juttu...., sillä aloin juoda sitä ensimmäisen kerran asuessani Japanissa yli 30 vuotta sitten.... jauhetussa muodossa, joka tunnetaan nimellä matcha. Laadukas tuote. Liukenee hyvin.  Pidän sekä makeuttamattomasta että kevyesti makeutetusta.</w:t>
      </w:r>
    </w:p>
    <w:p>
      <w:r>
        <w:rPr>
          <w:b/>
        </w:rPr>
        <w:t xml:space="preserve">Tulos</w:t>
      </w:r>
    </w:p>
    <w:p>
      <w:r>
        <w:t xml:space="preserve">paljon käyttötapoja tälle vihreälle teelle...</w:t>
      </w:r>
    </w:p>
    <w:p>
      <w:r>
        <w:rPr>
          <w:b/>
        </w:rPr>
        <w:t xml:space="preserve">Esimerkki 5.1061</w:t>
      </w:r>
    </w:p>
    <w:p>
      <w:r>
        <w:t xml:space="preserve">Kahvipavut eivät vaikuttaneet tuoreilta.  Niissä ei ollut lainkaan öljyä.  Olen maistanut paljon parempia ja tuoreempia.  En tilaa uudelleen.</w:t>
      </w:r>
    </w:p>
    <w:p>
      <w:r>
        <w:rPr>
          <w:b/>
        </w:rPr>
        <w:t xml:space="preserve">Tulos</w:t>
      </w:r>
    </w:p>
    <w:p>
      <w:r>
        <w:t xml:space="preserve">kahvipavut</w:t>
      </w:r>
    </w:p>
    <w:p>
      <w:r>
        <w:rPr>
          <w:b/>
        </w:rPr>
        <w:t xml:space="preserve">Esimerkki 5.1062</w:t>
      </w:r>
    </w:p>
    <w:p>
      <w:r>
        <w:t xml:space="preserve">Tämä korvaa monet muut merkit Pizza crust mix, kakku mix, foccaccia ja enemmän.  Ainoa syy, miksi en anna sille 5 tähteä, on se, että se on hieman kallis, mutta se on gluteenittomuuden ongelma.  Nauttikaa ja olkaa luovia sen kanssa.</w:t>
      </w:r>
    </w:p>
    <w:p>
      <w:r>
        <w:rPr>
          <w:b/>
        </w:rPr>
        <w:t xml:space="preserve">Tulos</w:t>
      </w:r>
    </w:p>
    <w:p>
      <w:r>
        <w:t xml:space="preserve">Erinomainen tuote, monipuolinen ja kätevä</w:t>
      </w:r>
    </w:p>
    <w:p>
      <w:r>
        <w:rPr>
          <w:b/>
        </w:rPr>
        <w:t xml:space="preserve">Esimerkki 5.1063</w:t>
      </w:r>
    </w:p>
    <w:p>
      <w:r>
        <w:t xml:space="preserve">Meillä on nämä suto toimitetaan.  Ne ovat hyvä ja terveellinen korvike perunalastuille, ja välipalapussit ovat sopivan kokoisia.  Hyvää rapeutta ja nautimme kaikista mauista.</w:t>
      </w:r>
    </w:p>
    <w:p>
      <w:r>
        <w:rPr>
          <w:b/>
        </w:rPr>
        <w:t xml:space="preserve">Tulos</w:t>
      </w:r>
    </w:p>
    <w:p>
      <w:r>
        <w:t xml:space="preserve">pop sirut rock</w:t>
      </w:r>
    </w:p>
    <w:p>
      <w:r>
        <w:rPr>
          <w:b/>
        </w:rPr>
        <w:t xml:space="preserve">Esimerkki 5.1064</w:t>
      </w:r>
    </w:p>
    <w:p>
      <w:r>
        <w:t xml:space="preserve">Tämä on poikani suosikki päivällinen! Ja mikä parasta, siinä on paras yhdistelmä proteiinia (21%), A-vitamiinia (100%) ja C-vitamiinia (30%). Se on juoksevampaa kuin useimmat heidän päivällisistään, mikä oli hyvä alku kiinteille proteiinia sisältäville ruoka-aineille. Rakastan rakastan rakastan rakastan tätä merkkiä ja makua. Olen tainnut ostaa 50 purkkia tähän mennessä.</w:t>
      </w:r>
    </w:p>
    <w:p>
      <w:r>
        <w:rPr>
          <w:b/>
        </w:rPr>
        <w:t xml:space="preserve">Tulos</w:t>
      </w:r>
    </w:p>
    <w:p>
      <w:r>
        <w:t xml:space="preserve">Poikien suosikki päivällinen!!!!</w:t>
      </w:r>
    </w:p>
    <w:p>
      <w:r>
        <w:rPr>
          <w:b/>
        </w:rPr>
        <w:t xml:space="preserve">Esimerkki 5.1065</w:t>
      </w:r>
    </w:p>
    <w:p>
      <w:r>
        <w:t xml:space="preserve">Olen samaa mieltä toisen arvostelijan kanssa, että pelkästään näiden nuudeleiden valmistuksen vuoksi antaisin niille alle viisi tähteä. Jos ne kuitenkin maistuisivat tavalliselta pastalta ja olisivat vain 40 kaloria pussissa, voisin hyväksyä sen. Valitettavasti ne ovat inhottavia. Olen keittokirjan kirjoittajan/ruokabloggaajan Hungry Girl suuri fani, ja hän käyttää näitä jatkuvasti, joten minun oli pakko kokeilla niitä. Sanomattakin on selvää, että olin hyvin pettynyt. Ne olivat hyvin pureskeltavia (hän kertoi faneilleen tästä, joten olin varautunut siihen), ne haisivat pahoinvoinnille, kun avasin pussin (ehkä mätänevien vihannesten tai kalan haju?), ja niiden maku oli outo. Tavallinen pasta toimii tavallaan vain ruokien rakenteellisena täytteenä, mutta näissä nuudeleissa oli voimakas ja outo, liitumainen maku. En osta niitä enää KOSKAAN, KOSKAAN uudelleen ja tyydyn syömään täysjyvävehnänuudeleista valmistettuja pastaruokia vain silloin tällöin. Jos tunnet silti tarvetta kokeilla niitä, suosittelen ostamaan vain yhden pussin, kunnes tiedät, sopivatko ne sinulle vai eivät.</w:t>
      </w:r>
    </w:p>
    <w:p>
      <w:r>
        <w:rPr>
          <w:b/>
        </w:rPr>
        <w:t xml:space="preserve">Tulos</w:t>
      </w:r>
    </w:p>
    <w:p>
      <w:r>
        <w:t xml:space="preserve">EI MITÄÄN kuin tavallinen pasta</w:t>
      </w:r>
    </w:p>
    <w:p>
      <w:r>
        <w:rPr>
          <w:b/>
        </w:rPr>
        <w:t xml:space="preserve">Esimerkki 5.1066</w:t>
      </w:r>
    </w:p>
    <w:p>
      <w:r>
        <w:t xml:space="preserve">Vaikka tämän chilin maku ja laatu on erinomainen, 108-unssinen tölkki on enimmäkseen nestettä. Annosten määräksi on ilmoitettu 12, mutta todellisuudessa se riittää vain noin viidelle, ellet lisää omia ainesosia, kuten ensimmäinen arvostelija totesi. En aio ostaa tätä uudelleen.</w:t>
      </w:r>
    </w:p>
    <w:p>
      <w:r>
        <w:rPr>
          <w:b/>
        </w:rPr>
        <w:t xml:space="preserve">Tulos</w:t>
      </w:r>
    </w:p>
    <w:p>
      <w:r>
        <w:t xml:space="preserve">Chilikeittoa?</w:t>
      </w:r>
    </w:p>
    <w:p>
      <w:r>
        <w:rPr>
          <w:b/>
        </w:rPr>
        <w:t xml:space="preserve">Esimerkki 5.1067</w:t>
      </w:r>
    </w:p>
    <w:p>
      <w:r>
        <w:t xml:space="preserve">Uutena Keurigin omistajana kokeilen mahdollisimman monia "näytepakkauksia" selvittääkseni, mistä minä ja mieheni pidämme eniten.  Vaikka ne ovatkin melko kalliita, eivätkä ne ole söpössä lahjapakkauksessa, jossa jotkut muut "Crazy Cups" -ostokset on saatu, nautin tästä valikoimasta täysin rinnoin.  Se on lähes kokonaan jääjuomia, ja tässä näytteenottopakkauksessa oli hyvä sekoitus seuraavia:  Southern Sweet Tea, makeuttamaton musta tee, Raspberry Sweet Tea, Peach Sweet Tea, Sweet Lemon Tea, Half &amp; Half Tea ja muutama erilainen jääkahvi k-kuppi.  Lisäksi mukana oli muutama kausikohtainen Island Coconut, jota mieheni rakastaa.  Harkitsisin lajikepakkausten ostamista pääasialliseksi k-kuppien hankintalähteekseni, mutta yli 90 sentin kuppikohtaisella hinnalla en voi perustella kustannuksia.  Tämä on kuitenkin hyvä lähtökohta karsia joitakin suosikkeja, joita voi ostaa yksittäisissä makupakkauksissa!  Jos nämä esiteltäisiin lahjapakkauksissa, joita he käyttävät muille näytteenottopakkauksille, tämä olisi erittäin ihanteellinen lahja/talonlämmityslahja näinä kuumina kesäkuukausina!  Minua ei haittaa, etteivät ne ole lahjapakkauksessa, mutta olisin voinut ainakin käyttää sitä tekosyynä itselleni hinnan puolesta.</w:t>
      </w:r>
    </w:p>
    <w:p>
      <w:r>
        <w:rPr>
          <w:b/>
        </w:rPr>
        <w:t xml:space="preserve">Tulos</w:t>
      </w:r>
    </w:p>
    <w:p>
      <w:r>
        <w:t xml:space="preserve">Monipuolisuus vastaa (nykyistä) kuvaa</w:t>
      </w:r>
    </w:p>
    <w:p>
      <w:r>
        <w:rPr>
          <w:b/>
        </w:rPr>
        <w:t xml:space="preserve">Esimerkki 5.1068</w:t>
      </w:r>
    </w:p>
    <w:p>
      <w:r>
        <w:t xml:space="preserve">Täydellinen työkalu kaikille muusikoille, jotka yrittävät tehdä äänittämisestä paljon helpompaa edulliseen hintaan. Helposti avattava muovikotelo, keskikokoinen, kestävä (Ihmiset ovat sanoneet, että muovirunko tuntuu halvalta ja tuntuu helposti rikkoutuvalta, mutta se ei ole totta. Iciclen muovirunko tuntuu kestävältä, eikä se mene rikki, jos et ole kömpelö sen kanssa tai riko sitä tahallasi). Toivoin vain, että "Gain Control" -säädössä olisi numeroita tai tasojen merkintöjä, jotta voin kääntää säätimen oikeaan asentoon äänitystä varten ja muistaa sen sen sen sijaan, että arvaisin koko ajan. Äänenlaatu on virheetön! Ei surinaa tai mitään ääniä tai mitään poimittua oikeastaan... vain mukava raikas ääni, joka on tallennettu hyvälaatuisen mikrofonin kautta, on kaikki mitä kuulen. En kuule siinä mitään eroa Icicleen tai Mixeriin nähden.</w:t>
      </w:r>
    </w:p>
    <w:p>
      <w:r>
        <w:rPr>
          <w:b/>
        </w:rPr>
        <w:t xml:space="preserve">Tulos</w:t>
      </w:r>
    </w:p>
    <w:p>
      <w:r>
        <w:t xml:space="preserve">TÄYDELLINEN!</w:t>
      </w:r>
    </w:p>
    <w:p>
      <w:r>
        <w:rPr>
          <w:b/>
        </w:rPr>
        <w:t xml:space="preserve">Esimerkki 5.1069</w:t>
      </w:r>
    </w:p>
    <w:p>
      <w:r>
        <w:t xml:space="preserve">Rakastan tätä vettä! Aloin ostaa sitä Bikram-joogatuntieni jälkeen nesteytyäkseni, ja nyt juon sitä aina, kun tunnen olevani hieman kuivunut.  AZ:ssa asuessani minulla on tapana juoda liian vähän vettä, joten nämä auttavat valtavasti ja ovat myös herkullisia!  Kokeile niitä! Jäät koukkuun :)</w:t>
      </w:r>
    </w:p>
    <w:p>
      <w:r>
        <w:rPr>
          <w:b/>
        </w:rPr>
        <w:t xml:space="preserve">Tulos</w:t>
      </w:r>
    </w:p>
    <w:p>
      <w:r>
        <w:t xml:space="preserve">Mahtava</w:t>
      </w:r>
    </w:p>
    <w:p>
      <w:r>
        <w:rPr>
          <w:b/>
        </w:rPr>
        <w:t xml:space="preserve">Esimerkki 5.1070</w:t>
      </w:r>
    </w:p>
    <w:p>
      <w:r>
        <w:t xml:space="preserve">Rakastamme näitä pikku pussissa olevia vauvanruokajuttuja. Niitä on niin paljon helpompi syöttää vauvalle tai taaperolle matkalla. Poikamme rakastaa hedelmien imeskelyä ja olemme tyytyväisiä siihen, että ne ovat sekä luomua että terveellisiä, eikä niihin ole lisätty mitään - vain hedelmiä. Pienemmille ei ole hyvä antaa itse käsitellä sitä, koska he rakastavat puristella sitä, jolloin tavaraa joutuu kaikkialle. Mutta isommat voivat syöttää itse. Pidän mieluummin 3,17 koosta kuin isommasta koosta, jota Plum Organicsilla on joissakin muissa mauissa. Se takaa sen, että hän syö kaiken tai suurimman osan siitä yhdellä kertaa sen sijaan, että hänen tarvitsisi säästää osan myöhemmäksi. Voit myös ottaa tämän koon mukaan lentokoneeseen ilman, että sitä tarvitsee testata räjähteiden varalta - näin ei ole isompien pussien kohdalla. Pidän myös siitä, että se on BPA-vapaa. Jos lapsesi pitää niistä, tilaamalla ne irtotavarana ja tilaamalla ja säästämällä ne tulevat paljon halvemmaksi kuin kaupassa.</w:t>
      </w:r>
    </w:p>
    <w:p>
      <w:r>
        <w:rPr>
          <w:b/>
        </w:rPr>
        <w:t xml:space="preserve">Tulos</w:t>
      </w:r>
    </w:p>
    <w:p>
      <w:r>
        <w:t xml:space="preserve">Suuri keksintö, maukas, terveellinen</w:t>
      </w:r>
    </w:p>
    <w:p>
      <w:r>
        <w:rPr>
          <w:b/>
        </w:rPr>
        <w:t xml:space="preserve">Esimerkki 5.1071</w:t>
      </w:r>
    </w:p>
    <w:p>
      <w:r>
        <w:t xml:space="preserve">Pidän siitä, että tässä tuotteessa on pellavansiemeniä, mutta täysjyvävehnäkukka tekee siitä hyvin rakeisen.  Se on myös hyvin rasvainen vielä keittämisen jälkeenkin.  Jos et välitä rakeisista brownieista niin hanki tämä tuote.  Lisäksi ne eivät ole kovin suklaisia, joten lisäsin suklaalastuja reseptiin.  Se lisää rasvaa ja kaloreita, mutta ne maistuvat paremmilta näin.</w:t>
      </w:r>
    </w:p>
    <w:p>
      <w:r>
        <w:rPr>
          <w:b/>
        </w:rPr>
        <w:t xml:space="preserve">Tulos</w:t>
      </w:r>
    </w:p>
    <w:p>
      <w:r>
        <w:t xml:space="preserve">Viljaiset Brownies</w:t>
      </w:r>
    </w:p>
    <w:p>
      <w:r>
        <w:rPr>
          <w:b/>
        </w:rPr>
        <w:t xml:space="preserve">Esimerkki 5.1072</w:t>
      </w:r>
    </w:p>
    <w:p>
      <w:r>
        <w:t xml:space="preserve">Tämä tuote ei todellakaan ole minun makuuni.  Sitä mainostetaan hiilihappoisena mehujuomana, joten odotin jotakin Welch's Sparkling Grape Juice -juoman kaltaista; olin väärässä. Ensimmäinen asia, jonka huomasin purkin avaamisen jälkeen, oli tuoksu; se oli epämiellyttävä.  Juoma ei ole kovin voimakkaasti hiilihapotettu, eikä siinä ole juurikaan purtavaa.  Mansikan/kiivin maku on hyvin vaimea ja peittyy johonkin kamalaan.  Maku oli huono alaspäin mentäessä, mutta huonompi noin minuutin kuluttua, sillä jälkimaku on voimakas ja epämiellyttävä.  Huonon maun ja epämiellyttävän aromin lisäksi juomassa on pieneksi tölkiksi huomattavan paljon kaloreita, 135 kaloria 8,3 unssia kohden.  Ehkä juomassa on vitamiineja ja muita asioita, jotka tekevät siitä sen arvokkaan ihmisille, jotka... no, en ole varma, kuka tästä voisi pitää.  1/5 - ei suositella, mutta minä en vain pidä tästä juomasta.</w:t>
      </w:r>
    </w:p>
    <w:p>
      <w:r>
        <w:rPr>
          <w:b/>
        </w:rPr>
        <w:t xml:space="preserve">Tulos</w:t>
      </w:r>
    </w:p>
    <w:p>
      <w:r>
        <w:t xml:space="preserve">Huono maku ja pahempi jälkimaku</w:t>
      </w:r>
    </w:p>
    <w:p>
      <w:r>
        <w:rPr>
          <w:b/>
        </w:rPr>
        <w:t xml:space="preserve">Esimerkki 5.1073</w:t>
      </w:r>
    </w:p>
    <w:p>
      <w:r>
        <w:t xml:space="preserve">Tyttäreni ja minä olimme innoissamme kokeillessamme tätä makua, sillä rakastamme molemmat appelsiinimehua.  Tämä tuote ei tehnyt meihin niin suurta vaikutusta, että olisimme tilanneet sitä, koska pidimme muista mauista enemmän. Poikani myös kokeili sitä eikä välittänyt siitä. Appelsiini-mandariinin maku peittyy muiden hedelmämehujen alle ja saa sen maistumaan oudolta.  Pidän siitä, että siihen on lisätty C-vitamiinia ja se on terveellinen vaihtoehto limsoille, mutta tämän maku kaipaa hienosäätöä.</w:t>
      </w:r>
    </w:p>
    <w:p>
      <w:r>
        <w:rPr>
          <w:b/>
        </w:rPr>
        <w:t xml:space="preserve">Tulos</w:t>
      </w:r>
    </w:p>
    <w:p>
      <w:r>
        <w:t xml:space="preserve">Ei niin maukas kuin se voisi olla</w:t>
      </w:r>
    </w:p>
    <w:p>
      <w:r>
        <w:rPr>
          <w:b/>
        </w:rPr>
        <w:t xml:space="preserve">Esimerkki 5.1074</w:t>
      </w:r>
    </w:p>
    <w:p>
      <w:r>
        <w:t xml:space="preserve">Rouva Mayn kurpitsanäkkäri on loistava välipala. Ne, jotka tarkkailevat kaloreita ja saantia, kannattaa muistaa, että 2 tuuman annokset ovat kaksi annosta. Useimmat Mrs. Mayn tuotteet ovat hyviä, mutta koska niissä on rasvaa 11 g annosta kohti, ne eivät ole täysin syyllisyydentuntoa herättävä välipala. Kurpitsansiemenkirpaleessa on kuitenkin 9 grammaa proteiinia annosta kohti, kun muissa välipaloissa on yleensä 4 grammaa. Jos siis tarkkailet syömistäsi ja haluat herkutella näillä silloin tällöin, kurpitsansiemenmurska on joukon terveellisin vaihtoehto.  Ne ovat kuitenkin kaikki maukkaita, eivätkä ne todellakaan ole haitallisia, mutta niissä on hieman liikaa rasvaa, jos tarkkailet painoasi.</w:t>
      </w:r>
    </w:p>
    <w:p>
      <w:r>
        <w:rPr>
          <w:b/>
        </w:rPr>
        <w:t xml:space="preserve">Tulos</w:t>
      </w:r>
    </w:p>
    <w:p>
      <w:r>
        <w:t xml:space="preserve">Korkein proteiinipitoisuus</w:t>
      </w:r>
    </w:p>
    <w:p>
      <w:r>
        <w:rPr>
          <w:b/>
        </w:rPr>
        <w:t xml:space="preserve">Esimerkki 5.1075</w:t>
      </w:r>
    </w:p>
    <w:p>
      <w:r>
        <w:t xml:space="preserve">Halusin kovasti pitää tästä tuotteesta, mutta kun olen käyttänyt sitä yli 9 kuukautta, en vain pysty siihen. Kirkasta muovikuorta on erittäin vaikea saada pois, varsinkin kun säiliö on täynnä vettä. Kansi on myös vaikea saada kiinni, varsinkin kun yrität säilyttää pensasmaisia yrttejä, kuten persiljaa tai korianteria. O-rengas, jonka on tarkoitus tiivistää kapselin pohja, ei tunnu istuvan kunnolla. Kun olin irrottanut säiliön pohjan puhdistaakseni lian, joka oli jäänyt jäljelle joistakin juurtuneista yrteistä, en ole enää koskaan saanut sitä vedenpitäväksi. Näin ollen joka kerta kun käytän podia, minun on säilytettävä sitä kulhossa tai muuten mopsaan vettä jääkaapin hyllyltä. Hyvänä puolena vuotava pohja auttaa muistuttamaan minua siitä, että vesi on vaihdettava joka päivä!</w:t>
      </w:r>
    </w:p>
    <w:p>
      <w:r>
        <w:rPr>
          <w:b/>
        </w:rPr>
        <w:t xml:space="preserve">Tulos</w:t>
      </w:r>
    </w:p>
    <w:p>
      <w:r>
        <w:t xml:space="preserve">kuihtuneet toiveet</w:t>
      </w:r>
    </w:p>
    <w:p>
      <w:r>
        <w:rPr>
          <w:b/>
        </w:rPr>
        <w:t xml:space="preserve">Esimerkki 5.1076</w:t>
      </w:r>
    </w:p>
    <w:p>
      <w:r>
        <w:t xml:space="preserve">; ongelma tässä sekoituksessa - ja mielestäni ainoa ongelma! -- on yhden tai kahden hieman sokerisen pikku... jutun mukanaolo. Tämä tarjoaa kokemuksen, no, vastenmielisyydestä, ainakin minulle; en ole koskaan ollut sellainen, joka sekoittaa natriumia ja glukoosia, eikä tämä varmasti käännytä minua. Etenkin kun ne ovat samassa suupalassa/kourallisessa. Ugh.  Muuten tämä sekoitus on todella namia. Kaikki maistuu melko vahamaiselta, eikä varmasti ole maailman terveellisintä ruokaa (vaikka huonomminkin voisi tehdä), mutta se on hyvin yhdistetty seos.  Mutta sitten taas minun täytyy tavallaan raahautua läpi ryömintätempolla, koska minun on tartuttava kouralliseen ja sitten erotettava hylätyt. Ehkä olen vain neuroottinen, tai ehkä he tekivät kohtalokkaan virheen ja heitä pitäisi rangaista.  Ai niin, kuten edellinen arvostelija, minäkin ostin ne Costcosta.</w:t>
      </w:r>
    </w:p>
    <w:p>
      <w:r>
        <w:rPr>
          <w:b/>
        </w:rPr>
        <w:t xml:space="preserve">Tulos</w:t>
      </w:r>
    </w:p>
    <w:p>
      <w:r>
        <w:t xml:space="preserve">Katso nyt</w:t>
      </w:r>
    </w:p>
    <w:p>
      <w:r>
        <w:rPr>
          <w:b/>
        </w:rPr>
        <w:t xml:space="preserve">Esimerkki 5.1077</w:t>
      </w:r>
    </w:p>
    <w:p>
      <w:r>
        <w:t xml:space="preserve">sitä on vaikea löytää Yhdysvalloissa mieheni Jamaikalta ja hän rakastaa sitä, hän sanoo, että se saa hänet täyttymään koko päivän, minä saan sitä joka kuukausi.</w:t>
      </w:r>
    </w:p>
    <w:p>
      <w:r>
        <w:rPr>
          <w:b/>
        </w:rPr>
        <w:t xml:space="preserve">Tulos</w:t>
      </w:r>
    </w:p>
    <w:p>
      <w:r>
        <w:t xml:space="preserve">namia vatsalle</w:t>
      </w:r>
    </w:p>
    <w:p>
      <w:r>
        <w:rPr>
          <w:b/>
        </w:rPr>
        <w:t xml:space="preserve">Esimerkki 5.1078</w:t>
      </w:r>
    </w:p>
    <w:p>
      <w:r>
        <w:t xml:space="preserve">Nämä ovat loistava vaihtoehto sipseille.  En ollut varma, millaisia ne olisivat muiden arvostelujen perusteella, mutta olen iloinen, että ostin ne, ja toivon, että olisin löytänyt ne aikaisemmin.  Minulla on 18 kuukauden ikäiset kaksoset, eivätkä he saa niistä tarpeekseen.  Minäkin pidän niistä!</w:t>
      </w:r>
    </w:p>
    <w:p>
      <w:r>
        <w:rPr>
          <w:b/>
        </w:rPr>
        <w:t xml:space="preserve">Tulos</w:t>
      </w:r>
    </w:p>
    <w:p>
      <w:r>
        <w:t xml:space="preserve">Fantastinen</w:t>
      </w:r>
    </w:p>
    <w:p>
      <w:r>
        <w:rPr>
          <w:b/>
        </w:rPr>
        <w:t xml:space="preserve">Esimerkki 5.1079</w:t>
      </w:r>
    </w:p>
    <w:p>
      <w:r>
        <w:t xml:space="preserve">Rakastan näitä sipsejä niin paljon... enkä voi olla ihastumatta siihen, miten herkullisia kaikki lajikkeet ovat!!! Hinta täällä on myös mahtava!</w:t>
      </w:r>
    </w:p>
    <w:p>
      <w:r>
        <w:rPr>
          <w:b/>
        </w:rPr>
        <w:t xml:space="preserve">Tulos</w:t>
      </w:r>
    </w:p>
    <w:p>
      <w:r>
        <w:t xml:space="preserve">ehdottoman herkullista</w:t>
      </w:r>
    </w:p>
    <w:p>
      <w:r>
        <w:rPr>
          <w:b/>
        </w:rPr>
        <w:t xml:space="preserve">Esimerkki 5.1080</w:t>
      </w:r>
    </w:p>
    <w:p>
      <w:r>
        <w:t xml:space="preserve">Tämä tee on Tazon uusi mustan teen maku. Se on parempaa kuin jotkut muut merkit, mutta ei lähellekään yhtä hyvää kuin heidän vanha musta teensä sitrushedelmillä (jonka he poistivat markkinoilta). Mielestäni tätä teetä ei kannata lähettää pois, koska sitä voi ostaa paikallisesti useimmista ruokakaupoista.</w:t>
      </w:r>
    </w:p>
    <w:p>
      <w:r>
        <w:rPr>
          <w:b/>
        </w:rPr>
        <w:t xml:space="preserve">Tulos</w:t>
      </w:r>
    </w:p>
    <w:p>
      <w:r>
        <w:t xml:space="preserve">Ihan ok</w:t>
      </w:r>
    </w:p>
    <w:p>
      <w:r>
        <w:rPr>
          <w:b/>
        </w:rPr>
        <w:t xml:space="preserve">Esimerkki 5.1081</w:t>
      </w:r>
    </w:p>
    <w:p>
      <w:r>
        <w:t xml:space="preserve">Se on tavallista Horizon-maitoa, pienissä pakkauksissa, joita ei tarvitse jäähdyttää.  Ainoa syy, miksi ostan tätä, on se, että leivon, ja inhoan sitä, kun resepti on puolivälissä ja huomaan, että maito on loppu. Näissä pakkauksissa voin heittää sen kaapin perälle, ja se on siellä, kun tarvitsen sitä. Tietenkin käytän tuoretta maitoa, kun sitä on saatavilla!  Luulen, että tämän tärkein markkina-alue on lasten lounas, jossa ei haluta huolehtia pilaantumisesta. Se olisi hyvä siihen, vaikka se on noin kallein tapa ostaa maitoa (ja hinta tästä tänään on kaksi kertaa enemmän kuin mitä maksoin, ja on tällä hetkellä kaksi kertaa enemmän kuin muut myyjät Amazonissa, joten katsokaa ympärillenne!).  Heillä näkyy myös vähärasvaista maitoa, mutta lähettivät minulle vähärasvaista.</w:t>
      </w:r>
    </w:p>
    <w:p>
      <w:r>
        <w:rPr>
          <w:b/>
        </w:rPr>
        <w:t xml:space="preserve">Tulos</w:t>
      </w:r>
    </w:p>
    <w:p>
      <w:r>
        <w:t xml:space="preserve">Ok, mutta kallis</w:t>
      </w:r>
    </w:p>
    <w:p>
      <w:r>
        <w:rPr>
          <w:b/>
        </w:rPr>
        <w:t xml:space="preserve">Esimerkki 5.1082</w:t>
      </w:r>
    </w:p>
    <w:p>
      <w:r>
        <w:t xml:space="preserve">Olen 76-vuotias ja olen syönyt näitä pähkinöitä jo vuosia.  Minulle postitetut ovat erittäin maukkaita.  Ainoa ongelma on se, että ne olivat sekaisin, ja monet punaiset kuoret irtosivat ja menivät tölkin pohjalle.  Ei se mitään, mutta olisi ollut parempi, jos ne olisivat pysyneet pähkinöissä.  Tulen tilaamaan Amazonista uudelleen.</w:t>
      </w:r>
    </w:p>
    <w:p>
      <w:r>
        <w:rPr>
          <w:b/>
        </w:rPr>
        <w:t xml:space="preserve">Tulos</w:t>
      </w:r>
    </w:p>
    <w:p>
      <w:r>
        <w:t xml:space="preserve">Olut Nuts</w:t>
      </w:r>
    </w:p>
    <w:p>
      <w:r>
        <w:rPr>
          <w:b/>
        </w:rPr>
        <w:t xml:space="preserve">Esimerkki 5.1083</w:t>
      </w:r>
    </w:p>
    <w:p>
      <w:r>
        <w:t xml:space="preserve">Pidän näiden keksien ainesosista - kaikki on luomua - lihaa, vihanneksia ja viljaa.  Jokainen keksi tulee kahdessa neliössä, joten yritin rikkoa keksin kahtia erottaakseni kaksi neliötä toisistaan ja se oli hyvin vaikeaa.  Nuo keksit olivat kovia!  Haistoin myös keksien hajua enkä huomannut lainkaan makua/tuoksua.  Annoin kummallekin koiralleni yhden neliön.  Yksivuotias koirani ahmi sen (kuten se tekee kaikelle, ja saattoi tietääkseni nielaista sen kokonaan), mutta kuusivuotias koirani epäröi aluksi.  Se haisteli sitä hieman ja sen jälkeen sen oli hyvin vaikea ottaa ensimmäinen puraisu erittäin kovaan keksiin.  Luulen, että se pelkäsi hampaidensa katkeamista!  (Ja se pureskelee erittäin kovia leluja/luita/karkeaa nahkaa.) Se ei myöskään vaikuttanut olevan kovin innoissaan mausta, sillä sillä ei ollut mitään kiirettä syödä neliötä loppuun sen jälkeen, kun se oli murtautunut siihen.  Ne näyttivät ja todennäköisesti maistuivat pahvilta, joten ymmärrän miksi.  Arvostan sitä, mitä Newman's yrittää tehdä koirien hyväksi tarjoamalla niille terveellisempiä välipalavaihtoehtoja, mutta älkää rikkoko koirieni hampaita!</w:t>
      </w:r>
    </w:p>
    <w:p>
      <w:r>
        <w:rPr>
          <w:b/>
        </w:rPr>
        <w:t xml:space="preserve">Tulos</w:t>
      </w:r>
    </w:p>
    <w:p>
      <w:r>
        <w:t xml:space="preserve">Loistavat ainesosat, kova kuin kivi.</w:t>
      </w:r>
    </w:p>
    <w:p>
      <w:r>
        <w:rPr>
          <w:b/>
        </w:rPr>
        <w:t xml:space="preserve">Esimerkki 5.1084</w:t>
      </w:r>
    </w:p>
    <w:p>
      <w:r>
        <w:t xml:space="preserve">Erittäin maukkaita sipsejä( ORIGINAL JA MUUT MAUSTEET ),mutta suolan makuiset aivan liian suolaisia.En ole varma kuka pitää niin paljon suolaa sipseissä..</w:t>
      </w:r>
    </w:p>
    <w:p>
      <w:r>
        <w:rPr>
          <w:b/>
        </w:rPr>
        <w:t xml:space="preserve">Tulos</w:t>
      </w:r>
    </w:p>
    <w:p>
      <w:r>
        <w:t xml:space="preserve">Liian suolainen</w:t>
      </w:r>
    </w:p>
    <w:p>
      <w:r>
        <w:rPr>
          <w:b/>
        </w:rPr>
        <w:t xml:space="preserve">Esimerkki 5.1085</w:t>
      </w:r>
    </w:p>
    <w:p>
      <w:r>
        <w:t xml:space="preserve">Pidimme näistä.  Melko hyviä, vaikka ne ovatkin "terveellisiä", 100 kaloria ja 3 grammaa rasvaa pussissa. Minun suosikkini ovat tavalliset, muut ovat hyvin voimakkaan makuisia, hyvin piristäviä!</w:t>
      </w:r>
    </w:p>
    <w:p>
      <w:r>
        <w:rPr>
          <w:b/>
        </w:rPr>
        <w:t xml:space="preserve">Tulos</w:t>
      </w:r>
    </w:p>
    <w:p>
      <w:r>
        <w:t xml:space="preserve">zippy</w:t>
      </w:r>
    </w:p>
    <w:p>
      <w:r>
        <w:rPr>
          <w:b/>
        </w:rPr>
        <w:t xml:space="preserve">Esimerkki 5.1086</w:t>
      </w:r>
    </w:p>
    <w:p>
      <w:r>
        <w:t xml:space="preserve">Im on pyrkimys kokeilla kaikkia Ramenin makuja. Ramen on minulle hyvä lounas, koska se on helppo valmistaa, halpa ja monipuolinen. Muistan Chicken-makua, mutta en ole syönyt sitä pitkään aikaan, ja se on yksi ainoista mauista, joita myydään kaupoissa asuinpaikkakunnallani. Tein niitä äskettäin. Se on parempaa kuin muistin, suolaista mutta hyvää. Tämä on yksi amerikkalaisemmista mauista. Suosittelen, että EI lisätä 2 kuppia vettä. Lisäsin hieman enemmän kuin 1 1/4 kupillista. ja se oli täydellistä. 1 1/4- 1 1/3 tai 1 1/2 näyttää olevan täydellinen määrä. Tykkään syödä sitä keittona, joten en kaada vettä pois. Rameniin voi lisätä lihaa, kananmunia tai kasviproteiinia ja pakastevihanneksia, jolloin siitä tulee täyteläisempi ateria, tai sitä voi syödä sellaisenaan. Tai älä käytä maustepakkausta ja lisää omia mausteita. Ihan miten haluat. Tämä on loistava tuote, suosittelen, jos haluat helppoja, halpoja lounaita.</w:t>
      </w:r>
    </w:p>
    <w:p>
      <w:r>
        <w:rPr>
          <w:b/>
        </w:rPr>
        <w:t xml:space="preserve">Tulos</w:t>
      </w:r>
    </w:p>
    <w:p>
      <w:r>
        <w:t xml:space="preserve">Hyvä</w:t>
      </w:r>
    </w:p>
    <w:p>
      <w:r>
        <w:rPr>
          <w:b/>
        </w:rPr>
        <w:t xml:space="preserve">Esimerkki 5.1087</w:t>
      </w:r>
    </w:p>
    <w:p>
      <w:r>
        <w:t xml:space="preserve">Kokeilin tätä maitosuklaata, jossa on hasselpähkinöitä, ensimmäistä kertaa hiljattain luettuani arvostelun, jonka mukaan tämä merkki oli maailman parasta suklaata. Minun oli pakko kokeilla sitä, ja se oli jokaisen pennin arvoinen. Olen normaalisti tumman suklaan ystävä (70 % on suosikkini), mutta täytyy sanoa, että tilaisin tämän uudelleen ja antaisin sen lahjaksi. Se suli kuin voi suussani ja oli enemmän kuin ihanaa.</w:t>
      </w:r>
    </w:p>
    <w:p>
      <w:r>
        <w:rPr>
          <w:b/>
        </w:rPr>
        <w:t xml:space="preserve">Tulos</w:t>
      </w:r>
    </w:p>
    <w:p>
      <w:r>
        <w:t xml:space="preserve">AMEDEI</w:t>
      </w:r>
    </w:p>
    <w:p>
      <w:r>
        <w:rPr>
          <w:b/>
        </w:rPr>
        <w:t xml:space="preserve">Esimerkki 5.1088</w:t>
      </w:r>
    </w:p>
    <w:p>
      <w:r>
        <w:t xml:space="preserve">Pidän maapähkinävoi-keksikeksistä, mutta ne poikkeavat selvästi alkuperäisistä.  Silti poikani rakastaa niitä, joten tästä syystä annan silti neljä tähteä.</w:t>
      </w:r>
    </w:p>
    <w:p>
      <w:r>
        <w:rPr>
          <w:b/>
        </w:rPr>
        <w:t xml:space="preserve">Tulos</w:t>
      </w:r>
    </w:p>
    <w:p>
      <w:r>
        <w:t xml:space="preserve">Hyvä ostos</w:t>
      </w:r>
    </w:p>
    <w:p>
      <w:r>
        <w:rPr>
          <w:b/>
        </w:rPr>
        <w:t xml:space="preserve">Esimerkki 5.1089</w:t>
      </w:r>
    </w:p>
    <w:p>
      <w:r>
        <w:t xml:space="preserve">Koirani ovat nauttineet näistä herkuista jo vuosia, ja olemme tilanneet niitä monta kertaa Amazonista aiemmin.  Viimeisin tilauksemme oli kuitenkin suuri pettymys.  Kuvaus siitä, kuinka paljon tätä tuotetta tarkalleen ottaen saa, on hyvin epäselvä, joten kun näin, että tuotteen paino on 4,2 lbs ja lähetyspaino on 4,6 lbs, odotin luonnollisesti saavani vähintään kolme yhden kilon pussia (kuten olemme tehneet aiemmin).  Näin ei kuitenkaan ollut.  Amazon veloitti meiltä törkeästi 41,00 dollaria yhdestä yhden kilon pussista kuivattuja lampaan keuhkoja.  Voisi luulla, että ostin kaviaaria!  Herkut pakattiin pikaisesti takaisin ja palautettiin.  Tsk, tsk, tsk, Amazon :( Joten 5 tähteä itse tuotteelle.  0 tähteä Amazonille tällä kertaa.</w:t>
      </w:r>
    </w:p>
    <w:p>
      <w:r>
        <w:rPr>
          <w:b/>
        </w:rPr>
        <w:t xml:space="preserve">Tulos</w:t>
      </w:r>
    </w:p>
    <w:p>
      <w:r>
        <w:t xml:space="preserve">Amazon Regular</w:t>
      </w:r>
    </w:p>
    <w:p>
      <w:r>
        <w:rPr>
          <w:b/>
        </w:rPr>
        <w:t xml:space="preserve">Esimerkki 5.1090</w:t>
      </w:r>
    </w:p>
    <w:p>
      <w:r>
        <w:t xml:space="preserve">Ostimme nämä kahdelle koirallemme: 65-kiloiselle, puolitoistavuotiaalle labrakoiran sekoitukselle ja kuusivuotiaalle, 80-kiloiselle paimenkoira/labrakoiran sekoitukselle.  Yksi luista pirstoutui ja murtui ensimmäisen tunnin aikana, kun ne pureskelivat sitä.  Poistin sen välittömästi ja olen pyytänyt Amazonilta hyvitystä tuotteesta. Olkaa varovaisia näiden kanssa ja vahtikaa koirianne.  Se on melkoinen pala, joka murtui ja olisi todella voinut aiheuttaa vahinkoa, jos se olisi nielty.</w:t>
      </w:r>
    </w:p>
    <w:p>
      <w:r>
        <w:rPr>
          <w:b/>
        </w:rPr>
        <w:t xml:space="preserve">Tulos</w:t>
      </w:r>
    </w:p>
    <w:p>
      <w:r>
        <w:t xml:space="preserve">Halkesi ensimmäisen tunnin aikana</w:t>
      </w:r>
    </w:p>
    <w:p>
      <w:r>
        <w:rPr>
          <w:b/>
        </w:rPr>
        <w:t xml:space="preserve">Esimerkki 5.1091</w:t>
      </w:r>
    </w:p>
    <w:p>
      <w:r>
        <w:t xml:space="preserve">Rakastan tätä sokeria. Se maistuu paljon paremmalta eikä ole niin liian makean makuista kuin "tavallinen" sokeri. Olemme käyttäneet sitä melko monissa leivonnaisissa ja niistä on aina tullut erittäin hyviä. Amazonin hinta, jolla tämä setti on, on erittäin hyvä, ja sen ansiosta sitä on helppo käyttää jokapäiväisiin asioihin.</w:t>
      </w:r>
    </w:p>
    <w:p>
      <w:r>
        <w:rPr>
          <w:b/>
        </w:rPr>
        <w:t xml:space="preserve">Tulos</w:t>
      </w:r>
    </w:p>
    <w:p>
      <w:r>
        <w:t xml:space="preserve">Mahtavaa sokeria!</w:t>
      </w:r>
    </w:p>
    <w:p>
      <w:r>
        <w:rPr>
          <w:b/>
        </w:rPr>
        <w:t xml:space="preserve">Esimerkki 5.1092</w:t>
      </w:r>
    </w:p>
    <w:p>
      <w:r>
        <w:t xml:space="preserve">Nämä näyttävät tyypillisiltä sokeriluumuhyytelöiltä, mutta ne ovat itse asiassa viinirypäleen makuisia. Voisi olettaa, että niissä olisi sokeriluumun maku. Ne maistuvat halvalta Kool-Aidilta, eivätkä niiltä herkullisilta Jelly Belly -hyytelöiltä, joita en tunnu löytävän Amazonista.</w:t>
      </w:r>
    </w:p>
    <w:p>
      <w:r>
        <w:rPr>
          <w:b/>
        </w:rPr>
        <w:t xml:space="preserve">Tulos</w:t>
      </w:r>
    </w:p>
    <w:p>
      <w:r>
        <w:t xml:space="preserve">Ei mitä tilasin</w:t>
      </w:r>
    </w:p>
    <w:p>
      <w:r>
        <w:rPr>
          <w:b/>
        </w:rPr>
        <w:t xml:space="preserve">Esimerkki 5.1093</w:t>
      </w:r>
    </w:p>
    <w:p>
      <w:r>
        <w:t xml:space="preserve">Muistan lapsuudestani asioita, joita en mielelläni muistelisi - mehiläisen pisto, vesirokko, kaikki yritykset oppia ajamaan polkupyörällä ennen kuin oikeasti opin ajamaan sillä, ja Tang.  Tang oli se kalkkimainen, veteen ei koskaan liuennut jauhemainen juoma, jota kouluissa ja yritysten piknikeillä yritettiin myydä lapsille Kool-aidina.  Se ei ollut missään nimessä Kool-Aid - se oli Tang.  En ole koskaan kuullut kenenkään pyytävän Tangia... sitä vain oli tarjolla.  Sain siis Switch-tölkin postissa, silmäilin tölkkiä... se oli samankokoinen ja -muotoinen kuin energiajuomatölkki... sellainen "single shot" -tyyppinen tölkki.  Peläten, että se on energiajuoma, tarkistin etiketin... siinä lukee, että se on melkein pelkkää mehua, hiilihappoa ja joitakin luonnollisia makuja (mukaan lukien soijaa?!?), joten avasin sen ja otin kulauksen.  Nyt se saattaa olla 100-prosenttisesti luonnollista mehua, jossa on joitakin luonnollisia makuja - mutta tiedän Tangin, kun maistan sitä.  Tämä on hiilihapotettu Tang... Tiedän sen.  Jossain tuolla jossain on jättimäinen varasto täynnä Tang-jauhetölkkejä, ja joku ajatteli - mitä me teemme tällä kaikella?  Tiedän, sekoitetaan se hiilihapotettuun veteen ja voila! Nyt se ei ole Tang, vaan Switch!  Rehellisesti sanottuna on luultavasti ihmisiä, jotka pitävät tästä juomasta - mutta kun otetaan huomioon heidän pyytämänsä hinta ja tölkin pieni koko - suosittelen, että valmistat oman Tangin hiilihapotetulla vedellä.  Pro- Melko paljon luonnollista - Mehut, luonnolliset maut ja ei luonnottomia väriaineita (hyvä ADHD-lapsille).  Miinukset - Itse en välittänyt lainkaan mausta, hieman ylihinnoiteltu siihen nähden, mitä oikeastaan saa, tölkki huijaa monia uskomaan, että he ostavat energiajuomaa.</w:t>
      </w:r>
    </w:p>
    <w:p>
      <w:r>
        <w:rPr>
          <w:b/>
        </w:rPr>
        <w:t xml:space="preserve">Tulos</w:t>
      </w:r>
    </w:p>
    <w:p>
      <w:r>
        <w:t xml:space="preserve">Vaihda Flashback lapsuuteeni - huonoja muistoja mies</w:t>
      </w:r>
    </w:p>
    <w:p>
      <w:r>
        <w:rPr>
          <w:b/>
        </w:rPr>
        <w:t xml:space="preserve">Esimerkki 5.1094</w:t>
      </w:r>
    </w:p>
    <w:p>
      <w:r>
        <w:t xml:space="preserve">SALSA tuoksui herkulliselta, kuten luultavasti olikin - mutta valitettavasti AMAZONissa pakkaajana toimivalla henkilöllä (heitä on luultavasti useita) oli hyvin vähän "täytettä", erityisesti pohjien osalta.  Siksi kaikkien kolmen pullon pohjat olivat rikki. Kun kurottauduin tietokoneelleni, minulle sanottiin, että EI PALAUTUSTA (koska kyseessä on elintarvike).  Etsin sitten asiakaspalvelumerkintää; ja löysin "ei yhtään" heidän UUSIIN KASVOIHINSA.  HE NÄYTTÄVÄT OLEVAN YLPEITÄ UUDESTA KASVOJENKOHOTUKSESTAAN, MUTTA... HEILLÄ PITÄISI OLLA AINAKIN PAIKKA, JOSTA HEIHIN VOI OTTAA YHTEYTTÄ HÄTÄTILANTEISSA!  TYKKÄÄ: OSTAN PALJON "TAVARAA" JA SE KAIKKI TULEE STYROKSILAATIKOISSA.  EN IKINÄ LÄHETTÄISI TAVAROITA, VARSINKAAN SALSAA - PAHVILAATIKOSSA, JOSSA ON VAIN RAITA ISOA KUPLAMUOVIA.  VAIKKA KULJETUSLIIKE (FED EX) OLISI KUINKA HUOLELLINEN, SE RIKKOUTUU JOSSAIN VAIHEESSA.  VARSINKIN LASIPAKKAUKSESSA!  BARBARA L. S.</w:t>
      </w:r>
    </w:p>
    <w:p>
      <w:r>
        <w:rPr>
          <w:b/>
        </w:rPr>
        <w:t xml:space="preserve">Tulos</w:t>
      </w:r>
    </w:p>
    <w:p>
      <w:r>
        <w:t xml:space="preserve">RIKKINÄISET PULLONPOHJAT!</w:t>
      </w:r>
    </w:p>
    <w:p>
      <w:r>
        <w:rPr>
          <w:b/>
        </w:rPr>
        <w:t xml:space="preserve">Esimerkki 5.1095</w:t>
      </w:r>
    </w:p>
    <w:p>
      <w:r>
        <w:t xml:space="preserve">Minulla on ollut yrttikapseleita noin 6 kuukautta.  Ne ovat hieno konsepti, mutta niiden muotoilu on huono. Muovinen kansi on erittäin vaikea ottaa pois ja napsauttaa takaisin.  Pelkään jatkuvasti, että rikon sen.  Yrttikapselit pitävät yrtit tuoreina useita viikkoja jääkaapissa, kunhan vaihdat veden.  Valitettavasti en käytä niitä puolet ajasta, jolloin ostan yrttejä, koska ne ovat enemmän vaivaa kuin niiden arvoista.</w:t>
      </w:r>
    </w:p>
    <w:p>
      <w:r>
        <w:rPr>
          <w:b/>
        </w:rPr>
        <w:t xml:space="preserve">Tulos</w:t>
      </w:r>
    </w:p>
    <w:p>
      <w:r>
        <w:t xml:space="preserve">Loistava konsepti, huono tuote</w:t>
      </w:r>
    </w:p>
    <w:p>
      <w:r>
        <w:rPr>
          <w:b/>
        </w:rPr>
        <w:t xml:space="preserve">Esimerkki 5.1096</w:t>
      </w:r>
    </w:p>
    <w:p>
      <w:r>
        <w:t xml:space="preserve">Tätä teetä on vaikea löytää - oli ilo löytää se Amazonista.  Suuri paketti -6 täysikokoista laatikkoa saapuu kaikki nautittavaksi!  Sokeriluumu on herkullinen, makea, lämmin, hyvän olon tee. Tulee mieleen joulu. Siinä on tuo mausteinen maku lämpimästä hibiskuksesta, ohrasta, ruusunmarjoista. Luulen, että pidän eniten makean aromaattisesta mausta. Yksi niistä mauista, jotka saavat sinut tuntemaan olosi huolitelluksi - erityinen herkku, kun olet pieni. Kuten silloin, kun äiti tai isä teki sinulle kuumaa kaakaota tai jotain muuta sellaista, josta pidät, joka oli niin makeaa ja harvinaista ja AINOASTAAN näissä erityistilanteissa.  Rakastan tätä teetä ja juon mieluummin mitä tahansa muuta teetä. Olen niin onnellinen, että olen löytänyt sen!</w:t>
      </w:r>
    </w:p>
    <w:p>
      <w:r>
        <w:rPr>
          <w:b/>
        </w:rPr>
        <w:t xml:space="preserve">Tulos</w:t>
      </w:r>
    </w:p>
    <w:p>
      <w:r>
        <w:t xml:space="preserve">Suuri määrä, lopetettu kausittainen herkullinen tee</w:t>
      </w:r>
    </w:p>
    <w:p>
      <w:r>
        <w:rPr>
          <w:b/>
        </w:rPr>
        <w:t xml:space="preserve">Esimerkki 5.1097</w:t>
      </w:r>
    </w:p>
    <w:p>
      <w:r>
        <w:t xml:space="preserve">Tämä "Baby White" -popcorn popcorn on pientä ja hieman kovaa.  Olen kokeillut useita eriä eri lämpösäädöillä ja käyttänyt "whirlypop" popcorn popperia.  Tulokset ovat olleet epätyydyttäviä!  En osta tätä enää uudelleen.</w:t>
      </w:r>
    </w:p>
    <w:p>
      <w:r>
        <w:rPr>
          <w:b/>
        </w:rPr>
        <w:t xml:space="preserve">Tulos</w:t>
      </w:r>
    </w:p>
    <w:p>
      <w:r>
        <w:t xml:space="preserve">Valkoinen popcorn</w:t>
      </w:r>
    </w:p>
    <w:p>
      <w:r>
        <w:rPr>
          <w:b/>
        </w:rPr>
        <w:t xml:space="preserve">Esimerkki 5.1098</w:t>
      </w:r>
    </w:p>
    <w:p>
      <w:r>
        <w:t xml:space="preserve">Pockya on vain hauska syödä. Löysin nämä välipalat anime-kongressissa (vaikka olin kuullut niistä jo aiemmin ja nähnyt mangahahmojen syövän niitä). Ne ovat hyvin, hyvin ohuita keksipötköjä (maku on mielestäni vohvelikartioiden ja rinkeleiden risteytys), joissa on viehättävä, pieni poksahteleva rapeus. Suklaan maku, miellyttävä, ei-katkera, ei-tumma, yleisesti ottaen miellyttävä suklaan maku, näyttää olevan suosituin (ottaen huomioon, miten nopeasti ne myydään loppuun konserteissa), mutta pidän enemmän mansikan mausta, joka on kuin mansikkajäätelöä. Oikein hyvää.  Tämä ei missään nimessä ole terveellistä ruokaa (se on samaa luokkaa kuin keksi, siinä on rasvaa ja sokeria ja ei-terveellisiä ainesosia). Mutta hei, se on roskaruokaa. Me kaikki tiedämme, että sen pitäisi olla satunnaista eikä tavallista ruokavaliossa. Ellet ole todella taipuvainen syömään tai et pysty pysäyttämään itseäsi, kokonainen yksi näistä pienemmistä laatikoista ei ole valtava kalorihypetys, jos pysyt kohtuullisessa määrässä. 10 suklaista pocky-tikkua maksaa sinulle 125 kaloria ja 5 grammaa rasvaa, joista 3 on tyydyttyneitä. En suosittelisi vain ahmimaan useita laatikoita. Itse asiassa napostele näitä hitaasti ja pidä hauskaa viileän tekstuurin vaikutuksesta.  Jos rakastat kookoksen ja suklaan makua yhdessä (kuten Almond Joy), kokeile kookossuklaata. Ne ovat todella niin hyviä, voi veljet. Aviomies sanoo, että maku muistuttaa häntä partiotyttöjen "caramel delights" -kekseistä, jotka puolestaan muistuttavat vanhoja Yes Yes -keksejä (70-luvulta tai jotain sinnepäin).  Joka tapauksessa, jos olette lukeneet mangaa tai nähneet animea, jossa nuoret ihmiset syövät noita tikkumaisia herkkuja, tai nähneet kuvamateriaalia, jossa söpöt japanilaiset tytöt napostelevat laihoja pieniä tikkumaisia herkkuja, he söivät juuri näitä :). Hauskoja herkkuja.  Tämän hullun kuuman kesän takia suosittelen kuitenkin etsimään paikallisen jälleenmyyjän tai odottamaan syksyn viileämpään säähän. Saatat saada tahmean, rähmällisen sotkun Pocky-tikuista tässä syvässä kesäsäässä. (Etsi paikallisia kauppoja, jotka ovat erikoistuneet japanilaiseen animeen tai mangaan, ja heillä on todennäköisesti tällaisia japanilaisia välipaloja. Etelä-Floridassa Tate's Comicsilla on niitä useissa eri mauissa...ja tuoreina eikä sulatettuina).</w:t>
      </w:r>
    </w:p>
    <w:p>
      <w:r>
        <w:rPr>
          <w:b/>
        </w:rPr>
        <w:t xml:space="preserve">Tulos</w:t>
      </w:r>
    </w:p>
    <w:p>
      <w:r>
        <w:t xml:space="preserve">Hauskoja "popping-crispy" -tikkuja suklaaseen kastettuna, erityinen herkku manga-faneille, mutta löydä paikallisia tai odota syksyyn asti.</w:t>
      </w:r>
    </w:p>
    <w:p>
      <w:r>
        <w:rPr>
          <w:b/>
        </w:rPr>
        <w:t xml:space="preserve">Esimerkki 5.1099</w:t>
      </w:r>
    </w:p>
    <w:p>
      <w:r>
        <w:t xml:space="preserve">Olin hieman huolissani popcornin ostamisesta, sillä koskaan ei voi tietää, mitä saa.  Mutta ostin ja olen iloinen, että ostin.  Popcorn on mukavan mureaa, poksahtaa helposti, maistuu hyvältä ja on kuoretonta.  Olen siirtynyt pois mikroaaltouunipopcornista ja olen iloinen, että tein sen tämän tuotteen ansiosta.  Pidän siitä, että popcornit ovat pieniä, mutta suuria!</w:t>
      </w:r>
    </w:p>
    <w:p>
      <w:r>
        <w:rPr>
          <w:b/>
        </w:rPr>
        <w:t xml:space="preserve">Tulos</w:t>
      </w:r>
    </w:p>
    <w:p>
      <w:r>
        <w:t xml:space="preserve">Tender</w:t>
      </w:r>
    </w:p>
    <w:p>
      <w:r>
        <w:rPr>
          <w:b/>
        </w:rPr>
        <w:t xml:space="preserve">Esimerkki 5.1100</w:t>
      </w:r>
    </w:p>
    <w:p>
      <w:r>
        <w:t xml:space="preserve">Tätä tuotetta mainostetaan täysin luonnollisena hapettumisenesto- ja elektrolyyttejä korvaavana juomana.  Vähän kuin täysin luonnollinen Gatorade, jossa on antioksidantteja.  Kuten urheilujuoma, myös se on jotenkin mauton.  Rakastan joitakin Gatoraden makuja, joitakin en niinkään.  Tämä juoma kuuluu minusta ei niinkään kategoriaan.  Se on jotenkin makea, jotenkin ananasmainen ja myös jotenkin mauton.  Vaimoni kommentoi, että se tuntuu suussaan liukkaalta, aivan kuin lasissa olisi ollut vielä saippuaa.  Minusta se ei ollut niin huono, mutta juoma ei todellakaan miellyttänyt minua.  Loppujen lopuksi kyllä, tämä juoma on luultavasti paljon parempi sinulle kuin lasi omenamehua ja ehdottomasti parempi kuin jokin sokerilla täytetty booli.  Mutta urheilujuomana taidan pysyä vanhassa tavallisessa gatoradessa; se on halvempaa ja sisältää vähemmän kaloreita annosta kohti.  Jos kaikki luonnolliset mehut/juomat ovat erittäin tärkeitä, tämä voi olla harkitsemisen arvoinen asia ja nostaa tämän arvostelun 3 tähteen.</w:t>
      </w:r>
    </w:p>
    <w:p>
      <w:r>
        <w:rPr>
          <w:b/>
        </w:rPr>
        <w:t xml:space="preserve">Tulos</w:t>
      </w:r>
    </w:p>
    <w:p>
      <w:r>
        <w:t xml:space="preserve">Bland</w:t>
      </w:r>
    </w:p>
    <w:p>
      <w:r>
        <w:rPr>
          <w:b/>
        </w:rPr>
        <w:t xml:space="preserve">Esimerkki 5.1101</w:t>
      </w:r>
    </w:p>
    <w:p>
      <w:r>
        <w:t xml:space="preserve">Nämä ovat ihan hyviä.  Def. täytyy huuhdella ne haju ei ole miellyttävä.  Rakenne on outo, hieman pureskeltava. Ne ovat täyteläisiä ja niitä pitää maustaa jollain.  En ole varma, ostanko uudelleen.</w:t>
      </w:r>
    </w:p>
    <w:p>
      <w:r>
        <w:rPr>
          <w:b/>
        </w:rPr>
        <w:t xml:space="preserve">Tulos</w:t>
      </w:r>
    </w:p>
    <w:p>
      <w:r>
        <w:t xml:space="preserve">Tofu Shirataki nuudelit enkelin hiukset</w:t>
      </w:r>
    </w:p>
    <w:p>
      <w:r>
        <w:rPr>
          <w:b/>
        </w:rPr>
        <w:t xml:space="preserve">Esimerkki 5.1102</w:t>
      </w:r>
    </w:p>
    <w:p>
      <w:r>
        <w:t xml:space="preserve">Rakastan vahvaa, täyteläistä ja laadukasta teetä ja juon yleensä assam-, irish breakfast- tai early grey -teetä, mutta kuten toinen arvostelija totesi, kilohinta voi olla lannistava. Olenkin etsinyt laadukasta, täyteläistä teetä, joka ei olisi kitkerää ja jonka hinta olisi edullisempi, ja tämä sopii varmasti tähän tarkoitukseen. Ja toisin kuin jotkut muut teet, jotka ovat yleensä parempia jossakin muodossa, eli jäässä tai kuumana, tämä tee on erinomaista molemmissa muodoissa. Suosittelen tätä teetä kaikille, jotka haluavat sileää, täyteläistä ja laadukasta teetä, joka ei maksa hirveästi.</w:t>
      </w:r>
    </w:p>
    <w:p>
      <w:r>
        <w:rPr>
          <w:b/>
        </w:rPr>
        <w:t xml:space="preserve">Tulos</w:t>
      </w:r>
    </w:p>
    <w:p>
      <w:r>
        <w:t xml:space="preserve">Hyvää teetä</w:t>
      </w:r>
    </w:p>
    <w:p>
      <w:r>
        <w:rPr>
          <w:b/>
        </w:rPr>
        <w:t xml:space="preserve">Esimerkki 5.1103</w:t>
      </w:r>
    </w:p>
    <w:p>
      <w:r>
        <w:t xml:space="preserve">Erinomaista muroissa tai jäätelöjäätelön päällä. Käytän niitä myös ramen-nuudelissa kuumassa/hapossa keitossa. erittäin erittäin HYVÄÄ. melkein kevyt maapähkinän maku. ei liikaa suolaa, hyvin kevyesti maustettu. pakko kokeilla kaikille, jotka haluavat vähäkalorista lisäproteiinia ruokavalioon. jopa koira rakastaa niitä. luulee, että ne ovat jotain erityistä herkkua.</w:t>
      </w:r>
    </w:p>
    <w:p>
      <w:r>
        <w:rPr>
          <w:b/>
        </w:rPr>
        <w:t xml:space="preserve">Tulos</w:t>
      </w:r>
    </w:p>
    <w:p>
      <w:r>
        <w:t xml:space="preserve">Kuin pieniä kevyitä maustettuja maapähkinänpuolikkaita....</w:t>
      </w:r>
    </w:p>
    <w:p>
      <w:r>
        <w:rPr>
          <w:b/>
        </w:rPr>
        <w:t xml:space="preserve">Esimerkki 5.1104</w:t>
      </w:r>
    </w:p>
    <w:p>
      <w:r>
        <w:t xml:space="preserve">Olen ruokkinut näistä kana- ja ankkaversioita - vaikka nyt posliinia koskevat arvostelut ovatkin huolestuttavia.  Siitä huolimatta, naudanmaksaversio näistä ei ole hitti pennulleni ja vaikuttaa hyvin oudolta, muoviselta koostumukseltaan.  Ankka ja kana ovat molemmat hyviä--mutta aion tutkia ruuan alkuperää.</w:t>
      </w:r>
    </w:p>
    <w:p>
      <w:r>
        <w:rPr>
          <w:b/>
        </w:rPr>
        <w:t xml:space="preserve">Tulos</w:t>
      </w:r>
    </w:p>
    <w:p>
      <w:r>
        <w:t xml:space="preserve">Maksaherkut näyttävät...</w:t>
      </w:r>
    </w:p>
    <w:p>
      <w:r>
        <w:rPr>
          <w:b/>
        </w:rPr>
        <w:t xml:space="preserve">Esimerkki 5.1105</w:t>
      </w:r>
    </w:p>
    <w:p>
      <w:r>
        <w:t xml:space="preserve">Ostin tämän vahingossa ja päätin sitten antaa sille mahdollisuuden.  Ei kannata, mieluummin söisin vähemmän aitoa maapähkinävoita kuin tätä.  Koostumus on rakeinen sokerin takia ja maku on liian makea eikä "herne-pähkinäinen". Se oli enemmän sokerisen makeaa kuin maistui maapähkinävoilta ja rakeinen koostumus vain käänsi minut pois, ehkä koska se oli kermaista? Haluaisin löytää PB:n, jossa on vähemmän rasvaa, mutta silti nauttisin siitä, tämä ei ollut sitä minulle.</w:t>
      </w:r>
    </w:p>
    <w:p>
      <w:r>
        <w:rPr>
          <w:b/>
        </w:rPr>
        <w:t xml:space="preserve">Tulos</w:t>
      </w:r>
    </w:p>
    <w:p>
      <w:r>
        <w:t xml:space="preserve">Ei ole sen arvoista...</w:t>
      </w:r>
    </w:p>
    <w:p>
      <w:r>
        <w:rPr>
          <w:b/>
        </w:rPr>
        <w:t xml:space="preserve">Esimerkki 5.1106</w:t>
      </w:r>
    </w:p>
    <w:p>
      <w:r>
        <w:t xml:space="preserve">Rakastamme Trader Joen Just the Clusters Vanilla Almond Granola Cereal -muroja, mutta olimme hyvin pettyneitä määrään, jonka saimme veloitettavaan hintaan.  Tämän seurauksena palautimme saman.</w:t>
      </w:r>
    </w:p>
    <w:p>
      <w:r>
        <w:rPr>
          <w:b/>
        </w:rPr>
        <w:t xml:space="preserve">Tulos</w:t>
      </w:r>
    </w:p>
    <w:p>
      <w:r>
        <w:t xml:space="preserve">Liian kallista!</w:t>
      </w:r>
    </w:p>
    <w:p>
      <w:r>
        <w:rPr>
          <w:b/>
        </w:rPr>
        <w:t xml:space="preserve">Esimerkki 5.1107</w:t>
      </w:r>
    </w:p>
    <w:p>
      <w:r>
        <w:t xml:space="preserve">Tämä kissanruoka on riittävää, mutta ei sen enempää. Se ruokkii kissasi. Minun kissani ei pidä siitä ja olen jumissa ison pussin kanssa. Tämä on edullinen merkki, ja sillä saa työnsä tehtyä.</w:t>
      </w:r>
    </w:p>
    <w:p>
      <w:r>
        <w:rPr>
          <w:b/>
        </w:rPr>
        <w:t xml:space="preserve">Tulos</w:t>
      </w:r>
    </w:p>
    <w:p>
      <w:r>
        <w:t xml:space="preserve">Keskinkertainen</w:t>
      </w:r>
    </w:p>
    <w:p>
      <w:r>
        <w:rPr>
          <w:b/>
        </w:rPr>
        <w:t xml:space="preserve">Esimerkki 5.1108</w:t>
      </w:r>
    </w:p>
    <w:p>
      <w:r>
        <w:t xml:space="preserve">Siskoni osti Keurigin. Aloimme kaikki käyttää sitä. Mutta äidillä oli edelleen kahvipurkkeja. En halunnut niiden menevän hukkaan, joten ostin tämän ja ajattelin, että voisin valmistaa hänelle k-kuppeja hänen omasta kahvistaan. Ensinnäkin kupit ovat hataria (useimmat niistä loksahtavat liian helposti, kun korkin saa kiinni). Se *näyttää* hyvältä tiivisteeltä (ja kyllä, varmistin, ettei reunalla ole kahvinporoja, jotka voivat pilata tiivisteen), mutta ne vuotavat silti. Hanki yksi uudelleenkäytettävistä kupeista. Se on parempi sinulle ja Keurigillesi.</w:t>
      </w:r>
    </w:p>
    <w:p>
      <w:r>
        <w:rPr>
          <w:b/>
        </w:rPr>
        <w:t xml:space="preserve">Tulos</w:t>
      </w:r>
    </w:p>
    <w:p>
      <w:r>
        <w:t xml:space="preserve">Voitteko sanoa "vuoto"?</w:t>
      </w:r>
    </w:p>
    <w:p>
      <w:r>
        <w:rPr>
          <w:b/>
        </w:rPr>
        <w:t xml:space="preserve">Esimerkki 5.1109</w:t>
      </w:r>
    </w:p>
    <w:p>
      <w:r>
        <w:t xml:space="preserve">Rakastan PG Tips -teetä.  Sitä on vaikea löytää Yhdysvalloista, mutta se on vakio Yhdistyneessä kuningaskunnassa.</w:t>
      </w:r>
    </w:p>
    <w:p>
      <w:r>
        <w:rPr>
          <w:b/>
        </w:rPr>
        <w:t xml:space="preserve">Tulos</w:t>
      </w:r>
    </w:p>
    <w:p>
      <w:r>
        <w:t xml:space="preserve">Suuri tuote</w:t>
      </w:r>
    </w:p>
    <w:p>
      <w:r>
        <w:rPr>
          <w:b/>
        </w:rPr>
        <w:t xml:space="preserve">Esimerkki 5.1110</w:t>
      </w:r>
    </w:p>
    <w:p>
      <w:r>
        <w:t xml:space="preserve">En ole koskaan valmistanut mitään näin ällöttävää.  Maku oli sekoitus hapanmaitoa ja pahvia, ja haju oli yhtä paha.  Jouduin viemään roskat ulos, koska koko huone alkoi haista.  Leivon usein, joten tiedän, ettei kyse ole keittiövirheestä enkä ole niin nirso, mutta en voinut lakata oksentamasta. Suosittelen Pamelan brownieita--lisään extra tummaa suklaata ja ne ovat herkullisia "brownie bite" kekseinä (sivuresepti pussissa).  Teen niistä jopa superterveellisiä ja käytän 1/2C omenapähkinää öljyn sijaan!</w:t>
      </w:r>
    </w:p>
    <w:p>
      <w:r>
        <w:rPr>
          <w:b/>
        </w:rPr>
        <w:t xml:space="preserve">Tulos</w:t>
      </w:r>
    </w:p>
    <w:p>
      <w:r>
        <w:t xml:space="preserve">En voinut lopettaa nieleskelyä</w:t>
      </w:r>
    </w:p>
    <w:p>
      <w:r>
        <w:rPr>
          <w:b/>
        </w:rPr>
        <w:t xml:space="preserve">Esimerkki 5.1111</w:t>
      </w:r>
    </w:p>
    <w:p>
      <w:r>
        <w:t xml:space="preserve">Ihana, pehmeä, tyydyttävä kofeiiniton kahvi, jossa on upean täyteläinen maku.  Ei kemiallista jälkimakua, kuten monissa kokeilemissani kofeiinittomissa kahveissa.  Ilmeisesti sveitsiläinen vesiprosessi, jota käytetään tämän kahvin kofeiinittomaksi tekemiseen, jättää maun koskemattomaksi, mikä on ollut minulle suuri pettymys muissa kahvimerkeissä.  Olen ollut erittäin vaikuttunut tämän Riviera Sunset -sekoituksen makuulottuvuuksista; tarjoilin sitä naapureille (jotka eivät yksinkertaisesti koske kofeiinittomaan kahviin), jotka olivat iloisesti yllättyneitä huomatessaan, että he todella nauttivat kupillisen kofeiinitonta kahvia.  Mieheni, joka yleensä valittaa kiivaasti kofeiinittoman kahvin mausta, on pyytänyt kupillista tätä joka ilta illallisen jälkeen.  Uskokaa minua, tämä yksinään on jo melkoinen suositus!  Käytän mielelläni &lt;a href="http://www.amazon.com/gp/product/B0011528S0"&gt;Zojirushi CD-WBC30 Micom Electric 3-Liter Water Boiler and Warmer, Champagne Gold&lt;/a&gt; kahvin, teen ja ruoanlaiton valmistukseen.  Keitän kahvini kuppi kerrallaan yksittäisellä Melitta ruskealla paperisuodattimella &lt;a href="http://www.amazon.com/gp/product/B001E5E0T2"&gt;Melitta Cone Coffee Filters, Natural Brown, No. 2, 100-Count Filters (Pack of 6)&lt;/a&gt;ja suodatinkartiolla (samanlainen kuin tämä:&lt;a href="http://www.amazon.com/gp/product/B001794Q0S"&gt;Ready Set Joe/Mug&lt;/a&gt;) ja huomasin, että Riviera Sunset -sekoituksen erittäin hieno jauhatus antoi epätavallisen täyteläisen, herkullisen moniulotteisen maun.  Paljon raikkaampi kuin perinteinen, keittimellä valmistettu kahvi.  Tällä menetelmällä voin myös keittää vahvaa kahvia (itselleni) ja miedompaa versiota miehelleni.  Varaa aikaa "kukittaa kahvinporot" ensin (lisää hieman kuumaa vettä tuoreisiin kahvinporoihin, kostuta ne kokonaan ja odota sitten noin 30 sekuntia ennen keittämistä) parhaan maun saamiseksi (tämä pätee KAIKKIIN kahveihin).  Melitta's Riviera Sunsetin kofeiiniton sekoitus on innokkaasti suositeltu kahvin snobin toimesta!  Tulet rakastamaan sitä sellaisenaan, ei tarvita makeutusaineita tai kermoja peittämään tätä ihanaa makua.  Odotan innolla, että saan tilattua lisää.  Päivitys 21.9.10: Tilasin juuri ensimmäisen 3-packin Subscribe &amp; Save -palvelun kautta; loistava tarjous herkullisesta kofeiinittomasta kahvista!</w:t>
      </w:r>
    </w:p>
    <w:p>
      <w:r>
        <w:rPr>
          <w:b/>
        </w:rPr>
        <w:t xml:space="preserve">Tulos</w:t>
      </w:r>
    </w:p>
    <w:p>
      <w:r>
        <w:t xml:space="preserve">Kofeiiniton ei ole koskaan maistunut näin hyvältä---5 tähteä!</w:t>
      </w:r>
    </w:p>
    <w:p>
      <w:r>
        <w:rPr>
          <w:b/>
        </w:rPr>
        <w:t xml:space="preserve">Esimerkki 5.1112</w:t>
      </w:r>
    </w:p>
    <w:p>
      <w:r>
        <w:t xml:space="preserve">Tässä teessä on enimmäkseen vadelman makua, persikkaa ei juuri lainkaan.  Lisäsin persikkaisen vihreän teepussin hauduttaessani sitä ja hieman makeutusainetta.  "Kuohuviinin" makua on myös hyvin vaikea maistaa.  Parhaimmillaan se on ihan mukavaa vadelmaista vihreää teetä, mutta ei todellakaan sitä mitä odotin &amp; toivoin.  Jos olisin ostanut sen kaupasta, olisin ottanut sen takaisin.</w:t>
      </w:r>
    </w:p>
    <w:p>
      <w:r>
        <w:rPr>
          <w:b/>
        </w:rPr>
        <w:t xml:space="preserve">Tulos</w:t>
      </w:r>
    </w:p>
    <w:p>
      <w:r>
        <w:t xml:space="preserve">Ei kovin Bellini...</w:t>
      </w:r>
    </w:p>
    <w:p>
      <w:r>
        <w:rPr>
          <w:b/>
        </w:rPr>
        <w:t xml:space="preserve">Esimerkki 5.1113</w:t>
      </w:r>
    </w:p>
    <w:p>
      <w:r>
        <w:t xml:space="preserve">Koirani rakastivat tätä tuotetta ja käytin mielelläni rahaa siihen, mutta nyt kun se on valmistettu Kiinassa - peukut alas, mitä he oikein ajattelivat? En osta sitä enää koskaan. On olemassa parempia tuotteita, jotka on valmistettu Yhdysvalloissa. Jos välität koirasi hyvinvoinnista, vältät Kiinassa valmistettuja tuotteita.</w:t>
      </w:r>
    </w:p>
    <w:p>
      <w:r>
        <w:rPr>
          <w:b/>
        </w:rPr>
        <w:t xml:space="preserve">Tulos</w:t>
      </w:r>
    </w:p>
    <w:p>
      <w:r>
        <w:t xml:space="preserve">Kerran loistava tuote</w:t>
      </w:r>
    </w:p>
    <w:p>
      <w:r>
        <w:rPr>
          <w:b/>
        </w:rPr>
        <w:t xml:space="preserve">Esimerkki 5.1114</w:t>
      </w:r>
    </w:p>
    <w:p>
      <w:r>
        <w:t xml:space="preserve">Luin arvostelut, jotka vaihtelivat loistavista kauheisiin. Otin riskin, koska pidän suolaisista ja kirpeistä mauista. Ei, en ollut koskaan syönyt näitä ennen kuin otin askeleen ja tilasin laatikon superhintaan. Ne saapuivat nopeasti ja hyväkuntoisina, ja niiden viimeinen myyntipäivä oli FEB 2011. Hmm, olen keskellä näitä sipsejä, ne ovat OK, mutta eivät mitään, mitä en voi elää ilman. Rakastan rapeutta, väriä, EI TRANS-rasvaa. Ne ovat hieman liian etikkaisia minun makuuni, mikä on paljon, kun puhutaan lapsesta, joka kasvoi syömällä marinoituja keitettyjä kananmunia ja marinoituja sian jalkoja.  En ole kokeillut niitä herkkuvoileivän ja kylmän olutmukin kanssa, mikä saattaisi parantaa kokemusta :)</w:t>
      </w:r>
    </w:p>
    <w:p>
      <w:r>
        <w:rPr>
          <w:b/>
        </w:rPr>
        <w:t xml:space="preserve">Tulos</w:t>
      </w:r>
    </w:p>
    <w:p>
      <w:r>
        <w:t xml:space="preserve">Hankittu maku</w:t>
      </w:r>
    </w:p>
    <w:p>
      <w:r>
        <w:rPr>
          <w:b/>
        </w:rPr>
        <w:t xml:space="preserve">Esimerkki 5.1115</w:t>
      </w:r>
    </w:p>
    <w:p>
      <w:r>
        <w:t xml:space="preserve">Myönnän, että olen punaisen lakritsin narkkari. Mutta en välitä Red Vinesista tai Twizzlersista; niissä ei vain ole sitä "hampaallisuutta", jota toivon hyvältä ruoskalta. Nämä spiraalit ovat erittäin maukkaita (melkein liian hyviä) ja niissä on hyvä, pitkä pureskeltavuus. Ainoa haittapuoli on, että ne ovat yleensä hyvin rasvaisia, mikä on syy 3 tähden arviooni. Marjan maku on silti kohdallaan. Juuri sitä, mitä rakastan mansikkalakritsissa. Varoitus: Viiden kilon lakritsipussin pitäminen talossa heikentää voimakkaimmankin tahdonvoiman. Varovaisuutesi on ollut kohdallasi.</w:t>
      </w:r>
    </w:p>
    <w:p>
      <w:r>
        <w:rPr>
          <w:b/>
        </w:rPr>
        <w:t xml:space="preserve">Tulos</w:t>
      </w:r>
    </w:p>
    <w:p>
      <w:r>
        <w:t xml:space="preserve">Erittäin marjainen, mutta hyvin rasvainen</w:t>
      </w:r>
    </w:p>
    <w:p>
      <w:r>
        <w:rPr>
          <w:b/>
        </w:rPr>
        <w:t xml:space="preserve">Esimerkki 5.1116</w:t>
      </w:r>
    </w:p>
    <w:p>
      <w:r>
        <w:t xml:space="preserve">Pitäisi olla mahdollisuus 0 tähden luokitukseen, koska niin minä arvioisin tämän tuotteen. Ensinnäkin näytteenoton piti sisältää 9 lajiketta, mutta mukana oli vain 7. Vaikuttaa siltä, että kahta loppunutta makua ei korvattu kahdella muulla, vaan laatikkoon heitettiin muutama muu jäljellä oleva maku. Olin odottanut, että kun rajoitetun erän kahvimaku, kuten Island Coconut, oli loppunut, se korvattaisiin toisella rajoitetun erän kahvimakulla.  Sama pätee myös Half and Half Lemonade -limonadiin. Toiseksi tilaus ei ollut tasapainossa.  Niistä seitsemästä mausta, jotka sain, vain kaksi oli kahvia, loput viisi olivat teetä. Kesämaistiaissarjan idea on hyvä, mutta toteutus oli täydellinen epäonnistuminen.  Tilaus palautetaan tänään.</w:t>
      </w:r>
    </w:p>
    <w:p>
      <w:r>
        <w:rPr>
          <w:b/>
        </w:rPr>
        <w:t xml:space="preserve">Tulos</w:t>
      </w:r>
    </w:p>
    <w:p>
      <w:r>
        <w:t xml:space="preserve">Erittäin pettymys</w:t>
      </w:r>
    </w:p>
    <w:p>
      <w:r>
        <w:rPr>
          <w:b/>
        </w:rPr>
        <w:t xml:space="preserve">Esimerkki 5.1117</w:t>
      </w:r>
    </w:p>
    <w:p>
      <w:r>
        <w:t xml:space="preserve">Stonewall Kitchen Farmhouse Pancake and Waffle Mix on suosikkimme.  Tasaisen erinomaista ja mukavan maltaisen makuista.  33 unssin tölkit ovat hyvä arvo laatuun nähden. Suosittelen lämpimästi tätä tuotetta.</w:t>
      </w:r>
    </w:p>
    <w:p>
      <w:r>
        <w:rPr>
          <w:b/>
        </w:rPr>
        <w:t xml:space="preserve">Tulos</w:t>
      </w:r>
    </w:p>
    <w:p>
      <w:r>
        <w:t xml:space="preserve">Suosikkimme</w:t>
      </w:r>
    </w:p>
    <w:p>
      <w:r>
        <w:rPr>
          <w:b/>
        </w:rPr>
        <w:t xml:space="preserve">Esimerkki 5.1118</w:t>
      </w:r>
    </w:p>
    <w:p>
      <w:r>
        <w:t xml:space="preserve">Ostin tämän paikalliselta huoltoasemalta lähellä kotiani ja olin innoissani kokeillessani sitä, koska näen sitä kaikkialla. Se oli inhottavaa. En enää koskaan juo tätä paskaa, en välitä kuinka "hyvää" se on sinulle. Maku on ällöttävä ja juon mieluummin vain tavallista vettä. Blah!</w:t>
      </w:r>
    </w:p>
    <w:p>
      <w:r>
        <w:rPr>
          <w:b/>
        </w:rPr>
        <w:t xml:space="preserve">Tulos</w:t>
      </w:r>
    </w:p>
    <w:p>
      <w:r>
        <w:t xml:space="preserve">BRUTTO</w:t>
      </w:r>
    </w:p>
    <w:p>
      <w:r>
        <w:rPr>
          <w:b/>
        </w:rPr>
        <w:t xml:space="preserve">Esimerkki 5.1119</w:t>
      </w:r>
    </w:p>
    <w:p>
      <w:r>
        <w:t xml:space="preserve">Walker's Highlanders on suosikkini ostetuista kekseistä, joten oli hienoa löytää ne valmiiksi pakattuina kahteen keksiin. Ne pysyvät tuoreina pidempään ja rajoittavat naposteluani!</w:t>
      </w:r>
    </w:p>
    <w:p>
      <w:r>
        <w:rPr>
          <w:b/>
        </w:rPr>
        <w:t xml:space="preserve">Tulos</w:t>
      </w:r>
    </w:p>
    <w:p>
      <w:r>
        <w:t xml:space="preserve">Mukavasti pakattu annosta varten</w:t>
      </w:r>
    </w:p>
    <w:p>
      <w:r>
        <w:rPr>
          <w:b/>
        </w:rPr>
        <w:t xml:space="preserve">Esimerkki 5.1120</w:t>
      </w:r>
    </w:p>
    <w:p>
      <w:r>
        <w:t xml:space="preserve">Elämä gluteeniallergikon kanssa voi joskus tuntua epäreilulta, mutta kun Bisquick alkoi valmistaa tätä tuotetta, asiat muuttuivat paljon tasa-arvoisemmiksi. Se maistuu Bisquickiltä. Se toimii kuin Bisquick. Hei, se on Bisquick. Se vain sattuu olemaan gluteeniton. Täydellisiä pannukakkuja! Riittää jo sanottu.</w:t>
      </w:r>
    </w:p>
    <w:p>
      <w:r>
        <w:rPr>
          <w:b/>
        </w:rPr>
        <w:t xml:space="preserve">Tulos</w:t>
      </w:r>
    </w:p>
    <w:p>
      <w:r>
        <w:t xml:space="preserve">Täydellisiä pannukakkuja! Enough Said.</w:t>
      </w:r>
    </w:p>
    <w:p>
      <w:r>
        <w:rPr>
          <w:b/>
        </w:rPr>
        <w:t xml:space="preserve">Esimerkki 5.1121</w:t>
      </w:r>
    </w:p>
    <w:p>
      <w:r>
        <w:t xml:space="preserve">ei ole paljon voi sanoa Havaijin boolista. lapseni rakastavat sitä. ainoa syy, miksi otin pois 2 tähteä, on se, että tilasin 8 64 oz-pulloa ja sain 4 128 oz-pulloa. tarvitsen pienempiä pulloja, jotta lapseni voivat kaataa itse. minun on palattava supermarkettiin tulevissa Havaijin boolia koskevissa tarpeissa.</w:t>
      </w:r>
    </w:p>
    <w:p>
      <w:r>
        <w:rPr>
          <w:b/>
        </w:rPr>
        <w:t xml:space="preserve">Tulos</w:t>
      </w:r>
    </w:p>
    <w:p>
      <w:r>
        <w:t xml:space="preserve">väärän kokoiset pullot</w:t>
      </w:r>
    </w:p>
    <w:p>
      <w:r>
        <w:rPr>
          <w:b/>
        </w:rPr>
        <w:t xml:space="preserve">Esimerkki 5.1122</w:t>
      </w:r>
    </w:p>
    <w:p>
      <w:r>
        <w:t xml:space="preserve">Olin innoissani näistä.  Sain ne maanantaina, tiistaina tulin sisään ja mieheni sanoi minulle, että sinun täytyy kokeilla näitä, ne ovat erinomaisia.  Okei, kurkotan pussiin ja olen kuin hyi hyi, ne tuntuvat limaisilta, mutta siitä huolimatta pistin yhden suuhuni.  Melkein oksensin, sylkäisin sen ulos, kauheaa, ällöttävää, älkää ostako näitä.  Rakastan Amazonia ja ostan sieltä paljon tavaraa, mutta nämä ovat ehdoton EI!  Voisin lisätä, että tämä oli vitsi miehelleni, koska hän oli syönyt yhden ja joutui sylkemään sen ulos!  Hän halusi vain katsoa, kun söin yhden :(.</w:t>
      </w:r>
    </w:p>
    <w:p>
      <w:r>
        <w:rPr>
          <w:b/>
        </w:rPr>
        <w:t xml:space="preserve">Tulos</w:t>
      </w:r>
    </w:p>
    <w:p>
      <w:r>
        <w:t xml:space="preserve">Slimey ja pilalla älä osta!!!!</w:t>
      </w:r>
    </w:p>
    <w:p>
      <w:r>
        <w:rPr>
          <w:b/>
        </w:rPr>
        <w:t xml:space="preserve">Esimerkki 5.1123</w:t>
      </w:r>
    </w:p>
    <w:p>
      <w:r>
        <w:t xml:space="preserve">Luulin pitäväni tästä enemmän kuin pidänkään. Ehkä se johtuu makuaististani, mutta ensimakuun vaikutelma oli ananas, ei appelsiini tai mandariini. Pieni annoskoko voi olla hyväksyttävä energiajuomaksi, mutta en kutsuisi sitä janojuomaksi. Ei hyvä valinta kenellekään, joka yrittää valvoa kaloreita tai hiilihydraatteja. Positiivista on, että se on makea, mutta ei liian makea, ja hiilihappopitoisuus on hyvin tasapainossa.</w:t>
      </w:r>
    </w:p>
    <w:p>
      <w:r>
        <w:rPr>
          <w:b/>
        </w:rPr>
        <w:t xml:space="preserve">Tulos</w:t>
      </w:r>
    </w:p>
    <w:p>
      <w:r>
        <w:t xml:space="preserve">Ei mitä odotin</w:t>
      </w:r>
    </w:p>
    <w:p>
      <w:r>
        <w:rPr>
          <w:b/>
        </w:rPr>
        <w:t xml:space="preserve">Esimerkki 5.1124</w:t>
      </w:r>
    </w:p>
    <w:p>
      <w:r>
        <w:t xml:space="preserve">Rakastamme perheeni kanssa mantelimuroja, jotka ovat juuri tarpeeksi makeita, hyvin rapeita ja täydellisiä välipaloja.</w:t>
      </w:r>
    </w:p>
    <w:p>
      <w:r>
        <w:rPr>
          <w:b/>
        </w:rPr>
        <w:t xml:space="preserve">Tulos</w:t>
      </w:r>
    </w:p>
    <w:p>
      <w:r>
        <w:t xml:space="preserve">Herkullista, koukuttavaa ja terveellistä!</w:t>
      </w:r>
    </w:p>
    <w:p>
      <w:r>
        <w:rPr>
          <w:b/>
        </w:rPr>
        <w:t xml:space="preserve">Esimerkki 5.1125</w:t>
      </w:r>
    </w:p>
    <w:p>
      <w:r>
        <w:t xml:space="preserve">Tilasin nämä tikkarit ystäväni Wizard of Oz -teemaista suihkua varten. Ne saapuivat hyvin pakattuina, mutta huomasin, että laatikossa luki, että ne ovat "Oriental Trading Company".  Jos olisin halunnut halvan tuotteen, jonka tiesin olevan heikkolaatuinen ja Kiinasta, olisin ostanut ne suoraan heidän sivustoltaan hintaan 7 dollaria 38 kappaleesta!!!! Kuvan perusteella nämä näyttivät kuitenkin hyvin tehdyiltä. Kuva on hyvin harhaanjohtava ja niin on myös kuvaus. Niissä näytetään 16 samanväristä tikkaria... minun tikkarini tuli eri väreissä. He antoivat myös mitat, että tikkarit olivat 6 "x2". Huomasin, että ne näyttivät hieman pieniltä ja kun mittasin, ne eivät olleet edes 5" pitkiä, ei yksikään niistä...vaikka ne ovat kaikki eripituisia.  Tämä oli suuri pettymys, koska ajattelin asettaa ne sitruunapisaroita sisältävään maljakkoon. Kaiken kaikkiaan olen hyvin pettynyt tähän tuotteeseen ja myyjään, koska hän ei ole rehellinen tuotteesta, jota hän tarjoaa kuluttajille.</w:t>
      </w:r>
    </w:p>
    <w:p>
      <w:r>
        <w:rPr>
          <w:b/>
        </w:rPr>
        <w:t xml:space="preserve">Tulos</w:t>
      </w:r>
    </w:p>
    <w:p>
      <w:r>
        <w:t xml:space="preserve">Väärää mainontaa</w:t>
      </w:r>
    </w:p>
    <w:p>
      <w:r>
        <w:rPr>
          <w:b/>
        </w:rPr>
        <w:t xml:space="preserve">Esimerkki 5.1126</w:t>
      </w:r>
    </w:p>
    <w:p>
      <w:r>
        <w:t xml:space="preserve">Minusta tämä kahvi oli maukas ja rohkea.  En kokenut katkeruutta.  Vertailun vuoksi myymäläjuomani on Starbucks Americano.  Suosikkikuppini ovat: Starbucks French Roast Starbucks Caffe Verona Starbucks Pike Place Roast Green Mountain Xtra Bold Sumatran Reserve Green Mountain Double Black Diamond Green Mountain Revv Green Mountain Dark Magic Muut kokeilemani k-kupit: Starbucks French Roast Starbucks Caffe Verona Starbucks Pike Place Roast Green Mountain Xtra Bold Sumatran Reserve Green Mountain Double Black Diamond Green Mountain Revv Green Mountain Dark Magic Muut kokeilemani k-kupit:  Coffee People Jet Fuel ,Green Mountain Dark Magic Decaf, Emeril Jazzed up Decaf, Starbucks Caffe Verona, Coffee People Black Tiger, Starbucks House Blend, Starbucks Breakfast Blend, Starbucks Sumatra, Wolfgang Puck French Roast, Green Mountain Lake and Lodge, Green Mountain French Roast, Caribou Mahogony, Wolfgang Puck Sumatra Kopi Raya, Emeril Big Easy Bold.</w:t>
      </w:r>
    </w:p>
    <w:p>
      <w:r>
        <w:rPr>
          <w:b/>
        </w:rPr>
        <w:t xml:space="preserve">Tulos</w:t>
      </w:r>
    </w:p>
    <w:p>
      <w:r>
        <w:t xml:space="preserve">toinen loistava Green Mountain -kahvi</w:t>
      </w:r>
    </w:p>
    <w:p>
      <w:r>
        <w:rPr>
          <w:b/>
        </w:rPr>
        <w:t xml:space="preserve">Esimerkki 5.1127</w:t>
      </w:r>
    </w:p>
    <w:p>
      <w:r>
        <w:t xml:space="preserve">Käytän paljon raakakaakaota voimaproteiinijuomiini.  Kun kaakaon hinta hyödykemarkkinoilla on korkea, tämä on erinomainen hinta, erityisesti luomutuotteesta.  Kaakao ei ole yhtä "maukasta" kuin tavallinen tuotemerkkini, mutta tekee hinnaltaan erittäin hyvää.  Suurin valitukseni on, että tuote tuli suljetussa muovipussissa, jossa ei ollut etikettiä.  Haluaisin nähdä luomumerkinnän sekä tuotteen ravintoarvotiedot.</w:t>
      </w:r>
    </w:p>
    <w:p>
      <w:r>
        <w:rPr>
          <w:b/>
        </w:rPr>
        <w:t xml:space="preserve">Tulos</w:t>
      </w:r>
    </w:p>
    <w:p>
      <w:r>
        <w:t xml:space="preserve">Hinta on oikea</w:t>
      </w:r>
    </w:p>
    <w:p>
      <w:r>
        <w:rPr>
          <w:b/>
        </w:rPr>
        <w:t xml:space="preserve">Esimerkki 5.1128</w:t>
      </w:r>
    </w:p>
    <w:p>
      <w:r>
        <w:t xml:space="preserve">Meillä oli sokeroituja kastanjoita, jotka tulivat laatikossa Ranskassa monta vuotta sitten, ja olemme sittemmin etsineet niitä Yhdysvalloista.  Tänä vuonna etsin netistä ja wa-la sieltä löytyi tuotteita kokeiltavaksi.  Jotkin tuotteet olivat kalliimpia, ja koska tuote lähetettäisiin, emme halunneet käyttää paljon rahaa johonkin, joka ei ole niin hyvää.  Nämä tulivat siirappipurkissa, joka oli erilainen kuin ne, joita olimme saaneet Ranskassa, mutta ne ovat erinomaisia.</w:t>
      </w:r>
    </w:p>
    <w:p>
      <w:r>
        <w:rPr>
          <w:b/>
        </w:rPr>
        <w:t xml:space="preserve">Tulos</w:t>
      </w:r>
    </w:p>
    <w:p>
      <w:r>
        <w:t xml:space="preserve">Joka pennin arvoinen!</w:t>
      </w:r>
    </w:p>
    <w:p>
      <w:r>
        <w:rPr>
          <w:b/>
        </w:rPr>
        <w:t xml:space="preserve">Esimerkki 5.1129</w:t>
      </w:r>
    </w:p>
    <w:p>
      <w:r>
        <w:t xml:space="preserve">Söin eilen illalla kourallisen näitä keksejä - ja vaikka ne ovatkin maukkaita, käteni, kasvoni ja nilkkani turposivat naurettavan suuriksi.  En ollut varma, johtuiko se kekseistä vai jostain muusta syömästäni, joten söin ne lounaalla sellaisenaan - ja taas olen turvoksissa.  En tiennyt, että MSG-pitoisuus oli niin korkea.  En aio syödä näitä enää uudestaan.  Jos reagoit suolaan, natriumiin tai mononatriumglutamaattiin - pysy kaukana näistä maukkaista pikku kekseistä.</w:t>
      </w:r>
    </w:p>
    <w:p>
      <w:r>
        <w:rPr>
          <w:b/>
        </w:rPr>
        <w:t xml:space="preserve">Tulos</w:t>
      </w:r>
    </w:p>
    <w:p>
      <w:r>
        <w:t xml:space="preserve">Välipala, joka ei ole turvotuksen arvoinen</w:t>
      </w:r>
    </w:p>
    <w:p>
      <w:r>
        <w:rPr>
          <w:b/>
        </w:rPr>
        <w:t xml:space="preserve">Esimerkki 5.1130</w:t>
      </w:r>
    </w:p>
    <w:p>
      <w:r>
        <w:t xml:space="preserve">Nämä maistuvat ihan hyvältä, mutta eivät missään nimessä ole terveysruokaa. Ainakin tavalliset perunalastut ovat vain rasvaisia perunaviipaleita. Nämä tuotteet on valmistettu jalostetusta perunan sivutuotteesta, eivätkä ne ole missään nimessä luonnollisia. Kalorien säästö ei ole edes niin merkittävä, että perunalastujen paremmasta mausta voisi luopua. Muista myös, että perunalastun terveellisin osa on öljy (jos sitä syödään kohtuudella), koska siinä on terveellinen annos tasapainoisia rasvoja. Mielestäni jos haluat terveellisiä sipsejä, syö aurinkosipsejä tai keksejä, kuten triscuits. Jos haluat perunalastuja, syö oikeita perunalastuja. Jos nämä maistuvat mielestänne paremmilta kuin edellä mainitut, nauttikaa niistä, mutta älkää antako uskotella, että nämä ovat terveellisiä. Kaiken kaikkiaan 4 tähteä maun vuoksi ja 2 tähteä markkinointihuijauksen vuoksi.</w:t>
      </w:r>
    </w:p>
    <w:p>
      <w:r>
        <w:rPr>
          <w:b/>
        </w:rPr>
        <w:t xml:space="preserve">Tulos</w:t>
      </w:r>
    </w:p>
    <w:p>
      <w:r>
        <w:t xml:space="preserve">Maku ihan hyvä, mutta tavalliset sipsit ovat parempia.</w:t>
      </w:r>
    </w:p>
    <w:p>
      <w:r>
        <w:rPr>
          <w:b/>
        </w:rPr>
        <w:t xml:space="preserve">Esimerkki 5.1131</w:t>
      </w:r>
    </w:p>
    <w:p>
      <w:r>
        <w:t xml:space="preserve">Rakastan Amazonin tilausvaihtoehtoa ja käytän sitä saadakseni tämän sileän ja ei-katkeran kahvin! Rakastan sitä.</w:t>
      </w:r>
    </w:p>
    <w:p>
      <w:r>
        <w:rPr>
          <w:b/>
        </w:rPr>
        <w:t xml:space="preserve">Tulos</w:t>
      </w:r>
    </w:p>
    <w:p>
      <w:r>
        <w:t xml:space="preserve">Erittäin hyvää kahvia!</w:t>
      </w:r>
    </w:p>
    <w:p>
      <w:r>
        <w:rPr>
          <w:b/>
        </w:rPr>
        <w:t xml:space="preserve">Esimerkki 5.1132</w:t>
      </w:r>
    </w:p>
    <w:p>
      <w:r>
        <w:t xml:space="preserve">Kun kokeilin Namaste-pizzakuorta, olin aivan haltioissaan - ihanaa!  Mahdollisesti paras pizzapohja, jota olen koskaan syönyt.  Niinpä kokeilin heidän Cheez Pastaa ja ajattelin, että sekin olisi loistavaa.  Se oli suuri yllätys.  Se oli kamalaa.  Pystyin hädin tuskin sietämään yhtään suupalaa.  Minä, kuten eräs toinen arvostelija, säästän pastan, mutta teen oman juustokastikkeen.  Juustokastike haisi ja näytti kamalalta.  Älkää tuhlatko rahojanne tähän tuotteeseen!</w:t>
      </w:r>
    </w:p>
    <w:p>
      <w:r>
        <w:rPr>
          <w:b/>
        </w:rPr>
        <w:t xml:space="preserve">Tulos</w:t>
      </w:r>
    </w:p>
    <w:p>
      <w:r>
        <w:t xml:space="preserve">Älä tuhlaa rahojasi!</w:t>
      </w:r>
    </w:p>
    <w:p>
      <w:r>
        <w:rPr>
          <w:b/>
        </w:rPr>
        <w:t xml:space="preserve">Esimerkki 5.1133</w:t>
      </w:r>
    </w:p>
    <w:p>
      <w:r>
        <w:t xml:space="preserve">Olin pettynyt tähän öljyyn.  Ei paljon makua ja piti käyttää paljon korvatakseen maun puutteen.</w:t>
      </w:r>
    </w:p>
    <w:p>
      <w:r>
        <w:rPr>
          <w:b/>
        </w:rPr>
        <w:t xml:space="preserve">Tulos</w:t>
      </w:r>
    </w:p>
    <w:p>
      <w:r>
        <w:t xml:space="preserve">Keskinkertainen</w:t>
      </w:r>
    </w:p>
    <w:p>
      <w:r>
        <w:rPr>
          <w:b/>
        </w:rPr>
        <w:t xml:space="preserve">Esimerkki 5.1134</w:t>
      </w:r>
    </w:p>
    <w:p>
      <w:r>
        <w:t xml:space="preserve">"The Switch" muistuttaa minua paljon hiilihapotettua omenasiideriä. Siinä on hiilihapotettu makea maku (etiketin mukaan ilman lisättyä sokeria tai säilöntäaineita). Etiketin mukaan siinä on 100 % mehua. Minusta se maistuu kevyeltä, laimealta ja hyvin samankaltaiselta kuin omenasiideripullo, jota tarjoillaan lapsille kiitospäivänä oikean samppanjan sijaan. Siinä on hieman havaittavissa mansikan ja ehkä kiivin makua.  Hyvät puolet: 100 % C-vitamiinia Vähän natriumia 15 mg Maistuu hyvältä, jos pidät kevyesti hiilihapotetusta Perrierin kaltaisesta mausta. Rasva: 0mg Miinukset: 33g sokeria (vaikka siinä lukee, ettei sokeria ole lisätty) 34g hiilihydraatteja - liikaa hiilihydraatteja, jos yrität vähentää hiilihydraatteja Johtopäätös: Pidä mielessä, että tämä arvostelu kuvastaa henkilökohtaista mielipidettäni tuotteesta tölkissä lueteltujen faktojen lisäksi. Henkilökohtaisesti pidän enemmän vähemmän hiilihapollisista hedelmäjuomista, joissa on voimakkaampi maku, kuin tämän tuotteen hyvin kevyestä mausta. 135 kaloria 8,3 fl oz:ssa. Tuntuu myös, että tarvitset lasillisen vettä huuhtelemaan jälkimakua pois. Kaiken kaikkiaan se maistuu hyvältä ja voin suositella sitä kaikille, jotka eivät yritä vähentää päivittäisten hiilihydraattien tai sokerin saantia.</w:t>
      </w:r>
    </w:p>
    <w:p>
      <w:r>
        <w:rPr>
          <w:b/>
        </w:rPr>
        <w:t xml:space="preserve">Tulos</w:t>
      </w:r>
    </w:p>
    <w:p>
      <w:r>
        <w:t xml:space="preserve">Vaihda Kiivi marja</w:t>
      </w:r>
    </w:p>
    <w:p>
      <w:r>
        <w:rPr>
          <w:b/>
        </w:rPr>
        <w:t xml:space="preserve">Esimerkki 5.1135</w:t>
      </w:r>
    </w:p>
    <w:p>
      <w:r>
        <w:t xml:space="preserve">Jeremiah's 5lb:n pussi etiopialaista kahvia on usein loppuunmyyty, joten olen etsinyt hyvää paahtoa, jolla on samanlainen arvo. Minulle kelpaa keskipaahtoinen paahto, mutta tämä kahvi vaikuttaa miedommalta kuin olisin odottanut. Edelleen hyvä tarjous, mutta toivoisin, että siinä olisi enemmän makua. Yleisesti ottaen minulla on ollut hyvä onni Jeremiah's-merkin kanssa, vaikka joskus pussit eivät olekaan niin hyvin suljettuja kuin pitäisi.</w:t>
      </w:r>
    </w:p>
    <w:p>
      <w:r>
        <w:rPr>
          <w:b/>
        </w:rPr>
        <w:t xml:space="preserve">Tulos</w:t>
      </w:r>
    </w:p>
    <w:p>
      <w:r>
        <w:t xml:space="preserve">OK, ei niin maukas</w:t>
      </w:r>
    </w:p>
    <w:p>
      <w:r>
        <w:rPr>
          <w:b/>
        </w:rPr>
        <w:t xml:space="preserve">Esimerkki 5.1136</w:t>
      </w:r>
    </w:p>
    <w:p>
      <w:r>
        <w:t xml:space="preserve">Maistuu tunkkaiselta.  En tilaa tätä enää.  Söin tätä kahvia 50-vuotisjuhlissa juhlasalissa ja sitä oli pakko saada.  Tämä kama ei maistunut MITÄÄN, kuten salin Douwe Egberts.  Tämä on mahdollisesti ummehtunutta kahvia.</w:t>
      </w:r>
    </w:p>
    <w:p>
      <w:r>
        <w:rPr>
          <w:b/>
        </w:rPr>
        <w:t xml:space="preserve">Tulos</w:t>
      </w:r>
    </w:p>
    <w:p>
      <w:r>
        <w:t xml:space="preserve">Ei maistu kovin hyvältä</w:t>
      </w:r>
    </w:p>
    <w:p>
      <w:r>
        <w:rPr>
          <w:b/>
        </w:rPr>
        <w:t xml:space="preserve">Esimerkki 5.1137</w:t>
      </w:r>
    </w:p>
    <w:p>
      <w:r>
        <w:t xml:space="preserve">lihassa on jonkin verran makua, mutta mielestäni sitä voisi olla hieman enemmän, ja lisäksi viipaleet ovat hyvin ohuita, joten ne palavat nopeasti, jos et ole tarkkaavainen. kurkkukastike samasta paikasta on kuitenkin uskomatonta!</w:t>
      </w:r>
    </w:p>
    <w:p>
      <w:r>
        <w:rPr>
          <w:b/>
        </w:rPr>
        <w:t xml:space="preserve">Tulos</w:t>
      </w:r>
    </w:p>
    <w:p>
      <w:r>
        <w:t xml:space="preserve">ei paras ei huonoin</w:t>
      </w:r>
    </w:p>
    <w:p>
      <w:r>
        <w:rPr>
          <w:b/>
        </w:rPr>
        <w:t xml:space="preserve">Esimerkki 5.1138</w:t>
      </w:r>
    </w:p>
    <w:p>
      <w:r>
        <w:t xml:space="preserve">Olen käyttänyt tätä teetä noin 6 kuukautta ja juon sitä jääteenä päivittäin.  Mikroaaltouunin vesi on korkealla tasolla pyrex 2 kupin lasiastiassa 2 minuuttia korkealla tasolla ja sitten pop pieniä valkoisia verkkopusseja noin 5 - 15 minuuttia. Käytän noin 3 - 4 pussia runsaan maun saamiseksi ja koska kaadan sen jään päälle. Laitan jääkuutiot suureen lasiin ja kaadan kuuman teen jään päälle, otan pillin ja se on valmis juotavaksi.  Se maistuu myös hyvältä, kun haudutan 2 pussia Revolution White Pomegranate Tea -teetä 2 pussin Arizona Pomegranate -teellä. Tämä on suosikkini jäällä. Arizona on vihreä tee. Joka tapauksessa tämä on tavallinen lounasaikaan käyttämäni piristysruiske. Haluan huomauttaa, että lopetin maaliskuussa laihdutusveden juomisen ja olen tehnyt tästä juomasta korvaavan juoman. Aluksi se oli hieman vaikeaa, mutta nyt se kamala aine on poistunut elimistöstäni.  En ole kokeillut tätä teetä kuumana, sillä en ole kuuman teen ystävä, mutta olen varma, että se on yhtä herkullista. Tilaan tämän ja Arizonan granaattiomenan vihreän teen.</w:t>
      </w:r>
    </w:p>
    <w:p>
      <w:r>
        <w:rPr>
          <w:b/>
        </w:rPr>
        <w:t xml:space="preserve">Tulos</w:t>
      </w:r>
    </w:p>
    <w:p>
      <w:r>
        <w:t xml:space="preserve">Tekee hyvää jääteetä</w:t>
      </w:r>
    </w:p>
    <w:p>
      <w:r>
        <w:rPr>
          <w:b/>
        </w:rPr>
        <w:t xml:space="preserve">Esimerkki 5.1139</w:t>
      </w:r>
    </w:p>
    <w:p>
      <w:r>
        <w:t xml:space="preserve">Maku on karu, koska se on Yunnanin huonompaa laatua. Se on ok juotavaksi, mutta ei todellakaan nautittavaksi. Teen sitä vain silloin, kun minulla on kiire enkä pysty nauttimaan teestä täysin.</w:t>
      </w:r>
    </w:p>
    <w:p>
      <w:r>
        <w:rPr>
          <w:b/>
        </w:rPr>
        <w:t xml:space="preserve">Tulos</w:t>
      </w:r>
    </w:p>
    <w:p>
      <w:r>
        <w:t xml:space="preserve">Keskinkertainen, mutta halpa</w:t>
      </w:r>
    </w:p>
    <w:p>
      <w:r>
        <w:rPr>
          <w:b/>
        </w:rPr>
        <w:t xml:space="preserve">Esimerkki 5.1140</w:t>
      </w:r>
    </w:p>
    <w:p>
      <w:r>
        <w:t xml:space="preserve">Tämä sooda on täysin luonnollinen, toisin kuin monet muut, joissa on keinotekoisia makuaineita ja makeutusaineita.  Se jo itsessään tekee siitä ok minun kirjassani. Tärkeimmät kokemukset maistamisesta ovat, että 1. Se todella maistuu limuviinalta eikä vain mehulta, jossa on hiilihappoa.  2. Se on yhtä makeaa kuin keinotekoiset limsat ilman keinotekoisia makeutusaineita. Koska se on täysin luonnollista, se on kai ihan ok.  3. Kiivi voi olla hieman ylivoimainen.  Hanki tätä siis vain, jos todella pidät kiivistä.</w:t>
      </w:r>
    </w:p>
    <w:p>
      <w:r>
        <w:rPr>
          <w:b/>
        </w:rPr>
        <w:t xml:space="preserve">Tulos</w:t>
      </w:r>
    </w:p>
    <w:p>
      <w:r>
        <w:t xml:space="preserve">Kiivi on hieman liian voimakas.</w:t>
      </w:r>
    </w:p>
    <w:p>
      <w:r>
        <w:rPr>
          <w:b/>
        </w:rPr>
        <w:t xml:space="preserve">Esimerkki 5.1141</w:t>
      </w:r>
    </w:p>
    <w:p>
      <w:r>
        <w:t xml:space="preserve">En ollut aiemmin kokeillut Caribou-merkkisiä K-kuppeja, ja olen erittäin nirso.  Pidän täyteläisestä, intensiivisestä ja täyteläisestä kahvista, ja tämä tuote vastasi tarpeitani.  Vahva, mutta ei kitkerää makua, kun se haudutetaan 6 oz. vedellä.  Suosittelen tätä tuotetta kaikille, joilla on samanlainen maku, ja ostan sitä varmasti uudelleen.</w:t>
      </w:r>
    </w:p>
    <w:p>
      <w:r>
        <w:rPr>
          <w:b/>
        </w:rPr>
        <w:t xml:space="preserve">Tulos</w:t>
      </w:r>
    </w:p>
    <w:p>
      <w:r>
        <w:t xml:space="preserve">rikas ja herkullinen</w:t>
      </w:r>
    </w:p>
    <w:p>
      <w:r>
        <w:rPr>
          <w:b/>
        </w:rPr>
        <w:t xml:space="preserve">Esimerkki 5.1142</w:t>
      </w:r>
    </w:p>
    <w:p>
      <w:r>
        <w:t xml:space="preserve">Tämän maapähkinävoin ongelmana on "haihdutetun ruokosokerin mehun" käyttö, joka on häveliäs tapa sanoa "raakasokeri". Korostetaan SOKERIA. Sokeri on rakeista ja peittää alleen maapähkinän ja vaahteran maun. Se ei ollut kovin vaahteramaista. Se oli rakeista, makeaa ja aika vähän hyvää. Ehkä "sokeriruokomehu" kiteytyi maapähkinävoin pieneen kosteuspitoisuuteen. Joka tapauksessa se oli luuseri.  Olin kuullut paljon hypetystä tästä maapähkinävoista, jonka aloitti joku, jolla on maapähkinävoi-voileipäravintola New Yorkissa. Satun pitämään PBJ:stä ja selleristä pb:n kanssa - ruokalusikallinen maapähkinävoita on aika hyvä välipala, vaikka tarkkailee ruokansaantia, mutta tämä maapähkinävoi on liian sokeripitoista minun makuuni. Annoin sille kaksi tähteä - jos teet makeisia tai keksejä, se voi olla oikein hyvää, mutta yksin syötäväksi maapähkinävoiksi se oli aivan liian makeaa ja rakeista minun makuuni.</w:t>
      </w:r>
    </w:p>
    <w:p>
      <w:r>
        <w:rPr>
          <w:b/>
        </w:rPr>
        <w:t xml:space="preserve">Tulos</w:t>
      </w:r>
    </w:p>
    <w:p>
      <w:r>
        <w:t xml:space="preserve">Sokeria, paljon. Vaahteraa, ei niin paljon</w:t>
      </w:r>
    </w:p>
    <w:p>
      <w:r>
        <w:rPr>
          <w:b/>
        </w:rPr>
        <w:t xml:space="preserve">Esimerkki 5.1143</w:t>
      </w:r>
    </w:p>
    <w:p>
      <w:r>
        <w:t xml:space="preserve">Täydellisen kokoinen merisuola pöytään tai piknik-koriin.  Me rakastamme sitä. Ravistuu hyvin, ei paakkuuntumista ja valuu vapaasti.</w:t>
      </w:r>
    </w:p>
    <w:p>
      <w:r>
        <w:rPr>
          <w:b/>
        </w:rPr>
        <w:t xml:space="preserve">Tulos</w:t>
      </w:r>
    </w:p>
    <w:p>
      <w:r>
        <w:t xml:space="preserve">Erinomaisen makuinen merisuola jodilla</w:t>
      </w:r>
    </w:p>
    <w:p>
      <w:r>
        <w:rPr>
          <w:b/>
        </w:rPr>
        <w:t xml:space="preserve">Esimerkki 5.1144</w:t>
      </w:r>
    </w:p>
    <w:p>
      <w:r>
        <w:t xml:space="preserve">Tämä on ihan OK kuuma kaakao. Olin käyttänyt Land O'Lakesin tuotetta, mutta halusin kokeilla tätä vaihteeksi. Maku on verrattavissa, mutta annokset kussakin pakkauksessa ovat pienempiä. Pidän silti Land O'Lakesin kuumasta kaakaosta enemmän.</w:t>
      </w:r>
    </w:p>
    <w:p>
      <w:r>
        <w:rPr>
          <w:b/>
        </w:rPr>
        <w:t xml:space="preserve">Tulos</w:t>
      </w:r>
    </w:p>
    <w:p>
      <w:r>
        <w:t xml:space="preserve">Niin niin niin</w:t>
      </w:r>
    </w:p>
    <w:p>
      <w:r>
        <w:rPr>
          <w:b/>
        </w:rPr>
        <w:t xml:space="preserve">Esimerkki 5.1145</w:t>
      </w:r>
    </w:p>
    <w:p>
      <w:r>
        <w:t xml:space="preserve">Olin todella innoissani ja yllättynyt, kun löysin tämän sekoituksen paikallisesta Wal Martista. Koska se oli hyvä hinta, ajattelin Id antaa sen ampua.... ennen kuin löin erän, ajattelin Id tehdä vähän tutkimusta nähdäksemme, oliko mitään panosta / ehdotuksia sekoituksesta. WOW. Käyttävätkö kaikki samaa sekoitusta vai mitä? Arvostelut vaihtelevat "se on loistava" ja "se on kamala" välillä... kuin täysin 50/50. SOOOooooo, ennen kuin tuhlasin kasan rahaa tuotteisiin, jotta voisin tehdä erän ja nähdä itse, ajattelin yksinkertaisesti avata pakkauksen ja maistaa sekoitusta, ihan itsekseen.... ummmmm, joo. Siinä on TODELLA aika voimakas katkera jälkimaku :/ Ja , kuten toinenkin arvostelija, olin ajatellut, että tämä sekoitus olisi riittävän makea minulle, enkä tarvitsisi mitään ylimääräistä makeutusainetta (en pidä kovin makeista asioista ollenkaan), mutta se ei todellakaan ole. Kun luin uudelleen ainesosat, tajusin, että tässä sekoituksessa ei ole yhtään sokeria/makeutusainetta, joten sinun on ehdottomasti lisättävä makeutusainetta. Mutta kaiken kaikkiaan en edes aio ottaa tätä sekoitusta niin pitkälle. Olen melko varma, että sokerin lisääminen ei vie jälkimakua pois. Se on jauhoseoksen ongelma, eikä mikään määrä sokeria saa sitä katoamaan...... Suosittelen vahvasti välttämään tätä sekoitusta.... Toivottavasti yhtiö työskentelee tämän sekoituksen parissa. Siinä on hyviä elementtejä (pidän siitä, että voit itse päättää, kuinka makeaa haluat ja omenapalat ovat aika maukkaita) ja uskon, että se VOISI olla todella maukasta.</w:t>
      </w:r>
    </w:p>
    <w:p>
      <w:r>
        <w:rPr>
          <w:b/>
        </w:rPr>
        <w:t xml:space="preserve">Tulos</w:t>
      </w:r>
    </w:p>
    <w:p>
      <w:r>
        <w:t xml:space="preserve">Niin paljon ristiriitaisia arvosteluja..</w:t>
      </w:r>
    </w:p>
    <w:p>
      <w:r>
        <w:rPr>
          <w:b/>
        </w:rPr>
        <w:t xml:space="preserve">Esimerkki 5.1146</w:t>
      </w:r>
    </w:p>
    <w:p>
      <w:r>
        <w:t xml:space="preserve">Minun on täytynyt muuttaa ruokavaliotani, ja nyt terveyteni on parempi. Nämä ovat erittäin maukkaita.</w:t>
      </w:r>
    </w:p>
    <w:p>
      <w:r>
        <w:rPr>
          <w:b/>
        </w:rPr>
        <w:t xml:space="preserve">Tulos</w:t>
      </w:r>
    </w:p>
    <w:p>
      <w:r>
        <w:t xml:space="preserve">Hyvät tuotteet vähä-natriumista ruokavaliota varten saatavilla Amazonista</w:t>
      </w:r>
    </w:p>
    <w:p>
      <w:r>
        <w:rPr>
          <w:b/>
        </w:rPr>
        <w:t xml:space="preserve">Esimerkki 5.1147</w:t>
      </w:r>
    </w:p>
    <w:p>
      <w:r>
        <w:t xml:space="preserve">Kahvi maistui kitkerältä ja kuin se olisi palanut.  Puhdistin koneen ja se maistui edelleen katkeralta ja palaneelta.  En tilaa tätä enää uudestaan.</w:t>
      </w:r>
    </w:p>
    <w:p>
      <w:r>
        <w:rPr>
          <w:b/>
        </w:rPr>
        <w:t xml:space="preserve">Tulos</w:t>
      </w:r>
    </w:p>
    <w:p>
      <w:r>
        <w:t xml:space="preserve">ei hyvä</w:t>
      </w:r>
    </w:p>
    <w:p>
      <w:r>
        <w:rPr>
          <w:b/>
        </w:rPr>
        <w:t xml:space="preserve">Esimerkki 5.1148</w:t>
      </w:r>
    </w:p>
    <w:p>
      <w:r>
        <w:t xml:space="preserve">Pitäisi olla toipumisohjelma. Mutta hyvä puoli on se, että rouva Maysin riippuvuus on terve. Minulla on jo pino laatikoita autotallissa, joten ne eivät tule loppumaan. Ja tässä olen varastoimassa lisää (ydinholokaustin varalta).  Mantelit ovat aina olleet elämäni sauva - raakana, paahdettuna, kuivapaahdettuna, blanchoituna, maustettuna ja tietysti Mrs Mays. Minulla on harvoin päivää ilman niitä. Syötän niitä jopa papukaijalle. Eräs lintutyyppi kertoi minulle, että ne ovat terveellisimpiä. Ja lintu on hulluna Mrs. Maysiin.  Nämä ovat, uskallan sanoa, ihme pähkinöitä. Yksi maistiainen ja olin koukussa. On ihme, miten hän voi pakata kaiken sen hyvän näin maukkaaseen välipalaan, jossa on näin terveellisiä ainesosia. Jos olet kyllästynyt mauttomiin, mauttomiin, pakko-syödä-se-itse-sitä-terveellisiin välipaloihin ravitsemusliikkeestä, kokeile näitä, niin saat miellyttävän herätyksen.  Mike</w:t>
      </w:r>
    </w:p>
    <w:p>
      <w:r>
        <w:rPr>
          <w:b/>
        </w:rPr>
        <w:t xml:space="preserve">Tulos</w:t>
      </w:r>
    </w:p>
    <w:p>
      <w:r>
        <w:t xml:space="preserve">Rouva Mays Anonyymi</w:t>
      </w:r>
    </w:p>
    <w:p>
      <w:r>
        <w:rPr>
          <w:b/>
        </w:rPr>
        <w:t xml:space="preserve">Esimerkki 5.1149</w:t>
      </w:r>
    </w:p>
    <w:p>
      <w:r>
        <w:t xml:space="preserve">Tämä on hyvä sekoitus, ja se itää hyvin, paitsi puolet pienemmistä siemenistä - en ole varma, onko se apilaa vai sinimailasta - ei itäne. Jos kaikki olisivat itäneet, tämä olisi saanut viisi tähteä!  Käytän itämisessä lasipurkkia tai ruostumattomasta teräksestä valmistettua astiaa ja teesiivilää veden vaihtamiseen. Aluksi luulin, että sain valkoista sientä, ja heitin muutaman erän pois. Myöhemmin tajusin, että yhdellä siemenistä (parsakaali tai retiisi) on itiössä pörröisiä karvoja, jotka näyttävät valkoiselta sieneltä, ellet tarkemmin tutki sitä.  Hankin sekoituksen, koska siemeniä ei ole saatavilla pienemmissä erissä, enkä halunnut ostaa 4 kilon edestä siemeniä. Mutta kun otetaan huomioon, että sekoituksessa on liikaa aihioita, taidan ensi kerralla yrittää tilata vain kaksi yksittäistä siementä.</w:t>
      </w:r>
    </w:p>
    <w:p>
      <w:r>
        <w:rPr>
          <w:b/>
        </w:rPr>
        <w:t xml:space="preserve">Tulos</w:t>
      </w:r>
    </w:p>
    <w:p>
      <w:r>
        <w:t xml:space="preserve">Mikä itää on hyvä</w:t>
      </w:r>
    </w:p>
    <w:p>
      <w:r>
        <w:rPr>
          <w:b/>
        </w:rPr>
        <w:t xml:space="preserve">Esimerkki 5.1150</w:t>
      </w:r>
    </w:p>
    <w:p>
      <w:r>
        <w:t xml:space="preserve">Olen suuri Pop Chipsin fani. Niitä oli ruokakaupassani, mutta niiden tarjonta oli ehtymässä, joten pelkäsin, etteivät he aikoneet tilata lisää. Ostin kaksi laatikkoa (48 yksittäistä pussia) Pop Chips -sipsejä. Ne ovat kaikki erinomaisia. Kun ostin ne Variety Pack -pakkauksessa, sain käyttööni makuja, joita heillä ei ollut ruokakaupassa (suolaa ja etikkaa, cheddar, suola ja pippuri). Olen nauttinut kaikista mauista! (Barbecue on kuitenkin edelleen suosikkini.) Sain myös paremman tarjouksen ostamalla niitä netistä.</w:t>
      </w:r>
    </w:p>
    <w:p>
      <w:r>
        <w:rPr>
          <w:b/>
        </w:rPr>
        <w:t xml:space="preserve">Tulos</w:t>
      </w:r>
    </w:p>
    <w:p>
      <w:r>
        <w:t xml:space="preserve">Täydelliset pop-sirut</w:t>
      </w:r>
    </w:p>
    <w:p>
      <w:r>
        <w:rPr>
          <w:b/>
        </w:rPr>
        <w:t xml:space="preserve">Esimerkki 5.1151</w:t>
      </w:r>
    </w:p>
    <w:p>
      <w:r>
        <w:t xml:space="preserve">Olen pettynyt, koska tavallisissa vehnäohukaisissa ei ole mononatriumglutamaattia, mutta tässä lajikkeessa on.  Minun on pysyttävä erossa MSG:stä, koska saan migreeniä. Olen varma, että Nabisco löytää keinon tehdä maukkaita keksejä ilman MSG:tä. Näissä kekseissä on erittäin voimakas maku, ja minusta maku jäi suuhun pitkäksi aikaa. Pidän enemmän alkuperäisistä, maustamattomista vehnäkekseistä.</w:t>
      </w:r>
    </w:p>
    <w:p>
      <w:r>
        <w:rPr>
          <w:b/>
        </w:rPr>
        <w:t xml:space="preserve">Tulos</w:t>
      </w:r>
    </w:p>
    <w:p>
      <w:r>
        <w:t xml:space="preserve">Erittäin voimakas maku ja MSG</w:t>
      </w:r>
    </w:p>
    <w:p>
      <w:r>
        <w:rPr>
          <w:b/>
        </w:rPr>
        <w:t xml:space="preserve">Esimerkki 5.1152</w:t>
      </w:r>
    </w:p>
    <w:p>
      <w:r>
        <w:t xml:space="preserve">En tiennytkään, että on olemassa gluteenitonta Bisquick-sekoitusta.Tein pannukakkuja ja ne olivat loistavia ja teekakut myös....</w:t>
      </w:r>
    </w:p>
    <w:p>
      <w:r>
        <w:rPr>
          <w:b/>
        </w:rPr>
        <w:t xml:space="preserve">Tulos</w:t>
      </w:r>
    </w:p>
    <w:p>
      <w:r>
        <w:t xml:space="preserve">Bisquick, gluteeniton</w:t>
      </w:r>
    </w:p>
    <w:p>
      <w:r>
        <w:rPr>
          <w:b/>
        </w:rPr>
        <w:t xml:space="preserve">Esimerkki 5.1153</w:t>
      </w:r>
    </w:p>
    <w:p>
      <w:r>
        <w:t xml:space="preserve">Tämä juttu maistuu hyvältä! En ole kofeiiniton ihminen, mutta ehkä Melitta-kahvi voittaa minut puolelleen - kokeile!</w:t>
      </w:r>
    </w:p>
    <w:p>
      <w:r>
        <w:rPr>
          <w:b/>
        </w:rPr>
        <w:t xml:space="preserve">Tulos</w:t>
      </w:r>
    </w:p>
    <w:p>
      <w:r>
        <w:t xml:space="preserve">Herkullista - ja ilman ravistelua</w:t>
      </w:r>
    </w:p>
    <w:p>
      <w:r>
        <w:rPr>
          <w:b/>
        </w:rPr>
        <w:t xml:space="preserve">Esimerkki 5.1154</w:t>
      </w:r>
    </w:p>
    <w:p>
      <w:r>
        <w:t xml:space="preserve">Olen ostanut ONE Coconut Water with a Splash of Pineapple -juomaa säännöllisesti jo jonkin aikaa. Pidän mausta ja sen tilaaminen netistä on erittäin kätevää. Minulla ei myöskään ole ollut ongelmia toimituksen kanssa.  Valitettavasti IPROZON on juuri menettänyt liiketoimintani.  Minua ei haitannut maksaa 15,00 dollaria 12 kappaleen laatikosta.  En kuitenkaan aio maksaa 39,95 dollaria 12 kappaleen laatikosta.  Se on ryöstöä.  Voin kävellä Fred Meyerin ruokakauppaan ja ostaa 12 laatikollisen 17,88 dollarilla.  Lisäksi muut sivustot myyvät sitä edelleen 15,00 dollarilla laatikosta.  Huomasin, että IPROZON myy edelleen ONE-kookosveden muita makuja 15,00 dollarilla 12:sta laatikosta.  Joten mitä ihmettä he oikein ajattelevat.  Olen melko tyytymätön siihen, että minun on luotettava luottokorttitietoni johonkin näistä muista sivustoista, mutta olen valmis tekemään sen, vaikka maksaisin lähes 40 dollaria 12 kappaleen pakkauksesta.  Melko naurettavaa.</w:t>
      </w:r>
    </w:p>
    <w:p>
      <w:r>
        <w:rPr>
          <w:b/>
        </w:rPr>
        <w:t xml:space="preserve">Tulos</w:t>
      </w:r>
    </w:p>
    <w:p>
      <w:r>
        <w:t xml:space="preserve">O.N.E. Kookosvesi, jossa on tilkka ananasta</w:t>
      </w:r>
    </w:p>
    <w:p>
      <w:r>
        <w:rPr>
          <w:b/>
        </w:rPr>
        <w:t xml:space="preserve">Esimerkki 5.1155</w:t>
      </w:r>
    </w:p>
    <w:p>
      <w:r>
        <w:t xml:space="preserve">Minusta öljy oli maultaan hieman heikkoa. Olin odottanut voimakkaampaa saksanpähkinän makua. Toivottavasti se ei ole kemiallisesti valmistettu kuten useimmat tryffeliöljyt.</w:t>
      </w:r>
    </w:p>
    <w:p>
      <w:r>
        <w:rPr>
          <w:b/>
        </w:rPr>
        <w:t xml:space="preserve">Tulos</w:t>
      </w:r>
    </w:p>
    <w:p>
      <w:r>
        <w:t xml:space="preserve">hieman heikko maku</w:t>
      </w:r>
    </w:p>
    <w:p>
      <w:r>
        <w:rPr>
          <w:b/>
        </w:rPr>
        <w:t xml:space="preserve">Esimerkki 5.1156</w:t>
      </w:r>
    </w:p>
    <w:p>
      <w:r>
        <w:t xml:space="preserve">Tuotteessa lukee twist hiilihapotuksen vuoksi. Kun juoma oli kaadettu 3 jääpalasen päälle, hiilihappoisuus oli hävinnyt.  Hiilihapotus on ehdottomasti kevyt eikä kestä.  Maun osalta en välittänyt mausta ollenkaan. Siitä jäi paha jälkimaku suuhun En voi suositella tätä tuotetta. Pysyn tavallisessa mehussa paljon halvemmalla.  Rehellisyyden nimissä annoin kaksi tähteä, koska vaimoni mielestä se oli ihan OK.</w:t>
      </w:r>
    </w:p>
    <w:p>
      <w:r>
        <w:rPr>
          <w:b/>
        </w:rPr>
        <w:t xml:space="preserve">Tulos</w:t>
      </w:r>
    </w:p>
    <w:p>
      <w:r>
        <w:t xml:space="preserve">Ei ole fani, outo maku - Hiilihapotus minimaalinen.</w:t>
      </w:r>
    </w:p>
    <w:p>
      <w:r>
        <w:rPr>
          <w:b/>
        </w:rPr>
        <w:t xml:space="preserve">Esimerkki 5.1157</w:t>
      </w:r>
    </w:p>
    <w:p>
      <w:r>
        <w:t xml:space="preserve">Halusin todella kofeiinittoman tuotteen, joten minulla ei ollut paljon vaihtoehtoja. Tämä jauhe tekee pohjimmiltaan suklaanmakuisen juomasekoituksen, vaikka käytän "pohjana" kylmää kofeiinitonta kahvia tai espressoa, suklaa on se, minkä maistat. Kun ajattelen jääkahvijuomaa, ajattelen kahvia, jossa on ripaus suklaata (mokka), en päinvastoin.  Kuten muutkin arvostelijat huomauttavat, 150 kaloria on puolet pakkauksesta ilman lisättyä maitoa.  Kokeilen seuraavalla kerralla eri merkkiä. Olen edelleen metsästämässä sekoitusta, joka luo saman maun, jonka olen kokenut silloin tällöin kahvilassa. Tai kuten länsirannikon ketjun (CB&amp;TL) jäinen sekoitus, joka on ylihinnoiteltu toimitettavaksi (ja jota on muistaakseni saatavilla sokerittomana)!</w:t>
      </w:r>
    </w:p>
    <w:p>
      <w:r>
        <w:rPr>
          <w:b/>
        </w:rPr>
        <w:t xml:space="preserve">Tulos</w:t>
      </w:r>
    </w:p>
    <w:p>
      <w:r>
        <w:t xml:space="preserve">Ei kahvin makua / korkea kalorimäärä</w:t>
      </w:r>
    </w:p>
    <w:p>
      <w:r>
        <w:rPr>
          <w:b/>
        </w:rPr>
        <w:t xml:space="preserve">Esimerkki 5.1158</w:t>
      </w:r>
    </w:p>
    <w:p>
      <w:r>
        <w:t xml:space="preserve">Tilasin nämä melkoisen etsinnän jälkeen netistä - tilasin jopa pienemmät 1-3 unssin pussit. Myönnän, että olin hieman skeptinen tilatessani näitä, koska ne eivät olleet halpoja, eikä minulla ollut aavistustakaan siitä, kuinka hyviä (tai huonoja) cashewpähkinät olisivat....  Tilaus tuli aika nopeasti - noin 3 päivässä. Cashewpähkinät olivat tuoreita ja kokonaisia - noin 10 rikkinäistä palaa. Ne olivat kahdessa 5 lb:n pussissa, jotka oli suljettu kirkkaalla teipillä... aluksi pidin sitä outona, mutta sitten kävi ilmi, että se oli hyvä diili; kun otetaan huomioon, että toinen pakkaus pysyi tuoreena, kunnes avasin ne. Temppu on säilyttää ne ilmatiiviissä laatikossa, jotta ne pysyvät tuoreina pidempään.  Ainoa negatiivinen asia, joka tulee mieleen, on se, että hinta nousi noin 5,00 dollaria 10 lb:n osalta sen jälkeen, kun ostin ne.</w:t>
      </w:r>
    </w:p>
    <w:p>
      <w:r>
        <w:rPr>
          <w:b/>
        </w:rPr>
        <w:t xml:space="preserve">Tulos</w:t>
      </w:r>
    </w:p>
    <w:p>
      <w:r>
        <w:t xml:space="preserve">Tuore - Täydellinen...</w:t>
      </w:r>
    </w:p>
    <w:p>
      <w:r>
        <w:rPr>
          <w:b/>
        </w:rPr>
        <w:t xml:space="preserve">Esimerkki 5.1159</w:t>
      </w:r>
    </w:p>
    <w:p>
      <w:r>
        <w:t xml:space="preserve">Vaikka maku on OK, siinä käytetään yksinkertaisesti liikaa keinotekoisia väriaineita (blue1, red 40, yellow 5, yellow 6 - FDA:n hyväksymä ei tarkoita, että se on terveellistä) ja muita kemikaaleja (BHT jne.) lasten käyttöön. Jos aiot syödä sitä itse - ota riski. Mutta koska on olemassa monia hyviä ja terveellisiä vaihtoehtoja - miksi vaivautua?</w:t>
      </w:r>
    </w:p>
    <w:p>
      <w:r>
        <w:rPr>
          <w:b/>
        </w:rPr>
        <w:t xml:space="preserve">Tulos</w:t>
      </w:r>
    </w:p>
    <w:p>
      <w:r>
        <w:t xml:space="preserve">Käyttää liikaa kemikaaleja (väriaineita, säilöntäaineita) - ei terveellistä.</w:t>
      </w:r>
    </w:p>
    <w:p>
      <w:r>
        <w:rPr>
          <w:b/>
        </w:rPr>
        <w:t xml:space="preserve">Esimerkki 5.1160</w:t>
      </w:r>
    </w:p>
    <w:p>
      <w:r>
        <w:t xml:space="preserve">Aloitan sanomalla, että en ostanut tätä teetä ravintolisäksi. Ostin tämän, koska kokeilin sitä paikallisesta kaupasta, koska etsin teetä, jossa olisi jonkin verran piparminttua, mutta ei niin paljon, että se olisi ylivoimainen kuin täysi piparminttutee. Tässä on juuri oikea määrä piparminttua yhdistettynä vihreään teehen. Kaiken kaikkiaan miellyttävä maku, jota voisin juoda koko päivän.</w:t>
      </w:r>
    </w:p>
    <w:p>
      <w:r>
        <w:rPr>
          <w:b/>
        </w:rPr>
        <w:t xml:space="preserve">Tulos</w:t>
      </w:r>
    </w:p>
    <w:p>
      <w:r>
        <w:t xml:space="preserve">Loistavaa teetä.</w:t>
      </w:r>
    </w:p>
    <w:p>
      <w:r>
        <w:rPr>
          <w:b/>
        </w:rPr>
        <w:t xml:space="preserve">Esimerkki 5.1161</w:t>
      </w:r>
    </w:p>
    <w:p>
      <w:r>
        <w:t xml:space="preserve">Olen ostanut muitakin kaakaokuppeja, mutta Grove Square on niistä kaikista paras.  Lisään yleensä kaksi teelusikallista maustettuja coffeemate-kermavaahtoja, joista suosikkini on sokeriton Caramel Macchiato.  Lisäämällä sokerittoman kermavaahdon maku säilyy, mutta ei kaloreita.</w:t>
      </w:r>
    </w:p>
    <w:p>
      <w:r>
        <w:rPr>
          <w:b/>
        </w:rPr>
        <w:t xml:space="preserve">Tulos</w:t>
      </w:r>
    </w:p>
    <w:p>
      <w:r>
        <w:t xml:space="preserve">Hyvä maku</w:t>
      </w:r>
    </w:p>
    <w:p>
      <w:r>
        <w:rPr>
          <w:b/>
        </w:rPr>
        <w:t xml:space="preserve">Esimerkki 5.1162</w:t>
      </w:r>
    </w:p>
    <w:p>
      <w:r>
        <w:t xml:space="preserve">Otsikon ja kuvauksen perusteella tuote näyttää olevan Keurig-merkki (iso $$$).  Kun se kuitenkin vastaanotetaan, se on "My Perfect Kitchen" -merkkinen tuote, jota myydään Bed Bath &amp; Beyondissa ja puolet halvemmalla. Olin pettynyt jading ja lähetti sen takaisin. Ilmoittauduin BBB:n sähköpostikampanjoihin ja sain 20 % alennuskupongin, jonka voin käyttää myymälässä, joten ostin juuri tämän tuotteen 20 dollarilla (myymälässä vain 24,99 dollaria).  Tarkoitan EXACT!  Tee kotiläksysi ja säästä rahaa.  Ja itse tuote on loistava... meillä on suurempi Platinum B70 ja sillä on ongelma kaappien kanssa, mutta vedin sen vain eteenpäin noin 3,5 tuumaa ja se on täydellinen.  Olen onnekas, että minulla on paljon työtilaa ja saatan siirtää sen avotilaan, joten meille kaikki on hyvin :)</w:t>
      </w:r>
    </w:p>
    <w:p>
      <w:r>
        <w:rPr>
          <w:b/>
        </w:rPr>
        <w:t xml:space="preserve">Tulos</w:t>
      </w:r>
    </w:p>
    <w:p>
      <w:r>
        <w:t xml:space="preserve">Ylihinnoiteltu OFF BRAND!!!</w:t>
      </w:r>
    </w:p>
    <w:p>
      <w:r>
        <w:rPr>
          <w:b/>
        </w:rPr>
        <w:t xml:space="preserve">Esimerkki 5.1163</w:t>
      </w:r>
    </w:p>
    <w:p>
      <w:r>
        <w:t xml:space="preserve">Ostin nämä lapsenlapsilleni ja he rakastavat niitä. Rakastan niitä, koska ne ovat luonnonmukaisia. Vain parasta pienille kavereilleni. Isommat kaverini jopa napostelevat niitä.</w:t>
      </w:r>
    </w:p>
    <w:p>
      <w:r>
        <w:rPr>
          <w:b/>
        </w:rPr>
        <w:t xml:space="preserve">Tulos</w:t>
      </w:r>
    </w:p>
    <w:p>
      <w:r>
        <w:t xml:space="preserve">orgaanisia graham-keksejä</w:t>
      </w:r>
    </w:p>
    <w:p>
      <w:r>
        <w:rPr>
          <w:b/>
        </w:rPr>
        <w:t xml:space="preserve">Esimerkki 5.1164</w:t>
      </w:r>
    </w:p>
    <w:p>
      <w:r>
        <w:t xml:space="preserve">Näin nämä Food Network -kanavalla, ja ne kuulostivat televisiossa niin herkullisilta. Halusin ostaa vain yhden tai kaksi pakettia kokeillakseni, mutta Amazon myy niitä vain isossa laatikossa.  Ne ovat kevyitä ja rapeita, jos ne on paukutettu oikein, hieman suolaisen puolen MSG-mausteen vuoksi (varokaa migreenistä kärsiviä). Kaikki pekonisipsit eivät poksahda, eikä niitä, jotka eivät poksahda, voi syödä, koska ne ovat kuin muovia, ennen kuin ne nakutetaan mikrossa.  Nyt olen jumissa lopun laatikon kanssa.</w:t>
      </w:r>
    </w:p>
    <w:p>
      <w:r>
        <w:rPr>
          <w:b/>
        </w:rPr>
        <w:t xml:space="preserve">Tulos</w:t>
      </w:r>
    </w:p>
    <w:p>
      <w:r>
        <w:t xml:space="preserve">MSG-hälytys</w:t>
      </w:r>
    </w:p>
    <w:p>
      <w:r>
        <w:rPr>
          <w:b/>
        </w:rPr>
        <w:t xml:space="preserve">Esimerkki 5.1165</w:t>
      </w:r>
    </w:p>
    <w:p>
      <w:r>
        <w:t xml:space="preserve">Siinä on miellyttävän voimakas maku ilman katkeruutta.  Kuinka vahvaa se on? Sanoisin, että se on voimakkuudeltaan samanlainen kuin automaattinen tiputus, jossa käytetään 1 pyöristetty ruokalusikallinen kahvia 8 unssia vettä kohti.</w:t>
      </w:r>
    </w:p>
    <w:p>
      <w:r>
        <w:rPr>
          <w:b/>
        </w:rPr>
        <w:t xml:space="preserve">Tulos</w:t>
      </w:r>
    </w:p>
    <w:p>
      <w:r>
        <w:t xml:space="preserve">Tämä on hyvää kahvia</w:t>
      </w:r>
    </w:p>
    <w:p>
      <w:r>
        <w:rPr>
          <w:b/>
        </w:rPr>
        <w:t xml:space="preserve">Esimerkki 5.1166</w:t>
      </w:r>
    </w:p>
    <w:p>
      <w:r>
        <w:t xml:space="preserve">Olen suuri Juan Valdezin kolumbialainen fani. Tässä jamaikalaisessa ei ole sitä potkua, jota rakastan kahvissa. Se on jotenkin latteaa. Etenkin sellaiseksi, josta käytin 75 dollaria kahteen kiloon. Goin Back To Colombian (twang twang)</w:t>
      </w:r>
    </w:p>
    <w:p>
      <w:r>
        <w:rPr>
          <w:b/>
        </w:rPr>
        <w:t xml:space="preserve">Tulos</w:t>
      </w:r>
    </w:p>
    <w:p>
      <w:r>
        <w:t xml:space="preserve">Niin niin niin...</w:t>
      </w:r>
    </w:p>
    <w:p>
      <w:r>
        <w:rPr>
          <w:b/>
        </w:rPr>
        <w:t xml:space="preserve">Esimerkki 5.1167</w:t>
      </w:r>
    </w:p>
    <w:p>
      <w:r>
        <w:t xml:space="preserve">Kaikista kokeilemistani kahveista - ja olen kokeillut PALJON - tämä on ehdottomasti suosikkini.  Mahtavan rohkea maku, mutta ei kitkerää jälkimakua.  Juon kahvia koko päivän, ja pidän siitä vahvana ja raikkaana.  Voi olla vaikea löytää vahvemman makuista kahvia, joka on todella hyvää ilman kermaa tai sokeria, juon kahvini mustana.  En ole vielä löytänyt mitään, mistä pidän enemmän.  Nami...</w:t>
      </w:r>
    </w:p>
    <w:p>
      <w:r>
        <w:rPr>
          <w:b/>
        </w:rPr>
        <w:t xml:space="preserve">Tulos</w:t>
      </w:r>
    </w:p>
    <w:p>
      <w:r>
        <w:t xml:space="preserve">Hyvää kahvia!</w:t>
      </w:r>
    </w:p>
    <w:p>
      <w:r>
        <w:rPr>
          <w:b/>
        </w:rPr>
        <w:t xml:space="preserve">Esimerkki 5.1168</w:t>
      </w:r>
    </w:p>
    <w:p>
      <w:r>
        <w:t xml:space="preserve">Chewy Chips Ahoy ja Keebler Soft Batch ovat maultaan ja koostumukseltaan hyvin samankaltaisia. Päätin kokeilla tätä, koska oli kuponki 50% pois. Ne ovat hieman pienempiä kuin Chips Ahoy, mutta siinä kaikki. Keksini saapuivat hieman murentuneina kuljetuksen takia, mutta ei valittamista, koska ne olivat silti syötäviä ja maistuivat hyvältä. Loistavia keksejä, ja nyt minulla on niitä varastossa :).</w:t>
      </w:r>
    </w:p>
    <w:p>
      <w:r>
        <w:rPr>
          <w:b/>
        </w:rPr>
        <w:t xml:space="preserve">Tulos</w:t>
      </w:r>
    </w:p>
    <w:p>
      <w:r>
        <w:t xml:space="preserve">Chewy Chips Ahoy vs. Keebler Soft Batch</w:t>
      </w:r>
    </w:p>
    <w:p>
      <w:r>
        <w:rPr>
          <w:b/>
        </w:rPr>
        <w:t xml:space="preserve">Esimerkki 5.1169</w:t>
      </w:r>
    </w:p>
    <w:p>
      <w:r>
        <w:t xml:space="preserve">Se oli edullinen ja pidän pakkauskoosta, mutta ei tarpeeksi etikkainen minulle. En tilaa tätä merkkiä uudelleen. Muuten hyviä sipsejä.</w:t>
      </w:r>
    </w:p>
    <w:p>
      <w:r>
        <w:rPr>
          <w:b/>
        </w:rPr>
        <w:t xml:space="preserve">Tulos</w:t>
      </w:r>
    </w:p>
    <w:p>
      <w:r>
        <w:t xml:space="preserve">suolaa ja etikkaa sisältäviä sipsejä</w:t>
      </w:r>
    </w:p>
    <w:p>
      <w:r>
        <w:rPr>
          <w:b/>
        </w:rPr>
        <w:t xml:space="preserve">Esimerkki 5.1170</w:t>
      </w:r>
    </w:p>
    <w:p>
      <w:r>
        <w:t xml:space="preserve">Tämän tuotteen merkinnät ovat harhaanjohtavia, ostin hiljattain tämän tuotteen kaupasta ja ajattelin, että kun siinä lukee Pennsylvania Dutch and Americas Favorite Mushroom, ostaisin Yhdysvalloissa tuotettua ruokaa, mutta kun sain sen kotiin, huomasin, että se oli kiinalainen tuote.  Kuinka surullista, että yritys yrittää tehdä näin.</w:t>
      </w:r>
    </w:p>
    <w:p>
      <w:r>
        <w:rPr>
          <w:b/>
        </w:rPr>
        <w:t xml:space="preserve">Tulos</w:t>
      </w:r>
    </w:p>
    <w:p>
      <w:r>
        <w:t xml:space="preserve">Harhaanjohtava mainonta</w:t>
      </w:r>
    </w:p>
    <w:p>
      <w:r>
        <w:rPr>
          <w:b/>
        </w:rPr>
        <w:t xml:space="preserve">Esimerkki 5.1171</w:t>
      </w:r>
    </w:p>
    <w:p>
      <w:r>
        <w:t xml:space="preserve">Pidät tästä juomasta, jos pidät makeista juomista. Suurin osa mehusta on omena- ja viinirypälemehua, mutta siinä on mansikan makua ja kevyttä hiilihappoa, ja se on täysin luonnollinen. Se on täysin luonnollinen mansikan makuinen Fanta!</w:t>
      </w:r>
    </w:p>
    <w:p>
      <w:r>
        <w:rPr>
          <w:b/>
        </w:rPr>
        <w:t xml:space="preserve">Tulos</w:t>
      </w:r>
    </w:p>
    <w:p>
      <w:r>
        <w:t xml:space="preserve">Täysin luonnollinen mansikka Fanta</w:t>
      </w:r>
    </w:p>
    <w:p>
      <w:r>
        <w:rPr>
          <w:b/>
        </w:rPr>
        <w:t xml:space="preserve">Esimerkki 5.1172</w:t>
      </w:r>
    </w:p>
    <w:p>
      <w:r>
        <w:t xml:space="preserve">Odotin pehmeää karamellin makua, mutta tämä kahvi on hieman terävää, eikä karamellin makua oikeastaan voi erottaa.</w:t>
      </w:r>
    </w:p>
    <w:p>
      <w:r>
        <w:rPr>
          <w:b/>
        </w:rPr>
        <w:t xml:space="preserve">Tulos</w:t>
      </w:r>
    </w:p>
    <w:p>
      <w:r>
        <w:t xml:space="preserve">Pieni pettymys.</w:t>
      </w:r>
    </w:p>
    <w:p>
      <w:r>
        <w:rPr>
          <w:b/>
        </w:rPr>
        <w:t xml:space="preserve">Esimerkki 5.1173</w:t>
      </w:r>
    </w:p>
    <w:p>
      <w:r>
        <w:t xml:space="preserve">Muy buen producto. por su tama&amp;ntilde;o, uno lo puede llevar a culquier lado junto con su laptop y hacer culquier grabaci&amp;oacute;n, en cualquier momento. Antes de tener este producto, tuve muchos problemas con la entrada de audio en mi mac, pero con el icicle por fin pude tener una entrada decente para cualquier micr&amp;oacute;fono. Hasta el momento no genera ruidos de ning&amp;uacute;n tipo y la calidad es impresionante para algo tan simple.</w:t>
      </w:r>
    </w:p>
    <w:p>
      <w:r>
        <w:rPr>
          <w:b/>
        </w:rPr>
        <w:t xml:space="preserve">Tulos</w:t>
      </w:r>
    </w:p>
    <w:p>
      <w:r>
        <w:t xml:space="preserve">Siirrettävä ja hyvä ääni!</w:t>
      </w:r>
    </w:p>
    <w:p>
      <w:r>
        <w:rPr>
          <w:b/>
        </w:rPr>
        <w:t xml:space="preserve">Esimerkki 5.1174</w:t>
      </w:r>
    </w:p>
    <w:p>
      <w:r>
        <w:t xml:space="preserve">Hämmentynyt siitä, miksi tämä tuote ei vastaa väitteitä? Et ole ainoa. Esitettyjen väitteiden tueksi ei näytä olevan minkäänlaista näyttöä. Täytyy ihmetellä, ovatko suosittelut todella aitoja, kun otetaan huomioon todisteiden puute.</w:t>
      </w:r>
    </w:p>
    <w:p>
      <w:r>
        <w:rPr>
          <w:b/>
        </w:rPr>
        <w:t xml:space="preserve">Tulos</w:t>
      </w:r>
    </w:p>
    <w:p>
      <w:r>
        <w:t xml:space="preserve">Ei näyttöä</w:t>
      </w:r>
    </w:p>
    <w:p>
      <w:r>
        <w:rPr>
          <w:b/>
        </w:rPr>
        <w:t xml:space="preserve">Esimerkki 5.1175</w:t>
      </w:r>
    </w:p>
    <w:p>
      <w:r>
        <w:t xml:space="preserve">En osta tätä tuotetta uudelleen. En löydä todellisia ainesosia, Luonnolliset ja muut maut eivät riitä allergikoille. Toistaiseksi piparminttu on OK, jos en osta miniä. Saatan lopettaa Wrigleyn tuotteiden ostamisen yleensä, kun ainesosaluetteloiden löytäminen on näin vaikeaa.</w:t>
      </w:r>
    </w:p>
    <w:p>
      <w:r>
        <w:rPr>
          <w:b/>
        </w:rPr>
        <w:t xml:space="preserve">Tulos</w:t>
      </w:r>
    </w:p>
    <w:p>
      <w:r>
        <w:t xml:space="preserve">Altoids Wintergreen</w:t>
      </w:r>
    </w:p>
    <w:p>
      <w:r>
        <w:rPr>
          <w:b/>
        </w:rPr>
        <w:t xml:space="preserve">Esimerkki 5.1176</w:t>
      </w:r>
    </w:p>
    <w:p>
      <w:r>
        <w:t xml:space="preserve">Löysin Vita Cocon muutama kuukausi sitten.  Maistamistani mauista pidän eniten ananaksesta.  Se maistuu miedolta pina coladalta ilman alkoholia.  Pidän ajatuksesta täysin luonnollisesta nesteytysjuomasta, jossa on vähän sokeria ja paljon kaliumia.  Aina, kun minulla on kuuma, jano tai olen hieman uupunut, huomaan, että Vita Coco Coconut Water with Pineapple todella sammuttaa janoni, virkistää minua ja antaa minulle pienen energiaboostin ilman lisättyä sokeria tai keinotekoisia ainesosia, kuten Gatoradessa ja muissa elektrolyyttien tasapainottamiseen tarkoitetuissa juomissa.  Yhdessä 8,5 tuuman annoksessa on vain 60 kaloria ja 30 mg natriumia (vähemmän kuin rasvattomassa maidossa), ja siinä on 515 mg kaliumia ja 180 % C-vitamiinin RDA-arvosta. Se on hieman kallis, mutta jos voit ostaa sen myynnissä ja saada ilmaisen toimituksen, se on arvokas.  Vaikka olen aiemmin ostanut sitä Amazonista, ostin sen äskettäin GNC:stä Gold Card -viikon aikana, kun siellä oli ilmainen toimitus ja "osta 2, saat 1 ilmaiseksi" -tarjous.  Tällaisella tarjouksella se maksaa alle 65 senttiä 8-1/2-oz annosta kohden.</w:t>
      </w:r>
    </w:p>
    <w:p>
      <w:r>
        <w:rPr>
          <w:b/>
        </w:rPr>
        <w:t xml:space="preserve">Tulos</w:t>
      </w:r>
    </w:p>
    <w:p>
      <w:r>
        <w:t xml:space="preserve">Kosteuttava, virkistävä, hyvänmakuinen juoma</w:t>
      </w:r>
    </w:p>
    <w:p>
      <w:r>
        <w:rPr>
          <w:b/>
        </w:rPr>
        <w:t xml:space="preserve">Esimerkki 5.1177</w:t>
      </w:r>
    </w:p>
    <w:p>
      <w:r>
        <w:t xml:space="preserve">Pidän tämän tuotteen ideasta, mutta maku oli minulle liian makea, ja siinä on outo jälkimaku. Vaikka siinä ei ole lisättyä sokeria tai maissisiirappia, siinä on runsaasti kaloreita (135 kaloria 8,3 unssin purkissa) ja hiilihydraatteja. Myös hinta on mielestäni aivan liian kallis - lähes dollari purkki. Valitsisin mieluummin maustetun soodaveden kuin tämän milloin tahansa.</w:t>
      </w:r>
    </w:p>
    <w:p>
      <w:r>
        <w:rPr>
          <w:b/>
        </w:rPr>
        <w:t xml:space="preserve">Tulos</w:t>
      </w:r>
    </w:p>
    <w:p>
      <w:r>
        <w:t xml:space="preserve">Liian makea minulle</w:t>
      </w:r>
    </w:p>
    <w:p>
      <w:r>
        <w:rPr>
          <w:b/>
        </w:rPr>
        <w:t xml:space="preserve">Esimerkki 5.1178</w:t>
      </w:r>
    </w:p>
    <w:p>
      <w:r>
        <w:t xml:space="preserve">Tämä soijakastike on parasta, mitä olemme koskaan saaneet.  Amazonin ansiosta löysimme sen jälleen.  On suuri ero, kun käytät tätä tuotetta.  Kiitos vielä kerran</w:t>
      </w:r>
    </w:p>
    <w:p>
      <w:r>
        <w:rPr>
          <w:b/>
        </w:rPr>
        <w:t xml:space="preserve">Tulos</w:t>
      </w:r>
    </w:p>
    <w:p>
      <w:r>
        <w:t xml:space="preserve">Paras soijakastike ikinä!!!</w:t>
      </w:r>
    </w:p>
    <w:p>
      <w:r>
        <w:rPr>
          <w:b/>
        </w:rPr>
        <w:t xml:space="preserve">Esimerkki 5.1179</w:t>
      </w:r>
    </w:p>
    <w:p>
      <w:r>
        <w:t xml:space="preserve">En ole suuri Amerikan kahvien ystävä; pidän niitä yleensä hieman kevyinä makuuni (olen Sumatran ja muiden Tyynenmeren alueella kasvatettujen kahvien suuri ystävä), mutta Riviera Sunset on mukava, kevyt kahvi, pehmeä ja ei hirveän hapokas.  Se on miellyttävä kahvi ihmisille, jotka pitävät enemmän kirkkaasta ja vähemmän täyteläisestä kahvista.  En myöskään suoraan sanottuna ole hulluna kofeiinittomaan kahviin, mutta se ei häiritse liikaa tämän kahvin makua.</w:t>
      </w:r>
    </w:p>
    <w:p>
      <w:r>
        <w:rPr>
          <w:b/>
        </w:rPr>
        <w:t xml:space="preserve">Tulos</w:t>
      </w:r>
    </w:p>
    <w:p>
      <w:r>
        <w:t xml:space="preserve">Toinen hyvä tuote Melittalta</w:t>
      </w:r>
    </w:p>
    <w:p>
      <w:r>
        <w:rPr>
          <w:b/>
        </w:rPr>
        <w:t xml:space="preserve">Esimerkki 5.1180</w:t>
      </w:r>
    </w:p>
    <w:p>
      <w:r>
        <w:t xml:space="preserve">Ostin tämän, koska ainesosat vaikuttavat olevan kunnossa, mutta jostain syystä koirieni piti mennä ulos vähintään kolme kertaa joka yö, yön yli, niiden kahden viikon aikana, kun annoimme tätä niille.  Vaihdoimme takaisin Origen-ruokaan, jota ne syövät hyvin, ja keskellä yötä tapahtuvat vessakäynnit loppuivat kahdessa päivässä. Vanhemmalla koirallani on myös taipumus tulla todella "kaivautuneeksi", kun se syö jotain, joka ei ole hyväksi sille, ja tämän ruoan kanssa se kaivoi jatkuvasti sohvaa!  Minulla ei ole aavistustakaan, mikä tässä ruoassa on vikana, mikään ainesosa ei erotu minusta syyllisenä, mutta jokin siinä todella sekoitti mopsini!</w:t>
      </w:r>
    </w:p>
    <w:p>
      <w:r>
        <w:rPr>
          <w:b/>
        </w:rPr>
        <w:t xml:space="preserve">Tulos</w:t>
      </w:r>
    </w:p>
    <w:p>
      <w:r>
        <w:t xml:space="preserve">Ei hyvä</w:t>
      </w:r>
    </w:p>
    <w:p>
      <w:r>
        <w:rPr>
          <w:b/>
        </w:rPr>
        <w:t xml:space="preserve">Esimerkki 5.1181</w:t>
      </w:r>
    </w:p>
    <w:p>
      <w:r>
        <w:t xml:space="preserve">Saatuani tämän kahvin keitin muutaman kupin.  Se oli melko pehmeä, ei liian voimakas, ja siinä oli hieman mokkainen aromi.  Ihan ok kahvi.  Todennäköisesti en osta tätä uudelleen, koska on niin paljon parempia.  Arvosteluni mittaamiseksi muille, suosikkejani ovat Coffee People Donut Shop, Green Mountain Dark Magic, Coffee People Organic Bold, Emeril's Big Easy Bold ja Tully's Kona Blend.</w:t>
      </w:r>
    </w:p>
    <w:p>
      <w:r>
        <w:rPr>
          <w:b/>
        </w:rPr>
        <w:t xml:space="preserve">Tulos</w:t>
      </w:r>
    </w:p>
    <w:p>
      <w:r>
        <w:t xml:space="preserve">OK kahvi, mutta ei läheskään paras</w:t>
      </w:r>
    </w:p>
    <w:p>
      <w:r>
        <w:rPr>
          <w:b/>
        </w:rPr>
        <w:t xml:space="preserve">Esimerkki 5.1182</w:t>
      </w:r>
    </w:p>
    <w:p>
      <w:r>
        <w:t xml:space="preserve">Ja niiden laatu on DRASTAATTISESTI heikompi.  Tehkää lyhyt haku USDA:n tai Dept of Animal Welfare -viraston vastaavasta asiasta Kiinassa.  Arvatkaa mitä?  Ei ole olemassa.  ÄLÄ OTA.</w:t>
      </w:r>
    </w:p>
    <w:p>
      <w:r>
        <w:rPr>
          <w:b/>
        </w:rPr>
        <w:t xml:space="preserve">Tulos</w:t>
      </w:r>
    </w:p>
    <w:p>
      <w:r>
        <w:t xml:space="preserve">Nyt valmistettu Kiinassa.</w:t>
      </w:r>
    </w:p>
    <w:p>
      <w:r>
        <w:rPr>
          <w:b/>
        </w:rPr>
        <w:t xml:space="preserve">Esimerkki 5.1183</w:t>
      </w:r>
    </w:p>
    <w:p>
      <w:r>
        <w:t xml:space="preserve">Claxton Dark Fruitcake on ollut perheemme perinne 1950-luvun puolivälistä lähtien. Tilasin sen tänä vuonna suoraan yritykseltä, ja kun tarjoilin sitä kiitospäivänä, luulimme vieraideni kanssa, että minua oli varmaan huijattu väärennetyllä verkkosivustolla, joka vain väitti myyvänsä Claxton-hedelmäkakkuja.  Siinä oli parhaimmillaan 40 % hedelmiä ja pähkinöitä, ja se koostui kumimaisesta vaaleasta "kakusta".  Lähetin yritykselle sähköpostia ja ilmaisin pettymykseni.  Useiden edestakaisten sähköpostiviestien jälkeen ja keskusteltuani tänään yhden omistajan kanssa he vakuuttivat minulle, että kyseessä oli alkuperäinen tumma resepti.  Ainesosia lukiessani huomasin, että maissisiirappi, sokeri ja korkeafruktoosinen maissisiirappi oli lueteltu jauhon jälkeen, joka oli neljäs ainesosa.  Aivan lopussa oli lueteltu melassi, mausteet ja 3 keinotekoista elintarvikeväriä.  Maissisiirappia oli laajalti saatavilla vasta 1970-luvun puolivälistä 1980-luvun puoliväliin, joten en ole varma, miten se oli yksi alkuperäisistä ainesosista.  Kaikilla ihmisillä, joiden kanssa puhuin, tuntui olevan sellainen asenne, että olin niin tyhmä, etten voinut mitenkään tarkkailla sitä, mitä minulla oli oikein. Vaikka he tarjoutuivat lähettämään korvaavan tuotteen, jos palautan sen omalla kustannuksellani, he kertoivat minulle, että se, mitä saisin, olisi identtinen sen kanssa, mitä minulla on.  Yksi omistajista ilmoitti minulle, että he olivat saaneet tänä vuonna nolla valitusta.  Suren lähes 55-vuotisen perinteen menetystä, mutta muut neljä kakkua ovat nyt roskiksessa.</w:t>
      </w:r>
    </w:p>
    <w:p>
      <w:r>
        <w:rPr>
          <w:b/>
        </w:rPr>
        <w:t xml:space="preserve">Tulos</w:t>
      </w:r>
    </w:p>
    <w:p>
      <w:r>
        <w:t xml:space="preserve">Erittäin pettynyt</w:t>
      </w:r>
    </w:p>
    <w:p>
      <w:r>
        <w:rPr>
          <w:b/>
        </w:rPr>
        <w:t xml:space="preserve">Esimerkki 5.1184</w:t>
      </w:r>
    </w:p>
    <w:p>
      <w:r>
        <w:t xml:space="preserve">Olen pitkänmatkan juoksija ja vatsatanssija.  Selkäni vastustaa tanssimista ja polveni vastustaa juoksemista.  Minulla oli suuria vaikeuksia hallita kipujani ja jatkaa toimintaani pelkällä ibuprofeenilla.  Luin kirsikkamehusta juoksulehdestä, ja päätin kokeilla sitä luettuani joitakin muita arvosteluja täällä Amazonissa.  Olen yksinkertaisesti häkeltynyt erosta!  Kehoni todella reagoi tähän tavaraan.  Polvikipuni on kadonnut, ja selkääni sattuu vain todella syvien selkäkyykkyjen aikana.  Minulla oli myös samana päivänä helpotusta.  Voin ehdottomasti huomata eron päivinä, jolloin unohdan ottaa tämän!  Lisäbonuksena olen huomannut, että myös lihasten kipeys on vähentynyt huomattavasti.  Olisinpa kuullut tästä aikaisemmin!  Noudatan sitä, mitä pullossa lukee, 1 kerran kahdesti päivässä.  Aluksi käytin vain ruokalusikallista ja nuoleskelin sitä ruokalusikallisesta (2TBS=1 oz.), mitä teen vieläkin aamuisin, mutta hyvä luoja, tämä aine on hapanta!  Ensimmäinen kerta ei ole liian paha, luulen, että se johtuu lähinnä siitä, että makuhermosi ovat sokissa.  Toinen saa minut kuitenkin todella pahasti sekaisin!  Viime aikoina olen sekoittanut unssini kupilliseen appelsiinimehua illallisella, mikä näyttää ällöttävältä, mutta maistuu yllättäen todella hyvältä.  Toivon todella, että tämä tuote tulee pian takaisin varastoon, en usko, että voisin olla ilman sitä ja epäröin vaihtaa toiseen merkkiin.</w:t>
      </w:r>
    </w:p>
    <w:p>
      <w:r>
        <w:rPr>
          <w:b/>
        </w:rPr>
        <w:t xml:space="preserve">Tulos</w:t>
      </w:r>
    </w:p>
    <w:p>
      <w:r>
        <w:t xml:space="preserve">Auttaa kipeisiin niveliin ja lihaksiin</w:t>
      </w:r>
    </w:p>
    <w:p>
      <w:r>
        <w:rPr>
          <w:b/>
        </w:rPr>
        <w:t xml:space="preserve">Esimerkki 5.1185</w:t>
      </w:r>
    </w:p>
    <w:p>
      <w:r>
        <w:t xml:space="preserve">Koirani luulee, että hän on syntynyt aatelisväestöön ja että hänellä on oikeus hienoon ruokailuun joka ilta.  Näin ollen se ei syö tavallista ruokaa.  Lusikallinen tätä kuivamuonan päälle, vähän vettä kastikkeeksi, ja olemme valmiita.  Kotelon tilaaminen Amazonista oli paljon helpompaa kuin yksittäisten purkkien hakeminen eläinkaupasta.  Kaiken kaikkiaan menestys meille.</w:t>
      </w:r>
    </w:p>
    <w:p>
      <w:r>
        <w:rPr>
          <w:b/>
        </w:rPr>
        <w:t xml:space="preserve">Tulos</w:t>
      </w:r>
    </w:p>
    <w:p>
      <w:r>
        <w:t xml:space="preserve">Saa nirso koirani syömään...</w:t>
      </w:r>
    </w:p>
    <w:p>
      <w:r>
        <w:rPr>
          <w:b/>
        </w:rPr>
        <w:t xml:space="preserve">Esimerkki 5.1186</w:t>
      </w:r>
    </w:p>
    <w:p>
      <w:r>
        <w:t xml:space="preserve">Rakastan tätä keittoa, koska siinä käytetään luonnollisia ainesosia eikä haitallisia täyteaineita, kuten mononatriumglutamaattia ja osittain hydrattua öljyä. Mikä tärkeintä, tämä keitto maistuu SUUANVEDÄTTÄVÄN HYVÄLTÄ ja pursuaa makua. Käytän täysmaitoa ja lisään ripauksen pippuria, ja tämä aromaattinen keitto ahmii minuuteissa. Jos et ole vielä kokeillut, kokeile ehdottomasti.</w:t>
      </w:r>
    </w:p>
    <w:p>
      <w:r>
        <w:rPr>
          <w:b/>
        </w:rPr>
        <w:t xml:space="preserve">Tulos</w:t>
      </w:r>
    </w:p>
    <w:p>
      <w:r>
        <w:t xml:space="preserve">Paras säilykekeitto</w:t>
      </w:r>
    </w:p>
    <w:p>
      <w:r>
        <w:rPr>
          <w:b/>
        </w:rPr>
        <w:t xml:space="preserve">Esimerkki 5.1187</w:t>
      </w:r>
    </w:p>
    <w:p>
      <w:r>
        <w:t xml:space="preserve">En voi uskoa, että tuhlasin lähes 20 dollaria tähän. Ne paloivat! Ne olivat syömäkelvottomia! Se oli niin inhottavaa ja niiden saapuminen kesti ikuisuuden! Teidän pitäisi ottaa tämä tuote pois tuotelistaltanne. Huonoin tuote, jonka olen koskaan tilannut</w:t>
      </w:r>
    </w:p>
    <w:p>
      <w:r>
        <w:rPr>
          <w:b/>
        </w:rPr>
        <w:t xml:space="preserve">Tulos</w:t>
      </w:r>
    </w:p>
    <w:p>
      <w:r>
        <w:t xml:space="preserve">Inhottavaa! Rahan tuhlausta!</w:t>
      </w:r>
    </w:p>
    <w:p>
      <w:r>
        <w:rPr>
          <w:b/>
        </w:rPr>
        <w:t xml:space="preserve">Esimerkki 5.1188</w:t>
      </w:r>
    </w:p>
    <w:p>
      <w:r>
        <w:t xml:space="preserve">Tämän yksikön tasoa oli vaikea säätää, ja kun kaikki oli sanottu ja tehty, se oli hyvin alhainen.</w:t>
      </w:r>
    </w:p>
    <w:p>
      <w:r>
        <w:rPr>
          <w:b/>
        </w:rPr>
        <w:t xml:space="preserve">Tulos</w:t>
      </w:r>
    </w:p>
    <w:p>
      <w:r>
        <w:t xml:space="preserve">Mikrofonisovitin tietokonetta varten</w:t>
      </w:r>
    </w:p>
    <w:p>
      <w:r>
        <w:rPr>
          <w:b/>
        </w:rPr>
        <w:t xml:space="preserve">Esimerkki 5.1189</w:t>
      </w:r>
    </w:p>
    <w:p>
      <w:r>
        <w:t xml:space="preserve">Jos etsit vain rusinoita ja maapähkinöitä, Emerald Hartmony Raisinberry Nut trail mix sopii hyvin. Jokaisessa pakkauksessa (9 oz.) on runsaasti laadukkaita maapähkinöitä ja rusinoita. Mutta älä osta tätä, jos todella haluat karpaloita, manteleita tai cashewpähkinöitä, koska näitä herkkuja on hyvin vähän. Jogurtilla päällystetyt rusinat ovat hyvin makeita. Pakkaukseni toimitettiin aurinkoisena syyskuisena päivänä, ja kun avasin psckage 90 minuuttia sen jälkeen, kun olin ottanut pakkauksen auringosta, jogurttipohjaiset rusinat olivat vielä sulaneet.</w:t>
      </w:r>
    </w:p>
    <w:p>
      <w:r>
        <w:rPr>
          <w:b/>
        </w:rPr>
        <w:t xml:space="preserve">Tulos</w:t>
      </w:r>
    </w:p>
    <w:p>
      <w:r>
        <w:t xml:space="preserve">Vanhat kunnon rusinat ja maapähkinät, mutta hyvin vähän muuta.</w:t>
      </w:r>
    </w:p>
    <w:p>
      <w:r>
        <w:rPr>
          <w:b/>
        </w:rPr>
        <w:t xml:space="preserve">Esimerkki 5.1190</w:t>
      </w:r>
    </w:p>
    <w:p>
      <w:r>
        <w:t xml:space="preserve">Ostin tämän ja tavallisen ystäväni syntymäpäivälahjaksi. Ostin 3-pakkauksen - Ystäväni näki arvostelun tästä Oprahissa - Sitä ei löydy kaupoista... joten kokeilin tätä - Se on hieman voimakas - piti sekoittaa siihen lisää kevyttä majoneesia.... Odotan tomaattieni saapumista tomaatti-bakoneesivoileipää varten - siitä tulee TODELLINEN TESTI!!! Toistaiseksi arvosteluni on tämä - Ei huono - mutta se on vahva. Saatatte joutua sekoittamaan siihen enemmän majoneesia, kuten minä tein.</w:t>
      </w:r>
    </w:p>
    <w:p>
      <w:r>
        <w:rPr>
          <w:b/>
        </w:rPr>
        <w:t xml:space="preserve">Tulos</w:t>
      </w:r>
    </w:p>
    <w:p>
      <w:r>
        <w:t xml:space="preserve">Vahvaa tavaraa</w:t>
      </w:r>
    </w:p>
    <w:p>
      <w:r>
        <w:rPr>
          <w:b/>
        </w:rPr>
        <w:t xml:space="preserve">Esimerkki 5.1191</w:t>
      </w:r>
    </w:p>
    <w:p>
      <w:r>
        <w:t xml:space="preserve">Tämä on paras Caribou kcup, jos pidät tummasta, täyteläisestä paahdosta, jossa on hyvä maku ja vähän happamuutta.  Ostan ehdottomasti uudelleen.</w:t>
      </w:r>
    </w:p>
    <w:p>
      <w:r>
        <w:rPr>
          <w:b/>
        </w:rPr>
        <w:t xml:space="preserve">Tulos</w:t>
      </w:r>
    </w:p>
    <w:p>
      <w:r>
        <w:t xml:space="preserve">Paras karibu</w:t>
      </w:r>
    </w:p>
    <w:p>
      <w:r>
        <w:rPr>
          <w:b/>
        </w:rPr>
        <w:t xml:space="preserve">Esimerkki 5.1192</w:t>
      </w:r>
    </w:p>
    <w:p>
      <w:r>
        <w:t xml:space="preserve">Tämä on ensimmäinen Twiningsin K-kuppi- ja teetuote, josta kukaan perheessämme ei nauttinut. Jos olisin voinut palauttaa sen, olisin tehnyt sen ensimmäisen kupin jälkeen, mutta tätä tuotetta ei voi palauttaa.</w:t>
      </w:r>
    </w:p>
    <w:p>
      <w:r>
        <w:rPr>
          <w:b/>
        </w:rPr>
        <w:t xml:space="preserve">Tulos</w:t>
      </w:r>
    </w:p>
    <w:p>
      <w:r>
        <w:t xml:space="preserve">Twinings Earl Grey tee K-kupit</w:t>
      </w:r>
    </w:p>
    <w:p>
      <w:r>
        <w:rPr>
          <w:b/>
        </w:rPr>
        <w:t xml:space="preserve">Esimerkki 5.1193</w:t>
      </w:r>
    </w:p>
    <w:p>
      <w:r>
        <w:t xml:space="preserve">Tämä kuuma kaakao on ilkeimmän makuista pikakaakaota, jota olen koskaan syönyt. Tiedän, ettei se maistu aidolta, mutta jo kolmen kupillisen jälkeen en saa itseäni lopettamaan laatikkoa. Taidan heittää ne pois. K-kuppikoneemme on noin kuukauden vanha ja kokeilemamme kahvimaut ovat kaikki hyviä, joten halusimme kokeilla kaakaota. Ensimmäinen kokeilu oli hyvin vetistä, joten ajattelin, että kuppikokoa pitää pienentää. Tuloksena on vain makeampi kuppi kuumaa vettä. Pitäytykää kahvissa.</w:t>
      </w:r>
    </w:p>
    <w:p>
      <w:r>
        <w:rPr>
          <w:b/>
        </w:rPr>
        <w:t xml:space="preserve">Tulos</w:t>
      </w:r>
    </w:p>
    <w:p>
      <w:r>
        <w:t xml:space="preserve">Awful</w:t>
      </w:r>
    </w:p>
    <w:p>
      <w:r>
        <w:rPr>
          <w:b/>
        </w:rPr>
        <w:t xml:space="preserve">Esimerkki 5.1194</w:t>
      </w:r>
    </w:p>
    <w:p>
      <w:r>
        <w:t xml:space="preserve">Ostin tämän kissanruoan Tractor Supplysta. Kissani vihaavat tätä ruokaa. Ne eivät syö sitä. Se on niin kovaa, että kissojeni on vaikea yrittää syödä sitä. Kissani ovat hyvin tyytymättömiä tähän ruokaan. En ostaisi uudelleen.</w:t>
      </w:r>
    </w:p>
    <w:p>
      <w:r>
        <w:rPr>
          <w:b/>
        </w:rPr>
        <w:t xml:space="preserve">Tulos</w:t>
      </w:r>
    </w:p>
    <w:p>
      <w:r>
        <w:t xml:space="preserve">Kissa on onneton</w:t>
      </w:r>
    </w:p>
    <w:p>
      <w:r>
        <w:rPr>
          <w:b/>
        </w:rPr>
        <w:t xml:space="preserve">Esimerkki 5.1195</w:t>
      </w:r>
    </w:p>
    <w:p>
      <w:r>
        <w:t xml:space="preserve">Tuote on aina erinomainen. On hyvin vaikea löytää pakkauksia pienemmissä kooissa. yritän edelleen löytää linkin pienempiin ja eri määriin.</w:t>
      </w:r>
    </w:p>
    <w:p>
      <w:r>
        <w:rPr>
          <w:b/>
        </w:rPr>
        <w:t xml:space="preserve">Tulos</w:t>
      </w:r>
    </w:p>
    <w:p>
      <w:r>
        <w:t xml:space="preserve">Glitterati karkkia</w:t>
      </w:r>
    </w:p>
    <w:p>
      <w:r>
        <w:rPr>
          <w:b/>
        </w:rPr>
        <w:t xml:space="preserve">Esimerkki 5.1196</w:t>
      </w:r>
    </w:p>
    <w:p>
      <w:r>
        <w:t xml:space="preserve">OLEN OSTANUT TÄTÄ TUOTETTA ENNENKIN. NÄMÄ VÄLIPALAT OVAT RAPEITA JA HYVÄNMAKUISIA. MYÖS VÄHÄKALORISIA. SUOSITTELEN NIITÄ LÄMPIMÄSTI. NE TOIMITETAAN LÄHES VÄLITTÖMÄSTI JA NE SAAPUVAT MUUTAMASSA PÄIVÄSSÄ.</w:t>
      </w:r>
    </w:p>
    <w:p>
      <w:r>
        <w:rPr>
          <w:b/>
        </w:rPr>
        <w:t xml:space="preserve">Tulos</w:t>
      </w:r>
    </w:p>
    <w:p>
      <w:r>
        <w:t xml:space="preserve">hyvänmakuinen</w:t>
      </w:r>
    </w:p>
    <w:p>
      <w:r>
        <w:rPr>
          <w:b/>
        </w:rPr>
        <w:t xml:space="preserve">Esimerkki 5.1197</w:t>
      </w:r>
    </w:p>
    <w:p>
      <w:r>
        <w:t xml:space="preserve">Tämä tulinen kastike on yksi suosikeistani. Siinä on täydellinen tasapaino maukasta ja mausteista. Voit tuntea makujen tuoksun heti, kun avaat pullon. Sekoitus valkosipulia, habaneroa ja muita mausteita. Laitan tätä kaikkeen ja käytän yleensä yhden pullon viikossa. Suosittelen tätä kaikille, jotka pitävät tulisesta kastikkeesta.</w:t>
      </w:r>
    </w:p>
    <w:p>
      <w:r>
        <w:rPr>
          <w:b/>
        </w:rPr>
        <w:t xml:space="preserve">Tulos</w:t>
      </w:r>
    </w:p>
    <w:p>
      <w:r>
        <w:t xml:space="preserve">Mahtava kastike</w:t>
      </w:r>
    </w:p>
    <w:p>
      <w:r>
        <w:rPr>
          <w:b/>
        </w:rPr>
        <w:t xml:space="preserve">Esimerkki 5.1198</w:t>
      </w:r>
    </w:p>
    <w:p>
      <w:r>
        <w:t xml:space="preserve">Gluteenittomista tuotteista tämä on mahtava.  Käytän sitä korvaamaan kaikki reseptit, joissa vaaditaan jauhoja.  Siitä saa loistavia kurpitsavohveleita.</w:t>
      </w:r>
    </w:p>
    <w:p>
      <w:r>
        <w:rPr>
          <w:b/>
        </w:rPr>
        <w:t xml:space="preserve">Tulos</w:t>
      </w:r>
    </w:p>
    <w:p>
      <w:r>
        <w:t xml:space="preserve">Loistava gluteeniton tuote</w:t>
      </w:r>
    </w:p>
    <w:p>
      <w:r>
        <w:rPr>
          <w:b/>
        </w:rPr>
        <w:t xml:space="preserve">Esimerkki 5.1199</w:t>
      </w:r>
    </w:p>
    <w:p>
      <w:r>
        <w:t xml:space="preserve">Saamani katajakasvi kuoli kuukauden sisällä istutuksesta. Tutkittuani asiaa löysin, että se viihtyy parhaiten kodin ulkopuolella, mitä Eve's Garden ei maininnut tuoteohjeissa. Annoin sille yhden tähden, koska se toimitettiin hyvin ja se oli hauska niin kauan kuin se kesti. En hanki enää mitään tältä valmistajalta.</w:t>
      </w:r>
    </w:p>
    <w:p>
      <w:r>
        <w:rPr>
          <w:b/>
        </w:rPr>
        <w:t xml:space="preserve">Tulos</w:t>
      </w:r>
    </w:p>
    <w:p>
      <w:r>
        <w:t xml:space="preserve">Pettymys</w:t>
      </w:r>
    </w:p>
    <w:p>
      <w:r>
        <w:rPr>
          <w:b/>
        </w:rPr>
        <w:t xml:space="preserve">Esimerkki 5.1200</w:t>
      </w:r>
    </w:p>
    <w:p>
      <w:r>
        <w:t xml:space="preserve">UPEAA!!!! niin herkullinen maku Hankin sen terveellisenä vaihtoehtona jälkiruoille, joita normaalisti syömme, ja olen niin iloinen, että tein niin paljon asioita, joita voit tehdä hyytelöjälkiruokien kanssa, ja silti ne maistuvat hyvältä ja ovat hyväksi sinulle. Aion ehdottomasti ostaa tämän tuotteen uudelleen maku oli niin ihana.</w:t>
      </w:r>
    </w:p>
    <w:p>
      <w:r>
        <w:rPr>
          <w:b/>
        </w:rPr>
        <w:t xml:space="preserve">Tulos</w:t>
      </w:r>
    </w:p>
    <w:p>
      <w:r>
        <w:t xml:space="preserve">JELL-O</w:t>
      </w:r>
    </w:p>
    <w:p>
      <w:r>
        <w:rPr>
          <w:b/>
        </w:rPr>
        <w:t xml:space="preserve">Esimerkki 5.1201</w:t>
      </w:r>
    </w:p>
    <w:p>
      <w:r>
        <w:t xml:space="preserve">Lapseni imetti yksinomaan rintamaitoa 4,5 kuukautta, ja otin vähitellen käyttöön Similac Organic -maidonkorvikkeen lisämaidonkorvikkeeksi (rintamaitoni alkoi kuivua).  Hänen mielestään tämä oli niin paljon helpompi syödä, että hän luopui siitä 5 1/2 kuukauden iässä.  Kun lopetin imetyksen kokonaan, hän oli niin ummetunut äidinmaidonkorvikkeesta, että vaihdoin sen.  Hän vinkui ja itki ja työskenteli niin kauan vain tuottaakseen pingispallon kokoisen kovan pallon.  Se oli kamalaa!  Tajusin, että minä olin se, joka auttoi häntä kakkaamaan imettämällä ja sitten hän menetti kaiken kykynsä, kun hän siirtyi täysimetykselle.  Minä sanon switch....</w:t>
      </w:r>
    </w:p>
    <w:p>
      <w:r>
        <w:rPr>
          <w:b/>
        </w:rPr>
        <w:t xml:space="preserve">Tulos</w:t>
      </w:r>
    </w:p>
    <w:p>
      <w:r>
        <w:t xml:space="preserve">Kauheasti ummetusta aiheuttava</w:t>
      </w:r>
    </w:p>
    <w:p>
      <w:r>
        <w:rPr>
          <w:b/>
        </w:rPr>
        <w:t xml:space="preserve">Esimerkki 5.1202</w:t>
      </w:r>
    </w:p>
    <w:p>
      <w:r>
        <w:t xml:space="preserve">Yllättävän herkullinen välipala! Suuri nautinto, kun työskentelen pitkiä tunteja tietokoneen ääressä.</w:t>
      </w:r>
    </w:p>
    <w:p>
      <w:r>
        <w:rPr>
          <w:b/>
        </w:rPr>
        <w:t xml:space="preserve">Tulos</w:t>
      </w:r>
    </w:p>
    <w:p>
      <w:r>
        <w:t xml:space="preserve">Nami!</w:t>
      </w:r>
    </w:p>
    <w:p>
      <w:r>
        <w:rPr>
          <w:b/>
        </w:rPr>
        <w:t xml:space="preserve">Esimerkki 5.1203</w:t>
      </w:r>
    </w:p>
    <w:p>
      <w:r>
        <w:t xml:space="preserve">Olin innoissani näistä ja olin järjestänyt sulhaseni syntymäpäivänä koko tapahtuman näiden tablettien ympärille. Tein tilauksen hyvissä ajoin, nimittäin 3 viikkoa etukäteen.  Kahden viikon odottelun jälkeen sain ilmoituksen, että tilaukseni peruutetaan jonkin mystisen, vielä määrittelemättömän ongelman vuoksi. Sähköpostiviestissä yritettiin jakaa syyllisyys Amazonin, sen toimittajan ja jonkin salaperäisen tuntemattoman tekijän välille, mutta lopulta ei otettu todellista vastuuta virheestä.  Olin turhautunut ja hämmentynyt, koska vaikka he sanoivat, että he pysäyttävät kaikki tilaukset toistaiseksi, heidän yrityksensä verkkosivustolla näkyy edelleen, että tuote on varastossa ja valmis tilauksia varten.  Tämä oli lievästi sanottuna suuri pettymys, ja sitäkin suurempi pettymys, koska yrityksen vastaus oli hyvin toiveikas ja ontuva. Kokemukseni mukaan, kun yritys mokaa (muistakaa, että kyse ei ollut vain minun tilauksestani, vaan kokonainen joukko tilauksia peruuntui), sen pitäisi tunnustaa ja ottaa vastuu ja osoittaa siten rehellisyyttä sen sijaan, että se mutisee jotain käsittämätöntä mutu-tuntumaa, joka ei selitä eikä ratkaise asiakkaan ongelmaa.</w:t>
      </w:r>
    </w:p>
    <w:p>
      <w:r>
        <w:rPr>
          <w:b/>
        </w:rPr>
        <w:t xml:space="preserve">Tulos</w:t>
      </w:r>
    </w:p>
    <w:p>
      <w:r>
        <w:t xml:space="preserve">Ilmoitus peruutetusta tilauksesta 2 viikon kuluttua tilauksen tekemisestä.</w:t>
      </w:r>
    </w:p>
    <w:p>
      <w:r>
        <w:rPr>
          <w:b/>
        </w:rPr>
        <w:t xml:space="preserve">Esimerkki 5.1204</w:t>
      </w:r>
    </w:p>
    <w:p>
      <w:r>
        <w:t xml:space="preserve">Tilasin tämän kasvin hedelmäkärpäsen invaasion korjaamiseksi. Amazonin toimitus oli hyväksyttävä, mutta valmistaja ei luo pakkausta helpottamaan mitään lähetystä, elleivät he laittaisi laatikkoon "Tämä puoli ylöspäin". Likaa oli kaikkialla muualla kuin siellä, missä sen piti olla, ja kasvi (Audrey) oli ylösalaisin, juuret ylöspäin laatikossa. Jos olisin löytänyt sellaisen paikallisesti, olisin ostanut sen sieltä. Toivottavasti Audrey selviää, mutta minulla ei ole suuria toiveita. EDIT: Audrey on nyt kuollut. Ei suositella.</w:t>
      </w:r>
    </w:p>
    <w:p>
      <w:r>
        <w:rPr>
          <w:b/>
        </w:rPr>
        <w:t xml:space="preserve">Tulos</w:t>
      </w:r>
    </w:p>
    <w:p>
      <w:r>
        <w:t xml:space="preserve">Ei pakattu lähetystä varten</w:t>
      </w:r>
    </w:p>
    <w:p>
      <w:r>
        <w:rPr>
          <w:b/>
        </w:rPr>
        <w:t xml:space="preserve">Esimerkki 5.1205</w:t>
      </w:r>
    </w:p>
    <w:p>
      <w:r>
        <w:t xml:space="preserve">Syön tätä pastaa joka päivä ilman syyllisyydentuntoa. Rakastan tätä pastaa. Pidän haluamani painon ilman ongelmia. Tätä pastaa täytyy keittää hieman pidempään kuin tavallista pastaa, mutta se on aivan yhtä hyvää.</w:t>
      </w:r>
    </w:p>
    <w:p>
      <w:r>
        <w:rPr>
          <w:b/>
        </w:rPr>
        <w:t xml:space="preserve">Tulos</w:t>
      </w:r>
    </w:p>
    <w:p>
      <w:r>
        <w:t xml:space="preserve">Pasta ystäville unelma</w:t>
      </w:r>
    </w:p>
    <w:p>
      <w:r>
        <w:rPr>
          <w:b/>
        </w:rPr>
        <w:t xml:space="preserve">Esimerkki 5.1206</w:t>
      </w:r>
    </w:p>
    <w:p>
      <w:r>
        <w:t xml:space="preserve">Tämä on loistava kinkkukeittopohja.  Olen käyttänyt sitä kinkku-papujen ja maustettujen vihreiden papujen kanssa.  Loistava maku.</w:t>
      </w:r>
    </w:p>
    <w:p>
      <w:r>
        <w:rPr>
          <w:b/>
        </w:rPr>
        <w:t xml:space="preserve">Tulos</w:t>
      </w:r>
    </w:p>
    <w:p>
      <w:r>
        <w:t xml:space="preserve">Ham Base</w:t>
      </w:r>
    </w:p>
    <w:p>
      <w:r>
        <w:rPr>
          <w:b/>
        </w:rPr>
        <w:t xml:space="preserve">Esimerkki 5.1207</w:t>
      </w:r>
    </w:p>
    <w:p>
      <w:r>
        <w:t xml:space="preserve">Tämä ei ole yhtään parempi. . eikä huonompi kuin ramen-nuudelit, joita saa kaupasta paljon halvemmalla.  Plussaa: Ei MSG:tä (mutta paljon muuta "tavaraa", kuten kumiarabia, omenahappo, maltodekstriini, dinatriumguanylaatti, dinatriuminosinaatti, dinatriumsukkinaatti jne.) Miinukset: Älä anna kuvan hämätä sinua.  Tämä on "annosehdotus".  Tässä tuotteessa ei ole kanaa.  Siinä on vain "jauhemaista kanalientä" sekä naudanrasvaa. . naudanlihalientä. . ja se on alle 2 %. Ei lainkaan mausteinen.  Jos tämä on mielestäsi mausteista, niin ripaus mustapippuria saa sinut syttymään tuleen! Pakkauksen mukaan tämä sisältää 30 % vähemmän natriumia kuin heidän "tavalliset" tuotteensa.  Tässä on 890 mg natriumia, mikä on 37 % suositellusta päiväannoksesta. . ja se on melko suolaista. . joten en haluaisi ajatella, miltä niiden "tavallinen" maistuisi. ...ja OH. . jos luet pakkausta, yhdessä kulhossa on KAKSI annosta, eli saat 74% päivittäisestä suolamäärästäsi yhdessä kulhossa näitä nuudeleita, enkä tiedä ketään, joka söisi vain 1/2 kulhosta. Sisällä on paljon ylimääräistä "tavaraa".  Katso yllä.  Vielä kerran. . . Luulen, että KAIKKI tämäntyyppiset nuudelit ovat hyvin samanlaisia.  Ei todellakaan ole terveellistä tavaraa. . mutta ei ole sitä myöskään suurin osa pikaruoasta. . Mutta se on nopeaa. . Se on helppoa. . Joten silloin tällöin se on varmasti hyvä... ...mutta et varmaankaan halua yrittää elää näillä.  Tiedoksi, että tässä tuotteessa ei ole vitamiineja.  Ei mitään.  Vetoketju.  Ei mitään.</w:t>
      </w:r>
    </w:p>
    <w:p>
      <w:r>
        <w:rPr>
          <w:b/>
        </w:rPr>
        <w:t xml:space="preserve">Tulos</w:t>
      </w:r>
    </w:p>
    <w:p>
      <w:r>
        <w:t xml:space="preserve">Ei mitään erikoista. . . Ei mausteinen. . Kanaa?  Oikeasti???</w:t>
      </w:r>
    </w:p>
    <w:p>
      <w:r>
        <w:rPr>
          <w:b/>
        </w:rPr>
        <w:t xml:space="preserve">Esimerkki 5.1208</w:t>
      </w:r>
    </w:p>
    <w:p>
      <w:r>
        <w:t xml:space="preserve">Rehellisesti sanottuna sain nämä kaupasta. Ajattelet wow suklaalastuja ja Oreoja. Niille, joiden mielestä nämä ovat niin hyviä, suosittelen Hersheyn tai Reesen rapeita vohvelipatukoita. Rehellinen mielipiteeni näistä "ohuista sipseistä" kekseistä on, että niissä on hieman enemmän makua kuin ehtoollisvohveleissa, tai maitoluussa.</w:t>
      </w:r>
    </w:p>
    <w:p>
      <w:r>
        <w:rPr>
          <w:b/>
        </w:rPr>
        <w:t xml:space="preserve">Tulos</w:t>
      </w:r>
    </w:p>
    <w:p>
      <w:r>
        <w:t xml:space="preserve">Onko se hyvä? Et voi olla tosissasi</w:t>
      </w:r>
    </w:p>
    <w:p>
      <w:r>
        <w:rPr>
          <w:b/>
        </w:rPr>
        <w:t xml:space="preserve">Esimerkki 5.1209</w:t>
      </w:r>
    </w:p>
    <w:p>
      <w:r>
        <w:t xml:space="preserve">Tämä on siunaus niille meistä, jotka ovat GF.  On niin monia asioita, joita voimme tehdä uudelleen nyt, kun meillä on Bisquick!  Puhumattakaan siitä, että pannukakut maistuvat vihdoin taas pannukakuilta!  Kuinka mukavaa onkaan taas syödä keksiä päivällisen kanssa!  Koska GF-tuotteet ovat niin kalliita, paras paikka hankkia niitä on Amazonin automaattinen lähetysohjelma.  Se on mahtavaa!</w:t>
      </w:r>
    </w:p>
    <w:p>
      <w:r>
        <w:rPr>
          <w:b/>
        </w:rPr>
        <w:t xml:space="preserve">Tulos</w:t>
      </w:r>
    </w:p>
    <w:p>
      <w:r>
        <w:t xml:space="preserve">Todellinen lahja niille meistä, jotka ovat GF:n jäseniä.</w:t>
      </w:r>
    </w:p>
    <w:p>
      <w:r>
        <w:rPr>
          <w:b/>
        </w:rPr>
        <w:t xml:space="preserve">Esimerkki 5.1210</w:t>
      </w:r>
    </w:p>
    <w:p>
      <w:r>
        <w:t xml:space="preserve">Olen niin pettynyt - tämä tuote EI ole palautuskelpoinen, mutta saamani tuotteet olivat vanhentuneita!  Viimeinen käyttöpäivä oli jo ENNEN kuin lähetin tilauksen, ja myyjä lähetti tuotteen, jonka olisi pitänyt nähdä, että se oli parasta ennen - vähintään 6 viikkoa ennen tilauksen käsittelyä.</w:t>
      </w:r>
    </w:p>
    <w:p>
      <w:r>
        <w:rPr>
          <w:b/>
        </w:rPr>
        <w:t xml:space="preserve">Tulos</w:t>
      </w:r>
    </w:p>
    <w:p>
      <w:r>
        <w:t xml:space="preserve">saanut vanhentuneen tuotteen</w:t>
      </w:r>
    </w:p>
    <w:p>
      <w:r>
        <w:rPr>
          <w:b/>
        </w:rPr>
        <w:t xml:space="preserve">Esimerkki 5.1211</w:t>
      </w:r>
    </w:p>
    <w:p>
      <w:r>
        <w:t xml:space="preserve">Tilasin ruokalevyn (ne olivat myynnissä), joka sisälsi kanan omenakompotti-illallisen. Se sisälsi 3 kappaletta tätä lajiketta, ja se piti ensimmäisestä, mutta muut, vaikka ne olivat kunnolla suljettuja, olivat kiinteitä, homeisia ja haisevia. Myös yksi kalkkunaruoista oli huonosti suljettu; kansi oli puhjennut. Olimme onnekkaita, koska satuin juuri tarkistamaan sen. Nyt olen niin vainoharhainen, että tarkastan kaikki useaan kertaan. Soitin Earth's Bestille, ja he vakuuttivat minulle, että heillä ei ole ollut tätä ongelmaa aiemmin ja että minun ei pitäisi olla huolissani siitä. Olen niin yllättynyt siitä, että tämä läpäisi vauvanruokien valmistajan QA/QC-tarkastuksen. Miksi yritys ottaisi riskin huonosta julkisuudesta, kun vauvanruokavalmistajat luottavat niin paljon turvallisuuteen liittyvään maineeseen?!  Avasimme hiljattain myös 5 muuta purkkia tässä asunnossa, kun poikani kieltäytyi syömästä niitä ja huomasimme, että ne olivat pilaantuneita.  Kolme niistä oli täysin kiinteitä ja kupolimaisia yläosastaan!  Työnsimme hammastikun purkin pohjaan ja se oli kauttaaltaan kuiva.  Pian sen jälkeen, kun hän oli syönyt viimeisen ateriansa tästä laatikosta, poikani alkoi oksentaa ja kieltäytyi syömästä.  Olemme ottaneet yhteyttä USDA:han tästä asiasta.  Jos teille käy näin, olkaa hyvä ja muistakaa purkkinne, jotta voitte antaa heille heidän tarvitsemansa tiedot.  Se voi estää muita vauvoja sairastumasta. En enää koskaan osta mitään Earth's Bestiltä!</w:t>
      </w:r>
    </w:p>
    <w:p>
      <w:r>
        <w:rPr>
          <w:b/>
        </w:rPr>
        <w:t xml:space="preserve">Tulos</w:t>
      </w:r>
    </w:p>
    <w:p>
      <w:r>
        <w:t xml:space="preserve">pilaantunut, homeinen ruoka = terveysriski</w:t>
      </w:r>
    </w:p>
    <w:p>
      <w:r>
        <w:rPr>
          <w:b/>
        </w:rPr>
        <w:t xml:space="preserve">Esimerkki 5.1212</w:t>
      </w:r>
    </w:p>
    <w:p>
      <w:r>
        <w:t xml:space="preserve">Olisinpa tiennyt jo kauan sitten, miten suuri ero tällä koiranruoalla on. 6-vuotiaalla Jack Russellillani on aina ollut pahin vuodatusongelma, ja luin hiljattain, että liiallinen vuodatus on merkki huonosta ravinnosta (syötin sille P*urina-koiranruokaa). Se on syönyt tätä koiranruokaa vasta kaksi viikkoa ja voin huomata eron karvanlähdössä! Se rakastaa makua ja minä rakastan hintaa näin laadukkaasta koiranruoasta.</w:t>
      </w:r>
    </w:p>
    <w:p>
      <w:r>
        <w:rPr>
          <w:b/>
        </w:rPr>
        <w:t xml:space="preserve">Tulos</w:t>
      </w:r>
    </w:p>
    <w:p>
      <w:r>
        <w:t xml:space="preserve">Koirani vuodattaa nyt vähemmän!</w:t>
      </w:r>
    </w:p>
    <w:p>
      <w:r>
        <w:rPr>
          <w:b/>
        </w:rPr>
        <w:t xml:space="preserve">Esimerkki 5.1213</w:t>
      </w:r>
    </w:p>
    <w:p>
      <w:r>
        <w:t xml:space="preserve">En ole koskaan ennen juonut Sunchy Maltaa (join paljon Goyaa, kun sitä oli saatavilla paikallisesti). Maistuu samanlaiselta kuin Goya, joskin vähemmän happamalta ja hiukan vähemmän hiilihappoa.  Tilasin 50 pulloa saadakseni ilmaisen toimituksen. Kyseiset pullot saapuivat neljässä isossa laatikossa, joissa jokainen pullo oli erikseen pakattu. Yksikään ei mennyt rikki. Ostohetkellä tämä oli paras Maltan tarjous joko paikallisesti tai kaupoissa (en ole koskaan maksanut alle viisikymmentä senttiä missään).  Nyt ilmainen toimitus on kuitenkin poissa. Ellei Sunchy tosissaan odota minun maksavan 7,50 dollaria toimituskuluista per pullo, en todennäköisesti osta enää lisää. Heidän pitäisi harkita pakkaus- tai laatikkomyyntiä, jos he haluavat jatkaa verkkoliiketoimintamallia.  Joten 5 tähteä arvosta ja pakkauksen laadusta, sillä varauksella, että en osta enää ennen kuin Sunchy keksii, miten sitä myydään.</w:t>
      </w:r>
    </w:p>
    <w:p>
      <w:r>
        <w:rPr>
          <w:b/>
        </w:rPr>
        <w:t xml:space="preserve">Tulos</w:t>
      </w:r>
    </w:p>
    <w:p>
      <w:r>
        <w:t xml:space="preserve">Hyvä Malta, hämmentävä liiketoimintamalli</w:t>
      </w:r>
    </w:p>
    <w:p>
      <w:r>
        <w:rPr>
          <w:b/>
        </w:rPr>
        <w:t xml:space="preserve">Esimerkki 5.1214</w:t>
      </w:r>
    </w:p>
    <w:p>
      <w:r>
        <w:t xml:space="preserve">Tykkäsin hankkia tämän 10 kuukauden ikäisille kaksosilleni, koska siinä on niin mielenkiintoisia ainesosia, erityisesti kesäkurpitsaa ja garbanzopapuja.  Pidän siitä, että se on kasvissyöjä, mutta uskon, että siinä on täyttä proteiinia, koska siinä on myös ruskeaa riisiä.  Tämä ainesosaluettelo näyttää erinomaiselta ja se on luonnollisesti vihreää väriä.  Vauvat pitivät siitä.  He ovat pitäneet kaikesta, missä on porkkanaa.  Minulla on tämän tilaus, koska pidän todella raaka-aineista ja siitä, että annan vauvoille ruokaa, joka on luonnollisesti vihreää.  Ainesosat etiketin mukaan: Vesi, luomu maissi, luomu kesäkurpitsa, luomu vihreät pavut, luomu ruskea riisi, luomu porkkanat, luomu garbanzo pavut, luomu rypsiöljy.  Tässä on 70 kaloria, 8 % proteiinia, 40 % A-vitamiinia, 10 % C-vitamiinia, 2 % kalsiumia ja 2 % rautaa.  Minulle on kerrottu, että prosentuaalinen osuus päivittäisestä tarpeesta perustuu aikuiseen.</w:t>
      </w:r>
    </w:p>
    <w:p>
      <w:r>
        <w:rPr>
          <w:b/>
        </w:rPr>
        <w:t xml:space="preserve">Tulos</w:t>
      </w:r>
    </w:p>
    <w:p>
      <w:r>
        <w:t xml:space="preserve">Rikkinäisten purkkien toistuvat toimitukset.  Loistava tuote kuitenkin</w:t>
      </w:r>
    </w:p>
    <w:p>
      <w:r>
        <w:rPr>
          <w:b/>
        </w:rPr>
        <w:t xml:space="preserve">Esimerkki 5.1215</w:t>
      </w:r>
    </w:p>
    <w:p>
      <w:r>
        <w:t xml:space="preserve">Numi on voittanut tämän teen! Mieheni, poikani ja minä jaamme usein tämän ihanan teen illallisen jälkeen. Se on erittäin miellyttävä ja syy miksi he rakastavat sitä, se ei muutu katkeraksi pidemmän hauduttamisen jälkeen, kuten muut teet tekevät!</w:t>
      </w:r>
    </w:p>
    <w:p>
      <w:r>
        <w:rPr>
          <w:b/>
        </w:rPr>
        <w:t xml:space="preserve">Tulos</w:t>
      </w:r>
    </w:p>
    <w:p>
      <w:r>
        <w:t xml:space="preserve">Ihanaa teetä!</w:t>
      </w:r>
    </w:p>
    <w:p>
      <w:r>
        <w:rPr>
          <w:b/>
        </w:rPr>
        <w:t xml:space="preserve">Esimerkki 5.1216</w:t>
      </w:r>
    </w:p>
    <w:p>
      <w:r>
        <w:t xml:space="preserve">Tämä on naurettavaa.  Paras koskaan maistamani gourmet-ketsuppi.  Se on kallista, mutta vau...rakastan tätä tavaraa.  Se olisi loistava lahja jollekin, jolle on vaikea ostaa, mutta joka rakastaa ketsuppiaan.  Nami!</w:t>
      </w:r>
    </w:p>
    <w:p>
      <w:r>
        <w:rPr>
          <w:b/>
        </w:rPr>
        <w:t xml:space="preserve">Tulos</w:t>
      </w:r>
    </w:p>
    <w:p>
      <w:r>
        <w:t xml:space="preserve">Heinz ei enää!</w:t>
      </w:r>
    </w:p>
    <w:p>
      <w:r>
        <w:rPr>
          <w:b/>
        </w:rPr>
        <w:t xml:space="preserve">Esimerkki 5.1217</w:t>
      </w:r>
    </w:p>
    <w:p>
      <w:r>
        <w:t xml:space="preserve">Tämä on erittäin täyteläisen makuista. Muista, että tämä on jauhettua kokolehteä, joten tee on vahvempaa kuin ehkä odotat.  Ei liian makea ja liukenee helposti.  Käytän sitä treenien aikana jääveteen sekoitettuna Polar-pullossa.</w:t>
      </w:r>
    </w:p>
    <w:p>
      <w:r>
        <w:rPr>
          <w:b/>
        </w:rPr>
        <w:t xml:space="preserve">Tulos</w:t>
      </w:r>
    </w:p>
    <w:p>
      <w:r>
        <w:t xml:space="preserve">Hyvä maku ja kätevä</w:t>
      </w:r>
    </w:p>
    <w:p>
      <w:r>
        <w:rPr>
          <w:b/>
        </w:rPr>
        <w:t xml:space="preserve">Esimerkki 5.1218</w:t>
      </w:r>
    </w:p>
    <w:p>
      <w:r>
        <w:t xml:space="preserve">Ostin näitä terveellisiä välipaloja toimistokahvilasta ja pidin niitä parempina kuin pussillista perunalastuja.  Nämä maistuvat erittäin rapeilta ja maukkailta.  Kun otetaan huomioon Kiinasta lukemamme epäeettiset elintarviketarinat, meidän on saatava jonkinlainen varmuus ja faktatietoa prosesseista, joita valmistaja noudattaa näiden valmistuksessa.  Elintarvikkeita ei voi tuoda maahan ja myydä Yhdysvalloissa gourmet-välipalana - tämän tueksi tarvitaan tietoja.  Muutama esimerkki kiinalaisesta ruoasta (yuk ...):  (2) Hunaja, joka on saastunut siprofloksasiinilla (antibiootti) - jonka vuoksi se kiellettiin Yhdysvalloissa (3) Soijakastike, joka on valmistettu ihmisen hiuksista (ei vitsi, googleta se, jos haluat) (4) Afrikkalaisiin maihin viedyt väärennetyt lääkkeet.  Tarvitsemme valmistajilta hyviä faktoja ja laadunvalvontaa, että kiinalaiset tuottajat noudattavat hyvää laadunvalvontaa.</w:t>
      </w:r>
    </w:p>
    <w:p>
      <w:r>
        <w:rPr>
          <w:b/>
        </w:rPr>
        <w:t xml:space="preserve">Tulos</w:t>
      </w:r>
    </w:p>
    <w:p>
      <w:r>
        <w:t xml:space="preserve">Hieno maku - mutta rehellisesti sanottuna, mitä sen sisällä on ? lue ...</w:t>
      </w:r>
    </w:p>
    <w:p>
      <w:r>
        <w:rPr>
          <w:b/>
        </w:rPr>
        <w:t xml:space="preserve">Esimerkki 5.1219</w:t>
      </w:r>
    </w:p>
    <w:p>
      <w:r>
        <w:t xml:space="preserve">Iso poikani Oreo rakastaa tätä niin paljon. otin häneltä pois naudanlihatuotteet ja annan hänelle vain hirvenlihaa kania ,kalkkunaa. Se ei saa tästä tarpeekseen</w:t>
      </w:r>
    </w:p>
    <w:p>
      <w:r>
        <w:rPr>
          <w:b/>
        </w:rPr>
        <w:t xml:space="preserve">Tulos</w:t>
      </w:r>
    </w:p>
    <w:p>
      <w:r>
        <w:t xml:space="preserve">wau wau</w:t>
      </w:r>
    </w:p>
    <w:p>
      <w:r>
        <w:rPr>
          <w:b/>
        </w:rPr>
        <w:t xml:space="preserve">Esimerkki 5.1220</w:t>
      </w:r>
    </w:p>
    <w:p>
      <w:r>
        <w:t xml:space="preserve">Tilasin tämän tuotteen yhdessä 2 muun kanssa. Ostin kaikki yhdessä saadakseni "ILMAINEN TOIMITUS yli 30 dollaria". Todellisuudessa jokainen tuote toimitettiin eri paikasta, ja minulta veloitettiin erilliset toimituskulut jokaisesta tuotteesta. Toimitusmaksut olivat sellaiset, että voisin ostaa nämä tuotteet halvemmalla kulman apteekista. Minusta tuntuu, että minua johdettiin harhaan ja sain yliostoksia, ja Amazon jätti minut tuntemaan itseni huijatuksi. Tämän kokemuksen jaoin ystävilleni. Tämän ostoksen jälkeen ostin ensimmäistä kertaa kirjoja Walmartista verkossa.</w:t>
      </w:r>
    </w:p>
    <w:p>
      <w:r>
        <w:rPr>
          <w:b/>
        </w:rPr>
        <w:t xml:space="preserve">Tulos</w:t>
      </w:r>
    </w:p>
    <w:p>
      <w:r>
        <w:t xml:space="preserve">liialliset toimituskulut</w:t>
      </w:r>
    </w:p>
    <w:p>
      <w:r>
        <w:rPr>
          <w:b/>
        </w:rPr>
        <w:t xml:space="preserve">Esimerkki 5.1221</w:t>
      </w:r>
    </w:p>
    <w:p>
      <w:r>
        <w:t xml:space="preserve">Olen tilannut monta tuubia fondarificia monissa eri väreissä, eikä minulla yleensä ole ollut paljon ongelmia. Jos etsit fondanttia, josta voit veistää figuureja, tämä fondantti ei ole sinua varten. Se on kuitenkin taatusti parhaimman makuinen fondantti, jonka löydät. Se ei kuivu, mikä on ihanaa kakkujen päällystämisessä, mutta on syy siihen, että veistäminen on mahdotonta.  Viimeksi kun tilasin viiden kilon ämpärillisen häävalkoista, se oli kamalaa. Se oli niin pehmeää, että se oli melkein tahmeaa. Minulla oli ilmastointilaite 65 asteessa, laitoin sen hetkeksi pakastimeen, ja se oli edelleen venyvää ja pehmeää kuin olisin vaivannut sitä ikuisesti. Lisäsin jopa hieman gumpastetta ja tonneittain tyloosia yrittäessäni jäykistää sitä hieman, mutta turhaan.  Minulla oli kiire, eikä minulla ollut aikaa hankkia tai tehdä lisää fondanttia, joten kakku kesti kolme kertaa kauemmin kuin olisi pitänyt, ja se näytti kamalalta. Olin hyvin pettynyt.  Luulen, että sain vain huonon erän tällä kertaa. Suosittelen, että tilaatte etukäteen ja tarkistatte sen ensin, jotta ette jää jumiin kuten minä.</w:t>
      </w:r>
    </w:p>
    <w:p>
      <w:r>
        <w:rPr>
          <w:b/>
        </w:rPr>
        <w:t xml:space="preserve">Tulos</w:t>
      </w:r>
    </w:p>
    <w:p>
      <w:r>
        <w:t xml:space="preserve">Yleisesti ottaen hyvä tuote, mutta laatu EI ole tasaista.</w:t>
      </w:r>
    </w:p>
    <w:p>
      <w:r>
        <w:rPr>
          <w:b/>
        </w:rPr>
        <w:t xml:space="preserve">Esimerkki 5.1222</w:t>
      </w:r>
    </w:p>
    <w:p>
      <w:r>
        <w:t xml:space="preserve">Tilasin tämän kahvin siinä uskossa, että se oli keskipaahtoista,se oli lyhyen kuvauksen mukaan ja zoomaamalla laatikkoa läppärilläni. Laatikon kyljessä luki medium. Kun kahvi saapui tänään, se ei ole medium vaan light. Laatikossa ei ollut lainkaan mediumia, vain light. Olen hyvin pettynyt tähän ostokseen, koska halusin vähintään keskipaahtoisen maun. Jotta saisit ollenkaan täyden maun, sinun on käytettävä hyvin pieni määrä vettä ja valmistettava hyvin pieni kupillinen kahvia. Olen varma, että voisin lähettää sen takaisin, mutta vaiva ei ole sen arvoinen, mutta en osta uudelleen. Jos pidät erittäin kevyestä kahvista tämä on sinulle, jos haluat maistaa kahvisi tämä ei ole hyvä. Tilaan tästä lähtien boldia. Mitä tulee makuun, sitä ei ole, ellet tee noin 4 oz. kupillista, silloinkin se ei ole kovin hyvää. Amazon toimitti hyvin nopeasti, sain tilauksen odotettua aikaisemmin ja se oli pakattu hyvin. Harmi, että kahvi ei ollut sitä mitä tilasin/odotin.</w:t>
      </w:r>
    </w:p>
    <w:p>
      <w:r>
        <w:rPr>
          <w:b/>
        </w:rPr>
        <w:t xml:space="preserve">Tulos</w:t>
      </w:r>
    </w:p>
    <w:p>
      <w:r>
        <w:t xml:space="preserve">Ei mitä odotettiin....</w:t>
      </w:r>
    </w:p>
    <w:p>
      <w:r>
        <w:rPr>
          <w:b/>
        </w:rPr>
        <w:t xml:space="preserve">Esimerkki 5.1223</w:t>
      </w:r>
    </w:p>
    <w:p>
      <w:r>
        <w:t xml:space="preserve">Osta näitä k-kuppeja vain, jos sinua ei haittaa juoda kahvia kahvinporojen läpi.  Maku on ihan hyvä (joskaan ei fantastinen), mutta en nauti pinnan liukkaudesta tai kupin pohjalle jäävästä lietteestä... enkä ole tyytyväinen siihen, että joudun joko juomaan tätä tavaraa tai tuhlaamaan rahojani heittämällä kupit pois.</w:t>
      </w:r>
    </w:p>
    <w:p>
      <w:r>
        <w:rPr>
          <w:b/>
        </w:rPr>
        <w:t xml:space="preserve">Tulos</w:t>
      </w:r>
    </w:p>
    <w:p>
      <w:r>
        <w:t xml:space="preserve">Erittäin pettymys!</w:t>
      </w:r>
    </w:p>
    <w:p>
      <w:r>
        <w:rPr>
          <w:b/>
        </w:rPr>
        <w:t xml:space="preserve">Esimerkki 5.1224</w:t>
      </w:r>
    </w:p>
    <w:p>
      <w:r>
        <w:t xml:space="preserve">Kaiken kaikkiaan en ollut tyytyväinen näiden keksien murenevuuteen. Ne olivat aivan liian hauraita ja murenevia. Sängyssäni on aivan liikaa murusia, miten minun pitäisi nukkua näin?</w:t>
      </w:r>
    </w:p>
    <w:p>
      <w:r>
        <w:rPr>
          <w:b/>
        </w:rPr>
        <w:t xml:space="preserve">Tulos</w:t>
      </w:r>
    </w:p>
    <w:p>
      <w:r>
        <w:t xml:space="preserve">Älä syö näitä keksejä sängyssä!</w:t>
      </w:r>
    </w:p>
    <w:p>
      <w:r>
        <w:rPr>
          <w:b/>
        </w:rPr>
        <w:t xml:space="preserve">Esimerkki 5.1225</w:t>
      </w:r>
    </w:p>
    <w:p>
      <w:r>
        <w:t xml:space="preserve">Meille keliakiaa sairastaville tämä tuote on hengenpelastaja, ja mikä voisi olla parempaa kuin saada se lähes puoleen hintaan ruokakaupasta tai luontaistuotekaupasta!  Rakastan McCann's instant kaurapuuroa - kaikki maut!!!!  Kiitos, Abby</w:t>
      </w:r>
    </w:p>
    <w:p>
      <w:r>
        <w:rPr>
          <w:b/>
        </w:rPr>
        <w:t xml:space="preserve">Tulos</w:t>
      </w:r>
    </w:p>
    <w:p>
      <w:r>
        <w:t xml:space="preserve">Rakastan gluteenitonta kaurapuuroa!!!!</w:t>
      </w:r>
    </w:p>
    <w:p>
      <w:r>
        <w:rPr>
          <w:b/>
        </w:rPr>
        <w:t xml:space="preserve">Esimerkki 5.1226</w:t>
      </w:r>
    </w:p>
    <w:p>
      <w:r>
        <w:t xml:space="preserve">Yksi kissoistani on täydellinen snobi, kun on kyse ruoasta, ja se rakastaa tätä. Loistava tuote ostettavaksi.</w:t>
      </w:r>
    </w:p>
    <w:p>
      <w:r>
        <w:rPr>
          <w:b/>
        </w:rPr>
        <w:t xml:space="preserve">Tulos</w:t>
      </w:r>
    </w:p>
    <w:p>
      <w:r>
        <w:t xml:space="preserve">Vaikea miellyttää kisua Rakastaa sitä</w:t>
      </w:r>
    </w:p>
    <w:p>
      <w:r>
        <w:rPr>
          <w:b/>
        </w:rPr>
        <w:t xml:space="preserve">Esimerkki 5.1227</w:t>
      </w:r>
    </w:p>
    <w:p>
      <w:r>
        <w:t xml:space="preserve">Rakastan tätä pannukakkuseosta. En löydä juuri tätä kaupoista, joten tilaan aina netistä ja pidän kotona varastossa. Sekoitat vain veden kanssa (lisään tuoreita pilkottuja banaaneja tai mansikoita terveellisempään vaihtoehtoon ja vaihdan siirapin hunajaan) ja paistat hieman voita, ja sinulla on mahtava aamiainen.</w:t>
      </w:r>
    </w:p>
    <w:p>
      <w:r>
        <w:rPr>
          <w:b/>
        </w:rPr>
        <w:t xml:space="preserve">Tulos</w:t>
      </w:r>
    </w:p>
    <w:p>
      <w:r>
        <w:t xml:space="preserve">Rakastan tätä pannukakkuseosta</w:t>
      </w:r>
    </w:p>
    <w:p>
      <w:r>
        <w:rPr>
          <w:b/>
        </w:rPr>
        <w:t xml:space="preserve">Esimerkki 5.1228</w:t>
      </w:r>
    </w:p>
    <w:p>
      <w:r>
        <w:t xml:space="preserve">Altoidsin talvileväminttupastillit olivat aikoinaan suosikkimakuni. Niissä oli puhdas, virkistävä, selvästi voimakas, puhtaan mintun makuinen ryöppy. Vuosien ajan nautin voimakkaasta, puhtaasta makeasta mausta, kun purin niitä. Valitettavasti Wrigleys (uudet omistajat) on muuttanut makua (lisää keinotekoisia ainesosia?) ja lisännyt niihin sinistä keinotekoista väriä. Minttupastat maistuvat nyt halvalta hammastahnalta, joka jättää suuhun epämiellyttävän kemiallisen jälkimaun. Nämä kerran ihanat minttupastillit ovat nyt kauheita! Toivottavasti Wrigleyn kouluttamattoman makuaistin omaavat ihmiset eivät sekaannu Peppermint Altoidsin kanssa!  En osta enää näitä talvivihreitä minttupastilleja, elleivät he palaa vanhaan tyyliin, joka oli täynnä luonnollista mintun makua ja jossa ei ollut keinotekoisia väriaineita.  Jos olet onnekas ja löydät purkin, jonka ainesosaluettelossa ei ole mainintaa "väri (sininen 1)", olet löytänyt vanhan tyylisiä (hyviä) talvivihreitä minttupastilleja.  Alkuperäisten hyvien talvivihreäminttujen täydellinen ainesosaluettelo oli (sokeri, luonnolliset ja keinotekoiset aromit, arabikumi, liivate).  Tämän arvostelun kirjoittamisen jälkeen olen onneksi löytänyt noin tusinan laatikollisen hyviä, vanhoja minttupastilleja.  Nämä olivat pienissä syrjäisissä päivittäistavarakaupoissa/huumekaupoissa, jotka yleensä veloittavat tuotteistaan hieman enemmän.  Heinäkuu 2012: On kulunut vuosi siitä, kun olen löytänyt rasian vanhoja hyviä minttupastilleja.  Tänään murtuin ja ostin laatikollisen uutta versiota.  Wrigley's on lisännyt näihin minttupastilleihin hieman luonnollista makua, ja ne maistuvat hieman paremmilta.  He ovat kuitenkin jättäneet keinotekoisen värin "blue 1", joka vaikuttaa negatiivisesti makuun ja jättää hieman katkeran jälkimaun.  En osta niitä enää uudestaan.  Ostin kuitenkin 6 laatikollista piparminttu-Altoidia.  Onneksi ne ovat edelleen alkuperäistä kaavaa, ja yhtä hyviä kuin aina!</w:t>
      </w:r>
    </w:p>
    <w:p>
      <w:r>
        <w:rPr>
          <w:b/>
        </w:rPr>
        <w:t xml:space="preserve">Tulos</w:t>
      </w:r>
    </w:p>
    <w:p>
      <w:r>
        <w:t xml:space="preserve">Altoidsin uusi muunnettu maku talvihreäminttujen talvivihreän minttujen=YECH!</w:t>
      </w:r>
    </w:p>
    <w:p>
      <w:r>
        <w:rPr>
          <w:b/>
        </w:rPr>
        <w:t xml:space="preserve">Esimerkki 5.1229</w:t>
      </w:r>
    </w:p>
    <w:p>
      <w:r>
        <w:t xml:space="preserve">Olen kokeillut kaikkia kolmea Gevalian uutta "Dark"-tuotetta, ja mielestäni tämä on näistä kolmesta paras. Gevalia keksi vihdoin kahvin, jota kannattaa tarjota vieraille. Kahvissa on maanläheinen, rohkea maku, jossa ei ole juurikaan katkeruutta eikä metallista jälkimakua; se jättää itse asiassa mukavan pehmeän maukkaan suklaisen jälkimaun.  Pakkauksen mukana tulee 12 isoa T-levyä, joilla voi keittää 8 unssia kahvia. Tämä kahvi ilahduttaa niitä, jotka rakastavat tummempia paahtoja.  Päivitys: Olen 5. kupillisella tätä kahvia ja se on todella kasvanut minuun (muuttunut 4:stä tähdestä 5:een); se on varsin maukasta ja pehmeää. Tämä on yksi kahvi, joka todella täyttää Sbuxin jättämän tyhjiön. Jotkut varmasti sanovat, että tämä ei ole sama kuin Sbux, eikä se ole! Kokeile kahvia ja anna sille reilu maku yrittämättä verrata sitä mihinkään muuhun, saatat yllättyä tuloksista.  Erittäin suositeltava ja ehdottomasti ostaa tämän uudelleen.</w:t>
      </w:r>
    </w:p>
    <w:p>
      <w:r>
        <w:rPr>
          <w:b/>
        </w:rPr>
        <w:t xml:space="preserve">Tulos</w:t>
      </w:r>
    </w:p>
    <w:p>
      <w:r>
        <w:t xml:space="preserve">Gevalia Melange Maison Corse</w:t>
      </w:r>
    </w:p>
    <w:p>
      <w:r>
        <w:rPr>
          <w:b/>
        </w:rPr>
        <w:t xml:space="preserve">Esimerkki 5.1230</w:t>
      </w:r>
    </w:p>
    <w:p>
      <w:r>
        <w:t xml:space="preserve">Tälle on vaikea antaa *tähteä.  Pidän kekseistä todella paljon ja pidän niitä superina.  Niitä on vaikea löytää paikallisista kaupoistamme ja käytän paljon Amazonia hyvien hintojen ja vaikeasti löydettävien tuotteiden löytämiseksi.  Tämä ostokokemus oli kuitenkin pieni pettymys.  Keksit tulivat nopeasti ja hyvässä kunnossa...ei rikkoutunut ja hinta oli hyvä.  Mutta kun avasin ensimmäisen laatikon, huomasin, että niissä oli näädät... ei mikään valtava tartunta, mutta silti... kun näädät saavat jalansijaa, kaikki on ohi, mutta huutaminen on ohi.  Epäilen, että näitä laatikoita on säilytetty eteläisessä paikassa, koska täällä pohjoisessa meillä ei ole punkkeja.  Yleensä niitä esiintyy jauhoissa ja jauhotuotteissa, jotka ovat peräisin etelästä.  Minä löysin niitä eteläisistä keksijauhoista, jotka ostin yhdestä alennusmyymälästä.  Laitan tuotteen pakastimeen tappaakseni näädät ja niiden munat ja siivilöin ne sitten pois... ällöttävää, mutta rahaa ei voi säästää, jos heittää pois kaiken, mikä ei vastaa hyväksyntää.  Keksejä ei kuitenkaan voi siivilöidä, mutta heitän ne silti pakastimeen varmuuden vuoksi.  En halua, että ne leviävät muihin ruokakaappini tuotteisiin.  Tämä arvostelu on vain varoitus kaikille, jotka ostavat näitä Amazonista.  Tarkistakaa ne huolellisesti, laittakaa ne pakastimeen, jos olette epävarmoja, ja nauttikaa.  Keksit saavat 5 tähden arvosanan; Amazonin osto saa 3 tähteä varastosäilytyksestä.</w:t>
      </w:r>
    </w:p>
    <w:p>
      <w:r>
        <w:rPr>
          <w:b/>
        </w:rPr>
        <w:t xml:space="preserve">Tulos</w:t>
      </w:r>
    </w:p>
    <w:p>
      <w:r>
        <w:t xml:space="preserve">Wasa Critters</w:t>
      </w:r>
    </w:p>
    <w:p>
      <w:r>
        <w:rPr>
          <w:b/>
        </w:rPr>
        <w:t xml:space="preserve">Esimerkki 5.1231</w:t>
      </w:r>
    </w:p>
    <w:p>
      <w:r>
        <w:t xml:space="preserve">Upeaa - maukasta mutta ei kamalaa sinulle!  Olen jo suositellut sitä työkavereilleni.  Aion jatkaa ostamista!</w:t>
      </w:r>
    </w:p>
    <w:p>
      <w:r>
        <w:rPr>
          <w:b/>
        </w:rPr>
        <w:t xml:space="preserve">Tulos</w:t>
      </w:r>
    </w:p>
    <w:p>
      <w:r>
        <w:t xml:space="preserve">Syö ilman syyllisyyden tunnetta!</w:t>
      </w:r>
    </w:p>
    <w:p>
      <w:r>
        <w:rPr>
          <w:b/>
        </w:rPr>
        <w:t xml:space="preserve">Esimerkki 5.1232</w:t>
      </w:r>
    </w:p>
    <w:p>
      <w:r>
        <w:t xml:space="preserve">Näissä sardiineissa ei ole oikeastaan mitään vikaa, vaikkakin, kuten jäljempänä todetaan, en erityisemmin välitä niiden savuisesta mausta. Ongelmani on markkinoinnissa, jossa yritetään perustella kohonnutta hintaa pitkällä luettelolla väitetyistä eduista. Ongelmana on, että useimmat tai jopa kaikki näistä eduista koskevat kaikkia sardiinimerkkejä, ei vain näitä.  Yksi asia sanon heti aluksi: jos BPA-vapaa pakkaus on tärkein ostokriteerisi, älä lue enempää ja osta nämä nyt. Pakkaus on todellakin BPA-vapaa.  Mutta entä koko "villien" sardiinien käsite? En ole tietoinen siitä, että sardiineja olisi kesytetty, ja sardiinit, jotka ovat merissä valtavina parvina, jotka näkyvät joskus ulkoavaruudesta, eivät sovellu vesiviljelyyn.  Toisaalta näiden sardiinien luokitteleminen luonnonvaraisiksi siitä huolimatta, että kaikki sardiinit ovat luonnonvaraisia, antaa näennäisesti merkittävää, joskin selvästi vääränlaista uskottavuutta. Tämä lisää epäilemättä myyntiä hyväuskoiselle ostajakunnalle.  Kun lukee näiden sardiinien pakkausta, ei voi muuta kuin tuntea pelastavansa maapalloa voileipäänsä pureskellessaan. Mutta kun kaivaa pintaa syvemmälle, ei ole paljonkaan syytä innostua.  On esimerkiksi kysymys siitä, mitä näille kaloille tapahtuu sen jälkeen, kun ne on "pyydetty kestävästi Kalifornian rannikolta". Pienellä painettu teksti antaa vihjeen siitä, että nämä pahat pojat "jalostetaan Vietnamissa". Todellisuudessa siis pienikokoiset sardiinimme aiheuttavat suuren hiilijalanjäljen matkustaessaan länsirannikolta kaukaiseen itään ja takaisin, oletettavasti hyödyntääkseen muuten toisiaan poissulkevia etuja, joita ovat paikallinen ostaminen ja alhaiset työvoimakustannukset. Siitä huolimatta saamme lukea, että "ympäristöjärjestöt pitävät näitä sardiineja "parhaana valintana kestävän kehityksen kannalta"".  On muitakin ongelmia.  Tämän tuotteen syömisen terveyshyötyjä mainostetaan kovasti. Esimerkiksi: "Unssista unssia kohti Wild Planet -sardiinit tarjoavat kolme kertaa enemmän kalsiumia ja fosforia kuin maito...". Okei, hyvä on. Mutta onko tämä, kuten annetaan ymmärtää, vain Wild Planet -lajikkeelle ominaista, vai onko se jälleen kerran kaikkien sardiinien ominaisuus? Valitettavasti se on jälkimmäinen.  Saamme myös tietää, että nämä "herkulliset liha-annokset" on "puhdistettu ja suomustettu". Ostaja varokoon: tämä on aivan eri asia kuin "nahaton ja luuton". "Puhdistettu" tarkoittaa tässä yhteydessä jotakin muuta kuin mitä sanan käyttö kalan yhteydessä yleensä tarkoittaa. Varaudu joko syömään selkäranka ja erilaiset sisälmykset tai poistamaan (puhdistamaan) ne itse.  Miltä ne maistuvat?  Ei pahalta, jos pidät sillistä. Ne savustetaan, ja niissä on ominainen savuinen ja suolainen maku.  Mutta ei hätää. Kyseessä ei ole mikä tahansa savu, vaan "vesipitoinen luonnollinen savu", jolla ne on käsitelty...</w:t>
      </w:r>
    </w:p>
    <w:p>
      <w:r>
        <w:rPr>
          <w:b/>
        </w:rPr>
        <w:t xml:space="preserve">Tulos</w:t>
      </w:r>
    </w:p>
    <w:p>
      <w:r>
        <w:t xml:space="preserve">Ympäristöuskottavuuden purkaminen</w:t>
      </w:r>
    </w:p>
    <w:p>
      <w:r>
        <w:rPr>
          <w:b/>
        </w:rPr>
        <w:t xml:space="preserve">Esimerkki 5.1233</w:t>
      </w:r>
    </w:p>
    <w:p>
      <w:r>
        <w:t xml:space="preserve">Koirat rakastavat tätä tuotetta, mutta se on lopulta liian murenevaa ja vaikeaa antaa koirille.  Mutta se on todella hyvä tuote.</w:t>
      </w:r>
    </w:p>
    <w:p>
      <w:r>
        <w:rPr>
          <w:b/>
        </w:rPr>
        <w:t xml:space="preserve">Tulos</w:t>
      </w:r>
    </w:p>
    <w:p>
      <w:r>
        <w:t xml:space="preserve">koiran herkut</w:t>
      </w:r>
    </w:p>
    <w:p>
      <w:r>
        <w:rPr>
          <w:b/>
        </w:rPr>
        <w:t xml:space="preserve">Esimerkki 5.1234</w:t>
      </w:r>
    </w:p>
    <w:p>
      <w:r>
        <w:t xml:space="preserve">Okei, ei niin kuin useimmat ihmiset odottaisivat, mutta erittäin pehmeä, täyteläinen ja hieman suolainen kasviperäinen maku. Ensimmäisellä kulauksella et ehkä huomaa sitä, mutta anna sen istua suussasi hetki ennen nielemistä ja ota sitten toinen kulaus. Mitä enemmän juot sitä, sitä selvemmin se tulee esiin. Se on hyvin rauhoittava paletille.  Summit Tea Companyn Jin Xuan Golden Lily Oolong on hyvä, joskaan ei loistava tee, varsinkin hintaansa ja saamaansa määrään nähden. Vakaa jokapäiväinen juoma. Se ei ole yhtä monimutkainen kuin jotkut nauttimani teet, mutta se voi johtua siitä, kuinka kauan sitten se on korjattu ja monista muista olosuhteista. Riippuen siitä, miten sitä haudutetaan, annos näitä lehtiä riittää 4-5 haudutukseen ennen kuin maku katoaa, mikä tekee siitä entistäkin edullisemman. Ja silloinkin liemi on pehmeää ja makeaa.  Jos pidät oolongistasi enemmän vihreän puolen, sinun kannattaa kokeilla tätä. Tiedän, että aion tilata toisen purkin.</w:t>
      </w:r>
    </w:p>
    <w:p>
      <w:r>
        <w:rPr>
          <w:b/>
        </w:rPr>
        <w:t xml:space="preserve">Tulos</w:t>
      </w:r>
    </w:p>
    <w:p>
      <w:r>
        <w:t xml:space="preserve">Se on kuin Buttah!</w:t>
      </w:r>
    </w:p>
    <w:p>
      <w:r>
        <w:rPr>
          <w:b/>
        </w:rPr>
        <w:t xml:space="preserve">Esimerkki 5.1235</w:t>
      </w:r>
    </w:p>
    <w:p>
      <w:r>
        <w:t xml:space="preserve">Tarkistin juuri postitoimistosta, jossa olen asemapaikassani.  Ihmiset voivat postittaa kuivattuja hedelmiä ja vihanneksia Yhdysvaltain postijärjestelmän kautta.  Yritin tilata näitä saksanpähkinöitä toimitettavaksi, kun olen ulkomailla, enkä saa niitä.  Tilaukseni hylättiin, koska Amazonin mukaan "he eivät voi lähettää ruokaa" ulkomaille.  Tutkimukseni perusteella huomasin, että APO-osoitteeseen ei voida lähettää, koska myyjä käyttää joko FedExiä tai UPSia, eivätkä ne voi lähettää APO-osoitteeseen.  Minua ei häiritse se, että myyjä ei voi lähettää tai että se ei tee aloitetta myydä Yhdysvaltain palveluksessa oleville ihmisille ulkomailla, vaan se, että he valehtelivat siitä.</w:t>
      </w:r>
    </w:p>
    <w:p>
      <w:r>
        <w:rPr>
          <w:b/>
        </w:rPr>
        <w:t xml:space="preserve">Tulos</w:t>
      </w:r>
    </w:p>
    <w:p>
      <w:r>
        <w:t xml:space="preserve">Kuivattu, eikö niin?</w:t>
      </w:r>
    </w:p>
    <w:p>
      <w:r>
        <w:rPr>
          <w:b/>
        </w:rPr>
        <w:t xml:space="preserve">Esimerkki 5.1236</w:t>
      </w:r>
    </w:p>
    <w:p>
      <w:r>
        <w:t xml:space="preserve">Minusta tämä muffinssi oli kuiva ja suuri pettymys. Jos paloittelin sen ja laitoin kulhoon jogurtin kanssa, se oli ihan ok. En tilaisi tätä makua uudelleen.</w:t>
      </w:r>
    </w:p>
    <w:p>
      <w:r>
        <w:rPr>
          <w:b/>
        </w:rPr>
        <w:t xml:space="preserve">Tulos</w:t>
      </w:r>
    </w:p>
    <w:p>
      <w:r>
        <w:t xml:space="preserve">Ei maissi muffinssia Cornhuskerille.</w:t>
      </w:r>
    </w:p>
    <w:p>
      <w:r>
        <w:rPr>
          <w:b/>
        </w:rPr>
        <w:t xml:space="preserve">Esimerkki 5.1237</w:t>
      </w:r>
    </w:p>
    <w:p>
      <w:r>
        <w:t xml:space="preserve">Syön harvoin muuta kuin täysjyväpastaa, mutta silloin tällöin syön tätä herkutteluna.  Melkein yhtä hyvää kuin ne pastat, joita söin Italiassa ollessani!  Kunhan varmistat, ettet keitä liikaa.</w:t>
      </w:r>
    </w:p>
    <w:p>
      <w:r>
        <w:rPr>
          <w:b/>
        </w:rPr>
        <w:t xml:space="preserve">Tulos</w:t>
      </w:r>
    </w:p>
    <w:p>
      <w:r>
        <w:t xml:space="preserve">muistuttaa minua Italiasta</w:t>
      </w:r>
    </w:p>
    <w:p>
      <w:r>
        <w:rPr>
          <w:b/>
        </w:rPr>
        <w:t xml:space="preserve">Esimerkki 5.1238</w:t>
      </w:r>
    </w:p>
    <w:p>
      <w:r>
        <w:t xml:space="preserve">Lähdin etsimään hiilikeksejä luettuani, että ne auttavat ruoansulatuskaasuun ja pahanhajuiseen hengitykseen.  Tämä näyttää olevan vain yksi kahdesta markkinoilla olevasta merkistä.  En ole kokeillut toista (muistaakseni Sportmix), koska toinen ei tehnyt pienille koirille tarkoitettua keksiä.  Koirani on syönyt yhden päivässä, enkä voi sanoa varmaksi, toimivatko ne vai eivät. Sillä oli ennen todella haisevia kaasuja; se ei ole pudottanut sellaista pommia vähään aikaan, joten ehkä se johtuu kekseistä - kuka tietää?  Hän pitää näistä kekseistä todella paljon, joten ostan niitä varmasti uudelleen.</w:t>
      </w:r>
    </w:p>
    <w:p>
      <w:r>
        <w:rPr>
          <w:b/>
        </w:rPr>
        <w:t xml:space="preserve">Tulos</w:t>
      </w:r>
    </w:p>
    <w:p>
      <w:r>
        <w:t xml:space="preserve">toinen kahdesta markkinoilla olevasta</w:t>
      </w:r>
    </w:p>
    <w:p>
      <w:r>
        <w:rPr>
          <w:b/>
        </w:rPr>
        <w:t xml:space="preserve">Esimerkki 5.1239</w:t>
      </w:r>
    </w:p>
    <w:p>
      <w:r>
        <w:t xml:space="preserve">Sain hiljattain popchips-lajikepakkaukset. ne toimitetaan töihin ja kaikki rakastavat niitä. kokeilin yhtä makua ...herkullista, seuraava maku.... erinomainen, seuraava maku... voi hyvänen aika, vielä parempaa ja se paranee ja paranee.  Paras välipala lähimuistiin. :)</w:t>
      </w:r>
    </w:p>
    <w:p>
      <w:r>
        <w:rPr>
          <w:b/>
        </w:rPr>
        <w:t xml:space="preserve">Tulos</w:t>
      </w:r>
    </w:p>
    <w:p>
      <w:r>
        <w:t xml:space="preserve">popchips hmmmm hmmm hmmm hmmm hmmm</w:t>
      </w:r>
    </w:p>
    <w:p>
      <w:r>
        <w:rPr>
          <w:b/>
        </w:rPr>
        <w:t xml:space="preserve">Esimerkki 5.1240</w:t>
      </w:r>
    </w:p>
    <w:p>
      <w:r>
        <w:t xml:space="preserve">Olen niin onnellinen, että löysin tämän tuotteen. Olin kokeillut useita muita tuotemerkkejä uutteena ja jauheena ja NuNaturals on ylivoimaisesti paras. Käytännöllisesti katsoen EI jälkimakua, nopea liukeneminen ja kätevä. Se on myös erittäin edullinen 1,5 sentillä annos. Käytän 1/4 teelusikallista mittalusikkaa ja se makeuttaa kahvin tai teen täydellisesti. Tee itsellesi maku ja hanki tätä steviajauhetta - olet iloinen, että teit sen!</w:t>
      </w:r>
    </w:p>
    <w:p>
      <w:r>
        <w:rPr>
          <w:b/>
        </w:rPr>
        <w:t xml:space="preserve">Tulos</w:t>
      </w:r>
    </w:p>
    <w:p>
      <w:r>
        <w:t xml:space="preserve">Parasta, mitä olen koskaan syönyt!</w:t>
      </w:r>
    </w:p>
    <w:p>
      <w:r>
        <w:rPr>
          <w:b/>
        </w:rPr>
        <w:t xml:space="preserve">Esimerkki 5.1241</w:t>
      </w:r>
    </w:p>
    <w:p>
      <w:r>
        <w:t xml:space="preserve">Yhdestä kulhosta (2 annosta) saa täyttävän lounaan yhdelle.  Voimakkaasti maustettu kananmaku (ei todellakaan nössöille!) on varsin maukas.  Erittäin pitkät, kiharat nuudelit ovat herkullisia.  Kulhossa ei ole kasvis- tai kananpaloja - pakkauksen etiketissä näkyvät palat ovat ilmeisesti koristeita, jotka on lisätty kuvausta varten.  Ainesosaluettelosta paljastuu enemmän naudanlihan kuin kanan makuaineita.  Ruoan valmistelu ei voisi olla helpompaa: (1) vedä kansi takaisin, (2) avaa maustepaketti ja kaada se sisään, (3) täytä kulho huoneenlämpöisellä vedellä, (4) laita mikroaaltouuniin kolmeksi minuutiksi ja (5) anna jäähtyä vähintään minuutin ajan ennen syömistä.  On viisasta noudattaa ohjeita odottaa hieman ennen syömistä - mikrossa lämmitetyt nuudelit olivat vielä liian kuumia syötäväksi kolmen tai neljän minuutin kuluttua.  Kulho voidaan valmistaa myös lisäämällä kuumaa vettä ja antamalla seoksen hautua kolme minuuttia.  Valitettavasti kahden annoksen kulhossa - ja kuka syö vain puolet kulhosta nuudeleita? - on peräti 1780 mg natriumia, vaikka tässä tuotteessa on 30 prosenttia vähemmän natriumia kuin valmistajan tavallisessa tuotteessa.  FDA:n suosittelema päivittäinen natriumin saantisuositus on noin 2300 mg natriumia, joten jos syöt koko kulhon, olet nauttinut noin 77 % päivittäisestä natriumsuosituksesta.  (Pakkauksen etiketti on kohtuullisen rehellinen, sillä siinä ilmoitetaan, että 1 annos sisältää 37 % päivittäisestä natriumpitoisuudestasi).  Koska ruokavalioni on yleensä vähäsuolainen (omasta tahdostani, ei lääketieteellisistä syistä), huomasin, että osa mausteisesta mausta tuli suolasta eikä muista mausteista.  Tuote ei kuitenkaan tehnyt minua heti janoiseksi, kuten useimmat runsaasti suolaa sisältävät kaupalliset elintarvikkeet tekevät.  Minulle tämä tuote on vain kolmen tähden arvoinen ("ihan ok"), koska en voi syödä sitä säännöllisesti ja silti pitää suolansaannin kurissa.  Se on harmi, koska tällainen tuote on hyvä olla ruokakaapin hyllyllä, josta sen voi ottaa esiin nopeaa ateriaa varten.</w:t>
      </w:r>
    </w:p>
    <w:p>
      <w:r>
        <w:rPr>
          <w:b/>
        </w:rPr>
        <w:t xml:space="preserve">Tulos</w:t>
      </w:r>
    </w:p>
    <w:p>
      <w:r>
        <w:t xml:space="preserve">Herkullinen, erittäin mausteinen nuudelikulho, silti korkea natriumpitoisuus</w:t>
      </w:r>
    </w:p>
    <w:p>
      <w:r>
        <w:rPr>
          <w:b/>
        </w:rPr>
        <w:t xml:space="preserve">Esimerkki 5.1242</w:t>
      </w:r>
    </w:p>
    <w:p>
      <w:r>
        <w:t xml:space="preserve">Tuskin koskaan kirjoitan arvosteluja, mutta tämä tee on aivan erinomaista.  Päätin kokeilla sitä ilman makeutusainetta tai muita lisättyjä makua parantavia aineita.  Se on maukas olematta kuitenkaan liian voimakas.  On suuri ilo saada tällaista hienoa teetä irtoteenä ja kohtuulliseen hintaan.  Ensimmäisen kokeilun jälkeen olen jatkanut sen juomista juuri sellaisena kuin se tulee.  Lehtien liotuksesta näkee, että kyseessä on ensiluokkainen tee.</w:t>
      </w:r>
    </w:p>
    <w:p>
      <w:r>
        <w:rPr>
          <w:b/>
        </w:rPr>
        <w:t xml:space="preserve">Tulos</w:t>
      </w:r>
    </w:p>
    <w:p>
      <w:r>
        <w:t xml:space="preserve">Suuri tee</w:t>
      </w:r>
    </w:p>
    <w:p>
      <w:r>
        <w:rPr>
          <w:b/>
        </w:rPr>
        <w:t xml:space="preserve">Esimerkki 5.1243</w:t>
      </w:r>
    </w:p>
    <w:p>
      <w:r>
        <w:t xml:space="preserve">Tämä ei ole sitä, mitä mustalta tryffeliltä pitäisi odottaa, mutta emme maksa talvitryffelin hintaa. Se on halpaa, mutta siihen on syynsä: siinä ei ole lainkaan makua eikä hajua. Olin pettynyt, kun maistoin tätä tryffeliä, mutta tajusin, että hinta oli se syystä. Ainakin sillä voi lisätä väriä ruokaan.</w:t>
      </w:r>
    </w:p>
    <w:p>
      <w:r>
        <w:rPr>
          <w:b/>
        </w:rPr>
        <w:t xml:space="preserve">Tulos</w:t>
      </w:r>
    </w:p>
    <w:p>
      <w:r>
        <w:t xml:space="preserve">Ei makua, ei hajua</w:t>
      </w:r>
    </w:p>
    <w:p>
      <w:r>
        <w:rPr>
          <w:b/>
        </w:rPr>
        <w:t xml:space="preserve">Esimerkki 5.1244</w:t>
      </w:r>
    </w:p>
    <w:p>
      <w:r>
        <w:t xml:space="preserve">Ok...TÄNÄÄN 4/15 tämä yritys päätti laittaa ne myyntiin hintaan 12.50 per 24pk....  Tämä mainos oli SLICKDEALS.NET-sivustolla... No... Menin tilaamaan ja päivitin sivun ja ostoskorissani oli nyt 1 36 dollarilla???? joten he myivät yhden pois ostoskoristani. Seuraava.... Odotin 20 min nähdäkseni oliko se sattumaa ja SD.NET alkoi väittämään kuollutta linkkiä.  No kun päivitin uudelleen... ne olivat nyt 44.95 yhdestä 24 pakkauksesta....  Hei naurettava myyjä...... JOS TÄMÄ ON TEIDÄN TAPANNE SAADA NOPEASTI RAHAA...LUULEN, ETTÄ IHMISET OVAT PALJON FIKSUMPIA KUIN ETTÄ PAINAESSANI VAHVISTA TILAUKSENI&gt;..... APLODIT SINULLE, KOSKA OLET NIIN VÄHÄN TEKNIIKKAA OSAAVA...</w:t>
      </w:r>
    </w:p>
    <w:p>
      <w:r>
        <w:rPr>
          <w:b/>
        </w:rPr>
        <w:t xml:space="preserve">Tulos</w:t>
      </w:r>
    </w:p>
    <w:p>
      <w:r>
        <w:t xml:space="preserve">Ei koskaan saanut tilaisuutta... ja kiipeää edelleen...</w:t>
      </w:r>
    </w:p>
    <w:p>
      <w:r>
        <w:rPr>
          <w:b/>
        </w:rPr>
        <w:t xml:space="preserve">Esimerkki 5.1245</w:t>
      </w:r>
    </w:p>
    <w:p>
      <w:r>
        <w:t xml:space="preserve">5000,00 dollarin timantti olisi halvempi kuljettaa kuin 5000,00 dollarin auto!  En osta yhdeltäkään toimittajalta, joka toimittaa tuotteita hinnan mukaan. Tämä tuote maksaa $7.95 ja sitten maksat $11.95 jopa $20.00 postikuluista? En missään nimessä maksaisi sitä yhdestä purkista.</w:t>
      </w:r>
    </w:p>
    <w:p>
      <w:r>
        <w:rPr>
          <w:b/>
        </w:rPr>
        <w:t xml:space="preserve">Tulos</w:t>
      </w:r>
    </w:p>
    <w:p>
      <w:r>
        <w:t xml:space="preserve">Toimitus hinnan, ei painon mukaan?</w:t>
      </w:r>
    </w:p>
    <w:p>
      <w:r>
        <w:rPr>
          <w:b/>
        </w:rPr>
        <w:t xml:space="preserve">Esimerkki 5.1246</w:t>
      </w:r>
    </w:p>
    <w:p>
      <w:r>
        <w:t xml:space="preserve">Tykkään todella sekoittaa asioita k-kuppien kanssa ja ostan harvoin 50-kuutioisia laatikoita yhtä makua.  Poikkeuksena sääntöön ovat tummat, rohkeat kahvit, kuten ranskalaiset paahdot, joista pidän todella paljon.  Joten kun Wolfgang Puckin French roast ilmestyi Amazonin viikon tarjoukseen, vaikka en ole koskaan aiemmin kokeillutkaan, minulla on nyt 48 kappaletta.  Se on melko epämääräinen ranskalaiseksi paahdoksi.  Kunnollinen tuoksu, mutta maku on vaimea verrattuna esimerkiksi Diedrichin ranskalaiseen paahtoon.  En vihaa tai edes inhoa sitä, se on "ihan ok", ja maksamaani hintaan nähden se on valituksetta hyväksyttävissä.  Se voi olla hyväksyttävä vieraskahvi niille, jotka haluavat jotain hieman rohkeampaa ilman, että se on liian runsas.  Sanoisin sitä lievästi rohkeaksi, keskivertokahviksi, enkä aio pitää sitä käsillä.</w:t>
      </w:r>
    </w:p>
    <w:p>
      <w:r>
        <w:rPr>
          <w:b/>
        </w:rPr>
        <w:t xml:space="preserve">Tulos</w:t>
      </w:r>
    </w:p>
    <w:p>
      <w:r>
        <w:t xml:space="preserve">Keskitasoinen ranskalainen paahtopaisti</w:t>
      </w:r>
    </w:p>
    <w:p>
      <w:r>
        <w:rPr>
          <w:b/>
        </w:rPr>
        <w:t xml:space="preserve">Esimerkki 5.1247</w:t>
      </w:r>
    </w:p>
    <w:p>
      <w:r>
        <w:t xml:space="preserve">Suuri valikoima sipsejä ja erittäin tuoreita. Jos etsit terveellistä vaihtoehtoa paistetuille perunalastuille &amp; et pidä paistettujen perunalastujen väärennetystä mausta, nämä ovat aivan mahtavimpia sipsejä, joita voit syödä. Ostin 2 laatikkoa ja joka kerta kun olen Targetissa tai Super Box Storessa, otan ne mukaani!!!</w:t>
      </w:r>
    </w:p>
    <w:p>
      <w:r>
        <w:rPr>
          <w:b/>
        </w:rPr>
        <w:t xml:space="preserve">Tulos</w:t>
      </w:r>
    </w:p>
    <w:p>
      <w:r>
        <w:t xml:space="preserve">Herkullinen</w:t>
      </w:r>
    </w:p>
    <w:p>
      <w:r>
        <w:rPr>
          <w:b/>
        </w:rPr>
        <w:t xml:space="preserve">Esimerkki 5.1248</w:t>
      </w:r>
    </w:p>
    <w:p>
      <w:r>
        <w:t xml:space="preserve">Kasvoin Bisquik-ruokaa syövänä, joten oli ihanaa löytää gluteeniton versio tästä keskeisestä leivontasekoituksesta.  16 unssin laatikosta saa kuitenkin vain kaksi erää pannukakkuja!  Olisin iloinen, jos GF Bisquik olisi saatavissa tavallisen Bisquikin kaltaisessa laatikossa - varsinkin kun perheeni syö tällä valmistettuja pannukakkuja jopa enemmän kuin tavallisia pannukakkuja.</w:t>
      </w:r>
    </w:p>
    <w:p>
      <w:r>
        <w:rPr>
          <w:b/>
        </w:rPr>
        <w:t xml:space="preserve">Tulos</w:t>
      </w:r>
    </w:p>
    <w:p>
      <w:r>
        <w:t xml:space="preserve">Erinomainen, mutta laatikko on niin pieni!</w:t>
      </w:r>
    </w:p>
    <w:p>
      <w:r>
        <w:rPr>
          <w:b/>
        </w:rPr>
        <w:t xml:space="preserve">Esimerkki 5.1249</w:t>
      </w:r>
    </w:p>
    <w:p>
      <w:r>
        <w:t xml:space="preserve">Rakastin näitä Wintergreen Altoid Smalls -tuoksuja niin paljon, että minun oli pakko tulla kirjoittamaan arvostelu. Pakkaus on pieni kätevyyden vuoksi, ja Altoidit ovat myös pienempiä, neliön muotoisia, sinisen sävyisiä ja mielestäni vieläkin herkullisemman makuisia. Pidän niistä ehdottomasti enemmän kuin normaalikokoisista Altoideista ja aion ostaa niitä jatkossakin! Erittäin suositeltavaa!</w:t>
      </w:r>
    </w:p>
    <w:p>
      <w:r>
        <w:rPr>
          <w:b/>
        </w:rPr>
        <w:t xml:space="preserve">Tulos</w:t>
      </w:r>
    </w:p>
    <w:p>
      <w:r>
        <w:t xml:space="preserve">Rakastan näitä!</w:t>
      </w:r>
    </w:p>
    <w:p>
      <w:r>
        <w:rPr>
          <w:b/>
        </w:rPr>
        <w:t xml:space="preserve">Esimerkki 5.1250</w:t>
      </w:r>
    </w:p>
    <w:p>
      <w:r>
        <w:t xml:space="preserve">Grove Square Hot Chocolate on paras K-kupillinen kaakaota. Luin monia arvosteluja ennen tämän ostoksen tekemistä, ja nyt olen samaa mieltä ja aion ostaa tätä merkkiä jatkossakin.</w:t>
      </w:r>
    </w:p>
    <w:p>
      <w:r>
        <w:rPr>
          <w:b/>
        </w:rPr>
        <w:t xml:space="preserve">Tulos</w:t>
      </w:r>
    </w:p>
    <w:p>
      <w:r>
        <w:t xml:space="preserve">Grove Square Hot Chocolate on parasta.</w:t>
      </w:r>
    </w:p>
    <w:p>
      <w:r>
        <w:rPr>
          <w:b/>
        </w:rPr>
        <w:t xml:space="preserve">Esimerkki 5.1251</w:t>
      </w:r>
    </w:p>
    <w:p>
      <w:r>
        <w:t xml:space="preserve">Nämä ovat herkkua, kun kaipaat suolaista, rapeaa välipalaa. Ja monipakkaus, jossa on erilaisia makuja, on täydellinen. Jaa se pojan kanssa, jotta ne eivät vanhene, mutta siihen ei ole paljon mahdollisuuksia.  Yksi "3 pistettä plus" Weight Watchersin välipaloista, jotka eivät lopu kesken!</w:t>
      </w:r>
    </w:p>
    <w:p>
      <w:r>
        <w:rPr>
          <w:b/>
        </w:rPr>
        <w:t xml:space="preserve">Tulos</w:t>
      </w:r>
    </w:p>
    <w:p>
      <w:r>
        <w:t xml:space="preserve">Tunnin välipala!</w:t>
      </w:r>
    </w:p>
    <w:p>
      <w:r>
        <w:rPr>
          <w:b/>
        </w:rPr>
        <w:t xml:space="preserve">Esimerkki 5.1252</w:t>
      </w:r>
    </w:p>
    <w:p>
      <w:r>
        <w:t xml:space="preserve">Ei kofeiinia, ei korkeafruktoosista maissisiirappia, 100 % mehua, ei mitään keinotekoista. Mistä ei voi pitää?  En halua kirjoittaa mitään negatiivista, koska en halua estää sellaisten tuotteiden kehittämistä, joissa vältetään HFCS:ää. Mutta rehellisesti sanottuna The Switch Orange Tangerine ei tuoksu kovin hyvältä. Jos tunnet Airborne Cold Remedyn, niin se tuoksuu samalta. Luulen, että odotin tuoksua kuin Tang-pikajuoma. En todellakaan odottanut sen tuoksuvan siltä, miltä se tuoksuu. Se ei ole niin huono, mutta se ei vain ole oikein hyvä.  Luulen myös, että tämä tuote maistuisi paremmalta, jos se ei olisi hiilihapotettu.  Kaloreita on suunnilleen saman verran kuin tavallisessa limsassa. Mutta ne ovat hedelmämehukaloreita HFCS:n sijaan, joten se on iso plussa minun mielestäni.</w:t>
      </w:r>
    </w:p>
    <w:p>
      <w:r>
        <w:rPr>
          <w:b/>
        </w:rPr>
        <w:t xml:space="preserve">Tulos</w:t>
      </w:r>
    </w:p>
    <w:p>
      <w:r>
        <w:t xml:space="preserve">Saa A-plussan 100-prosenttisesta mehusta ja ilman HFCS:ää.</w:t>
      </w:r>
    </w:p>
    <w:p>
      <w:r>
        <w:rPr>
          <w:b/>
        </w:rPr>
        <w:t xml:space="preserve">Esimerkki 5.1253</w:t>
      </w:r>
    </w:p>
    <w:p>
      <w:r>
        <w:t xml:space="preserve">Kuten monet muutkin täällä, kissani oksensi muutamassa minuutissa syötyään näitä "maukkaita" herkkuja. Se todella rakastaa niitä, mutta ne eivät rakasta sitä takaisin. Minulta kesti noin viikon saada tämä tuote ja sairas kissani yhteen. Lopulta Google-hakujen jälkeen törmäsin näihin arvosteluihin. Lopetin herkkujen antamisen ja tähän mennessä kissani on ollut oksentamaton. Ostaja varokoon, näin ei välttämättä tapahdu jokaisen kissan kohdalla, joten voi olla viisasta aloittaa hitaasti tämän tuotteen kanssa nähdä, miten lemmikkisi reagoi, ja lisätä sitä hitaasti. Takaisin hänen "greenies" menen!!!</w:t>
      </w:r>
    </w:p>
    <w:p>
      <w:r>
        <w:rPr>
          <w:b/>
        </w:rPr>
        <w:t xml:space="preserve">Tulos</w:t>
      </w:r>
    </w:p>
    <w:p>
      <w:r>
        <w:t xml:space="preserve">Oksentelu Kitty</w:t>
      </w:r>
    </w:p>
    <w:p>
      <w:r>
        <w:rPr>
          <w:b/>
        </w:rPr>
        <w:t xml:space="preserve">Esimerkki 5.1254</w:t>
      </w:r>
    </w:p>
    <w:p>
      <w:r>
        <w:t xml:space="preserve">Tämä on yksi parhaista minttusuklaasiirapeista, joita olen tähän mennessä syönyt.  Muut kalpenevat maultaan sen rinnalla.  Tässä kastikkeessa on vain seitsemän ainesosaa, mukaan lukien luonnonmukainen luonnollinen minttuaromi.  Aiemmin olen käyttänyt jäätelöä, joka on raskasta muiden makujen, kuten kinuskin, suklaalastujen, Oreo-keksien, karamellin ym. kanssa, koska muiden minttusuklaakastikkeiden minttumaku oli liian kalpea.  Nyt ostan tavallista vanilja- tai suklaajäätelöä, ja Santa Cruzin orgaanisen minttusuklaasiirapin minttuinen maku erottuu todella hyvin, mutta se ei peittele jäätelön makua. Siirappi sisältää vain 110 kaloria.  Ja koska mintun maku on minun makuuni hyvin selvä, käytän sitä säästeliäästi, joten tämä 15,5 oz:n purkki riittää hieman pidempään kuin muut käyttämäni siirapit.</w:t>
      </w:r>
    </w:p>
    <w:p>
      <w:r>
        <w:rPr>
          <w:b/>
        </w:rPr>
        <w:t xml:space="preserve">Tulos</w:t>
      </w:r>
    </w:p>
    <w:p>
      <w:r>
        <w:t xml:space="preserve">minttuinen maku</w:t>
      </w:r>
    </w:p>
    <w:p>
      <w:r>
        <w:rPr>
          <w:b/>
        </w:rPr>
        <w:t xml:space="preserve">Esimerkki 5.1255</w:t>
      </w:r>
    </w:p>
    <w:p>
      <w:r>
        <w:t xml:space="preserve">En ole suuri hiilihappopitoisten mehujen ystävä, mutta olen suuri appelsiini-mandariinimehujen ystävä.  Tässä suhteessa tämä oli minulle pettymys, sillä se ei ollut minulle tarpeeksi mandariininen.  Ensimmäisestä kulauksesta jäi erittäin epämiellyttävä jälkimaku, mutta sitä oli helpompi sietää muiden kulausten myötä.  Mutta kun olin odottanut hetken aikaa toista kulausta, tuo alkuperäinen epämiellyttävä maku palasi.  Jos aion juoda mehua, pidän kiinni siitä, mistä pidän, eli hiilihapottomasta.</w:t>
      </w:r>
    </w:p>
    <w:p>
      <w:r>
        <w:rPr>
          <w:b/>
        </w:rPr>
        <w:t xml:space="preserve">Tulos</w:t>
      </w:r>
    </w:p>
    <w:p>
      <w:r>
        <w:t xml:space="preserve">Ei mitään erityistä</w:t>
      </w:r>
    </w:p>
    <w:p>
      <w:r>
        <w:rPr>
          <w:b/>
        </w:rPr>
        <w:t xml:space="preserve">Esimerkki 5.1256</w:t>
      </w:r>
    </w:p>
    <w:p>
      <w:r>
        <w:t xml:space="preserve">Cameronin orgaaninen samettikuu on paljon parempi. Verrattaessa näitä kahta tuotetta tämä tuote ei ole sitä, mitä se on mainostettu.</w:t>
      </w:r>
    </w:p>
    <w:p>
      <w:r>
        <w:rPr>
          <w:b/>
        </w:rPr>
        <w:t xml:space="preserve">Tulos</w:t>
      </w:r>
    </w:p>
    <w:p>
      <w:r>
        <w:t xml:space="preserve">Minulla on ollut parempia</w:t>
      </w:r>
    </w:p>
    <w:p>
      <w:r>
        <w:rPr>
          <w:b/>
        </w:rPr>
        <w:t xml:space="preserve">Esimerkki 5.1257</w:t>
      </w:r>
    </w:p>
    <w:p>
      <w:r>
        <w:t xml:space="preserve">Tämä kuuluu käytännössä terveellisen välipalan kategoriaan - no, melkein.  Yhden annoksen pussit tarkoittavat, että et syö liikaa, ja se, että nämä eivät ole valmistustapansa vuoksi mitenkään rasvaisia, on valtava plussa.  Mukavan rapea rapeus.  Pussit on täytetty ilmalla, joka suurimmaksi osaksi pitää sipsit hyvin ehjinä.  Saamassani laatikossa kaksi pussia sisälsi kuitenkin vain rikkinäisiä paloja.  Lopuista useimmissa oli vain pari rikkinäistä lastua - joissakin ei ollut rikkinäisiä lainkaan.  Huomasin myös, että sormissa ei ole läheskään niin paljon makuaineista johtuvaa pinnoitetta kuin olen kokenut muita sipsejä syödessäni.  Koteloittain ostaminen kaikkien makujen kokeilemiseksi on hyvä idea ja kohtuullisen edullista.  Jotkut maut ovat uskomattoman voimakkaita, siinä määrin, etten pidä niistä, joten en tule tilaamaan tätä sekalaista laatikkoa uudelleen.  Salt and Pepper maistui vain pippurilta, mikä tekee tästä sipseistä erittäin tulisen makuisia.  Seasalt and Vinegar on todella vahvasti etikkainen, mikä on maku, josta en pidä.  Rakastan BBQ-maustettuja sipsejä, mutta tämäkin oli jotenkin liian voimakas.  En luultavasti ostaisi BBQ-sipsejä tulevaisuudessa, mutta en kieltäytyisi, jos joku tarjoaisi niitä minulle.  Original on todella mauton verrattuna näihin muihin, mutta ei huono.  Pidin eniten Sour Cream &amp; Onion- ja Cheddar-juustoista, joissa molemmissa oli miedompi maku.  Antaisin tälle 5 tähteä, jos pitäisin kaikista mauista.  Ehdottomasti hyvät pisteet sipsien tyypistä ja annoksen koosta sekä siitä, että voit kokeilla kaikkia makuja yhdellä tilauksella.</w:t>
      </w:r>
    </w:p>
    <w:p>
      <w:r>
        <w:rPr>
          <w:b/>
        </w:rPr>
        <w:t xml:space="preserve">Tulos</w:t>
      </w:r>
    </w:p>
    <w:p>
      <w:r>
        <w:t xml:space="preserve">Loistava idea</w:t>
      </w:r>
    </w:p>
    <w:p>
      <w:r>
        <w:rPr>
          <w:b/>
        </w:rPr>
        <w:t xml:space="preserve">Esimerkki 5.1258</w:t>
      </w:r>
    </w:p>
    <w:p>
      <w:r>
        <w:t xml:space="preserve">Mielestäni on törkeää, että nämä herkut, jotka ennen valmistettiin Yhdysvalloissa, valmistetaan nyt Kiinassa. Yritys ei mainostanut tätä missään, ja saimme tietää sen vain vahingossa, kun katsoimme kääreestä ainesosia.  Aloitan arvosteluni toteamalla, että monet tämänhetkisistä viiden tähden arvosteluista täällä näyttävät epäilyttävän väärennetyiltä (keksityiltä). On vaikea kuvitella kenenkään kirjoittavan jotain positiivista niistä, elleivät he näe arvosteluja, joissa varoitetaan selvästi ostajia siitä, että nämä herkut on valmistettu Kiinassa. Vaikea syyttää kiinalaisia niiden valmistuksesta, mutta Dogwellsin vika on se, että he eivät ole ymmärtäneet niiden valmistuksen vaaroja, kun heidän huono maineensa elintarvikkeiden valmistuksessa on ollut aiemmin ruokamyrkytysten aiheuttamien lemmikkieläinten ruokien osalta.</w:t>
      </w:r>
    </w:p>
    <w:p>
      <w:r>
        <w:rPr>
          <w:b/>
        </w:rPr>
        <w:t xml:space="preserve">Tulos</w:t>
      </w:r>
    </w:p>
    <w:p>
      <w:r>
        <w:t xml:space="preserve">Nämä "herkut" on valmistettu Kiinassa</w:t>
      </w:r>
    </w:p>
    <w:p>
      <w:r>
        <w:rPr>
          <w:b/>
        </w:rPr>
        <w:t xml:space="preserve">Esimerkki 5.1259</w:t>
      </w:r>
    </w:p>
    <w:p>
      <w:r>
        <w:t xml:space="preserve">Laddoosit pilaantuivat muutamassa päivässä sen jälkeen, kun saimme ne. Mikään muu jääkaapissamme oleva tuote ei pilaantunut.</w:t>
      </w:r>
    </w:p>
    <w:p>
      <w:r>
        <w:rPr>
          <w:b/>
        </w:rPr>
        <w:t xml:space="preserve">Tulos</w:t>
      </w:r>
    </w:p>
    <w:p>
      <w:r>
        <w:t xml:space="preserve">Kamala .. älä osta sitä</w:t>
      </w:r>
    </w:p>
    <w:p>
      <w:r>
        <w:rPr>
          <w:b/>
        </w:rPr>
        <w:t xml:space="preserve">Esimerkki 5.1260</w:t>
      </w:r>
    </w:p>
    <w:p>
      <w:r>
        <w:t xml:space="preserve">&lt;a href="http://www.amazon.com/gp/product/B0002Z9BF8"&gt;All Natural Dog Treats by Charlee Bear - Cheese &amp; Egg - 16 oz resealable bag&lt;/a&gt; Nämä ovat aivan loistavia herkkuja koulutukseen ja ylipainoisten koirien hoitoon. Vain 4 kaloria per herkku, joten ylipainoinenkin koira voi tuntea saavansa herkkuja, etenkin monikoirataloudessa, jossa yksi koira on ylipainoinen, muut eivät. Maun täytyy olla ihana, sillä ei ole mitään, mitä koirani eivät tekisi näiden pienten herkkujen takia, joten olen niihin erittäin tyytyväinen monesta syystä! MAHTAVIA TUOTTEITA!!!</w:t>
      </w:r>
    </w:p>
    <w:p>
      <w:r>
        <w:rPr>
          <w:b/>
        </w:rPr>
        <w:t xml:space="preserve">Tulos</w:t>
      </w:r>
    </w:p>
    <w:p>
      <w:r>
        <w:t xml:space="preserve">Loistava vähäkalorinen herkku ylipainoisille koirille tai harjoitusherkkuihin!</w:t>
      </w:r>
    </w:p>
    <w:p>
      <w:r>
        <w:rPr>
          <w:b/>
        </w:rPr>
        <w:t xml:space="preserve">Esimerkki 5.1261</w:t>
      </w:r>
    </w:p>
    <w:p>
      <w:r>
        <w:t xml:space="preserve">Minusta tämä kahvi oli erittäin kitkerää.  Kaadoin sen pois ja keitin toisen kupin.  Se sai minut pelkäämään kokeilla muita WP:n kahveja, mutta pidin WP Sumatra Kopi Rayasta.  Vertailun vuoksi myymälässä juomani on Starbucks Americano.  Suosikkikuppini ovat: K-kupit: Starbucks French Roast Starbucks Caffe Verona Starbucks Pike Place Roast Green Mountain Xtra Bold Sumatran Reserve Green Mountain Double Black Diamond Green Mountain Revv Green Mountain Dark Magic Muut kokeilemani k-kupit: Starbucks French Roast Starbucks Caffe Verona Starbucks Pike Place Roast Green Mountain Xtra Bold Sumatran Reserve Green Mountain Double Black Diamond Green Mountain Revv Green Mountain Dark Magic Muut kokeilemani k-kupit:  Coffee People Jet Fuel ,Green Mountain Dark Magic Decaf, Emeril Jazzed up Decaf, Starbucks Caffe Verona, Coffee People Black Tiger, Starbucks House Blend, Starbucks Breakfast Blend, Starbucks Sumatra, Wolfgang Puck French Roast, Green Mountain Lake and Lodge, Green Mountain French Roast, Caribou Mahogony, Wolfgang Puck Sumatra Kopi Raya, Emeril Big Easy Bold.</w:t>
      </w:r>
    </w:p>
    <w:p>
      <w:r>
        <w:rPr>
          <w:b/>
        </w:rPr>
        <w:t xml:space="preserve">Tulos</w:t>
      </w:r>
    </w:p>
    <w:p>
      <w:r>
        <w:t xml:space="preserve">katkera</w:t>
      </w:r>
    </w:p>
    <w:p>
      <w:r>
        <w:rPr>
          <w:b/>
        </w:rPr>
        <w:t xml:space="preserve">Esimerkki 5.1262</w:t>
      </w:r>
    </w:p>
    <w:p>
      <w:r>
        <w:t xml:space="preserve">Vesipohjaiset sardiinit ilman suolaa on.... awwfuul.  Ei hassumpi tuote tässä - paljon parempi kuin ne tyypit, joita yleensä ostan kaupasta.</w:t>
      </w:r>
    </w:p>
    <w:p>
      <w:r>
        <w:rPr>
          <w:b/>
        </w:rPr>
        <w:t xml:space="preserve">Tulos</w:t>
      </w:r>
    </w:p>
    <w:p>
      <w:r>
        <w:t xml:space="preserve">vesi vähän natriumia sisältäviä sardiineja, jotka todella maistuvat hyvältä</w:t>
      </w:r>
    </w:p>
    <w:p>
      <w:r>
        <w:rPr>
          <w:b/>
        </w:rPr>
        <w:t xml:space="preserve">Esimerkki 5.1263</w:t>
      </w:r>
    </w:p>
    <w:p>
      <w:r>
        <w:t xml:space="preserve">Tämä kuuma kaakao on suuri olen niin iloinen, että kaksinkertaistin tilauksen ,et voi olla huomaamatta tätä .Nyt minulla on nopeasti kuumaa kaakaota lapsille ja lapsenlapset</w:t>
      </w:r>
    </w:p>
    <w:p>
      <w:r>
        <w:rPr>
          <w:b/>
        </w:rPr>
        <w:t xml:space="preserve">Tulos</w:t>
      </w:r>
    </w:p>
    <w:p>
      <w:r>
        <w:t xml:space="preserve">Vau!</w:t>
      </w:r>
    </w:p>
    <w:p>
      <w:r>
        <w:rPr>
          <w:b/>
        </w:rPr>
        <w:t xml:space="preserve">Esimerkki 5.1264</w:t>
      </w:r>
    </w:p>
    <w:p>
      <w:r>
        <w:t xml:space="preserve">Olimme järkyttyneitä, kun saimme tietää, että Dogswell-yritys, jolta olemme ostaneet koiran herkkuja viime vuosina, on alkanut ulkoistaa näitä koiran herkkuja Kiinaan. Tämä on suuri pettymys, kun otetaan huomioon, että 4-5 vuotta sitten monet lemmikkieläimet kuolivat Yhdysvalloissa Kiinassa pakatusta lemmikkieläinten ruoasta aiheutuneeseen ruokamyrkytykseen.  On hyvin yllättävää, miksi tämä tuote sai noin 4/5 arvosanan. Oletan, että joko monet ostajat, kuten me, eivät lukeneet, missä tämä on valmistettu, koska teksti "Made in China" on kirjoitettu pienin kirjaimin ja piilotettu muuhun tekstiin kannen taakse TAI suurin osa näistä arvosteluista vuosina 2010 ja 2011 näyttää epäilyttävän "korjatuilta"... huomaa, kuinka monet niistä saivat 1 tykkäyksen 1:stä.  Olemme lopettaneet koiramme ruokkimisen tällä ruualla perustellusta huolesta.  ----------------------------------------------------------------------------------------------------------------------  Feb 2012: Diagnosoituaan hemolyyttisen anemian ja diabeteksen. Ruokimme koiraamme näillä herkuilla useiden vuosien ajan ja ihmettelemme nyt, kuinka paljon ne vaikuttivat hänen sairauteensa, kun otetaan huomioon, että näitä herkkuja EI ole valmistettu Yhdysvalloissa vaan Kiinassa.</w:t>
      </w:r>
    </w:p>
    <w:p>
      <w:r>
        <w:rPr>
          <w:b/>
        </w:rPr>
        <w:t xml:space="preserve">Tulos</w:t>
      </w:r>
    </w:p>
    <w:p>
      <w:r>
        <w:t xml:space="preserve">VAROITUS: Nämä koiran herkut on valmistettu KIINASSA. (Annoimme näitä koirallemme, jolla on diagnosoitu autoimmuunisairaus ja diabetes).</w:t>
      </w:r>
    </w:p>
    <w:p>
      <w:r>
        <w:rPr>
          <w:b/>
        </w:rPr>
        <w:t xml:space="preserve">Esimerkki 5.1265</w:t>
      </w:r>
    </w:p>
    <w:p>
      <w:r>
        <w:t xml:space="preserve">Pidän kuumasta tavarasta, mutta tämä oli tappava.  Laitoin pienen lorautuksen sitä hammastikkuun ja olin loppupäivän kipeä.</w:t>
      </w:r>
    </w:p>
    <w:p>
      <w:r>
        <w:rPr>
          <w:b/>
        </w:rPr>
        <w:t xml:space="preserve">Tulos</w:t>
      </w:r>
    </w:p>
    <w:p>
      <w:r>
        <w:t xml:space="preserve">Älä tee sitä!</w:t>
      </w:r>
    </w:p>
    <w:p>
      <w:r>
        <w:rPr>
          <w:b/>
        </w:rPr>
        <w:t xml:space="preserve">Esimerkki 5.1266</w:t>
      </w:r>
    </w:p>
    <w:p>
      <w:r>
        <w:t xml:space="preserve">Harjoittelen puolimaratonille.  Harjoittelun alussa en ottanut kirsikkamehua.  Kun lisäsin pitkiä lenkkejä viikoittain, polveni ja lonkkani olivat niin kipeät.  Aloin ottaa tätä kirsikkatiivistettä ja siitä lähtien oloni on ollut melko hyvä.  Otan mehua joka aamu aamiaiseni kanssa.  Siinä on hyvin voimakas maku, mutta se sekoittuu hyvin omena- tai appelsiinimehuun.  Juoksen tänä viikonloppuna puolimaratonin, ja tunnen olevani valmis siihen osittain sen ansiosta, että kirsikkamehu auttaa vähentämään kipua.  Tämä aine toimii minulle.</w:t>
      </w:r>
    </w:p>
    <w:p>
      <w:r>
        <w:rPr>
          <w:b/>
        </w:rPr>
        <w:t xml:space="preserve">Tulos</w:t>
      </w:r>
    </w:p>
    <w:p>
      <w:r>
        <w:t xml:space="preserve">Loistava juoksun palautumiseen</w:t>
      </w:r>
    </w:p>
    <w:p>
      <w:r>
        <w:rPr>
          <w:b/>
        </w:rPr>
        <w:t xml:space="preserve">Esimerkki 5.1267</w:t>
      </w:r>
    </w:p>
    <w:p>
      <w:r>
        <w:t xml:space="preserve">En voi juoda tätä, koska olen allerginen molemmille maito- ja soijatuotteille! Tehkää siitä todellinen maidoton ja soijaton tuote, niin voisin ostaa ja kuluttaa sitä!</w:t>
      </w:r>
    </w:p>
    <w:p>
      <w:r>
        <w:rPr>
          <w:b/>
        </w:rPr>
        <w:t xml:space="preserve">Tulos</w:t>
      </w:r>
    </w:p>
    <w:p>
      <w:r>
        <w:t xml:space="preserve">Miten ne voivat väittää olevansa "laktoosittomia"? Etiketissä lukee "sisältää maitoa ja soijaa"?</w:t>
      </w:r>
    </w:p>
    <w:p>
      <w:r>
        <w:rPr>
          <w:b/>
        </w:rPr>
        <w:t xml:space="preserve">Esimerkki 5.1268</w:t>
      </w:r>
    </w:p>
    <w:p>
      <w:r>
        <w:t xml:space="preserve">Olen syönyt paljon San Marzanon tomaatteja, sekä tuoreita että säilöttyjä, ja yleensä ne ovat maailman parhaita tomaatteja. Avasin ensimmäisen purkin tästä tilauksesta, eivätkä tomaatit olleet lainkaan hyviä - eivät mitään sellaista, mihin olin tottunut. Myöhemmin huomasin, että purkissa ei ole "D.O.P. Certified" -merkintää, kuten Amazonin sivulla olevassa kuvassa on. Nämä tomaatit eivät ole D.O.P.-sertifioituja eivätkä aitoja San Marzano -tomaatteja. Ne ovat halpaa jäljitelmää.  Myyjä yritti jäljitellä aitojen San Marzano -tomaattien etikettiä, jotta hän voisi myydä niitä korkeampaan hintaan. Suosittelen, että pysyt erossa näistä.  Saat parempia tomaatteja neljänneksen halvemmalla paikallisesta ruokakaupasta.</w:t>
      </w:r>
    </w:p>
    <w:p>
      <w:r>
        <w:rPr>
          <w:b/>
        </w:rPr>
        <w:t xml:space="preserve">Tulos</w:t>
      </w:r>
    </w:p>
    <w:p>
      <w:r>
        <w:t xml:space="preserve">HALPA JÄLJITELMÄ - ÄLÄ OSTA</w:t>
      </w:r>
    </w:p>
    <w:p>
      <w:r>
        <w:rPr>
          <w:b/>
        </w:rPr>
        <w:t xml:space="preserve">Esimerkki 5.1269</w:t>
      </w:r>
    </w:p>
    <w:p>
      <w:r>
        <w:t xml:space="preserve">Hyvä:  Rakastan niitä.  Ostin Highlandersin ja jokainen keksipaketti tuli yksittäin pakattuna ja sisälsi kaksi keksiä kussakin.  Jos tähän loppuisi, viiden tähden arvostelu.  Huonot:  Valitettavasti Amazon toimitti ne laatikossa, joka oli suunnilleen samankokoinen kuin Walkersin keksiyhtiön laatikko, jossa ne tulivat.  Kun UPS oli saanut lähetyksen valmiiksi, keksini olivat pelkkiä muruja.  Otin yhteyttä Amazoniin tästä ongelmasta saamatta koskaan vastausta.  Koska ostin nämä "Shipped and Sold by Amazon", en osta näitä keksejä Amazonista enää koskaan.</w:t>
      </w:r>
    </w:p>
    <w:p>
      <w:r>
        <w:rPr>
          <w:b/>
        </w:rPr>
        <w:t xml:space="preserve">Tulos</w:t>
      </w:r>
    </w:p>
    <w:p>
      <w:r>
        <w:t xml:space="preserve">Murennettuja keksejä ei ole hauska syödä.</w:t>
      </w:r>
    </w:p>
    <w:p>
      <w:r>
        <w:rPr>
          <w:b/>
        </w:rPr>
        <w:t xml:space="preserve">Esimerkki 5.1270</w:t>
      </w:r>
    </w:p>
    <w:p>
      <w:r>
        <w:t xml:space="preserve">Sain housut odotettua nopeammin, mutta ne olivat ruskeat ja huomattavasti pienemmät kuin mainostettiin. Minulla on hyvin vähän toivoa, että tämä kasvi elää tällä viikolla, mutta jos se elää, päivitän tämän arvostelun korkeammalla arvosanalla.</w:t>
      </w:r>
    </w:p>
    <w:p>
      <w:r>
        <w:rPr>
          <w:b/>
        </w:rPr>
        <w:t xml:space="preserve">Tulos</w:t>
      </w:r>
    </w:p>
    <w:p>
      <w:r>
        <w:t xml:space="preserve">ruskea ja pieni</w:t>
      </w:r>
    </w:p>
    <w:p>
      <w:r>
        <w:rPr>
          <w:b/>
        </w:rPr>
        <w:t xml:space="preserve">Esimerkki 5.1271</w:t>
      </w:r>
    </w:p>
    <w:p>
      <w:r>
        <w:t xml:space="preserve">En ole varma, miksi kukaan ei tunnu pitävän näistä kovin paljon!  Ne ovat aika hyviä meille.  Minulla ei ole ollut ongelmia niiden hajoamisen kanssa ja ne on helppo viipaloida paahtamista varten.  Poikani (joka on GFCF-ruokavaliolla), joka on erittäin nirso ja suhtautuu epäluuloisesti kaikkeen uuteen, söi nämä muffinssit epäröimättä. Joskus puhkaisen reiän keskelle ja tarjoilen "bagelina".  Nämä ovat säännöllinen perusruokavalio talossamme.</w:t>
      </w:r>
    </w:p>
    <w:p>
      <w:r>
        <w:rPr>
          <w:b/>
        </w:rPr>
        <w:t xml:space="preserve">Tulos</w:t>
      </w:r>
    </w:p>
    <w:p>
      <w:r>
        <w:t xml:space="preserve">Me pidämme niistä!</w:t>
      </w:r>
    </w:p>
    <w:p>
      <w:r>
        <w:rPr>
          <w:b/>
        </w:rPr>
        <w:t xml:space="preserve">Esimerkki 5.1272</w:t>
      </w:r>
    </w:p>
    <w:p>
      <w:r>
        <w:t xml:space="preserve">Karamelli ei ollut hyvää.  Vaikutti vanhalta, hieman sienimäiseltä.  Kirjoitti yhtiölle ja ovat hoitaneet asian.  Arvostan hyvää asiakaspalvelua.  Kiitos</w:t>
      </w:r>
    </w:p>
    <w:p>
      <w:r>
        <w:rPr>
          <w:b/>
        </w:rPr>
        <w:t xml:space="preserve">Tulos</w:t>
      </w:r>
    </w:p>
    <w:p>
      <w:r>
        <w:t xml:space="preserve">Huono laatu, mutta hyvä palvelu.</w:t>
      </w:r>
    </w:p>
    <w:p>
      <w:r>
        <w:rPr>
          <w:b/>
        </w:rPr>
        <w:t xml:space="preserve">Esimerkki 5.1273</w:t>
      </w:r>
    </w:p>
    <w:p>
      <w:r>
        <w:t xml:space="preserve">Tämä muffinssisekoitus on kamala, ...maistuu vain jauhot ja smetana,.jota käytetään näiden valmistukseen.  Se vain maistuu oudolta. Olen yrittänyt ja yrittänyt,...ei ole hyvänmakuisia vähähiilihydraattisia "herkkuja",...erityisesti diabeetikoille.</w:t>
      </w:r>
    </w:p>
    <w:p>
      <w:r>
        <w:rPr>
          <w:b/>
        </w:rPr>
        <w:t xml:space="preserve">Tulos</w:t>
      </w:r>
    </w:p>
    <w:p>
      <w:r>
        <w:t xml:space="preserve">YUCK</w:t>
      </w:r>
    </w:p>
    <w:p>
      <w:r>
        <w:rPr>
          <w:b/>
        </w:rPr>
        <w:t xml:space="preserve">Esimerkki 5.1274</w:t>
      </w:r>
    </w:p>
    <w:p>
      <w:r>
        <w:t xml:space="preserve">Ostin tämän kastikkeen, koska se on täsmälleen sama kastike, jota käytetään Tijuana Flatsin (http://www.tijuanaflats.com/) tulisessa kastikebaarissa.  Se sopii loistavasti pihvitastadojen kanssa, mutta kotikeittiössäni se toimii hyvin marinadina ja mausteena.</w:t>
      </w:r>
    </w:p>
    <w:p>
      <w:r>
        <w:rPr>
          <w:b/>
        </w:rPr>
        <w:t xml:space="preserve">Tulos</w:t>
      </w:r>
    </w:p>
    <w:p>
      <w:r>
        <w:t xml:space="preserve">Suosikkikastikkeeni Tijuana Flatsissa</w:t>
      </w:r>
    </w:p>
    <w:p>
      <w:r>
        <w:rPr>
          <w:b/>
        </w:rPr>
        <w:t xml:space="preserve">Esimerkki 5.1275</w:t>
      </w:r>
    </w:p>
    <w:p>
      <w:r>
        <w:t xml:space="preserve">Yikes!  Mitä oikein ajattelin, kun tilasin 12 tölkkiä tätä tavaraa?  Ruokakomero saattaa saada sitä.  Se maistuu.....noh, en voi käyttää sanoja, joita haluaisin. Sanotaan vain, että siinä ei ole lainkaan luonnetta... ei selvää makua....jos sokaisit itsesi ja sitten joisit kahvia, en tiedä, huomaisitko edes, että se oli kahvia!  Käytän vain enemmän kuin suositeltu määrä;...;...ei auta.</w:t>
      </w:r>
    </w:p>
    <w:p>
      <w:r>
        <w:rPr>
          <w:b/>
        </w:rPr>
        <w:t xml:space="preserve">Tulos</w:t>
      </w:r>
    </w:p>
    <w:p>
      <w:r>
        <w:t xml:space="preserve">Ei paras</w:t>
      </w:r>
    </w:p>
    <w:p>
      <w:r>
        <w:rPr>
          <w:b/>
        </w:rPr>
        <w:t xml:space="preserve">Esimerkki 5.1276</w:t>
      </w:r>
    </w:p>
    <w:p>
      <w:r>
        <w:t xml:space="preserve">Vaikka saatan löytää näille siemenille muitakin käyttötarkoituksia, halusin ne ituja varten. Liotin pari ruokalusikallista 24 tuntia itämiskoneessani, huuhtelin kahdesti päivässä, mutta viikon kuluttua vain muutama siemen on itänyt.</w:t>
      </w:r>
    </w:p>
    <w:p>
      <w:r>
        <w:rPr>
          <w:b/>
        </w:rPr>
        <w:t xml:space="preserve">Tulos</w:t>
      </w:r>
    </w:p>
    <w:p>
      <w:r>
        <w:t xml:space="preserve">pettynyt siihen, että omani eivät itäneet hyvin.</w:t>
      </w:r>
    </w:p>
    <w:p>
      <w:r>
        <w:rPr>
          <w:b/>
        </w:rPr>
        <w:t xml:space="preserve">Esimerkki 5.1277</w:t>
      </w:r>
    </w:p>
    <w:p>
      <w:r>
        <w:t xml:space="preserve">Olin yksi viidestäkymmenestä perheestä, jotka valittiin saamaan Nabisco Oreo Mini Cakesters -leivoksia ilmaiseksi tuotearvostelua varten.  Kun sain Nabisco Oreo Mini Cakesterit postissa, päätimme kahden lapsenlapseni kanssa tehdä makutestin välittömästi.  Nabisco Oreo Mini Cakesters -paketin mukana tulee viisi yksittäistä pakkausta.  Jokainen pakkaus sisältää 100 kaloria.  Itse asiassa Nabisco Oreo Mini Cakestereita mainostetaan 100 kalorin pakkauksina, jotta ihmiset tietäisivät tarkalleen, kuinka monta kaloria he syövät, eikä arvailuja tarvitsisi tehdä.  Jokaisessa 100 kalorin paketissa on kolme Oreo mini cakesteria, mikä tarkoittaa, että jokaisessa mini cakesterissa on noin kolmekymmentäkolme ja yksi kolmasosa kaloreista.  Nabisco Oreo Mini Cakesters -leivonnaiset ovat ulkonäöltään pieniä suklaisia herkkuja.  Ne ovat tumman suklaan värisiä, niissä on ohut siivu kermatäytettä, ja ne ovat pehmeitä ja hieman murenevia.  Kun laitat Nabisco Oreo Mini Cakestersin suuhusi, ne murentuvat herkullisen suklaakakun makuisiksi.  Itse asiassa ne muistuttavat hieman pienen palan suklaakakkua.  Nabisco Oreo Mini Cakestersissa on lähinnä suklaan maku, eikä kermatäytettä ole yhtä helposti maistettavissa tai pikemminkin kerman makua ei ollut mahdollista erottaa suklaasta, mutta minulla ei ollut ongelmia tämän kanssa, eikä kummallakaan lapsenlapsellani.  Vanhin pojanpoikani söi lähes kaksi 100 kalorin pakettia Nabisco Oreo Mini Cakestereita miinus yksi eli noin 167 kaloria.  Hän nautti niiden syömisestä ja antoi jopa Nabisco Oreo Mini Cakesters -leivonnaisille "hyväksyntänsä" kääreelle, jossa ne olivat!  Nuorin pojanpoikani ei pysty kommunikoimaan tehokkaasti sanallisesti (hänellä on erityistarpeita), mutta pidin hänen omistautumistaan Nabisco Oreo Mini Cakesterien syömiselle hyväksynnän merkkinä, joka näkyi hänen suklaisesta naamastaan ja intensiivisyydestään, kun hän söi 100-kalorisen pakettinsa ja isoveljeltään saamansa yhden irtopaketin eli noin 134 kaloria.  Annan ehdottomasti Nabisco Oreo Mini Cakestersille peukut pystyyn.  Uskon, että sain todella todellisen käsityksen siitä, kuinka hyvältä ne maistuivat kahdesta 100 kalorin pakkauksesta tai 200 kalorin arvoisesta Nabisco Oreo Mini Cakestersista, jotka söin. En rehellisesti sanottuna aikonut syödä molempia 100 kalorin pakkauksia, mutta se viimeinen oli siinä ja kutsui nimeäni, eikä aikuinen tyttäreni ollut vielä kotona, joten söin sen.  Mutta onneksi tiedän, että söin vain 200 kaloria, mikä ei ole lainkaan paha asia!  Pidän siitä, että Nabisco Oreo Mini Cakesters -leivonnaiset ovat 100 kalorin pakkauksessa.  Ajatus lohdutti minua, varsinkin kun söin niitä kaksi pakettia!  Minusta oli jopa hauska tietää, kuinka monta kaloria lapsenlapseni niitä myös kuluttivat!!!  Olen diabeetikko ja lisäksi ylipainoinen, joten kalorimäärän tietäminen on minulle hyvä asia.  Minusta Nabisco Oreo Mini Cakesters on hyvä pieni suklainen herkku, kun haluat vain jotain makeaa ja suklaata, mutta et halua hemmotella itseäsi liikaa.  Jos minulla on jotain valittamista Nabisco Oreo Mini Cakestersista, se on se, että ne ovat liian pieniä!!!  Mutta koska se on itse asiassa osa niiden vetovoimaa, en pidä niiden pientä kokoa ongelmana.  Suosittelen Nabisco Oreo Mini Cakestereita kaikille, jotka haluavat pienen ja kontrolloidun annoksen suklaaherkkuja, koska ne ovat täydellisen kokoisia pitämään ruokavalion hallinnassa sen sijaan, että antaisit suklaaherkkujen hallita sinua.</w:t>
      </w:r>
    </w:p>
    <w:p>
      <w:r>
        <w:rPr>
          <w:b/>
        </w:rPr>
        <w:t xml:space="preserve">Tulos</w:t>
      </w:r>
    </w:p>
    <w:p>
      <w:r>
        <w:t xml:space="preserve">Herkulliset minisuklaaherkut auttavat painonpudotuspyrkimyksissä!</w:t>
      </w:r>
    </w:p>
    <w:p>
      <w:r>
        <w:rPr>
          <w:b/>
        </w:rPr>
        <w:t xml:space="preserve">Esimerkki 5.1278</w:t>
      </w:r>
    </w:p>
    <w:p>
      <w:r>
        <w:t xml:space="preserve">Ostin popcornin kanssa kulhon, jossa popcornin voi popsia. Ja laitoin kaksi kourallista kulhoon ja laitoin mikroaaltouunin päälle Popcorn. Mutta se tarvitsi enemmän popsimista, jotta kaikki poksahti, itse asiassa melkein kaksi kertaa enemmän aikaa. Mutta tulos on loistava. Tänään saamme siihen ostamani mausteet ja odotan innolla, että saamme käyttää sitä woderful välipalana televisiota katsellessa.</w:t>
      </w:r>
    </w:p>
    <w:p>
      <w:r>
        <w:rPr>
          <w:b/>
        </w:rPr>
        <w:t xml:space="preserve">Tulos</w:t>
      </w:r>
    </w:p>
    <w:p>
      <w:r>
        <w:t xml:space="preserve">SUURI KUORELLINEN VÄHEMMÄN POPCORNIA</w:t>
      </w:r>
    </w:p>
    <w:p>
      <w:r>
        <w:rPr>
          <w:b/>
        </w:rPr>
        <w:t xml:space="preserve">Esimerkki 5.1279</w:t>
      </w:r>
    </w:p>
    <w:p>
      <w:r>
        <w:t xml:space="preserve">Suolattomassa versiossa on erittäin hapan maku, joka sulaa, kun se koskettaa suuta. Vain minun kaksi senttiä ...</w:t>
      </w:r>
    </w:p>
    <w:p>
      <w:r>
        <w:rPr>
          <w:b/>
        </w:rPr>
        <w:t xml:space="preserve">Tulos</w:t>
      </w:r>
    </w:p>
    <w:p>
      <w:r>
        <w:t xml:space="preserve">Hapan maku</w:t>
      </w:r>
    </w:p>
    <w:p>
      <w:r>
        <w:rPr>
          <w:b/>
        </w:rPr>
        <w:t xml:space="preserve">Esimerkki 5.1280</w:t>
      </w:r>
    </w:p>
    <w:p>
      <w:r>
        <w:t xml:space="preserve">Rakastan tätä merkkiä, kaikki ytimet poksahtavat ja ne ovat mukavan kokoisia, rakenteeltaan ja maultaan hyviä.</w:t>
      </w:r>
    </w:p>
    <w:p>
      <w:r>
        <w:rPr>
          <w:b/>
        </w:rPr>
        <w:t xml:space="preserve">Tulos</w:t>
      </w:r>
    </w:p>
    <w:p>
      <w:r>
        <w:t xml:space="preserve">Rakastan sitä</w:t>
      </w:r>
    </w:p>
    <w:p>
      <w:r>
        <w:rPr>
          <w:b/>
        </w:rPr>
        <w:t xml:space="preserve">Esimerkki 5.1281</w:t>
      </w:r>
    </w:p>
    <w:p>
      <w:r>
        <w:t xml:space="preserve">Minusta tämä Primal Strips Spicy &amp; (Hot Mushroom) -maku oli yksi suolaisimmista elintarvikkeista, joita olen koskaan maistanut! Se oli ylivoimaisen suolainen maku ja tämä maku ei vain ole minua varten. En pystynyt syömään kuin yhden. Tämän merkin Teriyaki maku on parempi. "Jerky" on hieman pehmeää, ohutta ja öljyistä. Sillä on outo rakenne, joka hajoaa paloiksi, jotka ovat enemmänkin mössöä kuin pureskeltavaa. Se ei ole yhtä tyydyttävää kuin muut kokeilemani "lihamalli" tuotteet (2 esimerkkiä on lueteltu alla). Suosittelen, että löydät mahdollisuuden maistaa yhtä palaa tätä ennen kuin sitoudut ostamaan kokonaisen laatikon.  Vertailun vuoksi suosittelen "Stonewall's Jerquee" (soija, kasvissyöjä, saatavilla Amazonista). Stonewallsilla on parempi, pureskeltavampi, "lihaisampi" rakenne, tarpeeksi pehmeä purtavaksi, mutta kuivempi ja tarpeeksi kiinteä pureskeltavaksi lyhyen aikaa. Sitä on saatavana 7 makua, joista yksikään ei ollut epämiellyttävä, kuten tämä Primal Strips -maku.  Toinen maukas soija/lihaton vastaava tuote on "Manna Soy Gourmet Meatless" (4 makua, Amazonissa). Tämä tulee isoissa, 4 kilon pusseissa ja 4 makua. Se on aluksi pehmeämpää kuin jerky, mutta se voidaan mikroaaltouunissa kuivemmiksi, pureskeltaviksi suikaleiksi, jotka ovat erittäin tyydyttäviä. Erittäin monipuolinen kasvisruokavalioihin / vegaaniruokavalioihin ja hyvä hinta-laatusuhde.</w:t>
      </w:r>
    </w:p>
    <w:p>
      <w:r>
        <w:rPr>
          <w:b/>
        </w:rPr>
        <w:t xml:space="preserve">Tulos</w:t>
      </w:r>
    </w:p>
    <w:p>
      <w:r>
        <w:t xml:space="preserve">Liian suolainen, outo maku</w:t>
      </w:r>
    </w:p>
    <w:p>
      <w:r>
        <w:rPr>
          <w:b/>
        </w:rPr>
        <w:t xml:space="preserve">Esimerkki 5.1282</w:t>
      </w:r>
    </w:p>
    <w:p>
      <w:r>
        <w:t xml:space="preserve">Nämä ovat parhaat olutmakkarat, joihin olen törmännyt vuosikymmeniin! Ne maistuvat aivan samalta kuin vanhan ajan makkarat, joita sain nuorempana baareissa. Jos ette usko minua, kysykää vain 3 ystävältäni!!!</w:t>
      </w:r>
    </w:p>
    <w:p>
      <w:r>
        <w:rPr>
          <w:b/>
        </w:rPr>
        <w:t xml:space="preserve">Tulos</w:t>
      </w:r>
    </w:p>
    <w:p>
      <w:r>
        <w:t xml:space="preserve">Paras!</w:t>
      </w:r>
    </w:p>
    <w:p>
      <w:r>
        <w:rPr>
          <w:b/>
        </w:rPr>
        <w:t xml:space="preserve">Esimerkki 5.1283</w:t>
      </w:r>
    </w:p>
    <w:p>
      <w:r>
        <w:t xml:space="preserve">Tein pannukakkuja ja keksejä tällä seoksella ja pidin niitä parhaimmillaankin keskinkertaisina.  Yritin todella pitää tästä tuotteesta, mutta maku on vain niin kaukana - minulle.  Halusin taukoa tyhjästä tekemisestä, mutta tämä ei vain ollut sen arvoista.</w:t>
      </w:r>
    </w:p>
    <w:p>
      <w:r>
        <w:rPr>
          <w:b/>
        </w:rPr>
        <w:t xml:space="preserve">Tulos</w:t>
      </w:r>
    </w:p>
    <w:p>
      <w:r>
        <w:t xml:space="preserve">Se ei vain maistu niin hyvältä.</w:t>
      </w:r>
    </w:p>
    <w:p>
      <w:r>
        <w:rPr>
          <w:b/>
        </w:rPr>
        <w:t xml:space="preserve">Esimerkki 5.1284</w:t>
      </w:r>
    </w:p>
    <w:p>
      <w:r>
        <w:t xml:space="preserve">En ole koskaan ollut riippuvainen karkista.  Itse asiassa en yleensä pidä karkista, lukuun ottamatta Halloweenia ja sitä hetkeä, kun tarvitset jotain makeaa.  Mutta nämä pienet kaverit, varo.  Saattaa tuntua siltä, että 12 pakettia on paljon, mutta pitäkää kiinni istuimestanne, kun laitatte ensimmäisen karkin vestaalikielellenne.  12 pakkaus näyttää siltä, että karamelleista on pulaa maailmassa. LOL.  Yritin keksiä keinon selittää maailman mahtavinta makua, mutta en vain pysty.  Minulle se on kuin söisi mitä tahansa ja mitä tahansa maailmassa syönyt, joka sai sinut tuntemaan, että "Ahhh, se on sitä".  Voin vain toivoa, että valtio ei laita sille veroa kuten tupakalle, koska silloin minun pitäisi laittaa itseni laitokseen.</w:t>
      </w:r>
    </w:p>
    <w:p>
      <w:r>
        <w:rPr>
          <w:b/>
        </w:rPr>
        <w:t xml:space="preserve">Tulos</w:t>
      </w:r>
    </w:p>
    <w:p>
      <w:r>
        <w:t xml:space="preserve">VAROITUS!!!  ADDICTIVE CANDY&amp;lt; VERY &gt;</w:t>
      </w:r>
    </w:p>
    <w:p>
      <w:r>
        <w:rPr>
          <w:b/>
        </w:rPr>
        <w:t xml:space="preserve">Esimerkki 5.1285</w:t>
      </w:r>
    </w:p>
    <w:p>
      <w:r>
        <w:t xml:space="preserve">Nämä ovat suosikkiherkkujamme 100 kalorilla makean ja energian saamiseksi - ne ovat parhaita!  Surullista nähdä Amazonissa, että niitä ei ole enää saatavilla ;-( Nopea toimitus ja ne saapuivat turvallisesti!</w:t>
      </w:r>
    </w:p>
    <w:p>
      <w:r>
        <w:rPr>
          <w:b/>
        </w:rPr>
        <w:t xml:space="preserve">Tulos</w:t>
      </w:r>
    </w:p>
    <w:p>
      <w:r>
        <w:t xml:space="preserve">Oreo Dippatut herkkupatukat</w:t>
      </w:r>
    </w:p>
    <w:p>
      <w:r>
        <w:rPr>
          <w:b/>
        </w:rPr>
        <w:t xml:space="preserve">Esimerkki 5.1286</w:t>
      </w:r>
    </w:p>
    <w:p>
      <w:r>
        <w:t xml:space="preserve">Ei hassumpi, mutta minusta siinä on enemmän johanneksenleivän makua kuin Gluten Free Pantry Chocolate Truffle Brownie -sekoituksen täyteläisen suklaan makua.  Olen suklaan ystävä ja tämä tuote oli pettymys makunystyröilleni.  Kokeilin sitä, koska rakastan Pamelan leivontasekoitusta.  Palasin takaisin Chocolate Truffle Brownie Mixiin - paljon parempi maku ja koostumus.</w:t>
      </w:r>
    </w:p>
    <w:p>
      <w:r>
        <w:rPr>
          <w:b/>
        </w:rPr>
        <w:t xml:space="preserve">Tulos</w:t>
      </w:r>
    </w:p>
    <w:p>
      <w:r>
        <w:t xml:space="preserve">ei tarpeeksi "suklainen" minulle</w:t>
      </w:r>
    </w:p>
    <w:p>
      <w:r>
        <w:rPr>
          <w:b/>
        </w:rPr>
        <w:t xml:space="preserve">Esimerkki 5.1287</w:t>
      </w:r>
    </w:p>
    <w:p>
      <w:r>
        <w:t xml:space="preserve">Olin hieman pettynyt... Tein sillä ensin muffinsseja ja annoin sitten leipäkoneen tehdä ja leipoa leivän - ok.  Seuraavaksi kokeilen sekoittaa itse ja leipoa uunissa.  Täytyy kuitenkin pitää mielessä, että perunaleipä on tiheää ja raskaampaa kuin vaikkapa vaalea leipä.  Kätevyys on plussaa.</w:t>
      </w:r>
    </w:p>
    <w:p>
      <w:r>
        <w:rPr>
          <w:b/>
        </w:rPr>
        <w:t xml:space="preserve">Tulos</w:t>
      </w:r>
    </w:p>
    <w:p>
      <w:r>
        <w:t xml:space="preserve">perunaleipäseos</w:t>
      </w:r>
    </w:p>
    <w:p>
      <w:r>
        <w:rPr>
          <w:b/>
        </w:rPr>
        <w:t xml:space="preserve">Esimerkki 5.1288</w:t>
      </w:r>
    </w:p>
    <w:p>
      <w:r>
        <w:t xml:space="preserve">Ostin tämän "maun" ja vadelmapommin, ja vaikka ne ovat yhdenmukaisia, se on hyödytöntä.  Jos aiot tehdä kannullisen teetä, unohda se, se vie 4 pakkausta 64 oz ja on edelleen hyvin, hyvin heikko maku, ja se on kulutettava 12 tunnin kuluessa (niin he sanovat), joten sinun on paljon parempi keittää oma.  Kuitenkin, jos ajatuksesi on "kätkeä" tämä käsilaukkuun (naisille) tai taskuun (miehille, mikä olisi outoa), se ei silti osu kohdalleen. Yksi paketti tekee hyvin vähän makua 16 oz vettä, joten sinun pitäisi käyttää kahta, ja KUKA juo vain 16 oz vettä, kun hän on ulkona syömässä tai jotain sellaista? Lisäksi, kun pakkauksessa on vain 8-12 pakettia (riippuu mausta, kuka tietää miksi?), saat 4-6 16 oz:n juomaa 3 dollarilla. En ole varma, kannattaako se lainkaan, juon mieluummin sitruunavettä ulkona kuin tätä.</w:t>
      </w:r>
    </w:p>
    <w:p>
      <w:r>
        <w:rPr>
          <w:b/>
        </w:rPr>
        <w:t xml:space="preserve">Tulos</w:t>
      </w:r>
    </w:p>
    <w:p>
      <w:r>
        <w:t xml:space="preserve">Älä vaivaudu.</w:t>
      </w:r>
    </w:p>
    <w:p>
      <w:r>
        <w:rPr>
          <w:b/>
        </w:rPr>
        <w:t xml:space="preserve">Esimerkki 5.1289</w:t>
      </w:r>
    </w:p>
    <w:p>
      <w:r>
        <w:t xml:space="preserve">Vau mikä diili. Nämä maistuvat yhtä hyvältä kuin kalliit merkit. Aion ehdottomasti ostaa näitä uudelleen.</w:t>
      </w:r>
    </w:p>
    <w:p>
      <w:r>
        <w:rPr>
          <w:b/>
        </w:rPr>
        <w:t xml:space="preserve">Tulos</w:t>
      </w:r>
    </w:p>
    <w:p>
      <w:r>
        <w:t xml:space="preserve">Hot Choc K Cup</w:t>
      </w:r>
    </w:p>
    <w:p>
      <w:r>
        <w:rPr>
          <w:b/>
        </w:rPr>
        <w:t xml:space="preserve">Esimerkki 5.1290</w:t>
      </w:r>
    </w:p>
    <w:p>
      <w:r>
        <w:t xml:space="preserve">Jos pidät vihreästä teestä, jota haudutetaan korkeintaan 2 minuuttia, etkä "hauduta" teetä jättämällä pussia vain niin kauan, että tee on katkeraa, tämä on teetä sinulle! Toki sen voi tehdä niinkin, mutta JOS sinulla on hienostunut teen maku, pidät tästä teestä. Itse rakastan hyvän vihreän teen makua. Olen niin iloinen, että tätä merkkiä on saatavilla verkossa. Kukaan ei myy sitä alueellani.</w:t>
      </w:r>
    </w:p>
    <w:p>
      <w:r>
        <w:rPr>
          <w:b/>
        </w:rPr>
        <w:t xml:space="preserve">Tulos</w:t>
      </w:r>
    </w:p>
    <w:p>
      <w:r>
        <w:t xml:space="preserve">Puhdistetun teen maku</w:t>
      </w:r>
    </w:p>
    <w:p>
      <w:r>
        <w:rPr>
          <w:b/>
        </w:rPr>
        <w:t xml:space="preserve">Esimerkki 5.1291</w:t>
      </w:r>
    </w:p>
    <w:p>
      <w:r>
        <w:t xml:space="preserve">Käytän tätä lihan, kalan, siipikarjan, vihannesten, dippien ym. kanssa ja niiden päälle. Se on halpaa ja hyvin, hyvin erikoista. Annoin isoja pulloja perheelle ja ystäville jouluna vuosia sitten, ja he ovat kaikki jääneet koukkuun. Ette tule katumaan, että olette tuoneet tämän kastikkeen keittiöönne.</w:t>
      </w:r>
    </w:p>
    <w:p>
      <w:r>
        <w:rPr>
          <w:b/>
        </w:rPr>
        <w:t xml:space="preserve">Tulos</w:t>
      </w:r>
    </w:p>
    <w:p>
      <w:r>
        <w:t xml:space="preserve">Olen samaa mieltä kuin muutkin. Paras yleiskastike ikinä.</w:t>
      </w:r>
    </w:p>
    <w:p>
      <w:r>
        <w:rPr>
          <w:b/>
        </w:rPr>
        <w:t xml:space="preserve">Esimerkki 5.1292</w:t>
      </w:r>
    </w:p>
    <w:p>
      <w:r>
        <w:t xml:space="preserve">Ostin Quaker Oats -muropatukoita, mutta nämä Nature Valleyn pureskeltavat patukat ovat paremman makuisia, ja ne ovat loistava välipala, kun olen liikkeellä. Suklaata, maapähkinöitä ja rusinoita... paremmaksi ei voi mennä.</w:t>
      </w:r>
    </w:p>
    <w:p>
      <w:r>
        <w:rPr>
          <w:b/>
        </w:rPr>
        <w:t xml:space="preserve">Tulos</w:t>
      </w:r>
    </w:p>
    <w:p>
      <w:r>
        <w:t xml:space="preserve">Uusi myslipatukkani</w:t>
      </w:r>
    </w:p>
    <w:p>
      <w:r>
        <w:rPr>
          <w:b/>
        </w:rPr>
        <w:t xml:space="preserve">Esimerkki 5.1293</w:t>
      </w:r>
    </w:p>
    <w:p>
      <w:r>
        <w:t xml:space="preserve">Ostin näitä patukoita useita vuosia paikallisesta osuuskaupastani ja söin niitä päivittäin - ne ovat maukkaita. Hinta kuitenkin nousi lähes 100 prosenttia tuona aikana, ja huomasin, että vaikka yksittäiset kääreet laatikossa pysyivät samankokoisina, patukka kääreen sisällä pieneni. Kun lopetin näiden ostamisen, varsinainen patukka oli vain puolet kääreen koosta. Se on harhaanjohtava pakkaus, joten kieltäydyn ostamasta näitä enää. Epäilen, että muutkin ostajat ovat valittaneet, koska viime kuussa kauppa, josta ostin näitä patukoita, lopetti niiden myynnin.</w:t>
      </w:r>
    </w:p>
    <w:p>
      <w:r>
        <w:rPr>
          <w:b/>
        </w:rPr>
        <w:t xml:space="preserve">Tulos</w:t>
      </w:r>
    </w:p>
    <w:p>
      <w:r>
        <w:t xml:space="preserve">Kustannukset kasvoivat koon pienentyessä</w:t>
      </w:r>
    </w:p>
    <w:p>
      <w:r>
        <w:rPr>
          <w:b/>
        </w:rPr>
        <w:t xml:space="preserve">Esimerkki 5.1294</w:t>
      </w:r>
    </w:p>
    <w:p>
      <w:r>
        <w:t xml:space="preserve">Tein sellaisen tyttäreni syntymäpäiväjuhliin, ja kaikki muut paitsi hän kuolivat uraanimyrkytykseen. Maistui silti aika hyvältä.</w:t>
      </w:r>
    </w:p>
    <w:p>
      <w:r>
        <w:rPr>
          <w:b/>
        </w:rPr>
        <w:t xml:space="preserve">Tulos</w:t>
      </w:r>
    </w:p>
    <w:p>
      <w:r>
        <w:t xml:space="preserve">Ei suositella.</w:t>
      </w:r>
    </w:p>
    <w:p>
      <w:r>
        <w:rPr>
          <w:b/>
        </w:rPr>
        <w:t xml:space="preserve">Esimerkki 5.1295</w:t>
      </w:r>
    </w:p>
    <w:p>
      <w:r>
        <w:t xml:space="preserve">Pidän todella paljon pakastetuista Corn Muffin Topseista, mutta sekoituksesta tuli kuivempi tuote. Käytin paperisia muffinivuokia ja luulen, että ne saattoivat lisätä kuivuutta.</w:t>
      </w:r>
    </w:p>
    <w:p>
      <w:r>
        <w:rPr>
          <w:b/>
        </w:rPr>
        <w:t xml:space="preserve">Tulos</w:t>
      </w:r>
    </w:p>
    <w:p>
      <w:r>
        <w:t xml:space="preserve">Muffinit ovat parempia</w:t>
      </w:r>
    </w:p>
    <w:p>
      <w:r>
        <w:rPr>
          <w:b/>
        </w:rPr>
        <w:t xml:space="preserve">Esimerkki 5.1296</w:t>
      </w:r>
    </w:p>
    <w:p>
      <w:r>
        <w:t xml:space="preserve">Sipsit ovat erittäin hyviä ja toimivat erinomaisena välipalana, jolla on hyvin vähän kaloreita ja Weight Watcher -pistearvo.</w:t>
      </w:r>
    </w:p>
    <w:p>
      <w:r>
        <w:rPr>
          <w:b/>
        </w:rPr>
        <w:t xml:space="preserve">Tulos</w:t>
      </w:r>
    </w:p>
    <w:p>
      <w:r>
        <w:t xml:space="preserve">Pop-sirut</w:t>
      </w:r>
    </w:p>
    <w:p>
      <w:r>
        <w:rPr>
          <w:b/>
        </w:rPr>
        <w:t xml:space="preserve">Esimerkki 5.1297</w:t>
      </w:r>
    </w:p>
    <w:p>
      <w:r>
        <w:t xml:space="preserve">Hei kaikille, tämä leipä on melko hyvä. perunan maku on läsnä, tunnistettavissa perunaleiväksi [jos olet syönyt sitä aiemmin], mutta ei ylivoimainen. siitä saa hyvän voileipäleivän lihan kanssa tai miellyttävän erilaisen pseudo-bruschetta-pohjan. tein sen kasviöljyllä ja oliiviöljyllä. kuten tavallista, hyvä oliiviöljy tekee hieman paremman maun. arvioitu kolmonen, koska se on juuri sellainen kuin odotettiin - keskiverto ilman yllätyksiä. pidä huolta, lee.</w:t>
      </w:r>
    </w:p>
    <w:p>
      <w:r>
        <w:rPr>
          <w:b/>
        </w:rPr>
        <w:t xml:space="preserve">Tulos</w:t>
      </w:r>
    </w:p>
    <w:p>
      <w:r>
        <w:t xml:space="preserve">hyvää, maukasta ja helppoa leipää</w:t>
      </w:r>
    </w:p>
    <w:p>
      <w:r>
        <w:rPr>
          <w:b/>
        </w:rPr>
        <w:t xml:space="preserve">Esimerkki 5.1298</w:t>
      </w:r>
    </w:p>
    <w:p>
      <w:r>
        <w:t xml:space="preserve">Tämä myyjä on häikäilemätön. Hän repi kulttuurinsa muilta keräilijöiltä ja väittää niitä häpeilemättä omikseen. Hänellä ei ole mitään omaatuntoa, ja suosittelen lämpimästi, että teette ostoksenne muualta.</w:t>
      </w:r>
    </w:p>
    <w:p>
      <w:r>
        <w:rPr>
          <w:b/>
        </w:rPr>
        <w:t xml:space="preserve">Tulos</w:t>
      </w:r>
    </w:p>
    <w:p>
      <w:r>
        <w:t xml:space="preserve">Myyjä kopioi kaikki kulttuurinsa muilta myyjiltä.</w:t>
      </w:r>
    </w:p>
    <w:p>
      <w:r>
        <w:rPr>
          <w:b/>
        </w:rPr>
        <w:t xml:space="preserve">Esimerkki 5.1299</w:t>
      </w:r>
    </w:p>
    <w:p>
      <w:r>
        <w:t xml:space="preserve">Annoin tämän äidilleni hänen dobermannilleen ja akkita/schepardi-sekoitukselleen.  Hänellä on kaksi suurta koiraa. Ne eivät pitäneet siitä ollenkaan, eivätkä koskenut siihen, ellei talossa ollut mitään syötävää, ja sitten ne söivät sen.  En ole varma, eivätkö ne pidä tästä tyypistä, mausta tai merkistä, vai eivätkö ne vain pidä kekseistä.  Maitoluu-merkkisten keksien kanssa niillä ei näytä olevan suurempia ongelmia.  Koirat ovat nirsoja, koirille on todella vaikea löytää herkkuja.  Omani pitävät kanasuikaleista... Ja hikiperunatikuista.  Vihreitä, en ole löytänyt paljon muuta.  Kananmakuinen pentu. Ei pidä Beggan Stripseistä, rakastaa kaikkea ankkaa.....  Saatko tästä paremman käsityksen siitä, millaisia koirieni makuhermot ovat?  Koirasi voi olla erilainen, en tiedä voiko sitä oikeasti arvioida sen perusteella, mistä meidän koiramme pitävät.  Annan sille 3 tähteä, koska ne söivät sitä, ei vain ensimmäisenä vaihtoehtona.</w:t>
      </w:r>
    </w:p>
    <w:p>
      <w:r>
        <w:rPr>
          <w:b/>
        </w:rPr>
        <w:t xml:space="preserve">Tulos</w:t>
      </w:r>
    </w:p>
    <w:p>
      <w:r>
        <w:t xml:space="preserve">Iffy</w:t>
      </w:r>
    </w:p>
    <w:p>
      <w:r>
        <w:rPr>
          <w:b/>
        </w:rPr>
        <w:t xml:space="preserve">Esimerkki 5.1300</w:t>
      </w:r>
    </w:p>
    <w:p>
      <w:r>
        <w:t xml:space="preserve">Tämä aine on melko vankkaa. Siitä saa riittävän hyvän pannukakun, vaikka se onkin GF, ja siitä saa myös hyvän keksin. Olemme huomanneet, että tämä sekoitus toimii parhaiten, kun sitä käytetään puoliksi Chebe-sekoituksen kanssa. Näiden kahden sekoituksesta tulee erittäin hyvä jauhoseos. Chebe on hyvää, mutta yksinään se on yleensä hieman muhkeaa, mutta kun se sekoitetaan bisquickin kanssa, muhkeus antaa kuivemmalle bisquickille sen tarvitsemaa kuohkeutta ja kosteutta. Suosittelen siis tätä, mutta suosittelen KORKEASTI hankkimaan myös Chebeä ja leikkaamaan Bisquickin sen kanssa. Lisäksi, vaikka tässä sekoituksessa on taikina-aineita, kun käytämme reseptejä, joissa vaaditaan taikina-aineita, lisäämme niitä joka tapauksessa, sillä näin siitä tulee yleensä parempi.</w:t>
      </w:r>
    </w:p>
    <w:p>
      <w:r>
        <w:rPr>
          <w:b/>
        </w:rPr>
        <w:t xml:space="preserve">Tulos</w:t>
      </w:r>
    </w:p>
    <w:p>
      <w:r>
        <w:t xml:space="preserve">Solid GF Mix</w:t>
      </w:r>
    </w:p>
    <w:p>
      <w:r>
        <w:rPr>
          <w:b/>
        </w:rPr>
        <w:t xml:space="preserve">Esimerkki 5.1301</w:t>
      </w:r>
    </w:p>
    <w:p>
      <w:r>
        <w:t xml:space="preserve">Minä ja mieheni emme voi syödä minkäänlaisia maissituotteita, mutta rakastamme maissileipää.  Tämä sekoitus tekee keksejä, jotka maistuvat meille aivan maissileivältä.  Kiva löytää vaihtoehto, joka maistuu näin hyvältä!  Arvostan myös sitä, että meillä on tämä tilauskokovaihtoehto, koska se puuttuu usein ruokakauppojen hyllyiltä.</w:t>
      </w:r>
    </w:p>
    <w:p>
      <w:r>
        <w:rPr>
          <w:b/>
        </w:rPr>
        <w:t xml:space="preserve">Tulos</w:t>
      </w:r>
    </w:p>
    <w:p>
      <w:r>
        <w:t xml:space="preserve">Maukkaat ei-maissimuffinssit</w:t>
      </w:r>
    </w:p>
    <w:p>
      <w:r>
        <w:rPr>
          <w:b/>
        </w:rPr>
        <w:t xml:space="preserve">Esimerkki 5.1302</w:t>
      </w:r>
    </w:p>
    <w:p>
      <w:r>
        <w:t xml:space="preserve">Rakastan sitä, että tämä juoma ei ole liian kirpeä eikä liian makea.Molempien yhdistelmä on täydellinen ja siksi se sammuttaa janon jättämättä epämiellyttävää jälkimakua. t.</w:t>
      </w:r>
    </w:p>
    <w:p>
      <w:r>
        <w:rPr>
          <w:b/>
        </w:rPr>
        <w:t xml:space="preserve">Tulos</w:t>
      </w:r>
    </w:p>
    <w:p>
      <w:r>
        <w:t xml:space="preserve">Lempijuomani</w:t>
      </w:r>
    </w:p>
    <w:p>
      <w:r>
        <w:rPr>
          <w:b/>
        </w:rPr>
        <w:t xml:space="preserve">Esimerkki 5.1303</w:t>
      </w:r>
    </w:p>
    <w:p>
      <w:r>
        <w:t xml:space="preserve">Mikä varkaus!  Teen paljon piparkakkuleipiä juhlapyhien aikana - suuria, yli 6 tuuman pituisia - ja pussitan ne kukkakaupan korsettipusseihin.  Ne näyttävät siltä kuin olisit ostanut ne hienosta kaupasta.  Nämä koristeet ovat parhaita ja ne ovat niin halpoja.</w:t>
      </w:r>
    </w:p>
    <w:p>
      <w:r>
        <w:rPr>
          <w:b/>
        </w:rPr>
        <w:t xml:space="preserve">Tulos</w:t>
      </w:r>
    </w:p>
    <w:p>
      <w:r>
        <w:t xml:space="preserve">Tunsin itseni varkaaksi, kun ostin nämä!</w:t>
      </w:r>
    </w:p>
    <w:p>
      <w:r>
        <w:rPr>
          <w:b/>
        </w:rPr>
        <w:t xml:space="preserve">Esimerkki 5.1304</w:t>
      </w:r>
    </w:p>
    <w:p>
      <w:r>
        <w:t xml:space="preserve">Olin hieman skeptinen tilatessani tätä tuotetta. Kun kaikki se oli menossa sen puolesta, ajattelin, että siinä täytyi olla jokin juju. Vehnätön, gluteeniton, maidoton - en odottanut paljon makua. Olin iloisesti yllättynyt siitä, että vaikka se vaikuttaa hillityltä, makua on ja se on ihan ok. Voin maistaa suklaan &amp; kookoksen pääasiassa. Kuten laatikossa lukee, ne ovat "kosteita ja pureskeltavia". En aluksi tykännyt koostumuksesta, mutta kun pääsin kolmanteen patukkaan, se oli ihan hyvä.  En pitänyt siitä, että yhdessä patukassa on 180 kaloria (joista 80 tulee rasvasta). Se siitä terveellisestä "aina" patukasta.  15 mg kolesterolia, 130 mg natriumia (yikes), 23 g hiilihydraatteja yhteensä, 2 g ravintokuitua, 8 g sokeria, 2 g proteiinia.  Siinä sanotaan myös, että siinä on 180mg Omega 3 -rasvahappoja, 9 grammaa täysjyväviljaa ja 0 grammaa transrasvoja.  Yllä olevat luvut koskevat 1 patukkaa, joka vastaa 1 annosta.  Tämä tuote sisältää kookosta, kananmunia, soijaa ja manteleita. Se on käsitelty laitteissa, jotka valmistavat myös maapähkinöitä, muita pähkinöitä, soijaa ja maitoa sisältäviä tuotteita.  Joten tätä en henkilökohtaisesti valitsisi hankkia uudelleen. Maultaan ihan ok, mutta etikettiä tarkastellessa ne tuntuvat vain olevan liikaa miinusta.</w:t>
      </w:r>
    </w:p>
    <w:p>
      <w:r>
        <w:rPr>
          <w:b/>
        </w:rPr>
        <w:t xml:space="preserve">Tulos</w:t>
      </w:r>
    </w:p>
    <w:p>
      <w:r>
        <w:t xml:space="preserve">Yllättävän hyvä</w:t>
      </w:r>
    </w:p>
    <w:p>
      <w:r>
        <w:rPr>
          <w:b/>
        </w:rPr>
        <w:t xml:space="preserve">Esimerkki 5.1305</w:t>
      </w:r>
    </w:p>
    <w:p>
      <w:r>
        <w:t xml:space="preserve">Tämä tuote haisee niin pahalle, etten voisi edes yrittää kuluttaa sitä.  Se haisee happamalta ja mädäntyneeltä ja sen voi havaita jo ennen kuin pakkaus on avattu.  Myyjällä ei ole palautusoikeutta, joten olen menettänyt tähän käyttämäni rahat, koska se menee suoraan roskiin.</w:t>
      </w:r>
    </w:p>
    <w:p>
      <w:r>
        <w:rPr>
          <w:b/>
        </w:rPr>
        <w:t xml:space="preserve">Tulos</w:t>
      </w:r>
    </w:p>
    <w:p>
      <w:r>
        <w:t xml:space="preserve">Haju on kamala!</w:t>
      </w:r>
    </w:p>
    <w:p>
      <w:r>
        <w:rPr>
          <w:b/>
        </w:rPr>
        <w:t xml:space="preserve">Esimerkki 5.1306</w:t>
      </w:r>
    </w:p>
    <w:p>
      <w:r>
        <w:t xml:space="preserve">Ostin tämän ottaakseni rastin pois ämpärilistalta, mutta vaimoni ja minä joimme kupin tätä ja molemmat meistä sairastuimme välittömästi päänsärkyyn ja oksennukseen. Mikä pahensi asiaa se on joulu ja tämä päivä on nyt ammuttu. Selviämme siitä, mutta olen pahoillani, mutta ämpärilistani oli melkein ohi ennen kuin se alkoi. Kokeile jos haluat, mutta se on tehnyt meistä sairaita ja melkein sairaalassa. Tämän joulun haluaisin unohtaa.</w:t>
      </w:r>
    </w:p>
    <w:p>
      <w:r>
        <w:rPr>
          <w:b/>
        </w:rPr>
        <w:t xml:space="preserve">Tulos</w:t>
      </w:r>
    </w:p>
    <w:p>
      <w:r>
        <w:t xml:space="preserve">Pahat kissanpavut</w:t>
      </w:r>
    </w:p>
    <w:p>
      <w:r>
        <w:rPr>
          <w:b/>
        </w:rPr>
        <w:t xml:space="preserve">Esimerkki 5.1307</w:t>
      </w:r>
    </w:p>
    <w:p>
      <w:r>
        <w:t xml:space="preserve">Okei - minun on myönnettävä, että olin suuri SB-fani (tiedättehän, se suuri StellarMoney-kahvilaketju joka kulmassa). En odottanut paljoa netistä tilatulta kahvilta, mutta otan kaikki ajatukset takaisin ensimmäisen kulauksen jälkeen tästä pehmeästä ja täyteläisestä kahvista. Siinä ei ole mitään muiden kahvien jämerää, hapokasta jälkimakua, vaan sen sijaan kukkeaa, silkkistä pähkinöiden, mokkan ja puhtaan kahvin makua. Huomaa, että tämä ei ole maustettu kahvi, vaan kaikki nämä vivahteet on sisällytetty Riviera Sunset Decaf -sekoitukseen. Unohdinko mainita, että se on kofeiiniton? En voinut uskoa sitä itsekään, kun katsoin pussia toisena päivänä! Luulin, että se oli aitoa, kofeiinipitoista kahvia jo pelkän maun perusteella, vaikka huomasin, että se ei antanut energiaa (kuten mikä tahansa kofeiiniton kahvi). Erittäin suositeltava... ja minä vaihdan!</w:t>
      </w:r>
    </w:p>
    <w:p>
      <w:r>
        <w:rPr>
          <w:b/>
        </w:rPr>
        <w:t xml:space="preserve">Tulos</w:t>
      </w:r>
    </w:p>
    <w:p>
      <w:r>
        <w:t xml:space="preserve">Parempi kuin tuo GalaxyMoney-ketjun kahvi</w:t>
      </w:r>
    </w:p>
    <w:p>
      <w:r>
        <w:rPr>
          <w:b/>
        </w:rPr>
        <w:t xml:space="preserve">Esimerkki 5.1308</w:t>
      </w:r>
    </w:p>
    <w:p>
      <w:r>
        <w:t xml:space="preserve">Olin skeptinen tämän ostamisen suhteen, koska kaikki muut Keurigiin ostamani kaakaotuotteet ovat olleet kamalia. Olin iloisesti tyytyväinen tähän!  Se on yksinkertaisesti herkullista!  Tulen ehdottomasti tilaamaan uudelleen!</w:t>
      </w:r>
    </w:p>
    <w:p>
      <w:r>
        <w:rPr>
          <w:b/>
        </w:rPr>
        <w:t xml:space="preserve">Tulos</w:t>
      </w:r>
    </w:p>
    <w:p>
      <w:r>
        <w:t xml:space="preserve">Herkullista!!!</w:t>
      </w:r>
    </w:p>
    <w:p>
      <w:r>
        <w:rPr>
          <w:b/>
        </w:rPr>
        <w:t xml:space="preserve">Esimerkki 5.1309</w:t>
      </w:r>
    </w:p>
    <w:p>
      <w:r>
        <w:t xml:space="preserve">Joten jos olet henkilö, joka tykkää sveitsiläisestä neiti/kuumakaakaakaopakkauksista tai huoltoasemalta saatavasta kuumasta kaakaosta, ÄLÄ SAA TÄTÄ TUOTETTA!  En voi maistaa siinä yhtään mitään suklaan makua.  Se maistuu vain lämmitetylle sokerivedelle ja vieläpä ilkeälle sokerivedelle.  Tässä tuotteessa on voimakas väärennetyn sokerin maku ja olen täysin sinut laihdutusjuomien ja muiden väärennetyn sokerin tuotteiden kanssa.  Tässä on jotakin, en vain voi laittaa sormea siihen, mutta se sai vatsani käpristymään.  Odotin jopa, että se jäähtyisi, mutta se paheni.  Olen erittäin pettynyt tähän tuotteeseen, eikä se ollut ollenkaan sitä, mitä odotin.</w:t>
      </w:r>
    </w:p>
    <w:p>
      <w:r>
        <w:rPr>
          <w:b/>
        </w:rPr>
        <w:t xml:space="preserve">Tulos</w:t>
      </w:r>
    </w:p>
    <w:p>
      <w:r>
        <w:t xml:space="preserve">Ugh niin ei mitä odotin &gt;.&amp;lt;</w:t>
      </w:r>
    </w:p>
    <w:p>
      <w:r>
        <w:rPr>
          <w:b/>
        </w:rPr>
        <w:t xml:space="preserve">Esimerkki 5.1310</w:t>
      </w:r>
    </w:p>
    <w:p>
      <w:r>
        <w:t xml:space="preserve">Pidän siitä, että tämä on kohtuuhintainen luonnonmukainen koiranruoka, jota on helposti saatavilla. Siirryin tähän, kun merkki, jota olin syöttänyt koirilleni vuosia, alkoi järkyttää seniorini vatsaa. Kumpikaan koiristani (edes "chowhoundini") ei kuitenkaan ole hulluna siihen. Lopulta ne söivät sitä, mutta se vaati paljon suostuttelua. Mutta vatsaongelmat selvisivät.</w:t>
      </w:r>
    </w:p>
    <w:p>
      <w:r>
        <w:rPr>
          <w:b/>
        </w:rPr>
        <w:t xml:space="preserve">Tulos</w:t>
      </w:r>
    </w:p>
    <w:p>
      <w:r>
        <w:t xml:space="preserve">Hyviä ja huonoja uutisia</w:t>
      </w:r>
    </w:p>
    <w:p>
      <w:r>
        <w:rPr>
          <w:b/>
        </w:rPr>
        <w:t xml:space="preserve">Esimerkki 5.1311</w:t>
      </w:r>
    </w:p>
    <w:p>
      <w:r>
        <w:t xml:space="preserve">Kaikki ovat antaneet vain hyvää palautetta. Erittäin hyvä klassisen makuinen lakritsituote. Ostamme sen tilauksesta ja säästämme postikulut ja vähän rahaa.</w:t>
      </w:r>
    </w:p>
    <w:p>
      <w:r>
        <w:rPr>
          <w:b/>
        </w:rPr>
        <w:t xml:space="preserve">Tulos</w:t>
      </w:r>
    </w:p>
    <w:p>
      <w:r>
        <w:t xml:space="preserve">Mahtavaa, ihmiset rakastavat sitä. Kovimmat lakritsifanit rakastavat sitä.</w:t>
      </w:r>
    </w:p>
    <w:p>
      <w:r>
        <w:rPr>
          <w:b/>
        </w:rPr>
        <w:t xml:space="preserve">Esimerkki 5.1312</w:t>
      </w:r>
    </w:p>
    <w:p>
      <w:r>
        <w:t xml:space="preserve">Olen yllättynyt siitä, miten paljon se maistuu kahvilta. Jos ollaan täysin tarkkoja, se maistuu vesitetylle kahville (kuten hotellissa myytävä), jossa on hasselpähkinän makua - ja *hyvin lievää* maanläheistä vivahteita. Jos joku antaisi minulle kulauksen eikä kertoisi, mitä se on, luulisin sitä kahviksi, sanotaanko näin.  Juurta ei kuitenkaan ole kovin paljon per teepussi, ja koska pidän vahvasta kahvista, käytän vain 6 oz vettä per pussi ja haudutan sitä peitettynä 15 min. Sitten kerman ja sokerin kanssa se on aika hyvää.  Mitä tulee maksan voimistamiseen, voikukka stimuloi sapen virtausta ja auttaa oletettavasti poistamaan joitakin maksan tukkeutumista aiheuttavia aineita. En tiedä siitä vielä, mutta toistaiseksi en ole huomannut mitään haittavaikutuksia tämän juomisesta. Olo on hyvä, ellei suorastaan hyvä kupin juomisen jälkeen, mutta sen enempää en voi vahvistaa vaikutuksia.  Ja kun jopa kofeiiniton kahvi sisältää 5-15 mg kofeiinia annosta kohden, on täysin kofeiiniton tuote siunaus niille meistä, jotka sekoavat ja sytyttävät julkista omaisuutta tuleen pienimmästäkin kofeiinista. Kaikki, jotka tarvitsevat kahvin korviketta, kokeile tätä.</w:t>
      </w:r>
    </w:p>
    <w:p>
      <w:r>
        <w:rPr>
          <w:b/>
        </w:rPr>
        <w:t xml:space="preserve">Tulos</w:t>
      </w:r>
    </w:p>
    <w:p>
      <w:r>
        <w:t xml:space="preserve">Hyvää tavaraa</w:t>
      </w:r>
    </w:p>
    <w:p>
      <w:r>
        <w:rPr>
          <w:b/>
        </w:rPr>
        <w:t xml:space="preserve">Esimerkki 5.1313</w:t>
      </w:r>
    </w:p>
    <w:p>
      <w:r>
        <w:t xml:space="preserve">Luin arvostelut tästä tuotteesta ja minulla oli suuria toiveita terveellisestä, kunnollisen makuisesta nuudelikupista. Sanomattakin on selvää, että tämä ei pitänyt paikkaansa. Ensinnäkin koostumus on ällöttävä ja toiseksi maku on kamala. Ehkä en vain ole tottunut syömään paskaa. Miettikää kahdesti ennen kuin tilaatte tämän tuotteen. Toivon, että olisin tehnyt niin.</w:t>
      </w:r>
    </w:p>
    <w:p>
      <w:r>
        <w:rPr>
          <w:b/>
        </w:rPr>
        <w:t xml:space="preserve">Tulos</w:t>
      </w:r>
    </w:p>
    <w:p>
      <w:r>
        <w:t xml:space="preserve">KAMALA.</w:t>
      </w:r>
    </w:p>
    <w:p>
      <w:r>
        <w:rPr>
          <w:b/>
        </w:rPr>
        <w:t xml:space="preserve">Esimerkki 5.1314</w:t>
      </w:r>
    </w:p>
    <w:p>
      <w:r>
        <w:t xml:space="preserve">Sain vihdoin mustikkaisen vihreän teen jauheen laatikkoni valmiiksi ja halusin kokeilla jotain uutta!  Olen niin iloinen, että kokeilin tätä makua, sillä se on nyt suosikkini!  Lisää se vain kylmään vesipulloon, juo se sellaisenaan tai lisää muutama tippa Steviaa tai Agavea ja olet valmis.  Erittäin virkistävä!!!  Pakkaan tämän mukaani Meksikon matkallani!</w:t>
      </w:r>
    </w:p>
    <w:p>
      <w:r>
        <w:rPr>
          <w:b/>
        </w:rPr>
        <w:t xml:space="preserve">Tulos</w:t>
      </w:r>
    </w:p>
    <w:p>
      <w:r>
        <w:t xml:space="preserve">Ensimmäistä kertaa ostaja!</w:t>
      </w:r>
    </w:p>
    <w:p>
      <w:r>
        <w:rPr>
          <w:b/>
        </w:rPr>
        <w:t xml:space="preserve">Esimerkki 5.1315</w:t>
      </w:r>
    </w:p>
    <w:p>
      <w:r>
        <w:t xml:space="preserve">Jauhettu vihreä tee sitruunan ja inkiväärin kanssa tarjoaa nopean päivittäisen lähteen haluttuja antioksidanttisia ainesosia, mutta korkeampina pitoisuuksina ja ilman teepussien keittämisen vaivaa. Kaada vain vesipulloon, ravista ja jatka matkaa.  Tuotetta oli ennen saatavilla paikallisissa luontaistuotekaupoissa, mutta sitä ei enää myydä. Paljon helpompaa ja kustannustehokkaampaa, kun se ostetaan määrällisesti Amazonista.</w:t>
      </w:r>
    </w:p>
    <w:p>
      <w:r>
        <w:rPr>
          <w:b/>
        </w:rPr>
        <w:t xml:space="preserve">Tulos</w:t>
      </w:r>
    </w:p>
    <w:p>
      <w:r>
        <w:t xml:space="preserve">Stashin jauhemainen vihreä tee</w:t>
      </w:r>
    </w:p>
    <w:p>
      <w:r>
        <w:rPr>
          <w:b/>
        </w:rPr>
        <w:t xml:space="preserve">Esimerkki 5.1316</w:t>
      </w:r>
    </w:p>
    <w:p>
      <w:r>
        <w:t xml:space="preserve">Luulin, että se oli kofeiinipitoista. Olin väärässä. Se vei minulta energiaa 20 päiväksi. En enää koskaan. MUTTA, maku on hyvä. Hieman vahva kuitenkin.</w:t>
      </w:r>
    </w:p>
    <w:p>
      <w:r>
        <w:rPr>
          <w:b/>
        </w:rPr>
        <w:t xml:space="preserve">Tulos</w:t>
      </w:r>
    </w:p>
    <w:p>
      <w:r>
        <w:t xml:space="preserve">Lue etiketti.</w:t>
      </w:r>
    </w:p>
    <w:p>
      <w:r>
        <w:rPr>
          <w:b/>
        </w:rPr>
        <w:t xml:space="preserve">Esimerkki 5.1317</w:t>
      </w:r>
    </w:p>
    <w:p>
      <w:r>
        <w:t xml:space="preserve">Siemenet ovat tuoreita, kuoret ovat kovia ja siemenet ovat JUMBO-kokoisia.  Maku on hyvä, mutta ylivoimainen suolamäärä pilaa kokemuksen.  Ranchin" maku olisi paljon maukkaampi, jos suolaa käytettäisiin vähemmän.  Toisaalta ilman ylivoimaista suolamäärää David joutuisi ehkä käyttämään hieman enemmän sitä makua, josta itse asiassa maksat.  Muuten, en useinkaan pidä tuotteita liian suolaisina, mutta tämä on jo naurettavaa, IMO.  Kannatan koko sydämestäni Jumbo-kokoisia siemeniä, koska ne ovat PALJON miellyttävämpiä kuin Davidin pikkuruiset "tavallisen" kokoiset auringonkukansiemenet.  Aion ostaa tulevaisuudessa toisen merkin auringonkukansiemeniä, toivoen, että niissä ei ole yhtä paljon suolaa kuin Davidin siemenissä.  Päivitys: Käytin loppuun kaikki paitsi vähän Davidin buffalo ranch -maustettuja siemeniä ja ostin laatikollisen Jumbo-tuotemerkin ranch -maustettuja auringonkukansiemeniä.  Vertasin niitä vastakkain.  Jumbon tuotemerkki on paljon vähemmän suolainen ja makuinen verrattuna Davidin.  On mielenkiintoista, millaiseksi koen Jumbo-tuotemerkin, kun olen syönyt niitä jonkin aikaa.  Juuri nyt ne vaikuttavat hieman "vajaamakuisilta".  Se on kuitenkin parempi kuin Davidin liiallinen suolan käyttö.</w:t>
      </w:r>
    </w:p>
    <w:p>
      <w:r>
        <w:rPr>
          <w:b/>
        </w:rPr>
        <w:t xml:space="preserve">Tulos</w:t>
      </w:r>
    </w:p>
    <w:p>
      <w:r>
        <w:t xml:space="preserve">Aivan liian suolaista!!!</w:t>
      </w:r>
    </w:p>
    <w:p>
      <w:r>
        <w:rPr>
          <w:b/>
        </w:rPr>
        <w:t xml:space="preserve">Esimerkki 5.1318</w:t>
      </w:r>
    </w:p>
    <w:p>
      <w:r>
        <w:t xml:space="preserve">KIITOS AMAZON KULJETTAA TÄMÄ IHANA TUOTE . MINUN PAIKALLINEN RUOKAKAUPPA EI ENÄÄ KULJETTAA TÄTÄ TUOTETTA JA YLEENSÄ EDISTÄÄ THIER YKSITYINEN ETIKETTI TALON TUOTEMERKKEJÄ . NIILLE IHMISILLE, JOTKA NAUTTIVAT FETTUCCINE ALFREDO , TÄMÄ TUOTE EI VOI VOITTAA . SE ON NOPEA JA ERITTÄIN HELPPO VALMISTAA JA ERINOMAINEN ITALIALAINEN PASTA ILLALLINEN VOI OLLA VALMIS 30 MINUUTISSA TAI VÄHEMMÄN . ITSE LISÄÄN SEKAAN HIEMAN YLIMÄÄRÄISTÄ PARMANKERMAA, MUTTA SE ON HENKILÖKOHTAINEN MIELTYMYS. ME TODELLA NAUTIMME SIITÄ, ETTÄ VOIMME LISÄTÄ KASTIKKEESEEN GRILLATTUA LUUTONTA JA NAHATONTA KANAA JA LUODA OMAN....KANA-ALFREDOMME . KIITOS VIELÄ KERRAN AMAZONILLE JA MC CORMICKSILLE TÄMÄN TUOTTEEN SAATAVILLE ASETTAMISESTA .  CHUCK RUNZO , PITTSBURGH , PA .</w:t>
      </w:r>
    </w:p>
    <w:p>
      <w:r>
        <w:rPr>
          <w:b/>
        </w:rPr>
        <w:t xml:space="preserve">Tulos</w:t>
      </w:r>
    </w:p>
    <w:p>
      <w:r>
        <w:t xml:space="preserve">MC CORMICKS ALFREDO-KASTIKE</w:t>
      </w:r>
    </w:p>
    <w:p>
      <w:r>
        <w:rPr>
          <w:b/>
        </w:rPr>
        <w:t xml:space="preserve">Esimerkki 5.1319</w:t>
      </w:r>
    </w:p>
    <w:p>
      <w:r>
        <w:t xml:space="preserve">Keksit maistuivat liikaa vauvanruoan luumuilta ollakseen hyviä.  Mukana oli myös ohjeet pakastaa ne, kun ne saapuivat, jotta ne eivät pilaantuisi.  En ostaisi näitä enää koskaan.</w:t>
      </w:r>
    </w:p>
    <w:p>
      <w:r>
        <w:rPr>
          <w:b/>
        </w:rPr>
        <w:t xml:space="preserve">Tulos</w:t>
      </w:r>
    </w:p>
    <w:p>
      <w:r>
        <w:t xml:space="preserve">Ällöttävä maku</w:t>
      </w:r>
    </w:p>
    <w:p>
      <w:r>
        <w:rPr>
          <w:b/>
        </w:rPr>
        <w:t xml:space="preserve">Esimerkki 5.1320</w:t>
      </w:r>
    </w:p>
    <w:p>
      <w:r>
        <w:t xml:space="preserve">Koirani rakastaa näitä herkkuja, mutta saimme hiljattain tietää, että ne on valmistettu Kiinassa. Kiinasta peräisin olevia kananlihatuotteita on vältettävä. Heitin loput näistä pois.  Pysykää poissa ja ostakaa jotain amerikkalaista.</w:t>
      </w:r>
    </w:p>
    <w:p>
      <w:r>
        <w:rPr>
          <w:b/>
        </w:rPr>
        <w:t xml:space="preserve">Tulos</w:t>
      </w:r>
    </w:p>
    <w:p>
      <w:r>
        <w:t xml:space="preserve">Kauhea mainonta - nämä on tehty Kiinassa... EI USA:SSA</w:t>
      </w:r>
    </w:p>
    <w:p>
      <w:r>
        <w:rPr>
          <w:b/>
        </w:rPr>
        <w:t xml:space="preserve">Esimerkki 5.1321</w:t>
      </w:r>
    </w:p>
    <w:p>
      <w:r>
        <w:t xml:space="preserve">Vihasin tämän tuotteen makua, joten päädyin vain antamaan sen pois töissä, jotka lopulta antoivat sen ystävilleen.</w:t>
      </w:r>
    </w:p>
    <w:p>
      <w:r>
        <w:rPr>
          <w:b/>
        </w:rPr>
        <w:t xml:space="preserve">Tulos</w:t>
      </w:r>
    </w:p>
    <w:p>
      <w:r>
        <w:t xml:space="preserve">Pahin koskaan!</w:t>
      </w:r>
    </w:p>
    <w:p>
      <w:r>
        <w:rPr>
          <w:b/>
        </w:rPr>
        <w:t xml:space="preserve">Esimerkki 5.1322</w:t>
      </w:r>
    </w:p>
    <w:p>
      <w:r>
        <w:t xml:space="preserve">Tämä on erinomainen harjoitusherkku jokaiseen päivään.  Se ei ole "arvokas" herkku (jota käytetään haastavammissa koulutustilanteissa) eikä se ole niin mauton, että se ei toimisi kannustimena.  Se on hyvän kokoinen, vaikka siitä jääkin murusia.  Lisäksi "maksakeksejä" on hauska sanoa!</w:t>
      </w:r>
    </w:p>
    <w:p>
      <w:r>
        <w:rPr>
          <w:b/>
        </w:rPr>
        <w:t xml:space="preserve">Tulos</w:t>
      </w:r>
    </w:p>
    <w:p>
      <w:r>
        <w:t xml:space="preserve">Hyvä harjoitusherkku</w:t>
      </w:r>
    </w:p>
    <w:p>
      <w:r>
        <w:rPr>
          <w:b/>
        </w:rPr>
        <w:t xml:space="preserve">Esimerkki 5.1323</w:t>
      </w:r>
    </w:p>
    <w:p>
      <w:r>
        <w:t xml:space="preserve">Maapähkinät olivat keskinkertaista laatua. Ne olivat riittävän suuria ja suolattuja, mutta ne eivät olleet rapeita. Mielestäni ne ovat silti parempia kuin supermarketissa myytävät, mutta eivät mitään jännittävää.</w:t>
      </w:r>
    </w:p>
    <w:p>
      <w:r>
        <w:rPr>
          <w:b/>
        </w:rPr>
        <w:t xml:space="preserve">Tulos</w:t>
      </w:r>
    </w:p>
    <w:p>
      <w:r>
        <w:t xml:space="preserve">hieman pettynyt</w:t>
      </w:r>
    </w:p>
    <w:p>
      <w:r>
        <w:rPr>
          <w:b/>
        </w:rPr>
        <w:t xml:space="preserve">Esimerkki 5.1324</w:t>
      </w:r>
    </w:p>
    <w:p>
      <w:r>
        <w:t xml:space="preserve">Nämä arvostelut ovat kaikki peräisin jonkin aikaa sitten, ja ehkä se, mitä sanottiin, oli totta tuolloin. Mutta haluan varoittaa kaikkia, jotka etsivät hyvää ruandalaista kahvia juuri nyt, älkää tuhlatko rahojanne. Olen maistanut todella hyvää ruandalaista kahvia, joka on hyvin samanlaista kuin kenialainen kahvi. Useimmat afrikkalaiset kahvit maistuvat luonnostaan sitrushedelmämakeilta. En tiedä, mitä saamassani pussissa oli. Tuoksu oli kamala (kuin pavut olisivat osittain imeneet jotain outoa makua jostain muusta) ja maistui aivan samalta. Jouduin heittämään 3-kiloisen pussin pois.</w:t>
      </w:r>
    </w:p>
    <w:p>
      <w:r>
        <w:rPr>
          <w:b/>
        </w:rPr>
        <w:t xml:space="preserve">Tulos</w:t>
      </w:r>
    </w:p>
    <w:p>
      <w:r>
        <w:t xml:space="preserve">Älä tuhlaa rahojasi</w:t>
      </w:r>
    </w:p>
    <w:p>
      <w:r>
        <w:rPr>
          <w:b/>
        </w:rPr>
        <w:t xml:space="preserve">Esimerkki 5.1325</w:t>
      </w:r>
    </w:p>
    <w:p>
      <w:r>
        <w:t xml:space="preserve">Aloitan sanomalla, että perheeni rakastaa tätä tavaraa.  Siinä on melko voimakas vaniljan maku.  Se kypsennetään hienoksi ja kevyeksi.  Ongelmani tämän tuotteen kanssa on viimeaikainen hinnankorotus.  Se oli hyvä tuote kohtuulliseen hintaan, mutta nyt se on kallis.  Kaiken kaikkiaan suosittelen, että tilaatte tämän ainakin kerran maistellaksenne, miltä hyvien pannukakkujen pitäisi maistua.  Sen jälkeen suosittelen leikkimään resepteillä itse.</w:t>
      </w:r>
    </w:p>
    <w:p>
      <w:r>
        <w:rPr>
          <w:b/>
        </w:rPr>
        <w:t xml:space="preserve">Tulos</w:t>
      </w:r>
    </w:p>
    <w:p>
      <w:r>
        <w:t xml:space="preserve">aika pirun hyvä, mutta kalliimpi</w:t>
      </w:r>
    </w:p>
    <w:p>
      <w:r>
        <w:rPr>
          <w:b/>
        </w:rPr>
        <w:t xml:space="preserve">Esimerkki 5.1326</w:t>
      </w:r>
    </w:p>
    <w:p>
      <w:r>
        <w:t xml:space="preserve">Olen vasta aloittanut GF:n kokeilun, ja useimmat tähän mennessä kokeilemistani "korvaavista tuotteista" ovat ihan hyviä, mutta ne eivät maistu aivan "oikealta". Tämä oli poikkeus.  GF bisquickillä tekemäni pannukakut olivat kevyitä, sileitä ja herkullisia!  En huomannut eroa, paitsi ehkä ne olivat hieman parempia. Isompi laatikko olisi parempi, mutta itse tuote on ihana. Erittäin suositeltavaa!!!</w:t>
      </w:r>
    </w:p>
    <w:p>
      <w:r>
        <w:rPr>
          <w:b/>
        </w:rPr>
        <w:t xml:space="preserve">Tulos</w:t>
      </w:r>
    </w:p>
    <w:p>
      <w:r>
        <w:t xml:space="preserve">Herkullista!</w:t>
      </w:r>
    </w:p>
    <w:p>
      <w:r>
        <w:rPr>
          <w:b/>
        </w:rPr>
        <w:t xml:space="preserve">Esimerkki 5.1327</w:t>
      </w:r>
    </w:p>
    <w:p>
      <w:r>
        <w:t xml:space="preserve">Icicle on erinomainen tuote, toimii kuten mainostetaan. Mielestäni se on helpoin tapa liittää laadukas mikrofoni suoraan tietokoneeseen. icicle on hieno "Plug &amp; Play" mikrofoniliitäntä.</w:t>
      </w:r>
    </w:p>
    <w:p>
      <w:r>
        <w:rPr>
          <w:b/>
        </w:rPr>
        <w:t xml:space="preserve">Tulos</w:t>
      </w:r>
    </w:p>
    <w:p>
      <w:r>
        <w:t xml:space="preserve">Sininen mikrofoni Jääpuikko</w:t>
      </w:r>
    </w:p>
    <w:p>
      <w:r>
        <w:rPr>
          <w:b/>
        </w:rPr>
        <w:t xml:space="preserve">Esimerkki 5.1328</w:t>
      </w:r>
    </w:p>
    <w:p>
      <w:r>
        <w:t xml:space="preserve">Olen syönyt aitoja tryffeleitä muistaakseni vain kerran, ja se on hyvin vanha muisto, ja se maku on ollut ylevä.  Tryffeliöljystä käytetty liukas terminologia sai minut epäröimään, mutta päätin kuitenkin ottaa riskin.  Minusta "infusoitu" tarkoittaa, että jotakin on marinoitu nesteessä, ei sitä, että siihen on yksinkertaisesti sekoitettu kemikaalia.  Pullon ainesosaluettelo rajoittuu toki oliiviöljyyn ja tryffeliaromiin.  Kun avasin pullon, pystyin havaitsemaan vain valkosipulin aromin, joka oli miellyttävä mutta ei ylevä.  Kokeilin ensin lisätä 1/4 teelusikallista pieneen munakokkeliin, enkä havainnut mitään.  Tänään tein "kahden munan" (1/2 kupillista munakoisoa) munakkaan, joka oli maustettu tarragonilla ja täytetty yksinkertaisilla haudutetuilla perunoilla, sipuleilla ja sienillä.  Tiputin kokonainen teelusikallinen "tryffeliöljyä" munakkaan jähmettymisen jälkeen, juuri ennen täyttämistä ja taittamista.  Jälleen kerran en pystynyt havaitsemaan mitään muuta makua tai aromia kuin edellä mainitut ainesosat.  Arvioin tämän munakkaan 2 tähteä yhden tähden sijasta, koska oletin, että nuorempi nenä voisi havaita jonkinlaisen aromin.</w:t>
      </w:r>
    </w:p>
    <w:p>
      <w:r>
        <w:rPr>
          <w:b/>
        </w:rPr>
        <w:t xml:space="preserve">Tulos</w:t>
      </w:r>
    </w:p>
    <w:p>
      <w:r>
        <w:t xml:space="preserve">Keisarilla ei ole vaatteita</w:t>
      </w:r>
    </w:p>
    <w:p>
      <w:r>
        <w:rPr>
          <w:b/>
        </w:rPr>
        <w:t xml:space="preserve">Esimerkki 5.1329</w:t>
      </w:r>
    </w:p>
    <w:p>
      <w:r>
        <w:t xml:space="preserve">Käytin tätä tuotetta turskan mäti (tarako spagetti kastike )syödä, kun tunnen laiska Japanissa. että erittäin halpa ja vain keittää pastaa ja sekoita tämä pussi, koska olen syönyt, että tuote kerran viikossa Japanissa. kun muutin tänne Amerikka vuosi sitten olen todella kaipaa joitakin aasialaisen ruoan koska vähän kallista, mutta kun näen kuvan muistutan kuinka hyvä ja innoissaan, koska ostin tämän amazon .  MUTTA maku vähän erilainen, olin pettynyt, liian voimakas haju kuin valtameri. Heitin roskat koska en muistanut japanin amerikan tuotetta. en koskaan osta tätä amerikasta.</w:t>
      </w:r>
    </w:p>
    <w:p>
      <w:r>
        <w:rPr>
          <w:b/>
        </w:rPr>
        <w:t xml:space="preserve">Tulos</w:t>
      </w:r>
    </w:p>
    <w:p>
      <w:r>
        <w:t xml:space="preserve">En usko, että alkuperäinen..</w:t>
      </w:r>
    </w:p>
    <w:p>
      <w:r>
        <w:rPr>
          <w:b/>
        </w:rPr>
        <w:t xml:space="preserve">Esimerkki 5.1330</w:t>
      </w:r>
    </w:p>
    <w:p>
      <w:r>
        <w:t xml:space="preserve">Kumpikaan kissoistamme ei ollut vähääkään vaikuttunut tästä tuotteesta. Hiutaleet saapuivat aikataulun mukaisesti, mutta ne jäivät käyttämättä lukuun ottamatta pieniä määriä, joita esiteltiin kissoille eri tavoin siinä toivossa, että ne pitäisivät hiutaleita houkuttelevina. Ei mitään iloa.</w:t>
      </w:r>
    </w:p>
    <w:p>
      <w:r>
        <w:rPr>
          <w:b/>
        </w:rPr>
        <w:t xml:space="preserve">Tulos</w:t>
      </w:r>
    </w:p>
    <w:p>
      <w:r>
        <w:t xml:space="preserve">Tonnikalahiutaleet Kissan herkku</w:t>
      </w:r>
    </w:p>
    <w:p>
      <w:r>
        <w:rPr>
          <w:b/>
        </w:rPr>
        <w:t xml:space="preserve">Esimerkki 5.1331</w:t>
      </w:r>
    </w:p>
    <w:p>
      <w:r>
        <w:t xml:space="preserve">Voi pojat! Oberto Cocktail Pep Smoked Sausage Sausage Sticks, 32-unssinen pussi (ostettu 19.02.2009) Tämä oli huonoin tuote, jota olen koskaan maistanut. Olen syönyt monia Oberto tuotteita, eikä tämä ollut mitään verrattuna siihen mitä olen syönyt aikaisemmin. Edes koirani ei syönyt niitä, ne olivat niin pahan makuisia.</w:t>
      </w:r>
    </w:p>
    <w:p>
      <w:r>
        <w:rPr>
          <w:b/>
        </w:rPr>
        <w:t xml:space="preserve">Tulos</w:t>
      </w:r>
    </w:p>
    <w:p>
      <w:r>
        <w:t xml:space="preserve">Yäk!</w:t>
      </w:r>
    </w:p>
    <w:p>
      <w:r>
        <w:rPr>
          <w:b/>
        </w:rPr>
        <w:t xml:space="preserve">Esimerkki 5.1332</w:t>
      </w:r>
    </w:p>
    <w:p>
      <w:r>
        <w:t xml:space="preserve">Nämä sipsit ovat maukkaita ja vähäkalorisia.  Jos olet gluteeniton, ne ovat loistava vaihtoehto mukaan otettavaksi välipalaksi.  Me rakastamme niitä.</w:t>
      </w:r>
    </w:p>
    <w:p>
      <w:r>
        <w:rPr>
          <w:b/>
        </w:rPr>
        <w:t xml:space="preserve">Tulos</w:t>
      </w:r>
    </w:p>
    <w:p>
      <w:r>
        <w:t xml:space="preserve">Suuri välipala</w:t>
      </w:r>
    </w:p>
    <w:p>
      <w:r>
        <w:rPr>
          <w:b/>
        </w:rPr>
        <w:t xml:space="preserve">Esimerkki 5.1333</w:t>
      </w:r>
    </w:p>
    <w:p>
      <w:r>
        <w:t xml:space="preserve">Itse asiassa rakastan Nonnin suklaakeksejä ja ostaisin niitä paikallisesta ruokakaupasta, jos niitä olisi tarjolla.  Löysin nämä Amazonista ja tilasin kaksi pakkausta.  Kun ne saapuivat kesän lämpimimpään aikaan, suurin osa suklaakuorrutteesta oli sulanut ja valunut muovipakkaukseen, mikä teki niiden syömisestä hyvin sotkuista.  Pahin osa, joka ei näyttänyt johtuvan kuumuudesta, oli se, että lähes jokainen biscottista oli hajonnut useisiin osiin, mikä johtui karkeasta käsittelystä. En tiedä, tapahtuiko tämä karkea käsittely Amazonissa vai lähettäjän toimesta.  Olen aina tykännyt ostaa Amazonista, mutta en osta enää yhtään biscottia.</w:t>
      </w:r>
    </w:p>
    <w:p>
      <w:r>
        <w:rPr>
          <w:b/>
        </w:rPr>
        <w:t xml:space="preserve">Tulos</w:t>
      </w:r>
    </w:p>
    <w:p>
      <w:r>
        <w:t xml:space="preserve">Nonnin suklaabiscotti</w:t>
      </w:r>
    </w:p>
    <w:p>
      <w:r>
        <w:rPr>
          <w:b/>
        </w:rPr>
        <w:t xml:space="preserve">Esimerkki 5.1334</w:t>
      </w:r>
    </w:p>
    <w:p>
      <w:r>
        <w:t xml:space="preserve">Hieman mureneva, mutta kaiken kaikkiaan erittäin hyvä keksi.  Mielestäni hyvin samankaltainen kuin Chips Ahoy, mutta ilmavampi ja vähemmän tiivis.</w:t>
      </w:r>
    </w:p>
    <w:p>
      <w:r>
        <w:rPr>
          <w:b/>
        </w:rPr>
        <w:t xml:space="preserve">Tulos</w:t>
      </w:r>
    </w:p>
    <w:p>
      <w:r>
        <w:t xml:space="preserve">Maukkaat keksit</w:t>
      </w:r>
    </w:p>
    <w:p>
      <w:r>
        <w:rPr>
          <w:b/>
        </w:rPr>
        <w:t xml:space="preserve">Esimerkki 5.1335</w:t>
      </w:r>
    </w:p>
    <w:p>
      <w:r>
        <w:t xml:space="preserve">Hei, ensimmäinen lapsenlapseni syntyi ja halusin juhlia sitä kaikella mahdollisella tavalla!  Tämä on ihana idea, joka on ollut olemassa jo hyvin pitkään!  KUINKA......kaikki oli hienoa ja ihanaa paitsi se, että ne eivät vain olleet tuoreita.  Nämä pienet purukumisikarit olivat kovia kuin kivi!  Tarinan moraali on se, että koska kyseessä on "hauska" tuote, lähetys oli yhtä paljon kuin sikarit itse.... ainakin ne olisivat voineet olla tuoreita eivätkä kovia.</w:t>
      </w:r>
    </w:p>
    <w:p>
      <w:r>
        <w:rPr>
          <w:b/>
        </w:rPr>
        <w:t xml:space="preserve">Tulos</w:t>
      </w:r>
    </w:p>
    <w:p>
      <w:r>
        <w:t xml:space="preserve">Se on pojan purukumi</w:t>
      </w:r>
    </w:p>
    <w:p>
      <w:r>
        <w:rPr>
          <w:b/>
        </w:rPr>
        <w:t xml:space="preserve">Esimerkki 5.1336</w:t>
      </w:r>
    </w:p>
    <w:p>
      <w:r>
        <w:t xml:space="preserve">Mutta tulet nauttimaan jokaisesta askeleesta. Sain 5 lbs kuukaudessa ostettuani tämän 12 pakkauksen täysikokoisia pusseja. Damn it! Heidän pitäisi varoittaa sinua tästä! Maistuu kuitenkin mahtavalta. Kun lopetan hätäkuurini, tilaan toisen laatikon (laatikon?). :-)</w:t>
      </w:r>
    </w:p>
    <w:p>
      <w:r>
        <w:rPr>
          <w:b/>
        </w:rPr>
        <w:t xml:space="preserve">Tulos</w:t>
      </w:r>
    </w:p>
    <w:p>
      <w:r>
        <w:t xml:space="preserve">Nämä sipsit lihottavat sinua</w:t>
      </w:r>
    </w:p>
    <w:p>
      <w:r>
        <w:rPr>
          <w:b/>
        </w:rPr>
        <w:t xml:space="preserve">Esimerkki 5.1337</w:t>
      </w:r>
    </w:p>
    <w:p>
      <w:r>
        <w:t xml:space="preserve">Jos haluat hyvän, nopeasti keitettävän kastikkeen, jossa ei ole liikaa happamuutta, nämä ovat sopivia. Aito San Marzano, varokaa jäljittelijöitä!</w:t>
      </w:r>
    </w:p>
    <w:p>
      <w:r>
        <w:rPr>
          <w:b/>
        </w:rPr>
        <w:t xml:space="preserve">Tulos</w:t>
      </w:r>
    </w:p>
    <w:p>
      <w:r>
        <w:t xml:space="preserve">Tomaattisäilykkeiden parhaat palat</w:t>
      </w:r>
    </w:p>
    <w:p>
      <w:r>
        <w:rPr>
          <w:b/>
        </w:rPr>
        <w:t xml:space="preserve">Esimerkki 5.1338</w:t>
      </w:r>
    </w:p>
    <w:p>
      <w:r>
        <w:t xml:space="preserve">se maistuu ihan hyvältä, mutta en ollut tietoinen siitä, miten kalliita ne olivat, kun ostin ne.  Maksoin 17,44 dollaria 12 kappaleen pakkauksesta!!!!!  Mikä huijaus!</w:t>
      </w:r>
    </w:p>
    <w:p>
      <w:r>
        <w:rPr>
          <w:b/>
        </w:rPr>
        <w:t xml:space="preserve">Tulos</w:t>
      </w:r>
    </w:p>
    <w:p>
      <w:r>
        <w:t xml:space="preserve">hyvä mutta kallis</w:t>
      </w:r>
    </w:p>
    <w:p>
      <w:r>
        <w:rPr>
          <w:b/>
        </w:rPr>
        <w:t xml:space="preserve">Esimerkki 5.1339</w:t>
      </w:r>
    </w:p>
    <w:p>
      <w:r>
        <w:t xml:space="preserve">Kiinnostuin tästä tuotteesta, koska sen nimi on "feast", mutta se, että se on "Fancy Feast", hieman lannisti minua. Kissani todellakin ansaitsee juhla-aterian! Tarkoitan, että se raataa aamusta iltaan hiirien perässä ja on päivän päätteeksi aivan poikki. Ja turhautunutkin, koska olen poistattanut sen kynnet. Mutta se ei tarvitse mitään hienoa, se on varmaa. Haluan vain, että se nauttii kissanruokailusta ja jätän sen siihen. Se ei ole sellainen kissa, joka keikkuu ympäriinsä pusikkoinen häntä heiluttaen kuin joku kissaneito. Tiedän, että Tubby Toughie olisi kissataivaassa, jos nimi muutettaisiin "Fighter Feast" tai "Beastly Feast". Annan tälle tuotteelle siis kolme tähteä: viisi tähteä, koska se on aika hyvä juhla-ateria, miinus kolme tähteä, koska nimi loukkaa Tubby Toughieta, ja plus yksi tähti, koska tykkään nuolla tölkkiä.</w:t>
      </w:r>
    </w:p>
    <w:p>
      <w:r>
        <w:rPr>
          <w:b/>
        </w:rPr>
        <w:t xml:space="preserve">Tulos</w:t>
      </w:r>
    </w:p>
    <w:p>
      <w:r>
        <w:t xml:space="preserve">Kissani hengitys haisee kissanruoalta</w:t>
      </w:r>
    </w:p>
    <w:p>
      <w:r>
        <w:rPr>
          <w:b/>
        </w:rPr>
        <w:t xml:space="preserve">Esimerkki 5.1340</w:t>
      </w:r>
    </w:p>
    <w:p>
      <w:r>
        <w:t xml:space="preserve">Älä tuhlaa rahojasi mihinkään Kettle-merkkisiin perunalastuihin.  Ostin laatikollisen näitä ja laatikollisen cheddar- ja smetanasipsejä.  Molemmat laatikot päätyivät roskakoriin.</w:t>
      </w:r>
    </w:p>
    <w:p>
      <w:r>
        <w:rPr>
          <w:b/>
        </w:rPr>
        <w:t xml:space="preserve">Tulos</w:t>
      </w:r>
    </w:p>
    <w:p>
      <w:r>
        <w:t xml:space="preserve">Roskat</w:t>
      </w:r>
    </w:p>
    <w:p>
      <w:r>
        <w:rPr>
          <w:b/>
        </w:rPr>
        <w:t xml:space="preserve">Esimerkki 5.1341</w:t>
      </w:r>
    </w:p>
    <w:p>
      <w:r>
        <w:t xml:space="preserve">Tämä vohveli- ja pannukakkuseos on herkullista!  Niissä voi maistaa hienoisen vaniljan vivahteen.  Ne ovat ainoat pannukakut/vohvelit, joita lapseni rakastavat, ja talo tuoksuu ihanalta, kun ne valmistuvat!</w:t>
      </w:r>
    </w:p>
    <w:p>
      <w:r>
        <w:rPr>
          <w:b/>
        </w:rPr>
        <w:t xml:space="preserve">Tulos</w:t>
      </w:r>
    </w:p>
    <w:p>
      <w:r>
        <w:t xml:space="preserve">hyvänmakuisia pannukakkuja ja vohveleita</w:t>
      </w:r>
    </w:p>
    <w:p>
      <w:r>
        <w:rPr>
          <w:b/>
        </w:rPr>
        <w:t xml:space="preserve">Esimerkki 5.1342</w:t>
      </w:r>
    </w:p>
    <w:p>
      <w:r>
        <w:t xml:space="preserve">Tämä on samaa tavaraa, jota voit ostaa suurista kaupoista.  Siinä ei ole mitään terveellistä.  Se on vain hiilihydraatteja ja sokereita.  Säästäkää rahanne ja hankkikaa jotain, jossa on edes vähän makua.</w:t>
      </w:r>
    </w:p>
    <w:p>
      <w:r>
        <w:rPr>
          <w:b/>
        </w:rPr>
        <w:t xml:space="preserve">Tulos</w:t>
      </w:r>
    </w:p>
    <w:p>
      <w:r>
        <w:t xml:space="preserve">Sama juttu</w:t>
      </w:r>
    </w:p>
    <w:p>
      <w:r>
        <w:rPr>
          <w:b/>
        </w:rPr>
        <w:t xml:space="preserve">Esimerkki 5.1343</w:t>
      </w:r>
    </w:p>
    <w:p>
      <w:r>
        <w:t xml:space="preserve">Yritin käyttää näitä kuivattuja morelleja tuoreiden morellien korvikkeena kana-annoksessa, mutta niiden maku oli liian vähäinen. Morellien pitäisi tuoksua ruokalajissa, ja nämä sienet eivät tehneet mitään, kun ne kuivattiin.</w:t>
      </w:r>
    </w:p>
    <w:p>
      <w:r>
        <w:rPr>
          <w:b/>
        </w:rPr>
        <w:t xml:space="preserve">Tulos</w:t>
      </w:r>
    </w:p>
    <w:p>
      <w:r>
        <w:t xml:space="preserve">Bland</w:t>
      </w:r>
    </w:p>
    <w:p>
      <w:r>
        <w:rPr>
          <w:b/>
        </w:rPr>
        <w:t xml:space="preserve">Esimerkki 5.1344</w:t>
      </w:r>
    </w:p>
    <w:p>
      <w:r>
        <w:t xml:space="preserve">Ostin nämä pussit, koska luulin, että ne ovat kovaa, paksua nailonia.  Luulen, että nämä pussit toimisivat täysin hyvin, jos käytät niitä vain kuljetukseen.  Tarvitsin todella kovaa pussia, jollaista KBR:n tyypit yrittävät myydä meille 8 dollarilla täällä Afganistanissa... Kaksi näistä pusseista on jo roskiksessa vain kahden käyttökerran jälkeen.  He pesevät pyykkiä pussissa ja molemmat ovat repeytyneet vain 2 käyttökerran jälkeen.  Annoin heille 3 b / c ne eivät ole niin huonoja... vain ei mitä olin tarvinnut.  Myyjä oli mahtava!  Sain pussit täällä Afganistanissa vain 6 päivän kuluttua alkuperäisestä tilauspäivästä, joten minun on sanottava, että myyjä oli erittäin nopea.</w:t>
      </w:r>
    </w:p>
    <w:p>
      <w:r>
        <w:rPr>
          <w:b/>
        </w:rPr>
        <w:t xml:space="preserve">Tulos</w:t>
      </w:r>
    </w:p>
    <w:p>
      <w:r>
        <w:t xml:space="preserve">Ei niin kuin luulin...</w:t>
      </w:r>
    </w:p>
    <w:p>
      <w:r>
        <w:rPr>
          <w:b/>
        </w:rPr>
        <w:t xml:space="preserve">Esimerkki 5.1345</w:t>
      </w:r>
    </w:p>
    <w:p>
      <w:r>
        <w:t xml:space="preserve">Toistaiseksi tämä on ainoa K-kuppi, jonka olen löytänyt ja joka maistuu hyvältä normaalin juoman kanssa!  Se ei ole vesittynyt kuten tavalliset kupit, eikä maistu palaneelta kuten rohkeat kupit. Ne ovat ainoat K-kupit, joita ostan tästä lähtien!</w:t>
      </w:r>
    </w:p>
    <w:p>
      <w:r>
        <w:rPr>
          <w:b/>
        </w:rPr>
        <w:t xml:space="preserve">Tulos</w:t>
      </w:r>
    </w:p>
    <w:p>
      <w:r>
        <w:t xml:space="preserve">Paras K-kuppi.</w:t>
      </w:r>
    </w:p>
    <w:p>
      <w:r>
        <w:rPr>
          <w:b/>
        </w:rPr>
        <w:t xml:space="preserve">Esimerkki 5.1346</w:t>
      </w:r>
    </w:p>
    <w:p>
      <w:r>
        <w:t xml:space="preserve">Kissani eivät missään nimessä söisi tätä ruokaa, joten se oli rahan tuhlausta...se vain seisoo kaapissamme.  Lahjoitan sen turvakotiin....</w:t>
      </w:r>
    </w:p>
    <w:p>
      <w:r>
        <w:rPr>
          <w:b/>
        </w:rPr>
        <w:t xml:space="preserve">Tulos</w:t>
      </w:r>
    </w:p>
    <w:p>
      <w:r>
        <w:t xml:space="preserve">Kissani eivät söisi sitä...</w:t>
      </w:r>
    </w:p>
    <w:p>
      <w:r>
        <w:rPr>
          <w:b/>
        </w:rPr>
        <w:t xml:space="preserve">Esimerkki 5.1347</w:t>
      </w:r>
    </w:p>
    <w:p>
      <w:r>
        <w:t xml:space="preserve">Valkoiset kärpäset ovat vaivanneet minua yli vuoden ajan. Kumpikaan kemiallinen tai luonnollinen hoito ei ole päässyt niistä kokonaan eroon. Päätin kokeilla tätä, koska se on arvostetun kansainvälisen tuotemerkin valmistama ja ajattelin, että systeeminen tuote voisi toimia. Viikon kuluttua ensimmäisestä levityksestä tartunta ei vähentynyt, mutta toisella viikolla aloin huomata yhä vähemmän pieniä tuholaisia. Kun olin valmis tekemään kolmannen levityksen, ruusuissani tai muissa pensaissa ei ollut enää yhtään valkoista kärpästä tai muuta hyönteistä. Olin jopa käyttänyt sitä ruukkukasveihin, jotka olivat myös saastuneet, ja se toimi kaikkeen. Muista, että tuote on systeeminen ja imeytyy vähitellen kasviin, joten et näe välitöntä parannusta, mutta se toimii ihmeellisesti.  Jos et aina muista ruiskuttaa säännöllisesti tai päästä lehtien alle, kuten minä, jotain, jota voit ripotella kasvin juurelle 6-8 viikon välein, on varmasti paljon helpompi käyttää.</w:t>
      </w:r>
    </w:p>
    <w:p>
      <w:r>
        <w:rPr>
          <w:b/>
        </w:rPr>
        <w:t xml:space="preserve">Tulos</w:t>
      </w:r>
    </w:p>
    <w:p>
      <w:r>
        <w:t xml:space="preserve">Erinomainen tuote</w:t>
      </w:r>
    </w:p>
    <w:p>
      <w:r>
        <w:rPr>
          <w:b/>
        </w:rPr>
        <w:t xml:space="preserve">Esimerkki 5.1348</w:t>
      </w:r>
    </w:p>
    <w:p>
      <w:r>
        <w:t xml:space="preserve">Ostin tämän mehun, koska pidän mangoista. Se on loistava virkistävä ja pehmeä juoma, josta kaikki perheessämme nauttivat. Ostan uudelleen.</w:t>
      </w:r>
    </w:p>
    <w:p>
      <w:r>
        <w:rPr>
          <w:b/>
        </w:rPr>
        <w:t xml:space="preserve">Tulos</w:t>
      </w:r>
    </w:p>
    <w:p>
      <w:r>
        <w:t xml:space="preserve">Mukava, makea mango</w:t>
      </w:r>
    </w:p>
    <w:p>
      <w:r>
        <w:rPr>
          <w:b/>
        </w:rPr>
        <w:t xml:space="preserve">Esimerkki 5.1349</w:t>
      </w:r>
    </w:p>
    <w:p>
      <w:r>
        <w:t xml:space="preserve">Tämä kastike on erinomainen sekoitus makeaa ja mausteista.  Rakastan sitä munakääryleiden, riisin ja melkein kaiken sellaisen kanssa, joka tarvitsee lisäpotkua.  Kokeile sitä!</w:t>
      </w:r>
    </w:p>
    <w:p>
      <w:r>
        <w:rPr>
          <w:b/>
        </w:rPr>
        <w:t xml:space="preserve">Tulos</w:t>
      </w:r>
    </w:p>
    <w:p>
      <w:r>
        <w:t xml:space="preserve">Nami kastike!</w:t>
      </w:r>
    </w:p>
    <w:p>
      <w:r>
        <w:rPr>
          <w:b/>
        </w:rPr>
        <w:t xml:space="preserve">Esimerkki 5.1350</w:t>
      </w:r>
    </w:p>
    <w:p>
      <w:r>
        <w:t xml:space="preserve">rakastan tätä tuotetta en löydä sitä paikallisesti. Mutta rakastan myös kana- ja porsaankyljyspusseja. etsin niitä jokaisesta kaupasta, jossa käyn, ja viimeksi löysin niitä lihakaupasta.</w:t>
      </w:r>
    </w:p>
    <w:p>
      <w:r>
        <w:rPr>
          <w:b/>
        </w:rPr>
        <w:t xml:space="preserve">Tulos</w:t>
      </w:r>
    </w:p>
    <w:p>
      <w:r>
        <w:t xml:space="preserve">French's roast'n pussit</w:t>
      </w:r>
    </w:p>
    <w:p>
      <w:r>
        <w:rPr>
          <w:b/>
        </w:rPr>
        <w:t xml:space="preserve">Esimerkki 5.1351</w:t>
      </w:r>
    </w:p>
    <w:p>
      <w:r>
        <w:t xml:space="preserve">Kissani (7 kissaa) rakastavat tätä ruokaa, joten olin iloinen nähdessäni, että Amazon tarjoaa sitä jälleen. Paikallisissa kaupoissa ei ole 15 kilon pussia, vain 3,5 ja 12 kilon pussit. Tämä ruoka on suljettu hyvin ja se on tuoretta. Olen kokeillut kalliita merkkejä ja todella halpoja kissanruokamerkkejä, ja tähän mennessä 9 lives sopii hyvin kissojeni kanssa. Tämä ruoka ei "ryöstäydy" niiden läpi tai aiheuta liian pahoja pehkujen hajuja (kuten halpiskissojen ruoka) ja niiden ruoansulatuskanavat ja virtsatiet ovat kaikki terveitä. Kissojeni iät vaihtelevat 3-vuotiaista 18-vuotiaisiin, ja uskokaa minua, tästä 9 Lives -merkistä ja -mausta ne kaikki pitävät. Hinta on todella hyvä tarjous varsinkin prime, koska toimitus on ilmainen.  Ostan kissoilleni myös oranssissa pussissa olevaa Iamsia vaihtelua varten, ja kissat todella rakastavat sitä sekä kuivana että vedellä kostutettuna toisessa kulhossa. Niillä ei ole ollut suolisto-ongelmia tai pehkuongelmia, koska ne ovat syöneet tätä yhdistelmää jo useita vuosia.  Jos kokeilet tätä tai vaihdat kissasi (kissasi), ole kärsivällinen, sillä kissasi ruoansulatuskanavan sopeutuminen voi kestää noin viikon. Loppujen lopuksi uskon, että olet erittäin tyytyväinen laatuun ja hintaan.  Meillä oli tapana ottaa vastaan sijaiskissoja, ja ruokimme niitä tällä 9 Lives -merkillä, ja ne kaikki pärjäsivät erittäin hyvin.</w:t>
      </w:r>
    </w:p>
    <w:p>
      <w:r>
        <w:rPr>
          <w:b/>
        </w:rPr>
        <w:t xml:space="preserve">Tulos</w:t>
      </w:r>
    </w:p>
    <w:p>
      <w:r>
        <w:t xml:space="preserve">Kissani rakastavat sitä</w:t>
      </w:r>
    </w:p>
    <w:p>
      <w:r>
        <w:rPr>
          <w:b/>
        </w:rPr>
        <w:t xml:space="preserve">Esimerkki 5.1352</w:t>
      </w:r>
    </w:p>
    <w:p>
      <w:r>
        <w:t xml:space="preserve">Luomukahvi on itse asiassa hyväksi sinulle.  Kohtuudella.  Tämä ei kuitenkaan sopinut hyvin nirsoihin makunystyröihini.  Kokeiluun ihan ok.  Kokeile Yuban Organicia jos löydät sitä.  Johtuu varmaan vain omituisesta maustani.</w:t>
      </w:r>
    </w:p>
    <w:p>
      <w:r>
        <w:rPr>
          <w:b/>
        </w:rPr>
        <w:t xml:space="preserve">Tulos</w:t>
      </w:r>
    </w:p>
    <w:p>
      <w:r>
        <w:t xml:space="preserve">OK mutta ei paras</w:t>
      </w:r>
    </w:p>
    <w:p>
      <w:r>
        <w:rPr>
          <w:b/>
        </w:rPr>
        <w:t xml:space="preserve">Esimerkki 5.1353</w:t>
      </w:r>
    </w:p>
    <w:p>
      <w:r>
        <w:t xml:space="preserve">Ostin hiljattain leipäkoneen ja kokeilin tätä perunaleipäsekoitusta.  Olen tehnyt sitä nyt kolme kertaa ja siitä on tullut joka kerta upeaa.  Toinen hieno asia tässä sekoituksessa on se, että olen kokeillut voin määrän muuttamista ( viimeisessä erässä kaksinkertaistin voin määrän, mutta lisäsin sitten vähemmän vettä) ja siitä tuli voinen ja yuuuummmmmmmmyyyyyy!!!  Kannustan kaikkia, joilla on leipäkone, kokeilemaan tätä sekoitusta.</w:t>
      </w:r>
    </w:p>
    <w:p>
      <w:r>
        <w:rPr>
          <w:b/>
        </w:rPr>
        <w:t xml:space="preserve">Tulos</w:t>
      </w:r>
    </w:p>
    <w:p>
      <w:r>
        <w:t xml:space="preserve">AWSOME BREAD!!!!!!!</w:t>
      </w:r>
    </w:p>
    <w:p>
      <w:r>
        <w:rPr>
          <w:b/>
        </w:rPr>
        <w:t xml:space="preserve">Esimerkki 5.1354</w:t>
      </w:r>
    </w:p>
    <w:p>
      <w:r>
        <w:t xml:space="preserve">Fantastisen makuisia perunalastuja. Rakastan yksittäisiä pusseja, jotka sopivat sekä lapsille että aikuisille. Ei transrasvaa, ei kolesterolia, ei keinotekoisia aineita. Vähän natriumia ja paljon kaliumia, mikä on hyvä asia kaltaisilleni ihmisille, joilla on korkea verenpaine. Ainoa ongelma on se, että Amazon on joskus loppu varastosta ja hinta on korkea.</w:t>
      </w:r>
    </w:p>
    <w:p>
      <w:r>
        <w:rPr>
          <w:b/>
        </w:rPr>
        <w:t xml:space="preserve">Tulos</w:t>
      </w:r>
    </w:p>
    <w:p>
      <w:r>
        <w:t xml:space="preserve">Parhaat koskaan maistamani sipsit</w:t>
      </w:r>
    </w:p>
    <w:p>
      <w:r>
        <w:rPr>
          <w:b/>
        </w:rPr>
        <w:t xml:space="preserve">Esimerkki 5.1355</w:t>
      </w:r>
    </w:p>
    <w:p>
      <w:r>
        <w:t xml:space="preserve">Minulla on nyt 8 kuukautta vanha uros Shih Tzu.  Kun toin sen kotiin kasvattajalta, annoin sille Pro Plan Puppy -ravintoa, kunnes pussi oli melkein loppu.  Pussissa oli jäljellä noin 2 kuppia, ja se alkoi kävellä pois kulhostaan heti, kun laitoin sen pois.  Testin vuoksi pyöräytin muutaman palan keittiön kaakelilattialla nähdäkseni, mitä tapahtuisi... se söi noin 10 palaa ja meni tuomaan minulle yhden vinkuleluistaan leikkimään. (Mihin olin tyytyväinen, sillä en halua "leikkiä" sen ruoalla leikkinä saadakseni sen syömään).  Kävin ostamassa sille Blue Buffalon kuivaruokaa (lammas- ja kauraherkkujen koostumus), jossa oli isompia paloja.  Vaikutti siltä, että se piti isommista pureskeltavista paloista ja kovemmista antioksidanttipaloista, koska se pureskeli hammasluut, hirven sarvia ja lammaskeuhkosipsejä lohdutukseksi.  Kun pussissa oli enää noin neljännes ruokaa jäljellä, se käveli pois kulhosta - tätä jatkui lähes kolme päivää.  Sillä oli edelleen pieniä suolenliikkeitä, se virtsasi, joi vettä ja leikki, juoksi ja jatkoi menestyksekkäitä treeniharjoituksiaan; soitin eläinlääkärille ja he halusivat antaa minulle Science Diet/Veterinarian's Dietin märkää hirvenlihavalmistetta tutkimusten jälkeen, joissa ei ilmennyt mitään fyysistä vikaa.  Yksi eläinlääkäri sanoi, että shih tzut ovat yleensä nirsoja syöjiä.  En ottanut ruokaa heidän kassallaan, lähdin pois ja aloin tutkia itse rotua ja luonnollisempaa ruokavaliota.  Tiedän joistakin ulkoiluretkistämme, että se on kiinnostunut tien päällä kuolleista eläimistä (se haistelee ilmaa, haluaa syöksyä niiden perään ja luultavasti söisi ne, jos se jätettäisiin oman onnensa nojaan... mutta minä en salli sitä).  Muistan olleeni lapsi 60-luvun lopulla ja 70-luvun alussa, ja kaikki ystäväni, joilla oli koiria, syöttivät niille yhtä kahdesta silloin tarjolla olleesta vaihtoehdosta: Gravy Train tai Alpo, ja ne sekoittivat lihaa tai lihan valumia; ne söivät luita jne. ja kaikki elivät myöhään teini-ikään asti.  Yksi ystäväni pieni koira eli 24-vuotiaaksi!!!!  En koskaan nähnyt näiden koirien kutisevan tai kaivelevan itseään muuten kuin tavallisesti korvien tai kirppuongelman vuoksi, koska kasvoin maaseudulla ja useimmiten se oli yleistä.  No, luin luonnollisemmista ruokavalioista ja päätin hankkia Sojosin ja jauhelihaa ja joitakin luuttomia kananreisiä/-rintafileitä.  Weston ei ole suuri täysin raa'an lihan ystävä, mutta kun se on ruskistettu (laitan sen leivänpaahtimeen ja lisään 1/4 tl 'Missing Link'-valmistetta liha-annokseen) liotetun Sojos Originalin kanssa, se syö sitä innolla!!!  Alkuaikoina leikin sen kanssa ja otin sen ruoan pois, joten se ei ole ruoka-aggressiivinen.  Se syö kokoisekseen suositellun annoksen ja kävelee pois, kun se on valmis.  Sitten Weston haluaa leikkiä kovaa, treenata kovaa, käydä kävelyllä ja ottaa päiväunet.  Sen turkki on pehmeä ja helppo pitää harjattuna ja hoidettuna.  Ulosteet ovat mukavan kokoisia ja helppo siivota.  Kastroin sen juuri 2 päivää sitten ja se söi tätä Sojos-sekoitusta yhtä innokkaasti (jopa sähkökauluksen kanssa haastamassa sitä).  Olen siis fani, ja olemme käyttäneet toisen 2,5 kilon pussin loppuun, ja tilasin juuri toisen pussin.  Toivottavasti tämä auttaa jotakuta, jolla on nirso syöjä; tiedän, että eräs toinen arvostelija mainitsi, että hänen Shih Tzunsa ei pitänyt siitä, mutta tämä osoittaa, että koirilla on tietyt makutottumukset, jotka eroavat toisistaan, aivan kuten meillä ihmisilläkin.</w:t>
      </w:r>
    </w:p>
    <w:p>
      <w:r>
        <w:rPr>
          <w:b/>
        </w:rPr>
        <w:t xml:space="preserve">Tulos</w:t>
      </w:r>
    </w:p>
    <w:p>
      <w:r>
        <w:t xml:space="preserve">nirso pentu...</w:t>
      </w:r>
    </w:p>
    <w:p>
      <w:r>
        <w:rPr>
          <w:b/>
        </w:rPr>
        <w:t xml:space="preserve">Esimerkki 5.1356</w:t>
      </w:r>
    </w:p>
    <w:p>
      <w:r>
        <w:t xml:space="preserve">Pidä laatikollinen suolakeksejä lähellä ja nakkaa tämä kama, ja se on paras mikroaaltouunista valmistettu lounas, jota olen koskaan syönyt 45 työvuoteni aikana. Mukavan paksua, ei outoja palaneita mausteita, mysteerilihaa, mutta sellaista niissä kaikissa on. Ostan tätä uudelleen.</w:t>
      </w:r>
    </w:p>
    <w:p>
      <w:r>
        <w:rPr>
          <w:b/>
        </w:rPr>
        <w:t xml:space="preserve">Tulos</w:t>
      </w:r>
    </w:p>
    <w:p>
      <w:r>
        <w:t xml:space="preserve">Hyvä työntekijöille, joilla on kymmenen minuutin lounastauko</w:t>
      </w:r>
    </w:p>
    <w:p>
      <w:r>
        <w:rPr>
          <w:b/>
        </w:rPr>
        <w:t xml:space="preserve">Esimerkki 5.1357</w:t>
      </w:r>
    </w:p>
    <w:p>
      <w:r>
        <w:t xml:space="preserve">Vain 5 mg natriumia annosta kohti, sipsit ovat rapeita.  Kastan joskus vähäsuolaiseen ketsuppiin ja se lisää hieman makua.</w:t>
      </w:r>
    </w:p>
    <w:p>
      <w:r>
        <w:rPr>
          <w:b/>
        </w:rPr>
        <w:t xml:space="preserve">Tulos</w:t>
      </w:r>
    </w:p>
    <w:p>
      <w:r>
        <w:t xml:space="preserve">Suuri sirut erittäin alhainen natrium</w:t>
      </w:r>
    </w:p>
    <w:p>
      <w:r>
        <w:rPr>
          <w:b/>
        </w:rPr>
        <w:t xml:space="preserve">Esimerkki 5.1358</w:t>
      </w:r>
    </w:p>
    <w:p>
      <w:r>
        <w:t xml:space="preserve">Kaikki tiedoissa mainittu on juuri sitä, mitä olin saanut. kiitos.</w:t>
      </w:r>
    </w:p>
    <w:p>
      <w:r>
        <w:rPr>
          <w:b/>
        </w:rPr>
        <w:t xml:space="preserve">Tulos</w:t>
      </w:r>
    </w:p>
    <w:p>
      <w:r>
        <w:t xml:space="preserve">Kahvi</w:t>
      </w:r>
    </w:p>
    <w:p>
      <w:r>
        <w:rPr>
          <w:b/>
        </w:rPr>
        <w:t xml:space="preserve">Esimerkki 5.1359</w:t>
      </w:r>
    </w:p>
    <w:p>
      <w:r>
        <w:t xml:space="preserve">Paloja "Clam?" (en ole varma) vedessä, jossa on jotain, jonka oletan olevan perunoita. Kenen resepti tämä on? säästäkää rahanne ja hankkikaa jotain arvokasta. Miten niin moni pitää tästä?! Se on kamalaa! Jos haluatte REAL Clam Chowder eikä merivettä, jossa on jotain kelluvaa, ÄLKÄÄ ostako tätä!</w:t>
      </w:r>
    </w:p>
    <w:p>
      <w:r>
        <w:rPr>
          <w:b/>
        </w:rPr>
        <w:t xml:space="preserve">Tulos</w:t>
      </w:r>
    </w:p>
    <w:p>
      <w:r>
        <w:t xml:space="preserve">Mitä tämä "juttu" on?</w:t>
      </w:r>
    </w:p>
    <w:p>
      <w:r>
        <w:rPr>
          <w:b/>
        </w:rPr>
        <w:t xml:space="preserve">Esimerkki 5.1360</w:t>
      </w:r>
    </w:p>
    <w:p>
      <w:r>
        <w:t xml:space="preserve">Tortillakeitto on yksi suosikkikeitoistani, ja pidän sekä tomaatti- että kanaliemiliemi-versioista. Vaikka en odottanutkaan tuoreita paistettuja tortillasuikaleita tai queso frescoa purkkikeitossa, odotin jotain, joka muistutti kaikkia muita kokeilemiani tortillakeittoja, eli kevyttä lientä, jossa on sekoitus vihanneksia, maissia, papuja, kanaa ja meksikolaisia mausteita. Tämä keitto on paksua - todella paksua, kuin paksuin tomaattikeitto, jota olet koskaan syönyt grillatun juustovoileivän kanssa. Se on myös makeaa, eikä maistu lainkaan meksikolaiselta keitolta. Kuvittele sen sijaan pelkkää tomaattikeittoa, johon on lisätty vihanneksia, papuja ja hieman kanaa.  Päädyin antamaan kaiken pois, ja rehellisyyden nimissä yksi niistä ihmisistä, joille annoin keiton, sanoi, että hänen miehensä piti siitä todella paljon.  Jos haluat säilykekeittoa, joka muistuttaa paljon enemmän oikeaa tortillakeittoa, kokeile &lt;a href="http://www.amazon.com/gp/product/B0014EUB7I"&gt;Campbell's Select Mexican Chicken Tortilla, 18,6 unssin tölkkejä (12 kpl)&lt;/a&gt;.</w:t>
      </w:r>
    </w:p>
    <w:p>
      <w:r>
        <w:rPr>
          <w:b/>
        </w:rPr>
        <w:t xml:space="preserve">Tulos</w:t>
      </w:r>
    </w:p>
    <w:p>
      <w:r>
        <w:t xml:space="preserve">Paksu, makea, raskas tomaattipohja, ei meksikolaista maustetta.</w:t>
      </w:r>
    </w:p>
    <w:p>
      <w:r>
        <w:rPr>
          <w:b/>
        </w:rPr>
        <w:t xml:space="preserve">Esimerkki 5.1361</w:t>
      </w:r>
    </w:p>
    <w:p>
      <w:r>
        <w:t xml:space="preserve">Minun on sanottava, että kultainen ja cockeri rakastavat näitä herkkuja, ja ne sopivat erinomaisesti koirille, kuten cockerilleni, joilla on allergiaongelmia ja jotka tarvitsevat laadukkaampaa ruokaa. Ostin nämä erikoiskoirakaupasta 3,00 enemmän ja herkut näyttävät olevan kiinteämpiä kuin Amazonista ostamani. Toimitetut herkut eivät olleet tasalaatuisia ja monet olivat sisältä onttoja. Tässä ei edes mainita sitä, että puolet pussista monet herkuista olivat pahasti hajalla, mutta voin katsoa sen ohi laatuun nähden. Hyvät herkut ja koirat eivät valita valituksistani :).</w:t>
      </w:r>
    </w:p>
    <w:p>
      <w:r>
        <w:rPr>
          <w:b/>
        </w:rPr>
        <w:t xml:space="preserve">Tulos</w:t>
      </w:r>
    </w:p>
    <w:p>
      <w:r>
        <w:t xml:space="preserve">Great Dog Treat...Laatu ja kunto vastaanotettaessa kyseenalainen</w:t>
      </w:r>
    </w:p>
    <w:p>
      <w:r>
        <w:rPr>
          <w:b/>
        </w:rPr>
        <w:t xml:space="preserve">Esimerkki 5.1362</w:t>
      </w:r>
    </w:p>
    <w:p>
      <w:r>
        <w:t xml:space="preserve">Marmite on niin, että ne, jotka eivät pidä siitä, vihaavat sitä, ja ne, jotka rakastavat sitä, eivät voi elää ilman sitä.  Se on hyvin pitkälti "englantilainen juttu", ja kieli on jopa omaksunut kauppanimen metaforaksi (kuten "Victoria Beckham on Marmite", joka tarkoittaa, että ne, jotka eivät pidä hänestä... jne.).  Amazon on tehnyt maailmalle palveluksen tekemällä tämän oudon ja ihmeellisen tavaran saataville kohtuuhintaan.  Viimeksi kun katsoin, se maksoi 25 dollaria 500 g:n purkki L.A:n brittiläisissä kaupoissa, eli noin 4x enemmän kuin mitä se maksaa Englannissa.  Amazonin toimittaja oli nopea ja tehokas, ja minulla on nyt tarpeeksi Marmitea vuoden loppuun asti (tai olisi riittänyt, ellen olisi päättänyt lähettää toista kahdesta purkista pojalleni Japaniin).  Hyvää työtä, Amazon!</w:t>
      </w:r>
    </w:p>
    <w:p>
      <w:r>
        <w:rPr>
          <w:b/>
        </w:rPr>
        <w:t xml:space="preserve">Tulos</w:t>
      </w:r>
    </w:p>
    <w:p>
      <w:r>
        <w:t xml:space="preserve">Hankittu maku!</w:t>
      </w:r>
    </w:p>
    <w:p>
      <w:r>
        <w:rPr>
          <w:b/>
        </w:rPr>
        <w:t xml:space="preserve">Esimerkki 5.1363</w:t>
      </w:r>
    </w:p>
    <w:p>
      <w:r>
        <w:t xml:space="preserve">Pikkutyttöni ei saa tästä tarpeekseen! Pidän siitä, että se on luomua ja sisältää hedelmiä, vihanneksia, proteiinia ja viljaa yhdessä maukkaassa ateriassa. Toivoisin, että sitä olisi suurempia annoksia, koska 10 kuukauden ikäiseni haluaa aina 2 purkkia.</w:t>
      </w:r>
    </w:p>
    <w:p>
      <w:r>
        <w:rPr>
          <w:b/>
        </w:rPr>
        <w:t xml:space="preserve">Tulos</w:t>
      </w:r>
    </w:p>
    <w:p>
      <w:r>
        <w:t xml:space="preserve">Baby Lilly sanoo 2 peukkua ylös!</w:t>
      </w:r>
    </w:p>
    <w:p>
      <w:r>
        <w:rPr>
          <w:b/>
        </w:rPr>
        <w:t xml:space="preserve">Esimerkki 5.1364</w:t>
      </w:r>
    </w:p>
    <w:p>
      <w:r>
        <w:t xml:space="preserve">Se on erittäin erittäin hyvä makeisia Amazon on aina erinomainen Amazon on aina erinomainen Amazon on aina erinomainen Amazon on aina erinomainen Amazon on aina erinomainen Amazon on aina erinomainen</w:t>
      </w:r>
    </w:p>
    <w:p>
      <w:r>
        <w:rPr>
          <w:b/>
        </w:rPr>
        <w:t xml:space="preserve">Tulos</w:t>
      </w:r>
    </w:p>
    <w:p>
      <w:r>
        <w:t xml:space="preserve">Erinomainen</w:t>
      </w:r>
    </w:p>
    <w:p>
      <w:r>
        <w:rPr>
          <w:b/>
        </w:rPr>
        <w:t xml:space="preserve">Esimerkki 5.1365</w:t>
      </w:r>
    </w:p>
    <w:p>
      <w:r>
        <w:t xml:space="preserve">Olin kuullut tuotteesta jo pari vuotta ja tilasin vihdoin, mutta vahingossa tilasin lite-tuotteen! Yuk! Kun olin odottanut sitä kovasti, odottanut sen saapumista ja sitten vihdoin avannut (halvan muovisen) purkin ja laittanut sitä leivän päälle kokeillakseni...., se maistui kuin seinälaasti. Okei, en ole koskaan syönyt seinäpastaa, mutta olen melko varma, että se maistuu "kevyeltä" baconnaiselta. Sitten tajusin etiketin huolellisen tutkimisen jälkeen, että tilasin "lite". Hemmetti.  Päättäväisenä maistamaan vihdoin ORIGINAL-baconnaisea, menin takaisin amazoniin ja tilasin (hyvin varovasti) ORIGINAL-baconnaisea. Ja se on pirun hyvää! Jätän arvostelun alkuperäisestä, ei-light-tuotteesta tuonne.</w:t>
      </w:r>
    </w:p>
    <w:p>
      <w:r>
        <w:rPr>
          <w:b/>
        </w:rPr>
        <w:t xml:space="preserve">Tulos</w:t>
      </w:r>
    </w:p>
    <w:p>
      <w:r>
        <w:t xml:space="preserve">Älä saa Lite!!!</w:t>
      </w:r>
    </w:p>
    <w:p>
      <w:r>
        <w:rPr>
          <w:b/>
        </w:rPr>
        <w:t xml:space="preserve">Esimerkki 5.1366</w:t>
      </w:r>
    </w:p>
    <w:p>
      <w:r>
        <w:t xml:space="preserve">Tuhlasin hieman yli 15,00 dollaria, koska arvostelut olivat niin hyviä. Tämä ei maistu kylmänä eikä kuumana. Siinä sanotaan, että on käytettävä 16 unssia kylmää vettä. No, käytin vain kupin ja se ei toiminut minulle. Yritin lisätä lisää paketteja ja se auttoi, mutta hyvin vähän. Olen innokas teen ja kahvin juoja ja voin vain ratkaista, että muut arvostelijat eivät ole koskaan nauttineet hyvää vahvaa kupillista vihreää teetä--, tai minulta puuttuu jotain tässä. En suosittele tätä teetä.</w:t>
      </w:r>
    </w:p>
    <w:p>
      <w:r>
        <w:rPr>
          <w:b/>
        </w:rPr>
        <w:t xml:space="preserve">Tulos</w:t>
      </w:r>
    </w:p>
    <w:p>
      <w:r>
        <w:t xml:space="preserve">Ei ole makua...</w:t>
      </w:r>
    </w:p>
    <w:p>
      <w:r>
        <w:rPr>
          <w:b/>
        </w:rPr>
        <w:t xml:space="preserve">Esimerkki 5.1367</w:t>
      </w:r>
    </w:p>
    <w:p>
      <w:r>
        <w:t xml:space="preserve">barbaran jogurttipatukat ovat ihan ok. kokoviljapatukka on mielestäni hyvin kuiva, eikä siinä ole juurikaan mustikan tai omenan makua. positiivista on, että patukka on pehmeä pureskeltava. hiilihydraatteja on yhteensä 29 g. se on ihan ok patukka ruokakaupan viljapatukoiden yltäkylläisyydessä, joista voi valita.</w:t>
      </w:r>
    </w:p>
    <w:p>
      <w:r>
        <w:rPr>
          <w:b/>
        </w:rPr>
        <w:t xml:space="preserve">Tulos</w:t>
      </w:r>
    </w:p>
    <w:p>
      <w:r>
        <w:t xml:space="preserve">ne ovat kunnossa</w:t>
      </w:r>
    </w:p>
    <w:p>
      <w:r>
        <w:rPr>
          <w:b/>
        </w:rPr>
        <w:t xml:space="preserve">Esimerkki 5.1368</w:t>
      </w:r>
    </w:p>
    <w:p>
      <w:r>
        <w:t xml:space="preserve">Käytin tätä romua oliivien täyttämiseen sinihomejuustolla martineja varten. Kahden oliivin jälkeen kävi selväksi, että Olivator ei ollut tehtäviensä tasalla. Se on huonosti suunniteltu (hajoaa) ja paljon hitaampi kuin oliivien täyttäminen käsin. Se ei pysty käsittelemään tahmeaa materiaalia, kuten sinihomejuustoa, ja sitten se on puhdistettava.</w:t>
      </w:r>
    </w:p>
    <w:p>
      <w:r>
        <w:rPr>
          <w:b/>
        </w:rPr>
        <w:t xml:space="preserve">Tulos</w:t>
      </w:r>
    </w:p>
    <w:p>
      <w:r>
        <w:t xml:space="preserve">Käsin täyttäminen on nopeampaa - Vältä - Vältä</w:t>
      </w:r>
    </w:p>
    <w:p>
      <w:r>
        <w:rPr>
          <w:b/>
        </w:rPr>
        <w:t xml:space="preserve">Esimerkki 5.1369</w:t>
      </w:r>
    </w:p>
    <w:p>
      <w:r>
        <w:t xml:space="preserve">Ensinnäkin: puhumme varsinaisista kultahiutaleista koostuvasta ravistimesta. Kaikki negatiivinen kuuluu luultavasti kategoriaan "Oikeasti?". Ostit juuri kullanhiutalepatruunan.". Tästä huolimatta itse sekoitin voisi olla parempi; hiutaleet tulevat ulos ihan hyvin eivätkä ole liian kokkareisia, mikä on hyvä - käytän näitä erikoiscocktailiin - mutta minusta tuntuu, että noin 30 prosenttia juuri maksamastani törkeästä summasta jää kiinni sekoittimen reunoille, eikä sitä voi poistaa.  Lisäksi... Tiedän, että se on aitoa kultaa, mutta tämä hinta on aivan typerä. En voi käyttää karkkikultahiutaleita tarkoitukseeni, joten olen jumissa näiden tyyppien kanssa, ja arvostan kyllä sitä, että he tekevät vaikeasti löydettävää tuotetta, mutta heidän katteensa on oltava tähtitieteellinen.</w:t>
      </w:r>
    </w:p>
    <w:p>
      <w:r>
        <w:rPr>
          <w:b/>
        </w:rPr>
        <w:t xml:space="preserve">Tulos</w:t>
      </w:r>
    </w:p>
    <w:p>
      <w:r>
        <w:t xml:space="preserve">Ei kilpailijoita, joiden joukosta valita, mutta hyvä siihen, mitä se on.</w:t>
      </w:r>
    </w:p>
    <w:p>
      <w:r>
        <w:rPr>
          <w:b/>
        </w:rPr>
        <w:t xml:space="preserve">Esimerkki 5.1370</w:t>
      </w:r>
    </w:p>
    <w:p>
      <w:r>
        <w:t xml:space="preserve">hinta tämän tuotteen varmasti herättää huomioni verrattaessa amazon hinta paikallisten myymälöiden. voin saada tölkki tämän rotel minun paikallinen Kroger $ 1. pettymys!</w:t>
      </w:r>
    </w:p>
    <w:p>
      <w:r>
        <w:rPr>
          <w:b/>
        </w:rPr>
        <w:t xml:space="preserve">Tulos</w:t>
      </w:r>
    </w:p>
    <w:p>
      <w:r>
        <w:t xml:space="preserve">se on upea, mutta *ei* amazonista!</w:t>
      </w:r>
    </w:p>
    <w:p>
      <w:r>
        <w:rPr>
          <w:b/>
        </w:rPr>
        <w:t xml:space="preserve">Esimerkki 5.1371</w:t>
      </w:r>
    </w:p>
    <w:p>
      <w:r>
        <w:t xml:space="preserve">Tämä on enemmänkin maustettu levite kuin todellinen majoneesin korvike, en suosittele käyttämään sitä perunasalaatissa tai tonnikalassa. Se on erittäin maukasta vihanneskastikkeena ja kieltämättä runsaana burriton täytteenä.</w:t>
      </w:r>
    </w:p>
    <w:p>
      <w:r>
        <w:rPr>
          <w:b/>
        </w:rPr>
        <w:t xml:space="preserve">Tulos</w:t>
      </w:r>
    </w:p>
    <w:p>
      <w:r>
        <w:t xml:space="preserve">Lite Baconnaise on aika maukasta!</w:t>
      </w:r>
    </w:p>
    <w:p>
      <w:r>
        <w:rPr>
          <w:b/>
        </w:rPr>
        <w:t xml:space="preserve">Esimerkki 5.1372</w:t>
      </w:r>
    </w:p>
    <w:p>
      <w:r>
        <w:t xml:space="preserve">Tämä on koostumukseltaan samaa luokkaa kuin luonnollinen maapähkinävoi, mutta minusta tätä oli hyvin vaikea niellä. Se on hyvin hyvin kalkkimaista, vie aikaa tottua tähän. Siinä oli paljon pieniä pilkkuja, oletan, että tämä olisi ollut PALJON parempaa, jos mantelit olisi valkaistu...tasaisempaa ja helpompaa niellä. Joten ostajat varokaa, tämä on jauhettua paahdettua mantelia, ei valkaistu paahdettu manteli.</w:t>
      </w:r>
    </w:p>
    <w:p>
      <w:r>
        <w:rPr>
          <w:b/>
        </w:rPr>
        <w:t xml:space="preserve">Tulos</w:t>
      </w:r>
    </w:p>
    <w:p>
      <w:r>
        <w:t xml:space="preserve">ensikertalainen maistelija</w:t>
      </w:r>
    </w:p>
    <w:p>
      <w:r>
        <w:rPr>
          <w:b/>
        </w:rPr>
        <w:t xml:space="preserve">Esimerkki 5.1373</w:t>
      </w:r>
    </w:p>
    <w:p>
      <w:r>
        <w:t xml:space="preserve">Vau, hyvin outo maku.  Pidän yleensä kaikista ainesosista, mutta tämä sekoitus vain maistuu väärältä.  Se muistuttaa hieman sarsaparillateetä, mutta siinä on lakritsinen jälkimaku.  Se ei ole niin paha, etten voisi juoda ensimmäistä kupillista loppuun, mutta ei ole minun makuuni.</w:t>
      </w:r>
    </w:p>
    <w:p>
      <w:r>
        <w:rPr>
          <w:b/>
        </w:rPr>
        <w:t xml:space="preserve">Tulos</w:t>
      </w:r>
    </w:p>
    <w:p>
      <w:r>
        <w:t xml:space="preserve">Täällä esitetyistä arvosteluista huolimatta uskon, että suurin osa ihmisistä on kanssani samaa mieltä.</w:t>
      </w:r>
    </w:p>
    <w:p>
      <w:r>
        <w:rPr>
          <w:b/>
        </w:rPr>
        <w:t xml:space="preserve">Esimerkki 5.1374</w:t>
      </w:r>
    </w:p>
    <w:p>
      <w:r>
        <w:t xml:space="preserve">Sain nämä sipsit lahjakorissa ja rakastin niitä täysin. Etsin niitä pitkään ja hartaasti, mutta en löytänyt niitä, kunnes näin ne täällä. Tilasin heti laatikon. Nämä sipsit ovat kevyitä, rapeita, maukkaita ja hyviä sinulle. Rakastan niitä dipin kanssa, chilissä tai ihan tavallisina. Kun maistat niitä, jäät koukkuun!</w:t>
      </w:r>
    </w:p>
    <w:p>
      <w:r>
        <w:rPr>
          <w:b/>
        </w:rPr>
        <w:t xml:space="preserve">Tulos</w:t>
      </w:r>
    </w:p>
    <w:p>
      <w:r>
        <w:t xml:space="preserve">Parhaat sipsit ikinä!!!</w:t>
      </w:r>
    </w:p>
    <w:p>
      <w:r>
        <w:rPr>
          <w:b/>
        </w:rPr>
        <w:t xml:space="preserve">Esimerkki 5.1375</w:t>
      </w:r>
    </w:p>
    <w:p>
      <w:r>
        <w:t xml:space="preserve">Kun sain tämän tuotteen, olin hyvin pettynyt siihen. Se on melko halvan näköinen, enkä haluaisi tätä tiskilleni kaikkien nähtäväksi. Tarjottimen vasen puoli oli vino ja näytti oudolta, kun sen veti ulos. Sanomattakin on selvää, että laitoin sen takaisin laatikkoon ja lähetin sen takaisin täyttä hyvitystä varten. Ei todellakaan ollut 25,00 dollarin arvoinen, mutta nähtyäni sen olisin ollut yhtä pettynyt, jos olisin maksanut vain 10,00 dollaria.</w:t>
      </w:r>
    </w:p>
    <w:p>
      <w:r>
        <w:rPr>
          <w:b/>
        </w:rPr>
        <w:t xml:space="preserve">Tulos</w:t>
      </w:r>
    </w:p>
    <w:p>
      <w:r>
        <w:t xml:space="preserve">Huono laatu</w:t>
      </w:r>
    </w:p>
    <w:p>
      <w:r>
        <w:rPr>
          <w:b/>
        </w:rPr>
        <w:t xml:space="preserve">Esimerkki 5.1376</w:t>
      </w:r>
    </w:p>
    <w:p>
      <w:r>
        <w:t xml:space="preserve">...silloin O.N.E. COCONUT WATER WITH A SPLASH OF PINEAPPLE on juuri oikea juoma sinulle.  Minusta tämä juoma oli lähes ylivoimaisen makea itsenäisenä juomana.  Pakkauksen mukaan O.N.E. COCONUT WATER WITH A SPLASH OF PINEAPPLE sisältää luonnollista kookosvettä, luonnollista ananasmehua, sokeriruokomehua, C-vitamiinia ja luonnollista hedelmämakua.  Henkilökohtaisesti olen sitä mieltä, että kookoksen ja ananaksen ansiosta he olisivat voineet jättää sokeriruo'on pois.  Kun kuitenkin yhdistin O.N.E. COCONUT WATER WITH A SPLASH OF PINEAPPLE -juomaa kevyeen juusto- ja keksejä sisältävään välipalaan, siitä tuli erittäin maukas ja virkistävä juoma.  Ilmeisesti tarvitsin hieman suolaa ja/tai suolaista maustetta, jotta O.N.E. COCONUT WATER WITH A SPLASH OF PINEAPPLE olisi ollut täysin maistuva.  Edellä mainitun välipalan kanssa O.N.E. COCONUT WATER WITH A SPLASH OF PINEAPPLE on todella herkullista.  Näen sen myös hyvin virkistävänä kuumana kesäpäivänä (ei niinkään kylmällä talvisäällä).  O.N.E. COCONUT WATER WITH A SPLASH OF PINEAPPLE toimitetaan kätevässä 8,5 unssin rasiassa, jossa on paikka, josta voi lyödä pillin läpi.  Tällainen pakkaus on mukava, jos olet liikkeellä tai sinulla on lapsia.  Heitä se vain laukkuun ja lähde.  Ennen tätä kokemusta en ollut kuullut kookosvedestä.  Pakkauksessa lukee: "O.N.E. COCONUT WATER WITH A SPLASH OF PINEAPPLE on sekoitus nuoren, vihreän kookospähkinän sisältämästä luonnollisesta vedestä ja makeasta, kultaisesta ananasmehusta. Siinä on viisi tärkeää elektrolyyttiä, enemmän kaliumia kuin banaanissa, ei rasvaa, ei kolesterolia eikä säilöntäaineita."  Huh...kuka tiesi, että vihreää kookospähkinää voi juoda?  Kasvattavaa ja hyvä kaliumin lähde.  Koska olen allerginen banaaneille, on aina hyvä olla toinen lähde.  Kaiken kaikkiaan en juo O.N.E. COCONUT WATER WITH A SPLASH OF PINEAPPLE yksinään keskellä talvea.  Mutta yhdessä ei-makean välipalan kanssa tai kesän kovassa helteessä kokeilisin ehdottomasti O.N.E. COCONUT WATER WITH A SPLASH OF PINEAPPLE -juomaa uudelleen.</w:t>
      </w:r>
    </w:p>
    <w:p>
      <w:r>
        <w:rPr>
          <w:b/>
        </w:rPr>
        <w:t xml:space="preserve">Tulos</w:t>
      </w:r>
    </w:p>
    <w:p>
      <w:r>
        <w:t xml:space="preserve">Jos todella pidät makeasta...</w:t>
      </w:r>
    </w:p>
    <w:p>
      <w:r>
        <w:rPr>
          <w:b/>
        </w:rPr>
        <w:t xml:space="preserve">Esimerkki 5.1377</w:t>
      </w:r>
    </w:p>
    <w:p>
      <w:r>
        <w:t xml:space="preserve">Switch maistuu enemmän kemikaaleilta kuin mehulta. Odotin jotain Oranginan kaltaista, mutta sen sijaan se on lähempänä appelsiinilimua, mutta ilman sitä hiilihappopitoisuutta, joka tekee appelsiinilimusta nautinnollista. Pieneksi juomaksi (8,3 oz) siinä on melko paljon kaloreita (140). Suoraan sanottuna en usko, että maku on tarpeeksi hyvä perustellakseen kalorimäärän.  Lopputulos: Jos olet jääräpäinen limsan juoja, tämä saattaa olla parempi vaihtoehto sinulle. Jos olet vannoutunut mehun juoja, pysy mehussa. Jos haluat kuohuvaa mehua, lisää hedelmämehuun hieman soodavettä.</w:t>
      </w:r>
    </w:p>
    <w:p>
      <w:r>
        <w:rPr>
          <w:b/>
        </w:rPr>
        <w:t xml:space="preserve">Tulos</w:t>
      </w:r>
    </w:p>
    <w:p>
      <w:r>
        <w:t xml:space="preserve">Maistuu kemikaaleilta</w:t>
      </w:r>
    </w:p>
    <w:p>
      <w:r>
        <w:rPr>
          <w:b/>
        </w:rPr>
        <w:t xml:space="preserve">Esimerkki 5.1378</w:t>
      </w:r>
    </w:p>
    <w:p>
      <w:r>
        <w:t xml:space="preserve">Ei todellakaan maistu pekonilta, mutta on hyvää kylmän kalkkunaleivän päällä.  Jos etsit savustettua makua, tämä on sinun levitteesi.  En ostaisi sitä uudestaan.</w:t>
      </w:r>
    </w:p>
    <w:p>
      <w:r>
        <w:rPr>
          <w:b/>
        </w:rPr>
        <w:t xml:space="preserve">Tulos</w:t>
      </w:r>
    </w:p>
    <w:p>
      <w:r>
        <w:t xml:space="preserve">ei pidä pekonista</w:t>
      </w:r>
    </w:p>
    <w:p>
      <w:r>
        <w:rPr>
          <w:b/>
        </w:rPr>
        <w:t xml:space="preserve">Esimerkki 5.1379</w:t>
      </w:r>
    </w:p>
    <w:p>
      <w:r>
        <w:t xml:space="preserve">En haluaisi sanoa tätä, mutta tämä välipala on kamala. Ei mitään sipulin makua.  Se tekee vain purukumia hampaisiin.</w:t>
      </w:r>
    </w:p>
    <w:p>
      <w:r>
        <w:rPr>
          <w:b/>
        </w:rPr>
        <w:t xml:space="preserve">Tulos</w:t>
      </w:r>
    </w:p>
    <w:p>
      <w:r>
        <w:t xml:space="preserve">Todella huono!!!</w:t>
      </w:r>
    </w:p>
    <w:p>
      <w:r>
        <w:rPr>
          <w:b/>
        </w:rPr>
        <w:t xml:space="preserve">Esimerkki 5.1380</w:t>
      </w:r>
    </w:p>
    <w:p>
      <w:r>
        <w:t xml:space="preserve">Tämä on parasta simpukkakeittoa ikinä. Tulin alunperin paikasta, jossa tätä valmistetaan, ja olin niin onnellinen, kun löysin sen netistä. Pidän tätä kaapissani koko ajan. Vanhana Maine-tyttönä tämä on kaikkien aikojen suosikkikeittoni.</w:t>
      </w:r>
    </w:p>
    <w:p>
      <w:r>
        <w:rPr>
          <w:b/>
        </w:rPr>
        <w:t xml:space="preserve">Tulos</w:t>
      </w:r>
    </w:p>
    <w:p>
      <w:r>
        <w:t xml:space="preserve">Bar Harbor News England simpukkakeitto</w:t>
      </w:r>
    </w:p>
    <w:p>
      <w:r>
        <w:rPr>
          <w:b/>
        </w:rPr>
        <w:t xml:space="preserve">Esimerkki 5.1381</w:t>
      </w:r>
    </w:p>
    <w:p>
      <w:r>
        <w:t xml:space="preserve">En yleensä ole suuri sekoitusten ystävä, mutta tämä on loistava vohvelisekoitus.  Se on nopea, helppo ja tuottaa herkullisia vohveleita.  Kyllä, se on kalliimpi kuin jotkut muut Amazonin sekoitukset, mutta mielestäni se on sen arvoinen.</w:t>
      </w:r>
    </w:p>
    <w:p>
      <w:r>
        <w:rPr>
          <w:b/>
        </w:rPr>
        <w:t xml:space="preserve">Tulos</w:t>
      </w:r>
    </w:p>
    <w:p>
      <w:r>
        <w:t xml:space="preserve">täydellinen viikonlopuksi</w:t>
      </w:r>
    </w:p>
    <w:p>
      <w:r>
        <w:rPr>
          <w:b/>
        </w:rPr>
        <w:t xml:space="preserve">Esimerkki 5.1382</w:t>
      </w:r>
    </w:p>
    <w:p>
      <w:r>
        <w:t xml:space="preserve">Tämän luonnollisen merisuolan maku on vivahteikkaampi ja hieman täyteläisempi kuin tyypillinen pöytäsuola, johon olemme kaikki tottuneet, vaikka tällaisten vivahteiden kuvaaminen onkin vaikeaa.  Yksi huomionarvoinen seikka on, että tämä suola sisältää vähemmän natriumia kuin tavallinen ruokasuola - 330 mg 1/4 teelusikallista, kun taas tavallisen ruokasuolan 590 mg 1/4 teelusikallista.  Toinen muistettava asia on, että tätä luonnonsuolaa EI ole jodioitu.  Koska kilpirauhasemme tarvitsevat pieniä määriä jodia, ei ehkä ole viisasta poistaa jodioitua suolaa kokonaan ruokavaliostasi.</w:t>
      </w:r>
    </w:p>
    <w:p>
      <w:r>
        <w:rPr>
          <w:b/>
        </w:rPr>
        <w:t xml:space="preserve">Tulos</w:t>
      </w:r>
    </w:p>
    <w:p>
      <w:r>
        <w:t xml:space="preserve">Hyvä maku, vähemmän natriumia</w:t>
      </w:r>
    </w:p>
    <w:p>
      <w:r>
        <w:rPr>
          <w:b/>
        </w:rPr>
        <w:t xml:space="preserve">Esimerkki 5.1383</w:t>
      </w:r>
    </w:p>
    <w:p>
      <w:r>
        <w:t xml:space="preserve">Rakastan näitä sipsejä. Ne ovat niin herkullisia, että on vaikea syödä vain yhtä pussia. Kaikkien makujen ansiosta voit maistaa niitä kaikkia.  Suosikkimakuni on juustosipsejä. Menkää vain kokeilemaan niitä.  Ne ovat niin herkullisia.</w:t>
      </w:r>
    </w:p>
    <w:p>
      <w:r>
        <w:rPr>
          <w:b/>
        </w:rPr>
        <w:t xml:space="preserve">Tulos</w:t>
      </w:r>
    </w:p>
    <w:p>
      <w:r>
        <w:t xml:space="preserve">Pop Delicious</w:t>
      </w:r>
    </w:p>
    <w:p>
      <w:r>
        <w:rPr>
          <w:b/>
        </w:rPr>
        <w:t xml:space="preserve">Esimerkki 5.1384</w:t>
      </w:r>
    </w:p>
    <w:p>
      <w:r>
        <w:t xml:space="preserve">En ole varma, pitäisikö sen olla laillista. Laitoimme tätä - ja muutamia muita mausteita, joita en kerro tässä - lampaankyljyksiin ja paistoimme ne. Ne olivat ihania. Tämä mauste maistuu melko tuliselta itsessään, mikä tekee siitä hieman vaikean hahmottaa, miten sen ja muiden mausteiden sekoituksesta tulee lopputulos. Lopputulos ei kummasti ollut lainkaan tulinen. Koska pidän mausteisuudesta, olisin yleensä ollut pettynyt, mutta tämä oli niin hyvää, etten edes välittänyt. Oikeasti - tätä on pakko kokeilla. Tilasin samaan aikaan kaksi muuta maustetta, joista kumpikaan ei tule saamaan HYVÄÄ arvostelua.</w:t>
      </w:r>
    </w:p>
    <w:p>
      <w:r>
        <w:rPr>
          <w:b/>
        </w:rPr>
        <w:t xml:space="preserve">Tulos</w:t>
      </w:r>
    </w:p>
    <w:p>
      <w:r>
        <w:t xml:space="preserve">Mitä tämä tekee karitsalle!!!!</w:t>
      </w:r>
    </w:p>
    <w:p>
      <w:r>
        <w:rPr>
          <w:b/>
        </w:rPr>
        <w:t xml:space="preserve">Esimerkki 5.1385</w:t>
      </w:r>
    </w:p>
    <w:p>
      <w:r>
        <w:t xml:space="preserve">Nämä tikkarit eivät ole kuvien mukaisia. Ne tulivat erivärisinä, jotkut todella tylsiä, eivät kuvan sateenkaaren kirkkaita värejä. Ne ovat myös täysin litteitä sen sijaan, että ne olisivat rullattuja vanhanaikaisia karkkeja, joten ne näyttävät halvoilta. Tarvitsin niitä syntymäpäiväjuhliin ja olin todella pettynyt, kun sain ne.</w:t>
      </w:r>
    </w:p>
    <w:p>
      <w:r>
        <w:rPr>
          <w:b/>
        </w:rPr>
        <w:t xml:space="preserve">Tulos</w:t>
      </w:r>
    </w:p>
    <w:p>
      <w:r>
        <w:t xml:space="preserve">Ei kuvan mukainen</w:t>
      </w:r>
    </w:p>
    <w:p>
      <w:r>
        <w:rPr>
          <w:b/>
        </w:rPr>
        <w:t xml:space="preserve">Esimerkki 5.1386</w:t>
      </w:r>
    </w:p>
    <w:p>
      <w:r>
        <w:t xml:space="preserve">Sun Chips -lastut ovat ihan hyvä korvike tavallisille peruna-, maissi- tai muille öljyssä kypsennetyille ja ylisuolatuille lastuille.  Ne eivät ole läheskään niin epämiellyttäviä kuin luulin niiden olevan.  Olen lisännyt ne "sydänterveelliseen" ruokavaliooni.  Kaikki ovat hyviä lukuun ottamatta moniviljasipsejä, jotka ovat rakenteeltaan kuin vanerilevy.</w:t>
      </w:r>
    </w:p>
    <w:p>
      <w:r>
        <w:rPr>
          <w:b/>
        </w:rPr>
        <w:t xml:space="preserve">Tulos</w:t>
      </w:r>
    </w:p>
    <w:p>
      <w:r>
        <w:t xml:space="preserve">'Terveelliset sipsit'</w:t>
      </w:r>
    </w:p>
    <w:p>
      <w:r>
        <w:rPr>
          <w:b/>
        </w:rPr>
        <w:t xml:space="preserve">Esimerkki 5.1387</w:t>
      </w:r>
    </w:p>
    <w:p>
      <w:r>
        <w:t xml:space="preserve">Olen syönyt Kellogg's Mueslixiä jo vuosia. Rakastan hedelmien, manteleiden ja täysjyväviljan sekoitusta. Ennen sitä oli helppo löytää, mutta kun en löytänyt sitä paikallisista supermarketeista, pelkäsin, että sen valmistus oli lopetettu. Kun löysin sen Amazonista, olin aika onnellinen.</w:t>
      </w:r>
    </w:p>
    <w:p>
      <w:r>
        <w:rPr>
          <w:b/>
        </w:rPr>
        <w:t xml:space="preserve">Tulos</w:t>
      </w:r>
    </w:p>
    <w:p>
      <w:r>
        <w:t xml:space="preserve">Suuri sekoitus hedelmiä, pähkinöitä ja täysjyväviljaa.</w:t>
      </w:r>
    </w:p>
    <w:p>
      <w:r>
        <w:rPr>
          <w:b/>
        </w:rPr>
        <w:t xml:space="preserve">Esimerkki 5.1388</w:t>
      </w:r>
    </w:p>
    <w:p>
      <w:r>
        <w:t xml:space="preserve">Loistava tuote ja loistavat aikataulutetut toimitukset.  Hankin sitä nuorimmalle pojalleni, joka asuu ryhmäkodissa. En tiedä, mitä he tekevät sillä kaikella, mutta ainakin hän on puhdas!</w:t>
      </w:r>
    </w:p>
    <w:p>
      <w:r>
        <w:rPr>
          <w:b/>
        </w:rPr>
        <w:t xml:space="preserve">Tulos</w:t>
      </w:r>
    </w:p>
    <w:p>
      <w:r>
        <w:t xml:space="preserve">Loistava tuote!</w:t>
      </w:r>
    </w:p>
    <w:p>
      <w:r>
        <w:rPr>
          <w:b/>
        </w:rPr>
        <w:t xml:space="preserve">Esimerkki 5.1389</w:t>
      </w:r>
    </w:p>
    <w:p>
      <w:r>
        <w:t xml:space="preserve">En ole missään nimessä mikään kahvin asiantuntija, tuntija tai suurkuluttaja. Ollakseni täysin rehellinen, minun täytyi katsoa, miten kirjoitetaan "connoisseur"! Mutta koska sain sydänkohtauksen 6 kuukautta sitten, olen oppinut olemaan käyttämättä kofeiinia, suolaa tai melkein MITÄÄN hemmetin asiaa, jota rakastan. Ja VIHAAN kaikkea, mikä on "light", kofeiiniton tai keinotekoisesti makeutettu. Vaimoni on ostanut minulle suunnilleen jokaisen merkin kofeiinittoman pikakahvin sekä erilaisia "oikeita" kofeiinittomia kahvimerkkejä, joita hän voi kokeilla kahvinkeittimessään. Inhosin niitä kaikkia, inhosin niitä. Näin tämän, joten ajattelin kokeilla viimeisintä tuotemerkkiä, jota vihasin, koska se ei maksaisi minulle mitään.   Ensimmäinen erä oli aivan liian karvas minulle, en edes halunnut kokeilla enempää, mutta vaimoni sanoi tekevänsä sen heikommaksi. Siitä seuraavasta erästä lähtien jäin koukkuun tähän merkkiin. En pidä hinnasta, mutta rakastan makua.  Pelkästään tämä ristiriita saa minut pudottamaan arvosanaani ja antamaan sille 4 tähden kokonaisarvosanan. Jos muutan makua lisäämällä siihen myös erilaisia kahvimate-kermavaahtoja (joita en saa enää käyttää, mutta joista en suostu luopumaan), maku nousee minulle viiteen. Jopa kaikkien alennusten ansiosta, jos tilaan subscribe &amp; save -ohjelman kautta (ks. alla), tämä on mielestäni hieman kallista.  ____________________________________________________________________________________________________________________________ PÄIVITYS: 4. joulukuuta 2010:   Minua sattuu edelleen maksamaan niin paljon, mutta näyttää siltä, että tämä tulee olemaan ensimmäinen Vine-ohjelman tuote, jonka olen koskaan saanut ja joka tekee minusta todellisen ostajan. Tämän seurauksena nostan arvosteluni 4 tähdestä 5 tähteen. Toinen asia, josta pidän, on se, että minulla ei ole kofeiinitonta "jälkimakua", jota koen aina muiden merkkien kanssa. On ihanaa löytää ainakin yksi uusi asia (MINULLE joka tapauksessa), josta voin vielä todella nauttia, joka auttaa minua rentoutumaan kaiken tämän ei voi syödä tätä, ei voi juoda tuota "jutun" keskellä, joka on ollut elämässäni viimeiset 6 kuukautta. Se on myös aika, jolloin en ole tuntenut tinkiväni hyvästä mausta hyvän terveyden vuoksi. Siitä olen todella kiitollinen. Tilasin juuri 3 pakkauksen AMAZONin Subscribe &amp; save -sivulla.</w:t>
      </w:r>
    </w:p>
    <w:p>
      <w:r>
        <w:rPr>
          <w:b/>
        </w:rPr>
        <w:t xml:space="preserve">Tulos</w:t>
      </w:r>
    </w:p>
    <w:p>
      <w:r>
        <w:t xml:space="preserve">Laitan rahani sinne, missä suuni on... Ensimmäinen kofeiiniton kahvi, jota voin sietää</w:t>
      </w:r>
    </w:p>
    <w:p>
      <w:r>
        <w:rPr>
          <w:b/>
        </w:rPr>
        <w:t xml:space="preserve">Esimerkki 5.1390</w:t>
      </w:r>
    </w:p>
    <w:p>
      <w:r>
        <w:t xml:space="preserve">Olen ostanut kaupasta jauhettua pellavaa, mutta siinä oli aina hapan jälkimaku.  Tämä on maultaan parasta pellavaa, mitä olen koskaan syönyt.  MUTTA, joudun heittämään sen kahvimyllyyn ja poimimaan sieltä pieniä kiviä, jotka ovat tuskin siemeniä suurempia.  Huomasin tämän kantapään kautta käytettyäni siemeniä kokonaisina.  Mikään ei ole sen parempaa kuin puraisun työstäminen yrittäen löytää, missä juuri pureskelemasi kivi on.  Kun olet jauhanut, siivilöi jauhe ja mustat kivet näkyvät.  Minulla on noin 1-2 per neljänneskupillinen jauhettua seosta.  Ehkä te luomuruokailijat olette tottuneet tähän, minä en.  Olen käyttänyt tähän mennessä vain yhden pussin, joten en voi kommentoida, onko kiviä muissakin pusseissa, mutta epäilen suuresti, että se oli sattumanvarainen pussi.</w:t>
      </w:r>
    </w:p>
    <w:p>
      <w:r>
        <w:rPr>
          <w:b/>
        </w:rPr>
        <w:t xml:space="preserve">Tulos</w:t>
      </w:r>
    </w:p>
    <w:p>
      <w:r>
        <w:t xml:space="preserve">Se olisi 5 ilman kiviä.</w:t>
      </w:r>
    </w:p>
    <w:p>
      <w:r>
        <w:rPr>
          <w:b/>
        </w:rPr>
        <w:t xml:space="preserve">Esimerkki 5.1391</w:t>
      </w:r>
    </w:p>
    <w:p>
      <w:r>
        <w:t xml:space="preserve">ostettu ja se tuli uuden näköisenä, koska olin ostanut sen UUDENA, mutta se oli itse asiassa vaurioitunut. asiakaspalvelu varsinaisen yrityksen kanssa on kauheaa - koska minun piti ottaa yhteyttä itse yritykseen palauttaakseni sen.</w:t>
      </w:r>
    </w:p>
    <w:p>
      <w:r>
        <w:rPr>
          <w:b/>
        </w:rPr>
        <w:t xml:space="preserve">Tulos</w:t>
      </w:r>
    </w:p>
    <w:p>
      <w:r>
        <w:t xml:space="preserve">tuli vaurioituneena.</w:t>
      </w:r>
    </w:p>
    <w:p>
      <w:r>
        <w:rPr>
          <w:b/>
        </w:rPr>
        <w:t xml:space="preserve">Esimerkki 5.1392</w:t>
      </w:r>
    </w:p>
    <w:p>
      <w:r>
        <w:t xml:space="preserve">Nämä maistuvat aivan samalta kuin muutkin kokeilemani pakatut porsaankuorituotteet. Toivoin, että nämä olisivat tuoreempia, lähempänä aitoa, meksikolaisista markkinoista ostettua tuotetta. Ai niin, nopeaksi välipalaksi, kun ei tee mieli lähteä kotoa, nämä ovat ihan hyviä.</w:t>
      </w:r>
    </w:p>
    <w:p>
      <w:r>
        <w:rPr>
          <w:b/>
        </w:rPr>
        <w:t xml:space="preserve">Tulos</w:t>
      </w:r>
    </w:p>
    <w:p>
      <w:r>
        <w:t xml:space="preserve">Kätevä mutta pettymys</w:t>
      </w:r>
    </w:p>
    <w:p>
      <w:r>
        <w:rPr>
          <w:b/>
        </w:rPr>
        <w:t xml:space="preserve">Esimerkki 5.1393</w:t>
      </w:r>
    </w:p>
    <w:p>
      <w:r>
        <w:t xml:space="preserve">Huolimatta siitä, mitä monet sanovat ja ajattelevat bulldogeista, meidän koiramme ovat nirsoja välipalojen suhteen.  Ne rakastavat maksakeksejä, joita voi syöttää käsin tai käyttää herkkupallossa.  Ne säilyvät pidempään kuin useimmat välipalat, ja koska bulvaanimme eivät usein pureskele ruokaansa, nämä ovat täydellisen kokoisia.  En tunne huonoa omaatuntoa myöskään näiden syöttämisestä, koska ne ovat vähäkalorisia ja ilman täyteaineita.</w:t>
      </w:r>
    </w:p>
    <w:p>
      <w:r>
        <w:rPr>
          <w:b/>
        </w:rPr>
        <w:t xml:space="preserve">Tulos</w:t>
      </w:r>
    </w:p>
    <w:p>
      <w:r>
        <w:t xml:space="preserve">bulldogit hallitsevat</w:t>
      </w:r>
    </w:p>
    <w:p>
      <w:r>
        <w:rPr>
          <w:b/>
        </w:rPr>
        <w:t xml:space="preserve">Esimerkki 5.1394</w:t>
      </w:r>
    </w:p>
    <w:p>
      <w:r>
        <w:t xml:space="preserve">Henkilökohtainen suosikkini on pysyä erossa tästä. En pitänyt tuoksusta tai mausta. Yritin tehdä pizzapohjaa ensimmäistä kertaa. Toisella yrityksellä siitä tuli parempi, mutta en pitänyt sen mausta. Jos edes pitäisin mausta, ostaisin uudelleen ja tekisin kuoren hyvin ohueksi.</w:t>
      </w:r>
    </w:p>
    <w:p>
      <w:r>
        <w:rPr>
          <w:b/>
        </w:rPr>
        <w:t xml:space="preserve">Tulos</w:t>
      </w:r>
    </w:p>
    <w:p>
      <w:r>
        <w:t xml:space="preserve">Ei fani</w:t>
      </w:r>
    </w:p>
    <w:p>
      <w:r>
        <w:rPr>
          <w:b/>
        </w:rPr>
        <w:t xml:space="preserve">Esimerkki 5.1395</w:t>
      </w:r>
    </w:p>
    <w:p>
      <w:r>
        <w:t xml:space="preserve">Super namia! Sopii todella hyvin, kun haluan suklaisen välipalan, joka ei riko kaloripankkia.</w:t>
      </w:r>
    </w:p>
    <w:p>
      <w:r>
        <w:rPr>
          <w:b/>
        </w:rPr>
        <w:t xml:space="preserve">Tulos</w:t>
      </w:r>
    </w:p>
    <w:p>
      <w:r>
        <w:t xml:space="preserve">Nami!</w:t>
      </w:r>
    </w:p>
    <w:p>
      <w:r>
        <w:rPr>
          <w:b/>
        </w:rPr>
        <w:t xml:space="preserve">Esimerkki 5.1396</w:t>
      </w:r>
    </w:p>
    <w:p>
      <w:r>
        <w:t xml:space="preserve">Tämä tuote oli hyvin heikko! En saanut edes selvää, että sen piti olla kuumaa kaakaota. En koskaan osta uudelleen rahan tuhlausta!</w:t>
      </w:r>
    </w:p>
    <w:p>
      <w:r>
        <w:rPr>
          <w:b/>
        </w:rPr>
        <w:t xml:space="preserve">Tulos</w:t>
      </w:r>
    </w:p>
    <w:p>
      <w:r>
        <w:t xml:space="preserve">Okei kuuma kaakao</w:t>
      </w:r>
    </w:p>
    <w:p>
      <w:r>
        <w:rPr>
          <w:b/>
        </w:rPr>
        <w:t xml:space="preserve">Esimerkki 5.1397</w:t>
      </w:r>
    </w:p>
    <w:p>
      <w:r>
        <w:t xml:space="preserve">Luin arvostelut ja ajattelin, että pidän suolasta. Luulin, että suolaisuus oli kuivattujen makkaroiden ulkopinnassa.  Jerkyn ulkopinnalla on hyvin vähän suolan makua, mutta suolaisuus tulee esiin jokaisella pureskelulla. Suikaleet ovat noin syömäpuikon tai hyvin ohuen kynän kokoisia. 12 unssia yli 20 dollarilla on aivan liian kallista.  Naudanlihan makua on hyvin vähän, mutta reiluuden nimissä suola todennäköisesti peittää sen.  Nämä maistuvat hyvin samanlaisilta kuin valmiskauppojen pilkotut ja muotoillut halvat jerkyt, joita vannot, ettet enää koskaan osta, mutta paljon suolaisemmilta. Suolan määrä sai kieleni puutumaan, jos haluatte hyvää jerkyä, etsikää lisää. (Jack Link's Smokehouse Beef jerky -liuskat, puulla savustettu 30 kpl purkki).</w:t>
      </w:r>
    </w:p>
    <w:p>
      <w:r>
        <w:rPr>
          <w:b/>
        </w:rPr>
        <w:t xml:space="preserve">Tulos</w:t>
      </w:r>
    </w:p>
    <w:p>
      <w:r>
        <w:t xml:space="preserve">Aivan liian suolainen</w:t>
      </w:r>
    </w:p>
    <w:p>
      <w:r>
        <w:rPr>
          <w:b/>
        </w:rPr>
        <w:t xml:space="preserve">Esimerkki 5.1398</w:t>
      </w:r>
    </w:p>
    <w:p>
      <w:r>
        <w:t xml:space="preserve">Tämä kahvi on erittäin pehmeää, mutta melko latteaa verrattuna Starbuckin kahviin.  Siinä ei ole minkäänlaista purevuutta. Jos pidät miedosta kahvista, nautit tästä kahvista.</w:t>
      </w:r>
    </w:p>
    <w:p>
      <w:r>
        <w:rPr>
          <w:b/>
        </w:rPr>
        <w:t xml:space="preserve">Tulos</w:t>
      </w:r>
    </w:p>
    <w:p>
      <w:r>
        <w:t xml:space="preserve">Sileä mutta tasainen</w:t>
      </w:r>
    </w:p>
    <w:p>
      <w:r>
        <w:rPr>
          <w:b/>
        </w:rPr>
        <w:t xml:space="preserve">Esimerkki 5.1399</w:t>
      </w:r>
    </w:p>
    <w:p>
      <w:r>
        <w:t xml:space="preserve">Epäröin kovasti kokeilla tätä ruokaa 7 kuukauden ikäiselle lapselleni. Kun olin sekoittanut bataatit (veteen), kokeilin niitä, ja ne olivat kamalia! Lisäsin lisää vettä ja päätin, että se johtui varmaan siitä, että ne olivat kuivattuja, mikä teki niistä niin kamalia. Annoin ne pojalleni ja myöhemmin samana päivänä hän oksensi ne kaikki. Poikani ei ole oksentanut kertaakaan sen jälkeen, kun alkoi syntyä.... tämä ruoka on kamalaa. Kun vesi on lisätty, se ei haise oikealta, saati maistu oikealta..... Pitäkää vain tavallinen luomuvauvanruoka.</w:t>
      </w:r>
    </w:p>
    <w:p>
      <w:r>
        <w:rPr>
          <w:b/>
        </w:rPr>
        <w:t xml:space="preserve">Tulos</w:t>
      </w:r>
    </w:p>
    <w:p>
      <w:r>
        <w:t xml:space="preserve">Kauheaa, miettikää kahdesti.</w:t>
      </w:r>
    </w:p>
    <w:p>
      <w:r>
        <w:rPr>
          <w:b/>
        </w:rPr>
        <w:t xml:space="preserve">Esimerkki 5.1400</w:t>
      </w:r>
    </w:p>
    <w:p>
      <w:r>
        <w:t xml:space="preserve">Olen syönyt Claxton Farmsin hedelmäkakkuja yli 40 vuoden ajan ja rakastan niitä.  Ajattelin olla fiksu ja tilata kerralla 5 yhden kilon kakkua, koska tiedän, että käytän ne.  Tällä kertaa laadunvalvonta meni pieleen.  Surkea.  Täydellinen pettymys.  Viidestä leivästä yksi oli hyvä, kaksi oli niin kuivia, että ne murentuivat eikä niitä voinut leikata, ja päädyin lisäämään ne kakkutaikinaan kuppikakkuihin tai laittamaan jäätelön päälle täytteeksi, koska niitä ei voinut leikata. kaksi viimeistä leipää olivat juuri päinvastaisia, ne olivat juoksevia.  Kun ne otettiin kääreestä, ne vain loksahtelivat ympäri, ja jälleen kerran niitä oli käytettävä jäätelön täytteenä tai kakkutaikinaan kuppikakkuihin.  Claxton Farm on saattanut myydä tai irtisanoa laadunvalvojan.  Kamala laatu kaikkien näiden vuosien jälkeen.  ÄLÄ tilaa Claxtonilta, koska et tiedä mitä saat.  He menettivät kanssani pitkäaikaisen asiakkaan.</w:t>
      </w:r>
    </w:p>
    <w:p>
      <w:r>
        <w:rPr>
          <w:b/>
        </w:rPr>
        <w:t xml:space="preserve">Tulos</w:t>
      </w:r>
    </w:p>
    <w:p>
      <w:r>
        <w:t xml:space="preserve">Mitä tapahtui Claxton Farms Qualitylle????</w:t>
      </w:r>
    </w:p>
    <w:p>
      <w:r>
        <w:rPr>
          <w:b/>
        </w:rPr>
        <w:t xml:space="preserve">Esimerkki 5.1401</w:t>
      </w:r>
    </w:p>
    <w:p>
      <w:r>
        <w:t xml:space="preserve">WOW!  Tämä tuote on erittäin vaikuttava. Ostin 8oz mustikka ja olin tyytyväinen pakkaukseen, hintaan ja toimitukseen.  Jauhe liukenee välittömästi.  Jopa veteen!  Olen vain sekoittanut 1/4 tl pieneen lasilliseen vettä toistaiseksi ja juonut sen alas ja se maistuu hyvältä!, mutta aion lisätä sen seuraavaksi smoothieihini ja mehustettuihin hedelmämehuihini. Tämä tuote on niin edullinen verrattuna tuoreiden mustikoiden ostamiseen, varsinkin kun ei synny homeesta johtuvaa jätettä tai ylivalmiita marjoja heitetään pois.  Luulen, että tätä voisi lisätä myös leivottuihin tai paistamattomiin ruokiin.  Olen innoissani siitä, että pääsen lisäämään lisää SuperFoodeja ruokavaliooni tällä nopealla ja helpolla tavalla. Aion ehdottomasti kokeilla pian myös muita makuja.</w:t>
      </w:r>
    </w:p>
    <w:p>
      <w:r>
        <w:rPr>
          <w:b/>
        </w:rPr>
        <w:t xml:space="preserve">Tulos</w:t>
      </w:r>
    </w:p>
    <w:p>
      <w:r>
        <w:t xml:space="preserve">Loistavaa!  Superruoat ovat superhelppoja!</w:t>
      </w:r>
    </w:p>
    <w:p>
      <w:r>
        <w:rPr>
          <w:b/>
        </w:rPr>
        <w:t xml:space="preserve">Esimerkki 5.1402</w:t>
      </w:r>
    </w:p>
    <w:p>
      <w:r>
        <w:t xml:space="preserve">Nämä keksit ovat loistavia - niiden kauneus ei ole niiden omassa maussa vaan siinä, että ne ovat täydellinen, rapea, vähäkalorinen ja gluteeniton väline kaikenlaisten levitteiden ja viipaleiden kuljetukseen.  Niissä ei ole liian voimakkaita keinotekoisia makuaineita, jotka kilpailisivat valitsemasi täytteen kanssa.  Joitakin suosikkejani ovat... maapähkinävoi ja banaani tai naurava lehmäjuusto ja kalkkunapippuroni.</w:t>
      </w:r>
    </w:p>
    <w:p>
      <w:r>
        <w:rPr>
          <w:b/>
        </w:rPr>
        <w:t xml:space="preserve">Tulos</w:t>
      </w:r>
    </w:p>
    <w:p>
      <w:r>
        <w:t xml:space="preserve">Täydellinen toimitusjärjestelmä!</w:t>
      </w:r>
    </w:p>
    <w:p>
      <w:r>
        <w:rPr>
          <w:b/>
        </w:rPr>
        <w:t xml:space="preserve">Esimerkki 5.1403</w:t>
      </w:r>
    </w:p>
    <w:p>
      <w:r>
        <w:t xml:space="preserve">Tämä vesi on melko hyvää, mutta ei loistavaa. Kun hankin sen, se oli edullisin vesi, joka toimitettiin ilmaiseksi Primen kanssa, joten jos he jatkavat samaa linjaa, se on hyvä tarjous monille ihmisille.  Saatan olla pilaantunut, koska olin juuri Washingtonissa, josta tämä vesi on peräisin, ja lähes kaikki pullovedet, joita sain siellä, sekä vesijohtovesi olivat parempia kuin tämä. Mutta rakastan Washingtonin vettä, joten tuomitsen sen luultavasti liian ankarasti. Se ei ole huono, ja siinä on ainutlaatuinen veden maku, joten olen varma, että tästä tulee jonkun ehdoton suosikkivesi. Kukaan ei vihaa tätä vettä.  Hyvät puolet: +Tämä on hyvää vettä +Tässä on ainutlaatuinen maku +Kaikki pitävät tästä, mutta moni ei tule pyytämään lisää Miinukset: -Odotan Washingtonin vedeltä enemmän kuin tätä</w:t>
      </w:r>
    </w:p>
    <w:p>
      <w:r>
        <w:rPr>
          <w:b/>
        </w:rPr>
        <w:t xml:space="preserve">Tulos</w:t>
      </w:r>
    </w:p>
    <w:p>
      <w:r>
        <w:t xml:space="preserve">Suurin osa Washingtonin vedestä on parempaa kuin tämä</w:t>
      </w:r>
    </w:p>
    <w:p>
      <w:r>
        <w:rPr>
          <w:b/>
        </w:rPr>
        <w:t xml:space="preserve">Esimerkki 5.1404</w:t>
      </w:r>
    </w:p>
    <w:p>
      <w:r>
        <w:t xml:space="preserve">Pidän Bisquickistä, se sopii hyvin moniin eri käyttötarkoituksiin. Toivoisin, että se tulisi isommassa laatikossa, reseptit ovat kuitenkin hyviä laatikossa.</w:t>
      </w:r>
    </w:p>
    <w:p>
      <w:r>
        <w:rPr>
          <w:b/>
        </w:rPr>
        <w:t xml:space="preserve">Tulos</w:t>
      </w:r>
    </w:p>
    <w:p>
      <w:r>
        <w:t xml:space="preserve">Bisquick</w:t>
      </w:r>
    </w:p>
    <w:p>
      <w:r>
        <w:rPr>
          <w:b/>
        </w:rPr>
        <w:t xml:space="preserve">Esimerkki 5.1405</w:t>
      </w:r>
    </w:p>
    <w:p>
      <w:r>
        <w:t xml:space="preserve">Ostin nämä muiden suositusten perusteella. Riisikakut ovat herkullisia. Ohuempia kuin supermarkettien tavalliset riisikakut. Tiheitä... ei täynnä ilmaa. Päällystin ne PB2:lla (painonsa tarkkailijat voivat syödä maapähkinävoita 45 kalorilla annosta kohti, kun tavallinen PB on 190 kaloria, ja se maistuu aivan samalta). Minäkin suosittelen lämpimästi näitä riisikakkuja.</w:t>
      </w:r>
    </w:p>
    <w:p>
      <w:r>
        <w:rPr>
          <w:b/>
        </w:rPr>
        <w:t xml:space="preserve">Tulos</w:t>
      </w:r>
    </w:p>
    <w:p>
      <w:r>
        <w:t xml:space="preserve">Herkullinen, vähäkalorinen ja terveellinen välipala. Hyvä hinta myös!</w:t>
      </w:r>
    </w:p>
    <w:p>
      <w:r>
        <w:rPr>
          <w:b/>
        </w:rPr>
        <w:t xml:space="preserve">Esimerkki 5.1406</w:t>
      </w:r>
    </w:p>
    <w:p>
      <w:r>
        <w:t xml:space="preserve">Rakastamme tätä lajikelaatikkoa talossamme, ja tilaamme sen varmistaaksemme, ettei se koskaan lopu kesken.  Käytän tummaa kaakaota mokkapalojen valmistukseen, vaimoni rakastaa piparminttua ja minä juon maitokaakaota aina kun haluan kuumaa kaakaota.  Tummasta kaakaosta saa loistavaa mokkapalaa, tee vain puoli kupillista tummaa kaakaota ja puoli kupillista lempikahviasi, lisää kermavaahtoa päälle, herkullista.  Kannattaa myös huomioida, että voit kokeilla joitain maustettuja kahveja mokkasi sekaan ja saada aikaan hienoja yhdistelmiä. En ole maustetun kahvin ystävä, minun on vaikea juoda kupillinen, mutta Mocha, ihanaa.  Kun juomme piparminttua tai maitoa kuumana kaakaona, lisäämme hieman maitoa ja kermavaahtoa päälle, herkullista.  Suosittelen lämpimästi tätä lajikelaatikkoa, jos harkitset sen ostamista :-).</w:t>
      </w:r>
    </w:p>
    <w:p>
      <w:r>
        <w:rPr>
          <w:b/>
        </w:rPr>
        <w:t xml:space="preserve">Tulos</w:t>
      </w:r>
    </w:p>
    <w:p>
      <w:r>
        <w:t xml:space="preserve">Perfect Hot Choc lajitelma laatikko</w:t>
      </w:r>
    </w:p>
    <w:p>
      <w:r>
        <w:rPr>
          <w:b/>
        </w:rPr>
        <w:t xml:space="preserve">Esimerkki 5.1407</w:t>
      </w:r>
    </w:p>
    <w:p>
      <w:r>
        <w:t xml:space="preserve">Etsin luonnollista energiapiikkiä, joka toimii, ja löysin sen. Steaz energy shot on suosikkini!  Minulle tehtiin hiljattain mahalaukun ohitusleikkaus, joten sokeri on kiellettyä. Olen myös allerginen sukraloosille (Splenda), joten useimmat muut energiajuomat eivät käy.  Kokeilin Bazi-energiajuomia, mutta ne eivät toimineet yhtä hyvin kuin Steaz, eivätkä todellakaan maistuneet yhtä hyvältä. Näiden maku on melkein kuin Coca-Colan - ei ollenkaan huono.  Jos etsit luonnollista energiaa, kokeile näitä.</w:t>
      </w:r>
    </w:p>
    <w:p>
      <w:r>
        <w:rPr>
          <w:b/>
        </w:rPr>
        <w:t xml:space="preserve">Tulos</w:t>
      </w:r>
    </w:p>
    <w:p>
      <w:r>
        <w:t xml:space="preserve">Fantastinen, luonnollinen energia</w:t>
      </w:r>
    </w:p>
    <w:p>
      <w:r>
        <w:rPr>
          <w:b/>
        </w:rPr>
        <w:t xml:space="preserve">Esimerkki 5.1408</w:t>
      </w:r>
    </w:p>
    <w:p>
      <w:r>
        <w:t xml:space="preserve">Mieheni ei pitänyt tästä kahvista lainkaan.  Hän valitti, että siitä puuttui maku ja aromi.</w:t>
      </w:r>
    </w:p>
    <w:p>
      <w:r>
        <w:rPr>
          <w:b/>
        </w:rPr>
        <w:t xml:space="preserve">Tulos</w:t>
      </w:r>
    </w:p>
    <w:p>
      <w:r>
        <w:t xml:space="preserve">Ei hyvä</w:t>
      </w:r>
    </w:p>
    <w:p>
      <w:r>
        <w:rPr>
          <w:b/>
        </w:rPr>
        <w:t xml:space="preserve">Esimerkki 5.1409</w:t>
      </w:r>
    </w:p>
    <w:p>
      <w:r>
        <w:t xml:space="preserve">Tämä tuote sopii erinomaisesti keliakiaa sairastavien ryhmälle.  Maukas herkku sunnuntaibrunssille. Ainoa ongelma, joka minulla on, on hinta, mutta kuten me kaikki tiedämme, keliakian sairastaminen ei ole halpaa.</w:t>
      </w:r>
    </w:p>
    <w:p>
      <w:r>
        <w:rPr>
          <w:b/>
        </w:rPr>
        <w:t xml:space="preserve">Tulos</w:t>
      </w:r>
    </w:p>
    <w:p>
      <w:r>
        <w:t xml:space="preserve">Keliakiaa sairastaville tarkoitettu tuote</w:t>
      </w:r>
    </w:p>
    <w:p>
      <w:r>
        <w:rPr>
          <w:b/>
        </w:rPr>
        <w:t xml:space="preserve">Esimerkki 5.1410</w:t>
      </w:r>
    </w:p>
    <w:p>
      <w:r>
        <w:t xml:space="preserve">Etiketissä lukee "1/3 vähemmän sokeria" kuin tavallisessa maapähkinävoissa.  Jos luet pienellä painettuun tekstiin, se johtuu siitä, että maapähkinävoita on 1/3 vähemmän!  Tästä huolimatta se on erittäin maukasta.</w:t>
      </w:r>
    </w:p>
    <w:p>
      <w:r>
        <w:rPr>
          <w:b/>
        </w:rPr>
        <w:t xml:space="preserve">Tulos</w:t>
      </w:r>
    </w:p>
    <w:p>
      <w:r>
        <w:t xml:space="preserve">Mikä huijaus!</w:t>
      </w:r>
    </w:p>
    <w:p>
      <w:r>
        <w:rPr>
          <w:b/>
        </w:rPr>
        <w:t xml:space="preserve">Esimerkki 5.1411</w:t>
      </w:r>
    </w:p>
    <w:p>
      <w:r>
        <w:t xml:space="preserve">Tästä sekoituksesta saa hyvänmakuisia vohveleita.  Hieman ylimääräistä työtä ja kustannuksia, mutta sen arvoista.  Reseptiä on venytettävä hieman, jotta voin tehdä 2 täyttä vohvelia uudella Presto Flipside Belgian Waffle Maker -vohvelikoneellani.</w:t>
      </w:r>
    </w:p>
    <w:p>
      <w:r>
        <w:rPr>
          <w:b/>
        </w:rPr>
        <w:t xml:space="preserve">Tulos</w:t>
      </w:r>
    </w:p>
    <w:p>
      <w:r>
        <w:t xml:space="preserve">Suuri vohvelisekoitus</w:t>
      </w:r>
    </w:p>
    <w:p>
      <w:r>
        <w:rPr>
          <w:b/>
        </w:rPr>
        <w:t xml:space="preserve">Esimerkki 5.1412</w:t>
      </w:r>
    </w:p>
    <w:p>
      <w:r>
        <w:t xml:space="preserve">Tummat suklaat olivat loistavia, ja pakkaus oli loistava jouluksi Purkki oli jotain sellaista, mitä ei enää näe Amerikassa. Täydellinen käytettäväksi uudelleen karkkeihin tai muihin asioihin jouluna.</w:t>
      </w:r>
    </w:p>
    <w:p>
      <w:r>
        <w:rPr>
          <w:b/>
        </w:rPr>
        <w:t xml:space="preserve">Tulos</w:t>
      </w:r>
    </w:p>
    <w:p>
      <w:r>
        <w:t xml:space="preserve">Suuria lahjaideoita jouluna</w:t>
      </w:r>
    </w:p>
    <w:p>
      <w:r>
        <w:rPr>
          <w:b/>
        </w:rPr>
        <w:t xml:space="preserve">Esimerkki 5.1413</w:t>
      </w:r>
    </w:p>
    <w:p>
      <w:r>
        <w:t xml:space="preserve">Tilasin vaimoni syntymäpäiväksi 6 kuukauden jäätelökerhon.  Hän sai ensimmäisen lähetyksensä tänään, eikä yksikään lähetetyistä neljästä jäätelöstä vastannut jäätelöitä selittävää lomaketta (useita jäätelöitä, kuten voipähkinä- tai minttusuklaajäätelöä, olisi voinut ostaa paikallisesta ruokakaupasta).  Kun soitin 800-numeroon, minulle kerrottiin, että he pidättävät itsellään oikeuden vaihtaa jäätelöä, jos se ei "vastaa heidän laatuohjeitaan".  Kun kerroin hänelle, ettei yksikään neljästä saamastamme jäätelöstä vastannut amazingclubsin yleiskatsausta, asiakaspalvelija oli epäkohtelias ja sanoi, että minun pitäisi soittaa takaisin ja puhua jollekin heidän "tukiryhmänsä" jäsenelle (huomautus: sinun on soitettava ennen kello 18:00 EST puhuaksesi jonkun kanssa tästä ryhmästä). Varoittaisin vakavasti, ettet maksa yli 300 dollaria tästä klubista.</w:t>
      </w:r>
    </w:p>
    <w:p>
      <w:r>
        <w:rPr>
          <w:b/>
        </w:rPr>
        <w:t xml:space="preserve">Tulos</w:t>
      </w:r>
    </w:p>
    <w:p>
      <w:r>
        <w:t xml:space="preserve">Ole varovainen AmazingClubs Ice Cream of the Month Club -klubin suhteen</w:t>
      </w:r>
    </w:p>
    <w:p>
      <w:r>
        <w:rPr>
          <w:b/>
        </w:rPr>
        <w:t xml:space="preserve">Esimerkki 5.1414</w:t>
      </w:r>
    </w:p>
    <w:p>
      <w:r>
        <w:t xml:space="preserve">Join useiden vuosien ajan erään suuren valmistajan vihreää pikateetä. Sitten he muuttivat tuotantoa ja alkoivat käyttää sukraloosia, jota en siedä hyvin. Kokeilin useita eri teelaatuja ennen kuin löysin Stashin vihreän pikateehen. Pidän siitä eniten tuoreen sitruunan ja limetin mehun kanssa. Voin juoda niin paljon kuin haluan - en tarvitse edes makeutusainetta. Lisäksi ymmärtääkseni se on tehty vain kuivatuista, jauhetuista vihreän teen lehdistä - ei mitään kemiallista prosessia. On myös erittäin siistiä, että saan alennusta, kun saan sen kuukausitilauksena. Phil K.</w:t>
      </w:r>
    </w:p>
    <w:p>
      <w:r>
        <w:rPr>
          <w:b/>
        </w:rPr>
        <w:t xml:space="preserve">Tulos</w:t>
      </w:r>
    </w:p>
    <w:p>
      <w:r>
        <w:t xml:space="preserve">Parasta vihreää teetä ikinä</w:t>
      </w:r>
    </w:p>
    <w:p>
      <w:r>
        <w:rPr>
          <w:b/>
        </w:rPr>
        <w:t xml:space="preserve">Esimerkki 5.1415</w:t>
      </w:r>
    </w:p>
    <w:p>
      <w:r>
        <w:t xml:space="preserve">Olen ollut vähähiilihydraattisella ruokavaliolla ja pidän sianlihapihveistä, joten en malttanut odottaa, että pääsen kokeilemaan näitä. Ne eivät ole oikeastaan "mausteisia", vaan mielestäni pikemminkin mietoja. Ne ovat hyviä, ne maistuvat ihan samalta kuin kaupasta ostettavat porsaankuoret, eivät minusta lainkaan "pekonimaisilta". Ainoa huono puoli on se, että koti tuoksuu kuumalle possunkuorelle. Se on aika paha, en normaalisti huomaa tuollaisia asioita, mutta se on aika pahanhajuista ja siitä on vaikea päästä eroon.</w:t>
      </w:r>
    </w:p>
    <w:p>
      <w:r>
        <w:rPr>
          <w:b/>
        </w:rPr>
        <w:t xml:space="preserve">Tulos</w:t>
      </w:r>
    </w:p>
    <w:p>
      <w:r>
        <w:t xml:space="preserve">Herkullista Adkins-dieetille!</w:t>
      </w:r>
    </w:p>
    <w:p>
      <w:r>
        <w:rPr>
          <w:b/>
        </w:rPr>
        <w:t xml:space="preserve">Esimerkki 5.1416</w:t>
      </w:r>
    </w:p>
    <w:p>
      <w:r>
        <w:t xml:space="preserve">Tämä kahvi on harmitonta, mutta ei tarpeeksi vahvaa minun makuuni.  Käytän kermaa, ja olen varma, että sillä on merkitystä.</w:t>
      </w:r>
    </w:p>
    <w:p>
      <w:r>
        <w:rPr>
          <w:b/>
        </w:rPr>
        <w:t xml:space="preserve">Tulos</w:t>
      </w:r>
    </w:p>
    <w:p>
      <w:r>
        <w:t xml:space="preserve">ei minun kahvini</w:t>
      </w:r>
    </w:p>
    <w:p>
      <w:r>
        <w:rPr>
          <w:b/>
        </w:rPr>
        <w:t xml:space="preserve">Esimerkki 5.1417</w:t>
      </w:r>
    </w:p>
    <w:p>
      <w:r>
        <w:t xml:space="preserve">Muistan nuorempana rakastaneeni kuivattujen mangojen syömistä, joten päätin kokeilla tätä merkkiä. Nämä eivät olleet sinänsä huonoja, mutta ne olivat hieman liian makeita minun makuuni. Luulen, että se on kuitenkin hyvä asia, sillä niitä ei kannata syödä paljon, koska kaloreita kertyy paljon, ellet hallitse annoksia. Syön yhden ja se tyydyttää makeanhimoni tuntikausiksi ennen kuin haluan syödä toisen. Siksi on kai hyvä asia, että se on vähän liian makea, mutta silti... Olisin halunnut vähemmän sokeria.</w:t>
      </w:r>
    </w:p>
    <w:p>
      <w:r>
        <w:rPr>
          <w:b/>
        </w:rPr>
        <w:t xml:space="preserve">Tulos</w:t>
      </w:r>
    </w:p>
    <w:p>
      <w:r>
        <w:t xml:space="preserve">Vähän liian makea...</w:t>
      </w:r>
    </w:p>
    <w:p>
      <w:r>
        <w:rPr>
          <w:b/>
        </w:rPr>
        <w:t xml:space="preserve">Esimerkki 5.1418</w:t>
      </w:r>
    </w:p>
    <w:p>
      <w:r>
        <w:t xml:space="preserve">Nämä ovat niin maukkaita, että käytän niitä juustokakkukeksejä tehdessäni ja pannukakkujen valmistuksessa, eikä ole mitään, mihin niitä ei voisi käyttää. Ne maistuvat makeilta eivätkä ole liian voimakkaita.</w:t>
      </w:r>
    </w:p>
    <w:p>
      <w:r>
        <w:rPr>
          <w:b/>
        </w:rPr>
        <w:t xml:space="preserve">Tulos</w:t>
      </w:r>
    </w:p>
    <w:p>
      <w:r>
        <w:t xml:space="preserve">niin namia</w:t>
      </w:r>
    </w:p>
    <w:p>
      <w:r>
        <w:rPr>
          <w:b/>
        </w:rPr>
        <w:t xml:space="preserve">Esimerkki 5.1419</w:t>
      </w:r>
    </w:p>
    <w:p>
      <w:r>
        <w:t xml:space="preserve">Näyttää hyvältä, mutta ei avaudu ja sulkeudu sujuvasti.  Laatikossa on mitalijalat, jotka sopivat laitteen pohjassa olevaan uraan kiskona.  Lokerikko jumittuu paljon ja sinun on pidettävä kiinni yksikön yläosasta, jotta voit nykäistä laatikon ulos.</w:t>
      </w:r>
    </w:p>
    <w:p>
      <w:r>
        <w:rPr>
          <w:b/>
        </w:rPr>
        <w:t xml:space="preserve">Tulos</w:t>
      </w:r>
    </w:p>
    <w:p>
      <w:r>
        <w:t xml:space="preserve">Näyttää hyvältä, mutta ei avaudu ja sulkeudu sujuvasti.</w:t>
      </w:r>
    </w:p>
    <w:p>
      <w:r>
        <w:rPr>
          <w:b/>
        </w:rPr>
        <w:t xml:space="preserve">Esimerkki 5.1420</w:t>
      </w:r>
    </w:p>
    <w:p>
      <w:r>
        <w:t xml:space="preserve">Minun 8 kuukauden ikäiseni rakastaa tätä ja sillä ei ole mitään ongelmaa pitää sitä ja imeä ruokaa ulos.  Tämä on loistava matkalle!</w:t>
      </w:r>
    </w:p>
    <w:p>
      <w:r>
        <w:rPr>
          <w:b/>
        </w:rPr>
        <w:t xml:space="preserve">Tulos</w:t>
      </w:r>
    </w:p>
    <w:p>
      <w:r>
        <w:t xml:space="preserve">Nami-nami-mishmash</w:t>
      </w:r>
    </w:p>
    <w:p>
      <w:r>
        <w:rPr>
          <w:b/>
        </w:rPr>
        <w:t xml:space="preserve">Esimerkki 5.1421</w:t>
      </w:r>
    </w:p>
    <w:p>
      <w:r>
        <w:t xml:space="preserve">Tämä on mielestäni parasta marinadia, mitä voi ostaa - tietysti jokainen oman makunsa mukaan, mutta kaiken kaikkiaan uskon, että kuka tahansa pitää siitä - annan sille viisi tähteä....</w:t>
      </w:r>
    </w:p>
    <w:p>
      <w:r>
        <w:rPr>
          <w:b/>
        </w:rPr>
        <w:t xml:space="preserve">Tulos</w:t>
      </w:r>
    </w:p>
    <w:p>
      <w:r>
        <w:t xml:space="preserve">Paras</w:t>
      </w:r>
    </w:p>
    <w:p>
      <w:r>
        <w:rPr>
          <w:b/>
        </w:rPr>
        <w:t xml:space="preserve">Esimerkki 5.1422</w:t>
      </w:r>
    </w:p>
    <w:p>
      <w:r>
        <w:t xml:space="preserve">Olin viiden tähden hotellissa, ja minulle tarjoiltiin tätä teetä kokouksen aikana.  Se oli fantastista.  Kysyin tarjoilijalta, voisivatko he kertoa minulle yrityksen nimen, mutta he eivät pystyneet.  Luojan kiitos Amazonin ansiosta pystyin löytämään sen.  Se on parasta, mitä olen syönyt moneen vuoteen.  Se saapui ajoissa ja erittäin turvallisesti pakattuna.</w:t>
      </w:r>
    </w:p>
    <w:p>
      <w:r>
        <w:rPr>
          <w:b/>
        </w:rPr>
        <w:t xml:space="preserve">Tulos</w:t>
      </w:r>
    </w:p>
    <w:p>
      <w:r>
        <w:t xml:space="preserve">tilaukseni</w:t>
      </w:r>
    </w:p>
    <w:p>
      <w:r>
        <w:rPr>
          <w:b/>
        </w:rPr>
        <w:t xml:space="preserve">Esimerkki 5.1423</w:t>
      </w:r>
    </w:p>
    <w:p>
      <w:r>
        <w:t xml:space="preserve">Kissani ovat hulluna Party Mixiin ja pääasiassa juustomakuun. Sitä myydään paikallisissa kaupoissa 1,50-1,89 dollarin pussikohtaisella hinnalla, joten katselin amazonista toivoen löytäväni paremman hinnan. Katsoin tätä listaa, koska sen hinta oli 6,48 dollaria, olettaen, että se koski useita pusseja, kuten useimmat muutkin listat täällä. Mitään pussien lukumäärää ei kuitenkaan mainittu, ja ainoa osoitus tulee lähetyspainosta: tämä on ilmeisesti yhden pussin hinta. Tämä on ongelma amazonissa - määriä ei aina ilmoiteta, ja voit joutua todella huijatuksi maksamalla liikaa. Näin erään arvostelun Friskies-säilykkeistä, jossa arvostelija luuli tilaavansa 12 dollarin hintaisen monipakkauksen, mutta todellista määrää ei ilmoitettu ja hän sai lopulta YHDEN purkin!</w:t>
      </w:r>
    </w:p>
    <w:p>
      <w:r>
        <w:rPr>
          <w:b/>
        </w:rPr>
        <w:t xml:space="preserve">Tulos</w:t>
      </w:r>
    </w:p>
    <w:p>
      <w:r>
        <w:t xml:space="preserve">Kuinka monta?</w:t>
      </w:r>
    </w:p>
    <w:p>
      <w:r>
        <w:rPr>
          <w:b/>
        </w:rPr>
        <w:t xml:space="preserve">Esimerkki 5.1424</w:t>
      </w:r>
    </w:p>
    <w:p>
      <w:r>
        <w:t xml:space="preserve">Kun ostin tämän paikallisesta lemmikkieläintarvikekaupasta (myyjän neuvojen perusteella), olin siinä käsityksessä, että tämä luu olisi syötävä, mutta sen syöminen vaatisi useita päiviä työskentelyä.  Hienoa.  Se on hieman tyyris, mutta minulla on hammasluuta käyttävä 5 kuukauden ikäinen koiranpentu, joka on äskettäin steriloitu; hän ei saa tavanomaista liikuntaa, joten ostin tämän mukavana herkkuna, joka auttaa pitämään hänet työllistettynä hänen levottomassa tilassaan.  Otin sen pois häneltä (hullu koira!) 45 minuutin kuluttua.  Jäljellä oli vain yksi pää.  Olin ostanut sille suurimman "souper"-koon.  Muiden arvostelujen lukemisen jälkeen pidän itseäni onnekkaana, että hän sai käyttää sitä niin kauan.  Kyllä, se on "herkkua", mutta 6 dollarin hintaan se on herkku, jota minulla ei ole varaa antaa hänelle kovin usein.  Terveydellisesti se ei ole herkku, jota voisin ottaa tavaksi syöttää usein; minusta tuntuu, että minun on annettava pennulleni vähemmän päivällistä tänä iltana korvatakseni sen suuren kalorimäärän, jonka se juuri ahmi alas.  Toivottavasti se ei tee sitä sairaaksi, kuten se teki erään toisen arvostelijan koiralle.  Voisin ottaa sen kongin, laittaa siihen lusikallisen kuivamuonaa, rikkoa juustoviipaleen ja työntää sen sinne, laittaa sen mikroaaltouuniin muutamaksi sekunniksi, jotta juusto sulaa, antaa sen jäähtyä, ja SITÄ kestää reilut 15 minuuttia, ennen kuin se onnistuu saamaan sen ulos.  Kaikki tämä paljon vähemmällä rahalla.  Tästä huolimatta annan sille 0 tähteä arvosta, 5 tähteä siitä, että "koirani rakasti sitä".  Se saa minulta kokonaisarvosanan 2, enkä todennäköisesti ostaisi sitä uudelleen enkä suosittelisi sitä ystävälle.</w:t>
      </w:r>
    </w:p>
    <w:p>
      <w:r>
        <w:rPr>
          <w:b/>
        </w:rPr>
        <w:t xml:space="preserve">Tulos</w:t>
      </w:r>
    </w:p>
    <w:p>
      <w:r>
        <w:t xml:space="preserve">syödään aivan liian nopeasti</w:t>
      </w:r>
    </w:p>
    <w:p>
      <w:r>
        <w:rPr>
          <w:b/>
        </w:rPr>
        <w:t xml:space="preserve">Esimerkki 5.1425</w:t>
      </w:r>
    </w:p>
    <w:p>
      <w:r>
        <w:t xml:space="preserve">Siinä on tyypillinen Jifin maku, joka on minusta merkityksetön - se on ... vain maapähkinävoita - mutta kerta-annospakkaukset ovat käteviä ja ne kulkevat hyvin. Koostumus on hyvä -- se ei ole juoksevaa, mutta ei myöskään kiinteää, öljyä sisältävää maapähkinävoita. Sopii hyvin rinkeleiden, sellerien tai muiden vihannesten dippaamiseen, ja - jos ei ole spreederiä - voit vain repiä kannen irti ja pursottaa sisällön leivän päälle.  Hinta on kohdallaan.</w:t>
      </w:r>
    </w:p>
    <w:p>
      <w:r>
        <w:rPr>
          <w:b/>
        </w:rPr>
        <w:t xml:space="preserve">Tulos</w:t>
      </w:r>
    </w:p>
    <w:p>
      <w:r>
        <w:t xml:space="preserve">Kätevä, työnnä se työpöytäsi laatikkoon töissä, kuljeta sitä mukanasi.</w:t>
      </w:r>
    </w:p>
    <w:p>
      <w:r>
        <w:rPr>
          <w:b/>
        </w:rPr>
        <w:t xml:space="preserve">Esimerkki 5.1426</w:t>
      </w:r>
    </w:p>
    <w:p>
      <w:r>
        <w:t xml:space="preserve">Luin arvosteluja tästä koiranruoasta ja kaikki sanoivat, että heidän nirsoileva koiransa rakastaa sitä. Minulla on kääpiösnautseri, joka on 10 kuukautta vanha ja se on hyvin nirso syöjä! Se söi Nutro Max Lamb &amp; Rice for puppies -ravintolaa, mutta alkoi osoittaa pientä epäkiinnostusta ruokaansa kohtaan. Halusin kokeilla jotain uutta ja valitsin tämän tuotteen. Se ei pitänyt tästä ruoasta ollenkaan! Itse en ostaisi sitä enää uudestaan. Ainesosat ovat hyviä, mutta koirani ei vain pitänyt siitä.</w:t>
      </w:r>
    </w:p>
    <w:p>
      <w:r>
        <w:rPr>
          <w:b/>
        </w:rPr>
        <w:t xml:space="preserve">Tulos</w:t>
      </w:r>
    </w:p>
    <w:p>
      <w:r>
        <w:t xml:space="preserve">Hyvä koiranruoka</w:t>
      </w:r>
    </w:p>
    <w:p>
      <w:r>
        <w:rPr>
          <w:b/>
        </w:rPr>
        <w:t xml:space="preserve">Esimerkki 5.1427</w:t>
      </w:r>
    </w:p>
    <w:p>
      <w:r>
        <w:t xml:space="preserve">Kaiken kaikkiaan popcornipussit olivat aivan samanlaisia kuin tavallisessa 8 tai 12 pussin pakkauksessa.  Useat pussit eivät kuitenkaan poksahtaneet kunnolla (tai ollenkaan), ja ne oli heitettävä pois.  Monissa pusseissa oli myös palanut reikä popsimisen jälkeen.  Ymmärrän, että osa tästä vaihtelusta voi johtua mikroaaltouunin tehosta, mutta näin kävi vain tässä Orville Redenbacherin suuressa laatikossa oleville pusseille.  Luulen, että kun tilaat näin suuren laatikon, mahdollisuudet saada "tyhjiä" pusseja kasvavat... tämä on vain hyvä pitää mielessä!  Kannattaako ostaa irtotavarana, kun useampi pussi on hukkapussi?</w:t>
      </w:r>
    </w:p>
    <w:p>
      <w:r>
        <w:rPr>
          <w:b/>
        </w:rPr>
        <w:t xml:space="preserve">Tulos</w:t>
      </w:r>
    </w:p>
    <w:p>
      <w:r>
        <w:t xml:space="preserve">Osuma tai huti</w:t>
      </w:r>
    </w:p>
    <w:p>
      <w:r>
        <w:rPr>
          <w:b/>
        </w:rPr>
        <w:t xml:space="preserve">Esimerkki 5.1428</w:t>
      </w:r>
    </w:p>
    <w:p>
      <w:r>
        <w:t xml:space="preserve">Olen ollut painonvartijoiden ohjelmassa noin 13 kuukautta.  Olen laihtunut 60 kiloa.  Tärkeintä painonvartijoissa on löytää sellaisia ruoka-aineita, joiden avulla voi tuntea, ettei luovu mistään.  Popchipsit tekevät sen minulle.  Ne ovat painonvartijoissa vain 2 pistettä plussaa.  Ne sopivat hyvin jokaisen aterian kanssa (salaatti, keitto, voileipä jne.). En voi elää ilman niitä.  Joten sanon, että osta osta osta osta osta ja osta.</w:t>
      </w:r>
    </w:p>
    <w:p>
      <w:r>
        <w:rPr>
          <w:b/>
        </w:rPr>
        <w:t xml:space="preserve">Tulos</w:t>
      </w:r>
    </w:p>
    <w:p>
      <w:r>
        <w:t xml:space="preserve">2 PISTETTÄ PLUS Painonvartijoille</w:t>
      </w:r>
    </w:p>
    <w:p>
      <w:r>
        <w:rPr>
          <w:b/>
        </w:rPr>
        <w:t xml:space="preserve">Esimerkki 5.1429</w:t>
      </w:r>
    </w:p>
    <w:p>
      <w:r>
        <w:t xml:space="preserve">Tein viime viikolla herkullisia banaanipannukakkuja käyttämällä tätä tuotetta, ja viikonloppuna tein uudelleen perheen suosikkiruokaa vuosien takaa, kanaa ja nyyttejä, joka oli Betty Crockerin verkkosivustolla GF-kohdassa.  Emme huomanneet eroa GF-seoksen ja tavallisen seoksen välillä kokkareiden tuloksissa.  Tein reseptin tyhjästä kuudelle hengelle käyttäen kananrintaa ja -reisiä, jotka oli haudutettu pehmeiksi kanaliemessä, pikkuporkkanoita, selleriä, leikattuja vihreitä papuja, sipulia ja mausteita, ja sekoitin hieman valkoista kastiketta, joka kaadettiin ruokalajin päälle ennen tarjoilua.  Husbie piti siitä.</w:t>
      </w:r>
    </w:p>
    <w:p>
      <w:r>
        <w:rPr>
          <w:b/>
        </w:rPr>
        <w:t xml:space="preserve">Tulos</w:t>
      </w:r>
    </w:p>
    <w:p>
      <w:r>
        <w:t xml:space="preserve">GF Bisquick ei koskaan petä</w:t>
      </w:r>
    </w:p>
    <w:p>
      <w:r>
        <w:rPr>
          <w:b/>
        </w:rPr>
        <w:t xml:space="preserve">Esimerkki 5.1430</w:t>
      </w:r>
    </w:p>
    <w:p>
      <w:r>
        <w:t xml:space="preserve">Ensinnäkin olen erittäin tyytyväinen siihen, että Keurig-kahvinkeittimeni istuu mukavasti tämän säilytyslaatikon päällä ilman, että se vie ylimääräistä tilaa tiskiltä. Toisaalta on vaikeaa päästä viimeiseen K-kuppiin laatikon takaosassa. Voin elää sen kanssa, mutta laatikko olisi pitänyt suunnitella niin, että se olisi ulottunut hieman pidemmälle, jotta siihen olisi ollut helppo päästä käsiksi.</w:t>
      </w:r>
    </w:p>
    <w:p>
      <w:r>
        <w:rPr>
          <w:b/>
        </w:rPr>
        <w:t xml:space="preserve">Tulos</w:t>
      </w:r>
    </w:p>
    <w:p>
      <w:r>
        <w:t xml:space="preserve">Mukava, mutta siinä on puutteita</w:t>
      </w:r>
    </w:p>
    <w:p>
      <w:r>
        <w:rPr>
          <w:b/>
        </w:rPr>
        <w:t xml:space="preserve">Esimerkki 5.1431</w:t>
      </w:r>
    </w:p>
    <w:p>
      <w:r>
        <w:t xml:space="preserve">No, minulla oli suuria toiveita näiden herkkujen suhteen, mutta ne ovat pieniä ja tuoksuvat kamalalta. Ne ovat puolikosteita herkkuja. Hajua lukuun ottamatta ne vaikuttavat hyvältä tuotteelta, mutta eivät vain sovi Wesley-pojalleni. Se ei ollut lainkaan kiinnostunut. Se haistoi sitä kerran, ja siinä kaikki. Se ei edes jahdannut sitä, kun se rullasi huoneen poikki (selvä huono merkki). Vaikka uudelleensuljettava pakkaus on hieno ja pussissa oleva kissan kuva on söpö, tästä ei tule voittajaa meidän taloudessamme. Ehkä jokin muu maku olisi parempi.  Yksi asia vielä, Wesley ei ole ennen syönyt puolikosteita herkkuja, joten sekin voi johtua siitä. Toivottavasti kissasi on tyytyväisempi!</w:t>
      </w:r>
    </w:p>
    <w:p>
      <w:r>
        <w:rPr>
          <w:b/>
        </w:rPr>
        <w:t xml:space="preserve">Tulos</w:t>
      </w:r>
    </w:p>
    <w:p>
      <w:r>
        <w:t xml:space="preserve">Valitettavasti ei voittajaa</w:t>
      </w:r>
    </w:p>
    <w:p>
      <w:r>
        <w:rPr>
          <w:b/>
        </w:rPr>
        <w:t xml:space="preserve">Esimerkki 5.1432</w:t>
      </w:r>
    </w:p>
    <w:p>
      <w:r>
        <w:t xml:space="preserve">Rakastan todella paljon Pamela'sista tilaamiani kaurarouhe-rusinakeksejä, mutta nämä olivat todella huonoja - ne olivat kuivia, mauttomia ja vaikuttivat vanhoilta.  Palaan takaisin Pamelan kaurarouhe-rusinakekseihin - jos löydän niitä.</w:t>
      </w:r>
    </w:p>
    <w:p>
      <w:r>
        <w:rPr>
          <w:b/>
        </w:rPr>
        <w:t xml:space="preserve">Tulos</w:t>
      </w:r>
    </w:p>
    <w:p>
      <w:r>
        <w:t xml:space="preserve">Kuiva ja kamala</w:t>
      </w:r>
    </w:p>
    <w:p>
      <w:r>
        <w:rPr>
          <w:b/>
        </w:rPr>
        <w:t xml:space="preserve">Esimerkki 5.1433</w:t>
      </w:r>
    </w:p>
    <w:p>
      <w:r>
        <w:t xml:space="preserve">No tuote oli hyvä ja maku on hyvä. Kätevyys oli erinomainen ja toimitus oli nopea. Joten mitä ei voi rakastaa? Ne hemmetin vehkeet tukkivat yleensä koneeni. Kahvin kanssa ei koskaan tapahdu näin. Voisiko jokaisen annoksen jälkeen juoksuttaa kuumaa vettä tukkeutumisen estämiseksi. Muuten erinomainen tuote.</w:t>
      </w:r>
    </w:p>
    <w:p>
      <w:r>
        <w:rPr>
          <w:b/>
        </w:rPr>
        <w:t xml:space="preserve">Tulos</w:t>
      </w:r>
    </w:p>
    <w:p>
      <w:r>
        <w:t xml:space="preserve">KUUMA KAKSO</w:t>
      </w:r>
    </w:p>
    <w:p>
      <w:r>
        <w:rPr>
          <w:b/>
        </w:rPr>
        <w:t xml:space="preserve">Esimerkki 5.1434</w:t>
      </w:r>
    </w:p>
    <w:p>
      <w:r>
        <w:t xml:space="preserve">Bisquick GF on helppo käyttää. Pannukakut ja muffinit ovat erittäin maukkaita. Tuote on nopea ja helppo käyttää. Se helpottaa päivääni.  Gram</w:t>
      </w:r>
    </w:p>
    <w:p>
      <w:r>
        <w:rPr>
          <w:b/>
        </w:rPr>
        <w:t xml:space="preserve">Tulos</w:t>
      </w:r>
    </w:p>
    <w:p>
      <w:r>
        <w:t xml:space="preserve">grammaa</w:t>
      </w:r>
    </w:p>
    <w:p>
      <w:r>
        <w:rPr>
          <w:b/>
        </w:rPr>
        <w:t xml:space="preserve">Esimerkki 5.1435</w:t>
      </w:r>
    </w:p>
    <w:p>
      <w:r>
        <w:t xml:space="preserve">Tämä on loistava tuote... vauvani rakastaa sitä. Pidän erityisesti sileästä nestemäisestä koostumuksesta verrattuna jauheeseen, koska jauhe ei koskaan tunnu liukenevan kunnolla.  Annan tälle tuotteelle kuitenkin huonon arvosanan Myyjän takia... 55 dollaria on naurettavaa! Tätä tuotetta myydään normaalisti 25-32 dollarilla, mutta he nostavat hintaa, koska nestemäisestä kaavasta on pulaa jauheesta johtuvan takaisinkutsun vuoksi.  TEIDÄN PITÄISI HÄVETÄ AMAZON!!!!. Tämä on ruokaa VAUVALLE! Tekee minut sairaaksi.</w:t>
      </w:r>
    </w:p>
    <w:p>
      <w:r>
        <w:rPr>
          <w:b/>
        </w:rPr>
        <w:t xml:space="preserve">Tulos</w:t>
      </w:r>
    </w:p>
    <w:p>
      <w:r>
        <w:t xml:space="preserve">Loistava tuote, mutta hinnoiteltu b / c pulan vuoksi.</w:t>
      </w:r>
    </w:p>
    <w:p>
      <w:r>
        <w:rPr>
          <w:b/>
        </w:rPr>
        <w:t xml:space="preserve">Esimerkki 5.1436</w:t>
      </w:r>
    </w:p>
    <w:p>
      <w:r>
        <w:t xml:space="preserve">Kaiken kaikkiaan se on minun syytäni, koska en kiinnittänyt huomiota siihen, mitä tilasin. Kun menin Jack's Linksin verkkosivuille, siellä mainostettiin valkoista lihaa 95-97 prosenttia rasvattomaksi. Tuolloin heillä ei ollut tätä tuotetta ostettavissa. Joten kun sain sähköpostin, jossa sanottiin, että se oli nyt saatavilla, kiirehdin ja tilasin sen. Vasta saatuani tilauksen tajusin, että olin tilannut tummaa lihaa. En edes tiennyt, että tummaa lihaa oli saatavilla, joten olin järkyttynyt ja tunsin itseni petetyksi. Olin kuitenkin maistanut kananugetteja ennen sisällön lukemista ja ihmettelin, miksi se oli niin suolaista. Sain Jack's Linksiltä virallisen kirjallisen anteeksipyynnön, mutta se on edelleen minun syytäni, koska en ollut tarkkaavainen. Nyt minulla on monta pakettia tumman lihan kananugetteja. Yhteenvetona kai se on silti vähän terveellisempää kuin naudanliha (ehkä).</w:t>
      </w:r>
    </w:p>
    <w:p>
      <w:r>
        <w:rPr>
          <w:b/>
        </w:rPr>
        <w:t xml:space="preserve">Tulos</w:t>
      </w:r>
    </w:p>
    <w:p>
      <w:r>
        <w:t xml:space="preserve">tumma liha</w:t>
      </w:r>
    </w:p>
    <w:p>
      <w:r>
        <w:rPr>
          <w:b/>
        </w:rPr>
        <w:t xml:space="preserve">Esimerkki 5.1437</w:t>
      </w:r>
    </w:p>
    <w:p>
      <w:r>
        <w:t xml:space="preserve">Ole vain tietoinen....., että listan ensimmäinen ainesosa on suola.  Minusta tämä tuote ei ole kovin pippurinen, tulinen tai mausteinen.  Se on pettymys.</w:t>
      </w:r>
    </w:p>
    <w:p>
      <w:r>
        <w:rPr>
          <w:b/>
        </w:rPr>
        <w:t xml:space="preserve">Tulos</w:t>
      </w:r>
    </w:p>
    <w:p>
      <w:r>
        <w:t xml:space="preserve">Luettelon ensimmäinen ainesosa on SUOLA.</w:t>
      </w:r>
    </w:p>
    <w:p>
      <w:r>
        <w:rPr>
          <w:b/>
        </w:rPr>
        <w:t xml:space="preserve">Esimerkki 5.1438</w:t>
      </w:r>
    </w:p>
    <w:p>
      <w:r>
        <w:t xml:space="preserve">Se on ihan ok, mutta siinä ei ole täyteläistä suklaan makua. Minusta siinä on itse asiassa outo maku, en oikein ymmärrä sitä.</w:t>
      </w:r>
    </w:p>
    <w:p>
      <w:r>
        <w:rPr>
          <w:b/>
        </w:rPr>
        <w:t xml:space="preserve">Tulos</w:t>
      </w:r>
    </w:p>
    <w:p>
      <w:r>
        <w:t xml:space="preserve">Maku on ok</w:t>
      </w:r>
    </w:p>
    <w:p>
      <w:r>
        <w:rPr>
          <w:b/>
        </w:rPr>
        <w:t xml:space="preserve">Esimerkki 5.1439</w:t>
      </w:r>
    </w:p>
    <w:p>
      <w:r>
        <w:t xml:space="preserve">En ole mikään gourmet-kahvikriitikko, mutta tämä on pettymys.  Aiempien hyvien arvostelujen perusteella epäilen, että saamani K-kupit eivät ole samaa kahvia - valmistusta on ehkä muutettu.  Saamani Wolfgang Puck Decaf on elotonta, vetistä ja mautonta.  Aromia ei ole, kun se haudutetaan Keurigissa.  Ei enää koskaan.</w:t>
      </w:r>
    </w:p>
    <w:p>
      <w:r>
        <w:rPr>
          <w:b/>
        </w:rPr>
        <w:t xml:space="preserve">Tulos</w:t>
      </w:r>
    </w:p>
    <w:p>
      <w:r>
        <w:t xml:space="preserve">Mauton ja vetinen</w:t>
      </w:r>
    </w:p>
    <w:p>
      <w:r>
        <w:rPr>
          <w:b/>
        </w:rPr>
        <w:t xml:space="preserve">Esimerkki 5.1440</w:t>
      </w:r>
    </w:p>
    <w:p>
      <w:r>
        <w:t xml:space="preserve">Olen joutunut käyttämään tätä vain muutaman kerran, mutta se on aina toiminut hyvin ja johdonmukaisesti. Mukavaa, että siinä on pieni esivahvistin, jotta voit säätää tasoja - ei näytä värittävän sävyä millään negatiivisella tavalla.</w:t>
      </w:r>
    </w:p>
    <w:p>
      <w:r>
        <w:rPr>
          <w:b/>
        </w:rPr>
        <w:t xml:space="preserve">Tulos</w:t>
      </w:r>
    </w:p>
    <w:p>
      <w:r>
        <w:t xml:space="preserve">Toimii hyvin</w:t>
      </w:r>
    </w:p>
    <w:p>
      <w:r>
        <w:rPr>
          <w:b/>
        </w:rPr>
        <w:t xml:space="preserve">Esimerkki 5.1441</w:t>
      </w:r>
    </w:p>
    <w:p>
      <w:r>
        <w:t xml:space="preserve">Kokeilin näitä disposaKuppeja useita kertoja, ja joka kerta suodatin irtosi yläosastaan, jolloin kahvia ja kahvinporoja oli kaikkialla.  Sekä kuppi että kansi on valmistettu hauraasta muovista, joka pehmenee keittolämpötilassa.  Tuloksena on löysä istuvuus ylhäällä haudutuksen aikana, kupin vääristyminen alhaalla (koska suodatin painuu alaspäin) ja kahvia ja jauhoja kaikkialla.  Kannet toimivat yhden kerran OEM Keurig kupien kanssa (puhdistettu ja täytetty uudelleen), mutta toisella kerralla ne ovat löysät ja johtavat ylivuotoon.  Yritykselle lähetettyyn sähköpostiviestiin hyvityksen saamiseksi ei vastattu.  Älkää ostako näitä!</w:t>
      </w:r>
    </w:p>
    <w:p>
      <w:r>
        <w:rPr>
          <w:b/>
        </w:rPr>
        <w:t xml:space="preserve">Tulos</w:t>
      </w:r>
    </w:p>
    <w:p>
      <w:r>
        <w:t xml:space="preserve">Rahan tuhlausta</w:t>
      </w:r>
    </w:p>
    <w:p>
      <w:r>
        <w:rPr>
          <w:b/>
        </w:rPr>
        <w:t xml:space="preserve">Esimerkki 5.1442</w:t>
      </w:r>
    </w:p>
    <w:p>
      <w:r>
        <w:t xml:space="preserve">Tämä aine on aika ällöttävää.  En välitä, vaikka Madonna, Tom Cruise tai mikä tahansa julkkis olisi sijoittanut yritykseen ja kantaisi sitä mukanaan valokuvissa, se maistuu pahalta.  Ja mitä tulee siihen, että se nesteyttää paremmin kuin vesi, en usko.  Se saattaa täydentää kaliumia, mutta jos et osallistu olympialaisiin, et luultavasti aio ottaa riskiä kaliumin puutteesta liikunnan takia.</w:t>
      </w:r>
    </w:p>
    <w:p>
      <w:r>
        <w:rPr>
          <w:b/>
        </w:rPr>
        <w:t xml:space="preserve">Tulos</w:t>
      </w:r>
    </w:p>
    <w:p>
      <w:r>
        <w:t xml:space="preserve">No ...</w:t>
      </w:r>
    </w:p>
    <w:p>
      <w:r>
        <w:rPr>
          <w:b/>
        </w:rPr>
        <w:t xml:space="preserve">Esimerkki 5.1443</w:t>
      </w:r>
    </w:p>
    <w:p>
      <w:r>
        <w:t xml:space="preserve">Olen antanut näitä purukaloja minipinsereilleni ja miniduchandilleni viimeisten 3 vuoden ajan tukemaan niiden niveliä ja lonkkaa.  Viimeisin ostamani erä on väriltään tummempaa, melkein palaneen näköistä ja haisee paljon enemmän.  Se sai Mini-Pincherini voimaan pahoin oksenteluun ja nestemäiseen ulosteeseen asti.  Aion ostaa paremman tuotteen, joka on valmistettu täällä Yhdysvalloissa . . . . Olen tutkinut GNC:n tuotteita koirille, ja luultavasti valitsen sen reitin.</w:t>
      </w:r>
    </w:p>
    <w:p>
      <w:r>
        <w:rPr>
          <w:b/>
        </w:rPr>
        <w:t xml:space="preserve">Tulos</w:t>
      </w:r>
    </w:p>
    <w:p>
      <w:r>
        <w:t xml:space="preserve">Onko valmistaja muuttanut kaavaa?</w:t>
      </w:r>
    </w:p>
    <w:p>
      <w:r>
        <w:rPr>
          <w:b/>
        </w:rPr>
        <w:t xml:space="preserve">Esimerkki 5.1444</w:t>
      </w:r>
    </w:p>
    <w:p>
      <w:r>
        <w:t xml:space="preserve">Olen hiljattain ollut vähähiilihydraattisella ruokavaliolla, koska en enää siedä edes luonnollisia sokereita, kuten agavea, hunajaa ja taateleita. Ne nostavat verensokeria, mikä nostaa insuliinia, hormonia, jonka viesti on "varastoi rasvaa!". Insuliini saa myös munuaiset pidättämään vettä, ja siksi paisuisin runsashiilihydraattisesta ruokavaliosta.  Dilemmani on, että rakastan makeisia - ja nyt se ei ole ongelma, kiitos sellaisten tuotteiden kuin stevia, luonnollinen kasvi, jota on käytetty turvallisesti osassa maailmaa makeutusaineena satoja vuosia. Se ei sisällä kaloreita eikä vaikuta verensokeriin (tosin joillakin ihmisillä se saattaa vaikuttaa hieman, koska aivot huijataan luulemaan, että ne saavat sokeria). Stevia oli aiemmin laillista Yhdysvalloissa vain kosmetiikkatuotteena poliittisista syistä: yritykset, jotka valmistivat vähäkalorisia makeutusaineita, kuten aspartaamia, eivät halunneet kilpailua. Kuitenkin aspartaami aiheutti minulle päänsärkyä ja joskus jopa multippeliskleroosin oireita. Niinpä käytin toisinaan steviaa, mutta jälkimaku oli paha - ja rehellisesti sanottuna en ollut kovinkaan innostunut myöskään "maun aikana".  Sitten kokeilin NuNaturalsia. Tämä tuote on mahtava, eikä se vedä vertoja millekään muulle stevialle, jota olen kokeillut. Se ei ole vain herkullista, mutta siinä ei ole myöskään jälkimakua (paitsi jos sitä laittaa aivan liikaa - mikä on yleinen virhe ihmisille, jotka ovat vasta-alkajia). Sitä on saatavana tabletteina ja jauheena (pullossa tai kätevissä paketeissa, joissa on yksittäisiä annoksia). Sitä saa myös alkoholittomassa nestemäisessä muodossa ja jopa vaniljan makuisena. Toisin kuin aspartaamia (joka muuttuu vielä myrkyllisemmäksi kuumennettaessa) steviaa voidaan käyttää leivonnassa. NuNaturalsilla on stevia-leivontasekoitus juuri sitä varten. (Koska olen raakaruokailija, en voi kertoa, miltä se maistuu, mutta olen varma, että se on hyvää heidän muista tuotteistaan päätellen).  Näiden loistavien tuotteiden ansiosta voin noudattaa vähähiilihydraattista raakaruokavaliota, mutta en silti tarvitse luopua makeisista!</w:t>
      </w:r>
    </w:p>
    <w:p>
      <w:r>
        <w:rPr>
          <w:b/>
        </w:rPr>
        <w:t xml:space="preserve">Tulos</w:t>
      </w:r>
    </w:p>
    <w:p>
      <w:r>
        <w:t xml:space="preserve">Hyvä maku, turvallinen &amp; luonnollinen</w:t>
      </w:r>
    </w:p>
    <w:p>
      <w:r>
        <w:rPr>
          <w:b/>
        </w:rPr>
        <w:t xml:space="preserve">Esimerkki 5.1445</w:t>
      </w:r>
    </w:p>
    <w:p>
      <w:r>
        <w:t xml:space="preserve">Tuotteen kuvaukseen tulisi lisätä varoitus, koska tämä tuote sisältää mononatriumglutamaattia (MSG), joka on vaarallinen eksitotoksiini, joka on ongelmallinen monille ihmisille. Tuotekuvauksessa ei ole mitään mainintaa siitä, että näin on. Olen täysin samaa mieltä toisen arvostelijan kanssa siitä, että tämä tuote on myös niin äärimmäisen suolainen, ettei sitä voi nauttia. MSG lisää myös erittäin suolaista makua. Tämä tuote paisui kyllä hienosti mikroaaltouunissa, mutta se oli syömäkelvotonta suolaisuuden vuoksi, ja kaikki 18 pakkausta oli heitettävä pois. Tästä syystä olen yllättynyt tämän tuotteen monista erinomaisista arvosteluista. Amazon.com saa A+++ siitä, että se on hoitanut tämän ongelman hienosti.</w:t>
      </w:r>
    </w:p>
    <w:p>
      <w:r>
        <w:rPr>
          <w:b/>
        </w:rPr>
        <w:t xml:space="preserve">Tulos</w:t>
      </w:r>
    </w:p>
    <w:p>
      <w:r>
        <w:t xml:space="preserve">EI SYÖTÄVÄ - MSG - LIIALLINEN SUOLA</w:t>
      </w:r>
    </w:p>
    <w:p>
      <w:r>
        <w:rPr>
          <w:b/>
        </w:rPr>
        <w:t xml:space="preserve">Esimerkki 5.1446</w:t>
      </w:r>
    </w:p>
    <w:p>
      <w:r>
        <w:t xml:space="preserve">Rakastan tätä sokeria.  Olen käyttänyt sitä kirjekuoriin pakattuna jo vuoden tai kaksi kaikkeen.  Antaa hienon kotitekoisen maun kekseihin.  Ja kirjekuoriin pakattuna - katso &lt;a href="http://www.amazon.com/gp/product/B000LKZK7C"&gt;Sugar in the Raw Raw Raw Sugar, 24-unssiset pussit (12 kpl)&lt;/a&gt; - se on ihanaa tavaraa.  Mutta ei tässä pakkauksessa.  Jos et käytä koko 12 kiloa heti, sokerilaatikot muuttuvat koviksi kuin kivi.  Joudut käyttämään niitä mikroaaltouunissa, lyömään niitä vasaralla ja kaatamaan sokerin sitten muovikuoreen, jossa on sokerikarhu - esimerkiksi &lt;a href="http://www.amazon.com/gp/product/B002UKOWFC"&gt;JBK Bear Terra Cotta Brown Sugar Saver&lt;/a&gt; - jotta sitä on mahdollista käyttää.  Ei todellakaan kannata.  Osta se pusseihin pakattuna tai jätä kokonaan ostamatta.</w:t>
      </w:r>
    </w:p>
    <w:p>
      <w:r>
        <w:rPr>
          <w:b/>
        </w:rPr>
        <w:t xml:space="preserve">Tulos</w:t>
      </w:r>
    </w:p>
    <w:p>
      <w:r>
        <w:t xml:space="preserve">Tuote itsessään on loistava - mutta ei näin pakattuna.</w:t>
      </w:r>
    </w:p>
    <w:p>
      <w:r>
        <w:rPr>
          <w:b/>
        </w:rPr>
        <w:t xml:space="preserve">Esimerkki 5.1447</w:t>
      </w:r>
    </w:p>
    <w:p>
      <w:r>
        <w:t xml:space="preserve">Aamiaiskeksi ei ole minun makuuni, enkä usko, että tilaan niitä tulevaisuudessa!</w:t>
      </w:r>
    </w:p>
    <w:p>
      <w:r>
        <w:rPr>
          <w:b/>
        </w:rPr>
        <w:t xml:space="preserve">Tulos</w:t>
      </w:r>
    </w:p>
    <w:p>
      <w:r>
        <w:t xml:space="preserve">Ei niin hyvä!</w:t>
      </w:r>
    </w:p>
    <w:p>
      <w:r>
        <w:rPr>
          <w:b/>
        </w:rPr>
        <w:t xml:space="preserve">Esimerkki 5.1448</w:t>
      </w:r>
    </w:p>
    <w:p>
      <w:r>
        <w:t xml:space="preserve">Hyvä on, pidän hieman runsaudesta. Näissä pähkinöissä on suolainen maku, mutta ne ovat melkein liian kuivia, jotta ne mahtuisivat kurkusta alas.</w:t>
      </w:r>
    </w:p>
    <w:p>
      <w:r>
        <w:rPr>
          <w:b/>
        </w:rPr>
        <w:t xml:space="preserve">Tulos</w:t>
      </w:r>
    </w:p>
    <w:p>
      <w:r>
        <w:t xml:space="preserve">Hyvää suolaa hyvin kuivassa pähkinässä.</w:t>
      </w:r>
    </w:p>
    <w:p>
      <w:r>
        <w:rPr>
          <w:b/>
        </w:rPr>
        <w:t xml:space="preserve">Esimerkki 5.1449</w:t>
      </w:r>
    </w:p>
    <w:p>
      <w:r>
        <w:t xml:space="preserve">Olen samaa mieltä arvostelijoiden kanssa, jotka pitävät tästä vaihtoehdosta tavallisille suolaisille välipalavaihtoehdoille.  Sipsien rakenne on hyvä ja ne ovat erittäin maukkaita!  Natriumin voi toki maistaa, mutta jos tämä ei ole sinulle ongelma, suosittelen kokeilemaan niitä.  Se on välipala, jota odotan innolla, että pääsen nauttimaan.  Jokaisella on oma suosikkimakunsa (en ole poikkeus -BBQ FTW!), joten suosittelen kokeilemaan ensin lajikepakkausta.  Luulin, että olisi ainakin yksi tai kaksi makua, joita "vihaamme", mutta ei.  Ensimmäinen vaihtoehtoinen välipalaostokseni oli Stacy's Pita Chips in Parmesan Garlic &amp; Herb.  Ei mitään niitä vastaan, mutta niistä puuttui etsimäni makuvirta.  Nämä Popchipsit ovat juuri oikeita.  Voin ehdottomasti suositella näitä sipsejä kaikille, jotka pitävät suolaisesta ja maukkaasta välipalasta!</w:t>
      </w:r>
    </w:p>
    <w:p>
      <w:r>
        <w:rPr>
          <w:b/>
        </w:rPr>
        <w:t xml:space="preserve">Tulos</w:t>
      </w:r>
    </w:p>
    <w:p>
      <w:r>
        <w:t xml:space="preserve">Erilaista ja herkullista!</w:t>
      </w:r>
    </w:p>
    <w:p>
      <w:r>
        <w:rPr>
          <w:b/>
        </w:rPr>
        <w:t xml:space="preserve">Esimerkki 5.1450</w:t>
      </w:r>
    </w:p>
    <w:p>
      <w:r>
        <w:t xml:space="preserve">Toivoin todellista mehua. Kiivin ja mansikan yhdistelmä on yksi niistä yhdistelmistä, joista yleensä pidän. Itse asiassa jos mansikka yhdistetään mihin tahansa, olen yleensä valmis (pihvi, suklaa, banaani jne.) ja tämä VOISI olla hyvä juoma. Se kuuluu kuitenkin hiilihappojuomien koulukuntaan, ja hiilihappojuomana en voi sietää sitä.  Myönnettäköön, etten ole koskaan alunperinkään pitänyt kuohujuomista. Appelsiinijuomat olivat aina huono kakkonen varsinaiselle appelsiinimehulle. Ei sillä, ettenkö rakastaisi limsaa, mutta en todellakaan voi olla huonon appelsiinimehupullon takana.  Ensi maistiaisena tämä on siis melko makeaa. Mutta sitten se menee alas ja on liian makea. Ja kuohuvaa. Kuohuva ja makea yhdistyvät, ja juot karkkia. Ei sillä, että limsa olisi mitään muuta kuin karkkia, mutta on olemassa karkkia ja on olemassa karkkia, ja tämä on sitä kovaa karkkia, jota isoäitisi antaa imeskellä, jotta olisit hiljaa muutamaksi tunniksi.  Ei kovin hyvää.</w:t>
      </w:r>
    </w:p>
    <w:p>
      <w:r>
        <w:rPr>
          <w:b/>
        </w:rPr>
        <w:t xml:space="preserve">Tulos</w:t>
      </w:r>
    </w:p>
    <w:p>
      <w:r>
        <w:t xml:space="preserve">Maistuu purukumilta</w:t>
      </w:r>
    </w:p>
    <w:p>
      <w:r>
        <w:rPr>
          <w:b/>
        </w:rPr>
        <w:t xml:space="preserve">Esimerkki 5.1451</w:t>
      </w:r>
    </w:p>
    <w:p>
      <w:r>
        <w:t xml:space="preserve">Monet ihmiset ostavat tätä ruokaa uskoen, että se on turvallisempaa, koska se on valmistettu Uudessa-Seelannissa. Performance Pet Products valmistaa sitä nyt Yhdysvalloissa. Olen syöttänyt tätä ruokaa kissoilleni vuoden 2007 palautuskauhusta lähtien, ja ennen muutosta se oli erinomaista ruokaa, ja olin siitä innostunut. Siitä lähtien, kun ZiwiPeak on siirtynyt purkitettavaksi Yhdysvalloissa, se on ollut painajainen. Viime vuoden aikana olen useaan otteeseen avannut ruoan ja huomannut sen olevan vihreää tai sinistä. Jouduin palauttamaan nämä purkit, koska se sai molemmat kissani oksentamaan ja ulostamaan löysästi. Viime aikoina olen myös havainnut suuria teräviä luunpaloja ja hyvin suuria outoja, vaaleanpunaisen harmaata ainetta sisältäviä paloja, jotka näyttävät sidekudokselta. Olen ottanut kahdesti yhteyttä yhdysvaltalaiseen jakelijaan, mutta he eivät ole koskaan vastanneet. Tässä kuussa saamani erä, jonka viimeinen käyttöpäivä on 2014, on aiheuttanut voimakasta oksentelua ja vuodatusta molemmille kissoille, jotka olivat aiemmin terveitä.</w:t>
      </w:r>
    </w:p>
    <w:p>
      <w:r>
        <w:rPr>
          <w:b/>
        </w:rPr>
        <w:t xml:space="preserve">Tulos</w:t>
      </w:r>
    </w:p>
    <w:p>
      <w:r>
        <w:t xml:space="preserve">ZiwiPeak on valmistettu Yhdysvalloissa, johdonmukaisuusongelmat</w:t>
      </w:r>
    </w:p>
    <w:p>
      <w:r>
        <w:rPr>
          <w:b/>
        </w:rPr>
        <w:t xml:space="preserve">Esimerkki 5.1452</w:t>
      </w:r>
    </w:p>
    <w:p>
      <w:r>
        <w:t xml:space="preserve">Pocky on uskomattoman hyvä välipala, mutta enemmänkin olin vaikuttunut Very Asian pakkauksesta. Olin tyhmästi tilannut jotain niinkin helposti sulavaa kuin suklaata kesän helteessä. Kaiken lisäksi jälkiruokapaketti, jonka tilasin 100 asteen pakkasessa, suli nestemäiseksi mönjäksi. T_T Joten tietenkin odotin, että kaikki pockyt 10 laatikostani olisivat sulaneet pois, mutta he pitivät erityistä huolta siitä, että he laittoivat pockyt laatikkoon, jossa luki "PROTECT FROM HEAT" ja pockyni saapuivat täydellisessä kunnossa! (No, ne tosin liimautuivat hieman yhteen). Rakastan Very Asiaa nyt enemmän kuin mitään muuta.</w:t>
      </w:r>
    </w:p>
    <w:p>
      <w:r>
        <w:rPr>
          <w:b/>
        </w:rPr>
        <w:t xml:space="preserve">Tulos</w:t>
      </w:r>
    </w:p>
    <w:p>
      <w:r>
        <w:t xml:space="preserve">Nami</w:t>
      </w:r>
    </w:p>
    <w:p>
      <w:r>
        <w:rPr>
          <w:b/>
        </w:rPr>
        <w:t xml:space="preserve">Esimerkki 5.1453</w:t>
      </w:r>
    </w:p>
    <w:p>
      <w:r>
        <w:t xml:space="preserve">Tämä arvostelu koskee nimenomaan näiden lastujen merisuolamakua. Olisin niin toivonut, että olisin kokeillut jotain muuta makua, tilli tai muutama muu kuulostaa hyvältä, mutta en koskaan saa tietää. En ole tämän maun fani. Tai paremminkin maun puutteesta. Nämä maistuivat terveysruoalta enemmän kuin olin toivonut ( Kuten riisikakut ) ja halusin kirjoittaa 1 tähden arvostelun mutta tunsin sen hieman epärehelliseksi koska toinen maku voi olla ok, muut näyttävät pitävän näistä mutta en koskaan tule kokeilemaan toista ja vielä on niin monta pussia jäljellä. Grrrrr</w:t>
      </w:r>
    </w:p>
    <w:p>
      <w:r>
        <w:rPr>
          <w:b/>
        </w:rPr>
        <w:t xml:space="preserve">Tulos</w:t>
      </w:r>
    </w:p>
    <w:p>
      <w:r>
        <w:t xml:space="preserve">Miksi ostin merisuolaversion?</w:t>
      </w:r>
    </w:p>
    <w:p>
      <w:r>
        <w:rPr>
          <w:b/>
        </w:rPr>
        <w:t xml:space="preserve">Esimerkki 5.1454</w:t>
      </w:r>
    </w:p>
    <w:p>
      <w:r>
        <w:t xml:space="preserve">Marraskuusta 2007 lähtien Keeblerin verkkosivuilla sanotaan, että jokainen 16 gramman annos sisältää 1 gramman transrasvaa!  Älkää uskoko minun sanaani siitä, että tämä on kauheaa, sillä tässä on lainauksia tutkimusartikkelista Mozaffarian et al "Trans Fatty Acids and Cardiovascular Disease," The New England Journal of Medicine, volume 354, pages 1601-1613 (2006).  Tässä on muutamia lainauksia tästä artikkelista:  "Kun otetaan huomioon 1,2 miljoonaa vuosittaista sydäninfarktia ja kuolemantapausta, jotka johtuvat CHD:stä ["sepelvaltimotauti"] Yhdysvalloissa, teollisesti tuotettujen transrasvojen lähes täydellinen poistaminen voisi estää 72 000 (6 prosenttia) - 228 000 (19 prosenttia) CHD-tapahtumaa [eli "sydänkohtausta"] vuosittain. Nämä arviot perustuvat transrasvojen korvaamiseen hiilihydraateilla. Käytännössä osittain hydrogenoiduissa öljyissä olevat transrasvat korvattaisiin kuitenkin useimmiten tyydyttymättömillä tyydyttymättömillä (cis) rasvoilla6 , joilla voi olla lisähyötyjä hiilihydraatteihin verrattuna. Jos tällainen potentiaalinen lisähyöty otetaan huomioon, suurempi osa CHD-tapahtumista (12-22 prosenttia) voitaisiin ehkäistä."  Huomattakoon, että transrasvojen aiheuttama suhteettoman suuri osuus sydänsairauksista on hämmästyttävää, koska kirjoittajat viittaavat ensimmäisellä sivullaan siihen, että transrasvojen osuus amerikkalaisesta ruokavaliosta on vain pieni:  "Teollisesti tuotettujen transrasvahappojen keskimääräinen kulutus Yhdysvalloissa on 2-3 prosenttia kaikista kulutetuista kaloreista."  He päättelevät: "In vitro -kokeellisista tutkimuksista, ruokavaliokokeista ja prospektiivisista havainnointitutkimuksista saatujen todisteiden perusteella osittain hydrogenoiduista öljyistä peräisin olevien transrasvahappojen nauttimisesta ei ole ilmeistä ravitsemuksellista hyötyä, ja se saattaa aiheuttaa huomattavaa haittaa."  Professori Willett (yksi edellä mainitun artikkelin kanssakirjoittajista) on Harvardin ravitsemusosaston puheenjohtaja, lääketieteellisen tiedekunnan oppikirjan "ravitsemusepidemiologia" kirjoittaja ja alansa siteeratuin kirjoittaja. Hän on myös kirjoittanut transrasvasta suurelle yleisölle suunnatussa kirjassaan "Eat, Drink, and be Healthy: The Harvard Medical School Guide for Healthy Eating".</w:t>
      </w:r>
    </w:p>
    <w:p>
      <w:r>
        <w:rPr>
          <w:b/>
        </w:rPr>
        <w:t xml:space="preserve">Tulos</w:t>
      </w:r>
    </w:p>
    <w:p>
      <w:r>
        <w:t xml:space="preserve">1 gramma transrasvaa 16 grammaa keksiä kohden!</w:t>
      </w:r>
    </w:p>
    <w:p>
      <w:r>
        <w:rPr>
          <w:b/>
        </w:rPr>
        <w:t xml:space="preserve">Esimerkki 5.1455</w:t>
      </w:r>
    </w:p>
    <w:p>
      <w:r>
        <w:t xml:space="preserve">En pitänyt tästä juomasta lainkaan.  Se on melkein kuin söisi makeaa tikkaria nestemäisessä, hiilihapotetussa muodossa.  Mieheni ja vanhin tyttäreni olivat samaa mieltä, mutta 13-vuotias tyttäreni piti siitä.  Se on kuitenkin 100-prosenttista mehua, mikä on mukavaa nähdä hiilihapollisessa juomassa.</w:t>
      </w:r>
    </w:p>
    <w:p>
      <w:r>
        <w:rPr>
          <w:b/>
        </w:rPr>
        <w:t xml:space="preserve">Tulos</w:t>
      </w:r>
    </w:p>
    <w:p>
      <w:r>
        <w:t xml:space="preserve">Aivan liian hapokas minun makuuni</w:t>
      </w:r>
    </w:p>
    <w:p>
      <w:r>
        <w:rPr>
          <w:b/>
        </w:rPr>
        <w:t xml:space="preserve">Esimerkki 5.1456</w:t>
      </w:r>
    </w:p>
    <w:p>
      <w:r>
        <w:t xml:space="preserve">...........mutta ei silti kovin hyvä. Se on tylsä. Vaikka lisäsin suolaa, pippuria, maitoa ja voita, se ei maistunut parhaalta mitä olen syönyt. Mutta ainakin se on syötävää, toisin kuin kaikki muut purkkisimpukkakeitot. Jos keksisin keinon saada tämän maistumaan paremmalta, se olisi ihanaa. Se on parasta purkkisimpukkakeittoa, jota olen koskaan syönyt, mutta se ei ole niin hyvää. Simpukat maistuvat hyvältä.  EDIT: Minulla oli 2. purkki ja tein sitä tänään, lisäsin vain vähän maitoa ja lisäsin EI suolaa, pippuria tai voita, ja se itse asiassa maistuu paljon paremmalta kuin silloin. Suosittelen siis lisäämään tähän keittoon vain vähän maitoa tai kermaa. Ei se silti ole parasta mitä olen koskaan syönyt.</w:t>
      </w:r>
    </w:p>
    <w:p>
      <w:r>
        <w:rPr>
          <w:b/>
        </w:rPr>
        <w:t xml:space="preserve">Tulos</w:t>
      </w:r>
    </w:p>
    <w:p>
      <w:r>
        <w:t xml:space="preserve">Paras koskaan syömäni simpukkakeitto.</w:t>
      </w:r>
    </w:p>
    <w:p>
      <w:r>
        <w:rPr>
          <w:b/>
        </w:rPr>
        <w:t xml:space="preserve">Esimerkki 5.1457</w:t>
      </w:r>
    </w:p>
    <w:p>
      <w:r>
        <w:t xml:space="preserve">Muihin k-kuppituotteisiin verrattuna Grove Square tarjoaa maukkaita tuotteita kohtuulliseen hintaan.  Tämä kuuma kaakao oli täyteläistä ja herkullista!</w:t>
      </w:r>
    </w:p>
    <w:p>
      <w:r>
        <w:rPr>
          <w:b/>
        </w:rPr>
        <w:t xml:space="preserve">Tulos</w:t>
      </w:r>
    </w:p>
    <w:p>
      <w:r>
        <w:t xml:space="preserve">Hyvä hinnoittelu!</w:t>
      </w:r>
    </w:p>
    <w:p>
      <w:r>
        <w:rPr>
          <w:b/>
        </w:rPr>
        <w:t xml:space="preserve">Esimerkki 5.1458</w:t>
      </w:r>
    </w:p>
    <w:p>
      <w:r>
        <w:t xml:space="preserve">WASA Crisp'n Lightin sisäpakkauksia ei voi kierrättää.  Keksileipä on erinomaista, mutta sen sisäpakkaus on sellofaania tai muovia, jota ei voi kierrättää missään niistä kuudesta osavaltiosta, joihin olen ottanut yhteyttä.  WASA ei ole tähän päivään mennessä paljastanut, mistä sisäpakkaus on tehty, eikä sitä, missä voin kierrättää sen.</w:t>
      </w:r>
    </w:p>
    <w:p>
      <w:r>
        <w:rPr>
          <w:b/>
        </w:rPr>
        <w:t xml:space="preserve">Tulos</w:t>
      </w:r>
    </w:p>
    <w:p>
      <w:r>
        <w:t xml:space="preserve">WASA Crisp'n Lightin sisäpakkauksia ei voi kierrättää.</w:t>
      </w:r>
    </w:p>
    <w:p>
      <w:r>
        <w:rPr>
          <w:b/>
        </w:rPr>
        <w:t xml:space="preserve">Esimerkki 5.1459</w:t>
      </w:r>
    </w:p>
    <w:p>
      <w:r>
        <w:t xml:space="preserve">Rakastan niitä. eivät liian makeita, vaan juuri sopivasti. kaikki allergiavapaat ruoat ovat mielestäni hienoja. toivottavasti mikään näistä ainesosista ei sisällä maissia... se on minullekin kielto. EN KUITENKAAN PIDÄ SIITÄ, ETTÄ AVASIN UUDEN LAATIKKONI JA SIITÄ LEIKATTIIN 1/4 POIS. JOS KOKO ON PIENEMPI, NIIN MYÖS MAKSUN PITÄISI OLLA PIENEMPI. TÄMÄ VAIKUTTAA PÄÄTÖKSEENI OSTAA UUDELLEEN. EN OLE MIKÄÄN PIKKULAPSI, TARVITSEN OIKEAN KOKOISEN PALKIN, KIITOS.</w:t>
      </w:r>
    </w:p>
    <w:p>
      <w:r>
        <w:rPr>
          <w:b/>
        </w:rPr>
        <w:t xml:space="preserve">Tulos</w:t>
      </w:r>
    </w:p>
    <w:p>
      <w:r>
        <w:t xml:space="preserve">hyvä maku Mutta koko on pienempi</w:t>
      </w:r>
    </w:p>
    <w:p>
      <w:r>
        <w:rPr>
          <w:b/>
        </w:rPr>
        <w:t xml:space="preserve">Esimerkki 5.1460</w:t>
      </w:r>
    </w:p>
    <w:p>
      <w:r>
        <w:t xml:space="preserve">Amazonin erinomaisen asiakaspalvelun ansiosta sain korvaavan laatikon näitä keksejä, kun aloin avata pusseja ja löysin pieniä keksejä.  Toinen laatikko tuli kuitenkin täsmälleen samalla tavalla.  Alkuperäisten keksien maku muistuttaa paljon vesikeksejä. Siinä ei ole paljoa, mutta se on aivan täydellinen minkä tahansa täytteen tai täytteen kanssa.  Tilaisin niitä jatkuvasti, jos ne eivät olisi kaikki rikki saapuessaan.</w:t>
      </w:r>
    </w:p>
    <w:p>
      <w:r>
        <w:rPr>
          <w:b/>
        </w:rPr>
        <w:t xml:space="preserve">Tulos</w:t>
      </w:r>
    </w:p>
    <w:p>
      <w:r>
        <w:t xml:space="preserve">Rikkinäinen heti laatikosta. Kaikki ne.</w:t>
      </w:r>
    </w:p>
    <w:p>
      <w:r>
        <w:rPr>
          <w:b/>
        </w:rPr>
        <w:t xml:space="preserve">Esimerkki 5.1461</w:t>
      </w:r>
    </w:p>
    <w:p>
      <w:r>
        <w:t xml:space="preserve">Olisi laatutuote, jos se ei olisi niin ohut. Lähes keiton koostumusta. Se vain sotkee liikaa, vaikka kuinka yrittäisi olla varovainen.</w:t>
      </w:r>
    </w:p>
    <w:p>
      <w:r>
        <w:rPr>
          <w:b/>
        </w:rPr>
        <w:t xml:space="preserve">Tulos</w:t>
      </w:r>
    </w:p>
    <w:p>
      <w:r>
        <w:t xml:space="preserve">Liian ohut</w:t>
      </w:r>
    </w:p>
    <w:p>
      <w:r>
        <w:rPr>
          <w:b/>
        </w:rPr>
        <w:t xml:space="preserve">Esimerkki 5.1462</w:t>
      </w:r>
    </w:p>
    <w:p>
      <w:r>
        <w:t xml:space="preserve">Ostin upean vohvelikoneen kaksi vuotta sitten.  Kokeilin monia reseptejä vohveleiden valmistukseen, mutta mikään ei oikein miellyttänyt perhettä. Kunnes seurasin suositusta kokeilla Stonewall Wafflesia.  Uskokaa minua, se ei ole kuin Bisquick, kuten luulin sen olevan, se on niin paljon parempi, että olin järkyttynyt.  Nyt perhe rakastaa niitä ja odottaa innolla sunnuntaivohveleita parin viikon välein.  Tuplasin jopa ainekset, jotta voin tehdä ylimääräisiä, jotka leikkaamme pienempiin osiin ja pakastamme ne.  Niitä voi sitten käyttää tosterivohveleihin ja nopeaan aamiaiseen.  Unohda Eggot vaikka pakastevohveleina nämä ovat loistavia.  Mistä pidän niissä eniten?  Vohvelit tulevat ulos kevyinä ja kuohkeina.  Ne ovat rapeita ja kestävät hyvin mansikoilla, pähkinöillä tai muilla haluamillasi täytteillä täytettynä.  Ne eivät tunnu missään nimessä raskailta tai läpimäriltä.  Ne on helppo valmistaa, ja niihin menee vain 3 minuuttia vohvelikoneessa. Lopuksi koko perhe rakastaa niitä.  Joten korkeammasta hinnasta huolimatta se on jokaisen pennin arvoinen.</w:t>
      </w:r>
    </w:p>
    <w:p>
      <w:r>
        <w:rPr>
          <w:b/>
        </w:rPr>
        <w:t xml:space="preserve">Tulos</w:t>
      </w:r>
    </w:p>
    <w:p>
      <w:r>
        <w:t xml:space="preserve">Suosikkiaamiaisemme</w:t>
      </w:r>
    </w:p>
    <w:p>
      <w:r>
        <w:rPr>
          <w:b/>
        </w:rPr>
        <w:t xml:space="preserve">Esimerkki 5.1463</w:t>
      </w:r>
    </w:p>
    <w:p>
      <w:r>
        <w:t xml:space="preserve">Annan tälle tuotteelle 5 tähteä, koska se on mielestäni loistava ottaen huomioon, että se on tehty vedestä.  Kuuma kaakao on parasta, jos ravistat kupin ja sitten haudutat käyttäen pienintä mahdollista kuppikokoa.  Jos haluat suuren kupin kuumaa kaakaota, käytä 2 k-kuppia.  Se on melko vähäkalorinen, todennäköisesti siksi, että keinotekoisia makeutusaineita tarvitaan, jotta kaikki ainesosat saadaan pieneen k-kuppiin.</w:t>
      </w:r>
    </w:p>
    <w:p>
      <w:r>
        <w:rPr>
          <w:b/>
        </w:rPr>
        <w:t xml:space="preserve">Tulos</w:t>
      </w:r>
    </w:p>
    <w:p>
      <w:r>
        <w:t xml:space="preserve">Melko hyvää kuumaa kaakaota</w:t>
      </w:r>
    </w:p>
    <w:p>
      <w:r>
        <w:rPr>
          <w:b/>
        </w:rPr>
        <w:t xml:space="preserve">Esimerkki 5.1464</w:t>
      </w:r>
    </w:p>
    <w:p>
      <w:r>
        <w:t xml:space="preserve">Rakastan heitä. Tuskin huomaa makeutusaineen jälkimakua. En ole samaa mieltä joidenkin muiden kanssa, jotka eivät pitäneet siitä...Ostan uudestaan....</w:t>
      </w:r>
    </w:p>
    <w:p>
      <w:r>
        <w:rPr>
          <w:b/>
        </w:rPr>
        <w:t xml:space="preserve">Tulos</w:t>
      </w:r>
    </w:p>
    <w:p>
      <w:r>
        <w:t xml:space="preserve">Grove kaakao k-kupit</w:t>
      </w:r>
    </w:p>
    <w:p>
      <w:r>
        <w:rPr>
          <w:b/>
        </w:rPr>
        <w:t xml:space="preserve">Esimerkki 5.1465</w:t>
      </w:r>
    </w:p>
    <w:p>
      <w:r>
        <w:t xml:space="preserve">Erittäin pehmeä, erittäin herkullinen Keebler-merkkinen keksi, jota on vaikea löytää supermarketista ja joka on yleensä noin 4,49 dollaria pussilta, koska sitä ei ole koskaan myynnissä. Poimin tilaukseni 6 pussista Warehouse Dealsin kautta Amazonin täyttämänä 13,00 dollarilla, hyvä kauppa ottaen huomioon, kuinka paljon ne ovat ruokakaupassa 4,49 dollaria / pussi ja vaikea löytää yleensä tätä lajiketta! Jos myynti on oikea, suosittelen lämpimästi kokeilemaan ja ostamaan itsellesi!</w:t>
      </w:r>
    </w:p>
    <w:p>
      <w:r>
        <w:rPr>
          <w:b/>
        </w:rPr>
        <w:t xml:space="preserve">Tulos</w:t>
      </w:r>
    </w:p>
    <w:p>
      <w:r>
        <w:t xml:space="preserve">KEEBLER PEHMEÄ ERÄ SUKLAAKEKSEJÄ 15-UNSSIN (6 KPL)</w:t>
      </w:r>
    </w:p>
    <w:p>
      <w:r>
        <w:rPr>
          <w:b/>
        </w:rPr>
        <w:t xml:space="preserve">Esimerkki 5.1466</w:t>
      </w:r>
    </w:p>
    <w:p>
      <w:r>
        <w:t xml:space="preserve">Pennullani on hampaita, joten olin aiemmin ostanut alkuperäisen Nylabonen, joka on valmistettu maustetusta muovista. Koira rakasti sitä, ei ollut kovin innoissaan tavallisesta luusta, mutta se teki paljon työtä sen tuhoamiseksi. Kun se vihdoin söi alkuperäisen muovisen luun loppuun, päätin mennä takaisin kauppaan ja hakea lisää. Katselin ympärilleni ja törmäsin näihin "luonnollisiin" maustettuihin luihin ja ajattelin..... "SWEET!!! Sama hyvä luu, mutta helpompi sulattaa!" Olinpa väärässä. Ensinnäkään tämä ei ole MITÄÄN samanlainen kuin muoviset hammasluut. Ne murenevat helposti... ja helppoudella tarkoitan, että 3,5 kuukautta vanha Wheaten Terrierini tuhosi nämä alle 30 minuutissa, ja se painaa tällä hetkellä vain noin 15 kiloa. Niitä suositellaan yli 6 kk:n ikäisille koirille, joilla on jo lähes täydet pysyvät hampaat, koska ne voivat murskata luun helpommin ja hienojakoisemmaksi. Minun koiralleni tämä oli BS... se tuhosi nämä pieniksi pieniksi hiutaleiksi, jotka voidaan helposti sulattaa JA onnistui saamaan ne koko sen alavatsan päälle ja sotkeutumaan turkkiinsa. Sotku ei ollut ongelma... kestävyys oli. Tämä on pohjimmiltaan kallis herkku, annan sille mieluummin bullytikkuja kuin tätä herkkuna (ja ne kestävät kauemmin). Jos koirallasi on hampaita, tämä ei todellakaan ole Nylabone-versio, jonka haluat. Pidä kiinni alkuperäisistä muovinmakuisista luista tai pakastepyyhkeistä. Molemmat toimivat erinomaisesti.</w:t>
      </w:r>
    </w:p>
    <w:p>
      <w:r>
        <w:rPr>
          <w:b/>
        </w:rPr>
        <w:t xml:space="preserve">Tulos</w:t>
      </w:r>
    </w:p>
    <w:p>
      <w:r>
        <w:t xml:space="preserve">Pettymys</w:t>
      </w:r>
    </w:p>
    <w:p>
      <w:r>
        <w:rPr>
          <w:b/>
        </w:rPr>
        <w:t xml:space="preserve">Esimerkki 5.1467</w:t>
      </w:r>
    </w:p>
    <w:p>
      <w:r>
        <w:t xml:space="preserve">Nämä olivat olleet koirani suosikkiherkkuja. MUTTA kun se sai oksentelua ja ripulia, eläinlääkäri kehotti minua harkitsemaan uudelleen näitä herkkuja, koska, lainausmerkeissä, ne on yhdistetty joihinkin vakaviin terveysongelmiin. Hän kysyi, ovatko nämä Kiinassa valmistettuja?  Sanoin kyllä, ja hän sanoi, ettei ottaisi riskiä.  Heitin juuri viimeisen (täyden) pussin roskiin. Älkää ottako riskiä pentunne kanssa!</w:t>
      </w:r>
    </w:p>
    <w:p>
      <w:r>
        <w:rPr>
          <w:b/>
        </w:rPr>
        <w:t xml:space="preserve">Tulos</w:t>
      </w:r>
    </w:p>
    <w:p>
      <w:r>
        <w:t xml:space="preserve">Eläinlääkäri sanoo EI</w:t>
      </w:r>
    </w:p>
    <w:p>
      <w:r>
        <w:rPr>
          <w:b/>
        </w:rPr>
        <w:t xml:space="preserve">Esimerkki 5.1468</w:t>
      </w:r>
    </w:p>
    <w:p>
      <w:r>
        <w:t xml:space="preserve">Kuumassa kaakaossa on kyllä sokerinkorvike, mutta sikäli kuin pystyin sanomaan, se ei ollut niin vahvaa, että se olisi jättänyt sen katkeran jälkimaun, jonka saa, kun sitä laitetaan paljon ainesosiin. Jos sinulla on erittäin hienostunut maku, voit ehkä maistaa sen hieman, mutta se ei vie pois kaakaon makua, joten minusta se ei ollut ongelma. Sanoisin, että tämä on samaa luokkaa kuin kahvinkeittimestä saatava kaakao, mikä on ihan hyvä, koska en vihaa kahvinkeittimen kaakaota. Olen toistaiseksi maistanut vain piparminttua, ja se maistui piparminttulta... mitä voin sanoa? Siltä sen pitääkin maistua.</w:t>
      </w:r>
    </w:p>
    <w:p>
      <w:r>
        <w:rPr>
          <w:b/>
        </w:rPr>
        <w:t xml:space="preserve">Tulos</w:t>
      </w:r>
    </w:p>
    <w:p>
      <w:r>
        <w:t xml:space="preserve">Hyvän makuinen kaakao</w:t>
      </w:r>
    </w:p>
    <w:p>
      <w:r>
        <w:rPr>
          <w:b/>
        </w:rPr>
        <w:t xml:space="preserve">Esimerkki 5.1469</w:t>
      </w:r>
    </w:p>
    <w:p>
      <w:r>
        <w:t xml:space="preserve">Sain tämän isänpäiväksi ja isäni rakasti sitä eikä maininnut mitään siitä, että se olisi pieni tai mitään. Tämä todella teki hänen päivänsä, joten olen tyytyväinen ajatukseen tilata lahja hänelle. Suosittelen sitä!</w:t>
      </w:r>
    </w:p>
    <w:p>
      <w:r>
        <w:rPr>
          <w:b/>
        </w:rPr>
        <w:t xml:space="preserve">Tulos</w:t>
      </w:r>
    </w:p>
    <w:p>
      <w:r>
        <w:t xml:space="preserve">mukava ajatus</w:t>
      </w:r>
    </w:p>
    <w:p>
      <w:r>
        <w:rPr>
          <w:b/>
        </w:rPr>
        <w:t xml:space="preserve">Esimerkki 5.1470</w:t>
      </w:r>
    </w:p>
    <w:p>
      <w:r>
        <w:t xml:space="preserve">Ostin Blue Diamond Natural Chocolate mantelit ennen &amp; 100% Natural mantelit se oli hyvä, mutta tämä sai minut voimaan pahoin syön vain 10 päivässä &amp; en tiedä, jos se on suola tai jotain muuta tämän kanssa, mutta minun täytyy heittää tämä pois. en voi edes liikkua harjoitus im toivon voin nukkua tämän pois. mutta luulen im 1 1 miljoonasta, että tämä tapahtuu.</w:t>
      </w:r>
    </w:p>
    <w:p>
      <w:r>
        <w:rPr>
          <w:b/>
        </w:rPr>
        <w:t xml:space="preserve">Tulos</w:t>
      </w:r>
    </w:p>
    <w:p>
      <w:r>
        <w:t xml:space="preserve">100 % luonnollinen tai suklaalla päällystetty minulle</w:t>
      </w:r>
    </w:p>
    <w:p>
      <w:r>
        <w:rPr>
          <w:b/>
        </w:rPr>
        <w:t xml:space="preserve">Esimerkki 5.1471</w:t>
      </w:r>
    </w:p>
    <w:p>
      <w:r>
        <w:t xml:space="preserve">Kokeilin tuplarasiaa tätä, kun Donut Shopin kahvia, jota yleensä tilaan, ei ollut saatavilla.  Vaikka kahvi on ihan hyvää, kupit ovat surkeita.  Kokonaiset 1/3 keitetyistä kupeista on juomakelvottomia.  Ne valmistuvat hitaasti (kahvinkeitin joutuu tekemään kovasti töitä) ja silloinkin kuppiin jää kohtuuttoman paljon vettä.  Joidenkin kuppien tarkistaminen, joista jäi jauhoja haudutukseen, osoitti, että suodatin ei ollut asennettu kunnolla.  Näitä kahvikuppeja voisi myydä puolet halvemmalla kuin listattu hinta, ja maksaisit silti liikaa kaiken hukkaan menevän kahvin vuoksi.  Uskon, että me kaikki olemme kokeneet viallisen kupin siellä sun täällä, mutta nämä kupit ovat paljon enemmän kuin hyväksyttäviä.</w:t>
      </w:r>
    </w:p>
    <w:p>
      <w:r>
        <w:rPr>
          <w:b/>
        </w:rPr>
        <w:t xml:space="preserve">Tulos</w:t>
      </w:r>
    </w:p>
    <w:p>
      <w:r>
        <w:t xml:space="preserve">Ei enää koskaan</w:t>
      </w:r>
    </w:p>
    <w:p>
      <w:r>
        <w:rPr>
          <w:b/>
        </w:rPr>
        <w:t xml:space="preserve">Esimerkki 5.1472</w:t>
      </w:r>
    </w:p>
    <w:p>
      <w:r>
        <w:t xml:space="preserve">Älä osta tätä tuotetta.  Et tee lapsellesi mitään palveluksia.  Jos mahdollista, sinun tulisi imettää.  (Tiedän, että se ei ole aina helppoa tai kätevää.) Jos et voi, niin mielestäni paras äidinmaidonkorvike on Earth's Best ja sekin on pettymys.  Periaatteessa lehmänmaito kuivataan ja siitä poistetaan kaikki luonnolliset ravintoaineet ja sitten "täydennetään" synteettisillä vitamiineilla/kivennäisaineilla.  Säälittävää.  Ostakaa vain täyttä luomumaitoa, raakamaitoa jos mahdollista.  Netissä on reseptejä, joilla se saadaan lähemmäksi ihmisen rintamaitoa.  Anteeksi, että olen näin asiallinen.  Kärsivällisyyteni alkaa loppua kaikkien näiden pahojen yhtiöiden suhteen, jotka käyttävät "vihreää" liikettä hyväkseen.  OH ja muuten tämän roskan toinen ainesosa on sokeri!!!! Hyvä tapa aloittaa diabetes/lihavuus kun he ovat nuoria!</w:t>
      </w:r>
    </w:p>
    <w:p>
      <w:r>
        <w:rPr>
          <w:b/>
        </w:rPr>
        <w:t xml:space="preserve">Tulos</w:t>
      </w:r>
    </w:p>
    <w:p>
      <w:r>
        <w:t xml:space="preserve">Roskaa!!!</w:t>
      </w:r>
    </w:p>
    <w:p>
      <w:r>
        <w:rPr>
          <w:b/>
        </w:rPr>
        <w:t xml:space="preserve">Esimerkki 5.1473</w:t>
      </w:r>
    </w:p>
    <w:p>
      <w:r>
        <w:t xml:space="preserve">Tutustuimme tähän sinappiin Sveitsissä ollessamme ja pidimme siitä todella paljon. Se oli syy siihen, miksi ostimme sen. Loistava löytö!!! Olemme pitäneet tästä yhtä paljon kuin Euroopassa ostamastamme sinapista!</w:t>
      </w:r>
    </w:p>
    <w:p>
      <w:r>
        <w:rPr>
          <w:b/>
        </w:rPr>
        <w:t xml:space="preserve">Tulos</w:t>
      </w:r>
    </w:p>
    <w:p>
      <w:r>
        <w:t xml:space="preserve">Super sinappi</w:t>
      </w:r>
    </w:p>
    <w:p>
      <w:r>
        <w:rPr>
          <w:b/>
        </w:rPr>
        <w:t xml:space="preserve">Esimerkki 5.1474</w:t>
      </w:r>
    </w:p>
    <w:p>
      <w:r>
        <w:t xml:space="preserve">Odotin arvostelujen perusteella suuria asioita. Vaikka se ON hyvä, se ei ole loistava. Uskon, että Bisquickistä tekemäni vohvelit olivat yhtä maukkaita kuin nämä, ja tämä maksaa aika paljon enemmän. Ohjeita on kuitenkin erittäin helppo seurata, ja pidän kanisterista säilytystä varten.</w:t>
      </w:r>
    </w:p>
    <w:p>
      <w:r>
        <w:rPr>
          <w:b/>
        </w:rPr>
        <w:t xml:space="preserve">Tulos</w:t>
      </w:r>
    </w:p>
    <w:p>
      <w:r>
        <w:t xml:space="preserve">Hyvä perussekoitus</w:t>
      </w:r>
    </w:p>
    <w:p>
      <w:r>
        <w:rPr>
          <w:b/>
        </w:rPr>
        <w:t xml:space="preserve">Esimerkki 5.1475</w:t>
      </w:r>
    </w:p>
    <w:p>
      <w:r>
        <w:t xml:space="preserve">Erehdyin luulemaan, että tämä tuote oli vain ruskealla sokerilla maustettua Splendaa. En lukenut tuotetietoja, joissa luki, että siinä on itse asiassa ruskeaa sokeria... Minun virheeni...</w:t>
      </w:r>
    </w:p>
    <w:p>
      <w:r>
        <w:rPr>
          <w:b/>
        </w:rPr>
        <w:t xml:space="preserve">Tulos</w:t>
      </w:r>
    </w:p>
    <w:p>
      <w:r>
        <w:t xml:space="preserve">Tässä tuotteessa on sokeria... DOH!</w:t>
      </w:r>
    </w:p>
    <w:p>
      <w:r>
        <w:rPr>
          <w:b/>
        </w:rPr>
        <w:t xml:space="preserve">Esimerkki 5.1476</w:t>
      </w:r>
    </w:p>
    <w:p>
      <w:r>
        <w:t xml:space="preserve">Rakastan tätä tuotetta.  Maistuu hyvin melkein mille tahansa.  Toimii loistavasti lounaslihan, kinkun, perunasalaatin ym. kanssa.  Jotain vastaavaa myydään Honey Baked Ham -liikkeissä, mutta tämä tuote on paljon parempi.</w:t>
      </w:r>
    </w:p>
    <w:p>
      <w:r>
        <w:rPr>
          <w:b/>
        </w:rPr>
        <w:t xml:space="preserve">Tulos</w:t>
      </w:r>
    </w:p>
    <w:p>
      <w:r>
        <w:t xml:space="preserve">Suuri sinappi2</w:t>
      </w:r>
    </w:p>
    <w:p>
      <w:r>
        <w:rPr>
          <w:b/>
        </w:rPr>
        <w:t xml:space="preserve">Esimerkki 5.1477</w:t>
      </w:r>
    </w:p>
    <w:p>
      <w:r>
        <w:t xml:space="preserve">He väittävät, että tämä tuote on "väärentämätön", mikä saa sinut ajattelemaan, että "oi, ihanaa, siitä tulee PARAS, koska kukaan muu kookosöljy ei sano, että se on "väärentämätöntä"".  Tarkistin heidän verkkosivunsa, ja niille teistä, jotka eivät tiedä... haluatte valita KYLMÄPURISTETUT öljyt. Jos ne eivät ole kylmäpuristettuja, se tarkoittaa, että ne on käsitelty suurilla koneilla ja altistettu korkeille lämpötiloille, jotka, kuten kaikki, voivat tappaa kaikki hyvät mineraalit ja vitamiinit. Heidän sivustollaan on tietoa heidän uuttamisprosessistaan. Tämän päivän tilanne on tämä:  ""Manila Coco -öljyn uuttamismenetelmä on patentoitu, uusinta tekniikkaa edustava mekaaninen ekspelleri (Manila VirginFlo), joka on lämpöstabiili, jotta kosteus pysyy mahdollisimman alhaisena (0,1 %), jotta vältetään nääntyminen ja säilytysaika pysyy tasaisena jopa 3 vuotta normaaliolosuhteissa. Öljymme ovat 1. ja 2. vaiheen puristettuja, ilman kemiallisia liuottimia, ilman valkaisua, ilman hajunpoistoa, ilman vetykäsittelyä, ilman käymisentsyymejä - jotta niiden luonnollinen kevyt, makea kookoksen aromi ja maku säilyisivät. Tämä menetelmä säilyttää sen ainutlaatuisen luonteen jopa korkeissa (jopa 170 celsiusasteen) lämpölämpötiloissa."""  Mekaaninen ekspelleröinti on heidän uuttamismenetelmänsä. Ja he sanovat myös, että se säilyttää ainutlaatuisen luonteensa... blaa blaa blaa blaa... myös korkeissa lämpötiloissa. Siksi se ei henkilökohtaisen mielipiteeni mukaan ole niin "väärentämätöntä" kuin heidän tuotteitaan koskevat tiedot Amazonissa antavat kuulostaa. Aion pysyä erossa heidän tuotteistaan.  Olen pahoillani, jos arvosteluni loukkaa joitakin, mutta jos aiot maksaa hyvää rahaa jostain, sinun pitäisi tietää siitä. Käyttäisin eri tuotemerkkejä, ennen kuin tartun tähän. Etsin suurempia määriä, minkä vuoksi katsoin tätä tuotetta, mutta aion kuitenkin pysyä Nutivan kanssa. Koska heidän kookosöljynsä kylmäpuristetaan pian sen jälkeen, kun kookospähkinät on leikattu auki. Alla olevat tiedot ovat suoraan heidän verkkosivuiltaan.  ""Mikä tekee Nutivan neitsytkookosöljystä niin erityisen? Suuri osa taikuudesta piilee tavassa, jolla öljy on käsitelty. Muutaman tunnin kuluessa kookospähkinöiden pilkkomisesta liha kylmäpuristetaan, toisin kuin muissa kookosöljylajeissa, joissa kookosöljyä voidaan jättää yli 10 tunniksi ennen puristamista. Nutivan lähestymistapa säilyttää mahdollisimman paljon öljyn luonnollista väriä, makua ja aromia, jolloin saat parhaan lopputuloksen mihin tahansa käyttöön."""  Jos et välitä siitä, miten se on käsitelty, se on silti paljon terveellisempää kuin tavalliset ruokakaupasta löytyvät kasvi- ja rypsiöljyt. Jos haluat lukea pelottavia asioita, katso pimeää tietoa siitä, miten niitä käsitellään. YUCK! Puhutaan kauhistuttavasta.  Kiitos ajastanne. -Amy PS. Olin ennen yksi niistä "luomu? millainen hedelmäkakku sinä olet?". Luuletko olevasi erikoisempi kuin muut?" ihmiset. Mutta olen oppinut niin paljon viimeisen puolentoista vuoden aikana, kun olen ollut tekemisissä poikani allergioiden ja häiriöiden kanssa. Asiaan liittyy muutakin kuin se, että "se on kalliimpaa, joten se saa minut tuntemaan itseni erityiseksi, koska minulla on varaa siihen". Ei. Siinä on paljon enemmän. Kehotan kaikkia puhumaan ihmisille luomuruoasta. Se on elämäntapa, terveellisempi elämäntapa. Me kaikki ansaitsemme elää terveellisemmin. Jos elätte terveellisemmin, vaikka se maksaakin enemmän, pitkällä aikavälillä säästätte rahaa, koska olette terveempiä. Se tarkoittaa siis vähemmän lääkärikäyntejä, vähemmän kalliita (ja ikäviä haitallisia) lääkkeitä jne.</w:t>
      </w:r>
    </w:p>
    <w:p>
      <w:r>
        <w:rPr>
          <w:b/>
        </w:rPr>
        <w:t xml:space="preserve">Tulos</w:t>
      </w:r>
    </w:p>
    <w:p>
      <w:r>
        <w:t xml:space="preserve">En ole kuitenkaan kokeillut tuotetta.......</w:t>
      </w:r>
    </w:p>
    <w:p>
      <w:r>
        <w:rPr>
          <w:b/>
        </w:rPr>
        <w:t xml:space="preserve">Esimerkki 5.1478</w:t>
      </w:r>
    </w:p>
    <w:p>
      <w:r>
        <w:t xml:space="preserve">Sardiinit ovat hyödyllinen varastoitava tuote silloin, kun haluat lisätä aterioihisi hieman proteiinia ilman, että pankki menee rikki. Pidän siitä, että niiden elohopeapitoisuus on pienempi kuin isojen kalojen, ja niissä on runsaasti omega-rasvoja. Nylkemättömät sardiinit ovat mielestäni paljon paremman makuisia - tavalliset sardiinit maistuvat minusta hieman liian öljyisiltä, kalaisilta ja voimakkailta. Ne ovat melko neutraaleja, koska niihin ei ole lisätty öljyä tai paljon suolaa, ja tämä tekee niistä monipuolisia - joskus lisään niihin sitruunaa ja majoneesia voileivän täytteeksi, sekoitan kananmunan, kaurahiutaleiden, sipulin ja sitruunan kanssa ja paistan kalapihveiksi tai lisään niitä salaattiin. Vaikka nämä Rolandin kalat ovat mielestäni erittäin hyviä, pidin Amazonin myymistä Seasonsin nahattomista sardiineista, joita myös Amazon myy, vielä paremman maun ja rakenteen puolesta.</w:t>
      </w:r>
    </w:p>
    <w:p>
      <w:r>
        <w:rPr>
          <w:b/>
        </w:rPr>
        <w:t xml:space="preserve">Tulos</w:t>
      </w:r>
    </w:p>
    <w:p>
      <w:r>
        <w:t xml:space="preserve">Terveellistä, maukasta, kätevää, eikä liian kallista.</w:t>
      </w:r>
    </w:p>
    <w:p>
      <w:r>
        <w:rPr>
          <w:b/>
        </w:rPr>
        <w:t xml:space="preserve">Esimerkki 5.1479</w:t>
      </w:r>
    </w:p>
    <w:p>
      <w:r>
        <w:t xml:space="preserve">Loistava vaihtoehto niille, jotka eivät voi syödä vehnää. Hieman mautonta, mutta rapeaa ja rapeaa.</w:t>
      </w:r>
    </w:p>
    <w:p>
      <w:r>
        <w:rPr>
          <w:b/>
        </w:rPr>
        <w:t xml:space="preserve">Tulos</w:t>
      </w:r>
    </w:p>
    <w:p>
      <w:r>
        <w:t xml:space="preserve">keksejä</w:t>
      </w:r>
    </w:p>
    <w:p>
      <w:r>
        <w:rPr>
          <w:b/>
        </w:rPr>
        <w:t xml:space="preserve">Esimerkki 5.1480</w:t>
      </w:r>
    </w:p>
    <w:p>
      <w:r>
        <w:t xml:space="preserve">Tein paljon tutkimusta tästä fondantista ja halusin todella pitää siitä, mutta se ei vain toiminut minulle. Kun se saapui, se oli kova kuin kivi, mutta sen sisällä on kortti, jonka mukaan noin 30-50 sekuntia mikroaaltouunissa tekee siitä helpommin työstettävän. Tämä todella toimi hyvin. Se teki siitä paljon taipuisamman ja helpommin työstettävän. Fondantti otti hyvin väriä ja rullautui kauniisti. Siinä sanotaan, että "ei tarvita shorteningia tai tomusokeria", mikä on aika väärin. Jos värität sitä tarvitset jonkin verran kun tarvitset muuten se tarttuu käsiin ja työpintaan. Minä tarvitsin ehdottomasti tomusokeria kauliessani sitä. Muuten se tarttui käyttämääni silikonimattoon. Lisäksi värjäyksen ja mikroaaltouuniin laittamisen jälkeen se tarvitsi ehdottomasti jonkin aikaa jääkaapissa, ennen kuin sen saattoi rullata uudelleen ja laittaa kakun päälle. Muuten se oli aivan liian tahmeaa.  Vihdoin koitti totuuden hetki, kun kaulittu fondantti asetettiin kakun päälle. Sen työstäminen oli paljon vaikeampaa kuin kuvittelin. Se on hyvin nirso paksuuden suhteen. Liian paksua fondantti on mahdoton levittää tasaiseksi, liian ohutta se venyy ja siihen tulee reikiä. Sanon, että siitä tuli jonkin verran "norsunnahkaa" levityksen aikana, mutta pystyin tasoittamaan sen tasoitustyökalulla ja lopputuote näytti hyvältä. Ehkä olin hieman ruosteessa, opetin aikoinaan Wiltonin kakunkoristeluopetusta ja olen opettanut fondanttipohjan koristelua monta vuotta, mutta en ole tehnyt kakkua viimeiseen 5-6 vuoteen. En vain koskaan muista, että Wilton-merkki, joka maistuu kamalalta, olisi koskaan ollut näin vaikea työstää.  Maku oli ihan hyvä sellaisenaan, mutta kuten useimmat fondantit, se on uskomattoman makeaa..uskomattoman. Paremmasta mausta huolimatta ihmiset kuorivat sitä kakusta ja söivät kakun ja kuorrutteen.  Loppujen lopuksi kakku näytti upealta ja ihmiset olivat tyytyväisiä, mutta en ole varma, käytänkö tätä merkkiä uudelleen.</w:t>
      </w:r>
    </w:p>
    <w:p>
      <w:r>
        <w:rPr>
          <w:b/>
        </w:rPr>
        <w:t xml:space="preserve">Tulos</w:t>
      </w:r>
    </w:p>
    <w:p>
      <w:r>
        <w:t xml:space="preserve">Halusin todella pitää tästä fondantista!</w:t>
      </w:r>
    </w:p>
    <w:p>
      <w:r>
        <w:rPr>
          <w:b/>
        </w:rPr>
        <w:t xml:space="preserve">Esimerkki 5.1481</w:t>
      </w:r>
    </w:p>
    <w:p>
      <w:r>
        <w:t xml:space="preserve">Vaikka annoin sille epäilyksen eduksi, varmistui toisella puraisulla, että se maistuu oksennukselta.</w:t>
      </w:r>
    </w:p>
    <w:p>
      <w:r>
        <w:rPr>
          <w:b/>
        </w:rPr>
        <w:t xml:space="preserve">Tulos</w:t>
      </w:r>
    </w:p>
    <w:p>
      <w:r>
        <w:t xml:space="preserve">Kaikkien aikojen huonoimpia karkkeja</w:t>
      </w:r>
    </w:p>
    <w:p>
      <w:r>
        <w:rPr>
          <w:b/>
        </w:rPr>
        <w:t xml:space="preserve">Esimerkki 5.1482</w:t>
      </w:r>
    </w:p>
    <w:p>
      <w:r>
        <w:t xml:space="preserve">Löysin merisuolalla ja etikalla maustetut Kettle Chips -lastut ensimmäisen kerran, kun kävin Trader Joe'sissa ostoksilla tyttäreni Mindyn kanssa.  En voinut uskoa, miten maukkaita ne olivat; ne olivat parhaita sipsejä, joita olin koskaan syönyt.  Se oli rakkautta ensimmäisellä suupalalla, ja olen mässäillyt niitä siitä lähtien.  Muita niiden puolesta puhuvia seikkoja: ne ovat paksumpia kuin muut sipsit, joten ne eivät murene, kun ahmin niitä; ne ovat ihanan rapeita; ja suola-etikka-yhdistelmä on taivaallinen.  Yritin keksiä omaperäisen repliikin kuvaamaan tätä makuherkkua, mutta en pystynyt päihittämään sitä, mitä valmistaja sanoi: kielenmakuinen kirpeys ja rapeus.  Eikö olekin runollista?  Mitä tulee terveysarvoihin, koska Kettle Chips -sipsejä ei kuoritakaan valmistuksen aikana, saan enemmän ravintoaineita, kuten kaliumia ja C-vitamiinia. Äitini hyväksyisi tämän, ja lisäksi se, että ne valmistetaan käsin pienissä erissä.  Nautin Kettle Chips -sipsejä usein iltapäivän välipalana suosikkilimun tai jääteen kanssa, mutta ne ovat myös herkullisia tonnikalavoileivän tai hot dogin kanssa lounaaksi.  Oikeastaan Kettle Chips sopii kaiken kanssa ... paitsi tietysti "makeisten" kanssa.  Ainoa ongelmani on, että ne ovat niin herkullisia, etten voi lopettaa niiden syömistä.  Siksi valitsin nämä pienemmät pakkaukset; ajattelin, että 24 pakkauksesta riittää melkein kuukaudeksi, jos olen kiltti tyttö, pidän ruokahaluni kurissa - ja piilotan ne lapsilta!  Vähemmän kaloreiden vuoksi yritän kovasti ja olen tähän mennessä onnistunut.  Se ei ole helppoa, mutta ...  Olenko jo kertonut kuinka paljon rakastan niitä?  Arvostellut: Betty Dravis, 2008 Millennium Babe: Ennustus (The Prophecy)</w:t>
      </w:r>
    </w:p>
    <w:p>
      <w:r>
        <w:rPr>
          <w:b/>
        </w:rPr>
        <w:t xml:space="preserve">Tulos</w:t>
      </w:r>
    </w:p>
    <w:p>
      <w:r>
        <w:t xml:space="preserve">Rakkautta ensi puraisulla!  Kielenmakuinen kirpeys ja rapeus!</w:t>
      </w:r>
    </w:p>
    <w:p>
      <w:r>
        <w:rPr>
          <w:b/>
        </w:rPr>
        <w:t xml:space="preserve">Esimerkki 5.1483</w:t>
      </w:r>
    </w:p>
    <w:p>
      <w:r>
        <w:t xml:space="preserve">Pannukakut maistuvat hyvältä ilman reseptin mukauttamista poikani muna-allergian vuoksi.  Se sopii myös erinomaisesti retkeilyyn tai milloin tahansa, kun haluat tehdä pannukakkuja ilman, että sinulla on tuoreita kananmunia saatavilla.</w:t>
      </w:r>
    </w:p>
    <w:p>
      <w:r>
        <w:rPr>
          <w:b/>
        </w:rPr>
        <w:t xml:space="preserve">Tulos</w:t>
      </w:r>
    </w:p>
    <w:p>
      <w:r>
        <w:t xml:space="preserve">Täydellinen sekoitus muna-allergikoille!</w:t>
      </w:r>
    </w:p>
    <w:p>
      <w:r>
        <w:rPr>
          <w:b/>
        </w:rPr>
        <w:t xml:space="preserve">Esimerkki 5.1484</w:t>
      </w:r>
    </w:p>
    <w:p>
      <w:r>
        <w:t xml:space="preserve">StumbleUponin käyttäjät, olkaa varovaisia. Selailin sivustoa, kun törmäsin artikkeliin, joka käsitteli ihmeellisiä marjoja - uusi hieno villitys, joka ilmeisesti saa asiat maistumaan erilaiselta kuin ne normaalisti maistuisivat. Luonnollisesti yritin katsoa, mistä saisin niitä käsiini.  Kun löysin mberry Miracle Fruit Tabletit, tein hieman tutkimusta. Katson aina paljon arvosteluja ja vaihtoehtoja ennen kuin ostan mitään Amazonista. Hinta oli suhteellisen halpa, ajattelin, jos se toimii kuten mainostetaan. Tuotteen sivulla olevat aggressiiviset väitteet ja Amazonin käyttäjien arvostelut lisäsivät myös tarvetta tutkia tätä mysteerituotetta, joten ostin kaksi pakkausta - yhden itselleni ja yhden ystävälleni.  Kun olemme molemmat kokeilleet Miracle Berry -tabletteja, minun on sanottava, että tuote on äärimmäisen ylikorostettu, ja kokemus oli valitettavasti puutteellinen.  Sillä tavalla, miten mberry puhuu tableteistaan, luulisi saavansa Willy Wonka -henkisen ruoanmaistelu-bonanzan. Valitettavasti näin ei ole, ja vaikka tabletit muuttavatkin monien ruokien makuja jonkin verran, se on paljon hienovaraisempaa kuin mitä luultavasti haluaisit - ei mitään Snozzberriesia täällä. Huomasin, että näin oli minun kohdallani, ja toivoin, että ehkä minun makunystyräni olisivat ehkä vain hieman tylsempiä, mutta ystäväni raportoi samasta kokemuksesta.  Annan tuotteelle 2 tähteä, en siksi, että vihasin tuotetta, vaan siksi, että olin hyvin pettynyt kokemukseeni ja tämä seikka huomioon ottaen en usko, että se on rahan arvoinen.</w:t>
      </w:r>
    </w:p>
    <w:p>
      <w:r>
        <w:rPr>
          <w:b/>
        </w:rPr>
        <w:t xml:space="preserve">Tulos</w:t>
      </w:r>
    </w:p>
    <w:p>
      <w:r>
        <w:t xml:space="preserve">Tässä ei ole mitään ihmeellistä</w:t>
      </w:r>
    </w:p>
    <w:p>
      <w:r>
        <w:rPr>
          <w:b/>
        </w:rPr>
        <w:t xml:space="preserve">Esimerkki 5.1485</w:t>
      </w:r>
    </w:p>
    <w:p>
      <w:r>
        <w:t xml:space="preserve">Rakastan mehua ja hiilihapollisia juomia, mutta on vaikea nähdä, että tämä tuote säilyisi pitkään vähittäiskaupassa.  Pohjimmiltaan tämä on hyvä juoma, joka ei tee mitään oikein hyvin.  Se ei maistu tarpeeksi hyvältä ollakseen mehun korvike - ja onko mehun korvikkeelle todella tarvetta?  Sillä saattaa olla rajallinen arvo retkeilytilanteissa tai muina aikoina, jolloin pienet tölkit ovat parempia matkalaisia.  Se ei ole varsinaisesti treenin jälkeinen palautusjuoma.  Mehu olisi parempi.  Esimerkiksi Minute Maid -mehussa on vähemmän sokeria ja hiilihydraatteja, vaikka Switch ei lisää sokeria.  Ja on paljon muitakin mehuja, joissa on enemmän ravintoaineita, kuten kalsiumia ja muita vitamiineja ja lisäaineita, kuten kaliumia.  Se on siis vähemmän terveellistä kuin useimmat mehut.  Switch ei ole varsinaisesti laihdutusjuoma, koska sen luonnollinen sokeripitoisuus on verrattavissa nollasokeriin laihdutusjuomissa.  Tavallisena vaihtoehtona sokeroidulle soodalle se maistuu hyvältä, mutta mikään ei oikeastaan erota sitä muista hedelmäpohjaisista limsoista.  Ja 22 dollaria laatikossa se on yli kaksi kertaa kalliimpaa kuin isommissa tölkeissä olevat limsat.  Loppujen lopuksi Switch on siis kokeilemisen arvoinen, mutta todennäköisesti se ei ole jotain, jota ostaisit tavallisesti.</w:t>
      </w:r>
    </w:p>
    <w:p>
      <w:r>
        <w:rPr>
          <w:b/>
        </w:rPr>
        <w:t xml:space="preserve">Tulos</w:t>
      </w:r>
    </w:p>
    <w:p>
      <w:r>
        <w:t xml:space="preserve">Juoma ilman kategoriaa</w:t>
      </w:r>
    </w:p>
    <w:p>
      <w:r>
        <w:rPr>
          <w:b/>
        </w:rPr>
        <w:t xml:space="preserve">Esimerkki 5.1486</w:t>
      </w:r>
    </w:p>
    <w:p>
      <w:r>
        <w:t xml:space="preserve">Nämä ovat yksi lempitapoistani syödä jyviä, ja lisäksi ne ovat hyvä proteiininlähde.  17 sipsiä per annos on juuri sopiva määrä.  Toivoisin, että niissä olisi hieman vähemmän suolaa, mutta kalori-, rasva- ja kuitupitoisuuteen nähden ne ovat melko terveellisiä.  Sopivat hyvin keiton tai salaatin kanssa tai ihan tavallisina.  Suosittelen näitä ehdottomasti.</w:t>
      </w:r>
    </w:p>
    <w:p>
      <w:r>
        <w:rPr>
          <w:b/>
        </w:rPr>
        <w:t xml:space="preserve">Tulos</w:t>
      </w:r>
    </w:p>
    <w:p>
      <w:r>
        <w:t xml:space="preserve">yksi suosikeistani</w:t>
      </w:r>
    </w:p>
    <w:p>
      <w:r>
        <w:rPr>
          <w:b/>
        </w:rPr>
        <w:t xml:space="preserve">Esimerkki 5.1487</w:t>
      </w:r>
    </w:p>
    <w:p>
      <w:r>
        <w:t xml:space="preserve">Itse en pidä lakritsista, mutta mieheni mielestä tämä on parasta lakritsia, mitä hän on koskaan syönyt, ja hän rakastaa sitä.  Olen myös antanut sitä kahdelle ystävälleni, jotka ovat lakritsin ystäviä, ja he sanovat sen olevan herkullista.</w:t>
      </w:r>
    </w:p>
    <w:p>
      <w:r>
        <w:rPr>
          <w:b/>
        </w:rPr>
        <w:t xml:space="preserve">Tulos</w:t>
      </w:r>
    </w:p>
    <w:p>
      <w:r>
        <w:t xml:space="preserve">Tykkää siitä!</w:t>
      </w:r>
    </w:p>
    <w:p>
      <w:r>
        <w:rPr>
          <w:b/>
        </w:rPr>
        <w:t xml:space="preserve">Esimerkki 5.1488</w:t>
      </w:r>
    </w:p>
    <w:p>
      <w:r>
        <w:t xml:space="preserve">Tämä muro on markkinoiden paras muro.  Siinä on monia makuja, kuten pähkinöitä, rusinoita, taateleita ja erityisesti kevyt maltaan maku.  Olen nauttinut sitä useimpina aamuina vuosien ajan.</w:t>
      </w:r>
    </w:p>
    <w:p>
      <w:r>
        <w:rPr>
          <w:b/>
        </w:rPr>
        <w:t xml:space="preserve">Tulos</w:t>
      </w:r>
    </w:p>
    <w:p>
      <w:r>
        <w:t xml:space="preserve">Myslix Murot</w:t>
      </w:r>
    </w:p>
    <w:p>
      <w:r>
        <w:rPr>
          <w:b/>
        </w:rPr>
        <w:t xml:space="preserve">Esimerkki 5.1489</w:t>
      </w:r>
    </w:p>
    <w:p>
      <w:r>
        <w:t xml:space="preserve">Olen ostanut koiralleni Dogswellin pureskeltavia herkkuja jo useiden vuosien ajan. Se on aina rakastanut niitä. Viimeisimmän kerran, kun ostin niitä, se sairastui kuitenkin vakavasti, oksenteli pahasti ja oli veltto. Melkein unohdin ne, mutta muutamaa viikkoa myöhemmin löysin ne kaapin perältä ja kokeilin niitä uudelleen. Hän sairastui jälleen vakavasti. Varsinkin kun se on harvoin sairas, on vaikea olla ottamatta huomioon näiden herkkujen ja sen sairastumisen välistä yhteyttä.  Ellei näiden herkkujen laatua ole valvottu, suosittelen lämpimästi, että etsitään jokin muu herkku. Mitä tulee kysymykseen "made in China", katsoin pakkausta tarkemmin vasta luettuani joitakin arvosteluja, ja itse asiassa pakkauksessa lukee selvästi, että tuote on valmistettu Kiinassa. Minusta tämä on melko epäuskottavaa, kun otetaan huomioon pakkauksessa olevat väitteet luonnollisuudesta ja jopa vapaasta kasvatuksesta. Ehdottomasti varokaa!</w:t>
      </w:r>
    </w:p>
    <w:p>
      <w:r>
        <w:rPr>
          <w:b/>
        </w:rPr>
        <w:t xml:space="preserve">Tulos</w:t>
      </w:r>
    </w:p>
    <w:p>
      <w:r>
        <w:t xml:space="preserve">VAROITUS!!!!</w:t>
      </w:r>
    </w:p>
    <w:p>
      <w:r>
        <w:rPr>
          <w:b/>
        </w:rPr>
        <w:t xml:space="preserve">Esimerkki 5.1490</w:t>
      </w:r>
    </w:p>
    <w:p>
      <w:r>
        <w:t xml:space="preserve">Otsikkoni kertoo kaiken.  Arvostan sitä, että nämä on rakennettu ravitsemus mielessä, mutta koska koirani syö AINOASTAAN terveellistä koiranruokaa, en ole täysin huolissani pienestä, hauskasta välipalasta hänelle silloin tällöin.  Kuullessani minun sanovan "herkku!" koirani melkein menettää järkensä.  Kun annoin sille tämän ensimmäisen kerran, se otti sen suuhunsa, juoksi herkkujen syöntipaikalleen, pudotti sen ja katseli sitä, eikä tiennyt, mitä siitä piti tehdä.  Jonkin ajan kuluttua se puraisi sitä (CRUUUUUCH!) ja söi koko palan.  Tarjosin sille toisen seuraavana päivänä, ja se otti sen paljon vähemmän innokkaasti kuin se yleensä ottaa herkkuja.  Oli melkein kuin se olisi sanonut: "No, jos en saa muuta, otan sen, mutta seuraavan kerran kun sanot 'herkku', sen on parasta olla jotain, josta voin innostua."  Se söi sen myös, mutta ilman sitä tavanomaista riemua, jota se käyttää herkkujen syömiseen.  Se siis syö niitä, mutta sillä on monia muita herkkuja - useimmat niistä on myös valmistettu terveyttä silmällä pitäen - jotka se söisi mieluummin ensin.  Annan sille edelleen silloin tällöin kaikkia näitä neliönmuotoisia pieniä keksejä, mutta vain siksi, etten halua niiden menevän hukkaan.  En aio hankkia toista pussia.</w:t>
      </w:r>
    </w:p>
    <w:p>
      <w:r>
        <w:rPr>
          <w:b/>
        </w:rPr>
        <w:t xml:space="preserve">Tulos</w:t>
      </w:r>
    </w:p>
    <w:p>
      <w:r>
        <w:t xml:space="preserve">Ravitsevia, mutta melko kovia, eikä koirani ole niistä kovin innoissaan.</w:t>
      </w:r>
    </w:p>
    <w:p>
      <w:r>
        <w:rPr>
          <w:b/>
        </w:rPr>
        <w:t xml:space="preserve">Esimerkki 5.1491</w:t>
      </w:r>
    </w:p>
    <w:p>
      <w:r>
        <w:t xml:space="preserve">Rakastan näitä soijasipsejä.  Ne ovat täydellinen suolainen rapeus.  Minun on vaikea löytää välipaloja, joissa ei ole vehnää, maissia tai jonkinlaista makeutusainetta.  Mutta nämä sopivat juuri tähän tarkoitukseen.  Ne ovat *erittäin* suolaisia. Pidän niistä sellaisina, mutta jos et ole tottunut niihin, ne voivat olla aika yllättäviä.</w:t>
      </w:r>
    </w:p>
    <w:p>
      <w:r>
        <w:rPr>
          <w:b/>
        </w:rPr>
        <w:t xml:space="preserve">Tulos</w:t>
      </w:r>
    </w:p>
    <w:p>
      <w:r>
        <w:t xml:space="preserve">Sokerittomia, suolaisia herkkuja</w:t>
      </w:r>
    </w:p>
    <w:p>
      <w:r>
        <w:rPr>
          <w:b/>
        </w:rPr>
        <w:t xml:space="preserve">Esimerkki 5.1492</w:t>
      </w:r>
    </w:p>
    <w:p>
      <w:r>
        <w:t xml:space="preserve">Minusta tämä tuote on liian makea ja siirappimainen, eikä se näin ollen sammuta janoa. Koko on mukava, mutta se on ainoa asia, josta pidin. Tämä on tietysti subjektiivinen arvostelu ja muut saattavat tykätä tästä tuotteesta, minä en vain.</w:t>
      </w:r>
    </w:p>
    <w:p>
      <w:r>
        <w:rPr>
          <w:b/>
        </w:rPr>
        <w:t xml:space="preserve">Tulos</w:t>
      </w:r>
    </w:p>
    <w:p>
      <w:r>
        <w:t xml:space="preserve">Liian makea eikä sammuta janoa.</w:t>
      </w:r>
    </w:p>
    <w:p>
      <w:r>
        <w:rPr>
          <w:b/>
        </w:rPr>
        <w:t xml:space="preserve">Esimerkki 5.1493</w:t>
      </w:r>
    </w:p>
    <w:p>
      <w:r>
        <w:t xml:space="preserve">Minusta tämä oli hyvä ostos, mutta kuten Scott D. totesi, melassipitoisuus ei ollut riittävä.  Rakastin korkeampaa melassipitoisuutta sisältävää "Sugar in the Raw" -sokeria.  Valitettavasti äskettäin ostamassani sokerissa ei ole korkeampaa melassipitoisuutta, ja minulla on kaksitoista 24 unssin pussia.  Taidan katsella seuraavaa satoa.</w:t>
      </w:r>
    </w:p>
    <w:p>
      <w:r>
        <w:rPr>
          <w:b/>
        </w:rPr>
        <w:t xml:space="preserve">Tulos</w:t>
      </w:r>
    </w:p>
    <w:p>
      <w:r>
        <w:t xml:space="preserve">Kiitos arvostelusta Scott</w:t>
      </w:r>
    </w:p>
    <w:p>
      <w:r>
        <w:rPr>
          <w:b/>
        </w:rPr>
        <w:t xml:space="preserve">Esimerkki 5.1494</w:t>
      </w:r>
    </w:p>
    <w:p>
      <w:r>
        <w:t xml:space="preserve">Pidin todella tästä mausta!  Koska minulla on monia ruoka-aineyliherkkyyksiä ja vältän myös sokeria, tämä on täydellinen herkku minulle, kun kaipaan suklaata tai leivonnaisia.  Raakapähkinät ovat raikkaita ja raikkaan makuisia.  Hinta oli kuitenkin hyvin korkea tuotteen määrään nähden.  Kun paketissa oli alle 20 parapähkinää, tunsin itseni hieman ahneeksi.  Tulevaisuudessa yritän tehdä oman suklaapähkinäsekoitukseni irtotavarana olevista raakapähkinöistä, marjoista ja kookosjauheesta sen sijaan, että käyttäisin 9 dollaria per paketti!  Tuohon hintaan haluaisin paljon enemmän tuotetta.</w:t>
      </w:r>
    </w:p>
    <w:p>
      <w:r>
        <w:rPr>
          <w:b/>
        </w:rPr>
        <w:t xml:space="preserve">Tulos</w:t>
      </w:r>
    </w:p>
    <w:p>
      <w:r>
        <w:t xml:space="preserve">Herkullista mutta kallista</w:t>
      </w:r>
    </w:p>
    <w:p>
      <w:r>
        <w:rPr>
          <w:b/>
        </w:rPr>
        <w:t xml:space="preserve">Esimerkki 5.1495</w:t>
      </w:r>
    </w:p>
    <w:p>
      <w:r>
        <w:t xml:space="preserve">Tämä on loistava tuote. Maku on hyvä, ja se toimii juuri niin kuin on kuvattu. Erinomainen luonnollinen unen apu. AMAZING!</w:t>
      </w:r>
    </w:p>
    <w:p>
      <w:r>
        <w:rPr>
          <w:b/>
        </w:rPr>
        <w:t xml:space="preserve">Tulos</w:t>
      </w:r>
    </w:p>
    <w:p>
      <w:r>
        <w:t xml:space="preserve">Marley's Mellow Mood Lite - Puoliksi teetä, puoliksi limonadia</w:t>
      </w:r>
    </w:p>
    <w:p>
      <w:r>
        <w:rPr>
          <w:b/>
        </w:rPr>
        <w:t xml:space="preserve">Esimerkki 5.1496</w:t>
      </w:r>
    </w:p>
    <w:p>
      <w:r>
        <w:t xml:space="preserve">Ostin nämä (yksinkertaisemmassa laatikossa) Whole Foodsista. Eivät todellakaan ole maksamani 4,29 dollarin arvoisia. Ne ovat niin... mauttomia. Ihan kuin joku olisi ripotellut kevyesti, ja tarkoitan kevyesti, kanelin ja kuivattujen omenoiden paloja pahvin päälle. Vitamiinejakaan ei ole lisätty. Joten terveysarvo on vähäinen. Olisivat voineet laittaa edes jotain vitamiineja, jotta maustetun pahvin syöminen olisi ollut sen arvoista. Luultavasti syön tämän laatikon vain välipalavaihtoehtona perunalastuille. Minulla ei ole varaa vain heittää niitä pois. En aio ostaa niitä uudelleen.</w:t>
      </w:r>
    </w:p>
    <w:p>
      <w:r>
        <w:rPr>
          <w:b/>
        </w:rPr>
        <w:t xml:space="preserve">Tulos</w:t>
      </w:r>
    </w:p>
    <w:p>
      <w:r>
        <w:t xml:space="preserve">Ei Cheerios eikä myöskään Applejacks.</w:t>
      </w:r>
    </w:p>
    <w:p>
      <w:r>
        <w:rPr>
          <w:b/>
        </w:rPr>
        <w:t xml:space="preserve">Esimerkki 5.1497</w:t>
      </w:r>
    </w:p>
    <w:p>
      <w:r>
        <w:t xml:space="preserve">Kuka ei rakastaisi Oreo-keksejä?  Monet meistä muistavat hyvin koulun jälkeiset Oreo-keksit ja maidon.  Kuitenkin myös monille meistä ne kouluajat, jolloin saatoimme syödä niin paljon kuin halusimme, ilman että lihoimme grammaakaan, ovat menneisyyttä.  Siksi Oreo Thin Crisps on erityinen herkku, joka tuo mieleen kaikenlaisia hyviä muistoja.   Ei, en ollut sellainen, joka repi keksin erilleen kuorrutuksen syleilyyn, rakastin vain suklaista makua, ja sitä on näissä kekseissä kaikki, pois lukien ei-toivotut kalorit. Ne ovat rapeita, rapeita, suklaakiekkoja - ihana lohtuevälipala.   Korkea viisari Oreo Thin Crispsille!    - Gail Cooke</w:t>
      </w:r>
    </w:p>
    <w:p>
      <w:r>
        <w:rPr>
          <w:b/>
        </w:rPr>
        <w:t xml:space="preserve">Tulos</w:t>
      </w:r>
    </w:p>
    <w:p>
      <w:r>
        <w:t xml:space="preserve">RAPEAA, RAPEAA JA SUKLAISTA</w:t>
      </w:r>
    </w:p>
    <w:p>
      <w:r>
        <w:rPr>
          <w:b/>
        </w:rPr>
        <w:t xml:space="preserve">Esimerkki 5.1498</w:t>
      </w:r>
    </w:p>
    <w:p>
      <w:r>
        <w:t xml:space="preserve">Nautin näistä minttupastilleista monta vuotta... Ne ovat nyt kauheita, koska Wrigley on tehnyt niihin muutoksia.  Hankkiutukaa eroon väristä ja laittakaa maku takaisin.  En osta niitä enää, ellei niitä muuteta takaisin.</w:t>
      </w:r>
    </w:p>
    <w:p>
      <w:r>
        <w:rPr>
          <w:b/>
        </w:rPr>
        <w:t xml:space="preserve">Tulos</w:t>
      </w:r>
    </w:p>
    <w:p>
      <w:r>
        <w:t xml:space="preserve">Kauhea nyt</w:t>
      </w:r>
    </w:p>
    <w:p>
      <w:r>
        <w:rPr>
          <w:b/>
        </w:rPr>
        <w:t xml:space="preserve">Esimerkki 5.1499</w:t>
      </w:r>
    </w:p>
    <w:p>
      <w:r>
        <w:t xml:space="preserve">Tämä tuote tuottaa erinomaisia (erinomaisia) belgialaisia vohveleita Waring Pro -vohveliraudassani.  Ne ovat parempia kuin mikään ravintolasta ostettu.  Todella!  Kuitenkin, kun hinta on 5 dollaria laatikolta, kun otetaan huomioon muiden lisättävien ainesosien hinta, valmistukseen kuluva aika ja laatikossa olevan tuotteen pieni määrä, suosittelen, että katsot muita gluteenittomia tuotteita Pamela'silta, The Gluten Free Pantryltä, Bob's Red Milliltä tai Arrowhead Millsiltä.  Saatat löytää paremman vastineen ruokadollareillesi.  Arrowhead Millsin tuotteet ovat muuten yhtä maukkaita ja helppoja valmistaa, mutta uskon, että saat enemmän tuotetta pussissa.  Nelihenkisen perheen ruokkiminen olisi parhaimmillaankin paskamaista yhdellä laatikolla tätä tuotetta.  Jos valmistaja pakottaisi tuotteen uudelleen niin, että siinä olisi enemmän sisältöä per laatikko, ja laskisi hintaa, olisin antanut sille 5 tähteä. Safeway oli ensimmäinen myymälä San Franciscossa, joka tarjosi tätä tuotetta ja sijoitti sen leipomotuotteidensa keskelle.  Nyt se on kuitenkin pudonnut alimmalle hyllytasolle, ja joidenkin korkeampien ruokakauppojen hinnat lähestyvät 6 dollaria laatikolta.  Unohda se noilla hinnoilla.  Hei, se on suurelta osin erittäin hienoa valkoista riisijauhoa ja erittäin hienoa sokeria!  Bisquick hyötyisi myös tattari GF-tuotteesta varastossaan.  Ostaisin sitä varmasti.</w:t>
      </w:r>
    </w:p>
    <w:p>
      <w:r>
        <w:rPr>
          <w:b/>
        </w:rPr>
        <w:t xml:space="preserve">Tulos</w:t>
      </w:r>
    </w:p>
    <w:p>
      <w:r>
        <w:t xml:space="preserve">Erinomainen tuote, hinnakas, laatikossa ei ole tarpeeksi tuotetta 4 hengen perheelle.</w:t>
      </w:r>
    </w:p>
    <w:p>
      <w:r>
        <w:rPr>
          <w:b/>
        </w:rPr>
        <w:t xml:space="preserve">Esimerkki 5.1500</w:t>
      </w:r>
    </w:p>
    <w:p>
      <w:r>
        <w:t xml:space="preserve">Luetellut ainesosat: Puhdas ruokosokeri ja 100 % puhdas jauhemainen japanilainen vihreä tee.  Ravintosisältö: kaikki 0%, paitsi natrium (15mg) ja sokeri (12g) Perusohjeet: Lisää yksi paketti 8 unssin kylmään veteen ja sekoita tai ravista hyvin liuottamiseksi....  Oma mielipiteeni: Tämä on yksi parhaista mahdollisista tuotteista, jotka ovat saatavilla...: Se on liian makea minun makuuni, jopa laimennettuna 16.9oz vesipulloon. Se maistuu melkein sokerivedeltä. Mielestäni makeuttamaton versio olisi parempi. 5 tähteä, koska se pitää mitä lupaa.  Tämä on japanilaista vihreää teetä. EI kiinalaista vihreää teetä. Siinä on ero.</w:t>
      </w:r>
    </w:p>
    <w:p>
      <w:r>
        <w:rPr>
          <w:b/>
        </w:rPr>
        <w:t xml:space="preserve">Tulos</w:t>
      </w:r>
    </w:p>
    <w:p>
      <w:r>
        <w:t xml:space="preserve">Kokemukseni</w:t>
      </w:r>
    </w:p>
    <w:p>
      <w:r>
        <w:rPr>
          <w:b/>
        </w:rPr>
        <w:t xml:space="preserve">Esimerkki 5.1501</w:t>
      </w:r>
    </w:p>
    <w:p>
      <w:r>
        <w:t xml:space="preserve">Se toimitettiin erittäin mukavassa paketissa, eikä minulla ole valittamista myyjän kanssa. Kasvini kasvaa ja nyt etsin isompaa ruukkua istutusta varten. Se on hyvä....jos etsit työtilakasvia, joka tarvitsee vain vähän hoitoa, tämä on kasvi, jonka saatat tarvita.</w:t>
      </w:r>
    </w:p>
    <w:p>
      <w:r>
        <w:rPr>
          <w:b/>
        </w:rPr>
        <w:t xml:space="preserve">Tulos</w:t>
      </w:r>
    </w:p>
    <w:p>
      <w:r>
        <w:t xml:space="preserve">Pidän siitä paljon</w:t>
      </w:r>
    </w:p>
    <w:p>
      <w:r>
        <w:rPr>
          <w:b/>
        </w:rPr>
        <w:t xml:space="preserve">Esimerkki 5.1502</w:t>
      </w:r>
    </w:p>
    <w:p>
      <w:r>
        <w:t xml:space="preserve">Rakastan tätä tuotetta!  Gluteenittomat tuotteet ovat tulleet pitkälle. Helppo käyttää. Sopii erinomaisesti kaikkiin aamiais- ja leivontatarpeisiin!</w:t>
      </w:r>
    </w:p>
    <w:p>
      <w:r>
        <w:rPr>
          <w:b/>
        </w:rPr>
        <w:t xml:space="preserve">Tulos</w:t>
      </w:r>
    </w:p>
    <w:p>
      <w:r>
        <w:t xml:space="preserve">Rakastan sitä!!!</w:t>
      </w:r>
    </w:p>
    <w:p>
      <w:r>
        <w:rPr>
          <w:b/>
        </w:rPr>
        <w:t xml:space="preserve">Esimerkki 5.1503</w:t>
      </w:r>
    </w:p>
    <w:p>
      <w:r>
        <w:t xml:space="preserve">Olen syönyt muiden merkkien suolattomia perunalastuja, ja ne ovat aina olleet kamalia.  En odottanut paljon, kun ostin nämä.  Mutta maistettuani niitä olin hämmästynyt.  En ole koskaan ennen näitä nauttinut suolattomista perunalastuista.  Niissä on luonnollinen perunan maku ja paksut, rapeat sipsit.  Ainoa huono asia on, että pussi on hankala avata.  Käytä saksia ja säästä itsesi pahalta.</w:t>
      </w:r>
    </w:p>
    <w:p>
      <w:r>
        <w:rPr>
          <w:b/>
        </w:rPr>
        <w:t xml:space="preserve">Tulos</w:t>
      </w:r>
    </w:p>
    <w:p>
      <w:r>
        <w:t xml:space="preserve">Fantastinen</w:t>
      </w:r>
    </w:p>
    <w:p>
      <w:r>
        <w:rPr>
          <w:b/>
        </w:rPr>
        <w:t xml:space="preserve">Esimerkki 5.1504</w:t>
      </w:r>
    </w:p>
    <w:p>
      <w:r>
        <w:t xml:space="preserve">Olen lukenut muiden arvostelijoiden kommentteja tämän maun kaloripitoisuudesta, ja sen täytyy olla korkea, koska kun yritin pestä astian, jossa tarjoilin sitä, se oli melko öljyinen.  Lisäksi siinä on hieman rakeinen rakenne ja luulen, että 6 kuukauden ikäisen poikani mielestä pinaatti on hieman vaikeasti sulavaa.</w:t>
      </w:r>
    </w:p>
    <w:p>
      <w:r>
        <w:rPr>
          <w:b/>
        </w:rPr>
        <w:t xml:space="preserve">Tulos</w:t>
      </w:r>
    </w:p>
    <w:p>
      <w:r>
        <w:t xml:space="preserve">Rakeinen ja hieman rasvainen, mutta paksu.</w:t>
      </w:r>
    </w:p>
    <w:p>
      <w:r>
        <w:rPr>
          <w:b/>
        </w:rPr>
        <w:t xml:space="preserve">Esimerkki 5.1505</w:t>
      </w:r>
    </w:p>
    <w:p>
      <w:r>
        <w:t xml:space="preserve">Olen ostanut tätä tuotetta noin 9 kuukauden ajan.  Tuotteen maku on vaihteleva eränumerosta toiseen. Olen saanut 3 tapausta, joissa sipseissä ei ollut lainkaan makua.  Olen ottanut yhteyttä valmistajaan 2 kertaa.  En ole saanut vastausta viimeisimpään tiedusteluuni. En suosittele ostamista.</w:t>
      </w:r>
    </w:p>
    <w:p>
      <w:r>
        <w:rPr>
          <w:b/>
        </w:rPr>
        <w:t xml:space="preserve">Tulos</w:t>
      </w:r>
    </w:p>
    <w:p>
      <w:r>
        <w:t xml:space="preserve">Epäjohdonmukainen laatu</w:t>
      </w:r>
    </w:p>
    <w:p>
      <w:r>
        <w:rPr>
          <w:b/>
        </w:rPr>
        <w:t xml:space="preserve">Esimerkki 5.1506</w:t>
      </w:r>
    </w:p>
    <w:p>
      <w:r>
        <w:t xml:space="preserve">Amazonissa myydään kahdenlaisia isompia imijöitä, tällä kertaa hankin trooppisia. Yhtä hyviä kuin tavallisetkin. Näissä on sekoitus happamia ja makeampia osia. Hyvin rahan arvoisia.</w:t>
      </w:r>
    </w:p>
    <w:p>
      <w:r>
        <w:rPr>
          <w:b/>
        </w:rPr>
        <w:t xml:space="preserve">Tulos</w:t>
      </w:r>
    </w:p>
    <w:p>
      <w:r>
        <w:t xml:space="preserve">Yhtä hyvä kuin muutkin</w:t>
      </w:r>
    </w:p>
    <w:p>
      <w:r>
        <w:rPr>
          <w:b/>
        </w:rPr>
        <w:t xml:space="preserve">Esimerkki 5.1507</w:t>
      </w:r>
    </w:p>
    <w:p>
      <w:r>
        <w:t xml:space="preserve">lakritsi ei ole mitään makua erittäin vaikea syödä se oli sinetti pussissa mutta se kovaa ei pehmeää kuten muut lakritsi</w:t>
      </w:r>
    </w:p>
    <w:p>
      <w:r>
        <w:rPr>
          <w:b/>
        </w:rPr>
        <w:t xml:space="preserve">Tulos</w:t>
      </w:r>
    </w:p>
    <w:p>
      <w:r>
        <w:t xml:space="preserve">mansikka lakritsi</w:t>
      </w:r>
    </w:p>
    <w:p>
      <w:r>
        <w:rPr>
          <w:b/>
        </w:rPr>
        <w:t xml:space="preserve">Esimerkki 5.1508</w:t>
      </w:r>
    </w:p>
    <w:p>
      <w:r>
        <w:t xml:space="preserve">Tässä arvostelussa haluan ensisijaisesti huomauttaa, että tämä pakkaus on edullisempi kuin Folgerin tarjoama muu pakkauskoko. Saat enemmän kahvia vähemmällä rahalla.    Aloitin hiljattain uudelleen kahvin juomisen monen vuoden tauon jälkeen. Koska en tiennyt, kuinka monta kuppia päivässä käyttäisin, halusin välttää kahvinkeittimen aiheuttaman hössötyksen. En pidä erityisesti pikakahvista. Olin iloinen löytäessäni nämä Folger's-pussit.    Ne valmistavat erittäin hyvänmakuisen kupillisen kahvia. En ole mikään kahviasiantuntija, joten en tiedä, mitä erikoisempia termejä voisi käyttää. Tiedän vain sen, että jos annan pussin imeytyä vähän yli minuutin, se maistuu todella hyvältä. Kiitos erittäin paljon paremman puoliskoni, olen myös oppinut, että jokaisesta pussista saa ainakin kaksi hyvää kuppia kahvia.    Erittäin kätevää, erittäin helppoa, erittäin maukasta. Aion ottaa näitä mukaani matkoille vaihtoehtona huoneiden kahvinkeittimille tai (jee!) kahviautomaateille.  Jerry</w:t>
      </w:r>
    </w:p>
    <w:p>
      <w:r>
        <w:rPr>
          <w:b/>
        </w:rPr>
        <w:t xml:space="preserve">Tulos</w:t>
      </w:r>
    </w:p>
    <w:p>
      <w:r>
        <w:t xml:space="preserve">Valmistaa erinomaisen kupillisen kahvia nopeasti ja helposti</w:t>
      </w:r>
    </w:p>
    <w:p>
      <w:r>
        <w:rPr>
          <w:b/>
        </w:rPr>
        <w:t xml:space="preserve">Esimerkki 5.1509</w:t>
      </w:r>
    </w:p>
    <w:p>
      <w:r>
        <w:t xml:space="preserve">Pari ensimmäistä pussia olivat loistavia. Todella raikkaita, sileitä ja hyvänmakuisia. Luulin löytäneeni täydellisen kahvipavun!!! Seuraavat 5 pussia ... tunkkaisia. Peruin tilaukseni ja palasin ostamaan kokonaisia kahvipapuja supermarketista. Maksat hieman enemmän, mutta olen huomannut, että useimmiten supermarketin kahvi on tuoreempaa. Pidän enemmän Weaver'sin mausta, mutta liian monta vanhaa pussia.</w:t>
      </w:r>
    </w:p>
    <w:p>
      <w:r>
        <w:rPr>
          <w:b/>
        </w:rPr>
        <w:t xml:space="preserve">Tulos</w:t>
      </w:r>
    </w:p>
    <w:p>
      <w:r>
        <w:t xml:space="preserve">Ei parempaa kuin supermarketin kahvi</w:t>
      </w:r>
    </w:p>
    <w:p>
      <w:r>
        <w:rPr>
          <w:b/>
        </w:rPr>
        <w:t xml:space="preserve">Esimerkki 5.1510</w:t>
      </w:r>
    </w:p>
    <w:p>
      <w:r>
        <w:t xml:space="preserve">Minun on käytettävä kahvinkeittimeni seitsemän unssin asetusta tämän kahvin keittämiseen, koska se vaikuttaa meistä "heikolta". Aion kokeilla extra boldia seuraavassa tilauksessamme.</w:t>
      </w:r>
    </w:p>
    <w:p>
      <w:r>
        <w:rPr>
          <w:b/>
        </w:rPr>
        <w:t xml:space="preserve">Tulos</w:t>
      </w:r>
    </w:p>
    <w:p>
      <w:r>
        <w:t xml:space="preserve">Christine Gresock</w:t>
      </w:r>
    </w:p>
    <w:p>
      <w:r>
        <w:rPr>
          <w:b/>
        </w:rPr>
        <w:t xml:space="preserve">Esimerkki 5.1511</w:t>
      </w:r>
    </w:p>
    <w:p>
      <w:r>
        <w:t xml:space="preserve">Kun sain tämän tuotteen, pakkauksessa oli repeämä, joka oli aiheuttanut sen, että juomia oli valunut kaikkialle laatikon sisäpuolelle, jossa ne saapuivat. Tämä ei ole kovin yllättävää, koska se on pakattu sellaiseen muoviin, joka repeää heti auki pienimmästäkin puhkaisusta, mutta se olisi pitänyt pakata huolellisemmin kuljetusta varten. Ehkäpä se olisi kääritty pieneen kuplamuoviin ja teipattu tiukasti, kuten olen nähnyt tehtävän muiden tilaamieni vähemmän hauraiden tuotteiden kanssa. Minua kuitenkin ärsytti erityisesti se, että sitä ei voi palauttaa! Se on aivan törkeää. Erittäin hyvin tyytymätön. Olen nyt yrittänyt tilata samanlaisia helmiäistikkuja Wiltonista &lt;a href="http://www.amazon.com/gp/product/B002N7ST6U"&gt;Wilton Sugar Pearls, White, 5 Oz&lt;/a&gt;, jotka muuten ovat alle puolet halvempia.  Sanottakoon, että yleisesti ottaen kokemukseni Amazonista ja palautuksista ovat olleet erinomaisia. Ne muutamat pakettiin jääneet drageesit olivat kauniita, muodoltaan yhtenäisiä ja maukkaita. Pidän tätä yksittäistapauksena, joka johtuu tämän tuotteen/ sen pakkauksen erityisominaisuuksista. Asiaa olisi kuitenkin voitu käsitellä paremmin.</w:t>
      </w:r>
    </w:p>
    <w:p>
      <w:r>
        <w:rPr>
          <w:b/>
        </w:rPr>
        <w:t xml:space="preserve">Tulos</w:t>
      </w:r>
    </w:p>
    <w:p>
      <w:r>
        <w:t xml:space="preserve">Saapui avattuna/vaurioituneena, eikä sitä saanut palauttaa/vaihtaa.</w:t>
      </w:r>
    </w:p>
    <w:p>
      <w:r>
        <w:rPr>
          <w:b/>
        </w:rPr>
        <w:t xml:space="preserve">Esimerkki 5.1512</w:t>
      </w:r>
    </w:p>
    <w:p>
      <w:r>
        <w:t xml:space="preserve">Ostin nämä siemenet siinä toivossa, että ne olisivat sellaisia, joihin olen tottunut.  Olen pahoillani, että ostin.  Siemenkodat ovat ERITTÄIN pieniä, ne ovat menneen ajan siemeniä, ja ne ovat hieman katkerampia kuin tavallinen kardemumma.  Pettynyt tähän tuotteeseen tältä myyjältä.</w:t>
      </w:r>
    </w:p>
    <w:p>
      <w:r>
        <w:rPr>
          <w:b/>
        </w:rPr>
        <w:t xml:space="preserve">Tulos</w:t>
      </w:r>
    </w:p>
    <w:p>
      <w:r>
        <w:t xml:space="preserve">Ala-arvoinen</w:t>
      </w:r>
    </w:p>
    <w:p>
      <w:r>
        <w:rPr>
          <w:b/>
        </w:rPr>
        <w:t xml:space="preserve">Esimerkki 5.1513</w:t>
      </w:r>
    </w:p>
    <w:p>
      <w:r>
        <w:t xml:space="preserve">Nämä sipsit ovat lievästi sanottuna erittäin mausteisia, kieleni paloi liikaa, kun en pystynyt syömään pientä yksittäistä annospussia loppuun. Niissä on ylivoimainen määrä jotain aasialaista maustetta, ehkä inkivääriä, mutta se on aivan liian voimakas, ja jäljelle jää hyvin epämiellyttävä maku. Ostin 24 pientä pussia, mutta en saanut itseäni pitämään mausta, ja kaikki päätyi roskiin.  Tämä on ehdottomasti siru, joka vetoaa vain tiettyihin makuhermoihin. Pidän kyllä tämän merkin makean sipulin mausta, mutta tämä aasialainen maku oli liikaa hyvää!</w:t>
      </w:r>
    </w:p>
    <w:p>
      <w:r>
        <w:rPr>
          <w:b/>
        </w:rPr>
        <w:t xml:space="preserve">Tulos</w:t>
      </w:r>
    </w:p>
    <w:p>
      <w:r>
        <w:t xml:space="preserve">liikaa hyvää</w:t>
      </w:r>
    </w:p>
    <w:p>
      <w:r>
        <w:rPr>
          <w:b/>
        </w:rPr>
        <w:t xml:space="preserve">Esimerkki 5.1514</w:t>
      </w:r>
    </w:p>
    <w:p>
      <w:r>
        <w:t xml:space="preserve">Popchipsit eivät maistu samalta kuin monet muut vähärasvaiset suolaiset välipalavaihtoehdot.  Ne ovat maultaan kevyitä ja rapeita.  Loistava vaihtoehto perunalastuille.  En ole BBQ-makujen ystävä, mutta pidän merisuolasta ja etikasta, suolasta ja pippurista sekä smetanasta ja sipulista.  Pidän yksittäisistä pusseista - täydellisiä matkalle ja lounaalle.</w:t>
      </w:r>
    </w:p>
    <w:p>
      <w:r>
        <w:rPr>
          <w:b/>
        </w:rPr>
        <w:t xml:space="preserve">Tulos</w:t>
      </w:r>
    </w:p>
    <w:p>
      <w:r>
        <w:t xml:space="preserve">Hyvä rapeus ja kevyt maku</w:t>
      </w:r>
    </w:p>
    <w:p>
      <w:r>
        <w:rPr>
          <w:b/>
        </w:rPr>
        <w:t xml:space="preserve">Esimerkki 5.1515</w:t>
      </w:r>
    </w:p>
    <w:p>
      <w:r>
        <w:t xml:space="preserve">Niille teistä, jotka pitävät/rakastavat mustaa lakritsaa, suosittelen vakavasti tätä tuotetta. syön sitä, koska rakastan mustaa lakritsaa, ja vasta hiljattain huomasin, että nuitionistitkin ovat nyt raportoineet havaitsemistani asioista.  Nämä ovat todisteita siitä, että musta lakritsi on apu niille, joilla on ummetus.  Sitä on muissakin mauissa, mutta lääkinnälliset vaikutukset tulevat vain mustasta.</w:t>
      </w:r>
    </w:p>
    <w:p>
      <w:r>
        <w:rPr>
          <w:b/>
        </w:rPr>
        <w:t xml:space="preserve">Tulos</w:t>
      </w:r>
    </w:p>
    <w:p>
      <w:r>
        <w:t xml:space="preserve">Erinomainen maku ja lääkinnällinen arvo</w:t>
      </w:r>
    </w:p>
    <w:p>
      <w:r>
        <w:rPr>
          <w:b/>
        </w:rPr>
        <w:t xml:space="preserve">Esimerkki 5.1516</w:t>
      </w:r>
    </w:p>
    <w:p>
      <w:r>
        <w:t xml:space="preserve">Olen kokeillut paljon erilaisia K-kuppeja, ja tämä on heikoin K-kuppi-kahvi, jota olen koskaan kokeillut. Sitä ei pitäisi merkitä "Medium Roast", vaan "Warm Water Tasteless" Roast. Harmi, että ostin suuren laatikon. Mitä tuhlausta...</w:t>
      </w:r>
    </w:p>
    <w:p>
      <w:r>
        <w:rPr>
          <w:b/>
        </w:rPr>
        <w:t xml:space="preserve">Tulos</w:t>
      </w:r>
    </w:p>
    <w:p>
      <w:r>
        <w:t xml:space="preserve">Awful</w:t>
      </w:r>
    </w:p>
    <w:p>
      <w:r>
        <w:rPr>
          <w:b/>
        </w:rPr>
        <w:t xml:space="preserve">Esimerkki 5.1517</w:t>
      </w:r>
    </w:p>
    <w:p>
      <w:r>
        <w:t xml:space="preserve">Toistaiseksi olen ehtinyt tehdä vain vohveleita tästä uudesta GF Bisquickistä, mutta ne olivat herkullisia. Joskus gluteenittomien tuotteiden valmistuksessa joutuu käyttämään muita outoja ainesosia tai prosesseja. Nämä vohvelit olivat supernopeita, helppoja ja todella herkullisia. En malta odottaa, että saan tehdä muitakin!</w:t>
      </w:r>
    </w:p>
    <w:p>
      <w:r>
        <w:rPr>
          <w:b/>
        </w:rPr>
        <w:t xml:space="preserve">Tulos</w:t>
      </w:r>
    </w:p>
    <w:p>
      <w:r>
        <w:t xml:space="preserve">Herkullista!</w:t>
      </w:r>
    </w:p>
    <w:p>
      <w:r>
        <w:rPr>
          <w:b/>
        </w:rPr>
        <w:t xml:space="preserve">Esimerkki 5.1518</w:t>
      </w:r>
    </w:p>
    <w:p>
      <w:r>
        <w:t xml:space="preserve">ive kuullut ristiriitaisia arvosteluja tästä... kyllä se tuntuu halpaa... mutta mitä sitten?! vain huolehtia siitä kuin olisit mitään sellaista! ja se kuulostaa täydelliseltä! käytän sitä tallentaa lauluääniä logiikka studio (saan muut laulaa, en voi; mutta ne kuulostavat hämmästyttävältä) ive ei ollut mitään ongelmia sen kanssa ja im super tyytyväinen ostokseen. hyvin rahan arvoinen!</w:t>
      </w:r>
    </w:p>
    <w:p>
      <w:r>
        <w:rPr>
          <w:b/>
        </w:rPr>
        <w:t xml:space="preserve">Tulos</w:t>
      </w:r>
    </w:p>
    <w:p>
      <w:r>
        <w:t xml:space="preserve">paljon parempi kuin luulin</w:t>
      </w:r>
    </w:p>
    <w:p>
      <w:r>
        <w:rPr>
          <w:b/>
        </w:rPr>
        <w:t xml:space="preserve">Esimerkki 5.1519</w:t>
      </w:r>
    </w:p>
    <w:p>
      <w:r>
        <w:t xml:space="preserve">Newman's Own Organics Lamb and Barley New Zealand Ranch Style Dog Treats, 10 Unssia (6 kpl) ei ollut innostuneesti tervetullut kahdelle koirallemme, terrieri-koiralle ja saksanpaimenkoiralle.  Molemmat koirat olivat hieman epäluuloisia, kun ojensin niille Newman's Own Organics Lamb and Barley New Zealand Style Dog -herkkuja 10 unssin 6 kappaleen pakkauksessa. Ehkä herkut olivat liian kuivia.  Myöhemmin koirat mässäilivät niitä kohteliaasti luullakseni, etteivät loukkaa tunteitani.  Maistoin niitä (Newman's Own Organics Lamb and Barley New Zealand Style Dog treats) ja totesin ne herkullisiksi konjakin kera.</w:t>
      </w:r>
    </w:p>
    <w:p>
      <w:r>
        <w:rPr>
          <w:b/>
        </w:rPr>
        <w:t xml:space="preserve">Tulos</w:t>
      </w:r>
    </w:p>
    <w:p>
      <w:r>
        <w:t xml:space="preserve">KOIRANI EIVÄT PITÄNEET SIITÄ</w:t>
      </w:r>
    </w:p>
    <w:p>
      <w:r>
        <w:rPr>
          <w:b/>
        </w:rPr>
        <w:t xml:space="preserve">Esimerkki 5.1520</w:t>
      </w:r>
    </w:p>
    <w:p>
      <w:r>
        <w:t xml:space="preserve">Olen tuntenut itseni erittäin väsyneeksi myöhään iltapäivällä. Ohjelmistoinsinöörinä tämä on täysin mahdotonta hyväksyä! Niinpä kysyin paikallisessa Whole Foods Market -myymälässä tiskillä olevalta mukavalta naiselta jotain, joka antaisi minulle sitä lisäenergiaa, jota tarvitsen selvitäkseni päivästä.  Hän palasi innoissaan epäilyttävän pienen vihreän pullon kanssa. Yli kolme tuntia sen juomisen jälkeen, mitä se olikaan, aivoni toimivat edelleen luonnottomalla nopeudella. Yhteenvetona kokemuksistani: Uskon, että tämä toimii.  Hän selitti, että minun piti juoda runsaasti vettä sen kanssa, mikä minusta henkilökohtaisesti tuntuu auttaneen energiatasoa. Joten jos tunnet olosi väsyneeksi päivän aikana ja vihaat kahvia, kokeile tätä - mieluiten ennen kuin syöt mitään.  Woot!</w:t>
      </w:r>
    </w:p>
    <w:p>
      <w:r>
        <w:rPr>
          <w:b/>
        </w:rPr>
        <w:t xml:space="preserve">Tulos</w:t>
      </w:r>
    </w:p>
    <w:p>
      <w:r>
        <w:t xml:space="preserve">Raketti pullossa</w:t>
      </w:r>
    </w:p>
    <w:p>
      <w:r>
        <w:rPr>
          <w:b/>
        </w:rPr>
        <w:t xml:space="preserve">Esimerkki 5.1521</w:t>
      </w:r>
    </w:p>
    <w:p>
      <w:r>
        <w:t xml:space="preserve">Yleensä leivon tyhjästä, mutta kun näin tämän vaaleanpunaisen limonadikakkusekoituksen ja siihen sopivan kuorrutteen, minun oli pakko kokeilla molempia. Tämä kakku voidaan tehdä kahdella tavalla: munankeltuaisen kanssa tai ilman. Suosittelen keltuaisen kanssa, koska kakusta tulee sen ansiosta mukavan kostea. Tämä kakku olisi yhtä hyvä myös pelkällä valkoisella kuorrutteella tai vain tomusokeripölyllä. Voit valmistaa sen kerros-, kimpale- tai levykakuksi tai kuppikakuksi. Ostin sen äskettäin ruokakaupasta noin 1,80 dollarilla laatikosta, kuorrute oli suunnilleen saman hintainen purkista. Päädyin ostamaan lisää myöhempää varten, sillä uskon, että tämä on vain kausimaku ja Pillsbury vetää sen pois markkinoilta jossain vaiheessa. Jos näin käy, toivon, että he tuovat sen takaisin joka kevät. Siihen asti aion varastoida sitä.</w:t>
      </w:r>
    </w:p>
    <w:p>
      <w:r>
        <w:rPr>
          <w:b/>
        </w:rPr>
        <w:t xml:space="preserve">Tulos</w:t>
      </w:r>
    </w:p>
    <w:p>
      <w:r>
        <w:t xml:space="preserve">Addictive</w:t>
      </w:r>
    </w:p>
    <w:p>
      <w:r>
        <w:rPr>
          <w:b/>
        </w:rPr>
        <w:t xml:space="preserve">Esimerkki 5.1522</w:t>
      </w:r>
    </w:p>
    <w:p>
      <w:r>
        <w:t xml:space="preserve">Gluteenittomuus on siis vaikeaa, varsinkin asuntolassa. Mutta olen oppinut tekemään todella hyvin gluteenittomia pannukakkuja sähköisellä paistinpannulla. Ne ovat tosi herkullisia! Teen myös todella herkullisia juustoisia valkosipulikeksejä. Tämä on taivaallista! Tekee ruokaa, joka muistuttaa "normaalia ruokaa".</w:t>
      </w:r>
    </w:p>
    <w:p>
      <w:r>
        <w:rPr>
          <w:b/>
        </w:rPr>
        <w:t xml:space="preserve">Tulos</w:t>
      </w:r>
    </w:p>
    <w:p>
      <w:r>
        <w:t xml:space="preserve">Käytännön namminess</w:t>
      </w:r>
    </w:p>
    <w:p>
      <w:r>
        <w:rPr>
          <w:b/>
        </w:rPr>
        <w:t xml:space="preserve">Esimerkki 5.1523</w:t>
      </w:r>
    </w:p>
    <w:p>
      <w:r>
        <w:t xml:space="preserve">Ugh, tämä aine voi olla hyväksi minulle, mutta se ei ole houkuttelevaa.  Sekoitin sitä hetken aikaa kaurapuuroon, ja se oli ihan hyvää sillä tavalla (mutta tahmeaa).  Mutta en huomannut mitään selvää vaikutusta ja olen lyttäänyt.</w:t>
      </w:r>
    </w:p>
    <w:p>
      <w:r>
        <w:rPr>
          <w:b/>
        </w:rPr>
        <w:t xml:space="preserve">Tulos</w:t>
      </w:r>
    </w:p>
    <w:p>
      <w:r>
        <w:t xml:space="preserve">vaikea kestää</w:t>
      </w:r>
    </w:p>
    <w:p>
      <w:r>
        <w:rPr>
          <w:b/>
        </w:rPr>
        <w:t xml:space="preserve">Esimerkki 5.1524</w:t>
      </w:r>
    </w:p>
    <w:p>
      <w:r>
        <w:t xml:space="preserve">Tämä tee on ok, mutta se ei ole läheskään yhtä voimakas kuin alkuperäinen tuote, joka oli saatavilla 5-10? Vuosia sitten.</w:t>
      </w:r>
    </w:p>
    <w:p>
      <w:r>
        <w:rPr>
          <w:b/>
        </w:rPr>
        <w:t xml:space="preserve">Tulos</w:t>
      </w:r>
    </w:p>
    <w:p>
      <w:r>
        <w:t xml:space="preserve">Ei alkuperäinen</w:t>
      </w:r>
    </w:p>
    <w:p>
      <w:r>
        <w:rPr>
          <w:b/>
        </w:rPr>
        <w:t xml:space="preserve">Esimerkki 5.1525</w:t>
      </w:r>
    </w:p>
    <w:p>
      <w:r>
        <w:t xml:space="preserve">Etsin toista illallista kokeiltavaksi ja päätin käyttää ylimääräiset rahat tähän.  Ajattelin, että poikani rakastaa kanaa ja mangoja, joten miksei myös tätä. Hän ei ole fani. Hän kärsii puoli purkkia, mutta ei syö koko purkkia loppuun. Luulen, että se oli hieman liian eksoottista hänen 9 kuukauden ikäisille makuhermoilleen.  Jatkamme kokeilua.  Hän rakastaa, rakastaa, rakastaa naudanlihaa ja pinaattia ja melkein itkee, kun purkki on loppu.</w:t>
      </w:r>
    </w:p>
    <w:p>
      <w:r>
        <w:rPr>
          <w:b/>
        </w:rPr>
        <w:t xml:space="preserve">Tulos</w:t>
      </w:r>
    </w:p>
    <w:p>
      <w:r>
        <w:t xml:space="preserve">En valitettavasti ole fani.</w:t>
      </w:r>
    </w:p>
    <w:p>
      <w:r>
        <w:rPr>
          <w:b/>
        </w:rPr>
        <w:t xml:space="preserve">Esimerkki 5.1526</w:t>
      </w:r>
    </w:p>
    <w:p>
      <w:r>
        <w:t xml:space="preserve">Nämä ovat todella herkullisia, varsinkin jos pidät tavallisista perunalastuista. Ainoa huolenaiheeni on, että ne ovat hyvin rasvaisia. Ymmärrän, että ne ovat "kattilasipsejä" ja että ne on "paistettu" (pieniä eriä ja kaikkea), mutta kun avaat pussin (se on toinen asia, erittäin vahva pussi! Tarvitset sakset!), pussin sisäpuolella ja itse sipseissä on öljykerros. Suosittelen pyyhkimistä/pyyhkimistä paperipyyhkeillä ennen nauttimista. Oli miten oli, niissä on herkullinen perunan maku ja erittäin tyydyttävä rapeus. Herkullista!</w:t>
      </w:r>
    </w:p>
    <w:p>
      <w:r>
        <w:rPr>
          <w:b/>
        </w:rPr>
        <w:t xml:space="preserve">Tulos</w:t>
      </w:r>
    </w:p>
    <w:p>
      <w:r>
        <w:t xml:space="preserve">Herkullista!</w:t>
      </w:r>
    </w:p>
    <w:p>
      <w:r>
        <w:rPr>
          <w:b/>
        </w:rPr>
        <w:t xml:space="preserve">Esimerkki 5.1527</w:t>
      </w:r>
    </w:p>
    <w:p>
      <w:r>
        <w:t xml:space="preserve">On kai syy siihen, että tämän sivun ainesosaluettelossa ei mainita, että ensimmäinen ainesosa on transrasva (osittain kovetettu öljy).  Jos olisin tiennyt, en olisi ostanut tätä.  Kuluttajien on äänestettävä dollareillaan ja vältettävä sellaisten tuotteiden ostamista, joiden valmistaja käyttää halpoja ja epäterveellisiä ainesosia.</w:t>
      </w:r>
    </w:p>
    <w:p>
      <w:r>
        <w:rPr>
          <w:b/>
        </w:rPr>
        <w:t xml:space="preserve">Tulos</w:t>
      </w:r>
    </w:p>
    <w:p>
      <w:r>
        <w:t xml:space="preserve">Ensimmäinen ainesosa on transrasva ( osittain kovetettu öljy ).</w:t>
      </w:r>
    </w:p>
    <w:p>
      <w:r>
        <w:rPr>
          <w:b/>
        </w:rPr>
        <w:t xml:space="preserve">Esimerkki 5.1528</w:t>
      </w:r>
    </w:p>
    <w:p>
      <w:r>
        <w:t xml:space="preserve">Kokeilin näitä Stashin jauhemaisia vihreitä teetä ensimmäisen kerran viime kesänä. Tänä keväänä halusin lisää, mutta kauppa, josta sain niitä, ei uskonut, että myyjä pitäisi niitä hallussaan.  Olin iloinen huomatessani, että sain niitä Amazonista. Tilasin koko joukon ja odotan innolla, että saan koko kesän ajan virkistäviä REAL FOOD -juomia helposti valmistettavassa muodossa.</w:t>
      </w:r>
    </w:p>
    <w:p>
      <w:r>
        <w:rPr>
          <w:b/>
        </w:rPr>
        <w:t xml:space="preserve">Tulos</w:t>
      </w:r>
    </w:p>
    <w:p>
      <w:r>
        <w:t xml:space="preserve">Loistava tuote!</w:t>
      </w:r>
    </w:p>
    <w:p>
      <w:r>
        <w:rPr>
          <w:b/>
        </w:rPr>
        <w:t xml:space="preserve">Esimerkki 5.1529</w:t>
      </w:r>
    </w:p>
    <w:p>
      <w:r>
        <w:t xml:space="preserve">Suoraan sanottuna, olin täysin lannistunut tästä tuotteesta, ja minun on vaikea keksiä sanoja kuvaamaan, miksi, mutta ongelma on se, että oranssi SWITCH ei ole paljon menossa sen puolesta, joten siitä ei ole paljon sanottavaa.  Minulle tämä tuote on purkitettua appelsiinimehua ja soodavettä, joka on pakattu trendikkääseen pikku purkkiin.  Ja kuten kaikissa appelsiinimehusäilykkeissä (Blue Bird -merkki ym.), siinä on epämiellyttävä maku, joka muistuttaa, ettei se ole tuorepuristettua mehua.  Kun siihen lisätään tämä kuohuva puoli, se on vain jotenkin, no, siinä.  En voi sanoa, että tämä olisi terveellinen juoma - appelsiinimehussa on hedelmäjuomista korkeimpia sokeripitoisuuksia.  Ja sen hinta tölkkiä kohden on kallis, varsinkin kun sitä vertaa siihen, että sitä voisi valmistaa kotona soodaveden ja tuorepuristetun mehun avulla.  En voi antaa sille yhtä tähteä - varaisin sen jollekin juomakelvottomalle, sillä Amazon vaatii vähintään yhden tähden arvostelun tekemiseen.  Kahden tähden arvioni on siis ymmärrettävä siten, että sitä voi juoda, eikä se ole loukkaavaa, mutta muuta ei voi sanoa.</w:t>
      </w:r>
    </w:p>
    <w:p>
      <w:r>
        <w:rPr>
          <w:b/>
        </w:rPr>
        <w:t xml:space="preserve">Tulos</w:t>
      </w:r>
    </w:p>
    <w:p>
      <w:r>
        <w:t xml:space="preserve">Meh...</w:t>
      </w:r>
    </w:p>
    <w:p>
      <w:r>
        <w:rPr>
          <w:b/>
        </w:rPr>
        <w:t xml:space="preserve">Esimerkki 5.1530</w:t>
      </w:r>
    </w:p>
    <w:p>
      <w:r>
        <w:t xml:space="preserve">Deep River Snacksin verkkosivuilla olevat ainesosat ovat: Perunat, auringonkukkaöljy ja/tai maissiöljy, hera, merisuola, sipulijauhe, sokeri, valkosipulijauhe, torula-hiiva, kuivattu persilja, maltodextrix, rypsiöljy, soijaöljy, rosmariiniuute ja "luonnolliset aromit".  Paljonko valheellisia väitteitä?</w:t>
      </w:r>
    </w:p>
    <w:p>
      <w:r>
        <w:rPr>
          <w:b/>
        </w:rPr>
        <w:t xml:space="preserve">Tulos</w:t>
      </w:r>
    </w:p>
    <w:p>
      <w:r>
        <w:t xml:space="preserve">Valmistajan omien verkkosivujen mukaan näissä ei ole oliiviöljyä!!!!.</w:t>
      </w:r>
    </w:p>
    <w:p>
      <w:r>
        <w:rPr>
          <w:b/>
        </w:rPr>
        <w:t xml:space="preserve">Esimerkki 5.1531</w:t>
      </w:r>
    </w:p>
    <w:p>
      <w:r>
        <w:t xml:space="preserve">Ostin kaksi pussia PopChips-sipsejä Whole Foodsista (Original ja Barbeque) ja rakastin niitä.  Kun menin Amazoniin tilaamaan paljon lisää, pidin ajatuksesta, että pussit ovat yhden annoksen pusseja, enkä isompia pusseja, jotka söisin liian nopeasti.  Tiesin ottavani riskin, mutta kun tilaus tuli, en pitänyt noin puolesta valikoimassa olleista mauista.  Lisäksi vain Originalin ja Barbequen ravintoarvot laskettiin 2 pisteeseen; muut olivat kaikki 3 pistettä.  Pidän edelleen PopCipsistä, mutta ostan vain sellaisia makupusseja, joita tiedän nauttivani enkä joudu tukehtumaan.  Suosittelen kokeilemaan pussin jokaista makua ennen kuin teet suuren tilauksen.</w:t>
      </w:r>
    </w:p>
    <w:p>
      <w:r>
        <w:rPr>
          <w:b/>
        </w:rPr>
        <w:t xml:space="preserve">Tulos</w:t>
      </w:r>
    </w:p>
    <w:p>
      <w:r>
        <w:t xml:space="preserve">Ei välittänyt lajikevalikoimista.</w:t>
      </w:r>
    </w:p>
    <w:p>
      <w:r>
        <w:rPr>
          <w:b/>
        </w:rPr>
        <w:t xml:space="preserve">Esimerkki 5.1532</w:t>
      </w:r>
    </w:p>
    <w:p>
      <w:r>
        <w:t xml:space="preserve">Olen käyttänyt tätä pannukakku- ja vohvelisekoitusta noin 5-6 vuotta, ja minun on sanottava, että tämä on paras.  Vohveleista tulee rapeita ulkoa ja kevyitä ja kuohkeita sisältä.  Olen kokeillut muita sekoituksia, mutta ne eivät vedä vertoja tälle sekoitukselle.  Käytän Waring Pro Waffle Makeria ja vohveleistani tulee aina kauniita.  Noudatan kanisterissa olevia ohjeita, eikä minulla ole koskaan ollut ongelmia tuloksen kanssa.</w:t>
      </w:r>
    </w:p>
    <w:p>
      <w:r>
        <w:rPr>
          <w:b/>
        </w:rPr>
        <w:t xml:space="preserve">Tulos</w:t>
      </w:r>
    </w:p>
    <w:p>
      <w:r>
        <w:t xml:space="preserve">Täydelliset vohvelit</w:t>
      </w:r>
    </w:p>
    <w:p>
      <w:r>
        <w:rPr>
          <w:b/>
        </w:rPr>
        <w:t xml:space="preserve">Esimerkki 5.1533</w:t>
      </w:r>
    </w:p>
    <w:p>
      <w:r>
        <w:t xml:space="preserve">Tuoksu on miellyttävä, ja maku on miellyttävä ja pehmeä, mutta se on hyvin, hyvin heikko.  Halusin todella pitää tästä, koska subscribe and save -palvelussa on saatavilla hyvin vähän, mutta en vain voi suositella sitä.  Jopa pienempiä kuppeja tehdessä se on hyvin heikko.  Aion pysyä Newman's Own Organics Extra Boldissa, joka on minun k-kuppini toistaiseksi.</w:t>
      </w:r>
    </w:p>
    <w:p>
      <w:r>
        <w:rPr>
          <w:b/>
        </w:rPr>
        <w:t xml:space="preserve">Tulos</w:t>
      </w:r>
    </w:p>
    <w:p>
      <w:r>
        <w:t xml:space="preserve">Mukava maku, mutta hyvin heikko</w:t>
      </w:r>
    </w:p>
    <w:p>
      <w:r>
        <w:rPr>
          <w:b/>
        </w:rPr>
        <w:t xml:space="preserve">Esimerkki 5.1534</w:t>
      </w:r>
    </w:p>
    <w:p>
      <w:r>
        <w:t xml:space="preserve">Ostin tämän lahjaksi äidilleni, kun se oli salamakauppa.  Hän oli erittäin tyytyväinen ja rakasti koria.  Hän nautti kekseistä ja mukana olleista teelaaduista.  Lähetettiin nopeasti ja saapui odotetusti.</w:t>
      </w:r>
    </w:p>
    <w:p>
      <w:r>
        <w:rPr>
          <w:b/>
        </w:rPr>
        <w:t xml:space="preserve">Tulos</w:t>
      </w:r>
    </w:p>
    <w:p>
      <w:r>
        <w:t xml:space="preserve">Nopea saapuminen suuri kori!</w:t>
      </w:r>
    </w:p>
    <w:p>
      <w:r>
        <w:rPr>
          <w:b/>
        </w:rPr>
        <w:t xml:space="preserve">Esimerkki 5.1535</w:t>
      </w:r>
    </w:p>
    <w:p>
      <w:r>
        <w:t xml:space="preserve">En välittänyt Kiwi Berry Switchistä. Se oli hyvin makea eikä lainkaan virkistävä. Lisäksi 135 kaloria 8,3 unssin tölkissä sisältää itse asiassa paljon enemmän kaloreita kuin tavallinen limsa. Tiedän, että se on täysin luonnollinen eikä siinä ole HFC:tä (High Fructose Corn Syrup), ja arvostan sitä, mutta siinä ei myöskään ole paljon varsinaista kiivi- tai marjamehua. Juoma on ERITTÄIN makea, mutta makeampi kuin 100-prosenttinen hedelmämehu, makeampi jopa kuin tavallinen tölkillinen limsaa. En voi sanoa, että koskaan ostaisin tätä tuotetta tai suosittelisin sitä kenellekään muulle. Markkinoilla on parempia luonnollisia limuja, samoin kuin parempia 100% luonnollisia mehuja.</w:t>
      </w:r>
    </w:p>
    <w:p>
      <w:r>
        <w:rPr>
          <w:b/>
        </w:rPr>
        <w:t xml:space="preserve">Tulos</w:t>
      </w:r>
    </w:p>
    <w:p>
      <w:r>
        <w:t xml:space="preserve">Aivan liian makea</w:t>
      </w:r>
    </w:p>
    <w:p>
      <w:r>
        <w:rPr>
          <w:b/>
        </w:rPr>
        <w:t xml:space="preserve">Esimerkki 5.1536</w:t>
      </w:r>
    </w:p>
    <w:p>
      <w:r>
        <w:t xml:space="preserve">Starbucksin väki ei liioittele, kun he sanovat, että heidän French Roast -kahvinsa on "Extra Bold".  Itse asiassa heidän pitäisi kutsua sitä "erittäin rohkeaksi"... tai ehkä jopa "räikeän rohkeaksi".  Pakkauksen ohjeissa suositellaan 2 ruokalusikallista kahvia jokaista 6 unssia suodatettua vettä kohti.  Tulos todennäköisesti hajottaa keraamisen mukisi ennen kuin ehdit juoda sen, mutta se ei maistu kovin pahalta... ainakin siihen asti, kunnes katkera jälkimaku alkaa polttaa kurkkua.  Jos heikennät sitä lisäämällä hieman kuumaa vettä, kuten pakkauksessa neuvotaan, kitkerä maku korostuu, aivan kuin kahvi, joka on jäänyt liian pitkään pannuun lämpenemään.  Tätä kahvia voi juoda vain runsaan kerman ja sokerin kera.  Riittävän kerman ja sokerin kanssa French Roast on melko hyvää, mutta en suosittele tätä Starbucksin lajiketta, jos pidät kahvista mustana... ellet halua valvoa viikon ajan.</w:t>
      </w:r>
    </w:p>
    <w:p>
      <w:r>
        <w:rPr>
          <w:b/>
        </w:rPr>
        <w:t xml:space="preserve">Tulos</w:t>
      </w:r>
    </w:p>
    <w:p>
      <w:r>
        <w:t xml:space="preserve">Jos tämä ei herätä teitä, mikään ei herätä.</w:t>
      </w:r>
    </w:p>
    <w:p>
      <w:r>
        <w:rPr>
          <w:b/>
        </w:rPr>
        <w:t xml:space="preserve">Esimerkki 5.1537</w:t>
      </w:r>
    </w:p>
    <w:p>
      <w:r>
        <w:t xml:space="preserve">Mitä voit sanoa tästä tuotteesta. Se on säilyke ravioli ja se ei ole huono nopeaan ateriaan. Et voi odottaa todellista italialaista ravioloa chef boyardee purkista, joten siihen mitä se on, se on hyvä. Säilytän sitä töissä ja syön sitä lounaaksi kerran tai kaksi viikossa. Hinta Amazonissa on erittäin hyvä. Saan sitä ruokakaupasta dollarilla purkki, kun se on myynnissä, tai 1,39 dollarilla, kun se ei ole myynnissä. Tämä oli 12 dollaria ja muutama dollari 12 tölkistä, jotka toimitettiin ovelleni 2 päivässä Prime-ohjelmalla. Tilaan tätä tuotetta uudelleen. Mitä tulee arvosteluihin, joissa sanotaan, että he saivat lommoisia tölkkejä. En saanut yhtään lommoista tölkkiä, mutta se ei tarkoita, etteivätkö muut olisi saaneet. (sivuhuomautuksena, 7-vuotias veljentyttäreni rakastaa tätä tavaraa).</w:t>
      </w:r>
    </w:p>
    <w:p>
      <w:r>
        <w:rPr>
          <w:b/>
        </w:rPr>
        <w:t xml:space="preserve">Tulos</w:t>
      </w:r>
    </w:p>
    <w:p>
      <w:r>
        <w:t xml:space="preserve">Sen hyvä, mutta ei mitään erityistä</w:t>
      </w:r>
    </w:p>
    <w:p>
      <w:r>
        <w:rPr>
          <w:b/>
        </w:rPr>
        <w:t xml:space="preserve">Esimerkki 5.1538</w:t>
      </w:r>
    </w:p>
    <w:p>
      <w:r>
        <w:t xml:space="preserve">Rakastan jauhoja, mutta Amazon lähetti sen kirjan kanssa, joka rikkoi pussin ja teki sotkun. Asiakaspalvelu hoiti ongelman, mutta se oli typerä tapa lähettää tuote.</w:t>
      </w:r>
    </w:p>
    <w:p>
      <w:r>
        <w:rPr>
          <w:b/>
        </w:rPr>
        <w:t xml:space="preserve">Tulos</w:t>
      </w:r>
    </w:p>
    <w:p>
      <w:r>
        <w:t xml:space="preserve">Rakastan tuotetta pettynyt merenkulkuun.</w:t>
      </w:r>
    </w:p>
    <w:p>
      <w:r>
        <w:rPr>
          <w:b/>
        </w:rPr>
        <w:t xml:space="preserve">Esimerkki 5.1539</w:t>
      </w:r>
    </w:p>
    <w:p>
      <w:r>
        <w:t xml:space="preserve">Nämä ovat ainoat kokeilemani kaakaokupit, sillä minulla on melko uusi kone. Ainoa valitukseni on se, että maitosuklaaversion suklaan maku tuntuu kaipaavan hieman lisäpotkua. Lisään kuitenkin yleensä vielä teelusikallisen tavallista kaakaoseosta ja maku on loistava. Piparminttu ja tumma suklaa k-kupit ovat herkullisia. Ehdottomasti kokeilemisen arvoisia näin hyvään hintaan!</w:t>
      </w:r>
    </w:p>
    <w:p>
      <w:r>
        <w:rPr>
          <w:b/>
        </w:rPr>
        <w:t xml:space="preserve">Tulos</w:t>
      </w:r>
    </w:p>
    <w:p>
      <w:r>
        <w:t xml:space="preserve">Melko hyvä</w:t>
      </w:r>
    </w:p>
    <w:p>
      <w:r>
        <w:rPr>
          <w:b/>
        </w:rPr>
        <w:t xml:space="preserve">Esimerkki 5.1540</w:t>
      </w:r>
    </w:p>
    <w:p>
      <w:r>
        <w:t xml:space="preserve">Olen hiljattain alkanut juoda vihreitä smoothieita saadakseni terveellisyyttä, ja olin lukenut, että pellavansiemenillä on loistavia terveysvaikutuksia, kuten verenpaineen ja kolesterolin alentaminen. Lisään joka päivä ruokalusikallisen chia- ja pellavansiemeniä smoothieihini, ja sen jälkeen kun olen juonut hedelmiä ja vihanneksia, oloni on parantunut, laihtunut hieman ja olen lakannut kärsimästä sydämen sykkeistä. Odotan nyt innolla seuraavaa verikokeeni, jotta näen, kuinka hyvin se on auttanut. Suosittelen lämpimästi kaikille, jotka haluavat saada terveenä kaikki luonnollinen tapa!</w:t>
      </w:r>
    </w:p>
    <w:p>
      <w:r>
        <w:rPr>
          <w:b/>
        </w:rPr>
        <w:t xml:space="preserve">Tulos</w:t>
      </w:r>
    </w:p>
    <w:p>
      <w:r>
        <w:t xml:space="preserve">Terveellistä hyvyyttä</w:t>
      </w:r>
    </w:p>
    <w:p>
      <w:r>
        <w:rPr>
          <w:b/>
        </w:rPr>
        <w:t xml:space="preserve">Esimerkki 5.1541</w:t>
      </w:r>
    </w:p>
    <w:p>
      <w:r>
        <w:t xml:space="preserve">Otsikko kertoo sen.  Osa kekseistä saapui suklaa sulana.  Toiset olivat kiinni toisiinsa tai joissa kiekko oli irronnut ja tarttunut kiinni alla olevan keksin suklaapintaan.  Näyttää siltä, että laatikko oli hieman ylikuumentunut ja sitä oli kolhittu jossain matkan varrella.  Täällä oli 65 F, kun paketti toimitettiin.</w:t>
      </w:r>
    </w:p>
    <w:p>
      <w:r>
        <w:rPr>
          <w:b/>
        </w:rPr>
        <w:t xml:space="preserve">Tulos</w:t>
      </w:r>
    </w:p>
    <w:p>
      <w:r>
        <w:t xml:space="preserve">Saapui sulaneena/liimautuneena yhteen</w:t>
      </w:r>
    </w:p>
    <w:p>
      <w:r>
        <w:rPr>
          <w:b/>
        </w:rPr>
        <w:t xml:space="preserve">Esimerkki 5.1542</w:t>
      </w:r>
    </w:p>
    <w:p>
      <w:r>
        <w:t xml:space="preserve">Rakastan tämän tuotteen ideaa, mutta suurempien pillereiden kanssa naudanlihan pilleritaskut on paljon helpompi muotoilla pillerin ympärille kuin kanan. Vaikka koirani rakastavat molempia makuja, bokserini voi helposti syödä pilleritaskun ja sylkeä pillerin ulos kananmakuisen pillerin kanssa, mutta ei tee sitä naudanmakuisen kanssa, koska on helpompi haudata koko pilleri taskuun naudanlihaa käyttäen.  Ne toimivat erinomaisesti pienempien pillereiden kanssa.</w:t>
      </w:r>
    </w:p>
    <w:p>
      <w:r>
        <w:rPr>
          <w:b/>
        </w:rPr>
        <w:t xml:space="preserve">Tulos</w:t>
      </w:r>
    </w:p>
    <w:p>
      <w:r>
        <w:t xml:space="preserve">Sue</w:t>
      </w:r>
    </w:p>
    <w:p>
      <w:r>
        <w:rPr>
          <w:b/>
        </w:rPr>
        <w:t xml:space="preserve">Esimerkki 5.1543</w:t>
      </w:r>
    </w:p>
    <w:p>
      <w:r>
        <w:t xml:space="preserve">Erittäin mukava tuote.  Se ei ole mikään Mounds-patukka, mutta se auttaa tyydyttämään halun.</w:t>
      </w:r>
    </w:p>
    <w:p>
      <w:r>
        <w:rPr>
          <w:b/>
        </w:rPr>
        <w:t xml:space="preserve">Tulos</w:t>
      </w:r>
    </w:p>
    <w:p>
      <w:r>
        <w:t xml:space="preserve">kookospatukat</w:t>
      </w:r>
    </w:p>
    <w:p>
      <w:r>
        <w:rPr>
          <w:b/>
        </w:rPr>
        <w:t xml:space="preserve">Esimerkki 5.1544</w:t>
      </w:r>
    </w:p>
    <w:p>
      <w:r>
        <w:t xml:space="preserve">Tämä oli ensimmäinen ostokseni tästä vedestä.  Se maistuu hyvältä ja pullot ovat paksumpia kuin useimmat.  Lisäksi kaikki pitävät tuosta nimestä...haha</w:t>
      </w:r>
    </w:p>
    <w:p>
      <w:r>
        <w:rPr>
          <w:b/>
        </w:rPr>
        <w:t xml:space="preserve">Tulos</w:t>
      </w:r>
    </w:p>
    <w:p>
      <w:r>
        <w:t xml:space="preserve">Hyvältä maistuva vesi</w:t>
      </w:r>
    </w:p>
    <w:p>
      <w:r>
        <w:rPr>
          <w:b/>
        </w:rPr>
        <w:t xml:space="preserve">Esimerkki 5.1545</w:t>
      </w:r>
    </w:p>
    <w:p>
      <w:r>
        <w:t xml:space="preserve">Vauvani rakastaa riisiä ja linssejä, ja se on yksi hänen lempiruokaansa.  Jos olemme menossa jonnekin, en voi lämmittää ruokaa, hän syö tämän kylmänä.</w:t>
      </w:r>
    </w:p>
    <w:p>
      <w:r>
        <w:rPr>
          <w:b/>
        </w:rPr>
        <w:t xml:space="preserve">Tulos</w:t>
      </w:r>
    </w:p>
    <w:p>
      <w:r>
        <w:t xml:space="preserve">Suuri</w:t>
      </w:r>
    </w:p>
    <w:p>
      <w:r>
        <w:rPr>
          <w:b/>
        </w:rPr>
        <w:t xml:space="preserve">Esimerkki 5.1546</w:t>
      </w:r>
    </w:p>
    <w:p>
      <w:r>
        <w:t xml:space="preserve">Tämä tuote on auttanut ystävämme syömään jälleen.  Hän on menossa yliopistoon ja syömisen löytäminen on ollut vaikeaa. Lähetämme hänelle joka kuukausi tarvikkeet, joten nyt hän voi tehdä itse ruokaa eikä sairastu!</w:t>
      </w:r>
    </w:p>
    <w:p>
      <w:r>
        <w:rPr>
          <w:b/>
        </w:rPr>
        <w:t xml:space="preserve">Tulos</w:t>
      </w:r>
    </w:p>
    <w:p>
      <w:r>
        <w:t xml:space="preserve">Hyvä keliaakikoille</w:t>
      </w:r>
    </w:p>
    <w:p>
      <w:r>
        <w:rPr>
          <w:b/>
        </w:rPr>
        <w:t xml:space="preserve">Esimerkki 5.1547</w:t>
      </w:r>
    </w:p>
    <w:p>
      <w:r>
        <w:t xml:space="preserve">Tämä on huonointa tavaraa, jota olen koskaan yrittänyt juoda. Se on jopa pahempaa kuin se kamala kama, jota tulee niistä automaateista, joissa kuppi putoaa alas ja täyttää sen. Kokeilin sitä Keurig-koneeni eri kuppikokoasetuksilla ja se vain muuttuu huonosta kamalaksi, kun siirrytään suuremmasta koosta pienimpään.  Se on täyttä rahan tuhlausta.  Kokeilin juuri toista samanlaista merkkiä, eikä sekään ole hyvä. Jos pidät suklaavedestä, osta nämä. Jos sinulla on mielessäsi, että ostat "kuumaa suklaata", jossa on maitomainen tai kermainen maku... sitä tämä ei ole.  Yäk!</w:t>
      </w:r>
    </w:p>
    <w:p>
      <w:r>
        <w:rPr>
          <w:b/>
        </w:rPr>
        <w:t xml:space="preserve">Tulos</w:t>
      </w:r>
    </w:p>
    <w:p>
      <w:r>
        <w:t xml:space="preserve">Yäk! Saat suklaanmakuista vettä. Ei ollenkaan hyvää!</w:t>
      </w:r>
    </w:p>
    <w:p>
      <w:r>
        <w:rPr>
          <w:b/>
        </w:rPr>
        <w:t xml:space="preserve">Esimerkki 5.1548</w:t>
      </w:r>
    </w:p>
    <w:p>
      <w:r>
        <w:t xml:space="preserve">kuluttajalaboratorio raportoi, että dogswell happy hipsissä kondroitiinipitoisuus ei ole hyväksyttävä, liian alhainen.</w:t>
      </w:r>
    </w:p>
    <w:p>
      <w:r>
        <w:rPr>
          <w:b/>
        </w:rPr>
        <w:t xml:space="preserve">Tulos</w:t>
      </w:r>
    </w:p>
    <w:p>
      <w:r>
        <w:t xml:space="preserve">kuluttaja laboratorio raportti dogswell onnellinen lonkat</w:t>
      </w:r>
    </w:p>
    <w:p>
      <w:r>
        <w:rPr>
          <w:b/>
        </w:rPr>
        <w:t xml:space="preserve">Esimerkki 5.1549</w:t>
      </w:r>
    </w:p>
    <w:p>
      <w:r>
        <w:t xml:space="preserve">Olen kokeillut muutamaa muuta pannukakkusekoitusta, ja ne ovat olleet kamalia, mutta tämä on todella hyvää. Minun pitäisi ostaa yhtiön osakkeita, koska ihmiset ostavat tätä tuotetta varmasti.</w:t>
      </w:r>
    </w:p>
    <w:p>
      <w:r>
        <w:rPr>
          <w:b/>
        </w:rPr>
        <w:t xml:space="preserve">Tulos</w:t>
      </w:r>
    </w:p>
    <w:p>
      <w:r>
        <w:t xml:space="preserve">Todella hyvä yhdistelmä</w:t>
      </w:r>
    </w:p>
    <w:p>
      <w:r>
        <w:rPr>
          <w:b/>
        </w:rPr>
        <w:t xml:space="preserve">Esimerkki 5.1550</w:t>
      </w:r>
    </w:p>
    <w:p>
      <w:r>
        <w:t xml:space="preserve">Rakastan viinatäytteisiä suklaita.  Sain nämä lahjaksi, eikä geelimäinen likööri ollut kovin vahvaa.  Oli melkein kuin likööri olisi leikattu makealla siirapilla ja kaikki alkoholi olisi keitetty pois. Pieni lapsi ei saisi näistä edes huumaa.  Itse suklaa oli ihan hyvää - parempaa kuin Hershey's ja Nestle, mutta ei yhtä hyvää kuin Godiva tai Lindt.</w:t>
      </w:r>
    </w:p>
    <w:p>
      <w:r>
        <w:rPr>
          <w:b/>
        </w:rPr>
        <w:t xml:space="preserve">Tulos</w:t>
      </w:r>
    </w:p>
    <w:p>
      <w:r>
        <w:t xml:space="preserve">Missä viina on?</w:t>
      </w:r>
    </w:p>
    <w:p>
      <w:r>
        <w:rPr>
          <w:b/>
        </w:rPr>
        <w:t xml:space="preserve">Esimerkki 5.1551</w:t>
      </w:r>
    </w:p>
    <w:p>
      <w:r>
        <w:t xml:space="preserve">Kuten muutkin arvostelijat, syön harvoin keksejä, koska minulla on anafylaktinen reaktio vehnälle/gluteenille. Siksi yleensä "rakastan" kaikkia keksejä, joille en ole allerginen. Nämä ovat poikkeus. Maku on mieto ja ohimenevä. Koostumus on kuin hiekkaa ja jättää suuhun kuivan tunteen. Nämä keksit sopivat vain laihdutukseen, koska ne ovat yksinkertaisesti syömäkelvottomia. Blah.</w:t>
      </w:r>
    </w:p>
    <w:p>
      <w:r>
        <w:rPr>
          <w:b/>
        </w:rPr>
        <w:t xml:space="preserve">Tulos</w:t>
      </w:r>
    </w:p>
    <w:p>
      <w:r>
        <w:t xml:space="preserve">Gluteeniton Ewweee.</w:t>
      </w:r>
    </w:p>
    <w:p>
      <w:r>
        <w:rPr>
          <w:b/>
        </w:rPr>
        <w:t xml:space="preserve">Esimerkki 5.1552</w:t>
      </w:r>
    </w:p>
    <w:p>
      <w:r>
        <w:t xml:space="preserve">Evästeet tulivat sinetöityinä ja vaikuttavat laadukkailta ainesosiltaan.  Ainoa asia on, että ne eivät vain maistu kovin hyvältä. Tyttöystäväni ja minä ajattelimme, että nämä voisivat olla hyvä jälkiruokavaihtoehto Paleo-ruokavaliota noudattaessamme, mutta kokeiltuamme yhtä lajia parin päivän aikana emme vain huomaa palaavamme hakemaan lisää.  Haluaisin mieluummin olla syömättä jälkiruokaa ja todella tarkistaa sen laatikon huijauspäivänä kuin jäädä haluamaan lisää näiden syömisen jälkeen.  Jos sinulla on todellinen gluteeniallergia, ehkä tämä on hyvä vaihtoehto sinulle, mutta minä en usko siihen.</w:t>
      </w:r>
    </w:p>
    <w:p>
      <w:r>
        <w:rPr>
          <w:b/>
        </w:rPr>
        <w:t xml:space="preserve">Tulos</w:t>
      </w:r>
    </w:p>
    <w:p>
      <w:r>
        <w:t xml:space="preserve">Ihan hyvä, kun on kiire - ei hyvä</w:t>
      </w:r>
    </w:p>
    <w:p>
      <w:r>
        <w:rPr>
          <w:b/>
        </w:rPr>
        <w:t xml:space="preserve">Esimerkki 5.1553</w:t>
      </w:r>
    </w:p>
    <w:p>
      <w:r>
        <w:t xml:space="preserve">Huomaa, että vaikka koirat rakastavat näitä herkkuja, ne ovat saattaneet aiheuttaa äskettäin selittämättömän sairauden 9 kuukauden ikäiselle mastiffipennullemme. Se sai 1-2 kana-herkkua päivässä noin viikon ajan, ja sitten se muuttui yhtäkkiä hyvin vaisuksi, oksenteli ja ripuloi, eikä sillä ollut ruokahalua, paitsi että se söi vain näitä herkkuja ja joi vettä. Eläinlääkäri uskoo, että se toipuu kyllä, mutta kehotti meitä lopettamaan niiden syöttämisen koirillemme. Nämä ovat edelleen "Made in China", ja vuonna 2007 raportit osoittivat, että koirat sairastuivat näistä ja muista merkkituotteista, ja tapauksia on raportoitu vielä tänäkin päivänä. Olkaa vain varovaisia ja tarkkailkaa lemmikkejänne tarkasti, jos syötätte niille näitä. Me emme enää syötä näitä koirillemme, koskaan. Toivomme, että Dogswell valmistaisi näitä jälleen Yhdysvalloissa.</w:t>
      </w:r>
    </w:p>
    <w:p>
      <w:r>
        <w:rPr>
          <w:b/>
        </w:rPr>
        <w:t xml:space="preserve">Tulos</w:t>
      </w:r>
    </w:p>
    <w:p>
      <w:r>
        <w:t xml:space="preserve">Valmistettu Kiinassa! Koirani sairastui pahasti...</w:t>
      </w:r>
    </w:p>
    <w:p>
      <w:r>
        <w:rPr>
          <w:b/>
        </w:rPr>
        <w:t xml:space="preserve">Esimerkki 5.1554</w:t>
      </w:r>
    </w:p>
    <w:p>
      <w:r>
        <w:t xml:space="preserve">Käytin lähes 4,00 dollaria jokaisesta kuutiosta, joka osoittautui 16oz-kokoiseksi.  Tiedän, että tarkemmin tarkasteltuna siinä lukee niin, mutta oletin, että se oli 3 lb:n kokoinen, koska se koko on 3,99 dollaria ruokakaupassa.  Ja maksoin juuri saman verran 1lb:n koosta?!  Hävetkää Amazon.  Tai vielä parempi, häpeä minua.  Myös viimeinen käyttöpäivä lähestyy nopeasti, joten en ole edes varma, käytänkö nämä kuukaudessa.  Olin hyvin pettynyt sekä hintaan että vanhenemispäivään.  Minulla oli sama ongelma hiljattain ostamieni auringonkukansiementen kanssa, ne vanhentuivat ennen kuin baseball-kausi edes alkoi.  Sain kuitenkin sen, mistä maksoin... se on vain minun virheeni, kun en tajunnut, että koko ei ollut se, mitä luulin saavani.  Kuka maksaisi tuon hinnan 1lb:n koosta?</w:t>
      </w:r>
    </w:p>
    <w:p>
      <w:r>
        <w:rPr>
          <w:b/>
        </w:rPr>
        <w:t xml:space="preserve">Tulos</w:t>
      </w:r>
    </w:p>
    <w:p>
      <w:r>
        <w:t xml:space="preserve">Paljon ylihintainen kokoonsa nähden</w:t>
      </w:r>
    </w:p>
    <w:p>
      <w:r>
        <w:rPr>
          <w:b/>
        </w:rPr>
        <w:t xml:space="preserve">Esimerkki 5.1555</w:t>
      </w:r>
    </w:p>
    <w:p>
      <w:r>
        <w:t xml:space="preserve">Annoin sen tyttärelleni, joka käyttää sitä resepteissä, mutta minä halusin käyttää sitä smoothieissa.  Se maistui minulle liian pahalta.</w:t>
      </w:r>
    </w:p>
    <w:p>
      <w:r>
        <w:rPr>
          <w:b/>
        </w:rPr>
        <w:t xml:space="preserve">Tulos</w:t>
      </w:r>
    </w:p>
    <w:p>
      <w:r>
        <w:t xml:space="preserve">maistui yuk</w:t>
      </w:r>
    </w:p>
    <w:p>
      <w:r>
        <w:rPr>
          <w:b/>
        </w:rPr>
        <w:t xml:space="preserve">Esimerkki 5.1556</w:t>
      </w:r>
    </w:p>
    <w:p>
      <w:r>
        <w:t xml:space="preserve">Laatikossa on vain pastaa ja kuivunutta kastiketta. Ei tonnikalaa!!!  Jos näet sanat lusikassa laatikon oikeassa alareunassa, siinä lukee: "Lisää vain tonnikalaa".  Tuotteet siis tekevät VÄÄRÄN VÄITTEEN !!!! Hävetkää, Annie.</w:t>
      </w:r>
    </w:p>
    <w:p>
      <w:r>
        <w:rPr>
          <w:b/>
        </w:rPr>
        <w:t xml:space="preserve">Tulos</w:t>
      </w:r>
    </w:p>
    <w:p>
      <w:r>
        <w:t xml:space="preserve">EI TUNAA!!! VÄÄRÄ VÄITYS !!</w:t>
      </w:r>
    </w:p>
    <w:p>
      <w:r>
        <w:rPr>
          <w:b/>
        </w:rPr>
        <w:t xml:space="preserve">Esimerkki 5.1557</w:t>
      </w:r>
    </w:p>
    <w:p>
      <w:r>
        <w:t xml:space="preserve">Nämä keksit ovat naurettavia.  Ne ovat aivan yhtä herkullisia kuin ... no... mikä tahansa suosittu suklaa-sandwich-kermalla-keskellä-keksi, jonka voitte kuvitella :)  Kun verrataan niitä, ne ovat annoskooltaan hieman suurempia (2g isompia), ja silti niissä on noin 10 kaloria vähemmän, sama rasva-, sokeri- ja hiilihydraattipitoisuus, mutta 25 % vähemmän tyydyttyneitä rasvoja, kolme kertaa enemmän kuitua, ja ne ovat PALJON ravitsevampia (paljon vitamiineja, kivennäisaineita jne.). Lisäksi sinun ei tarvitse syödä kolmea keksiä, voit syödä vain yhden tai kaksi (onnea matkaan).  Kaikki, jotka ovat tulleet luokseni, ovat pyytäneet päästä maistamaan yhtä, ja he ovat olleet hulluna niihin.  Jos kaipaat jotain makeaa aterian jälkeen ja haluat silti laittaa kehoosi hyviä asioita, tulet ehdottomasti rakastamaan näitä keksejä. Herkullista naposteltavaa, eikä mitään outoa jälkimakua (toisin kuin WhoNun suklaakeksit).  Vain makeaa, suklaista, Oreo-maista herkkua.  Sanon kuitenkin, että en voi eläessäni ymmärtää, miksi ne ovat niin kalliita Amazonissa. Ehkä siksi, että niitä ei ole vielä kaikissa ruokakaupoissa, joten kun ne yhdistetään toimituskuluihin, Amazon voi veloittaa hieman enemmän?  Kuka tietää. Tiedän, että ostin ne täältä mukavuuden vuoksi, ja olen niin iloinen, että sain kolme laatikkoa.  Tiedän, että voit löytää niitä ShopRitestä tai WalMartista noin 3 dollarilla. Missä ikinä päädytkin niitä hankkimaan, nauti!</w:t>
      </w:r>
    </w:p>
    <w:p>
      <w:r>
        <w:rPr>
          <w:b/>
        </w:rPr>
        <w:t xml:space="preserve">Tulos</w:t>
      </w:r>
    </w:p>
    <w:p>
      <w:r>
        <w:t xml:space="preserve">HERKULLISTA!!!</w:t>
      </w:r>
    </w:p>
    <w:p>
      <w:r>
        <w:rPr>
          <w:b/>
        </w:rPr>
        <w:t xml:space="preserve">Esimerkki 5.1558</w:t>
      </w:r>
    </w:p>
    <w:p>
      <w:r>
        <w:t xml:space="preserve">Miksei Townhouse voi kerrankin tehdä keksejä oikein? Muistatteko sen kauhun tunteen, jonka tunsitte, kun yövyitte ystävän luona ja heillä oli merkkejä/ruokia, jotka eivät kuulu teidän maailmaanne? Sellaista tunnetta nämä keksit herättävät. Hieman liian rapea, hieman liian "paistettu", hieman liikaa oliiviöljyä/maustetta (kyllä, vaikka laatikossa ilmoitetaankin oliiviöljystä ja merisuolasta, siinä on valkosipulia ja sipulia). Hei, jos näet nämä seuraavassa yökyläilyssäsi, keksi jokin epämääräinen tekosyy, jossa viitataan hämäräperäisiin ruoka-aineallergioihin, ja pakene.</w:t>
      </w:r>
    </w:p>
    <w:p>
      <w:r>
        <w:rPr>
          <w:b/>
        </w:rPr>
        <w:t xml:space="preserve">Tulos</w:t>
      </w:r>
    </w:p>
    <w:p>
      <w:r>
        <w:t xml:space="preserve">Flatbread-keksejä - Finesse = Flat Crackers (litteitä keksejä)</w:t>
      </w:r>
    </w:p>
    <w:p>
      <w:r>
        <w:rPr>
          <w:b/>
        </w:rPr>
        <w:t xml:space="preserve">Esimerkki 5.1559</w:t>
      </w:r>
    </w:p>
    <w:p>
      <w:r>
        <w:t xml:space="preserve">Suuri varastointi ja muutaman vaatekaapissa pitäminen. Tykkään ostaa tavaroita irtotavarana, ja tämä oli hyvä tarjous ja tuoksuu myös hyvältä.</w:t>
      </w:r>
    </w:p>
    <w:p>
      <w:r>
        <w:rPr>
          <w:b/>
        </w:rPr>
        <w:t xml:space="preserve">Tulos</w:t>
      </w:r>
    </w:p>
    <w:p>
      <w:r>
        <w:t xml:space="preserve">Hyvä hinta, hyvä varastointiin!</w:t>
      </w:r>
    </w:p>
    <w:p>
      <w:r>
        <w:rPr>
          <w:b/>
        </w:rPr>
        <w:t xml:space="preserve">Esimerkki 5.1560</w:t>
      </w:r>
    </w:p>
    <w:p>
      <w:r>
        <w:t xml:space="preserve">Rakastan makua, mutta 24 kuppia sisältävässä laatikossa 12 kuppia oli epämuodostuneita/sulaneita, aivan kuin ne olisivat olleet alttiina kuumuudelle täytön aikana.  Mieheni käytti kahta niistä, joissa ei ollut vikaa, joten en palauta niitä, mutta toivoisin, että laadunvalvonta olisi huomannut tämän.  Kyseiset k-kupit ovat niin epämuodostuneita, etteivät ne mahdu Keurigin tilaan.</w:t>
      </w:r>
    </w:p>
    <w:p>
      <w:r>
        <w:rPr>
          <w:b/>
        </w:rPr>
        <w:t xml:space="preserve">Tulos</w:t>
      </w:r>
    </w:p>
    <w:p>
      <w:r>
        <w:t xml:space="preserve">K-kupit epämuodostuneet ja käyttökelvottomat.</w:t>
      </w:r>
    </w:p>
    <w:p>
      <w:r>
        <w:rPr>
          <w:b/>
        </w:rPr>
        <w:t xml:space="preserve">Esimerkki 5.1561</w:t>
      </w:r>
    </w:p>
    <w:p>
      <w:r>
        <w:t xml:space="preserve">Minulla ei ole vielä ollut kissaa, joka olisi pitänyt tästä.  Se on vain vähän liian mielenkiintoinen niille, luulisin.  Se tuoksuu pahalta, mutta luulen, että se on vain maku, joka saa ne todella innostumaan.  Nykyinen kissani ei koske siihen - se saattaa syödä pari suupalaa, jos sillä on TODELLA nälkä, mutta heitän sen aina pois.  Tämä on jauhettua, joten jos kissasi pitää paloista, älä kokeile tätä.</w:t>
      </w:r>
    </w:p>
    <w:p>
      <w:r>
        <w:rPr>
          <w:b/>
        </w:rPr>
        <w:t xml:space="preserve">Tulos</w:t>
      </w:r>
    </w:p>
    <w:p>
      <w:r>
        <w:t xml:space="preserve">Tarvitsee parannusta</w:t>
      </w:r>
    </w:p>
    <w:p>
      <w:r>
        <w:rPr>
          <w:b/>
        </w:rPr>
        <w:t xml:space="preserve">Esimerkki 5.1562</w:t>
      </w:r>
    </w:p>
    <w:p>
      <w:r>
        <w:t xml:space="preserve">Jotta saisin tehtyä kunnon kupillisen kahvia, minun on käytettävä kahta kahvipatruunaa kerrallaan. Pidän enemmän vahvasta kahvista, vaikka se olisikin kofeiiniton. Mitä tapahtui Senseon kofeiinittomalle kahville?</w:t>
      </w:r>
    </w:p>
    <w:p>
      <w:r>
        <w:rPr>
          <w:b/>
        </w:rPr>
        <w:t xml:space="preserve">Tulos</w:t>
      </w:r>
    </w:p>
    <w:p>
      <w:r>
        <w:t xml:space="preserve">Mitä tapahtui Senseon kofeiinittomalle kahville?</w:t>
      </w:r>
    </w:p>
    <w:p>
      <w:r>
        <w:rPr>
          <w:b/>
        </w:rPr>
        <w:t xml:space="preserve">Esimerkki 5.1563</w:t>
      </w:r>
    </w:p>
    <w:p>
      <w:r>
        <w:t xml:space="preserve">Kokeilimme näitä sipsejä, koska DR. OZ oli suositellut niitä ohjelmassaan terveellisempänä perunalastuvaihtoehtona.  Koko perheeni rakastaa niitä, emme ole löytäneet makua, josta emme pitäisi.  Nämä ovat PALJON parempia kuin mitkään paistetut sipsit.  Kokeile niitä, etkä tule pettymään!</w:t>
      </w:r>
    </w:p>
    <w:p>
      <w:r>
        <w:rPr>
          <w:b/>
        </w:rPr>
        <w:t xml:space="preserve">Tulos</w:t>
      </w:r>
    </w:p>
    <w:p>
      <w:r>
        <w:t xml:space="preserve">Loistava välipala!</w:t>
      </w:r>
    </w:p>
    <w:p>
      <w:r>
        <w:rPr>
          <w:b/>
        </w:rPr>
        <w:t xml:space="preserve">Esimerkki 5.1564</w:t>
      </w:r>
    </w:p>
    <w:p>
      <w:r>
        <w:t xml:space="preserve">Olin järkyttynyt nähdessäni, että näiden Jelly Bellyjen irtoversio on vain pahvilaatikossa, ei muovia, ei mitään. Ei vaikuta kovin hygieeniseltä. Koska en avannut laatikkoa muutamaan kuukauteen, Jelly Bellyt pehmenivät ja kiteytyivät [tietämättäni], koska asumme kosteassa ilmastossa. Hmmm....pitää vain olla tietoinen siitä, että pakkausta pitäisi päivittää.</w:t>
      </w:r>
    </w:p>
    <w:p>
      <w:r>
        <w:rPr>
          <w:b/>
        </w:rPr>
        <w:t xml:space="preserve">Tulos</w:t>
      </w:r>
    </w:p>
    <w:p>
      <w:r>
        <w:t xml:space="preserve">hieman yllättynyt</w:t>
      </w:r>
    </w:p>
    <w:p>
      <w:r>
        <w:rPr>
          <w:b/>
        </w:rPr>
        <w:t xml:space="preserve">Esimerkki 5.1565</w:t>
      </w:r>
    </w:p>
    <w:p>
      <w:r>
        <w:t xml:space="preserve">Nämä ovat kaura-suklaa-kookospatukoita. Nämä ovat pehmeät, keksimäiset patukat, jotka ovat vehnä- ja gluteenittomia ja joissa ei ole maitotuotteita. Niissä on myös Omega 3 -rasvahappoja, täysjyväviljaa eikä transrasvoja.  Patukat maistuvat aika hyviltä, vaikka en oikein maistanutkaan niissä kookosta. Niissä oli ripaus suklaata ilman, että ne olivat liian voimakkaita. Kaura oli kaurahiutaletta, mutta se ei ollut ylivoimaista kuten joissakin myslipatukoissa. Patukka on noin kaksi kertaa kolme tuumaa, ja se on täydellinen pieni välipala.  Huonona puolena on, että patukat ovat todella murenevia, melkein kuin mikään ei pitäisi niitä kasassa. Tämän vuoksi minun oli pidettävä niitä astiassa, jotta voin kuljettaa niitä eväspussissani.  Patukat ovat todella pieniä ja niissä on 180 kaloria. Ja lopuksi, viiden patukan normaalihinta Amazonissa on 30 dollaria, mutta nyt ne on alennettu 24 dollariin. Vaikka ne saattavat maistua hyvältä, en aio ostaa näitä. Se on aivan liikaa rahaa kolmesta tai neljästä suupalasta erittäin murenevaa keksiä.  Shawn Kovacich Achieving Kicking Excellence -kirjan ja DVD-sarjan kirjoittaja.</w:t>
      </w:r>
    </w:p>
    <w:p>
      <w:r>
        <w:rPr>
          <w:b/>
        </w:rPr>
        <w:t xml:space="preserve">Tulos</w:t>
      </w:r>
    </w:p>
    <w:p>
      <w:r>
        <w:t xml:space="preserve">Maistuu hyvältä, mutta hinta on naurettava.</w:t>
      </w:r>
    </w:p>
    <w:p>
      <w:r>
        <w:rPr>
          <w:b/>
        </w:rPr>
        <w:t xml:space="preserve">Esimerkki 5.1566</w:t>
      </w:r>
    </w:p>
    <w:p>
      <w:r>
        <w:t xml:space="preserve">Juo muita merkkejä, joita tarjoillaan lähikahvilassasi, jos sinun on pakko, mutta varmista, että sinulla on kotona Weaver's Peru Organic Whole Bean -kahvia, jota voit tarjota ystävillesi ja perheellesi, jotka ansaitsevat parasta kahvia.  Ja kun menet takaisin siihen nurkkakahvilaan, jossa ihmiset juovat keskivertokahvia, koska eivät tiedä paremmasta, ota mukaasi matkamuki, joka on täytetty Weaver's-kahvilla kotoa, ja nauti aidosta Cup of Joesta.  Öh, Weaver's.</w:t>
      </w:r>
    </w:p>
    <w:p>
      <w:r>
        <w:rPr>
          <w:b/>
        </w:rPr>
        <w:t xml:space="preserve">Tulos</w:t>
      </w:r>
    </w:p>
    <w:p>
      <w:r>
        <w:t xml:space="preserve">Hemmottele itseäsi parhaalla kahvilla!</w:t>
      </w:r>
    </w:p>
    <w:p>
      <w:r>
        <w:rPr>
          <w:b/>
        </w:rPr>
        <w:t xml:space="preserve">Esimerkki 5.1567</w:t>
      </w:r>
    </w:p>
    <w:p>
      <w:r>
        <w:t xml:space="preserve">Vanhojen Beer Nutsin maku on lähes kokonaan kadonnut. Beer Nutsit ovat nyt pelkkiä espanjalaisia maapähkinöitä, joissa on hieman makua, jota tuskin on havaittavissa. Erittäin suuri pettymys.</w:t>
      </w:r>
    </w:p>
    <w:p>
      <w:r>
        <w:rPr>
          <w:b/>
        </w:rPr>
        <w:t xml:space="preserve">Tulos</w:t>
      </w:r>
    </w:p>
    <w:p>
      <w:r>
        <w:t xml:space="preserve">Maku on kadonnut</w:t>
      </w:r>
    </w:p>
    <w:p>
      <w:r>
        <w:rPr>
          <w:b/>
        </w:rPr>
        <w:t xml:space="preserve">Esimerkki 5.1568</w:t>
      </w:r>
    </w:p>
    <w:p>
      <w:r>
        <w:t xml:space="preserve">Tämä tuote on kiva ja hinta on kohdallaan, mutta se ei todellakaan ole sveitsiläistä suklaata.  Siinä ei vain ole sitä todellista syvää suklaan makua.</w:t>
      </w:r>
    </w:p>
    <w:p>
      <w:r>
        <w:rPr>
          <w:b/>
        </w:rPr>
        <w:t xml:space="preserve">Tulos</w:t>
      </w:r>
    </w:p>
    <w:p>
      <w:r>
        <w:t xml:space="preserve">Ei Swisshot-suklaa</w:t>
      </w:r>
    </w:p>
    <w:p>
      <w:r>
        <w:rPr>
          <w:b/>
        </w:rPr>
        <w:t xml:space="preserve">Esimerkki 5.1569</w:t>
      </w:r>
    </w:p>
    <w:p>
      <w:r>
        <w:t xml:space="preserve">Ensinnäkin, en ostanut tätä tuotetta Amazonin kautta, vaan paikallisesta ruokakaupasta, joten arvosteluni kuvastaa vain itse tuotetta, ei Amazonia millään tavalla.  Ostin tämän viime viikolla, enkä ole koskaan aiemmin kokeillut kookosvettä, mutta olen kuullut hyviä asioita.  Maku oli melkein kuin kosteana ja pitkään auringossa olleiden nurmikonleikkuujätteiden tuoksu.  Maistui pahanmakuiselta ja siinä oli heikko homeen haju.  En tiennyt, oliko sen tarkoitus maistua tuolta vai ei, koska en ollut koskaan ennen kokeillut sitä, mutta maksamalla niin paljon kuin maksoin, tunsin velvollisuudekseni juoda sen loppuun.  Olen ollut sairas noin viikon ajan sen juomisen jälkeen.  En tiedä oliko se vain sattumaa vai syy.  Lähetin O.N.E.:n asiakaspalveluun sähköpostia sinä päivänä, kun join sen, ja kysyin, oliko sen tarkoitus maistua tuolta vai sainko huonon erän, eivätkä he ole vieläkään vastanneet minulle.</w:t>
      </w:r>
    </w:p>
    <w:p>
      <w:r>
        <w:rPr>
          <w:b/>
        </w:rPr>
        <w:t xml:space="preserve">Tulos</w:t>
      </w:r>
    </w:p>
    <w:p>
      <w:r>
        <w:t xml:space="preserve">O.N.E. kauhea kokemus</w:t>
      </w:r>
    </w:p>
    <w:p>
      <w:r>
        <w:rPr>
          <w:b/>
        </w:rPr>
        <w:t xml:space="preserve">Esimerkki 5.1570</w:t>
      </w:r>
    </w:p>
    <w:p>
      <w:r>
        <w:t xml:space="preserve">Googlaa "propyleeniglykoli" selvittääksesi miksi.  Ostin tämän tuotteen, yhdessä useiden muiden tuotteiden kanssa, ilman, että kävin ensin läpi ainesosat vaimoni kanssa (sairaanhoitaja 30 vuotta), hän oli yllättynyt, kun hän huomasi sen... menimme googlettamaan, ja kaadoin 50 dollarin tilaukseni viemäriin sen jälkeen.  On olemassa "puhdasta" ja sitten on "ei niin paljon"..... verkkosivuilta:  [...] Propyleeniglykoli Mineraaliöljyn kosmeettinen muoto, jota esiintyy automaattisissa jarru- ja hydraulinesteissä ja teollisuudessa käytetyssä pakkasnesteessä. Ihossa ja hiuksissa propyleeniglykoli toimii kosteudensäilyttäjänä, joka aiheuttaa ihon tai kosmetiikkatuotteiden kosteuspitoisuuden säilymisen estämällä kosteuden tai veden poistumisen. Käyttöturvallisuustiedotteessa varoitetaan käyttäjiä välttämään ihokosketusta propyleeniglykolin kanssa, sillä tämä voimakkaasti ihoa ärsyttävä aine voi aiheuttaa maksan toimintahäiriöitä ja munuaisvaurioita. Käytetään myös seuraavissa aineissa:    Renkaiden tiivistysaine Kumipuhdistusaine Jäänpoistoaine Tahranpoistoaineet Kankaanpehmentimet Rasvanpoistoaine Maaliliima Tapettien poistoaine Kirjoitin yritykselle tästä huolesta, eivätkä he koskaan vastanneet.....</w:t>
      </w:r>
    </w:p>
    <w:p>
      <w:r>
        <w:rPr>
          <w:b/>
        </w:rPr>
        <w:t xml:space="preserve">Tulos</w:t>
      </w:r>
    </w:p>
    <w:p>
      <w:r>
        <w:t xml:space="preserve">Me kaadoimme omamme ulos</w:t>
      </w:r>
    </w:p>
    <w:p>
      <w:r>
        <w:rPr>
          <w:b/>
        </w:rPr>
        <w:t xml:space="preserve">Esimerkki 5.1571</w:t>
      </w:r>
    </w:p>
    <w:p>
      <w:r>
        <w:t xml:space="preserve">ostin tämän tuotteen kakkua varten, jossa vaadittiin kultapölyä, en koskaan uskonut löytäväni sitä, mutta olen iloinen, että löysin sen. kun ripottelin sitä päälle, se näytti kiiltävältä tähdeltä. säiliö on pieni, mutta sitä riittää pitkälle. kannattaa ostaa.</w:t>
      </w:r>
    </w:p>
    <w:p>
      <w:r>
        <w:rPr>
          <w:b/>
        </w:rPr>
        <w:t xml:space="preserve">Tulos</w:t>
      </w:r>
    </w:p>
    <w:p>
      <w:r>
        <w:t xml:space="preserve">loistava tähti</w:t>
      </w:r>
    </w:p>
    <w:p>
      <w:r>
        <w:rPr>
          <w:b/>
        </w:rPr>
        <w:t xml:space="preserve">Esimerkki 5.1572</w:t>
      </w:r>
    </w:p>
    <w:p>
      <w:r>
        <w:t xml:space="preserve">Paras Bit-O-Honey, jota olen koskaan syönyt. Olen aina ostanut tätä tuotetta paikallisesta ruokakaupasta ja se on aina ollut kovaa, ajattelin, että sen piti olla sellaista. Mutta syötyäni täältä ostamani laatikon tiedän nyt paremmin; karkki oli pehmeää ja herkullista. Aion jatkossakin ostaa Bit-O-Honeyta täältä.</w:t>
      </w:r>
    </w:p>
    <w:p>
      <w:r>
        <w:rPr>
          <w:b/>
        </w:rPr>
        <w:t xml:space="preserve">Tulos</w:t>
      </w:r>
    </w:p>
    <w:p>
      <w:r>
        <w:t xml:space="preserve">Tuoreet pehmeät karkit</w:t>
      </w:r>
    </w:p>
    <w:p>
      <w:r>
        <w:rPr>
          <w:b/>
        </w:rPr>
        <w:t xml:space="preserve">Esimerkki 5.1573</w:t>
      </w:r>
    </w:p>
    <w:p>
      <w:r>
        <w:t xml:space="preserve">Käytän ensimmäistä kertaa Agave-nektaria - ja se on erinomaista.  Pitää verensokerin vakaana.  Hyvä ostos myös!</w:t>
      </w:r>
    </w:p>
    <w:p>
      <w:r>
        <w:rPr>
          <w:b/>
        </w:rPr>
        <w:t xml:space="preserve">Tulos</w:t>
      </w:r>
    </w:p>
    <w:p>
      <w:r>
        <w:t xml:space="preserve">Loistava ostos!</w:t>
      </w:r>
    </w:p>
    <w:p>
      <w:r>
        <w:rPr>
          <w:b/>
        </w:rPr>
        <w:t xml:space="preserve">Esimerkki 5.1574</w:t>
      </w:r>
    </w:p>
    <w:p>
      <w:r>
        <w:t xml:space="preserve">Kolmoset eivät syö tätä, vaikka se, joka syö MITÄÄN. Myös koostumus on aivan liian juokseva eikä pysy lusikalla.</w:t>
      </w:r>
    </w:p>
    <w:p>
      <w:r>
        <w:rPr>
          <w:b/>
        </w:rPr>
        <w:t xml:space="preserve">Tulos</w:t>
      </w:r>
    </w:p>
    <w:p>
      <w:r>
        <w:t xml:space="preserve">Juoksevaa ja oudon makuista</w:t>
      </w:r>
    </w:p>
    <w:p>
      <w:r>
        <w:rPr>
          <w:b/>
        </w:rPr>
        <w:t xml:space="preserve">Esimerkki 5.1575</w:t>
      </w:r>
    </w:p>
    <w:p>
      <w:r>
        <w:t xml:space="preserve">Valitettavasti rakas, suloinen kissani ei pitänyt tätä ruokaa niin rakkaana tai makeana. Se söi sitä vain silloin, kun se tiesi, että muuta ei olisi tarjolla, eikä se koskaan syönyt loppuun sitä, mitä annoin sille. Normaalisti se syö JOKAISEN PALAN ruokaansa, mutta käänsi jatkuvasti nenäänsä tälle ruoalle. Hän todella nauttii Bench &amp; Field's Holistic Natural Feline Formula (Trader Joe'sista) ja myös Purinan Naturals Cat Chow'sta. Anteeksi, Halo, halusin todella, että hän pitäisi tästä!</w:t>
      </w:r>
    </w:p>
    <w:p>
      <w:r>
        <w:rPr>
          <w:b/>
        </w:rPr>
        <w:t xml:space="preserve">Tulos</w:t>
      </w:r>
    </w:p>
    <w:p>
      <w:r>
        <w:t xml:space="preserve">Kitty ajatteli "ei niin hyvä"</w:t>
      </w:r>
    </w:p>
    <w:p>
      <w:r>
        <w:rPr>
          <w:b/>
        </w:rPr>
        <w:t xml:space="preserve">Esimerkki 5.1576</w:t>
      </w:r>
    </w:p>
    <w:p>
      <w:r>
        <w:t xml:space="preserve">Englanninbulldoggillani oli ihoallergiaa siitä kesästä lähtien, kun saimme sen 3-vuotiaana.  Eläinlääkäri suositteli, että siirryttäisiin edellisen omistajan antamasta ruuasta (Iams Lamb and Rice) uudenlaiseen ruokaan.  Tämä oli toinen kokeilemamme, ja se on toiminut siitä lähtien.  Se on tarkoitettu koirille, jotka tarvitsevat rajoitettua ruokavaliota ja jotka voivat olla herkkiä kaupallisessa koiranruoassa yleisesti esiintyville lisäaineille ja proteiineille (kuten kanalle tai naudanlihalle).</w:t>
      </w:r>
    </w:p>
    <w:p>
      <w:r>
        <w:rPr>
          <w:b/>
        </w:rPr>
        <w:t xml:space="preserve">Tulos</w:t>
      </w:r>
    </w:p>
    <w:p>
      <w:r>
        <w:t xml:space="preserve">Täydellinen englanninbulldogillemme, jolla on allergioita.</w:t>
      </w:r>
    </w:p>
    <w:p>
      <w:r>
        <w:rPr>
          <w:b/>
        </w:rPr>
        <w:t xml:space="preserve">Esimerkki 5.1577</w:t>
      </w:r>
    </w:p>
    <w:p>
      <w:r>
        <w:t xml:space="preserve">Jouduin ostamaan ruokakaupan merkin, kun tavallinen Innova-koiranruokamme oli loppunut. Syötin tätä 160-kiloiselle koiralleni viikon ajan enkä voinut uskoa, kuinka paljon jätettä tämä merkki tuotti! Se kävi jopa 10 kertaa päivässä! Uskomatonta! Tämä vain osoittaa, kuinka paljon täyteainetta tässä ruoassa on. En koskaan suosittelisi.</w:t>
      </w:r>
    </w:p>
    <w:p>
      <w:r>
        <w:rPr>
          <w:b/>
        </w:rPr>
        <w:t xml:space="preserve">Tulos</w:t>
      </w:r>
    </w:p>
    <w:p>
      <w:r>
        <w:t xml:space="preserve">Kauhea</w:t>
      </w:r>
    </w:p>
    <w:p>
      <w:r>
        <w:rPr>
          <w:b/>
        </w:rPr>
        <w:t xml:space="preserve">Esimerkki 5.1578</w:t>
      </w:r>
    </w:p>
    <w:p>
      <w:r>
        <w:t xml:space="preserve">Nämä olivat niin, niin hyviä, ja rakastan sitä, että ne on tehty täysjyväjauhoista ja terveellisemmästä sokerinkorvikkeesta (ei aspartaamista tai splendasta).  Katsoin juuri ostamiani Atkinsin maapähkinävoikeksejä, ja niissä on enemmän tyydyttyneitä rasvoja kuin näissä kekseissä.  Olen paljon enemmän huolissani tuotteen sisältämästä sokerista kuin rasvasta, ellei se ole tehty soijaöljystä tai ellei siinä ole transrasvaa.  Listaan tämän yhdeksi "terveellisistä välipaloista".  Ja koska olen yli 40-vuotias, kokoa 4, eikä minulla ole terveysongelmia - olen varmaan oikeilla jäljillä siinä, mitä "terveellinen" tarkoittaa :).  Eräs asiakas sanoi, että hänen omansa olivat "rasvaisia".  Ehkä hänen oli lämpimässä, ja voi kuumeni?  Olen nyt tekemässä kolmatta tilausta näistä. Ne ovat sen arvoisia!</w:t>
      </w:r>
    </w:p>
    <w:p>
      <w:r>
        <w:rPr>
          <w:b/>
        </w:rPr>
        <w:t xml:space="preserve">Tulos</w:t>
      </w:r>
    </w:p>
    <w:p>
      <w:r>
        <w:t xml:space="preserve">Ehdottomasti rakastin niitä!!!</w:t>
      </w:r>
    </w:p>
    <w:p>
      <w:r>
        <w:rPr>
          <w:b/>
        </w:rPr>
        <w:t xml:space="preserve">Esimerkki 5.1579</w:t>
      </w:r>
    </w:p>
    <w:p>
      <w:r>
        <w:t xml:space="preserve">Lowreyn Bacon Curls Pork Rinds: 1,75 unssin mikroaaltouunipussit ovat täynnä 350 milligrammaa suolaa, Siinä kaikki mitä maistoin, ripaus olisi ollut parempi, tai ei suolaa ollenkaan.</w:t>
      </w:r>
    </w:p>
    <w:p>
      <w:r>
        <w:rPr>
          <w:b/>
        </w:rPr>
        <w:t xml:space="preserve">Tulos</w:t>
      </w:r>
    </w:p>
    <w:p>
      <w:r>
        <w:t xml:space="preserve">Lowrey's Bacon Curls -possunkuoret</w:t>
      </w:r>
    </w:p>
    <w:p>
      <w:r>
        <w:rPr>
          <w:b/>
        </w:rPr>
        <w:t xml:space="preserve">Esimerkki 5.1580</w:t>
      </w:r>
    </w:p>
    <w:p>
      <w:r>
        <w:t xml:space="preserve">Voitin ne pennin huutokauppasivustolta. Minun 2-vuotias pitää niistä paljon. Perunan makua niissä ei mielestäni ole, ne maistuvat minusta enemmän riisikakuilta, mutta ovat ihan ok. Suola ja etikka on vahvaa pyhä lehmä!!!</w:t>
      </w:r>
    </w:p>
    <w:p>
      <w:r>
        <w:rPr>
          <w:b/>
        </w:rPr>
        <w:t xml:space="preserve">Tulos</w:t>
      </w:r>
    </w:p>
    <w:p>
      <w:r>
        <w:t xml:space="preserve">Ei hassumpi</w:t>
      </w:r>
    </w:p>
    <w:p>
      <w:r>
        <w:rPr>
          <w:b/>
        </w:rPr>
        <w:t xml:space="preserve">Esimerkki 5.1581</w:t>
      </w:r>
    </w:p>
    <w:p>
      <w:r>
        <w:t xml:space="preserve">Se oli minun virheeni - luulin, että pusseja oli 6 eikä 4. Pussikohtainen hinta on siis paljon korkeampi kuin mitä maksan paikallisessa ruokakaupassa samasta tuotteesta.</w:t>
      </w:r>
    </w:p>
    <w:p>
      <w:r>
        <w:rPr>
          <w:b/>
        </w:rPr>
        <w:t xml:space="preserve">Tulos</w:t>
      </w:r>
    </w:p>
    <w:p>
      <w:r>
        <w:t xml:space="preserve">hieman kallista</w:t>
      </w:r>
    </w:p>
    <w:p>
      <w:r>
        <w:rPr>
          <w:b/>
        </w:rPr>
        <w:t xml:space="preserve">Esimerkki 5.1582</w:t>
      </w:r>
    </w:p>
    <w:p>
      <w:r>
        <w:t xml:space="preserve">Kasvi oli laatikossa ylösalaisin, ja jouduin laittamaan juuret takaisin istutusastiaan.  Se ei koskaan toipunut shokista, vaan muuttui mustaksi ja kuoli.</w:t>
      </w:r>
    </w:p>
    <w:p>
      <w:r>
        <w:rPr>
          <w:b/>
        </w:rPr>
        <w:t xml:space="preserve">Tulos</w:t>
      </w:r>
    </w:p>
    <w:p>
      <w:r>
        <w:t xml:space="preserve">Se kuoli kolme päivää sen vastaanottamisen jälkeen.</w:t>
      </w:r>
    </w:p>
    <w:p>
      <w:r>
        <w:rPr>
          <w:b/>
        </w:rPr>
        <w:t xml:space="preserve">Esimerkki 5.1583</w:t>
      </w:r>
    </w:p>
    <w:p>
      <w:r>
        <w:t xml:space="preserve">Viinirypäleitä on vaikea löytää alueeltani. Itse asiassa lähes kaikki, joille puhun viinirypäleistä, luulevat minun valehtelevan. Joten ostin 10 kiloa... : ) Nämä karhut ovat hieman isompia kuin muut merkit ja niissä on jonkinlainen hapanta potkua, mutta ei mitään liian voimakasta. Rakastan viinirypäleen makuisia karkkeja/limonadia ja nämä ovat aika hyviä. On toinenkin yritys joka tekee viinirypäleitä sisältäviä nallekarhuja jotka ovat mielestäni vähän parempia, mutta nämä ovat hintansa väärti. Tykkään käyttää nallekarkkeja kotitekoisissa Popsicles-jäätelöissä, joissa on maustettua urheilujuomaa. Urheilujuoman suola tekee pehmeitä jäätelöitä, ja nallekarhut ovat mahtavia jäädytettyinä. Ne ovat herkullisia!</w:t>
      </w:r>
    </w:p>
    <w:p>
      <w:r>
        <w:rPr>
          <w:b/>
        </w:rPr>
        <w:t xml:space="preserve">Tulos</w:t>
      </w:r>
    </w:p>
    <w:p>
      <w:r>
        <w:t xml:space="preserve">Suurempi kuin muut merkit</w:t>
      </w:r>
    </w:p>
    <w:p>
      <w:r>
        <w:rPr>
          <w:b/>
        </w:rPr>
        <w:t xml:space="preserve">Esimerkki 5.1584</w:t>
      </w:r>
    </w:p>
    <w:p>
      <w:r>
        <w:t xml:space="preserve">Ensinnäkin, koirani on aivan hulluna tähän! Se voi haistaa paahtopaistin maun toisesta huoneesta.  Ostin tämän alun perin terveelliseksi vaihtoehdoksi raakavuorille koirani hampaille. Mutta luettuani ainesosat, siinä ei todellakaan ole mitään terveellistä.  On mukavaa, että tuote on täydennetty vitamiineilla, mutta ei niin mukavaa, kun se on täynnä viljaa ja täyteaineita perusainesosina. Valitsin Sam's Yam's Sweet Potato Raw Hides, koska ne ovat todella "luonnollisia".  Mutta niille, jotka syövät vähäviljaista tai viljatonta koiranruokaa, tämän pitäisi olla ok silloin tällöin herkkuna. Mutta jos koirasi syö yleisempää koiranruokaa, sen herkkuihin ei missään nimessä saa laittaa vielä enemmän viljaa.</w:t>
      </w:r>
    </w:p>
    <w:p>
      <w:r>
        <w:rPr>
          <w:b/>
        </w:rPr>
        <w:t xml:space="preserve">Tulos</w:t>
      </w:r>
    </w:p>
    <w:p>
      <w:r>
        <w:t xml:space="preserve">Koira rakastaa sitä, mutta minä en ainesosien lukemisen jälkeen.</w:t>
      </w:r>
    </w:p>
    <w:p>
      <w:r>
        <w:rPr>
          <w:b/>
        </w:rPr>
        <w:t xml:space="preserve">Esimerkki 5.1585</w:t>
      </w:r>
    </w:p>
    <w:p>
      <w:r>
        <w:t xml:space="preserve">Syyskuun 12. päivänä lähetin seuraavan myyjäarvostelun:   3/5 tähteä:   "Olen pahoillani, että tämä tuote saapui hieman kosmeettisesti vaurioituneena. Telineen etureunan yläreunassa on niin sanottu lommo, mutta se on myös karhea. Tapa, jolla se oli pakattu, minun täytyy sanoa, että se oli tuollainen, kun se laitettiin laatikkoon. Tarkoitin tämän lahjaksi, eikä minulla ole aikaa palauttaa sitä, joten yritän vain hioa sen niin, että se on ainakin sileä."   Jammies, 12. syyskuuta 2012 Myöhemmin Amazon lisäsi: Viesti Amazonilta: "Tämän tuotteen toimitti Amazon, ja otamme vastuun tästä toimituskokemuksesta."  Pian sen jälkeen, kun olin lähettänyt sen, sain sähköpostia The Spice Lab Inc:ltä, jossa tarjottiin uuden palikan lähettämistä. Lähetin heille pari kuvaa vaurioituneesta kohdasta. He lähettivät minulle uuden lohkon ja kaksi pientä lusikkaa sen tilalle, joka puuttui alkuperäisestä tilauksestani. Korvaava lohko saapui eilen hyvissä ajoin ennen matkaani poikani ja miniäni luo.  Jälkikäteen ajateltuna minun olisi pitänyt ottaa yhteyttä The Spice Labiin ennen arvostelun lähettämistä, jotta heillä olisi ollut aikaa ratkaista ongelma. Olin tehnyt sen johtopäätöksen, että minun olisi pitänyt palauttaa tuote saadakseni korvaavan tuotteen, mikä ei pitänyt paikkaansa.  Koska kyseessä on lahja, en voi puhua suolan laadusta, mutta voin sanoa, että lohko on erittäin tukeva ja houkutteleva, ja pieni lusikka on viehättävä lisä.  Arvostan suuresti The Spice Labin Brettin ponnisteluja, ja ostaisin heiltä mielelläni uudelleen.</w:t>
      </w:r>
    </w:p>
    <w:p>
      <w:r>
        <w:rPr>
          <w:b/>
        </w:rPr>
        <w:t xml:space="preserve">Tulos</w:t>
      </w:r>
    </w:p>
    <w:p>
      <w:r>
        <w:t xml:space="preserve">Arvostelu Korjaus</w:t>
      </w:r>
    </w:p>
    <w:p>
      <w:r>
        <w:rPr>
          <w:b/>
        </w:rPr>
        <w:t xml:space="preserve">Esimerkki 5.1586</w:t>
      </w:r>
    </w:p>
    <w:p>
      <w:r>
        <w:t xml:space="preserve">Sain tilaamani ja monet persikkapurukumit olivat kiinni toisissaan eikä niitä voinut erottaa toisistaan.  En ole kovin tyytyväinen, koska näiden piti olla syntymäpäiväjuhlien suosikkeja.</w:t>
      </w:r>
    </w:p>
    <w:p>
      <w:r>
        <w:rPr>
          <w:b/>
        </w:rPr>
        <w:t xml:space="preserve">Tulos</w:t>
      </w:r>
    </w:p>
    <w:p>
      <w:r>
        <w:t xml:space="preserve">Saapunut Sulanut</w:t>
      </w:r>
    </w:p>
    <w:p>
      <w:r>
        <w:rPr>
          <w:b/>
        </w:rPr>
        <w:t xml:space="preserve">Esimerkki 5.1587</w:t>
      </w:r>
    </w:p>
    <w:p>
      <w:r>
        <w:t xml:space="preserve">Olemme tilanneet tämän tuotteen monta kertaa...tekee loistavan likaisen martinin..toimitus on nopea, tuote on hyvin pakattu.</w:t>
      </w:r>
    </w:p>
    <w:p>
      <w:r>
        <w:rPr>
          <w:b/>
        </w:rPr>
        <w:t xml:space="preserve">Tulos</w:t>
      </w:r>
    </w:p>
    <w:p>
      <w:r>
        <w:t xml:space="preserve">tekee nopean, maukkaan martinin</w:t>
      </w:r>
    </w:p>
    <w:p>
      <w:r>
        <w:rPr>
          <w:b/>
        </w:rPr>
        <w:t xml:space="preserve">Esimerkki 5.1588</w:t>
      </w:r>
    </w:p>
    <w:p>
      <w:r>
        <w:t xml:space="preserve">Kun ostin Keurig-keittimeni, etsin innokkaasti muita juomavaihtoehtoja vaimolleni, joka ei juo kahvia.  Etsin edelleen.  Grove Square Hot Cocoa -kaakaossa oli ikävä jälkimaku, melkein metallinen.  Mikään keittimen puhdistaminen tai sen kanssa tekeminen ei parantanut asiaa.  Käytin keitintä keittämään kuumaa vettä Nestle Hot Cocoa -pakkausta varten, ja se oli paljon parempi juoma.  Grove Square päätyi nopeasti roskiin.  Etsin laadukkaita sekoituksia ja käytän Keurigia veden lämmittämiseen tästä lähtien.</w:t>
      </w:r>
    </w:p>
    <w:p>
      <w:r>
        <w:rPr>
          <w:b/>
        </w:rPr>
        <w:t xml:space="preserve">Tulos</w:t>
      </w:r>
    </w:p>
    <w:p>
      <w:r>
        <w:t xml:space="preserve">Vielä etsitään</w:t>
      </w:r>
    </w:p>
    <w:p>
      <w:r>
        <w:rPr>
          <w:b/>
        </w:rPr>
        <w:t xml:space="preserve">Esimerkki 5.1589</w:t>
      </w:r>
    </w:p>
    <w:p>
      <w:r>
        <w:t xml:space="preserve">huonoin popcorn iive koskaan ostanut. chewy ei pörröinen. antoi sen linnuille lintujen ruokaa. postimaksu oli törkeää! vain ei hyvä kokemus ympäri. ei tule ostamaan heiltä koskaan enää.</w:t>
      </w:r>
    </w:p>
    <w:p>
      <w:r>
        <w:rPr>
          <w:b/>
        </w:rPr>
        <w:t xml:space="preserve">Tulos</w:t>
      </w:r>
    </w:p>
    <w:p>
      <w:r>
        <w:t xml:space="preserve">amish popcorn</w:t>
      </w:r>
    </w:p>
    <w:p>
      <w:r>
        <w:rPr>
          <w:b/>
        </w:rPr>
        <w:t xml:space="preserve">Esimerkki 5.1590</w:t>
      </w:r>
    </w:p>
    <w:p>
      <w:r>
        <w:t xml:space="preserve">Grove Square Hot Cocoa on juuri oikea määrä maitosuklaata, ei liian paljon suklaata, juuri oikea sekoitus. Herkullista! Sanon hyvä kuppi kuumaa kaakaota. Kokeile Grove Square Hot Cocoa, Maitosuklaa K-kupit Keurig-kahvinkeittimille. Nauti! Minä tein.</w:t>
      </w:r>
    </w:p>
    <w:p>
      <w:r>
        <w:rPr>
          <w:b/>
        </w:rPr>
        <w:t xml:space="preserve">Tulos</w:t>
      </w:r>
    </w:p>
    <w:p>
      <w:r>
        <w:t xml:space="preserve">Grove neliö Kuuma kaakao kupit, Maitosuklaa Keurig K-kupit panimot, 24 Count</w:t>
      </w:r>
    </w:p>
    <w:p>
      <w:r>
        <w:rPr>
          <w:b/>
        </w:rPr>
        <w:t xml:space="preserve">Esimerkki 5.1591</w:t>
      </w:r>
    </w:p>
    <w:p>
      <w:r>
        <w:t xml:space="preserve">Jokainen näistä Switch-mehujuomista näyttää olevan noin 50 prosenttia makeampi kuin sen pitäisi olla. Kuvittele, että sekoitat Perrieriä, Kool-Aidia ja Mountain Dew'ta keskenään, niin saat hyvän käsityksen siitä, mitä on odotettavissa. Okei, tiedän, ettei se ole niin paha. Mutta voisiko joku kertoa makuhermoilleni?</w:t>
      </w:r>
    </w:p>
    <w:p>
      <w:r>
        <w:rPr>
          <w:b/>
        </w:rPr>
        <w:t xml:space="preserve">Tulos</w:t>
      </w:r>
    </w:p>
    <w:p>
      <w:r>
        <w:t xml:space="preserve">Liian suloista!</w:t>
      </w:r>
    </w:p>
    <w:p>
      <w:r>
        <w:rPr>
          <w:b/>
        </w:rPr>
        <w:t xml:space="preserve">Esimerkki 5.1592</w:t>
      </w:r>
    </w:p>
    <w:p>
      <w:r>
        <w:t xml:space="preserve">Halusin pitää tästä tuotteesta. Minulla on 2 koiraa, ensin annoin yhden herkuista Gizille, 6-vuotiaalle Zuchonilleni, joka on hieman nirso.  Se haistoi kerran ja käveli pois, kun laitoin sen lattialle, se työnsi sen sohvan alle. Joten ajattelin antaa yhden Peten, 18 kuukauden ikäisen verikoiramme, joka syö kaikkea ja vielä vähän enemmän.  Se ei suostunut syömään sitä.  En voinut uskoa sitä, että koira, joka kirjaimellisesti syö puuta, kuorta, multaa jne., ei edes laittanut näitä suuhunsa.  Jos se ei syö niitä, niin luulisin, että useimmat koirat eivät syö.</w:t>
      </w:r>
    </w:p>
    <w:p>
      <w:r>
        <w:rPr>
          <w:b/>
        </w:rPr>
        <w:t xml:space="preserve">Tulos</w:t>
      </w:r>
    </w:p>
    <w:p>
      <w:r>
        <w:t xml:space="preserve">Säästä rahaa</w:t>
      </w:r>
    </w:p>
    <w:p>
      <w:r>
        <w:rPr>
          <w:b/>
        </w:rPr>
        <w:t xml:space="preserve">Esimerkki 5.1593</w:t>
      </w:r>
    </w:p>
    <w:p>
      <w:r>
        <w:t xml:space="preserve">Tämä on luultavasti suosikkini k-kupista tähän mennessä. En ole ammattimaista maistelijaa, joten puheet kahvin tai muunlaisten tuotteiden makuvivahteista jättävät minut yleensä raapimaan päätäni ja miettimään, "jos sinä niin sanot...". Mutta ensimmäisellä kulauksella tästä tummasta, pehmeästä kahvista ajattelin suklaata. Se ei ole maustettu tai makea, mutta minusta siinä on hyvän, tumman suklaan "sävy". Erittäin suositeltava, jos pidät kahvista vahvana ja täynnä makua.</w:t>
      </w:r>
    </w:p>
    <w:p>
      <w:r>
        <w:rPr>
          <w:b/>
        </w:rPr>
        <w:t xml:space="preserve">Tulos</w:t>
      </w:r>
    </w:p>
    <w:p>
      <w:r>
        <w:t xml:space="preserve">Ensivaikutelma: suklaa</w:t>
      </w:r>
    </w:p>
    <w:p>
      <w:r>
        <w:rPr>
          <w:b/>
        </w:rPr>
        <w:t xml:space="preserve">Esimerkki 5.1594</w:t>
      </w:r>
    </w:p>
    <w:p>
      <w:r>
        <w:t xml:space="preserve">Olin todella huolissani, kun tilasin tämän, että phantom-virta tekisi siitä ylikuumenemisen, ilmeisesti olin huolissani turhaan! Käytän tätä pariksi Blue Yeti Pro, vakavasti beefy mikrofoni, kulkee yli suojattu kaapeli, joka on noin kahdeksankymmentä jalkaa pois, Se on aivan loistava!  Ainoa haittapuoli, jonka olen nähnyt tässä laitteessa: Myönnettäköön, että olen nähnyt sen tapahtuvan vain kerran, mutta haluat aina tuplatarkistaa yhteydet!</w:t>
      </w:r>
    </w:p>
    <w:p>
      <w:r>
        <w:rPr>
          <w:b/>
        </w:rPr>
        <w:t xml:space="preserve">Tulos</w:t>
      </w:r>
    </w:p>
    <w:p>
      <w:r>
        <w:t xml:space="preserve">Kylmä kuin jää</w:t>
      </w:r>
    </w:p>
    <w:p>
      <w:r>
        <w:rPr>
          <w:b/>
        </w:rPr>
        <w:t xml:space="preserve">Esimerkki 5.1595</w:t>
      </w:r>
    </w:p>
    <w:p>
      <w:r>
        <w:t xml:space="preserve">Poikani rakastaa näitä "hedelmäpatukoita", jotka ovat pienempiä kuin tyypilliset vehnähedelmäpatukat.  Ehdotan, että saat lapsesi pitämään näistä ensin ennen kuin kokeilet suklaapatukoita.... Nyt poikani suosii näitä (suklaapatukoita) enemmän kuin marjapatukoita....</w:t>
      </w:r>
    </w:p>
    <w:p>
      <w:r>
        <w:rPr>
          <w:b/>
        </w:rPr>
        <w:t xml:space="preserve">Tulos</w:t>
      </w:r>
    </w:p>
    <w:p>
      <w:r>
        <w:t xml:space="preserve">Loistava välipala</w:t>
      </w:r>
    </w:p>
    <w:p>
      <w:r>
        <w:rPr>
          <w:b/>
        </w:rPr>
        <w:t xml:space="preserve">Esimerkki 5.1596</w:t>
      </w:r>
    </w:p>
    <w:p>
      <w:r>
        <w:t xml:space="preserve">Lääkärini on tiukasti rajoittanut, mitä voin syödä ja mitä en. Voin käyttää tätä salaattikastiketta, ja olin iloinen, että löysin sen irtotavarana edulliseen hintaan. Hyvä maku.</w:t>
      </w:r>
    </w:p>
    <w:p>
      <w:r>
        <w:rPr>
          <w:b/>
        </w:rPr>
        <w:t xml:space="preserve">Tulos</w:t>
      </w:r>
    </w:p>
    <w:p>
      <w:r>
        <w:t xml:space="preserve">Hyvä hinta, hyvä tuote</w:t>
      </w:r>
    </w:p>
    <w:p>
      <w:r>
        <w:rPr>
          <w:b/>
        </w:rPr>
        <w:t xml:space="preserve">Esimerkki 5.1597</w:t>
      </w:r>
    </w:p>
    <w:p>
      <w:r>
        <w:t xml:space="preserve">Nämä ovat herkullisia keksejä, mutta ne eivät kulje hyvin, ja monet niistä menevät rikki prosessin aikana.</w:t>
      </w:r>
    </w:p>
    <w:p>
      <w:r>
        <w:rPr>
          <w:b/>
        </w:rPr>
        <w:t xml:space="preserve">Tulos</w:t>
      </w:r>
    </w:p>
    <w:p>
      <w:r>
        <w:t xml:space="preserve">Herkullisia, mutta eivät lähetä hyvin</w:t>
      </w:r>
    </w:p>
    <w:p>
      <w:r>
        <w:rPr>
          <w:b/>
        </w:rPr>
        <w:t xml:space="preserve">Esimerkki 5.1598</w:t>
      </w:r>
    </w:p>
    <w:p>
      <w:r>
        <w:t xml:space="preserve">Ajattelin, että tämä olisi hyvä gluteeniton korvike Annie's mac n' cheese -juustomakaronille, mutta tämä ei ollut oikeastaan makaronia ja juustoa. Kastike ei ollut tasaista ja se oli mausteista (ei tulisen mausteista, mutta voimakkaan mausteista). Lapseni kauhistuivat siitä, ja vaikka mieheni ja minä pystyimme syömään sitä, emme oikein pitäneet siitä. Koska ostin laatikollisen, heitimme loput maustepaketit pois ja teimme oman juustosekoituksen loppupastan päälle. Suosittelen kokeilemaan ensin yhtä pussia paikallisesta kaupasta, jos voit, muuten kannattaa olla tietoinen siitä, että saatat vain ostaa kallista pastaa, jossa on hyödyttömiä maustepaketteja, jos perheesi ei pidä tästä epätavallisesta mausta.</w:t>
      </w:r>
    </w:p>
    <w:p>
      <w:r>
        <w:rPr>
          <w:b/>
        </w:rPr>
        <w:t xml:space="preserve">Tulos</w:t>
      </w:r>
    </w:p>
    <w:p>
      <w:r>
        <w:t xml:space="preserve">EI makaroni ja juusto</w:t>
      </w:r>
    </w:p>
    <w:p>
      <w:r>
        <w:rPr>
          <w:b/>
        </w:rPr>
        <w:t xml:space="preserve">Esimerkki 5.1599</w:t>
      </w:r>
    </w:p>
    <w:p>
      <w:r>
        <w:t xml:space="preserve">Ei aina saatavilla paikallisista kaupoista. Rakastan niitä. Ne ovat erityisen hyviä jalkapallo-otteluiden katseluun, suosikkimallasjuoman kanssa. Tämä on hyvä tarjous, ja toimitus on myös erittäin nopea. Pähkinät olivat tuoreita ja maukkaita, kuten aina.</w:t>
      </w:r>
    </w:p>
    <w:p>
      <w:r>
        <w:rPr>
          <w:b/>
        </w:rPr>
        <w:t xml:space="preserve">Tulos</w:t>
      </w:r>
    </w:p>
    <w:p>
      <w:r>
        <w:t xml:space="preserve">Paras!</w:t>
      </w:r>
    </w:p>
    <w:p>
      <w:r>
        <w:rPr>
          <w:b/>
        </w:rPr>
        <w:t xml:space="preserve">Esimerkki 5.1600</w:t>
      </w:r>
    </w:p>
    <w:p>
      <w:r>
        <w:t xml:space="preserve">Tämä oli loistava kauppa, tuli halvemmaksi kuin jos olisin ostanut ne tukkukaupan alennusmyymälästä, ja lisäksi se oli oikeutettu ilmaiseen lähetykseen...BONUSTA!</w:t>
      </w:r>
    </w:p>
    <w:p>
      <w:r>
        <w:rPr>
          <w:b/>
        </w:rPr>
        <w:t xml:space="preserve">Tulos</w:t>
      </w:r>
    </w:p>
    <w:p>
      <w:r>
        <w:t xml:space="preserve">Suuri hinta</w:t>
      </w:r>
    </w:p>
    <w:p>
      <w:r>
        <w:rPr>
          <w:b/>
        </w:rPr>
        <w:t xml:space="preserve">Esimerkki 5.1601</w:t>
      </w:r>
    </w:p>
    <w:p>
      <w:r>
        <w:t xml:space="preserve">Kun syön roskaruokaa, haluan nauttia siitä, koska se on syyllinen nautinto.  Nämä keksit eivät ole terveellisiä eivätkä maukkaita.  Pysy Chewy Chocolate Chip -kekseissä.</w:t>
      </w:r>
    </w:p>
    <w:p>
      <w:r>
        <w:rPr>
          <w:b/>
        </w:rPr>
        <w:t xml:space="preserve">Tulos</w:t>
      </w:r>
    </w:p>
    <w:p>
      <w:r>
        <w:t xml:space="preserve">brutto evästeet</w:t>
      </w:r>
    </w:p>
    <w:p>
      <w:r>
        <w:rPr>
          <w:b/>
        </w:rPr>
        <w:t xml:space="preserve">Esimerkki 5.1602</w:t>
      </w:r>
    </w:p>
    <w:p>
      <w:r>
        <w:t xml:space="preserve">nämä ovat parhaita sipsejä siellä... mikään ei voita tätä makua. jos pidät hunaja-sinappia, niin pidät varmasti tästä... kun syöt sitä et lopeta..addiktoivaa tavaraa...</w:t>
      </w:r>
    </w:p>
    <w:p>
      <w:r>
        <w:rPr>
          <w:b/>
        </w:rPr>
        <w:t xml:space="preserve">Tulos</w:t>
      </w:r>
    </w:p>
    <w:p>
      <w:r>
        <w:t xml:space="preserve">mahtavia siruja</w:t>
      </w:r>
    </w:p>
    <w:p>
      <w:r>
        <w:rPr>
          <w:b/>
        </w:rPr>
        <w:t xml:space="preserve">Esimerkki 5.1603</w:t>
      </w:r>
    </w:p>
    <w:p>
      <w:r>
        <w:t xml:space="preserve">Tämä oli ällöttävää. Se lammas lund &amp; haisi pahalle. Siellä on kovia lastuja. Koirani suosikki on Texas Taffy. Se on voittaja. Leikkasin sen paloiksi. Se rakastaa niitä.</w:t>
      </w:r>
    </w:p>
    <w:p>
      <w:r>
        <w:rPr>
          <w:b/>
        </w:rPr>
        <w:t xml:space="preserve">Tulos</w:t>
      </w:r>
    </w:p>
    <w:p>
      <w:r>
        <w:t xml:space="preserve">Lampaan keuhkot</w:t>
      </w:r>
    </w:p>
    <w:p>
      <w:r>
        <w:rPr>
          <w:b/>
        </w:rPr>
        <w:t xml:space="preserve">Esimerkki 5.1604</w:t>
      </w:r>
    </w:p>
    <w:p>
      <w:r>
        <w:t xml:space="preserve">Olen kokeillut kaikkia makuja ja jokainen niistä on herkullinen! Ne ovat loistavia juhliin ja viihdyttämiseen!</w:t>
      </w:r>
    </w:p>
    <w:p>
      <w:r>
        <w:rPr>
          <w:b/>
        </w:rPr>
        <w:t xml:space="preserve">Tulos</w:t>
      </w:r>
    </w:p>
    <w:p>
      <w:r>
        <w:t xml:space="preserve">Hienoa!</w:t>
      </w:r>
    </w:p>
    <w:p>
      <w:r>
        <w:rPr>
          <w:b/>
        </w:rPr>
        <w:t xml:space="preserve">Esimerkki 5.1605</w:t>
      </w:r>
    </w:p>
    <w:p>
      <w:r>
        <w:t xml:space="preserve">Maukasta, pienirakeista popcornia. Kuitenkin liian pieniä ja liian kevyitä, jotta niitä voisi popsia kuumailmapopcorneissa. Ytimet puhalletaan ulos popperista ennen niiden popsimista.</w:t>
      </w:r>
    </w:p>
    <w:p>
      <w:r>
        <w:rPr>
          <w:b/>
        </w:rPr>
        <w:t xml:space="preserve">Tulos</w:t>
      </w:r>
    </w:p>
    <w:p>
      <w:r>
        <w:t xml:space="preserve">Maukasta popcornia, mutta ytimet liian pieniä kuumailmapopcornin popperiin.</w:t>
      </w:r>
    </w:p>
    <w:p>
      <w:r>
        <w:rPr>
          <w:b/>
        </w:rPr>
        <w:t xml:space="preserve">Esimerkki 5.1606</w:t>
      </w:r>
    </w:p>
    <w:p>
      <w:r>
        <w:t xml:space="preserve">Tästä paketista on varoitus, että siinä on asioita, jotka aiheuttavat peruutuksen!!!!  Miksi laittaisitte syöpää ruokaanne?</w:t>
      </w:r>
    </w:p>
    <w:p>
      <w:r>
        <w:rPr>
          <w:b/>
        </w:rPr>
        <w:t xml:space="preserve">Tulos</w:t>
      </w:r>
    </w:p>
    <w:p>
      <w:r>
        <w:t xml:space="preserve">aiheuttaa syöpää</w:t>
      </w:r>
    </w:p>
    <w:p>
      <w:r>
        <w:rPr>
          <w:b/>
        </w:rPr>
        <w:t xml:space="preserve">Esimerkki 5.1607</w:t>
      </w:r>
    </w:p>
    <w:p>
      <w:r>
        <w:t xml:space="preserve">Saimme laatikollisen näitä töihin ja koko paketti oli poissa hetki sen avaamisen jälkeen!  Loistavia keksejä ja nyt olen tilaamassa pari laatikkoa muutamalle ihmiselle lahjaksi, joita en osaa keksiä mitä hankkia....</w:t>
      </w:r>
    </w:p>
    <w:p>
      <w:r>
        <w:rPr>
          <w:b/>
        </w:rPr>
        <w:t xml:space="preserve">Tulos</w:t>
      </w:r>
    </w:p>
    <w:p>
      <w:r>
        <w:t xml:space="preserve">Pirun hyvä!</w:t>
      </w:r>
    </w:p>
    <w:p>
      <w:r>
        <w:rPr>
          <w:b/>
        </w:rPr>
        <w:t xml:space="preserve">Esimerkki 5.1608</w:t>
      </w:r>
    </w:p>
    <w:p>
      <w:r>
        <w:t xml:space="preserve">Rakastan sipsejä, ja voin helposti syödä koko pussin yhdellä istumalla. Popchipsin yhden annoksen pusseissa voin nyt nauttia napostelusta hyvillä mielin, sillä jokainen pussi sisältää vain 100 kaloria. Yhden annoksen pussit auttavat myös annosten hallinnassa. Isommat pussit ovat hieman edullisempia, mutta jos sinulla ei ole hämmästyttävää itsehillintää, suosittelen yksittäisannosvaihtoehtoa. Ne ovat niin hyviä! Ne pärjäävät helposti mille tahansa perinteisille paistetuille sipseille, joita olen koskaan syönyt, ja koska niissä on vain puolet vähemmän rasvaa ja kaloreita, miten voisit toivoa enempää?  Valikoimapakkauksessa on 6 makua: Alkuperäinen, Hapanmaitoa ja sipulia, Suolaa ja pippuria, Cheddar, Suolaa ja etikkaa sekä BBQ. Suosikkimakuni ovat Salt and Pepper ja Cheddar. Vähiten suosikkini on Salt and Vinegar, mutta en pidä MITÄÄN suolalla ja etikalla maustetuista sipseistä. Ainoa toiveeni on, että tämä lajikepakkaus sisältäisi parmesaani-valkosipulimakua, joka on ERITTÄIN hyvä, mutta jota on erittäin vaikea löytää paikallisista kaupoista. Olen tilannut parmesaani-valkosipulimakua 24 paketissa täällä Amazonissa, mutta pidän enemmän lajitelmasta, joka tulee lajitelmapakkauksessa.  Tilaa ja säästä -alennuksen jälkeen ~17 dollaria, jokainen pussi maksaa vain 70 senttiä. Tämä on edullinen hinta näistä hyvänmakuisista ja terveellisistä sipseistä, ja suosittelen lämpimästi kokeilemaan niitä!</w:t>
      </w:r>
    </w:p>
    <w:p>
      <w:r>
        <w:rPr>
          <w:b/>
        </w:rPr>
        <w:t xml:space="preserve">Tulos</w:t>
      </w:r>
    </w:p>
    <w:p>
      <w:r>
        <w:t xml:space="preserve">Uudet suosikkisipsini!</w:t>
      </w:r>
    </w:p>
    <w:p>
      <w:r>
        <w:rPr>
          <w:b/>
        </w:rPr>
        <w:t xml:space="preserve">Esimerkki 5.1609</w:t>
      </w:r>
    </w:p>
    <w:p>
      <w:r>
        <w:t xml:space="preserve">Pidän melkein kaikesta tässä jerkyssä, sen sitkeydestä ja pureskeltavuudesta. Mutta se on aivan liian suolaista. Jos sitä napostelee, siitä voi nauttia, mutta minä en syö niin. Ei ole myöskään terveydelleni hyväksi syödä jotain näin suolaista. Olen törmännyt viime aikoina liian moniin suolaisiin naudanlihapihvilaastareihin. Tämä arvostelu koskee puusavustettua, mutta jos muissa mauissa on sama määrä suolaa annosta kohden, ne ovat yhtä suolaisia. Miksi kaikki on joko liian rasvaista, makeaa tai suolaista???? Yrittävätkö he saada meidät riippuvaisiksi?</w:t>
      </w:r>
    </w:p>
    <w:p>
      <w:r>
        <w:rPr>
          <w:b/>
        </w:rPr>
        <w:t xml:space="preserve">Tulos</w:t>
      </w:r>
    </w:p>
    <w:p>
      <w:r>
        <w:t xml:space="preserve">LIIAN SUOLAINEN</w:t>
      </w:r>
    </w:p>
    <w:p>
      <w:r>
        <w:rPr>
          <w:b/>
        </w:rPr>
        <w:t xml:space="preserve">Esimerkki 5.1610</w:t>
      </w:r>
    </w:p>
    <w:p>
      <w:r>
        <w:t xml:space="preserve">Tilasin version ilman lisättyä sokeria. Pidän yleensä sokerittomista tai vähäsokerisista tuotteista - jäätelöstä, jogurtista, kaakaosta jne. Mutta tämä oli kamalaa. Kuten toinenkin arvostelija, tämä maistui ovaltinilta. Jouduin käyttämään noin 5 lusikallista jauhetta saadakseni makua. En tiedä mitä tehdä 5 muulla tölkillä... Luultavasti lahjoitan...</w:t>
      </w:r>
    </w:p>
    <w:p>
      <w:r>
        <w:rPr>
          <w:b/>
        </w:rPr>
        <w:t xml:space="preserve">Tulos</w:t>
      </w:r>
    </w:p>
    <w:p>
      <w:r>
        <w:t xml:space="preserve">Kauhea</w:t>
      </w:r>
    </w:p>
    <w:p>
      <w:r>
        <w:rPr>
          <w:b/>
        </w:rPr>
        <w:t xml:space="preserve">Esimerkki 5.1611</w:t>
      </w:r>
    </w:p>
    <w:p>
      <w:r>
        <w:t xml:space="preserve">Ensisijainen syy tilaamiseen oli se, että kuvassa keksit olivat vihreitä. Myönnän, että "Tärkeitä tietoja" -otsikossa oli varoitus siitä, että todellinen tuote voi olla erilainen kuin kuvassa. Väriongelmaa lukuun ottamatta ne toimitettiin nopeasti ja asianmukaisesti. Vain yksi tai kaksi rikkinäistä keksiä saapuessa, mutta se ei ole iso juttu, syön muutaman kun ne tulevat muutenkin. En ole varma, mitä makua ne ovat, mutta ne ovat herkullisia, kuten kuvauksessa luki. Jos et ole nirso värin suhteen, hyvä arvo.</w:t>
      </w:r>
    </w:p>
    <w:p>
      <w:r>
        <w:rPr>
          <w:b/>
        </w:rPr>
        <w:t xml:space="preserve">Tulos</w:t>
      </w:r>
    </w:p>
    <w:p>
      <w:r>
        <w:t xml:space="preserve">Väri ristiriita</w:t>
      </w:r>
    </w:p>
    <w:p>
      <w:r>
        <w:rPr>
          <w:b/>
        </w:rPr>
        <w:t xml:space="preserve">Esimerkki 5.1612</w:t>
      </w:r>
    </w:p>
    <w:p>
      <w:r>
        <w:t xml:space="preserve">Heitin tämän pois kokeiltuani sitä.  Koostumus ja maku jäivät odotuksista.  Vaikutti jotenkin mössöltä ja tahnamaiselta.  Kaiken kukkuraksi vielä hintava.</w:t>
      </w:r>
    </w:p>
    <w:p>
      <w:r>
        <w:rPr>
          <w:b/>
        </w:rPr>
        <w:t xml:space="preserve">Tulos</w:t>
      </w:r>
    </w:p>
    <w:p>
      <w:r>
        <w:t xml:space="preserve">Yuk!</w:t>
      </w:r>
    </w:p>
    <w:p>
      <w:r>
        <w:rPr>
          <w:b/>
        </w:rPr>
        <w:t xml:space="preserve">Esimerkki 5.1613</w:t>
      </w:r>
    </w:p>
    <w:p>
      <w:r>
        <w:t xml:space="preserve">Ostin tämän vitsinä antaakseni sen ystävälleni, joka on oluen tuntija (sp), koiralleen.  Koira ei oikeastaan välittänyt yhtään ja yritti antaa sitä koiralleni ja sekin veti nenäänsä.  En ole varma, mutta siinä näyttää olevan hyvin suolainen, liemelähtöinen haju, joka saattaa olla syynä koiran nenän kääntymiseen.  Oli kuitenkin söpöä laittaa lavastettuihin kuviin koiria muovipullojen kanssa, jotka näyttivät krapulaisilta isäntänsä kanssa!</w:t>
      </w:r>
    </w:p>
    <w:p>
      <w:r>
        <w:rPr>
          <w:b/>
        </w:rPr>
        <w:t xml:space="preserve">Tulos</w:t>
      </w:r>
    </w:p>
    <w:p>
      <w:r>
        <w:t xml:space="preserve">Söpö tuote!</w:t>
      </w:r>
    </w:p>
    <w:p>
      <w:r>
        <w:rPr>
          <w:b/>
        </w:rPr>
        <w:t xml:space="preserve">Esimerkki 5.1614</w:t>
      </w:r>
    </w:p>
    <w:p>
      <w:r>
        <w:t xml:space="preserve">Tämä on parasta kuumaa kaakaota, jota olen syönyt K-Cupissa!  Maku on pehmeä ja kermainen.  Se sopii täydellisesti kylmään aamuun tai illan kuumaksi juomaksi.  Suosittelen ehdottomasti tätä tuotetta.  Parasta on, että sen voi tilata automaattitoimituksella, joten se ei koskaan lopu kesken.</w:t>
      </w:r>
    </w:p>
    <w:p>
      <w:r>
        <w:rPr>
          <w:b/>
        </w:rPr>
        <w:t xml:space="preserve">Tulos</w:t>
      </w:r>
    </w:p>
    <w:p>
      <w:r>
        <w:t xml:space="preserve">Herkullinen kuuma kaakao</w:t>
      </w:r>
    </w:p>
    <w:p>
      <w:r>
        <w:rPr>
          <w:b/>
        </w:rPr>
        <w:t xml:space="preserve">Esimerkki 5.1615</w:t>
      </w:r>
    </w:p>
    <w:p>
      <w:r>
        <w:t xml:space="preserve">Tämä on loistava tuote.  Kokeilimme sitä rannalla ensimmäistä kertaa ja pidimme siitä.  Cashew crunch ei ollut yhtä hyvä. Ostimme tällä viikolla laatikollisen mantelirouhetta.  Aivan mahtavaa!</w:t>
      </w:r>
    </w:p>
    <w:p>
      <w:r>
        <w:rPr>
          <w:b/>
        </w:rPr>
        <w:t xml:space="preserve">Tulos</w:t>
      </w:r>
    </w:p>
    <w:p>
      <w:r>
        <w:t xml:space="preserve">Rouva Mayn mantelit piristävät päivääni!</w:t>
      </w:r>
    </w:p>
    <w:p>
      <w:r>
        <w:rPr>
          <w:b/>
        </w:rPr>
        <w:t xml:space="preserve">Esimerkki 5.1616</w:t>
      </w:r>
    </w:p>
    <w:p>
      <w:r>
        <w:t xml:space="preserve">Rakastan tätä sekoitusta. Suosikkini kaikista kokeilemistani. Ainoa syy, miksi annoin sille 3 tähteä, on se, että tämä ei ole diili. Saan 3 laatikkoa Walmartista alle 12 dollarilla, mutta olen kuullut joidenkin paikkojen hinnoittelevan sen vakavasti ylihinnoiteltuna muissa osavaltioissa, joten YMMV.</w:t>
      </w:r>
    </w:p>
    <w:p>
      <w:r>
        <w:rPr>
          <w:b/>
        </w:rPr>
        <w:t xml:space="preserve">Tulos</w:t>
      </w:r>
    </w:p>
    <w:p>
      <w:r>
        <w:t xml:space="preserve">Rakastan tätä!</w:t>
      </w:r>
    </w:p>
    <w:p>
      <w:r>
        <w:rPr>
          <w:b/>
        </w:rPr>
        <w:t xml:space="preserve">Esimerkki 5.1617</w:t>
      </w:r>
    </w:p>
    <w:p>
      <w:r>
        <w:t xml:space="preserve">Viime vuonna annoin tämän yhdessä &lt;a href="http://www.amazon.com/gp/product/1845979125"&gt;Suolan kanssa: Cooking with the World's Favorite Favorite Seasoning&lt;/a&gt; (Ruoanlaittoa maailman suosituimmalla mausteella&lt;/a&gt;) ruokaintoilijoiden ystävilleni ja perheelleni. He kaikki rakastivat sitä! Suolaputket olivat hyvin pakattuja, ja tilasin 10 sarjaa, eikä yhtään putkea mennyt rikki. Paketin mukana tuli myös suolanäytteitä, joita todella arvostan. Minulla on Collection-sarjat 1 ja 2 tiskilläni ja saan niistä paljon kommentteja, kun ihmiset vierailevat luonani.</w:t>
      </w:r>
    </w:p>
    <w:p>
      <w:r>
        <w:rPr>
          <w:b/>
        </w:rPr>
        <w:t xml:space="preserve">Tulos</w:t>
      </w:r>
    </w:p>
    <w:p>
      <w:r>
        <w:t xml:space="preserve">Loistava lahja elämäsi herkkusuulle!</w:t>
      </w:r>
    </w:p>
    <w:p>
      <w:r>
        <w:rPr>
          <w:b/>
        </w:rPr>
        <w:t xml:space="preserve">Esimerkki 5.1618</w:t>
      </w:r>
    </w:p>
    <w:p>
      <w:r>
        <w:t xml:space="preserve">Ota se, ota se, ota se! Tämä popcorn on todella mureinta ja herkullisinta popcornia, mitä olen koskaan maistanut.</w:t>
      </w:r>
    </w:p>
    <w:p>
      <w:r>
        <w:rPr>
          <w:b/>
        </w:rPr>
        <w:t xml:space="preserve">Tulos</w:t>
      </w:r>
    </w:p>
    <w:p>
      <w:r>
        <w:t xml:space="preserve">ihana</w:t>
      </w:r>
    </w:p>
    <w:p>
      <w:r>
        <w:rPr>
          <w:b/>
        </w:rPr>
        <w:t xml:space="preserve">Esimerkki 5.1619</w:t>
      </w:r>
    </w:p>
    <w:p>
      <w:r>
        <w:t xml:space="preserve">Veljeni osti minulle joululahjaksi kilon tätä kahvia.  Hän kertoi minulle, että "weaver" oli Pete's Coffeen alkuperäinen paahtimo, joka lopulta erosi ja perusti oman paahtimonsa.  Sallikaa minun kertoa, että se on herkullista!  En ole koskaan ollut naimisissa minkään kahvimerkin kanssa, yleensä ostan Starbucksin 2,5 kilon pussin Costcosta tai mitä tahansa, mikä näytti hyvältä Trader Joesissa, mutta Weavers on aivan omaa luokkaansa.  Olen tilannut sen, jotta voin taata, että saan tämän tavaran säännöllisesti toimitettua minulle.  KOKEILE!!!</w:t>
      </w:r>
    </w:p>
    <w:p>
      <w:r>
        <w:rPr>
          <w:b/>
        </w:rPr>
        <w:t xml:space="preserve">Tulos</w:t>
      </w:r>
    </w:p>
    <w:p>
      <w:r>
        <w:t xml:space="preserve">Fantastinen kahvi!!!  Parasta mitä olen koskaan juonut</w:t>
      </w:r>
    </w:p>
    <w:p>
      <w:r>
        <w:rPr>
          <w:b/>
        </w:rPr>
        <w:t xml:space="preserve">Esimerkki 5.1620</w:t>
      </w:r>
    </w:p>
    <w:p>
      <w:r>
        <w:t xml:space="preserve">Stash Tea Company Cranberry Pomegranate Hinta: &gt;$4 tilattuna 3-pakkauksena alle $10 (&lt;a href="http://www.amazon.com/gp/product/B0046KO7JA"&gt;Stash Tea Company Autumn Teas Trio Gift Set, 3-Ounce&lt;/a&gt; + Ilmainen toimitus) Caff-O-Meter: 0mg Ainesosat: Hibiscus; Rooibos; Cranberry Flavor; Pomegranate Flavor Saatu osana 3 teepakkausta juhlapyhiksi (Cinnamon Vanilla, Pumpkin Spice ja Cranberry Pomegranate).  -Tuoksu (2) - Tuoksu ei ole voimakas, mutta se on läsnä. En ole suuri karpalon tuoksun ystävä, joten ehkä siksi arvosana on alhainen, jos pidät tuoksusta, saatat yllättyä.  -Maku +Makeuttamaton: ++Huumaava (1) - Maku on hyvin mauton, ilman tuoksua luulisin juovani kuumaa vettä, jossa on vain vähän aromia. ++Iced (1.5) - Maistuu hieman paremmalta jään päällä. mutta hieman laimea *Pidän teet mieluiten Iced ja 1 kuppi 0,5 pakettia makeutusainetta. Ellei se siis ihastuta minua, ilman makeutusainetta on aina pisteiltään alhaisempi, joten kompensoidakseni lisään .5 pistettä makeuttamattomaan makukeskiarvoon.  -Makeutettu ++Hot (2.5)- Makeutusaineen lisääminen (1 pkg truviaa) tuo makuja esiin hieman enemmän, taas en ole makujen fani, joten se näkyy tässä arvostelussa, mutta makeutusaine ehdottomasti parantaa makua. ++Jää (3,5) - Parempi jäällä! Makeutusaine tuo makua ehdottomasti enemmän esiin, ottaisin tämän varmasti sokeripitoisen Ocean Spray -karpalococktailin tai jonkin vastaavan sijaan. Voisin jopa kuvitella käyttäväni tätä sekoittajana joissakin aikuisten juomissa, sillä maku on sitä varten.  -2. haudutus (2,5) - Kun teetä haudutettiin toista kertaa, olin huolissani siitä, että minua odotti uusi pettymys, väri on varmasti vaaleampi, mutta maku on suunnilleen samalla tasolla.  Arvostelen tämän aina nähdäkseni kuinka taloudellinen tee on.  Yhteenveto - Tyypillinen jokapäiväinen jääteeni on sekoitus hibiskusta (BP:tä alentavien ominaisuuksien ja maun vuoksi) ja muita makuja, ja olen viime aikoina ollut rooibos-potkussa. Kuten aiemmin todettiin, en kuitenkaan tyypillisesti pidä karpalon ja/tai granaattiomenan mauista, joten en yleensä alun perin kiinnostuisi tästä mausta, ja juon sitä vain siksi, että se sisältyi tilaukseeni. Syön laatikon varmasti loppuun, mutta en ostaisi sitä uudelleen. Jos pidät granaattiomenan ja/tai karpalon mausta, nautit todennäköisesti tästä, enkä todellakaan kehottaisi sinua luopumaan siitä.  Minulla on monia muita teearvosteluja, joten pysykää tarkistamassa. Saadaksesi paremman käsityksen siitä, onko meillä samanlainen teemaistiainen vai ei, tutustu profiiliini (vihasin ennen teetä).</w:t>
      </w:r>
    </w:p>
    <w:p>
      <w:r>
        <w:rPr>
          <w:b/>
        </w:rPr>
        <w:t xml:space="preserve">Tulos</w:t>
      </w:r>
    </w:p>
    <w:p>
      <w:r>
        <w:t xml:space="preserve">Jos pidät Cran/Pom-makuista, tulet nauttimaan siitä!</w:t>
      </w:r>
    </w:p>
    <w:p>
      <w:r>
        <w:rPr>
          <w:b/>
        </w:rPr>
        <w:t xml:space="preserve">Esimerkki 5.1621</w:t>
      </w:r>
    </w:p>
    <w:p>
      <w:r>
        <w:t xml:space="preserve">Paikallisessa kaupassani oli tuotevalikoima loppuunmyynnissä 77 sentillä purkki, joten ostin tusinan verran eri tölkkejä. Hummerikeitto oli alkupalaksi hyvin kalamaista ja Manhattan chowder oli hyvin laimeaa.  New England chowder on jotenkin kermaista ja mautonta.  Clam corn chowder ei ollut nautinnollista.    Olen varsinainen keittosyöjä ja otan keittoa vähintään kerran päivässä ja aina kun syön ulkona.  Pitkä tarina lyhyesti... Tämä on mautonta keittoa eikä vain hyvää.  Suosittelen jättämään tämän väliin ja olen varma, että Cambells on paljon parempi valinta kuin nämä keitot... Anteeksi, jouduin jättämään epäsuotuisan arvostelun vähän tämä keitto ei vain ole syömisen arvoinen ja 77 senttiä tölkki en ikinä osta tätä uudelleen</w:t>
      </w:r>
    </w:p>
    <w:p>
      <w:r>
        <w:rPr>
          <w:b/>
        </w:rPr>
        <w:t xml:space="preserve">Tulos</w:t>
      </w:r>
    </w:p>
    <w:p>
      <w:r>
        <w:t xml:space="preserve">Ei kovin hyvä</w:t>
      </w:r>
    </w:p>
    <w:p>
      <w:r>
        <w:rPr>
          <w:b/>
        </w:rPr>
        <w:t xml:space="preserve">Esimerkki 5.1622</w:t>
      </w:r>
    </w:p>
    <w:p>
      <w:r>
        <w:t xml:space="preserve">Tämä on todellakin ainoa vaihtoehto, kun on kyse soija- ja maidottomasta leivonnasta (ellet halua käyttää laardia).  Spectrum-lyhennysrasva käyttää palmunydinöljyä, ja se on koostumukseltaan tavallisen Criscon kaltaista (ehkä hieman jäykempää).  Se näyttää paistuvan hienosti, ja jos sinun on oltava soija- ja maidoton, suosittelen sitä lämpimästi.</w:t>
      </w:r>
    </w:p>
    <w:p>
      <w:r>
        <w:rPr>
          <w:b/>
        </w:rPr>
        <w:t xml:space="preserve">Tulos</w:t>
      </w:r>
    </w:p>
    <w:p>
      <w:r>
        <w:t xml:space="preserve">Ainoa soija- ja maidoton shortening.</w:t>
      </w:r>
    </w:p>
    <w:p>
      <w:r>
        <w:rPr>
          <w:b/>
        </w:rPr>
        <w:t xml:space="preserve">Esimerkki 5.1623</w:t>
      </w:r>
    </w:p>
    <w:p>
      <w:r>
        <w:t xml:space="preserve">Löysin hiljattain kahvin ostamisen Amazonista ja olen rakastunut sen helppouteen.  Päätin kokeilla tätä arvostelujen perusteella.  Toivon, etten olisi kuunnellut.  Ei läheskään niin hyvää kuin odotin.  Huomaa, että se ei maistu pahalta, siinä ei vain ole lainkaan makua.  Pettynyt myös pakkaukseen.  Yrityksen sinetti kahvissa on vitsi ja kahvi oli kaikkialla Amazonin laatikossani, kun se saapui.  Tämä voi olla toinen syy siihen, että kahvi ei maistunut kovin tuoreelta, koska se ei ollut ilmatiivis.  Jatkan muiden kahvien etsimistä Amazonista.</w:t>
      </w:r>
    </w:p>
    <w:p>
      <w:r>
        <w:rPr>
          <w:b/>
        </w:rPr>
        <w:t xml:space="preserve">Tulos</w:t>
      </w:r>
    </w:p>
    <w:p>
      <w:r>
        <w:t xml:space="preserve">Ei niin hyvä kuin arvosteluissa sanotaan</w:t>
      </w:r>
    </w:p>
    <w:p>
      <w:r>
        <w:rPr>
          <w:b/>
        </w:rPr>
        <w:t xml:space="preserve">Esimerkki 5.1624</w:t>
      </w:r>
    </w:p>
    <w:p>
      <w:r>
        <w:t xml:space="preserve">Kuuma kaakao on herkullista ja tarpeeksi vahvaa, jotta sitä voi tehdä isompaan kokoon. Minusta kaikki kolme makua ovat herkullisia ja suosikkini on tumma kaakao.  Paras paukku rahalle, jonka olen tähän mennessä löytänyt kuumalle kaakaolle.  Minulla on tapana käyttää kahvinkeitintä kaikkeen muuhun paitsi kahviin.</w:t>
      </w:r>
    </w:p>
    <w:p>
      <w:r>
        <w:rPr>
          <w:b/>
        </w:rPr>
        <w:t xml:space="preserve">Tulos</w:t>
      </w:r>
    </w:p>
    <w:p>
      <w:r>
        <w:t xml:space="preserve">Hyvin rahan arvoinen</w:t>
      </w:r>
    </w:p>
    <w:p>
      <w:r>
        <w:rPr>
          <w:b/>
        </w:rPr>
        <w:t xml:space="preserve">Esimerkki 5.1625</w:t>
      </w:r>
    </w:p>
    <w:p>
      <w:r>
        <w:t xml:space="preserve">Kyllästyin maksamaan liikaa teestä Teavanassa, joten päätin kokeilla tämän merkin Oolong-teetä ja olin iloisesti yllättynyt. Siinä on ihana maku, ja kuten edellinen arvostelija, laitoin pussin vain teepalloon kompensoidakseni pussien huonoa laatua. Et vain voi voittaa tämän teen arvoa!</w:t>
      </w:r>
    </w:p>
    <w:p>
      <w:r>
        <w:rPr>
          <w:b/>
        </w:rPr>
        <w:t xml:space="preserve">Tulos</w:t>
      </w:r>
    </w:p>
    <w:p>
      <w:r>
        <w:t xml:space="preserve">Loistava oolong hintaan nähden</w:t>
      </w:r>
    </w:p>
    <w:p>
      <w:r>
        <w:rPr>
          <w:b/>
        </w:rPr>
        <w:t xml:space="preserve">Esimerkki 5.1626</w:t>
      </w:r>
    </w:p>
    <w:p>
      <w:r>
        <w:t xml:space="preserve">Hintaansa nähden kaakaokupit ovat mielestäni erittäin hyviä. Tilaan niitä uudelleen. Niitä on mukava pitää talossa lastenlasten ja juhlapyhien aikaan.</w:t>
      </w:r>
    </w:p>
    <w:p>
      <w:r>
        <w:rPr>
          <w:b/>
        </w:rPr>
        <w:t xml:space="preserve">Tulos</w:t>
      </w:r>
    </w:p>
    <w:p>
      <w:r>
        <w:t xml:space="preserve">kuuma kaakao</w:t>
      </w:r>
    </w:p>
    <w:p>
      <w:r>
        <w:rPr>
          <w:b/>
        </w:rPr>
        <w:t xml:space="preserve">Esimerkki 5.1627</w:t>
      </w:r>
    </w:p>
    <w:p>
      <w:r>
        <w:t xml:space="preserve">Se ei oikeastaan maistunut paljolta, joten pystyin lisäämään kastiketta häiritsemättä makua, mutta en kuitenkaan päässyt tekstuurin ohi. Mieluummin pureskelisin kuminauhoja.</w:t>
      </w:r>
    </w:p>
    <w:p>
      <w:r>
        <w:rPr>
          <w:b/>
        </w:rPr>
        <w:t xml:space="preserve">Tulos</w:t>
      </w:r>
    </w:p>
    <w:p>
      <w:r>
        <w:t xml:space="preserve">karkea rakenne</w:t>
      </w:r>
    </w:p>
    <w:p>
      <w:r>
        <w:rPr>
          <w:b/>
        </w:rPr>
        <w:t xml:space="preserve">Esimerkki 5.1628</w:t>
      </w:r>
    </w:p>
    <w:p>
      <w:r>
        <w:t xml:space="preserve">Viime kesänä perheemme löysi &lt;a href="http://www.amazon.com/gp/product/B001CC734G"&gt;Izze Sparkling Juice Variety Pack - 12/12 Oz Btls&lt;/a&gt; ja käytti niitä erityisherkkuina todella kuumina päivinä. Ne olivat virkistäviä, ja koska niihin ei lisätty sokeria, pystyimme uskottelemaan itsellemme, että ne olivat terveellisiä (ne ovatkin terveellisempiä...) Kun näimme Switchin, ajattelimme, että saattaisimme saada vielä enemmän samaa uusissa mauissa.  Valitettavasti nämä ovat siirappisempia kuin Izzy's.  Ainakaan aikuisille ne eivät ole yhtä raikkaita ja virkistäviä.  Lapset kuitenkin tietysti pitäisivät näistä enemmän, koska ne ovat makeampia.  Kokeilimme myös Vesimeloni/Mansikka ja pidimme enemmän Kiwi Marja -makuisista.  Vesimeloni/Mansikka oli paljon enemmän Jolly Rancherin makuista. Luulen, että pysymme Izzy'sissä.</w:t>
      </w:r>
    </w:p>
    <w:p>
      <w:r>
        <w:rPr>
          <w:b/>
        </w:rPr>
        <w:t xml:space="preserve">Tulos</w:t>
      </w:r>
    </w:p>
    <w:p>
      <w:r>
        <w:t xml:space="preserve">Ok, mutta hieman liian siirappisen makea</w:t>
      </w:r>
    </w:p>
    <w:p>
      <w:r>
        <w:rPr>
          <w:b/>
        </w:rPr>
        <w:t xml:space="preserve">Esimerkki 5.1629</w:t>
      </w:r>
    </w:p>
    <w:p>
      <w:r>
        <w:t xml:space="preserve">Tämä arvostelu koskee pakkausta eikä varsinaista sekoitusta, koska sekoitus on hyvin subjektiivinen asia ja minun makuni ei vastaa muita, ja jotkut kirjoittivat, kuinka huono pakkaus oli. Voin vain sanoa, että omassani on enemmän kuin tarpeeksi merkintöjä, itse pusseissa ja laatikossa on ohjeet siitä, miten. Myönnettäköön, että laatikko ei ole mitään raskasta tai erikoista ja että seos on tavallisissa valkoisissa pusseissa, mutta ohjeita on enemmän kuin tarpeeksi.</w:t>
      </w:r>
    </w:p>
    <w:p>
      <w:r>
        <w:rPr>
          <w:b/>
        </w:rPr>
        <w:t xml:space="preserve">Tulos</w:t>
      </w:r>
    </w:p>
    <w:p>
      <w:r>
        <w:t xml:space="preserve">Pakkaus oli riittävä</w:t>
      </w:r>
    </w:p>
    <w:p>
      <w:r>
        <w:rPr>
          <w:b/>
        </w:rPr>
        <w:t xml:space="preserve">Esimerkki 5.1630</w:t>
      </w:r>
    </w:p>
    <w:p>
      <w:r>
        <w:t xml:space="preserve">Rakastan tätä mehua. Ajastettu lähetys on kätevä ja taloudellinen. Tämä on erittäin kallis juoma ja kaikki keinot säästää siinä rahaa, ovat sen arvoisia</w:t>
      </w:r>
    </w:p>
    <w:p>
      <w:r>
        <w:rPr>
          <w:b/>
        </w:rPr>
        <w:t xml:space="preserve">Tulos</w:t>
      </w:r>
    </w:p>
    <w:p>
      <w:r>
        <w:t xml:space="preserve">hyvä tuote, ja kätevä lähetys</w:t>
      </w:r>
    </w:p>
    <w:p>
      <w:r>
        <w:rPr>
          <w:b/>
        </w:rPr>
        <w:t xml:space="preserve">Esimerkki 5.1631</w:t>
      </w:r>
    </w:p>
    <w:p>
      <w:r>
        <w:t xml:space="preserve">Kun sain ensimmäisen kerran tietää, että 4-vuotiaan lapseni oli siirryttävä gluteenittomaan ruokavalioon, olin hieman huolissani siitä, miten hän suhtautuisi siihen. GF Bisquick on tehnyt siitä paljon helpompaa. Olen pystynyt valmistamaan hänen lempiruokiaan, kuten kananpoikia, maissinaksuja, pizzaa ja kiinalaista (makea-hapan kana) tällä sekoituksella. Pannukakut ovat myös suuri hitti talossamme. Pakkauksessa on nopeat ja helpot reseptit. Kiinalaista varten - otan heidän kanasormireseptinsä ja söpöilen kananpalat suupaloiksi ja paistan reseptin mukaan. Kypsennä riisiä ja käytä vain GF:n makea-hapan-kastiketta, niin saat nopean ja helpon aterian, joka maistuu ihanalta!</w:t>
      </w:r>
    </w:p>
    <w:p>
      <w:r>
        <w:rPr>
          <w:b/>
        </w:rPr>
        <w:t xml:space="preserve">Tulos</w:t>
      </w:r>
    </w:p>
    <w:p>
      <w:r>
        <w:t xml:space="preserve">Life Saver</w:t>
      </w:r>
    </w:p>
    <w:p>
      <w:r>
        <w:rPr>
          <w:b/>
        </w:rPr>
        <w:t xml:space="preserve">Esimerkki 5.1632</w:t>
      </w:r>
    </w:p>
    <w:p>
      <w:r>
        <w:t xml:space="preserve">Tämä oli suosikkini steviatuotteesta, ja minulla oli se tilata ja säästää, kunnes kysyin asiakaspalvelusta NuNaturalsin GMO-käytöstä.  Kyllä, NuNaturals käyttää GMO-tuotteita.  Niinpä peruin tilaus- ja säästötilaukseni ja käytän nyt &lt;a href="http://www.amazon.com/gp/product/B001ELL3U0"&gt;Stevita Stevia Clear Liquid Extract, 3,3 unssin säiliö (3 kpl)&lt;/a&gt;.</w:t>
      </w:r>
    </w:p>
    <w:p>
      <w:r>
        <w:rPr>
          <w:b/>
        </w:rPr>
        <w:t xml:space="preserve">Tulos</w:t>
      </w:r>
    </w:p>
    <w:p>
      <w:r>
        <w:t xml:space="preserve">oli ennen suosikkini</w:t>
      </w:r>
    </w:p>
    <w:p>
      <w:r>
        <w:rPr>
          <w:b/>
        </w:rPr>
        <w:t xml:space="preserve">Esimerkki 5.1633</w:t>
      </w:r>
    </w:p>
    <w:p>
      <w:r>
        <w:t xml:space="preserve">Olen hyvin tottunut mausteisiin ruokiin, ja tässä on erittäin runsas maku. Puolet pullosta oli omistettu antaa ihmisille minun "ei niin kuuma salsa" reaktiot hämmästyttävä . Rahan arvoinen! mitä minuun syö sitä otsikko kertoo kaiken.</w:t>
      </w:r>
    </w:p>
    <w:p>
      <w:r>
        <w:rPr>
          <w:b/>
        </w:rPr>
        <w:t xml:space="preserve">Tulos</w:t>
      </w:r>
    </w:p>
    <w:p>
      <w:r>
        <w:t xml:space="preserve">Suu on vahva, peräaukko on heikompi.</w:t>
      </w:r>
    </w:p>
    <w:p>
      <w:r>
        <w:rPr>
          <w:b/>
        </w:rPr>
        <w:t xml:space="preserve">Esimerkki 5.1634</w:t>
      </w:r>
    </w:p>
    <w:p>
      <w:r>
        <w:t xml:space="preserve">Odotin innolla tämän tuotteen saamista, ja kun se saapui, se oli saksanpähkinöiden peitossa.  Valitettavasti puupähkinät ovat ongelma, ja toivon, että pähkinöistä olisi ollut tietoa tuotteiden luettelossa.  Tuon sen töihin henkilökunnan nautittavaksi.  Lisäys: Henkilökunta piti babkasta.  Tuotteen kuvassa näkyy nyt pähkinät päällä, aiemmassa luettelossa ei ollut.  5 tähteä babkasta ja 3 tähteä ainesosaluettelon puuttumisesta. (Ainakin tärkeimmät allergeenit).</w:t>
      </w:r>
    </w:p>
    <w:p>
      <w:r>
        <w:rPr>
          <w:b/>
        </w:rPr>
        <w:t xml:space="preserve">Tulos</w:t>
      </w:r>
    </w:p>
    <w:p>
      <w:r>
        <w:t xml:space="preserve">Pähkinöillä päällystetty tuote.  Allergiat on lueteltava.</w:t>
      </w:r>
    </w:p>
    <w:p>
      <w:r>
        <w:rPr>
          <w:b/>
        </w:rPr>
        <w:t xml:space="preserve">Esimerkki 5.1635</w:t>
      </w:r>
    </w:p>
    <w:p>
      <w:r>
        <w:t xml:space="preserve">Tyhmä minä - en lukenut etikettiä ennen ostamista.  Luulin, että tämä olisi puhdasta ksylitolia, mutta myöhemmin huomasin, että he ovat lisänneet dekstroosia, maltodekstriiniä ja sukraloosia (Splenda) makeuden lisäämiseksi.  En tiedä, mikä osuus tästä tuotteesta on ksylitolia.</w:t>
      </w:r>
    </w:p>
    <w:p>
      <w:r>
        <w:rPr>
          <w:b/>
        </w:rPr>
        <w:t xml:space="preserve">Tulos</w:t>
      </w:r>
    </w:p>
    <w:p>
      <w:r>
        <w:t xml:space="preserve">Lue etiketti - ei puhdasta ksylitolia</w:t>
      </w:r>
    </w:p>
    <w:p>
      <w:r>
        <w:rPr>
          <w:b/>
        </w:rPr>
        <w:t xml:space="preserve">Esimerkki 5.1636</w:t>
      </w:r>
    </w:p>
    <w:p>
      <w:r>
        <w:t xml:space="preserve">Herkut olivat ok,tärkein valitukseni on se, että ne olivat pieniä noin pelastusrenkaan kokoisia.Mikä teki vaikeaksi antaa niitä keskikokoiselle koiralleni herkkuna.Yksi herkku ei vain riittänyt.Tämä paketti pitäisi merkitä lelu- tai pienille koirille.</w:t>
      </w:r>
    </w:p>
    <w:p>
      <w:r>
        <w:rPr>
          <w:b/>
        </w:rPr>
        <w:t xml:space="preserve">Tulos</w:t>
      </w:r>
    </w:p>
    <w:p>
      <w:r>
        <w:t xml:space="preserve">Koiran herkut</w:t>
      </w:r>
    </w:p>
    <w:p>
      <w:r>
        <w:rPr>
          <w:b/>
        </w:rPr>
        <w:t xml:space="preserve">Esimerkki 5.1637</w:t>
      </w:r>
    </w:p>
    <w:p>
      <w:r>
        <w:t xml:space="preserve">Tämä on fantastinen leipäsekoitus. En käytä leipäkonetta, vaan teen sen kulhossa käsin, eikä minulla ole ollut mitään ongelmia. En tiedä, miksi ihmisillä on ongelmia tämän kanssa. Se on loistava. Amazon, pitäkää tämä varastossa. Olkaa hyvä.</w:t>
      </w:r>
    </w:p>
    <w:p>
      <w:r>
        <w:rPr>
          <w:b/>
        </w:rPr>
        <w:t xml:space="preserve">Tulos</w:t>
      </w:r>
    </w:p>
    <w:p>
      <w:r>
        <w:t xml:space="preserve">Erinomainen leipäseos</w:t>
      </w:r>
    </w:p>
    <w:p>
      <w:r>
        <w:rPr>
          <w:b/>
        </w:rPr>
        <w:t xml:space="preserve">Esimerkki 5.1638</w:t>
      </w:r>
    </w:p>
    <w:p>
      <w:r>
        <w:t xml:space="preserve">Ostin nämä sekä useita muita Raggedy Ann &amp; Andy -kaakaoja.  Karhunsinisen ja vaaleanpunaisen kuuman suklaan molemmissa tölkeissä oli kolhuja. En ole varma, tulivatko ne myyjältä tuollaisina vai tapahtuiko tämä kuljetuksen aikana, mutta päätin kuitenkin pitää ne.  Tämä on ainoa kuumien kaakaojen sarja, jossa oli Raggedy Andyn tarra käärittynä tölkin ympärille sen sijaan, että se olisi painettu varsinaiseen tölkkiin. Lapset näyttävät pitävän siitä, että se muuttuu siniseksi, kun se koskettaa maitoa tai vettä.</w:t>
      </w:r>
    </w:p>
    <w:p>
      <w:r>
        <w:rPr>
          <w:b/>
        </w:rPr>
        <w:t xml:space="preserve">Tulos</w:t>
      </w:r>
    </w:p>
    <w:p>
      <w:r>
        <w:t xml:space="preserve">En ole vaikuttunut!</w:t>
      </w:r>
    </w:p>
    <w:p>
      <w:r>
        <w:rPr>
          <w:b/>
        </w:rPr>
        <w:t xml:space="preserve">Esimerkki 5.1639</w:t>
      </w:r>
    </w:p>
    <w:p>
      <w:r>
        <w:t xml:space="preserve">Luulin, että olin kuollut ja päässyt taivaaseen, kun tein bisquit-reseptin.  Olin väärässä! Menin ruoansulatushelvettiin.  Minulla oli suuria toiveita tämän tuotteen suhteen. Rakastin todella sekoitusta, mutta se ei rakastanut minua.  Minulla ei ole ollut ruoansulatushäiriöitä sen jälkeen, kun luovuin gluteenista, ennen kuin söin keksiä tästä sekoituksesta.  Parasta onnea bisquickin saamiseen kuntoon.</w:t>
      </w:r>
    </w:p>
    <w:p>
      <w:r>
        <w:rPr>
          <w:b/>
        </w:rPr>
        <w:t xml:space="preserve">Tulos</w:t>
      </w:r>
    </w:p>
    <w:p>
      <w:r>
        <w:t xml:space="preserve">Ruoansulatushäiriöt</w:t>
      </w:r>
    </w:p>
    <w:p>
      <w:r>
        <w:rPr>
          <w:b/>
        </w:rPr>
        <w:t xml:space="preserve">Esimerkki 5.1640</w:t>
      </w:r>
    </w:p>
    <w:p>
      <w:r>
        <w:t xml:space="preserve">En pidä siitä, että ne saapuivat monissa pienissä rikkinäisissä paloissa. Melko vaikeaa levittää jotain murujen päälle, vai mitä?  Saanko ehdottaa, että tämä tuote merkitään jatkossa FRAGILE-merkinnällä?  Olin hyvin tyytyväinen, kun DH löysi nämä netistä, koska on jatkuvaa etsintää yrittää löytää tätä tiettyä keksiä, ja se tuntui loogisemmalta ratkaisulta kuin käydä ruokakaupasta toiseen yrittäen löytää niitä.  Kaikki nämä rikkinäiset keksit saavat minut kuitenkin etsimään niitä uudelleen ennen viikonloppua, ja tilasin 2 laatikkoa/laatikkoa.</w:t>
      </w:r>
    </w:p>
    <w:p>
      <w:r>
        <w:rPr>
          <w:b/>
        </w:rPr>
        <w:t xml:space="preserve">Tulos</w:t>
      </w:r>
    </w:p>
    <w:p>
      <w:r>
        <w:t xml:space="preserve">Rakastan keksejä = ne ovat FIVE STAR. . . . MUTTA</w:t>
      </w:r>
    </w:p>
    <w:p>
      <w:r>
        <w:rPr>
          <w:b/>
        </w:rPr>
        <w:t xml:space="preserve">Esimerkki 5.1641</w:t>
      </w:r>
    </w:p>
    <w:p>
      <w:r>
        <w:t xml:space="preserve">Aiemmin olen ostanut näitä keksipatukoita Amazonin kautta ja olen tehnyt hyviä kauppoja. Amazon ei kuitenkaan ole pysynyt perässä näiden keksipatukoiden ainesosien muuttuessa. Minulle on erittäin tärkeää, mitä ainesosia ostamissani elintarvikkeissa on. En ole tyytyväinen Amazonin liiketoimintaan tällä kertaa. Ainesosat muuttuvat usein! Amazonin on pysyttävä ajan tasalla ainesosien kanssa, jos he aikovat listata ne verkkosivuillaan.</w:t>
      </w:r>
    </w:p>
    <w:p>
      <w:r>
        <w:rPr>
          <w:b/>
        </w:rPr>
        <w:t xml:space="preserve">Tulos</w:t>
      </w:r>
    </w:p>
    <w:p>
      <w:r>
        <w:t xml:space="preserve">Ainesosat eivät ole ajan tasalla!</w:t>
      </w:r>
    </w:p>
    <w:p>
      <w:r>
        <w:rPr>
          <w:b/>
        </w:rPr>
        <w:t xml:space="preserve">Esimerkki 5.1642</w:t>
      </w:r>
    </w:p>
    <w:p>
      <w:r>
        <w:t xml:space="preserve">Olen erittäin tyytyväinen Twizzler-ostokseeni.  Olen jakanut nämä muiden kanssa, ja me kaikki olemme nauttineet niistä.  Aion ehdottomasti tilata lisää.</w:t>
      </w:r>
    </w:p>
    <w:p>
      <w:r>
        <w:rPr>
          <w:b/>
        </w:rPr>
        <w:t xml:space="preserve">Tulos</w:t>
      </w:r>
    </w:p>
    <w:p>
      <w:r>
        <w:t xml:space="preserve">Rakastan sitä!</w:t>
      </w:r>
    </w:p>
    <w:p>
      <w:r>
        <w:rPr>
          <w:b/>
        </w:rPr>
        <w:t xml:space="preserve">Esimerkki 5.1643</w:t>
      </w:r>
    </w:p>
    <w:p>
      <w:r>
        <w:t xml:space="preserve">Oli surullinen hetki, kun en löytänyt lempimurojani ruokakaupoista.  En ole varma, miksi se katosi, mutta olen niin kiitollinen, että voin ostaa tämän netistä.  Kiitos!</w:t>
      </w:r>
    </w:p>
    <w:p>
      <w:r>
        <w:rPr>
          <w:b/>
        </w:rPr>
        <w:t xml:space="preserve">Tulos</w:t>
      </w:r>
    </w:p>
    <w:p>
      <w:r>
        <w:t xml:space="preserve">Ei ruokakaupoissa</w:t>
      </w:r>
    </w:p>
    <w:p>
      <w:r>
        <w:rPr>
          <w:b/>
        </w:rPr>
        <w:t xml:space="preserve">Esimerkki 5.1644</w:t>
      </w:r>
    </w:p>
    <w:p>
      <w:r>
        <w:t xml:space="preserve">Nämä sirut ovat erittäin hyviä. Kunpa voisimme ostaa niitä alueeltamme. Loistava tilaisuus kokeilla niitä tässä tarjouksessa.</w:t>
      </w:r>
    </w:p>
    <w:p>
      <w:r>
        <w:rPr>
          <w:b/>
        </w:rPr>
        <w:t xml:space="preserve">Tulos</w:t>
      </w:r>
    </w:p>
    <w:p>
      <w:r>
        <w:t xml:space="preserve">Erinomainen tuote</w:t>
      </w:r>
    </w:p>
    <w:p>
      <w:r>
        <w:rPr>
          <w:b/>
        </w:rPr>
        <w:t xml:space="preserve">Esimerkki 5.1645</w:t>
      </w:r>
    </w:p>
    <w:p>
      <w:r>
        <w:t xml:space="preserve">Teepurkki suojaa aromia hyvin. Maku on kaunis: Malvan kukat pehmentävät makua ja bergamotin määrä on juuri sopiva. Ensimmäisellä kerralla käytin liikaa teetä ja liotin sitä liian kauan (käytin referenssinä Darjeeling FTGFOP First Flush). Sittemmin olen säästänyt teelehtien määrässä ja liottanut teetä vain kaksi minuuttia. Ihanaa: paras Earl Grey, jota olen koskaan juonut. Hinta on erittäin kilpailukykyinen.</w:t>
      </w:r>
    </w:p>
    <w:p>
      <w:r>
        <w:rPr>
          <w:b/>
        </w:rPr>
        <w:t xml:space="preserve">Tulos</w:t>
      </w:r>
    </w:p>
    <w:p>
      <w:r>
        <w:t xml:space="preserve">Erinomainen tasapainoinen Earl Grey</w:t>
      </w:r>
    </w:p>
    <w:p>
      <w:r>
        <w:rPr>
          <w:b/>
        </w:rPr>
        <w:t xml:space="preserve">Esimerkki 5.1646</w:t>
      </w:r>
    </w:p>
    <w:p>
      <w:r>
        <w:t xml:space="preserve">Tämä maistuu aivan kuin Wint-O-Green Life Savers. Se on kova, makea, rapea rengas, jossa on minttuinen maku. Se kuvaa sitä melko hyvin. Se on rapea, renkaan muotoinen minttu.</w:t>
      </w:r>
    </w:p>
    <w:p>
      <w:r>
        <w:rPr>
          <w:b/>
        </w:rPr>
        <w:t xml:space="preserve">Tulos</w:t>
      </w:r>
    </w:p>
    <w:p>
      <w:r>
        <w:t xml:space="preserve">Maistuu Wint-O-Green Life Savers -elämänsäästäjiltä.</w:t>
      </w:r>
    </w:p>
    <w:p>
      <w:r>
        <w:rPr>
          <w:b/>
        </w:rPr>
        <w:t xml:space="preserve">Esimerkki 5.1647</w:t>
      </w:r>
    </w:p>
    <w:p>
      <w:r>
        <w:t xml:space="preserve">Ei paljon muuta sanottavaa... Pidän laatikkoa työpöydälläni täällä töissä, ja voin nauttia kupin milloin tahansa!  Mukava maku, eikä mitään katkeruutta, joten voin juoda sitä suoraan ilman sokeria!  Hyvät puolet:  Maku ja arvo.  Miinukset: Se ei voi tehdä verojani puolestani... siinä on oikeastaan kaikki, mitä voin ajatella. lol.</w:t>
      </w:r>
    </w:p>
    <w:p>
      <w:r>
        <w:rPr>
          <w:b/>
        </w:rPr>
        <w:t xml:space="preserve">Tulos</w:t>
      </w:r>
    </w:p>
    <w:p>
      <w:r>
        <w:t xml:space="preserve">Mukava maku, hyvä arvo!</w:t>
      </w:r>
    </w:p>
    <w:p>
      <w:r>
        <w:rPr>
          <w:b/>
        </w:rPr>
        <w:t xml:space="preserve">Esimerkki 5.1648</w:t>
      </w:r>
    </w:p>
    <w:p>
      <w:r>
        <w:t xml:space="preserve">Tykkään keittää k-kupin kaakaota kahviini, jotta saan mukavan mochan.  Tämä tumman suklaan maku on varsin miellyttävä, erityisesti Double Black Diamond -kahvin kanssa sekoitettuna.  Vaikka se ei olekaan parasta, se on hyvää, ja hinta on kohdallaan muihin merkkeihin verrattuna.</w:t>
      </w:r>
    </w:p>
    <w:p>
      <w:r>
        <w:rPr>
          <w:b/>
        </w:rPr>
        <w:t xml:space="preserve">Tulos</w:t>
      </w:r>
    </w:p>
    <w:p>
      <w:r>
        <w:t xml:space="preserve">Ei hassumpi hintaansa nähden!</w:t>
      </w:r>
    </w:p>
    <w:p>
      <w:r>
        <w:rPr>
          <w:b/>
        </w:rPr>
        <w:t xml:space="preserve">Esimerkki 5.1649</w:t>
      </w:r>
    </w:p>
    <w:p>
      <w:r>
        <w:t xml:space="preserve">Ostin tämän tuotteen, koska vanhempi kissani lakkasi syömästä wellness-kuiva- ja märkäruokaa, jota yleensä annoin sille.  Se pitää tästä ruoasta ja kerjää sitä joka aamu ja ilta, kun on sen aterian aika.  Ainesosat eivät ole laadukkaita ainesosia, mutta tämä ruoka pitää kissani tyytyväisenä.</w:t>
      </w:r>
    </w:p>
    <w:p>
      <w:r>
        <w:rPr>
          <w:b/>
        </w:rPr>
        <w:t xml:space="preserve">Tulos</w:t>
      </w:r>
    </w:p>
    <w:p>
      <w:r>
        <w:t xml:space="preserve">Huonolaatuiset ainesosat, mutta kissani rakastaa sitä.</w:t>
      </w:r>
    </w:p>
    <w:p>
      <w:r>
        <w:rPr>
          <w:b/>
        </w:rPr>
        <w:t xml:space="preserve">Esimerkki 5.1650</w:t>
      </w:r>
    </w:p>
    <w:p>
      <w:r>
        <w:t xml:space="preserve">Tämä on kauhea askel, jolla POP muuttaa kaavaa.  He käyttävät nyt halpaa "maltoosia" (ohramallasokeria - KORKEA glykeeminen 105) suurimman osan hunajan sijasta ja vain minimaalisen määrän yrttejä, jotka olivat niin tehokkaita alkuperäisessä reseptissä.  Suuri pettymys, ja häpeä POP:lle, että se on yhtiöittänyt ja halventanut kerran erinomaisia tuotteitaan.  Kuten toinenkin arvostelija, suosittelin tätä kerran kaikille.  Nyt teen kaikkeni välttääkseni suosittelemasta mitään Prince of Peace -yhtiön tuotteita.  Kokeile Source Naturals Wellnessin homeopaattisia yskänlääkkeitä - ne ovat paljon puhtaampia ja toimivat melko hyvin.</w:t>
      </w:r>
    </w:p>
    <w:p>
      <w:r>
        <w:rPr>
          <w:b/>
        </w:rPr>
        <w:t xml:space="preserve">Tulos</w:t>
      </w:r>
    </w:p>
    <w:p>
      <w:r>
        <w:t xml:space="preserve">MUUTTI KAAVAA - TÄYSIN ERILAINEN TUOTE</w:t>
      </w:r>
    </w:p>
    <w:p>
      <w:r>
        <w:rPr>
          <w:b/>
        </w:rPr>
        <w:t xml:space="preserve">Esimerkki 5.1651</w:t>
      </w:r>
    </w:p>
    <w:p>
      <w:r>
        <w:t xml:space="preserve">vihdoinkin uusia tassimo-lajikkeita ... Juon kaikkea DD: stä Starbucksiin ja Nespressosta hyviin fairwayn sekoituksiin .. tämä on melko oikeassa kuvauksen kanssa - tumma hautua hyvä keskikokoinen runko - siinä on voimakas maku, mutta se on sileä eikä jälkimakua lainkaan, muistuttaa sitä, miten sbux tekee hautua papujaan (mutta pidän tästä enemmän kuin sbuxin talon kahvista..).Se ei ole aivan yhtä särmikäs), ja se on toisin kuin monet muut gevalia-kahvit Tassimolle, joista en vain pidä jälkimakunsa vuoksi (katkera, minulle) .. tämä valmistuu 190 asteessa (ainakin minun valmistui), joka on hieman kuumempi kuin mitä tekisin esimerkiksi kupin lattea (160 asteessa), joten olkaa varovaisia ensimmäisellä kulauksella! mutta uskon, että tämä on säilytettävä...</w:t>
      </w:r>
    </w:p>
    <w:p>
      <w:r>
        <w:rPr>
          <w:b/>
        </w:rPr>
        <w:t xml:space="preserve">Tulos</w:t>
      </w:r>
    </w:p>
    <w:p>
      <w:r>
        <w:t xml:space="preserve">hyvä kahvi - valmistuu kuumana</w:t>
      </w:r>
    </w:p>
    <w:p>
      <w:r>
        <w:rPr>
          <w:b/>
        </w:rPr>
        <w:t xml:space="preserve">Esimerkki 5.1652</w:t>
      </w:r>
    </w:p>
    <w:p>
      <w:r>
        <w:t xml:space="preserve">Ostin tämän koiranruoan, koska pussissa oli kuvia kasviksista ja lihapaloista, ja koska nimi oli "Beneful", ajattelin ostavani ravitsevaa koiranruokaa. Koirani söivät tätä ruokaa, mutta luettuani ainesosat kadun täysin sen ostamista ja tunnen itseni kauheaksi, koska syötin sitä koirilleni. Kolme ensimmäistä ainesosaa ovat maissia, kanan sivutuotejauho ja maissigluteenijauho. Kuinka inhottavaa se onkaan?! Tärkein ainesosa on maissitäyteaine. Eläinlääkärini kertoi minulle jokin aika sitten yhden asian, jota en koskaan unohda: "Kun syöt maissia, mitä toisesta päästä tulee ulos?". Sama tapahtuu koirille." Periaatteessa koirat eivät pysty sulattamaan maissia, se on vain täyteaine, ja se saa ne syömään enemmän tunteakseen olonsa kylläiseksi, kakkaamaan enemmän ja säilyttämään vähemmän ravintoaineita. Benefulin ainoa liha on sivutuote, se ei ole edes oikeaa lihaa! Sivutuotteet ovat tavaraa, joka jää jäljelle, kun kaikki varsinainen liha on korjattu. Puhumme nokista, kanan jaloista, silmämunista, jopa kanankakasta! En suosittele tätä tuotetta kenellekään, mistään syystä, koskaan. Se on aivan kamalaa koiranruokaa. En voi uskoa, että pussissa olevat kuvat vihanneksista ja täysistä lihapaloista voivat olla näin ällöttävän tuotteen pakkauksessa; se on hyvin harhaanjohtavaa ja sitä pitäisi pitää vääränä mainontana.  Suosittelen pysymään kaukana Benefulista ja useimmista Purinan tuotteista. Kun ostat koiran (tai kissan) ruokaa, tärkeintä on ottaa huomioon kolme ensimmäistä ainesosaa; varmista vain, että nämä kolme ensimmäistä ovat kunnollisia ainesosia, joita söisit itse. Nyt kun tiedän, mitä etsiä, ostan lemmikkini yleensä luonnonmukaista, orgaanista ruokaa, kuten Blue Buffalo, Halo tai Wellness.</w:t>
      </w:r>
    </w:p>
    <w:p>
      <w:r>
        <w:rPr>
          <w:b/>
        </w:rPr>
        <w:t xml:space="preserve">Tulos</w:t>
      </w:r>
    </w:p>
    <w:p>
      <w:r>
        <w:t xml:space="preserve">Väärää mainontaa, kamalaa koiranruokaa!!!</w:t>
      </w:r>
    </w:p>
    <w:p>
      <w:r>
        <w:rPr>
          <w:b/>
        </w:rPr>
        <w:t xml:space="preserve">Esimerkki 5.1653</w:t>
      </w:r>
    </w:p>
    <w:p>
      <w:r>
        <w:t xml:space="preserve">Rakastan karamellia ja olin innoissani, kun tämä saapui. Mutta olen niin pettynyt. Tuskin lainkaan kahvin tai karamellin makua.</w:t>
      </w:r>
    </w:p>
    <w:p>
      <w:r>
        <w:rPr>
          <w:b/>
        </w:rPr>
        <w:t xml:space="preserve">Tulos</w:t>
      </w:r>
    </w:p>
    <w:p>
      <w:r>
        <w:t xml:space="preserve">karamelli</w:t>
      </w:r>
    </w:p>
    <w:p>
      <w:r>
        <w:rPr>
          <w:b/>
        </w:rPr>
        <w:t xml:space="preserve">Esimerkki 5.1654</w:t>
      </w:r>
    </w:p>
    <w:p>
      <w:r>
        <w:t xml:space="preserve">Olen kokeillut kirjaimellisesti kymmeniä teelaatuja sen jälkeen, kun olen tutustunut venäläiseen tapaan valmistaa ja juoda teetä, ja Ahmad Imperial -sekoitus on luultavasti suosikkini kaikista näistä, koska se on yhtä herkullista sekä kuumana että jäisenä.  Ostan Amazonista kolmospakkauksia tarpeen mukaan ja käytän ne nopeasti läpi. Perheeni rakastaa sitä ja ystävilläni on sitä nyt myös kodeissaan, kokeile yhtä laatikkoa ja sinäkin tulet rakastamaan sitä.</w:t>
      </w:r>
    </w:p>
    <w:p>
      <w:r>
        <w:rPr>
          <w:b/>
        </w:rPr>
        <w:t xml:space="preserve">Tulos</w:t>
      </w:r>
    </w:p>
    <w:p>
      <w:r>
        <w:t xml:space="preserve">Lempiteeni</w:t>
      </w:r>
    </w:p>
    <w:p>
      <w:r>
        <w:rPr>
          <w:b/>
        </w:rPr>
        <w:t xml:space="preserve">Esimerkki 5.1655</w:t>
      </w:r>
    </w:p>
    <w:p>
      <w:r>
        <w:t xml:space="preserve">Maistoimme hiljattain perheeni kanssa tätä Switch-juomaa (sekä Black Cherry -makua).  Minusta kiivi-mansikan maku ei ollut kovin erottuva (eli ilman tölkin lukemista minun olisi ollut vaikea arvata, mikä maku oli kyseessä).  Mieheni piti tätä makua parempana kuin kirsikkamakua, samoin kuin lapset (11 ja 9 vuotta).  Meidän kaikkien mielestä tämä juoma oli hyvin makea, jopa ilman lisättyä sokeria.  En ollut vaikuttunut tästä juomasta enkä ostaisi sitä uudelleen.</w:t>
      </w:r>
    </w:p>
    <w:p>
      <w:r>
        <w:rPr>
          <w:b/>
        </w:rPr>
        <w:t xml:space="preserve">Tulos</w:t>
      </w:r>
    </w:p>
    <w:p>
      <w:r>
        <w:t xml:space="preserve">Erittäin makea, mutta ei paljon lopullista makua.</w:t>
      </w:r>
    </w:p>
    <w:p>
      <w:r>
        <w:rPr>
          <w:b/>
        </w:rPr>
        <w:t xml:space="preserve">Esimerkki 5.1656</w:t>
      </w:r>
    </w:p>
    <w:p>
      <w:r>
        <w:t xml:space="preserve">En osaa sanoa, miltä tämä maistuu, koska luin ensin ainesosat, mutta jokaisessa maussa on transrasvoja :( Myyjän pitäisi ilmoittaa kaikki ainesosat kuvauksessa. En olisi muuten ostanut tätä.</w:t>
      </w:r>
    </w:p>
    <w:p>
      <w:r>
        <w:rPr>
          <w:b/>
        </w:rPr>
        <w:t xml:space="preserve">Tulos</w:t>
      </w:r>
    </w:p>
    <w:p>
      <w:r>
        <w:t xml:space="preserve">Sisältää transrasvoja</w:t>
      </w:r>
    </w:p>
    <w:p>
      <w:r>
        <w:rPr>
          <w:b/>
        </w:rPr>
        <w:t xml:space="preserve">Esimerkki 5.1657</w:t>
      </w:r>
    </w:p>
    <w:p>
      <w:r>
        <w:t xml:space="preserve">Rakastan tätä sokeria todella paljon ja hinnaltaan se on paljon halvempi ostaa täältä amazonista kuin muualta.</w:t>
      </w:r>
    </w:p>
    <w:p>
      <w:r>
        <w:rPr>
          <w:b/>
        </w:rPr>
        <w:t xml:space="preserve">Tulos</w:t>
      </w:r>
    </w:p>
    <w:p>
      <w:r>
        <w:t xml:space="preserve">great</w:t>
      </w:r>
    </w:p>
    <w:p>
      <w:r>
        <w:rPr>
          <w:b/>
        </w:rPr>
        <w:t xml:space="preserve">Esimerkki 5.1658</w:t>
      </w:r>
    </w:p>
    <w:p>
      <w:r>
        <w:t xml:space="preserve">Rehellisesti sanottuna nämä keksit olisivat voineet olla parempia. Ostaisin niitä uudelleen, jos toimituskulut eivät olisi niin naurettavat! Luulen, että se oli lopulta noin 15 dollaria muutamasta pienestä keksistä. Mikä huijaus.</w:t>
      </w:r>
    </w:p>
    <w:p>
      <w:r>
        <w:rPr>
          <w:b/>
        </w:rPr>
        <w:t xml:space="preserve">Tulos</w:t>
      </w:r>
    </w:p>
    <w:p>
      <w:r>
        <w:t xml:space="preserve">Eh...</w:t>
      </w:r>
    </w:p>
    <w:p>
      <w:r>
        <w:rPr>
          <w:b/>
        </w:rPr>
        <w:t xml:space="preserve">Esimerkki 5.1659</w:t>
      </w:r>
    </w:p>
    <w:p>
      <w:r>
        <w:t xml:space="preserve">En ole voinut juoda kahvia yli viiteen vuoteen mahataudin ja ruoansulatushäiriöiden vuoksi, kun sitä on juonut edes muutaman pisaran.  Kahvi on suosikkini ja epätoivoon päästyäni kokeilin Puroastia.  Tämä aine on ihme - en vain ole oireeton, vaan se on hyvää kahvia.  Olen niin kiitollinen siitä, että saan kahvin takaisin elämääni!</w:t>
      </w:r>
    </w:p>
    <w:p>
      <w:r>
        <w:rPr>
          <w:b/>
        </w:rPr>
        <w:t xml:space="preserve">Tulos</w:t>
      </w:r>
    </w:p>
    <w:p>
      <w:r>
        <w:t xml:space="preserve">Rakastan tätä kahvia!</w:t>
      </w:r>
    </w:p>
    <w:p>
      <w:r>
        <w:rPr>
          <w:b/>
        </w:rPr>
        <w:t xml:space="preserve">Esimerkki 5.1660</w:t>
      </w:r>
    </w:p>
    <w:p>
      <w:r>
        <w:t xml:space="preserve">Switch ei maistu hiilihapotetulta mehulta.  Se maistuu liian makealta appelsiinilimsalta, mikä voi olla sinulle positiivinen asia.  8,3 unssin tölkki sisältää 34 grammaa sokeria.  En pitänyt mausta, mieheni mielestä se oli ihan ok.  Syy, miksi annan sille 3 tähteä 2 tähden sijasta, on se, että siinä ei ole säilöntäaineita, lisättyjä sokereita tai korkeafruktoosista maissisiirappia.  Se sisältää kuitenkin soijaa, joten jos olet allerginen tai olet huolissasi GMO-soiasta, sinun kannattaa välttää tätä juomaa.  Jos etsit luonnollista, makeaa, hiilihapollista juomaa, suosittelen OOBA Hibiscus -juomaa tämän sijaan.</w:t>
      </w:r>
    </w:p>
    <w:p>
      <w:r>
        <w:rPr>
          <w:b/>
        </w:rPr>
        <w:t xml:space="preserve">Tulos</w:t>
      </w:r>
    </w:p>
    <w:p>
      <w:r>
        <w:t xml:space="preserve">Liian makea appelsiinisooda</w:t>
      </w:r>
    </w:p>
    <w:p>
      <w:r>
        <w:rPr>
          <w:b/>
        </w:rPr>
        <w:t xml:space="preserve">Esimerkki 5.1661</w:t>
      </w:r>
    </w:p>
    <w:p>
      <w:r>
        <w:t xml:space="preserve">Luulin ostavani laadukkaan tuotteen, mutta se ei olekaan sitä. Suklaa on hyvin makeaa ja kun pureskelet tätä tuotetta, voit kertoa, että suklaa on täynnä sokeria, koska sen rakenne on rapea. Sanon, että se ei ole rahojensa arvoinen enkä ole tyytyväinen. Samaan aikaan kun ostin tämän tuotteen, ostin myös Sunmaid suklaakuorrutettuja rusinoita, jotka arvioin asteikolla 1-10...10. Nyt puhutaan herkuttelusta!!!!! Joten asiakkaat...jos aiotte valita...olkoon se Sunmaid...ette tule pettymään!</w:t>
      </w:r>
    </w:p>
    <w:p>
      <w:r>
        <w:rPr>
          <w:b/>
        </w:rPr>
        <w:t xml:space="preserve">Tulos</w:t>
      </w:r>
    </w:p>
    <w:p>
      <w:r>
        <w:t xml:space="preserve">SUKLAA MAISTUU HALVALTA</w:t>
      </w:r>
    </w:p>
    <w:p>
      <w:r>
        <w:rPr>
          <w:b/>
        </w:rPr>
        <w:t xml:space="preserve">Esimerkki 5.1662</w:t>
      </w:r>
    </w:p>
    <w:p>
      <w:r>
        <w:t xml:space="preserve">Ehdottomasti parhaat ostamani kuivatut mangot. Tuoreet ja täynnä makua. 2 pach 20oz on luultavasti paras arvo. Tilaa paljon, koska se loppuu ennen kuin huomaatkaan. Luota minuun, se on sydäntäsärkevää, kun kurkotat pussiin ja löydät vain mangon murusia.</w:t>
      </w:r>
    </w:p>
    <w:p>
      <w:r>
        <w:rPr>
          <w:b/>
        </w:rPr>
        <w:t xml:space="preserve">Tulos</w:t>
      </w:r>
    </w:p>
    <w:p>
      <w:r>
        <w:t xml:space="preserve">Markkinoiden paras!!!</w:t>
      </w:r>
    </w:p>
    <w:p>
      <w:r>
        <w:rPr>
          <w:b/>
        </w:rPr>
        <w:t xml:space="preserve">Esimerkki 5.1663</w:t>
      </w:r>
    </w:p>
    <w:p>
      <w:r>
        <w:t xml:space="preserve">Rakastin valikoimapakkausta. kaikki perheenjäsenet rakastavat niitä. vähärasvaisia, vähäkalorisia ja luonnollisia, yksinkertaisia välipaloja lasten lounaspusseihin. Se on maapähkinä- ja puupähkinätön (turvallinen allergisille lapsille) ja vaikka se valmistetaan laitteissa, jotka ovat yhteisiä vehnän kanssa, ostin tämän lapselleni, joka on vehnää rajoittavalla ruokavaliolla.</w:t>
      </w:r>
    </w:p>
    <w:p>
      <w:r>
        <w:rPr>
          <w:b/>
        </w:rPr>
        <w:t xml:space="preserve">Tulos</w:t>
      </w:r>
    </w:p>
    <w:p>
      <w:r>
        <w:t xml:space="preserve">Koko perhe rakastaa niitä</w:t>
      </w:r>
    </w:p>
    <w:p>
      <w:r>
        <w:rPr>
          <w:b/>
        </w:rPr>
        <w:t xml:space="preserve">Esimerkki 5.1664</w:t>
      </w:r>
    </w:p>
    <w:p>
      <w:r>
        <w:t xml:space="preserve">Pidättelin näiden tilaamista jonkin aikaa, koska pelkäsin, etten ehkä pitäisi niiden mausta. Olen kokeillut joitakin luomuvihreitä teelaatuja ja huomannut, että maku voi todella vaihdella eri merkkien välillä. Kuusi laatikkoa tuntuu paljolta riskin ottamiseksi. Halusin kuitenkin todella jotain jauhemaista töihin, joten annoin sille mahdollisuuden, ja se toimi.  Minusta tämä tuote maistuu hyvältä.  Olen innoissani saadessani jotain makeuttamatonta.  Halusin näitä käytettäväksi toimistolla, mutta huomaan pitäväni niistä niin paljon, että sekoitan niitä myös kotona. Toivoisin vain, että ne olisivat hieman halvempia, koska ne menevät todella nopeasti.  Luulin ensin, että 6 laatikkoa olisi paljon, ja sitten koin, että niitä on tuskin tarpeeksi!  Periaatteessa tämä tuote on maultaan mieto, ei koskaan kitkerä tai öljyinen eikä rakeinen (mutta se on sekoitettava uudelleen, jos et juo sitä nopeasti alas).  Jauhe sekoittuu hyvin, se on todella hyvin hienojakoista jauhetta eikä näytä siltä, että lehdet olisi juuri soseutettu tai mitään.  Se sekoittuu täysin veteen, MUTTA se ei pysy sekoittuneena pitkään aikaan.  Joten, jos annat sen olla lasissa noin 20min tai noin, kun siemailet, on hyödyllistä hankkia yksi noista shaker-pulloista, jotta se pysyy sekoitettuna matkan varrella.  Se toimii minulle, ei valittamista.  Olen erittäin tyytyväinen tuotteeseen.  Tulen tilaamaan uudelleen.</w:t>
      </w:r>
    </w:p>
    <w:p>
      <w:r>
        <w:rPr>
          <w:b/>
        </w:rPr>
        <w:t xml:space="preserve">Tulos</w:t>
      </w:r>
    </w:p>
    <w:p>
      <w:r>
        <w:t xml:space="preserve">Miedon makuinen, helppo sekoittaa, ostan uudelleen</w:t>
      </w:r>
    </w:p>
    <w:p>
      <w:r>
        <w:rPr>
          <w:b/>
        </w:rPr>
        <w:t xml:space="preserve">Esimerkki 5.1665</w:t>
      </w:r>
    </w:p>
    <w:p>
      <w:r>
        <w:t xml:space="preserve">Kun näin, että Switch Orange Tangerine oli saatavilla, tiesin, että minun oli pakko kokeilla sitä.  Pidin Kiwi Strawberrystä melko hyvin (ilmeisesti paremmin kuin jotkut muut arvostelijat), joten olin varma, että nauttisin tästä yhtä paljon.  Tämän Orange Tangerine -hiilihapotetun mehun ensimmäinen maku on melko kirpeä, ja hiilihappo tuntuu vain tekevän siitä vielä kirpeämmän.  Jälkimaku on melko miellyttävä, joten jos jälkimaku on se, mitä etsit juomalta, tämä on juuri sinulle sopiva juoma.  Vaimoni mielestä se maistui hieman samppanjalta, jos se on mikään osoitus siitä, mitä tältä juomalta voi odottaa.  Maku on erilainen, eikä ollenkaan sellainen kuin odotin.  Ei ollenkaan kovin virkistävä.  Ostaisin Kiwi Berry -juoman, mutta taidan jättää Orange Tangerine -juoman väliin tulevaisuudessa.</w:t>
      </w:r>
    </w:p>
    <w:p>
      <w:r>
        <w:rPr>
          <w:b/>
        </w:rPr>
        <w:t xml:space="preserve">Tulos</w:t>
      </w:r>
    </w:p>
    <w:p>
      <w:r>
        <w:t xml:space="preserve">Ei huono, mutta ei loistava</w:t>
      </w:r>
    </w:p>
    <w:p>
      <w:r>
        <w:rPr>
          <w:b/>
        </w:rPr>
        <w:t xml:space="preserve">Esimerkki 5.1666</w:t>
      </w:r>
    </w:p>
    <w:p>
      <w:r>
        <w:t xml:space="preserve">Olen pahoillani, että ostin tämän merkin. Se jättää surkean jälkimakua suuhun. ei ihme, että Amazon antaa .99cent shipping on this item. STAY AWAY!!! AVOID!!!!</w:t>
      </w:r>
    </w:p>
    <w:p>
      <w:r>
        <w:rPr>
          <w:b/>
        </w:rPr>
        <w:t xml:space="preserve">Tulos</w:t>
      </w:r>
    </w:p>
    <w:p>
      <w:r>
        <w:t xml:space="preserve">1 TÄHTI LIIKAA!</w:t>
      </w:r>
    </w:p>
    <w:p>
      <w:r>
        <w:rPr>
          <w:b/>
        </w:rPr>
        <w:t xml:space="preserve">Esimerkki 5.1667</w:t>
      </w:r>
    </w:p>
    <w:p>
      <w:r>
        <w:t xml:space="preserve">Ostin yhden näistä ajatellen, että kokeilisin sitä ja palaisin hakemaan lisää, jos se toimisi.  Ne ovat söpöjä, mutta en aio ostaa lisää.  Stay-Fresh-vauvanruoka-astiat ovat PALJON parempia ja halvempia.  Stay-Fresh-astioissa on kussakin 2 unssia, ja ne voidaan laittaa suoraan mikroaaltouuniin.  Kun ruoka on pakastettu, minusta on joskus vaikea saada ruoka-annosta ulos Beaba-astiasta.  Ei paras muotoilu ja täysin ylihinnoiteltu.</w:t>
      </w:r>
    </w:p>
    <w:p>
      <w:r>
        <w:rPr>
          <w:b/>
        </w:rPr>
        <w:t xml:space="preserve">Tulos</w:t>
      </w:r>
    </w:p>
    <w:p>
      <w:r>
        <w:t xml:space="preserve">Ei rahan arvoinen</w:t>
      </w:r>
    </w:p>
    <w:p>
      <w:r>
        <w:rPr>
          <w:b/>
        </w:rPr>
        <w:t xml:space="preserve">Esimerkki 5.1668</w:t>
      </w:r>
    </w:p>
    <w:p>
      <w:r>
        <w:t xml:space="preserve">Vähäkalorinen ja täyttävä. Nämä keitot ovat mukavaa täytettä, kun et halua liikaa, mutta et halua olla nälkäinen muutamaan tuntiin.</w:t>
      </w:r>
    </w:p>
    <w:p>
      <w:r>
        <w:rPr>
          <w:b/>
        </w:rPr>
        <w:t xml:space="preserve">Tulos</w:t>
      </w:r>
    </w:p>
    <w:p>
      <w:r>
        <w:t xml:space="preserve">Nami!</w:t>
      </w:r>
    </w:p>
    <w:p>
      <w:r>
        <w:rPr>
          <w:b/>
        </w:rPr>
        <w:t xml:space="preserve">Esimerkki 5.1669</w:t>
      </w:r>
    </w:p>
    <w:p>
      <w:r>
        <w:t xml:space="preserve">Kiivi-marja-soodajuoma oli maukas.  Nautin kevyestä hedelmäisestä mausta suosittujen kolajuomien voimakkuuden ja raskauden sijaan.  Kuohuvuus oli täydellistä....jälleen, ei niin voimakasta kuin muissa limsoissa.  Purkit ovat pieniä(vain 8,3 oz.), mutta riittävät pieneen janoon.  Ajatus terveellisistä 100-prosenttisista hedelmämehuista yhdistettynä lievään hiilihapotukseen sopii niin lapsille kuin aikuisillekin.  Ainoa huono puoli lienee tölkkihinta verrattuna niihin erittäin suosittuihin, mutta ultrasokerisiin tai valesokerisiin kolajuomiin ja muihin tölkkiin pakattuihin virvoitusjuomiin....mutta, saat paljon paremman tuotteen.</w:t>
      </w:r>
    </w:p>
    <w:p>
      <w:r>
        <w:rPr>
          <w:b/>
        </w:rPr>
        <w:t xml:space="preserve">Tulos</w:t>
      </w:r>
    </w:p>
    <w:p>
      <w:r>
        <w:t xml:space="preserve">erilainen kuin colat</w:t>
      </w:r>
    </w:p>
    <w:p>
      <w:r>
        <w:rPr>
          <w:b/>
        </w:rPr>
        <w:t xml:space="preserve">Esimerkki 5.1670</w:t>
      </w:r>
    </w:p>
    <w:p>
      <w:r>
        <w:t xml:space="preserve">Ostin Uncle Ray's Wavy's 16 oz perunalastuja, koska ostin Uncle Ray's 16 oz grilliperunalastuja aiemmin ja olin erittäin tyytyväinen. Voi kuinka väärässä olimmekaan.  Älkää ostako Wavy's-perunalastuja!!!!!!!!!!.  Ne ovat laadultaan kuin ostaisi nimettömän sipsipussin tienvarsihuoltoliikkeestä; rikkinäisiä, ruskeita, erittäin huonolaatuisia.  Hyvin, hyvin pettynyt.  ÄLÄ.......ÄLÄ......ÄLÄ osta Uncle Ray's 16 oz Wavy-perunalastuja 03. LOKAKUUTA 2012 Ostin Uncle Ray's hapankerman ja sipulin makuisia lastuja jo viidettä erää äärimmäisen pettyneenä. Muut (4) neljä lähetystä olivat erittäin hyviä, minkä vuoksi jatkoimme tämän maun ostamista.  Lisäys, että kun pidät jostain tuotteesta ja alat ostaa paljon, se muuttuu huonompaan suuntaan, on osoittautumassa todeksi meidän kohdallamme.  Tämä lastulähetys on kamala.  Pussit ovat erittäin tyhjentyneitä, joten odotin, että ne olisivat vanhentuneita; näin ei kuitenkaan ollut - ei voi selittää puoliksi litteitä pusseja.  Sipsit näyttävät olevan tynnyrin pohjalla olevia hiutaleita.  Tiedättehän, kun yritätte suolata ruokaa ja yläosa irtoaa, näiden sipsien maustaminen on samanlaista.  Vaikuttaa siltä, että yläosa irtosi täydestä pullosta tai sitten nämä ovat tynnyrin pohjalla murentuneita sipsejä, joissa mauste on peittänyt sipsejä liikaa, liikaa. .  Avasimme juuri äsken (3)kolme pussia, koska ensimmäinen pussi oli kamala, avasimme toisen pussin - kamala, avasimme kolmannen pussin - myös kamala.  JÄI VIELÄ 6 ,LUULTAVASTI SYÖMÄKELVOTONTA, PUSSIA. SIPSIT TOSIAAN NÄYTTÄVÄT OLEVAN NIITÄ EI NIIN TUOREITA, PALANEITA/POHJAAN PALANEITA, PÄÄSTÄ EROON TÄHTEISTÄ.  HYVIN, HYVIN, PETTYNYT.  EN OSTA UUDELLEEN!!!!!!!!!!!!!!!!!!!!!!</w:t>
      </w:r>
    </w:p>
    <w:p>
      <w:r>
        <w:rPr>
          <w:b/>
        </w:rPr>
        <w:t xml:space="preserve">Tulos</w:t>
      </w:r>
    </w:p>
    <w:p>
      <w:r>
        <w:t xml:space="preserve">PLEASE!!!!!Älä tuhlaa rahojasi!</w:t>
      </w:r>
    </w:p>
    <w:p>
      <w:r>
        <w:rPr>
          <w:b/>
        </w:rPr>
        <w:t xml:space="preserve">Esimerkki 5.1671</w:t>
      </w:r>
    </w:p>
    <w:p>
      <w:r>
        <w:t xml:space="preserve">Pojallani on vakavia allergioita.  Hän rakastaa tätä tuotetta, ja se on kätevä minulle.  Minusta tuntuu hyvältä antaa niitä hänelle ja ne maistuvat hyvältä!</w:t>
      </w:r>
    </w:p>
    <w:p>
      <w:r>
        <w:rPr>
          <w:b/>
        </w:rPr>
        <w:t xml:space="preserve">Tulos</w:t>
      </w:r>
    </w:p>
    <w:p>
      <w:r>
        <w:t xml:space="preserve">Lapseni rakastaa niitä!</w:t>
      </w:r>
    </w:p>
    <w:p>
      <w:r>
        <w:rPr>
          <w:b/>
        </w:rPr>
        <w:t xml:space="preserve">Esimerkki 5.1672</w:t>
      </w:r>
    </w:p>
    <w:p>
      <w:r>
        <w:t xml:space="preserve">Kun näin mausteiset thaimaalaiset sipsit, tiesin, että minun oli pakko kokeilla niitä. Rakastan mausteisuutta ja rakastan thaimaalaista ruokaa, joten miksipä ei? Ensinnäkin, nämä sipsit eivät ole erittäin mausteisia. Ne maistuvat aluksi jotenkin makeilta, ja niissä on monta makua. Mausteisuus on enemmänkin viipyilevä maku, joka puree jälkikäteen. Sanoisin, että nämä ovat ehdottomasti hyviä, ainutlaatuisia sipsejä. Mutta jos ehdottomasti vihaat makeita sipsejä, kokeilisin toista makua, koska nämä ovat hieman makeita.</w:t>
      </w:r>
    </w:p>
    <w:p>
      <w:r>
        <w:rPr>
          <w:b/>
        </w:rPr>
        <w:t xml:space="preserve">Tulos</w:t>
      </w:r>
    </w:p>
    <w:p>
      <w:r>
        <w:t xml:space="preserve">Mausteinen thaimaalainen</w:t>
      </w:r>
    </w:p>
    <w:p>
      <w:r>
        <w:rPr>
          <w:b/>
        </w:rPr>
        <w:t xml:space="preserve">Esimerkki 5.1673</w:t>
      </w:r>
    </w:p>
    <w:p>
      <w:r>
        <w:t xml:space="preserve">Kertakäyttökupit....suuri idea, sillä K-kupit ovat kalliita, eikä niitä välttämättä ole saatavilla suosikkikahveissasi.  Disposakupit sopivat hyvin Keurig-kahvinkeittimeen, kansi napsahtaa tiukasti kiinni disposakuppiin, kun olet täyttänyt sen lempikahvillasi tai -teelläsi.  Ongelmaksi muodostuu kuitenkin suodatin, joka imee paineen alaisena olevan kuuman kahvin ulos disposakupista kannen alta.  Olen kokeillut useita tällaisia kertakäyttökuppeja. Ensimmäisten vuotojen jälkeen ajattelin, etten ehkä napsauttanut kantta tarpeeksi tiukasti kiinni, joten tein lisää disposakuppeja ja varmistin, että kannet olivat todella tiukasti kiinni, ei aukkoja! Ne vuotivat edelleen noin 5 tai 6 tippaa jokaisesta disposakupista, jotka sitten valuvat k-kupin pitimen kammion ulkopuolelle... ja kiinniottoalueen ulkopuolelle.  Minun piti siivota kahvinkeittimen ympärys käytön jälkeen.  Annan tälle tuotteelle 3 tähteä, koska ne toimivat ja ovat hyvä idea, mutta suodattimen muotoilu, joka työntyy ulos korkin ympäriltä, aiheuttaa vuodon.  Jos sinua ei haittaa pieni siivous jokaisen käytön jälkeen....arvostat näitä.  Käytän loput laatikosta, ja jatkan siivoamista jokaisen käytön jälkeen, mutta en osta lisää.  Myyjä tarjosi hyvitystä, mutta niiden palauttaminen maksaisi minulle lähes yhtä paljon kuin mitä saisin hyvityksenä.</w:t>
      </w:r>
    </w:p>
    <w:p>
      <w:r>
        <w:rPr>
          <w:b/>
        </w:rPr>
        <w:t xml:space="preserve">Tulos</w:t>
      </w:r>
    </w:p>
    <w:p>
      <w:r>
        <w:t xml:space="preserve">Hyvä idea, mutta ne vuotavat</w:t>
      </w:r>
    </w:p>
    <w:p>
      <w:r>
        <w:rPr>
          <w:b/>
        </w:rPr>
        <w:t xml:space="preserve">Esimerkki 5.1674</w:t>
      </w:r>
    </w:p>
    <w:p>
      <w:r>
        <w:t xml:space="preserve">Tässä kahvissa on hyvä maku ja vahvuus.  Aluksi se tuntui voimakkaalta, mutta sitten totuin siihen.  Suosittelen tätä makukahvia. Hyvä herätys aamulla.</w:t>
      </w:r>
    </w:p>
    <w:p>
      <w:r>
        <w:rPr>
          <w:b/>
        </w:rPr>
        <w:t xml:space="preserve">Tulos</w:t>
      </w:r>
    </w:p>
    <w:p>
      <w:r>
        <w:t xml:space="preserve">Herkullinen</w:t>
      </w:r>
    </w:p>
    <w:p>
      <w:r>
        <w:rPr>
          <w:b/>
        </w:rPr>
        <w:t xml:space="preserve">Esimerkki 5.1675</w:t>
      </w:r>
    </w:p>
    <w:p>
      <w:r>
        <w:t xml:space="preserve">Pidän tästä tuotteesta, koska sen avulla voit pakastaa vauvanruokaa suurempina annoksina kuin jääkuutioalustoilla, mikä on hyvä asia, jos vauvasi on pieni sika, kuten minun vauvani on.  Suurin valitukseni on se, että pakastettuja tuotteita on vaikea saada ulos lokerosta, kun ne ovat valmiita.  Minun on yleensä juoksutettava sitä kuuman veden alla muutaman minuutin ajan, mikä ei ole iso asia, mutta vain yksi vaihe lisää.  Lisäksi hinta on erittäin korkea siihen nähden, mitä tämä on.  Voisin tarvita toisen, mutta tällä hinnalla tyydyn nykyiseen.</w:t>
      </w:r>
    </w:p>
    <w:p>
      <w:r>
        <w:rPr>
          <w:b/>
        </w:rPr>
        <w:t xml:space="preserve">Tulos</w:t>
      </w:r>
    </w:p>
    <w:p>
      <w:r>
        <w:t xml:space="preserve">Hyödyllinen mutta ei täydellinen - ja kallis</w:t>
      </w:r>
    </w:p>
    <w:p>
      <w:r>
        <w:rPr>
          <w:b/>
        </w:rPr>
        <w:t xml:space="preserve">Esimerkki 5.1676</w:t>
      </w:r>
    </w:p>
    <w:p>
      <w:r>
        <w:t xml:space="preserve">Vaikka koirani pitävät kaikista mauista, joita olemme kokeilleet tästä koiranruoasta, jostain syystä niiden kutina lisääntyi, kun kokeilin lammasta ja riisiä. Minulla on erittäin kutisevia koiria, ja annan niille rajoitetusti ainesosia sisältävää koiranruokaa yrittäessäni auttaa. Ankka ja bataatti vähensivät kutinaa huomattavasti, mutta kun kokeilimme lammasta ja riisiä, ne alkoivat taas kutista enemmän. Pidän Natural Balancesta laadukkaiden ainesosien vuoksi.</w:t>
      </w:r>
    </w:p>
    <w:p>
      <w:r>
        <w:rPr>
          <w:b/>
        </w:rPr>
        <w:t xml:space="preserve">Tulos</w:t>
      </w:r>
    </w:p>
    <w:p>
      <w:r>
        <w:t xml:space="preserve">Natural Balance lammasta ja riisiä</w:t>
      </w:r>
    </w:p>
    <w:p>
      <w:r>
        <w:rPr>
          <w:b/>
        </w:rPr>
        <w:t xml:space="preserve">Esimerkki 5.1677</w:t>
      </w:r>
    </w:p>
    <w:p>
      <w:r>
        <w:t xml:space="preserve">Tunsin itseni petetyksi. Kuvassa näkyy selvästi kaksi luuta, ja hinta, 8 dollaria plus, viittaa kahteen luuhun. Luulin ostavani "luun" pakattuna kahteen pakkaukseen. Walmart myy samanlaisia isoja savustettuja rystysluita 3,50 dollarilla kappale. Miksi kuvassa ei näy yksi luu kahden sijaan, jos he toimittavat vain yhden? Ei ollut vaivan arvoista palauttaa pakettia, jotta voisin esittää vastalauseeni, joten teen sen täällä.  Beartoothjoe</w:t>
      </w:r>
    </w:p>
    <w:p>
      <w:r>
        <w:rPr>
          <w:b/>
        </w:rPr>
        <w:t xml:space="preserve">Tulos</w:t>
      </w:r>
    </w:p>
    <w:p>
      <w:r>
        <w:t xml:space="preserve">harhaanjohtava valokuva</w:t>
      </w:r>
    </w:p>
    <w:p>
      <w:r>
        <w:rPr>
          <w:b/>
        </w:rPr>
        <w:t xml:space="preserve">Esimerkki 5.1678</w:t>
      </w:r>
    </w:p>
    <w:p>
      <w:r>
        <w:t xml:space="preserve">Ostin 100:n pakkauksen näitä ja jokainen kuppi kestää niin kauan käsitellä kahvia.. Jokaisessa kupissa on kahvinporoja eikä kokonaista kupillista kahvia. Suuri konsepti, uskon, että paperisuodatin on liian hieno, joka pidättää kahvia ja painetta, mikä johtaa kahvinporojen vuotamiseen 2 muusta reiästä... Tavalliset K-kupit toimivat paljon paremmin... Jälleen hieno idea, mutta ei niin hieno tuote...</w:t>
      </w:r>
    </w:p>
    <w:p>
      <w:r>
        <w:rPr>
          <w:b/>
        </w:rPr>
        <w:t xml:space="preserve">Tulos</w:t>
      </w:r>
    </w:p>
    <w:p>
      <w:r>
        <w:t xml:space="preserve">Ei sama</w:t>
      </w:r>
    </w:p>
    <w:p>
      <w:r>
        <w:rPr>
          <w:b/>
        </w:rPr>
        <w:t xml:space="preserve">Esimerkki 5.1679</w:t>
      </w:r>
    </w:p>
    <w:p>
      <w:r>
        <w:t xml:space="preserve">Poikani aloitti juuri gluteenittoman ruokavalion, ja olen kokeillut joitakin ruokia, jotta näkisin, mitä hän syö. Hän rakasti sitä, en voinut aluksi uskoa sitä, mutta hän jatkoi syömistä. Olen todella iloinen, että löysin jotain, mitä hän syö mielellään aamiaiseksi. Pikkutyttöni on alkanut syödä sitä, ja hän sanoo sen maistuvan hyvältä. Ostan sitä joka kerta, kun se loppuu, koska minäkin rakastan sen syömistä.</w:t>
      </w:r>
    </w:p>
    <w:p>
      <w:r>
        <w:rPr>
          <w:b/>
        </w:rPr>
        <w:t xml:space="preserve">Tulos</w:t>
      </w:r>
    </w:p>
    <w:p>
      <w:r>
        <w:t xml:space="preserve">Ihana, hyvä maku</w:t>
      </w:r>
    </w:p>
    <w:p>
      <w:r>
        <w:rPr>
          <w:b/>
        </w:rPr>
        <w:t xml:space="preserve">Esimerkki 5.1680</w:t>
      </w:r>
    </w:p>
    <w:p>
      <w:r>
        <w:t xml:space="preserve">Vedessä olevat nahattomat sardiinit eroavat öljyssä olevista nahallisista sardiinista siinä, että ne ovat hieman karkeampia ja tiiviimpiä kuin öljyssä olevat sardiinit, joiden rakenne on pehmeämpi.  Ei juurikaan kalanhajua ja neste on maukas.</w:t>
      </w:r>
    </w:p>
    <w:p>
      <w:r>
        <w:rPr>
          <w:b/>
        </w:rPr>
        <w:t xml:space="preserve">Tulos</w:t>
      </w:r>
    </w:p>
    <w:p>
      <w:r>
        <w:t xml:space="preserve">nahattomia sardiineja vedessä</w:t>
      </w:r>
    </w:p>
    <w:p>
      <w:r>
        <w:rPr>
          <w:b/>
        </w:rPr>
        <w:t xml:space="preserve">Esimerkki 5.1681</w:t>
      </w:r>
    </w:p>
    <w:p>
      <w:r>
        <w:t xml:space="preserve">Gluteenittomuuden myötä olen kokeillut kaikenlaisia GF-leipiä, ja ne ovat kaikki hyvin kalliita. Kuka olisi uskonut, että brasilialaisilla on leipäpeli hallussaan tällä edullisella tapioka-versiolla juustoleivästä! Se on mittatilaustyötä, minkä vuoksi he ovat varmaan kaikki niin laihoja! lol Mutta rakastin sitä ja aion tilata sitä paljon lisää!</w:t>
      </w:r>
    </w:p>
    <w:p>
      <w:r>
        <w:rPr>
          <w:b/>
        </w:rPr>
        <w:t xml:space="preserve">Tulos</w:t>
      </w:r>
    </w:p>
    <w:p>
      <w:r>
        <w:t xml:space="preserve">Pystyin taas syömään leipää!</w:t>
      </w:r>
    </w:p>
    <w:p>
      <w:r>
        <w:rPr>
          <w:b/>
        </w:rPr>
        <w:t xml:space="preserve">Esimerkki 5.1682</w:t>
      </w:r>
    </w:p>
    <w:p>
      <w:r>
        <w:t xml:space="preserve">Sain juuri tilaukseni 100 count regular bully sticks ja olen erittäin pettynyt. "Ainoastaan ValuePetSuppliesin irtotavarana olevat Bully-tikut mitataan käsin, jotta niiden paksuus olisi tasainen". Olen eri mieltä. "Tavallisen" koon paksuudeksi on ilmoitettu 9/16". Saamani tuote on paksuudeltaan alle 4/16". Sadan kappaleen joukosta alle viisi kappaletta vastasi mainostettua tavallista paksuutta. Sininen heelerini lähetti yhden kappaleen alle minuutissa. Yleensä hänellä kestää viisi minuuttia.  Toisaalta lelukettuterrierini tekee vielä töitä omansa kanssa eikä jätä tähteitä ison kaverin siivottavaksi. Ymmärrän kyllä, että ValuePetSupplies.com sponsoroi hyviä asioita, mutta käytän 15 senttiä ylimääräistä per pala ja saan paljon runsaamman herkun.</w:t>
      </w:r>
    </w:p>
    <w:p>
      <w:r>
        <w:rPr>
          <w:b/>
        </w:rPr>
        <w:t xml:space="preserve">Tulos</w:t>
      </w:r>
    </w:p>
    <w:p>
      <w:r>
        <w:t xml:space="preserve">Ei kuten mainostetaan</w:t>
      </w:r>
    </w:p>
    <w:p>
      <w:r>
        <w:rPr>
          <w:b/>
        </w:rPr>
        <w:t xml:space="preserve">Esimerkki 5.1683</w:t>
      </w:r>
    </w:p>
    <w:p>
      <w:r>
        <w:t xml:space="preserve">Olen luultavasti kokeillut noin 15 Rancho Gordon papulajiketta.  Ne ovat kaikki erinomaisia.  Jotkut sopivat paremmin tietynlaiseen ruokalajiin kuin toiseen, ja jos käyt heidän verkkosivuillaan, he kertovat, mikä sopii parhaiten mihinkin ruokalajiin.  Jotkut niistä ovat lisäksi aivan upeita!  Ja koska ne ovat perinnekasveja, voit uskoakseni myös säästää joitakin takaisin istutettavaksi, jos sinulla on ilmasto, jossa niitä voi kasvattaa.  (Valitettavasti minulla ei ole.) Kaikista kokeilemistani lajikkeista pidämme eniten Borlotti-sipuleista - ne kypsyvät pulleina ja pitävät muotonsa, ja niiden sisus on kermainen.  Ne sopivat loistavasti meksikolaistyyppisiin papuihin - frijoles borrachos, refried, mitä ikinä haluatkaan.  Olen keittänyt niitä myös kinkkukinkun, valkosipulin, sipulin jne. kanssa, ja niistä on saatu herkullinen kulhollinen papuja.  Tässä valikoimassa ei ole Borlotti-papuja, mutta voit aina lisätä ne tilaukseesi!  Se on mukava näytepakkaus ja saa sinut koukkuun heidän tuotteisiinsa.  Ai niin, tilaa myös heidän uutiskirjeensä, Steve lähettää hyvän uutiskirjeen, jossa on reseptejä ja tarinoita pavuista.</w:t>
      </w:r>
    </w:p>
    <w:p>
      <w:r>
        <w:rPr>
          <w:b/>
        </w:rPr>
        <w:t xml:space="preserve">Tulos</w:t>
      </w:r>
    </w:p>
    <w:p>
      <w:r>
        <w:t xml:space="preserve">Rancho Gordo -pavut - Mikä hauskaa!</w:t>
      </w:r>
    </w:p>
    <w:p>
      <w:r>
        <w:rPr>
          <w:b/>
        </w:rPr>
        <w:t xml:space="preserve">Esimerkki 5.1684</w:t>
      </w:r>
    </w:p>
    <w:p>
      <w:r>
        <w:t xml:space="preserve">Ostin nämä pienet herkut sukan täytteeksi pienille karvaisille ystävillemme.  Molemmat Yorkit rakastivat näitä herkkuja.  Meidän oli lopulta ostettava lisää, koska ne pitivät niistä niin paljon.</w:t>
      </w:r>
    </w:p>
    <w:p>
      <w:r>
        <w:rPr>
          <w:b/>
        </w:rPr>
        <w:t xml:space="preserve">Tulos</w:t>
      </w:r>
    </w:p>
    <w:p>
      <w:r>
        <w:t xml:space="preserve">Koiranpennut rakastavat niitä!</w:t>
      </w:r>
    </w:p>
    <w:p>
      <w:r>
        <w:rPr>
          <w:b/>
        </w:rPr>
        <w:t xml:space="preserve">Esimerkki 5.1685</w:t>
      </w:r>
    </w:p>
    <w:p>
      <w:r>
        <w:t xml:space="preserve">India Tree -tuotteet ovat loistavia, eikä niiden arvoa voi voittaa täällä Amazonissa.Käytän näitä kakkujen ja kuppikakkujen koristeluun.  Ne saavat harjoituksen, kun juhlapyhät lähestyvät.</w:t>
      </w:r>
    </w:p>
    <w:p>
      <w:r>
        <w:rPr>
          <w:b/>
        </w:rPr>
        <w:t xml:space="preserve">Tulos</w:t>
      </w:r>
    </w:p>
    <w:p>
      <w:r>
        <w:t xml:space="preserve">India Tree on SUPERB</w:t>
      </w:r>
    </w:p>
    <w:p>
      <w:r>
        <w:rPr>
          <w:b/>
        </w:rPr>
        <w:t xml:space="preserve">Esimerkki 5.1686</w:t>
      </w:r>
    </w:p>
    <w:p>
      <w:r>
        <w:t xml:space="preserve">RAKASTAN Green Mountain -kahvia.  Käytän sitä koko ajan k-kuppeihini.  Sain näytteen Green Mountain Hot Cocoa ja ajattelin, että se olisi parasta.  Itse asiassa heitin sen pois.  Yritin useita kertoja juoda sitä.  Se maistui katkeralta ja kemikaaleilta.  Olen kokeillut näytteitä muiden merkkien kuumasta kaakaosta ja tämä oli ehdottomasti huonoin.  Olin niin yllättynyt, koska rakastan heidän kahviaan.  En henkilökohtaisesti suosittelisi tätä.  Ehkä se johtuu soijasta en tiedä.  Se vain maistui hyvin, hyvin oudolta.  Suosittelen silti heidän kahviaan!  Reiluuden nimissä lisäsin suklaa redi whipiä.  Mutta lisään sitä kaikkiin kuumiin kaakaoihini ja se maistuu aina hyvältä.</w:t>
      </w:r>
    </w:p>
    <w:p>
      <w:r>
        <w:rPr>
          <w:b/>
        </w:rPr>
        <w:t xml:space="preserve">Tulos</w:t>
      </w:r>
    </w:p>
    <w:p>
      <w:r>
        <w:t xml:space="preserve">Ei niin hyvä</w:t>
      </w:r>
    </w:p>
    <w:p>
      <w:r>
        <w:rPr>
          <w:b/>
        </w:rPr>
        <w:t xml:space="preserve">Esimerkki 5.1687</w:t>
      </w:r>
    </w:p>
    <w:p>
      <w:r>
        <w:t xml:space="preserve">13 dollaria 24 kuppia ilmainen toimitus yli 50 dollaria on menossa korko. Nämä ihmiset vetää swiftie</w:t>
      </w:r>
    </w:p>
    <w:p>
      <w:r>
        <w:rPr>
          <w:b/>
        </w:rPr>
        <w:t xml:space="preserve">Tulos</w:t>
      </w:r>
    </w:p>
    <w:p>
      <w:r>
        <w:t xml:space="preserve">varo</w:t>
      </w:r>
    </w:p>
    <w:p>
      <w:r>
        <w:rPr>
          <w:b/>
        </w:rPr>
        <w:t xml:space="preserve">Esimerkki 5.1688</w:t>
      </w:r>
    </w:p>
    <w:p>
      <w:r>
        <w:t xml:space="preserve">Ostin pienen laatikon näitä tomaatteja. Käytin niitä pizzakastikkeeseen ja ne maistuivat hyvältä. Etiketit näyttivät identtisiltä Amazonissa julkaistun kuvan kanssa.</w:t>
      </w:r>
    </w:p>
    <w:p>
      <w:r>
        <w:rPr>
          <w:b/>
        </w:rPr>
        <w:t xml:space="preserve">Tulos</w:t>
      </w:r>
    </w:p>
    <w:p>
      <w:r>
        <w:t xml:space="preserve">CENTO SAN MARZANO</w:t>
      </w:r>
    </w:p>
    <w:p>
      <w:r>
        <w:rPr>
          <w:b/>
        </w:rPr>
        <w:t xml:space="preserve">Esimerkki 5.1689</w:t>
      </w:r>
    </w:p>
    <w:p>
      <w:r>
        <w:t xml:space="preserve">Hienoa. Ei niin kuin muut kofeiinittomat, joilla tuntuu olevan outo maku. Jos kokeilet jatkuvasti eri kofeiinittomia juomia löytääksesi sellaisen, josta pidät, kokeile ehdottomasti tätä.</w:t>
      </w:r>
    </w:p>
    <w:p>
      <w:r>
        <w:rPr>
          <w:b/>
        </w:rPr>
        <w:t xml:space="preserve">Tulos</w:t>
      </w:r>
    </w:p>
    <w:p>
      <w:r>
        <w:t xml:space="preserve">Hienoa. Ei kuten muut kofeiinittomat.</w:t>
      </w:r>
    </w:p>
    <w:p>
      <w:r>
        <w:rPr>
          <w:b/>
        </w:rPr>
        <w:t xml:space="preserve">Esimerkki 5.1690</w:t>
      </w:r>
    </w:p>
    <w:p>
      <w:r>
        <w:t xml:space="preserve">Verkkotiedoissa ei mainita, että tärkein ainesosa on alkoholi, ja pieni osa on "puhdasta" uutetta.</w:t>
      </w:r>
    </w:p>
    <w:p>
      <w:r>
        <w:rPr>
          <w:b/>
        </w:rPr>
        <w:t xml:space="preserve">Tulos</w:t>
      </w:r>
    </w:p>
    <w:p>
      <w:r>
        <w:t xml:space="preserve">Harhaanjohtava</w:t>
      </w:r>
    </w:p>
    <w:p>
      <w:r>
        <w:rPr>
          <w:b/>
        </w:rPr>
        <w:t xml:space="preserve">Esimerkki 5.1691</w:t>
      </w:r>
    </w:p>
    <w:p>
      <w:r>
        <w:t xml:space="preserve">Olin pettynyt siihen, että kaikki kolme laatikkoa, jotka sain, olivat jo vanhentuneet.  Onneksi maut eivät olleet vielä pilaantuneet.  Ostin nämä nimenomaan saadakseni piparminttumaun.  Toivoin enemmän.  Piparminttukaakaossa ei ole paljoa piparminttua, mutta nautimme silti siitä ja molemmista muista mauista.</w:t>
      </w:r>
    </w:p>
    <w:p>
      <w:r>
        <w:rPr>
          <w:b/>
        </w:rPr>
        <w:t xml:space="preserve">Tulos</w:t>
      </w:r>
    </w:p>
    <w:p>
      <w:r>
        <w:t xml:space="preserve">Saatu vanhentunut tuote</w:t>
      </w:r>
    </w:p>
    <w:p>
      <w:r>
        <w:rPr>
          <w:b/>
        </w:rPr>
        <w:t xml:space="preserve">Esimerkki 5.1692</w:t>
      </w:r>
    </w:p>
    <w:p>
      <w:r>
        <w:t xml:space="preserve">En tilaisi näitä K-kuppeja uudelleen.  Ehkä olen hemmoteltu Godiva-kaakaolla, mutta mielestäni Swiss Miss -kaakaossa on enemmän suklaan makua kuin näissä K-kupeissa, enkä tuhlaisi rahojani näihin.  Se tulee ulos vaaleanpunaisen värisenä, joka ei ole ollenkaan ruokahalua herättävää.</w:t>
      </w:r>
    </w:p>
    <w:p>
      <w:r>
        <w:rPr>
          <w:b/>
        </w:rPr>
        <w:t xml:space="preserve">Tulos</w:t>
      </w:r>
    </w:p>
    <w:p>
      <w:r>
        <w:t xml:space="preserve">Ei niin suklaista.</w:t>
      </w:r>
    </w:p>
    <w:p>
      <w:r>
        <w:rPr>
          <w:b/>
        </w:rPr>
        <w:t xml:space="preserve">Esimerkki 5.1693</w:t>
      </w:r>
    </w:p>
    <w:p>
      <w:r>
        <w:t xml:space="preserve">Minun on ollut vaikea löytää niitä lähikaupoista. Paljon kätevämpää tilata ne Amazonin kautta (hieman kalliimpaa, mutta säästän bensaa ja taakkaa).</w:t>
      </w:r>
    </w:p>
    <w:p>
      <w:r>
        <w:rPr>
          <w:b/>
        </w:rPr>
        <w:t xml:space="preserve">Tulos</w:t>
      </w:r>
    </w:p>
    <w:p>
      <w:r>
        <w:t xml:space="preserve">Vihdoinkin</w:t>
      </w:r>
    </w:p>
    <w:p>
      <w:r>
        <w:rPr>
          <w:b/>
        </w:rPr>
        <w:t xml:space="preserve">Esimerkki 5.1694</w:t>
      </w:r>
    </w:p>
    <w:p>
      <w:r>
        <w:t xml:space="preserve">Minun on todella vaikea uskoa, että tämä on GF, koska se maistuu paremmalta kuin mikään GF-tuote, jota olen koskaan syönyt. Tein sillä vohveleita tänä aamuna, enkä edes halunnut voita tai siirappia! Se oli NIIN mahtavaa! Haluan todisteita siitä, että tämä on todella GF....</w:t>
      </w:r>
    </w:p>
    <w:p>
      <w:r>
        <w:rPr>
          <w:b/>
        </w:rPr>
        <w:t xml:space="preserve">Tulos</w:t>
      </w:r>
    </w:p>
    <w:p>
      <w:r>
        <w:t xml:space="preserve">EI mitenkään.....</w:t>
      </w:r>
    </w:p>
    <w:p>
      <w:r>
        <w:rPr>
          <w:b/>
        </w:rPr>
        <w:t xml:space="preserve">Esimerkki 5.1695</w:t>
      </w:r>
    </w:p>
    <w:p>
      <w:r>
        <w:t xml:space="preserve">Tässä on enemmän kaloreita kuin tavallisessa kokiksessa. Vaikka siinä lukee 100 % puhdas mehu eikä siihen ole lisätty sokeria tai siirappia, se maistuu silti niin makealta, etten saanut edes yhtä tölkkiä juotua loppuun.  Jos tämä ei olisi niin sokerisen makuista, pitäisin siitä paljon enemmän. Makuteknisesti se ei kuitenkaan ole huono. Ehkä se on vain hedelmäsokeria, eikä hedelmäsokeri muka ole niin huono terveydelle, mutta silti... aivan liian makeaa joksikin, jonka pitäisi olla "terveellistä".  Ehkä pienet lapset pitäisivät siitä herkkuna. Parempi kuin karkki.</w:t>
      </w:r>
    </w:p>
    <w:p>
      <w:r>
        <w:rPr>
          <w:b/>
        </w:rPr>
        <w:t xml:space="preserve">Tulos</w:t>
      </w:r>
    </w:p>
    <w:p>
      <w:r>
        <w:t xml:space="preserve">aivan liian makea</w:t>
      </w:r>
    </w:p>
    <w:p>
      <w:r>
        <w:rPr>
          <w:b/>
        </w:rPr>
        <w:t xml:space="preserve">Esimerkki 5.1696</w:t>
      </w:r>
    </w:p>
    <w:p>
      <w:r>
        <w:t xml:space="preserve">Vaikka olen International Delightin maukkaiden kermavaahtojen suuri fani, minun on myönnettävä, että olin tyytymätön siihen, missä kunnossa paketti saapui. Sain laatikon, jossa ainakin 3 yksittäispakkausta oli valunut laatikkoon. Sanomattakin on selvää, että kermapakkaus oli vaurioitunut ja läpimärkä(kostea vastaanotettaessa). Huomasin myös, että kun avasin kermapakkaukset käyttöä varten, jokaisessa yksittäisessä annoksessa oli suuri määrä pieniä jähmettyneen kerman palasia, mikä sai minut miettimään, olivatko ne vielä tuoreita.... Koska ne ovat vielä juomakelpoisia, antaisin tälle tuotteelle hieman keskimääräistä huonommat pisteet....</w:t>
      </w:r>
    </w:p>
    <w:p>
      <w:r>
        <w:rPr>
          <w:b/>
        </w:rPr>
        <w:t xml:space="preserve">Tulos</w:t>
      </w:r>
    </w:p>
    <w:p>
      <w:r>
        <w:t xml:space="preserve">ID French Vanilla Singles arvostelu</w:t>
      </w:r>
    </w:p>
    <w:p>
      <w:r>
        <w:rPr>
          <w:b/>
        </w:rPr>
        <w:t xml:space="preserve">Esimerkki 5.1697</w:t>
      </w:r>
    </w:p>
    <w:p>
      <w:r>
        <w:t xml:space="preserve">Olen pitkään etsinyt olutmakkaraa, joka olisi yhtä tulista kuin se, josta nautin lapsuudenkodissani syvällä etelässä. Toistaiseksi en ole onnistunut löytämään sellaista makkaraa, joka soisi minulle. Nämä saapuivat nopeasti ja ne ovat maukkaita, ja olen iloinen, että tilasin nämä, mutta ne eivät kuitenkaan ole yhtä hyviä kuin ne, joita söin teini-iässä.  Annoin tuotteelle 3 tähteä, koska ne olivat maukkaita, mutta eivät sitä mitä odotin. Tiedän, että monet teistä nauttivat näistä ja arvioitte ne luultavasti 5 tähden tuotteeksi, mutta minun on oltava rehellinen antaakseni parhaan mahdollisen arvosanan. Kolme tähteä tuli maun laadukkuuden puutteesta. Ne eivät ole "tulisia", kuten annetaan ymmärtää. Kuuma saa sinut hikoilemaan, nämä eivät.</w:t>
      </w:r>
    </w:p>
    <w:p>
      <w:r>
        <w:rPr>
          <w:b/>
        </w:rPr>
        <w:t xml:space="preserve">Tulos</w:t>
      </w:r>
    </w:p>
    <w:p>
      <w:r>
        <w:t xml:space="preserve">Nopeasti toimitettu ja maukas</w:t>
      </w:r>
    </w:p>
    <w:p>
      <w:r>
        <w:rPr>
          <w:b/>
        </w:rPr>
        <w:t xml:space="preserve">Esimerkki 5.1698</w:t>
      </w:r>
    </w:p>
    <w:p>
      <w:r>
        <w:t xml:space="preserve">Rakastin tätä muottia!  Toivoin, että olisin voinut käyttää sitä useampaankin kertaan, mutta se ei kestänyt.  Tein sillä kuitenkin yli 30 imukuppia tyttäreni ensimmäisille syntymäpäiville. Mutta sen jälkeen muottia ei olisi voinut enää mitenkään pelastaa.  Olisin mielelläni pitänyt sen käytettäväksi muissa tilaisuuksissa, mutta hinnan puolesta sillä ei ollut minulle niin paljon väliä.  Se täytti päätehtävänsä :)</w:t>
      </w:r>
    </w:p>
    <w:p>
      <w:r>
        <w:rPr>
          <w:b/>
        </w:rPr>
        <w:t xml:space="preserve">Tulos</w:t>
      </w:r>
    </w:p>
    <w:p>
      <w:r>
        <w:t xml:space="preserve">voisi käyttää vain kerran</w:t>
      </w:r>
    </w:p>
    <w:p>
      <w:r>
        <w:rPr>
          <w:b/>
        </w:rPr>
        <w:t xml:space="preserve">Esimerkki 5.1699</w:t>
      </w:r>
    </w:p>
    <w:p>
      <w:r>
        <w:t xml:space="preserve">Nämä ovat tyypillisiä kanalla käärittyjä raakavuotia, ja ne vaikuttavat hieman laadukkaammilta kuin dollarikaupasta saatavat.  Kananlihaa on kuitenkin todella niukasti, joten kyseessä on lähinnä raakavillakäärö, jossa on kananlihan palanen.  Koirani sekoavat, kun annan niille sellaisen, mutta niiden innostus vähenee, kun kana on loppunut, ja näissä herkuissa kana katoaa NOPEASTI (ja koirani ovat PIENIÄ). Ne ovat siis loistavia, jos koirasi rakastaa raakaruokaa ja nauttisi kananmakuisesta lisämausta, mutta jos koirasi kyllästyy pelkkään raakaruokaan, tämän herkun ilo on ohi muutamassa sekunnissa.  Aion etsiä tuotemerkin, joka tarjoaa lihaisamman tuotteen.</w:t>
      </w:r>
    </w:p>
    <w:p>
      <w:r>
        <w:rPr>
          <w:b/>
        </w:rPr>
        <w:t xml:space="preserve">Tulos</w:t>
      </w:r>
    </w:p>
    <w:p>
      <w:r>
        <w:t xml:space="preserve">Skimpsit kanaa</w:t>
      </w:r>
    </w:p>
    <w:p>
      <w:r>
        <w:rPr>
          <w:b/>
        </w:rPr>
        <w:t xml:space="preserve">Esimerkki 5.1700</w:t>
      </w:r>
    </w:p>
    <w:p>
      <w:r>
        <w:t xml:space="preserve">Toin tämän tuotteen radio-ohjelman nauhoittamista varten kotoa käsin. Yhdessä Behringer C-1 -mikrofonin kanssa tarjoaa kustannustehokkaan ratkaisun.</w:t>
      </w:r>
    </w:p>
    <w:p>
      <w:r>
        <w:rPr>
          <w:b/>
        </w:rPr>
        <w:t xml:space="preserve">Tulos</w:t>
      </w:r>
    </w:p>
    <w:p>
      <w:r>
        <w:t xml:space="preserve">Vastinetta rahalle</w:t>
      </w:r>
    </w:p>
    <w:p>
      <w:r>
        <w:rPr>
          <w:b/>
        </w:rPr>
        <w:t xml:space="preserve">Esimerkki 5.1701</w:t>
      </w:r>
    </w:p>
    <w:p>
      <w:r>
        <w:t xml:space="preserve">Aloin käyttää &lt;a href="http://www.amazon.com/gp/product/B008EMA3AS"&gt;Lourdes Gourmet Chimichurri -kastiketta&lt;/a&gt; grillattujen pihvieni päällä ja rakastuin siihen.  Nyt laitan sitä kanan, vihannesten ja pastan päälle.  Minusta on tulossa todellinen chimichurri-riippuvainen.</w:t>
      </w:r>
    </w:p>
    <w:p>
      <w:r>
        <w:rPr>
          <w:b/>
        </w:rPr>
        <w:t xml:space="preserve">Tulos</w:t>
      </w:r>
    </w:p>
    <w:p>
      <w:r>
        <w:t xml:space="preserve">Se on paras</w:t>
      </w:r>
    </w:p>
    <w:p>
      <w:r>
        <w:rPr>
          <w:b/>
        </w:rPr>
        <w:t xml:space="preserve">Esimerkki 5.1702</w:t>
      </w:r>
    </w:p>
    <w:p>
      <w:r>
        <w:t xml:space="preserve">tämä musta lakritsi on maultaan ja rakenteeltaan erinomaista. Jotkut ovat minulle liian pehmeitä ja liian makeita. Olen varmaankin henkilökohtainen mieltymys, mutta pidän tästä, koska se on hieman kiinteä (ei kova mutta ei pehmeä) ja makeus on juuri oikea. Pidän siitä, että siinä on vain 4 ainesosaa: melassi, vehnäjauho, lakritsiuute ja anisöljy. Hinta on myös hyvä. Vertaa Tire Tread Lakritsaan, joka on ensimmäinen valintani, mutta en löydä sitä.</w:t>
      </w:r>
    </w:p>
    <w:p>
      <w:r>
        <w:rPr>
          <w:b/>
        </w:rPr>
        <w:t xml:space="preserve">Tulos</w:t>
      </w:r>
    </w:p>
    <w:p>
      <w:r>
        <w:t xml:space="preserve">Lähes täydellinen</w:t>
      </w:r>
    </w:p>
    <w:p>
      <w:r>
        <w:rPr>
          <w:b/>
        </w:rPr>
        <w:t xml:space="preserve">Esimerkki 5.1703</w:t>
      </w:r>
    </w:p>
    <w:p>
      <w:r>
        <w:t xml:space="preserve">Ainoa tapa, jolla saimme Switch Orange-Tangerine -juoman juomakelpoiseksi, oli sekoittaa se 50/50 soodaan. Se oli aivan liian makeaa. Sitten se maistui hyvältä, mutta Oranginalla ja San Pelligrinolla on molemmilla mahtavia appelsiininmakuisia limsoja, joita ei tarvitse sekoittaa! Ja yllättäen maahantuotu San Pelligrino tulee halvemmaksi, koska tölkit ovat isompia (11,3 oz. verrattuna 8 oz:aan).</w:t>
      </w:r>
    </w:p>
    <w:p>
      <w:r>
        <w:rPr>
          <w:b/>
        </w:rPr>
        <w:t xml:space="preserve">Tulos</w:t>
      </w:r>
    </w:p>
    <w:p>
      <w:r>
        <w:t xml:space="preserve">Liian makea - Liian myöhäistä</w:t>
      </w:r>
    </w:p>
    <w:p>
      <w:r>
        <w:rPr>
          <w:b/>
        </w:rPr>
        <w:t xml:space="preserve">Esimerkki 5.1704</w:t>
      </w:r>
    </w:p>
    <w:p>
      <w:r>
        <w:t xml:space="preserve">Jos nyt vain voisit tehdä siitä myös sokeritonta?  Tiedän, en halua paljoa. :-)&lt;a href="http://www.amazon.com/gp/product/B004391DK0"&gt;Bisquick Pannukakku- ja leivontasekoitus, gluteeniton, 16 unssin laatikot (3:n hengen pakkaus)&lt;/a&gt;</w:t>
      </w:r>
    </w:p>
    <w:p>
      <w:r>
        <w:rPr>
          <w:b/>
        </w:rPr>
        <w:t xml:space="preserve">Tulos</w:t>
      </w:r>
    </w:p>
    <w:p>
      <w:r>
        <w:t xml:space="preserve">GF kuuntele minua</w:t>
      </w:r>
    </w:p>
    <w:p>
      <w:r>
        <w:rPr>
          <w:b/>
        </w:rPr>
        <w:t xml:space="preserve">Esimerkki 5.1705</w:t>
      </w:r>
    </w:p>
    <w:p>
      <w:r>
        <w:t xml:space="preserve">Ne ovat koukuttavia ja vähäkalorisia ja vähärasvaisia.  Rakastan Wasabin makua.</w:t>
      </w:r>
    </w:p>
    <w:p>
      <w:r>
        <w:rPr>
          <w:b/>
        </w:rPr>
        <w:t xml:space="preserve">Tulos</w:t>
      </w:r>
    </w:p>
    <w:p>
      <w:r>
        <w:t xml:space="preserve">Parhaat keksit ikinä!</w:t>
      </w:r>
    </w:p>
    <w:p>
      <w:r>
        <w:rPr>
          <w:b/>
        </w:rPr>
        <w:t xml:space="preserve">Esimerkki 5.1706</w:t>
      </w:r>
    </w:p>
    <w:p>
      <w:r>
        <w:t xml:space="preserve">Saapui nopeasti ja ajallaan, ja mikä suuri arvo! Ehdottomasti tyytyväinen ostokseeni, ja todennäköisesti ostan uudelleen =)</w:t>
      </w:r>
    </w:p>
    <w:p>
      <w:r>
        <w:rPr>
          <w:b/>
        </w:rPr>
        <w:t xml:space="preserve">Tulos</w:t>
      </w:r>
    </w:p>
    <w:p>
      <w:r>
        <w:t xml:space="preserve">Mikä suuri arvo!!</w:t>
      </w:r>
    </w:p>
    <w:p>
      <w:r>
        <w:rPr>
          <w:b/>
        </w:rPr>
        <w:t xml:space="preserve">Esimerkki 5.1707</w:t>
      </w:r>
    </w:p>
    <w:p>
      <w:r>
        <w:t xml:space="preserve">Switch Orange/Tangerine saa minulta kiitosta siitä, että se ei sisällä lisättyjä sokereita ja ikäviä ainesosia, joita on joissakin perinteisissä limsoissa, mutta maultaan se jättää toivomisen varaa.  Juoman alkuperäinen herkullinen mandariinin maku on hieno, mutta muutaman nielaisun jälkeen suuhuni tunkeutui outo jälkimaku.  Minun oli vaikea juoda koko tölkki.</w:t>
      </w:r>
    </w:p>
    <w:p>
      <w:r>
        <w:rPr>
          <w:b/>
        </w:rPr>
        <w:t xml:space="preserve">Tulos</w:t>
      </w:r>
    </w:p>
    <w:p>
      <w:r>
        <w:t xml:space="preserve">Ei niin hyvä...</w:t>
      </w:r>
    </w:p>
    <w:p>
      <w:r>
        <w:rPr>
          <w:b/>
        </w:rPr>
        <w:t xml:space="preserve">Esimerkki 5.1708</w:t>
      </w:r>
    </w:p>
    <w:p>
      <w:r>
        <w:t xml:space="preserve">Vanhempani antoivat meille tämän siirapin (isä on Amazon Prime -jäsen, hän saa KAIKEN Amazonista!) ja me todella nautimme sen mausta, mutta yritämme hankkia B-luokan siirappia ja toivomme, että Highland Sugarworks julkaisisi B-luokan siirapin. Itse asiassa kirjoitimme heille hiljattain varmistaaksemme, ettemme vain ole jääneet siitä paitsi. B-luokka on terveellistä vaahterasiirappia, REAL STUFF, ja se maistuu aluksi hieman tummemmalta kuin tämä ja muut, joita olet juonut (jotka ovat lähes varmasti halvempaa ja jalostetumpaa A-luokkaa), mutta on paljon parempaa sinulle ja paljon terveellisempää. Jos he pystyvät säilyttämään tämän laadun, mutta tarjoavat myös B-luokan siirappia, emme yksinkertaisesti enää koskaan osta toista siirappimerkkiä. Yhdistämme tällä hetkellä B-luokan siirappimme, jota saamme postimyynnistä Vermontista, tähän siirappiin, koska sen maku on niin mausteinen.</w:t>
      </w:r>
    </w:p>
    <w:p>
      <w:r>
        <w:rPr>
          <w:b/>
        </w:rPr>
        <w:t xml:space="preserve">Tulos</w:t>
      </w:r>
    </w:p>
    <w:p>
      <w:r>
        <w:t xml:space="preserve">Hyvä maku, ei niin hyvä luokka</w:t>
      </w:r>
    </w:p>
    <w:p>
      <w:r>
        <w:rPr>
          <w:b/>
        </w:rPr>
        <w:t xml:space="preserve">Esimerkki 5.1709</w:t>
      </w:r>
    </w:p>
    <w:p>
      <w:r>
        <w:t xml:space="preserve">Nämä keksit maistuivat ennen herkullisilta, ja vaikka ne eivät välttämättä olleetkaan terveellisin välipala, niitä oli todella hyvä napostella! Avasin kuitenkin hiljattain laatikon, ja pettyneenä huomasin yhden haukkaisun jälkeen, että kekseihin on nyt lisätty autolyyttistä hiivauutetta, joka on yleinen suosion lisääjä, joka on käytännössä sama kuin MSG.  Minulla on haittavaikutuksia sekä MSG:lle että autolyyttiselle hiivauutteelle. Harmi, että he pilasivat tämän tuotteen minulle ja muille MSG:lle herkille ihmisille.  Ihmettelen, miksi he tekivät sen?!</w:t>
      </w:r>
    </w:p>
    <w:p>
      <w:r>
        <w:rPr>
          <w:b/>
        </w:rPr>
        <w:t xml:space="preserve">Tulos</w:t>
      </w:r>
    </w:p>
    <w:p>
      <w:r>
        <w:t xml:space="preserve">ei terveellistä välipalaa minulle!</w:t>
      </w:r>
    </w:p>
    <w:p>
      <w:r>
        <w:rPr>
          <w:b/>
        </w:rPr>
        <w:t xml:space="preserve">Esimerkki 5.1710</w:t>
      </w:r>
    </w:p>
    <w:p>
      <w:r>
        <w:t xml:space="preserve">Mieheni on gluteeniyliherkkä, ja kuten kaikkien gluteenittomien tuotteiden kohdalla, tulokset eivät aina ole parhaita.  Hän rakastaa tätä tuotetta, ja koska teen oikeastaan vain pannukakkuja, en osaa sanoa, miten muut Bisquick-reseptit osoittautuisivat kenellekään teistä.  Ja kyllä, hänellä on tämä rakenne- ja makujuttu myös gluteenittomien tuotteiden kanssa... rakeinen, hiekkainen tai maistuva.... jne jne. jne...  Joten olen iloinen, että hän pitää tästä!  Gluteenittomien tuotteiden kanssa pitää tosiaan testata niitä yksi kerrallaan, koska jotkut toimivat maun ja koostumuksen suhteen paremmin kuin toiset sekoitukset.  Neuvon kaikille, jotka etsivät gluteenittomia tuotteita, joita haluavat kokeilla, että ne kannattaa ostaa yksittäispakkauksissa, jos mahdollista.  Tiedän, että Amazonissa niitä myydään irtotavarana, mutta jos huomaat, että et pidä siitä, olet sitten jumissa monien pakettien kanssa, joita et enää halua!  Vain vinkki kaikille teille siellä.  Yksi paketti voi maksaa enemmän, mutta jätettä syntyy paljon vähemmän, ellette lahjoita niitä paikalliselle ruokapankille....  Hyvä tuote ja loistavat tulokset!  Kiitos, Bisquick!</w:t>
      </w:r>
    </w:p>
    <w:p>
      <w:r>
        <w:rPr>
          <w:b/>
        </w:rPr>
        <w:t xml:space="preserve">Tulos</w:t>
      </w:r>
    </w:p>
    <w:p>
      <w:r>
        <w:t xml:space="preserve">Hyvää tavaraa!!!!!</w:t>
      </w:r>
    </w:p>
    <w:p>
      <w:r>
        <w:rPr>
          <w:b/>
        </w:rPr>
        <w:t xml:space="preserve">Esimerkki 5.1711</w:t>
      </w:r>
    </w:p>
    <w:p>
      <w:r>
        <w:t xml:space="preserve">Ostin tämän melassin paikallisesta ruokakaupasta, eikä pullossa missään mainita, että se on "sulfaattimatonta". Soitin yhtiölle ja puhuin myyntiedustajan kanssa, joka totesi, että se ei ole sulfaattimatonta. Vaikka siinä on suurempi rautaprosentti, aion palata Plantationiin.</w:t>
      </w:r>
    </w:p>
    <w:p>
      <w:r>
        <w:rPr>
          <w:b/>
        </w:rPr>
        <w:t xml:space="preserve">Tulos</w:t>
      </w:r>
    </w:p>
    <w:p>
      <w:r>
        <w:t xml:space="preserve">Ei särkymätön</w:t>
      </w:r>
    </w:p>
    <w:p>
      <w:r>
        <w:rPr>
          <w:b/>
        </w:rPr>
        <w:t xml:space="preserve">Esimerkki 5.1712</w:t>
      </w:r>
    </w:p>
    <w:p>
      <w:r>
        <w:t xml:space="preserve">Minulla on chihuahua, joka syö mitä tahansa ja kaikkea - jopa sellaista, mitä ei pitäisi syödä. Kun nämä herkut tulivat, se halusi niitä, se haistoi ne, kun pussi avattiin, ja se oli hulluna niihin. Annoin sille keksin, ja se leikki sillä pari minuuttia ja yritti syödä sitä, mutta se ei pystynyt - se oli liian iso ja liian kova. En pystynyt rikkomaan sitä pienemmäksi palaksi käsin, ne ovat erittäin kovia. Jätin herkun ulos yöksi ja se jätti sen rauhaan. Ystäväni toi dobermanninsa kylään, ja se söi herkun ongelmitta. Annan näille herkuille arvosanan 3, koska pieni koirani ei pystynyt syömään niitä, eikä pakkauksessa ollut mitään tietoa herkun koosta, ja jos ystäväni ei olisi saanut koiraa, herkut olisivat menneet roskiin.</w:t>
      </w:r>
    </w:p>
    <w:p>
      <w:r>
        <w:rPr>
          <w:b/>
        </w:rPr>
        <w:t xml:space="preserve">Tulos</w:t>
      </w:r>
    </w:p>
    <w:p>
      <w:r>
        <w:t xml:space="preserve">Minun Chihuahua ei voinut syödä, mutta Doberman rakasti niitä!</w:t>
      </w:r>
    </w:p>
    <w:p>
      <w:r>
        <w:rPr>
          <w:b/>
        </w:rPr>
        <w:t xml:space="preserve">Esimerkki 5.1713</w:t>
      </w:r>
    </w:p>
    <w:p>
      <w:r>
        <w:t xml:space="preserve">Paras dippisuklaa ikinä! Olen kastanut mansikoita, rinkeleitä, vaahtokarkkeja ja sen ihanuutta. Koko perheeni rakastaa niitä. Hienoa tuoda kavereille tai tilaisuuksiin! Älä unohda vahapaperia, muuten se tarttuu lautaselle!</w:t>
      </w:r>
    </w:p>
    <w:p>
      <w:r>
        <w:rPr>
          <w:b/>
        </w:rPr>
        <w:t xml:space="preserve">Tulos</w:t>
      </w:r>
    </w:p>
    <w:p>
      <w:r>
        <w:t xml:space="preserve">Loistavaa dippisuklaata suoraan mikroaaltouunista!</w:t>
      </w:r>
    </w:p>
    <w:p>
      <w:r>
        <w:rPr>
          <w:b/>
        </w:rPr>
        <w:t xml:space="preserve">Esimerkki 5.1714</w:t>
      </w:r>
    </w:p>
    <w:p>
      <w:r>
        <w:t xml:space="preserve">Vau - tämä oli ensimmäinen lakritsi, jota olin syönyt kahteen vuoteen sen jälkeen, kun minulla todettiin keliakia.  Se oli yksi vaikeimmista asioista luopua!  Nämä ovat hyviä - eivät aivan aitoja, mutta riittävän lähellä.  Monet yritykset kutsuvat tuotteitaan lakritsiksi, mutta ne ovat vain Dots-karkkien kopioita: eli ne eivät muistuta lainkaan aitoa lakritsia - ne ovat hyvin tahmaisia ja tarttuvat hampaisiin.  Nämä ovat melko kiinteitä, enemmänkin vanhempaa lakritsia, mutta silti hienoa pureskeltavaa.  Se tyydytti minut ja "oikean" lakritsin himoni.</w:t>
      </w:r>
    </w:p>
    <w:p>
      <w:r>
        <w:rPr>
          <w:b/>
        </w:rPr>
        <w:t xml:space="preserve">Tulos</w:t>
      </w:r>
    </w:p>
    <w:p>
      <w:r>
        <w:t xml:space="preserve">Gluteenitonta autuutta!</w:t>
      </w:r>
    </w:p>
    <w:p>
      <w:r>
        <w:rPr>
          <w:b/>
        </w:rPr>
        <w:t xml:space="preserve">Esimerkki 5.1715</w:t>
      </w:r>
    </w:p>
    <w:p>
      <w:r>
        <w:t xml:space="preserve">Tämä on loistava monikäyttökastike.  Sopii mainiosti käytettäväksi kastikkeena grillattaessa kalaa, kanaa, katkarapuja, sianlihaa jne.</w:t>
      </w:r>
    </w:p>
    <w:p>
      <w:r>
        <w:rPr>
          <w:b/>
        </w:rPr>
        <w:t xml:space="preserve">Tulos</w:t>
      </w:r>
    </w:p>
    <w:p>
      <w:r>
        <w:t xml:space="preserve">YUM</w:t>
      </w:r>
    </w:p>
    <w:p>
      <w:r>
        <w:rPr>
          <w:b/>
        </w:rPr>
        <w:t xml:space="preserve">Esimerkki 5.1716</w:t>
      </w:r>
    </w:p>
    <w:p>
      <w:r>
        <w:t xml:space="preserve">Vietin elämäni ensimmäiset viisi vuotta Brasiliassa, ja amerikkalaiset vanhempani puhuivat molemmat sujuvasti portugalia ja tutustuttivat minut brasilialaiseen ruokaan ja kulttuuriin. Tämä on yksi kaikkien aikojen lempiruokiani, ja se on pysyvin muistoni Brasiliasta. Kuohkeat, kosteat ja Tapiokajauhoista tehdyt sämpylät eivät muistuta lainkaan amerikkalaista juustoleipää - eivät todellakaan ole! On vaikea kuvailla, miltä nämä maistuvat kuumana uunista, ja ne ovat aivan yhtä upeita myös kylminä.  Yoki on paras kuivaseoksen valmistaja, ja lisäät vain kananmunat ja öljyn ja paiskaat ne uuniin helppoa, herkullista herkkua tai lisuketta varten. Niistä ei tule koskaan vääriä.</w:t>
      </w:r>
    </w:p>
    <w:p>
      <w:r>
        <w:rPr>
          <w:b/>
        </w:rPr>
        <w:t xml:space="preserve">Tulos</w:t>
      </w:r>
    </w:p>
    <w:p>
      <w:r>
        <w:t xml:space="preserve">Lempiasia Brasiliassa</w:t>
      </w:r>
    </w:p>
    <w:p>
      <w:r>
        <w:rPr>
          <w:b/>
        </w:rPr>
        <w:t xml:space="preserve">Esimerkki 5.1717</w:t>
      </w:r>
    </w:p>
    <w:p>
      <w:r>
        <w:t xml:space="preserve">Nämä ovat parhaita löytämiäni perunavälipalatuotteita.  Vain 2 pistettä Painonvartijoille.  Todella rapeat ja maukkaat.  Kaikki maut ovat loistavia.  Ainoa valitukseni......pieniä pusseja on vaikea avata.  Tarvitsen sakset, mutta luulen, että se pitää ne pidempään tuoreina, joten se on hyvä kompromissi.  Suosittelen näitä sipsejä kaikille.</w:t>
      </w:r>
    </w:p>
    <w:p>
      <w:r>
        <w:rPr>
          <w:b/>
        </w:rPr>
        <w:t xml:space="preserve">Tulos</w:t>
      </w:r>
    </w:p>
    <w:p>
      <w:r>
        <w:t xml:space="preserve">Pop Chips Rock!</w:t>
      </w:r>
    </w:p>
    <w:p>
      <w:r>
        <w:rPr>
          <w:b/>
        </w:rPr>
        <w:t xml:space="preserve">Esimerkki 5.1718</w:t>
      </w:r>
    </w:p>
    <w:p>
      <w:r>
        <w:t xml:space="preserve">Ainoa maku, jota pystyimme sietämään, oli grilli (joka oli syy, miksi ostimme ne alun perin)!  Minun oli pakko antaa muut pois!!!!  En aio ostaa tätä enää lounaaksi vaikka koko/pakkaus oli hyvä.  Toivoisin vain, että muut maut maistuisivat paremmilta (tavallinen, suola, pippuri jne. eivät olleet oikein lapsiystävällisiä).</w:t>
      </w:r>
    </w:p>
    <w:p>
      <w:r>
        <w:rPr>
          <w:b/>
        </w:rPr>
        <w:t xml:space="preserve">Tulos</w:t>
      </w:r>
    </w:p>
    <w:p>
      <w:r>
        <w:t xml:space="preserve">Lapseni pitivät vain yhdestä mausta!</w:t>
      </w:r>
    </w:p>
    <w:p>
      <w:r>
        <w:rPr>
          <w:b/>
        </w:rPr>
        <w:t xml:space="preserve">Esimerkki 5.1719</w:t>
      </w:r>
    </w:p>
    <w:p>
      <w:r>
        <w:t xml:space="preserve">Nautin limsoista ja hiilihapollisista juomista, mutta en juo niitä liikaa, koska yritän nauttia terveellisempiä asioita.  Minulle lähetettiin Amazonin köynnösohjelman kautta The Switch -tölkki arvosteltavaksi.  Tuoksu on hyvin voimakas, lääkkeellinen ja hieman epämiellyttävä.  Maku sen sijaan on hyvin makea, ja siinä on aavistus kiivin ja mansikan makuja.  Se on hieman liian makea minun makuuni, mutta olen sitä tyyppiä, joka juo mehua vesitettynä.  Mitä tulee siihen, että ne ovat "terveellinen vaihtoehto limsalle", ne tekevät aika hyvää työtä.  Siinä ei ole HFCS:ää (iso plussa) eikä keinotekoisia väriaineita.  Toisaalta kaikki siinä oleva mehu on "valmistettu tiivisteistä".  Purkin mukaan siinä on "luontaisia aromeja", mikä on mielestäni aina epäilyttävä termi, jonka taakse piiloutuu tuotteita, joiden väitetään olevan "terveellisiä".  Lisäksi 8,3 oz:n The Switch -tölkki sisältää 135 kaloria, kun taas 8,3 oz:n Coca-Cola sisältää noin 109 kaloria, joten tämä on sokeripommi (vaikka siinä sanotaankin, ettei siihen ole lisätty sokeria).  Ei vitsi!  Se ei tarvitse sitä!).  Jos pidät todella makeista asioista, tämä saattaa olla hyvä ostos sinulle.  Itse en usko, että lähtisin kokeilemaan tätä uudestaan.</w:t>
      </w:r>
    </w:p>
    <w:p>
      <w:r>
        <w:rPr>
          <w:b/>
        </w:rPr>
        <w:t xml:space="preserve">Tulos</w:t>
      </w:r>
    </w:p>
    <w:p>
      <w:r>
        <w:t xml:space="preserve">Hyvä, mutta hieman liian makea minun makuuni.</w:t>
      </w:r>
    </w:p>
    <w:p>
      <w:r>
        <w:rPr>
          <w:b/>
        </w:rPr>
        <w:t xml:space="preserve">Esimerkki 5.1720</w:t>
      </w:r>
    </w:p>
    <w:p>
      <w:r>
        <w:t xml:space="preserve">Hei, olen hyvin pettynyt saamaani ONE-kookosvesilähetykseen. Kolme laatikkoa oli vuotavia ja kookosvesi oli pilaantunutta.  Kiitos.  Laks</w:t>
      </w:r>
    </w:p>
    <w:p>
      <w:r>
        <w:rPr>
          <w:b/>
        </w:rPr>
        <w:t xml:space="preserve">Tulos</w:t>
      </w:r>
    </w:p>
    <w:p>
      <w:r>
        <w:t xml:space="preserve">Erittäin pettynyt</w:t>
      </w:r>
    </w:p>
    <w:p>
      <w:r>
        <w:rPr>
          <w:b/>
        </w:rPr>
        <w:t xml:space="preserve">Esimerkki 5.1721</w:t>
      </w:r>
    </w:p>
    <w:p>
      <w:r>
        <w:t xml:space="preserve">Sogo Sweet Rice Cakes Japanese Style Mochi Assorted Flavor Cannister&lt;/a&gt; löytyy nyt Costcosta, vain 7bucks sth&lt;a href="http://www.amazon.com/gp/product/B0042TR2WE"&gt;Sogo Sweet Rice Cakes Japanese Style Mochi Assorted Flavor Cannister&lt;/a&gt;</w:t>
      </w:r>
    </w:p>
    <w:p>
      <w:r>
        <w:rPr>
          <w:b/>
        </w:rPr>
        <w:t xml:space="preserve">Tulos</w:t>
      </w:r>
    </w:p>
    <w:p>
      <w:r>
        <w:t xml:space="preserve">nt</w:t>
      </w:r>
    </w:p>
    <w:p>
      <w:r>
        <w:rPr>
          <w:b/>
        </w:rPr>
        <w:t xml:space="preserve">Esimerkki 5.1722</w:t>
      </w:r>
    </w:p>
    <w:p>
      <w:r>
        <w:t xml:space="preserve">Syytän itseäni siitä, että yritin säästää taalaa - tämä kahvi on aivan liian heikkoa minun makunystyröilleni - he sanovat, että se on tumma sekoitus, mutta se ei ole lähelläkään tummapaahtoista kahvia, jota ostan kaupasta.  Loppujen lopuksi olen sekoittanut jokaiseen tölkkiin kilon tummaa paahtoa ja se on ihan OK.</w:t>
      </w:r>
    </w:p>
    <w:p>
      <w:r>
        <w:rPr>
          <w:b/>
        </w:rPr>
        <w:t xml:space="preserve">Tulos</w:t>
      </w:r>
    </w:p>
    <w:p>
      <w:r>
        <w:t xml:space="preserve">ei mutta uudelleen</w:t>
      </w:r>
    </w:p>
    <w:p>
      <w:r>
        <w:rPr>
          <w:b/>
        </w:rPr>
        <w:t xml:space="preserve">Esimerkki 5.1723</w:t>
      </w:r>
    </w:p>
    <w:p>
      <w:r>
        <w:t xml:space="preserve">Tämä EI maistu peperonilta. Enemmänkin Slim Jimiltä, paitsi että tässä käytetään aitoa makkaran kuorta (Slim Jim käyttää paperia...shhh.).</w:t>
      </w:r>
    </w:p>
    <w:p>
      <w:r>
        <w:rPr>
          <w:b/>
        </w:rPr>
        <w:t xml:space="preserve">Tulos</w:t>
      </w:r>
    </w:p>
    <w:p>
      <w:r>
        <w:t xml:space="preserve">Ainakaan se ei ole Slim Jim</w:t>
      </w:r>
    </w:p>
    <w:p>
      <w:r>
        <w:rPr>
          <w:b/>
        </w:rPr>
        <w:t xml:space="preserve">Esimerkki 5.1724</w:t>
      </w:r>
    </w:p>
    <w:p>
      <w:r>
        <w:t xml:space="preserve">Koska olen suuri punaisen värin ystävä, ostin tätä. Ensinnäkin haluan kertoa teille, että hinta on uskomaton, tarkoitan, että mistä muualta Saudi-Arabiassa voi saada tällaista tarjousta. Kaikki kylässä rakastivat sitä, ja nyt he tietysti ihmettelevät, milloin seuraava lähetys saa sitä.</w:t>
      </w:r>
    </w:p>
    <w:p>
      <w:r>
        <w:rPr>
          <w:b/>
        </w:rPr>
        <w:t xml:space="preserve">Tulos</w:t>
      </w:r>
    </w:p>
    <w:p>
      <w:r>
        <w:t xml:space="preserve">Amazing</w:t>
      </w:r>
    </w:p>
    <w:p>
      <w:r>
        <w:rPr>
          <w:b/>
        </w:rPr>
        <w:t xml:space="preserve">Esimerkki 5.1725</w:t>
      </w:r>
    </w:p>
    <w:p>
      <w:r>
        <w:t xml:space="preserve">Kylmällä säällä keitän tätä teetä kattilassa, pidän sen kiehumassa ja keitän sitruuna-inkivääri- tai inkivääri-sitruuna-teetä kupeittain, jonka pohjana on tämä tee.  Mieheni juo sitä, enkä saa häntä käyttämään mitään muuta lääkettä.  (Vihaa lakritsia.) Se auttoi paljon viime talvena.</w:t>
      </w:r>
    </w:p>
    <w:p>
      <w:r>
        <w:rPr>
          <w:b/>
        </w:rPr>
        <w:t xml:space="preserve">Tulos</w:t>
      </w:r>
    </w:p>
    <w:p>
      <w:r>
        <w:t xml:space="preserve">Lääketieteellinen tee, joka todella auttaa</w:t>
      </w:r>
    </w:p>
    <w:p>
      <w:r>
        <w:rPr>
          <w:b/>
        </w:rPr>
        <w:t xml:space="preserve">Esimerkki 5.1726</w:t>
      </w:r>
    </w:p>
    <w:p>
      <w:r>
        <w:t xml:space="preserve">Tässä on pieni lohtu: helppo thaimaalainen grillikana! Leikkaa tavallinen paistisi neljään osaan, kypsennä se hitaasti hiilloksella tai nopeasti kuumassa uunissa, sivele se sitten runsaasti "makealla chilikastikkeella" ja kypsennä sitä vielä muutama minuutti. Aidointa "tahmean" riisin kanssa, mutta herkullista myös ruskean tai punaisen riisin kanssa.  Thaimaassa ihmiset kyykistelevät jalkakäytävillä hibachi-kokoisten grillivartaiden ääressä ja myyvät annoksia tällaista grillattua kanaa. Joskus he kulkevat kaupunkien välisten linja-autojen vieressä, kun ne pysähtyvät asemille, ja myyvät kanaa ikkunoiden kautta. Älä ole herkkä! Tämä on herkku, jonka muistat varmasti. Sama kastike parantaa minkä tahansa kananlihan makua mustarastaan, kondorin tai kurjenmurikan makua.</w:t>
      </w:r>
    </w:p>
    <w:p>
      <w:r>
        <w:rPr>
          <w:b/>
        </w:rPr>
        <w:t xml:space="preserve">Tulos</w:t>
      </w:r>
    </w:p>
    <w:p>
      <w:r>
        <w:t xml:space="preserve">Ei ole varaa matkustaa Thaimaahan?</w:t>
      </w:r>
    </w:p>
    <w:p>
      <w:r>
        <w:rPr>
          <w:b/>
        </w:rPr>
        <w:t xml:space="preserve">Esimerkki 5.1727</w:t>
      </w:r>
    </w:p>
    <w:p>
      <w:r>
        <w:t xml:space="preserve">Jos todella etsit kofeiinitonta kahvia, joka ei enää saa sydäntäsi sykkimään, tämä ei ole oikea kahvi sinulle. Se on melko maukas, joten suosittelen sitä niille, jotka sietävät vielä hieman potkua kahvissaan.</w:t>
      </w:r>
    </w:p>
    <w:p>
      <w:r>
        <w:rPr>
          <w:b/>
        </w:rPr>
        <w:t xml:space="preserve">Tulos</w:t>
      </w:r>
    </w:p>
    <w:p>
      <w:r>
        <w:t xml:space="preserve">Se sai minut hermostumaan!</w:t>
      </w:r>
    </w:p>
    <w:p>
      <w:r>
        <w:rPr>
          <w:b/>
        </w:rPr>
        <w:t xml:space="preserve">Esimerkki 5.1728</w:t>
      </w:r>
    </w:p>
    <w:p>
      <w:r>
        <w:t xml:space="preserve">Odotin paljon parempaa. rakastan naudanlihan jerkey-nugetteja ne ovat niin mehukkaita n maukkaita ja herkullisia, mutta kun tilasin nämä vain kokeillakseni niitä, koska en löytänyt niitä mistään kaupasta, en ollut kovin tyytyväinen. kun kokeilin niitä, ne olivat erittäin rasvaisia ja ei niin paljon makua.</w:t>
      </w:r>
    </w:p>
    <w:p>
      <w:r>
        <w:rPr>
          <w:b/>
        </w:rPr>
        <w:t xml:space="preserve">Tulos</w:t>
      </w:r>
    </w:p>
    <w:p>
      <w:r>
        <w:t xml:space="preserve">ei wat odotin</w:t>
      </w:r>
    </w:p>
    <w:p>
      <w:r>
        <w:rPr>
          <w:b/>
        </w:rPr>
        <w:t xml:space="preserve">Esimerkki 5.1729</w:t>
      </w:r>
    </w:p>
    <w:p>
      <w:r>
        <w:t xml:space="preserve">dumdum-tikkarit ovat parhaita! niitä on monenlaisia ja ne maistuvat todella hyvältä!</w:t>
      </w:r>
    </w:p>
    <w:p>
      <w:r>
        <w:rPr>
          <w:b/>
        </w:rPr>
        <w:t xml:space="preserve">Tulos</w:t>
      </w:r>
    </w:p>
    <w:p>
      <w:r>
        <w:t xml:space="preserve">paras!</w:t>
      </w:r>
    </w:p>
    <w:p>
      <w:r>
        <w:rPr>
          <w:b/>
        </w:rPr>
        <w:t xml:space="preserve">Esimerkki 5.1730</w:t>
      </w:r>
    </w:p>
    <w:p>
      <w:r>
        <w:t xml:space="preserve">Tämä tuote oli suuri pettymys.  Pakkauksen kuva on harhaanjohtava.  Nämä patukat eivät ole muhkeita, taikina ei ole hiutalemaista (pikemminkin pahvimaista), ne eivät ole täynnä hedelmäpaloja, ja jos et lukisi etikettiä (jossa väitetään noin 30 kohtaa ainesosaluettelossa, että niihin on lisätty "jogurttijauhetta"), et tietäisi, että syöt lainkaan jogurttia.  Patukoissa on todennäköisesti mononatriumglutamaattia, ja niissä on kaikki "luonnolliset aromit" jne.  Kalsiumia ja muita vitamiineja on luultavasti lisätty ainesosaluettelon mukaan "vitamiinisekoitukseen" - patukassa on joka tapauksessa liian vähän ravintoa, jotta se antaisi paljon ravintoa.  Kokemus on hyvin samankaltainen kuin pitkän, ohuen viikunapatukan syöminen - mutta ei yhtä maukas.  Viikunapatukat, joita ostan lähikaupasta, sisältävät sokeria, mutta myös aitoja hedelmiä, täysjyvävehnää, ei mononatriumglutamaattia eikä transrasvoja. Syön mieluummin sellaisen. En aio ostaa tätä tuotetta enää uudestaan.</w:t>
      </w:r>
    </w:p>
    <w:p>
      <w:r>
        <w:rPr>
          <w:b/>
        </w:rPr>
        <w:t xml:space="preserve">Tulos</w:t>
      </w:r>
    </w:p>
    <w:p>
      <w:r>
        <w:t xml:space="preserve">syö sen sijaan viikunapatukkaa</w:t>
      </w:r>
    </w:p>
    <w:p>
      <w:r>
        <w:rPr>
          <w:b/>
        </w:rPr>
        <w:t xml:space="preserve">Esimerkki 5.1731</w:t>
      </w:r>
    </w:p>
    <w:p>
      <w:r>
        <w:t xml:space="preserve">Tee maistuu hyvältä ja auttoi minua hillitsemään mielihaluja laihdutuksen aikana. Tee oli edullista ja se oli pakattu kauniiseen laatikkoon. Pussit ovat ohuita, mutta heitän vain pussin teepalloon huoletta. Aion jatkossakin pitää tätä käsillä osana teekokoelmaani.</w:t>
      </w:r>
    </w:p>
    <w:p>
      <w:r>
        <w:rPr>
          <w:b/>
        </w:rPr>
        <w:t xml:space="preserve">Tulos</w:t>
      </w:r>
    </w:p>
    <w:p>
      <w:r>
        <w:t xml:space="preserve">Wu-yi on</w:t>
      </w:r>
    </w:p>
    <w:p>
      <w:r>
        <w:rPr>
          <w:b/>
        </w:rPr>
        <w:t xml:space="preserve">Esimerkki 5.1732</w:t>
      </w:r>
    </w:p>
    <w:p>
      <w:r>
        <w:t xml:space="preserve">(Olen se perheenjäsen, jonka on vältettävä vehnätuotteita.) Pidän tästä jopa enemmän kuin tavallisesta Bisquick-sekoituksesta, kun teen pannukakkuja. Sen maku on lähempänä vehnäjauhopannukakkujeni makua. Muut perheenjäsenet eivät ole vielä kokeilleet sitä, enkä ole käyttänyt sitä pizzapohjaan tai kekseihin.</w:t>
      </w:r>
    </w:p>
    <w:p>
      <w:r>
        <w:rPr>
          <w:b/>
        </w:rPr>
        <w:t xml:space="preserve">Tulos</w:t>
      </w:r>
    </w:p>
    <w:p>
      <w:r>
        <w:t xml:space="preserve">Aivan täydellinen pannukakkuihin!</w:t>
      </w:r>
    </w:p>
    <w:p>
      <w:r>
        <w:rPr>
          <w:b/>
        </w:rPr>
        <w:t xml:space="preserve">Esimerkki 5.1733</w:t>
      </w:r>
    </w:p>
    <w:p>
      <w:r>
        <w:t xml:space="preserve">Tämä on loistava yhdistelmä. Sekoitin sen veden sijasta maitoon.  Noudata vain ohjeita.</w:t>
      </w:r>
    </w:p>
    <w:p>
      <w:r>
        <w:rPr>
          <w:b/>
        </w:rPr>
        <w:t xml:space="preserve">Tulos</w:t>
      </w:r>
    </w:p>
    <w:p>
      <w:r>
        <w:t xml:space="preserve">Maukas, rakenne hyvä</w:t>
      </w:r>
    </w:p>
    <w:p>
      <w:r>
        <w:rPr>
          <w:b/>
        </w:rPr>
        <w:t xml:space="preserve">Esimerkki 5.1734</w:t>
      </w:r>
    </w:p>
    <w:p>
      <w:r>
        <w:t xml:space="preserve">Olin järkyttynyt tämän tuotteen laihasta koosta!!! Ne ovat viisi tuumaa pitkät, kuten odotin, koska se on koko, jonka halusin ja tilasin, mutta eivät voi olla yhtään isompia ympäriinsä kuin jopa lyijykynä ja se on iso venytys!!! WOW, olen varmasti pettynyt ottaen huomioon kustannukset ~ ~ 7 dollaria ja toimitus. Ei tule tilaamaan näitä uudestaan.   Toki koirani pitää niistä ihan ok, mutta ei kutsuisi niitä missään nimessä suosikikseen :( Lähetänkö ne takaisin? En tiedä kannattaako tässä vaiheessa vaivaa. Mutta en myöskään suosittele niitä. Koon laadun ja korkean hinnan takia verrattuna niin moneen muuhun tuotteeseen, joista valita!  Jatkakaa etsimistä on minun neuvoni :)   Muut tilaamani Beefeatersin tuotteet täyttivät hyvin vaatimukseni. Tämä oli DUD!!!  Mikä se vanha sanonta on?  Ostaja varoo?  Putosin tuohon ansaan todella pahasti!   Tässä on tuotelinkki tällä hetkellä: &lt;a href="http://www.amazon.com/gp/product/B00176AIDU"&gt;Beefeaters Great Fillin Porkhide Rolls with Meaty Chicken Filling, 5-Inch&lt;/a&gt; Toivotan onnea, jos kokeilet tätä tuotetta...mutta jälleen kerran "Buyer Beware!!!".  PÄIVITYS 2.15.2012: Pieni koirani sairastui ERITTÄIN SAIRASTUNEENA pian sen jälkeen, kun kirjoitin tämän arvostelun... Otin yhteyttä Custiin. Palveluun vieläkin enemmän syytä olla pitämättä tästä tuotteesta ja he palauttivat rahani!!! Mitäs sanotte asiakaspalvelusta??? :) Hienoa!!! Kiitos Amazon.com ~~ olette TERVETULOA!!!</w:t>
      </w:r>
    </w:p>
    <w:p>
      <w:r>
        <w:rPr>
          <w:b/>
        </w:rPr>
        <w:t xml:space="preserve">Tulos</w:t>
      </w:r>
    </w:p>
    <w:p>
      <w:r>
        <w:t xml:space="preserve">SKIMPY hintaan veloitetaan!!!  Järkyttynyt!</w:t>
      </w:r>
    </w:p>
    <w:p>
      <w:r>
        <w:rPr>
          <w:b/>
        </w:rPr>
        <w:t xml:space="preserve">Esimerkki 5.1735</w:t>
      </w:r>
    </w:p>
    <w:p>
      <w:r>
        <w:t xml:space="preserve">Nämä pannukakut ovat ällöttäviä... ne ovat kalpeita eivätkä maistu pannukakuilta. Ostin nämä arvostelujen perusteella, koska Maple Grove Farmsin pannukakut olivat sillä viikolla loppu. Odotin Bisquickiltä paljon enemmän. Tarkoitan, että kun nämä pannukakut ovat täysin kypsiä, ne näyttävät kalpeilta vehnäkermaviilukoilta. Jos ne jättää vähän pidemmäksi aikaa paistumaan, jotta ne saisivat väriä, ne vain kovettuvat ja maistuvat huonommilta. Inhoan ruoan tuhlaamista, joten pakotin itseni syömään 3 laatikkoa loppuun... mutta en usko, että ostan näitä enää uudestaan, vaikka muut ovat loppu. Ainoa syy miksi annoin näille 2 tähteä on se, että ne ovat gluteenittomia. Muuten ne ovat kamalia... Olen niin iloinen, että olen saanut Maple Grovesin takaisin tällä viikolla ja että nämä ovat poissa ruokakomerostani!</w:t>
      </w:r>
    </w:p>
    <w:p>
      <w:r>
        <w:rPr>
          <w:b/>
        </w:rPr>
        <w:t xml:space="preserve">Tulos</w:t>
      </w:r>
    </w:p>
    <w:p>
      <w:r>
        <w:t xml:space="preserve">Nämä ovat brutto</w:t>
      </w:r>
    </w:p>
    <w:p>
      <w:r>
        <w:rPr>
          <w:b/>
        </w:rPr>
        <w:t xml:space="preserve">Esimerkki 5.1736</w:t>
      </w:r>
    </w:p>
    <w:p>
      <w:r>
        <w:t xml:space="preserve">Rakastan tulisia ja mausteisia cheez-it-juustoja, mutta olin pettynyt huomatessani, että pakkaukset olivat vain 1,5 unssia Amazonin mainostaman 1,92 unssin sijasta. En tiedä, miten he onnistuivat mokaamaan sen, siinä lukee suoraan laatikossa 1.5oz.</w:t>
      </w:r>
    </w:p>
    <w:p>
      <w:r>
        <w:rPr>
          <w:b/>
        </w:rPr>
        <w:t xml:space="preserve">Tulos</w:t>
      </w:r>
    </w:p>
    <w:p>
      <w:r>
        <w:t xml:space="preserve">Rakastan tulista ja mausteista juustoa - sitä</w:t>
      </w:r>
    </w:p>
    <w:p>
      <w:r>
        <w:rPr>
          <w:b/>
        </w:rPr>
        <w:t xml:space="preserve">Esimerkki 5.1737</w:t>
      </w:r>
    </w:p>
    <w:p>
      <w:r>
        <w:t xml:space="preserve">Tämä tee ei ole mielestäni kovin maukasta. Mutta mielipiteissä on se, että jokaisella on mielipide, emmekä aina ole samaa mieltä.</w:t>
      </w:r>
    </w:p>
    <w:p>
      <w:r>
        <w:rPr>
          <w:b/>
        </w:rPr>
        <w:t xml:space="preserve">Tulos</w:t>
      </w:r>
    </w:p>
    <w:p>
      <w:r>
        <w:t xml:space="preserve">Kätevä mutta ei liian maukas</w:t>
      </w:r>
    </w:p>
    <w:p>
      <w:r>
        <w:rPr>
          <w:b/>
        </w:rPr>
        <w:t xml:space="preserve">Esimerkki 5.1738</w:t>
      </w:r>
    </w:p>
    <w:p>
      <w:r>
        <w:t xml:space="preserve">Pidän siitä, että kanasäilykkeet ovat kätevästi saatavilla. Se sopii hyvin keittoon tai salaattiin. Swansonin kanasäilykkeen maku oli kuitenkin mielestäni hyvä, mutta sen rakenne oli niin pehmeä, että se vain tuntuu muhivan siihen, mitä ikinä teetkin. Lapseni RAKASTAVAT kanasalaattia, ja he olivat niin iloisia nähdessään, että olin juuri tehnyt sitä. Yksi maistiainen ja he olivat, että mitä tämä on? Miksi se on niin pehmeää, niin muusimaista. Ostin tusinan verran tölkkejä, joten minun on saatava ne loppuun, ja syömme mössöistä kanasalaattia vielä jonkin aikaa. En suosittele tätä tuotetta.</w:t>
      </w:r>
    </w:p>
    <w:p>
      <w:r>
        <w:rPr>
          <w:b/>
        </w:rPr>
        <w:t xml:space="preserve">Tulos</w:t>
      </w:r>
    </w:p>
    <w:p>
      <w:r>
        <w:t xml:space="preserve">Ei yhtä hyvä kuin muut merkit, rakenne liian pehmeä.</w:t>
      </w:r>
    </w:p>
    <w:p>
      <w:r>
        <w:rPr>
          <w:b/>
        </w:rPr>
        <w:t xml:space="preserve">Esimerkki 5.1739</w:t>
      </w:r>
    </w:p>
    <w:p>
      <w:r>
        <w:t xml:space="preserve">Tämä on kaksi kertaa kalliimpaa kuin peruslaatikollinen Mac and Cheese.  Se on vain niin niin maultaan.  Jos tarkistat ainesosat, se ei paljon eroa muista Mac and Cheeseistä.  Hinta ei oikeuta tilaamista.  En tule tilaamaan Amazonista enää uudestaan.  Hinta on paljon halvempi isossa laatikkoketjussa.</w:t>
      </w:r>
    </w:p>
    <w:p>
      <w:r>
        <w:rPr>
          <w:b/>
        </w:rPr>
        <w:t xml:space="preserve">Tulos</w:t>
      </w:r>
    </w:p>
    <w:p>
      <w:r>
        <w:t xml:space="preserve">Niin niin niin</w:t>
      </w:r>
    </w:p>
    <w:p>
      <w:r>
        <w:rPr>
          <w:b/>
        </w:rPr>
        <w:t xml:space="preserve">Esimerkki 5.1740</w:t>
      </w:r>
    </w:p>
    <w:p>
      <w:r>
        <w:t xml:space="preserve">Pellavansiemeniä kannattaa ostaa pellavansiemenöljyn tai -jauhon sijaan, koska niistä saa enemmän omega3-rasvahappoja. Koska jauhat siemenet itse, vapautuvat omega3-öljyt ovat tuoreimmillaan.  Suosittelen näiden pellavansiementen säilyttämistä pakastimessa. Voit säilyttää niitä siellä myös avaamisen jälkeen. Jauhan 2 ruokalusikallista kahvimyllyssä ja lisään sen sitten jogurttiin tai proteiinipirtelöön. Hyvää tavaraa!</w:t>
      </w:r>
    </w:p>
    <w:p>
      <w:r>
        <w:rPr>
          <w:b/>
        </w:rPr>
        <w:t xml:space="preserve">Tulos</w:t>
      </w:r>
    </w:p>
    <w:p>
      <w:r>
        <w:t xml:space="preserve">Loistava omega3:n lähde!</w:t>
      </w:r>
    </w:p>
    <w:p>
      <w:r>
        <w:rPr>
          <w:b/>
        </w:rPr>
        <w:t xml:space="preserve">Esimerkki 5.1741</w:t>
      </w:r>
    </w:p>
    <w:p>
      <w:r>
        <w:t xml:space="preserve">Tilaan näitä oliiveja paljon. Ne eivät muistuta muita oliiveja. Suolaveden hienovarainen maku sopii hyvin juustojen kanssa. Yksi suosikkini alkupalaherkuista vieraille.</w:t>
      </w:r>
    </w:p>
    <w:p>
      <w:r>
        <w:rPr>
          <w:b/>
        </w:rPr>
        <w:t xml:space="preserve">Tulos</w:t>
      </w:r>
    </w:p>
    <w:p>
      <w:r>
        <w:t xml:space="preserve">Etsitkö erilaista makua?</w:t>
      </w:r>
    </w:p>
    <w:p>
      <w:r>
        <w:rPr>
          <w:b/>
        </w:rPr>
        <w:t xml:space="preserve">Esimerkki 5.1742</w:t>
      </w:r>
    </w:p>
    <w:p>
      <w:r>
        <w:t xml:space="preserve">Tuote toimitettiin ajallaan kuten mainostettiin.  Tarjolla on ihana kahvivalikoima, josta minä ja asiakkaani nautimme parhaillaan.  Tilaan uudelleen.</w:t>
      </w:r>
    </w:p>
    <w:p>
      <w:r>
        <w:rPr>
          <w:b/>
        </w:rPr>
        <w:t xml:space="preserve">Tulos</w:t>
      </w:r>
    </w:p>
    <w:p>
      <w:r>
        <w:t xml:space="preserve">Hyvää kahvia</w:t>
      </w:r>
    </w:p>
    <w:p>
      <w:r>
        <w:rPr>
          <w:b/>
        </w:rPr>
        <w:t xml:space="preserve">Esimerkki 5.1743</w:t>
      </w:r>
    </w:p>
    <w:p>
      <w:r>
        <w:t xml:space="preserve">Minulla on taipumus välttää tuotteita, joissa on keinotekoisia makeutusaineita, ja tämä koskee myös runsaasti fruktoosia sisältävää maissisiirappia sisältäviä limsoja.  The Switch on hedelmämehuhedelmäsoodasarja, johon ei ole lisätty makeutusaineita - ei edes ruokosokeria.  Siinä on hiilihapotettua vettä, hedelmämehua, joitakin luonnollisia maku- ja väriaineita sekä C-vitamiinia. Jos aiot juoda limsaa, hiilihapotettu hedelmämehu on paras vaihtoehto.  Switchissä on useita makuja, muun muassa appelsiini-mandariini.  On kuitenkin selvää, että jotkut maut ovat parempia kuin toiset.  Orange Tangerine -mallissa on kova jälkimaku, jota toisessa kokeilemassani maussa ei ole.  Olen kokeillut muitakin sitrusmehulimuja ja nauttinut niistä, mutta jotain meni pieleen tämän limonadin maustamisessa.  Jos etsit appelsiinimakuista soodaa, kokeile sen sijaan Izzen Sparking Clementine -limonadia.</w:t>
      </w:r>
    </w:p>
    <w:p>
      <w:r>
        <w:rPr>
          <w:b/>
        </w:rPr>
        <w:t xml:space="preserve">Tulos</w:t>
      </w:r>
    </w:p>
    <w:p>
      <w:r>
        <w:t xml:space="preserve">Ei suosikkini</w:t>
      </w:r>
    </w:p>
    <w:p>
      <w:r>
        <w:rPr>
          <w:b/>
        </w:rPr>
        <w:t xml:space="preserve">Esimerkki 5.1744</w:t>
      </w:r>
    </w:p>
    <w:p>
      <w:r>
        <w:t xml:space="preserve">Ostin hiljattain hetken mielijohteesta kaksi pakettia Stonewall Kitchenin Farmhouse Pancake and Waffle Mixiä, johon houkuttelivat jossain määrin täällä jo saadut myönteiset arvostelut - ja lisään niihin vielä sen, että aiomme pitää varastossa ruokakomerossamme.  En todellakaan odottanut, että tästä helposti valmistettavasta sekoituksesta saisi parempia vohveleita kuin käyttämistäni itse tehdyistä resepteistä, mutta nyt vohvelirauta on kätketty käden ulottuville sen jälkeen, kun se oli karkotettu kaappien syvyyksiin viime vuosina.  Se, että voi valmistaa rapeita, ilmavia, kevyitä ja maltaisia vohveleita, tekee ihmeitä keittiön suosiolle, ja nämä vohvelit yhdistetään aitoon vaahterasiirappiin ja tuoreisiin mustikoihin.</w:t>
      </w:r>
    </w:p>
    <w:p>
      <w:r>
        <w:rPr>
          <w:b/>
        </w:rPr>
        <w:t xml:space="preserve">Tulos</w:t>
      </w:r>
    </w:p>
    <w:p>
      <w:r>
        <w:t xml:space="preserve">Tekee ihmeitä suosiolle keittiössä.</w:t>
      </w:r>
    </w:p>
    <w:p>
      <w:r>
        <w:rPr>
          <w:b/>
        </w:rPr>
        <w:t xml:space="preserve">Esimerkki 5.1745</w:t>
      </w:r>
    </w:p>
    <w:p>
      <w:r>
        <w:t xml:space="preserve">Vau, olen järkyttynyt, kun purkeista löytyy kirkkaita muovipaloja. Muut postaajat sanovat, että he ilmoittivat Earth's Bestille tästä elokuussa, ja he myyvät sitä edelleen tarkistamatta tai kutsumatta takaisin!!! Ei enää Earth's Bestiä pikku kaverilleni. Vien asiani muualle ja olen hyvin surullinen, että luomuyritys myy lastenruokaa, jonka purkeissa on muovia ja bpa:ta. Heidän on tehtävä parempaa saadakseen asiakkaani.</w:t>
      </w:r>
    </w:p>
    <w:p>
      <w:r>
        <w:rPr>
          <w:b/>
        </w:rPr>
        <w:t xml:space="preserve">Tulos</w:t>
      </w:r>
    </w:p>
    <w:p>
      <w:r>
        <w:t xml:space="preserve">Muovia ruoassa!</w:t>
      </w:r>
    </w:p>
    <w:p>
      <w:r>
        <w:rPr>
          <w:b/>
        </w:rPr>
        <w:t xml:space="preserve">Esimerkki 5.1746</w:t>
      </w:r>
    </w:p>
    <w:p>
      <w:r>
        <w:t xml:space="preserve">Rakastan näitä sipsejä, ja ne ovat täydellinen vähärasvainen välipala, jota voin syödä läpi päivän.  Ainoa huono asia Amazonin hinnassa on se, että ne ovat noin 20 dollaria 24 pakkauksesta.  Se on 80 senttiä kappale.  Valitettavasti löysin tämän loistavan välipalan töissä automaatista - 75 sentillä.  Odottaisin ostavani niitä 0,50 dollarilla pakkaukselta, jos minun on ostettava 24 kappaletta eikä automaatista.  Suosittelen lämpimästi näitä sipsejä, mutta Amazonista ostamalla ei saa säästöjä.</w:t>
      </w:r>
    </w:p>
    <w:p>
      <w:r>
        <w:rPr>
          <w:b/>
        </w:rPr>
        <w:t xml:space="preserve">Tulos</w:t>
      </w:r>
    </w:p>
    <w:p>
      <w:r>
        <w:t xml:space="preserve">BBQ on loistava!</w:t>
      </w:r>
    </w:p>
    <w:p>
      <w:r>
        <w:rPr>
          <w:b/>
        </w:rPr>
        <w:t xml:space="preserve">Esimerkki 5.1747</w:t>
      </w:r>
    </w:p>
    <w:p>
      <w:r>
        <w:t xml:space="preserve">Olen todella iloinen, että Amazonilla on näitä, ne ovat niin paljon parempia kuin tavalliset sipsit ja maistuvat myös hyvältä.  Emme ole vielä löytäneet makua, josta emme pitäisi.  Käytän luultavasti Amazonin tilausominaisuutta saadakseni vielä 3 dollaria pois, koska käytämme näitä melko säännöllisesti.  Mahtavia sipsejä!</w:t>
      </w:r>
    </w:p>
    <w:p>
      <w:r>
        <w:rPr>
          <w:b/>
        </w:rPr>
        <w:t xml:space="preserve">Tulos</w:t>
      </w:r>
    </w:p>
    <w:p>
      <w:r>
        <w:t xml:space="preserve">YUM me rakastamme pop-siruja!</w:t>
      </w:r>
    </w:p>
    <w:p>
      <w:r>
        <w:rPr>
          <w:b/>
        </w:rPr>
        <w:t xml:space="preserve">Esimerkki 5.1748</w:t>
      </w:r>
    </w:p>
    <w:p>
      <w:r>
        <w:t xml:space="preserve">Tuotteet ovat ihania ja tuoreita!!  Kaikki, mitä siruista on kerrottu, on kohdallaan, ja suosittelen niitä muillekin.  Amazonin palvelut ovat fantastisia!!!</w:t>
      </w:r>
    </w:p>
    <w:p>
      <w:r>
        <w:rPr>
          <w:b/>
        </w:rPr>
        <w:t xml:space="preserve">Tulos</w:t>
      </w:r>
    </w:p>
    <w:p>
      <w:r>
        <w:t xml:space="preserve">Pop-sirut</w:t>
      </w:r>
    </w:p>
    <w:p>
      <w:r>
        <w:rPr>
          <w:b/>
        </w:rPr>
        <w:t xml:space="preserve">Esimerkki 5.1749</w:t>
      </w:r>
    </w:p>
    <w:p>
      <w:r>
        <w:t xml:space="preserve">ostin tämän -4 pakkauksen dove deep washia, ja kolme kuukautta myöhemmin käytän sitä edelleen. en usko, että voisin käyttää mitään muuta tuotetta.</w:t>
      </w:r>
    </w:p>
    <w:p>
      <w:r>
        <w:rPr>
          <w:b/>
        </w:rPr>
        <w:t xml:space="preserve">Tulos</w:t>
      </w:r>
    </w:p>
    <w:p>
      <w:r>
        <w:t xml:space="preserve">hyvä ostos</w:t>
      </w:r>
    </w:p>
    <w:p>
      <w:r>
        <w:rPr>
          <w:b/>
        </w:rPr>
        <w:t xml:space="preserve">Esimerkki 5.1750</w:t>
      </w:r>
    </w:p>
    <w:p>
      <w:r>
        <w:t xml:space="preserve">Teessä ei ollut niin paljon makua kuin muistin edellisestä ostoksestani tätä teetä paikallisesta ruokakaupasta.  En saanut sitä enää paikallisesti ja mietin, onko tuote lopetettu ja tämä oli vanhaa kauppatavaraa.</w:t>
      </w:r>
    </w:p>
    <w:p>
      <w:r>
        <w:rPr>
          <w:b/>
        </w:rPr>
        <w:t xml:space="preserve">Tulos</w:t>
      </w:r>
    </w:p>
    <w:p>
      <w:r>
        <w:t xml:space="preserve">tuote maistui tunkkaiselta verrattuna aiempiin ostoksiin</w:t>
      </w:r>
    </w:p>
    <w:p>
      <w:r>
        <w:rPr>
          <w:b/>
        </w:rPr>
        <w:t xml:space="preserve">Esimerkki 5.1751</w:t>
      </w:r>
    </w:p>
    <w:p>
      <w:r>
        <w:t xml:space="preserve">Rakastan tuotetta.  Mutta pullon muotoilu on kauhea.  Jotta saisit viimeisen noin 1/3 vartalopesuaineesta ulos pullosta ajoissa, sinun pitäisi yleensä säilyttää pulloa ylösalaisin.  Kärkisen korkin kanssa se on mahdotonta.  Sinun on siis seisottava suihkussa ja yritettävä ravistella jäljellä olevaa tuotetta pullon pituudelta, jotta se roiskuu ulos.  Tämä vie paljon enemmän aikaa kuin haluat sen vievän.  Suunnitelkaa pullo uudelleen litteällä kannella... kiitos.</w:t>
      </w:r>
    </w:p>
    <w:p>
      <w:r>
        <w:rPr>
          <w:b/>
        </w:rPr>
        <w:t xml:space="preserve">Tulos</w:t>
      </w:r>
    </w:p>
    <w:p>
      <w:r>
        <w:t xml:space="preserve">Loistava tuote....pullon muotoilu on epäsiisti</w:t>
      </w:r>
    </w:p>
    <w:p>
      <w:r>
        <w:rPr>
          <w:b/>
        </w:rPr>
        <w:t xml:space="preserve">Esimerkki 5.1752</w:t>
      </w:r>
    </w:p>
    <w:p>
      <w:r>
        <w:t xml:space="preserve">Ostin näitä ennen paikallisesta supermarketista, mutta niitä ei enää myydä siellä.  Löysin ne Amazonista, ostin laatikon ja huomasin, että ne olivat tuoreita ja herkullisia, kuten muistin.  Sipseiksi ne ovat myös erittäin terveellisiä.  Aion ehdottomasti ostaa niitä uudelleen.</w:t>
      </w:r>
    </w:p>
    <w:p>
      <w:r>
        <w:rPr>
          <w:b/>
        </w:rPr>
        <w:t xml:space="preserve">Tulos</w:t>
      </w:r>
    </w:p>
    <w:p>
      <w:r>
        <w:t xml:space="preserve">herkullinen ja terveellinen</w:t>
      </w:r>
    </w:p>
    <w:p>
      <w:r>
        <w:rPr>
          <w:b/>
        </w:rPr>
        <w:t xml:space="preserve">Esimerkki 5.1753</w:t>
      </w:r>
    </w:p>
    <w:p>
      <w:r>
        <w:t xml:space="preserve">Joten kun olen verrannut tätä Jay Robbiin, voin sanoa, että tämä proteiini ei ole yhtä hyvä. Maku ei ole yhtä hyvä, eikä se sekoitu niin helposti. En usko, että se on kamala, mutta ei vain niin hyvä.  Yksi asia, josta pidän Jay Robbissa, on se, että he käyttävät hormonivapaita kananmunia. Lähetin Healty N' Fitille sähköpostia, jossa kysyin, mistä he saavat munansa, mutta he eivät vastanneet. Se on hieman halvempaa, mutta löysin Jay Robbin Vitamin Shoppe -liikkeestä hintaan 20 per 12 unssia, mikä ei ole paha. Minun on sanottava, että en pidä kaverin kuvasta pullossa, mutta se on ainoa valitukseni.</w:t>
      </w:r>
    </w:p>
    <w:p>
      <w:r>
        <w:rPr>
          <w:b/>
        </w:rPr>
        <w:t xml:space="preserve">Tulos</w:t>
      </w:r>
    </w:p>
    <w:p>
      <w:r>
        <w:t xml:space="preserve">Ei paras</w:t>
      </w:r>
    </w:p>
    <w:p>
      <w:r>
        <w:rPr>
          <w:b/>
        </w:rPr>
        <w:t xml:space="preserve">Esimerkki 5.1754</w:t>
      </w:r>
    </w:p>
    <w:p>
      <w:r>
        <w:t xml:space="preserve">Jos pitäisi valita, suosikkejani olivat merisuola ja etikka, sitten suola ja pippuri. Yllättäen alkuperäinen maku oli vähiten suosikkini, luultavasti siksi, että minut on hemmoteltu kaikella sillä, mitä muut makuja tarjoavat. Erittäin maukkaita sipsejä, terveellisempi vaihtoehto tavallisille sipseille mausta tinkimättä. Itse asiassa maku on parempi kuin useimmissa tavallisissa sipseissä, joita olen syönyt. Suosittelen lämpimästi tätä tuotetta! Tämä on todella hyvä tuote.</w:t>
      </w:r>
    </w:p>
    <w:p>
      <w:r>
        <w:rPr>
          <w:b/>
        </w:rPr>
        <w:t xml:space="preserve">Tulos</w:t>
      </w:r>
    </w:p>
    <w:p>
      <w:r>
        <w:t xml:space="preserve">Varo - ne aiheuttavat riippuvuutta</w:t>
      </w:r>
    </w:p>
    <w:p>
      <w:r>
        <w:rPr>
          <w:b/>
        </w:rPr>
        <w:t xml:space="preserve">Esimerkki 5.1755</w:t>
      </w:r>
    </w:p>
    <w:p>
      <w:r>
        <w:t xml:space="preserve">Rakastan Izze-kuohuviinimehua, se on uskomatonta.  Suosikkimakuni ovat varmasti omena ja mustikka.  Olin kuitenkin utelias kokeilemaan grapefuitia, koska joku kertoi, että se maistuu frescalta, ja rakastan frescaa.  Maistoin sitä, eikä se maistu missään nimessä frescalta, se on paljon miedompaa kuin fresca, eikä siinä ole lainkaan voimakasta greippimakua.  Minusta siitä puuttuu greippimaku, mutta rehellisesti sanottuna se on enemmän persikan makuinen.  En ole vielä kokeillut persikkaista, mutta veikkaan, että se maistuu samalta kuin greippi:D lol lol No, en vain ole suuri persikkajuomien ystävä.  Jos olet joku, joka tykkää miedommasta greippimaussa, niin rakastat tätä, se on hyvin pehmeä.  En pidä kovin pehmeästä, joten tämä ei ole suosikkini, pidän siitä, että juomassani on purevuutta.  Se on ihan ok, mutta jatkossa pysyn mustikassa ja omenassa. Todella mahtava asia näissä juomissa on kuitenkin se, että ne ovat vähäkalorisempia kuin tavallinen mehu, kaikki luonnollisia ja ilman lisättyä sokeria, ja jokaisessa lasipullossa on 2 annosta hedelmiä, sitä ei voi voittaa.</w:t>
      </w:r>
    </w:p>
    <w:p>
      <w:r>
        <w:rPr>
          <w:b/>
        </w:rPr>
        <w:t xml:space="preserve">Tulos</w:t>
      </w:r>
    </w:p>
    <w:p>
      <w:r>
        <w:t xml:space="preserve">Ei suosikkini Izze maku</w:t>
      </w:r>
    </w:p>
    <w:p>
      <w:r>
        <w:rPr>
          <w:b/>
        </w:rPr>
        <w:t xml:space="preserve">Esimerkki 5.1756</w:t>
      </w:r>
    </w:p>
    <w:p>
      <w:r>
        <w:t xml:space="preserve">Tässä ei ole paljon arvosteltavaa. Se on hyvää kahvia. Siinä on hieman kukkien tai makeuden jälkimakua, mutta muuten se on mielenkiintoinen keskikokoinen kahvisekoitus. Pakkaus on hieman hankala avata (vaatii sakset), mutta itse kahvi maistuu ihan hyvältä.  Suosittelen sitä kaikille, jotka pitävät keskipaahteisesta kahvista. `Hyvin rahan arvoinen.</w:t>
      </w:r>
    </w:p>
    <w:p>
      <w:r>
        <w:rPr>
          <w:b/>
        </w:rPr>
        <w:t xml:space="preserve">Tulos</w:t>
      </w:r>
    </w:p>
    <w:p>
      <w:r>
        <w:t xml:space="preserve">Se on aika hyvä.</w:t>
      </w:r>
    </w:p>
    <w:p>
      <w:r>
        <w:rPr>
          <w:b/>
        </w:rPr>
        <w:t xml:space="preserve">Esimerkki 5.1757</w:t>
      </w:r>
    </w:p>
    <w:p>
      <w:r>
        <w:t xml:space="preserve">On erittäin mukavaa, että voin taas syödä keksejä.  Voin vain sanoa, että heidän pitäisi tehdä isompi laatikko.  Se loppuu aivan liian nopeasti.</w:t>
      </w:r>
    </w:p>
    <w:p>
      <w:r>
        <w:rPr>
          <w:b/>
        </w:rPr>
        <w:t xml:space="preserve">Tulos</w:t>
      </w:r>
    </w:p>
    <w:p>
      <w:r>
        <w:t xml:space="preserve">Bisquick gluteeniton</w:t>
      </w:r>
    </w:p>
    <w:p>
      <w:r>
        <w:rPr>
          <w:b/>
        </w:rPr>
        <w:t xml:space="preserve">Esimerkki 5.1758</w:t>
      </w:r>
    </w:p>
    <w:p>
      <w:r>
        <w:t xml:space="preserve">Ostin tämän suolaton tuote, mutta sirut ovat melko rasvaisia.</w:t>
      </w:r>
    </w:p>
    <w:p>
      <w:r>
        <w:rPr>
          <w:b/>
        </w:rPr>
        <w:t xml:space="preserve">Tulos</w:t>
      </w:r>
    </w:p>
    <w:p>
      <w:r>
        <w:t xml:space="preserve">PERUNANLASTUT</w:t>
      </w:r>
    </w:p>
    <w:p>
      <w:r>
        <w:rPr>
          <w:b/>
        </w:rPr>
        <w:t xml:space="preserve">Esimerkki 5.1759</w:t>
      </w:r>
    </w:p>
    <w:p>
      <w:r>
        <w:t xml:space="preserve">Nämä lähetettiin tilaukseni jälkeisenä päivänä, ja ne saapuivat 5 päivän kuluessa.  (Asun vastakkaisella rannikolla, jossa nämä valmistetaan.) Tilaukseni saapui kauniisti pakattuna.  Hintaan nähden sain 1 lbs. 4 oz. biscottia (punnitsin sen keittiövaakakupillani), joka oli leikattu 10 isoon palaan.  Kun siihen lisätään postikulut ja käsittelykulut, se tekee hieman yli 2 dollaria kappaleelta.  Tämä on suunnilleen se, mitä paikallinen leipomoni veloittaa myös biscottista (silloin kun heillä on niitä.) Tämä taitaa siis olla kotitekoisten biscottien yleinen hinta nykyään?  Maku on hyvin mantelimainen. Ja kovuus on juuri täydellinen.  Biscotti on kova ja rapea, mutta ei niin kova, ettei sitä voisi syödä upottamatta (kuten jotkut biscottit ovat).  Tämän biscottin voi syödä sellaisenaan tai upottaa kahviin, teehen tai kaakaoon.  Minä upotin omani Chai-teehen ja se maistuu hyvältä.  Ja biscotti ei hajoa, kun se upotetaan.  Pidän mantelin mausta, mutta toivoisin, että tätä saisi myös aniksen makuisena.  Se on lempikeksimakuni.</w:t>
      </w:r>
    </w:p>
    <w:p>
      <w:r>
        <w:rPr>
          <w:b/>
        </w:rPr>
        <w:t xml:space="preserve">Tulos</w:t>
      </w:r>
    </w:p>
    <w:p>
      <w:r>
        <w:t xml:space="preserve">Hienoja, isoja paloja &amp; iso mantelin maku</w:t>
      </w:r>
    </w:p>
    <w:p>
      <w:r>
        <w:rPr>
          <w:b/>
        </w:rPr>
        <w:t xml:space="preserve">Esimerkki 5.1760</w:t>
      </w:r>
    </w:p>
    <w:p>
      <w:r>
        <w:t xml:space="preserve">Kettle Chips on paras perunalastu, jonka Jumala on koskaan keksinyt.  Kiitän Herraa joka päivä siitä, että hän on toimittanut minulle tällaisen uskomattoman herkullisen inkiväärin ja mausteiden sekoituksen, todellisen maun runsaudenkorren.  Olen itse asiassa muuttanut ruokavaliotani niin, että käytän tiukasti mausteisia thai- ja merisuola-viinietikka-makuja vuorotellen. Olen jo laihtunut 5 kiloa, puhumattakaan lukemattomista muista terveyshyödyistä, joita olen kokenut. Hanki elämäsi takaisin - Kettle Chipsin avulla.</w:t>
      </w:r>
    </w:p>
    <w:p>
      <w:r>
        <w:rPr>
          <w:b/>
        </w:rPr>
        <w:t xml:space="preserve">Tulos</w:t>
      </w:r>
    </w:p>
    <w:p>
      <w:r>
        <w:t xml:space="preserve">orgasmi</w:t>
      </w:r>
    </w:p>
    <w:p>
      <w:r>
        <w:rPr>
          <w:b/>
        </w:rPr>
        <w:t xml:space="preserve">Esimerkki 5.1761</w:t>
      </w:r>
    </w:p>
    <w:p>
      <w:r>
        <w:t xml:space="preserve">Erittäin kiinteitä pieniä paloja, joissa on voimakas lakritsin maku. Rakastan mustaa lakritsia ja olen kokeillut erilaisia gluteenittomia vaihtoehtoja. Aion tilata tätä lisää.</w:t>
      </w:r>
    </w:p>
    <w:p>
      <w:r>
        <w:rPr>
          <w:b/>
        </w:rPr>
        <w:t xml:space="preserve">Tulos</w:t>
      </w:r>
    </w:p>
    <w:p>
      <w:r>
        <w:t xml:space="preserve">tiheä lakritsin maku</w:t>
      </w:r>
    </w:p>
    <w:p>
      <w:r>
        <w:rPr>
          <w:b/>
        </w:rPr>
        <w:t xml:space="preserve">Esimerkki 5.1762</w:t>
      </w:r>
    </w:p>
    <w:p>
      <w:r>
        <w:t xml:space="preserve">Tämä on suosikkivohvelisekoitukseni (sillä voi tehdä myös pannukakkuja, mutta siihen pitää lisätä maitoa, eikä meillä yleensä ole maitoa kotona).  Vohvelireseptiin pitää lisätä vettä, 1 muna ja sulatettua voita.  Syömme vohveleita noin kerran viikossa.  Sen lisäksi, että se maistuu hyvältä (siihen on sekoitettu hieman vaniljaa ja maltaita), siinä ei ole transrasvaa.  Joissakin pannukakku-/vohvelisekoituksissa, kuten Krustead'sissa, joka myös maistuu todella hyvältä, sanotaan, että niissä ei ole transrasvaa ANNOSTA, mutta jos ainesosissa on osittain hydrattua kasviöljyä, transrasvaa on silti jonkin verran (alle 1 prosentti) annosta kohti.  Stonewallissa ei ole yhtään.  Meillä oli ennen kauppa, joka myi sitä paikallisesti, mutta nyt meillä ei ole, joten olen iloinen, että voimme saada sitä netistä.  Purkin mukana tulee resepti, joka sopii täydellisesti kahden belgialaisen vohvelin tekemiseen ilman taikinan jäänteitä.  Ostimme vain tavallista sekoitusta, mutta seuraavaksi aiomme kokeilla muita makuja.</w:t>
      </w:r>
    </w:p>
    <w:p>
      <w:r>
        <w:rPr>
          <w:b/>
        </w:rPr>
        <w:t xml:space="preserve">Tulos</w:t>
      </w:r>
    </w:p>
    <w:p>
      <w:r>
        <w:t xml:space="preserve">Paras vohvelisekoitus ikinä!</w:t>
      </w:r>
    </w:p>
    <w:p>
      <w:r>
        <w:rPr>
          <w:b/>
        </w:rPr>
        <w:t xml:space="preserve">Esimerkki 5.1763</w:t>
      </w:r>
    </w:p>
    <w:p>
      <w:r>
        <w:t xml:space="preserve">Nuo typerät tontut... ne todella luulevat, että pahvi on maukasta! Katsotaan, pitävätkö lintuystävämme niistä. Toivottavasti ne eivät kuole syötyään näitä Keeblerin valtakunnan irvokkuuksia. Tiedän, että minä kuolisin. Laatikko, johon ne on pakattu, maistuu luultavasti paremmalta. Antakaa näitä lapsillenne, kun he ärsyttävät teitä... he eivät enää koskaan temppuile eivätkä pyydä jäätelöä. O.K., olen valmis.  Päivitys, 1.9.11, klo 12:01: Linnut eivät ole vielä koskeneet niihin.</w:t>
      </w:r>
    </w:p>
    <w:p>
      <w:r>
        <w:rPr>
          <w:b/>
        </w:rPr>
        <w:t xml:space="preserve">Tulos</w:t>
      </w:r>
    </w:p>
    <w:p>
      <w:r>
        <w:t xml:space="preserve">Keebler Cups +/- jäätelö = kauheus</w:t>
      </w:r>
    </w:p>
    <w:p>
      <w:r>
        <w:rPr>
          <w:b/>
        </w:rPr>
        <w:t xml:space="preserve">Esimerkki 5.1764</w:t>
      </w:r>
    </w:p>
    <w:p>
      <w:r>
        <w:t xml:space="preserve">Loistava maku gluteenittomalle vaihtoehdolle. Saan silti joitakin oireita tästä, kuten vehnäjauhoista valmistetuista elintarvikkeista :(.</w:t>
      </w:r>
    </w:p>
    <w:p>
      <w:r>
        <w:rPr>
          <w:b/>
        </w:rPr>
        <w:t xml:space="preserve">Tulos</w:t>
      </w:r>
    </w:p>
    <w:p>
      <w:r>
        <w:t xml:space="preserve">Glutino-keksejä - kunnollinen vaihtoehto</w:t>
      </w:r>
    </w:p>
    <w:p>
      <w:r>
        <w:rPr>
          <w:b/>
        </w:rPr>
        <w:t xml:space="preserve">Esimerkki 5.1765</w:t>
      </w:r>
    </w:p>
    <w:p>
      <w:r>
        <w:t xml:space="preserve">Rakastan Kettle-merkkisiä sipsejä, mutta nämä ovat melkoinen pettymys. Hapankerman tai sipulin makua on hyvin vähän.</w:t>
      </w:r>
    </w:p>
    <w:p>
      <w:r>
        <w:rPr>
          <w:b/>
        </w:rPr>
        <w:t xml:space="preserve">Tulos</w:t>
      </w:r>
    </w:p>
    <w:p>
      <w:r>
        <w:t xml:space="preserve">Ei kovin kermainen tai pehmeä...</w:t>
      </w:r>
    </w:p>
    <w:p>
      <w:r>
        <w:rPr>
          <w:b/>
        </w:rPr>
        <w:t xml:space="preserve">Esimerkki 5.1766</w:t>
      </w:r>
    </w:p>
    <w:p>
      <w:r>
        <w:t xml:space="preserve">Pyrkiessäni löytämään välipaloja, jotka eivät ole tyhjiä kaloreita, tämä on yksi uusista suosikeistani.  Mahtava maku, ja vaikka kalorimäärä on melkoinen, kunnollinen määrä proteiinia tekee tästä hyvän valinnan juoksun aikana syömiseen, jos oikea ateria ei vain ole vaihtoehto!  Erittäin täyttävä.  Kokeilin myös valkoista seesamimurskaa, ja sekin on ihan ok, mutta tämä voittaa maun puolesta.</w:t>
      </w:r>
    </w:p>
    <w:p>
      <w:r>
        <w:rPr>
          <w:b/>
        </w:rPr>
        <w:t xml:space="preserve">Tulos</w:t>
      </w:r>
    </w:p>
    <w:p>
      <w:r>
        <w:t xml:space="preserve">hyvää tavaraa!</w:t>
      </w:r>
    </w:p>
    <w:p>
      <w:r>
        <w:rPr>
          <w:b/>
        </w:rPr>
        <w:t xml:space="preserve">Esimerkki 5.1767</w:t>
      </w:r>
    </w:p>
    <w:p>
      <w:r>
        <w:t xml:space="preserve">Nämä jutut ovat aivan liian juustoisia. Jos pidät runsaasta mausta, rakastat näitä. Muussa tapauksessa yliannostat niiden juustoisen hyvyyden.</w:t>
      </w:r>
    </w:p>
    <w:p>
      <w:r>
        <w:rPr>
          <w:b/>
        </w:rPr>
        <w:t xml:space="preserve">Tulos</w:t>
      </w:r>
    </w:p>
    <w:p>
      <w:r>
        <w:t xml:space="preserve">Liikaa makua</w:t>
      </w:r>
    </w:p>
    <w:p>
      <w:r>
        <w:rPr>
          <w:b/>
        </w:rPr>
        <w:t xml:space="preserve">Esimerkki 5.1768</w:t>
      </w:r>
    </w:p>
    <w:p>
      <w:r>
        <w:t xml:space="preserve">Nautin 1. kupillisesta erittäin paljon.  Tuoksu oli huumaava ja maku miellyttävän mieto.  Mutta loppujen lopuksi se on liian mieto päivittäiseen aamuiseen "potkuuni". Palaan takaisin Lavazza-aamuihini, kun tämä loppuu.</w:t>
      </w:r>
    </w:p>
    <w:p>
      <w:r>
        <w:rPr>
          <w:b/>
        </w:rPr>
        <w:t xml:space="preserve">Tulos</w:t>
      </w:r>
    </w:p>
    <w:p>
      <w:r>
        <w:t xml:space="preserve">Hyvä mutta hyvin mieto</w:t>
      </w:r>
    </w:p>
    <w:p>
      <w:r>
        <w:rPr>
          <w:b/>
        </w:rPr>
        <w:t xml:space="preserve">Esimerkki 5.1769</w:t>
      </w:r>
    </w:p>
    <w:p>
      <w:r>
        <w:t xml:space="preserve">Tuoretta,loistava tapa saada elämääni hieman suklaata ilman miljoonia kaloreita. Ne maistuvat aivan kuin suklaavanukas.</w:t>
      </w:r>
    </w:p>
    <w:p>
      <w:r>
        <w:rPr>
          <w:b/>
        </w:rPr>
        <w:t xml:space="preserve">Tulos</w:t>
      </w:r>
    </w:p>
    <w:p>
      <w:r>
        <w:t xml:space="preserve">OMG paras suklaahyytelö vatsa</w:t>
      </w:r>
    </w:p>
    <w:p>
      <w:r>
        <w:rPr>
          <w:b/>
        </w:rPr>
        <w:t xml:space="preserve">Esimerkki 5.1770</w:t>
      </w:r>
    </w:p>
    <w:p>
      <w:r>
        <w:t xml:space="preserve">Rakastan näitä sipsejä! Ne ovat aina loistava terveellinen välipala, kun olen jumissa töissä ja saan ravintoa vain automaatista.</w:t>
      </w:r>
    </w:p>
    <w:p>
      <w:r>
        <w:rPr>
          <w:b/>
        </w:rPr>
        <w:t xml:space="preserve">Tulos</w:t>
      </w:r>
    </w:p>
    <w:p>
      <w:r>
        <w:t xml:space="preserve">Terveellistä nam.</w:t>
      </w:r>
    </w:p>
    <w:p>
      <w:r>
        <w:rPr>
          <w:b/>
        </w:rPr>
        <w:t xml:space="preserve">Esimerkki 5.1771</w:t>
      </w:r>
    </w:p>
    <w:p>
      <w:r>
        <w:t xml:space="preserve">Hankin nämä kaakaokupit kälyni suosituksesta.  Siinä on hyvä maku ja se on edullista.  Ihan hyvä yhdistelmä.  Aion tilata lisää hyvin pian.</w:t>
      </w:r>
    </w:p>
    <w:p>
      <w:r>
        <w:rPr>
          <w:b/>
        </w:rPr>
        <w:t xml:space="preserve">Tulos</w:t>
      </w:r>
    </w:p>
    <w:p>
      <w:r>
        <w:t xml:space="preserve">Suuri kaakao</w:t>
      </w:r>
    </w:p>
    <w:p>
      <w:r>
        <w:rPr>
          <w:b/>
        </w:rPr>
        <w:t xml:space="preserve">Esimerkki 5.1772</w:t>
      </w:r>
    </w:p>
    <w:p>
      <w:r>
        <w:t xml:space="preserve">Pieni oppitunti TRUFFLEISTA... Extra-luokitellut tryffelit ovat suurimpia kuin useimmat, ja ne ovat toiseksi korkealaatuisimpia. Ne ovat parhaita, kun ne käytetään kypsennysprosessin lopussa, jotta niiden aromi ja tuoksu vapautuvat. Kokit suosittelevat ohuita viipaleita tai partaviipaleita pastan, risottojen ja munakkaiden päälle. Kokonaiset tryffelit on merkitty "harjattuina" (mikä tarkoittaa, että ne on puhdistettu mullasta tai liasta), säilöttyinä suolavedessä tai tryffelimehussa - joka voidaan hävittää tai käyttää kastikkeiden tai liemien maustamiseen - ja ovat käyttövalmiita.  Säilötyt tryffelit ovat mukava, budjettiystävällinen tapa lisätä ruokiin VISUAALISTA tryffelimaisuutta. Jos kuitenkin haluat lisätä ruokaan tryffeleiden kirpeän tuoksun ja maun, kokit suosittelevat, että tutustut tuoreisiin tryffelivalintoihin. Myyjien myymät purkitetut tai säilötyt tryffelit ovat pelkkä varjo tuoreista tryffeleistä, eivätkä ne yksinään tarjoa tuoreiden tryffeleiden aromia tai makua. Niitä on hyvä käyttää yhdessä tryffeliöljyn kanssa - öljy lisää makua ja säilötyt tryffelit tryffelin "ulkonäköä", mutta säilöttyjä tryffeleitä tulisi käyttää vain ruokien koristeena tai yhdessä tryffelivoin ja -öljyn kanssa niinä aikoina, jolloin tuoreet tryffelit eivät ole sesongin ulkopuolella tai kun budjetti ei salli aitojen tryffeleiden ostamista. HUOMAUTUS: Säilötyissä tryffeleissä purkista tai purkista ei ole juuri lainkaan tuoksua tai hajua. Jos etsit tuoretta tryffelin aitoa makua, mene etsimään tuoreita tryffeleitä netistä ja osta tuoreita tryffeleitä. Jos haluat lisätä tryffelin LOOK vain ruokaan, niin tämä on tuote sinulle.  Parempi ostaa todellista tryffeliöljyä &amp; kokeilla, esimerkiksi "JR Mushrooms &amp; Specialties" Amazonissa, on hyvä alku - noin 10 dollaria on alhainen sitoumus, joka on linjassa ylivoimaisen pullon ekstra-neitsytoliiviöljyn (EVOO) kanssa.</w:t>
      </w:r>
    </w:p>
    <w:p>
      <w:r>
        <w:rPr>
          <w:b/>
        </w:rPr>
        <w:t xml:space="preserve">Tulos</w:t>
      </w:r>
    </w:p>
    <w:p>
      <w:r>
        <w:t xml:space="preserve">Jos haluat lisätä tryffelin näköä vain ruokaan &amp; EI makua - silloin tämä on se!</w:t>
      </w:r>
    </w:p>
    <w:p>
      <w:r>
        <w:rPr>
          <w:b/>
        </w:rPr>
        <w:t xml:space="preserve">Esimerkki 5.1773</w:t>
      </w:r>
    </w:p>
    <w:p>
      <w:r>
        <w:t xml:space="preserve">Minulla on reipas Yorkie, joka syö melkein mitä tahansa... paitsi näitä herkkuja. Mutta se tykkää leikkiä niillä, piilottaa ne peittoon tai heittelee niitä ympäriinsä ja jahtaa niitä. Pidän niitä käsillä koiran leluina, mutta en todennäköisesti osta niitä enää uudestaan. Olen antanut ylimääräisiä muille koiranomistajille nähdäkseni, pitäisivätkö heidän koiransa niistä.</w:t>
      </w:r>
    </w:p>
    <w:p>
      <w:r>
        <w:rPr>
          <w:b/>
        </w:rPr>
        <w:t xml:space="preserve">Tulos</w:t>
      </w:r>
    </w:p>
    <w:p>
      <w:r>
        <w:t xml:space="preserve">Yorkieni ei syö sitä, mutta rakastaa leikkiä sillä.</w:t>
      </w:r>
    </w:p>
    <w:p>
      <w:r>
        <w:rPr>
          <w:b/>
        </w:rPr>
        <w:t xml:space="preserve">Esimerkki 5.1774</w:t>
      </w:r>
    </w:p>
    <w:p>
      <w:r>
        <w:t xml:space="preserve">Nämä ovat tarpeeksi maukkaita hätävaravälipalaksi/lounaaksi - pidän niitä muutaman arkistokaapissani. Mutta paikallinen Meijer's myy niitä 1,33 dollarilla kappale. Jopa alennusmyyntihinta täällä on kaksinkertainen.</w:t>
      </w:r>
    </w:p>
    <w:p>
      <w:r>
        <w:rPr>
          <w:b/>
        </w:rPr>
        <w:t xml:space="preserve">Tulos</w:t>
      </w:r>
    </w:p>
    <w:p>
      <w:r>
        <w:t xml:space="preserve">Liian kallista!</w:t>
      </w:r>
    </w:p>
    <w:p>
      <w:r>
        <w:rPr>
          <w:b/>
        </w:rPr>
        <w:t xml:space="preserve">Esimerkki 5.1775</w:t>
      </w:r>
    </w:p>
    <w:p>
      <w:r>
        <w:t xml:space="preserve">En luota Kiinassa valmistettuihin koiranruokiin.  Vaihtoehtona on hyvä Goodness Gracious -yhtiön Yhdysvalloissa valmistama kanaherkku, jossa käytetään 100-prosenttisesti ihmisravinnoksi kelpaavaa kanaa.  [...]</w:t>
      </w:r>
    </w:p>
    <w:p>
      <w:r>
        <w:rPr>
          <w:b/>
        </w:rPr>
        <w:t xml:space="preserve">Tulos</w:t>
      </w:r>
    </w:p>
    <w:p>
      <w:r>
        <w:t xml:space="preserve">Chicken Jerky vaihtoehto (USA-valmisteinen) Dogswellille</w:t>
      </w:r>
    </w:p>
    <w:p>
      <w:r>
        <w:rPr>
          <w:b/>
        </w:rPr>
        <w:t xml:space="preserve">Esimerkki 5.1776</w:t>
      </w:r>
    </w:p>
    <w:p>
      <w:r>
        <w:t xml:space="preserve">Työkaverini, joka tekee eläinten pelastustyötä, toi hiljattain 'Whole Dog Journal' -lehden, ja olin hämmästynyt kyseisen kuukauden pääartikkelista, joka käsitteli koiranruokaa, sillä olin ruokkinut koiraani Benefulilla, joka on periaatteessa pelkkää roskaruokaa.  Vaihdoin sen heti pois, etsin Amazonista luonnollista ruokaa ja tämä sopi siihen, toimitus oli ilmainen, mikä oli mahtavaa, ja koirani rakastaa ruokaa, olin huolissani siitä, koska olen vaihtanut sitä ennenkin ja se ei ole ollut kiinnostunut ja minun on täytynyt lisätä kastiketta jne.  Tehkää tutkimusta, se räjäyttää mielenne, mitä lemmikkieläimet syövät tavallisessa ruokakaupan koiranruoassa, se on yleensä suuri osuus maissia, joka on täyteaine.  Jos haluatte lemmikkinne elävän pitkän ja terveen elämän, sen, mitä ne syövät, pitäisi olla korkealla listallanne.  Olen iloinen, että minulla on nyt tietoa, ja toivon todella, että olisin tutkinut asiaa enemmän kahden muun koirani kanssa vuosia ja vuosia sitten.</w:t>
      </w:r>
    </w:p>
    <w:p>
      <w:r>
        <w:rPr>
          <w:b/>
        </w:rPr>
        <w:t xml:space="preserve">Tulos</w:t>
      </w:r>
    </w:p>
    <w:p>
      <w:r>
        <w:t xml:space="preserve">Mahtavaa!</w:t>
      </w:r>
    </w:p>
    <w:p>
      <w:r>
        <w:rPr>
          <w:b/>
        </w:rPr>
        <w:t xml:space="preserve">Esimerkki 5.1777</w:t>
      </w:r>
    </w:p>
    <w:p>
      <w:r>
        <w:t xml:space="preserve">Tilasin tämän tuotteen lähetettäväksi ystäväni miehelle. He olivat juuri muuttaneet Alabamaan maaliskuun lopussa, eikä hän löytänyt yhtään Diet Peach Snapple -juomaa, joka olisi maistunut samalta kuin se, mitä he olivat ostaneet täällä New Jerseyssä. Hän sanoi, että etelässä käytetty vesi sai Diet Peach Snapplen maistumaan erilaiselta ! Joten nyt hän on onnellinen, koska hän on löytänyt lähteen, josta he voivat ostaa hänen Snapplea ! Kiitos.</w:t>
      </w:r>
    </w:p>
    <w:p>
      <w:r>
        <w:rPr>
          <w:b/>
        </w:rPr>
        <w:t xml:space="preserve">Tulos</w:t>
      </w:r>
    </w:p>
    <w:p>
      <w:r>
        <w:t xml:space="preserve">Diet Peach Snapple toimitetaan turvallisesti &amp; nopeasti</w:t>
      </w:r>
    </w:p>
    <w:p>
      <w:r>
        <w:rPr>
          <w:b/>
        </w:rPr>
        <w:t xml:space="preserve">Esimerkki 5.1778</w:t>
      </w:r>
    </w:p>
    <w:p>
      <w:r>
        <w:t xml:space="preserve">Minusta tämä on erittäin maukasta, sopii hyvin jasmiiniriisin kanssa tai vain välipalaksi. Minua ei haittaa pieni MSG, jos se parantaa makua.</w:t>
      </w:r>
    </w:p>
    <w:p>
      <w:r>
        <w:rPr>
          <w:b/>
        </w:rPr>
        <w:t xml:space="preserve">Tulos</w:t>
      </w:r>
    </w:p>
    <w:p>
      <w:r>
        <w:t xml:space="preserve">Tasty</w:t>
      </w:r>
    </w:p>
    <w:p>
      <w:r>
        <w:rPr>
          <w:b/>
        </w:rPr>
        <w:t xml:space="preserve">Esimerkki 5.1779</w:t>
      </w:r>
    </w:p>
    <w:p>
      <w:r>
        <w:t xml:space="preserve">Suola-etikkasipsit ovat suosikkimakuni, joten olen tainnut kokeilla kaikkia merkkejä.  Nämä ovat ylivoimaisesti parhaat.  Pidän niistä myös siksi, että niiden natriumpitoisuus ei ole kovin korkea kuten joidenkin muiden, eivätkä ne ole liian rasvaisia.  Niissä tuntuu olevan sopiva tasapaino suolan ja etikan maun välillä.</w:t>
      </w:r>
    </w:p>
    <w:p>
      <w:r>
        <w:rPr>
          <w:b/>
        </w:rPr>
        <w:t xml:space="preserve">Tulos</w:t>
      </w:r>
    </w:p>
    <w:p>
      <w:r>
        <w:t xml:space="preserve">Parhaat suolaa ja etikkaa sisältävät sipsit!</w:t>
      </w:r>
    </w:p>
    <w:p>
      <w:r>
        <w:rPr>
          <w:b/>
        </w:rPr>
        <w:t xml:space="preserve">Esimerkki 5.1780</w:t>
      </w:r>
    </w:p>
    <w:p>
      <w:r>
        <w:t xml:space="preserve">Minulla on 2 1/2 vuotta vanha 60-kiloinen saksankarvainen lankakarvainen pointteri.  Syötämme tätä ruokaa metsästyskauden aikana, koska sen aineenvaihdunnan tarve on lisääntynyt.  Se polttaa niin paljon kaloreita, että se syö 8 kupillista tätä ruokaa päivässä (innokkaasti).  Käytämme suuria paloja, jotta terva ja plakki pysyisivät poissa sen hampaista (ja jotta sen syöminen hidastuisi).  Tämän ruoan korkean laadun ansiosta se voi pitää energiansa yllä, pitää painonsa korkeana ja toipua nopeammin kentällä juoksemisesta aiheutuneista naarmuista/kolhuista.  Eläinlääkärimme tarkat sanat olivat: "Koirasi on esimerkki täydellisestä terveydestä".  Saatat ajatella, että tämän ruoan hinta on korkea, mutta se on sen arvoista.  Saat sen, mistä maksat.  Harkitse myös tämän ruoan purkkiversiota.  Se on mukava tapa ruokkia ja nesteyttää koira pitkän metsästyspäivän jälkeen - kunhan annat koiran ensin rauhoittua tunnin ajan.  Sivuhuomautuksena mainittakoon, että ruokimme Diamond Naturals Beef and Rice -rehua sesongin ulkopuolella.  Meillä ei ole ollut ruoansulatusongelmia siirryttäessä toisesta toiseen (vaihdamme muutaman viikon aikana).</w:t>
      </w:r>
    </w:p>
    <w:p>
      <w:r>
        <w:rPr>
          <w:b/>
        </w:rPr>
        <w:t xml:space="preserve">Tulos</w:t>
      </w:r>
    </w:p>
    <w:p>
      <w:r>
        <w:t xml:space="preserve">Täydellinen urheilukoiralle</w:t>
      </w:r>
    </w:p>
    <w:p>
      <w:r>
        <w:rPr>
          <w:b/>
        </w:rPr>
        <w:t xml:space="preserve">Esimerkki 5.1781</w:t>
      </w:r>
    </w:p>
    <w:p>
      <w:r>
        <w:t xml:space="preserve">Sain nämä tänään postissa, tiedän, kuulostaa oudolta sanoa, että sain ruskistettuja pähkinöitä postissa, haha.  Ne tulivat kuivajäässä ja olivat laatikossa, kaikki omissa muovipusseissaan.  Kun otat ne pois uunista, haistat juuston tuoksun ja siinä on mukava rapea ulkopuoli ja kermainen peruna sisällä, jos haluat parhaan lisukkeen pihvillesi tai muulle lihalle, hei, voisit jopa käyttää aamiaiseksi kananmunien ja makkaran kanssa, sinun valintasi, tämä saa 5/5 mausta, 5/5 esittelystä, osta nämä nyt, hyvä hinta myös, kiitos ajastasi ja kiitos Omaha Steaks, paras hyvään hintaan.</w:t>
      </w:r>
    </w:p>
    <w:p>
      <w:r>
        <w:rPr>
          <w:b/>
        </w:rPr>
        <w:t xml:space="preserve">Tulos</w:t>
      </w:r>
    </w:p>
    <w:p>
      <w:r>
        <w:t xml:space="preserve">Nämä ovat parhaita ruskistettuja leivonnaisia!!!!!!!!!!</w:t>
      </w:r>
    </w:p>
    <w:p>
      <w:r>
        <w:rPr>
          <w:b/>
        </w:rPr>
        <w:t xml:space="preserve">Esimerkki 5.1782</w:t>
      </w:r>
    </w:p>
    <w:p>
      <w:r>
        <w:t xml:space="preserve">Olen asunut Yhdysvaltojen ulkopuolella jo yli 7 vuotta, ja kaipaan niin kovasti Twizzlereitäni!!!  Kun menen takaisin käymään tai joku käy luonani, hankin aina varastoon.  Voin vain sanoa, että nam! Myy näitä Meksikossa, ja sinulla on uskollinen ostaja, useammin kuin minä pystyn ostamaan niitä tällä hetkellä.</w:t>
      </w:r>
    </w:p>
    <w:p>
      <w:r>
        <w:rPr>
          <w:b/>
        </w:rPr>
        <w:t xml:space="preserve">Tulos</w:t>
      </w:r>
    </w:p>
    <w:p>
      <w:r>
        <w:t xml:space="preserve">Myykää nämä Meksikossa!!!</w:t>
      </w:r>
    </w:p>
    <w:p>
      <w:r>
        <w:rPr>
          <w:b/>
        </w:rPr>
        <w:t xml:space="preserve">Esimerkki 5.1783</w:t>
      </w:r>
    </w:p>
    <w:p>
      <w:r>
        <w:t xml:space="preserve">Maku on jotenkin outo suolaa ja pippuria? Maistuu siltä kuin joku olisi juuri kaatanut purkin mustapippuria sipsien päälle, ja suola ja etikka, kaksi lajiketta saavat vain aikaan yummm EWWWWWWW heittivät nämä lajikkeet pois, mutta muut olivat erittäin hyviä. Vähemmän sipsejä ja enemmänkin keksiä, jossa on sipsien makua. Edelleen hyvä tuote, mutta en suosittele lajikepakkausta, ellet elä vaarallisesti ja sinulla on paljon vettä, jolla nielaista ne alas.</w:t>
      </w:r>
    </w:p>
    <w:p>
      <w:r>
        <w:rPr>
          <w:b/>
        </w:rPr>
        <w:t xml:space="preserve">Tulos</w:t>
      </w:r>
    </w:p>
    <w:p>
      <w:r>
        <w:t xml:space="preserve">hyviä pelimerkkejä, mutta....</w:t>
      </w:r>
    </w:p>
    <w:p>
      <w:r>
        <w:rPr>
          <w:b/>
        </w:rPr>
        <w:t xml:space="preserve">Esimerkki 5.1784</w:t>
      </w:r>
    </w:p>
    <w:p>
      <w:r>
        <w:t xml:space="preserve">Tämä on hyvä ostos.  Rakastan tätä kaakaota, koska siinä on hyvin vähän sokeria ja se on hyvänmakuista.  Se ei ole sotkuista kuten tavallinen kaakao, koska se on liuennut ennen kuin se tulee kuppiin.  Ostaisin uudelleen.</w:t>
      </w:r>
    </w:p>
    <w:p>
      <w:r>
        <w:rPr>
          <w:b/>
        </w:rPr>
        <w:t xml:space="preserve">Tulos</w:t>
      </w:r>
    </w:p>
    <w:p>
      <w:r>
        <w:t xml:space="preserve">Rakastan kuumaa kaakaota</w:t>
      </w:r>
    </w:p>
    <w:p>
      <w:r>
        <w:rPr>
          <w:b/>
        </w:rPr>
        <w:t xml:space="preserve">Esimerkki 5.1785</w:t>
      </w:r>
    </w:p>
    <w:p>
      <w:r>
        <w:t xml:space="preserve">Toimitus oli erittäin nopea, pakkaus oli hieno, ja jos imee kaiken hunajan pois, mantelit maistuvat jopa melko hyvältä. mutta minä en ainakaan pidä tästä mausta. Tosin voisin syödä 3095826 hunajalla paahdettua maapähkinää.</w:t>
      </w:r>
    </w:p>
    <w:p>
      <w:r>
        <w:rPr>
          <w:b/>
        </w:rPr>
        <w:t xml:space="preserve">Tulos</w:t>
      </w:r>
    </w:p>
    <w:p>
      <w:r>
        <w:t xml:space="preserve">ei suosikkini</w:t>
      </w:r>
    </w:p>
    <w:p>
      <w:r>
        <w:rPr>
          <w:b/>
        </w:rPr>
        <w:t xml:space="preserve">Esimerkki 5.1786</w:t>
      </w:r>
    </w:p>
    <w:p>
      <w:r>
        <w:t xml:space="preserve">Joten "terveellisemmäksi" välipalaksi se on todella suolaista. Mutta suola on vain keino saada sipsit maistumaan paremmilta ilman lisäkaloreita. Jokainen pussi sisältää 100 kaloria ja 10 % natriumia päivässä.  Sipsit eivät ole huonoja, en vain hankkisi niitä uudelleen, koska suurin osa mausta tulee suolasta.</w:t>
      </w:r>
    </w:p>
    <w:p>
      <w:r>
        <w:rPr>
          <w:b/>
        </w:rPr>
        <w:t xml:space="preserve">Tulos</w:t>
      </w:r>
    </w:p>
    <w:p>
      <w:r>
        <w:t xml:space="preserve">Maukas mutta suolainen</w:t>
      </w:r>
    </w:p>
    <w:p>
      <w:r>
        <w:rPr>
          <w:b/>
        </w:rPr>
        <w:t xml:space="preserve">Esimerkki 5.1787</w:t>
      </w:r>
    </w:p>
    <w:p>
      <w:r>
        <w:t xml:space="preserve">Olen kokeillut monia proteiinipirtelöitä, eikä maku ole koskaan ollut minulle ongelma, mutta tämä oli aivan kamala. Se on HYVÄ SINULLE, mutta en vain pystynyt siihen. Se saattaa olla hyvä proteiinipirtelö mutta se on äärimmäisen suolainen, yritin juoda sitä muiden nesteiden kanssa auttaakseni makua mutta joka kerta se maistui huonommalta ja huonommalta =( harmi koska odotin innolla tuloksia!!!</w:t>
      </w:r>
    </w:p>
    <w:p>
      <w:r>
        <w:rPr>
          <w:b/>
        </w:rPr>
        <w:t xml:space="preserve">Tulos</w:t>
      </w:r>
    </w:p>
    <w:p>
      <w:r>
        <w:t xml:space="preserve">Kauhea maku!!!</w:t>
      </w:r>
    </w:p>
    <w:p>
      <w:r>
        <w:rPr>
          <w:b/>
        </w:rPr>
        <w:t xml:space="preserve">Esimerkki 5.1788</w:t>
      </w:r>
    </w:p>
    <w:p>
      <w:r>
        <w:t xml:space="preserve">Tämä on mukava, monimutkainen mausteseos, joka tekee marokkolaista ruokaa, mutta sitä voi myös hyvin helposti käyttää antamaan kehon nopeaan "en tiedä, mitä tehdä illalliseksi" -tyyppiseen ruokaan.  Se on loistava hätäaputarvike kaapissa!</w:t>
      </w:r>
    </w:p>
    <w:p>
      <w:r>
        <w:rPr>
          <w:b/>
        </w:rPr>
        <w:t xml:space="preserve">Tulos</w:t>
      </w:r>
    </w:p>
    <w:p>
      <w:r>
        <w:t xml:space="preserve">Mukava monikäyttöinen mauste</w:t>
      </w:r>
    </w:p>
    <w:p>
      <w:r>
        <w:rPr>
          <w:b/>
        </w:rPr>
        <w:t xml:space="preserve">Esimerkki 5.1789</w:t>
      </w:r>
    </w:p>
    <w:p>
      <w:r>
        <w:t xml:space="preserve">Täytyy myöntää, että nuo sipsit ovat niin hyviä, että ne aiheuttavat suurta riippuvuutta. En pysty lopettamaan niiden syömistä!!!! Se on rapeaa ja maustettu oikealla määrällä makua ja suolaa. Aivan täydellistä!!! Uskokaa minua, jotkut sipsit ovat niin suolaisia, etten pysty syömään pientä pussia loppuun. Mutta tämä... Minä vain jatkan syömistä!</w:t>
      </w:r>
    </w:p>
    <w:p>
      <w:r>
        <w:rPr>
          <w:b/>
        </w:rPr>
        <w:t xml:space="preserve">Tulos</w:t>
      </w:r>
    </w:p>
    <w:p>
      <w:r>
        <w:t xml:space="preserve">Erittäin additiiviset sirut</w:t>
      </w:r>
    </w:p>
    <w:p>
      <w:r>
        <w:rPr>
          <w:b/>
        </w:rPr>
        <w:t xml:space="preserve">Esimerkki 5.1790</w:t>
      </w:r>
    </w:p>
    <w:p>
      <w:r>
        <w:t xml:space="preserve">Se on hienoa saada sokeria tällä tavalla.Se ei ole hyvä syödä, mutta jos aiot käyttää sokeria, ainakin tämä ei ole jalostettu epäterveelliseen tilaan sen lisäksi, mitä sokeri tekee kehollesi, ja autan reilun kaupan viljelijöitä.Se on hyvä asia kaikin puolin.Olen iloinen, että saan sen Amazonista.</w:t>
      </w:r>
    </w:p>
    <w:p>
      <w:r>
        <w:rPr>
          <w:b/>
        </w:rPr>
        <w:t xml:space="preserve">Tulos</w:t>
      </w:r>
    </w:p>
    <w:p>
      <w:r>
        <w:t xml:space="preserve">Ekosokeri</w:t>
      </w:r>
    </w:p>
    <w:p>
      <w:r>
        <w:rPr>
          <w:b/>
        </w:rPr>
        <w:t xml:space="preserve">Esimerkki 5.1791</w:t>
      </w:r>
    </w:p>
    <w:p>
      <w:r>
        <w:t xml:space="preserve">Tuotteessa on samanlainen maku kuin vehnäpannukakuissa ilman gluteenia.  Jopa muut perheenjäsenet, jotka eivät ole gluteenittomalla ruokavaliolla, pitävät siitä.</w:t>
      </w:r>
    </w:p>
    <w:p>
      <w:r>
        <w:rPr>
          <w:b/>
        </w:rPr>
        <w:t xml:space="preserve">Tulos</w:t>
      </w:r>
    </w:p>
    <w:p>
      <w:r>
        <w:t xml:space="preserve">Bisquick gluteeniton</w:t>
      </w:r>
    </w:p>
    <w:p>
      <w:r>
        <w:rPr>
          <w:b/>
        </w:rPr>
        <w:t xml:space="preserve">Esimerkki 5.1792</w:t>
      </w:r>
    </w:p>
    <w:p>
      <w:r>
        <w:t xml:space="preserve">Näyttää siltä, että Keurigin järjestelmät sopivat hyvin tummille paahteille - mutta lähes palaneen maku ei ole koskaan toiminut minun makuuni. Olin innoissani kokeillessani tätä vaaleaa paahtoa (joka riittää 48 "kokeilupakkaukseen") - ja todellakin pidin sen mausta, jos pysyt pienessä 6 oz:n kuppikokoonpanossa. Kahvista tulee liian heikkoa ja vetistä missä tahansa tavallisessa koossa (B70:n keskimmäinen tai oikeanpuoleinen painike) - tämä on kahvi, joka tarvitsisi "extra bold" -luokituksen, jotta kahvin määrä kupissa olisi suurempi. Nykyinen vaihtoehtoni tälle on Green Mountainin "Our Blend" - joka näyttää olevan oikeassa!</w:t>
      </w:r>
    </w:p>
    <w:p>
      <w:r>
        <w:rPr>
          <w:b/>
        </w:rPr>
        <w:t xml:space="preserve">Tulos</w:t>
      </w:r>
    </w:p>
    <w:p>
      <w:r>
        <w:t xml:space="preserve">Hyvä maku - hieman liian heikko minulle.</w:t>
      </w:r>
    </w:p>
    <w:p>
      <w:r>
        <w:rPr>
          <w:b/>
        </w:rPr>
        <w:t xml:space="preserve">Esimerkki 5.1793</w:t>
      </w:r>
    </w:p>
    <w:p>
      <w:r>
        <w:t xml:space="preserve">Erittäin maukasta, erittäin herkullista. Paras tee ikinä, makea ja kanelinen. Itse asiassa pidän näistä enemmän kuin yksittäispakatuista teepusseista.</w:t>
      </w:r>
    </w:p>
    <w:p>
      <w:r>
        <w:rPr>
          <w:b/>
        </w:rPr>
        <w:t xml:space="preserve">Tulos</w:t>
      </w:r>
    </w:p>
    <w:p>
      <w:r>
        <w:t xml:space="preserve">Erinomaista!</w:t>
      </w:r>
    </w:p>
    <w:p>
      <w:r>
        <w:rPr>
          <w:b/>
        </w:rPr>
        <w:t xml:space="preserve">Esimerkki 5.1794</w:t>
      </w:r>
    </w:p>
    <w:p>
      <w:r>
        <w:t xml:space="preserve">Ostin nämä suklaaliköörikupit juhlia varten! Se oli suuri hitti. Ne ovat laadukkaita ja hyvä ostos.</w:t>
      </w:r>
    </w:p>
    <w:p>
      <w:r>
        <w:rPr>
          <w:b/>
        </w:rPr>
        <w:t xml:space="preserve">Tulos</w:t>
      </w:r>
    </w:p>
    <w:p>
      <w:r>
        <w:t xml:space="preserve">Herkullista!</w:t>
      </w:r>
    </w:p>
    <w:p>
      <w:r>
        <w:rPr>
          <w:b/>
        </w:rPr>
        <w:t xml:space="preserve">Esimerkki 5.1795</w:t>
      </w:r>
    </w:p>
    <w:p>
      <w:r>
        <w:t xml:space="preserve">Onneksi nämä ovat yhden unssin kokoisia, mutta pussi näyttää hieman vajaalta. On vaikea löytää yhden annoksen sipsipusseja, jotka myyvät hyvin. Joskus ne ovat liian leveitä tai liian pulleita ja täynnä ilmaa. Pussin koko on hyvä. BBQ-maku on noin 8 pistettä 10:stä.</w:t>
      </w:r>
    </w:p>
    <w:p>
      <w:r>
        <w:rPr>
          <w:b/>
        </w:rPr>
        <w:t xml:space="preserve">Tulos</w:t>
      </w:r>
    </w:p>
    <w:p>
      <w:r>
        <w:t xml:space="preserve">melko hyvä, voisi olla parempi</w:t>
      </w:r>
    </w:p>
    <w:p>
      <w:r>
        <w:rPr>
          <w:b/>
        </w:rPr>
        <w:t xml:space="preserve">Esimerkki 5.1796</w:t>
      </w:r>
    </w:p>
    <w:p>
      <w:r>
        <w:t xml:space="preserve">Tilasin nämä, koska olin ostanut supermarketista pussillisen Sweet maui Onion -sipulisipsejä. Ne olivat niin hyviä, että minun oli pakko ostaa toiset.  Tilaus tuli ja avasin pussin. Ne ovat hyvin rapeita, joten jos pidät sellaisesta, nämä sipsit ovat sinulle. Niillä on kuitenkin taipumus muuttua todella suolaisiksi. Huomasin nauttivani melko monta kulausta olutta syödessäni näitä.</w:t>
      </w:r>
    </w:p>
    <w:p>
      <w:r>
        <w:rPr>
          <w:b/>
        </w:rPr>
        <w:t xml:space="preserve">Tulos</w:t>
      </w:r>
    </w:p>
    <w:p>
      <w:r>
        <w:t xml:space="preserve">Rapea, mutta hieman suolainen.</w:t>
      </w:r>
    </w:p>
    <w:p>
      <w:r>
        <w:rPr>
          <w:b/>
        </w:rPr>
        <w:t xml:space="preserve">Esimerkki 5.1797</w:t>
      </w:r>
    </w:p>
    <w:p>
      <w:r>
        <w:t xml:space="preserve">Rakastan sardiinisäilykkeitä, ja kun jouduin vähäsuolaiselle ruokavaliolle, ajattelin, että sardiinien käyttö loppuu, kunnes löysin nämä. Ne maistuvat fantastisilta, hinta on kohtuullinen ja voit ainakin saada jotain, mitä ennen näitä sardiineja ei ollut saatavilla vähäsuolaisella ruokavaliolla eläville. Sivuhyötyjä, koska ne ovat nahattomia ja luuttomia. Kiitos Roand Co.</w:t>
      </w:r>
    </w:p>
    <w:p>
      <w:r>
        <w:rPr>
          <w:b/>
        </w:rPr>
        <w:t xml:space="preserve">Tulos</w:t>
      </w:r>
    </w:p>
    <w:p>
      <w:r>
        <w:t xml:space="preserve">sardiinit</w:t>
      </w:r>
    </w:p>
    <w:p>
      <w:r>
        <w:rPr>
          <w:b/>
        </w:rPr>
        <w:t xml:space="preserve">Esimerkki 5.1798</w:t>
      </w:r>
    </w:p>
    <w:p>
      <w:r>
        <w:t xml:space="preserve">Rakastan tämän kaakaon makua.  Se on erittäin täyteläinen ja pehmeä.  Olen kokeillut muita merkkejä, mutta en saanut haluamaani tulosta.  Tulen ehdottomasti tilaamaan tältä yritykseltä uudelleen.</w:t>
      </w:r>
    </w:p>
    <w:p>
      <w:r>
        <w:rPr>
          <w:b/>
        </w:rPr>
        <w:t xml:space="preserve">Tulos</w:t>
      </w:r>
    </w:p>
    <w:p>
      <w:r>
        <w:t xml:space="preserve">hyvä ja maukas</w:t>
      </w:r>
    </w:p>
    <w:p>
      <w:r>
        <w:rPr>
          <w:b/>
        </w:rPr>
        <w:t xml:space="preserve">Esimerkki 5.1799</w:t>
      </w:r>
    </w:p>
    <w:p>
      <w:r>
        <w:t xml:space="preserve">sain kärpäsloukku ja se näytti hieno laitoin sen mukava aurinkoinen alue se teki hyvää, mutta sitten 2 päivää myöhemmin se vain kuoli niin maksoin 15 bux kasvi, joka asui 3 päivää lol</w:t>
      </w:r>
    </w:p>
    <w:p>
      <w:r>
        <w:rPr>
          <w:b/>
        </w:rPr>
        <w:t xml:space="preserve">Tulos</w:t>
      </w:r>
    </w:p>
    <w:p>
      <w:r>
        <w:t xml:space="preserve">asui 3 päivää</w:t>
      </w:r>
    </w:p>
    <w:p>
      <w:r>
        <w:rPr>
          <w:b/>
        </w:rPr>
        <w:t xml:space="preserve">Esimerkki 5.1800</w:t>
      </w:r>
    </w:p>
    <w:p>
      <w:r>
        <w:t xml:space="preserve">Nämä ovat terveellisiä ja sekarotuinen Llasani, tiibetininterrieri, rakastaa niitä. Ja ne ovat terveellisiä ja hänen hengityksensä ei haise ja hänen hampaansa ovat hyvässä kunnossa tällaisten tuotteiden ansiosta. Loistava terveellinen tuote.</w:t>
      </w:r>
    </w:p>
    <w:p>
      <w:r>
        <w:rPr>
          <w:b/>
        </w:rPr>
        <w:t xml:space="preserve">Tulos</w:t>
      </w:r>
    </w:p>
    <w:p>
      <w:r>
        <w:t xml:space="preserve">koirani rakastaa näitä</w:t>
      </w:r>
    </w:p>
    <w:p>
      <w:r>
        <w:rPr>
          <w:b/>
        </w:rPr>
        <w:t xml:space="preserve">Esimerkki 5.1801</w:t>
      </w:r>
    </w:p>
    <w:p>
      <w:r>
        <w:t xml:space="preserve">Tämä on rehellisesti PARAS maustesuola koko maassa.  Se piristää mitä tahansa ruokaa; ei mausteinen, vain täydellisesti maustettu.  Se on täydellistä, siksi ostin tämän 35 oz. mamma jamman.</w:t>
      </w:r>
    </w:p>
    <w:p>
      <w:r>
        <w:rPr>
          <w:b/>
        </w:rPr>
        <w:t xml:space="preserve">Tulos</w:t>
      </w:r>
    </w:p>
    <w:p>
      <w:r>
        <w:t xml:space="preserve">Kaikkien maustesuolojen kuningas.</w:t>
      </w:r>
    </w:p>
    <w:p>
      <w:r>
        <w:rPr>
          <w:b/>
        </w:rPr>
        <w:t xml:space="preserve">Esimerkki 5.1802</w:t>
      </w:r>
    </w:p>
    <w:p>
      <w:r>
        <w:t xml:space="preserve">Tee oli OK, mutta siinä oli outo "kukkainen" jälkimaku. Pidän enemmän "pistävämmistä" teistä, joten tämä ei ollut täysin minun mieleeni - mutta kuten sanoin, OK.</w:t>
      </w:r>
    </w:p>
    <w:p>
      <w:r>
        <w:rPr>
          <w:b/>
        </w:rPr>
        <w:t xml:space="preserve">Tulos</w:t>
      </w:r>
    </w:p>
    <w:p>
      <w:r>
        <w:t xml:space="preserve">Outo maku</w:t>
      </w:r>
    </w:p>
    <w:p>
      <w:r>
        <w:rPr>
          <w:b/>
        </w:rPr>
        <w:t xml:space="preserve">Esimerkki 5.1803</w:t>
      </w:r>
    </w:p>
    <w:p>
      <w:r>
        <w:t xml:space="preserve">Tämä on loistava tuote! Hattua Betty Crockerille jälleen kerran. Heistä on tulossa enemmän "MAIN STREAM" -yritys gluteenittomille ihmisille!</w:t>
      </w:r>
    </w:p>
    <w:p>
      <w:r>
        <w:rPr>
          <w:b/>
        </w:rPr>
        <w:t xml:space="preserve">Tulos</w:t>
      </w:r>
    </w:p>
    <w:p>
      <w:r>
        <w:t xml:space="preserve">Nammmmm!</w:t>
      </w:r>
    </w:p>
    <w:p>
      <w:r>
        <w:rPr>
          <w:b/>
        </w:rPr>
        <w:t xml:space="preserve">Esimerkki 5.1804</w:t>
      </w:r>
    </w:p>
    <w:p>
      <w:r>
        <w:t xml:space="preserve">Katso ainesosia...se on tehty mustasta teestä...Googleta Musta tee ja fluoridi ja näet, että musta tee on täynnä fluoridia, koska se on tehty teekasvin vanhimmasta osasta, joka sisältää eniten fluoridia kaikista teistä. Fluoridi ei ole terveellistä kenellekään. Jos haluat terveellistä luonnollista teetä, osta valkoisen teen lehdistä valmistettua teetä. Valkoisen teen lehdissä on edelleen kaikki hyödylliset antioksidanttiominaisuudet, mutta niissä on paljon, paljon, paljon vähemmän fluoria kuin mustassa tai vihreässä teessä.</w:t>
      </w:r>
    </w:p>
    <w:p>
      <w:r>
        <w:rPr>
          <w:b/>
        </w:rPr>
        <w:t xml:space="preserve">Tulos</w:t>
      </w:r>
    </w:p>
    <w:p>
      <w:r>
        <w:t xml:space="preserve">Vain varoituksen sana niille, jotka rakastavat tätä teetä.</w:t>
      </w:r>
    </w:p>
    <w:p>
      <w:r>
        <w:rPr>
          <w:b/>
        </w:rPr>
        <w:t xml:space="preserve">Esimerkki 5.1805</w:t>
      </w:r>
    </w:p>
    <w:p>
      <w:r>
        <w:t xml:space="preserve">Olen todellinen kahvin ystävä, ja se on lempijuomani aamulla tai illalla.  Nautin kahvin keittämisestä kotona ja ostan erilaisia merkkejä eri hintaluokissa.  Luettuani Melitta Cafe Collectionin kuvauksen innostuin keittämään sitä.  Olin erittäin pettynyt siihen, kuinka tunkkaiselta kahvi tuoksui avatessani pussin, eikä maku tehnyt minuun vaikutusta keittämisen jälkeen.  Se maistui kuin pussillinen hotellikahvia, ei makua, tunkkainen ja huono aromi.  Pakkaus näyttää hienostuneelta ja on hyvä hinta, mutta valitettavasti kahvi ei ollut hyvää, jouduin heittämään sen pois.</w:t>
      </w:r>
    </w:p>
    <w:p>
      <w:r>
        <w:rPr>
          <w:b/>
        </w:rPr>
        <w:t xml:space="preserve">Tulos</w:t>
      </w:r>
    </w:p>
    <w:p>
      <w:r>
        <w:t xml:space="preserve">Edullista kahvia, josta puuttuu maku</w:t>
      </w:r>
    </w:p>
    <w:p>
      <w:r>
        <w:rPr>
          <w:b/>
        </w:rPr>
        <w:t xml:space="preserve">Esimerkki 5.1806</w:t>
      </w:r>
    </w:p>
    <w:p>
      <w:r>
        <w:t xml:space="preserve">Rakastan näitä sipsejä. Ne ovat erinomaisia! Painonvartijoiden suunnitelmassa ne ovat vain 2 pistettä per pussi, mikä on SUURI perunalastuille. RAKASTAN yhden annoksen pusseja annoskontrollia varten. Rakastan myös Amazon.comia, joka myy niitä. Niitä ei löydy kaupoista. Tulen tilaamaan näitä ikuisesti. Loistava tuote.&lt;a href="http://www.amazon.com/gp/product/B001RVFDOO"&gt;Popchips 6-Flavor Variety Pack of 24 [Amazon Frustration-Free Packaging&lt;/a&gt;]]</w:t>
      </w:r>
    </w:p>
    <w:p>
      <w:r>
        <w:rPr>
          <w:b/>
        </w:rPr>
        <w:t xml:space="preserve">Tulos</w:t>
      </w:r>
    </w:p>
    <w:p>
      <w:r>
        <w:t xml:space="preserve">CHIP LOVER</w:t>
      </w:r>
    </w:p>
    <w:p>
      <w:r>
        <w:rPr>
          <w:b/>
        </w:rPr>
        <w:t xml:space="preserve">Esimerkki 5.1807</w:t>
      </w:r>
    </w:p>
    <w:p>
      <w:r>
        <w:t xml:space="preserve">Nämä kaverit ovat melko korkealla ravintoarvoasteikolla, mutta näissä marinoiduissa suupaloissa lajikkeet, no, ne vihaavat niitä.  Ne juuttuvat kissojeni hampaisiin, ja vaikka voi olla aika koomista katsella niitä sen jälkeen, se ei ole sen arvoista, että ne syövät vain noin puolet purkista ja heittävät loput roskiin.  Suosittelen niitä ravintoarvon vuoksi ja kokeile niitä, jos kissasi rakastaa kanaa.  Pelastuskissani rakastaa monia muita lajikkeita ja tämä aine on parantanut hänen elämänlaatuaan valtavasti. Suosittelen!</w:t>
      </w:r>
    </w:p>
    <w:p>
      <w:r>
        <w:rPr>
          <w:b/>
        </w:rPr>
        <w:t xml:space="preserve">Tulos</w:t>
      </w:r>
    </w:p>
    <w:p>
      <w:r>
        <w:t xml:space="preserve">Loistava ravitsemus...</w:t>
      </w:r>
    </w:p>
    <w:p>
      <w:r>
        <w:rPr>
          <w:b/>
        </w:rPr>
        <w:t xml:space="preserve">Esimerkki 5.1808</w:t>
      </w:r>
    </w:p>
    <w:p>
      <w:r>
        <w:t xml:space="preserve">Olen erittäin tyytyväinen tähän tuotteeseen. Olin melkein jättää ne ostamatta, koska ne näyttivät tietokoneellani vihreiltä, mutta kun sain ne, ne olivat normaalin ruskehtavan väriset, kuten useimmat niistä.</w:t>
      </w:r>
    </w:p>
    <w:p>
      <w:r>
        <w:rPr>
          <w:b/>
        </w:rPr>
        <w:t xml:space="preserve">Tulos</w:t>
      </w:r>
    </w:p>
    <w:p>
      <w:r>
        <w:t xml:space="preserve">feliciaflan</w:t>
      </w:r>
    </w:p>
    <w:p>
      <w:r>
        <w:rPr>
          <w:b/>
        </w:rPr>
        <w:t xml:space="preserve">Esimerkki 5.1809</w:t>
      </w:r>
    </w:p>
    <w:p>
      <w:r>
        <w:t xml:space="preserve">Ostin hiljattain 3 pakkauksen tätä kahvia Bed Bath and Beyondista. Kun se haudutetaan, se tuoksuu hyvältä (jos pidät kookoksesta).  Maku ei ole huono, mutta minusta siinä on se keinotekoinen jälkimaku, joka monissa maustetuissa kahveissa on. Annoin sille 3 tähteä, koska se ei ole kamalaa. Mutta en ostaisi tätä kahvia uudelleen. Jos olet herkkä jälkimakuille, en suosittele. Tarttuisin tummaan paahtoon ja heittäisin sen sijaan tuoretta kookosta, jos haluat kookoskahvia.</w:t>
      </w:r>
    </w:p>
    <w:p>
      <w:r>
        <w:rPr>
          <w:b/>
        </w:rPr>
        <w:t xml:space="preserve">Tulos</w:t>
      </w:r>
    </w:p>
    <w:p>
      <w:r>
        <w:t xml:space="preserve">Hieman pettynyt</w:t>
      </w:r>
    </w:p>
    <w:p>
      <w:r>
        <w:rPr>
          <w:b/>
        </w:rPr>
        <w:t xml:space="preserve">Esimerkki 5.1810</w:t>
      </w:r>
    </w:p>
    <w:p>
      <w:r>
        <w:t xml:space="preserve">Juon paljon maustettuja mustia teetä, ja tämä on ehdottomasti yksi suosikeistani. Tuoksu on houkutteleva ja maku on rohkea ja makea samaan aikaan.  Jos rakastat mausteisuutta, tämä on pakollinen tee.</w:t>
      </w:r>
    </w:p>
    <w:p>
      <w:r>
        <w:rPr>
          <w:b/>
        </w:rPr>
        <w:t xml:space="preserve">Tulos</w:t>
      </w:r>
    </w:p>
    <w:p>
      <w:r>
        <w:t xml:space="preserve">Herkullisin tee</w:t>
      </w:r>
    </w:p>
    <w:p>
      <w:r>
        <w:rPr>
          <w:b/>
        </w:rPr>
        <w:t xml:space="preserve">Esimerkki 5.1811</w:t>
      </w:r>
    </w:p>
    <w:p>
      <w:r>
        <w:t xml:space="preserve">Koko Paavo Inkiväärileipä-ananaksen idea on todella hieno, mutta tarrassa, jossa lukee "Käytä loppuun", on päiväys 10 JN 16. Jos se on 2010- tämä ei ole hyvä! Mielestäni se olisi hauska tehdä ja söpö koriste, mutta poikani haluaa syödä sen.  Vähintä, mitä myyjä voisi tehdä, on tarkistaa viimeinen käyttöpäivä! Se on aivan laatikon etupuolella! En ole lainkaan tyytyväinen!!!</w:t>
      </w:r>
    </w:p>
    <w:p>
      <w:r>
        <w:rPr>
          <w:b/>
        </w:rPr>
        <w:t xml:space="preserve">Tulos</w:t>
      </w:r>
    </w:p>
    <w:p>
      <w:r>
        <w:t xml:space="preserve">Söpö tuote... mutta vanhentunut!</w:t>
      </w:r>
    </w:p>
    <w:p>
      <w:r>
        <w:rPr>
          <w:b/>
        </w:rPr>
        <w:t xml:space="preserve">Esimerkki 5.1812</w:t>
      </w:r>
    </w:p>
    <w:p>
      <w:r>
        <w:t xml:space="preserve">Ostan näitä keksejä, koska tarvitsen jotain gluteenitonta välipalaa.  Mutta miksi gluteenittomien pitää olla niin suolaisia? Minun on pyyhittävä suola pois voidakseni syödä niitä.  Kunpa valmistajat oppisivat, että vaikka olemme gluteenittomia, se ei tarkoita, että voimme syödä kaikkea suolaa.  Vähemmän suolaa, kiitos!</w:t>
      </w:r>
    </w:p>
    <w:p>
      <w:r>
        <w:rPr>
          <w:b/>
        </w:rPr>
        <w:t xml:space="preserve">Tulos</w:t>
      </w:r>
    </w:p>
    <w:p>
      <w:r>
        <w:t xml:space="preserve">Pidän niistä, mutta liian suolaisia</w:t>
      </w:r>
    </w:p>
    <w:p>
      <w:r>
        <w:rPr>
          <w:b/>
        </w:rPr>
        <w:t xml:space="preserve">Esimerkki 5.1813</w:t>
      </w:r>
    </w:p>
    <w:p>
      <w:r>
        <w:t xml:space="preserve">Koirani pitää Iamsin suolaisesta kastikkeesta.  Se auttaa houkuttelemaan sitä syömään, kun sen ruokahalu on alhaalla, ja se tekee sille hyvää.</w:t>
      </w:r>
    </w:p>
    <w:p>
      <w:r>
        <w:rPr>
          <w:b/>
        </w:rPr>
        <w:t xml:space="preserve">Tulos</w:t>
      </w:r>
    </w:p>
    <w:p>
      <w:r>
        <w:t xml:space="preserve">Koirani todella pitää Iams Savory -kastikkeesta.</w:t>
      </w:r>
    </w:p>
    <w:p>
      <w:r>
        <w:rPr>
          <w:b/>
        </w:rPr>
        <w:t xml:space="preserve">Esimerkki 5.1814</w:t>
      </w:r>
    </w:p>
    <w:p>
      <w:r>
        <w:t xml:space="preserve">Kiinalaisvalmisteisten koiranruokien aiheuttamista vaaroista ja sairauksista on kirjoitettu paljon.  Nämä herkut on valmistettu Kiinassa.  Saatavilla on paljon terveellisiä USA:ssa valmistettuja herkkuja.  Vältä näitä hinnalla millä hyvänsä!!!!  Kun viimeisimmät tiedot julkaistiin, yritin palauttaa Amazonille, mutta he sanoivat ei.  Älkää ostako näitä "herkkuja".</w:t>
      </w:r>
    </w:p>
    <w:p>
      <w:r>
        <w:rPr>
          <w:b/>
        </w:rPr>
        <w:t xml:space="preserve">Tulos</w:t>
      </w:r>
    </w:p>
    <w:p>
      <w:r>
        <w:t xml:space="preserve">Kiinalaista kanaa</w:t>
      </w:r>
    </w:p>
    <w:p>
      <w:r>
        <w:rPr>
          <w:b/>
        </w:rPr>
        <w:t xml:space="preserve">Esimerkki 5.1815</w:t>
      </w:r>
    </w:p>
    <w:p>
      <w:r>
        <w:t xml:space="preserve">Minulla ei ole viherpeukaloa.  Onneksi olen hyvä ruokkimaan asioita, eläimiä, lapsia jne.  Tämä kasvi saapui perille minimaalisilla nuppuvaurioilla.  Kun sitä kuitenkin "ruokittiin", se heräsi henkiin.  Jos olet inhottava hyönteisten ja matojen suhteen, tämä ei ole sinua varten.  Jos nautit luonnosta parhaimmillaan, mutta asut esikaupunkialueella, tämä tarjoaa minipakopaikan viidakkoon :)</w:t>
      </w:r>
    </w:p>
    <w:p>
      <w:r>
        <w:rPr>
          <w:b/>
        </w:rPr>
        <w:t xml:space="preserve">Tulos</w:t>
      </w:r>
    </w:p>
    <w:p>
      <w:r>
        <w:t xml:space="preserve">Red Thumb tarvitaan</w:t>
      </w:r>
    </w:p>
    <w:p>
      <w:r>
        <w:rPr>
          <w:b/>
        </w:rPr>
        <w:t xml:space="preserve">Esimerkki 5.1816</w:t>
      </w:r>
    </w:p>
    <w:p>
      <w:r>
        <w:t xml:space="preserve">Tämä on aika hyvää tavaraa. Pikanuudeleilta ei voi odottaa paljoa, mutta tämä on paras kaikista muista kokeilemistani. Nuudelit ovat hyvin pysyviä ja maapähkinäkastike on myös todella maukasta. Aion ostaa lisää.</w:t>
      </w:r>
    </w:p>
    <w:p>
      <w:r>
        <w:rPr>
          <w:b/>
        </w:rPr>
        <w:t xml:space="preserve">Tulos</w:t>
      </w:r>
    </w:p>
    <w:p>
      <w:r>
        <w:t xml:space="preserve">tatsy!</w:t>
      </w:r>
    </w:p>
    <w:p>
      <w:r>
        <w:rPr>
          <w:b/>
        </w:rPr>
        <w:t xml:space="preserve">Esimerkki 5.1817</w:t>
      </w:r>
    </w:p>
    <w:p>
      <w:r>
        <w:t xml:space="preserve">Oue kaksi labraa rakastavat näitä ja ne ovat lemmikkieläinkaupoissa aivan liian kalliita (4,50 dollaria) kappale. Me saimme nämä irtotavarana alle dollarilla kappale.</w:t>
      </w:r>
    </w:p>
    <w:p>
      <w:r>
        <w:rPr>
          <w:b/>
        </w:rPr>
        <w:t xml:space="preserve">Tulos</w:t>
      </w:r>
    </w:p>
    <w:p>
      <w:r>
        <w:t xml:space="preserve">Bully Stix</w:t>
      </w:r>
    </w:p>
    <w:p>
      <w:r>
        <w:rPr>
          <w:b/>
        </w:rPr>
        <w:t xml:space="preserve">Esimerkki 5.1818</w:t>
      </w:r>
    </w:p>
    <w:p>
      <w:r>
        <w:t xml:space="preserve">Tämän kahvin nimi on Mahogany, mielestäni syvän täyteläisen ruskea. Kahvin maku on syvä ja täyteläinen, ja väri on tummanruskea. Se on herkullista.</w:t>
      </w:r>
    </w:p>
    <w:p>
      <w:r>
        <w:rPr>
          <w:b/>
        </w:rPr>
        <w:t xml:space="preserve">Tulos</w:t>
      </w:r>
    </w:p>
    <w:p>
      <w:r>
        <w:t xml:space="preserve">Kahvi on hyvää, nimi on hyvä....</w:t>
      </w:r>
    </w:p>
    <w:p>
      <w:r>
        <w:rPr>
          <w:b/>
        </w:rPr>
        <w:t xml:space="preserve">Esimerkki 5.1819</w:t>
      </w:r>
    </w:p>
    <w:p>
      <w:r>
        <w:t xml:space="preserve">Nämä saapuivat toukokuun puolivälissä, ja niiden viimeinen käyttöpäivä on heinäkuun ensimmäisellä viikolla. Tämä tarkoittaa, että minun on syötävä näitä paljon seuraavien viikkojen aikana! Varokaa vain, jos aiotte varastoida tulevaisuutta varten... tulevaisuus tulee tänne hyvin pian näiden kanssa!  On myös mielenkiintoista, että Amazonin laatikon sisällä olevassa laatikossa lukee "Vain sisäiseen käyttöön". En ole varma, mitä se tarkoittaa!</w:t>
      </w:r>
    </w:p>
    <w:p>
      <w:r>
        <w:rPr>
          <w:b/>
        </w:rPr>
        <w:t xml:space="preserve">Tulos</w:t>
      </w:r>
    </w:p>
    <w:p>
      <w:r>
        <w:t xml:space="preserve">Hyvä tuote, mutta ei tuore</w:t>
      </w:r>
    </w:p>
    <w:p>
      <w:r>
        <w:rPr>
          <w:b/>
        </w:rPr>
        <w:t xml:space="preserve">Esimerkki 5.1820</w:t>
      </w:r>
    </w:p>
    <w:p>
      <w:r>
        <w:t xml:space="preserve">Tämä oli todellinen pettymys. Vaikka mukana olevat tuotteet ovat hienoja, todellinen pettymys oli matkamuki. Se on halpa muovimuki, jossa on keksien ravintoarvotiedot! Se on siis periaatteessa pelkkä keksipaketti! Joo, tuota haluan todella käyttää matkamukina. Olen samaa mieltä arvostelun kanssa siitä, että se näyttää siltä kuin se olisi tullut dollarikaupasta. Tuoteselosteessa sanotaan, että pilkullinen muki on "ehdottomasti säilytettävä". Mitä? Se on yksinkertaisesti halpa pakkaus! Ei mitään laadukasta nautittavaa. Jos olisin tiennyt sen, en olisi ostanut sarjaa. Odotin todella innolla, että saisin käyttää söpön näköistä mukia päivittäin. Pidän sisällä olevista tuotteista ja kori on OK, mutta oikeasti tämä ei ole sitä, miltä se näytti.</w:t>
      </w:r>
    </w:p>
    <w:p>
      <w:r>
        <w:rPr>
          <w:b/>
        </w:rPr>
        <w:t xml:space="preserve">Tulos</w:t>
      </w:r>
    </w:p>
    <w:p>
      <w:r>
        <w:t xml:space="preserve">Ylihinnoiteltu, jopa Gold Boxissa</w:t>
      </w:r>
    </w:p>
    <w:p>
      <w:r>
        <w:rPr>
          <w:b/>
        </w:rPr>
        <w:t xml:space="preserve">Esimerkki 5.1821</w:t>
      </w:r>
    </w:p>
    <w:p>
      <w:r>
        <w:t xml:space="preserve">Rakastan tätä kahvia, se on tummaa mutta ei katkeraa ja sileää kuin silkki. Se on iso kuppi koko 12oz joten se on hyvä aamulla, kun en halua nousta kahvia liikaa. Jos sinulla on Tassimo, sinulla pitäisi olla tämä kahvisekoitus käsillä!</w:t>
      </w:r>
    </w:p>
    <w:p>
      <w:r>
        <w:rPr>
          <w:b/>
        </w:rPr>
        <w:t xml:space="preserve">Tulos</w:t>
      </w:r>
    </w:p>
    <w:p>
      <w:r>
        <w:t xml:space="preserve">Hyvää kahvia</w:t>
      </w:r>
    </w:p>
    <w:p>
      <w:r>
        <w:rPr>
          <w:b/>
        </w:rPr>
        <w:t xml:space="preserve">Esimerkki 5.1822</w:t>
      </w:r>
    </w:p>
    <w:p>
      <w:r>
        <w:t xml:space="preserve">Mehukonsentraatti on erittäin hyvää. Pidän siitä yhtä paljon kuin Tart is Smart ja hinnankorotuksen myötä se on huomattavasti halvempi jopa tilaamalla ja säästämällä. Tämä tulee olemaan minun perus tart-kirsikkamehuni tästä lähtien."</w:t>
      </w:r>
    </w:p>
    <w:p>
      <w:r>
        <w:rPr>
          <w:b/>
        </w:rPr>
        <w:t xml:space="preserve">Tulos</w:t>
      </w:r>
    </w:p>
    <w:p>
      <w:r>
        <w:t xml:space="preserve">Hyvä juttu</w:t>
      </w:r>
    </w:p>
    <w:p>
      <w:r>
        <w:rPr>
          <w:b/>
        </w:rPr>
        <w:t xml:space="preserve">Esimerkki 5.1823</w:t>
      </w:r>
    </w:p>
    <w:p>
      <w:r>
        <w:t xml:space="preserve">Vastaanotettu tuote, jonka ostin Amazonista.  Yksikään keksi ei selvinnyt kuljetuksesta.  Ei mitään muuta kuin murusia.  Ei yksinkertaisesti kannata hankkia Amazonista, elleivät he tee parempaa toimitustyötä.  Pysyisin kaukana kaikesta, mikä on haurasta ainakin elintarvikkeiden ja ruokatavaroiden mielessä.</w:t>
      </w:r>
    </w:p>
    <w:p>
      <w:r>
        <w:rPr>
          <w:b/>
        </w:rPr>
        <w:t xml:space="preserve">Tulos</w:t>
      </w:r>
    </w:p>
    <w:p>
      <w:r>
        <w:t xml:space="preserve">Loistava maku surkea toimitus.</w:t>
      </w:r>
    </w:p>
    <w:p>
      <w:r>
        <w:rPr>
          <w:b/>
        </w:rPr>
        <w:t xml:space="preserve">Esimerkki 5.1824</w:t>
      </w:r>
    </w:p>
    <w:p>
      <w:r>
        <w:t xml:space="preserve">Ostin tämän tuotteen päästäkseni eroon mustista muurahaisista talossani. Se ei auttanut lainkaan. Yritin jopa sekoittaa sitä sokeriin ja laittaa sitä sinne, minne muurahaiset menivät, mutta ne eivät mene lähellekään sitä, se todella näyttää siltä, että se karkottaa muurahaisia sen sijaan, että houkuttelisi niitä. En ole vielä löytänyt tuotetta, joka toimisi muurahaisiin, paitsi suihketta, joka tappaa ne välittömästi (mutta en voi suihkuttaa sitä keittiössä, ja muurahaisia on kaikkialla työtason ympärillä, vaikka se on puhdistettu täydellisesti).</w:t>
      </w:r>
    </w:p>
    <w:p>
      <w:r>
        <w:rPr>
          <w:b/>
        </w:rPr>
        <w:t xml:space="preserve">Tulos</w:t>
      </w:r>
    </w:p>
    <w:p>
      <w:r>
        <w:t xml:space="preserve">Mustat muurahaiset eivät pääse edes lähelle sitä.</w:t>
      </w:r>
    </w:p>
    <w:p>
      <w:r>
        <w:rPr>
          <w:b/>
        </w:rPr>
        <w:t xml:space="preserve">Esimerkki 5.1825</w:t>
      </w:r>
    </w:p>
    <w:p>
      <w:r>
        <w:t xml:space="preserve">Kokeilin tätä tänään Bisquikin keittokirjan suklaakeksireseptin kanssa. Niistä tuli upeita! Poikani, jolla on autismia ja ruoka-aistimuksia, tuli hakemaan jälkiruokaa. 16-vuotias tyttäreni totesi, että ne maistuivat tavallisilta kekseiltä. Resepti oli helppo, mutta siihen kului koko laatikollinen sekoitusta. Ne pysyivät kuohkeina, koska pidän kekseistäni muutenkin sellaisina. Kokeilin yhdellä tarjottimella ja laitoin sen jääkaappiin. Sillä ei ollut mitään merkitystä, paitsi että leivontaan kului pari minuuttia lisää aikaa. Ostan tätä sekoitusta varmasti uudelleen.</w:t>
      </w:r>
    </w:p>
    <w:p>
      <w:r>
        <w:rPr>
          <w:b/>
        </w:rPr>
        <w:t xml:space="preserve">Tulos</w:t>
      </w:r>
    </w:p>
    <w:p>
      <w:r>
        <w:t xml:space="preserve">Mahtavaa!</w:t>
      </w:r>
    </w:p>
    <w:p>
      <w:r>
        <w:rPr>
          <w:b/>
        </w:rPr>
        <w:t xml:space="preserve">Esimerkki 5.1826</w:t>
      </w:r>
    </w:p>
    <w:p>
      <w:r>
        <w:t xml:space="preserve">Nämä perunalastut ovat herkullisia!  En ole syönyt perunalastuja noin kahteen vuoteen, koska luomusipsejä on ollut vaikea löytää.  Amazon laski näiden hintaa, ja sain vihdoin tilattua niitä.  Aion ehdottomasti tilata niitä uudelleen!  Perheeni ja minä rakastamme niitä.  Ne ovat puhtaita ja vailla kaikkia keinotekoisia makuaineita.  Aito maku on läsnä, ja se tyydyttää tarpeen saada jotain suolaista, makeaa, mausteista ja rapeaa.  A++++</w:t>
      </w:r>
    </w:p>
    <w:p>
      <w:r>
        <w:rPr>
          <w:b/>
        </w:rPr>
        <w:t xml:space="preserve">Tulos</w:t>
      </w:r>
    </w:p>
    <w:p>
      <w:r>
        <w:t xml:space="preserve">Herkullista!</w:t>
      </w:r>
    </w:p>
    <w:p>
      <w:r>
        <w:rPr>
          <w:b/>
        </w:rPr>
        <w:t xml:space="preserve">Esimerkki 5.1827</w:t>
      </w:r>
    </w:p>
    <w:p>
      <w:r>
        <w:t xml:space="preserve">Erinomainen maku, eikä siinä ole outoa kalkkimaista jälkimakua, jota muissa kuumissa kaakaokupissa on.  Olen maistanut useita ja tämä on ylivoimaisesti parempi, mutta minun on sanottava, että kaikki yli 8 unssin kupit maistuvat hieman vesittyneiltä.  Aion ehdottomasti ostaa lisää, mutta sillä nopeudella, jolla perheeni kaataa näitä, aiomme luultavasti pysyä jauhemaisessa kuumassa kaakaossa kustannustehokkaammaksi.</w:t>
      </w:r>
    </w:p>
    <w:p>
      <w:r>
        <w:rPr>
          <w:b/>
        </w:rPr>
        <w:t xml:space="preserve">Tulos</w:t>
      </w:r>
    </w:p>
    <w:p>
      <w:r>
        <w:t xml:space="preserve">Upea maku, jota koko perhe rakastaa</w:t>
      </w:r>
    </w:p>
    <w:p>
      <w:r>
        <w:rPr>
          <w:b/>
        </w:rPr>
        <w:t xml:space="preserve">Esimerkki 5.1828</w:t>
      </w:r>
    </w:p>
    <w:p>
      <w:r>
        <w:t xml:space="preserve">Jouduttuani luopumaan kahvista vuosia sitten sairauden vuoksi kokeilin monia erilaisia teelaatuja ja -muotoja, kunnes törmäsin tähän pienessä leipomossa, joka oli hiljattain avattu lähistöllä. Rakastuin siihen ja olen juonut sitä joka aamu siitä lähtien parin viime vuoden ajan. Annospussit sopivat täydellisesti isompaan mukiin, paperiin käärityt sopivat pienempiin kuppeihin tai mukeihin. Se on täyteläinen tee, joka on mielestäni täyttävää ja herkullista.</w:t>
      </w:r>
    </w:p>
    <w:p>
      <w:r>
        <w:rPr>
          <w:b/>
        </w:rPr>
        <w:t xml:space="preserve">Tulos</w:t>
      </w:r>
    </w:p>
    <w:p>
      <w:r>
        <w:t xml:space="preserve">Täysin herkullinen</w:t>
      </w:r>
    </w:p>
    <w:p>
      <w:r>
        <w:rPr>
          <w:b/>
        </w:rPr>
        <w:t xml:space="preserve">Esimerkki 5.1829</w:t>
      </w:r>
    </w:p>
    <w:p>
      <w:r>
        <w:t xml:space="preserve">olen kokeillut monia merkkejä kuumaa suklaata, mutta tämä on ollut ylivoimaisesti paras. nyt ymmärrän, että on tuhat prosenttia halvempaa käyttää vain pakettia, jonka voit ostaa kaupasta ja lisätä vettä, mutta jos haluat tehdä vaikutuksen, tämä on tuote.</w:t>
      </w:r>
    </w:p>
    <w:p>
      <w:r>
        <w:rPr>
          <w:b/>
        </w:rPr>
        <w:t xml:space="preserve">Tulos</w:t>
      </w:r>
    </w:p>
    <w:p>
      <w:r>
        <w:t xml:space="preserve">herkullista!</w:t>
      </w:r>
    </w:p>
    <w:p>
      <w:r>
        <w:rPr>
          <w:b/>
        </w:rPr>
        <w:t xml:space="preserve">Esimerkki 5.1830</w:t>
      </w:r>
    </w:p>
    <w:p>
      <w:r>
        <w:t xml:space="preserve">Vauvani on valmis uusiin ruokiin, joten päätin kokeilla Gerber 2nd Foods -ruokavaliota. Gerber 2nds eroaa huomattavasti muista kokeilemistamme 2. vauvanruokien tuotemerkeistä. Muut merkit näyttävät olevan samanlaisia koostumukseltaan. Gerber 1sts ja 2nds -ruokien koostumuksessa ei ole oikeastaan mitään eroa. Ero on siinä, että 2nds sisältää kalkkunaa, kanaa ja naudanlihaa, kun taas 1sts sisältää vain hedelmiä ja vihanneksia. Vauvani ei pitänyt Gerber 2nds:ää ruokahalua herättävänä. Kanan väri ja tuoksu eivät myöskään muistuta lainkaan oikeaa kanaa. Laitoin kannen takaisin purkkiin ja laitoin purkin jääkaappiin, koska toivoin voivani kokeilla sitä hänen kanssaan toisella aterialla. Seuraavana päivänä otin Gerber 2nds -purkin jääkaapista ja lämmitin sen uudelleen. Kun se oli lämmitetty uudelleen, ruoka oli niin juoksevaa, että hän olisi voinut juoda sen pullosta. Koostumus ei säily päivästä toiseen. Jos etsit vauvanruokaa, jossa on kanaa, kalkkunaa tai naudanlihaa, niin suosittelen kokeilemaan Beech Nut Stage 1:tä. Vauvani rakasti Beech Nutin kalkkunaa, kanaa ja naudanlihaa. Ainoa ongelma on se, että alueeni suuret ruokakaupat eivät myy Beech Nutia. Seuraavalla matkallani aion hankkia Beech Nutin!</w:t>
      </w:r>
    </w:p>
    <w:p>
      <w:r>
        <w:rPr>
          <w:b/>
        </w:rPr>
        <w:t xml:space="preserve">Tulos</w:t>
      </w:r>
    </w:p>
    <w:p>
      <w:r>
        <w:t xml:space="preserve">BabyMama</w:t>
      </w:r>
    </w:p>
    <w:p>
      <w:r>
        <w:rPr>
          <w:b/>
        </w:rPr>
        <w:t xml:space="preserve">Esimerkki 5.1831</w:t>
      </w:r>
    </w:p>
    <w:p>
      <w:r>
        <w:t xml:space="preserve">Koirani eivät todellakaan ole "new age" tai vaikuttuneita siitä, että nämä koiran herkut "sisältävät runsaasti proteiinia, ovat luonnollisesti säilöttyjä ilman vehnää tai maissia, ilman keinotekoisia väriaineita tai [sic] makua parantavia aineita, ja niissä ei ole lisättyjä hormoneja, antibiootteja tai kemiallisia lisäaineita".  Pussista purettuna nämä herkut vaikuttavat selvästi ylitehdyiltä, kuivilta, pölyisiltä ja epäkiinnostavilta. Jätin kuitenkin australianpaimenkoirieni päätettäväksi itse. Ensimmäisen makutestin aikana Kirwan, joka heittää päänsä taaksepäin kuin alligaattori ja syö mitä tahansa, mitä hänelle tarjotaan, söi ensimmäisen annoksen, mutta ei ollut kiinnostunut toisesta annoksesta Newman's Own Organics Lamb and Barley New Zealand Ranch Style Dog Treats -herkkuja. Pippin, jolla on vaativampi makupala, siirsi sen nenästään maton poikki ja hylkäsi sen sitten.  Tänä aamuna laitoin lattialle kummallekin koiralle yhden herkun, ja Kirwan söi omansa innostumatta, kun taas Pippin jätti taas omansa huomiotta.  Rakastan koiriani ja pidän Newman's Ownia hienona yrityksenä. Mutta tämä tuote vaikuttaa minusta siltä, että yli-innokkaat ihmiset tekevät kaikkensa saadakseen itsensä tuntemaan olonsa hyväksi sen suhteen, mitä he syöttävät koirilleen. En voi kuvitellakaan, kuinka paljon viljelysmaata, energiaa ja resursseja on käytetty näiden luonnonmukaisten koiraherkkujen valmistamiseen. Olemme todella epätasapainossa prioriteettiemme ja näkökulmiemme kanssa.  Ehkä joku eläinravitsemusasiantuntija siunasi tämän reseptin, taideosasto loi bukolisen pakkauksen ja markkinointihenkilöstö suunnitteli huolellisesti tämän tuotteen mainostuksen, jotta saisimme hyvän mielen siitä, että meillä on näitä herkkuja ruokakomerossamme, mutta 4 dollarin pussikohtainen hinta on ainoa kerta, kun tämä tuote ilmestyy kotiimme. Sitä paitsi koirani, jotka itse asiassa pitävät pahanhajuisista elintarvikkeista ja pyörähtelevät iloisesti ties minkälaisissa kamalissa tavaroissa, eivät pidä tällaisista putiikkivalmisteista.  Minusta tuntuu todella, että todellisuus on tarkistettava. (Ja voin jo tuntea myrkyn terävän kirvelyn, kun ihmiset ottavat minut vastuuseen siitä, että minulla on täällä vastakkainen mielipide.)</w:t>
      </w:r>
    </w:p>
    <w:p>
      <w:r>
        <w:rPr>
          <w:b/>
        </w:rPr>
        <w:t xml:space="preserve">Tulos</w:t>
      </w:r>
    </w:p>
    <w:p>
      <w:r>
        <w:t xml:space="preserve">Todellisuuden tarkistus: kuivaa, pölyistä ja epäkiinnostavaa - ja kallista!</w:t>
      </w:r>
    </w:p>
    <w:p>
      <w:r>
        <w:rPr>
          <w:b/>
        </w:rPr>
        <w:t xml:space="preserve">Esimerkki 5.1832</w:t>
      </w:r>
    </w:p>
    <w:p>
      <w:r>
        <w:t xml:space="preserve">Olen kokeillut noin 75 % saatavilla olevista T-levyistä, ja Kona Blend on yksi parhaista tavallisista/maustamattomista Tassimo-kahveista. Siinä on miellyttävän pehmeä maku, joka ei ole ylivoimainen, ja siinä on miellyttävä aromi. Henkilökohtaisesti nauttisin siitä enemmän, jos se olisi vahvempi/väkevämpi. Koska se on kuitenkin hieman mieto, se sopii hyvin aamiaisen ja/tai (gluteenittomien) leivonnaisten kanssa. Minusta on lievästi hämmentävää, että tätä tuotetta ei ole saatavilla tassimodirectistä, eikä tilauspalvelua ole saatavilla. Löysin tämän alunperin (Dead Bats from) Beyondista, käytin 20 %:n kupongin ja olin tyytyväinen loppuhintaan.</w:t>
      </w:r>
    </w:p>
    <w:p>
      <w:r>
        <w:rPr>
          <w:b/>
        </w:rPr>
        <w:t xml:space="preserve">Tulos</w:t>
      </w:r>
    </w:p>
    <w:p>
      <w:r>
        <w:t xml:space="preserve">Yksi paremmista T-levyistä</w:t>
      </w:r>
    </w:p>
    <w:p>
      <w:r>
        <w:rPr>
          <w:b/>
        </w:rPr>
        <w:t xml:space="preserve">Esimerkki 5.1833</w:t>
      </w:r>
    </w:p>
    <w:p>
      <w:r>
        <w:t xml:space="preserve">Tämä on itse asiassa parempi kuin odotin, kun maksoin alle 50 senttiä kappaleelta.  Käytämme yleensä pakettisekoitusta ja kuumaa vettä keittimestä.  Tämä on paljon helpompaa ja maku on verrattavissa.  Jos olet hyvin tarkka, et ehkä pidä tästä, mutta jos haluat jotain nopeaa, makeaa, suklaanmakuista ja lämmintä noin 50 sentillä, kannattaa kokeilla.  En ostaisi sitä normaalihintaan, jota jotkut jälleenmyyjät pyytävät.</w:t>
      </w:r>
    </w:p>
    <w:p>
      <w:r>
        <w:rPr>
          <w:b/>
        </w:rPr>
        <w:t xml:space="preserve">Tulos</w:t>
      </w:r>
    </w:p>
    <w:p>
      <w:r>
        <w:t xml:space="preserve">Erittäin hyvä hintaansa nähden</w:t>
      </w:r>
    </w:p>
    <w:p>
      <w:r>
        <w:rPr>
          <w:b/>
        </w:rPr>
        <w:t xml:space="preserve">Esimerkki 5.1834</w:t>
      </w:r>
    </w:p>
    <w:p>
      <w:r>
        <w:t xml:space="preserve">Halusin jotain helppoa, maukasta ja terveellistä, jolla korvata ruokavaliojuomariippuvuuteni. Tämä teki tempun. Join sitä 10 päivää ilman makeutusainetta. Kun pääset värin ohi, joka on ikävän vihreä, tee on maukasta. Noin puoli tl sokeria todella lisää makua. Ostan tätä uudelleen!</w:t>
      </w:r>
    </w:p>
    <w:p>
      <w:r>
        <w:rPr>
          <w:b/>
        </w:rPr>
        <w:t xml:space="preserve">Tulos</w:t>
      </w:r>
    </w:p>
    <w:p>
      <w:r>
        <w:t xml:space="preserve">sai minut pois dieettilimasta</w:t>
      </w:r>
    </w:p>
    <w:p>
      <w:r>
        <w:rPr>
          <w:b/>
        </w:rPr>
        <w:t xml:space="preserve">Esimerkki 5.1835</w:t>
      </w:r>
    </w:p>
    <w:p>
      <w:r>
        <w:t xml:space="preserve">Sekä mieheni että minä käytämme tätä vartalopesua.  Meillä molemmilla on kuiva iho, ja meistä tuntuu, että se tekee todella hyvää työtä kosteuttavana vartalopesuaineena.  Se on hieman kallis täällä, periaatteessa verrattavissa kauppojen hintoihin (Walmart/Supermarket).  Tilaan mukavuuden vuoksi, yksi tuote vähemmän, jota minun täytyy tuhlata aikaa kaupassa hankkimiseen - kiireisessä elämässämme sitä tarvitaan, joten meillä on tapana hankkia monia tuotteita Amazonista, enimmäkseen Subscribe and Save -ohjelman kautta.</w:t>
      </w:r>
    </w:p>
    <w:p>
      <w:r>
        <w:rPr>
          <w:b/>
        </w:rPr>
        <w:t xml:space="preserve">Tulos</w:t>
      </w:r>
    </w:p>
    <w:p>
      <w:r>
        <w:t xml:space="preserve">Hyvä vartalopesu</w:t>
      </w:r>
    </w:p>
    <w:p>
      <w:r>
        <w:rPr>
          <w:b/>
        </w:rPr>
        <w:t xml:space="preserve">Esimerkki 5.1836</w:t>
      </w:r>
    </w:p>
    <w:p>
      <w:r>
        <w:t xml:space="preserve">Hyvä kuppi kuumaa kaakaota... ja pari vaahtokarkkia.  Teen sitä tyttärelleni joka kerta, kun hän tulee käymään. Hän on melkein 60-vuotias, ja hän rakastaa sitä.</w:t>
      </w:r>
    </w:p>
    <w:p>
      <w:r>
        <w:rPr>
          <w:b/>
        </w:rPr>
        <w:t xml:space="preserve">Tulos</w:t>
      </w:r>
    </w:p>
    <w:p>
      <w:r>
        <w:t xml:space="preserve">Hyvä juoma</w:t>
      </w:r>
    </w:p>
    <w:p>
      <w:r>
        <w:rPr>
          <w:b/>
        </w:rPr>
        <w:t xml:space="preserve">Esimerkki 5.1837</w:t>
      </w:r>
    </w:p>
    <w:p>
      <w:r>
        <w:t xml:space="preserve">Kallista, inhottavaa ja vähäproteiinistä! En todellakaan ymmärrä miten tämä tuote on saanut hyviä arvosteluja. En liioittele, mutta maku on inhottava. Join sen kerran ja loput huuhtelin vessan kautta. Huono!</w:t>
      </w:r>
    </w:p>
    <w:p>
      <w:r>
        <w:rPr>
          <w:b/>
        </w:rPr>
        <w:t xml:space="preserve">Tulos</w:t>
      </w:r>
    </w:p>
    <w:p>
      <w:r>
        <w:t xml:space="preserve">Ilkeä maku!</w:t>
      </w:r>
    </w:p>
    <w:p>
      <w:r>
        <w:rPr>
          <w:b/>
        </w:rPr>
        <w:t xml:space="preserve">Esimerkki 5.1838</w:t>
      </w:r>
    </w:p>
    <w:p>
      <w:r>
        <w:t xml:space="preserve">Minulla on yksi tällainen ja rakastan sitä, mutta en koskaan maksaisi siitä näin paljon.  Ostin sen Bed, Bath, &amp; Beyondista 24,99 dollarilla, eikä se ollut alennusmyynti, vaan vain niiden normaali hinta.</w:t>
      </w:r>
    </w:p>
    <w:p>
      <w:r>
        <w:rPr>
          <w:b/>
        </w:rPr>
        <w:t xml:space="preserve">Tulos</w:t>
      </w:r>
    </w:p>
    <w:p>
      <w:r>
        <w:t xml:space="preserve">Ei sen arvoista</w:t>
      </w:r>
    </w:p>
    <w:p>
      <w:r>
        <w:rPr>
          <w:b/>
        </w:rPr>
        <w:t xml:space="preserve">Esimerkki 5.1839</w:t>
      </w:r>
    </w:p>
    <w:p>
      <w:r>
        <w:t xml:space="preserve">Tämä on ehdottomasti parhaimman makuista k-kupin kaakaota.  Cafe Escapes tai mikä sen tuotenimi onkaan, maistuu hyvin laimealta ja keinotekoiselta, kun taas tämä maistuu paksummalta ja maitoisammalta.  Rakastan tumman suklaan makua, vaikka jos en olisi tiennyt, että se ei ole tummaa, en luultavasti olisi voinut erottaa sitä tavallisesta kaakaokupista.  Aion pitäytyä tässä maussa ihan vain siksi, että se on luultavasti täyteläisempi kuin maitosuklaavaihtoehto.  Nämä ovat niin hitti minun talossani, kun sää on viileä.  Kaikki haluavat aina kuumaa kaakaota!  Jotain huomioitavaa tässä on, että nämä toimivat paljon paremmin, kun käytetään noin 6 oz per k-kuppi.  Käytän 2 k-kuppia per muki ja maku on paljon parempi kuin silloin, kun kokeilen yhtä (liian vetistä).</w:t>
      </w:r>
    </w:p>
    <w:p>
      <w:r>
        <w:rPr>
          <w:b/>
        </w:rPr>
        <w:t xml:space="preserve">Tulos</w:t>
      </w:r>
    </w:p>
    <w:p>
      <w:r>
        <w:t xml:space="preserve">paras k-kupillinen kuumaa kaakaota</w:t>
      </w:r>
    </w:p>
    <w:p>
      <w:r>
        <w:rPr>
          <w:b/>
        </w:rPr>
        <w:t xml:space="preserve">Esimerkki 5.1840</w:t>
      </w:r>
    </w:p>
    <w:p>
      <w:r>
        <w:t xml:space="preserve">Pidän Senseo-kahvinkeittimestä ja uskon, että sillä voi valmistaa erittäin hyvää kahvia. Olen kuitenkin pettynyt Senseo-kahvipatruunoihin, jotka Douwe Egberts valmistaa Belgiassa. Kapseleita ei ole pakattu yksitellen, eikä kahvi useinkaan maistu tuoreelta. Kapseleissa on myös liian vähän kahvia, mikä johtaa heikkoon ja vetiseen kahviin. Maustetut Senseo French Vanilla Caramel Bistro -kahvipodit vaikuttavat minusta paremmilta kuin useimmat kokeilemani Senseo-sekoitukset. Yleisesti ottaen ostan podit mieluummin Timothy's World Coffeesta. Timothy-podit sisältävät lähes kaksi kertaa enemmän kahvia kuin Senseo-podit ja lopputuloksena syntyvä kahvi on mielestäni parempaa. Olen huomannut, että Timothy-podit toimivat hyvin Senseo-koneessa, jos podi kostutetaan ja tasoitetaan ennen kannen lukitsemista. Käytän yhden podin pidikettä ja teen 4 unssin kupin. Jos sinun on pakko käyttää Douwe Egbertsin valmistamia Senseo-kapseleita, kokeile tätä sekoitusta.</w:t>
      </w:r>
    </w:p>
    <w:p>
      <w:r>
        <w:rPr>
          <w:b/>
        </w:rPr>
        <w:t xml:space="preserve">Tulos</w:t>
      </w:r>
    </w:p>
    <w:p>
      <w:r>
        <w:t xml:space="preserve">Parempi kuin useimmat Douwe Egberts -sekoitukset.</w:t>
      </w:r>
    </w:p>
    <w:p>
      <w:r>
        <w:rPr>
          <w:b/>
        </w:rPr>
        <w:t xml:space="preserve">Esimerkki 5.1841</w:t>
      </w:r>
    </w:p>
    <w:p>
      <w:r>
        <w:t xml:space="preserve">Makea Maui-sipuli maistuu hapankermalta ja sipulilta.  Toivoin saavani herkullisia sipsejä, joista nautin Mauilla.  Älä tuhlaa aikaasi.</w:t>
      </w:r>
    </w:p>
    <w:p>
      <w:r>
        <w:rPr>
          <w:b/>
        </w:rPr>
        <w:t xml:space="preserve">Tulos</w:t>
      </w:r>
    </w:p>
    <w:p>
      <w:r>
        <w:t xml:space="preserve">Yuk</w:t>
      </w:r>
    </w:p>
    <w:p>
      <w:r>
        <w:rPr>
          <w:b/>
        </w:rPr>
        <w:t xml:space="preserve">Esimerkki 5.1842</w:t>
      </w:r>
    </w:p>
    <w:p>
      <w:r>
        <w:t xml:space="preserve">Eräs arvostelija mainitsi, että tämä kahvi oli kofeiiniton, ja sanoi, että se oli mainittu sellaisena laatikon pohjassa (pienellä painatuksella). Tarkistin nykyisen laatikkoni, enkä nähnyt tällaista merkintää. Uudet laatikot, jotka sain, ovat erivärisiä, ja niihin on kiinnitetty Havaijin hasselpähkinä -etiketti, ja nyt laatikon pohjassa lukee, että se on valmistettu 100-prosenttisesti kofeiinittomasta kahvista. Vaikka pidänkin sen mausta, en halua kofeiinittomia kahveja aamulla, jolloin juon kahvia.  Valitettavasti en voi palauttaa tätä tuotetta Amazonille heidän palautusehtojensa vuoksi, minkä vuoksi kirjoitan tämän arvostelun, jotta muutkin tietäisivät, että kahvipakkaus on muuttunut ja se on nyt ehdottomasti merkitty kofeiinittomaksi. Antaisin enemmän tähtiä mausta, mutta se, että tuotekuvauksessa ei ole virallista ilmoitusta siitä, että tämä kahvi on kofeiiniton, saa minut tuntemaan, että heitin rahani ikkunasta ulos, ostamalla jotain, mitä en olisi muuten tilannut.</w:t>
      </w:r>
    </w:p>
    <w:p>
      <w:r>
        <w:rPr>
          <w:b/>
        </w:rPr>
        <w:t xml:space="preserve">Tulos</w:t>
      </w:r>
    </w:p>
    <w:p>
      <w:r>
        <w:t xml:space="preserve">Tämä kahvi on nyt DECAFF!</w:t>
      </w:r>
    </w:p>
    <w:p>
      <w:r>
        <w:rPr>
          <w:b/>
        </w:rPr>
        <w:t xml:space="preserve">Esimerkki 5.1843</w:t>
      </w:r>
    </w:p>
    <w:p>
      <w:r>
        <w:t xml:space="preserve">Omistamme pienen lähiöbaarin, ja asiakkaat nauttivat siitä, että heille tarjoillaan tuoreita, kuumia possunkuorimoita heidän juomiensa kanssa.</w:t>
      </w:r>
    </w:p>
    <w:p>
      <w:r>
        <w:rPr>
          <w:b/>
        </w:rPr>
        <w:t xml:space="preserve">Tulos</w:t>
      </w:r>
    </w:p>
    <w:p>
      <w:r>
        <w:t xml:space="preserve">Mikro sianlihan kuoret</w:t>
      </w:r>
    </w:p>
    <w:p>
      <w:r>
        <w:rPr>
          <w:b/>
        </w:rPr>
        <w:t xml:space="preserve">Esimerkki 5.1844</w:t>
      </w:r>
    </w:p>
    <w:p>
      <w:r>
        <w:t xml:space="preserve">Tämä arvostelu saa minut kuulostamaan todella tyhmältä, mutta miten vain. En oikeastaan välitä, kunhan ihmiset saavat selville, mikä on totta, ja voivat välttää virheeni.  Sain ihanan pienen suloisen Bella Beanini, kun hän oli muutaman päivän vajaa kolmevuotias. Häntä oli pompoteltu ympäriinsä talosta toiseen ja hän oli syönyt mitä tahansa halpaa. Minulla on ollut kissoja ympärilläni koko elämäni ajan, nyt noin kaksikymmentäviisi vuotta. Äitini on aina syöttänyt niille mitä tahansa, sellaista ruokaa, jota voi ostaa supermarketista - Friskiesiä, Nine Livesia, Kit &amp; Kaboodlea ja muuta sellaista. Ja kissamme olivat aina kunnossa, ainakin ruokailutottumustensa puolesta. Ne söivät aamulla, lopettivat syömisen, palasivat takaisin ja söivät lisää, kun niille tuli nälkä.  Asuinkumppanini työskenteli tuolloin Hill'sillä ja vakuutti minulle, että tämä oli parasta ruokaa ikinä, niin hienoa, ja niin edelleen ja niin edelleen. Nyt tiedän, että hän on täysi pelle, mutta aluksi luotin hänen arvostelukykyynsä, mikä on niin valitettavaa, koska hän ei ajattele. Hänellä oli myös paljon kuponkeja ilmaisiin tai erittäin alennettuihin pusseihin, mikä teki siitä paljon houkuttelevamman valinnan.  Yritin ensin syöttää pikku Beanille kulhossa annostelematonta määrää Science Diet -ruokaa, mutta se ei toiminut, sillä hän ahmi sen kerralla. Sitten aloin mitata sitä, ja hän teki samoin. Sitten aloin jakaa sitä kahdesti päivässä. Sekään ei toiminut, koska se alkoi sekoilla keskellä päivää, juoksenteli ympäriinsä, tuhosi tahallaan tavaroita, kaatoi tahallaan vettä, itki jne. kunnes sai lisää ruokaa. Joten sitten jaoin sen kolmeen annokseen. Sama juttu. Sitten tuli neljä annosta. Se oli hieman parempi, mutta se oli liikaa ylläpitoa ja epärealistista olla joka päivä paikalla syöttämässä häntä neljä kertaa. Sitten se palasi kolmeen annokseen. Yritin koko ajan vähentää ruokamäärää alle 3/4 kuppiin, koska hän oli hieman pullea. Vähentäminen oli helvettiä. Hänestä tuli vieläkin nälkäisempi, mutta ajattelin, että hän tottuisi siihen. Ei oikeastaan.  Yli vuoden ajan se herätti minut joka aamu etsimään ruokaa vakavalla tavalla, kaatoi tavaroita pöydältäni, repi papereita, raapaisi ovea ja teki yleistä ilkivaltaa. Heti kun se sai ruokaa, se palasi suloiseksi itsekseen, mutta vain kolmeksi tai neljäksi tunniksi.  Luulimme, että hänellä oli tylsää, että hän oli hieman sekopää ja että hänellä oli ehkä jopa kissan syömishäiriö. Se halusi aina ruokaa. Se oli tavallaan hauskaa, mutta lopulta se oli vain surullista.  Muutama viikko sitten veimme sen uuteen (hyvään, ei-rahakas) eläinlääkäriin sen toiseen tarkastukseen sen jälkeen, kun se oli ollut minulla. Puhuin hänen kanssaan siitä, että se oli aina nälkäinen. Hän kysyi, mitä se söi, ja kerroin hänelle aikuisten sisäravintoa Science Diet. Sanomatta sen enempää, hän periaatteessa sanoi minulle, että tämä ruoka on roskaa ja että minun pitäisi etsiä jotain muuta. Hän sanoi, että kissanruoassa pitäisi olla kahtena ensimmäisenä ainesosana proteiinia ja sen jälkeen hiilihydraattia. Science Diet -ravintovalmisteessa on hyvin löyhästi sivutuotteita - jauhettuja teurastamon tähteitä ja maissituhkaa. Sitten siihen laitetaan kasa vitamiineja, jotta siitä tulisi "terveellistä", sen sijaan, että käytettäisiin vain hyviä ainesosia alusta alkaen. Ei sillä, että välittäisin rahan tuhlaamisesta Papuun, mutta tämä ruoka on aivan liian kallista siihen nähden, mitä se on.  Joten aloimme siirtää häntä Wellnessin sisämaaperään noin kaksi viikkoa sitten. Se syö edelleen 50 prosenttia Science Dietiä ja 50 prosenttia Wellnessiä (kissalle ei todellakaan pitäisi antaa eri ruokaa yhtenä päivänä yhtäkkiä), mutta se ei enää koskaan hermostu. Se on uskomatonta. Ja se johtuu sataprosenttisesti siitä, että se syö nyt oikeaa ruokaa, sen sahanpurun ja kanansydämen ohella, joita minun on edelleen valitettavasti syötettävä sille. Olemme vähentäneet sen syömisen kahteen kertaan päivässä, vain 1/3 kupillista YHTEENSÄ. Se söi kolme kertaa päivässä, yhteensä 5/8 kupillista. Nyt se syö hieman aamulla, kävelee pois, syö lisää muutaman tunnin kuluttua ja etsii sitten päivällistä noin kaksitoista tuntia ensimmäisen ruokinnan jälkeen. Hän ei enää kaada tavaroita, ei enää tuhoa isän papereita pöydälle, ei enää ulvo, ei enää tahallaan kaada vettä lattialle. Se on uskomatonta.  Minusta tuntuu niin pahalta, että tein tätä hänelle niin kauan. Luulimme, että hän oli vain dramaattinen tai jotain. Mutta ei, hän oli aidosti nälkäinen, koska hän ei syönyt oikeaa ruokaa.  Tee kissallesi palvelus - osta sille oikeista ainesosista valmistettua ruokaa, sellaista, jota itse söisit - Wellness, Halo, Innova, Evo, mitä tahansa. Selvitä se itse, mutta älä ruoki kissaasi tällä. Se on roskaa.</w:t>
      </w:r>
    </w:p>
    <w:p>
      <w:r>
        <w:rPr>
          <w:b/>
        </w:rPr>
        <w:t xml:space="preserve">Tulos</w:t>
      </w:r>
    </w:p>
    <w:p>
      <w:r>
        <w:t xml:space="preserve">Täydennysruoka on tyhjää, joten kissasi tarvitsee aina lisää.</w:t>
      </w:r>
    </w:p>
    <w:p>
      <w:r>
        <w:rPr>
          <w:b/>
        </w:rPr>
        <w:t xml:space="preserve">Esimerkki 5.1845</w:t>
      </w:r>
    </w:p>
    <w:p>
      <w:r>
        <w:t xml:space="preserve">Tämä popcorn on paljon pienempää kuin tavallinen popcorn, ja se on lähes kuoretonta.  Juuri tätä minä etsin popcornilta, koska 3-vuotias lapseni rakastaa popcornia.  Kun kyseessä on 3-vuotias lapsi, on oltava huolissaan siitä, että kuoret voivat aiheuttaa tukehtumisen tai satuttaa hänen herkkiä ikeniään.  Pojallani ei ole vaikeuksia syödä tätä popcornia.  Se on pehmeää ja kevyttä, se ei jää hampaisiin läheskään yhtä paljon ja siinä on hyvä maku.  Tämä on nyt minun popcorn valintani koko perheellemme.  Popsin sitä yleensä 10 vuotta vanhassa halpassa kuumailmapopperissani ilman ongelmia.  Minulla on hyvin vähän popsimattomia ytimiä. Eräs toinen arvostelija totesi, että se lentää ulos ennen popsimista, mutta minulla ei ole ollut tätä ongelmaa (se voi riippua popsimisesta, oletan).  Olen kokeillut mikroaaltouunissa paperipussissa, mutta se tuntuu aina palavan.  Mikroaaltouunissa mikroaaltouunissa on mielestäni hieman enemmän kokeiluja ja erehdyksiä, jotta aika olisi juuri oikea, joten pysyn kuumailmapopperissani. Saan joka kerta loistavaa popcornia!</w:t>
      </w:r>
    </w:p>
    <w:p>
      <w:r>
        <w:rPr>
          <w:b/>
        </w:rPr>
        <w:t xml:space="preserve">Tulos</w:t>
      </w:r>
    </w:p>
    <w:p>
      <w:r>
        <w:t xml:space="preserve">Loistavaa popcornia pienille lapsille!</w:t>
      </w:r>
    </w:p>
    <w:p>
      <w:r>
        <w:rPr>
          <w:b/>
        </w:rPr>
        <w:t xml:space="preserve">Esimerkki 5.1846</w:t>
      </w:r>
    </w:p>
    <w:p>
      <w:r>
        <w:t xml:space="preserve">Tämä ei ole 20 oz:n pussi.  Se on vain 4 oz jokaista pussia kohden.  Harhaanjohtava tuote.  Luulin ostavani 20oz pusseja.  En ole kovin tyytyväinen.  Olisi pitänyt mennä paikalliseen 8 dollaria per pussi.</w:t>
      </w:r>
    </w:p>
    <w:p>
      <w:r>
        <w:rPr>
          <w:b/>
        </w:rPr>
        <w:t xml:space="preserve">Tulos</w:t>
      </w:r>
    </w:p>
    <w:p>
      <w:r>
        <w:t xml:space="preserve">ei 20 oz. Tämä on 4oz pussi.</w:t>
      </w:r>
    </w:p>
    <w:p>
      <w:r>
        <w:rPr>
          <w:b/>
        </w:rPr>
        <w:t xml:space="preserve">Esimerkki 5.1847</w:t>
      </w:r>
    </w:p>
    <w:p>
      <w:r>
        <w:t xml:space="preserve">Sipsit olivat hyviä... ensimmäisten pussien ajan. Ensimmäisen tai kahden pussin jälkeen huomasin kuitenkin, että loput pussit olivat vaurioituneet. Jokaisessa pussissa oli reikiä ja ulkopuolella mustia, tahmaisia tahroja. Muut arvostelijat, jotka ostivat samoihin aikoihin kuin minä, väittävät nyt, että he löysivät jyrsijöiden reikiä sipsipusseistaan.  Sipsit tulivat suljetussa Kettle-laatikossa, joten on vaikea sanoa, kuka mokasi. Mutta joku jossain mokasi. Nämä sipsit olivat terveysriski jo ennen reikiä pussissa. Entä nyt? Se on kuin rulettia.</w:t>
      </w:r>
    </w:p>
    <w:p>
      <w:r>
        <w:rPr>
          <w:b/>
        </w:rPr>
        <w:t xml:space="preserve">Tulos</w:t>
      </w:r>
    </w:p>
    <w:p>
      <w:r>
        <w:t xml:space="preserve">Laukut olivat vaurioituneet ja niissä oli reikiä ja tahroja.</w:t>
      </w:r>
    </w:p>
    <w:p>
      <w:r>
        <w:rPr>
          <w:b/>
        </w:rPr>
        <w:t xml:space="preserve">Esimerkki 5.1848</w:t>
      </w:r>
    </w:p>
    <w:p>
      <w:r>
        <w:t xml:space="preserve">Tämä karkki on uskomatonta!  Hyvänmakuista suklaata ja karamellia ja silti sokeritonta.  Toivoisin, että sitä olisi myynnissä paikallisesti, mutta olen iloinen, että saan mahdollisuuden ostaa netistä.</w:t>
      </w:r>
    </w:p>
    <w:p>
      <w:r>
        <w:rPr>
          <w:b/>
        </w:rPr>
        <w:t xml:space="preserve">Tulos</w:t>
      </w:r>
    </w:p>
    <w:p>
      <w:r>
        <w:t xml:space="preserve">Nopea toimitus - Tuote kuvatunlainen.</w:t>
      </w:r>
    </w:p>
    <w:p>
      <w:r>
        <w:rPr>
          <w:b/>
        </w:rPr>
        <w:t xml:space="preserve">Esimerkki 5.1849</w:t>
      </w:r>
    </w:p>
    <w:p>
      <w:r>
        <w:t xml:space="preserve">Paras kuitupitoisuus, rapeina hiutaleina.  Loistava sellaisenaan tai hedelmien ja rasvattoman maidon tai jogurtin kera, ja päiväsi alkaa raikkaasti!</w:t>
      </w:r>
    </w:p>
    <w:p>
      <w:r>
        <w:rPr>
          <w:b/>
        </w:rPr>
        <w:t xml:space="preserve">Tulos</w:t>
      </w:r>
    </w:p>
    <w:p>
      <w:r>
        <w:t xml:space="preserve">Puhdasta terveyttä!</w:t>
      </w:r>
    </w:p>
    <w:p>
      <w:r>
        <w:rPr>
          <w:b/>
        </w:rPr>
        <w:t xml:space="preserve">Esimerkki 5.1850</w:t>
      </w:r>
    </w:p>
    <w:p>
      <w:r>
        <w:t xml:space="preserve">Tämä tee on mahtavaa.  Sitä pitää sekoittaa, jos se seisoo liian kauan, mutta maku on mahtava.  Pieni valmisteluaika - pitää minut liikkeellä koko päivän.</w:t>
      </w:r>
    </w:p>
    <w:p>
      <w:r>
        <w:rPr>
          <w:b/>
        </w:rPr>
        <w:t xml:space="preserve">Tulos</w:t>
      </w:r>
    </w:p>
    <w:p>
      <w:r>
        <w:t xml:space="preserve">Hyvää teetä</w:t>
      </w:r>
    </w:p>
    <w:p>
      <w:r>
        <w:rPr>
          <w:b/>
        </w:rPr>
        <w:t xml:space="preserve">Esimerkki 5.1851</w:t>
      </w:r>
    </w:p>
    <w:p>
      <w:r>
        <w:t xml:space="preserve">Tämä kastike sopii erinomaisesti aitoihin kiinalaisiin ruokiin! Vaimoni on kotoisin Kiinasta, ja käytämme tätä tuotetta mielellämme Hot Potin ja Ma Po Tofun valmistukseen.</w:t>
      </w:r>
    </w:p>
    <w:p>
      <w:r>
        <w:rPr>
          <w:b/>
        </w:rPr>
        <w:t xml:space="preserve">Tulos</w:t>
      </w:r>
    </w:p>
    <w:p>
      <w:r>
        <w:t xml:space="preserve">Erinomainen aitoihin kiinalaisiin ruokiin!</w:t>
      </w:r>
    </w:p>
    <w:p>
      <w:r>
        <w:rPr>
          <w:b/>
        </w:rPr>
        <w:t xml:space="preserve">Esimerkki 5.1852</w:t>
      </w:r>
    </w:p>
    <w:p>
      <w:r>
        <w:t xml:space="preserve">Olen saanut Peanut Shoppe of Williamsburgin maapähkinöitä tilaus- ja säästösuunnitelman kautta.  Kun tilasin niitä ensimmäisen kerran, kukin tölkki sisälsi 12 unssia tuotetta, mutta viimeisimmässä lähetyksessä tuotteen kokoa pienennettiin 10,5 unssin tölkkeihin ja hinta pysyi samana.  Mielestäni tämä on hieman harhaanjohtavaa. Jos tuotetta on vähemmän, miksi se ei ole halvempaa?</w:t>
      </w:r>
    </w:p>
    <w:p>
      <w:r>
        <w:rPr>
          <w:b/>
        </w:rPr>
        <w:t xml:space="preserve">Tulos</w:t>
      </w:r>
    </w:p>
    <w:p>
      <w:r>
        <w:t xml:space="preserve">Tuotteen koon muutos</w:t>
      </w:r>
    </w:p>
    <w:p>
      <w:r>
        <w:rPr>
          <w:b/>
        </w:rPr>
        <w:t xml:space="preserve">Esimerkki 5.1853</w:t>
      </w:r>
    </w:p>
    <w:p>
      <w:r>
        <w:t xml:space="preserve">Nämä ovat loistavia harjoitusherkkuja, kun tarvitset jotain kevyttä, joka ei sotke taskujasi. Minulla on kuitenkin pari ongelmaa niiden kanssa. Ensinnäkin ne ovat liian kalliita jokapäiväiseen harjoitteluun. Toiseksi, koot ovat niin epäjohdonmukaisia, että osa isoista kuutioista on leikattava (tähän hintaan niiden pitäisi olla valmiita). Oikeastaan on kolmaskin, nimittäin se, että pohjalle jäävä jauhe on minulle hyödytöntä.  Olen huomannut paljon halvemmaksi vain laittaa kaupasta ostetun naudanmaksaviipaleen uuniin ja paistaa kuivaksi. Paloitellaan, laitetaan pieniin annoksiin ja pakastetaan. Koirani tykkää siitä muutenkin enemmän kuin pakastekuivattua. Teen koko joukon kerrallaan, joten en valmistele usein. Mutta ajattelin, että jos minun on pakko valmistaa jotain, se voi yhtä hyvin olla jotain halpaa!</w:t>
      </w:r>
    </w:p>
    <w:p>
      <w:r>
        <w:rPr>
          <w:b/>
        </w:rPr>
        <w:t xml:space="preserve">Tulos</w:t>
      </w:r>
    </w:p>
    <w:p>
      <w:r>
        <w:t xml:space="preserve">Hieno matkustamiseen, mutta liian kallis, liian paljon valmisteluja.</w:t>
      </w:r>
    </w:p>
    <w:p>
      <w:r>
        <w:rPr>
          <w:b/>
        </w:rPr>
        <w:t xml:space="preserve">Esimerkki 5.1854</w:t>
      </w:r>
    </w:p>
    <w:p>
      <w:r>
        <w:t xml:space="preserve">Minulla on chihuahua, ja vaikka se otti tämän ja yritti syödä sitä, se oli liian suuri sen pieneen suuhun.  Herkut ovat liian kovia murtaa palasiksi, eikä se ollut tarpeeksi kiinnostunut pureskelemaan isompia paloja.  Tosin on sanottava, että koirani ei ole koskaan ollut koirakeksien ystävä, joten se voi olla osasyy siihen, ettei se nauttinut siitä.  Se on hyvälaatuinen tuote, joka on valmistettu hyvistä ainesosista, mutta kaikki koirat eivät tietenkään pidä siitä.</w:t>
      </w:r>
    </w:p>
    <w:p>
      <w:r>
        <w:rPr>
          <w:b/>
        </w:rPr>
        <w:t xml:space="preserve">Tulos</w:t>
      </w:r>
    </w:p>
    <w:p>
      <w:r>
        <w:t xml:space="preserve">Liian suuri pienille roduille</w:t>
      </w:r>
    </w:p>
    <w:p>
      <w:r>
        <w:rPr>
          <w:b/>
        </w:rPr>
        <w:t xml:space="preserve">Esimerkki 5.1855</w:t>
      </w:r>
    </w:p>
    <w:p>
      <w:r>
        <w:t xml:space="preserve">Jos pidät SweeTartsista ja haluat niitä irtotavarana, tämä tuote on sinua varten. SweeTartsit tulivat täydellisesti suljettuina ja erinomaisessa kunnossa. Mitään haittapuolia ei ole.</w:t>
      </w:r>
    </w:p>
    <w:p>
      <w:r>
        <w:rPr>
          <w:b/>
        </w:rPr>
        <w:t xml:space="preserve">Tulos</w:t>
      </w:r>
    </w:p>
    <w:p>
      <w:r>
        <w:t xml:space="preserve">Juuri sitä, mitä tilasin, yksinkertaista ja yksinkertaista.</w:t>
      </w:r>
    </w:p>
    <w:p>
      <w:r>
        <w:rPr>
          <w:b/>
        </w:rPr>
        <w:t xml:space="preserve">Esimerkki 5.1856</w:t>
      </w:r>
    </w:p>
    <w:p>
      <w:r>
        <w:t xml:space="preserve">Yritän olla kiltti, mutta kun tekee mieli herkutella herkullisilla gourmet-perunalastuilla, nämä New York Chedder -perunalastut ovat ensimmäinen maku, johon tartun, kun näen niitä luontaistuotekaupassa.  Sipsit ovat kirpeän rapeita ja rapeita, ja ne tyydyttävät perunalastun tarpeesi paremmin kuin mikään muu merkki.</w:t>
      </w:r>
    </w:p>
    <w:p>
      <w:r>
        <w:rPr>
          <w:b/>
        </w:rPr>
        <w:t xml:space="preserve">Tulos</w:t>
      </w:r>
    </w:p>
    <w:p>
      <w:r>
        <w:t xml:space="preserve">nämä perunalastut ovat namia....</w:t>
      </w:r>
    </w:p>
    <w:p>
      <w:r>
        <w:rPr>
          <w:b/>
        </w:rPr>
        <w:t xml:space="preserve">Esimerkki 5.1857</w:t>
      </w:r>
    </w:p>
    <w:p>
      <w:r>
        <w:t xml:space="preserve">Lähetettyjä sieniä ei ollut merkitty kuvan mukaisesti, vaan niissä oli vanha punainen ja musta etiketti. Kun avasin purkin ja maistoin niitä, niissä oli hyvin metallinen maku ja purkin sisäpuoli oli värjäytynyt, joten heitin ne mieluummin pois kuin otin riskin sairastua. Purkin yläosassa on päivämääräkoodi 0303, mutta minulla ei ole aavistustakaan, mitä se tarkoittaa, enkä löydä netistä mitään selitystä tästä koodista. En osta enää tämän merkin sieniä. Olen sienien ystävä, ja olen ostanut monia suuria sienipurkkeja aiemmin, eivätkä ne ole koskaan maistuneet yhtä hyvältä kuin nämä.</w:t>
      </w:r>
    </w:p>
    <w:p>
      <w:r>
        <w:rPr>
          <w:b/>
        </w:rPr>
        <w:t xml:space="preserve">Tulos</w:t>
      </w:r>
    </w:p>
    <w:p>
      <w:r>
        <w:t xml:space="preserve">Ei hyvä</w:t>
      </w:r>
    </w:p>
    <w:p>
      <w:r>
        <w:rPr>
          <w:b/>
        </w:rPr>
        <w:t xml:space="preserve">Esimerkki 5.1858</w:t>
      </w:r>
    </w:p>
    <w:p>
      <w:r>
        <w:t xml:space="preserve">Myönnän, etten ole hirveän ihastunut maustettuihin kahveihin. Mutta tämä ei ole meitä varten. Me molemmat rakastamme Rodeo Drivea. Minulla on hyvä ystävä, joka rakastaa tätä kahvia. Lähetin hänelle meidän kahvimme.</w:t>
      </w:r>
    </w:p>
    <w:p>
      <w:r>
        <w:rPr>
          <w:b/>
        </w:rPr>
        <w:t xml:space="preserve">Tulos</w:t>
      </w:r>
    </w:p>
    <w:p>
      <w:r>
        <w:t xml:space="preserve">hullu makuyhdistelmä.</w:t>
      </w:r>
    </w:p>
    <w:p>
      <w:r>
        <w:rPr>
          <w:b/>
        </w:rPr>
        <w:t xml:space="preserve">Esimerkki 5.1859</w:t>
      </w:r>
    </w:p>
    <w:p>
      <w:r>
        <w:t xml:space="preserve">Ostin nämä hyvien arvostelujen vuoksi, ja nyt luulen, että arvostelut tulivat työntekijöiltä tai joltain muulta vastaavalta.  Ne eivät ole kastanjoiden värisiä, lisäksi ne ovat märkiä pakkauksessa ja maku ja rakenne on aivan pielessä.  Jouduin tilaamaan niitä 24 pakettia ja niitä ei voi palauttaa ja silti en pysty edes ensimmäistä pakettia syömään loppuun.  Suosittelen todella joko hankkimaan tuoreet kastanjat ja paahtamaan ne itse tai olemaan ilman, koska jos olet kuten minä, joka olen paahtanut ja nauttinut yli 50 vuotta, tulet pettymään kauheasti.</w:t>
      </w:r>
    </w:p>
    <w:p>
      <w:r>
        <w:rPr>
          <w:b/>
        </w:rPr>
        <w:t xml:space="preserve">Tulos</w:t>
      </w:r>
    </w:p>
    <w:p>
      <w:r>
        <w:t xml:space="preserve">KAUHEAA, KAUHEAA, KAUHEAA</w:t>
      </w:r>
    </w:p>
    <w:p>
      <w:r>
        <w:rPr>
          <w:b/>
        </w:rPr>
        <w:t xml:space="preserve">Esimerkki 5.1860</w:t>
      </w:r>
    </w:p>
    <w:p>
      <w:r>
        <w:t xml:space="preserve">Tilasin nämä sipsit, koska ne saivat niin paljon hyviä arvosteluja, ja olen niin iloinen, että tilasin. Kaikki maut ovat maukkaita ja täyttäviä. Pussillinen 100 kaloria, ne ovat loistava välipala. Ne sammuttavat rapean, suolaisen ja hyvän nälän tappamatta ruokavaliotani. Kyllä, ne ovat hieman kalliimpia kuin iso pussi tavallisia sipsejä, mutta se estää minua syömästä vain pari lisää, ja yksi pussi riittää todella pitämään minut tyytyväisenä. Minulla on uusi suosikkisiru.</w:t>
      </w:r>
    </w:p>
    <w:p>
      <w:r>
        <w:rPr>
          <w:b/>
        </w:rPr>
        <w:t xml:space="preserve">Tulos</w:t>
      </w:r>
    </w:p>
    <w:p>
      <w:r>
        <w:t xml:space="preserve">Loistava laihdutukseen!</w:t>
      </w:r>
    </w:p>
    <w:p>
      <w:r>
        <w:rPr>
          <w:b/>
        </w:rPr>
        <w:t xml:space="preserve">Esimerkki 5.1861</w:t>
      </w:r>
    </w:p>
    <w:p>
      <w:r>
        <w:t xml:space="preserve">Suuri arvo ja paljon parempi kuin mitä kaupoista löytyy. Sopii erinomaisesti välipalaksi tai illallisen jälkeen, mutta terveystietoisille muistakaa pitää se muutamassa palassa, koska ne ovat ohuen sokerin peitossa. Yritä pitää pussi tiiviisti suljettuna, kun olet avannut ne, koska ne alkavat hitaasti kuivua. Tilaan pian lisää :)</w:t>
      </w:r>
    </w:p>
    <w:p>
      <w:r>
        <w:rPr>
          <w:b/>
        </w:rPr>
        <w:t xml:space="preserve">Tulos</w:t>
      </w:r>
    </w:p>
    <w:p>
      <w:r>
        <w:t xml:space="preserve">Mangoa milloin tahansa!</w:t>
      </w:r>
    </w:p>
    <w:p>
      <w:r>
        <w:rPr>
          <w:b/>
        </w:rPr>
        <w:t xml:space="preserve">Esimerkki 5.1862</w:t>
      </w:r>
    </w:p>
    <w:p>
      <w:r>
        <w:t xml:space="preserve">Kissani rakastavat tätä tuotetta aivan kuten muitakin makuja. Nämä herkut eivät saa loppua kesken, tai saatan saada aikaan kissojen kansannousun!</w:t>
      </w:r>
    </w:p>
    <w:p>
      <w:r>
        <w:rPr>
          <w:b/>
        </w:rPr>
        <w:t xml:space="preserve">Tulos</w:t>
      </w:r>
    </w:p>
    <w:p>
      <w:r>
        <w:t xml:space="preserve">Kissat rakastavat sitä!</w:t>
      </w:r>
    </w:p>
    <w:p>
      <w:r>
        <w:rPr>
          <w:b/>
        </w:rPr>
        <w:t xml:space="preserve">Esimerkki 5.1863</w:t>
      </w:r>
    </w:p>
    <w:p>
      <w:r>
        <w:t xml:space="preserve">K-kupit ovat marginaalisesti parempia kuin hyvä kahvi, jonka voin ostaa kaupasta puoleen hintaan tai halvemmalla. Tätä tuotetta tarjottiin 19,95 dollarilla ja olin valmis ostamaan sen, mutta se nousi heti 26,95 dollariin. Se ei todellakaan ole 19,95 dollarin arvoinen eikä todellakaan minkään korotuksen arvoinen. Lisäksi, mikä on juttu, kun tarjotaan INSTANT COFFEE K-kupissa 15,99 dollarin hintaan jättäen meidät luulemaan, että se on hyvä diili REAL kahvista. Haluatteko menettää luottamuksemme (liiketoimintamme)????. Tuo on hyvä tapa tehdä se!!!!!!!!!! jb</w:t>
      </w:r>
    </w:p>
    <w:p>
      <w:r>
        <w:rPr>
          <w:b/>
        </w:rPr>
        <w:t xml:space="preserve">Tulos</w:t>
      </w:r>
    </w:p>
    <w:p>
      <w:r>
        <w:t xml:space="preserve">Wolfgang K-kuppi</w:t>
      </w:r>
    </w:p>
    <w:p>
      <w:r>
        <w:rPr>
          <w:b/>
        </w:rPr>
        <w:t xml:space="preserve">Esimerkki 5.1864</w:t>
      </w:r>
    </w:p>
    <w:p>
      <w:r>
        <w:t xml:space="preserve">Rakastan maapähkinäsatayta.  Tämä tuote on todella kauhea.  Se ei muistuta millään tavalla tuota ruokalajia.  Öljyinen, suolainen ja maistuu surkealta.  Älkää tuhlatko rahojanne tähän merkkiin.</w:t>
      </w:r>
    </w:p>
    <w:p>
      <w:r>
        <w:rPr>
          <w:b/>
        </w:rPr>
        <w:t xml:space="preserve">Tulos</w:t>
      </w:r>
    </w:p>
    <w:p>
      <w:r>
        <w:t xml:space="preserve">Mauton liete</w:t>
      </w:r>
    </w:p>
    <w:p>
      <w:r>
        <w:rPr>
          <w:b/>
        </w:rPr>
        <w:t xml:space="preserve">Esimerkki 5.1865</w:t>
      </w:r>
    </w:p>
    <w:p>
      <w:r>
        <w:t xml:space="preserve">Pidän kyllä ajatuksesta, että nämä keksit ovat gluteenittomia, mutta en saa itseäni nauttimaan niistä. Ostin 6-pakkauksen lajikkeen ja olen kokeillut Maple Cinnamon ja Onion Garlic. Pidän yleisesti ottaen pellavasta, mutta nämä eivät vain asetu minulle hyvin, vaikka käytän niitä dippien kantajina. Minusta tuntuu, että tuhlasin rahani. Luultavasti annan avaamattomat pakkaukset ystäväni perheelle, joka on gluteeniton.</w:t>
      </w:r>
    </w:p>
    <w:p>
      <w:r>
        <w:rPr>
          <w:b/>
        </w:rPr>
        <w:t xml:space="preserve">Tulos</w:t>
      </w:r>
    </w:p>
    <w:p>
      <w:r>
        <w:t xml:space="preserve">Pidän näiden ideasta, mutta... .</w:t>
      </w:r>
    </w:p>
    <w:p>
      <w:r>
        <w:rPr>
          <w:b/>
        </w:rPr>
        <w:t xml:space="preserve">Esimerkki 5.1866</w:t>
      </w:r>
    </w:p>
    <w:p>
      <w:r>
        <w:t xml:space="preserve">Jaan tämän tölkin puolisoni kanssa.  Minä olisin antanut sille 2 tähteä, hän antoi sille 3 tähteä.  Hieno idea, 100 % hiilihapotettu mehu, mutta maku on aika mieto.  En todellakaan kutsuisi sitä virkistäväksi.  Hyvä idea kuitenkin, kokeilisin sitä muissa mauissa.</w:t>
      </w:r>
    </w:p>
    <w:p>
      <w:r>
        <w:rPr>
          <w:b/>
        </w:rPr>
        <w:t xml:space="preserve">Tulos</w:t>
      </w:r>
    </w:p>
    <w:p>
      <w:r>
        <w:t xml:space="preserve">Ihan OK</w:t>
      </w:r>
    </w:p>
    <w:p>
      <w:r>
        <w:rPr>
          <w:b/>
        </w:rPr>
        <w:t xml:space="preserve">Esimerkki 5.1867</w:t>
      </w:r>
    </w:p>
    <w:p>
      <w:r>
        <w:t xml:space="preserve">Vaimoni ja minä olemme innokkaita Keurig-kahvin ystäviä (meillä on kolme kahvinkeitintä). Aloitimme tilaamalla kaikki maustetut kapselit ja pian opimme, että haluamme palata perusasioihin ..... meillä kummallakin on pari "täyttä" vahvuutta ja sitten menemme "kofeiinittomaan" viimeiseen kuppiin.  Mahogany on minun valintani täysi sekoitus.  Se on pehmeä ....on erinomainen maku ja aromi.  Olemme täysin tyytyväisiä tähän tilaukseen .....</w:t>
      </w:r>
    </w:p>
    <w:p>
      <w:r>
        <w:rPr>
          <w:b/>
        </w:rPr>
        <w:t xml:space="preserve">Tulos</w:t>
      </w:r>
    </w:p>
    <w:p>
      <w:r>
        <w:t xml:space="preserve">lähes olemattomiin ....</w:t>
      </w:r>
    </w:p>
    <w:p>
      <w:r>
        <w:rPr>
          <w:b/>
        </w:rPr>
        <w:t xml:space="preserve">Esimerkki 5.1868</w:t>
      </w:r>
    </w:p>
    <w:p>
      <w:r>
        <w:t xml:space="preserve">Ostin tämän teen eräälle, joka nauttii Trader Joen valkoista granaattiomenateetä, ja valitettavasti se ei ollut hyvä korvike. Vaikka en ole kokeillut sitä itse, minulle kerrottiin, että siinä oli voimakas kukkainen maku ja tuoksu, joka oli kyseiselle teenjuojalle ei-toivottu.  Arvostelen 4 tähteä, koska tämä on niin subjektiivinen arvio, enkä epäile, etteikö tämä olisi laadukas tuote.</w:t>
      </w:r>
    </w:p>
    <w:p>
      <w:r>
        <w:rPr>
          <w:b/>
        </w:rPr>
        <w:t xml:space="preserve">Tulos</w:t>
      </w:r>
    </w:p>
    <w:p>
      <w:r>
        <w:t xml:space="preserve">Kukkaisen makuinen tee</w:t>
      </w:r>
    </w:p>
    <w:p>
      <w:r>
        <w:rPr>
          <w:b/>
        </w:rPr>
        <w:t xml:space="preserve">Esimerkki 5.1869</w:t>
      </w:r>
    </w:p>
    <w:p>
      <w:r>
        <w:t xml:space="preserve">Olen käyttänyt Bisquickiä aina, ja nyt kun minulla on keliaakikko, käytän GF Bisquickiä ja rakastan sitä! Näiden kahden välillä ei ole juuri lainkaan eroa. Olen tehnyt keksejä, patapiirakkaa ja pannukakkuja ja ne ovat kaikki mahtavia. Minusta useimmissa muissa tuotteissa on jälkimaku, mutta Bisquickissä ei ole. Jopa tyttäreni, jolla ei ole ongelmia gluteenin kanssa, rakastaa sitä ja pitää sitä parempana kuin tavallista Bisquickiä, ja hän on vasta 5. Ostan tätä tuotetta aina, se on leivontaseokseni numero 1 :)</w:t>
      </w:r>
    </w:p>
    <w:p>
      <w:r>
        <w:rPr>
          <w:b/>
        </w:rPr>
        <w:t xml:space="preserve">Tulos</w:t>
      </w:r>
    </w:p>
    <w:p>
      <w:r>
        <w:t xml:space="preserve">RAKASTAN SITÄ</w:t>
      </w:r>
    </w:p>
    <w:p>
      <w:r>
        <w:rPr>
          <w:b/>
        </w:rPr>
        <w:t xml:space="preserve">Esimerkki 5.1870</w:t>
      </w:r>
    </w:p>
    <w:p>
      <w:r>
        <w:t xml:space="preserve">Alkuperäinen maku sopii hyvin minkä tahansa dipin kanssa ja on ihan ok sellaisenaan Suola-pippuri-maku on UPEA.  Todella maukas ja hyvä välipala vain 100 kalorilla Hapankerma ja sipuli on hieman kemiallinen, mutta kunnollinen. Barbeque on hyvä mutta ei tarpeeksi maukas.  Maku ei sovi yhtä hyvin koostumuksen kanssa.  En ole vielä kokeillut kahta muuta makua.  Päivitän tietoja, kun kokeilen.  Jos et ole kokeillut popchipsejä, ne ovat eräänlainen pringlesin ja riisikakkujen risteytys.  Ne muistuttavat vähemmän styroksia kuin riisikakut, ja niissä on samanlainen perunahiutaleiden rakenne kuin pringlesissä, mutta ei niin paljon rasvaa.  Toistaiseksi olen tilannut ja tallentanut tämän ja aion pitää tilauksen aktiivisena.  Nämä voittavat ehdottomasti 150-300 kalorin pussillisen perunalastuja välipalana.</w:t>
      </w:r>
    </w:p>
    <w:p>
      <w:r>
        <w:rPr>
          <w:b/>
        </w:rPr>
        <w:t xml:space="preserve">Tulos</w:t>
      </w:r>
    </w:p>
    <w:p>
      <w:r>
        <w:t xml:space="preserve">Jotkut ovat TODELLA maukkaita, toiset hieman "kemialliselta" maistuvia.</w:t>
      </w:r>
    </w:p>
    <w:p>
      <w:r>
        <w:rPr>
          <w:b/>
        </w:rPr>
        <w:t xml:space="preserve">Esimerkki 5.1871</w:t>
      </w:r>
    </w:p>
    <w:p>
      <w:r>
        <w:t xml:space="preserve">ne eivät ole vain hyväksi sinulle, mutta niiden yummy.they haju kuin neilikka, kun niiden ruoanlaitto ja maku hieman makea.</w:t>
      </w:r>
    </w:p>
    <w:p>
      <w:r>
        <w:rPr>
          <w:b/>
        </w:rPr>
        <w:t xml:space="preserve">Tulos</w:t>
      </w:r>
    </w:p>
    <w:p>
      <w:r>
        <w:t xml:space="preserve">namia</w:t>
      </w:r>
    </w:p>
    <w:p>
      <w:r>
        <w:rPr>
          <w:b/>
        </w:rPr>
        <w:t xml:space="preserve">Esimerkki 5.1872</w:t>
      </w:r>
    </w:p>
    <w:p>
      <w:r>
        <w:t xml:space="preserve">Superhyvä hinta ja paras kuppikaakao, jonka olemme löytäneet.  Olen iloinen, että löysin tämän perheellemme ennen kuin suuri kaakaokausi alkaa ! love it!</w:t>
      </w:r>
    </w:p>
    <w:p>
      <w:r>
        <w:rPr>
          <w:b/>
        </w:rPr>
        <w:t xml:space="preserve">Tulos</w:t>
      </w:r>
    </w:p>
    <w:p>
      <w:r>
        <w:t xml:space="preserve">Mahtavaa kaakaota !!</w:t>
      </w:r>
    </w:p>
    <w:p>
      <w:r>
        <w:rPr>
          <w:b/>
        </w:rPr>
        <w:t xml:space="preserve">Esimerkki 5.1873</w:t>
      </w:r>
    </w:p>
    <w:p>
      <w:r>
        <w:t xml:space="preserve">Se maistuu ihan hyvältä, mutta ne eivät ole pehmeitä, eikä maku säily kovin pitkään. En ostaisi niitä uudelleen.</w:t>
      </w:r>
    </w:p>
    <w:p>
      <w:r>
        <w:rPr>
          <w:b/>
        </w:rPr>
        <w:t xml:space="preserve">Tulos</w:t>
      </w:r>
    </w:p>
    <w:p>
      <w:r>
        <w:t xml:space="preserve">chiclets</w:t>
      </w:r>
    </w:p>
    <w:p>
      <w:r>
        <w:rPr>
          <w:b/>
        </w:rPr>
        <w:t xml:space="preserve">Esimerkki 5.1874</w:t>
      </w:r>
    </w:p>
    <w:p>
      <w:r>
        <w:t xml:space="preserve">Raving-arvostelut saivat minut ostamaan tämän koirille. Minulla on labrakoira, beagle ja 2 paimenkoiraa, jotka sain takavarikosta, eivätkä ne ole hemmoteltuja. Yksi pureskeli sen murusiksi mutta jätti sen maahan ja paimenkoirani ovat haudanneet ne takapihalle. Tuhlasin rahani tähän.</w:t>
      </w:r>
    </w:p>
    <w:p>
      <w:r>
        <w:rPr>
          <w:b/>
        </w:rPr>
        <w:t xml:space="preserve">Tulos</w:t>
      </w:r>
    </w:p>
    <w:p>
      <w:r>
        <w:t xml:space="preserve">Tarvitsee parannusta</w:t>
      </w:r>
    </w:p>
    <w:p>
      <w:r>
        <w:rPr>
          <w:b/>
        </w:rPr>
        <w:t xml:space="preserve">Esimerkki 5.1875</w:t>
      </w:r>
    </w:p>
    <w:p>
      <w:r>
        <w:t xml:space="preserve">Kun avaat pussin Melitta Riviera Sunsetia, luulet olevasi Starbucksissa. Runsas tuoksu on huumaava ja lupaus tulevasta. Pidän kahvistani hieman vahvempana, joten käytin ¼ kupillista jauhettua kahvia 12 unssin veden kanssa. Kahvin keittämisen jälkeen koko asuntoni oli taivaallisen ylivertaisen tuoksuinen. Ensimmäinen kulaus oli kuin rakastuminen. Olo oli kirjaimellisesti huumaava. Ainoa asia, jonka lisäsin, oli hieman puolet ja puolet ja kaksi pakettia steviaa. Suosittelen lämpimästi tätä kahvia illallisen jälkeen jälkiruoan kanssa. Tämä on todella poikkeuksellinen kahvi! Olen enemmän kuin vaikuttunut. Nyt haluan innolla kokeilla Melitta's Parisian Vanilla -jauhettua kahvia.  ~The Rebecca Review</w:t>
      </w:r>
    </w:p>
    <w:p>
      <w:r>
        <w:rPr>
          <w:b/>
        </w:rPr>
        <w:t xml:space="preserve">Tulos</w:t>
      </w:r>
    </w:p>
    <w:p>
      <w:r>
        <w:t xml:space="preserve">Päihdyttävä</w:t>
      </w:r>
    </w:p>
    <w:p>
      <w:r>
        <w:rPr>
          <w:b/>
        </w:rPr>
        <w:t xml:space="preserve">Esimerkki 5.1876</w:t>
      </w:r>
    </w:p>
    <w:p>
      <w:r>
        <w:t xml:space="preserve">Kissani kestää päivän, luultavasti pidempäänkin, en ole kokeillut sitä, mutta se kävelee joka kerta tämän jutun ohi, vaikka tiedän, että sillä on nälkä. EI MINKÄÄNLAISTA KIINNOSTUSTA. Vannon, että se kuolisi mieluummin nälkään kuin ottaisi edes tuoksun siitä!!!</w:t>
      </w:r>
    </w:p>
    <w:p>
      <w:r>
        <w:rPr>
          <w:b/>
        </w:rPr>
        <w:t xml:space="preserve">Tulos</w:t>
      </w:r>
    </w:p>
    <w:p>
      <w:r>
        <w:t xml:space="preserve">Kissa ei mene sen lähellekään!</w:t>
      </w:r>
    </w:p>
    <w:p>
      <w:r>
        <w:rPr>
          <w:b/>
        </w:rPr>
        <w:t xml:space="preserve">Esimerkki 5.1877</w:t>
      </w:r>
    </w:p>
    <w:p>
      <w:r>
        <w:t xml:space="preserve">Olen juonut tätä "vakiojuomana" jo vuosia.  Maku kuitenkin muuttuu, ja alan aistia, että se on hieman liian kevyt kypsyvään makuuni.  Ei siinä mitään vikaa ole - se on selvästi parempi kuin useimmat ravintolakahvit.</w:t>
      </w:r>
    </w:p>
    <w:p>
      <w:r>
        <w:rPr>
          <w:b/>
        </w:rPr>
        <w:t xml:space="preserve">Tulos</w:t>
      </w:r>
    </w:p>
    <w:p>
      <w:r>
        <w:t xml:space="preserve">Sopii minulle</w:t>
      </w:r>
    </w:p>
    <w:p>
      <w:r>
        <w:rPr>
          <w:b/>
        </w:rPr>
        <w:t xml:space="preserve">Esimerkki 5.1878</w:t>
      </w:r>
    </w:p>
    <w:p>
      <w:r>
        <w:t xml:space="preserve">ei sitä, mitä odotin, kun otetaan huomioon yrityksen maine erinomaisista kotiinkuljetustuotteista.</w:t>
      </w:r>
    </w:p>
    <w:p>
      <w:r>
        <w:rPr>
          <w:b/>
        </w:rPr>
        <w:t xml:space="preserve">Tulos</w:t>
      </w:r>
    </w:p>
    <w:p>
      <w:r>
        <w:t xml:space="preserve">pettymys</w:t>
      </w:r>
    </w:p>
    <w:p>
      <w:r>
        <w:rPr>
          <w:b/>
        </w:rPr>
        <w:t xml:space="preserve">Esimerkki 5.1879</w:t>
      </w:r>
    </w:p>
    <w:p>
      <w:r>
        <w:t xml:space="preserve">Voin mennä vain niinkin alas kuin 1 tähti arvostelussa, vaikka haluaisin antaa sille arvosanan "0" - tämä tuote näkyy edelleen varastossa, mutta se ei selvästikään ole, minkä vuoksi tilaukseni peruutettiin Amazonista tänään. Amazon ehdotti, että etsin tuotteen uudelleen, ja näin tehdessäni näen, että tämä sama myyjä ilmoittaa, että tuote on saatavilla. Näin ei ole.  Teknisesti tämä arvostelu ei liity tuotteen laatuun, vain kykyyn pystyä toimittamaan se. Onnea!</w:t>
      </w:r>
    </w:p>
    <w:p>
      <w:r>
        <w:rPr>
          <w:b/>
        </w:rPr>
        <w:t xml:space="preserve">Tulos</w:t>
      </w:r>
    </w:p>
    <w:p>
      <w:r>
        <w:t xml:space="preserve">Amish County Baby White Popcorn ei todellakaan ole varastossa</w:t>
      </w:r>
    </w:p>
    <w:p>
      <w:r>
        <w:rPr>
          <w:b/>
        </w:rPr>
        <w:t xml:space="preserve">Esimerkki 5.1880</w:t>
      </w:r>
    </w:p>
    <w:p>
      <w:r>
        <w:t xml:space="preserve">Tein kuppikakkuja vaniljakakkuseoksesta.  Ne olivat ihan ok.  Ne olivat tiiviitä, mutta eivät liian tiiviitä.  Se ei siis ollut huono juttu. Makuun kuitenkin petyin.  Vaniljan maku oli niin hienovarainen, että se jäi kokonaan huomaamatta, ja minusta tuntui, että makeutta olisi pitänyt olla hieman enemmän (mikä olisi luultavasti tehnyt niistä myös hieman kosteampia). Lapsi, jolle tein niitä, söi vain muutaman suupalan.</w:t>
      </w:r>
    </w:p>
    <w:p>
      <w:r>
        <w:rPr>
          <w:b/>
        </w:rPr>
        <w:t xml:space="preserve">Tulos</w:t>
      </w:r>
    </w:p>
    <w:p>
      <w:r>
        <w:t xml:space="preserve">Olisi voinut olla parempi</w:t>
      </w:r>
    </w:p>
    <w:p>
      <w:r>
        <w:rPr>
          <w:b/>
        </w:rPr>
        <w:t xml:space="preserve">Esimerkki 5.1881</w:t>
      </w:r>
    </w:p>
    <w:p>
      <w:r>
        <w:t xml:space="preserve">Tilasin tämän tuotteen - Lowry's Pork Rind - ja sain sen nopeasti - kahden päivän kuluessa.  En ole pystynyt popsimaan yhtäkään pussia!  Ne kaikki pysyvät litteinä - mikään ei toimi.  Mikroaaltouunini ei ole ongelma, koska valmistan siinä paljon muutakin.  Minusta näyttää kommenttien perusteella siltä, että tuote ei enää kelpaa.  Ne saattoivat aloittaa hienosti, mutta sitä EI enää kannata ostaa!</w:t>
      </w:r>
    </w:p>
    <w:p>
      <w:r>
        <w:rPr>
          <w:b/>
        </w:rPr>
        <w:t xml:space="preserve">Tulos</w:t>
      </w:r>
    </w:p>
    <w:p>
      <w:r>
        <w:t xml:space="preserve">SUURI PETTYMYS!  En koskaan tilaa uudelleen</w:t>
      </w:r>
    </w:p>
    <w:p>
      <w:r>
        <w:rPr>
          <w:b/>
        </w:rPr>
        <w:t xml:space="preserve">Esimerkki 5.1882</w:t>
      </w:r>
    </w:p>
    <w:p>
      <w:r>
        <w:t xml:space="preserve">Nämä ovat hyvä vaihtoehto karkille, mutta niissä on silti paljon sokeria paremmassa muodossa. Sharkiesin energiapurut eivät ole aivan niin makeita, mutta ne ovat terveellisempiä, koska niiden tärkein ainesosa on ruskea riisisiirappi, joka on monimutkainen hiilihydraatti, jolla on alhainen glykeeminen indeksi. Koska ruskea riisisiirappi ja agavesinektari ovat hyvin hypogylkeemisiä, ne ovat ainoat kaksi luonnollista makeutusainetta, jotka eivät aiheuta "sokerirasitusta". Joten tästä syystä stingerit saavat vain 3 tähteä ja sharkit 5 tähteä! Jos haluat makeampaa sharkiesissa, hanki lasten versio, mutta ne ovat kuin stingers- ei ruskeaa riisisiirappia. Ai niin, ruskean riisin versio täyttää minut nopeammin, koska ne ovat monimutkaisia hiilihydraatteja eivätkä aiheuta verensokerin vaihtelua.</w:t>
      </w:r>
    </w:p>
    <w:p>
      <w:r>
        <w:rPr>
          <w:b/>
        </w:rPr>
        <w:t xml:space="preserve">Tulos</w:t>
      </w:r>
    </w:p>
    <w:p>
      <w:r>
        <w:t xml:space="preserve">Hyvä karkkien korvike, mutta Sharkies on terveellisempi.</w:t>
      </w:r>
    </w:p>
    <w:p>
      <w:r>
        <w:rPr>
          <w:b/>
        </w:rPr>
        <w:t xml:space="preserve">Esimerkki 5.1883</w:t>
      </w:r>
    </w:p>
    <w:p>
      <w:r>
        <w:t xml:space="preserve">Ostimme 2 laatikkoa näitä. Viimeinen käyttöpäivä oli 3 kuukautta. Runsaasti aikaa syödä. Meillä on 2 poikaa ja hankimme näitä heille välipalaksi lounaaseen jne. Olin huolissani, että tuote olisi vanhentunut, kuten muissa arvosteluissa todettiin. Olemme syöneet 3 laatikkoa ja kaikki ovat olleet kunnossa tähän mennessä. Lapset tykkäsivät ja minä myös. Palkinnot eivät olleet yhtä hyviä kuin ennen, mutta he eivät huomanneet eroa. Muutama oli opettavainen ja siitä ei ole koskaan haittaa! Tilaamme varmaan vielä pari laatikkoa lisää. 40 sentillä per välipala ei voi mennä pieleen!</w:t>
      </w:r>
    </w:p>
    <w:p>
      <w:r>
        <w:rPr>
          <w:b/>
        </w:rPr>
        <w:t xml:space="preserve">Tulos</w:t>
      </w:r>
    </w:p>
    <w:p>
      <w:r>
        <w:t xml:space="preserve">Täällä ei ole vanhentunutta tuotetta!</w:t>
      </w:r>
    </w:p>
    <w:p>
      <w:r>
        <w:rPr>
          <w:b/>
        </w:rPr>
        <w:t xml:space="preserve">Esimerkki 5.1884</w:t>
      </w:r>
    </w:p>
    <w:p>
      <w:r>
        <w:t xml:space="preserve">TÄMÄ OLI ELÄMÄNI PAHIN RUOKAPETTYMYS!@! TÄMÄ ON TEHTY MODERNISTA ROSKASTA, JOTA HE PÄÄTTIVÄT KUTSUA BONOMO TURKKILAISEKSI TAFFYKSI, KOSKA HE OSTIVAT NIMEN. JOS HALUATTE AITOA, VAIMONI ON OHIOSTA JA SAIMME RANSKALAISTA PURESKELTAVAA JA SE ON TÄSMÄLLISTÄ! JOPA JAUHEMAALAUS.</w:t>
      </w:r>
    </w:p>
    <w:p>
      <w:r>
        <w:rPr>
          <w:b/>
        </w:rPr>
        <w:t xml:space="preserve">Tulos</w:t>
      </w:r>
    </w:p>
    <w:p>
      <w:r>
        <w:t xml:space="preserve">50- JA 60-LUVUILLA EI OLLUT TÄLLAISTA.</w:t>
      </w:r>
    </w:p>
    <w:p>
      <w:r>
        <w:rPr>
          <w:b/>
        </w:rPr>
        <w:t xml:space="preserve">Esimerkki 5.1885</w:t>
      </w:r>
    </w:p>
    <w:p>
      <w:r>
        <w:t xml:space="preserve">Tämä on todella hyvä K-kupillinen kaakaota. Olin juonut Cafe Expressiä, mutta ne ovat todella nousseet viime aikoina, joten tämä on hyvä ostos . Mukava kermainen suklaan maku joten vaihdoin tähän. Löysin sen Walmartista, mutta tämä hinta on parempi täällä 3 pakkauksen osalta. Kokeile :)</w:t>
      </w:r>
    </w:p>
    <w:p>
      <w:r>
        <w:rPr>
          <w:b/>
        </w:rPr>
        <w:t xml:space="preserve">Tulos</w:t>
      </w:r>
    </w:p>
    <w:p>
      <w:r>
        <w:t xml:space="preserve">Todella hyvä!</w:t>
      </w:r>
    </w:p>
    <w:p>
      <w:r>
        <w:rPr>
          <w:b/>
        </w:rPr>
        <w:t xml:space="preserve">Esimerkki 5.1886</w:t>
      </w:r>
    </w:p>
    <w:p>
      <w:r>
        <w:t xml:space="preserve">Olen tilannut tämän tuotteen nyt kaksi kertaa ja olen ollut erittäin tyytyväinen sekä toimitukseen että tuotteeseen.  Se toimii erinomaisesti ruoanlaitossa, leivonnassa ja sokerin korvikkeena Chai-latteissani.</w:t>
      </w:r>
    </w:p>
    <w:p>
      <w:r>
        <w:rPr>
          <w:b/>
        </w:rPr>
        <w:t xml:space="preserve">Tulos</w:t>
      </w:r>
    </w:p>
    <w:p>
      <w:r>
        <w:t xml:space="preserve">Terveellinen makeutusaine</w:t>
      </w:r>
    </w:p>
    <w:p>
      <w:r>
        <w:rPr>
          <w:b/>
        </w:rPr>
        <w:t xml:space="preserve">Esimerkki 5.1887</w:t>
      </w:r>
    </w:p>
    <w:p>
      <w:r>
        <w:t xml:space="preserve">Vihasin Steviaa ja sen lakritsin makua, kunnes kokeilin Nusteviaa.  Siitä päivästä lähtien olen jättänyt sokerin juomistani lähes kokonaan pois.  Pidän siitä, että se on kasvipohjainen tuote eikä bioteknisesti valmistettu.  Ei jälkimakua ja tarvitset hyvin vähän saadaksesi minkä tahansa maistumaan makealta.</w:t>
      </w:r>
    </w:p>
    <w:p>
      <w:r>
        <w:rPr>
          <w:b/>
        </w:rPr>
        <w:t xml:space="preserve">Tulos</w:t>
      </w:r>
    </w:p>
    <w:p>
      <w:r>
        <w:t xml:space="preserve">NuNaturals Nustevia on suuri</w:t>
      </w:r>
    </w:p>
    <w:p>
      <w:r>
        <w:rPr>
          <w:b/>
        </w:rPr>
        <w:t xml:space="preserve">Esimerkki 5.1888</w:t>
      </w:r>
    </w:p>
    <w:p>
      <w:r>
        <w:t xml:space="preserve">Alkutuoksu pakkauksen avaamisen jälkeen oli kunnollinen, joskin hienovarainen. Valitettavasti se haihtui nopeasti - en todellakaan haistanut mitään minuutin kuluttua, minkä oletan johtuvan siitä, että se on valmiiksi jauhettu.  Keitin tämän kahvin sekä ranskalaisessa puristimessa että tippakeittimessä. Molemmat tulokset maistuivat latteilta ja tylsiltä, vaikka kahvissa olikin kohtuullisen paljon täyteläisyyttä - ainakin se oli harmitonta. Ehkä pykälän verran parempi kuin huono kuppilakahvi. Noin samaan hintaan saisi kahvilasta tai luontaistuotekaupasta paremman makuisia tuoreempia papuja.</w:t>
      </w:r>
    </w:p>
    <w:p>
      <w:r>
        <w:rPr>
          <w:b/>
        </w:rPr>
        <w:t xml:space="preserve">Tulos</w:t>
      </w:r>
    </w:p>
    <w:p>
      <w:r>
        <w:t xml:space="preserve">Meh</w:t>
      </w:r>
    </w:p>
    <w:p>
      <w:r>
        <w:rPr>
          <w:b/>
        </w:rPr>
        <w:t xml:space="preserve">Esimerkki 5.1889</w:t>
      </w:r>
    </w:p>
    <w:p>
      <w:r>
        <w:t xml:space="preserve">Tilasin nämä huolimatta huolenaiheistani luettuani muita arvosteluja: pieni halkaisija koko.  Täysin totta, ja kadun ostoksen tekemistä. Samaan hintaan tilasin lyhyesti eri Amazon-myyjältä saman # ja pituuden bully-kepit samaan hintaan.  Ero?  Alkuperäisen myyjän bullykepit olivat keskimäärin 3/4" paksuja.  Tämän myyjän kiusaamistikut ovat korkeintaan 1/2" paksuja, useimmat lähemmäs 1/4".  Mitä eroa sillä on?  Koirallamme, hoikalla 44-kiloisella bokseri/chow-sekoituksella, kesti 3-5 päivää syödä läpi 3/4 tuuman pötköä, ja se sai nakerrella jokaista pötköä tuntikausia.  Nämä uudet ohuet se syö kokonaan alle 30 minuutissa.  Tämä tekee valtavan eron siihen, kuinka nopeasti pussi kuluu loppuun!  En tilaa enää tältä toimittajalta.</w:t>
      </w:r>
    </w:p>
    <w:p>
      <w:r>
        <w:rPr>
          <w:b/>
        </w:rPr>
        <w:t xml:space="preserve">Tulos</w:t>
      </w:r>
    </w:p>
    <w:p>
      <w:r>
        <w:t xml:space="preserve">Pieni halkaisija - Hyvä pienille koirille, ei meidän 44 lb koirallemme.</w:t>
      </w:r>
    </w:p>
    <w:p>
      <w:r>
        <w:rPr>
          <w:b/>
        </w:rPr>
        <w:t xml:space="preserve">Esimerkki 5.1890</w:t>
      </w:r>
    </w:p>
    <w:p>
      <w:r>
        <w:t xml:space="preserve">Ostin nämä perustuen toiseen arvosteluun toisesta tuotteesta, Nutiva hampunsiemeniä 3 pakkaus, jossa todetaan, että ne hampunsiemenet ovat rapeita kuoret se ja nämä eivät.  Perustin ostokseni myös kaikkiin tämän tuotteen loistaviin arvosteluihin täällä.  Odotin, että hamppusiemenissä olisi vain valkoiset sydämet, vähän niin kuin kuorellisia auringonkukansiemeniä ostettaessa.  Kun avasin pakkauksen, petyin pahasti.  Se oli valkoista, ja mustia paloja oli kaikkialla.  Lähetän kuvan kun saan tilaisuuden, se näytti ihan lialta.  Maistoin sitä, ja se tuntui kuin pienet lasinsirut rapisivat suussani, se oli aivan vastenmielistä.  Ehkä sain huonon erän, kuka tietää?  En ole täällä lannistamassa muita mahdollisia ostajia, kerron vain oman tarinani ostoksestani.  Aion kokeilla toista tuotetta, koska haluan todella lisätä hampunsiemeniä ruokavaliooni.</w:t>
      </w:r>
    </w:p>
    <w:p>
      <w:r>
        <w:rPr>
          <w:b/>
        </w:rPr>
        <w:t xml:space="preserve">Tulos</w:t>
      </w:r>
    </w:p>
    <w:p>
      <w:r>
        <w:t xml:space="preserve">Pussissa on vielä kuoria/hylsyjä...</w:t>
      </w:r>
    </w:p>
    <w:p>
      <w:r>
        <w:rPr>
          <w:b/>
        </w:rPr>
        <w:t xml:space="preserve">Esimerkki 5.1891</w:t>
      </w:r>
    </w:p>
    <w:p>
      <w:r>
        <w:t xml:space="preserve">Teimme suklaakeksejä BRM Garbanzo Bean Jauhosta ja tulokset olivat fantastisia!  Ruskea sokeri ja suklaa peittävät alleen papujen maun, jonka muut arvostelut ovat maininneet.  Ystävämme eivät huomanneet mitään eroa klassisiin CCC-kekseihin.  Rakenne, runko ja kimmoisuus (mikä tarkoittaa sitä, että ne eivät hajoa niin helposti kuin useimmat muut gluteenittomat jauhot) on mukavan pureskeleva - sama kuin tavallisilla jauhoilla tehdyissä CCC-kekseissä.  Ja lisäbonuksena - korkea proteiini- ja kuitutaso (laskin 2-3 g kuitua/keksi) täyttää sinut niin, että olet tyytyväinen pienempiinkin annoksiin ja glykeeminen indeksi on huomattavasti alhaisempi.  Suosittelen lämpimästi tätä jauhoa, vaikka CCC:t olisivatkin ainoa asia, jota sillä valmistat.</w:t>
      </w:r>
    </w:p>
    <w:p>
      <w:r>
        <w:rPr>
          <w:b/>
        </w:rPr>
        <w:t xml:space="preserve">Tulos</w:t>
      </w:r>
    </w:p>
    <w:p>
      <w:r>
        <w:t xml:space="preserve">Täydellinen gluteenittomille suklaakekseille</w:t>
      </w:r>
    </w:p>
    <w:p>
      <w:r>
        <w:rPr>
          <w:b/>
        </w:rPr>
        <w:t xml:space="preserve">Esimerkki 5.1892</w:t>
      </w:r>
    </w:p>
    <w:p>
      <w:r>
        <w:t xml:space="preserve">Olen käyttänyt tätä kahvia aiemmin ja nauttinut siitä todella paljon. Tämä saamani kahvi oli kuitenkin niin heikko, että en voinut juoda sitä kälyni kanssa. Se jäi äidilleni, joka pitää heikosta kahvista. Tuntuu, että se on vain puoliksi täynnä, joten se saattoi olla huono laatikko. Kuten sanoin, olen nauttinut siitä todella paljon aikaisemmin, kun olen ostanut sitä ruokakaupasta.</w:t>
      </w:r>
    </w:p>
    <w:p>
      <w:r>
        <w:rPr>
          <w:b/>
        </w:rPr>
        <w:t xml:space="preserve">Tulos</w:t>
      </w:r>
    </w:p>
    <w:p>
      <w:r>
        <w:t xml:space="preserve">Ruskea vesi</w:t>
      </w:r>
    </w:p>
    <w:p>
      <w:r>
        <w:rPr>
          <w:b/>
        </w:rPr>
        <w:t xml:space="preserve">Esimerkki 5.1893</w:t>
      </w:r>
    </w:p>
    <w:p>
      <w:r>
        <w:t xml:space="preserve">Tämä Amazonin tarjous, jossa on ilmainen Prime-toimitus ja/tai vielä halvempi tilaus, on erittäin houkutteleva, jos teet paljon jälkiruokia tällä, kuten me teemme.  Yksi suosikeistamme on kerrostettuja graham-keksejä, tätä vanukasta sekoitettuna jäädytettyyn kermavaahtoon ja kruunattuna purkilla sulatettua suklaakuorrutetta.  Monet kaupat ovat lopettamassa nimimerkkejä, joten tämä on hyvä tuote ostaa täältä.</w:t>
      </w:r>
    </w:p>
    <w:p>
      <w:r>
        <w:rPr>
          <w:b/>
        </w:rPr>
        <w:t xml:space="preserve">Tulos</w:t>
      </w:r>
    </w:p>
    <w:p>
      <w:r>
        <w:t xml:space="preserve">Suuri pitää käsillä jälkiruokia varten!</w:t>
      </w:r>
    </w:p>
    <w:p>
      <w:r>
        <w:rPr>
          <w:b/>
        </w:rPr>
        <w:t xml:space="preserve">Esimerkki 5.1894</w:t>
      </w:r>
    </w:p>
    <w:p>
      <w:r>
        <w:t xml:space="preserve">Käytin tätä tyttäreni Candy Land -synttärijuhliin ja lapset rakastivat niitä! Ne eivät ole täysikokoisia, mutta ne ovat silti sooooo söpöjä!!!!</w:t>
      </w:r>
    </w:p>
    <w:p>
      <w:r>
        <w:rPr>
          <w:b/>
        </w:rPr>
        <w:t xml:space="preserve">Tulos</w:t>
      </w:r>
    </w:p>
    <w:p>
      <w:r>
        <w:t xml:space="preserve">Suuri syntymäpäivä teemalla Party</w:t>
      </w:r>
    </w:p>
    <w:p>
      <w:r>
        <w:rPr>
          <w:b/>
        </w:rPr>
        <w:t xml:space="preserve">Esimerkki 5.1895</w:t>
      </w:r>
    </w:p>
    <w:p>
      <w:r>
        <w:t xml:space="preserve">Nämä ovat loistavia keksejä.  Pikkukaverini pitää niistä paljon ja mikä parasta, ne eivät sisällä soijaa tai maitotuotteita!</w:t>
      </w:r>
    </w:p>
    <w:p>
      <w:r>
        <w:rPr>
          <w:b/>
        </w:rPr>
        <w:t xml:space="preserve">Tulos</w:t>
      </w:r>
    </w:p>
    <w:p>
      <w:r>
        <w:t xml:space="preserve">Pikkulapset pitävät niistä...ja EI SOIJAA!</w:t>
      </w:r>
    </w:p>
    <w:p>
      <w:r>
        <w:rPr>
          <w:b/>
        </w:rPr>
        <w:t xml:space="preserve">Esimerkki 5.1896</w:t>
      </w:r>
    </w:p>
    <w:p>
      <w:r>
        <w:t xml:space="preserve">ENSIMMÄISET AJATUKSET: Kun hiljattain kokeilin näitä pieniä vohveleita, muistin, että työskentelin toimistossa lähes 20 vuotta sitten. Aina kun johtaja jätti lounaan väliin, hän juoksi koko osaston läpi ja pyysi kaikkia naisia ottamaan käsilaukustaan tai pöydästään jotain, jolla hän selviäisi kello viiteen asti. Hän päätyi yleensä pariin pakattuun suolakeksiin, jotka olivat jo kauan sitten vanhentuneet ja enimmäkseen murentuneet, koska ne olivat murskaantuneet käsilaukun tai pöytälaatikon pohjalle. Tajusin, että jotkut tytöt pitivät tunkkaisia keksejä vain häntä varten - he kai todella ihailivat häntä. Nämä "Nabisco Oreo Thin Crisps, Baked Chocolate Wafer Snacks" olisivat palvelleet hänen tarkoituksiaan paljon paremmin kuin suolakeksit, mutta olisin mieluummin halunnut, että hänellä olisi ollut enemmän hänen vanhoja suosikkejaan.  LYHYESTI: KAHVITAUKOJEN AIKANA HYVÄ RUOKAVÄLIKSI - MUTTA EI KERMAA JA SOKERIA PYYTÄÄ Periaatteessa tämä on minimalistinen välipala ihmisille, joiden on syötävä jotain aterioiden välissä eivätkä he halua, että se on 600 kalorin makeinen. Siksi etiketissä lukee suurimmassa painatuksessa "100 kalorin pakkaus" - 4,5 tuumaa halkaisijaltaan!  MISTÄ TÄSSÄ ON KYSE: 2 GRAMMAA RASVAA JA 9 GRAMMAA SOKERIA 23 GRAMMAN PAKETISSA = 100 KALORIA LOPPUPÄÄTELÖ: EI PRETENSSIA - YHTÄ HELPPOA LEAN SOKERIVOITTOA, JOSSA ON KÄYTTÖÖNOTETTUJA LISÄAINEITA Laihdutuskuurin välipaloina tämä on ihan ok kamaa, jota voi pitää mukana. Näiden vohveleiden avulla voi välttää kaloripitoisia vaihtoehtoja, joten ne ovat eräänlainen vastalääke tai rokote myöhään iltapäivällä tapahtuvaa energia- ja verensokeritason laskua vastaan, joka voi johtaa suureen suunnittelemattomaan välipalaan. Tähän tarkoitukseen tämä on loistava tuote, ja tiedän, että 20 vuotta sitten johtajamme olisi antanut mitä tahansa saadakseen nämä vaatimattomat vohvelit tavallisten tunkkaisten suolakeksien sijasta, joita hän söi monta pitkää iltapäivää. Kun johtaja ei löytänyt toimistolta suolakeksejä, hän suuntasi suoraan McDonaldsiin, ja loppu on historiaa.</w:t>
      </w:r>
    </w:p>
    <w:p>
      <w:r>
        <w:rPr>
          <w:b/>
        </w:rPr>
        <w:t xml:space="preserve">Tulos</w:t>
      </w:r>
    </w:p>
    <w:p>
      <w:r>
        <w:t xml:space="preserve">NÄMÄ OVAT TODELLISIA 'VALTAVIRRAN' RUOKAVALION VÄLIPALOJA --</w:t>
      </w:r>
    </w:p>
    <w:p>
      <w:r>
        <w:rPr>
          <w:b/>
        </w:rPr>
        <w:t xml:space="preserve">Esimerkki 5.1897</w:t>
      </w:r>
    </w:p>
    <w:p>
      <w:r>
        <w:t xml:space="preserve">Halusin pitää tästä kahvista, todella halusin. Olemme kokeilleet muitakin Wolfgang Puckin K-kuppeja ja olleet iloisesti yllättyneitä. Tämä ei vain tehnyt meihin vaikutusta. Kitkerä jälkimaku, ja siinä on lähes sairaan vaniljainen maku. Tuoksuu hyvältä hauduttaessa, mutta ei vain vastaa sitä kupissa. Olen todella pettynyt, koska minulla on nyt puolitoista laatikkoa tätä tuotetta, jota emme todellakaan halua juoda! Hyvä hinta kuitenkin.</w:t>
      </w:r>
    </w:p>
    <w:p>
      <w:r>
        <w:rPr>
          <w:b/>
        </w:rPr>
        <w:t xml:space="preserve">Tulos</w:t>
      </w:r>
    </w:p>
    <w:p>
      <w:r>
        <w:t xml:space="preserve">Todella pettynyt</w:t>
      </w:r>
    </w:p>
    <w:p>
      <w:r>
        <w:rPr>
          <w:b/>
        </w:rPr>
        <w:t xml:space="preserve">Esimerkki 5.1898</w:t>
      </w:r>
    </w:p>
    <w:p>
      <w:r>
        <w:t xml:space="preserve">Pidän rohkeista kahveista ja minun olisi pitänyt luottaa toiseen arvostelijaan, joka sanoi, että se ei ollut tarpeeksi vahva. Tässä kahvissa on vetinen lopputulos eikä siinä ole kovin paljon makua.  Palaan Emeril's Jazz'd Up Decafiin ja kokeilen Coffee People's French Roast Decafia.  Tähän mennessä olen tykännyt kaikesta Coffee Peoplen tuotteesta paitsi luomusekoituksesta.  Jos pidät vahvasta kahvista, älä osta tätä, mutta jos pidät heikommasta kahvista, jonka läpi näkee, nautit varmaan tästä.</w:t>
      </w:r>
    </w:p>
    <w:p>
      <w:r>
        <w:rPr>
          <w:b/>
        </w:rPr>
        <w:t xml:space="preserve">Tulos</w:t>
      </w:r>
    </w:p>
    <w:p>
      <w:r>
        <w:t xml:space="preserve">Se on ihan ok, mutta en osta sitä enää uudestaan.</w:t>
      </w:r>
    </w:p>
    <w:p>
      <w:r>
        <w:rPr>
          <w:b/>
        </w:rPr>
        <w:t xml:space="preserve">Esimerkki 5.1899</w:t>
      </w:r>
    </w:p>
    <w:p>
      <w:r>
        <w:t xml:space="preserve">Ei kovin hyvää, ja rakastan rohkeaa kahvia. Kona-kahvi ja melko paljon Tulleys-merkki yleensä on PALJON parempaa.</w:t>
      </w:r>
    </w:p>
    <w:p>
      <w:r>
        <w:rPr>
          <w:b/>
        </w:rPr>
        <w:t xml:space="preserve">Tulos</w:t>
      </w:r>
    </w:p>
    <w:p>
      <w:r>
        <w:t xml:space="preserve">Ei hyvä</w:t>
      </w:r>
    </w:p>
    <w:p>
      <w:r>
        <w:rPr>
          <w:b/>
        </w:rPr>
        <w:t xml:space="preserve">Esimerkki 5.1900</w:t>
      </w:r>
    </w:p>
    <w:p>
      <w:r>
        <w:t xml:space="preserve">Ainesosien sekoitus on loistava, ja siinä on hyvä tasapaino kuivattuja hedelmiä ja pähkinöitä, joista perheemme nauttii. Minulla oli vaikeuksia löytää sitä paikallisista kaupoista, joissa käyn ostoksilla, joten ajattelin ostaa tämän netistä. Olin iloinen, kun löysin sen, mutta olin tyytymätön siihen, kuinka paljon kalliimpaa verkkokaupasta tilaaminen on kuin sen hakeminen paikallisesta kaupasta. En usko, että tilaan sitä enää uudelleen verkosta, vaan pidän silmäni auki, kun teen ostoksia paikallisesti.</w:t>
      </w:r>
    </w:p>
    <w:p>
      <w:r>
        <w:rPr>
          <w:b/>
        </w:rPr>
        <w:t xml:space="preserve">Tulos</w:t>
      </w:r>
    </w:p>
    <w:p>
      <w:r>
        <w:t xml:space="preserve">Loistava tuote, mutta kallis.</w:t>
      </w:r>
    </w:p>
    <w:p>
      <w:r>
        <w:rPr>
          <w:b/>
        </w:rPr>
        <w:t xml:space="preserve">Esimerkki 5.1901</w:t>
      </w:r>
    </w:p>
    <w:p>
      <w:r>
        <w:t xml:space="preserve">Ei yhtä maukasta kuin mansikka, mutta silti erittäin hyvää. Hieno heittää vaippalaukkuun tai käsilaukkuun. Kallista, mutta ehdottomasti hyvä diili, kun se on myynnissä.</w:t>
      </w:r>
    </w:p>
    <w:p>
      <w:r>
        <w:rPr>
          <w:b/>
        </w:rPr>
        <w:t xml:space="preserve">Tulos</w:t>
      </w:r>
    </w:p>
    <w:p>
      <w:r>
        <w:t xml:space="preserve">Hyvin maistuva Plum Tot</w:t>
      </w:r>
    </w:p>
    <w:p>
      <w:r>
        <w:rPr>
          <w:b/>
        </w:rPr>
        <w:t xml:space="preserve">Esimerkki 5.1902</w:t>
      </w:r>
    </w:p>
    <w:p>
      <w:r>
        <w:t xml:space="preserve">Henkilönä, joka rakastaa kanelin tuoksua ja makua, pidän tätä teetä hämmästyttävänä.  Olin tottunut juomaan tavallista mustaa teetä töissä, ja tämä sekoitus on mukavaa vaihtelua.  Voin varmaan juoda vain yhden tai kaksi kupillista päivässä, koska se on melko makeaa, mutta aion jatkaa sen juomista luultavasti joka päivä.  Nauttikaa</w:t>
      </w:r>
    </w:p>
    <w:p>
      <w:r>
        <w:rPr>
          <w:b/>
        </w:rPr>
        <w:t xml:space="preserve">Tulos</w:t>
      </w:r>
    </w:p>
    <w:p>
      <w:r>
        <w:t xml:space="preserve">Herkullinen tee, jossa on hyvä jälkimaku</w:t>
      </w:r>
    </w:p>
    <w:p>
      <w:r>
        <w:rPr>
          <w:b/>
        </w:rPr>
        <w:t xml:space="preserve">Esimerkki 5.1903</w:t>
      </w:r>
    </w:p>
    <w:p>
      <w:r>
        <w:t xml:space="preserve">Kokeilin tätä tuotetta pidin siitä. Tämä tuote oli halvempi saada kuin ostamalla paikallisesta kaupasta, helpompi saada ja sillä on pidempi säilyvyysaika kuin mitä olin saamassa.  Täälläpäin 30 mailin ajo yhteen suuntaan on paikallista.  P.S. Näistä saa loistavia minipizzoja.</w:t>
      </w:r>
    </w:p>
    <w:p>
      <w:r>
        <w:rPr>
          <w:b/>
        </w:rPr>
        <w:t xml:space="preserve">Tulos</w:t>
      </w:r>
    </w:p>
    <w:p>
      <w:r>
        <w:t xml:space="preserve">gluteenittomat englantilaiset muffinssit</w:t>
      </w:r>
    </w:p>
    <w:p>
      <w:r>
        <w:rPr>
          <w:b/>
        </w:rPr>
        <w:t xml:space="preserve">Esimerkki 5.1904</w:t>
      </w:r>
    </w:p>
    <w:p>
      <w:r>
        <w:t xml:space="preserve">Sarja on suurempi kuin luulin sen olevan.  Kaiken tämän pystyttämiseen tarvittaisiin todella iso kakku.  Päädyin käyttämään vain golfaria ja palloa.  Golffari on noin 3 tuumaa pitkä ja mailat ovat 3-4 tuumaa pitkiä.</w:t>
      </w:r>
    </w:p>
    <w:p>
      <w:r>
        <w:rPr>
          <w:b/>
        </w:rPr>
        <w:t xml:space="preserve">Tulos</w:t>
      </w:r>
    </w:p>
    <w:p>
      <w:r>
        <w:t xml:space="preserve">Wilton 13-osainen golf-setti</w:t>
      </w:r>
    </w:p>
    <w:p>
      <w:r>
        <w:rPr>
          <w:b/>
        </w:rPr>
        <w:t xml:space="preserve">Esimerkki 5.1905</w:t>
      </w:r>
    </w:p>
    <w:p>
      <w:r>
        <w:t xml:space="preserve">Poimin tämän paikallisesta ruokakaupastani kausikaupan käytävältä [pääsiäisherkkujen joukosta].  Tämä kostea kakkusekoitus voidaan tehdä munien kanssa tai ilman. Käytin niitä, enkä ollut pätkääkään pettynyt.  Kakun parina käytin myös Pilsbury's Pink Lemonade -kuorrutetta. Mutta voit halutessasi ottaa sen myös täysin kuorruttamattomana! Tulet silti rakastamaan sitä!  Täydellinen perheen jälkiruoaksi, lasten kuppikakuksi tai ihanaksi lisukkeeksi naisten iltapäiväteelle! Jos rakastat vaaleanpunaista limonadia, tulet rakastamaan tätä!  Väri vain huutaa kevättä ja pääsiäistä! Ja maku saa sinut huutamaan toisen puraisun perään!  Annan tälle 5 tähteä ja peukut pystyyn!</w:t>
      </w:r>
    </w:p>
    <w:p>
      <w:r>
        <w:rPr>
          <w:b/>
        </w:rPr>
        <w:t xml:space="preserve">Tulos</w:t>
      </w:r>
    </w:p>
    <w:p>
      <w:r>
        <w:t xml:space="preserve">Haluan lisää!</w:t>
      </w:r>
    </w:p>
    <w:p>
      <w:r>
        <w:rPr>
          <w:b/>
        </w:rPr>
        <w:t xml:space="preserve">Esimerkki 5.1906</w:t>
      </w:r>
    </w:p>
    <w:p>
      <w:r>
        <w:t xml:space="preserve">En pidä piparkakkuja, mausteista munatotia, karamelliomenasiideriä, maustettua omenasiideriä kesäesineinä..... Puhdistit itsesi minun kustannuksellani!  ERITTÄIN PETTYNYT!</w:t>
      </w:r>
    </w:p>
    <w:p>
      <w:r>
        <w:rPr>
          <w:b/>
        </w:rPr>
        <w:t xml:space="preserve">Tulos</w:t>
      </w:r>
    </w:p>
    <w:p>
      <w:r>
        <w:t xml:space="preserve">Ei kesäesineitä!</w:t>
      </w:r>
    </w:p>
    <w:p>
      <w:r>
        <w:rPr>
          <w:b/>
        </w:rPr>
        <w:t xml:space="preserve">Esimerkki 5.1907</w:t>
      </w:r>
    </w:p>
    <w:p>
      <w:r>
        <w:t xml:space="preserve">100 % siitä, mitä haluat, 0 % siitä, mitä et halua, lukee ylpeänä Switchin Orange Tangerine -hiilihappomehua sisältävässä tölkissä. Se maistui varmasti täysin luonnolliselta, sillä makua ei oikeastaan ollut liikaa.  Älkää käsittäkö väärin, se oli ihan hyvää, mutta sanoisin, että se maistui vähän kuin Sprite, johon oli heitetty pari appelsiininmakuista Alka-Seltzersiä. Toinen huomio on se, että se on melko pieni, vain hieman yli 8 unssia. Siinä oli kuitenkin mielestäni riittävästi appelsiinin makua, joten jos haluat täysin luonnollisen, miedon appelsiininmakuisen hiilihapotetun mehujuoman, olet juuri osunut nappiin!  Jos et, kannattaa ehkä jättää tämä väliin, lievästi suositeltuna.</w:t>
      </w:r>
    </w:p>
    <w:p>
      <w:r>
        <w:rPr>
          <w:b/>
        </w:rPr>
        <w:t xml:space="preserve">Tulos</w:t>
      </w:r>
    </w:p>
    <w:p>
      <w:r>
        <w:t xml:space="preserve">"Switch Orange Tagerine"!</w:t>
      </w:r>
    </w:p>
    <w:p>
      <w:r>
        <w:rPr>
          <w:b/>
        </w:rPr>
        <w:t xml:space="preserve">Esimerkki 5.1908</w:t>
      </w:r>
    </w:p>
    <w:p>
      <w:r>
        <w:t xml:space="preserve">Odotin...idk..ehkä mautonta pahvia...mutta nämä ovat todella hyviä..olen toistaiseksi kokeillut vain bbq:tä..mutta siinä on paljon makua ja saat paljon sipsejä yhden annoksen pussiin!  Aion päivittää jälkeen perheeni rantareissun, koska otan 24 pakkaus meille joitakin kohtalaisen terveellistä välipalaa..minun ainoa varoitus on..nämä voivat osoittautua koukuttavaksi..olen haluavat tarkkailla painoani..ja nämä ovat ehdottomasti kiusaus!  Erittäin tyytyväinen tähän tuotteeseen:)</w:t>
      </w:r>
    </w:p>
    <w:p>
      <w:r>
        <w:rPr>
          <w:b/>
        </w:rPr>
        <w:t xml:space="preserve">Tulos</w:t>
      </w:r>
    </w:p>
    <w:p>
      <w:r>
        <w:t xml:space="preserve">Erittäin iloinen yllätys</w:t>
      </w:r>
    </w:p>
    <w:p>
      <w:r>
        <w:rPr>
          <w:b/>
        </w:rPr>
        <w:t xml:space="preserve">Esimerkki 5.1909</w:t>
      </w:r>
    </w:p>
    <w:p>
      <w:r>
        <w:t xml:space="preserve">Avasin laatikon, jossa oli 3 maapähkinätölkkiä, ja kaikkien 3 tölkin kyljessä oli suuri lommo. Laatikossa ei ollut vaurioita, joten tölkit olivat ilmeisesti vaurioituneet ennen pakkaamista. Ainakin maapähkinät olivat kunnossa. Ehkä tämä yritys myy meille Amazonin kautta "kakkosia". Ostaja varo tai saatat saada maapähkinävoita pikemminkin maapähkinöitä tältä yritykseltä.</w:t>
      </w:r>
    </w:p>
    <w:p>
      <w:r>
        <w:rPr>
          <w:b/>
        </w:rPr>
        <w:t xml:space="preserve">Tulos</w:t>
      </w:r>
    </w:p>
    <w:p>
      <w:r>
        <w:t xml:space="preserve">Maapähkinät hyviä, tölkit kolhuja!</w:t>
      </w:r>
    </w:p>
    <w:p>
      <w:r>
        <w:rPr>
          <w:b/>
        </w:rPr>
        <w:t xml:space="preserve">Esimerkki 5.1910</w:t>
      </w:r>
    </w:p>
    <w:p>
      <w:r>
        <w:t xml:space="preserve">Käytin tätä jauhoa tavallisessa pizzareseptissäni. Huomasin eron tavalliseen leipäjauhoon heti. Taikina oli erittäin kimmoisaa ja sitä oli helppo työstää. Pizzasta tuli lopulta tavallista kevyempi ja rapeampi. Käytän tästä lähtien vain hänen jauhojaan!</w:t>
      </w:r>
    </w:p>
    <w:p>
      <w:r>
        <w:rPr>
          <w:b/>
        </w:rPr>
        <w:t xml:space="preserve">Tulos</w:t>
      </w:r>
    </w:p>
    <w:p>
      <w:r>
        <w:t xml:space="preserve">Parhaat jauhot pizzalle</w:t>
      </w:r>
    </w:p>
    <w:p>
      <w:r>
        <w:rPr>
          <w:b/>
        </w:rPr>
        <w:t xml:space="preserve">Esimerkki 5.1911</w:t>
      </w:r>
    </w:p>
    <w:p>
      <w:r>
        <w:t xml:space="preserve">En ole suuri virvoitusjuomien kuluttaja, mutta ajattelin kokeilla tätä, koska sitä mainostetaan "terveellisenä limuvaihtoehtona".  The Switch on vähäsokerinen hiilihapotettu juoma, joka maistuu melko hyvältä, mutta ei ole yhtä makea kuin tavalliset virvoitusjuomat tai mehut.  Se tuntui paljon virvoitusjuomalta (sellainen outo täyteläinen olo), mutta maun osalta siitä puuttui vauhtia - mansikka- tai kiivipuolella ei ollut paljoa ja se teki juomasta vain hieman lattean tuntuisen.  En pidä supermakeista elintarvikkeista, mutta pidän kuitenkin runsaista mauista, joten juoma ei tehnyt minuun kovin suurta vaikutusta.  Tämä juoma saattaa olla enemmänkin hankittu maku.  Suosittelen maistamaan tätä paikallisessa ruokakaupassa tai ystävän luona ennen ostamista.</w:t>
      </w:r>
    </w:p>
    <w:p>
      <w:r>
        <w:rPr>
          <w:b/>
        </w:rPr>
        <w:t xml:space="preserve">Tulos</w:t>
      </w:r>
    </w:p>
    <w:p>
      <w:r>
        <w:t xml:space="preserve">mukava limuvaihtoehto, mutta siitä puuttuu jotain pientä.</w:t>
      </w:r>
    </w:p>
    <w:p>
      <w:r>
        <w:rPr>
          <w:b/>
        </w:rPr>
        <w:t xml:space="preserve">Esimerkki 5.1912</w:t>
      </w:r>
    </w:p>
    <w:p>
      <w:r>
        <w:t xml:space="preserve">En ole koskaan elämässäni maistanut näin hyvää babkaa, se on mielettömän hyvää! Tämä on oikea babka! jota isoäitini teki.</w:t>
      </w:r>
    </w:p>
    <w:p>
      <w:r>
        <w:rPr>
          <w:b/>
        </w:rPr>
        <w:t xml:space="preserve">Tulos</w:t>
      </w:r>
    </w:p>
    <w:p>
      <w:r>
        <w:t xml:space="preserve">paras babka</w:t>
      </w:r>
    </w:p>
    <w:p>
      <w:r>
        <w:rPr>
          <w:b/>
        </w:rPr>
        <w:t xml:space="preserve">Esimerkki 5.1913</w:t>
      </w:r>
    </w:p>
    <w:p>
      <w:r>
        <w:t xml:space="preserve">Koirani rakastavat Newman's Chicken ja Peanut Butter -herkkuja, mutta eivät pitäneet näistä herkuista.  Ne ovat noin 1,5 tuuman neliön muotoisia ja niitä on hyvin vaikea rikkoa kahtia.  Minusta ne olivat liian suuria ja kiinteitä annettavaksi koirille.  Kun olin yrittänyt houkutella koiria useaan otteeseen herkuilla, mutta en saanut iloista vastausta, heitin ne pois.  Aion pysyä muissa Newman's-herkuissa.</w:t>
      </w:r>
    </w:p>
    <w:p>
      <w:r>
        <w:rPr>
          <w:b/>
        </w:rPr>
        <w:t xml:space="preserve">Tulos</w:t>
      </w:r>
    </w:p>
    <w:p>
      <w:r>
        <w:t xml:space="preserve">Newmanin karitsan ja ohran herkut</w:t>
      </w:r>
    </w:p>
    <w:p>
      <w:r>
        <w:rPr>
          <w:b/>
        </w:rPr>
        <w:t xml:space="preserve">Esimerkki 5.1914</w:t>
      </w:r>
    </w:p>
    <w:p>
      <w:r>
        <w:t xml:space="preserve">En ole yhtä hulluna näihin kuin muut, mutta vähäkaloriseksi välipalaksi ne ovat ihan hyviä.  Ne eivät tosin ainakaan hillitse ruokahalua. Olen tyypillisesti yhtä nälkäinen lopetettuani kuin ennenkin - ei niin kuin proteiinisipseillä (joita on saatavilla myös Amazonin kautta).</w:t>
      </w:r>
    </w:p>
    <w:p>
      <w:r>
        <w:rPr>
          <w:b/>
        </w:rPr>
        <w:t xml:space="preserve">Tulos</w:t>
      </w:r>
    </w:p>
    <w:p>
      <w:r>
        <w:t xml:space="preserve">Vähäkalorinen välipala</w:t>
      </w:r>
    </w:p>
    <w:p>
      <w:r>
        <w:rPr>
          <w:b/>
        </w:rPr>
        <w:t xml:space="preserve">Esimerkki 5.1915</w:t>
      </w:r>
    </w:p>
    <w:p>
      <w:r>
        <w:t xml:space="preserve">Olemme tottuneet mausteisiin ruokiin täällä Etelä-Teksasissa, mutta nämä eivät ole lainkaan mausteisia. epäilen, että habaneroa ei ole käytetty kovin paljon. voisimme nostaa sitä hieman.</w:t>
      </w:r>
    </w:p>
    <w:p>
      <w:r>
        <w:rPr>
          <w:b/>
        </w:rPr>
        <w:t xml:space="preserve">Tulos</w:t>
      </w:r>
    </w:p>
    <w:p>
      <w:r>
        <w:t xml:space="preserve">ei perse potkiminen</w:t>
      </w:r>
    </w:p>
    <w:p>
      <w:r>
        <w:rPr>
          <w:b/>
        </w:rPr>
        <w:t xml:space="preserve">Esimerkki 5.1916</w:t>
      </w:r>
    </w:p>
    <w:p>
      <w:r>
        <w:t xml:space="preserve">Sopii erinomaisesti ennen treeniä, sen aikana ja sen jälkeen. Suuri luonnollinen elektrolyyttejä, erittäin korkea kalium, hämmästyttävä juoma! Tämä on suosikkimakuni, mandariini on toinen.</w:t>
      </w:r>
    </w:p>
    <w:p>
      <w:r>
        <w:rPr>
          <w:b/>
        </w:rPr>
        <w:t xml:space="preserve">Tulos</w:t>
      </w:r>
    </w:p>
    <w:p>
      <w:r>
        <w:t xml:space="preserve">Herkullista ja virkistävää</w:t>
      </w:r>
    </w:p>
    <w:p>
      <w:r>
        <w:rPr>
          <w:b/>
        </w:rPr>
        <w:t xml:space="preserve">Esimerkki 5.1917</w:t>
      </w:r>
    </w:p>
    <w:p>
      <w:r>
        <w:t xml:space="preserve">Tämä kahvi ei ole todellista keskipaahtoa, kuten Caribou French Roast, Donut House jne., eikä siinä ollut lainkaan kahvin makua. Minusta sen maku oli niin heikko, että jouduin pienentämään keittokokoa ja lisäämään vähemmän maitoa juodakseni sitä. En osta sitä enää koskaan. Kunpa minulla ei olisi vielä 45 kuppia jäljellä!</w:t>
      </w:r>
    </w:p>
    <w:p>
      <w:r>
        <w:rPr>
          <w:b/>
        </w:rPr>
        <w:t xml:space="preserve">Tulos</w:t>
      </w:r>
    </w:p>
    <w:p>
      <w:r>
        <w:t xml:space="preserve">Tässä kahvissa ei ole paljon makua...</w:t>
      </w:r>
    </w:p>
    <w:p>
      <w:r>
        <w:rPr>
          <w:b/>
        </w:rPr>
        <w:t xml:space="preserve">Esimerkki 5.1918</w:t>
      </w:r>
    </w:p>
    <w:p>
      <w:r>
        <w:t xml:space="preserve">Ostin äskettäin Keurigin ja ostin Cafe Escapesin tumma suklaakaakao heidän sivustoltaan, eikä se ollut suklaista ja siinä oli outo jälkimaku.  Näin Grove Square -tuotemerkin ja ajattelin kokeilla sitä, koska sain 36 kuppia halvemmalla kuin Keurigin 24 kuppia. Sain ostokseni eilen ja avasin sen heti kokeillakseni.  Kaakaossa on oikeasti sokeria ja suklainen maku on paljon parempi kuin Cafe Escapesissa. Tulen tilaamaan tämän uudestaan ja toivon, että vieraani juo toisenlaisen, jotta pääsen eroon siitä!</w:t>
      </w:r>
    </w:p>
    <w:p>
      <w:r>
        <w:rPr>
          <w:b/>
        </w:rPr>
        <w:t xml:space="preserve">Tulos</w:t>
      </w:r>
    </w:p>
    <w:p>
      <w:r>
        <w:t xml:space="preserve">Paljon parempi ja edullisempi kuin Keurigilta tilattu!</w:t>
      </w:r>
    </w:p>
    <w:p>
      <w:r>
        <w:rPr>
          <w:b/>
        </w:rPr>
        <w:t xml:space="preserve">Esimerkki 5.1919</w:t>
      </w:r>
    </w:p>
    <w:p>
      <w:r>
        <w:t xml:space="preserve">Ole varovainen!  Tilasin 6 kappaleen pakkauksen, laskussa lukee 6 kappaleen pakkaus, mutta sain vain 1 tikun.</w:t>
      </w:r>
    </w:p>
    <w:p>
      <w:r>
        <w:rPr>
          <w:b/>
        </w:rPr>
        <w:t xml:space="preserve">Tulos</w:t>
      </w:r>
    </w:p>
    <w:p>
      <w:r>
        <w:t xml:space="preserve">Beefeaters Swizzles Tripe 7-8 tuuman PAKKAUS 6 kpl</w:t>
      </w:r>
    </w:p>
    <w:p>
      <w:r>
        <w:rPr>
          <w:b/>
        </w:rPr>
        <w:t xml:space="preserve">Esimerkki 5.1920</w:t>
      </w:r>
    </w:p>
    <w:p>
      <w:r>
        <w:t xml:space="preserve">Pikkuruiset Altoidit sopivat erinomaisesti nopeaan hengityksen raikastamiseen, ja pieni rasia on kätevä kuljettaa mukana. Se on täysi, mutta kompakti.  Minulta ei ole vielä loppunut, eikä varmaan lopu pariin kuukauteen, mutta en malta odottaa, että voin ostaa sen uudelleen.</w:t>
      </w:r>
    </w:p>
    <w:p>
      <w:r>
        <w:rPr>
          <w:b/>
        </w:rPr>
        <w:t xml:space="preserve">Tulos</w:t>
      </w:r>
    </w:p>
    <w:p>
      <w:r>
        <w:t xml:space="preserve">Rakastan niitä, ne ovat upeita!</w:t>
      </w:r>
    </w:p>
    <w:p>
      <w:r>
        <w:rPr>
          <w:b/>
        </w:rPr>
        <w:t xml:space="preserve">Esimerkki 5.1921</w:t>
      </w:r>
    </w:p>
    <w:p>
      <w:r>
        <w:t xml:space="preserve">Tämä aine todella auttaa ehkäisemään kouristuksia ratsastuksen keski- ja loppuvaiheessa. Laita yksi kumpaankin juomapulloon ja olet valmis. Maku on hieno ja menee alas helposti.</w:t>
      </w:r>
    </w:p>
    <w:p>
      <w:r>
        <w:rPr>
          <w:b/>
        </w:rPr>
        <w:t xml:space="preserve">Tulos</w:t>
      </w:r>
    </w:p>
    <w:p>
      <w:r>
        <w:t xml:space="preserve">Suuri kramppeja ehkäisevä</w:t>
      </w:r>
    </w:p>
    <w:p>
      <w:r>
        <w:rPr>
          <w:b/>
        </w:rPr>
        <w:t xml:space="preserve">Esimerkki 5.1922</w:t>
      </w:r>
    </w:p>
    <w:p>
      <w:r>
        <w:t xml:space="preserve">Kirjoitan harvoin arvosteluja, mutta nämä kapselit ovat niin kamalia, että toivoin voivani pelastaa edes yhden ihmisen tuhlaamasta rahojaan, kuten minä tein.  Pieni vihreä tulppa tuskin pysyy sisällä - vaikka sitä vääntääkin - joten vesi roiskuu aina ulos.  Ja kirkas muovinen kansi on ehdottomasti huonoin muotoilu.  Sitä on lähes mahdoton irrottaa ja se itse asiassa napsahti sirpaleiksi, kun yritin avata yhtä kapselia.  (Ja voin todistaa, että nuo muovisirpaleet ovat teräviä!) Jos pystyt avaamaan kapselin, varaudu siihen, että vesi roiskuu ulos pohjasta.  Vaikka kapselit todella toimisivat hyvin ja säilyttäisivät yrtit (mitä ne eivät oikeastaan tee), ne eivät olisi vaivan tai kustannusten arvoisia.  Kuten eräs toinen arvostelija sanoi, laita yrtit kuppiin, jonka pohjassa on vähän vettä ja jonka yläosa on muovipussissa.  Toimii täydellisesti eikä maksa mitään.  Älä tuhlaa rahojasi tähän!</w:t>
      </w:r>
    </w:p>
    <w:p>
      <w:r>
        <w:rPr>
          <w:b/>
        </w:rPr>
        <w:t xml:space="preserve">Tulos</w:t>
      </w:r>
    </w:p>
    <w:p>
      <w:r>
        <w:t xml:space="preserve">Säästä rahasi!</w:t>
      </w:r>
    </w:p>
    <w:p>
      <w:r>
        <w:rPr>
          <w:b/>
        </w:rPr>
        <w:t xml:space="preserve">Esimerkki 5.1923</w:t>
      </w:r>
    </w:p>
    <w:p>
      <w:r>
        <w:t xml:space="preserve">Tämä oli pettymys.  Käytän säännöllisesti muita tämän linjan/valmistajan tuotteita.  Ostin tämän tuotteen, jotta voin kätevästi kuljettaa nestemäistä Steviaa käsilaukussani.  Ensimmäisellä kerralla, kun menin käyttämään sitä, neste oli tumman väristä... melkein mustaa... ja jouduin heittämään pois latten, jota yritin makeuttaa.  Kaikki muut valmistajan nestemäiset tuotteet ovat kirkkaita, ja itse asiassa tämän nimi on "kirkas neste".  Sen on täytynyt olla vanhentunutta/laikunutta. Olin jo heittänyt pakkauksen pois, joten en tiedä miten se oli päivätty.  Yritin soittaa Amazonin tavarantoimittajalle, mutta puhelu meni vastaajaan.  Rahaa ei riitä seurantaan, mutta se oli pettymys.</w:t>
      </w:r>
    </w:p>
    <w:p>
      <w:r>
        <w:rPr>
          <w:b/>
        </w:rPr>
        <w:t xml:space="preserve">Tulos</w:t>
      </w:r>
    </w:p>
    <w:p>
      <w:r>
        <w:t xml:space="preserve">Täytyy olla hemmoteltu</w:t>
      </w:r>
    </w:p>
    <w:p>
      <w:r>
        <w:rPr>
          <w:b/>
        </w:rPr>
        <w:t xml:space="preserve">Esimerkki 5.1924</w:t>
      </w:r>
    </w:p>
    <w:p>
      <w:r>
        <w:t xml:space="preserve">Koeze Colossal Cashewpähkinät ovat herkullisimpia cashewpähkinöitä, joita olen koskaan maistanut, ja ne ovat VALTAVIA. He eivät pelleile, kun he kutsuvat niitä jumboksi.  Ne ovat niin erittäin maukkaita.  Tilaa nämä, etkä tule pettymään (toivot varmaan, että olisit tilannut suuremman koon).</w:t>
      </w:r>
    </w:p>
    <w:p>
      <w:r>
        <w:rPr>
          <w:b/>
        </w:rPr>
        <w:t xml:space="preserve">Tulos</w:t>
      </w:r>
    </w:p>
    <w:p>
      <w:r>
        <w:t xml:space="preserve">Parhaat cashewpähkinät</w:t>
      </w:r>
    </w:p>
    <w:p>
      <w:r>
        <w:rPr>
          <w:b/>
        </w:rPr>
        <w:t xml:space="preserve">Esimerkki 5.1925</w:t>
      </w:r>
    </w:p>
    <w:p>
      <w:r>
        <w:t xml:space="preserve">Pidän tästä leivästä ja useista muista tämän tuotemerkin mauista.  Tämä ja seitsenjyväinen ovat suosikkejani.  Ne paistuvat tasaisen hyvin Wolfgang Puck -leipäkoneessani.  Suositeltava!</w:t>
      </w:r>
    </w:p>
    <w:p>
      <w:r>
        <w:rPr>
          <w:b/>
        </w:rPr>
        <w:t xml:space="preserve">Tulos</w:t>
      </w:r>
    </w:p>
    <w:p>
      <w:r>
        <w:t xml:space="preserve">Hyvää leipää</w:t>
      </w:r>
    </w:p>
    <w:p>
      <w:r>
        <w:rPr>
          <w:b/>
        </w:rPr>
        <w:t xml:space="preserve">Esimerkki 5.1926</w:t>
      </w:r>
    </w:p>
    <w:p>
      <w:r>
        <w:t xml:space="preserve">Ostin tämän sekoituksen yhdessä Cuisinartin vohvelikoneen kanssa.  Herkullista.  Noudatimme ohjeita ja siitä tuli vain yksi belgialainen vohveli.  Seuraavalla kerralla kaksinkertaistimme reseptin ja siitä tuli oikea määrä.  Hyvä maku ja helppo käyttää.</w:t>
      </w:r>
    </w:p>
    <w:p>
      <w:r>
        <w:rPr>
          <w:b/>
        </w:rPr>
        <w:t xml:space="preserve">Tulos</w:t>
      </w:r>
    </w:p>
    <w:p>
      <w:r>
        <w:t xml:space="preserve">Stonewall pannukakku- ja vohvelisekoitus</w:t>
      </w:r>
    </w:p>
    <w:p>
      <w:r>
        <w:rPr>
          <w:b/>
        </w:rPr>
        <w:t xml:space="preserve">Esimerkki 5.1927</w:t>
      </w:r>
    </w:p>
    <w:p>
      <w:r>
        <w:t xml:space="preserve">TUOTE ON UUTENA REILU, MUTTA EN OLE SAANUT SITÄ LAAJENEMAAN KOVINKAAN PALJON....ON LIIAN MONTA LITTEÄÄ KOVAA PALAA....MAKU ON IHAN OK, MUTTA ALUKSI SE MAISTUU RASVAISELTA, KUIN SE OLISI ISTUNUT PEKONIN RASVASSA..LUOTAN SIIHEN, ETTÄ TUOTE PARANEE AJAN MITTAAN, KUTEN KAIKKI UUDET TUOTTEET PARANEVAT, ....MINUSTA SE ON HYVÄ KONSEPTI JA TOIVON, ETTÄ SE PARANEE.</w:t>
      </w:r>
    </w:p>
    <w:p>
      <w:r>
        <w:rPr>
          <w:b/>
        </w:rPr>
        <w:t xml:space="preserve">Tulos</w:t>
      </w:r>
    </w:p>
    <w:p>
      <w:r>
        <w:t xml:space="preserve">ALLE PAR</w:t>
      </w:r>
    </w:p>
    <w:p>
      <w:r>
        <w:rPr>
          <w:b/>
        </w:rPr>
        <w:t xml:space="preserve">Esimerkki 5.1928</w:t>
      </w:r>
    </w:p>
    <w:p>
      <w:r>
        <w:t xml:space="preserve">Ostin tämän, koska olen saanut hyvää palautetta ja huonoa onnea rapusäilykkeiden kanssa. Toivoin, että tämä tuote olisi erilainen kuin aiemmat rapusäilykkeet, joita olen syönyt. Valitettavasti se on vain hieman parempi. Valitettavasti rapusäilykkeet eivät tunnu olevan kovin hyviä, ja minun on pysyttävä tuoreessa kalliissa rapusäilykkeessä.</w:t>
      </w:r>
    </w:p>
    <w:p>
      <w:r>
        <w:rPr>
          <w:b/>
        </w:rPr>
        <w:t xml:space="preserve">Tulos</w:t>
      </w:r>
    </w:p>
    <w:p>
      <w:r>
        <w:t xml:space="preserve">Ihan OK, luulen, että kaikki rapusäilykkeet eivät ole niin hyviä.</w:t>
      </w:r>
    </w:p>
    <w:p>
      <w:r>
        <w:rPr>
          <w:b/>
        </w:rPr>
        <w:t xml:space="preserve">Esimerkki 5.1929</w:t>
      </w:r>
    </w:p>
    <w:p>
      <w:r>
        <w:t xml:space="preserve">Sain tämän ilmaiseksi toisen tilaukseni yhteydessä.  En voinut uskoa, kuinka paljon kissat pitivät siitä. Ostan varmasti uudelleen.</w:t>
      </w:r>
    </w:p>
    <w:p>
      <w:r>
        <w:rPr>
          <w:b/>
        </w:rPr>
        <w:t xml:space="preserve">Tulos</w:t>
      </w:r>
    </w:p>
    <w:p>
      <w:r>
        <w:t xml:space="preserve">Simply WIld Chick &amp; Brown Rice kissoille</w:t>
      </w:r>
    </w:p>
    <w:p>
      <w:r>
        <w:rPr>
          <w:b/>
        </w:rPr>
        <w:t xml:space="preserve">Esimerkki 5.1930</w:t>
      </w:r>
    </w:p>
    <w:p>
      <w:r>
        <w:t xml:space="preserve">Rakastan Cherrybrook Kitcheniä ja olen kokeillut lähes kaikkia heidän tuotteitaan.  Olin innoissani kokeillessani Ready to Spread -kuorrutetta, koska en yleensä pidä käsillä heidän laatikkokuorrutteisiinsa tarvittavia ainesosia.  En ole nirso syöjä, varsinkaan jos tuote sisältää sokeria... mutta tämä oli kamalaa!  Koostumus ei ole lainkaan samanlainen kuin tavallisessa purkkikuorrutteessa.  Se ei ole kevyttä ja kuohkeaa.  Se on hyvin tahmeaa.  En voi edes kuvitella yrittäväni levittää sitä kakun päälle - se repisi sen palasiksi, koska se on niin paksua ja tahmeaa.  En edes kokeillut sitä kakun päälle, koska maku ja rakenne olivat niin vastenmielisiä.  Oikeasti, älkää tuhlatko rahojanne!</w:t>
      </w:r>
    </w:p>
    <w:p>
      <w:r>
        <w:rPr>
          <w:b/>
        </w:rPr>
        <w:t xml:space="preserve">Tulos</w:t>
      </w:r>
    </w:p>
    <w:p>
      <w:r>
        <w:t xml:space="preserve">Suuri pettymys</w:t>
      </w:r>
    </w:p>
    <w:p>
      <w:r>
        <w:rPr>
          <w:b/>
        </w:rPr>
        <w:t xml:space="preserve">Esimerkki 5.1931</w:t>
      </w:r>
    </w:p>
    <w:p>
      <w:r>
        <w:t xml:space="preserve">&lt;a href="http://www.amazon.com/gp/product/B000ODRY9I"&gt;Wish Bone Rasvaton Ranch-salaattikastike, 16 unssin pullo (6 kpl)&lt;/a&gt; Tämä on loistava salaattikastike... maistuu yhtä hyvältä ja on yhtä maukas kuin tavallinen "rasvaton" kastike.</w:t>
      </w:r>
    </w:p>
    <w:p>
      <w:r>
        <w:rPr>
          <w:b/>
        </w:rPr>
        <w:t xml:space="preserve">Tulos</w:t>
      </w:r>
    </w:p>
    <w:p>
      <w:r>
        <w:t xml:space="preserve">Toivomusluu Rasvaton Ranch-kastike</w:t>
      </w:r>
    </w:p>
    <w:p>
      <w:r>
        <w:rPr>
          <w:b/>
        </w:rPr>
        <w:t xml:space="preserve">Esimerkki 5.1932</w:t>
      </w:r>
    </w:p>
    <w:p>
      <w:r>
        <w:t xml:space="preserve">Etsin välipaloja, joita voisin ostaa irtotavarana koululounaita varten, ja tämä sopi täydellisesti.  Siitä oli apua, että 7-vuotias lapseni rakastaa Chips Ahoyta, mutta jo pelkästään mukavuuden vuoksi tämä oli loistava ostos, koska Amazon Prime tarjoaa ilmaisen toimituksen.</w:t>
      </w:r>
    </w:p>
    <w:p>
      <w:r>
        <w:rPr>
          <w:b/>
        </w:rPr>
        <w:t xml:space="preserve">Tulos</w:t>
      </w:r>
    </w:p>
    <w:p>
      <w:r>
        <w:t xml:space="preserve">Sopii erinomaisesti kouluruokailuun</w:t>
      </w:r>
    </w:p>
    <w:p>
      <w:r>
        <w:rPr>
          <w:b/>
        </w:rPr>
        <w:t xml:space="preserve">Esimerkki 5.1933</w:t>
      </w:r>
    </w:p>
    <w:p>
      <w:r>
        <w:t xml:space="preserve">Panda All Natural Soft Licorice on loistava välipala perheen elokuvahetkiin. Kulutamme sitä kuin vettä. Se on paras välipala popcornin ohella.</w:t>
      </w:r>
    </w:p>
    <w:p>
      <w:r>
        <w:rPr>
          <w:b/>
        </w:rPr>
        <w:t xml:space="preserve">Tulos</w:t>
      </w:r>
    </w:p>
    <w:p>
      <w:r>
        <w:t xml:space="preserve">panda all natural pehmeä lakritsi</w:t>
      </w:r>
    </w:p>
    <w:p>
      <w:r>
        <w:rPr>
          <w:b/>
        </w:rPr>
        <w:t xml:space="preserve">Esimerkki 5.1934</w:t>
      </w:r>
    </w:p>
    <w:p>
      <w:r>
        <w:t xml:space="preserve">En ollut koskaan kovinkaan suuri tulisen kastikkeen ystävä, ennen kuin maistoin Black Market Hot Saucea. Kuuntelin eräänä aamuna radiota, ja sen luoja/omistaja antoi haastattelun, joka kuulosti mielenkiintoiselta. DJ:t maistelivat kastiketta ja raivosivat siitä, joten hain pullon paikallisesta ruokakaupasta, Se on niin hyvää! Pidän pullon keittiössä ja ylimääräisen pullon käsillä lahjoja varten ja otan mukaan potluckeihin, grillijuhliin ja juhliin. Onnellinen nähdessäni, että voin ostaa sitä verkossa Amazonista.</w:t>
      </w:r>
    </w:p>
    <w:p>
      <w:r>
        <w:rPr>
          <w:b/>
        </w:rPr>
        <w:t xml:space="preserve">Tulos</w:t>
      </w:r>
    </w:p>
    <w:p>
      <w:r>
        <w:t xml:space="preserve">rakastan tätä tulista kastiketta</w:t>
      </w:r>
    </w:p>
    <w:p>
      <w:r>
        <w:rPr>
          <w:b/>
        </w:rPr>
        <w:t xml:space="preserve">Esimerkki 5.1935</w:t>
      </w:r>
    </w:p>
    <w:p>
      <w:r>
        <w:t xml:space="preserve">Tämä on yksi parhaista kofeiinittomista kahveista, joita olen koskaan juonut.  Olin tilaamassa tätä tuotetta toiselta verkkosivustolta, mutta huomasin, että Amazonin tilaus- ja turvallisuussuunnitelma on edullisin.  Loistava tuote.</w:t>
      </w:r>
    </w:p>
    <w:p>
      <w:r>
        <w:rPr>
          <w:b/>
        </w:rPr>
        <w:t xml:space="preserve">Tulos</w:t>
      </w:r>
    </w:p>
    <w:p>
      <w:r>
        <w:t xml:space="preserve">Paras kofeiiniton kahvi, jota olen kokeillut!</w:t>
      </w:r>
    </w:p>
    <w:p>
      <w:r>
        <w:rPr>
          <w:b/>
        </w:rPr>
        <w:t xml:space="preserve">Esimerkki 5.1936</w:t>
      </w:r>
    </w:p>
    <w:p>
      <w:r>
        <w:t xml:space="preserve">Rakastan leipomista Bob's Red Mill 'Sweet' White Sorghum Flour -jauhoilla. Käytän sitä monissa asioissa, mutta olen taipuvainen makeampiin herkkuihin, kuten kakkuihin ja muffineihin. Valmistan tästä jauhosta murskakuorrutetta, jota perheeni ja vieraani kerjäävät! Suosittelen tätä jauhoa lämpimästi kaikille leipojille, varsinkin gluteeniyliherkille. Käytän normaaleja reseptejä ja korvaa vain vehnäjauhot. Siitä tulee aina fantastista!</w:t>
      </w:r>
    </w:p>
    <w:p>
      <w:r>
        <w:rPr>
          <w:b/>
        </w:rPr>
        <w:t xml:space="preserve">Tulos</w:t>
      </w:r>
    </w:p>
    <w:p>
      <w:r>
        <w:t xml:space="preserve">Täydellinen herkku!</w:t>
      </w:r>
    </w:p>
    <w:p>
      <w:r>
        <w:rPr>
          <w:b/>
        </w:rPr>
        <w:t xml:space="preserve">Esimerkki 5.1937</w:t>
      </w:r>
    </w:p>
    <w:p>
      <w:r>
        <w:t xml:space="preserve">Näiden keksien Plain-lajikkeen paikallinen saatavuus on ollut arvaamatonta, sillä myymälät ovat karsineet varastojaan ja luopuneet kaikista muista kuin eniten myytävistä tuotteista. Tilauksen kautta ostaminen tekee siitä edullista ja toistaiseksi luotettavaa.</w:t>
      </w:r>
    </w:p>
    <w:p>
      <w:r>
        <w:rPr>
          <w:b/>
        </w:rPr>
        <w:t xml:space="preserve">Tulos</w:t>
      </w:r>
    </w:p>
    <w:p>
      <w:r>
        <w:t xml:space="preserve">Erittäin hyvä tuote, erityisesti gluteenittomille ja maidottomille ystäville.</w:t>
      </w:r>
    </w:p>
    <w:p>
      <w:r>
        <w:rPr>
          <w:b/>
        </w:rPr>
        <w:t xml:space="preserve">Esimerkki 5.1938</w:t>
      </w:r>
    </w:p>
    <w:p>
      <w:r>
        <w:t xml:space="preserve">Olen käyttänyt näitä jo pari vuotta. Suosittelen lämpimästi näitä, jos tarvitset vain 1 kupin kahvia.</w:t>
      </w:r>
    </w:p>
    <w:p>
      <w:r>
        <w:rPr>
          <w:b/>
        </w:rPr>
        <w:t xml:space="preserve">Tulos</w:t>
      </w:r>
    </w:p>
    <w:p>
      <w:r>
        <w:t xml:space="preserve">Melitta One Java Pods</w:t>
      </w:r>
    </w:p>
    <w:p>
      <w:r>
        <w:rPr>
          <w:b/>
        </w:rPr>
        <w:t xml:space="preserve">Esimerkki 5.1939</w:t>
      </w:r>
    </w:p>
    <w:p>
      <w:r>
        <w:t xml:space="preserve">Säilytän näitä pakastimessa, kun odottamattomia vieraita tulee tai jos joku henkilökunnasta saa vieraita.  Teurastamme mieluummin lihavoidun vasikan, mutta se ei ole aina käytännöllistä, koska vanhenemisaika on ennakoitavissa.  Tämän sanottuani ymmärrän, että minun on laadittava yksityiskohtainen ja tarkka teurastussuunnitelma, jotta voin varmistaa, että meillä on aina laadukasta naudanlihaa.  Olisin ehkä antanut näille Kobe-pihveille neljä tähteä, jos tämä olisi ainoa valitukseni, mutta minulla on ongelmia koon kanssa.  Ensinnäkin nämä palat ovat vain yhden tuuman paksuisia, mikä on hirvittävän loukkaavaa.  Pihvin pitäisi olla vähintään kaksi tuumaa paksu.  En edes seurustele proletaarien kanssa, ja voin vain kuvitella, millaisia kauheuksia nämä "ihmiset" tekevät kunnon ruokaa kohtaan.  Eivätkö nämä ihmiset voi vain syödä järkevästi, tai sitten ei ollenkaan.  Älkää päästäkö minua alkuun, sillä halusin sisällyttää steriliteettilääkkeet kaikkeen pikaruokaan, erityisesti tarjousmenuun, mutta se on vain toive ja unelma toiselle päivälle.  Toiseksi, eikö jossain ole laki alle kaksikiloisen pihvin käytöstä?  Voi taivas, tämä neljätoista unssia on pelkkä maistiainen, kiusaus.  Oletan, että nämä palat on tarkoitettu annettavaksi pois niissä loukkaavissa kaupoissa, joihin jupit parveilevat kuin lemmingit jyrkänteelle.  Lopuksi minun on lopetettava tämä arvostelu, ennen kuin tulen liian järkyttyneeksi.</w:t>
      </w:r>
    </w:p>
    <w:p>
      <w:r>
        <w:rPr>
          <w:b/>
        </w:rPr>
        <w:t xml:space="preserve">Tulos</w:t>
      </w:r>
    </w:p>
    <w:p>
      <w:r>
        <w:t xml:space="preserve">Sopii rentoon tapaamiseen</w:t>
      </w:r>
    </w:p>
    <w:p>
      <w:r>
        <w:rPr>
          <w:b/>
        </w:rPr>
        <w:t xml:space="preserve">Esimerkki 5.1940</w:t>
      </w:r>
    </w:p>
    <w:p>
      <w:r>
        <w:t xml:space="preserve">Chips Ahoy, pureskeltavat kaurakeksit ovat niin kosteita, että yksittäistä keksiä on vaikea irrottaa pakkauksesta ilman, että se hajoaa palasiksi.  Makunystyröideni mielestä ne ovat liian makeita, eivät ole tarpeeksi kypsiä ja niistä puuttuu runsaasti suklaalastuja ja kaurahiutaleita.  Jos pidät keksitaikinasta, nautit todennäköisesti näistä.  Minä pysyttelen rapeissa, vähemmän makeissa kekseissä.</w:t>
      </w:r>
    </w:p>
    <w:p>
      <w:r>
        <w:rPr>
          <w:b/>
        </w:rPr>
        <w:t xml:space="preserve">Tulos</w:t>
      </w:r>
    </w:p>
    <w:p>
      <w:r>
        <w:t xml:space="preserve">pysyä Keeblerin tonttujen kanssa</w:t>
      </w:r>
    </w:p>
    <w:p>
      <w:r>
        <w:rPr>
          <w:b/>
        </w:rPr>
        <w:t xml:space="preserve">Esimerkki 5.1941</w:t>
      </w:r>
    </w:p>
    <w:p>
      <w:r>
        <w:t xml:space="preserve">Wrigleysin 5 FLARE -sokeriton purukumi on Wrigleysin sokeriton korvike "Big Red" -kanelipurukumille. 5 flarea näyttää olevan vaikea löytää kaupoista. Amazonin ansiosta minulla on aina tarjontaa. 5 FLARE on myös pisimpään kestänyt purkka, jonka olen koskaan kokenut sekä maultaan että kestävyydeltään. Se on ehdottomasti paras kanelin maku tällä hetkellä markkinoilla.</w:t>
      </w:r>
    </w:p>
    <w:p>
      <w:r>
        <w:rPr>
          <w:b/>
        </w:rPr>
        <w:t xml:space="preserve">Tulos</w:t>
      </w:r>
    </w:p>
    <w:p>
      <w:r>
        <w:t xml:space="preserve">suosikkini sokeriton maku</w:t>
      </w:r>
    </w:p>
    <w:p>
      <w:r>
        <w:rPr>
          <w:b/>
        </w:rPr>
        <w:t xml:space="preserve">Esimerkki 5.1942</w:t>
      </w:r>
    </w:p>
    <w:p>
      <w:r>
        <w:t xml:space="preserve">Tämä on hyvää popcornia, mutta se on hyvin pientä, joten sitä on tehtävä kaksi kertaa enemmän kuin normaalisti.</w:t>
      </w:r>
    </w:p>
    <w:p>
      <w:r>
        <w:rPr>
          <w:b/>
        </w:rPr>
        <w:t xml:space="preserve">Tulos</w:t>
      </w:r>
    </w:p>
    <w:p>
      <w:r>
        <w:t xml:space="preserve">Pienet ytimet</w:t>
      </w:r>
    </w:p>
    <w:p>
      <w:r>
        <w:rPr>
          <w:b/>
        </w:rPr>
        <w:t xml:space="preserve">Esimerkki 5.1943</w:t>
      </w:r>
    </w:p>
    <w:p>
      <w:r>
        <w:t xml:space="preserve">Kaikki tuntuvat nauttivan näistä, joten luulen, että ehkä minulta on jäänyt jotain huomaamatta.  Mikroaaltouunitin niitä hieman ohjeistettua vähemmän aikaa, ja vain noin 1/5 niistä muutti koostumustaan pienistä litteistä rinnakkaislohkoista hieman paisuneemmiksi litteiksi rinnakkaislohkoiksi.  Seuraavan erän kypsensin hieman pidempään ja pari muuta niistä paisui hieman.  Jopa paisuneissa tuntuu olevan laikkuja hirveän kovettunutta sianlihaa(älkää naurako) siinä määrin, että kun syö yhden ja siinä on sianlihan kuoren palasia, jotka irtoavat paisuneesta.  Kokeilin viime kerralla yhtä ja mikrossa paistoin niitä puolitoista minuuttia pidempään kuin ohjeissa, ja tällä kertaa pulleat ylikypsyivät ja paloivat ja muut jäivät pieniksi, koviksi(taas, älkää naurako).  Jos joku näitä tilannut ja oppii vinkkejä, joita minulta saattaa puuttua, kertokaa minulle. Ne ovat uudelleen suljettavassa pakkauksessaan ruokakomerossa siihen asti tai ne vanhenevat.  Kiitos.</w:t>
      </w:r>
    </w:p>
    <w:p>
      <w:r>
        <w:rPr>
          <w:b/>
        </w:rPr>
        <w:t xml:space="preserve">Tulos</w:t>
      </w:r>
    </w:p>
    <w:p>
      <w:r>
        <w:t xml:space="preserve">Mitä minulta puuttuu?</w:t>
      </w:r>
    </w:p>
    <w:p>
      <w:r>
        <w:rPr>
          <w:b/>
        </w:rPr>
        <w:t xml:space="preserve">Esimerkki 5.1944</w:t>
      </w:r>
    </w:p>
    <w:p>
      <w:r>
        <w:t xml:space="preserve">Ainoa hyvä asia oli se, että se ei ollut makeaa, mutta maku oli vain huono. Ymmärtäisin ja sietäisin maun, jos kyseessä olisi energiajuoma, mutta tämä ei ole energiajuoma.  Olen ollut hyvin avoin ja kokeillut erilaisia hiilihappopitoisia appelsiinijuomia, ja minun on sanottava, että tämä on vähiten suosikkini yhdeksästä muusta hiilihappopitoisesta appelsiinijuomasta.  Mieluummin sekoitan vain hiilihapotettua vettä appelsiinimehuun.</w:t>
      </w:r>
    </w:p>
    <w:p>
      <w:r>
        <w:rPr>
          <w:b/>
        </w:rPr>
        <w:t xml:space="preserve">Tulos</w:t>
      </w:r>
    </w:p>
    <w:p>
      <w:r>
        <w:t xml:space="preserve">Ei maistunut hyvältä!</w:t>
      </w:r>
    </w:p>
    <w:p>
      <w:r>
        <w:rPr>
          <w:b/>
        </w:rPr>
        <w:t xml:space="preserve">Esimerkki 5.1945</w:t>
      </w:r>
    </w:p>
    <w:p>
      <w:r>
        <w:t xml:space="preserve">En ole tehnyt vertailua, mutta nämä sipsit maistuvat silti aidoilta. Nämä välipalapussin kokoiset pussit kelpaavat yhtä hyvin kuin tavallinen tuotemerkki ruokakaupassa, jossa työskentelen. Annoskontrolli JA vähärasvainen? Kyllä, kiitos!  Subscribe &amp; Save -palvelun avulla nämä ovat paljon halvempia kuin ruokakaupassa.</w:t>
      </w:r>
    </w:p>
    <w:p>
      <w:r>
        <w:rPr>
          <w:b/>
        </w:rPr>
        <w:t xml:space="preserve">Tulos</w:t>
      </w:r>
    </w:p>
    <w:p>
      <w:r>
        <w:t xml:space="preserve">Herkullista!</w:t>
      </w:r>
    </w:p>
    <w:p>
      <w:r>
        <w:rPr>
          <w:b/>
        </w:rPr>
        <w:t xml:space="preserve">Esimerkki 5.1946</w:t>
      </w:r>
    </w:p>
    <w:p>
      <w:r>
        <w:t xml:space="preserve">Kääreet ovat HYVIÄ, mutta olisi ollut helpompaa, jos täyte olisi ollut niissä jo valmiiksi.  Koska sitä ei ollut, minun täytyi katsoa, mitä kääreeseen kuuluu, ja ostaa vesikastanjoita, bambunversoja ja papuiden ituja, jotta sain tehtyä oman täytteeni.  Kääreet ovat HYVIÄ, mutta enemmän työtä kuin pakastetun alkupalan lämmittäminen.</w:t>
      </w:r>
    </w:p>
    <w:p>
      <w:r>
        <w:rPr>
          <w:b/>
        </w:rPr>
        <w:t xml:space="preserve">Tulos</w:t>
      </w:r>
    </w:p>
    <w:p>
      <w:r>
        <w:t xml:space="preserve">GOO FOOD</w:t>
      </w:r>
    </w:p>
    <w:p>
      <w:r>
        <w:rPr>
          <w:b/>
        </w:rPr>
        <w:t xml:space="preserve">Esimerkki 5.1947</w:t>
      </w:r>
    </w:p>
    <w:p>
      <w:r>
        <w:t xml:space="preserve">Talvivihreää smallsia [sokeritonta] on vaikea löytää, sillä kaupoissa on vain punaista smallsia [piparminttua - niin yleinen maku]. Talvivihreä on virkistävää ja ehdottoman herkullista. Kun ajan maata pitkin, jos joku pysäyttää minut, käännyn tyttäreni puoleen käsi ojennettuna ja sanon "Wintergreen Me!". Hän vetää yhden, laittaa sen käteeni, ja kaikki on kunnossa.</w:t>
      </w:r>
    </w:p>
    <w:p>
      <w:r>
        <w:rPr>
          <w:b/>
        </w:rPr>
        <w:t xml:space="preserve">Tulos</w:t>
      </w:r>
    </w:p>
    <w:p>
      <w:r>
        <w:t xml:space="preserve">Wintergreen Me</w:t>
      </w:r>
    </w:p>
    <w:p>
      <w:r>
        <w:rPr>
          <w:b/>
        </w:rPr>
        <w:t xml:space="preserve">Esimerkki 5.1948</w:t>
      </w:r>
    </w:p>
    <w:p>
      <w:r>
        <w:t xml:space="preserve">Tämä on erittäin kaunis säiliö, ja lapsenlapseni rakasti sinistä väriä, kun se sekoitetaan veteen - mutta - - se maistuu enemmän kookospähkinältä kuin suklaalta - pitäisi olla nimeltään kuuma kookosjuoma.</w:t>
      </w:r>
    </w:p>
    <w:p>
      <w:r>
        <w:rPr>
          <w:b/>
        </w:rPr>
        <w:t xml:space="preserve">Tulos</w:t>
      </w:r>
    </w:p>
    <w:p>
      <w:r>
        <w:t xml:space="preserve">kaunis väri</w:t>
      </w:r>
    </w:p>
    <w:p>
      <w:r>
        <w:rPr>
          <w:b/>
        </w:rPr>
        <w:t xml:space="preserve">Esimerkki 5.1949</w:t>
      </w:r>
    </w:p>
    <w:p>
      <w:r>
        <w:t xml:space="preserve">Kaikille perunalastujen ystäville, jotka yrittävät syödä terveellisesti, nämä sipsit ovat loistava vaihtoehto!  Ei, ne eivät ole kuin paistettuja, mutta maku sekä kalori-/rasvaedut tekevät tästä loistavan valinnan! Tykkäsin siitä, että minulla oli lajitelmapakkaus, jotta sain mahdollisuuden nähdä, mistä mauista pitäisin. Kuten kävi ilmi, pidän niistä kaikista! Minulla on kuitenkin suosikkejani (kuten BBQ, suola ja etikka sekä tavallinen), joten mahdollisuus ostaa niitä yksittäin on lisäplussaa.  Olen tehnyt jo kaksi tilausta ensimmäisen ostokseni jälkeen!</w:t>
      </w:r>
    </w:p>
    <w:p>
      <w:r>
        <w:rPr>
          <w:b/>
        </w:rPr>
        <w:t xml:space="preserve">Tulos</w:t>
      </w:r>
    </w:p>
    <w:p>
      <w:r>
        <w:t xml:space="preserve">Loistava välipalavaihtoehto!</w:t>
      </w:r>
    </w:p>
    <w:p>
      <w:r>
        <w:rPr>
          <w:b/>
        </w:rPr>
        <w:t xml:space="preserve">Esimerkki 5.1950</w:t>
      </w:r>
    </w:p>
    <w:p>
      <w:r>
        <w:t xml:space="preserve">Olen rakastunut POP Chips -merkkeihin! Ne ovat minun vähäkalorinen välipalani! Suurin 100 kalorin pakkaus!</w:t>
      </w:r>
    </w:p>
    <w:p>
      <w:r>
        <w:rPr>
          <w:b/>
        </w:rPr>
        <w:t xml:space="preserve">Tulos</w:t>
      </w:r>
    </w:p>
    <w:p>
      <w:r>
        <w:t xml:space="preserve">Erinomainen</w:t>
      </w:r>
    </w:p>
    <w:p>
      <w:r>
        <w:rPr>
          <w:b/>
        </w:rPr>
        <w:t xml:space="preserve">Esimerkki 5.1951</w:t>
      </w:r>
    </w:p>
    <w:p>
      <w:r>
        <w:t xml:space="preserve">Olemme kokeilleet monia Tassimon makuja.  Tämä on ylivoimaisesti suosikkimme.  Normaalisti juomme kahvia Starbuckin talon kahvisekoitusta Cuisinartin pannusta, mutta yhtenä tai kahtena päivänä viikossa käytämme Tassimoa.  Tämä kahvi on täyteläistä mutta ei liian vahvaa.  En ymmärrä nykyistä yli 20 dollarin hintaa 14 levystä ja toivon, että sitä alennetaan Amazonissa.  Toistaiseksi ostamme muualta.</w:t>
      </w:r>
    </w:p>
    <w:p>
      <w:r>
        <w:rPr>
          <w:b/>
        </w:rPr>
        <w:t xml:space="preserve">Tulos</w:t>
      </w:r>
    </w:p>
    <w:p>
      <w:r>
        <w:t xml:space="preserve">Tassimon parhaat</w:t>
      </w:r>
    </w:p>
    <w:p>
      <w:r>
        <w:rPr>
          <w:b/>
        </w:rPr>
        <w:t xml:space="preserve">Esimerkki 5.1952</w:t>
      </w:r>
    </w:p>
    <w:p>
      <w:r>
        <w:t xml:space="preserve">Erittäin heikko sekoitus, hieman kitkerä jälkimaku.  Huomattavan kevyt haudutus haudutettaessa.  Ei tule ostamaan uudelleen, itse asiassa kadun tätä ostosta.  Jopa 4 oz:n haudutuksessa edelleen todella heikko maku.</w:t>
      </w:r>
    </w:p>
    <w:p>
      <w:r>
        <w:rPr>
          <w:b/>
        </w:rPr>
        <w:t xml:space="preserve">Tulos</w:t>
      </w:r>
    </w:p>
    <w:p>
      <w:r>
        <w:t xml:space="preserve">Erittäin heikko</w:t>
      </w:r>
    </w:p>
    <w:p>
      <w:r>
        <w:rPr>
          <w:b/>
        </w:rPr>
        <w:t xml:space="preserve">Esimerkki 5.1953</w:t>
      </w:r>
    </w:p>
    <w:p>
      <w:r>
        <w:t xml:space="preserve">Tämä oli paras sopimus ikinä. Toimitus oli nopea, sipsit ovat herkullisia ja erittäin tuoreita.  Rakastan sitä:)</w:t>
      </w:r>
    </w:p>
    <w:p>
      <w:r>
        <w:rPr>
          <w:b/>
        </w:rPr>
        <w:t xml:space="preserve">Tulos</w:t>
      </w:r>
    </w:p>
    <w:p>
      <w:r>
        <w:t xml:space="preserve">Paras diili ikinä!</w:t>
      </w:r>
    </w:p>
    <w:p>
      <w:r>
        <w:rPr>
          <w:b/>
        </w:rPr>
        <w:t xml:space="preserve">Esimerkki 5.1954</w:t>
      </w:r>
    </w:p>
    <w:p>
      <w:r>
        <w:t xml:space="preserve">Erittäin hyvä lisuke, helppo valmistaa, helppo syödä.  Kuten muutkin ovat sanoneet, kaipaa hieman maustetta, mutta muuten ne ovat herkullisia!</w:t>
      </w:r>
    </w:p>
    <w:p>
      <w:r>
        <w:rPr>
          <w:b/>
        </w:rPr>
        <w:t xml:space="preserve">Tulos</w:t>
      </w:r>
    </w:p>
    <w:p>
      <w:r>
        <w:t xml:space="preserve">Erittäin hyvä</w:t>
      </w:r>
    </w:p>
    <w:p>
      <w:r>
        <w:rPr>
          <w:b/>
        </w:rPr>
        <w:t xml:space="preserve">Esimerkki 5.1955</w:t>
      </w:r>
    </w:p>
    <w:p>
      <w:r>
        <w:t xml:space="preserve">Sweetarts herättää nostalgisia muistoja karkkikaupassa käymisestä ja tämän klassisen karkin makean ja happaman liituisen maun kaipaamisesta.  Vaikka se on kova karkki, se on helposti pureskeltavissa ja sen rakenne ja maku ovat miellyttäviä.  Tämän karkin kanssa ei todellakaan voi mennä pieleen.  Ainoa haittapuoli on se, että on vaikea pysähtyä yhteen karkkiin, ja ennen kuin huomaatkaan, olet syönyt koko rullan.</w:t>
      </w:r>
    </w:p>
    <w:p>
      <w:r>
        <w:rPr>
          <w:b/>
        </w:rPr>
        <w:t xml:space="preserve">Tulos</w:t>
      </w:r>
    </w:p>
    <w:p>
      <w:r>
        <w:t xml:space="preserve">Klassinen karkki</w:t>
      </w:r>
    </w:p>
    <w:p>
      <w:r>
        <w:rPr>
          <w:b/>
        </w:rPr>
        <w:t xml:space="preserve">Esimerkki 5.1956</w:t>
      </w:r>
    </w:p>
    <w:p>
      <w:r>
        <w:t xml:space="preserve">älä syötä koirallesi mitään happy hip = dogswell tuotetta - se ei ole turvallista - googlaa se, jos koirasi on syönyt niitä säännöllisesti eläinlääkäri tekee verikokeet.</w:t>
      </w:r>
    </w:p>
    <w:p>
      <w:r>
        <w:rPr>
          <w:b/>
        </w:rPr>
        <w:t xml:space="preserve">Tulos</w:t>
      </w:r>
    </w:p>
    <w:p>
      <w:r>
        <w:t xml:space="preserve">vaarallista koiran terveydelle</w:t>
      </w:r>
    </w:p>
    <w:p>
      <w:r>
        <w:rPr>
          <w:b/>
        </w:rPr>
        <w:t xml:space="preserve">Esimerkki 5.1957</w:t>
      </w:r>
    </w:p>
    <w:p>
      <w:r>
        <w:t xml:space="preserve">Tämä oli paras ostos, jonka olisin voinut tehdä tyttärelleni. Se oli hinnoiteltu kauniisti, ja tyttäreni voi opiskella murehtimatta yliopistokirjojensa hintaa. Kiitos paljon!!!</w:t>
      </w:r>
    </w:p>
    <w:p>
      <w:r>
        <w:rPr>
          <w:b/>
        </w:rPr>
        <w:t xml:space="preserve">Tulos</w:t>
      </w:r>
    </w:p>
    <w:p>
      <w:r>
        <w:t xml:space="preserve">Näillä linjoilla</w:t>
      </w:r>
    </w:p>
    <w:p>
      <w:r>
        <w:rPr>
          <w:b/>
        </w:rPr>
        <w:t xml:space="preserve">Esimerkki 5.1958</w:t>
      </w:r>
    </w:p>
    <w:p>
      <w:r>
        <w:t xml:space="preserve">Tämä on loistava väliaikainen aita 1 tai 2 hevoselle. Se on hieman hankala ja saatat tarvita hieman apua sen pystyttämisessä, jos olet pienikokoinen henkilö, mutta se toimii hyvin pystytyksen jälkeen.</w:t>
      </w:r>
    </w:p>
    <w:p>
      <w:r>
        <w:rPr>
          <w:b/>
        </w:rPr>
        <w:t xml:space="preserve">Tulos</w:t>
      </w:r>
    </w:p>
    <w:p>
      <w:r>
        <w:t xml:space="preserve">Hyvä</w:t>
      </w:r>
    </w:p>
    <w:p>
      <w:r>
        <w:rPr>
          <w:b/>
        </w:rPr>
        <w:t xml:space="preserve">Esimerkki 5.1959</w:t>
      </w:r>
    </w:p>
    <w:p>
      <w:r>
        <w:t xml:space="preserve">Nämä eivät olleet tarpeeksi maukkaita minun makuuni. Näyttää siltä, että kaikki mausteet putoavat sipseistä ja vajoavat pussin pohjalle. Harmi, koska pidin todella paljon ajatuksesta terveellisemmästä perunalastusta. En ostaisi näitä uudelleen.</w:t>
      </w:r>
    </w:p>
    <w:p>
      <w:r>
        <w:rPr>
          <w:b/>
        </w:rPr>
        <w:t xml:space="preserve">Tulos</w:t>
      </w:r>
    </w:p>
    <w:p>
      <w:r>
        <w:t xml:space="preserve">Vähän tylsä</w:t>
      </w:r>
    </w:p>
    <w:p>
      <w:r>
        <w:rPr>
          <w:b/>
        </w:rPr>
        <w:t xml:space="preserve">Esimerkki 5.1960</w:t>
      </w:r>
    </w:p>
    <w:p>
      <w:r>
        <w:t xml:space="preserve">pidän siitä, ja minusta myllypullo on erittäin kätevä. pidän sen mausta ja ostaisin sen varmasti uudelleen, ja ottaen huomioon sen terveellisen käytön varmasti.</w:t>
      </w:r>
    </w:p>
    <w:p>
      <w:r>
        <w:rPr>
          <w:b/>
        </w:rPr>
        <w:t xml:space="preserve">Tulos</w:t>
      </w:r>
    </w:p>
    <w:p>
      <w:r>
        <w:t xml:space="preserve">merisuola</w:t>
      </w:r>
    </w:p>
    <w:p>
      <w:r>
        <w:rPr>
          <w:b/>
        </w:rPr>
        <w:t xml:space="preserve">Esimerkki 5.1961</w:t>
      </w:r>
    </w:p>
    <w:p>
      <w:r>
        <w:t xml:space="preserve">En voinut uskoa sitä, kun minulle kerrottiin, kuinka rentouttava tämä juoma oli. Oikeasti, juo sitä vain, jos valmistaudut päiväunille tai nukkumaanmenoa varten. Jos aiot ajaa autoa tai suorittaa mitään muuta toimintaa ei suositella.  Tunnen, että käteni ja jalkani melkein kihelmöivät rentoutumisesta. Lyhyen ajan kuluttua silmäni alkavat roikkua ja olen toisessa paikassa.  Rakastan tätä ainetta.</w:t>
      </w:r>
    </w:p>
    <w:p>
      <w:r>
        <w:rPr>
          <w:b/>
        </w:rPr>
        <w:t xml:space="preserve">Tulos</w:t>
      </w:r>
    </w:p>
    <w:p>
      <w:r>
        <w:t xml:space="preserve">rentouttava, melkein kuin jotain mitä poltat</w:t>
      </w:r>
    </w:p>
    <w:p>
      <w:r>
        <w:rPr>
          <w:b/>
        </w:rPr>
        <w:t xml:space="preserve">Esimerkki 5.1962</w:t>
      </w:r>
    </w:p>
    <w:p>
      <w:r>
        <w:t xml:space="preserve">Nämä sipsit ovat ainoat, jotka ovat mielestäni maukkaita ja terveellisiä. Niissä on vähemmän rasvakaloreita ja enemmän kuitua niille, jotka haluavat hyvää makua ja ravintoa - täydellinen sekoitus!</w:t>
      </w:r>
    </w:p>
    <w:p>
      <w:r>
        <w:rPr>
          <w:b/>
        </w:rPr>
        <w:t xml:space="preserve">Tulos</w:t>
      </w:r>
    </w:p>
    <w:p>
      <w:r>
        <w:t xml:space="preserve">Plockyn tortillasipsejä - maukkaita ja terveellisiä.</w:t>
      </w:r>
    </w:p>
    <w:p>
      <w:r>
        <w:rPr>
          <w:b/>
        </w:rPr>
        <w:t xml:space="preserve">Esimerkki 5.1963</w:t>
      </w:r>
    </w:p>
    <w:p>
      <w:r>
        <w:t xml:space="preserve">Pidän näistä sipseistä paljon! Nyt minulla on kokonainen 24 pakkausta ! näin saan sipsejä kalassa!</w:t>
      </w:r>
    </w:p>
    <w:p>
      <w:r>
        <w:rPr>
          <w:b/>
        </w:rPr>
        <w:t xml:space="preserve">Tulos</w:t>
      </w:r>
    </w:p>
    <w:p>
      <w:r>
        <w:t xml:space="preserve">Nami nami nami rakastaa minua POP-sirut</w:t>
      </w:r>
    </w:p>
    <w:p>
      <w:r>
        <w:rPr>
          <w:b/>
        </w:rPr>
        <w:t xml:space="preserve">Esimerkki 5.1964</w:t>
      </w:r>
    </w:p>
    <w:p>
      <w:r>
        <w:t xml:space="preserve">Jos etsit lapsille vähemmän sotkuista versiota lakritsista, kokeile näitä!  Ne ovat pehmeitä, niitä on helppo pureskella, eivätkä ne saa käsiäsi tahmeiksi ja likaisiksi autossa, kesällä, rannalla jne. Rakastamme kaikkia makuja ja joskus sekoitamme näitä suklaan joukkoon, jotta saamme oikein hyvän välipalan! Loistava tuote, loistava hinta myös, suosittelen lämpimästi!</w:t>
      </w:r>
    </w:p>
    <w:p>
      <w:r>
        <w:rPr>
          <w:b/>
        </w:rPr>
        <w:t xml:space="preserve">Tulos</w:t>
      </w:r>
    </w:p>
    <w:p>
      <w:r>
        <w:t xml:space="preserve">Hienoa lapsille!</w:t>
      </w:r>
    </w:p>
    <w:p>
      <w:r>
        <w:rPr>
          <w:b/>
        </w:rPr>
        <w:t xml:space="preserve">Esimerkki 5.1965</w:t>
      </w:r>
    </w:p>
    <w:p>
      <w:r>
        <w:t xml:space="preserve">Mikä hieno lahja! Ostin sen parille foodie-ystävälle ja he rakastivat sitä. Se tuli kauniisti pakattuna valmiina lahjaksi. Suosittelen sitä täysin.</w:t>
      </w:r>
    </w:p>
    <w:p>
      <w:r>
        <w:rPr>
          <w:b/>
        </w:rPr>
        <w:t xml:space="preserve">Tulos</w:t>
      </w:r>
    </w:p>
    <w:p>
      <w:r>
        <w:t xml:space="preserve">Suuri lahjaidea</w:t>
      </w:r>
    </w:p>
    <w:p>
      <w:r>
        <w:rPr>
          <w:b/>
        </w:rPr>
        <w:t xml:space="preserve">Esimerkki 5.1966</w:t>
      </w:r>
    </w:p>
    <w:p>
      <w:r>
        <w:t xml:space="preserve">Tämä sekoitus on erittäin huonosti pakattu ja rikkoutuu helposti kuljetuksen aikana. Lähes täysi pussi tilauksestani valui kuljetuslaatikkoon. Kolme pussia neljästä oli päässyt irti yläosastaan. Pakkauksissa ei ollut repeämiä.</w:t>
      </w:r>
    </w:p>
    <w:p>
      <w:r>
        <w:rPr>
          <w:b/>
        </w:rPr>
        <w:t xml:space="preserve">Tulos</w:t>
      </w:r>
    </w:p>
    <w:p>
      <w:r>
        <w:t xml:space="preserve">huono tuotteen pakkaus</w:t>
      </w:r>
    </w:p>
    <w:p>
      <w:r>
        <w:rPr>
          <w:b/>
        </w:rPr>
        <w:t xml:space="preserve">Esimerkki 5.1967</w:t>
      </w:r>
    </w:p>
    <w:p>
      <w:r>
        <w:t xml:space="preserve">avattuani lukuisia pusseja huomasin, että yhdessäkään sipseissä ei ollut mitään makuaineita. täysin tavallista ja ällöttävää. miten näin voi edes tapahtua?</w:t>
      </w:r>
    </w:p>
    <w:p>
      <w:r>
        <w:rPr>
          <w:b/>
        </w:rPr>
        <w:t xml:space="preserve">Tulos</w:t>
      </w:r>
    </w:p>
    <w:p>
      <w:r>
        <w:t xml:space="preserve">täysin revitty pois</w:t>
      </w:r>
    </w:p>
    <w:p>
      <w:r>
        <w:rPr>
          <w:b/>
        </w:rPr>
        <w:t xml:space="preserve">Esimerkki 5.1968</w:t>
      </w:r>
    </w:p>
    <w:p>
      <w:r>
        <w:t xml:space="preserve">Ostin tämän, koska myymälästä oli loppunut minun merkkini.  Olin pettynyt tähän kahviin.  Ei kovin maukas ja maku on ihan ok.  En ostaisi uudelleen.</w:t>
      </w:r>
    </w:p>
    <w:p>
      <w:r>
        <w:rPr>
          <w:b/>
        </w:rPr>
        <w:t xml:space="preserve">Tulos</w:t>
      </w:r>
    </w:p>
    <w:p>
      <w:r>
        <w:t xml:space="preserve">So So Coffee</w:t>
      </w:r>
    </w:p>
    <w:p>
      <w:r>
        <w:rPr>
          <w:b/>
        </w:rPr>
        <w:t xml:space="preserve">Esimerkki 5.1969</w:t>
      </w:r>
    </w:p>
    <w:p>
      <w:r>
        <w:t xml:space="preserve">Kauan sitten huomasin, että San Marzanon tomaatit ovat maultaan vertaansa vailla kastikkeiden valmistuksessa. Olen kokeillut monia merkkejä ja tehnyt monia rinnakkaisia maisteluvertailuja, ja Cento San Marzano -tomaatit ovat aina voittaneet. Näissä tomaateissa on syvä ja rikas maku sekä hyvä happo- ja sokeritasapaino (tätä voi tosin olla tarpeen lisätä kastikkeen valmistuksessa). Kun otat nämä tomaatit purkista, on melko selvää, että ne on poimittu kypsimmillään, sillä niiden väri on syvän punainen ja rakenne pehmeä. Monet tomaatit mainostavat itseään San Marzanos -tomaateiksi, mutta koska SM on tomaattityyppi, ne olisivat voineet olla missä tahansa viljeltyjä. Nämä eivät ole. Nämä ovat SM-tomaatteja, jotka on kasvatettu San Marzanon alueella Italiassa, tuliperäisellä maaperällä, joka on täydellinen tomaattien viljelyyn. Minulla ei ole mitään yhteyksiä Centoon, rakastan vain täydellistä tomaattikastiketta. Käytä näitä tomaatteja, varmista, ettet keitä kastiketta yli 15 minuuttia, niin näet mitä tarkoitan. Vaikka käyttäisin tuoreita, paikallisesti viljeltyjä, sesongin mukaisia tomaatteja, en ole saanut aikaan yhtä syvää makua kuin Centon tomaateilla.</w:t>
      </w:r>
    </w:p>
    <w:p>
      <w:r>
        <w:rPr>
          <w:b/>
        </w:rPr>
        <w:t xml:space="preserve">Tulos</w:t>
      </w:r>
    </w:p>
    <w:p>
      <w:r>
        <w:t xml:space="preserve">Paras tomaattikastike (tomaattisäilykkeet tai tuoreet) ajanjakso</w:t>
      </w:r>
    </w:p>
    <w:p>
      <w:r>
        <w:rPr>
          <w:b/>
        </w:rPr>
        <w:t xml:space="preserve">Esimerkki 5.1970</w:t>
      </w:r>
    </w:p>
    <w:p>
      <w:r>
        <w:t xml:space="preserve">Ne ovat täydellisiä harjoitusherkkuja koirilleni.  Ne menevät paikkaan, jossa niitä säilytetään, ja seisovat siellä, kunnes otan kourallisen leikkejä varten.</w:t>
      </w:r>
    </w:p>
    <w:p>
      <w:r>
        <w:rPr>
          <w:b/>
        </w:rPr>
        <w:t xml:space="preserve">Tulos</w:t>
      </w:r>
    </w:p>
    <w:p>
      <w:r>
        <w:t xml:space="preserve">Loistava harjoitteluun!</w:t>
      </w:r>
    </w:p>
    <w:p>
      <w:r>
        <w:rPr>
          <w:b/>
        </w:rPr>
        <w:t xml:space="preserve">Esimerkki 5.1971</w:t>
      </w:r>
    </w:p>
    <w:p>
      <w:r>
        <w:t xml:space="preserve">Päätin kokeilla tätä, vaikka en olekaan maustettujen vesien suuri ystävä.  Se on varsin virkistävää ja maut ovat varsin elinvoimaisia eivätkä heikkoja kuten joissain juomasekoituksissa.  Satun pitämään sekä kookoksesta että ananaksesta, joten perusideassa ei ole mitään ongelmaa ja molemmat erottuvat sekoituksessa.  Ainoa haittapuoli joillekin on se, että ananas on melko voimakas lisäys, jo tilkka laittaa sen etualalle.  Tämä yhdessä kookoksen kanssa voi tehdä siitä joillekin aivan liian makean.  Se olisi varmasti hyvä piristys treenin jälkeen tai, minun tapauksessani, sen jälkeen, kun olen lapioinut lunta, joka näyttää laskeutuvan säännöllisesti tänä talvena Koillismaalla.</w:t>
      </w:r>
    </w:p>
    <w:p>
      <w:r>
        <w:rPr>
          <w:b/>
        </w:rPr>
        <w:t xml:space="preserve">Tulos</w:t>
      </w:r>
    </w:p>
    <w:p>
      <w:r>
        <w:t xml:space="preserve">Hyvä maku, mutta ei kaikille</w:t>
      </w:r>
    </w:p>
    <w:p>
      <w:r>
        <w:rPr>
          <w:b/>
        </w:rPr>
        <w:t xml:space="preserve">Esimerkki 5.1972</w:t>
      </w:r>
    </w:p>
    <w:p>
      <w:r>
        <w:t xml:space="preserve">Ajan OTR-rekkaa (Over the Road), ja tämä auttaa pitämään minut valppaana. Siinä ei ole sokerihumalaa eikä romahdusta. Olen autoship, josta pidän. Hinta on erittäin hyvä. Olen nähnyt sitä yli 2 dollaria kaupassa.</w:t>
      </w:r>
    </w:p>
    <w:p>
      <w:r>
        <w:rPr>
          <w:b/>
        </w:rPr>
        <w:t xml:space="preserve">Tulos</w:t>
      </w:r>
    </w:p>
    <w:p>
      <w:r>
        <w:t xml:space="preserve">Kuorma-autonkuljettajan testaama</w:t>
      </w:r>
    </w:p>
    <w:p>
      <w:r>
        <w:rPr>
          <w:b/>
        </w:rPr>
        <w:t xml:space="preserve">Esimerkki 5.1973</w:t>
      </w:r>
    </w:p>
    <w:p>
      <w:r>
        <w:t xml:space="preserve">en halunnut tätä tuotetta, ja se lisättiin tilaukseeni erehdyksessä, eikä tuotetta voi peruuttaa.  Tätä ei voida hyväksyä, kun en halua tuotetta.  Miten tämä voidaan poistaa laskustani?</w:t>
      </w:r>
    </w:p>
    <w:p>
      <w:r>
        <w:rPr>
          <w:b/>
        </w:rPr>
        <w:t xml:space="preserve">Tulos</w:t>
      </w:r>
    </w:p>
    <w:p>
      <w:r>
        <w:t xml:space="preserve">alttoideaalinen järjestys</w:t>
      </w:r>
    </w:p>
    <w:p>
      <w:r>
        <w:rPr>
          <w:b/>
        </w:rPr>
        <w:t xml:space="preserve">Esimerkki 5.1974</w:t>
      </w:r>
    </w:p>
    <w:p>
      <w:r>
        <w:t xml:space="preserve">Tämä tuntui täydelliseltä tavalta rajoittaa riippuvuuttani perunalastuihin. Pienet, yhden annoksen pussit.  Pidän todella paljon tavallisista, maustamattomista Popchipsistä, mutta muissa mauissa oli jälkimaku.  Aion tilata ja säästää vain tavallisia.</w:t>
      </w:r>
    </w:p>
    <w:p>
      <w:r>
        <w:rPr>
          <w:b/>
        </w:rPr>
        <w:t xml:space="preserve">Tulos</w:t>
      </w:r>
    </w:p>
    <w:p>
      <w:r>
        <w:t xml:space="preserve">Pidän vain tavallisista</w:t>
      </w:r>
    </w:p>
    <w:p>
      <w:r>
        <w:rPr>
          <w:b/>
        </w:rPr>
        <w:t xml:space="preserve">Esimerkki 5.1975</w:t>
      </w:r>
    </w:p>
    <w:p>
      <w:r>
        <w:t xml:space="preserve">Rakastan näitä pop-siruja! Lajikepussi oli loistava tarjous, varsinkin kun sain 5 dollaria alennusta.  Maukasta, vähärasvaista - juuri sitä, mitä tarvitsin terveellisenä vaihtoehtona edulliseen hintaan. Suosittelen näitä erittäin lämpimästi!</w:t>
      </w:r>
    </w:p>
    <w:p>
      <w:r>
        <w:rPr>
          <w:b/>
        </w:rPr>
        <w:t xml:space="preserve">Tulos</w:t>
      </w:r>
    </w:p>
    <w:p>
      <w:r>
        <w:t xml:space="preserve">Erinomaista!!!</w:t>
      </w:r>
    </w:p>
    <w:p>
      <w:r>
        <w:rPr>
          <w:b/>
        </w:rPr>
        <w:t xml:space="preserve">Esimerkki 5.1976</w:t>
      </w:r>
    </w:p>
    <w:p>
      <w:r>
        <w:t xml:space="preserve">Kaiken kaikkiaan ranskalaiset olivat erittäin maukkaita. Tyttäreni jopa piti niistä, joten se on todellinen plussa minulle. Jotkut maut olivat parempia, mutta kaikki vastasivat odotuksiani. Kokeile ja katso itse, nauti.</w:t>
      </w:r>
    </w:p>
    <w:p>
      <w:r>
        <w:rPr>
          <w:b/>
        </w:rPr>
        <w:t xml:space="preserve">Tulos</w:t>
      </w:r>
    </w:p>
    <w:p>
      <w:r>
        <w:t xml:space="preserve">Hyvä välipala valinta</w:t>
      </w:r>
    </w:p>
    <w:p>
      <w:r>
        <w:rPr>
          <w:b/>
        </w:rPr>
        <w:t xml:space="preserve">Esimerkki 5.1977</w:t>
      </w:r>
    </w:p>
    <w:p>
      <w:r>
        <w:t xml:space="preserve">Etsin vaihtoehtoista vihreää tai valkoista jääteejauhetta sen jälkeen, kun tajusin, että kaikki Lipton-merkit sisälsivät sukraloosia, eikä niistä ollut makeuttamatonta versiota.  Löysin netistä Stash-teetä ja päätin kokeilla sitä käyttäen makeutusaineena steviaa.  Ostin sitruuna-inkiväärimakua.  Vertailun vuoksi Liptonin jauhemainen jäätee, jota olin tottunut juomaan, muistutti mielestäni enemmänkin makeutettua ja värjättyä hedelmäistä "Kool-aidia" aikuisille.  Tämä on erilaista.  Minun täytyy tottua vihreän teen makuun, ja se sekoitti hieman vatsaani (kun juon kuumaa teetä, juon yleensä valkoista teetä, koska pidän miedosta mausta).  Kokeilin käyttää vain puolet tai kolmanneksen pakkauksesta 16 unssin veteen, ja se toimi paremmin.  Pitäisin luultavasti valkoisesta teestä enemmän, mutta Stash ei tee jääteejauhemaisessa sekoituksessa valkoista teetä.  Joka tapauksessa toivon tottuvani makuun.  Koska tällä hetkellä pidän siitä vesitettynä, se on hinnaltaan todella hyvä diili.</w:t>
      </w:r>
    </w:p>
    <w:p>
      <w:r>
        <w:rPr>
          <w:b/>
        </w:rPr>
        <w:t xml:space="preserve">Tulos</w:t>
      </w:r>
    </w:p>
    <w:p>
      <w:r>
        <w:t xml:space="preserve">Kokeillaan tätä tuotetta ensimmäistä kertaa</w:t>
      </w:r>
    </w:p>
    <w:p>
      <w:r>
        <w:rPr>
          <w:b/>
        </w:rPr>
        <w:t xml:space="preserve">Esimerkki 5.1978</w:t>
      </w:r>
    </w:p>
    <w:p>
      <w:r>
        <w:t xml:space="preserve">Tätä Gyro-lihamureketta on vaikea löytää. Kun löysin sen, minulla oli heti nälkä Gyro-voileivän perään. Menin tekemään tilaukseni ja olin tyytyväinen kohteen hintaan ja sitten minua löi toimitusmaksu!!!! Wow toimitus oli hieman korkea. Ajattelin, että se johtui lihan erikoislähetyksestä. Mielestäni se kesti hieman kauan, enkä ollut tyytyväinen toimitusaikaan. Kaiken kaikkiaan liha oli loistava ja sain Gyro voileipäni vain pettymys toimitus.</w:t>
      </w:r>
    </w:p>
    <w:p>
      <w:r>
        <w:rPr>
          <w:b/>
        </w:rPr>
        <w:t xml:space="preserve">Tulos</w:t>
      </w:r>
    </w:p>
    <w:p>
      <w:r>
        <w:t xml:space="preserve">Gyro liha</w:t>
      </w:r>
    </w:p>
    <w:p>
      <w:r>
        <w:rPr>
          <w:b/>
        </w:rPr>
        <w:t xml:space="preserve">Esimerkki 5.1979</w:t>
      </w:r>
    </w:p>
    <w:p>
      <w:r>
        <w:t xml:space="preserve">Olin niin innoissani kokeillessani uutta BOLD-kahvia.....sanomattakin selvää, että olen pettynyt. Arvioisin tämän kahvin keskinkertaiseksi. Jos se olisi mainittu MEDIUM, olisin antanut sille korkeamman arvosanan, koska tämä on maultaan ja aromiltaan todella MEDIUM-vahvuinen kahvi. Juon sitä silti silloin tällöin - maku on pehmeä, ei kitkerä. Kaiken kaikkiaan toivon, että olisin tilannut lisää Jet Fuelia tai Black Tigeria.</w:t>
      </w:r>
    </w:p>
    <w:p>
      <w:r>
        <w:rPr>
          <w:b/>
        </w:rPr>
        <w:t xml:space="preserve">Tulos</w:t>
      </w:r>
    </w:p>
    <w:p>
      <w:r>
        <w:t xml:space="preserve">Pettynyt, tämä ei ole BOLD-kahvia.</w:t>
      </w:r>
    </w:p>
    <w:p>
      <w:r>
        <w:rPr>
          <w:b/>
        </w:rPr>
        <w:t xml:space="preserve">Esimerkki 5.1980</w:t>
      </w:r>
    </w:p>
    <w:p>
      <w:r>
        <w:t xml:space="preserve">Minulle lähetettiin englantilaista aamiaista kofeiinittomassa Earl Grey -pakkauksessa.  Väärät k-kupit olivat väärässä laatikossa ja hajallaan laatikossa.  Se vaikutti melko epäammattimaiselta, aivan kuin joku olisi vain heittänyt laatikkoon sen, mitä heillä oli keittiössään, ja lähettänyt sen minulle.  En ole lievästi sanottuna tyytyväinen.  Amazonin asiakaspalvelu oli ihana ja hyvitti minulle.</w:t>
      </w:r>
    </w:p>
    <w:p>
      <w:r>
        <w:rPr>
          <w:b/>
        </w:rPr>
        <w:t xml:space="preserve">Tulos</w:t>
      </w:r>
    </w:p>
    <w:p>
      <w:r>
        <w:t xml:space="preserve">lähetettiin väärä tuote oikeassa laatikossa</w:t>
      </w:r>
    </w:p>
    <w:p>
      <w:r>
        <w:rPr>
          <w:b/>
        </w:rPr>
        <w:t xml:space="preserve">Esimerkki 5.1981</w:t>
      </w:r>
    </w:p>
    <w:p>
      <w:r>
        <w:t xml:space="preserve">Olen aina inhonnut nihkeitä tai pehmeitä keksejä maapähkinävoin kanssa.  Ja koska olin myös huomannut olevani allerginen vehnälle, halusin ja tarvitsin vaihtoehdon.  Alun perin löysin nämä Kame Rice Crunch -keksit Krogerin supermarketista.  Rakastin niitä ensimmäisestä suupalasta lähtien ja toivoin, että olisin löytänyt ne jo vuosia sitten.  Tavallisessa keksissä on juuri sopiva määrä suolaa, ja ne ovat täydellisen rapeita ja kevyitä.  Minulla on ollut toisinaan vaikeuksia löytää niitä, joten olen iloinen, että Amazon tarjoaa niitä nyt.  Kokeile näitä, ne ovat herkullisia!!!</w:t>
      </w:r>
    </w:p>
    <w:p>
      <w:r>
        <w:rPr>
          <w:b/>
        </w:rPr>
        <w:t xml:space="preserve">Tulos</w:t>
      </w:r>
    </w:p>
    <w:p>
      <w:r>
        <w:t xml:space="preserve">Erinomaisia riisikeksejä</w:t>
      </w:r>
    </w:p>
    <w:p>
      <w:r>
        <w:rPr>
          <w:b/>
        </w:rPr>
        <w:t xml:space="preserve">Esimerkki 5.1982</w:t>
      </w:r>
    </w:p>
    <w:p>
      <w:r>
        <w:t xml:space="preserve">Tämä tuote on erittäin hyvä, mutta minusta tuntuu, että se on melko korkeahintainen. En tiedä miksi gluteenittomat tuotteet yleensä ovat niin kalliita, kun ne on tehty helposti saatavilla olevista raaka-aineista.Ihmiset, joilla on gluteeni ongelma, eivät vain "syö terveellisesti" vaan ovat sairaita, eikä heitä pitäisi käyttää hyväksi. Pidän muffinseista varsinkin paahdettuina.</w:t>
      </w:r>
    </w:p>
    <w:p>
      <w:r>
        <w:rPr>
          <w:b/>
        </w:rPr>
        <w:t xml:space="preserve">Tulos</w:t>
      </w:r>
    </w:p>
    <w:p>
      <w:r>
        <w:t xml:space="preserve">Hyvä mutta hieman kallis</w:t>
      </w:r>
    </w:p>
    <w:p>
      <w:r>
        <w:rPr>
          <w:b/>
        </w:rPr>
        <w:t xml:space="preserve">Esimerkki 5.1983</w:t>
      </w:r>
    </w:p>
    <w:p>
      <w:r>
        <w:t xml:space="preserve">sekä poikaystäväni että minä totesimme, että tämä kahvi oli aivan liian heikkoa ja mautonta. olen palannut etsimään kahvia, josta voin nauttia.</w:t>
      </w:r>
    </w:p>
    <w:p>
      <w:r>
        <w:rPr>
          <w:b/>
        </w:rPr>
        <w:t xml:space="preserve">Tulos</w:t>
      </w:r>
    </w:p>
    <w:p>
      <w:r>
        <w:t xml:space="preserve">Heikko</w:t>
      </w:r>
    </w:p>
    <w:p>
      <w:r>
        <w:rPr>
          <w:b/>
        </w:rPr>
        <w:t xml:space="preserve">Esimerkki 5.1984</w:t>
      </w:r>
    </w:p>
    <w:p>
      <w:r>
        <w:t xml:space="preserve">Cheetot ovat lapsesta asti olleet yksi lempivälipaloistani, tarkoitan, kuka ei pitäisi niistä? Alkuperäisen kanssa ei voi mennä pieleen, mutta päätin kokeilla tätä. En pidä sietämättömän tulisesta ruoasta, mutta pidän kuitenkin asioista, joissa on potkua, ja koska tässä oli jalapenoa, oletin sen olevan tulinen... ei niinkään. Jos syöt miedosti tulisia ruokia, tämän ei pitäisi häiritä sinua ollenkaan, eikä todellakaan, jos pidät tulisesta ruoasta. En edes pitänyt niitä tulisina, niissä on vain ainutlaatuinen potku cheddery Jalapenon makua. Suosittelen ostamaan nämä paikallisesta kaupasta, jos ne kantavat niitä, koska tämä hinta täällä on aivan mieletön, ostan omani hieman yli 3 dollarilla tästä pussista. Kaiken kaikkiaan toivon, että he päättävät pitää tämän, koska ne ovat uskomattomia. Ja kyllä tytötkin tykkäävät tällaisista välipaloista :)! Love!</w:t>
      </w:r>
    </w:p>
    <w:p>
      <w:r>
        <w:rPr>
          <w:b/>
        </w:rPr>
        <w:t xml:space="preserve">Tulos</w:t>
      </w:r>
    </w:p>
    <w:p>
      <w:r>
        <w:t xml:space="preserve">Soo HYVÄ!</w:t>
      </w:r>
    </w:p>
    <w:p>
      <w:r>
        <w:rPr>
          <w:b/>
        </w:rPr>
        <w:t xml:space="preserve">Esimerkki 5.1985</w:t>
      </w:r>
    </w:p>
    <w:p>
      <w:r>
        <w:t xml:space="preserve">Tämä tuote on nopea välipala, joka on erittäin kevyt ja maukas minkä tahansa levitteen kanssa tai sellaisenaan. Vie tuskin ay tilaa, jos pari pakettia laitetaan laukkuun. Yksittäin pakatut keksit säilyvät tuoreina pidempään.</w:t>
      </w:r>
    </w:p>
    <w:p>
      <w:r>
        <w:rPr>
          <w:b/>
        </w:rPr>
        <w:t xml:space="preserve">Tulos</w:t>
      </w:r>
    </w:p>
    <w:p>
      <w:r>
        <w:t xml:space="preserve">SKYFLAKES</w:t>
      </w:r>
    </w:p>
    <w:p>
      <w:r>
        <w:rPr>
          <w:b/>
        </w:rPr>
        <w:t xml:space="preserve">Esimerkki 5.1986</w:t>
      </w:r>
    </w:p>
    <w:p>
      <w:r>
        <w:t xml:space="preserve">En aio tilata sitä uudelleen, mutta se oli ehdottomasti syötävää ja täyttävää, koska lisäsin siihen kanaa.</w:t>
      </w:r>
    </w:p>
    <w:p>
      <w:r>
        <w:rPr>
          <w:b/>
        </w:rPr>
        <w:t xml:space="preserve">Tulos</w:t>
      </w:r>
    </w:p>
    <w:p>
      <w:r>
        <w:t xml:space="preserve">2,00 dollaria laatikko se on kunnossa</w:t>
      </w:r>
    </w:p>
    <w:p>
      <w:r>
        <w:rPr>
          <w:b/>
        </w:rPr>
        <w:t xml:space="preserve">Esimerkki 5.1987</w:t>
      </w:r>
    </w:p>
    <w:p>
      <w:r>
        <w:t xml:space="preserve">Tilasin tämän verkossa ja sain sen muutamassa päivässä (3).  Tee on erinomaista ja hinta oli minulle sopiva.</w:t>
      </w:r>
    </w:p>
    <w:p>
      <w:r>
        <w:rPr>
          <w:b/>
        </w:rPr>
        <w:t xml:space="preserve">Tulos</w:t>
      </w:r>
    </w:p>
    <w:p>
      <w:r>
        <w:t xml:space="preserve">Hyvänmakuinen tee.</w:t>
      </w:r>
    </w:p>
    <w:p>
      <w:r>
        <w:rPr>
          <w:b/>
        </w:rPr>
        <w:t xml:space="preserve">Esimerkki 5.1988</w:t>
      </w:r>
    </w:p>
    <w:p>
      <w:r>
        <w:t xml:space="preserve">Erinomainen maku vähäkaloriseksi välipalaksi.  Tämän kokoisessa pussissa on tasan 100 kaloria ja saat paljon sipsejä.  Pidän näistä enemmän kuin tavallisista rasvaisista sipseistä.</w:t>
      </w:r>
    </w:p>
    <w:p>
      <w:r>
        <w:rPr>
          <w:b/>
        </w:rPr>
        <w:t xml:space="preserve">Tulos</w:t>
      </w:r>
    </w:p>
    <w:p>
      <w:r>
        <w:t xml:space="preserve">Chipsit</w:t>
      </w:r>
    </w:p>
    <w:p>
      <w:r>
        <w:rPr>
          <w:b/>
        </w:rPr>
        <w:t xml:space="preserve">Esimerkki 5.1989</w:t>
      </w:r>
    </w:p>
    <w:p>
      <w:r>
        <w:t xml:space="preserve">Soijamaito on herkullista, ja tähän lajikkeeseen on lisätty joitakin lisäravinteita. Se on hyvä, ravitsevaa, runsaasti kalsiumia sisältävä, kolesteroliton tuote edulliseen hintaan. Osta laatikko.</w:t>
      </w:r>
    </w:p>
    <w:p>
      <w:r>
        <w:rPr>
          <w:b/>
        </w:rPr>
        <w:t xml:space="preserve">Tulos</w:t>
      </w:r>
    </w:p>
    <w:p>
      <w:r>
        <w:t xml:space="preserve">Scrumptious</w:t>
      </w:r>
    </w:p>
    <w:p>
      <w:r>
        <w:rPr>
          <w:b/>
        </w:rPr>
        <w:t xml:space="preserve">Esimerkki 5.1990</w:t>
      </w:r>
    </w:p>
    <w:p>
      <w:r>
        <w:t xml:space="preserve">Rakastan kahvia, ja siksi olen kokeillut monia eri lajikkeita, vaikka aluksi olinkin yksinkertainen Folgersin fanaatikko.  Jamaican Mountain Blue -kahvia on pidetty maailman parhaista kahveista parhaana niin arvostetuissa lähteissä kuin Food Networkissa ja Valkoisen talon keittiöissä.  Pidin kahvin matalaa happamuutta erittäin virkistävänä, mutta tämän paahdon tummuus ei ole päästänyt kovin paljon makujen hienovaraisuutta esiin.  Minusta tämä maistuu Folgersilta parhaimmillaan, mutta ei sen kummemmalta.  Sopii erinomaisesti jokapäiväiseen juomiseen, koska on pehmeä ja täyteläinen ja jättää vain vähän hapon "puraisua".  Mutta silti, kokeiltuani Kona-kahvia, jossa on lukemattomia hienovaraisia makuja, pidin Blue Mountainia jotenkin tylsänä.  Taidan olla eri mieltä asiantuntijoiden kanssa, mutta hei, kahvini on tärkeää ja maku on kaikki kaikessa!  Jos pidät eksoottisista mauista, tämä ei ole sitä.  Mutta jos haluat tasaisen pehmeää, täyteläistä ja rehellistä kahvia, tämä on se oikea.</w:t>
      </w:r>
    </w:p>
    <w:p>
      <w:r>
        <w:rPr>
          <w:b/>
        </w:rPr>
        <w:t xml:space="preserve">Tulos</w:t>
      </w:r>
    </w:p>
    <w:p>
      <w:r>
        <w:t xml:space="preserve">Erinomaista kahvia, ei kuitenkaan kovin eksoottista...</w:t>
      </w:r>
    </w:p>
    <w:p>
      <w:r>
        <w:rPr>
          <w:b/>
        </w:rPr>
        <w:t xml:space="preserve">Esimerkki 5.1991</w:t>
      </w:r>
    </w:p>
    <w:p>
      <w:r>
        <w:t xml:space="preserve">En ole vielä ehtinyt kokeilla näitä, mutta ajattelin mainita, että sain 5 kappaletta kutakin seuraavista 7 mausta: - Sweet Rasberry Black Iced Tea - Southern Sweet Iced Tea - Sweet Lemon Iced Tea - French Vanilla Iced Coffee - Nantucket Blend Iced Coffee - Gingerbread Coffee - Eggnog Coffee Onneksi olen tyytyväinen tähän, sillä ihmettelin, miltä Gingerbread ja Eggnog maistuivat. Sinä saatat kuitenkin olla eri mieltä, ja haluat ehkä tietää, koska tämä näyttää olevan ainoa jääpalakuppien lajikepakkaus.</w:t>
      </w:r>
    </w:p>
    <w:p>
      <w:r>
        <w:rPr>
          <w:b/>
        </w:rPr>
        <w:t xml:space="preserve">Tulos</w:t>
      </w:r>
    </w:p>
    <w:p>
      <w:r>
        <w:t xml:space="preserve">Vastaanotettu 2 jääkahvia, 3 jääteetä, 2 juhlakahvia.</w:t>
      </w:r>
    </w:p>
    <w:p>
      <w:r>
        <w:rPr>
          <w:b/>
        </w:rPr>
        <w:t xml:space="preserve">Esimerkki 5.1992</w:t>
      </w:r>
    </w:p>
    <w:p>
      <w:r>
        <w:t xml:space="preserve">Taustaa:  Olen Trader Joe'sin kahvin suuri fani.  Meillä on Bunnin kahvinkeitin, jossa on hidas suihkupää ja Capresso Burr -mylly.  Joten voisi kai sanoa, että mieheni ja minä pidämme todella paljon kahvista.  Käytän yleensä yhdistelmää TJ:n Joen kahvista ja kofeiinittomasta Columbian kahvista.  Teen sen vahvaksi - tajusin vasta äsken, kuinka vahvaksi, kun googlasin sen hetki sitten.  Tämä kahvi:  Käytin 1 rkl per 5-7 unssin kuppi.  En löytänyt ohjeita pakkauksesta kuten jotkut ihmiset löysivät--se oli varmaan pienellä painettu.  Se oli kuin mutaa.  Aivan liian vahvaa.  Siitä huolimatta en pitänyt kahvin mausta.  Se muistutti paljon kaupasta ostettua Maxwell House- tai Diner-kahvia.  Siinä oli minusta hieman palanut jälkimaku.  Joten aion pysyä Trader Joe'sin kahvissa.</w:t>
      </w:r>
    </w:p>
    <w:p>
      <w:r>
        <w:rPr>
          <w:b/>
        </w:rPr>
        <w:t xml:space="preserve">Tulos</w:t>
      </w:r>
    </w:p>
    <w:p>
      <w:r>
        <w:t xml:space="preserve">Okei, mutta ei minun kahvikuppini</w:t>
      </w:r>
    </w:p>
    <w:p>
      <w:r>
        <w:rPr>
          <w:b/>
        </w:rPr>
        <w:t xml:space="preserve">Esimerkki 5.1993</w:t>
      </w:r>
    </w:p>
    <w:p>
      <w:r>
        <w:t xml:space="preserve">Tämä kuulosti arvostelujen perusteella niin maukkaalta ja maut olivat houkuttelevia... joten tilasin niitä.  Söimme osan tänään aamiaiseksi ja menimme sitten pakkaamaan muut laatikot pusseihin kodittomien turvakotiin.  Meille se on kamalaa.  Se on koostumukseltaan tahnaa eikä edes maistu...meille.  Heitän avaamamme laatikon pois ja perun tilaukseni subscribe and save -palvelusta.  Kun ottaa huomioon, miten helppoa on tehdä oikeaa kaurapuuroa, olen pahoillani, että minua huijattiin näillä mauilla.</w:t>
      </w:r>
    </w:p>
    <w:p>
      <w:r>
        <w:rPr>
          <w:b/>
        </w:rPr>
        <w:t xml:space="preserve">Tulos</w:t>
      </w:r>
    </w:p>
    <w:p>
      <w:r>
        <w:t xml:space="preserve">Anteeksi tekosyy kaurapuurolle</w:t>
      </w:r>
    </w:p>
    <w:p>
      <w:r>
        <w:rPr>
          <w:b/>
        </w:rPr>
        <w:t xml:space="preserve">Esimerkki 5.1994</w:t>
      </w:r>
    </w:p>
    <w:p>
      <w:r>
        <w:t xml:space="preserve">Mieheni syö GF:tä, minä en, ja on niin vaikea löytää hänelle herkkuja, ja hänellä on aina kiusaus syödä minun herkkujani. Nyt hänellä on jotain, mitä minä haluan syödä, luulin, että ne ovat ok kylminä, mutta lämmitettyinä ne maistuvat todella herkullisilta.</w:t>
      </w:r>
    </w:p>
    <w:p>
      <w:r>
        <w:rPr>
          <w:b/>
        </w:rPr>
        <w:t xml:space="preserve">Tulos</w:t>
      </w:r>
    </w:p>
    <w:p>
      <w:r>
        <w:t xml:space="preserve">UMMMM evästeet</w:t>
      </w:r>
    </w:p>
    <w:p>
      <w:r>
        <w:rPr>
          <w:b/>
        </w:rPr>
        <w:t xml:space="preserve">Esimerkki 5.1995</w:t>
      </w:r>
    </w:p>
    <w:p>
      <w:r>
        <w:t xml:space="preserve">Tämä kahvi ei ole lainkaan syväpaahtoinen tai täyteläisen makuinen.  Se on hyvin kevyt, ja sen pavut ovat epätasaisen kokoisia - selvästi sekoitus.  Osa pavuista on normaalikokoisia ja osa pieniä.  Hasselpähkinän aromi ja maku on hyvä, mutta tämä kahvi ei ole lainkaan vahvaa -- vaikka käytin tuplasti enemmän jauhoja, en saanut näistä pavuista tarpeeksi kahvin makua.  Ihmiset, jotka pitävät hyvin heikosta kahvista, varmaan pitävät tästä.  Ihmiset, jotka pitävät Starbucksista, eivät pidä tästä yhtään.</w:t>
      </w:r>
    </w:p>
    <w:p>
      <w:r>
        <w:rPr>
          <w:b/>
        </w:rPr>
        <w:t xml:space="preserve">Tulos</w:t>
      </w:r>
    </w:p>
    <w:p>
      <w:r>
        <w:t xml:space="preserve">hyvin kevyesti paahdettu</w:t>
      </w:r>
    </w:p>
    <w:p>
      <w:r>
        <w:rPr>
          <w:b/>
        </w:rPr>
        <w:t xml:space="preserve">Esimerkki 5.1996</w:t>
      </w:r>
    </w:p>
    <w:p>
      <w:r>
        <w:t xml:space="preserve">Perheeni nauttii todella paljon Grove Square Hot Cocoa Milk Chocolate -maitosuklaasta, ja pidämme sitä varalla.  Erinomainen hinta sai meidät valitsemaan tämän tuotemerkin, mutta maku saa meidät jatkuvasti uusimaan tilauksemme.</w:t>
      </w:r>
    </w:p>
    <w:p>
      <w:r>
        <w:rPr>
          <w:b/>
        </w:rPr>
        <w:t xml:space="preserve">Tulos</w:t>
      </w:r>
    </w:p>
    <w:p>
      <w:r>
        <w:t xml:space="preserve">hyvä maku hyvään hintaan</w:t>
      </w:r>
    </w:p>
    <w:p>
      <w:r>
        <w:rPr>
          <w:b/>
        </w:rPr>
        <w:t xml:space="preserve">Esimerkki 5.1997</w:t>
      </w:r>
    </w:p>
    <w:p>
      <w:r>
        <w:t xml:space="preserve">Pidän todella näistä sipseistä.  Ne ovat rakenteeltaan erilaisia kuin tavalliset perunalastut, mutta minusta ne ovat silti todella maukkaita.  Jopa poikaystäväni, joka usein vastustaa kaikkea "terveellistä" ja "vähärasvaista", ahmii nämä melko nopeasti.  Erilaiset pakkaukset ovat hienoja, koska niissä voi saada vähän kaikkea, mutta haittapuolena on tietysti se, että joistakin mauista ei välttämättä pidä yhtä paljon.  Minusta alkuperäinen versio on itsessään hieman mauton, ja merisuolan ja etikan maku saattaa olla joillekin liian voimakas.</w:t>
      </w:r>
    </w:p>
    <w:p>
      <w:r>
        <w:rPr>
          <w:b/>
        </w:rPr>
        <w:t xml:space="preserve">Tulos</w:t>
      </w:r>
    </w:p>
    <w:p>
      <w:r>
        <w:t xml:space="preserve">Suuri syyllinen välipala</w:t>
      </w:r>
    </w:p>
    <w:p>
      <w:r>
        <w:rPr>
          <w:b/>
        </w:rPr>
        <w:t xml:space="preserve">Esimerkki 5.1998</w:t>
      </w:r>
    </w:p>
    <w:p>
      <w:r>
        <w:t xml:space="preserve">Joten sain tämän ja maistoin sitä suoraan pullosta, se maistui savunmakuiselta maidolta - YUCK! Olin masentunut, että minulla oli 4 pulloa tätä.  Se seisoi hyllyssäni ja unohdin sen. Viime viikonloppuna maistoin Zevia cream soodaa enkä ollut tyytyväinen makuun, se maistui oudolta ja savuiselta, kuten hankkimani LorAnn-öljy.  Yritin piristää soodaa pienellä SF Vanilla Torani siirapilla ja ruokalusikallisella raskasta kermaa - MAISTUI UPEALLE!!!!  Outo savuisuus oli poissa ja siinä oli ihanan täyteläinen suutuntuma.  Halusin siis nähdä, auttaisiko tämä myös LorAnn-öljyä.  Laitoin kupillisen kermavaahtoa kulhoon ja lisäsin teelusikallisen vaniljaa ja maistoin sitä, se maistui hyvältä.  Sitten lisäsin yhden pisaran öljyä, se on hyvin vahvaa, ja sekoitin sen joukkoon - se maistui paljon paremmalta!  Vatkaisin sen ja laitoin sen hedelmien päälle ja se oli niin herkullista.  Nyt vatkkaan aina tilkan sitä vaniljan kanssa jälkiruokiin ja kermavaahtoon.  Oli niin onnellinen sattuma, että sain tietää, miten sitä voi käyttää.  Vaniljaan lisättynä se tuo todella uutta syvyyttä makuun ja maistuu niin erilaiselta kuin pullosta tai yksinään kermassa.  Se on erittäin voimakas, joten käytä vain tippa ja lisää maistamisen jälkeen, jos lisäät liikaa, se pilaa reseptin, joten käytä kevyesti.</w:t>
      </w:r>
    </w:p>
    <w:p>
      <w:r>
        <w:rPr>
          <w:b/>
        </w:rPr>
        <w:t xml:space="preserve">Tulos</w:t>
      </w:r>
    </w:p>
    <w:p>
      <w:r>
        <w:t xml:space="preserve">Älä maista pullosta! Sekoita vaniljaan todellisen maun saamiseksi.</w:t>
      </w:r>
    </w:p>
    <w:p>
      <w:r>
        <w:rPr>
          <w:b/>
        </w:rPr>
        <w:t xml:space="preserve">Esimerkki 5.1999</w:t>
      </w:r>
    </w:p>
    <w:p>
      <w:r>
        <w:t xml:space="preserve">Sileä. Täynnä makua. Ei kitkerä. Ei ikävää jälkimakua. Ihmiset, jotka pitävät Newmans extra boldista, Starbucks Veronasta ja Sumatrasta, Tullys French Roastista ja muista tummista kupeista, pitäisi pitää tästä.  Se on parempi!</w:t>
      </w:r>
    </w:p>
    <w:p>
      <w:r>
        <w:rPr>
          <w:b/>
        </w:rPr>
        <w:t xml:space="preserve">Tulos</w:t>
      </w:r>
    </w:p>
    <w:p>
      <w:r>
        <w:t xml:space="preserve">Rakastan sitä!</w:t>
      </w:r>
    </w:p>
    <w:p>
      <w:r>
        <w:rPr>
          <w:b/>
        </w:rPr>
        <w:t xml:space="preserve">Esimerkki 5.2000</w:t>
      </w:r>
    </w:p>
    <w:p>
      <w:r>
        <w:t xml:space="preserve">Ystäväni esitteli minulle Blair-sirut. En välitä perunalastuista, koska en todellakaan pidä niistä. Näistä pidän kuitenkin kaikista Blair-sarjan sipseistä eniten. Ne ovat suolaisia ja niitä voi syödä nopeasti. Kuumat sipsit ovat hyviä, koska ne ovat niin kuumia, etten pysty syömään niitä nopeasti. Olen niin onnellinen, etten saa niitä paikallisista kaupoista, koska söisin niitä koko ajan.</w:t>
      </w:r>
    </w:p>
    <w:p>
      <w:r>
        <w:rPr>
          <w:b/>
        </w:rPr>
        <w:t xml:space="preserve">Tulos</w:t>
      </w:r>
    </w:p>
    <w:p>
      <w:r>
        <w:t xml:space="preserve">Joskus on hyvä, että joudut tilaamaan asioita postitse.</w:t>
      </w:r>
    </w:p>
    <w:p>
      <w:r>
        <w:rPr>
          <w:b/>
        </w:rPr>
        <w:t xml:space="preserve">Esimerkki 5.2001</w:t>
      </w:r>
    </w:p>
    <w:p>
      <w:r>
        <w:t xml:space="preserve">Gluteenittomuuteen siirtyminen ei ole vapaaehtoista keliakiaa sairastaville---- , mutta tällä tuotteella valmistetusta taikinasta valmistetun pizzan syöminen on vapaaehtoista - eikä todellakaan suositeltavaa. Tiesin, että jokin oli pielessä, kun avasin tuotteen ja se oli koostumukseltaan hyvin hienoa valkoista rantahiekkaa. Jätin varaukseni syrjään ja jatkoin pizzataikinan tekemistä pakkauksen ohjeiden mukaan. Sanomattakin on selvää, että pizzataikina oli sitkeää ja maistui hyvin oudolta. En suosittele tätä tuotetta pizzataikinaan.</w:t>
      </w:r>
    </w:p>
    <w:p>
      <w:r>
        <w:rPr>
          <w:b/>
        </w:rPr>
        <w:t xml:space="preserve">Tulos</w:t>
      </w:r>
    </w:p>
    <w:p>
      <w:r>
        <w:t xml:space="preserve">Pahin pizza ikinä</w:t>
      </w:r>
    </w:p>
    <w:p>
      <w:r>
        <w:rPr>
          <w:b/>
        </w:rPr>
        <w:t xml:space="preserve">Esimerkki 5.2002</w:t>
      </w:r>
    </w:p>
    <w:p>
      <w:r>
        <w:t xml:space="preserve">En todellakaan tiedä, mistä tässä vuohenmaidossa on kyse. Yksivuotias tyttäreni on kärsinyt kamalasta ummetuksesta siirryttyään lehmänmaitoon syntymäpäivänään. Kuukauden jälkeen, kun me molemmat olimme kärsineet (koska minun oli autettava sitä, jos ymmärrätte, mitä tarkoitan), vaihdoin hänet vuohenmaitoon. Kahden päivän kuluttua hänellä oli täysin pehmeät ulosteet. Vuohenmaito paransi varmasti ummetuksen, mutta jokainen avaamani tölkki tuntuu olevan erilainen. Joskus kun otan sen uudelleen käyttöön, tiedän heti, että se maistuu kamalalta, koska haju on niin voimakas. Toisissa tölkeissä en juuri huomaa sitä. Hän ei juo pahanhajuista maitoa, ja kun olen sitä kokeillut, olen melkein oksentanut! Todella suolaisen ja riistamaisen makuista. Verrattuna tuoreeseen (Meyenberg ruokakaupan jääkaappiosastolta), no, sitä ei todellakaan voi verrata. Tuore maistuu mielestäni makealta, kerman makuiselta, ja sitten on hieman riistamainen jälkimaku, mutta ei mitään verrattuna jauhetun maun läimäyttävään makuun. Toivoin säästäväni rahaa jauhemaisella, mutta koska on 50/50 mahdollisuus, että hän ei juo tiettyjä tölkkejä, tuhlaan todella rahaa. Luulen, että minun on tästä lähtien pysyttävä tuoreessa. Jos jollain on ideoita siitä, mitä eroa tölkkien välillä voisi olla, kuulisin mielelläni! Olen aina valmistanut sen Britta-suodatetusta vedestä (lämmitetty liedellä) ja sekoittanut pyrexissä, sitten säilyttänyt isossa pallopurkissa jääkaapissa. (Tiedän, että minun pitäisi luultavasti soittaa yhtiölle ja jutella heidän kanssaan, mutta se edellyttäisi, että muistaisin todella tehdä sen aikana, jolloin he ovat auki ja minä pystyn - ei koskaan tapahdu!!)Kiitos!</w:t>
      </w:r>
    </w:p>
    <w:p>
      <w:r>
        <w:rPr>
          <w:b/>
        </w:rPr>
        <w:t xml:space="preserve">Tulos</w:t>
      </w:r>
    </w:p>
    <w:p>
      <w:r>
        <w:t xml:space="preserve">Jotkut tölkit maistuvat hyviltä, toiset kauheilta.</w:t>
      </w:r>
    </w:p>
    <w:p>
      <w:r>
        <w:rPr>
          <w:b/>
        </w:rPr>
        <w:t xml:space="preserve">Esimerkki 5.2003</w:t>
      </w:r>
    </w:p>
    <w:p>
      <w:r>
        <w:t xml:space="preserve">Ostamani oliivimehu ei ollut ainoastaan edullista, vaan siinä on myös hyvä maku.  Olen pitkään etsinyt ostaa oliivimehua martineja varten, mutta en löytänyt ketään, joka olisi kuljettanut sitä. kiitos Amazon.</w:t>
      </w:r>
    </w:p>
    <w:p>
      <w:r>
        <w:rPr>
          <w:b/>
        </w:rPr>
        <w:t xml:space="preserve">Tulos</w:t>
      </w:r>
    </w:p>
    <w:p>
      <w:r>
        <w:t xml:space="preserve">Suuri likainen Matinis</w:t>
      </w:r>
    </w:p>
    <w:p>
      <w:r>
        <w:rPr>
          <w:b/>
        </w:rPr>
        <w:t xml:space="preserve">Esimerkki 5.2004</w:t>
      </w:r>
    </w:p>
    <w:p>
      <w:r>
        <w:t xml:space="preserve">Jos etsit erittäin kevyttä, virkistävää kahvia, tämä on sinulle.  Mukava kookoksen maku ilman katkeruutta.  Saattaa olla liian kevyt joillekin ihmisille.</w:t>
      </w:r>
    </w:p>
    <w:p>
      <w:r>
        <w:rPr>
          <w:b/>
        </w:rPr>
        <w:t xml:space="preserve">Tulos</w:t>
      </w:r>
    </w:p>
    <w:p>
      <w:r>
        <w:t xml:space="preserve">Loistava mieto kahvi</w:t>
      </w:r>
    </w:p>
    <w:p>
      <w:r>
        <w:rPr>
          <w:b/>
        </w:rPr>
        <w:t xml:space="preserve">Esimerkki 5.2005</w:t>
      </w:r>
    </w:p>
    <w:p>
      <w:r>
        <w:t xml:space="preserve">Hyvä, mutta Green Mountain Reserve Sumatra on parempi 1 - 1,5 tähteä. Maistuu tavallaan hieman tunkkaiselta.</w:t>
      </w:r>
    </w:p>
    <w:p>
      <w:r>
        <w:rPr>
          <w:b/>
        </w:rPr>
        <w:t xml:space="preserve">Tulos</w:t>
      </w:r>
    </w:p>
    <w:p>
      <w:r>
        <w:t xml:space="preserve">Hyvä mutta ei täydellinen</w:t>
      </w:r>
    </w:p>
    <w:p>
      <w:r>
        <w:rPr>
          <w:b/>
        </w:rPr>
        <w:t xml:space="preserve">Esimerkki 5.2006</w:t>
      </w:r>
    </w:p>
    <w:p>
      <w:r>
        <w:t xml:space="preserve">Tilasin tämän pastan, koska ajattelin, että lapseni rakastaisivat eläinmuotoja. Koska olen kotimme ainoa gluteeniton, yritän löytää hauskoja asioita koko perheelle sen sijaan, että tekisin kaksi erillistä ateriaa. Kun tarjoilin tätä illallisella eräänä iltana, mieheni ilme kertoi kaiken! Hän seurasi yllättynyttä katsettaan sanomalla "Now This is Pasta!". Emme voineet uskoa, miten hyvää tämä pasta oli. Olemme nyt koukussa! En malta odottaa, että pääsen kokeilemaan lisää OrgraN-tuotteita.</w:t>
      </w:r>
    </w:p>
    <w:p>
      <w:r>
        <w:rPr>
          <w:b/>
        </w:rPr>
        <w:t xml:space="preserve">Tulos</w:t>
      </w:r>
    </w:p>
    <w:p>
      <w:r>
        <w:t xml:space="preserve">Tämä on PASTAA!</w:t>
      </w:r>
    </w:p>
    <w:p>
      <w:r>
        <w:rPr>
          <w:b/>
        </w:rPr>
        <w:t xml:space="preserve">Esimerkki 5.2007</w:t>
      </w:r>
    </w:p>
    <w:p>
      <w:r>
        <w:t xml:space="preserve">Kaikista Tassimoon saatavilla olevista kahveista tämä Kona on rikkaimman makuinen ja fantastinen aromi, joka on ehdottomasti suosikkini.</w:t>
      </w:r>
    </w:p>
    <w:p>
      <w:r>
        <w:rPr>
          <w:b/>
        </w:rPr>
        <w:t xml:space="preserve">Tulos</w:t>
      </w:r>
    </w:p>
    <w:p>
      <w:r>
        <w:t xml:space="preserve">Kona Tassimolle</w:t>
      </w:r>
    </w:p>
    <w:p>
      <w:r>
        <w:rPr>
          <w:b/>
        </w:rPr>
        <w:t xml:space="preserve">Esimerkki 5.2008</w:t>
      </w:r>
    </w:p>
    <w:p>
      <w:r>
        <w:t xml:space="preserve">Haluan todella pitää tästä tuotteesta, koska Newman's on tehnyt hienoja asioita ja koska kaikki tuotot menevät hyväntekeväisyyteen. Pidän siitä, että kaikki ainesosat ovat huippulaatua ja luomua. Se näyttää ja tuoksuu myös hyvältä. Valitettavasti millään tästä ei ole merkitystä koiralleni Daisylle. Se ei vain välitä siitä. Yleensä se haistelee sitä ja kävelee pois. Kun Daisy huomaa, että mitään muuta ei ole tulossa, se yleensä syö sen, mutta minusta tuntuu pahalta, koska se ei selvästikään välitä siitä. Kuten sanoin, haluaisin todella pitää tästä tuotteesta, mutta koirani päättää viimeisen sanan. Valitettavasti en usko, että ostan sitä uudelleen.</w:t>
      </w:r>
    </w:p>
    <w:p>
      <w:r>
        <w:rPr>
          <w:b/>
        </w:rPr>
        <w:t xml:space="preserve">Tulos</w:t>
      </w:r>
    </w:p>
    <w:p>
      <w:r>
        <w:t xml:space="preserve">Koirani ei ole vaikuttunut</w:t>
      </w:r>
    </w:p>
    <w:p>
      <w:r>
        <w:rPr>
          <w:b/>
        </w:rPr>
        <w:t xml:space="preserve">Esimerkki 5.2009</w:t>
      </w:r>
    </w:p>
    <w:p>
      <w:r>
        <w:t xml:space="preserve">Maailmassa on useita eri teetyyppejä, kuten intialaista ceylon-tuoksuista teetä, kuten jasmiiniteetä, oolong-teetä, mustaa vihreää teetä, mutta yksi asia yhdistää kaikki nämä teet yhteen, ne maistuvat teeltä.  Tällä aineella ei ole makua, ainoastaan supistava ominaisuus.  Se ei ole juotavissa pelkkänä.  Siksi ihmiset kai vaativat kaikenlaisia reseptejä, joihin lisätään sokeria tai mausteita, mitä tahansa, jotta teelle saataisiin makua ja jotta sen kauhea katkeruus poistuisi.  Minusta se on jopa pahempaa kuin pussitettu lipton-tee, jos se on mahdollista.  Pussitettuun teepussiin ei laiteta pölyä, koska se putoaisi suoraan pussista, mutta koska tämä on irtoteetä, lipton katsoi tarpeelliseksi lisätä siihen pölyä, oksia, mitä tahansa muuta kuin varsinaisia lehtiä.  Mitä sinun pitäisi juoda?  Mitä tahansa, mistä pidät.  Suosittelen selaamaan tätä englantilaisen teekaupan sivustoa (ei sidonnaisuuksia), jotta saatte käsityksen siitä, millaisia teelaatuja on mahdollista ostaa.  Minua hämmästyttää, että kuka tahansa voi juoda tätä ainetta ja kutsua sitä "teeksi".  Se ei ole teetä, se on katkeruutta, pölyä, oksien palasia, mustaa ja mautonta jätettä siitä, mikä oli ennen teekasvi.  Mikä helvetti teitä ihmisiä vaivaa, että juotte tätä ainetta.  Minulla ei muuten ole mitään lipton-teetä vastaan, mutta kun juotte tätä tavaraa, teidän on lisättävä siihen sitruunaa, sokeria tai kermaa, jotain, koska se on kamalaa tavaraa, jos sitä yrittää juoda sellaisenaan.  Jos joudut ostamaan teetä supermarketista, kokeile twinings darjeelingia, se on kunnon sekoitus, jota voi juoda.</w:t>
      </w:r>
    </w:p>
    <w:p>
      <w:r>
        <w:rPr>
          <w:b/>
        </w:rPr>
        <w:t xml:space="preserve">Tulos</w:t>
      </w:r>
    </w:p>
    <w:p>
      <w:r>
        <w:t xml:space="preserve">pahanmakuinen aine</w:t>
      </w:r>
    </w:p>
    <w:p>
      <w:r>
        <w:rPr>
          <w:b/>
        </w:rPr>
        <w:t xml:space="preserve">Esimerkki 5.2010</w:t>
      </w:r>
    </w:p>
    <w:p>
      <w:r>
        <w:t xml:space="preserve">Vihaan suklaata. Minulla oli tätä ennen tilata ja säästää, koska kaksi pakkausta oli halvempi kuin ostaa muut maut yksitellen. Valitettavasti ainoa kahden pakkauksen pakkaus oli suklaan makuinen. Pystyin ohittamaan maun, vaikka todella halusin kokeilla muita makuja, mutta tässä nimenomaisessa hampun sekoituksessa oli muutamia sivuvaikutuksia.  Sain todella ärsyttäviä hammassärkyjä - ikenissä tai hampaissa - sen jälkeen, kun olin tehnyt pirtelön tästä. Olen rajannut sen inuliiniin tai guarkumiin. Kokeilin Manitobaa (vanilja), enkä koskaan kokenut särkyä. Sitten kokeilin Nutiva Hemp Shaken supermarjaista versiota ja hammas/ikenisärky palasi. En myöskään ikinä suosittelisi super marjaista makua; se maistuu kuin flintstonesin lasten vitamiinit.  Kolme tähteä menee ei niin huonolle maulle. Uskon, että joku, joka oikeasti pitää suklaasta, nauttii tästä mausta. Jotkut ainesosat aiheuttivat kuitenkin selvästi reaktion, joten en voinut antaa tälle tuotteelle täyttä viittä tähteä. Mielestäni inuliini ja guarkumi ovat tarpeettomia ainesosia, mutta uskon, että niitä käytetään tekemään tästä sekoituksesta "sekoitettavampi" verrattuna Manitoban (jossa on yhteensä vain kolme ainesosaa) "hiekkaisempaan" koostumukseen. Minua ei haittaa Manitoban koostumus. En tarvitse sileää hamppupirtelöä, mutta rakenne näyttää häiritsevän joitakin muita arvostelijoita. Jos pidät sileämmästä enemmän kuin rakeisemmasta, kokeile tätä (mutta toivon, että kokeilet molempia, jotta voit tehdä oman vertailusi.) **Päivitys 25/10/12 Halusin sanoa, että sen täytyy olla inuliini. Katselin aikoinaan käyttämäni raakaruokajauheen ainesosia ja siinä on guarkumia, enkä ole koskaan kokenut sen kanssa ien- tai hammaskipuja.  ALSO, mitä tulee siihen, miten kamalalta supermarjojen maku maistuu: kokeilin sitä tänään omenamehun kanssa ja se lunasti itsensä. Yritin viimeistellä säiliön, joka minulla vielä on, ja yleensä sekoitan Manitoba-hampun veteen tai omenamehuun, ja kokeilin sitä supermarjaisen Nutivan kanssa. Se itse asiassa maistuu erittäin hyvältä omenamehun kanssa - ne täydentävät toisiaan täydellisesti. Olen käyttänyt soija- ja 7 viljan maitoja ennenkin, joten suosittelen vain kokeilemaan supermarjaa mehun kanssa, jos sekin maistuu mielestäsi pahalta.</w:t>
      </w:r>
    </w:p>
    <w:p>
      <w:r>
        <w:rPr>
          <w:b/>
        </w:rPr>
        <w:t xml:space="preserve">Tulos</w:t>
      </w:r>
    </w:p>
    <w:p>
      <w:r>
        <w:t xml:space="preserve">Maku on kunnossa</w:t>
      </w:r>
    </w:p>
    <w:p>
      <w:r>
        <w:rPr>
          <w:b/>
        </w:rPr>
        <w:t xml:space="preserve">Esimerkki 5.2011</w:t>
      </w:r>
    </w:p>
    <w:p>
      <w:r>
        <w:t xml:space="preserve">Hinta oli yhtä fantastinen kuin maku. Niin kätevä valmistaa eikä mitään sotkuista jauhetta, jota on vaikea liuottaa. Ei myöskään suurta siivousta. Erittäin suositeltavaa!</w:t>
      </w:r>
    </w:p>
    <w:p>
      <w:r>
        <w:rPr>
          <w:b/>
        </w:rPr>
        <w:t xml:space="preserve">Tulos</w:t>
      </w:r>
    </w:p>
    <w:p>
      <w:r>
        <w:t xml:space="preserve">Hyvin maistuva</w:t>
      </w:r>
    </w:p>
    <w:p>
      <w:r>
        <w:rPr>
          <w:b/>
        </w:rPr>
        <w:t xml:space="preserve">Esimerkki 5.2012</w:t>
      </w:r>
    </w:p>
    <w:p>
      <w:r>
        <w:t xml:space="preserve">Kuten otsikko kertoo, olen kokeillut (lähes) kaikkia merkkejä, käyttänyt paljon rahaa, ja lopulta nämä ovat parhaita gluteenittomia pannukakkuja, joita olen syönyt.  En ole tyytyväinen kuitujen puutteeseen ja käytettyihin tärkkelyspitoisiin jauhoihin. Mutta kourallinen jauhettuja pellavansiemeniä korvaa sen.  Olen myös tyytyväinen merkkiin, jonka avulla voi tehdä keksejä ja muuta samasta sekoituksesta. Muut yritykset myyvät keksejä ja pizzataikinaa erillisinä tuotteina, mikä huijaa asiakasta käyttämään vielä enemmän rahaa.  Moniin muihin merkkeihin verrattuna näissä ei ole outojen jauhojen aiheuttamaa "hassua" makua tai hajua. Nämä valmistetaan enimmäkseen riisi- ja perunajauhoista. Tuntuu vain NORMAALILTA.  Toivottavasti he tulevat ulos "täysjyvä" versio ruskeasta riisistä ja papujauhoista.  VINKKI: Saadaksesi mahdollisimman kuohkean rakenteen käytä öljyn sijasta VÄHEMMÄN VÄHEMMÄN VÄHEMMÄN VÄHEMMÄN VÄHEMMÄN VÄHEMMÄN VÄHEMMÄN VÄHEMMÄN VÄHEMMÄN VÄHEMMÄN. Huoneenlämpöistä voita.</w:t>
      </w:r>
    </w:p>
    <w:p>
      <w:r>
        <w:rPr>
          <w:b/>
        </w:rPr>
        <w:t xml:space="preserve">Tulos</w:t>
      </w:r>
    </w:p>
    <w:p>
      <w:r>
        <w:t xml:space="preserve">Olen kokeillut niitä kaikkia - tämä on paras!</w:t>
      </w:r>
    </w:p>
    <w:p>
      <w:r>
        <w:rPr>
          <w:b/>
        </w:rPr>
        <w:t xml:space="preserve">Esimerkki 5.2013</w:t>
      </w:r>
    </w:p>
    <w:p>
      <w:r>
        <w:t xml:space="preserve">Ostin juuri Emril k-kupit ja olen käyttänyt niistä noin 12 kuppia, ja puolet niistä räjähti Kurig-koneessani.  Se oli niin tuskaa ja rahan tuhlausta, koska päädyin heittämään ne pois ja käyttämään. toista k-kuppia, koska kahvi oli täynnä jauhetta.  Ja en voi edes kirjoittaa myyjälle yo valittaa!</w:t>
      </w:r>
    </w:p>
    <w:p>
      <w:r>
        <w:rPr>
          <w:b/>
        </w:rPr>
        <w:t xml:space="preserve">Tulos</w:t>
      </w:r>
    </w:p>
    <w:p>
      <w:r>
        <w:t xml:space="preserve">räjähdysaltis</w:t>
      </w:r>
    </w:p>
    <w:p>
      <w:r>
        <w:rPr>
          <w:b/>
        </w:rPr>
        <w:t xml:space="preserve">Esimerkki 5.2014</w:t>
      </w:r>
    </w:p>
    <w:p>
      <w:r>
        <w:t xml:space="preserve">Nämä tryffelit eivät ole niin hienoja kuin mitä niistä väitetään. Luulin, että hintaansa nähden niissä olisi enemmän makua, mutta niissä ei ollut juuri lainkaan makua. Ne eivät ole hintansa arvoisia, mutta piti ottaa itse selvää. En aio ostaa tryffeleitä enää uudestaan, enkä aio maksaa yli 10 dollaria tuoreesta.</w:t>
      </w:r>
    </w:p>
    <w:p>
      <w:r>
        <w:rPr>
          <w:b/>
        </w:rPr>
        <w:t xml:space="preserve">Tulos</w:t>
      </w:r>
    </w:p>
    <w:p>
      <w:r>
        <w:t xml:space="preserve">Ei mitään erityistä</w:t>
      </w:r>
    </w:p>
    <w:p>
      <w:r>
        <w:rPr>
          <w:b/>
        </w:rPr>
        <w:t xml:space="preserve">Esimerkki 5.2015</w:t>
      </w:r>
    </w:p>
    <w:p>
      <w:r>
        <w:t xml:space="preserve">Söin tätä popcornia ensimmäisen kerran 84-vuotiaan serkkuni kotona. Minusta se oli niin pehmeää ja herkullista, että halusin ostaa sitä itselleni. Löysin sen Amazon.comista uskokaa tai älkää!!!!  Joka tapauksessa tilasin 6 kiloa sitä. Kaikki 6 kiloa on nyt mennyt. Tämä popcorn on TODELLA hyvää. Se on erilaista kuin muut popcornit, joita olen syönyt, koska ytimet ovat pieniä ja hyvin herkkiä. Pidän itseäni ammattilaisena popcornin suhteen, koska olen syönyt sitä joka ilta pikkutytöstä lähtien. Yleensä syön popcornia yhden ytimen kerrallaan, mutta koska ytimet ovat niin pieniä, söin niitä kourallinen kerrallaan. Ainoa valitukseni on, että sen lähettäminen maksaa paljon. Toivon, että löytäisin sitä paikallisesti, jotta minun ei tarvitsisi maksaa toimituskuluja. Jos pidät popcornista, suosittelen sitä lämpimästi.</w:t>
      </w:r>
    </w:p>
    <w:p>
      <w:r>
        <w:rPr>
          <w:b/>
        </w:rPr>
        <w:t xml:space="preserve">Tulos</w:t>
      </w:r>
    </w:p>
    <w:p>
      <w:r>
        <w:t xml:space="preserve">Amish Baby Valkoinen popcorn</w:t>
      </w:r>
    </w:p>
    <w:p>
      <w:r>
        <w:rPr>
          <w:b/>
        </w:rPr>
        <w:t xml:space="preserve">Esimerkki 5.2016</w:t>
      </w:r>
    </w:p>
    <w:p>
      <w:r>
        <w:t xml:space="preserve">En voi elää ilman näitä pieniä koruja.  Keskellä on yllätys, ja lisäksi se vie minut suoraan Ranskan maaseudulle, kun nautin niitä.</w:t>
      </w:r>
    </w:p>
    <w:p>
      <w:r>
        <w:rPr>
          <w:b/>
        </w:rPr>
        <w:t xml:space="preserve">Tulos</w:t>
      </w:r>
    </w:p>
    <w:p>
      <w:r>
        <w:t xml:space="preserve">Enemmän kuin vähän minttua</w:t>
      </w:r>
    </w:p>
    <w:p>
      <w:r>
        <w:rPr>
          <w:b/>
        </w:rPr>
        <w:t xml:space="preserve">Esimerkki 5.2017</w:t>
      </w:r>
    </w:p>
    <w:p>
      <w:r>
        <w:t xml:space="preserve">Rakastan Popchipsia. Ne ovat herkullisia, enkä voi uskoa, että yksi pussi sisältää vain 100 kaloria. Maut ovat hyviä, vaikka en olekaan suolan ja pippurin ystävä. Suosittelen lämpimästi kokeilemaan eri makuja. Olen varma, että sinäkin pidät niistä.</w:t>
      </w:r>
    </w:p>
    <w:p>
      <w:r>
        <w:rPr>
          <w:b/>
        </w:rPr>
        <w:t xml:space="preserve">Tulos</w:t>
      </w:r>
    </w:p>
    <w:p>
      <w:r>
        <w:t xml:space="preserve">Rakkaus Rakkaus Rakkaus Rakkaus</w:t>
      </w:r>
    </w:p>
    <w:p>
      <w:r>
        <w:rPr>
          <w:b/>
        </w:rPr>
        <w:t xml:space="preserve">Esimerkki 5.2018</w:t>
      </w:r>
    </w:p>
    <w:p>
      <w:r>
        <w:t xml:space="preserve">Ensinnäkin nämä jutut maistuvat aika pahalta. Jos kestät maun, kun ne sulavat kielelläsi, ehkä se ei ole niin paha. Mutta en todellakaan huomannut paljonkaan muutosta ruokien maussa. Sitruunat maistuivat makeilta, mutta muuta en huomannut. Harkitsin, että kokeilisin kahta kerrallaan, mutta ne vain maistuivat minusta niin pahalta, etten ole enää koskaan käyttänyt niitä.</w:t>
      </w:r>
    </w:p>
    <w:p>
      <w:r>
        <w:rPr>
          <w:b/>
        </w:rPr>
        <w:t xml:space="preserve">Tulos</w:t>
      </w:r>
    </w:p>
    <w:p>
      <w:r>
        <w:t xml:space="preserve">Ilkeä...</w:t>
      </w:r>
    </w:p>
    <w:p>
      <w:r>
        <w:rPr>
          <w:b/>
        </w:rPr>
        <w:t xml:space="preserve">Esimerkki 5.2019</w:t>
      </w:r>
    </w:p>
    <w:p>
      <w:r>
        <w:t xml:space="preserve">4.5. Vain vettä ja suuria sardiinipaloja. Avoin kaikenlaisille yhdistelmille, joista minusta vanhat täysjyväkeksit, laadukas juusto, hiukkanen majoneesia ja sinappia sekä kuuma kuppi teetä ovat kaikkein houkuttelevimpia. He tekevät lounasta kiireessä ja välipalaa myös. Vankka tuote. Juotiin jopa vesi, johon ne on laitettu lepäämään ja ei liian nuhjuista. Sardiinit ovat ihmiselle hyväksi, siitä ovat kaikki samaa mieltä. Sardiinivoileipäkin kuulostaa lähiaikoina suunnilleen oikealta (mitä parempi leipä sitä parempi voileipä...) joten kyllä, 4 Solid Stars ja minulla on nälkä tuotteelle juuri nyt, kun tarkemmin ajattelen!</w:t>
      </w:r>
    </w:p>
    <w:p>
      <w:r>
        <w:rPr>
          <w:b/>
        </w:rPr>
        <w:t xml:space="preserve">Tulos</w:t>
      </w:r>
    </w:p>
    <w:p>
      <w:r>
        <w:t xml:space="preserve">Pidän näistä!</w:t>
      </w:r>
    </w:p>
    <w:p>
      <w:r>
        <w:rPr>
          <w:b/>
        </w:rPr>
        <w:t xml:space="preserve">Esimerkki 5.2020</w:t>
      </w:r>
    </w:p>
    <w:p>
      <w:r>
        <w:t xml:space="preserve">Nämä sipsit ovat herkullisia. Jos pidät suolalla ja pippurilla maustetuista sipseistä, joissa on vankka rapeus, et voi mennä vikaan näiden kanssa - ne ovat maukkain pussi, johon olen törmännyt. Merisuola on helpompaa kuin tavallinen suola, ja itse asiassa minulla on vaikeuksia katkaista sipsejä kesken pussin, vaikka normaalisti noudatan matalan natriumin ruokavaliota. Tuntisin itseni vähemmän reheväksi, jos niitä olisi 8-9 tuuman pusseissa.</w:t>
      </w:r>
    </w:p>
    <w:p>
      <w:r>
        <w:rPr>
          <w:b/>
        </w:rPr>
        <w:t xml:space="preserve">Tulos</w:t>
      </w:r>
    </w:p>
    <w:p>
      <w:r>
        <w:t xml:space="preserve">OM NOM NOM NOM NOM!</w:t>
      </w:r>
    </w:p>
    <w:p>
      <w:r>
        <w:rPr>
          <w:b/>
        </w:rPr>
        <w:t xml:space="preserve">Esimerkki 5.2021</w:t>
      </w:r>
    </w:p>
    <w:p>
      <w:r>
        <w:t xml:space="preserve">Olin aluksi melko skeptinen stevian suhteen, mutta kokeilin sitä toisen tuotemerkin kanssa, eikä maun suhteen ollut suurta eroa, ja minusta tuntui paremmalta käyttää luonnollisempaa tuotetta kuin muita keinotekoisia makeutusaineita. Sitten aloin etsiä irtotavarasäiliön hankkimista ja törmäsin tähän tuotteeseen. Olen nyt ostanut tätä samaa tuotetta 4 kertaa ja olen varsin tyytyväinen. Tuote on hieman väkevämpi ja käytämme juomiin ja ruoanlaittoon vähemmän tuotetta kuin muut kilpailijat.  Toimitukset ovat aina nopeita, eikä meillä ole ollut minkäänlaisia ongelmia tuotteen tai pakkauksen kanssa.</w:t>
      </w:r>
    </w:p>
    <w:p>
      <w:r>
        <w:rPr>
          <w:b/>
        </w:rPr>
        <w:t xml:space="preserve">Tulos</w:t>
      </w:r>
    </w:p>
    <w:p>
      <w:r>
        <w:t xml:space="preserve">Hieno juttu!</w:t>
      </w:r>
    </w:p>
    <w:p>
      <w:r>
        <w:rPr>
          <w:b/>
        </w:rPr>
        <w:t xml:space="preserve">Esimerkki 5.2022</w:t>
      </w:r>
    </w:p>
    <w:p>
      <w:r>
        <w:t xml:space="preserve">PARAS KOIRANRUOKA MARKKINOILLA TÄLLÄ HETKELLÄ.  MEILLÄ ON OLLUT LUKUISIA KORVAONGELMIA COCKERSPANIELILLAMME, JA NE OVAT PARANTUNEET TÄMÄN RUOAN KÄYTÖN JÄLKEEN.</w:t>
      </w:r>
    </w:p>
    <w:p>
      <w:r>
        <w:rPr>
          <w:b/>
        </w:rPr>
        <w:t xml:space="preserve">Tulos</w:t>
      </w:r>
    </w:p>
    <w:p>
      <w:r>
        <w:t xml:space="preserve">ROYAL CANIN COCKER</w:t>
      </w:r>
    </w:p>
    <w:p>
      <w:r>
        <w:rPr>
          <w:b/>
        </w:rPr>
        <w:t xml:space="preserve">Esimerkki 5.2023</w:t>
      </w:r>
    </w:p>
    <w:p>
      <w:r>
        <w:t xml:space="preserve">Sain Keurigin lahjaksi hiljattain ja olen kokeillut kaikkia laitteen mukana tulleita näytteitä. Pidän pehmeän makuisesta kahvista, jossa on paljon makua, erityisesti aamiaiseksi. Valitettavasti Green Mountain Coffee Breakfast Blend jätti minut tyhjäksi. Kaikista Keurigin K-kupeista puuttuu se ihana aromi, joka tekee kahvinjuonnista niin nautinnollista, mutta tämä aamiaissekoitus on vielä vähemmän aromaattinen kuin muut. Aromit ovat tietysti henkilökohtainen mieltymys, ja ymmärrän, että tämä kahvi on joidenkin mielestä houkutteleva. Se ei pure, kuten monet muut kahvit, joten jos etsit pehmeää makua aamuisin, tämä voi olla sinua varten. Muussa tapauksessa kannattaa välttää tätä kahvia.</w:t>
      </w:r>
    </w:p>
    <w:p>
      <w:r>
        <w:rPr>
          <w:b/>
        </w:rPr>
        <w:t xml:space="preserve">Tulos</w:t>
      </w:r>
    </w:p>
    <w:p>
      <w:r>
        <w:t xml:space="preserve">Ohut ja vailla makua</w:t>
      </w:r>
    </w:p>
    <w:p>
      <w:r>
        <w:rPr>
          <w:b/>
        </w:rPr>
        <w:t xml:space="preserve">Esimerkki 5.2024</w:t>
      </w:r>
    </w:p>
    <w:p>
      <w:r>
        <w:t xml:space="preserve">Se ei ole huono. Hyviä ainesosia vaihteeksi, joten se on plussaa. Maku on ihan ok, mutta ei hyvä. Juotaisin sitä, jos sitä tarjottaisiin, mutta tuskin ostaisin sitä.</w:t>
      </w:r>
    </w:p>
    <w:p>
      <w:r>
        <w:rPr>
          <w:b/>
        </w:rPr>
        <w:t xml:space="preserve">Tulos</w:t>
      </w:r>
    </w:p>
    <w:p>
      <w:r>
        <w:t xml:space="preserve">Ei huono, ei hyvä</w:t>
      </w:r>
    </w:p>
    <w:p>
      <w:r>
        <w:rPr>
          <w:b/>
        </w:rPr>
        <w:t xml:space="preserve">Esimerkki 5.2025</w:t>
      </w:r>
    </w:p>
    <w:p>
      <w:r>
        <w:t xml:space="preserve">Etsin aina arvoa ja ostan irtotavarana.  Tämä tuote on erinomainen tuote, jolla on hyvä maku, mutta hinta on liian korkea.  Sinun on parempi ostaa tämä tuote paikallisesta ruokakaupasta.</w:t>
      </w:r>
    </w:p>
    <w:p>
      <w:r>
        <w:rPr>
          <w:b/>
        </w:rPr>
        <w:t xml:space="preserve">Tulos</w:t>
      </w:r>
    </w:p>
    <w:p>
      <w:r>
        <w:t xml:space="preserve">Tuote on hyvä, mutta hinta on liian korkea.</w:t>
      </w:r>
    </w:p>
    <w:p>
      <w:r>
        <w:rPr>
          <w:b/>
        </w:rPr>
        <w:t xml:space="preserve">Esimerkki 5.2026</w:t>
      </w:r>
    </w:p>
    <w:p>
      <w:r>
        <w:t xml:space="preserve">Olen tutkinut paljon löytääkseni parhaan mahdollisen ruoan kissalleni, ja tämä on erinomainen ruoka.  Näin sanoo myös holistinen eläinlääkärini.  He laittavat probiootit viimeisenä vaiheena kuivamuonaan, mikä on minulle erittäin tärkeää.  Parasta on se, että kissani rakasti sitä heti ja minun oli lopetettava sen sekoittaminen vanhaan ruokaan, koska se söi vain Holistic Selectiä.</w:t>
      </w:r>
    </w:p>
    <w:p>
      <w:r>
        <w:rPr>
          <w:b/>
        </w:rPr>
        <w:t xml:space="preserve">Tulos</w:t>
      </w:r>
    </w:p>
    <w:p>
      <w:r>
        <w:t xml:space="preserve">Hyvää ruokaa.</w:t>
      </w:r>
    </w:p>
    <w:p>
      <w:r>
        <w:rPr>
          <w:b/>
        </w:rPr>
        <w:t xml:space="preserve">Esimerkki 5.2027</w:t>
      </w:r>
    </w:p>
    <w:p>
      <w:r>
        <w:t xml:space="preserve">Siitä lähtien kun aloin tehdä Hodgsonin Terveellistä perunaleipää, mieheni ei enää syö kaupasta ostettua leipää!  Teemme noin kaksi leipää viikossa, Hodgson Mill -merkin eri lajikkeita.  Hunajaiset täysjyvä- ja vaaleat leipäsekoitukset ovat myös loistavia. Tykkään käyttää vanhaa leipäkonettani taikinan tekemiseen, muotoilen sen jälkeen leiviksi ja paistan uunissa.  Siitä tulee joka kerta täydellinen leipä, ja siitä saa myös herkullisia sämpylöitä. Olen iloinen, että löysin tämän merkin leipäsekoitukset Amazonista - ne ovat terveellisiä, ja tiedän nyt, mitä laitan leipomaani leipään.  Loistava tuote!</w:t>
      </w:r>
    </w:p>
    <w:p>
      <w:r>
        <w:rPr>
          <w:b/>
        </w:rPr>
        <w:t xml:space="preserve">Tulos</w:t>
      </w:r>
    </w:p>
    <w:p>
      <w:r>
        <w:t xml:space="preserve">Hyvä Back to the Basics -leipä</w:t>
      </w:r>
    </w:p>
    <w:p>
      <w:r>
        <w:rPr>
          <w:b/>
        </w:rPr>
        <w:t xml:space="preserve">Esimerkki 5.2028</w:t>
      </w:r>
    </w:p>
    <w:p>
      <w:r>
        <w:t xml:space="preserve">Kaikki rakastavat Pockya, ja jos he sanovat, etteivät rakasta, he valehtelevat lol. Pocky saapui hyvässä kunnossa, ja siinä oli vain vähän sulaa ja hyvin vähän rikkinäisiä paloja.</w:t>
      </w:r>
    </w:p>
    <w:p>
      <w:r>
        <w:rPr>
          <w:b/>
        </w:rPr>
        <w:t xml:space="preserve">Tulos</w:t>
      </w:r>
    </w:p>
    <w:p>
      <w:r>
        <w:t xml:space="preserve">Pocky!</w:t>
      </w:r>
    </w:p>
    <w:p>
      <w:r>
        <w:rPr>
          <w:b/>
        </w:rPr>
        <w:t xml:space="preserve">Esimerkki 5.2029</w:t>
      </w:r>
    </w:p>
    <w:p>
      <w:r>
        <w:t xml:space="preserve">Olin iloinen saadessani 3 laatikollista Starbucks-kahvia ja se oli ok. Se on saattanut olla jo jonkin aikaa, sillä kahvi oli hyvää, mutta ei maistunut tuoreelta.</w:t>
      </w:r>
    </w:p>
    <w:p>
      <w:r>
        <w:rPr>
          <w:b/>
        </w:rPr>
        <w:t xml:space="preserve">Tulos</w:t>
      </w:r>
    </w:p>
    <w:p>
      <w:r>
        <w:t xml:space="preserve">Kahvi oli OK</w:t>
      </w:r>
    </w:p>
    <w:p>
      <w:r>
        <w:rPr>
          <w:b/>
        </w:rPr>
        <w:t xml:space="preserve">Esimerkki 5.2030</w:t>
      </w:r>
    </w:p>
    <w:p>
      <w:r>
        <w:t xml:space="preserve">Fantastinen kaakao.  Kaikki maut ovat erinomaisia, mutta henkilökohtainen suosikkini on tumma suklaa.  Sain Keurigin joululahjaksi ja rakastan kaakaota työpäivän päätteeksi... ei sekoittamista, ei mikroaaltouunia eikä varsinkaan kattilaa liedellä... vain lämmintä, suklaista herkkua tilauksesta. Tilaan tämän tuotteen uudelleen</w:t>
      </w:r>
    </w:p>
    <w:p>
      <w:r>
        <w:rPr>
          <w:b/>
        </w:rPr>
        <w:t xml:space="preserve">Tulos</w:t>
      </w:r>
    </w:p>
    <w:p>
      <w:r>
        <w:t xml:space="preserve">Hienoa!!!</w:t>
      </w:r>
    </w:p>
    <w:p>
      <w:r>
        <w:rPr>
          <w:b/>
        </w:rPr>
        <w:t xml:space="preserve">Esimerkki 5.2031</w:t>
      </w:r>
    </w:p>
    <w:p>
      <w:r>
        <w:t xml:space="preserve">useimmat, ellei kaikki tölkit olivat jollakin tavalla lommolla, mutta se on kuitenkin halvempi tapa ostaa tämä tuote.</w:t>
      </w:r>
    </w:p>
    <w:p>
      <w:r>
        <w:rPr>
          <w:b/>
        </w:rPr>
        <w:t xml:space="preserve">Tulos</w:t>
      </w:r>
    </w:p>
    <w:p>
      <w:r>
        <w:t xml:space="preserve">pieni pettymys</w:t>
      </w:r>
    </w:p>
    <w:p>
      <w:r>
        <w:rPr>
          <w:b/>
        </w:rPr>
        <w:t xml:space="preserve">Esimerkki 5.2032</w:t>
      </w:r>
    </w:p>
    <w:p>
      <w:r>
        <w:t xml:space="preserve">Olen ostanut niitä monta kertaa. Hyvä laatu ja hyvä maku, vauva rakastaa sitä, ja minäkin rakastan sitä. Suosittelen sitä.</w:t>
      </w:r>
    </w:p>
    <w:p>
      <w:r>
        <w:rPr>
          <w:b/>
        </w:rPr>
        <w:t xml:space="preserve">Tulos</w:t>
      </w:r>
    </w:p>
    <w:p>
      <w:r>
        <w:t xml:space="preserve">hyvä maku, baby love it</w:t>
      </w:r>
    </w:p>
    <w:p>
      <w:r>
        <w:rPr>
          <w:b/>
        </w:rPr>
        <w:t xml:space="preserve">Esimerkki 5.2033</w:t>
      </w:r>
    </w:p>
    <w:p>
      <w:r>
        <w:t xml:space="preserve">Luin viittauksen näihin Jillian Michaelsin verkkosivuilta, tutustuin Popchipsin verkkosivuihin ja pidin kaikesta lukemastani. Mutta todiste on tietysti maistamisessa. Ne saapuivat tänään, ja tässä talossa vallitsee yksimielisyys siitä, että Popchipsit ovat uskomattomia. Ne maistuvat AIVAN hyviltä, rapeilta ja herkullisilta. Rakastan merisuolaa ja etikkaa sisältäviä sipsejä yleensä, ja rakastin todella Popchips-versiota. Kaikki Weight Watchers plus -ohjelmassa olevat ovat iloisia kuullessaan, että yhden annoksen pussi on vain 3 pistettä. SUOSITTELEN LÄMPIMÄSTI!!!</w:t>
      </w:r>
    </w:p>
    <w:p>
      <w:r>
        <w:rPr>
          <w:b/>
        </w:rPr>
        <w:t xml:space="preserve">Tulos</w:t>
      </w:r>
    </w:p>
    <w:p>
      <w:r>
        <w:t xml:space="preserve">O. M. G. Nämä ROCK!</w:t>
      </w:r>
    </w:p>
    <w:p>
      <w:r>
        <w:rPr>
          <w:b/>
        </w:rPr>
        <w:t xml:space="preserve">Esimerkki 5.2034</w:t>
      </w:r>
    </w:p>
    <w:p>
      <w:r>
        <w:t xml:space="preserve">Saan sitä Walmartista 1,78 dollarilla kappale tai huoltoasemalta 3,50 dollarilla kahdelta. Miksi, miksi ihmeessä?</w:t>
      </w:r>
    </w:p>
    <w:p>
      <w:r>
        <w:rPr>
          <w:b/>
        </w:rPr>
        <w:t xml:space="preserve">Tulos</w:t>
      </w:r>
    </w:p>
    <w:p>
      <w:r>
        <w:t xml:space="preserve">Loistava juoma, hirveä hinta!</w:t>
      </w:r>
    </w:p>
    <w:p>
      <w:r>
        <w:rPr>
          <w:b/>
        </w:rPr>
        <w:t xml:space="preserve">Esimerkki 5.2035</w:t>
      </w:r>
    </w:p>
    <w:p>
      <w:r>
        <w:t xml:space="preserve">Koirani tekevät minulle vaikeuksia, kun minun on annettava niille pilleri. Nämä toimivat erityisesti silloin, kun annan niille kalaöljyä niiden turkkia varten. Jaan taskut, koska ne ovat liian kalliita päivittäiseen käyttöön.  Ne rakastavat makua. Ne eivät pidä juustosta - mene ja tiedä???</w:t>
      </w:r>
    </w:p>
    <w:p>
      <w:r>
        <w:rPr>
          <w:b/>
        </w:rPr>
        <w:t xml:space="preserve">Tulos</w:t>
      </w:r>
    </w:p>
    <w:p>
      <w:r>
        <w:t xml:space="preserve">Kallis</w:t>
      </w:r>
    </w:p>
    <w:p>
      <w:r>
        <w:rPr>
          <w:b/>
        </w:rPr>
        <w:t xml:space="preserve">Esimerkki 5.2036</w:t>
      </w:r>
    </w:p>
    <w:p>
      <w:r>
        <w:t xml:space="preserve">Ostin sarjan kokeillakseni sfäärinmuodostusta. Tuote on kuvauksen mukainen ja saapui ajallaan. Valitan sitä, että ohjeissa tarvittavat kemikaalit mitataan grammamäärinä. Keittiövaakani mittaa vain 1 gramman, mutta ei tee grammamurtolukuja. En löydä keittiövaakaa, joka mittaa grammamurto-osia. Siksi sarjaa on vaikea käyttää. En suosittele sarjaa, koska se edellyttää erikoisvaakojen hankkimista, joilla voidaan mitata kymmenesosagrammaa.</w:t>
      </w:r>
    </w:p>
    <w:p>
      <w:r>
        <w:rPr>
          <w:b/>
        </w:rPr>
        <w:t xml:space="preserve">Tulos</w:t>
      </w:r>
    </w:p>
    <w:p>
      <w:r>
        <w:t xml:space="preserve">Kuten kuvattu, mutta vaikea käyttää</w:t>
      </w:r>
    </w:p>
    <w:p>
      <w:r>
        <w:rPr>
          <w:b/>
        </w:rPr>
        <w:t xml:space="preserve">Esimerkki 5.2037</w:t>
      </w:r>
    </w:p>
    <w:p>
      <w:r>
        <w:t xml:space="preserve">ostin Cafe Excellence Crazy Caramel, Flavored Whole Bean kahvia se on erittäin hyvä maku ja ostaisin uudelleen ja hinta oli hyvä</w:t>
      </w:r>
    </w:p>
    <w:p>
      <w:r>
        <w:rPr>
          <w:b/>
        </w:rPr>
        <w:t xml:space="preserve">Tulos</w:t>
      </w:r>
    </w:p>
    <w:p>
      <w:r>
        <w:t xml:space="preserve">mukava karamellin maku</w:t>
      </w:r>
    </w:p>
    <w:p>
      <w:r>
        <w:rPr>
          <w:b/>
        </w:rPr>
        <w:t xml:space="preserve">Esimerkki 5.2038</w:t>
      </w:r>
    </w:p>
    <w:p>
      <w:r>
        <w:t xml:space="preserve">Sain joululahjaksi Keurigin keittimen ja sain sen mukana myös pakkauksen tätä kuumaa "suklaata".  Teimme sitä eräänä päivänä kelkkailun jälkeen itselleni, miehelleni ja kahdelle lapselle (6 ja 10), jotka kaikki pitivät sitä kauheana.  Melkein palautimme Keurigin keittimen sen takia.  Olen huomannut nauttivani mustasta kahvista Keurigin kanssa, mutta emme enää koskaan osta minkäänlaista kuumaa suklaata k-kupista.</w:t>
      </w:r>
    </w:p>
    <w:p>
      <w:r>
        <w:rPr>
          <w:b/>
        </w:rPr>
        <w:t xml:space="preserve">Tulos</w:t>
      </w:r>
    </w:p>
    <w:p>
      <w:r>
        <w:t xml:space="preserve">vesitettyä kuumaa kaakaota</w:t>
      </w:r>
    </w:p>
    <w:p>
      <w:r>
        <w:rPr>
          <w:b/>
        </w:rPr>
        <w:t xml:space="preserve">Esimerkki 5.2039</w:t>
      </w:r>
    </w:p>
    <w:p>
      <w:r>
        <w:t xml:space="preserve">söin lapsena olutpähkinöitä koko ajan. vähän kuin hunajapaahdettuja maapähkinöitä, mutta ainutlaatuisemman makuisia. jos et ole koskaan kokeillut niitä, jos pidät hunajapaahdetuista maapähkinöistä, rakastat näitä!</w:t>
      </w:r>
    </w:p>
    <w:p>
      <w:r>
        <w:rPr>
          <w:b/>
        </w:rPr>
        <w:t xml:space="preserve">Tulos</w:t>
      </w:r>
    </w:p>
    <w:p>
      <w:r>
        <w:t xml:space="preserve">mmmmmmmm... olutta... pähkinöitä!</w:t>
      </w:r>
    </w:p>
    <w:p>
      <w:r>
        <w:rPr>
          <w:b/>
        </w:rPr>
        <w:t xml:space="preserve">Esimerkki 5.2040</w:t>
      </w:r>
    </w:p>
    <w:p>
      <w:r>
        <w:t xml:space="preserve">hyvä kauppa, erityisesti hintaan nähden. Tuote saapui odotettua nopeammin. Tämä on säästänyt minut monilta matkoilta Dunkin Doniutsiin sekä säästänyt minut maksamasta kaksinkertaista hintaa kupillisesta kuumaa kaakaota, joka on aivan yhtä hyvää. Etsin lisää varastoon!</w:t>
      </w:r>
    </w:p>
    <w:p>
      <w:r>
        <w:rPr>
          <w:b/>
        </w:rPr>
        <w:t xml:space="preserve">Tulos</w:t>
      </w:r>
    </w:p>
    <w:p>
      <w:r>
        <w:t xml:space="preserve">keurig kuuma kaakao</w:t>
      </w:r>
    </w:p>
    <w:p>
      <w:r>
        <w:rPr>
          <w:b/>
        </w:rPr>
        <w:t xml:space="preserve">Esimerkki 5.2041</w:t>
      </w:r>
    </w:p>
    <w:p>
      <w:r>
        <w:t xml:space="preserve">Käytin jääpuikkoa noin kaksi tuntia. Kun pidin tauon, kytkin sen verkkoon ja kannettava tietokoneeni ei tunnistanut sitä. Tein kaiken, mitä osasin kuvitella tämän korjaamiseksi, jopa tuntikausia googletusta. Ei mitään. Olen palauttamassa sitä =/ Se olisi ollut täydellinen, jos se olisi vain toiminut.</w:t>
      </w:r>
    </w:p>
    <w:p>
      <w:r>
        <w:rPr>
          <w:b/>
        </w:rPr>
        <w:t xml:space="preserve">Tulos</w:t>
      </w:r>
    </w:p>
    <w:p>
      <w:r>
        <w:t xml:space="preserve">Toimi 2 tuntia, sitten pysähtyi.</w:t>
      </w:r>
    </w:p>
    <w:p>
      <w:r>
        <w:rPr>
          <w:b/>
        </w:rPr>
        <w:t xml:space="preserve">Esimerkki 5.2042</w:t>
      </w:r>
    </w:p>
    <w:p>
      <w:r>
        <w:t xml:space="preserve">Siitä on pitkä aika, kun olen viimeksi syönyt sianlihaa, mutta päätin kokeilla sitä. Minulla on aina ollut ylijäämää, mutta tämän kokoisessa purkissa voin yksinkertaisesti nauttia jokaisen palan yhdellä annoksella.</w:t>
      </w:r>
    </w:p>
    <w:p>
      <w:r>
        <w:rPr>
          <w:b/>
        </w:rPr>
        <w:t xml:space="preserve">Tulos</w:t>
      </w:r>
    </w:p>
    <w:p>
      <w:r>
        <w:t xml:space="preserve">Härkäpapua kaikille aterioille</w:t>
      </w:r>
    </w:p>
    <w:p>
      <w:r>
        <w:rPr>
          <w:b/>
        </w:rPr>
        <w:t xml:space="preserve">Esimerkki 5.2043</w:t>
      </w:r>
    </w:p>
    <w:p>
      <w:r>
        <w:t xml:space="preserve">Saattaa olla vain minun mieltymykseni, mutta en pidä hedelmistä, jotka eivät ole täysin kuivuneet tällä tavoin. Se on hyvin tahmeaa ja kaikki maistuvat samalta.</w:t>
      </w:r>
    </w:p>
    <w:p>
      <w:r>
        <w:rPr>
          <w:b/>
        </w:rPr>
        <w:t xml:space="preserve">Tulos</w:t>
      </w:r>
    </w:p>
    <w:p>
      <w:r>
        <w:t xml:space="preserve">liian sitkeä</w:t>
      </w:r>
    </w:p>
    <w:p>
      <w:r>
        <w:rPr>
          <w:b/>
        </w:rPr>
        <w:t xml:space="preserve">Esimerkki 5.2044</w:t>
      </w:r>
    </w:p>
    <w:p>
      <w:r>
        <w:t xml:space="preserve">Minulla on ensimmäinen purkki tätä, ja olen todella nauttinut siitä, mitä se lisää "keitoksiini" - kasvisruokiin, joissa on sipulia, valkosipulia, vihanneksia, yleensä tofua, riisiä tai pastaa tai kvinoa, joskus oliiveja tai kapriksia. Saatoin ostaa sen Uwajimayasta, kun se oli myynnissä... Aion ostaa vielä monta purkkia tätä maustetahnaa.  Se ei oikeastaan ole tahna - enemmänkin nestettä, jossa on helposti tunnistettavia basilikanlehtiä.  Suosittelen lämpimästi tätä chilitahnaa.</w:t>
      </w:r>
    </w:p>
    <w:p>
      <w:r>
        <w:rPr>
          <w:b/>
        </w:rPr>
        <w:t xml:space="preserve">Tulos</w:t>
      </w:r>
    </w:p>
    <w:p>
      <w:r>
        <w:t xml:space="preserve">Por Kwan Chili Paste w / Sweet Basil Leaves Hits the Spot kasvisruoissa</w:t>
      </w:r>
    </w:p>
    <w:p>
      <w:r>
        <w:rPr>
          <w:b/>
        </w:rPr>
        <w:t xml:space="preserve">Esimerkki 5.2045</w:t>
      </w:r>
    </w:p>
    <w:p>
      <w:r>
        <w:t xml:space="preserve">KYSYMYKSENI JA HEIDÄN VASTAUKSENSA - ERITTÄIN HYVÄ ASIAKASPALVELU!!!  Hei kaverit, Yritämme siis syöttää vastasyntyneelle niin paljon rintamaitoa kuin pystymme, mutta se ei kuitenkaan riitä hänen ravitsemuksellisiin tarpeisiinsa. Joten lisämaidonkorvike on paikallaan lisäravinteena. Tämän vuoksi olemme kiinnostuneita teidän pikkulapsi-maidonkorvikkeestanne, ja näyttää siltä, että koska se täyttää FDA:n imeväisikäisten kaavan suuntaviivat, sen pitäisi olla turvallista (ja Internetissä olevat mielipiteet näyttävät olevan samaa mieltä). Lääkärimme kuitenkin sanoo, että sitä ei pitäisi käyttää, koska siinä on enemmän kalsiumia ja fosforia. Hän oli myös huolissaan DHA/ARA-lisäravinteen käytöstä, koska hän oli huolissaan kananmunan valkuaisprosessista ja siitä, että kananmunan valkuaisen sisältämät proteiinit eivät ole hyväksi imeväiselle. Onko tästä mitään ajatuksia? Kiitos!  VASTAUS Hyvä Dave, Kiitos, että otit yhteyttä Nature's One®:iin.  Ensinnäkin olet oikeassa siinä, että Baby's Only Organic® -valmisteemme täyttävät FDA:n äidinmaidonkorvikkeita koskevan lain ravitsemukselliset vaatimukset. Laimennusta ei tarvita alle 12 kuukauden ikäisille vauvoille. Noudata etiketin sekoitusohjeita.  Mitä tulee Baby's Only Organic® -valmisteiden kalsium- ja fosforipitoisuuksiin, kalsium on olennainen ravintoaine, jota tarvitaan luuston terveyteen. American Academy of Pediatrics Expert Panel for Nutrient Levels in Infant Formula on antanut suosituksia kalsiumin määrästä siten, että vähimmäismäärä 100 kaloria kohti on 50 milligrammaa ja enimmäismäärä 140 milligrammaa 100 kaloria kohti. Fosfori on toinen tärkeä kivennäisaine luuston terveyden kannalta. Asiantuntijaryhmä on myös suositellut, että äidinmaidonkorvikkeen kalsiumin ja fosforin suhde ei saisi olla alle 1,1 eikä yli 2,0. Baby's Only Organic® on näiden raja-arvojen sisällä, sillä kalsiumia on 135 milligrammaa 100 kaloria kohti ja kalsiumin ja fosforin suhde on 1,5. Viite: Committee on Nutrition, Pediatric Nutrition Handbook, The American Academy of Pediatrics, 2009, sivut 1245-1246.  Kalsiumin ja fosforin välinen tasapaino on tärkeintä luuston kehityksen kannalta. Kalsiumin ja fosforin suhde sekä Baby's Only Organic® -maidonkorvikkeessa että Enfamil NextStepissä on 1:5. Näin ollen Baby's Only Organic® -valmisteet tarjoavat sopivaa kalsiumin ja fosforin suhdetta pikkulapsille ja sopivaa kalsiumin ja fosforin kokonaismäärää.  Mitä tulee Baby's Only Essentials® DHA/ARA -lisäravinteeseemme, Baby's Only Essentials® DHA &amp; ARA -lisäravinteessa käytetty DHA on peräisin munankeltuaisen fosfolipideistä. Tiedät varmaan, että useimmiten muna-allergian aiheuttaa kananmunan valkuainen eikä keltuainen. Lisäksi elintarvikkeiden proteiinikomponentti on se, joka yleensä aiheuttaa allergisen reaktion. Koska käytämme munankeltuaisen fosfolipidejä (ei proteiinia), on vain hyvin pieni mahdollisuus, että allerginen reaktio syntyy.  Jos lapsellasi on aiemmin ollut allergioita, suosittelemme, että otat yhteyttä lapsesi terveydenhuollon edustajaan.  DHA:ta on luonnostaan myös muissa elintarvikkeissa, kuten rasvaisissa kaloissa, kuten taimenissa, sardiineissa, tonnikalassa ja lohessa, sekä kananmunan keltuaisessa. Ravinnosta saatavaa ARA:ta on saatavilla eläinlihasta, maitotuotteista, kananmunista, maapähkinöistä ja nori-levästä. Kun lapsesi ruokavalion monipuolisuus lisääntyy, voit sisällyttää joitakin näistä elintarvikkeista hänen ruokavalioonsa. Muita luonnollisia DHA:n lähteitä ovat kalaöljy tai kalaöljyvalmisteet. Valitettavasti on vaikea varmistaa, että niissä ei ole elohopeaa tai muita ympäristömyrkkyjä. Muista kuitenkin myös, että näitä rasvahappoja voidaan muodostaa ravinnon linoli- ja linoleenihapoista (pähkinät, siemenet, viljat, palkokasvit, vihannekset ja niiden kylmäpuristetut öljyt). Sisällyttämällä ruokavalioon hyviä laadukkaiden rasvojen lähteitä lapsesi pystyy helposti täyttämään erityistarpeensa Useimmat muna-allergiat johtuvat kananmunan valkuaisen nauttimisesta; kananmunan keltuainenallergiat ovat harvinaisia.  Proteiinit ovat allergisia reaktioita aiheuttavien elintarvikkeiden ainesosia. Kananmuna-allergia johtuu yleensä kananmunan valkuaisen sisältämistä proteiineista. Nämä proteiiniallergeenit ovat: ovomucoid, ovalbumin, ovotransferriini; lysotsyymi ja ovomusiini.  Harvinaisena tilanteena voi kuitenkin olla munankeltuainenallergia. Tähänastisessa kirjallisuudessa munankeltuainenallergia yhdistetään yleensä inhaloidun lintuallergeenin aiheuttamaan reaktioon, jota kutsutaan lintu-muna-oireyhtymäksi. Tämä on hyvin harvinainen oireyhtymä.  Kananmuna-allergia voi olla myös kausiluonteinen. Tammen siitepöly, lyhyt- ja lännenrahkaruoho sekä hanhenjalkaiset rikkaruohot voivat ristireagoida kananmunien kanssa, kun nämä siitepölyt ovat sesongin aikana.  Kananmuna-allergian arvioitu esiintyvyys lapsilla on 1,6 prosenttia 2,5 vuoden iässä. (1) Kananmunan valkuainen on taas yleensä kananmuna-allergian aiheuttaja. Useimmat lapset kasvavat ulos kananmuna-allergiasta 5 vuoden ikään mennessä.   (1) Eggesbo M, Botten G, Halvorsen R, Magnus P, "The prevalence of allergy to egg: a population-based study in young children," Allergy 56; 5:403 Toivottavasti tästä tiedosta on sinulle apua. Kiitos kiinnostuksestasi Baby's Only Organic® -valmisteita kohtaan. Ilmoitathan minulle, jos sinulla on lisäkysymyksiä.  Ystävällisin terveisin, Lori Nature's One Inc. [...] [...] Toll Free [...]</w:t>
      </w:r>
    </w:p>
    <w:p>
      <w:r>
        <w:rPr>
          <w:b/>
        </w:rPr>
        <w:t xml:space="preserve">Tulos</w:t>
      </w:r>
    </w:p>
    <w:p>
      <w:r>
        <w:t xml:space="preserve">Yrityksen yksityiskohtainen vastaus imeväisikäisten ruokinnasta ja DHA/ARA:sta</w:t>
      </w:r>
    </w:p>
    <w:p>
      <w:r>
        <w:rPr>
          <w:b/>
        </w:rPr>
        <w:t xml:space="preserve">Esimerkki 5.2046</w:t>
      </w:r>
    </w:p>
    <w:p>
      <w:r>
        <w:t xml:space="preserve">Poikani, jolla on keliaakikko, rakastaa pannukakkuja, joita näistä voi tehdä, ja niin rakastan minäkin... ja syön niitä, vaikka minun ei tarvitse syödä GF:tä! Suosittelen lämpimästi!</w:t>
      </w:r>
    </w:p>
    <w:p>
      <w:r>
        <w:rPr>
          <w:b/>
        </w:rPr>
        <w:t xml:space="preserve">Tulos</w:t>
      </w:r>
    </w:p>
    <w:p>
      <w:r>
        <w:t xml:space="preserve">Yhtä hyvää kuin tavallinen Bisquick!</w:t>
      </w:r>
    </w:p>
    <w:p>
      <w:r>
        <w:rPr>
          <w:b/>
        </w:rPr>
        <w:t xml:space="preserve">Esimerkki 5.2047</w:t>
      </w:r>
    </w:p>
    <w:p>
      <w:r>
        <w:t xml:space="preserve">McCann's Instant Oatmeal -kaurahiutaleet ovat loistavia, jos kaurahiutaleita on pakko syödä, mutta niiden valmistamiseen kuluu vain kaksi tai kolme minuuttia. On kuitenkin selvää, että parhaatkin pikakaurahiutaleet eivät ole läheskään yhtä hyviä kuin kaupassa myytävät kaurahiutaleet, jotka vaativat keittotason valmistusta.  McCann's on kuitenkin niin hyvä kuin pikakaurapuuro voi olla. Se on jopa parempaa kuin kokeilemani luonnonmukaiset, täysin luonnolliset merkit.  Kaikki McCann's-lajikepakkauksen lajikkeet maistuvat hyvältä.  Sen voi valmistaa mikroaaltouunissa tai lisäämällä kiehuvaa vettä, joten se on kätevä äärimmilleen silloin, kun aika on kortilla.  Se, että McCann's käyttää aitoa ruokosokeria korkeafruktoosisen maissisiirapin sijaan, auttoi minua ostopäätöksessäni.  Oikea sokeri maistuu paremmalta eikä ole niin haitallista kuin muut. Yksi asia, josta en kuitenkaan pidä, on McCannin sakeuttamisaineiden käyttö.  Kaurasta ja vedestä sekä lämmöstä pitäisi saada kermaista ja maukasta kaurapuuroa ilman guarkumia. Tämä on kuitenkin valmis tuote.  Ehkä guarkumi on syynä siihen, että kun McCann's-pikakaurasta tulee liian paksua ja limaista, kun se on seisonut kulhossa jonkin aikaa.</w:t>
      </w:r>
    </w:p>
    <w:p>
      <w:r>
        <w:rPr>
          <w:b/>
        </w:rPr>
        <w:t xml:space="preserve">Tulos</w:t>
      </w:r>
    </w:p>
    <w:p>
      <w:r>
        <w:t xml:space="preserve">Pikakaurajauhojen parhaat palat</w:t>
      </w:r>
    </w:p>
    <w:p>
      <w:r>
        <w:rPr>
          <w:b/>
        </w:rPr>
        <w:t xml:space="preserve">Esimerkki 5.2048</w:t>
      </w:r>
    </w:p>
    <w:p>
      <w:r>
        <w:t xml:space="preserve">Useat rikkoutuivat kuljetuksen aikana, mikä aiheutti homeen kasvua kaikkien muiden purkkien päälle. Purkit ovat halvempia Walmartissa.</w:t>
      </w:r>
    </w:p>
    <w:p>
      <w:r>
        <w:rPr>
          <w:b/>
        </w:rPr>
        <w:t xml:space="preserve">Tulos</w:t>
      </w:r>
    </w:p>
    <w:p>
      <w:r>
        <w:t xml:space="preserve">huonosti pakattu</w:t>
      </w:r>
    </w:p>
    <w:p>
      <w:r>
        <w:rPr>
          <w:b/>
        </w:rPr>
        <w:t xml:space="preserve">Esimerkki 5.2049</w:t>
      </w:r>
    </w:p>
    <w:p>
      <w:r>
        <w:t xml:space="preserve">Neljä yhdestätoista lasipullosta saapui rikkinäisenä. Tuotetta ei ilmeisesti voi palauttaa, joten tuhlasin juuri 55 dollaria.</w:t>
      </w:r>
    </w:p>
    <w:p>
      <w:r>
        <w:rPr>
          <w:b/>
        </w:rPr>
        <w:t xml:space="preserve">Tulos</w:t>
      </w:r>
    </w:p>
    <w:p>
      <w:r>
        <w:t xml:space="preserve">4 yhdestätoista injektiopullosta saapui rikkinäisenä</w:t>
      </w:r>
    </w:p>
    <w:p>
      <w:r>
        <w:rPr>
          <w:b/>
        </w:rPr>
        <w:t xml:space="preserve">Esimerkki 5.2050</w:t>
      </w:r>
    </w:p>
    <w:p>
      <w:r>
        <w:t xml:space="preserve">Tämä menee alas minun Self Proclaimed Condiment Queen Nation kuin "keeper" Näin sen aasialaisessa marketissa menen 2.50, valtava pullo, katsoin ainesosia, ei säilöntäaineita tai lisättyjä värejä, hyvä, hyvä, sanoi, että se meni kaiken kanssa, myös hyvä, sai sen kotiin ja WOW, se on hämmästyttävä! Valkosipuli, tulinen, makea, olen nyt dippihullu.</w:t>
      </w:r>
    </w:p>
    <w:p>
      <w:r>
        <w:rPr>
          <w:b/>
        </w:rPr>
        <w:t xml:space="preserve">Tulos</w:t>
      </w:r>
    </w:p>
    <w:p>
      <w:r>
        <w:t xml:space="preserve">SWEEEEET......ja Hot</w:t>
      </w:r>
    </w:p>
    <w:p>
      <w:r>
        <w:rPr>
          <w:b/>
        </w:rPr>
        <w:t xml:space="preserve">Esimerkki 5.2051</w:t>
      </w:r>
    </w:p>
    <w:p>
      <w:r>
        <w:t xml:space="preserve">Erittäin hyvää kuumaa kaakaota.  Ja hinta oli oikea Mahtava ja kulkee sana kohteen.  Ostan sen uudelleen</w:t>
      </w:r>
    </w:p>
    <w:p>
      <w:r>
        <w:rPr>
          <w:b/>
        </w:rPr>
        <w:t xml:space="preserve">Tulos</w:t>
      </w:r>
    </w:p>
    <w:p>
      <w:r>
        <w:t xml:space="preserve">MAISTU HYVÄLTÄ</w:t>
      </w:r>
    </w:p>
    <w:p>
      <w:r>
        <w:rPr>
          <w:b/>
        </w:rPr>
        <w:t xml:space="preserve">Esimerkki 5.2052</w:t>
      </w:r>
    </w:p>
    <w:p>
      <w:r>
        <w:t xml:space="preserve">Nämä sipsit ovat todella hyviä. Ne maistuvat paremmilta kuin muut nimimerkit. Ne ovat myös halvempia!!  Ne eivät ole liian suolaisia kuten muut merkit. Maut sekoittuvat todella hyvin. Juuri sopiva määrä smetanaa ja sipulin makua, johon on sekoitettu hieman suolaa. Kun alan syödä niitä, niitä on vaikea lopettaa!!! LOL Aion ehdottomasti ostaa näitä perunalastuja mieluummin kuin muita nimimerkkejä. En ole varma, voinko mainita nimimerkin vai en :).</w:t>
      </w:r>
    </w:p>
    <w:p>
      <w:r>
        <w:rPr>
          <w:b/>
        </w:rPr>
        <w:t xml:space="preserve">Tulos</w:t>
      </w:r>
    </w:p>
    <w:p>
      <w:r>
        <w:t xml:space="preserve">Nämä ovat niin hyviä!!</w:t>
      </w:r>
    </w:p>
    <w:p>
      <w:r>
        <w:rPr>
          <w:b/>
        </w:rPr>
        <w:t xml:space="preserve">Esimerkki 5.2053</w:t>
      </w:r>
    </w:p>
    <w:p>
      <w:r>
        <w:t xml:space="preserve">Olen kahvifanaatikko, mutta olen aina pysynyt kaukana näistä, koska en ole koskaan pitänyt pikakahvista, ja oletin, että tämä olisi samanlaista.  Pidän todella paljon Starbucks VIA -pikakahvista - mutta juon sitä niin paljon, että se on melko kallista, joten ajattelin kokeilla tätä.  Sekä vaimoni että minä olimme iloisesti yllättyneitä mausta.  En usko, että se vastaa tuoretta kahvia, mutta se on erittäin hyväksyttävää.  Ostin ensimmäisen 38 pakkaukseni paikallisesta ruokakaupasta noin 7 dollarilla. Se tuntui hieman korkealta, mutta ajattelin tarkistaa netistä parhaan hinnan.  Kun aloin laskea kaikkia nettihintoja, he veloittavat noin 7 dollaria 19 kappaleesta.  Suosittelen, että tarkistat paikalliset ruokakaupat, koska saatat löytää sen halvemmalla.  Joten sinun ei tarvitse tehdä laskutoimituksia... 7 dollaria / 38 = 0,184 dollaria per yksittäinen.  Verkkohinta $27 / 114 = .236 (toimituskuluja ei ole laskettu mukaan).  Katsomalla erästä oletettua alennuskahvin toimittajaa, saat 12 laatikon laatikon laatikon hintaan 69 dollaria, ei liikevaihtoveroa ja ilmainen toimitus... kuulostaa hyvältä tarjoukselta??  12 x 19 = 228 singleä, joten $69 / 228 = .302 per single - kallein kaikista.</w:t>
      </w:r>
    </w:p>
    <w:p>
      <w:r>
        <w:rPr>
          <w:b/>
        </w:rPr>
        <w:t xml:space="preserve">Tulos</w:t>
      </w:r>
    </w:p>
    <w:p>
      <w:r>
        <w:t xml:space="preserve">Kalliimpi verkossa</w:t>
      </w:r>
    </w:p>
    <w:p>
      <w:r>
        <w:rPr>
          <w:b/>
        </w:rPr>
        <w:t xml:space="preserve">Esimerkki 5.2054</w:t>
      </w:r>
    </w:p>
    <w:p>
      <w:r>
        <w:t xml:space="preserve">&lt;span class="tiny"&gt; Length:: 2:47 Mins &lt;/span&gt;Lyhyt videoarvostelu, jossa The Switch Orange Tangerine on avattu, kaadettu ja maistettu ensimmäisen kerran.</w:t>
      </w:r>
    </w:p>
    <w:p>
      <w:r>
        <w:rPr>
          <w:b/>
        </w:rPr>
        <w:t xml:space="preserve">Tulos</w:t>
      </w:r>
    </w:p>
    <w:p>
      <w:r>
        <w:t xml:space="preserve">Hyvä maku, pieni annos, paljon kaloreita.</w:t>
      </w:r>
    </w:p>
    <w:p>
      <w:r>
        <w:rPr>
          <w:b/>
        </w:rPr>
        <w:t xml:space="preserve">Esimerkki 5.2055</w:t>
      </w:r>
    </w:p>
    <w:p>
      <w:r>
        <w:t xml:space="preserve">Päätin kokeilla näitä arvostelujen perusteella - ne ovat melko hyviä - varsinkin terveellisempään vaihtoehtoon verrattuna, mutta en ole varma, hankinko niitä uudelleen.</w:t>
      </w:r>
    </w:p>
    <w:p>
      <w:r>
        <w:rPr>
          <w:b/>
        </w:rPr>
        <w:t xml:space="preserve">Tulos</w:t>
      </w:r>
    </w:p>
    <w:p>
      <w:r>
        <w:t xml:space="preserve">melko hyvä - mutta ei osta uudelleen</w:t>
      </w:r>
    </w:p>
    <w:p>
      <w:r>
        <w:rPr>
          <w:b/>
        </w:rPr>
        <w:t xml:space="preserve">Esimerkki 5.2056</w:t>
      </w:r>
    </w:p>
    <w:p>
      <w:r>
        <w:t xml:space="preserve">Vaikka olemme International Delight -faneja, emme olleet täysin pettyneitä tähän tuotteeseen. Meillä ei ollut ongelmia lähetyksen kanssa, mutta itse kermavaahto on ohuempi kuin International Delight. Muuten olemme tyytyväisiä :D</w:t>
      </w:r>
    </w:p>
    <w:p>
      <w:r>
        <w:rPr>
          <w:b/>
        </w:rPr>
        <w:t xml:space="preserve">Tulos</w:t>
      </w:r>
    </w:p>
    <w:p>
      <w:r>
        <w:t xml:space="preserve">Toimitettu suuri</w:t>
      </w:r>
    </w:p>
    <w:p>
      <w:r>
        <w:rPr>
          <w:b/>
        </w:rPr>
        <w:t xml:space="preserve">Esimerkki 5.2057</w:t>
      </w:r>
    </w:p>
    <w:p>
      <w:r>
        <w:t xml:space="preserve">Tämä tuote on yksinkertaisesti halpaa viinaa varten, koska maku ja laatu eivät ole tärkeitä!  Juon Grey Goose -viinani mieluiten sellaisenaan, mutta toisinaan se on aivan herkullista hyvin pienen tilkan oliivimehua kanssa.  Tämä tuote oli minulle nopea ratkaisu lopettaa oliivien ostaminen mehun käyttämiseksi.  Se ei ole sen arvoista!!!  Jälkimaku on pahempi!!!</w:t>
      </w:r>
    </w:p>
    <w:p>
      <w:r>
        <w:rPr>
          <w:b/>
        </w:rPr>
        <w:t xml:space="preserve">Tulos</w:t>
      </w:r>
    </w:p>
    <w:p>
      <w:r>
        <w:t xml:space="preserve">Se ei ole sen arvoista!</w:t>
      </w:r>
    </w:p>
    <w:p>
      <w:r>
        <w:rPr>
          <w:b/>
        </w:rPr>
        <w:t xml:space="preserve">Esimerkki 5.2058</w:t>
      </w:r>
    </w:p>
    <w:p>
      <w:r>
        <w:t xml:space="preserve">Rakastan tätä Balance Blend of Oils -öljysekoitusta, erityisesti sekoituskastikkeissa, kuten : Pannukakku, maissileipä, kakku, jne.... , hyvä öljy nautittavaksi !</w:t>
      </w:r>
    </w:p>
    <w:p>
      <w:r>
        <w:rPr>
          <w:b/>
        </w:rPr>
        <w:t xml:space="preserve">Tulos</w:t>
      </w:r>
    </w:p>
    <w:p>
      <w:r>
        <w:t xml:space="preserve">Loistava ruokaöljy !</w:t>
      </w:r>
    </w:p>
    <w:p>
      <w:r>
        <w:rPr>
          <w:b/>
        </w:rPr>
        <w:t xml:space="preserve">Esimerkki 5.2059</w:t>
      </w:r>
    </w:p>
    <w:p>
      <w:r>
        <w:t xml:space="preserve">Terveysongelmien vuoksi mieheni on hiljattain joutunut noudattamaan gluteenitonta ruokavaliota. Hän käyttäytyi kuin olisi ollut kuolemansellissä. Tämän tuotteen löytäminen on auttanut suunnattomasti. Voin tehdä hänelle pannukakkuja tuoreiden hedelmien kera, eikä hän tunne, että häntä rangaistaan epäoikeudenmukaisesti. Myös naapurini oli samanlaisessa tilanteessa. Jaoin yhden laatikon hänen kanssaan, ja hän on nyt fani! &lt;a href="http://www.amazon.com/gp/product/B004391DK0"&gt;Bisquick pannukakku- ja leivontasekoitus, gluteeniton, 16 unssin laatikot (3 kpl)&lt;/a&gt;</w:t>
      </w:r>
    </w:p>
    <w:p>
      <w:r>
        <w:rPr>
          <w:b/>
        </w:rPr>
        <w:t xml:space="preserve">Tulos</w:t>
      </w:r>
    </w:p>
    <w:p>
      <w:r>
        <w:t xml:space="preserve">Gluteenittomuus ei aina ole makuvapaata.</w:t>
      </w:r>
    </w:p>
    <w:p>
      <w:r>
        <w:rPr>
          <w:b/>
        </w:rPr>
        <w:t xml:space="preserve">Esimerkki 5.2060</w:t>
      </w:r>
    </w:p>
    <w:p>
      <w:r>
        <w:t xml:space="preserve">Kauheaa! En voi uskoa tätä, sain tämän tuotteen ja JOKAINEN PAKKAUS OLI AVATTU MUTTA 4!!!!. Olen sijoitettuna Afganistanissa ja tämän piti olla välipalaa joukkueelleni, kun menen tehtäviin. Olin niin nolona, kun pussit avattiin ja kaikki valui laatikkoon, ällöttävää! Ja laatikko on täynnä rasvatahroja. En tiedä, johtuiko se lentomatkasta tänne asti, mutta laatikko olisi pitänyt eristää paremmin ja käyttää kuplamuovia paperin sijasta. Olen erittäin tyytymätön tunkkaisiin rapeisiin sipseihin pussista ja me sotilaat emme voi nyt nauttia.</w:t>
      </w:r>
    </w:p>
    <w:p>
      <w:r>
        <w:rPr>
          <w:b/>
        </w:rPr>
        <w:t xml:space="preserve">Tulos</w:t>
      </w:r>
    </w:p>
    <w:p>
      <w:r>
        <w:t xml:space="preserve">KAUHEAA EN VOI USKOA TÄTÄ!</w:t>
      </w:r>
    </w:p>
    <w:p>
      <w:r>
        <w:rPr>
          <w:b/>
        </w:rPr>
        <w:t xml:space="preserve">Esimerkki 5.2061</w:t>
      </w:r>
    </w:p>
    <w:p>
      <w:r>
        <w:t xml:space="preserve">En halua kommentoida sitä, miten tämä proteiinipirtelö vaikutti kehooni.  Sanon vain, että treenasin tavalliseen tapaan ja join tätä maitoon sekoitettua jauhetta enkä lihonut enkä laihtunut.  Pidän siitä, että mitään outoa jälkimakua ei ollut (toisin kuin joissakin proteiinijauheissa, jotka sisältävät keinotekoisia makeutusaineita).  Annan tälle tuotteelle kolme tähteä, koska pidän siitä, että se on luonnonmukaista ja reilun kaupan alkuperää.  Olisin antanut sille korkeamman arvosanan, mutta huomaan, että jos sekoitan tämän maidon kanssa, lopputuloksena syntyvä pirtelö tuntuu rakeiselta ja siinä on outo ja lähes epämiellyttävä maku.  Jos sekoitat liikaa jauhetta liian vähän maidon kanssa, pirtelö on nautittava nopeasti!  Muuten saat hyytelömäistä ainetta, joka on parasta syödä lusikalla tai sekoittaa lisää maitoa.  Saamani kaksi säiliötä eivät todennäköisesti olleet sekoittuneet hyvin.  Huomasin, että mitä lähemmäs tuotteen loppumista pääsin, tekemäni pirtelöt alkoivat maistua makeammilta, joten mietin, olikohan sokeri vain jakautunut epätasaisesti.  Koska tämä tuote on jauhe, en usko, että tuotteen laskeutuminen kuljetuksen aikana oli ongelma.  Tässä vaiheessa en luultavasti tilaa tätä tuotetta uudelleen yksinkertaisesti siksi, että se on liian vaikea juoda maku ja koostumus huomioon ottaen.</w:t>
      </w:r>
    </w:p>
    <w:p>
      <w:r>
        <w:rPr>
          <w:b/>
        </w:rPr>
        <w:t xml:space="preserve">Tulos</w:t>
      </w:r>
    </w:p>
    <w:p>
      <w:r>
        <w:t xml:space="preserve">Hyvä tietää, että se on luonnonmukaista; ei niin hyvä maku.</w:t>
      </w:r>
    </w:p>
    <w:p>
      <w:r>
        <w:rPr>
          <w:b/>
        </w:rPr>
        <w:t xml:space="preserve">Esimerkki 5.2062</w:t>
      </w:r>
    </w:p>
    <w:p>
      <w:r>
        <w:t xml:space="preserve">erittäin helppokäyttöinen ei paras maku Siinä on liikaa sokeria, eikä se ole laatua, jota luulin saavani.</w:t>
      </w:r>
    </w:p>
    <w:p>
      <w:r>
        <w:rPr>
          <w:b/>
        </w:rPr>
        <w:t xml:space="preserve">Tulos</w:t>
      </w:r>
    </w:p>
    <w:p>
      <w:r>
        <w:t xml:space="preserve">Niin niin niin...</w:t>
      </w:r>
    </w:p>
    <w:p>
      <w:r>
        <w:rPr>
          <w:b/>
        </w:rPr>
        <w:t xml:space="preserve">Esimerkki 5.2063</w:t>
      </w:r>
    </w:p>
    <w:p>
      <w:r>
        <w:t xml:space="preserve">Tämä tuote ei ole sooda vaan hiilihapotettu mehu. Tässä soodassa on miellyttävä maku - se ei ole niin makea ja puhtaasti appelsiinin makuinen kuin tyypilliset appelsiinisoodan kaltaiset juomat. Se ei ole puhdasta appelsiinimehua, vaan se koostuu useiden eri mehujen, kuten omenan, appelsiinin, viinirypäleen ja mandariinin sekoituksesta.  Tämä mehusekoitus antaa sille hieman kirpeän maun, joka on aluksi hieman yllättävä ja ennen kaikkea virkistävä.  Myös hiilihappoisuus tuntuu minusta kevyemmältä kuin soodassa, mutta se on ehdottomasti läsnä.  Asiat, joista pidän tässä tuotteessa, ovat pienempi tölkkikoko (8,3 unssia), joka tekee siitä sopivamman annoksen kuin tavallisesta soodasta.  Pidän myös kirkkaasta pakkauksesta ja miellyttävästä mausta.  Luettuani SWITCHin ainesosat huolellisesti - näen, että se on pelkkää mehua, kuten se väittää - joten se on luultavasti parempi valinta kuin tavallinen sooda.  Tässä tuotteessa ei ole lisättyjä sokereita, kuten tölkissä mainostetaan, mutta ostaja varokoon - sen sokeripitoisuus on silti melko korkea, koska hedelmämehut sisältävät luonnostaan paljon sokeria. Kuten aina, muista lukea etiketti, jos olet huolissasi sokeripitoisuudesta.  Kaiken kaikkiaan tämä tuote on mielestäni hyvän kokoinen ja maistuu miellyttävältä - varsinkin jos etsit jotain, joka maistuu appelsiinimehusekoitukselta.  Perinteisen appelsiinilimsan ystävät saattavat olla hieman pettyneitä makuun.</w:t>
      </w:r>
    </w:p>
    <w:p>
      <w:r>
        <w:rPr>
          <w:b/>
        </w:rPr>
        <w:t xml:space="preserve">Tulos</w:t>
      </w:r>
    </w:p>
    <w:p>
      <w:r>
        <w:t xml:space="preserve">Oranssi mandariini kytkin</w:t>
      </w:r>
    </w:p>
    <w:p>
      <w:r>
        <w:rPr>
          <w:b/>
        </w:rPr>
        <w:t xml:space="preserve">Esimerkki 5.2064</w:t>
      </w:r>
    </w:p>
    <w:p>
      <w:r>
        <w:t xml:space="preserve">Nämä maistuvat hyvältä ja ovat syötäviä, mutta annan vain 1 tähden, jotta ihmiset tietäisivät, että tämä tuote maistuu minusta pistaasipähkinöiltä, ei manteleilta. En tiedä miksi. Jos olisin halunnut pistaasipähkinöitä, olisin ostanut niitä. Minulla oli himo manteleiden perään ja nämä eivät vain tee temppua. Ne sisältävät myös outoa ainesosaa; KORNIN MALODEXTRIINI. MIKSI?! Ne ovat manteleita! Tarvitset vain manteleita ja suolaa, ehkä öljyä! Se siitä "luonnollisuudesta".</w:t>
      </w:r>
    </w:p>
    <w:p>
      <w:r>
        <w:rPr>
          <w:b/>
        </w:rPr>
        <w:t xml:space="preserve">Tulos</w:t>
      </w:r>
    </w:p>
    <w:p>
      <w:r>
        <w:t xml:space="preserve">Maistuu pistaasipähkinöiltä</w:t>
      </w:r>
    </w:p>
    <w:p>
      <w:r>
        <w:rPr>
          <w:b/>
        </w:rPr>
        <w:t xml:space="preserve">Esimerkki 5.2065</w:t>
      </w:r>
    </w:p>
    <w:p>
      <w:r>
        <w:t xml:space="preserve">Tämä kvinoa on huuhdeltava!  En olisi tilannut sitä, jos olisin tiennyt sen.  Samaan hintaan on monia muita merkkejä, jotka EIVÄT vaadi tätä ärsyttävää ja sotkuista vaihetta.</w:t>
      </w:r>
    </w:p>
    <w:p>
      <w:r>
        <w:rPr>
          <w:b/>
        </w:rPr>
        <w:t xml:space="preserve">Tulos</w:t>
      </w:r>
    </w:p>
    <w:p>
      <w:r>
        <w:t xml:space="preserve">Ohjeiden mukaan huuhtele</w:t>
      </w:r>
    </w:p>
    <w:p>
      <w:r>
        <w:rPr>
          <w:b/>
        </w:rPr>
        <w:t xml:space="preserve">Esimerkki 5.2066</w:t>
      </w:r>
    </w:p>
    <w:p>
      <w:r>
        <w:t xml:space="preserve">Olen nauttinut tätä teetä jo vuosia.  Tämä tee sopii hyvin aamuisin, iltapäivisin tai iltaisin.  Paikallinen myymäläni meni konkurssiin....Kiitos Amazon!  Käytän Bodumin teepuristinta pannun valmistamiseen.</w:t>
      </w:r>
    </w:p>
    <w:p>
      <w:r>
        <w:rPr>
          <w:b/>
        </w:rPr>
        <w:t xml:space="preserve">Tulos</w:t>
      </w:r>
    </w:p>
    <w:p>
      <w:r>
        <w:t xml:space="preserve">Hyvä milloin tahansa kuuma tee</w:t>
      </w:r>
    </w:p>
    <w:p>
      <w:r>
        <w:rPr>
          <w:b/>
        </w:rPr>
        <w:t xml:space="preserve">Esimerkki 5.2067</w:t>
      </w:r>
    </w:p>
    <w:p>
      <w:r>
        <w:t xml:space="preserve">En pidä tästä tuotteesta lainkaan.  Paljon maukkaampaa ja halvempaa käyttää vain kuumaa vettä ja Nestlen tai Swiss Missin kuumaa kaakaota.</w:t>
      </w:r>
    </w:p>
    <w:p>
      <w:r>
        <w:rPr>
          <w:b/>
        </w:rPr>
        <w:t xml:space="preserve">Tulos</w:t>
      </w:r>
    </w:p>
    <w:p>
      <w:r>
        <w:t xml:space="preserve">Kauhea kuuma suklaa</w:t>
      </w:r>
    </w:p>
    <w:p>
      <w:r>
        <w:rPr>
          <w:b/>
        </w:rPr>
        <w:t xml:space="preserve">Esimerkki 5.2068</w:t>
      </w:r>
    </w:p>
    <w:p>
      <w:r>
        <w:t xml:space="preserve">Olen juonut tätä teetä viimeiset 8 tai 10 vuotta, ja yleensä ostan laatikon tai kaksi käydessäni suurilla metropolialueilla, joissa monet Lähi-idän kaupat myyvät irtoteetä, yleensä 5-7 dollarin hintaan kilon laatikosta.  Olen aina pitänyt sitä tavanomaisena, mutta vankkana teenä, jossa on riittävästi aromia ja makua ja kaunis punertava väri, joka ei ehkä ole tarpeeksi hyvä tee juotavaksi yksinään, mutta joka on hyvä pohja sekoituksille. Tämä tee ei kuitenkaan ole mitään sellaista. Tuoreessa avatussa pakkauksessa ei ole juuri mitään teelle ominaista tuoksua, ja haudutettu tee on heikkoa, latteaa ja mautonta.  Jotenkin se ei vain tunnu enää samalta tuotteelta. Rahalla saa siis paljon teetä, mutta laatu on sellaista, että yhtä hyvin voisi juoda Lipton-pusseja, ne eivät ole niin paljon huonompia.</w:t>
      </w:r>
    </w:p>
    <w:p>
      <w:r>
        <w:rPr>
          <w:b/>
        </w:rPr>
        <w:t xml:space="preserve">Tulos</w:t>
      </w:r>
    </w:p>
    <w:p>
      <w:r>
        <w:t xml:space="preserve">Pettynyt</w:t>
      </w:r>
    </w:p>
    <w:p>
      <w:r>
        <w:rPr>
          <w:b/>
        </w:rPr>
        <w:t xml:space="preserve">Esimerkki 5.2069</w:t>
      </w:r>
    </w:p>
    <w:p>
      <w:r>
        <w:t xml:space="preserve">Ostin Nutivan orgaanisia chia-siemeniä ennen, kaksi pussia 14 unssia kukin - 16,24 dollaria veroineen, tämä merkki yhdessä 16-unssisessa pussissa 14,83 dollaria. Laatu ja maku ovat samat, mutta jälkimmäinen on TODELLA paljon kalliimpaa. Osta Nutiva Organic Chia-siemeniä, älä Navitas. Mitä tulee makuun, paahdan yleensä omani ja lisään niitä kaikkialle - muroihin, jogurttiin, kaurapuuroon jne. Maistuu hyvältä ja on täynnä kuitua.</w:t>
      </w:r>
    </w:p>
    <w:p>
      <w:r>
        <w:rPr>
          <w:b/>
        </w:rPr>
        <w:t xml:space="preserve">Tulos</w:t>
      </w:r>
    </w:p>
    <w:p>
      <w:r>
        <w:t xml:space="preserve">Hyvä laatu, liian kallis</w:t>
      </w:r>
    </w:p>
    <w:p>
      <w:r>
        <w:rPr>
          <w:b/>
        </w:rPr>
        <w:t xml:space="preserve">Esimerkki 5.2070</w:t>
      </w:r>
    </w:p>
    <w:p>
      <w:r>
        <w:t xml:space="preserve">Sain DiposaKupsini ja olin hieman pettynyt.  Ensinnäkin niiden saapuminen postissa kesti melko kauan, mutta kun seurasin tuotteen toimitusta, siinä sanottiin, että toimitus kestää jonkin aikaa.  Minulla on Keurig Cuisinart, ja kupit toimivat ok, mutta ne eivät anna koneen lopettaa valmistusta.  Se ei anna saranan sulkeutua kokonaan, mikä ei anna koneen lopettaa panemista.  Minun on otettava kuppi pois, jotta se valmistuu.  KUKAAN se on erittäin kätevä ja tekee siitä paljon kustannustehokkaamman, mutta en tiedä, ostaisinko niitä uudelleen, koska olen huolissani siitä, että saatan pilata koneeni.</w:t>
      </w:r>
    </w:p>
    <w:p>
      <w:r>
        <w:rPr>
          <w:b/>
        </w:rPr>
        <w:t xml:space="preserve">Tulos</w:t>
      </w:r>
    </w:p>
    <w:p>
      <w:r>
        <w:t xml:space="preserve">Kuten mutta ei täydellinen</w:t>
      </w:r>
    </w:p>
    <w:p>
      <w:r>
        <w:rPr>
          <w:b/>
        </w:rPr>
        <w:t xml:space="preserve">Esimerkki 5.2071</w:t>
      </w:r>
    </w:p>
    <w:p>
      <w:r>
        <w:t xml:space="preserve">Kun on gluteenittomalla ruokavaliolla, kaipaa kiellettyjä herkkuja - kuten lakritsia! (Ja mallasmaitoa!) Kun ymmärrämme, että todellinen lakritsi on tällä haastavalla ruokavaliolla menneisyyttä, eikä sitä todennäköisesti enää koskaan tule lähitulevaisuudessa, meidän on muutettava odotuksiamme tätä herkkua kohtaan.  Olin kokeillut tämän yrityksen vadelma- ja mansikkalakkoja - ihan hyviä, joskaan ei helppoja pureskella (ajatelkaa purukumia).  Ei siis mitään aitoa lakritsia, mutta pirun hyvää vaihtoehtona.  Joten ajattelin kokeilla näitäkin - kuinka huonoja ne voisivat olla?  Minusta niitä oli miellyttävä pureskella - eivät lainkaan sitkeitä.  Mutta maku?  Inhottavaa ja lääkkeellistä yskänlääkettä, jonka jälkimaku on todella kamala.  Joten olen jumissa 11 pakkauksen kanssa.  Katsokaa, josko löytäisitte lähteen, josta voisitte ostaa vain YHDEN pakkauksen kokeiltavaksi.  Makusi voi olla erilainen kuin minun, ja saatat nauttia niistä.</w:t>
      </w:r>
    </w:p>
    <w:p>
      <w:r>
        <w:rPr>
          <w:b/>
        </w:rPr>
        <w:t xml:space="preserve">Tulos</w:t>
      </w:r>
    </w:p>
    <w:p>
      <w:r>
        <w:t xml:space="preserve">Sain rintakuumeen ja ilkeän yskän?????</w:t>
      </w:r>
    </w:p>
    <w:p>
      <w:r>
        <w:rPr>
          <w:b/>
        </w:rPr>
        <w:t xml:space="preserve">Esimerkki 5.2072</w:t>
      </w:r>
    </w:p>
    <w:p>
      <w:r>
        <w:t xml:space="preserve">Ostin tämän kokeeksi nähdäkseni, mitä vaikutuksia sillä olisi.  Mitään ei tapahtunut.  En tiedä, johtuuko se jostain erityisestä tämän yrityksen tuotteesta vai olisiko millä tahansa sceletium tortuosumilla ollut mitään vaikutusta.  Hintaan nähden kannatti kokeilla, mutta harmi kun mitään ei tapahdu.</w:t>
      </w:r>
    </w:p>
    <w:p>
      <w:r>
        <w:rPr>
          <w:b/>
        </w:rPr>
        <w:t xml:space="preserve">Tulos</w:t>
      </w:r>
    </w:p>
    <w:p>
      <w:r>
        <w:t xml:space="preserve">Ei tuloksia</w:t>
      </w:r>
    </w:p>
    <w:p>
      <w:r>
        <w:rPr>
          <w:b/>
        </w:rPr>
        <w:t xml:space="preserve">Esimerkki 5.2073</w:t>
      </w:r>
    </w:p>
    <w:p>
      <w:r>
        <w:t xml:space="preserve">5,00 dollaria yli paikallisen ruokakaupan normaalihinnan. Odotin reilua markkinahintaa, kun tein tämän tilauksen, mutta koska en tutkinut sitä, olin erittäin pettynyt huomatessani, että hinta oli niin korkea. Elä ja opi, toivon, että voin säästää jonkun muun vaivan tehdä palautus.</w:t>
      </w:r>
    </w:p>
    <w:p>
      <w:r>
        <w:rPr>
          <w:b/>
        </w:rPr>
        <w:t xml:space="preserve">Tulos</w:t>
      </w:r>
    </w:p>
    <w:p>
      <w:r>
        <w:t xml:space="preserve">repiä pois</w:t>
      </w:r>
    </w:p>
    <w:p>
      <w:r>
        <w:rPr>
          <w:b/>
        </w:rPr>
        <w:t xml:space="preserve">Esimerkki 5.2074</w:t>
      </w:r>
    </w:p>
    <w:p>
      <w:r>
        <w:t xml:space="preserve">EBEB on suosikkikahvimakuni k-kupissa.  Siinä on hyvä maku ja se on suosikkini rohkean kahvin maun ollessa kitkerä.  ...mutta...  Minulla on ollut paljon ongelmia varsinaisen EBEB k-kupin kanssa.  Näissä nimenomaisissa on jokin valmistusvirhe.  Noin joka kolmas k-kuppi tukkeutuu jostain ja kuppi ylipaineistuu, jolloin kahvi ja kahvinporot valuvat ulos koneen kuppipidikkeen yläosasta.  Olen ostanut useita eri laatikoita EBEB-kuppeja eri kaupoista (myös Amazonista), ja kaikkien kanssa on ollut ongelmia.  Olen käyttänyt satoja muita k-kuppityylejä koneemme läpi ilman ongelmia - tämä tapahtuu vain EBEB-kupin kanssa.  Soitin Keurigille kertoakseni asiasta, ja vaikka he olivat mukavia ja lähettivät minulle ilmaisen laatikon toisenlaista kahvia, he eivät näyttäneet olevan kiinnostuneita ymmärtämään, että tässä kahvimaussa on jokin valmistusvirhe.  Lopputulos on, että olen hyvin surullinen - en osta EBEB:tä enää tämän jatkuvan valmistusongelman vuoksi.</w:t>
      </w:r>
    </w:p>
    <w:p>
      <w:r>
        <w:rPr>
          <w:b/>
        </w:rPr>
        <w:t xml:space="preserve">Tulos</w:t>
      </w:r>
    </w:p>
    <w:p>
      <w:r>
        <w:t xml:space="preserve">Rakastan kahvia - ongelmia k-kupin kanssa</w:t>
      </w:r>
    </w:p>
    <w:p>
      <w:r>
        <w:rPr>
          <w:b/>
        </w:rPr>
        <w:t xml:space="preserve">Esimerkki 5.2075</w:t>
      </w:r>
    </w:p>
    <w:p>
      <w:r>
        <w:t xml:space="preserve">Ehkä nämä ovat parempia tuoreina.  Voit pilata hammaslääkärin työn, jos et ole varovainen pureskellessasi näitä.  Ne maistuvat hyvältä.</w:t>
      </w:r>
    </w:p>
    <w:p>
      <w:r>
        <w:rPr>
          <w:b/>
        </w:rPr>
        <w:t xml:space="preserve">Tulos</w:t>
      </w:r>
    </w:p>
    <w:p>
      <w:r>
        <w:t xml:space="preserve">hieman liian kova</w:t>
      </w:r>
    </w:p>
    <w:p>
      <w:r>
        <w:rPr>
          <w:b/>
        </w:rPr>
        <w:t xml:space="preserve">Esimerkki 5.2076</w:t>
      </w:r>
    </w:p>
    <w:p>
      <w:r>
        <w:t xml:space="preserve">Nämä ovat ihan hyvä välipala. Ne eivät paisu niin kuin aiemmin syömäni Pork Rinds -leivät. Pussissa on liian vähän kuorta. Niissä on epätavallinen maku, kuin jos niihin olisi lisätty jonkinlaista maustetta, jota en ymmärrä. Jos haluat suolaisen välipalan ilman hiilihydraatteja, ne ovat ihan ok, mutta en kuitenkaan osta niitä enää uudestaan. Pysyttelen tavallisissa paisutetuissa tai krakeleissa. Nämä eivät sovi kumpaankaan kategoriaan ihan niin kuin odotin.</w:t>
      </w:r>
    </w:p>
    <w:p>
      <w:r>
        <w:rPr>
          <w:b/>
        </w:rPr>
        <w:t xml:space="preserve">Tulos</w:t>
      </w:r>
    </w:p>
    <w:p>
      <w:r>
        <w:t xml:space="preserve">Ei aivan sitä mitä odotin</w:t>
      </w:r>
    </w:p>
    <w:p>
      <w:r>
        <w:rPr>
          <w:b/>
        </w:rPr>
        <w:t xml:space="preserve">Esimerkki 5.2077</w:t>
      </w:r>
    </w:p>
    <w:p>
      <w:r>
        <w:t xml:space="preserve">Olenkohan saanut huonon erän?  Käytän näitä "Gold Box" -myynnissä, joka heillä on meneillään.  Ehkä ne eivät ole ihan tuoreita, olleet varastossa liian kauan tai jotain?  Nämä eivät nimittäin olleet läheskään yhtä hyviä kuin muut Virginian maapähkinät, joita olen aiemmin saanut tai tilannut Amazonista.  Sinisessä tölkissä oleva "Royal Oak" on se, mitä sain viimeksi, ja ne olivat paljon suurempia, eivät olleet rikkinäisiä, rapeampia ja vain paremman makuisia.  Tuntui hölmöltä palauttaa 2/3 tilauksesta, eivätkä ne oikeastaan ole kauheita, itse asiassa täysin hyviä, mutta odotukseni olivat premium-tuotteelle. Ihan kelvollisia maapähkinöitä, mutta näiden pitäisi olla parhaita.  Ne eivät olleet.  Aion tilata Royal Oakin seuraavalla kerralla.</w:t>
      </w:r>
    </w:p>
    <w:p>
      <w:r>
        <w:rPr>
          <w:b/>
        </w:rPr>
        <w:t xml:space="preserve">Tulos</w:t>
      </w:r>
    </w:p>
    <w:p>
      <w:r>
        <w:t xml:space="preserve">Ei hyvä erä</w:t>
      </w:r>
    </w:p>
    <w:p>
      <w:r>
        <w:rPr>
          <w:b/>
        </w:rPr>
        <w:t xml:space="preserve">Esimerkki 5.2078</w:t>
      </w:r>
    </w:p>
    <w:p>
      <w:r>
        <w:t xml:space="preserve">Olen perunalastuista riippuvainen. En nauti vain perunalastuista, vaan myös kaikista perunatuotteista. Tämä tuote todella osui kohdalleni.  Pidän näitä täysimittaisena välipalana. Jokainen pussi on täynnä sipsejä. Ne ovat kohtuullisesti maustettuja ja täynnä makua. Koostumus muistuttaa hieman popcornkakkua - mutta ne ovat rapeita ja rapeita, eivät paisuneita. Niissä on selvä perunan maku.  Ja mikä parasta? Jokaisessa pussissa on vain 100 kaloria! Ja toistan - nämä eivät ole pelkkä "100 kalorin" välipala. Tässä on kokonainen pussi sipsejä. Sisältö vs. kaloripitoisuus on se, että nämä sopivat täydellisesti lounaan seuraksi ilman, että tunnet syyllisyyttä 200-300 kalorin sipsipussin syömisestä.  Henkilökohtaiset suosikkini olivat Sea Salt and Vinegar ja Original. Barbecuen maku on makea, ei savuinen. Salt and Pepper, Cheddar ja Sour Cream and Onion -maut ovat tavallisia reiluja. Sipsit ovat kuitenkin riittävästi ja tasaisesti maustettuja, enkä huomannut mausteissa eroja sipsien välillä.  Nämä ovat loistava tuote, hyvin valmistettu ja herkkua syödä. Ostan näitä varmasti lisää tulevaisuudessa.</w:t>
      </w:r>
    </w:p>
    <w:p>
      <w:r>
        <w:rPr>
          <w:b/>
        </w:rPr>
        <w:t xml:space="preserve">Tulos</w:t>
      </w:r>
    </w:p>
    <w:p>
      <w:r>
        <w:t xml:space="preserve">Maukkaat perunalastut, vähäkaloriset, hyvä maku</w:t>
      </w:r>
    </w:p>
    <w:p>
      <w:r>
        <w:rPr>
          <w:b/>
        </w:rPr>
        <w:t xml:space="preserve">Esimerkki 5.2079</w:t>
      </w:r>
    </w:p>
    <w:p>
      <w:r>
        <w:t xml:space="preserve">Se on erittäin vahvaa ja puhdasta!Tarvitset vain vähän saadaksesi hyvän maun. Auttaa ruoansulatusta, mutta haju on voimakas!!!</w:t>
      </w:r>
    </w:p>
    <w:p>
      <w:r>
        <w:rPr>
          <w:b/>
        </w:rPr>
        <w:t xml:space="preserve">Tulos</w:t>
      </w:r>
    </w:p>
    <w:p>
      <w:r>
        <w:t xml:space="preserve">Haisee!</w:t>
      </w:r>
    </w:p>
    <w:p>
      <w:r>
        <w:rPr>
          <w:b/>
        </w:rPr>
        <w:t xml:space="preserve">Esimerkki 5.2080</w:t>
      </w:r>
    </w:p>
    <w:p>
      <w:r>
        <w:t xml:space="preserve">Kaava itsessään on loistava. Tekee ihmeitä vauvalle, joka sylkee ulos, mutta miksi se on niin kallista täällä? $121 6 12,9 tuuman tölkistä. Se on 20 dollaria 12.9oz tölkistä, kun voit ostaa 24oz tölkin mistä tahansa kaupasta alle 25 dollarilla. Lähes kaksinkertainen hinta... en ymmärrä.</w:t>
      </w:r>
    </w:p>
    <w:p>
      <w:r>
        <w:rPr>
          <w:b/>
        </w:rPr>
        <w:t xml:space="preserve">Tulos</w:t>
      </w:r>
    </w:p>
    <w:p>
      <w:r>
        <w:t xml:space="preserve">Liian kallista ostaa täältä.</w:t>
      </w:r>
    </w:p>
    <w:p>
      <w:r>
        <w:rPr>
          <w:b/>
        </w:rPr>
        <w:t xml:space="preserve">Esimerkki 5.2081</w:t>
      </w:r>
    </w:p>
    <w:p>
      <w:r>
        <w:t xml:space="preserve">Tässä popcornissa on paljon kuorta Tilaan 4 pussia ja en kestä syödä sitä, se on niin hully - kauheaa.</w:t>
      </w:r>
    </w:p>
    <w:p>
      <w:r>
        <w:rPr>
          <w:b/>
        </w:rPr>
        <w:t xml:space="preserve">Tulos</w:t>
      </w:r>
    </w:p>
    <w:p>
      <w:r>
        <w:t xml:space="preserve">Wabash Valley Farms Amish Country Baby Valkoinen popcornia</w:t>
      </w:r>
    </w:p>
    <w:p>
      <w:r>
        <w:rPr>
          <w:b/>
        </w:rPr>
        <w:t xml:space="preserve">Esimerkki 5.2082</w:t>
      </w:r>
    </w:p>
    <w:p>
      <w:r>
        <w:t xml:space="preserve">Nämä sirut maistuvat keskivertoa ja ne ovat järjettömän kalliita verrattuna Safewayn tai Costcon isoihin sipsipusseihin, 2 dollarilla saat ison pussin, jossa on 10 kertaa enemmän siruja kuin näissä 0,8 unssin pussisiruissa, joten 5 dollarilla Safewayssa saat 30 dollarin arvosta popchipsejä, nämä pussit ovat niin pieniä, että ne ovat kuin palvelukokoa lihaville ihmisille, jotka yrittävät laihtua painaa tai jotain, minulle en koskaan punnitse, menen mieluummin ostamaan ison pussin sipsejä, nämä ovat kalliita ripoff-sipsejä, joita en koskaan osta uudelleen. Ehkä pidän hintaa korkeana, koska ostin sen amazon.comista, ehkä muualla on halvempaa, mutta sipsit roskaruokana eivät saisi olla niin kalliita verrattuna paikallisiin kauppoihin.</w:t>
      </w:r>
    </w:p>
    <w:p>
      <w:r>
        <w:rPr>
          <w:b/>
        </w:rPr>
        <w:t xml:space="preserve">Tulos</w:t>
      </w:r>
    </w:p>
    <w:p>
      <w:r>
        <w:t xml:space="preserve">MAKU KESKIMÄÄRÄINEN, JÄRJETTÖMÄN KALLIS</w:t>
      </w:r>
    </w:p>
    <w:p>
      <w:r>
        <w:rPr>
          <w:b/>
        </w:rPr>
        <w:t xml:space="preserve">Esimerkki 5.2083</w:t>
      </w:r>
    </w:p>
    <w:p>
      <w:r>
        <w:t xml:space="preserve">Etsin jouluripottimia irtotavarana ja löysin onneksi nämä.  Olen ostanut tätä merkkiä Williams and Sonomasta ennenkin, mutta aina pienissä astioissa.  Maksoin saman verran täällä irtopakkauksesta.  Olen erittäin tyytyväinen.</w:t>
      </w:r>
    </w:p>
    <w:p>
      <w:r>
        <w:rPr>
          <w:b/>
        </w:rPr>
        <w:t xml:space="preserve">Tulos</w:t>
      </w:r>
    </w:p>
    <w:p>
      <w:r>
        <w:t xml:space="preserve">Juuri sitä, mitä etsin</w:t>
      </w:r>
    </w:p>
    <w:p>
      <w:r>
        <w:rPr>
          <w:b/>
        </w:rPr>
        <w:t xml:space="preserve">Esimerkki 5.2084</w:t>
      </w:r>
    </w:p>
    <w:p>
      <w:r>
        <w:t xml:space="preserve">Minulla on erittäin paha tapa napostella, josta en pääse eroon. Joten ostin tämän, jotta napostelu olisi hieman vähemmän paha. Ensimmäisellä kerralla kun kokeilin sitä, olin kuin UGH se on ällöttävä! Mutta pian se alkoi kasvaa minuun. Se on hyvin rapea, olematta kuitenkaan friteerattu perunalastu. Se on kevyesti suolattu, eikä siinä ole 12 erilaista lihottavaa, epäterveellistä maustetta ja aromia. Yksi kokonainen pussi on vain noin 350 kaloria. Se on oikeastaan aika hyvää. Pidän siitä nyt todella paljon, ja huomaan, että tartun GenSoy-pussiin ennen mitä tahansa sipsiä.</w:t>
      </w:r>
    </w:p>
    <w:p>
      <w:r>
        <w:rPr>
          <w:b/>
        </w:rPr>
        <w:t xml:space="preserve">Tulos</w:t>
      </w:r>
    </w:p>
    <w:p>
      <w:r>
        <w:t xml:space="preserve">Ei hassumpaa!</w:t>
      </w:r>
    </w:p>
    <w:p>
      <w:r>
        <w:rPr>
          <w:b/>
        </w:rPr>
        <w:t xml:space="preserve">Esimerkki 5.2085</w:t>
      </w:r>
    </w:p>
    <w:p>
      <w:r>
        <w:t xml:space="preserve">Ostin tämän kahvin Jamaikalta (15 dollaria kilon pussista).  Vaikka pidin siitä ja nautin siitä, pidän enemmän useista paikallisista kaupoistani saatavista kahveista, jotka maksavat suunnilleen saman hinnan.  Mielestäni se saattoi olla sen 15 dollarin/paunan arvoinen, mutta ei sen enempää.  Ei ainakaan näillä hinnoilla.</w:t>
      </w:r>
    </w:p>
    <w:p>
      <w:r>
        <w:rPr>
          <w:b/>
        </w:rPr>
        <w:t xml:space="preserve">Tulos</w:t>
      </w:r>
    </w:p>
    <w:p>
      <w:r>
        <w:t xml:space="preserve">Hyvää kahvia, mutta ei loistavaa</w:t>
      </w:r>
    </w:p>
    <w:p>
      <w:r>
        <w:rPr>
          <w:b/>
        </w:rPr>
        <w:t xml:space="preserve">Esimerkki 5.2086</w:t>
      </w:r>
    </w:p>
    <w:p>
      <w:r>
        <w:t xml:space="preserve">Koirani pitäisi lakata hengittämästä, ennen kuin se jättäisi maksabiscottia esittämättä. Jopa ystäväni, joilla on nirsoja koiria, ovat yllättyneitä siitä, miten heidän koiransa rakastavat tätä kamaa.</w:t>
      </w:r>
    </w:p>
    <w:p>
      <w:r>
        <w:rPr>
          <w:b/>
        </w:rPr>
        <w:t xml:space="preserve">Tulos</w:t>
      </w:r>
    </w:p>
    <w:p>
      <w:r>
        <w:t xml:space="preserve">Koirani rakastaa maksakeksejä.</w:t>
      </w:r>
    </w:p>
    <w:p>
      <w:r>
        <w:rPr>
          <w:b/>
        </w:rPr>
        <w:t xml:space="preserve">Esimerkki 5.2087</w:t>
      </w:r>
    </w:p>
    <w:p>
      <w:r>
        <w:t xml:space="preserve">Mahtavaa popcornia!! Hyvä poksahdustulos ja ihana maku.  Ei voi muuta kuin rakastaa sitä ja tilaan sen uudelleen, kun se loppuu.  Suosittelen kaikille</w:t>
      </w:r>
    </w:p>
    <w:p>
      <w:r>
        <w:rPr>
          <w:b/>
        </w:rPr>
        <w:t xml:space="preserve">Tulos</w:t>
      </w:r>
    </w:p>
    <w:p>
      <w:r>
        <w:t xml:space="preserve">GREAT</w:t>
      </w:r>
    </w:p>
    <w:p>
      <w:r>
        <w:rPr>
          <w:b/>
        </w:rPr>
        <w:t xml:space="preserve">Esimerkki 5.2088</w:t>
      </w:r>
    </w:p>
    <w:p>
      <w:r>
        <w:t xml:space="preserve">ETTEKÖ TIEDÄ, ETTÄ SOKERI ON AJAN HIEKKAA?  KOSKA KAVLI CRISPY THININ AINESOSAT OLI LUETELTU AMAZONISSA, JA KUN SAIN TILAUKSENI, TUOTTEESEEN OLI LISÄTTY SOKERIA.  SINÄ JOUDUT VAIKEUKSIIN, HERRA.</w:t>
      </w:r>
    </w:p>
    <w:p>
      <w:r>
        <w:rPr>
          <w:b/>
        </w:rPr>
        <w:t xml:space="preserve">Tulos</w:t>
      </w:r>
    </w:p>
    <w:p>
      <w:r>
        <w:t xml:space="preserve">VAARA!</w:t>
      </w:r>
    </w:p>
    <w:p>
      <w:r>
        <w:rPr>
          <w:b/>
        </w:rPr>
        <w:t xml:space="preserve">Esimerkki 5.2089</w:t>
      </w:r>
    </w:p>
    <w:p>
      <w:r>
        <w:t xml:space="preserve">Minulla on tämä automaattinen lähetys, koska käytän sitä niin paljon. Olen käynyt kaikissa AZ:n ruokakaupoissa ja halvin paikka on Amazon! Tämä on loistava tuote, ja mitä tahansa teetkin tämän jauhon avulla, se maistuu hyvältä. Pojallani on keliakia ja hän on allerginen gluteenille. Olen kokeillut kaikkia pannukakkuseoksia ja tämä on se, johon olen päätynyt!</w:t>
      </w:r>
    </w:p>
    <w:p>
      <w:r>
        <w:rPr>
          <w:b/>
        </w:rPr>
        <w:t xml:space="preserve">Tulos</w:t>
      </w:r>
    </w:p>
    <w:p>
      <w:r>
        <w:t xml:space="preserve">Halvin paikka on Amazon!</w:t>
      </w:r>
    </w:p>
    <w:p>
      <w:r>
        <w:rPr>
          <w:b/>
        </w:rPr>
        <w:t xml:space="preserve">Esimerkki 5.2090</w:t>
      </w:r>
    </w:p>
    <w:p>
      <w:r>
        <w:t xml:space="preserve">Saamani siemenpakkaus oli varmaan vanha, koska en usko, että edes 10 prosenttia niistä kasvoi. Kokeilin joitakin useita kertoja mullassa ja vedessä ja sain vain muutaman ruohonoksan. Puutarhaan säännöllisesti (asun Floridassa), joten kyse ei ole siitä, ettenkö osaisi, ja noudatin jopa ohjeita kirjaimellisesti, mutta ne eivät kasvaneet.</w:t>
      </w:r>
    </w:p>
    <w:p>
      <w:r>
        <w:rPr>
          <w:b/>
        </w:rPr>
        <w:t xml:space="preserve">Tulos</w:t>
      </w:r>
    </w:p>
    <w:p>
      <w:r>
        <w:t xml:space="preserve">Kuolleet siemenet</w:t>
      </w:r>
    </w:p>
    <w:p>
      <w:r>
        <w:rPr>
          <w:b/>
        </w:rPr>
        <w:t xml:space="preserve">Esimerkki 5.2091</w:t>
      </w:r>
    </w:p>
    <w:p>
      <w:r>
        <w:t xml:space="preserve">Kuten alkuperäinen arvostelija totesi, suurin ongelma tässä tuotteessa on sen kestävyys tai sen puute.  Kun siinä on Nylabone-brändinimi ja sen hinta on lähes 10 dollaria, saatat luulla, että tämä kestää melko kauan.  Mittailin, kuinka kauan koiraltani kesti syödä suurin Nabylabone (nyrkin muotoinen).  Sillä kesti 11 minuuttia syödä rauhassa ja noin 2 minuuttia "siivota" sotku.  Jos sillä olisi oikeasti ollut nälkä, se olisi luultavasti pystynyt tekemään sen muutamaa minuuttia nopeammin.  Joten, lähes dollari minuutilta tästä tuotteesta, kun sitä tarkastellaan viihde- ja purulelutuotteena.  Niitä on mahdollista saada noin puoleen hintaan joiltakin amazon-myyjiltä, mutta tämä on järkevää vain silloin, kun ostetaan suuria määriä, koska pienien tilausten toimituskulut ovat suuret.  Toivoin, että tämä kestäisi jonkin aikaa ja olisi hänelle parempi kuin "muoviset" Nylabone-tuotteet, jotka poistuvat koirasta kiinteinä palasina (hyi!).  Koirani nautti tästä perusteellisesti, mutta näillä hinnoilla en voi perustella sitä.</w:t>
      </w:r>
    </w:p>
    <w:p>
      <w:r>
        <w:rPr>
          <w:b/>
        </w:rPr>
        <w:t xml:space="preserve">Tulos</w:t>
      </w:r>
    </w:p>
    <w:p>
      <w:r>
        <w:t xml:space="preserve">ei kestä kovin kauan</w:t>
      </w:r>
    </w:p>
    <w:p>
      <w:r>
        <w:rPr>
          <w:b/>
        </w:rPr>
        <w:t xml:space="preserve">Esimerkki 5.2092</w:t>
      </w:r>
    </w:p>
    <w:p>
      <w:r>
        <w:t xml:space="preserve">Olin ostanut tämän tuotteen viime vuonna koirani rakasti niitä, mutta.... Olen tilannut pari Bichon Frise uutisryhmää ja he sanovat, että näitä ei saa syöttää koiralle, koska ne tulevat Kiinasta Heitin pois sen, mitä minulla oli jäljellä metsän ulkopuolisille eläimille.  Soitin tänään Dogswellille ja he vahvistivat, että vaikka niissä lukee U.S., ne tulevat silti Kiinasta.</w:t>
      </w:r>
    </w:p>
    <w:p>
      <w:r>
        <w:rPr>
          <w:b/>
        </w:rPr>
        <w:t xml:space="preserve">Tulos</w:t>
      </w:r>
    </w:p>
    <w:p>
      <w:r>
        <w:t xml:space="preserve">Dogswell Happy Hips - valmistettu Kiinassa</w:t>
      </w:r>
    </w:p>
    <w:p>
      <w:r>
        <w:rPr>
          <w:b/>
        </w:rPr>
        <w:t xml:space="preserve">Esimerkki 5.2093</w:t>
      </w:r>
    </w:p>
    <w:p>
      <w:r>
        <w:t xml:space="preserve">Ei saanut pusseista "poksahtamaan" mitään syötävää possunkuorta.  Kokeilin useita pusseja tuloksetta.  Lopulta jouduin heittämään ne pois.  Olin hyvin pettynyt tähän tuotteeseen.</w:t>
      </w:r>
    </w:p>
    <w:p>
      <w:r>
        <w:rPr>
          <w:b/>
        </w:rPr>
        <w:t xml:space="preserve">Tulos</w:t>
      </w:r>
    </w:p>
    <w:p>
      <w:r>
        <w:t xml:space="preserve">Erittäin pettynyt</w:t>
      </w:r>
    </w:p>
    <w:p>
      <w:r>
        <w:rPr>
          <w:b/>
        </w:rPr>
        <w:t xml:space="preserve">Esimerkki 5.2094</w:t>
      </w:r>
    </w:p>
    <w:p>
      <w:r>
        <w:t xml:space="preserve">Juon kofeiinitonta kahvia lähinnä siksi, että voin nauttia kahvia illalla jälkiruoan kanssa.  Kofeiinipitoisen kahvini juon aamulla... vain yhden kupin.  Joten tämä kahvi sopii aika hyvin iltajälkiruoan kanssa, koska en väänny.  Maku on hyvä, pakattu hyvin, helppo keittää.</w:t>
      </w:r>
    </w:p>
    <w:p>
      <w:r>
        <w:rPr>
          <w:b/>
        </w:rPr>
        <w:t xml:space="preserve">Tulos</w:t>
      </w:r>
    </w:p>
    <w:p>
      <w:r>
        <w:t xml:space="preserve">Aika hyvä jälkiruoan kanssa</w:t>
      </w:r>
    </w:p>
    <w:p>
      <w:r>
        <w:rPr>
          <w:b/>
        </w:rPr>
        <w:t xml:space="preserve">Esimerkki 5.2095</w:t>
      </w:r>
    </w:p>
    <w:p>
      <w:r>
        <w:t xml:space="preserve">Tämä ei todellakaan ole sitä, miltä odotin sen maistuvan. Se ei ole huono, mutta ei minulle. Pidän hiilihaposta ja mehuideasta ilman lisättyä sokeria. Kun otin ensimmäisen kerran kulauksen, huomasin, että siinä on purevuutta. Parhaiten voin kuvailla sitä alkoholittomaksi samppanjaksi. Pidin siitä kuitenkin enemmän kuin vesimelonista, mutta se ei silti ollut minun makuuni.</w:t>
      </w:r>
    </w:p>
    <w:p>
      <w:r>
        <w:rPr>
          <w:b/>
        </w:rPr>
        <w:t xml:space="preserve">Tulos</w:t>
      </w:r>
    </w:p>
    <w:p>
      <w:r>
        <w:t xml:space="preserve">Maistuu vähän kuin halpa samppanja!!!!</w:t>
      </w:r>
    </w:p>
    <w:p>
      <w:r>
        <w:rPr>
          <w:b/>
        </w:rPr>
        <w:t xml:space="preserve">Esimerkki 5.2096</w:t>
      </w:r>
    </w:p>
    <w:p>
      <w:r>
        <w:t xml:space="preserve">Tämä on mahtava tuote, jonka olen tilannut monta kertaa.  Hunajan makuinen, matalamman glykeemisen makeutusaine, joka sopii hyvin kahviin tai teehen.</w:t>
      </w:r>
    </w:p>
    <w:p>
      <w:r>
        <w:rPr>
          <w:b/>
        </w:rPr>
        <w:t xml:space="preserve">Tulos</w:t>
      </w:r>
    </w:p>
    <w:p>
      <w:r>
        <w:t xml:space="preserve">Makea menestys</w:t>
      </w:r>
    </w:p>
    <w:p>
      <w:r>
        <w:rPr>
          <w:b/>
        </w:rPr>
        <w:t xml:space="preserve">Esimerkki 5.2097</w:t>
      </w:r>
    </w:p>
    <w:p>
      <w:r>
        <w:t xml:space="preserve">Pidin todella näistä sipseistä.  Ystäväni suositteli niitä ja pidän niistä todella paljon. Lajikepakkaus on hyvä, jotta voi kokeilla kaikkia makuja - vaikka oli joitakin, joista en pitänyt niin paljon.  Cheddar-, bbq- ja suola/pippurisipsit ovat hyviä. Perinteiset ovat get this.... perinteiset. Ei mitään jännää siinä.  Sipsit ovat loistavia - veljeni kysyy edelleen, onko minulla niitä kotona, mutta en ole vielä ostanut niitä uudelleen.  Vinkki: ne ovat koostumukseltaan Munchos-välipalojen kaltaisia.</w:t>
      </w:r>
    </w:p>
    <w:p>
      <w:r>
        <w:rPr>
          <w:b/>
        </w:rPr>
        <w:t xml:space="preserve">Tulos</w:t>
      </w:r>
    </w:p>
    <w:p>
      <w:r>
        <w:t xml:space="preserve">Sooo maukasta</w:t>
      </w:r>
    </w:p>
    <w:p>
      <w:r>
        <w:rPr>
          <w:b/>
        </w:rPr>
        <w:t xml:space="preserve">Esimerkki 5.2098</w:t>
      </w:r>
    </w:p>
    <w:p>
      <w:r>
        <w:t xml:space="preserve">On niin ihanaa syödä Pop-siruja.  Olen uskollinen fani ja aion jatkaa.  Maukasta JA terveellistä.  /Maut ovat myös hyviä ja miellyttävät kaikkia eri vaihtoehdoillaan.</w:t>
      </w:r>
    </w:p>
    <w:p>
      <w:r>
        <w:rPr>
          <w:b/>
        </w:rPr>
        <w:t xml:space="preserve">Tulos</w:t>
      </w:r>
    </w:p>
    <w:p>
      <w:r>
        <w:t xml:space="preserve">Pop Chips = Hienoa!!!</w:t>
      </w:r>
    </w:p>
    <w:p>
      <w:r>
        <w:rPr>
          <w:b/>
        </w:rPr>
        <w:t xml:space="preserve">Esimerkki 5.2099</w:t>
      </w:r>
    </w:p>
    <w:p>
      <w:r>
        <w:t xml:space="preserve">Hankin hiljattain pullon tätä ja olin heti vaikuttunut.  Siinä on hyvä maku ilman supermarkettien merkkien liiallista suolaisuutta.  Olen käyttänyt sitä marinadeihin ja dippikastikkeisiin suoran käytön lisäksi, ja kaikissa tapauksissa se on lisännyt hieman ylimääräistä.  Melkoinen yllätys löytää amerikkalaisvalmisteinen soijakastike, joka maistuu näin hyvältä!</w:t>
      </w:r>
    </w:p>
    <w:p>
      <w:r>
        <w:rPr>
          <w:b/>
        </w:rPr>
        <w:t xml:space="preserve">Tulos</w:t>
      </w:r>
    </w:p>
    <w:p>
      <w:r>
        <w:t xml:space="preserve">Parempaa kuin mikään supermarketissa!</w:t>
      </w:r>
    </w:p>
    <w:p>
      <w:r>
        <w:rPr>
          <w:b/>
        </w:rPr>
        <w:t xml:space="preserve">Esimerkki 5.2100</w:t>
      </w:r>
    </w:p>
    <w:p>
      <w:r>
        <w:t xml:space="preserve">Otsikko kertoo kaiken. Tässä juomassa ei todellakaan ole mitään erityistä. Sitä ei voi käytännössä erottaa monista muista hiilihapollisista juomista. Tämä juoma on niin keskiverto, että tuskin edes näen syytä kirjoittaa siitä arvostelua. En ainakaan näkisi vaivaa sen tilaamiseksi internetistä.</w:t>
      </w:r>
    </w:p>
    <w:p>
      <w:r>
        <w:rPr>
          <w:b/>
        </w:rPr>
        <w:t xml:space="preserve">Tulos</w:t>
      </w:r>
    </w:p>
    <w:p>
      <w:r>
        <w:t xml:space="preserve">Ei mitään erityistä</w:t>
      </w:r>
    </w:p>
    <w:p>
      <w:r>
        <w:rPr>
          <w:b/>
        </w:rPr>
        <w:t xml:space="preserve">Esimerkki 5.2101</w:t>
      </w:r>
    </w:p>
    <w:p>
      <w:r>
        <w:t xml:space="preserve">Kokosimme kupit.  Kaikki sujui hyvin, kun kahvi laitettiin kuppeihin suodattimen kera. Kun kuppia laitettiin kahvinkeittimeen, se vain tippui.  Tarkistin kaiken ja se oli koottu oikein. Otin kootut kupit poikani kahvinkeittimeen keurig-merkkiseen myös, se teki saman asian.  Se alkaa ok teki vain tippaista kahvia. Kokeilimme sitä kahdella eri Keurigin moodilla ja molemmat eivät toimineet. se teki reikiä oikeisiin paikkoihin.</w:t>
      </w:r>
    </w:p>
    <w:p>
      <w:r>
        <w:rPr>
          <w:b/>
        </w:rPr>
        <w:t xml:space="preserve">Tulos</w:t>
      </w:r>
    </w:p>
    <w:p>
      <w:r>
        <w:t xml:space="preserve">kertakäyttöiset k-kupit</w:t>
      </w:r>
    </w:p>
    <w:p>
      <w:r>
        <w:rPr>
          <w:b/>
        </w:rPr>
        <w:t xml:space="preserve">Esimerkki 5.2102</w:t>
      </w:r>
    </w:p>
    <w:p>
      <w:r>
        <w:t xml:space="preserve">Rakastan todella Popchipsejä!Kokeilin näitä terveellisiä sipsejä ensimmäisen kerran maratonilla, jonka tein Kaliforniassa. Pidän tästä lajitelmapakkauksesta, koska pääsin kokeilemaan monia makuja, joita en ole koskaan maistanut.</w:t>
      </w:r>
    </w:p>
    <w:p>
      <w:r>
        <w:rPr>
          <w:b/>
        </w:rPr>
        <w:t xml:space="preserve">Tulos</w:t>
      </w:r>
    </w:p>
    <w:p>
      <w:r>
        <w:t xml:space="preserve">Rakastan niitä!</w:t>
      </w:r>
    </w:p>
    <w:p>
      <w:r>
        <w:rPr>
          <w:b/>
        </w:rPr>
        <w:t xml:space="preserve">Esimerkki 5.2103</w:t>
      </w:r>
    </w:p>
    <w:p>
      <w:r>
        <w:t xml:space="preserve">Sain nämä poikani 3. syntymäpäiväksi. Hankin ne, koska teen karkkipisteen hänen syntymäpäivilleen ja halusin laittaa värikkäitä tikkareita osaksi karkkipistettä. Joten tämä sopii täydellisesti ideaani.</w:t>
      </w:r>
    </w:p>
    <w:p>
      <w:r>
        <w:rPr>
          <w:b/>
        </w:rPr>
        <w:t xml:space="preserve">Tulos</w:t>
      </w:r>
    </w:p>
    <w:p>
      <w:r>
        <w:t xml:space="preserve">Tikkarit</w:t>
      </w:r>
    </w:p>
    <w:p>
      <w:r>
        <w:rPr>
          <w:b/>
        </w:rPr>
        <w:t xml:space="preserve">Esimerkki 5.2104</w:t>
      </w:r>
    </w:p>
    <w:p>
      <w:r>
        <w:t xml:space="preserve">Montebellon pastaa on valmistettu Montebellon luostarissa Isolo del Pianassa Italiassa vuodesta 1388 lähtien. Rakastan italialaista ruokaa, mutta minulla on vakavia ruoansulatus- ja allergiaongelmia, ja heidän pastansa on ystävällistä minulle, ja se maistuu paremmalta kuin mikään muu pasta, jota olen syönyt, ja se on paljon, se on yksi lempiruokiani.</w:t>
      </w:r>
    </w:p>
    <w:p>
      <w:r>
        <w:rPr>
          <w:b/>
        </w:rPr>
        <w:t xml:space="preserve">Tulos</w:t>
      </w:r>
    </w:p>
    <w:p>
      <w:r>
        <w:t xml:space="preserve">Italian paras pasta ja sen luomu</w:t>
      </w:r>
    </w:p>
    <w:p>
      <w:r>
        <w:rPr>
          <w:b/>
        </w:rPr>
        <w:t xml:space="preserve">Esimerkki 5.2105</w:t>
      </w:r>
    </w:p>
    <w:p>
      <w:r>
        <w:t xml:space="preserve">Tämä sekoitus tekee SUURIA belgialaisia vohveleita.  Kokeilimme keksejä ja pannukakkuja, ja saamme ne paljon paremmin aikaan tavallisilla GF-jauhoilla.  Se tekee kuitenkin todella hyviä vohveleita, ja käytämme niitä GF/DF-valmisteena.  Vohvelit pakastuvat erittäin hyvin ja lämpenevät leivänpaahtimessa varsin mukavasti.</w:t>
      </w:r>
    </w:p>
    <w:p>
      <w:r>
        <w:rPr>
          <w:b/>
        </w:rPr>
        <w:t xml:space="preserve">Tulos</w:t>
      </w:r>
    </w:p>
    <w:p>
      <w:r>
        <w:t xml:space="preserve">Loistava vohveleille!!! Muut reseptit vain OK.</w:t>
      </w:r>
    </w:p>
    <w:p>
      <w:r>
        <w:rPr>
          <w:b/>
        </w:rPr>
        <w:t xml:space="preserve">Esimerkki 5.2106</w:t>
      </w:r>
    </w:p>
    <w:p>
      <w:r>
        <w:t xml:space="preserve">Olen suuri Sorghum-jauhojen ystävä leivonnaisissani. Se antaa kaikelle vähän sienimäisyyttä (etenkin kakkuihin) ja lisää leivontaan ylimääräistä makeutta. Suosittelen sitä lämpimästi leivontajauhoseoksiin - et ehkä kuitenkaan halua lisätä sitä suolaisiin resepteihin kevyen makean maun vuoksi.</w:t>
      </w:r>
    </w:p>
    <w:p>
      <w:r>
        <w:rPr>
          <w:b/>
        </w:rPr>
        <w:t xml:space="preserve">Tulos</w:t>
      </w:r>
    </w:p>
    <w:p>
      <w:r>
        <w:t xml:space="preserve">Paras makeisille :]</w:t>
      </w:r>
    </w:p>
    <w:p>
      <w:r>
        <w:rPr>
          <w:b/>
        </w:rPr>
        <w:t xml:space="preserve">Esimerkki 5.2107</w:t>
      </w:r>
    </w:p>
    <w:p>
      <w:r>
        <w:t xml:space="preserve">Odotin suurempaa rakeista sokeria ja olen pettynyt tähän tuotteeseen. Olisin yhtä hyvin voinut käyttää tavallista ruokakaupan raakasokeria (esim. Domino).  Ei kannata palauttaa, enkä ostaisi uudelleen. Se ei todellakaan sovi kuvaukseeni "hiekoitussokerista".</w:t>
      </w:r>
    </w:p>
    <w:p>
      <w:r>
        <w:rPr>
          <w:b/>
        </w:rPr>
        <w:t xml:space="preserve">Tulos</w:t>
      </w:r>
    </w:p>
    <w:p>
      <w:r>
        <w:t xml:space="preserve">Erittäin hienoja rakeisia - ei mitään erottuvaa</w:t>
      </w:r>
    </w:p>
    <w:p>
      <w:r>
        <w:rPr>
          <w:b/>
        </w:rPr>
        <w:t xml:space="preserve">Esimerkki 5.2108</w:t>
      </w:r>
    </w:p>
    <w:p>
      <w:r>
        <w:t xml:space="preserve">Tämä on herkullinen sokeri. Sillä on kaunis vaaleanruskea väri ja herkullinen aromi. Rakeet ovat kuitenkin melko suuria - suurempia kuin tavallinen puhdistettu sokeri. Tämä vaikeuttaa voin ja sokerin kermavaahdottamista yhdessä. Mutta jos käytät sitä reseptissä, jossa sokeri sulatetaan ensin ennen leivontaa, tai jos käytät sitä oluen valmistukseen ja aiot keittää sitä sulatettavaksi, se on loistava tuote. Se olisi täydellinen sokeri, jos vain rakeet olisivat hieman hienompia.</w:t>
      </w:r>
    </w:p>
    <w:p>
      <w:r>
        <w:rPr>
          <w:b/>
        </w:rPr>
        <w:t xml:space="preserve">Tulos</w:t>
      </w:r>
    </w:p>
    <w:p>
      <w:r>
        <w:t xml:space="preserve">Erinomainen mutta ei täydellinen</w:t>
      </w:r>
    </w:p>
    <w:p>
      <w:r>
        <w:rPr>
          <w:b/>
        </w:rPr>
        <w:t xml:space="preserve">Esimerkki 5.2109</w:t>
      </w:r>
    </w:p>
    <w:p>
      <w:r>
        <w:t xml:space="preserve">Minusta tästä tuotteesta puuttuu maku, koska maistan eri tuotemerkkejä paljon paremmin. Ei ollut mitään todellista makua, kuten odotin. Anteeksi</w:t>
      </w:r>
    </w:p>
    <w:p>
      <w:r>
        <w:rPr>
          <w:b/>
        </w:rPr>
        <w:t xml:space="preserve">Tulos</w:t>
      </w:r>
    </w:p>
    <w:p>
      <w:r>
        <w:t xml:space="preserve">mustat tryffelit</w:t>
      </w:r>
    </w:p>
    <w:p>
      <w:r>
        <w:rPr>
          <w:b/>
        </w:rPr>
        <w:t xml:space="preserve">Esimerkki 5.2110</w:t>
      </w:r>
    </w:p>
    <w:p>
      <w:r>
        <w:t xml:space="preserve">En voi uskoa, että nämä ovat oikeasti kunnollisia sinulle.  Ne maistuvat mahtavilta!  Rakastan näitä sipsejä, niissä on hyvä rapeus ja paljon makua.  Olen koukussa näihin ja niin on myös poikaystäväni (joka vihaa kaikkea terveellistä).  Suosittelen näitä kaikille ystävilleni.  Olen automaattisessa täydennysohjelmassa, mutta joudun aina tilaamaan ne uudelleen aikaisin, koska poikaystäväni syö ne kaikki.</w:t>
      </w:r>
    </w:p>
    <w:p>
      <w:r>
        <w:rPr>
          <w:b/>
        </w:rPr>
        <w:t xml:space="preserve">Tulos</w:t>
      </w:r>
    </w:p>
    <w:p>
      <w:r>
        <w:t xml:space="preserve">OMG! Niin herkullista</w:t>
      </w:r>
    </w:p>
    <w:p>
      <w:r>
        <w:rPr>
          <w:b/>
        </w:rPr>
        <w:t xml:space="preserve">Esimerkki 5.2111</w:t>
      </w:r>
    </w:p>
    <w:p>
      <w:r>
        <w:t xml:space="preserve">Rakastan tätä teetä todella paljon ja olen huomannut, että tyttäreni ja miniäni ovat samaa mieltä!  Olen käyttänyt irtolehtiteetä jo vuosia, mutta pussin kätevyys on rohkaisevaa.</w:t>
      </w:r>
    </w:p>
    <w:p>
      <w:r>
        <w:rPr>
          <w:b/>
        </w:rPr>
        <w:t xml:space="preserve">Tulos</w:t>
      </w:r>
    </w:p>
    <w:p>
      <w:r>
        <w:t xml:space="preserve">PG Tips pusseissa</w:t>
      </w:r>
    </w:p>
    <w:p>
      <w:r>
        <w:rPr>
          <w:b/>
        </w:rPr>
        <w:t xml:space="preserve">Esimerkki 5.2112</w:t>
      </w:r>
    </w:p>
    <w:p>
      <w:r>
        <w:t xml:space="preserve">Ostin tämän kasvin lahjaksi mieheni toimistoon; se näytti enemmän "Charlie Brownin joulukuuselta" kuin bonsaipuulta.  Tosin minun on myönnettävä, että se on elossa ja terve.</w:t>
      </w:r>
    </w:p>
    <w:p>
      <w:r>
        <w:rPr>
          <w:b/>
        </w:rPr>
        <w:t xml:space="preserve">Tulos</w:t>
      </w:r>
    </w:p>
    <w:p>
      <w:r>
        <w:t xml:space="preserve">Underwhelmed</w:t>
      </w:r>
    </w:p>
    <w:p>
      <w:r>
        <w:rPr>
          <w:b/>
        </w:rPr>
        <w:t xml:space="preserve">Esimerkki 5.2113</w:t>
      </w:r>
    </w:p>
    <w:p>
      <w:r>
        <w:t xml:space="preserve">Löysin tämän täsmälleen saman tuotteen, samankokoisena paikallisesta ruokakaupastamme (QFC ja Safeway) 2,99 dollarilla. En siis ole varma, miksi tämä tuote on hinnoiteltu niin paljon kalliimmaksi.</w:t>
      </w:r>
    </w:p>
    <w:p>
      <w:r>
        <w:rPr>
          <w:b/>
        </w:rPr>
        <w:t xml:space="preserve">Tulos</w:t>
      </w:r>
    </w:p>
    <w:p>
      <w:r>
        <w:t xml:space="preserve">Tutustu ympärillesi.</w:t>
      </w:r>
    </w:p>
    <w:p>
      <w:r>
        <w:rPr>
          <w:b/>
        </w:rPr>
        <w:t xml:space="preserve">Esimerkki 5.2114</w:t>
      </w:r>
    </w:p>
    <w:p>
      <w:r>
        <w:t xml:space="preserve">Juon ensimmäistä kupillista juuri nyt.  Loput paketista menee pakastimeen vain hätätapauksia varten.  Se EI ole täyteläinen, se EI ole täyteläisen makuinen .... Ehkä he luulevat, että tumma paahto viittaa väriin?  Älä tuhlaa rahojasi tähän!  Blech.... heikko ruskea vesi...</w:t>
      </w:r>
    </w:p>
    <w:p>
      <w:r>
        <w:rPr>
          <w:b/>
        </w:rPr>
        <w:t xml:space="preserve">Tulos</w:t>
      </w:r>
    </w:p>
    <w:p>
      <w:r>
        <w:t xml:space="preserve">Ho Hum.....</w:t>
      </w:r>
    </w:p>
    <w:p>
      <w:r>
        <w:rPr>
          <w:b/>
        </w:rPr>
        <w:t xml:space="preserve">Esimerkki 5.2115</w:t>
      </w:r>
    </w:p>
    <w:p>
      <w:r>
        <w:t xml:space="preserve">Ostimme tämän juuri toissapäivänä, koska olemme noin 2 vuoden ajan huomanneet, että keksit ovat erittäin vaikea vehnä/gluteeniton tuote tehdä... RAKASTAN sitä!!!! Menin vielä pidemmälle ja tein keksitaikinan keskelle reikiä, litistin niitä hieman ja paistoin ne sitten hieman öljyssä, ripottelin sokeria ja sain DOUGHNUTSIT! Mun 3-vuotias kokee saavansa herkkua!</w:t>
      </w:r>
    </w:p>
    <w:p>
      <w:r>
        <w:rPr>
          <w:b/>
        </w:rPr>
        <w:t xml:space="preserve">Tulos</w:t>
      </w:r>
    </w:p>
    <w:p>
      <w:r>
        <w:t xml:space="preserve">Rakastan gluteenitonta bisquickiä!!!!</w:t>
      </w:r>
    </w:p>
    <w:p>
      <w:r>
        <w:rPr>
          <w:b/>
        </w:rPr>
        <w:t xml:space="preserve">Esimerkki 5.2116</w:t>
      </w:r>
    </w:p>
    <w:p>
      <w:r>
        <w:t xml:space="preserve">Minulla on ollut vain hyvää palvelua siitä lähtien, kun aloin tilata amazon.comista.  Jatkakaa hyvää työtä.</w:t>
      </w:r>
    </w:p>
    <w:p>
      <w:r>
        <w:rPr>
          <w:b/>
        </w:rPr>
        <w:t xml:space="preserve">Tulos</w:t>
      </w:r>
    </w:p>
    <w:p>
      <w:r>
        <w:t xml:space="preserve">Kaikki Iv'e tilattu tähän mennessä.</w:t>
      </w:r>
    </w:p>
    <w:p>
      <w:r>
        <w:rPr>
          <w:b/>
        </w:rPr>
        <w:t xml:space="preserve">Esimerkki 5.2117</w:t>
      </w:r>
    </w:p>
    <w:p>
      <w:r>
        <w:t xml:space="preserve">Ostimme tämän käyttöömme tagine-reseptien kanssa.  Tämä on hämmästyttävä mauste ja erinomaiseen hintaan! Ostan uudestaan</w:t>
      </w:r>
    </w:p>
    <w:p>
      <w:r>
        <w:rPr>
          <w:b/>
        </w:rPr>
        <w:t xml:space="preserve">Tulos</w:t>
      </w:r>
    </w:p>
    <w:p>
      <w:r>
        <w:t xml:space="preserve">Amazing Spice</w:t>
      </w:r>
    </w:p>
    <w:p>
      <w:r>
        <w:rPr>
          <w:b/>
        </w:rPr>
        <w:t xml:space="preserve">Esimerkki 5.2118</w:t>
      </w:r>
    </w:p>
    <w:p>
      <w:r>
        <w:t xml:space="preserve">Olin pahasti pettynyt näihin kekseihin... Ne ovat melko mauttomia ja hemmetin kovia myös.. En ostaisi niitä uudelleen, ja olen varmasti maistanut paljon parempia vähäkalorisia keksejä... Suosittelen ehdottomasti säästämään rahanne, ihmiset...</w:t>
      </w:r>
    </w:p>
    <w:p>
      <w:r>
        <w:rPr>
          <w:b/>
        </w:rPr>
        <w:t xml:space="preserve">Tulos</w:t>
      </w:r>
    </w:p>
    <w:p>
      <w:r>
        <w:t xml:space="preserve">Ei parhaat evästeet, joita olen koskaan syönyt!</w:t>
      </w:r>
    </w:p>
    <w:p>
      <w:r>
        <w:rPr>
          <w:b/>
        </w:rPr>
        <w:t xml:space="preserve">Esimerkki 5.2119</w:t>
      </w:r>
    </w:p>
    <w:p>
      <w:r>
        <w:t xml:space="preserve">Kun puhuin naapurin kanssa Keurigin hankkimisesta, hän kehotti minua olemaan hankkimatta kaakaota.  Tämä oli juomaryhmässä, jonka sain tilatessani Keurigin, ja mielestäni se on erittäin hyvää.  Se on täyteläistä, kermaista ja juuri sitä, mitä haluan, kun haluan kupin kaakaota!  Tilaisin tämän uudelleen.</w:t>
      </w:r>
    </w:p>
    <w:p>
      <w:r>
        <w:rPr>
          <w:b/>
        </w:rPr>
        <w:t xml:space="preserve">Tulos</w:t>
      </w:r>
    </w:p>
    <w:p>
      <w:r>
        <w:t xml:space="preserve">Kuuma kaakao</w:t>
      </w:r>
    </w:p>
    <w:p>
      <w:r>
        <w:rPr>
          <w:b/>
        </w:rPr>
        <w:t xml:space="preserve">Esimerkki 5.2120</w:t>
      </w:r>
    </w:p>
    <w:p>
      <w:r>
        <w:t xml:space="preserve">Tämä maistuu siltä kuin siinä olisi keinotekoista makeutusainetta, eikä se maistu kovin suklaiselta. Nimimerkin kaakao Kkupsit ovat parempia, tai vain kaatamalla tavallinen kaakaopaketti kuppiin ja juoksuttamalla vesi sen läpi siihen on parempi.</w:t>
      </w:r>
    </w:p>
    <w:p>
      <w:r>
        <w:rPr>
          <w:b/>
        </w:rPr>
        <w:t xml:space="preserve">Tulos</w:t>
      </w:r>
    </w:p>
    <w:p>
      <w:r>
        <w:t xml:space="preserve">Maistuu "pielessä"</w:t>
      </w:r>
    </w:p>
    <w:p>
      <w:r>
        <w:rPr>
          <w:b/>
        </w:rPr>
        <w:t xml:space="preserve">Esimerkki 5.2121</w:t>
      </w:r>
    </w:p>
    <w:p>
      <w:r>
        <w:t xml:space="preserve">Olen aina halunnut tehdä omaa hummusta ja munakoisodippiä - tätä tahinimerkkiä en ollut koskaan aiemmin kokeillut tai nähnyt supermarketeissa, joten päätin tilata ja kokeilla sitä....erinomainen sellaisenaan tai resepteissä! Erittäin suositeltava.</w:t>
      </w:r>
    </w:p>
    <w:p>
      <w:r>
        <w:rPr>
          <w:b/>
        </w:rPr>
        <w:t xml:space="preserve">Tulos</w:t>
      </w:r>
    </w:p>
    <w:p>
      <w:r>
        <w:t xml:space="preserve">Erinomaista sellaisenaan tai hummuksen/baba ganoushin kanssa.</w:t>
      </w:r>
    </w:p>
    <w:p>
      <w:r>
        <w:rPr>
          <w:b/>
        </w:rPr>
        <w:t xml:space="preserve">Esimerkki 5.2122</w:t>
      </w:r>
    </w:p>
    <w:p>
      <w:r>
        <w:t xml:space="preserve">Luin arvosteluja tästä ja ajattelin id saada joitakin minun koira ja pentu. Ne eivät koske siihen. Vaikka sekoitan sen kotiruokaan.  Ne pitävät dollarikaupan koiranruoasta enemmän kuin tästä.  Amazon petti minut jopa sallimalla tämän koiranruoan myynnin heidän nimellään.</w:t>
      </w:r>
    </w:p>
    <w:p>
      <w:r>
        <w:rPr>
          <w:b/>
        </w:rPr>
        <w:t xml:space="preserve">Tulos</w:t>
      </w:r>
    </w:p>
    <w:p>
      <w:r>
        <w:t xml:space="preserve">Ei hyvä . . .</w:t>
      </w:r>
    </w:p>
    <w:p>
      <w:r>
        <w:rPr>
          <w:b/>
        </w:rPr>
        <w:t xml:space="preserve">Esimerkki 5.2123</w:t>
      </w:r>
    </w:p>
    <w:p>
      <w:r>
        <w:t xml:space="preserve">Kahvi oli hyvää, mutta siinä ei ollut vahvaa makua. En ostaisi tätä tuotetta uudelleen. Mukava kokeilla uusia tuotteita ja uusia makuja.</w:t>
      </w:r>
    </w:p>
    <w:p>
      <w:r>
        <w:rPr>
          <w:b/>
        </w:rPr>
        <w:t xml:space="preserve">Tulos</w:t>
      </w:r>
    </w:p>
    <w:p>
      <w:r>
        <w:t xml:space="preserve">Kahvi oli hyvää, mutta ei vahvan makuista.</w:t>
      </w:r>
    </w:p>
    <w:p>
      <w:r>
        <w:rPr>
          <w:b/>
        </w:rPr>
        <w:t xml:space="preserve">Esimerkki 5.2124</w:t>
      </w:r>
    </w:p>
    <w:p>
      <w:r>
        <w:t xml:space="preserve">Mieheni ja minä emme ole kahvinjuojia, mutta rakastamme kuumaa kaakaota. Vihasimme veden lämmittämiseen kuluvaa aikaa ja sitä sotkua, jonka kuiva sekoitus joskus aiheuttaa. Näimme, että Keurig-kahvinkeitin tekee muitakin asioita, kuten kuumaa kaakaota ja teetä, pidimme siitä, että se on lähes välittömästi kuumaa vettä, ja ostimme sellaisen. Tilasin toisen merkin kuuman kaakaon k-kupin, ja inhosin sitä täysin. Siinä oli outo lähes metallinen maku, joka ei ollut makea tai suklainen. Olin huolissani siitä, että tuhlasin rahojani keittimeen, jota en koskaan käyttäisi. Päätin kokeilla toista tuotemerkkiä ja ostin Cafe Escapes Dark Chocolate Cocoa, ja me rakastamme sitä ehdottomasti! Se on makeaa ja suklaista ilman, että se on liian karvas (minkä vuoksi alun perin vältin tummaa suklaata). Suosittelen tätä tuotetta täysin!!!</w:t>
      </w:r>
    </w:p>
    <w:p>
      <w:r>
        <w:rPr>
          <w:b/>
        </w:rPr>
        <w:t xml:space="preserve">Tulos</w:t>
      </w:r>
    </w:p>
    <w:p>
      <w:r>
        <w:t xml:space="preserve">Herkullista!!!</w:t>
      </w:r>
    </w:p>
    <w:p>
      <w:r>
        <w:rPr>
          <w:b/>
        </w:rPr>
        <w:t xml:space="preserve">Esimerkki 5.2125</w:t>
      </w:r>
    </w:p>
    <w:p>
      <w:r>
        <w:t xml:space="preserve">Vaihdoimme juuri Gerber Good Start Gentle -tuotteeseen tämän tuotteen sisältämän sokerin vuoksi.  Tämä näytti toimivan paremmin kuin muutama muu valmiste, mutta päätin kokeilla jotain muuta, kun luin sokerista.  Vaihdoimme juuri Gerber Good Start Gentleen ja se näyttää (toistaiseksi) toimivan paremmin.  Hänellä on edelleen ilmavaivoja, mutta hänellä on vähemmän kipuja eikä hänellä tunnu olevan läheskään yhtä paljon epämukavuutta syödessään (hänellä on hieman koliikkia, mutta hän rakastaa silti syödä).  Tämä on hyvä tuote ja olen varma, että sokeri on turvallista, en vain haluaisi antaa ylimääräistä sokeria tässä iässä (8 viikkoa).  Onnea!!!</w:t>
      </w:r>
    </w:p>
    <w:p>
      <w:r>
        <w:rPr>
          <w:b/>
        </w:rPr>
        <w:t xml:space="preserve">Tulos</w:t>
      </w:r>
    </w:p>
    <w:p>
      <w:r>
        <w:t xml:space="preserve">Toimi hyvin, mutta sisälsi lisättyä sokeria</w:t>
      </w:r>
    </w:p>
    <w:p>
      <w:r>
        <w:rPr>
          <w:b/>
        </w:rPr>
        <w:t xml:space="preserve">Esimerkki 5.2126</w:t>
      </w:r>
    </w:p>
    <w:p>
      <w:r>
        <w:t xml:space="preserve">Tilasin tämän kokeillakseni kuumaa kaakaota Keurigissani, ja olen erittäin tyytyväinen tähän tuotteeseen. Tilaan sen varmasti uudelleen. Tästä huolimatta en pidä kokonaan vedestä tehdystä kuumasta kaakaosta, joten lisään kupilliseen tilkan Half and Half -juomaa, kun teen tätä. Näin ollen en halunnut antaa sille 5 tähden arvosanaa, koska kotona tohtoroin kuppiani hieman (muuten olisin tehnyt niin). En kuitenkaan edes uskalla tehdä kupillista kaakaota ruokakaupan paketista vedellä, käytän siihen yleensä 100-prosenttista maitoa, eivätkä ne silti pärjää tälle Grove Squaren tuotteelle. Joten se, että tämä maistuu niin hyvältä vedellä ja hieman kermavaahdolla tehtynä, kertoo minulle paljon. Täytyy kyllä sanoa, että tämä on ylivoimaisesti paras pikakaakaakao, jota olen koskaan kokeillut kotona. Verrattuna kaapissa olevaan Swiss Miss -kaakaoon tässä oli selvästi aikuisen maku. Olen suuri fani!</w:t>
      </w:r>
    </w:p>
    <w:p>
      <w:r>
        <w:rPr>
          <w:b/>
        </w:rPr>
        <w:t xml:space="preserve">Tulos</w:t>
      </w:r>
    </w:p>
    <w:p>
      <w:r>
        <w:t xml:space="preserve">Nami!</w:t>
      </w:r>
    </w:p>
    <w:p>
      <w:r>
        <w:rPr>
          <w:b/>
        </w:rPr>
        <w:t xml:space="preserve">Esimerkki 5.2127</w:t>
      </w:r>
    </w:p>
    <w:p>
      <w:r>
        <w:t xml:space="preserve">Duncan Hines oli ennen suosikkikakkusarjani. Ostin niitä koko ajan. Mutta nyt he, kuten Betty Crocker, ovat pienentäneet kakkusekoituspakkauksiaan. Nämä uudet sekoitukset eivät toimi vanhojen reseptien kanssa, joissa on käytetty 18,25 unssin kokoista kakkusekoitusta. Se sulkee pois monia suosikkikakkujamme. Jopa tavallinen kakku muuttuu - se ei paistu yhtä korkeaksi tai suureksi vuoassa. Duncan Hines menetti juuri minut asiakkaana.  Pillsbury ei ole pienentänyt kakkusekoituskokojaan (ainakaan vielä). Aion ostaa niitä edelleen. Jos niiden koko pienenee, leivon alusta asti itse.</w:t>
      </w:r>
    </w:p>
    <w:p>
      <w:r>
        <w:rPr>
          <w:b/>
        </w:rPr>
        <w:t xml:space="preserve">Tulos</w:t>
      </w:r>
    </w:p>
    <w:p>
      <w:r>
        <w:t xml:space="preserve">Sisältö on kutistunut!!</w:t>
      </w:r>
    </w:p>
    <w:p>
      <w:r>
        <w:rPr>
          <w:b/>
        </w:rPr>
        <w:t xml:space="preserve">Esimerkki 5.2128</w:t>
      </w:r>
    </w:p>
    <w:p>
      <w:r>
        <w:t xml:space="preserve">Fiber one -tuotteissa ei itse asiassa ole oikeaa kuitua.  Ne sisältävät inuliinia (sikurin juuresta), joka on teknisesti kuitua, koska elimistö ei pysty sulattamaan sitä.  Valitettavasti kuiduksi määritellään kaikki, mitä ei voi helposti pilkkoa.  Nämä tuotteet eivät sisällä OIKEAA kuitua. (Aitoa kuitua, jota tavallisesti on täysjyväleivissä ja leseissä) Jos ainesosissa lukee "sikurinjuuri" tai "inuliini", voit olla varma, ettet syö kuitua, jota kehosi voi todella käyttää.  Jos siis haluat paljon sokeria ja rasvaa ilman kuituja, tämä tuote on sinua varten.</w:t>
      </w:r>
    </w:p>
    <w:p>
      <w:r>
        <w:rPr>
          <w:b/>
        </w:rPr>
        <w:t xml:space="preserve">Tulos</w:t>
      </w:r>
    </w:p>
    <w:p>
      <w:r>
        <w:t xml:space="preserve">Kuitu Ei ole</w:t>
      </w:r>
    </w:p>
    <w:p>
      <w:r>
        <w:rPr>
          <w:b/>
        </w:rPr>
        <w:t xml:space="preserve">Esimerkki 5.2129</w:t>
      </w:r>
    </w:p>
    <w:p>
      <w:r>
        <w:t xml:space="preserve">Olen ostanut näitä lähes 5 vuotta, ja tämä on ensimmäinen kerta, kun poikani ei suostu syömään niitä. Ne ovat tavallista tummanvihreämpiä, mikä ei ollut ongelma, mutta rakenne oli pureskeltavampi ja maku ei ollut yhtä hyvä. Tämä on ongelma, koska se on ainoa vihannes, jota poikani syö, ja hänellä on vakavia syömisongelmia. Maku ja rakenne olivat niin erilaiset, että hän alkoi ahmia. En ollut tyytyväinen muutokseen.</w:t>
      </w:r>
    </w:p>
    <w:p>
      <w:r>
        <w:rPr>
          <w:b/>
        </w:rPr>
        <w:t xml:space="preserve">Tulos</w:t>
      </w:r>
    </w:p>
    <w:p>
      <w:r>
        <w:t xml:space="preserve">Maku ja rakenne eivät ole hyviä tässä erässä.</w:t>
      </w:r>
    </w:p>
    <w:p>
      <w:r>
        <w:rPr>
          <w:b/>
        </w:rPr>
        <w:t xml:space="preserve">Esimerkki 5.2130</w:t>
      </w:r>
    </w:p>
    <w:p>
      <w:r>
        <w:t xml:space="preserve">tämä tuote saapui kauhea sotku. rikki ja tahmea. haluan rahani takaisin! olen niin pettynyt. odotin parempaa amazonilta.</w:t>
      </w:r>
    </w:p>
    <w:p>
      <w:r>
        <w:rPr>
          <w:b/>
        </w:rPr>
        <w:t xml:space="preserve">Tulos</w:t>
      </w:r>
    </w:p>
    <w:p>
      <w:r>
        <w:t xml:space="preserve">sotku</w:t>
      </w:r>
    </w:p>
    <w:p>
      <w:r>
        <w:rPr>
          <w:b/>
        </w:rPr>
        <w:t xml:space="preserve">Esimerkki 5.2131</w:t>
      </w:r>
    </w:p>
    <w:p>
      <w:r>
        <w:t xml:space="preserve">Wabash Farmsin valkoiset popcornit poksahtavat kauniisti, niissä ei ole hampaiden väliin jääviä kuoria, ja ne ovat erittäin maukkaita. Mitä muuta popcornilta voisi vaatia? Suosittelen tätä tuotetta lämpimästi. Vähintään neljä tähteä.</w:t>
      </w:r>
    </w:p>
    <w:p>
      <w:r>
        <w:rPr>
          <w:b/>
        </w:rPr>
        <w:t xml:space="preserve">Tulos</w:t>
      </w:r>
    </w:p>
    <w:p>
      <w:r>
        <w:t xml:space="preserve">baby white popcorn on maukasta, eikä siinä ole kuoria, jotka pääsevät hampaisiin.</w:t>
      </w:r>
    </w:p>
    <w:p>
      <w:r>
        <w:rPr>
          <w:b/>
        </w:rPr>
        <w:t xml:space="preserve">Esimerkki 5.2132</w:t>
      </w:r>
    </w:p>
    <w:p>
      <w:r>
        <w:t xml:space="preserve">Luulin, että tilasin pähkinöitä, mutta sen sijaan sain tunkkaisen makuista pähkinää, joka oli tukahdutettu sokerilla, suolalla ja monilla muilla epämiellyttävillä mausteilla - en ostaisi mitään Emerald-tuotetta. Kävin kaupassa ja tarkistin - suurimmaksi osaksi nämä vihreät pakkaukset ovat pähkinöitä, jotka on tukahdutettu, eivät pelkkiä pähkinöitä. Pelkät perus saksanpähkinät - EI MITÄÄN; ainesosaluettelossa on mausteita (maltodekstriiniä, hiivauutetta, porkkanaa, valkosipulisosetta, selleriä, maissisiirappisuolaa, askorbiinihappoa, piidioksidia, muunnettua perunatärkkelystä ja luontaisia aromiaineita ja mausteita - ei ihan kaikkia ainesosia, mutta ymmärrätte kyllä.  Jos pidät niistä näin, nauti ja hyvää ruokahalua. mutta jos haluat pelkkiä pähkinöitä, suosittelen etsimään muualta.</w:t>
      </w:r>
    </w:p>
    <w:p>
      <w:r>
        <w:rPr>
          <w:b/>
        </w:rPr>
        <w:t xml:space="preserve">Tulos</w:t>
      </w:r>
    </w:p>
    <w:p>
      <w:r>
        <w:t xml:space="preserve">maistuu ummehtuneelta ja sokerilla, suolalla ja muilla aineilla pehmitetyltä.</w:t>
      </w:r>
    </w:p>
    <w:p>
      <w:r>
        <w:rPr>
          <w:b/>
        </w:rPr>
        <w:t xml:space="preserve">Esimerkki 5.2133</w:t>
      </w:r>
    </w:p>
    <w:p>
      <w:r>
        <w:t xml:space="preserve">Tämä gluteeniton ja maidoton tuote on mahtava! Voin käyttää siinä mantelimaitoa tavallisen maidon sijaan. On mahtavaa saada näin herkullinen &amp; helppo aamiainen, joka ei tee vatsaan kipeää!</w:t>
      </w:r>
    </w:p>
    <w:p>
      <w:r>
        <w:rPr>
          <w:b/>
        </w:rPr>
        <w:t xml:space="preserve">Tulos</w:t>
      </w:r>
    </w:p>
    <w:p>
      <w:r>
        <w:t xml:space="preserve">Gluteeniton on herkullista!</w:t>
      </w:r>
    </w:p>
    <w:p>
      <w:r>
        <w:rPr>
          <w:b/>
        </w:rPr>
        <w:t xml:space="preserve">Esimerkki 5.2134</w:t>
      </w:r>
    </w:p>
    <w:p>
      <w:r>
        <w:t xml:space="preserve">Uskon, että Gerber on saattanut sekoittaa aprikooseja persikoihin. Siinä on nyt hapan jälkimaku ja poikani inhoaa sitä.</w:t>
      </w:r>
    </w:p>
    <w:p>
      <w:r>
        <w:rPr>
          <w:b/>
        </w:rPr>
        <w:t xml:space="preserve">Tulos</w:t>
      </w:r>
    </w:p>
    <w:p>
      <w:r>
        <w:t xml:space="preserve">Ei maistu enää persikoilta</w:t>
      </w:r>
    </w:p>
    <w:p>
      <w:r>
        <w:rPr>
          <w:b/>
        </w:rPr>
        <w:t xml:space="preserve">Esimerkki 5.2135</w:t>
      </w:r>
    </w:p>
    <w:p>
      <w:r>
        <w:t xml:space="preserve">Tämä on hyvin mieto kuuma kaakao.  Täydellinen talvi-iltoihin tai jopa aamulla kahvin sijasta.  Me rakastamme sitä milloin tahansa.  Seuraavalla kerralla kokeilen tummaa suklaata.</w:t>
      </w:r>
    </w:p>
    <w:p>
      <w:r>
        <w:rPr>
          <w:b/>
        </w:rPr>
        <w:t xml:space="preserve">Tulos</w:t>
      </w:r>
    </w:p>
    <w:p>
      <w:r>
        <w:t xml:space="preserve">Grove Square Hot Cocoa kupit</w:t>
      </w:r>
    </w:p>
    <w:p>
      <w:r>
        <w:rPr>
          <w:b/>
        </w:rPr>
        <w:t xml:space="preserve">Esimerkki 5.2136</w:t>
      </w:r>
    </w:p>
    <w:p>
      <w:r>
        <w:t xml:space="preserve">Tämä on pannukakkuseos, jota käytämme, kun meillä ei ole kirnupiimää jääkaapissa (etikkatemppu ei ole sen arvoinen, joten käytämme aina tuoretta) Alton Brownin kirnupiimäpannukakkureseptiä varten.  Tämä Stonewallin sekoitus on hyvä vaihtoehto ja maku on ylivoimaisesti paras kaikista kaupasta ostetuista sekoituksista! Saattaa maksaa enemmän, mutta se on todella ylivoimainen muihin valmisseoksiin verrattuna.</w:t>
      </w:r>
    </w:p>
    <w:p>
      <w:r>
        <w:rPr>
          <w:b/>
        </w:rPr>
        <w:t xml:space="preserve">Tulos</w:t>
      </w:r>
    </w:p>
    <w:p>
      <w:r>
        <w:t xml:space="preserve">Suuri varmuuskopio tyhjästä</w:t>
      </w:r>
    </w:p>
    <w:p>
      <w:r>
        <w:rPr>
          <w:b/>
        </w:rPr>
        <w:t xml:space="preserve">Esimerkki 5.2137</w:t>
      </w:r>
    </w:p>
    <w:p>
      <w:r>
        <w:t xml:space="preserve">Pidin todella mausta. Se on myös hyvin hinnoiteltu. Se on hyvä ja terveellinen vaihtoehto pöytäsuolalle. Käytin sitä jopa salaatissa.</w:t>
      </w:r>
    </w:p>
    <w:p>
      <w:r>
        <w:rPr>
          <w:b/>
        </w:rPr>
        <w:t xml:space="preserve">Tulos</w:t>
      </w:r>
    </w:p>
    <w:p>
      <w:r>
        <w:t xml:space="preserve">Loistava tuote.</w:t>
      </w:r>
    </w:p>
    <w:p>
      <w:r>
        <w:rPr>
          <w:b/>
        </w:rPr>
        <w:t xml:space="preserve">Esimerkki 5.2138</w:t>
      </w:r>
    </w:p>
    <w:p>
      <w:r>
        <w:t xml:space="preserve">käytin ylimääräistä hiivaa ja hieman enemmän vettä, ja siitä tuli hyvin kevyttä ja kuultokuorrutettua, mistä pidän. tilaan sitä uudelleen. ei juurikaan perunan makua, mutta hyvää leipää.</w:t>
      </w:r>
    </w:p>
    <w:p>
      <w:r>
        <w:rPr>
          <w:b/>
        </w:rPr>
        <w:t xml:space="preserve">Tulos</w:t>
      </w:r>
    </w:p>
    <w:p>
      <w:r>
        <w:t xml:space="preserve">perunaleipä</w:t>
      </w:r>
    </w:p>
    <w:p>
      <w:r>
        <w:rPr>
          <w:b/>
        </w:rPr>
        <w:t xml:space="preserve">Esimerkki 5.2139</w:t>
      </w:r>
    </w:p>
    <w:p>
      <w:r>
        <w:t xml:space="preserve">En pidä happamasta mausta, ja tässä on hapan maku, josta en pidä. Tuoksu ei myöskään ole kovin hyvä.</w:t>
      </w:r>
    </w:p>
    <w:p>
      <w:r>
        <w:rPr>
          <w:b/>
        </w:rPr>
        <w:t xml:space="preserve">Tulos</w:t>
      </w:r>
    </w:p>
    <w:p>
      <w:r>
        <w:t xml:space="preserve">En pidä mausta</w:t>
      </w:r>
    </w:p>
    <w:p>
      <w:r>
        <w:rPr>
          <w:b/>
        </w:rPr>
        <w:t xml:space="preserve">Esimerkki 5.2140</w:t>
      </w:r>
    </w:p>
    <w:p>
      <w:r>
        <w:t xml:space="preserve">Popcorn itsessään on herkullista, mutta varoitan, että meillä oli vaikeuksia popcornin popsimisessa ilmapopperilla.  Ytimet olivat liian kevyitä, ja ne lensivät ulos popperista ennen kuin ne olivat poksahtaneet.  Se sopii hyvin mikroaaltouunissa tai pannulla, mutta ehkä isompi valkoinen tai keltainen sopisi paremmin ilmapopperiin.</w:t>
      </w:r>
    </w:p>
    <w:p>
      <w:r>
        <w:rPr>
          <w:b/>
        </w:rPr>
        <w:t xml:space="preserve">Tulos</w:t>
      </w:r>
    </w:p>
    <w:p>
      <w:r>
        <w:t xml:space="preserve">Varoitus</w:t>
      </w:r>
    </w:p>
    <w:p>
      <w:r>
        <w:rPr>
          <w:b/>
        </w:rPr>
        <w:t xml:space="preserve">Esimerkki 5.2141</w:t>
      </w:r>
    </w:p>
    <w:p>
      <w:r>
        <w:t xml:space="preserve">Tämä on ehdottomasti "Tyttöjen alkoholijuoma".  Tarjolla on 6 eri makua, ja voit käyttää mitä tahansa viiniä. Pakkausohjeet koskevat kokonaista tehosekoitinta slushia. Olen huomannut, että käyttämällä ruokalusikallinen tai kaksi kerrallaan riittää juuri ja juuri yhdelle henkilölle.  Hyvää tavaraa.  En ole löytänyt ketään, joka ei pitäisi tästä tuotteesta.</w:t>
      </w:r>
    </w:p>
    <w:p>
      <w:r>
        <w:rPr>
          <w:b/>
        </w:rPr>
        <w:t xml:space="preserve">Tulos</w:t>
      </w:r>
    </w:p>
    <w:p>
      <w:r>
        <w:t xml:space="preserve">Wine-A-Rita</w:t>
      </w:r>
    </w:p>
    <w:p>
      <w:r>
        <w:rPr>
          <w:b/>
        </w:rPr>
        <w:t xml:space="preserve">Esimerkki 5.2142</w:t>
      </w:r>
    </w:p>
    <w:p>
      <w:r>
        <w:t xml:space="preserve">Arvostelin Wertherin alkuperäisiä purukaramelleja, karamellisuklaata ja kermaisella täytteellä täytettyjä kovia karamelleja BzzAgenttina ja totesin, että purukaramellit olivat lähellä toiseksi eniten alkuperäisiä kovia karamelleja.  Niissä on edelleen Werther'sin ainutlaatuinen karamellin maku, mutta nyt pureskeltavassa muodossa.  Suosin alkuperäisiä kovia karkkeja, koska ne kestävät hieman kauemmin, mutta nämä ovat hyvä toinen vaihtoehto.</w:t>
      </w:r>
    </w:p>
    <w:p>
      <w:r>
        <w:rPr>
          <w:b/>
        </w:rPr>
        <w:t xml:space="preserve">Tulos</w:t>
      </w:r>
    </w:p>
    <w:p>
      <w:r>
        <w:t xml:space="preserve">Lähellä toista sijaa alkuperäiselle kovalle karkille</w:t>
      </w:r>
    </w:p>
    <w:p>
      <w:r>
        <w:rPr>
          <w:b/>
        </w:rPr>
        <w:t xml:space="preserve">Esimerkki 5.2143</w:t>
      </w:r>
    </w:p>
    <w:p>
      <w:r>
        <w:t xml:space="preserve">Sir Kensington's on päivittänyt klassisen ketsupin upeasti tällä ihanalla tuotteella. Tämän ketsupin raikastettu maku on hieno päivitys, ja nyt olen pettynyt, kun saan Heinzia ravintolassa ollessani.  Teille, jotka olette Heinz-faneja, tämä ei ole ketsuppi teille. Mutta niille teistä, jotka haluavat aina tietää, mitä ketsuppi voisi olla ilman Heinzin kemiallista jälkimakua, kannattaa kokeilla tätä ketsuppia.  Älä unohda maustettua lajiketta. Ensimmäistä Sir Kensington -kokemustasi varten kannattaa ehdottomasti ostaa pakkaus, jossa on sekä klassinen että maustettu lajike.</w:t>
      </w:r>
    </w:p>
    <w:p>
      <w:r>
        <w:rPr>
          <w:b/>
        </w:rPr>
        <w:t xml:space="preserve">Tulos</w:t>
      </w:r>
    </w:p>
    <w:p>
      <w:r>
        <w:t xml:space="preserve">Herkullisen herkullinen</w:t>
      </w:r>
    </w:p>
    <w:p>
      <w:r>
        <w:rPr>
          <w:b/>
        </w:rPr>
        <w:t xml:space="preserve">Esimerkki 5.2144</w:t>
      </w:r>
    </w:p>
    <w:p>
      <w:r>
        <w:t xml:space="preserve">Löysin nämä ihanat tomaatit, ja kyllä, niistä kannattaa maksaa. Valitettavasti omalla alueellani ne maksavat lähes 6 taalaa purkki, eivätkä ne koskaan tule myyntiin. Walmartissa niitä saa noin 4 dollarilla tölkki, mutta en halua olla sidottu tuohon kauppaan. Paikallinen "Italian Mart" mainosti San Marzano -tomaatteja, 4 tölkkiä 5 dollarilla - liian hyvää ollakseen totta? kyllä, itse asiassa nämä ovat hyvin tavallisia tomaatteja. Olen metsästämässä näitä ihania tomaatteja hyvään hintaan. ne tekevät tavallisesta reseptistä gourmet-elämyksen.</w:t>
      </w:r>
    </w:p>
    <w:p>
      <w:r>
        <w:rPr>
          <w:b/>
        </w:rPr>
        <w:t xml:space="preserve">Tulos</w:t>
      </w:r>
    </w:p>
    <w:p>
      <w:r>
        <w:t xml:space="preserve">rakastan sitä paitsi hinta</w:t>
      </w:r>
    </w:p>
    <w:p>
      <w:r>
        <w:rPr>
          <w:b/>
        </w:rPr>
        <w:t xml:space="preserve">Esimerkki 5.2145</w:t>
      </w:r>
    </w:p>
    <w:p>
      <w:r>
        <w:t xml:space="preserve">Käytin 29 dollaria oikeasta kona-kahvista enkä halunnut täällä myytävää kona-sekoitusta. Havaijin paahtimot olivat pettymys. Ei maistunut miltään kona-kahvilta, jota söimme joka päivä häämatkalla Mauilla. Ei hyvä</w:t>
      </w:r>
    </w:p>
    <w:p>
      <w:r>
        <w:rPr>
          <w:b/>
        </w:rPr>
        <w:t xml:space="preserve">Tulos</w:t>
      </w:r>
    </w:p>
    <w:p>
      <w:r>
        <w:t xml:space="preserve">Havaijin paahtimoiden Kona-kahvin arvostelu</w:t>
      </w:r>
    </w:p>
    <w:p>
      <w:r>
        <w:rPr>
          <w:b/>
        </w:rPr>
        <w:t xml:space="preserve">Esimerkki 5.2146</w:t>
      </w:r>
    </w:p>
    <w:p>
      <w:r>
        <w:t xml:space="preserve">Olen yrittänyt vähentää sokerin käyttöä ja kokeillut useita sokerialkoholeja sisältäviä tuotteita, mutta olen huomannut, etten siedä niitä hyvin. Kuten vatsakipuja ja kiusallisia kaasukohtauksia. Tiedän, että jotkut ihmiset voivat käyttää näitä tuotteita ilman suuria vaikutuksia, mutta minä en kuulu heihin. En tiedä, mitä ajattelin, paitsi että ehkä siitä on jo muutama vuosi, ja ehkä sokerialkoholiteknologiassa on tapahtunut uusia edistysaskeleita.  Minun epäonnekseni nämä ovat niin maukkaita, että söin niitä useamman heti ensimmäisellä kerralla. Autossa kahden muun ihmisen kanssa. Pitkällä ajomatkalla. Sanotaanko näin, etten tee sitä enää lähiaikoina. Niille, joita sokerialkoholit eivät vaivaa, nauttikaa!</w:t>
      </w:r>
    </w:p>
    <w:p>
      <w:r>
        <w:rPr>
          <w:b/>
        </w:rPr>
        <w:t xml:space="preserve">Tulos</w:t>
      </w:r>
    </w:p>
    <w:p>
      <w:r>
        <w:t xml:space="preserve">Maukasta, mutta sokerialkoholeille herkät varokaa!</w:t>
      </w:r>
    </w:p>
    <w:p>
      <w:r>
        <w:rPr>
          <w:b/>
        </w:rPr>
        <w:t xml:space="preserve">Esimerkki 5.2147</w:t>
      </w:r>
    </w:p>
    <w:p>
      <w:r>
        <w:t xml:space="preserve">Green Mountain on suosikkimerkkini. Nantucket on suosikkikahvini Green Mountainilta. Erittäin pehmeä maku. Ei liian vahva eikä liian heikko.</w:t>
      </w:r>
    </w:p>
    <w:p>
      <w:r>
        <w:rPr>
          <w:b/>
        </w:rPr>
        <w:t xml:space="preserve">Tulos</w:t>
      </w:r>
    </w:p>
    <w:p>
      <w:r>
        <w:t xml:space="preserve">Suosikkini</w:t>
      </w:r>
    </w:p>
    <w:p>
      <w:r>
        <w:rPr>
          <w:b/>
        </w:rPr>
        <w:t xml:space="preserve">Esimerkki 5.2148</w:t>
      </w:r>
    </w:p>
    <w:p>
      <w:r>
        <w:t xml:space="preserve">Kesällä lääkärini epäili, että minulla on gluteeniyliherkkyys. Hän halusi, että alkaisin tehdä muutoksia pakattujen elintarvikkeiden suhteen ja miettisin gluteenin poisjättämistä. Muutaman huonon kuukauden jälkeen tein tutkimusta ja löysin tämän bisquickin. Olen tähän mennessä tehnyt vain yhtä asiaa, valkosipulijuustokeksejä. Ne olivat erittäin maukkaita eikä niissä ollut mitään outoa rakennetta tai makua. Ne olivat rakenteeltaan enemmän sienimäisiä kuin murenevia keksejä, mutta puolitin reseptin, joten ehkä se oli syynä. Napostelin keksiä tunteja uunista ja se oli edelleen yhtä pehmeä ja maukas. En malta odottaa, että pääsen kokeilemaan pannukakkuja ja kahvikakkua. Ainoa miinus on se, miten pieni laatikko on hintaan nähden! Aion rajoittaa käytön kerran viikossa tai noin kerran herkutteluun!</w:t>
      </w:r>
    </w:p>
    <w:p>
      <w:r>
        <w:rPr>
          <w:b/>
        </w:rPr>
        <w:t xml:space="preserve">Tulos</w:t>
      </w:r>
    </w:p>
    <w:p>
      <w:r>
        <w:t xml:space="preserve">voi olla hengenpelastaja!</w:t>
      </w:r>
    </w:p>
    <w:p>
      <w:r>
        <w:rPr>
          <w:b/>
        </w:rPr>
        <w:t xml:space="preserve">Esimerkki 5.2149</w:t>
      </w:r>
    </w:p>
    <w:p>
      <w:r>
        <w:t xml:space="preserve">Tuote oli juuri sellainen kuin mainostettiin ja tuore.  Valitettavasti säilytän niitä karkkiastiassa toimistossa ja ne menevät nopeasti.  Meidän on tilattava uudelleen, jotta pysymme "kysynnän" perässä.</w:t>
      </w:r>
    </w:p>
    <w:p>
      <w:r>
        <w:rPr>
          <w:b/>
        </w:rPr>
        <w:t xml:space="preserve">Tulos</w:t>
      </w:r>
    </w:p>
    <w:p>
      <w:r>
        <w:t xml:space="preserve">erinomainen - juuri sitä mitä odotin</w:t>
      </w:r>
    </w:p>
    <w:p>
      <w:r>
        <w:rPr>
          <w:b/>
        </w:rPr>
        <w:t xml:space="preserve">Esimerkki 5.2150</w:t>
      </w:r>
    </w:p>
    <w:p>
      <w:r>
        <w:t xml:space="preserve">Olen aina luottanut Bisquick-nimeen, joten päätin ostaa tämän tuotteen.  Olin innoissani pannukakuista ja muffineista, joita pystyin tekemään.  Ainoa asia, jonka kanssa minulla on ongelmia, on laatikon koko.  Se on hyvin pieni.  Kuten useimmissa GF-tuotteissa, maksat paljon enemmän kuin ei-GF-tuotteesta :(.</w:t>
      </w:r>
    </w:p>
    <w:p>
      <w:r>
        <w:rPr>
          <w:b/>
        </w:rPr>
        <w:t xml:space="preserve">Tulos</w:t>
      </w:r>
    </w:p>
    <w:p>
      <w:r>
        <w:t xml:space="preserve">Nami! ja helppoa!</w:t>
      </w:r>
    </w:p>
    <w:p>
      <w:r>
        <w:rPr>
          <w:b/>
        </w:rPr>
        <w:t xml:space="preserve">Esimerkki 5.2151</w:t>
      </w:r>
    </w:p>
    <w:p>
      <w:r>
        <w:t xml:space="preserve">Tämä tee on ohittanut kaikki muut aamiaisteet tässä teetä juovassa taloudessa. Me rakastamme sitä ja se todella aloittaa aamun oikein. Ehkä siinä on enemmän kofeiinia kuin vanhoissa suosikeissamme?? Maku on ihana ilman mitään lisäaineita, ja se on jatkossakin valintateemme aamulla ja usein koko päivän ajan.</w:t>
      </w:r>
    </w:p>
    <w:p>
      <w:r>
        <w:rPr>
          <w:b/>
        </w:rPr>
        <w:t xml:space="preserve">Tulos</w:t>
      </w:r>
    </w:p>
    <w:p>
      <w:r>
        <w:t xml:space="preserve">Paras aamiaistee ikinä</w:t>
      </w:r>
    </w:p>
    <w:p>
      <w:r>
        <w:rPr>
          <w:b/>
        </w:rPr>
        <w:t xml:space="preserve">Esimerkki 5.2152</w:t>
      </w:r>
    </w:p>
    <w:p>
      <w:r>
        <w:t xml:space="preserve">Ostin tämän hiljattain myynnissä paikallisesta ruokakaupastani... nyt tiedän, miksi se oli myynnissä!  Tämä ei ole kuohkeaa, kermaista valkoista kuorrutetta, jota odottaa löytävänsä purkin avatessaan. En odottanut, että se olisi ihan Betty Crockerin kaltaista, mutta se oli aika huonoa. Kuten muutkin sanoivat, se on liimamaista/taikkumaista sotkua, joka pilaisi täysin kakun, jos sitä yrittäisi levittää päälle.  Se tuo mieleeni karamellin, joka ei ole aivan oikeassa vaiheessa karkkien valmistusprosessia.  Maku ei myöskään ole kovin hyvä, ja se on sairaan makeaa (jopa kuorrutteeksi).  Ainoa, mihin sitä voisi käyttää, on kanelipullan kuorrutus?  En silti usko, että se olisi sopivan koostumuksinen...</w:t>
      </w:r>
    </w:p>
    <w:p>
      <w:r>
        <w:rPr>
          <w:b/>
        </w:rPr>
        <w:t xml:space="preserve">Tulos</w:t>
      </w:r>
    </w:p>
    <w:p>
      <w:r>
        <w:t xml:space="preserve">Cherrybrook Kitchen Vaniljakuorrute</w:t>
      </w:r>
    </w:p>
    <w:p>
      <w:r>
        <w:rPr>
          <w:b/>
        </w:rPr>
        <w:t xml:space="preserve">Esimerkki 5.2153</w:t>
      </w:r>
    </w:p>
    <w:p>
      <w:r>
        <w:t xml:space="preserve">Tuote on loistava ... mutta sen hinta on lähes kaksinkertainen verrattuna sen vähittäismyyntihintaan paikallisissa marketeissa. Minua ei haittaa maksaa hieman kotiinkuljetuksen kätevyydestä, mutta tämä on liikaa!</w:t>
      </w:r>
    </w:p>
    <w:p>
      <w:r>
        <w:rPr>
          <w:b/>
        </w:rPr>
        <w:t xml:space="preserve">Tulos</w:t>
      </w:r>
    </w:p>
    <w:p>
      <w:r>
        <w:t xml:space="preserve">Liian kallis</w:t>
      </w:r>
    </w:p>
    <w:p>
      <w:r>
        <w:rPr>
          <w:b/>
        </w:rPr>
        <w:t xml:space="preserve">Esimerkki 5.2154</w:t>
      </w:r>
    </w:p>
    <w:p>
      <w:r>
        <w:t xml:space="preserve">Tämä on viides eri kahvityyppi, jota olen kokeillut Keurig-kahvinkeittimelläni. Juuri nyt se on tasapisteissä Newman's Ownin k-kupin kanssa suosikkini. Pari k-kuppituotetta vaikutti hyvältä, kun maistoin niitä ensimmäisen kerran, mutta ne ovat kalpenneet jonkin verran muiden makujen ja merkkien rinnalla.  Tämä on todella smooooooooooooooooooooman makuista kahvia. Siinä ei ole voimakas maku, mutta menee hyvin alas. Maku on myös täyteläinen.  Lopputulos? Aion ostaa tämän uudelleen, kun varastoni loppuu, kun jatkan kokeilua eri makuisilla k-kupeilla.</w:t>
      </w:r>
    </w:p>
    <w:p>
      <w:r>
        <w:rPr>
          <w:b/>
        </w:rPr>
        <w:t xml:space="preserve">Tulos</w:t>
      </w:r>
    </w:p>
    <w:p>
      <w:r>
        <w:t xml:space="preserve">Oooh. Pidän tästä!</w:t>
      </w:r>
    </w:p>
    <w:p>
      <w:r>
        <w:rPr>
          <w:b/>
        </w:rPr>
        <w:t xml:space="preserve">Esimerkki 5.2155</w:t>
      </w:r>
    </w:p>
    <w:p>
      <w:r>
        <w:t xml:space="preserve">Kokeilin Frooties mBerryä, ja vaikutus kesti minulla tunnin. Ostin tämän version, koska sillä oli erinomaiset arvostelut ja se oli hieman kalliimpi.  Tämä versio kesti vain kymmenen minuuttia. Kokeilin tabletteja kolmesta eri pakkauksesta kolmesta eri erästä varmistaakseni, ettei kyseessä ollut virheellinen erä. Tulokset jokaisesta testistä olivat samat.  En suosittele tätä versiota tuotteesta, muut tablettiversiot voivat olla tehokkaampia, mutta suosittelisin todellisia marjoja.</w:t>
      </w:r>
    </w:p>
    <w:p>
      <w:r>
        <w:rPr>
          <w:b/>
        </w:rPr>
        <w:t xml:space="preserve">Tulos</w:t>
      </w:r>
    </w:p>
    <w:p>
      <w:r>
        <w:t xml:space="preserve">Ei yhtä tehokas kuin kilpailija</w:t>
      </w:r>
    </w:p>
    <w:p>
      <w:r>
        <w:rPr>
          <w:b/>
        </w:rPr>
        <w:t xml:space="preserve">Esimerkki 5.2156</w:t>
      </w:r>
    </w:p>
    <w:p>
      <w:r>
        <w:t xml:space="preserve">Näyttää ja maistuu suklaanväriseltä vedeltä. Ei minkäänlaista suklaan makua, tämä oli täydellinen pettymys.  Hankin sen sijaan swiss missin k-kupit kuumaa suklaata.  Miten ihmiset voivat antaa tälle tuotteelle neljä ja viisi tähteä on hämmästyttävää minulle, onko Amazonin luokitusjärjestelmää huijattu tämän tuotteen osalta?</w:t>
      </w:r>
    </w:p>
    <w:p>
      <w:r>
        <w:rPr>
          <w:b/>
        </w:rPr>
        <w:t xml:space="preserve">Tulos</w:t>
      </w:r>
    </w:p>
    <w:p>
      <w:r>
        <w:t xml:space="preserve">Inhottava</w:t>
      </w:r>
    </w:p>
    <w:p>
      <w:r>
        <w:rPr>
          <w:b/>
        </w:rPr>
        <w:t xml:space="preserve">Esimerkki 5.2157</w:t>
      </w:r>
    </w:p>
    <w:p>
      <w:r>
        <w:t xml:space="preserve">Pidän tämän sekoituksen helppoudesta. En ole kokeillut muuta kuin pannukakkuja. Ne olivat loistavia! Lisäsin raejuustoa sekoitukseeni proteiinin lisäämiseksi, mikä teki niistä vähemmän kuohkeita, mutta ei vähemmän maukkaita. En malta odottaa, että voin kokeilla tätä sekoitusta kanan kanssa. Kaipaan todella paistettua kanaa.</w:t>
      </w:r>
    </w:p>
    <w:p>
      <w:r>
        <w:rPr>
          <w:b/>
        </w:rPr>
        <w:t xml:space="preserve">Tulos</w:t>
      </w:r>
    </w:p>
    <w:p>
      <w:r>
        <w:t xml:space="preserve">Hyviä pannukakkuja</w:t>
      </w:r>
    </w:p>
    <w:p>
      <w:r>
        <w:rPr>
          <w:b/>
        </w:rPr>
        <w:t xml:space="preserve">Esimerkki 5.2158</w:t>
      </w:r>
    </w:p>
    <w:p>
      <w:r>
        <w:t xml:space="preserve">Melitta's Riviera Sunset Decaffeinated Ground Coffee osoittautui hyväksi peruskahviksi - ei kitkerä, ei palaneen makuinen, vaan monipuolinen, pehmeä ja oikean kahvin makuinen. Join sitä tänä aamuna mantelimaidon, stevian ja ripauksen kanelia kera, ja vaikka minulla oli ollut huono yö enkä edes tiennyt, kestänkö kahvia, se oli herkullista ja helppoa aamuvatsalle. Sen lisäksi, että keitämme sitä yksinään saadaksemme mukavan kofeiinittoman kahvin yöaikaan juotavaksi (erityisesti talvella), olemme sekoittaneet sitä tavalliseen kahviin erilaisissa sekoituksissa, riippuen kofeiiniin liittyvistä tarpeistamme sillä hetkellä.  Pakkaus on käytännöllinen ja helppo sulkea uudelleen, ja jauhatus sopii hyvin automaattikahvinkeittimelleni. Aion ostaa tämän uudelleen.</w:t>
      </w:r>
    </w:p>
    <w:p>
      <w:r>
        <w:rPr>
          <w:b/>
        </w:rPr>
        <w:t xml:space="preserve">Tulos</w:t>
      </w:r>
    </w:p>
    <w:p>
      <w:r>
        <w:t xml:space="preserve">Hyvä, pehmeä peruskahvi</w:t>
      </w:r>
    </w:p>
    <w:p>
      <w:r>
        <w:rPr>
          <w:b/>
        </w:rPr>
        <w:t xml:space="preserve">Esimerkki 5.2159</w:t>
      </w:r>
    </w:p>
    <w:p>
      <w:r>
        <w:t xml:space="preserve">Mikä loistava tapa auttaa laihduttamisessa ja pysyä kärryillä.  Nämä ovat erittäin maukkaita ja rapeita - erinomaisia voileipien tai salaatin kanssa tai jopa sellaisenaan.</w:t>
      </w:r>
    </w:p>
    <w:p>
      <w:r>
        <w:rPr>
          <w:b/>
        </w:rPr>
        <w:t xml:space="preserve">Tulos</w:t>
      </w:r>
    </w:p>
    <w:p>
      <w:r>
        <w:t xml:space="preserve">Popchips</w:t>
      </w:r>
    </w:p>
    <w:p>
      <w:r>
        <w:rPr>
          <w:b/>
        </w:rPr>
        <w:t xml:space="preserve">Esimerkki 5.2160</w:t>
      </w:r>
    </w:p>
    <w:p>
      <w:r>
        <w:t xml:space="preserve">En pitänyt tämän tuotteen mausta - en pystynyt lopettamaan sitä, koska se oli hieman metallinmakuinen ja sillä oli jälkimaku.</w:t>
      </w:r>
    </w:p>
    <w:p>
      <w:r>
        <w:rPr>
          <w:b/>
        </w:rPr>
        <w:t xml:space="preserve">Tulos</w:t>
      </w:r>
    </w:p>
    <w:p>
      <w:r>
        <w:t xml:space="preserve">Ei ollut minua varten</w:t>
      </w:r>
    </w:p>
    <w:p>
      <w:r>
        <w:rPr>
          <w:b/>
        </w:rPr>
        <w:t xml:space="preserve">Esimerkki 5.2161</w:t>
      </w:r>
    </w:p>
    <w:p>
      <w:r>
        <w:t xml:space="preserve">Vieraillessani hiljattain New Orleansissa kesäkuussa 2012 rakastuin punasimpun Etouffee-kastikkeeseen.  Voi hyvänen aika. Herkullista.  Ostin muutaman paketin Louisiana Cajun Etouffee Mixiä, 2,00 dollaria per paketti, ja tein sitä kotona. Se oli fantastista.  Tilasin tuotteen Amazonista tietystä myyjästä ja reilun 7 dollarin hintaan minulle toimitettiin yksi paketti. Verkkosivuston tuotekuvauksesta ei selvinnyt, montako pakettia toimitettiin tällä summalla... Oletin, että kolme pakettia tuolla hinnalla. Sain yhden paketin ja palautin sen heille välittömästi.  Voit ostaa tämän tuotteen verkossa jälleenmyyjältä alle kahdella dollarilla per paketti ja ilmainen toimitus.  Vältä siis ostamasta tätä tämän myyjän kautta.  Loistava tuote kuitenkin.</w:t>
      </w:r>
    </w:p>
    <w:p>
      <w:r>
        <w:rPr>
          <w:b/>
        </w:rPr>
        <w:t xml:space="preserve">Tulos</w:t>
      </w:r>
    </w:p>
    <w:p>
      <w:r>
        <w:t xml:space="preserve">tuote on herkullinen; hinta on naurettava</w:t>
      </w:r>
    </w:p>
    <w:p>
      <w:r>
        <w:rPr>
          <w:b/>
        </w:rPr>
        <w:t xml:space="preserve">Esimerkki 5.2162</w:t>
      </w:r>
    </w:p>
    <w:p>
      <w:r>
        <w:t xml:space="preserve">Nämä keksit olivat suuri hitti progressiivisella uudenvuodenaaton illallisellamme.  Kaikki nauttivat onnenlukemisesta aina kun saavuimme toiseen taloon. Ne todella pitivät juhlat käynnissä...</w:t>
      </w:r>
    </w:p>
    <w:p>
      <w:r>
        <w:rPr>
          <w:b/>
        </w:rPr>
        <w:t xml:space="preserve">Tulos</w:t>
      </w:r>
    </w:p>
    <w:p>
      <w:r>
        <w:t xml:space="preserve">tyytyväinen asiakas</w:t>
      </w:r>
    </w:p>
    <w:p>
      <w:r>
        <w:rPr>
          <w:b/>
        </w:rPr>
        <w:t xml:space="preserve">Esimerkki 5.2163</w:t>
      </w:r>
    </w:p>
    <w:p>
      <w:r>
        <w:t xml:space="preserve">tämä on toinen kerta, kun tilaan olutpähkinöitä....i löydä niitä mistään paikallisista kaupoista. lähetys tuli (6 tölkkiä per tilaus) ja 2 tölkkiä oli vahingoittunut. soitin amazonin asiakaspalveluun ja seuraavana päivänä ovelleni ilmestyi toiset 6 tölkkiä. pähkinät ovat aina hyviä (paitsi jos tölkki on vahingoittunut ja pähkinät ovat tunkkaisia), mutta asiakaspalvelu oli loistava tähti. kiitos !! tilaan uudelleen.</w:t>
      </w:r>
    </w:p>
    <w:p>
      <w:r>
        <w:rPr>
          <w:b/>
        </w:rPr>
        <w:t xml:space="preserve">Tulos</w:t>
      </w:r>
    </w:p>
    <w:p>
      <w:r>
        <w:t xml:space="preserve">hyvä asiakaspalvelu</w:t>
      </w:r>
    </w:p>
    <w:p>
      <w:r>
        <w:rPr>
          <w:b/>
        </w:rPr>
        <w:t xml:space="preserve">Esimerkki 5.2164</w:t>
      </w:r>
    </w:p>
    <w:p>
      <w:r>
        <w:t xml:space="preserve">Tämä tuote on hyvin kallis, mutta koirani rakastavat niitä. Saan ne tekemään mitä tahansa, kunhan ne tietävät saavansa näitä palkinnoksi, mutta toisaalta voin myös käyttää halpoja hot dogeja samoilla tuloksilla. Jos sinulla on rahaa poltettavaksi, osta tämä, jos et, käytä kaupan merkkihodareita, jotka on leikattu pieniksi paloiksi.</w:t>
      </w:r>
    </w:p>
    <w:p>
      <w:r>
        <w:rPr>
          <w:b/>
        </w:rPr>
        <w:t xml:space="preserve">Tulos</w:t>
      </w:r>
    </w:p>
    <w:p>
      <w:r>
        <w:t xml:space="preserve">koiran herkut</w:t>
      </w:r>
    </w:p>
    <w:p>
      <w:r>
        <w:rPr>
          <w:b/>
        </w:rPr>
        <w:t xml:space="preserve">Esimerkki 5.2165</w:t>
      </w:r>
    </w:p>
    <w:p>
      <w:r>
        <w:t xml:space="preserve">Ostin äskettäin ensimmäistä kertaa gluteenitonta Bisquickiä.  Se on ollut ihanaa.  Täytyy myöntää, että olen koukussa heidän pannukakkuihinsa. Ne ovat niin kevyitä, paksuja ja kuohkeita (toisin kuin kotitekoiset gluteenittomat pannukakut).  Ne ovat todella herkullisia!</w:t>
      </w:r>
    </w:p>
    <w:p>
      <w:r>
        <w:rPr>
          <w:b/>
        </w:rPr>
        <w:t xml:space="preserve">Tulos</w:t>
      </w:r>
    </w:p>
    <w:p>
      <w:r>
        <w:t xml:space="preserve">Rakastan pannukakkuja</w:t>
      </w:r>
    </w:p>
    <w:p>
      <w:r>
        <w:rPr>
          <w:b/>
        </w:rPr>
        <w:t xml:space="preserve">Esimerkki 5.2166</w:t>
      </w:r>
    </w:p>
    <w:p>
      <w:r>
        <w:t xml:space="preserve">Tuote lähetettiin sinetöimättömässä muovipussissa ruskeassa pahvisessa kuljetuskuoressa. Tuote saapui löysänä ja putosi pahvista.  Muovipussia tai kuljetuskuorta ei ollut yritetty sulkea. Uskomatonta. Tuote itsessään on erittäin pahanmakuinen ja siinä on kauhea jälkimaku. Voisiko se johtua pinnoitteesta?  Olen erittäin pettynyt ostokseen ja en koskaan ostaisi uudelleen. Varsinkaan tältä myyjältä. Pysykää kaukana näistä!</w:t>
      </w:r>
    </w:p>
    <w:p>
      <w:r>
        <w:rPr>
          <w:b/>
        </w:rPr>
        <w:t xml:space="preserve">Tulos</w:t>
      </w:r>
    </w:p>
    <w:p>
      <w:r>
        <w:t xml:space="preserve">Kauheat kuljetusstandardit, karu maku.</w:t>
      </w:r>
    </w:p>
    <w:p>
      <w:r>
        <w:rPr>
          <w:b/>
        </w:rPr>
        <w:t xml:space="preserve">Esimerkki 5.2167</w:t>
      </w:r>
    </w:p>
    <w:p>
      <w:r>
        <w:t xml:space="preserve">Tilasimme tuotteen ja saimme 2 rikkinäistä pulloa, mutta Amazon on erinomainen ja toimitti koko tilauksen uudelleen yhden päivän toimituksen.  Valitettavasti jopa 85 senttiä pullolta, maksoimme liikaa.  Juuston makua ei ole MITÄÄN ja se on oikeastaan vain suolaista sotkua.  Nyt meillä on 10 pulloa keskivertoa huonompaa tuotetta.  Säästäkää rahanne.</w:t>
      </w:r>
    </w:p>
    <w:p>
      <w:r>
        <w:rPr>
          <w:b/>
        </w:rPr>
        <w:t xml:space="preserve">Tulos</w:t>
      </w:r>
    </w:p>
    <w:p>
      <w:r>
        <w:t xml:space="preserve">Ei juustoa, suolaa</w:t>
      </w:r>
    </w:p>
    <w:p>
      <w:r>
        <w:rPr>
          <w:b/>
        </w:rPr>
        <w:t xml:space="preserve">Esimerkki 5.2168</w:t>
      </w:r>
    </w:p>
    <w:p>
      <w:r>
        <w:t xml:space="preserve">Luulin saavani todella hyvän ostoksen näistä, kunnes luin etiketin. Glukosamiinin/kondroitiinin annostusmäärä on epämääräinen. Näyttää siltä, että minun on annettava koiralleni koko pussi saadakseni sille 500 mg glukosamiinia. Liian kallista minulle. Koirat rakastavat niitä, joten jos haluat antaa niille kallista herkkua, jota ne rakastavat, niin siitä vaan. Jos yrität saada ennaltaehkäisevän annoksen glukosamiinia herkussa, katso muualta.</w:t>
      </w:r>
    </w:p>
    <w:p>
      <w:r>
        <w:rPr>
          <w:b/>
        </w:rPr>
        <w:t xml:space="preserve">Tulos</w:t>
      </w:r>
    </w:p>
    <w:p>
      <w:r>
        <w:t xml:space="preserve">Ok kalliiksi herkuksi; ei lisäravinteeksi.</w:t>
      </w:r>
    </w:p>
    <w:p>
      <w:r>
        <w:rPr>
          <w:b/>
        </w:rPr>
        <w:t xml:space="preserve">Esimerkki 5.2169</w:t>
      </w:r>
    </w:p>
    <w:p>
      <w:r>
        <w:t xml:space="preserve">Nämä ovat herkullisia.  Mieheni ja minä rakastamme niitä.  Erityisesti BBQ- ja Salt and Vinegar -maut.  Pidän yksittäispakkauksista.  Se on ihana kauppa, kun saat ilmaisen toimituksen!</w:t>
      </w:r>
    </w:p>
    <w:p>
      <w:r>
        <w:rPr>
          <w:b/>
        </w:rPr>
        <w:t xml:space="preserve">Tulos</w:t>
      </w:r>
    </w:p>
    <w:p>
      <w:r>
        <w:t xml:space="preserve">Pop-sirut</w:t>
      </w:r>
    </w:p>
    <w:p>
      <w:r>
        <w:rPr>
          <w:b/>
        </w:rPr>
        <w:t xml:space="preserve">Esimerkki 5.2170</w:t>
      </w:r>
    </w:p>
    <w:p>
      <w:r>
        <w:t xml:space="preserve">Tehdään todella hyviä keksejä; jopa minun ei-GF-mieheni nautti niistä!  Ainoa valitukseni on, että pakkaukset eivät ole kovin suuria; käytin 2 kuppia keksien valmistamiseen, eikä pakkauksessa tainnut olla jäljellä edes yhtä kuppia.</w:t>
      </w:r>
    </w:p>
    <w:p>
      <w:r>
        <w:rPr>
          <w:b/>
        </w:rPr>
        <w:t xml:space="preserve">Tulos</w:t>
      </w:r>
    </w:p>
    <w:p>
      <w:r>
        <w:t xml:space="preserve">Tekee hyviä keksejä!</w:t>
      </w:r>
    </w:p>
    <w:p>
      <w:r>
        <w:rPr>
          <w:b/>
        </w:rPr>
        <w:t xml:space="preserve">Esimerkki 5.2171</w:t>
      </w:r>
    </w:p>
    <w:p>
      <w:r>
        <w:t xml:space="preserve">Koirani todella pitää Newman's Organicista enemmän kuin joistakin muista koiranruoista, joita lemmikkieläinliikkeet ja suuret kaupat myyvät. Budjettini ei pidä Newman's Organicista yhtä paljon kuin Harmony Farmsista. Se on kompromissi, joka pitää koiran ja budjetin tyytyväisinä.  Koska koira syö sitä ahkerasti, en ole huolissani siitä, saako se tarpeeksi laadukasta ruokaa.  Muuten se ei syö ruokaansa, vaan laiduntaa roskiksessa etsien kananmunankuoria ja luita täyttääkseen tyhjiön.  Ei ole oksentelua, ruoansulatusongelmia tai onnettomuuksia. Laadukas ruoka tarkoittaa hyvää ruoansulatusta, kiiltävää turkkia, paljon energiaa, kirkkaita silmiä ja hyvää asennetta ILMAN tonneittain ylimääräisiä eliksierejä, herkkuja tai eläinlääkärilaskuja. Ehdottomasti kustannustehokas WIN:WIN koiralle ja minulle.  Minulla on ollut hyviä tuloksia Newmanin koiranruoalla, jonka olen tilannut Amazonin kautta, MUTTA siellä on 5 kiloa vähemmän suunnilleen samaan hintaan.  Psst En ole luomufanaatikko, vaan ravintoarvo on tärkeintä karvapallerolleni ja ihmislapsilleni!  Päivitys 26.3.2011: Koirani pitää sekä Harmonysta että Newmanista, budjettini pitää siitä, mikä on edullisinta ostohetkellä :)...  Päivitys 5/17/2012: Viimeisimmässä tilaamassani Harmony Farms -erässä oli haiseva öljyn haju, kun avasin pussin, eikä koira syönyt sitä yhtä mielellään kuin aiemmin. Se ei syönyt päivään ja alkoi tutkia roskia. Ostin sittemmin joitakin säilyke- ja pussiruokia, keitettyä ruskeaa riisiä jne. sekoituksina "rohkaistakseni" sitä syömään tämän kalliin pussin. En ole varma, miten näitä varastoidaan ennen kuin ne saapuvat kotiini, mutta Texasin kuumuus voi tehdä mistä tahansa nopeasti mauttoman/happoisen/maisen. Minun olisi luultavasti pitänyt soittaa asiakaspalveluun, mutta tunsin, että korvaavalla tuotteella olisi sama ongelma täällä vallitsevan kuuman sään vuoksi. Tutkin ehdottomasti kuumien sääolosuhteiden vaihtoehtoja.</w:t>
      </w:r>
    </w:p>
    <w:p>
      <w:r>
        <w:rPr>
          <w:b/>
        </w:rPr>
        <w:t xml:space="preserve">Tulos</w:t>
      </w:r>
    </w:p>
    <w:p>
      <w:r>
        <w:t xml:space="preserve">Korkea laatu My Dog Enjoys ja My Budget Does Too!</w:t>
      </w:r>
    </w:p>
    <w:p>
      <w:r>
        <w:rPr>
          <w:b/>
        </w:rPr>
        <w:t xml:space="preserve">Esimerkki 5.2172</w:t>
      </w:r>
    </w:p>
    <w:p>
      <w:r>
        <w:t xml:space="preserve">Nämä ovat todella hyvänmakuisia sipsejä, jotka eivät ole liian epäterveellisiä, joten niitä voi syödä kohtuullisen paljon. Rakastan makua.</w:t>
      </w:r>
    </w:p>
    <w:p>
      <w:r>
        <w:rPr>
          <w:b/>
        </w:rPr>
        <w:t xml:space="preserve">Tulos</w:t>
      </w:r>
    </w:p>
    <w:p>
      <w:r>
        <w:t xml:space="preserve">Erinomaisen maistuva sipsivaihtoehto</w:t>
      </w:r>
    </w:p>
    <w:p>
      <w:r>
        <w:rPr>
          <w:b/>
        </w:rPr>
        <w:t xml:space="preserve">Esimerkki 5.2173</w:t>
      </w:r>
    </w:p>
    <w:p>
      <w:r>
        <w:t xml:space="preserve">Tämän mausteseoksen avulla voit luoda uudelleen suosikkiravintoloiden pataruokien maun.  Se on voimakas, joten älä käytä liikaa. Se tuoksuu taivaalliselta. Sopii erinomaisesti sekä liha- että papumuhennoksiin.</w:t>
      </w:r>
    </w:p>
    <w:p>
      <w:r>
        <w:rPr>
          <w:b/>
        </w:rPr>
        <w:t xml:space="preserve">Tulos</w:t>
      </w:r>
    </w:p>
    <w:p>
      <w:r>
        <w:t xml:space="preserve">Ravintolan maku kotona</w:t>
      </w:r>
    </w:p>
    <w:p>
      <w:r>
        <w:rPr>
          <w:b/>
        </w:rPr>
        <w:t xml:space="preserve">Esimerkki 5.2174</w:t>
      </w:r>
    </w:p>
    <w:p>
      <w:r>
        <w:t xml:space="preserve">Kuten me kaikki tiedämme.....kaikkea säilykekeittoa, luomua tai ei, tulisi välttää tai ainakin rajoittaa.  Se toimii myrskytarvikkeena, koska sitä on helppo säilyttää keskipitkällä aikavälillä ja koska sitä käytetään harvoin tai ei koskaan.  Se päätyy metsästysleirille muutaman päivän pika-aterioiksi säilyvyysaikansa loppupuolella.  Kaikki maistuu paremmalta raikkaassa ilmassa ja tämä kama ei ole pahaa.  Jälleen sen käyttö on hyvin rajallista.  En pidä myöskään BPA-asiasta.  Puhuin Wolfgang Puckin kanssa PBA:sta ja heidän suunnitelmistaan.  Kuten useimmat muutkin, he odottavat, mitä hallitus (FDA:n ystävät) tekee tai ei tee asian suhteen.  Mitäpä siitä, että nykyiseen sekoitukseen lisätään vielä vähän lisää myrkkyä jalostetuissa elintarvikkeissa.  Oletteko koskaan huomanneet, että suurin osa Wolfgang Puckin keiton ainesosista täällä Amazonissa päättyy sanoihin "Sisältää enintään 2 % seuraavia aineita" ........?  Kuten edellä mainitsin, maistoimme tätä keittoa, ja se maistui ihan hyvältä, ei mitään erikoista.  Kokeile lisätä hieman enemmän merisuolaa. Se on parempi kuin MSG:llä täydennetty, säilöntäaineilla kuormitettu Campbellin merkkipaska, jota emme ostaisi olosuhteista riippumatta.  Koskaan ei voi tietää, kuka tämän keiton oikeasti teki.  Pidämme luomuversioita pienempänä (lisää loput kliseet), ja meillä on tapaus......in tapaus.</w:t>
      </w:r>
    </w:p>
    <w:p>
      <w:r>
        <w:rPr>
          <w:b/>
        </w:rPr>
        <w:t xml:space="preserve">Tulos</w:t>
      </w:r>
    </w:p>
    <w:p>
      <w:r>
        <w:t xml:space="preserve">OK myrskyruokaa varten</w:t>
      </w:r>
    </w:p>
    <w:p>
      <w:r>
        <w:rPr>
          <w:b/>
        </w:rPr>
        <w:t xml:space="preserve">Esimerkki 5.2175</w:t>
      </w:r>
    </w:p>
    <w:p>
      <w:r>
        <w:t xml:space="preserve">Tämä lajikepakkaus on täydellinen silloin, kun haluat jotain rapeaa ja suolaista. Makuvalikoima oli minulle loistava valinta - pidin niistä kaikista. Annos estää ylensyönniltä, ja ne ovat terveellisempiä kuin perunalastut, jopa paistetut. Suosittelen näitä ja tulen ostamaan niitä yhä uudelleen.</w:t>
      </w:r>
    </w:p>
    <w:p>
      <w:r>
        <w:rPr>
          <w:b/>
        </w:rPr>
        <w:t xml:space="preserve">Tulos</w:t>
      </w:r>
    </w:p>
    <w:p>
      <w:r>
        <w:t xml:space="preserve">Täydellinen</w:t>
      </w:r>
    </w:p>
    <w:p>
      <w:r>
        <w:rPr>
          <w:b/>
        </w:rPr>
        <w:t xml:space="preserve">Esimerkki 5.2176</w:t>
      </w:r>
    </w:p>
    <w:p>
      <w:r>
        <w:t xml:space="preserve">Plussaa on se, että maku ja hiilihappoisuus saadaan juuri tässä.  Pelätään Tangin makua, mutta se on sitäkin hienovaraisempi ja kuplat ovat myös riittävän hienovaraisia, jotta kyseessä ei ole mikään Fizzy-Lifting Drink.  Huonona puolena on kuitenkin se, että toivoisimme terävämpää jälkimakua kuin sellaista siirappimaista tapaa, jolla se jää kielelle.</w:t>
      </w:r>
    </w:p>
    <w:p>
      <w:r>
        <w:rPr>
          <w:b/>
        </w:rPr>
        <w:t xml:space="preserve">Tulos</w:t>
      </w:r>
    </w:p>
    <w:p>
      <w:r>
        <w:t xml:space="preserve">Hieman siirappimainen</w:t>
      </w:r>
    </w:p>
    <w:p>
      <w:r>
        <w:rPr>
          <w:b/>
        </w:rPr>
        <w:t xml:space="preserve">Esimerkki 5.2177</w:t>
      </w:r>
    </w:p>
    <w:p>
      <w:r>
        <w:t xml:space="preserve">Olin uupunut, kuuma ja kuivunut, kun huomasin tämän JFK-lentoaseman hallikaupassa.  Olin lähdössä kuuden tunnin lennolle, ja vesi kuulosti liian epätyydyttävältä - mutta mehu kuulosti liian raskaalta. Olin kuullut huhuja kookosvedestä, joten katsoin, pitäisinkö jostakin makuvaihtoehdosta - en voi sietää mangoa, ja melkein kaikki lisäävät sitä. Olin helpottunut nähdessäni O.N.E.-kookosveden, jossa on "tilkka ananasta", joten ajattelin kokeilla sitä. Nainen tiskillä kysyi: "Oletko varma, että haluat sitä? Se maksaa 4 dollaria." Jyrkkää! Mutta se on lentokenttä, mitä voi tehdä? Siinä vaiheessa halusin jo niin kovasti kokeilla sitä, että sanoin, että totta kai.  Loppujen lopuksi se olisi maksanut 3 dollaria tahmean makeasta limsasta. Olin niin tyytyväinen siihen, että pidin tyhjää tetrapakkausta mukanani koko matkan ajan, jotta tietäisin, mikä se oli.  Se ei maistu raskaalta (jos pina colada -viittaus saisi sen kuulostamaan siltä), mutta ananas vie pohjan vihreältä kookosvedeltä.  Se on uskomatonta. Olin iloinen, kun löysin sen Amazonista - sillä olen ehdottomasti koukussa. Koska minulla on Prime-toimitus, se saapuu minulle kahdessa päivässä (jos tilaan sen oikein!), mikä säästää minut matkalta eri paikallisiin kauppoihin, jotka yrittävät nähdä, kenellä on sitä vielä varastossa. Olen täysin innostunut tästä tavarasta.</w:t>
      </w:r>
    </w:p>
    <w:p>
      <w:r>
        <w:rPr>
          <w:b/>
        </w:rPr>
        <w:t xml:space="preserve">Tulos</w:t>
      </w:r>
    </w:p>
    <w:p>
      <w:r>
        <w:t xml:space="preserve">Jos etsit jotain hieman enemmän "Pina Colada" tämä on se.</w:t>
      </w:r>
    </w:p>
    <w:p>
      <w:r>
        <w:rPr>
          <w:b/>
        </w:rPr>
        <w:t xml:space="preserve">Esimerkki 5.2178</w:t>
      </w:r>
    </w:p>
    <w:p>
      <w:r>
        <w:t xml:space="preserve">Aivan samaa, mitä ostan kaupoista, mutta halvemmalla. Sama hyvä maku, sama hyvä pakkaus. sama kaikki, koska se on täsmälleen sama asia, Love is stuff. kiitos.</w:t>
      </w:r>
    </w:p>
    <w:p>
      <w:r>
        <w:rPr>
          <w:b/>
        </w:rPr>
        <w:t xml:space="preserve">Tulos</w:t>
      </w:r>
    </w:p>
    <w:p>
      <w:r>
        <w:t xml:space="preserve">Soija Crisp</w:t>
      </w:r>
    </w:p>
    <w:p>
      <w:r>
        <w:rPr>
          <w:b/>
        </w:rPr>
        <w:t xml:space="preserve">Esimerkki 5.2179</w:t>
      </w:r>
    </w:p>
    <w:p>
      <w:r>
        <w:t xml:space="preserve">Ensinnäkin nämä ovat herkullisia. Niiden avaaminen ilman sotkua on kuitenkin lähes mahdotonta. Ne ovat erittäin murenevia, joten avaa paketti varovasti. En osta niitä uudelleen. On liian monta muuta hyvää vaihtoehtoa, jotka ovat paljon vähemmän sotkuisia.</w:t>
      </w:r>
    </w:p>
    <w:p>
      <w:r>
        <w:rPr>
          <w:b/>
        </w:rPr>
        <w:t xml:space="preserve">Tulos</w:t>
      </w:r>
    </w:p>
    <w:p>
      <w:r>
        <w:t xml:space="preserve">Herkullista, mutta sotkuista.</w:t>
      </w:r>
    </w:p>
    <w:p>
      <w:r>
        <w:rPr>
          <w:b/>
        </w:rPr>
        <w:t xml:space="preserve">Esimerkki 5.2180</w:t>
      </w:r>
    </w:p>
    <w:p>
      <w:r>
        <w:t xml:space="preserve">Olen juonut tätä vihreää teetä jo jonkin aikaa ja ostin sitä, kun olin menossa Syrakusaan joka kesä.  Tänä vuonna lakkasin käymästä siellä enkä tiennyt mistä ostaisin teetä, kunnes huomasin sen Amazonissa ja ostin sen.  Olin niin iloinen, että sain sitä, joten olen nyt jälleen kerran onnellinen retkeilijä.</w:t>
      </w:r>
    </w:p>
    <w:p>
      <w:r>
        <w:rPr>
          <w:b/>
        </w:rPr>
        <w:t xml:space="preserve">Tulos</w:t>
      </w:r>
    </w:p>
    <w:p>
      <w:r>
        <w:t xml:space="preserve">Nautinnollinen vihreä tee</w:t>
      </w:r>
    </w:p>
    <w:p>
      <w:r>
        <w:rPr>
          <w:b/>
        </w:rPr>
        <w:t xml:space="preserve">Esimerkki 5.2181</w:t>
      </w:r>
    </w:p>
    <w:p>
      <w:r>
        <w:t xml:space="preserve">Pitkäaikainen Keurigin käyttäjä ja elinikäinen kahvinjuoja.  Breakfast Blend on suurimmaksi osaksi tavallista kahvia.  Kevyt ja pehmeä, mutta lopussa on pientä katkeruutta.  Suosin edelleen Donut Shopia kevyenä jokapäiväisenä kahvivalintana, mutta halusin kokeilla laatikollista Green Mountain BB:tä.  Todennäköisesti ei tule ostamaan uudelleen.  Kukaan talossa ei ole pysäyttänyt minua ja sanonut, että "onpa hyvää kahvia".  Se on vain tavallista ja tylsää.  Luultavasti kamppailen rehellisesti sanottuna laatikon loppuun juomisesta.</w:t>
      </w:r>
    </w:p>
    <w:p>
      <w:r>
        <w:rPr>
          <w:b/>
        </w:rPr>
        <w:t xml:space="preserve">Tulos</w:t>
      </w:r>
    </w:p>
    <w:p>
      <w:r>
        <w:t xml:space="preserve">Aamiaissekoitus - Ei mitään erikoista</w:t>
      </w:r>
    </w:p>
    <w:p>
      <w:r>
        <w:rPr>
          <w:b/>
        </w:rPr>
        <w:t xml:space="preserve">Esimerkki 5.2182</w:t>
      </w:r>
    </w:p>
    <w:p>
      <w:r>
        <w:t xml:space="preserve">Ostin 6-makuisen lajitelmapakkauksen.  Ne ovat aika hyviä... kiva juttu on se, että en ole 100% varma, olenko hulluna koostumukseen, joten 0,8 oz pussin loppuun mennessä en oikeastaan halua enempää.  Kuitenkin etsiessäni erilaisia välipaloja löysin "Food Should Taste Good" -sarjan keksisipsejä.  Rahani kuluvat niihin pikemminkin kuin pop-siruihin.  Uskon kuitenkin, että ihmisten pitäisi kokeilla myös näitä.</w:t>
      </w:r>
    </w:p>
    <w:p>
      <w:r>
        <w:rPr>
          <w:b/>
        </w:rPr>
        <w:t xml:space="preserve">Tulos</w:t>
      </w:r>
    </w:p>
    <w:p>
      <w:r>
        <w:t xml:space="preserve">Mielenkiintoista... kuitenkin olen löytänyt jotain muuta...</w:t>
      </w:r>
    </w:p>
    <w:p>
      <w:r>
        <w:rPr>
          <w:b/>
        </w:rPr>
        <w:t xml:space="preserve">Esimerkki 5.2183</w:t>
      </w:r>
    </w:p>
    <w:p>
      <w:r>
        <w:t xml:space="preserve">Tämä oli ihan ok.  On olemassa parempia vaihtoehtoja, kuten Black Bean tai Split Pea.</w:t>
      </w:r>
    </w:p>
    <w:p>
      <w:r>
        <w:rPr>
          <w:b/>
        </w:rPr>
        <w:t xml:space="preserve">Tulos</w:t>
      </w:r>
    </w:p>
    <w:p>
      <w:r>
        <w:t xml:space="preserve">Parempia valintoja</w:t>
      </w:r>
    </w:p>
    <w:p>
      <w:r>
        <w:rPr>
          <w:b/>
        </w:rPr>
        <w:t xml:space="preserve">Esimerkki 5.2184</w:t>
      </w:r>
    </w:p>
    <w:p>
      <w:r>
        <w:t xml:space="preserve">Tilasin nämä ajatuksenani laittaa ne vohveleihin, pannukakkuihin ja erääseen cookiie-reseptiin, joka minulla oli.</w:t>
      </w:r>
    </w:p>
    <w:p>
      <w:r>
        <w:rPr>
          <w:b/>
        </w:rPr>
        <w:t xml:space="preserve">Tulos</w:t>
      </w:r>
    </w:p>
    <w:p>
      <w:r>
        <w:t xml:space="preserve">Aamiaisruoat eri tavalla tehtynä</w:t>
      </w:r>
    </w:p>
    <w:p>
      <w:r>
        <w:rPr>
          <w:b/>
        </w:rPr>
        <w:t xml:space="preserve">Esimerkki 5.2185</w:t>
      </w:r>
    </w:p>
    <w:p>
      <w:r>
        <w:t xml:space="preserve">Olen joutunut etsimään kaukaa ja kaukaa löytääkseni itselleni sopivat K-kupit.  Yleisesti ottaen pidän kahvimiesten donitsikaupasta, ja se oli ollut minun go to -kahvini jo jonkin aikaa.  Tummat bold-kahvit ovat minulle aivan liian voimakkaita, mutta mediumit ovat yleensä aivan liian heikkoja.  Halusin kokeilla jotain uutta, seurasin arvosteluja ja kokeilin tätä kahvia ajatellen, että se olisi hyvä vahva, mutta ei liian voimakas vaihtoehto.  Sitä se ei ollut.  Jos käytän kaksi kapselia, tämä on kunnollinen, mutta heikompi kahvi, jota voin käyttää matkakupissani työmatkalla.  Muuten se on aivan liian heikkoa.  Olin hyvin yllättynyt siitä, että kun keitin sitä ensimmäistä kertaa ja kaadoin siihen puolet ja puolet, kahvi muuttui hyvin vaaleanruskeaksi.  Se oli melkein valkoista.  Selviän tästä paketista, mutta en osta uudelleen.  Minulle ei ole kustannustehokasta käyttää kahta kapselia ollakseni tyytyväinen.  Onko muita ehdotuksia?</w:t>
      </w:r>
    </w:p>
    <w:p>
      <w:r>
        <w:rPr>
          <w:b/>
        </w:rPr>
        <w:t xml:space="preserve">Tulos</w:t>
      </w:r>
    </w:p>
    <w:p>
      <w:r>
        <w:t xml:space="preserve">Liian heikko minulle; muuttuu valkoiseksi kerman lisäämisen jälkeen.</w:t>
      </w:r>
    </w:p>
    <w:p>
      <w:r>
        <w:rPr>
          <w:b/>
        </w:rPr>
        <w:t xml:space="preserve">Esimerkki 5.2186</w:t>
      </w:r>
    </w:p>
    <w:p>
      <w:r>
        <w:t xml:space="preserve">Tämä on yksi suosikkivesilisäyksistäni. Minusta siinä on todella raikas, puhdas maku... jossa on häivähdys ruohomaisuutta. Teehiukkasilla on taipumus laskeutua pullon pohjalle, jos ne jäävät seisomaan muutamaa minuuttia pidemmäksi aikaa, joten minun on ravistettava sitä säännöllisesti. Toisinaan tuntuu, että juon jotain, joka on puristettu ruohonleikkurin teristä, mutta tämä näyttää johtuvan makeutusainevalinnastani. Se maistuu hyvältä, kun käytän steviaa, mutta kun käytän Sweet &amp; Low -makeutusainetta... saan katkeran ruohomaisen maun.</w:t>
      </w:r>
    </w:p>
    <w:p>
      <w:r>
        <w:rPr>
          <w:b/>
        </w:rPr>
        <w:t xml:space="preserve">Tulos</w:t>
      </w:r>
    </w:p>
    <w:p>
      <w:r>
        <w:t xml:space="preserve">Aika hyvää tavaraa, oikean makeutusaineen kanssa.</w:t>
      </w:r>
    </w:p>
    <w:p>
      <w:r>
        <w:rPr>
          <w:b/>
        </w:rPr>
        <w:t xml:space="preserve">Esimerkki 5.2187</w:t>
      </w:r>
    </w:p>
    <w:p>
      <w:r>
        <w:t xml:space="preserve">Meillä on uusi kuumien juomien keitin. Tämä asia on lähimpänä futuristisia "replikaattoreita", jotka on tehty tunnetuksi Star Trek -elokuvien ja -sarjojen kautta.  Rakastamme kuumien juomien keitintä ja olemme lisänneet korkeamman luokan laitteen omaan kotiympäristöömme.  Olemme käyttäneet tällaista laitetta ja erilaisia kahvi- ja teepadoja viime vuosina, mutta tämä sarja ylittää tuon kokemuksen.  Pidän erityisesti kuumasta suklaasta ja teejuomista satojen kahvivaihtoehtojen lisäksi.  Harkitse heidän laitteensa hankkimista ja maistele myös niin kovin monia kahvin, teen ja muiden kuumien juomien makuja, jotka on liitetty keittoasemaan.</w:t>
      </w:r>
    </w:p>
    <w:p>
      <w:r>
        <w:rPr>
          <w:b/>
        </w:rPr>
        <w:t xml:space="preserve">Tulos</w:t>
      </w:r>
    </w:p>
    <w:p>
      <w:r>
        <w:t xml:space="preserve">Aikamme "replikaattori".</w:t>
      </w:r>
    </w:p>
    <w:p>
      <w:r>
        <w:rPr>
          <w:b/>
        </w:rPr>
        <w:t xml:space="preserve">Esimerkki 5.2188</w:t>
      </w:r>
    </w:p>
    <w:p>
      <w:r>
        <w:t xml:space="preserve">Nämä vaikuttivat hyvältä idealta. Voisin ladata 50 k-kuppia haluamallani kahvilla ja silti säilyttää nopeuden, jolla käytän kaupasta ostettuja kuppeja, kun minulla on kiire valmistautua joka aamu. Odotettuani kuukauden, että tämä tuote saapuisi minulle (20 päivää ennen kuin he edes lähettivät sen!) löysin sen vihdoin kotioveltani.  Kun avasin laatikon, toiveeni nousivat vielä korkeammalle; nämä ovat vakaita pieniä kuppeja, jotka ovat paljon laadukkaampia kuin odotin. Täytin yhden ja napsautin kannen alas. Varmistin, että se oli sinetöity ympäriinsä, laitoin sen Kuerigiini ja painoin valmistuspainiketta. Aluksi se näytti toimivan loistavasti, sitten kahvia alkoi valua ulos paikoista, joista sen ei pitäisi. Kun se oli ohi, minulla oli melkoinen sotku siivottavana. Kuerigin avatessani löysin DisposaKupin täysin ehjänä ja kannen edelleen kunnolla kiinnitettynä. Kuitenkin vähän yli ulottuva suodatin oli kastunut, tippunut ja KUUMA! Olin löytänyt vuodon lähteen. Olen yrittänyt uudelleen useita kertoja, mutta sama ongelma toistuu. Olisi kai sittenkin pitänyt ostaa EcoBrew-kuppi.  Jos pidät mukavuuden ulkonäöstä ja todellisuudesta, jossa käytät enemmän aikaa sotkun siivoamiseen, tämä on tuote sinulle.  (Annoin sille kaksi tähteä, koska pidän tuotteen ideasta niin paljon).</w:t>
      </w:r>
    </w:p>
    <w:p>
      <w:r>
        <w:rPr>
          <w:b/>
        </w:rPr>
        <w:t xml:space="preserve">Tulos</w:t>
      </w:r>
    </w:p>
    <w:p>
      <w:r>
        <w:t xml:space="preserve">Hieno yritys, mutta epäonnistunut tuote.</w:t>
      </w:r>
    </w:p>
    <w:p>
      <w:r>
        <w:rPr>
          <w:b/>
        </w:rPr>
        <w:t xml:space="preserve">Esimerkki 5.2189</w:t>
      </w:r>
    </w:p>
    <w:p>
      <w:r>
        <w:t xml:space="preserve">nämä ovat hyviä, mutta erittäin makeita.... ne maistuvat kiinalaiselta makealta bbq-kastikkeelta... proteiinipitoista.</w:t>
      </w:r>
    </w:p>
    <w:p>
      <w:r>
        <w:rPr>
          <w:b/>
        </w:rPr>
        <w:t xml:space="preserve">Tulos</w:t>
      </w:r>
    </w:p>
    <w:p>
      <w:r>
        <w:t xml:space="preserve">makeat mcnuggetit</w:t>
      </w:r>
    </w:p>
    <w:p>
      <w:r>
        <w:rPr>
          <w:b/>
        </w:rPr>
        <w:t xml:space="preserve">Esimerkki 5.2190</w:t>
      </w:r>
    </w:p>
    <w:p>
      <w:r>
        <w:t xml:space="preserve">Nämä keksit ovat pieniä, rakeisia ja hyvin rapeita, ja niissä on kauhea jälkimaku. Ja erittäin kalliita näin pienestä 16 keksin paketista. Saattaa olla hyvä useille allergikoille, mutta olin hyvin pettynyt.</w:t>
      </w:r>
    </w:p>
    <w:p>
      <w:r>
        <w:rPr>
          <w:b/>
        </w:rPr>
        <w:t xml:space="preserve">Tulos</w:t>
      </w:r>
    </w:p>
    <w:p>
      <w:r>
        <w:t xml:space="preserve">Ei niin hyvä</w:t>
      </w:r>
    </w:p>
    <w:p>
      <w:r>
        <w:rPr>
          <w:b/>
        </w:rPr>
        <w:t xml:space="preserve">Esimerkki 5.2191</w:t>
      </w:r>
    </w:p>
    <w:p>
      <w:r>
        <w:t xml:space="preserve">Suola maistuu hyvältä, mutta terveysväitteistä ei voi sanoa mitään. 3 tähteä johtuu pakkauksesta. Myllyn yläosa on liian suuri mukavaan jauhatukseen. Minulla on melko suuret/vahvat kädet ja minun on vaikea kääntää myllyä. Minulle, kun mylly on enimmäkseen pystysuorassa 45 asteen kulmassa, on vaikeaa/mahdotonta jauhaa suoraan ruoan päälle. Toimii hyvin, jos korkki jätetään päälle ja pidetään vaakasuorassa asennossa, ja ne irrottavat korkin ja käyttävät. Mylly antaa mukavan hienon jauhatuksen (parempi kuin OXO, jonka sain myös Amazonista).</w:t>
      </w:r>
    </w:p>
    <w:p>
      <w:r>
        <w:rPr>
          <w:b/>
        </w:rPr>
        <w:t xml:space="preserve">Tulos</w:t>
      </w:r>
    </w:p>
    <w:p>
      <w:r>
        <w:t xml:space="preserve">Vaikea pakkaus</w:t>
      </w:r>
    </w:p>
    <w:p>
      <w:r>
        <w:rPr>
          <w:b/>
        </w:rPr>
        <w:t xml:space="preserve">Esimerkki 5.2192</w:t>
      </w:r>
    </w:p>
    <w:p>
      <w:r>
        <w:t xml:space="preserve">Ostin sekoituksen samaan aikaan kuin Oster 3874 -vohvelikoneen, ja olen ollut tyytyväinen tuloksiin: kevyitä, hyvin paistettuja vohveleita, jotka maistuvat hyvältä.  Ongelmani sekoituksen kanssa olivat ensinnäkin hinta, toiseksi se, että sekoitus on hyvin hienoksi jauhettua ja lentää ympäriinsä kaadettaessa ja siihen on ehkä lisätty jonkinlaista hajustetta.  Se yksinkertaisesti tuoksuu liian hyvältä.  Olen tyytyväinen tuotteeseen, mutta en todennäköisesti tilaa sitä uudelleen.</w:t>
      </w:r>
    </w:p>
    <w:p>
      <w:r>
        <w:rPr>
          <w:b/>
        </w:rPr>
        <w:t xml:space="preserve">Tulos</w:t>
      </w:r>
    </w:p>
    <w:p>
      <w:r>
        <w:t xml:space="preserve">hyvät, luotettavat tulokset, kalliit</w:t>
      </w:r>
    </w:p>
    <w:p>
      <w:r>
        <w:rPr>
          <w:b/>
        </w:rPr>
        <w:t xml:space="preserve">Esimerkki 5.2193</w:t>
      </w:r>
    </w:p>
    <w:p>
      <w:r>
        <w:t xml:space="preserve">Pysy kaukana keinotekoisista makeutusaineista.  Jotkut niistä todella muuttavat ihmisen solujen muotoa. tässä on keinotekoista makeutusainetta.</w:t>
      </w:r>
    </w:p>
    <w:p>
      <w:r>
        <w:rPr>
          <w:b/>
        </w:rPr>
        <w:t xml:space="preserve">Tulos</w:t>
      </w:r>
    </w:p>
    <w:p>
      <w:r>
        <w:t xml:space="preserve">Grove Square</w:t>
      </w:r>
    </w:p>
    <w:p>
      <w:r>
        <w:rPr>
          <w:b/>
        </w:rPr>
        <w:t xml:space="preserve">Esimerkki 5.2194</w:t>
      </w:r>
    </w:p>
    <w:p>
      <w:r>
        <w:t xml:space="preserve">Olen kokeillut suunnilleen kaikkia kuppimerkkejä....Caribou Mohogany on kaikkien aikojen paras merkkini.  Maukas, muttei kuitenkaan vahva eikä hermostuta.  Saat saman mahtavan maun riippumatta siitä, teetkö pienen vai suuren kupin.</w:t>
      </w:r>
    </w:p>
    <w:p>
      <w:r>
        <w:rPr>
          <w:b/>
        </w:rPr>
        <w:t xml:space="preserve">Tulos</w:t>
      </w:r>
    </w:p>
    <w:p>
      <w:r>
        <w:t xml:space="preserve">MY FAVE</w:t>
      </w:r>
    </w:p>
    <w:p>
      <w:r>
        <w:rPr>
          <w:b/>
        </w:rPr>
        <w:t xml:space="preserve">Esimerkki 5.2195</w:t>
      </w:r>
    </w:p>
    <w:p>
      <w:r>
        <w:t xml:space="preserve">Odotin hieman parempaa luettuani muita arvosteluja. Tämä on suunnilleen sama kuin mikä tahansa muu vedellä tehty kaakao. Teen sen mieluummin maidon kanssa, koska maku ja rakenne ovat paljon parempia. Maidon lisääminen ei juurikaan auttanut. Äiti taisi hemmotella minua (hyvin).</w:t>
      </w:r>
    </w:p>
    <w:p>
      <w:r>
        <w:rPr>
          <w:b/>
        </w:rPr>
        <w:t xml:space="preserve">Tulos</w:t>
      </w:r>
    </w:p>
    <w:p>
      <w:r>
        <w:t xml:space="preserve">Ei hyvä</w:t>
      </w:r>
    </w:p>
    <w:p>
      <w:r>
        <w:rPr>
          <w:b/>
        </w:rPr>
        <w:t xml:space="preserve">Esimerkki 5.2196</w:t>
      </w:r>
    </w:p>
    <w:p>
      <w:r>
        <w:t xml:space="preserve">Saamani Lowrey's Microwave Pork rinds, jota en voinut hyväksyä.  Tilasin 36 pussia ja pussit puhkesivat vain 1/4 pussista.  Kaikki kuoret poksahtivat, mutta maksamallani rahasummalla olisin voinut mennä kauppaan ja ostaa 2,00 dollarin pussin, joka oli jo poksahtanut, ja saada täyden pussin.  Minusta sen olisi pitänyt poksahtaa ainakin puolet pussista.  Ymmärrän, että kaikki laskevat pennejään, mutta olen myös sitä mieltä, että kuluttajan pitäisi saada jotain rahoilleen.  Pidän todella paljon tästä tuotteesta, mutta en luultavasti tule tilaamaan enempää tästä syystä.</w:t>
      </w:r>
    </w:p>
    <w:p>
      <w:r>
        <w:rPr>
          <w:b/>
        </w:rPr>
        <w:t xml:space="preserve">Tulos</w:t>
      </w:r>
    </w:p>
    <w:p>
      <w:r>
        <w:t xml:space="preserve">Lawreyn mikroaaltouunin porsaankalvojen arvostelu</w:t>
      </w:r>
    </w:p>
    <w:p>
      <w:r>
        <w:rPr>
          <w:b/>
        </w:rPr>
        <w:t xml:space="preserve">Esimerkki 5.2197</w:t>
      </w:r>
    </w:p>
    <w:p>
      <w:r>
        <w:t xml:space="preserve">Jos hiilihapollisen mehun antaminen lapsillesi tai itsellesi saa heidät (tai sinut) juomaan enemmän mehua ja vähemmän limsaa, se on hyvä asia.  Mutta tämän maku on samanlainen kuin mehupakkauksissa olevan mehun.  Se on mehusekoitus, jossa on hedelmäpunssi-tyyppinen maku.  Se on myös melko hintava.  Kerrankin mielenkiintoinen, mutta en aio ostaa enempää.</w:t>
      </w:r>
    </w:p>
    <w:p>
      <w:r>
        <w:rPr>
          <w:b/>
        </w:rPr>
        <w:t xml:space="preserve">Tulos</w:t>
      </w:r>
    </w:p>
    <w:p>
      <w:r>
        <w:t xml:space="preserve">hyvä idea, niin huono tuote</w:t>
      </w:r>
    </w:p>
    <w:p>
      <w:r>
        <w:rPr>
          <w:b/>
        </w:rPr>
        <w:t xml:space="preserve">Esimerkki 5.2198</w:t>
      </w:r>
    </w:p>
    <w:p>
      <w:r>
        <w:t xml:space="preserve">Olin juuri aikeissa tilata uudelleen "Bit-O-Honey" Kestää pitkään ja nautin sen syömisestä hitaasti suussani.... Aivan kuin lapsi!</w:t>
      </w:r>
    </w:p>
    <w:p>
      <w:r>
        <w:rPr>
          <w:b/>
        </w:rPr>
        <w:t xml:space="preserve">Tulos</w:t>
      </w:r>
    </w:p>
    <w:p>
      <w:r>
        <w:t xml:space="preserve">Ole aika karkkia...rakastan sitä!</w:t>
      </w:r>
    </w:p>
    <w:p>
      <w:r>
        <w:rPr>
          <w:b/>
        </w:rPr>
        <w:t xml:space="preserve">Esimerkki 5.2199</w:t>
      </w:r>
    </w:p>
    <w:p>
      <w:r>
        <w:t xml:space="preserve">Olin melko pettynyt tähän tuotteeseen. Olen juonut Lavazzaa ennenkin ja muistan sen olleen maukkaampi. Tämä oli hyvin mieto. Se voi johtua siitä, että se oli vanhaa varastoa. Pussissa oleva "Parasta käyttää mennessä" -päiväys oli 7 kuukautta sitten. En tilaa sitä enää Amazonin kautta, koska pelkään, että joku vain hankkiutuu eroon vanhasta varastostaan postimyynnin kautta. Etsin hyvämaineisemman kaupan.</w:t>
      </w:r>
    </w:p>
    <w:p>
      <w:r>
        <w:rPr>
          <w:b/>
        </w:rPr>
        <w:t xml:space="preserve">Tulos</w:t>
      </w:r>
    </w:p>
    <w:p>
      <w:r>
        <w:t xml:space="preserve">Vanha varasto</w:t>
      </w:r>
    </w:p>
    <w:p>
      <w:r>
        <w:rPr>
          <w:b/>
        </w:rPr>
        <w:t xml:space="preserve">Esimerkki 5.2200</w:t>
      </w:r>
    </w:p>
    <w:p>
      <w:r>
        <w:t xml:space="preserve">Tämä kaakao on paljon parempaa kuin muut kokeilemani k-kupin kaakaot.  Se ei ole vetistä.  Olen kokeillut sekä maito- että tummasuklaaversiota ja pidän molemmista.</w:t>
      </w:r>
    </w:p>
    <w:p>
      <w:r>
        <w:rPr>
          <w:b/>
        </w:rPr>
        <w:t xml:space="preserve">Tulos</w:t>
      </w:r>
    </w:p>
    <w:p>
      <w:r>
        <w:t xml:space="preserve">Mahtavaa kuumaa kaakaota!</w:t>
      </w:r>
    </w:p>
    <w:p>
      <w:r>
        <w:rPr>
          <w:b/>
        </w:rPr>
        <w:t xml:space="preserve">Esimerkki 5.2201</w:t>
      </w:r>
    </w:p>
    <w:p>
      <w:r>
        <w:t xml:space="preserve">Useimmiten haluat keksejä, koska haluat saada dipin tai minkä tahansa täytteen suuhusi! Näiden avulla voit taas syödä näitä välipaloja ilman, että sinun tarvitsee huolehtia keksien kaloripitoisuudesta!  Niissä on vain 17 kaloria viipale, ja jokainen viipale on noin 3 x 5-kokoisen muistikortin kokoinen. Ne ovat herkkiä ja niissä on mukavan helppo "rapeus". Näissä on myös vähemmän natriumia kuin pesto- ja valkosipulileivonnaisissa (niiden natriumpitoisuus on hieman korkeampi, yli 200 mg 3 viipaletta kohti).  Se on erinomainen lisä, riippumatta siitä, millä ruokavaliolla olet... tai jos et edes ole dieetillä! Tuon niitä juhliin ja kaikki kysyvät aina, mitä ne ovat ja mistä niitä saa.</w:t>
      </w:r>
    </w:p>
    <w:p>
      <w:r>
        <w:rPr>
          <w:b/>
        </w:rPr>
        <w:t xml:space="preserve">Tulos</w:t>
      </w:r>
    </w:p>
    <w:p>
      <w:r>
        <w:t xml:space="preserve">Sopii erinomaisesti vähäkalorisille laihduttajille</w:t>
      </w:r>
    </w:p>
    <w:p>
      <w:r>
        <w:rPr>
          <w:b/>
        </w:rPr>
        <w:t xml:space="preserve">Esimerkki 5.2202</w:t>
      </w:r>
    </w:p>
    <w:p>
      <w:r>
        <w:t xml:space="preserve">Vuosien konjakkiin liotettujen Twinkies-keksien jälkeen kokeilin juuri tänään tällaista.  Vau!  Nämä ovat hyviä.  Vaimoni oli oikeassa:  Ne ovat hyviä.  Mutta eivät niin hyviä, että sekoaisit ja söisit koko laatikon.  Se voi johtua näiden pikkuruisten jämien huikeasta 3 gramman kuitupitoisuudesta.  Luulen, että se johtuu oikeastaan siitä, että vatsani huutaa: "EI LISÄÄ!".  EN KESTÄ ENEMPÄÄ KUITUA!  MINÄ RÄJÄHDÄN!"  Ne tuovat mieleeni 70-luvun lopun ja 80-luvun alun kotitekoisen täysjyvähippi eukaristian.  Raskasta, kosteaa, täysjyväistä herkkua.  Palauttaa minut katoliseen kouluaikaan.  Meillä lapsilla oli tapana antaa meidän syödä kaikki jäljelle jäänyt kotitekoinen täysjyväinen hippijumalanpalvelus messun jälkeen.  Hyviä aikoja.</w:t>
      </w:r>
    </w:p>
    <w:p>
      <w:r>
        <w:rPr>
          <w:b/>
        </w:rPr>
        <w:t xml:space="preserve">Tulos</w:t>
      </w:r>
    </w:p>
    <w:p>
      <w:r>
        <w:t xml:space="preserve">Hippien ehtoollinen!</w:t>
      </w:r>
    </w:p>
    <w:p>
      <w:r>
        <w:rPr>
          <w:b/>
        </w:rPr>
        <w:t xml:space="preserve">Esimerkki 5.2203</w:t>
      </w:r>
    </w:p>
    <w:p>
      <w:r>
        <w:t xml:space="preserve">Kuten aiemmin arvostelemani SWITCH-juoma, tämäkin on kohtuullisen maukas juoma.  Hiilihapotuksen ja hedelmämehun tasapaino on riittävän hyvä, ja se kutittaa kieltä enemmän kuin kuplien ryöppy, jota soodajuoma yleensä antaa.  Se muistuttaa ehdottomasti enemmän mehua kuin limsaa, mikä on vastoin sen tarkoitusta olla limsaa korvaava juoma.  Kaiken kaikkiaan se on ihan juomakelpoista, mutta en koskaan hakeutuisi tämän juoman pariin.  On olemassa parempia mehuja, ja on olemassa parempia limuja.  Yksi merkittävä plussa oli kuitenkin se, että se ei ollut yhtä paksua ja siirappimaista kuin vesimeloni/mansikka SWITCH.  6/10</w:t>
      </w:r>
    </w:p>
    <w:p>
      <w:r>
        <w:rPr>
          <w:b/>
        </w:rPr>
        <w:t xml:space="preserve">Tulos</w:t>
      </w:r>
    </w:p>
    <w:p>
      <w:r>
        <w:t xml:space="preserve">Just Pretty Good</w:t>
      </w:r>
    </w:p>
    <w:p>
      <w:r>
        <w:rPr>
          <w:b/>
        </w:rPr>
        <w:t xml:space="preserve">Esimerkki 5.2204</w:t>
      </w:r>
    </w:p>
    <w:p>
      <w:r>
        <w:t xml:space="preserve">Täydellinen herkku kaikenkokoisille koirille.  Koiramme ovat aivan hulluna Liver Biscottisiin.  Rakastamme tämän herkun kokoa, sillä sen ansiosta niitä on helppo käyttää päivittäisinä herkkuina, eikä tarvitse pelätä, että ruokit liikaa.  Koko sopii myös erinomaisesti käytettäväksi syötteinä näyttelyissä.  Rakastamme sitä, että käytetään vain luonnollisia ainesosia ilman säilöntäaineita.  Sinun tarvitsee vain avata pussi ja haistaa, mitä sisällä on.  Se tuoksuu niin hyvältä, että sinullakin saattaa olla houkutus kokeilla yhtä.  Rakastamme 5 kilon pussia.  Koska meillä on useita koiria, tämä pussi todella säästää kustannuksia.  Säästöt ovat huomattavat verrattuna pienten 8 unssin pussien ostamiseen.  Se sopii myös loistavaksi lahjaksi koiria rakastaville/omistaville ystävillesi, levitä Liver Biscottin iloa!</w:t>
      </w:r>
    </w:p>
    <w:p>
      <w:r>
        <w:rPr>
          <w:b/>
        </w:rPr>
        <w:t xml:space="preserve">Tulos</w:t>
      </w:r>
    </w:p>
    <w:p>
      <w:r>
        <w:t xml:space="preserve">Maksa Biscotti hallitsee meidän talossamme</w:t>
      </w:r>
    </w:p>
    <w:p>
      <w:r>
        <w:rPr>
          <w:b/>
        </w:rPr>
        <w:t xml:space="preserve">Esimerkki 5.2205</w:t>
      </w:r>
    </w:p>
    <w:p>
      <w:r>
        <w:t xml:space="preserve">Päätin hankkia tämän 7-vuotiaalle pojalleni yrittäessäni saada hänet luopumaan sokeripitoisista juomista. No tämä oli vaaleanpunainen ja poreileva ja näytti hyvältä, otin kulauksen ja se maistui tavallaan yskänsiirapilta lol... kuitenkin HÄN RAKASTI SITÄ. Hän halusi lisää... Luin kaloripitoisuuden ja ainesosat ja rehellisesti sanottuna se ei ole yhtään terveellisempää kuin sooda! Täytyy sanoa, että hän rakasti sitä ja olin tilannut toisen maun, jota hän myös rakasti.</w:t>
      </w:r>
    </w:p>
    <w:p>
      <w:r>
        <w:rPr>
          <w:b/>
        </w:rPr>
        <w:t xml:space="preserve">Tulos</w:t>
      </w:r>
    </w:p>
    <w:p>
      <w:r>
        <w:t xml:space="preserve">Se oli aika hyvä...</w:t>
      </w:r>
    </w:p>
    <w:p>
      <w:r>
        <w:rPr>
          <w:b/>
        </w:rPr>
        <w:t xml:space="preserve">Esimerkki 5.2206</w:t>
      </w:r>
    </w:p>
    <w:p>
      <w:r>
        <w:t xml:space="preserve">Koska DOP-tuotetta ei ole helposti saatavilla paikallisissa ruokakaupoissani, olin todella innoissani, kun näin tämän tuotteen kuvan Amazonin verkkosivustolla, koska kuvassa sanotaan, että tämä tuote on "D.O.P. Certified".  Mutta kun sain lähetyksen, se oli valtava pettymys.  Se oli erilainen tuote kuin mitä kuva lupasi.  (Voin ostaa sen, joka minulle toimitettiin, paikallisista ruokakaupoistani hyvin helposti).  Erittäin suuri pettymys.............</w:t>
      </w:r>
    </w:p>
    <w:p>
      <w:r>
        <w:rPr>
          <w:b/>
        </w:rPr>
        <w:t xml:space="preserve">Tulos</w:t>
      </w:r>
    </w:p>
    <w:p>
      <w:r>
        <w:t xml:space="preserve">Eri tuote kuin kuvassa</w:t>
      </w:r>
    </w:p>
    <w:p>
      <w:r>
        <w:rPr>
          <w:b/>
        </w:rPr>
        <w:t xml:space="preserve">Esimerkki 5.2207</w:t>
      </w:r>
    </w:p>
    <w:p>
      <w:r>
        <w:t xml:space="preserve">Kun olen kokeillut monia muita kaakaovaihtoehtoja, Grove Squaren tuote maistuu mielestäni parhaalta.  Henkilökohtaisen makuni mukaan paras maku syntyy, kun kahvi valmistetaan keskikokoisella kuppiasetuksella.  Lisää vain minikokoisia vaahtokarkkeja ja se on loistava herkku.  Tämä ei kuitenkaan ole kuumaa suklaata, mikä saattaa olla joidenkin maistajien mielestä vastenmielistä.</w:t>
      </w:r>
    </w:p>
    <w:p>
      <w:r>
        <w:rPr>
          <w:b/>
        </w:rPr>
        <w:t xml:space="preserve">Tulos</w:t>
      </w:r>
    </w:p>
    <w:p>
      <w:r>
        <w:t xml:space="preserve">Parhaimman makuinen kaakao k-kuppi saatavilla</w:t>
      </w:r>
    </w:p>
    <w:p>
      <w:r>
        <w:rPr>
          <w:b/>
        </w:rPr>
        <w:t xml:space="preserve">Esimerkki 5.2208</w:t>
      </w:r>
    </w:p>
    <w:p>
      <w:r>
        <w:t xml:space="preserve">Pakkaukset ovat PALJON pienempiä kuin tavalliset kauppapakkaukset, ja ohjeet ovat kaukana toisistaan. Jos teet muffinsseja, ohjeiden mukaan saat 6-8 kappaletta. Ei tällä planeetalla. Tarvitaan 2 pakettia, jotta saat tuon määrän. Ei sittenkään niin hyvä diili. Lisäksi siinä vaaditaan 2/3 kupillista vettä tai maitoa. Siitä tulee keittoa. Tarvitset ehkä puolet siitä saadaksesi kunnon taikinan koostumuksen. Kaksi tähteä pois tästä kaikesta.  Mitä tulee makuun... se on juuri sellainen kuin odotin. Melko paljon maissin makua, ei makeaa. Lisäsin kananmunan (ainesosaluettelossa ei ole selvää sideainetta) ja noin ruokalusikallisen sokeria kahteen pakettiin, ja vähensin maitoa noin puoleen. Ne kohosivat ja ruskistuivat kauniisti, ja niiden rakenne oli hyvä.  Vaikka nämä olivatkin maultaan ja käyttömukavuudeltaan hyviä, en ostaisi niitä uudelleen, ellei hinta olisi huomattavasti alhaisempi. Liian paljon rahaa liian pieneen pussiin maissijauhoja ja leivinjauhetta.</w:t>
      </w:r>
    </w:p>
    <w:p>
      <w:r>
        <w:rPr>
          <w:b/>
        </w:rPr>
        <w:t xml:space="preserve">Tulos</w:t>
      </w:r>
    </w:p>
    <w:p>
      <w:r>
        <w:t xml:space="preserve">Maukasta, mutta ohjeet ovat kaukana</w:t>
      </w:r>
    </w:p>
    <w:p>
      <w:r>
        <w:rPr>
          <w:b/>
        </w:rPr>
        <w:t xml:space="preserve">Esimerkki 5.2209</w:t>
      </w:r>
    </w:p>
    <w:p>
      <w:r>
        <w:t xml:space="preserve">Ostin laatikollisen näitä tomaatteja pari kuukautta sitten, ja tölkit olivat niin pahasti vääntyneitä ja vääntyneitä, ettei tölkinavaajani saanut niitä auki.  Valitin Amazonille, ja he lähettivät heti toisen laatikon - mutta nämä tölkit ovat huonompia kuin ensimmäinen laatikko!  En tilaa niitä enää uudestaan.</w:t>
      </w:r>
    </w:p>
    <w:p>
      <w:r>
        <w:rPr>
          <w:b/>
        </w:rPr>
        <w:t xml:space="preserve">Tulos</w:t>
      </w:r>
    </w:p>
    <w:p>
      <w:r>
        <w:t xml:space="preserve">vahingoittuneet tölkit</w:t>
      </w:r>
    </w:p>
    <w:p>
      <w:r>
        <w:rPr>
          <w:b/>
        </w:rPr>
        <w:t xml:space="preserve">Esimerkki 5.2210</w:t>
      </w:r>
    </w:p>
    <w:p>
      <w:r>
        <w:t xml:space="preserve">Tilasin laatikollisen Omaha Steaks Top Sirloineja, ja se oli kuin kengännahkaa. Kovinta lihaa mitä olen koskaan syönyt.  Pihvissä ei ollut minkäänlaista makua, enkä halunnut tuhlata sitä, joten annoin sen koirilleni.</w:t>
      </w:r>
    </w:p>
    <w:p>
      <w:r>
        <w:rPr>
          <w:b/>
        </w:rPr>
        <w:t xml:space="preserve">Tulos</w:t>
      </w:r>
    </w:p>
    <w:p>
      <w:r>
        <w:t xml:space="preserve">Kuin kengännahka</w:t>
      </w:r>
    </w:p>
    <w:p>
      <w:r>
        <w:rPr>
          <w:b/>
        </w:rPr>
        <w:t xml:space="preserve">Esimerkki 5.2211</w:t>
      </w:r>
    </w:p>
    <w:p>
      <w:r>
        <w:t xml:space="preserve">Minulla on 12 kuukauden ikäinen lapsi, eikä minulla ole aikaa kirjoittaa hyvää arvostelua, mutta he pitävät kaikista mauista, koostumukset ovat hyviä ja purkit aukeavat helposti. Loistava välipala matkalle.</w:t>
      </w:r>
    </w:p>
    <w:p>
      <w:r>
        <w:rPr>
          <w:b/>
        </w:rPr>
        <w:t xml:space="preserve">Tulos</w:t>
      </w:r>
    </w:p>
    <w:p>
      <w:r>
        <w:t xml:space="preserve">Luonnonmukaista ja maukasta.</w:t>
      </w:r>
    </w:p>
    <w:p>
      <w:r>
        <w:rPr>
          <w:b/>
        </w:rPr>
        <w:t xml:space="preserve">Esimerkki 5.2212</w:t>
      </w:r>
    </w:p>
    <w:p>
      <w:r>
        <w:t xml:space="preserve">Alun perin olin kääntynyt pois tästä tuotteesta, kun maistoin tavallista makua. Kun sain ananasta sisältävän version, jäin heti koukkuun. Minulla oli ennen paljon vatsakramppeja ja kramppeja jaloissani. Siitä lähtien, kun olen käyttänyt tätä juomaa päivittäin, se on auttanut ruoansulatusjärjestelmääni ja poistanut kaikki aiemmat kramppiongelmani. Suosittelen Vita Cocoa kaikille ystävilleni ja perheelleni.</w:t>
      </w:r>
    </w:p>
    <w:p>
      <w:r>
        <w:rPr>
          <w:b/>
        </w:rPr>
        <w:t xml:space="preserve">Tulos</w:t>
      </w:r>
    </w:p>
    <w:p>
      <w:r>
        <w:t xml:space="preserve">Vastaus kaikkiin kouristusongelmiin.</w:t>
      </w:r>
    </w:p>
    <w:p>
      <w:r>
        <w:rPr>
          <w:b/>
        </w:rPr>
        <w:t xml:space="preserve">Esimerkki 5.2213</w:t>
      </w:r>
    </w:p>
    <w:p>
      <w:r>
        <w:t xml:space="preserve">Tämä tee on aivan uskomatonta! Riippuvainen ensimmäisen maistamisen jälkeen. Niin herkullinen... tuoksu... maku... se on kaunis kokemus. Tilasin juuri lisää (ja aion kokeilla sekä tavallista että kofeiinitonta).</w:t>
      </w:r>
    </w:p>
    <w:p>
      <w:r>
        <w:rPr>
          <w:b/>
        </w:rPr>
        <w:t xml:space="preserve">Tulos</w:t>
      </w:r>
    </w:p>
    <w:p>
      <w:r>
        <w:t xml:space="preserve">Uskomatonta! Joka pennin arvoinen!</w:t>
      </w:r>
    </w:p>
    <w:p>
      <w:r>
        <w:rPr>
          <w:b/>
        </w:rPr>
        <w:t xml:space="preserve">Esimerkki 5.2214</w:t>
      </w:r>
    </w:p>
    <w:p>
      <w:r>
        <w:t xml:space="preserve">Okei, se on pakastekuivattuja maksakuutioita. maalaisjärki sanoo minulle, että paljon halvemmalla kuin tämän herkun hinnalla voisin ostaa oikeaa maksaa, kuutioida sen ja pakastaa sen. se palvelisi samaa tarkoitusta paljon vähemmällä rahalla, eikä se olisi ylikäsitelty. siitä huolimatta koiramme tekisi selkäännyökkäyksiä tämän herkun takia, joten jos sinulla on rahaa, anna mennä vain. teet koirasi päivän iloiseksi :-)</w:t>
      </w:r>
    </w:p>
    <w:p>
      <w:r>
        <w:rPr>
          <w:b/>
        </w:rPr>
        <w:t xml:space="preserve">Tulos</w:t>
      </w:r>
    </w:p>
    <w:p>
      <w:r>
        <w:t xml:space="preserve">suuri herkku, mutta liian kallis</w:t>
      </w:r>
    </w:p>
    <w:p>
      <w:r>
        <w:rPr>
          <w:b/>
        </w:rPr>
        <w:t xml:space="preserve">Esimerkki 5.2215</w:t>
      </w:r>
    </w:p>
    <w:p>
      <w:r>
        <w:t xml:space="preserve">Jos etsit VAHVAA S/V-makua, nämä eivät todellakaan ole sinua varten. Hyvin mietoja verrattuna moniin muihin. Asun TX:ssä ja voin kertoa teille, että olen kokeillut KAIKKI S/V-sirut, joita voin saada käsiini. Parhaista parhaat ovat HEB (storebrand) ja World Market. Bob's ja Zapp's eivät ole huonoja. Sipseistä katsottuna niissä on tyypillisesti hieno kattilan rapeus, mutta jos etsit S/V-makua, näissä on "vain ripaus".</w:t>
      </w:r>
    </w:p>
    <w:p>
      <w:r>
        <w:rPr>
          <w:b/>
        </w:rPr>
        <w:t xml:space="preserve">Tulos</w:t>
      </w:r>
    </w:p>
    <w:p>
      <w:r>
        <w:t xml:space="preserve">Ei niin hyvä.</w:t>
      </w:r>
    </w:p>
    <w:p>
      <w:r>
        <w:rPr>
          <w:b/>
        </w:rPr>
        <w:t xml:space="preserve">Esimerkki 5.2216</w:t>
      </w:r>
    </w:p>
    <w:p>
      <w:r>
        <w:t xml:space="preserve">rakastamme tätä pannukakku-/vohvelisekoitusta.  Kaikkia on vaikea miellyttää, mutta tämä tuote tekee tempun.  Rapeat, kevyet, mureat, herkulliset!</w:t>
      </w:r>
    </w:p>
    <w:p>
      <w:r>
        <w:rPr>
          <w:b/>
        </w:rPr>
        <w:t xml:space="preserve">Tulos</w:t>
      </w:r>
    </w:p>
    <w:p>
      <w:r>
        <w:t xml:space="preserve">nammmmmmmmmmmm!</w:t>
      </w:r>
    </w:p>
    <w:p>
      <w:r>
        <w:rPr>
          <w:b/>
        </w:rPr>
        <w:t xml:space="preserve">Esimerkki 5.2217</w:t>
      </w:r>
    </w:p>
    <w:p>
      <w:r>
        <w:t xml:space="preserve">Pidän näitä laatikollisen toimistossani, ja pöydälläni on aina vähintään yksi tai kaksi purkkia, joista vierailijat voivat ottaa itselleen. Jotkut käyvät vain nappaamassa minttupastilleja, ja toiset popsivat niitä kuin karkkia tapaamisemme aikana. Kun löydän jonkun, joka tulee aina takaisin hakemaan lisää, annan hänelle oman purkin! Eräs työkaveri pyysi minua säästämään tölkit hänelle, jotta hän voisi käyttää niitä pilleripurkkeina ja hakaneulapakkauksina. Kuten sanoin, ne ovat todellinen hitti. Koska en pystyisi pitämään näppejäni erossa karkkipurkista, tämä on hyvä vaihtoehto, ja on mukavaa, että niitä on mukana, jos minulla on valkosipulia lounaaksi! Annoin tuotteelle 4 tähteä, koska ne eivät ole yhtä maukkaita kuin sokeriset minttupastillit, mutta mikä sokeriton tuote on yhtä hyvä kuin sen täyssokerinen vastine?) ja koska jokainen purkki on kääritty muoviin, mikä tuntuu tuhlaukselta ja on ärsyttävää irrottaa (vaikka ymmärrän täysin, miksi se kääritään - se ei silti tee sen käsittelystä helppoa).</w:t>
      </w:r>
    </w:p>
    <w:p>
      <w:r>
        <w:rPr>
          <w:b/>
        </w:rPr>
        <w:t xml:space="preserve">Tulos</w:t>
      </w:r>
    </w:p>
    <w:p>
      <w:r>
        <w:t xml:space="preserve">Valtava hitti toimistossa!</w:t>
      </w:r>
    </w:p>
    <w:p>
      <w:r>
        <w:rPr>
          <w:b/>
        </w:rPr>
        <w:t xml:space="preserve">Esimerkki 5.2218</w:t>
      </w:r>
    </w:p>
    <w:p>
      <w:r>
        <w:t xml:space="preserve">&lt;a href="http://www.amazon.com/gp/product/B002TMV34E"&gt;Melitta Cafe Collection Classique Supreme Gourmet Coffee&lt;/a&gt; on hyvää kahvia. Henkilökohtaisesti koen kuitenkin, että merkintä "gourmet" on harhaanjohtava Kun ajattelen Gourmet-kahvia, ajattelen jotain, joka maistuu paljon paremmalta kuin MJB (kutsun sitä mieluummin Mary J Bligeksi), Maxwell House, Foldgers, Yuban, Millstone, ETC Se tuoksuu kalliilta gourmet-kahvilta, mutta se ei maistu gourmetilta Ja vaikka tämä maistuu hyvältä, se ei todellakaan maistu kovinkaan erilaiselta kuin tavallinen kupillinen Maxwell Housea tai MJB:tä. Joten maksamalla 18 taalaa (nykyhinta) 33 unssista (3 11 unssin pussia) on hieman kallista hienosti pakatusta tavallisen makuisesta kahvista.</w:t>
      </w:r>
    </w:p>
    <w:p>
      <w:r>
        <w:rPr>
          <w:b/>
        </w:rPr>
        <w:t xml:space="preserve">Tulos</w:t>
      </w:r>
    </w:p>
    <w:p>
      <w:r>
        <w:t xml:space="preserve">maku ei vastaa odotuksiani 2,5 tähteä</w:t>
      </w:r>
    </w:p>
    <w:p>
      <w:r>
        <w:rPr>
          <w:b/>
        </w:rPr>
        <w:t xml:space="preserve">Esimerkki 5.2219</w:t>
      </w:r>
    </w:p>
    <w:p>
      <w:r>
        <w:t xml:space="preserve">Starbucksin kahvien poistumisen myötä siirryin vastentahtoisesti takaisin paikallisissa kaupoissa myytävien t-levyjen pariin. Yritin, todella yritin. Tuntui kuitenkin siltä, että kaikki kokeilemani, eli periaatteessa kaikki muut valmistamani, myös eurooppalaiset t-levyt, eivät olleet tarpeeksi täyteläisiä tyydyttääkseen minua. Lopulta luovutin ja palasin vanhanaikaiseen tippukahvinkeittimeen, jotta voisin valmistaa mukavan täyteläisen kupin. Turhauduin silti tuhlaukseen, sillä olen ainoa kahvinjuoja kotonani. Koska olen pohjimmiltaan laiska ihminen, en myöskään nauttinut siitä, että täytin säiliön aina kun halusin keittää pannun, pesin pannun sen jälkeen tai puhdistin suodattimen jauhot.Hiljattain Tassimo/Gevalia toi markkinoille tumman talon sekoituksen. Pakkauksen etupuolella luki: "Se on erittäin hyvä: "Uusi! Jos pidät Starbucks House Blendistä, kokeile tätä!". Viimeisenä yrityksenä ennen kuin pakkaan Tassimoni varastoon, ostin tämän uuden t-levykahvin. Maistellessani ensimmäistä kulaustani olin niin HYVÄ. Todella todella onnellinen! Kahvini on minulle niin tärkeää, ja Gevalia Dark House Blend on AMAZING!!!!. Se on täyteläinen, täyteläinen kupillinen kahvia, ja kun juon tätä päivästä toiseen, alan ajatella, että se on jopa parempi kuin vanhat suosikkimakuni Starbucksissa. Se on yhtä rohkeaa kuin Starbucks, eikä siinä ole lainkaan katkeruutta. Olisi kiva kuulla, mitä mieltä muut ovat tästä. Olen erittäin tyytyväinen siihen, ja olen niin iloinen, että voin palata takaisin yksinkertaisuuteen Tassimo-panimoni käyttämiseen, koska he tekevät jälleen loistavaa t-levyä!</w:t>
      </w:r>
    </w:p>
    <w:p>
      <w:r>
        <w:rPr>
          <w:b/>
        </w:rPr>
        <w:t xml:space="preserve">Tulos</w:t>
      </w:r>
    </w:p>
    <w:p>
      <w:r>
        <w:t xml:space="preserve">Onnea syvällä tummassa kupissa</w:t>
      </w:r>
    </w:p>
    <w:p>
      <w:r>
        <w:rPr>
          <w:b/>
        </w:rPr>
        <w:t xml:space="preserve">Esimerkki 5.2220</w:t>
      </w:r>
    </w:p>
    <w:p>
      <w:r>
        <w:t xml:space="preserve">Mieheni ja minä lomailimme Costa Ricassa ja viihdyimme erinomaisesti.  Koko siellä olomme ajan joimme Britt Dark Roastia ja pidimme sen mausta.  Ei ollut katkeraa jälkimakua, lisäksi juon normaalisti kofeiinitonta ja huomasin, että Brittin tavallisen tumman paahtoleivän kanssa se ei häirinnyt minua ollenkaan!!!! Minun ei tarvitse enää tilata kofeiinitonta ja voin nauttia tavallisesta. Tilaan sitä nyt verkossa ja pidän sitä parhaan makuisena kahvina, jota olen koskaan juonut. Kiitos maailman parhaiden kahvipapujen viljelystä!!!!</w:t>
      </w:r>
    </w:p>
    <w:p>
      <w:r>
        <w:rPr>
          <w:b/>
        </w:rPr>
        <w:t xml:space="preserve">Tulos</w:t>
      </w:r>
    </w:p>
    <w:p>
      <w:r>
        <w:t xml:space="preserve">Onnellinen asiakas</w:t>
      </w:r>
    </w:p>
    <w:p>
      <w:r>
        <w:rPr>
          <w:b/>
        </w:rPr>
        <w:t xml:space="preserve">Esimerkki 5.2221</w:t>
      </w:r>
    </w:p>
    <w:p>
      <w:r>
        <w:t xml:space="preserve">Kun luin, että nämä olivat "pitkäkestoisia", toivoin pureskeltavaa, joka kestäisi yli 2 minuuttia 9 kuukauden ikäisen suklaalabrani ja 9 vuoden ikäisen labrani pureskeluun. Ei tyytyväinen tähän nylabone ostokseen!</w:t>
      </w:r>
    </w:p>
    <w:p>
      <w:r>
        <w:rPr>
          <w:b/>
        </w:rPr>
        <w:t xml:space="preserve">Tulos</w:t>
      </w:r>
    </w:p>
    <w:p>
      <w:r>
        <w:t xml:space="preserve">tyytymätön</w:t>
      </w:r>
    </w:p>
    <w:p>
      <w:r>
        <w:rPr>
          <w:b/>
        </w:rPr>
        <w:t xml:space="preserve">Esimerkki 5.2222</w:t>
      </w:r>
    </w:p>
    <w:p>
      <w:r>
        <w:t xml:space="preserve">Olen juonut Royal King 100% Natural Organic Organic Green Tea -teetä (100 teepussia x 2g kukin) jokapäiväisenä teenä jo useiden vuosien ajan.  Ostan 12 laatikkoa kerrallaan säästääkseni toimituskuluissa.  Monien vuosien ajan join kahvia aamusta iltaan.  Mutta lopulta tajusin, että niin paljon kahvia juominen ei ollut minulle terveellistä.  Päätin lopulta parantaa terveyttäni ja lopetin kahvin juomisen kokonaan.  Kokeilin monia vaihtoehtoisia juomia korvatakseni kahvitottumukseni.  Huomasin, että vihreä tee ei ollut vain hyvänmakuista, vaan sillä oli myös terveysvaikutuksia.  Vihreä tee on yksi niistä harvoista juomista, jotka todella tekevät sinusta terveellisemmän (kahvi ja muut juomat eivät tee) - ainoa terveellisempi juoma on laadukas kylmä vesi.  Mielestäni Royal King 100% Natural Organic Organic Green Tea on hintaansa nähden yksi parhaimman makuisia teelaatuja.  Tällä vihreällä teellä on kaunis kultainen väri, maku on kirkas ja raikas.  Suosittelen lisäämään teehen pienen määrän Y.S. Organic Bee Farms RAW HONEYta, joka tuo teehen myös makeutta ja terveyshyötyjä.  Annan itselleni silloin tällöin myös herkkua juomalla paljon kalliimpaa teetä (Tribute Xi Hu Long Jing), mutta tätä upeaa teetä ei ole käytännöllistä juoda jokapäiväisenä teenä (vaikka juottaisin, jos minulla olisi siihen varaa).  Miinukset: Viimeisimmässä lähetyksessäni Amazonin sivulla näkyvä paketti on erilainen kuin lähetetty paketti.  Lähetetyssä pakkauksessa lukee "LUONNOLLISESTI KORKEA POLYFENOLIKATEKIINIEN MÄÄRÄ" (keskeinen tekijä teen mahdollisissa terveysvaikutuksissa), kun taas Amazonin paketissa lukee "KAFFENOLIVAPAA".  En siis ole varma, onko tämä vihreä tee kofeiinivapaata vai ei.  Toinen haittapuoli on se, että joskus teepussi repeää auki, kun käärin narun irti teepussin ympäriltä. Joten jos naru tuntuu olevan kiinni teepussissa, laitan pussin kuumaan veteen irrottaakseni sen.</w:t>
      </w:r>
    </w:p>
    <w:p>
      <w:r>
        <w:rPr>
          <w:b/>
        </w:rPr>
        <w:t xml:space="preserve">Tulos</w:t>
      </w:r>
    </w:p>
    <w:p>
      <w:r>
        <w:t xml:space="preserve">Minun jokapäiväinen vihreä teeni</w:t>
      </w:r>
    </w:p>
    <w:p>
      <w:r>
        <w:rPr>
          <w:b/>
        </w:rPr>
        <w:t xml:space="preserve">Esimerkki 5.2223</w:t>
      </w:r>
    </w:p>
    <w:p>
      <w:r>
        <w:t xml:space="preserve">Pikakaurahiutaleista voi tulla vetisiä heti, kun vesi tulee kulhoon. McCann's Instant Oatmeal -kaurahiutaleet säilyttävät rakenteensa, niissä on erinomainen maku ja ne ovat samalla hyväksi sinulle. McCannin tavallinen kaurajauho on myös erinomaista, mutta sen valmistaminen saattaa kestää hieman kauemmin kuin useimmilla on aikaa aamulla. Tämä on paras pikakauramerkki, jota olen koskaan syönyt, ja se on hyvin lähellä pikakauratuotteita.  McCann's Instant Irish Oatmeal, Variety Pack of Regular, Apples &amp; Cinnamon ja Maple &amp; Brown Sugar, 10 kpl laatikoita (6 kpl:n pakkaus).</w:t>
      </w:r>
    </w:p>
    <w:p>
      <w:r>
        <w:rPr>
          <w:b/>
        </w:rPr>
        <w:t xml:space="preserve">Tulos</w:t>
      </w:r>
    </w:p>
    <w:p>
      <w:r>
        <w:t xml:space="preserve">Loistavaa irlantilaista kaurapuuroa kiireisille!</w:t>
      </w:r>
    </w:p>
    <w:p>
      <w:r>
        <w:rPr>
          <w:b/>
        </w:rPr>
        <w:t xml:space="preserve">Esimerkki 5.2224</w:t>
      </w:r>
    </w:p>
    <w:p>
      <w:r>
        <w:t xml:space="preserve">Olen havainnut tämän tuotteen, Kettle Chips Unsalted, olevan upea.  Löysin ne vahingossa Amazonista metsästettyäni niitä ympäri paikallisia kauppoja.  Ne ovat rapeita ja maukkaita ilman kaikkea suolaa.</w:t>
      </w:r>
    </w:p>
    <w:p>
      <w:r>
        <w:rPr>
          <w:b/>
        </w:rPr>
        <w:t xml:space="preserve">Tulos</w:t>
      </w:r>
    </w:p>
    <w:p>
      <w:r>
        <w:t xml:space="preserve">Kettle Chips</w:t>
      </w:r>
    </w:p>
    <w:p>
      <w:r>
        <w:rPr>
          <w:b/>
        </w:rPr>
        <w:t xml:space="preserve">Esimerkki 5.2225</w:t>
      </w:r>
    </w:p>
    <w:p>
      <w:r>
        <w:t xml:space="preserve">Tilaan joka kuukausi 6-pakkauksen isoja koiran kanapilleritaskuja.  Myyjät vaihtelevat; ostan siltä myyjältä, joka tarjoaa ilmaisen toimituksen.  Viimeksi tilatessani pilleritaskut olivat kaikki murenevia ja repeytyneitä pakkausten sisällä.  Ne eivät olleet kuivuneet, ne olivat vain revenneet.  Minun täytyi soseuttaa lääkkeemme pilleritaskuihin ja murskata palaset palloksi, jotta sain tarpeeksi lääkkeitä (koirani ottaa noin 5 pilleriä per ateria, raukka).  Joka tapauksessa jokainen pussi oli samanlainen.  Varmistin, että tilasin tällä kertaa eri myyjältä, vaikka on vaikea nähdä, miten myyjä voisi olla syyllinen tuotteeseen.  Siitä huolimatta en ole koskaan ennen nähnyt tällaista, ja toivon, että seuraavassa lähetyksessäni ei näy tällaista; jos näen, ne menevät takaisin!</w:t>
      </w:r>
    </w:p>
    <w:p>
      <w:r>
        <w:rPr>
          <w:b/>
        </w:rPr>
        <w:t xml:space="preserve">Tulos</w:t>
      </w:r>
    </w:p>
    <w:p>
      <w:r>
        <w:t xml:space="preserve">Ehkä laadunvalvontaongelma?</w:t>
      </w:r>
    </w:p>
    <w:p>
      <w:r>
        <w:rPr>
          <w:b/>
        </w:rPr>
        <w:t xml:space="preserve">Esimerkki 5.2226</w:t>
      </w:r>
    </w:p>
    <w:p>
      <w:r>
        <w:t xml:space="preserve">Olen kokeillut monia eri vihreää teetä, ja tämä on ehdottomasti paras, mitä olen koskaan kokeillut! Maku on niin herkullinen ja jokainen teepussi on tiiviisti suljettu omaan erityispakkaukseensa, joka pitää sen täysin tuoreena siihen asti, kunnes käytät sen. Jopa nauhat ovat täysin luonnollisia, eikä niissä ole lainkaan metallia, joka voi vaikuttaa teen makuun. Tämä on uusi suosikkiteeni, ja olen niin iloinen, että löysin sen!</w:t>
      </w:r>
    </w:p>
    <w:p>
      <w:r>
        <w:rPr>
          <w:b/>
        </w:rPr>
        <w:t xml:space="preserve">Tulos</w:t>
      </w:r>
    </w:p>
    <w:p>
      <w:r>
        <w:t xml:space="preserve">Parasta orgaanista vihreää teetä!!</w:t>
      </w:r>
    </w:p>
    <w:p>
      <w:r>
        <w:rPr>
          <w:b/>
        </w:rPr>
        <w:t xml:space="preserve">Esimerkki 5.2227</w:t>
      </w:r>
    </w:p>
    <w:p>
      <w:r>
        <w:t xml:space="preserve">Olen ostanut monia maapähkinämerkkejä Amazonista. Olin hieman pettynyt tähän merkkiin. The Peanut Shop Of Williamsburg. Kaiken kaikkiaan maku oli ok. Ei vahva maku, mutta ei heikko. Suolaus oli mielestäni hieman kevyen oloinen. Se sopii minulle, käytän suurimman osan pähkinöistäni kung-pow-tyyppisiin ruokiin, ja vähäisempi suola on hyvä. Rapeus oli erittäin huono käsin kypsennetyksi maapähkinäksi. Siinä pitäisi olla enemmän rapeutta.  Kaiken kaikkiaan tämä on askel ylöspäin Plantersin cocktail-pähkinöistä. Muilla tuotemerkeillä voi kuitenkin pärjätä paljon paremmin.</w:t>
      </w:r>
    </w:p>
    <w:p>
      <w:r>
        <w:rPr>
          <w:b/>
        </w:rPr>
        <w:t xml:space="preserve">Tulos</w:t>
      </w:r>
    </w:p>
    <w:p>
      <w:r>
        <w:t xml:space="preserve">OK maapähkinät</w:t>
      </w:r>
    </w:p>
    <w:p>
      <w:r>
        <w:rPr>
          <w:b/>
        </w:rPr>
        <w:t xml:space="preserve">Esimerkki 5.2228</w:t>
      </w:r>
    </w:p>
    <w:p>
      <w:r>
        <w:t xml:space="preserve">Tässä on keinotekoista makeutusainetta, aivan kuten muissakin kuumissa suklaissa. Jos joku tietää sellaisen, jossa sitä ei ole, kertokaa minulle! Se ei todellakaan ole kovin vahvaa, mutta voisin käsitellä sitä, jos siinä ei olisi keinotekoista makeutusainetta jälkimakuna.</w:t>
      </w:r>
    </w:p>
    <w:p>
      <w:r>
        <w:rPr>
          <w:b/>
        </w:rPr>
        <w:t xml:space="preserve">Tulos</w:t>
      </w:r>
    </w:p>
    <w:p>
      <w:r>
        <w:t xml:space="preserve">Sisältää sukraloosia :(</w:t>
      </w:r>
    </w:p>
    <w:p>
      <w:r>
        <w:rPr>
          <w:b/>
        </w:rPr>
        <w:t xml:space="preserve">Esimerkki 5.2229</w:t>
      </w:r>
    </w:p>
    <w:p>
      <w:r>
        <w:t xml:space="preserve">Olen lukenut pari tutkimusta kirsikkamehun tulehdusta ehkäisevästä potentiaalista, ja tulin vakuuttuneeksi siitä, että se on kokeilemisen arvoista (57-vuotiaana urheilijana).  Pidän tästä tuotteesta, koska etiketissä kerrotaan tarkalleen, kuinka monta kirsikkaa ruokalusikallinen vastaa, joten voin tehdä tietoon perustuvia valintoja siitä, kuinka paljon käytän lukemieni tutkimusten kirsikka-ekvivalenttien määrän perusteella.  En voi taata etiketin tarkkuutta, mutta minulla ei ole syytä epäillä sitä.  Olen oppinut pitämään mausta, varsinkin lime-seltzeriin sekoitettuna!</w:t>
      </w:r>
    </w:p>
    <w:p>
      <w:r>
        <w:rPr>
          <w:b/>
        </w:rPr>
        <w:t xml:space="preserve">Tulos</w:t>
      </w:r>
    </w:p>
    <w:p>
      <w:r>
        <w:t xml:space="preserve">Pidän siitä todella paljon.</w:t>
      </w:r>
    </w:p>
    <w:p>
      <w:r>
        <w:rPr>
          <w:b/>
        </w:rPr>
        <w:t xml:space="preserve">Esimerkki 5.2230</w:t>
      </w:r>
    </w:p>
    <w:p>
      <w:r>
        <w:t xml:space="preserve">Olen Michiganista, mutta minulla on loma-asunto Kanadassa. Olen aina pitänyt ensisijaisesti kanadalaisesta tuotteesta "ketsuppisipseistä". Uncle Rays on merkki, jota olen nähnyt siellä usein. Koska tämä on niin vaikeasti löydettävä tuote, odotin maksavani isoja summia ostaessani sitä netistä. Kuvitelkaa yllätykseni, kun löysin näitä sipsejä Amazonista hieman yli dollarilla pussi - halvemmalla kuin mitä maksaisin Kanadassa. Uskomattoman herkullisia! Ps. Tillipikkelssilastut ovat myös todella hyviä :)</w:t>
      </w:r>
    </w:p>
    <w:p>
      <w:r>
        <w:rPr>
          <w:b/>
        </w:rPr>
        <w:t xml:space="preserve">Tulos</w:t>
      </w:r>
    </w:p>
    <w:p>
      <w:r>
        <w:t xml:space="preserve">Uskomaton tarjous vaikeasti löydettävästä pruductista!</w:t>
      </w:r>
    </w:p>
    <w:p>
      <w:r>
        <w:rPr>
          <w:b/>
        </w:rPr>
        <w:t xml:space="preserve">Esimerkki 5.2231</w:t>
      </w:r>
    </w:p>
    <w:p>
      <w:r>
        <w:t xml:space="preserve">Ei suosikkini - ei siksi, että se ei olisi kovin hyvä, vaan siksi, että se ei ole kovin hyvä kovin pitkään.  Erinomainen purukumi, jos haluat tai tarvitset purukumin 5-10 minuutiksi puhdistamaan hampaasi aterian jälkeen.  Muuten suosittelen jotain muuta.</w:t>
      </w:r>
    </w:p>
    <w:p>
      <w:r>
        <w:rPr>
          <w:b/>
        </w:rPr>
        <w:t xml:space="preserve">Tulos</w:t>
      </w:r>
    </w:p>
    <w:p>
      <w:r>
        <w:t xml:space="preserve">Jos vain maku kestäisi</w:t>
      </w:r>
    </w:p>
    <w:p>
      <w:r>
        <w:rPr>
          <w:b/>
        </w:rPr>
        <w:t xml:space="preserve">Esimerkki 5.2232</w:t>
      </w:r>
    </w:p>
    <w:p>
      <w:r>
        <w:t xml:space="preserve">Perinteiset englantilaiset muffinssit ovat yleensä rasvattomia tai niissä on hyvin vähän rasvaa.  Tämän pienen haastajan nimi pitäisi olla jotain muuta.  Se on lähempänä sitä, mitä sanoisin croissantiksi, sillä siinä on kaikki voinen maku ja rasva.  Loistavaa, jos etsit englantilaisesta muffinssista juuri sitä, mutta ei sitä, mitä minä etsin.  Säästän rasvan mieluummin suklaajälkiruokaa varten.</w:t>
      </w:r>
    </w:p>
    <w:p>
      <w:r>
        <w:rPr>
          <w:b/>
        </w:rPr>
        <w:t xml:space="preserve">Tulos</w:t>
      </w:r>
    </w:p>
    <w:p>
      <w:r>
        <w:t xml:space="preserve">Varo LÄSKIÄ!</w:t>
      </w:r>
    </w:p>
    <w:p>
      <w:r>
        <w:rPr>
          <w:b/>
        </w:rPr>
        <w:t xml:space="preserve">Esimerkki 5.2233</w:t>
      </w:r>
    </w:p>
    <w:p>
      <w:r>
        <w:t xml:space="preserve">Niin monet "terveelliset" tuotteet eivät maistu kovin hyvältä.  Tai ne maistuvat hyvältä, kun niitä ensin kokeilee, ja sitten ne menevät alamäkeen.  Olen syönyt näitä sipsejä useampaan otteeseen ja ne ovat erittäin maukkaita.  Olen tarjoillut niitä vieraille kahdesti ja molemmilla kerroilla he halusivat tietää, mitä ne ovat ja mistä niitä saa. On myös mukavaa, että on jotain gluteenitonta ystäville, jotka ovat diabeteksen rajamailla... mutta minä söisin niitä joka tapauksessa.</w:t>
      </w:r>
    </w:p>
    <w:p>
      <w:r>
        <w:rPr>
          <w:b/>
        </w:rPr>
        <w:t xml:space="preserve">Tulos</w:t>
      </w:r>
    </w:p>
    <w:p>
      <w:r>
        <w:t xml:space="preserve">Erittäin maukkaita sipsejä!</w:t>
      </w:r>
    </w:p>
    <w:p>
      <w:r>
        <w:rPr>
          <w:b/>
        </w:rPr>
        <w:t xml:space="preserve">Esimerkki 5.2234</w:t>
      </w:r>
    </w:p>
    <w:p>
      <w:r>
        <w:t xml:space="preserve">Tämä on loistava välipala perunalastujen sijaan. Vähemmän kaloreita, mutta silti herkullista. Tulen tilaamaan niitä uudelleen.</w:t>
      </w:r>
    </w:p>
    <w:p>
      <w:r>
        <w:rPr>
          <w:b/>
        </w:rPr>
        <w:t xml:space="preserve">Tulos</w:t>
      </w:r>
    </w:p>
    <w:p>
      <w:r>
        <w:t xml:space="preserve">Pop-sirut... rakastan niitä!</w:t>
      </w:r>
    </w:p>
    <w:p>
      <w:r>
        <w:rPr>
          <w:b/>
        </w:rPr>
        <w:t xml:space="preserve">Esimerkki 5.2235</w:t>
      </w:r>
    </w:p>
    <w:p>
      <w:r>
        <w:t xml:space="preserve">Tämä on erittäin hyvää, mutta pidän enemmän nestemäisestä kirsikkamehusta.  Vähemmän sotkuista käsitellä ja tiiviste ei tunnu menevän yhtä pitkälle kuin nestemäinen mehu.  Tämä on vain minun mieltymykseni.</w:t>
      </w:r>
    </w:p>
    <w:p>
      <w:r>
        <w:rPr>
          <w:b/>
        </w:rPr>
        <w:t xml:space="preserve">Tulos</w:t>
      </w:r>
    </w:p>
    <w:p>
      <w:r>
        <w:t xml:space="preserve">maistuu tuoreilta kirsikoilta</w:t>
      </w:r>
    </w:p>
    <w:p>
      <w:r>
        <w:rPr>
          <w:b/>
        </w:rPr>
        <w:t xml:space="preserve">Esimerkki 5.2236</w:t>
      </w:r>
    </w:p>
    <w:p>
      <w:r>
        <w:t xml:space="preserve">Nämä sipsit maistuvat mahtavilta. Ja toisin kuin useimmat muut maustetut sipsit, ne todella varmistavat, että jokaiselle yksittäiselle sipsille jää runsaasti suolaista makua. Kunhan et vain kuljeta kaasua kauniiden naisten lähellä syömisen jälkeen. He tietävät varmasti, että se olit sinä.</w:t>
      </w:r>
    </w:p>
    <w:p>
      <w:r>
        <w:rPr>
          <w:b/>
        </w:rPr>
        <w:t xml:space="preserve">Tulos</w:t>
      </w:r>
    </w:p>
    <w:p>
      <w:r>
        <w:t xml:space="preserve">Niin paljon makua, että pierusi tuoksuvat makealta sipulilta...</w:t>
      </w:r>
    </w:p>
    <w:p>
      <w:r>
        <w:rPr>
          <w:b/>
        </w:rPr>
        <w:t xml:space="preserve">Esimerkki 5.2237</w:t>
      </w:r>
    </w:p>
    <w:p>
      <w:r>
        <w:t xml:space="preserve">Big Easy Boldin maku on hyvä. Mutta noin joka kolmas kuppi valuu yli kupin yläreunasta ja aiheuttaa valtavan sotkun. Aivan kuin pohjan reikä tukkeutuisi, eikä jäljelle jäävällä kahvilla ole muuta paikkaa, kuin mennä ulos yläreunasta... ja kaikkialle. Jos näin tapahtuisi kaksi tai kolme kertaa, antaisin neljä tähteä.</w:t>
      </w:r>
    </w:p>
    <w:p>
      <w:r>
        <w:rPr>
          <w:b/>
        </w:rPr>
        <w:t xml:space="preserve">Tulos</w:t>
      </w:r>
    </w:p>
    <w:p>
      <w:r>
        <w:t xml:space="preserve">Sotkuiset kupit</w:t>
      </w:r>
    </w:p>
    <w:p>
      <w:r>
        <w:rPr>
          <w:b/>
        </w:rPr>
        <w:t xml:space="preserve">Esimerkki 5.2238</w:t>
      </w:r>
    </w:p>
    <w:p>
      <w:r>
        <w:t xml:space="preserve">Se on mahtavaa! Käytin tätä itse asiassa gf-donitsien tekemiseen eräänä päivänä. Rakastan sitä, miten kätevä se on. On niin vaikeaa olla gluteeniton, joten tämä on jumalan lähettämä, koska sillä voi tehdä niin paljon kaikkea. Minulla on keliaakikko, eikä minulla ole ollut minkäänlaista negatiivista reaktiota tähän. Suosittelen tätä ehdottomasti kaikille, jotka eivät voi syödä gluteenia, mutta haluavat silti esimerkiksi pannukakkuja ja vohveleita ja donitseja ja muita hauskoja asioita.</w:t>
      </w:r>
    </w:p>
    <w:p>
      <w:r>
        <w:rPr>
          <w:b/>
        </w:rPr>
        <w:t xml:space="preserve">Tulos</w:t>
      </w:r>
    </w:p>
    <w:p>
      <w:r>
        <w:t xml:space="preserve">Fantastista!</w:t>
      </w:r>
    </w:p>
    <w:p>
      <w:r>
        <w:rPr>
          <w:b/>
        </w:rPr>
        <w:t xml:space="preserve">Esimerkki 5.2239</w:t>
      </w:r>
    </w:p>
    <w:p>
      <w:r>
        <w:t xml:space="preserve">En syö naudanlihapihviä, ja halusin ostaa niitä joululahjaksi.  Luin kaikki Amazon.comin arvostelut ja päätin, että Jack Links olisi paras ostos.  Se tuli kauniisti pakattuna, mutta pakkauksessa on nestettä - paljon.  Jos pakkauksen kääntää ylösalaisin, nesteen liike on ilmeinen.  Nyt joudun siis maksamaan keittomaisen naudanlihapihvin palauttamisesta ja ostamaan toisenlaisen.  Kolme päivää alkuperäisen arvostelun jälkeen.  Amazon ei voi hyväksyä elintarvikkeiden palautuksia, joten se korvasi ystävällisesti naudanlihapihvin.  Myös korvaavassa tuotteessa on nestettä.  Se ei ole rasvaa, vaan nestettä, kuten edellä on kuvattu.  Tällä kertaa pyydän hyvitystä.</w:t>
      </w:r>
    </w:p>
    <w:p>
      <w:r>
        <w:rPr>
          <w:b/>
        </w:rPr>
        <w:t xml:space="preserve">Tulos</w:t>
      </w:r>
    </w:p>
    <w:p>
      <w:r>
        <w:t xml:space="preserve">En tiennyt, että naudanlihapihvin pitäisi olla keittävää!!!!</w:t>
      </w:r>
    </w:p>
    <w:p>
      <w:r>
        <w:rPr>
          <w:b/>
        </w:rPr>
        <w:t xml:space="preserve">Esimerkki 5.2240</w:t>
      </w:r>
    </w:p>
    <w:p>
      <w:r>
        <w:t xml:space="preserve">Odotin tuoksuvaa, käsittelemätöntä, minimaalisesti hapettunutta teetä, joka on ainutlaatuista kaikille valkoisille teille. Tämä tee ei voisi olla kauempana tästä kuvauksesta. Voimakkaasti hapettunut ja erittäin voimakas savuinen maku. Ei edes maistuva toisella huuhtelukerralla. Säästäkää rahanne ja harkitkaa muutaman dollarin lisää maksamista toimittajalta, kuten Rishiltä tai Specialteasilta.</w:t>
      </w:r>
    </w:p>
    <w:p>
      <w:r>
        <w:rPr>
          <w:b/>
        </w:rPr>
        <w:t xml:space="preserve">Tulos</w:t>
      </w:r>
    </w:p>
    <w:p>
      <w:r>
        <w:t xml:space="preserve">Valtava pettymys</w:t>
      </w:r>
    </w:p>
    <w:p>
      <w:r>
        <w:rPr>
          <w:b/>
        </w:rPr>
        <w:t xml:space="preserve">Esimerkki 5.2241</w:t>
      </w:r>
    </w:p>
    <w:p>
      <w:r>
        <w:t xml:space="preserve">Kun ostin tämän, toivoin, että se olisi kuin maapähkinävoi, mutta mantelin makuinen.  Se ei ole lähelläkään.  Oletan, että jos et voi syödä maapähkinöitä, tämä voisi olla vaihtoehto, mutta katsoisin muita pähkinävoita.</w:t>
      </w:r>
    </w:p>
    <w:p>
      <w:r>
        <w:rPr>
          <w:b/>
        </w:rPr>
        <w:t xml:space="preserve">Tulos</w:t>
      </w:r>
    </w:p>
    <w:p>
      <w:r>
        <w:t xml:space="preserve">En pitänyt tästä</w:t>
      </w:r>
    </w:p>
    <w:p>
      <w:r>
        <w:rPr>
          <w:b/>
        </w:rPr>
        <w:t xml:space="preserve">Esimerkki 5.2242</w:t>
      </w:r>
    </w:p>
    <w:p>
      <w:r>
        <w:t xml:space="preserve">Arvostelut tästä ovat niin totta. Hieno idea, mutta kirkkaan kannen irrottaminen sivusta on niin tuskallista, vaikka tajusin sen. Odotan koko ajan, että se rikkoutuu käsissäni, koska kannen irrottaminen vaatii jonkin verran painetta - mutta se tuntuu hauraalta ja todennäköisesti rikkoutuu liian kovalla paineella. Harkitsisin sellaisen uuden mallin ostamista, joka vaikuttaa tukevammalta ja avautuu ylhäältä (ei sivulta).</w:t>
      </w:r>
    </w:p>
    <w:p>
      <w:r>
        <w:rPr>
          <w:b/>
        </w:rPr>
        <w:t xml:space="preserve">Tulos</w:t>
      </w:r>
    </w:p>
    <w:p>
      <w:r>
        <w:t xml:space="preserve">Loistava idea, mutta avaaminen ja sulkeminen on tuskallista.</w:t>
      </w:r>
    </w:p>
    <w:p>
      <w:r>
        <w:rPr>
          <w:b/>
        </w:rPr>
        <w:t xml:space="preserve">Esimerkki 5.2243</w:t>
      </w:r>
    </w:p>
    <w:p>
      <w:r>
        <w:t xml:space="preserve">Sain tänään Twinings Earl Grey K-Cups -tilaukseni ja kokeilin innokkaasti yhtä tänä iltana. Vau, olen lievästi sanottuna pettynyt. Outo tuoksu, maku ja jälkimaku verrattuna Bigelow's Earl Greyyn. Nyt minulla on 49 K-kuppia, joita en halua. Kaikki Earl Greyt eivät ole samanlaisia.  Edit: Jätin tämän arvostelun erehdyksessä kofeiinittomalle Earl Greylle ja tilasin tavallisen sekoituksen. Hups</w:t>
      </w:r>
    </w:p>
    <w:p>
      <w:r>
        <w:rPr>
          <w:b/>
        </w:rPr>
        <w:t xml:space="preserve">Tulos</w:t>
      </w:r>
    </w:p>
    <w:p>
      <w:r>
        <w:t xml:space="preserve">Ei minun makuuni</w:t>
      </w:r>
    </w:p>
    <w:p>
      <w:r>
        <w:rPr>
          <w:b/>
        </w:rPr>
        <w:t xml:space="preserve">Esimerkki 5.2244</w:t>
      </w:r>
    </w:p>
    <w:p>
      <w:r>
        <w:t xml:space="preserve">Pehmeä, täyteläinen kahvi, joka on verrattavissa paikalliseen suosikkiin.  Kuitenkin parempi, kun käytin mittasuhteita, mieluummin kahvinkeittimeni kanssa. Usein huomaan, että kun noudatan kahvivalmistajan suositusta kahvista, se on mielestäni liian vahvaa.  Tämä ei ollut poikkeus. Suosin 5 kahvipannua (lähinnä 15 teelusikallista) 64 unssia vettä kohti.  Valmistaja suositteli 2 teelusikallista jokaista 6 unssia vettä kohti, mikä olisi ollut noin 21-22 teelusikallista. Hieman erilainen, mutta karumman makuinen.  Kaiken kaikkiaan hyvä kupillinen kahvia.</w:t>
      </w:r>
    </w:p>
    <w:p>
      <w:r>
        <w:rPr>
          <w:b/>
        </w:rPr>
        <w:t xml:space="preserve">Tulos</w:t>
      </w:r>
    </w:p>
    <w:p>
      <w:r>
        <w:t xml:space="preserve">Sileä, runsas kahvi, mutta parempi mittasuhteideni kanssa.</w:t>
      </w:r>
    </w:p>
    <w:p>
      <w:r>
        <w:rPr>
          <w:b/>
        </w:rPr>
        <w:t xml:space="preserve">Esimerkki 5.2245</w:t>
      </w:r>
    </w:p>
    <w:p>
      <w:r>
        <w:t xml:space="preserve">Laadukasta ja herkullista lakritsia! Ja tämä on paras hinta/tonni, jonka löysin laadukkaasta lakritsista missään. Erittäin suositeltava, jos haluat ostaa 30 dollarin arvosta karkkia. (Voit tilata alemman hinnan ja sitten peruuttaa tilauksen ongelmitta).</w:t>
      </w:r>
    </w:p>
    <w:p>
      <w:r>
        <w:rPr>
          <w:b/>
        </w:rPr>
        <w:t xml:space="preserve">Tulos</w:t>
      </w:r>
    </w:p>
    <w:p>
      <w:r>
        <w:t xml:space="preserve">Rakastan tätä lakritsia!</w:t>
      </w:r>
    </w:p>
    <w:p>
      <w:r>
        <w:rPr>
          <w:b/>
        </w:rPr>
        <w:t xml:space="preserve">Esimerkki 5.2246</w:t>
      </w:r>
    </w:p>
    <w:p>
      <w:r>
        <w:t xml:space="preserve">En voi sanoa tarpeeksi hyviä asioita Plockyn siruista!!!  Olen ostanut tätä makua ja mustapapumakua &lt;a href="http://www.amazon.com/gp/product/B000GWKO7G"&gt;Plocky's Tortilla Chips, Black Beans 'N Rice, 7-unssiset pussit (12 kpl)&lt;/a&gt; ja rakastan niitä!  Ne maistuvat paremmilta kuin tunnetummat merkit ja ovat erittäin täyttäviä.  En ole koskaan syönyt sellaista tortillasipsiä, joka ei olisi aiheuttanut syyllisyyttä jälkeenpäin.  Ei Plockyn kanssa... Syön aina vähemmän ja tunnen itseni tyytyväiseksi.  Itse asiassa syön nämä mieluummin sellaisenaan... ilman dippejä... ja pidän pussia työpöydälläni töissä.  Olen jopa syönyt niitä lounaaksi, kun ei ole aikaa napata jotain.  Tuon niitä töihin jaettavaksi ystävilleni, ja hekin rakastavat niitä.  Olen Plocky's-sirujen fani ja aion jatkossakin ostaa niitä Amazonista.</w:t>
      </w:r>
    </w:p>
    <w:p>
      <w:r>
        <w:rPr>
          <w:b/>
        </w:rPr>
        <w:t xml:space="preserve">Tulos</w:t>
      </w:r>
    </w:p>
    <w:p>
      <w:r>
        <w:t xml:space="preserve">Parhaat tortillasipsit, joita olen koskaan syönyt!!!</w:t>
      </w:r>
    </w:p>
    <w:p>
      <w:r>
        <w:rPr>
          <w:b/>
        </w:rPr>
        <w:t xml:space="preserve">Esimerkki 5.2247</w:t>
      </w:r>
    </w:p>
    <w:p>
      <w:r>
        <w:t xml:space="preserve">En rehellisesti sanottuna voi sanoa, että näkisin tässä lajikkeessa minkäänlaista eroa verrattuna Friskiesin tavalliseen naudanlihaviipaleversioon.  Itse asiassa kissani piti enemmän tavallisesta Friskiesistä kuin tästä.  Hän ei ole muutenkaan kovin innostunut näistä Fancy Feast -lajikkeista, joten jos aiot ostaa tämän tai kanan, säästä rahasi ja osta tavalliset Friskies-versiot.  Ne tuntuvat maistuvan kissalle paremmalta ja säästät rahaa.  Minulla ei ole koskaan ollut kissaa, joka olisi innostunut tästä lajikkeesta vuosien varrella, joten taidan hankkia sen sijaan erikoisvalmisteita.</w:t>
      </w:r>
    </w:p>
    <w:p>
      <w:r>
        <w:rPr>
          <w:b/>
        </w:rPr>
        <w:t xml:space="preserve">Tulos</w:t>
      </w:r>
    </w:p>
    <w:p>
      <w:r>
        <w:t xml:space="preserve">Ei eroa tavallisesta Friskiesistä</w:t>
      </w:r>
    </w:p>
    <w:p>
      <w:r>
        <w:rPr>
          <w:b/>
        </w:rPr>
        <w:t xml:space="preserve">Esimerkki 5.2248</w:t>
      </w:r>
    </w:p>
    <w:p>
      <w:r>
        <w:t xml:space="preserve">En todellakaan huomannut Elmoa pakkauksessa? Nämä ovat enemmän lapsille kuin aikuisille. Ei mitään vikaa mausta, mutta hinnoiteltu lapsille, jotka huutavat paljon.</w:t>
      </w:r>
    </w:p>
    <w:p>
      <w:r>
        <w:rPr>
          <w:b/>
        </w:rPr>
        <w:t xml:space="preserve">Tulos</w:t>
      </w:r>
    </w:p>
    <w:p>
      <w:r>
        <w:t xml:space="preserve">No</w:t>
      </w:r>
    </w:p>
    <w:p>
      <w:r>
        <w:rPr>
          <w:b/>
        </w:rPr>
        <w:t xml:space="preserve">Esimerkki 5.2249</w:t>
      </w:r>
    </w:p>
    <w:p>
      <w:r>
        <w:t xml:space="preserve">Ostettuamme hiljattain yhden kupin kahvinkeittimen, löysimme Green Mountainin ja heidän herkulliset kahvivalikoimansa.  Rakastan Island Coconut -makua niin paljon, että se on nyt kotitaloutemme peruskamaa, ja kaikki muut maut ovat jääneet taka-alalle.  Kahvin paahto on ihanaa ja antaa kookoksen todella loistaa.  Kokeile sitä pienen Chocolate Coffee Mate Creamerin kanssa, ja voit vannoa, että nautit dekadenttia herkkua suoraan saarilta....  NAM!!!</w:t>
      </w:r>
    </w:p>
    <w:p>
      <w:r>
        <w:rPr>
          <w:b/>
        </w:rPr>
        <w:t xml:space="preserve">Tulos</w:t>
      </w:r>
    </w:p>
    <w:p>
      <w:r>
        <w:t xml:space="preserve">Paras kahvi ikinä...</w:t>
      </w:r>
    </w:p>
    <w:p>
      <w:r>
        <w:rPr>
          <w:b/>
        </w:rPr>
        <w:t xml:space="preserve">Esimerkki 5.2250</w:t>
      </w:r>
    </w:p>
    <w:p>
      <w:r>
        <w:t xml:space="preserve">Erittäin pehmeä Runsas maku jopa suurimmalla asetuksella, tumma sekoitus erittäin tyydyttävä kupillinen kahvia. Suosittelen tätä ystävilleni.  Tämä tuote saapui ajoissa hyvin pakattuna.</w:t>
      </w:r>
    </w:p>
    <w:p>
      <w:r>
        <w:rPr>
          <w:b/>
        </w:rPr>
        <w:t xml:space="preserve">Tulos</w:t>
      </w:r>
    </w:p>
    <w:p>
      <w:r>
        <w:t xml:space="preserve">Caribou Coffee, Mahonki</w:t>
      </w:r>
    </w:p>
    <w:p>
      <w:r>
        <w:rPr>
          <w:b/>
        </w:rPr>
        <w:t xml:space="preserve">Esimerkki 5.2251</w:t>
      </w:r>
    </w:p>
    <w:p>
      <w:r>
        <w:t xml:space="preserve">Tämä vesi on herkullista. En ole nirso, mutta voin maistaa huonon veden, jossa on kemikaaleja tai metallin makua, ja tässä ei ole mitään sellaista. Ja 50 senttiä per pullo, joka toimitetaan kotiovellesi, on hyvä hinta. Minulla on teini-ikäinen poika, ja hän juo näitä koko ajan, ja se sopii minulle. Parempi kuin kokiksen juominen.</w:t>
      </w:r>
    </w:p>
    <w:p>
      <w:r>
        <w:rPr>
          <w:b/>
        </w:rPr>
        <w:t xml:space="preserve">Tulos</w:t>
      </w:r>
    </w:p>
    <w:p>
      <w:r>
        <w:t xml:space="preserve">Loistavaa vettä!</w:t>
      </w:r>
    </w:p>
    <w:p>
      <w:r>
        <w:rPr>
          <w:b/>
        </w:rPr>
        <w:t xml:space="preserve">Esimerkki 5.2252</w:t>
      </w:r>
    </w:p>
    <w:p>
      <w:r>
        <w:t xml:space="preserve">Ensimmäinen maku:  Rohkea. En saanut sitä täyteläistä makua, jota odotan rohkealta panimolta. Rohkea ei tarkoita vahvaa. Sanon kuitenkin, että se on hyvin tummaa, jos se on sitä, mitä etsit. Starbucksin "Espresso Roast" on parempi esimerkki hyvästä, pehmeästä ja rohkeasta juomasta.  Toiseksi - pakkaukset:  En tiedä, onko minulla huono erä pakkauksia, mutta noin puolet ajasta kupissani on lietettä. Olen ravistellut pakkauksia, sulkenut kannen hitaasti, työntänyt pakkauksia käsin pohjan neulalle ja kaikkea muuta, mitä olet ehkä kuullut pakkausongelmien korjaamiseksi. Tässä nimenomaisessa laatikossa ei näy, että pakkauksen yläosaa olisi "proofattu" typellä.  Olen käyttänyt noin 12 kappaletta 50 pakkauksen laatikosta. Olen joutunut puhdistamaan koneeni kahdesti.  Aion valittaa ja palauttaa toisen tuotteen.</w:t>
      </w:r>
    </w:p>
    <w:p>
      <w:r>
        <w:rPr>
          <w:b/>
        </w:rPr>
        <w:t xml:space="preserve">Tulos</w:t>
      </w:r>
    </w:p>
    <w:p>
      <w:r>
        <w:t xml:space="preserve">Outoja pakkauksia, keskinkertainen maku</w:t>
      </w:r>
    </w:p>
    <w:p>
      <w:r>
        <w:rPr>
          <w:b/>
        </w:rPr>
        <w:t xml:space="preserve">Esimerkki 5.2253</w:t>
      </w:r>
    </w:p>
    <w:p>
      <w:r>
        <w:t xml:space="preserve">Tämä tee voitti palkinnon Yhdysvalloissa ja tiedän miksi.... "Mandarin Silk Loose Leaf Oolong Tea" on nimensä mukaisesti "Silk" silkkiä kielelläsi.  Tee, jossa on lämmin, rentouttava maku, joka saa sinut tuntemaan olosi ihanaksi... Hyvin tehty "Art of Tea"!</w:t>
      </w:r>
    </w:p>
    <w:p>
      <w:r>
        <w:rPr>
          <w:b/>
        </w:rPr>
        <w:t xml:space="preserve">Tulos</w:t>
      </w:r>
    </w:p>
    <w:p>
      <w:r>
        <w:t xml:space="preserve">Palkittu, mahtava maku!</w:t>
      </w:r>
    </w:p>
    <w:p>
      <w:r>
        <w:rPr>
          <w:b/>
        </w:rPr>
        <w:t xml:space="preserve">Esimerkki 5.2254</w:t>
      </w:r>
    </w:p>
    <w:p>
      <w:r>
        <w:t xml:space="preserve">En tiedä, millaista kahvia nämä 5 tähteä antaneet ihmiset juovat, mutta tämä kahvi maistuu rehellisesti siltä, että pavut on paahdettu hiillokseksi.  Työkaverini 54:stä ihmisestä vain kaksi pitää siitä.  Luulen, että jollekin maksetaan siitä, että hän antaa tälle tavaralle hyvän arvostelun.</w:t>
      </w:r>
    </w:p>
    <w:p>
      <w:r>
        <w:rPr>
          <w:b/>
        </w:rPr>
        <w:t xml:space="preserve">Tulos</w:t>
      </w:r>
    </w:p>
    <w:p>
      <w:r>
        <w:t xml:space="preserve">Huonoin koskaan maistamani kahvi</w:t>
      </w:r>
    </w:p>
    <w:p>
      <w:r>
        <w:rPr>
          <w:b/>
        </w:rPr>
        <w:t xml:space="preserve">Esimerkki 5.2255</w:t>
      </w:r>
    </w:p>
    <w:p>
      <w:r>
        <w:t xml:space="preserve">Rakastan kahvia.  Rakastan kahvia paljon enkä todellakaan pidä kofeiinittomasta kahvista.  Tämä kofeiiniton ei kuitenkaan ole kitkerää.  Maistuu pehmeältä ja valmistuu hyvin.  Nautittavaa viimeiseen pisaraan asti!</w:t>
      </w:r>
    </w:p>
    <w:p>
      <w:r>
        <w:rPr>
          <w:b/>
        </w:rPr>
        <w:t xml:space="preserve">Tulos</w:t>
      </w:r>
    </w:p>
    <w:p>
      <w:r>
        <w:t xml:space="preserve">Herkullista eikä katkeraa</w:t>
      </w:r>
    </w:p>
    <w:p>
      <w:r>
        <w:rPr>
          <w:b/>
        </w:rPr>
        <w:t xml:space="preserve">Esimerkki 5.2256</w:t>
      </w:r>
    </w:p>
    <w:p>
      <w:r>
        <w:t xml:space="preserve">Leivoin ensimmäisen kerran näitä muffinsseja ja olin tyytyväinen, että ne olivat niin helppoja tehdä ja maistuivat niin hyviltä.  Sitten säilytin niitä jääkaapissa, sillä gluteenittomat kotileivonnaiset ovat tunnettuja siitä, että ne homehtuvat.  Söin yhden suoraan jääkaapista ja se oli mahtava!  Luulen, että maut sulautuivat yhteen muutaman tunnin säilytyksen jälkeen.  Lopetin erän yksi kerrallaan jääkaapista lämmittämättä yhtäkään niistä uudelleen.  Ne olivat niin hyviä sillä tavalla, etten jaksanut kokeilla niitä millään muulla tavalla :).  Perheemme on liikkunut gluteenittoman syömisen alueella jo yli 10 vuotta.  Valikoimat vain paranevat, kun yhä useammat yritykset tulevat tietoisiksi keliakiasta.  Olen luonut Amazonin kautta astoren, jossa on gluteenittomia tuotteita, joita meillä on ollut ilo kokeilla. [...]</w:t>
      </w:r>
    </w:p>
    <w:p>
      <w:r>
        <w:rPr>
          <w:b/>
        </w:rPr>
        <w:t xml:space="preserve">Tulos</w:t>
      </w:r>
    </w:p>
    <w:p>
      <w:r>
        <w:t xml:space="preserve">Todella hyviä muffinsseja!</w:t>
      </w:r>
    </w:p>
    <w:p>
      <w:r>
        <w:rPr>
          <w:b/>
        </w:rPr>
        <w:t xml:space="preserve">Esimerkki 5.2257</w:t>
      </w:r>
    </w:p>
    <w:p>
      <w:r>
        <w:t xml:space="preserve">Sain kahvinporoja kuppiini 4 kertaa 5:stä käyttämästäni kerrasta. Erittäin pettynyt, koska haluaisin käyttää kahvini. Pohjaan puhkaistu reikä on suurempi kuin tavallisilla K-kupeilla puhkaistu reikä, johtuen luultavasti kupin pohjassa olevasta muotoilusta. Minun on täytynyt huuhdella järjestelmä joka kerta, kun olen käyttänyt tätä tuotetta, jolloin tuhlaan aikaa ja vettä.</w:t>
      </w:r>
    </w:p>
    <w:p>
      <w:r>
        <w:rPr>
          <w:b/>
        </w:rPr>
        <w:t xml:space="preserve">Tulos</w:t>
      </w:r>
    </w:p>
    <w:p>
      <w:r>
        <w:t xml:space="preserve">Huono suorituskyky</w:t>
      </w:r>
    </w:p>
    <w:p>
      <w:r>
        <w:rPr>
          <w:b/>
        </w:rPr>
        <w:t xml:space="preserve">Esimerkki 5.2258</w:t>
      </w:r>
    </w:p>
    <w:p>
      <w:r>
        <w:t xml:space="preserve">Kun sain kärpäsloukkuni, kaikki loukut olivat kiinni, joten soitin "neuvontapuhelimeen" ja kysyin kaverilta, oliko se normaalia. mies toisella linjalla puhui niin huonoa englantia, etten juuri ymmärtänyt häntä, ja minun piti saada hänet toistamaan kaikki, mitä hän sanoi. Hän sanoi minulle, että suljetut päät olivat ok, että ne avautuisivat muutaman viikon kuluttua olin kuin no ok, joten noin viikko kului ja ansat olivat edelleen kiinni ja niihin alkoi tulla mustia täpliä, joten soitin uudelleen neuvontapuhelimeen ja hän sanoi, että se on normaalia, sen pitäisi mennä pois noin viikossa. niin aika kului ja edelleen ansat olivat kiinni ja musta oli peittänyt kaksi niistä kokonaan. Joten luin netistä, että jos niihin tulee mustia täpliä, pitää heti pamauttaa pää irti ja uuden pitäisi kasvaa takaisin, niin tein, mutta loput lehdistä vain muuttuivat todella mustiksi ja alkoivat ontua. minulla on ollut kärpäsloukku noin 3 ja puoli viikkoa, eivätkä ne ole vieläkään menettäneet mustaa, yksi pää on avautunut, mutta se on kuollut. tein TÄYSIN niin kuin ohjeissa sanottiin, mutta ei vieläkään onnea. älä anna valokuvan hämätä tätä tuotetta se ei ole lähelläkään valokuvassa olevaa kokoa. se on ehkä kolmasosa kuvassa olevasta koosta. erittäin pettynyt!</w:t>
      </w:r>
    </w:p>
    <w:p>
      <w:r>
        <w:rPr>
          <w:b/>
        </w:rPr>
        <w:t xml:space="preserve">Tulos</w:t>
      </w:r>
    </w:p>
    <w:p>
      <w:r>
        <w:t xml:space="preserve">kärpäsloukku</w:t>
      </w:r>
    </w:p>
    <w:p>
      <w:r>
        <w:rPr>
          <w:b/>
        </w:rPr>
        <w:t xml:space="preserve">Esimerkki 5.2259</w:t>
      </w:r>
    </w:p>
    <w:p>
      <w:r>
        <w:t xml:space="preserve">Näissä mausteisissa sipseissä on paljon hyvää makua, mutta varoitetaan, että jälkikäteen sinulle jää haiseva hengitys! Ensimmäisen kerran söin näitä yöllä, ja jopa harjauksen ja hammaslangan käytön jälkeen maistoin ne suussani seuraavana aamuna. Ole siis varovainen sen suhteen, milloin syöt niitä, varsinkin jos hengailet ihmisten kanssa myöhemmin päivällä.</w:t>
      </w:r>
    </w:p>
    <w:p>
      <w:r>
        <w:rPr>
          <w:b/>
        </w:rPr>
        <w:t xml:space="preserve">Tulos</w:t>
      </w:r>
    </w:p>
    <w:p>
      <w:r>
        <w:t xml:space="preserve">Maukasta, mutta varmista, että sinulla on purukumia.</w:t>
      </w:r>
    </w:p>
    <w:p>
      <w:r>
        <w:rPr>
          <w:b/>
        </w:rPr>
        <w:t xml:space="preserve">Esimerkki 5.2260</w:t>
      </w:r>
    </w:p>
    <w:p>
      <w:r>
        <w:t xml:space="preserve">Tämän tuotteen kanssa oli niin helppo työskennellä.  Tein 23.6.12 hieman yli 100 kukkaa hääkuppikakkuihin, seuraavana päivänä tein saman käyttäen eri väriä Satin Icea. Molempien fondanttien kukat olivat kiinteitä, säilytin ne ilmatiiviissä astiassa. 2.7.12 avasin Fondarificilla tehtyjen kukkien pakkauksen ja ne olivat pehmeitä.  Satin Icesta tehdyt kukat olivat täydellisiä. Jätin Fondarific-kukkien säiliön auki yön yli nähdäkseni, kovettuisivatko ne taas, niistä tuli "purukumia", tiedättehän, kuin pureskeltu purukumi, joka on luultavasti vähemmän tahmea kuin tämä sotku.  Olen niin pettynyt tähän tuotteeseen.  Onneksi tein kukkani aikaisin, minulla on aikaa ostaa Satin Ice ja tehdä 100 uutta kukkaa.  En suosittele tätä tuotetta.</w:t>
      </w:r>
    </w:p>
    <w:p>
      <w:r>
        <w:rPr>
          <w:b/>
        </w:rPr>
        <w:t xml:space="preserve">Tulos</w:t>
      </w:r>
    </w:p>
    <w:p>
      <w:r>
        <w:t xml:space="preserve">Kumimainen sotku</w:t>
      </w:r>
    </w:p>
    <w:p>
      <w:r>
        <w:rPr>
          <w:b/>
        </w:rPr>
        <w:t xml:space="preserve">Esimerkki 5.2261</w:t>
      </w:r>
    </w:p>
    <w:p>
      <w:r>
        <w:t xml:space="preserve">Aloin juoda power slim -teetä, kun olin HCG-dieetillä, jotta saisin hillittyä mielihaluja. Koska pidin siitä niin hyvin, kokeilin myös muita ja olen nyt koukussa!  Ne ovat niin tyydyttäviä, että juon niitä koko ajan.  Energy antaa ylimääräistä piristystä iltapäivisin, mikä auttaa minua jaksamaan koko päivän, olipa se kuinka pitkä tahansa.</w:t>
      </w:r>
    </w:p>
    <w:p>
      <w:r>
        <w:rPr>
          <w:b/>
        </w:rPr>
        <w:t xml:space="preserve">Tulos</w:t>
      </w:r>
    </w:p>
    <w:p>
      <w:r>
        <w:t xml:space="preserve">Rakastan tätä teetä!</w:t>
      </w:r>
    </w:p>
    <w:p>
      <w:r>
        <w:rPr>
          <w:b/>
        </w:rPr>
        <w:t xml:space="preserve">Esimerkki 5.2262</w:t>
      </w:r>
    </w:p>
    <w:p>
      <w:r>
        <w:t xml:space="preserve">Se on pieni juoma, vain 8,3 unssia, mutta se on luultavasti juoman koko, jota meidän kaikkien pitäisi juoda, joten en aio antaa sille miinusta tässä kohtaa. Se on valmistettu hyvistä ainesosista, ja kuten siinä lukee "Ei lisättyä sokeria", mutta älä anna sen hämätä sinua luulemaan, että se on vähäsokerinen, sillä siinä on 34 grammaa sokeria. Coca-Colassa on 45 grammaa sokeria, mutta se on lähes 50 prosenttia suurempi, joten ilman sokerin lisäämistäkin tämä juoma on täysipainoinen. The Switchin puolustukseksi mainittakoon, että ainakin sokeri on luonnollista, eikä siinä ole fruktoosipitoista maissisiirappia. Siinä ei tietenkään ole kofeiinia, jonka kanssa minulla on joitakin ongelmia, joten se on plussaa soodaan verrattuna, vaikka 36 grammaa hiilihydraatteja tuntuukin hieman korkealta ja 140 kaloria ei ole mikään ihme.  Sitä ei siis voi pitää terveysjuomana, koska Tropicanan appelsiinimehusta saa vähemmän sokeria, hiilihydraatteja ja kaloreita samankokoisesta lasista. Miltä maistuu? Vaimoni kuvaili sen maistuvan saippualta. En menisi niin pitkälle, mutta sanon, että hyvistä ainesosista huolimatta se maistui minusta keinotekoiselta. En ollut suuri fani, ja henkilökohtaisesti aion pitäytyä vedessä ja appelsiinimehussa.... ja oluessa.</w:t>
      </w:r>
    </w:p>
    <w:p>
      <w:r>
        <w:rPr>
          <w:b/>
        </w:rPr>
        <w:t xml:space="preserve">Tulos</w:t>
      </w:r>
    </w:p>
    <w:p>
      <w:r>
        <w:t xml:space="preserve">Hyvät ainesosat, heikko maku</w:t>
      </w:r>
    </w:p>
    <w:p>
      <w:r>
        <w:rPr>
          <w:b/>
        </w:rPr>
        <w:t xml:space="preserve">Esimerkki 5.2263</w:t>
      </w:r>
    </w:p>
    <w:p>
      <w:r>
        <w:t xml:space="preserve">Tämä on lempikastikkeeni. Ostan sen paikallisesti ja rakastan makua, joka niillä kaikilla on. Toivottavasti muut maut näkyvät amazonissa ihmisten nautittavaksi! Minun suosikkejani ovat toistaiseksi medium- ja ananasmakuiset. Kiitos, että teette maukasta tulista kastiketta!</w:t>
      </w:r>
    </w:p>
    <w:p>
      <w:r>
        <w:rPr>
          <w:b/>
        </w:rPr>
        <w:t xml:space="preserve">Tulos</w:t>
      </w:r>
    </w:p>
    <w:p>
      <w:r>
        <w:t xml:space="preserve">Maukasta tulista kastiketta!</w:t>
      </w:r>
    </w:p>
    <w:p>
      <w:r>
        <w:rPr>
          <w:b/>
        </w:rPr>
        <w:t xml:space="preserve">Esimerkki 5.2264</w:t>
      </w:r>
    </w:p>
    <w:p>
      <w:r>
        <w:t xml:space="preserve">Olin hyvin pettynyt kahvin laatuun. Olen ostanut Blue Mountain -kahvia ennenkin muista paikoista ja se on aina ollut erinomaista. Mutta tämä oli täysin epätyydyttävä. Siinä oli homeinen maku, aivan kuin sitä olisi säilytetty pitkään kosteassa tai homeisessa varastossa. Maksamaani rahaan nähden olin melko tyytymätön ja en tule enää koskaan ostamaan heiltä.</w:t>
      </w:r>
    </w:p>
    <w:p>
      <w:r>
        <w:rPr>
          <w:b/>
        </w:rPr>
        <w:t xml:space="preserve">Tulos</w:t>
      </w:r>
    </w:p>
    <w:p>
      <w:r>
        <w:t xml:space="preserve">Pettynyt</w:t>
      </w:r>
    </w:p>
    <w:p>
      <w:r>
        <w:rPr>
          <w:b/>
        </w:rPr>
        <w:t xml:space="preserve">Esimerkki 5.2265</w:t>
      </w:r>
    </w:p>
    <w:p>
      <w:r>
        <w:t xml:space="preserve">Joten... yleensä pidän pastaa pastana pastana pastana.  Minulle se on yleensä kaikki sama asia.  KUINKA... kun kokeilin tätä pastamerkkiä, huomasin, että se maistuu paremmalta.  En osaa kuvailla, miten se tarkalleen ottaen maistuu, mutta se maistuu.  Ajattelin, että ehkä se johtui mielikuvituksestani (ehkä tieto siitä, että se on luomua, vaikutti arvostelukykyyni), mutta siskoni kommentoi sitä, kun tarjoilin sitä hänelle eräänä päivänä.  Hän halusi tietää, mistä sain sitä - se maistui niin hyvältä.  Hmmm.  Vaikka yleensä nuudeleissa ja pastassa ei ole suurta makueroa, tämän merkin kohdalla on.  Se on hienovaraista, mutta se on olemassa.  Kun muutimme Kaliforniasta, huomasin, että sitä ei myydä kaupoissa täällä New Yorkissa.  Olin siis riemuissani, kun huomasin, että Amazonilla on sitä.  Innostunut yksinkertaisesta pastasta?  Kyllä, niin hyvä se on siihen verrattuna!  Mmmmmm Mmmmm!</w:t>
      </w:r>
    </w:p>
    <w:p>
      <w:r>
        <w:rPr>
          <w:b/>
        </w:rPr>
        <w:t xml:space="preserve">Tulos</w:t>
      </w:r>
    </w:p>
    <w:p>
      <w:r>
        <w:t xml:space="preserve">Huomattavan maukasta!</w:t>
      </w:r>
    </w:p>
    <w:p>
      <w:r>
        <w:rPr>
          <w:b/>
        </w:rPr>
        <w:t xml:space="preserve">Esimerkki 5.2266</w:t>
      </w:r>
    </w:p>
    <w:p>
      <w:r>
        <w:t xml:space="preserve">Kansissa on BPA:ta, ja yhtiö väittää, ettei se koske ruokaan, joten se on okei. Miksi he edes kirjoittavat ORGANIC 6 kertaa kannen ympärille? Eivät ole rehellisiä asiakkaitaan kohtaan. En antaisi edes 1 tähteä jos voisin.</w:t>
      </w:r>
    </w:p>
    <w:p>
      <w:r>
        <w:rPr>
          <w:b/>
        </w:rPr>
        <w:t xml:space="preserve">Tulos</w:t>
      </w:r>
    </w:p>
    <w:p>
      <w:r>
        <w:t xml:space="preserve">Orgaaninen BPA:lla</w:t>
      </w:r>
    </w:p>
    <w:p>
      <w:r>
        <w:rPr>
          <w:b/>
        </w:rPr>
        <w:t xml:space="preserve">Esimerkki 5.2267</w:t>
      </w:r>
    </w:p>
    <w:p>
      <w:r>
        <w:t xml:space="preserve">Halusin todella, että lapseni rakastaisivat niitä: nämä ovat käteviä matkalla ja niiden pitäisi olla herkullisia... tai siltä ainakin näytti. Valitettavasti yksikään lapsista ei pitänyt niistä - ne maistuvat vauvanruoalta (hyvin mauttomilta), ja ne ovat myös hyvin juoksevia, joten niistä voi tulla melko sotkuisia, jos niitä puristaa vähänkin liian kovaa tai jos lapsi pudottaa ne.</w:t>
      </w:r>
    </w:p>
    <w:p>
      <w:r>
        <w:rPr>
          <w:b/>
        </w:rPr>
        <w:t xml:space="preserve">Tulos</w:t>
      </w:r>
    </w:p>
    <w:p>
      <w:r>
        <w:t xml:space="preserve">Ei vaikuttunut</w:t>
      </w:r>
    </w:p>
    <w:p>
      <w:r>
        <w:rPr>
          <w:b/>
        </w:rPr>
        <w:t xml:space="preserve">Esimerkki 5.2268</w:t>
      </w:r>
    </w:p>
    <w:p>
      <w:r>
        <w:t xml:space="preserve">En yritä olla ilkeä tai mitään, mutta nämä keksit olivat hyvin kuivia ja maistuivat hyvin epämiellyttäviltä.</w:t>
      </w:r>
    </w:p>
    <w:p>
      <w:r>
        <w:rPr>
          <w:b/>
        </w:rPr>
        <w:t xml:space="preserve">Tulos</w:t>
      </w:r>
    </w:p>
    <w:p>
      <w:r>
        <w:t xml:space="preserve">En todellakaan pitänyt näistä kekseistä..</w:t>
      </w:r>
    </w:p>
    <w:p>
      <w:r>
        <w:rPr>
          <w:b/>
        </w:rPr>
        <w:t xml:space="preserve">Esimerkki 5.2269</w:t>
      </w:r>
    </w:p>
    <w:p>
      <w:r>
        <w:t xml:space="preserve">Nämä WhoNu?:n suklaavoileipäkeksit ovat yhtä herkullisia kuin vastaavat keksit, mutta ne ovat terveellisempiä. Niissä on tosin lähes samat sokeri-, rasva- ja hiilihydraattimäärät kuin tunnetuimmassa nimimerkissä, mutta kuten muut ovat todenneet, ne antavat myös kuitua ja niissä on huomattavasti enemmän vitamiineja ja kivennäisaineita kuin kyseisessä toisessa merkissä. Tämä on plussaa!  Ne ovat todella hyviä välipalaksi, ja on vaikea pysähtyä vain kolmen keksin annoskokoon; mutta kaipa minullekin sallitaan satunnainen syyllinen nautinto! Tätä kirjoittaessani ne ovat hieman liian kalliita tällä verkkosivustolla; yritä etsiä näitä keksejä muualta, ellet halua, että ne toimitetaan kätevästi kotiovellesi.  Kaiken kaikkiaan nämä WhoNu?:n mahtavat suklaakermakeksit ovat parhaita! Suosittelen niitä ehdottomasti erinomaisena, terveellisempänä vaihtoehtona tämäntyyppisten keksien suurille tuotemerkeille.  Rakastan niitä! Nauttikaa!</w:t>
      </w:r>
    </w:p>
    <w:p>
      <w:r>
        <w:rPr>
          <w:b/>
        </w:rPr>
        <w:t xml:space="preserve">Tulos</w:t>
      </w:r>
    </w:p>
    <w:p>
      <w:r>
        <w:t xml:space="preserve">WhoNu? Chocolate Sandwich Creme Cookies ~~ Herkullisia ja terveellisempiä kuin suuret nimimerkit !!!!</w:t>
      </w:r>
    </w:p>
    <w:p>
      <w:r>
        <w:rPr>
          <w:b/>
        </w:rPr>
        <w:t xml:space="preserve">Esimerkki 5.2270</w:t>
      </w:r>
    </w:p>
    <w:p>
      <w:r>
        <w:t xml:space="preserve">Rakastan tätä tuotetta!  Se lisää makua veteen ilman ikäviä keinotekoisia makeutusaineita.  Toivottavasti tämä tuote on tullut jäädäkseen!</w:t>
      </w:r>
    </w:p>
    <w:p>
      <w:r>
        <w:rPr>
          <w:b/>
        </w:rPr>
        <w:t xml:space="preserve">Tulos</w:t>
      </w:r>
    </w:p>
    <w:p>
      <w:r>
        <w:t xml:space="preserve">Virkistävä lisä veteen</w:t>
      </w:r>
    </w:p>
    <w:p>
      <w:r>
        <w:rPr>
          <w:b/>
        </w:rPr>
        <w:t xml:space="preserve">Esimerkki 5.2271</w:t>
      </w:r>
    </w:p>
    <w:p>
      <w:r>
        <w:t xml:space="preserve">Luettuani joitakin arvosteluja, hermostuin ja avasin pussin äskettäisestä tilauksestani odottaen pahinta! Ei huolta. Kaikki pussit ovat hyvässä kunnossa ja viimeinen käyttöpäivä on vasta kesäkuussa. Sipsit, ainakin ensimmäisestä pussista, maistuvat sellaisilta kuin niiden pitääkin maistua ja kaikki on hyvin maailmassa! Muuten, viisitoista pussia alle kolmellakymmenellä dollarilla on paljon halvempaa kuin mitä paikallisessa ruokakaupassa maksetaan, joten hurraa tiimi!</w:t>
      </w:r>
    </w:p>
    <w:p>
      <w:r>
        <w:rPr>
          <w:b/>
        </w:rPr>
        <w:t xml:space="preserve">Tulos</w:t>
      </w:r>
    </w:p>
    <w:p>
      <w:r>
        <w:t xml:space="preserve">Suosikki Kettle-maku ja hyvä hinta-laatusuhde!</w:t>
      </w:r>
    </w:p>
    <w:p>
      <w:r>
        <w:rPr>
          <w:b/>
        </w:rPr>
        <w:t xml:space="preserve">Esimerkki 5.2272</w:t>
      </w:r>
    </w:p>
    <w:p>
      <w:r>
        <w:t xml:space="preserve">Tämä on hieno juttu. Olen käynnissä BlueBird osaksi Icicle osaksi Logic 9 ja ääni olen saada on valtava. Kohinaa on vähän tai ei lainkaan, mutta se tehostaa signaalia paljon. Minulla ei ole ollut ongelmia, ettei vahvistus riitä, minulla on runsaasti ääntä. Toinen asia on, että mielestäni se ei tunnu niin kevyeltä ja lelumaiselta kuin monet täällä ovat todenneet. Käsittele sitä vain varovasti, äläkä pudota sitä kuten mitä tahansa musiikkilaitetta. Fantastinen ostos rahoilleen, suositellaan.</w:t>
      </w:r>
    </w:p>
    <w:p>
      <w:r>
        <w:rPr>
          <w:b/>
        </w:rPr>
        <w:t xml:space="preserve">Tulos</w:t>
      </w:r>
    </w:p>
    <w:p>
      <w:r>
        <w:t xml:space="preserve">Mikä pieni peto.</w:t>
      </w:r>
    </w:p>
    <w:p>
      <w:r>
        <w:rPr>
          <w:b/>
        </w:rPr>
        <w:t xml:space="preserve">Esimerkki 5.2273</w:t>
      </w:r>
    </w:p>
    <w:p>
      <w:r>
        <w:t xml:space="preserve">Nämä kanasuikaleet (ja useimmat muut vastaavat) ovat niin edullisia, että niitä on vaikea vastustaa. Koirani tietysti rakastavat niitä, ja koirille, jotka sietävät kanaa, niiden pitäisi olla erinomaisia herkkuja. En kuitenkaan luota Kiinasta peräisin oleviin lemmikkieläinten ruokiin. Useimmat teistä muistavat varmasti useiden vuosien takaisen melamiinikatastrofin, jossa kuoli ja vammautui pysyvästi yli kymmenen tuhatta lemmikkieläintä. On edelleen lähes mahdotonta selvittää, millaisissa olosuhteissa kiinalaisia elintarvikkeita tuotetaan ja valmistetaan. Eläinlääkärimaailman huhujen mukaan (olen eläinlääketieteen tohtori) suurin osa näissä halpatuotteissa käytetyistä kanoista kuolee ennen jalostusta. Kenelläkään ei ole aavistustakaan siitä, mitä lisäaineita, jos niitä edes lisätään. Monet tuotemerkit on säteilytetty (jos sillä on sinulle merkitystä). Kaiken kaikkiaan suosittelen ostamaan lemmikkieläinten ruokatuotteita, joiden valmistaja takaa, että ne on valmistettu 100-prosenttisesti Yhdysvalloissa kasvatetuista ja jalostetuista ainesosista.</w:t>
      </w:r>
    </w:p>
    <w:p>
      <w:r>
        <w:rPr>
          <w:b/>
        </w:rPr>
        <w:t xml:space="preserve">Tulos</w:t>
      </w:r>
    </w:p>
    <w:p>
      <w:r>
        <w:t xml:space="preserve">suosittelen välttämään kiinalaista alkuperää olevia ruokatuotteita lemmikkieläimillesi.</w:t>
      </w:r>
    </w:p>
    <w:p>
      <w:r>
        <w:rPr>
          <w:b/>
        </w:rPr>
        <w:t xml:space="preserve">Esimerkki 5.2274</w:t>
      </w:r>
    </w:p>
    <w:p>
      <w:r>
        <w:t xml:space="preserve">Rakastan kookosvettä - se on kevyttä ja virkistävää ja sisältää runsaasti kaliumia. Kulutin sitä kuin vettä päivittäin. En oikeastaan nauti tavallisesta vedestä useinkaan, mutta tämä tarjosi virkistystä, nesteytystä ja makua ilman paljon roskaruokaa ja/tai kaloreita, joita muut juomat sisältävät. 5 tähteä.  Odotin innolla, että voisin jatkaa sen ostamista ja nauttimista säännöllisesti tilaamalla ja säästämällä. Kuitenkin....  Hinta, nimenomaan hinnanmuutos, on hirveä. 1 tähti. En voi sanoa enempää.</w:t>
      </w:r>
    </w:p>
    <w:p>
      <w:r>
        <w:rPr>
          <w:b/>
        </w:rPr>
        <w:t xml:space="preserve">Tulos</w:t>
      </w:r>
    </w:p>
    <w:p>
      <w:r>
        <w:t xml:space="preserve">Luokituksen keskiarvo 5 ja 1</w:t>
      </w:r>
    </w:p>
    <w:p>
      <w:r>
        <w:rPr>
          <w:b/>
        </w:rPr>
        <w:t xml:space="preserve">Esimerkki 5.2275</w:t>
      </w:r>
    </w:p>
    <w:p>
      <w:r>
        <w:t xml:space="preserve">HIENO TUOTE.  KAIKKI LEIPÄSEKOITUKSET, JOITA OLEN KOKEILLUT AMAZONISSA, EIVÄT OLE PETTYMYKSIÄ!!!!  PALAAN TAKAISIN HAKEMAAN LISÄÄ.  NIISTÄ TULEE HIENOJA JOULULAHJOJA.</w:t>
      </w:r>
    </w:p>
    <w:p>
      <w:r>
        <w:rPr>
          <w:b/>
        </w:rPr>
        <w:t xml:space="preserve">Tulos</w:t>
      </w:r>
    </w:p>
    <w:p>
      <w:r>
        <w:t xml:space="preserve">GREAT</w:t>
      </w:r>
    </w:p>
    <w:p>
      <w:r>
        <w:rPr>
          <w:b/>
        </w:rPr>
        <w:t xml:space="preserve">Esimerkki 5.2276</w:t>
      </w:r>
    </w:p>
    <w:p>
      <w:r>
        <w:t xml:space="preserve">Saimme ensimmäisen kerran Stonewall-pannukakkuja lahjaksi. Olemme tilanneet niitä 2x Amazonista, jolla on parhaat hinnat. Suosittelen lämpimästi tätä tuotetta. Tulee palaamaan tänne ostamaan lisää...</w:t>
      </w:r>
    </w:p>
    <w:p>
      <w:r>
        <w:rPr>
          <w:b/>
        </w:rPr>
        <w:t xml:space="preserve">Tulos</w:t>
      </w:r>
    </w:p>
    <w:p>
      <w:r>
        <w:t xml:space="preserve">Parhaat pannukakut ikinä!</w:t>
      </w:r>
    </w:p>
    <w:p>
      <w:r>
        <w:rPr>
          <w:b/>
        </w:rPr>
        <w:t xml:space="preserve">Esimerkki 5.2277</w:t>
      </w:r>
    </w:p>
    <w:p>
      <w:r>
        <w:t xml:space="preserve">Kuten muutkin mainitsivat, tämä kahvi on maultaan erinomaista. Olen kokeillut erilaisia pikakahveja ennenkin, mutta tämä on yksi paremmista. Toinen suosikkini, jos haluatte kokeilla sitä (vaikkei se olekaan luomukahvia), on "Africafe pure instant coffee".</w:t>
      </w:r>
    </w:p>
    <w:p>
      <w:r>
        <w:rPr>
          <w:b/>
        </w:rPr>
        <w:t xml:space="preserve">Tulos</w:t>
      </w:r>
    </w:p>
    <w:p>
      <w:r>
        <w:t xml:space="preserve">hyvä maku ja terveysvaikutukset!</w:t>
      </w:r>
    </w:p>
    <w:p>
      <w:r>
        <w:rPr>
          <w:b/>
        </w:rPr>
        <w:t xml:space="preserve">Esimerkki 5.2278</w:t>
      </w:r>
    </w:p>
    <w:p>
      <w:r>
        <w:t xml:space="preserve">Vaihdoin juuri 11 ja puoli vuotta vanhan bokserini tähän ruokaan ja se on mahtavaa! Se siirtyi ilman ongelmia ilman vieroitusta vanhasta ruoasta. Se on vähentänyt sen kaasuja ja on ollut niin hellävarainen sen vatsalle. Se myös maistuu sille niin hyvältä, että se syö sitä ilman märkäruokaa sekoitettuna. Olisinpa löytänyt tämän ruoan 11 vuotta sitten. Se on erinomaista, ja aiomme vaihtaa bokseripentumme siihen, kun sen aika koittaa. Lisäksi...erittäin edullinen:)</w:t>
      </w:r>
    </w:p>
    <w:p>
      <w:r>
        <w:rPr>
          <w:b/>
        </w:rPr>
        <w:t xml:space="preserve">Tulos</w:t>
      </w:r>
    </w:p>
    <w:p>
      <w:r>
        <w:t xml:space="preserve">Loistavaa koiranruokaa :O)</w:t>
      </w:r>
    </w:p>
    <w:p>
      <w:r>
        <w:rPr>
          <w:b/>
        </w:rPr>
        <w:t xml:space="preserve">Esimerkki 5.2279</w:t>
      </w:r>
    </w:p>
    <w:p>
      <w:r>
        <w:t xml:space="preserve">Ostin tämän tuotteen ajatellen, että se voisi olla vastaava kuin Starbucksin tai Davincin hasselpähkinäsiirappi, mutta se ei ole. Aluksi se maistuu hasselpähkinältä, sitten tulee halvan pannukakkusiirapin maku, jota seuraa jälkimaku, jota voi parhaiten kuvailla tunkkaiseksi. Hinta on vain hieman parempi kuin mitä saan Davinci-merkkiä Sam's clubista, mutta laatu on mielestäni paljon huonompi. Hasselpähkinän ystäville suosittelen välttämään tätä merkkiä.</w:t>
      </w:r>
    </w:p>
    <w:p>
      <w:r>
        <w:rPr>
          <w:b/>
        </w:rPr>
        <w:t xml:space="preserve">Tulos</w:t>
      </w:r>
    </w:p>
    <w:p>
      <w:r>
        <w:t xml:space="preserve">Enemmänkin pannukakkusiirappia.</w:t>
      </w:r>
    </w:p>
    <w:p>
      <w:r>
        <w:rPr>
          <w:b/>
        </w:rPr>
        <w:t xml:space="preserve">Esimerkki 5.2280</w:t>
      </w:r>
    </w:p>
    <w:p>
      <w:r>
        <w:t xml:space="preserve">t voi olla expresso-jauhatus, mutta jos odotat ihanan tummaa, aromaattista kahvia espressokeittimeen: mieti uudelleen. Kitkerä sellaisenaan juotuna. Hieman parempi maidon kanssa cappuchinossa. Olisi pitänyt tietää paremmin!</w:t>
      </w:r>
    </w:p>
    <w:p>
      <w:r>
        <w:rPr>
          <w:b/>
        </w:rPr>
        <w:t xml:space="preserve">Tulos</w:t>
      </w:r>
    </w:p>
    <w:p>
      <w:r>
        <w:t xml:space="preserve">Älä anna sanan Espresso hämätä.</w:t>
      </w:r>
    </w:p>
    <w:p>
      <w:r>
        <w:rPr>
          <w:b/>
        </w:rPr>
        <w:t xml:space="preserve">Esimerkki 5.2281</w:t>
      </w:r>
    </w:p>
    <w:p>
      <w:r>
        <w:t xml:space="preserve">Minulla on ollut monia kuumaa kaakaota sisältäviä K-kuppeja, ja minun on sanottava, että tämä on ylivoimaisesti paras. Green Mountainissa on puoliksi katkera jälkimaku, kun taas Grove Square on erittäin miellyttävä ja on niin lähellä kuin voi saada ilman maitoa.</w:t>
      </w:r>
    </w:p>
    <w:p>
      <w:r>
        <w:rPr>
          <w:b/>
        </w:rPr>
        <w:t xml:space="preserve">Tulos</w:t>
      </w:r>
    </w:p>
    <w:p>
      <w:r>
        <w:t xml:space="preserve">Paras kuuma kaakao K-Cupissa</w:t>
      </w:r>
    </w:p>
    <w:p>
      <w:r>
        <w:rPr>
          <w:b/>
        </w:rPr>
        <w:t xml:space="preserve">Esimerkki 5.2282</w:t>
      </w:r>
    </w:p>
    <w:p>
      <w:r>
        <w:t xml:space="preserve">Etsin yksinkertaista ja edullista tapaa hankkia omat "kotitekoiset" K-kupit. Tämä tuote on kaikki mitä sen on kuvattu olevan;melko helppokäyttöinen eikä vaikuta haitallisesti kahvikuppiin. Selvästikin kupit ja kannet ovat itse asiassa uudelleenkäytettäviä, vaikkakin hieman sotkuisia. Olen käyttänyt kaikki 50 suodatinta, joten olen pisteessä, jossa minun on päätettävä, haluanko jatkaa tätä kuuria vai siirryn suunnitelmaan B. Päätän kokeilla yhtä uudelleenkäytettävistä tyylikupeista, jotka eivät vaadi suodattimen käyttöä. Toivon, että se on hieman nopeampi ja vähemmän sotkuinen käyttää. Jos suunnitelma B ei kuitenkaan vastaa odotuksiani, voin aina tilata toisen suodattimen ja jatkaa DisposaCups-järjestelmän käyttöä.</w:t>
      </w:r>
    </w:p>
    <w:p>
      <w:r>
        <w:rPr>
          <w:b/>
        </w:rPr>
        <w:t xml:space="preserve">Tulos</w:t>
      </w:r>
    </w:p>
    <w:p>
      <w:r>
        <w:t xml:space="preserve">Kärsivällisyys on avainasemassa!</w:t>
      </w:r>
    </w:p>
    <w:p>
      <w:r>
        <w:rPr>
          <w:b/>
        </w:rPr>
        <w:t xml:space="preserve">Esimerkki 5.2283</w:t>
      </w:r>
    </w:p>
    <w:p>
      <w:r>
        <w:t xml:space="preserve">Koirani ei suostu syömään näitä välipaloja.  Odotin, että näissä välipaloissa on voimakas maksan haju, mutta ne tuoksuvat kuitenkin muovilta....</w:t>
      </w:r>
    </w:p>
    <w:p>
      <w:r>
        <w:rPr>
          <w:b/>
        </w:rPr>
        <w:t xml:space="preserve">Tulos</w:t>
      </w:r>
    </w:p>
    <w:p>
      <w:r>
        <w:t xml:space="preserve">Ei toiminut meille</w:t>
      </w:r>
    </w:p>
    <w:p>
      <w:r>
        <w:rPr>
          <w:b/>
        </w:rPr>
        <w:t xml:space="preserve">Esimerkki 5.2284</w:t>
      </w:r>
    </w:p>
    <w:p>
      <w:r>
        <w:t xml:space="preserve">Frettimme rakastaa tätä kania; se on mukavaa proteiinipitoista herkkua sen tavallisen Evo-frettiruokavalion lisäksi. Hinta oli kohtuullinen verrattuna paikalliseen eläinkauppaan, jossa tätä tuotetta ei usein ole varastossa.</w:t>
      </w:r>
    </w:p>
    <w:p>
      <w:r>
        <w:rPr>
          <w:b/>
        </w:rPr>
        <w:t xml:space="preserve">Tulos</w:t>
      </w:r>
    </w:p>
    <w:p>
      <w:r>
        <w:t xml:space="preserve">Frettimme rakastaa tätä...</w:t>
      </w:r>
    </w:p>
    <w:p>
      <w:r>
        <w:rPr>
          <w:b/>
        </w:rPr>
        <w:t xml:space="preserve">Esimerkki 5.2285</w:t>
      </w:r>
    </w:p>
    <w:p>
      <w:r>
        <w:t xml:space="preserve">Tällä kertaa unohda tilaaminen Amazonin kautta.  Saat saman tuotteen, 24 K-kuppia 12,75 dollarilla Big Catilta tai 14,80 dollarilla Keurigilta.  Nämä hinnat ovat huijausta.</w:t>
      </w:r>
    </w:p>
    <w:p>
      <w:r>
        <w:rPr>
          <w:b/>
        </w:rPr>
        <w:t xml:space="preserve">Tulos</w:t>
      </w:r>
    </w:p>
    <w:p>
      <w:r>
        <w:t xml:space="preserve">$26.99?</w:t>
      </w:r>
    </w:p>
    <w:p>
      <w:r>
        <w:rPr>
          <w:b/>
        </w:rPr>
        <w:t xml:space="preserve">Esimerkki 5.2286</w:t>
      </w:r>
    </w:p>
    <w:p>
      <w:r>
        <w:t xml:space="preserve">Alun perin Englannissa valmistetut sipsit olivat parhaita koskaan maistamiani, mutta valitettavasti sen jälkeen, kun yhdysvaltalainen monialayhtiö osti ne, ne maistuvat nyt yksinkertaisesti pahalta. Ne ovat pikemminkin kovia kuin rapeita, paljon ohuempia kuin ennen, ja niistä puuttuu maku, mikä on todella sääli.</w:t>
      </w:r>
    </w:p>
    <w:p>
      <w:r>
        <w:rPr>
          <w:b/>
        </w:rPr>
        <w:t xml:space="preserve">Tulos</w:t>
      </w:r>
    </w:p>
    <w:p>
      <w:r>
        <w:t xml:space="preserve">Meni alamäkeen</w:t>
      </w:r>
    </w:p>
    <w:p>
      <w:r>
        <w:rPr>
          <w:b/>
        </w:rPr>
        <w:t xml:space="preserve">Esimerkki 5.2287</w:t>
      </w:r>
    </w:p>
    <w:p>
      <w:r>
        <w:t xml:space="preserve">Käytän tätä nopeasti gluteenittomien, munattomien ja maidottomien pannukakkujen valmistamiseen.  Käytän pannukakkujen valmistukseen riisimaitoa ja EngerG-munankorviketta. Ne maistuvat aika hyvältä ja ovat hyvä välipala, jonka voi tehdä myöhemmäksi ja säilyttää jääkaapissa.  Ne ovat erityisen hyviä, kun niiden päällä on tavallisen vaahterasiirapin lisäksi joko omenavoita tai maapähkinävoita!</w:t>
      </w:r>
    </w:p>
    <w:p>
      <w:r>
        <w:rPr>
          <w:b/>
        </w:rPr>
        <w:t xml:space="preserve">Tulos</w:t>
      </w:r>
    </w:p>
    <w:p>
      <w:r>
        <w:t xml:space="preserve">Gluteenittomia pannukakkuja!</w:t>
      </w:r>
    </w:p>
    <w:p>
      <w:r>
        <w:rPr>
          <w:b/>
        </w:rPr>
        <w:t xml:space="preserve">Esimerkki 5.2288</w:t>
      </w:r>
    </w:p>
    <w:p>
      <w:r>
        <w:t xml:space="preserve">Hankin tämän edullisena vaihtoehtona tavalliselle Jet Fuelille, mutta se ei vain vastannut sitä. Pidän vahvasta kahvista, mutta tässä oli kitkerä maku, josta en vain välittänyt. Lisäksi kolmessa kupissa oli jonkinlainen toimintahäiriö ja ne heittivät jauhetta kuppiini - en ole varma miksi.</w:t>
      </w:r>
    </w:p>
    <w:p>
      <w:r>
        <w:rPr>
          <w:b/>
        </w:rPr>
        <w:t xml:space="preserve">Tulos</w:t>
      </w:r>
    </w:p>
    <w:p>
      <w:r>
        <w:t xml:space="preserve">Ei suosikkini</w:t>
      </w:r>
    </w:p>
    <w:p>
      <w:r>
        <w:rPr>
          <w:b/>
        </w:rPr>
        <w:t xml:space="preserve">Esimerkki 5.2289</w:t>
      </w:r>
    </w:p>
    <w:p>
      <w:r>
        <w:t xml:space="preserve">Nämä eivät ole kuutioituja, se on vain muusia, mutta pidän siitä, ettei bpa:ta ole, ja ostaisin uudelleen tästä syystä - mutta älä odota kuutioituja.</w:t>
      </w:r>
    </w:p>
    <w:p>
      <w:r>
        <w:rPr>
          <w:b/>
        </w:rPr>
        <w:t xml:space="preserve">Tulos</w:t>
      </w:r>
    </w:p>
    <w:p>
      <w:r>
        <w:t xml:space="preserve">Ok</w:t>
      </w:r>
    </w:p>
    <w:p>
      <w:r>
        <w:rPr>
          <w:b/>
        </w:rPr>
        <w:t xml:space="preserve">Esimerkki 5.2290</w:t>
      </w:r>
    </w:p>
    <w:p>
      <w:r>
        <w:t xml:space="preserve">Koirallani on paljon allergioita sekä ympäristö- että ruoka-aineallergioita. Se söi reseptillä saatavaa koiranruokaa ennen kuin teetimme testejä selvittääksemme, mitä allergioita sillä on. Kun saimme testitulokset, saimme tietää, että se oli allerginen jollekin reseptimerkin sisältämälle tuotteelle. Joten löysin lopulta tämän koiranruoan, ja se on pärjännyt sillä todella hyvin! Hänellä on edelleen ympäristöstä johtuvia laukaisevia tekijöitä, mutta olen iloinen, että hän voi vihdoin syödä jotain, josta tiedän, ettei se aiheuta hänelle kipua.</w:t>
      </w:r>
    </w:p>
    <w:p>
      <w:r>
        <w:rPr>
          <w:b/>
        </w:rPr>
        <w:t xml:space="preserve">Tulos</w:t>
      </w:r>
    </w:p>
    <w:p>
      <w:r>
        <w:t xml:space="preserve">Suuri koirieni allergioille</w:t>
      </w:r>
    </w:p>
    <w:p>
      <w:r>
        <w:rPr>
          <w:b/>
        </w:rPr>
        <w:t xml:space="preserve">Esimerkki 5.2291</w:t>
      </w:r>
    </w:p>
    <w:p>
      <w:r>
        <w:t xml:space="preserve">Minulla on koira, jolla on vakavia allergioita, joita vastaan olemme taistelleet vuosia. Eläinlääkärit suosittelevat aina massatuotettuja allergiavalmisteita, kuten science diet.  En voi sietää syöttää koiralleni sellaista roskaa. Mutta simple on hyvä vaihtoehto, joka on valmistettu laadukkaista ainesosista ja koirat rakastavat sitä myös.  Loistava tuote!!!</w:t>
      </w:r>
    </w:p>
    <w:p>
      <w:r>
        <w:rPr>
          <w:b/>
        </w:rPr>
        <w:t xml:space="preserve">Tulos</w:t>
      </w:r>
    </w:p>
    <w:p>
      <w:r>
        <w:t xml:space="preserve">Suuri vaihtoehto "tiede ruokavalio" allegry ruokavaliot</w:t>
      </w:r>
    </w:p>
    <w:p>
      <w:r>
        <w:rPr>
          <w:b/>
        </w:rPr>
        <w:t xml:space="preserve">Esimerkki 5.2292</w:t>
      </w:r>
    </w:p>
    <w:p>
      <w:r>
        <w:t xml:space="preserve">***** Voi, rakastan tätä pastaa! Se on paksua, pureskeltavaa, aivan mahtavaa! Ja vieläpä aidoilla mausteilla tehtynä! Punaiset on maustettu tomaatilla ja punajuurijauheella. Vihreät on maustettu pinaattijauheella ja basilikajauheella. Mustat pastat on maustettu mustekalamusteella, luonnonvalkoiset ovat au naturale. Keltaiset pastat on maustettu kurkumalla, oranssit porkkanajauheella. Kauneuden ja luonnollisen herkullisen maun sateenkaari.  Pastat ovat muodoltaan kuin pieniä kuutamoita, joiden karhea ulkopinta imee itseensä kaiken käyttämäsi kastikkeen tai öljyn. Koska tämä pasta on niin erittäin maukas, nautin siitä parhaiten laadukkaan oliiviöljyn ja kelttien merisuolan kanssa. Joskus lisään hieman tarragonia tai tuoretta rosmariinia, yleensä en, jotta voin nauttia pastasta yksinään. Se on myös erinomaista oliiviöljyn ja tuoreen parmesaaniraasteen kanssa.  Vain 1 g rasvaa ja 10 g natriumia, joten tämä voi olla myös sydänterveellinen ateria. Proteiinia on 7g ja hiilihydraatteja 42g, ei lisättyä sokeria tai säilöntäaineita.  Se on täydellinen helppo ruokalaji tehdä vaikutus seurueeseen tai treffeille!  Se, että Amazonista voi ostaa koko maailman parasta pakattua pastaa puolihintaan irtotavarana, on ihana etuoikeus. Et tule pettymään.  *****</w:t>
      </w:r>
    </w:p>
    <w:p>
      <w:r>
        <w:rPr>
          <w:b/>
        </w:rPr>
        <w:t xml:space="preserve">Tulos</w:t>
      </w:r>
    </w:p>
    <w:p>
      <w:r>
        <w:t xml:space="preserve">Loistavaa pastaa!</w:t>
      </w:r>
    </w:p>
    <w:p>
      <w:r>
        <w:rPr>
          <w:b/>
        </w:rPr>
        <w:t xml:space="preserve">Esimerkki 5.2293</w:t>
      </w:r>
    </w:p>
    <w:p>
      <w:r>
        <w:t xml:space="preserve">Ostin ne ystävälleni, koska hän rakastaa kirsikkaisia ja niitä on vaikea löytää. Pidin puolet itselleni. Myönnän, että ne loppuivat hetkessä.</w:t>
      </w:r>
    </w:p>
    <w:p>
      <w:r>
        <w:rPr>
          <w:b/>
        </w:rPr>
        <w:t xml:space="preserve">Tulos</w:t>
      </w:r>
    </w:p>
    <w:p>
      <w:r>
        <w:t xml:space="preserve">Herkullinen ja vaikea löytää</w:t>
      </w:r>
    </w:p>
    <w:p>
      <w:r>
        <w:rPr>
          <w:b/>
        </w:rPr>
        <w:t xml:space="preserve">Esimerkki 5.2294</w:t>
      </w:r>
    </w:p>
    <w:p>
      <w:r>
        <w:t xml:space="preserve">Chewy Lemonhead and Friends ovat suosikkikarkkejani. Piste. Rakastan niitä... niin paljon. ...(yskä) Joten kun löysin nämä, olin todella innoissani ja ostin pakkauksen toivoen, että niissä olisi samaa hapokkuutta, joka tekee Lemonhead and Friendsistä niin hyviä! Ei. Maistuivat aivan kuin kaikki muutkin hyytelömakeiset karkit. Olin hyvin pettynyt. Se oli ihan ok hyytelökarkiksi, mutta älkää odottako paljoa.</w:t>
      </w:r>
    </w:p>
    <w:p>
      <w:r>
        <w:rPr>
          <w:b/>
        </w:rPr>
        <w:t xml:space="preserve">Tulos</w:t>
      </w:r>
    </w:p>
    <w:p>
      <w:r>
        <w:t xml:space="preserve">Eh.</w:t>
      </w:r>
    </w:p>
    <w:p>
      <w:r>
        <w:rPr>
          <w:b/>
        </w:rPr>
        <w:t xml:space="preserve">Esimerkki 5.2295</w:t>
      </w:r>
    </w:p>
    <w:p>
      <w:r>
        <w:t xml:space="preserve">Et tule kaipaamaan vanhaa vohveli-/pannukakkuseosta, kun käytät tätä ihanaa tuotetta.  Sekoitan sen useimmiten kaurapuuroon ja siitä saa ihania vohveleita.  Aika helppo luopua gluteenista tämän sekoituksen avulla.</w:t>
      </w:r>
    </w:p>
    <w:p>
      <w:r>
        <w:rPr>
          <w:b/>
        </w:rPr>
        <w:t xml:space="preserve">Tulos</w:t>
      </w:r>
    </w:p>
    <w:p>
      <w:r>
        <w:t xml:space="preserve">Rakastan Bisquickini Amazonista</w:t>
      </w:r>
    </w:p>
    <w:p>
      <w:r>
        <w:rPr>
          <w:b/>
        </w:rPr>
        <w:t xml:space="preserve">Esimerkki 5.2296</w:t>
      </w:r>
    </w:p>
    <w:p>
      <w:r>
        <w:t xml:space="preserve">Vau! Tämä todella sattuu, mutta minun on annettava tälle siirapille huonoin arvostelu, jonka se on tähän mennessä saanut. Tämä oli ensimmäinen kerta, kun tilasin Hidden Springs Vermont Maple Syrupia, ja tein niin, koska muita merkkejä ei ollut saatavilla 1 Half Gallon -lajikkeessa. Halusin tällä kertaa valita 1 Half Gallon -laadun, koska käytän 32 oz:n pakkaukset liian nopeasti loppuun, ja Hidden Springs Maple Syrup säästi myös rahaa, kun ostin sen irtotavarana. Nyt huonoon puoleen: ostan yleensä joko Coombs Family Farmsin tai Highland Sugarworksin vaahterasiirappimerkkejä ja rakastan niiden makua; oli karvas pettymys, kun maistoin ensimmäistä kertaa Hidden Springs Maple Syrupia ja tajusin tehneeni valtavan virheen.  En tee ruokaa näillä siirapeilla, vaan käytän niitä vain ja ainoastaan yhteen asiaan - pannukakkuihin, vohveleihin tai ranskalaiseen paahtoleipään. Edellä mainitut tuotemerkit, joita yleensä ostan, ovat mahtavia aamiaistuotteisiini, mutta Hidden Springs Maple Syrupissa oli hyvin hassu vastenmielinen maku, joka teki mahdottomaksi nauttia aamiaisestani. Älkää käsittäkö minua väärin, se ei ole pahaa, mutta Coombsiin tai Highlandsiin verrattuna se on kamalaa.  Valitettavasti minusta tuntuu, että tuhlasin 36 dollaria vaahterasiirappiin, sillä minulla on nyt noin 60 unssia Hidden Springsin vaahterasiirappia, jota en syö. Ehkä siitä saa hyvää keittosiirappia ja löydän hyviä reseptejä, joissa vaahterasiirappia tarvitaan. Mutta yhteenvetona, jos aiot käyttää näin paljon rahaa vaahterasiirappiin, osta Coombs tai Highlands, on syy, miksi ne ovat Amazonin ostetuimpia siirappeja.</w:t>
      </w:r>
    </w:p>
    <w:p>
      <w:r>
        <w:rPr>
          <w:b/>
        </w:rPr>
        <w:t xml:space="preserve">Tulos</w:t>
      </w:r>
    </w:p>
    <w:p>
      <w:r>
        <w:t xml:space="preserve">Ei minulle</w:t>
      </w:r>
    </w:p>
    <w:p>
      <w:r>
        <w:rPr>
          <w:b/>
        </w:rPr>
        <w:t xml:space="preserve">Esimerkki 5.2297</w:t>
      </w:r>
    </w:p>
    <w:p>
      <w:r>
        <w:t xml:space="preserve">Jos olet huolissasi alumiinittomasta tuotteesta, tämä on sinulle sopiva tuote.  Harmi, että leivonta SODA ei missään muodossa sisällä alumiinia.  Tämä on kuitenkin huolenaihe leivontajauheelle, joka voi valmistajasta riippuen sisältää alumiinia.  Säästä kovalla työllä ansaitsemasi rahat ja osta Bob's Red Millin tavallista ruokasoodaa.  Arm &amp; Hammer on hyvä yleiseen siivoukseen, mutta luonnonmukaiseen kauneuden- ja terveydenhoitoon tämä merkki on täydellinen.  Ajattelin vain, että haluaisitte kaikki tietää. Olin vähällä itsekin lankea siihen, kunnes tutkin asiaa hieman :).  P.S. - Jotta koko amazon.com-maa ei tuntisi, että olen yksi niistä "vihaajista, jotka eivät oikeasti tiedä mistä puhuvat", RAKASTAN Bob's Red Mill Co:ta ja aion jatkossakin ostaa heidän erinomaisia tuotteitaan.</w:t>
      </w:r>
    </w:p>
    <w:p>
      <w:r>
        <w:rPr>
          <w:b/>
        </w:rPr>
        <w:t xml:space="preserve">Tulos</w:t>
      </w:r>
    </w:p>
    <w:p>
      <w:r>
        <w:t xml:space="preserve">Mielenkiintoista tietoa ruokasoodasta</w:t>
      </w:r>
    </w:p>
    <w:p>
      <w:r>
        <w:rPr>
          <w:b/>
        </w:rPr>
        <w:t xml:space="preserve">Esimerkki 5.2298</w:t>
      </w:r>
    </w:p>
    <w:p>
      <w:r>
        <w:t xml:space="preserve">Tämä aine on UPEAA!  Nopea toimitus ja ennen kaikkea parhaimman makuinen sokeriton vähäkalorinen tuote markkinoilla.  Bravo!  Käytän sitä kahvissani ja se on todellinen herkku.  KIITOS!  Tilaan lisää hyvin pian.</w:t>
      </w:r>
    </w:p>
    <w:p>
      <w:r>
        <w:rPr>
          <w:b/>
        </w:rPr>
        <w:t xml:space="preserve">Tulos</w:t>
      </w:r>
    </w:p>
    <w:p>
      <w:r>
        <w:t xml:space="preserve">LOVE IT!</w:t>
      </w:r>
    </w:p>
    <w:p>
      <w:r>
        <w:rPr>
          <w:b/>
        </w:rPr>
        <w:t xml:space="preserve">Esimerkki 5.2299</w:t>
      </w:r>
    </w:p>
    <w:p>
      <w:r>
        <w:t xml:space="preserve">Ensinnäkin, sain Vine-ohjelman kautta pussillisen tätä kahvia arvosteltavaksi ilman kustannuksia.  Toiseksi, olen enemmänkin rohkean, "läimäytä minua naamaan" -paahtokahvin (tai StarBucks Gold Coastin) ystävä, joten suhtauduin varauksellisesti tähän kofeiinittomaan kahviin.  Ja ... No, minusta tämä kahvi oli hieman tunkkainen tuoksu avattaessa paketti, OK maku, kun se oli haudutettu (jonkinlainen pähkinäinen outo maku aluksi), ja kun se oli nautittu, jätti jälkimaun suuhuni.  Paahto on ehdottomasti erilainen kuin mihin olen tottunut, mutta se on "kunnollinen" valmiiksi jauhetuksi Melita decaf -kahviksi.  Enemmänkin keskipaahtoinen paahto kuin mielestäni tumma, rohkea paahto.  Kaiken kaikkiaan ... ei liian huono.  Annan tälle kahville suosituksen.</w:t>
      </w:r>
    </w:p>
    <w:p>
      <w:r>
        <w:rPr>
          <w:b/>
        </w:rPr>
        <w:t xml:space="preserve">Tulos</w:t>
      </w:r>
    </w:p>
    <w:p>
      <w:r>
        <w:t xml:space="preserve">Kunnon kofeiiniton ...</w:t>
      </w:r>
    </w:p>
    <w:p>
      <w:r>
        <w:rPr>
          <w:b/>
        </w:rPr>
        <w:t xml:space="preserve">Esimerkki 5.2300</w:t>
      </w:r>
    </w:p>
    <w:p>
      <w:r>
        <w:t xml:space="preserve">Ensinnäkin tilasin 2 erilaista Switch-juomaa, ja niissä kaikissa on kirjaimellisesti samat ainesosat, vaikkakin 1-2 pientä eroa. Molemmat alkavat seuraavasti: "Suodatettua kuohuvaa vettä, joka riittää mehutiivisteiden valmistukseen".... Mitä? Puhumattakaan siitä, että 2 ensimmäistä pääainesosaa ovat omena ja viinirypäle - molemmat eivät ole tilaamiani makuja. Joka tapauksessa, luen harvoin etikettejä, mutta kun kyseessä on muka 100-prosenttinen mehu, olin utelias...  Okei, nyt makuun, tai sen puutteeseen. Se oli hieman kuohuvaa, ei mitään varsinaista limsaa, mutta hitto vieköön, se oli makeaa. Ilkeän lääkemäisen makeaa. En pystynyt juomaan tölkkiä loppuun. En edes maistanut, mitä makua sen piti olla. Siinä kaikki. Annan sille 2 tähteä, koska siinä on oletettavasti 100 % C-vitamiinia, mikä on melkeinpä ainoa lunastava ominaisuus tässä ei mehu, mutta ei limsatyyppisessä juomassa.</w:t>
      </w:r>
    </w:p>
    <w:p>
      <w:r>
        <w:rPr>
          <w:b/>
        </w:rPr>
        <w:t xml:space="preserve">Tulos</w:t>
      </w:r>
    </w:p>
    <w:p>
      <w:r>
        <w:t xml:space="preserve">Ei sokeria, mutta kauhean makea - eikä hyvällä tavalla.</w:t>
      </w:r>
    </w:p>
    <w:p>
      <w:r>
        <w:rPr>
          <w:b/>
        </w:rPr>
        <w:t xml:space="preserve">Esimerkki 5.2301</w:t>
      </w:r>
    </w:p>
    <w:p>
      <w:r>
        <w:t xml:space="preserve">Rakastan tätä!  Se on niin hyvää ja tekee täydellisiä pannukakkuja.  Rakastan sitä, että se on myös maidoton.  Mieheni, jolla ei ole gluteeniyliherkkyyttä kuten minulla, pitää niistä myös.  Vaikea sanoa eroa tämän ja gluteenisen version välillä.  Rakastan yrityksiä, jotka tekevät gluteenittomia versioita elintarvikkeistaan!</w:t>
      </w:r>
    </w:p>
    <w:p>
      <w:r>
        <w:rPr>
          <w:b/>
        </w:rPr>
        <w:t xml:space="preserve">Tulos</w:t>
      </w:r>
    </w:p>
    <w:p>
      <w:r>
        <w:t xml:space="preserve">RAKASTAN TÄTÄ!</w:t>
      </w:r>
    </w:p>
    <w:p>
      <w:r>
        <w:rPr>
          <w:b/>
        </w:rPr>
        <w:t xml:space="preserve">Esimerkki 5.2302</w:t>
      </w:r>
    </w:p>
    <w:p>
      <w:r>
        <w:t xml:space="preserve">Olen tällä hetkellä dieetillä, ja olin Fresh and Easy Neighborhood Groceryssä katselemassa mahdollisia dieettiruokia. Halusin maukkaita, rasvattomia ja vähäkalorisia ruokia. Tulin kotiin noin tusinan verran tuotteita. Näin löysin Tillen Farms Pickled Crispy Asparagusin. No, olen muutenkin aina pitänyt parsasta, ja olen nauttinut useiden eri merkkien marinoituja parsoja. Tämä Tillen Farmsin merkki on todella, todella hyvää! Se on parasta, mitä muistan. Siinä on erinomainen maku ja iso valkosipulinkynsi purkin pohjalla, jota odotan innolla. En voi uskoa, miten hyvältä tämä parsa maistuu ja aivan etupuolella lukee "vain 60 kaloria per purkki"! Tämä on minun käsitykseni hyvästä dieettiruoasta!  Gary Peterson</w:t>
      </w:r>
    </w:p>
    <w:p>
      <w:r>
        <w:rPr>
          <w:b/>
        </w:rPr>
        <w:t xml:space="preserve">Tulos</w:t>
      </w:r>
    </w:p>
    <w:p>
      <w:r>
        <w:t xml:space="preserve">Minun käsitykseni hyvästä ruokavaliosta.</w:t>
      </w:r>
    </w:p>
    <w:p>
      <w:r>
        <w:rPr>
          <w:b/>
        </w:rPr>
        <w:t xml:space="preserve">Esimerkki 5.2303</w:t>
      </w:r>
    </w:p>
    <w:p>
      <w:r>
        <w:t xml:space="preserve">&lt;a href="http://www.amazon.com/gp/product/B000EH2AMA"&gt;Mrs. May's Dry-Roasted Snack, Pumpkin Crunch, 2 unssin pussit (24 kpl)&lt;/a&gt; Pumpkin Crunch on loistava. Pidä kiinni 2oz. koosta (2 annosta) Aivan liian helppo kuluttaa koko 5.5oz. pussi huomaamattaan :-D LOL LOL</w:t>
      </w:r>
    </w:p>
    <w:p>
      <w:r>
        <w:rPr>
          <w:b/>
        </w:rPr>
        <w:t xml:space="preserve">Tulos</w:t>
      </w:r>
    </w:p>
    <w:p>
      <w:r>
        <w:t xml:space="preserve">Maukas ja kevyt</w:t>
      </w:r>
    </w:p>
    <w:p>
      <w:r>
        <w:rPr>
          <w:b/>
        </w:rPr>
        <w:t xml:space="preserve">Esimerkki 5.2304</w:t>
      </w:r>
    </w:p>
    <w:p>
      <w:r>
        <w:t xml:space="preserve">Myönnän, että odotin täysin inhoavani tätä tuotetta ja lähestyin sitä torjuvalla asenteella - jokin näin trendikäs tuote ei voi olla hyvä, eikö niin? No, olin väärässä. ONE-kookosvesi on virkistävää, herkullista ja juuri ja juuri makeaa. Todella ihanaa tavaraa. Ripaus ananasta lisää hieman happamuutta, joka parantaa veden perusmakua. veikkaan, että tästä saisi myös loistavan kesäjuoman, mutta minulla oli vain yksi, joten en päässyt kokeilemaan sitä. Ongelmani on nyt se, että se on ollut loppu varastosta, joten en saa lisää.</w:t>
      </w:r>
    </w:p>
    <w:p>
      <w:r>
        <w:rPr>
          <w:b/>
        </w:rPr>
        <w:t xml:space="preserve">Tulos</w:t>
      </w:r>
    </w:p>
    <w:p>
      <w:r>
        <w:t xml:space="preserve">Hämmästyttävä (vaikka se on trendikäs)</w:t>
      </w:r>
    </w:p>
    <w:p>
      <w:r>
        <w:rPr>
          <w:b/>
        </w:rPr>
        <w:t xml:space="preserve">Esimerkki 5.2305</w:t>
      </w:r>
    </w:p>
    <w:p>
      <w:r>
        <w:t xml:space="preserve">Useimmissa korkealaatuisissa kahveissa on kerroksittain makua ja nenää, jotka haluat haistaa. Haudutin tämän käyttämällä ranskalaista puristinta ja olin erittäin pettynyt.  Tämä Melitta Classique Supreme on yksi huonoimmista, kitkerimmistä ja kamalan makuisista kahveista, joita olen koskaan juonut.  Siinä ei ole mitään syvyyttä, se ei ole "hyvää karvasta" kuten espresso, se on litteää ja karua makuaistille.  Ehkä minua on hemmoteltu sillä, että minulla on erinomaisia paikallisia kahvintuottajia, joilta ostan kokonaisia papuja ja jauhan ne tuoreeltaan ennen jokaista haudutusta. Mutta olen itse asiassa saanut supermarketeista purkkikahvia, jossa oli enemmän persoonallisuutta kuin tässä tavarassa.</w:t>
      </w:r>
    </w:p>
    <w:p>
      <w:r>
        <w:rPr>
          <w:b/>
        </w:rPr>
        <w:t xml:space="preserve">Tulos</w:t>
      </w:r>
    </w:p>
    <w:p>
      <w:r>
        <w:t xml:space="preserve">Älä odota paljon</w:t>
      </w:r>
    </w:p>
    <w:p>
      <w:r>
        <w:rPr>
          <w:b/>
        </w:rPr>
        <w:t xml:space="preserve">Esimerkki 5.2306</w:t>
      </w:r>
    </w:p>
    <w:p>
      <w:r>
        <w:t xml:space="preserve">Rakastan näitä popchipsejä.  Ne ovat kaikki loistavia.  En välitä suola &amp; pippuri -mauista.  Toivoisin, että valmistaja keksisi valikoiman, joka ei sisällä tuota makua, koska se menee hukkaan jokaisessa ostoksessa, jonka teen (ja olen tehnyt paljon!).  BBQ-, Original-, Salt &amp; Vinegar- ja Sour cream &amp; onion -sirut ovat erinomaisia!</w:t>
      </w:r>
    </w:p>
    <w:p>
      <w:r>
        <w:rPr>
          <w:b/>
        </w:rPr>
        <w:t xml:space="preserve">Tulos</w:t>
      </w:r>
    </w:p>
    <w:p>
      <w:r>
        <w:t xml:space="preserve">Great Chips</w:t>
      </w:r>
    </w:p>
    <w:p>
      <w:r>
        <w:rPr>
          <w:b/>
        </w:rPr>
        <w:t xml:space="preserve">Esimerkki 5.2307</w:t>
      </w:r>
    </w:p>
    <w:p>
      <w:r>
        <w:t xml:space="preserve">Etsin laadukasta, vähäpisteistä (Weight Watchers (WW)), rapeaa ja suolaista välipalaa.  En voi pysyä dieetillä, jos tunnen oloni puutteelliseksi. WW:n nettisivuilla oli kuponki näihin hintaviin sipseihin.  En ole koskaan ennen syönyt "popsittuja" sipsejä, joten kokeilin sitä.  Vau, parasta rapeutta ja makua kaikista kokeilemistani vähäkalorisista sipseistä.  Parempi kuin muiden merkkien sipsejä, joita olen sittemmin kokeillut.  Tarvitsen apua annosten hallintaan, ja nämä 3 pisteen pussit ovat minulle hyväksi.  Lajikepakkaus auttaa rikkomaan yksitoikkoisuutta.  Suosikkimakuni on BBQ.  En ole etikkatyyppi.  Suolan ja etikan maku maistuu minusta jaloille.  Rakastan muita makuja.  Rakastan suolaa, joten suolaisuus on juuri sopivaa minulle.  Luojan kiitos verenpaineeni ei ole ongelma.  Tarvitsen näitä välipaloja.  Olen laihtunut 30 kiloa tähän mennessä 3 kuukaudessa syömällä näitä.  Luultavasti ostan ne koteloittain Amazonin automaattisessa tilausjärjestelmässä säästääkseni toimituskuluissa.  Luulen, että aion olla elinikäinen fani. ...kunnes jotain parempaa tulee.</w:t>
      </w:r>
    </w:p>
    <w:p>
      <w:r>
        <w:rPr>
          <w:b/>
        </w:rPr>
        <w:t xml:space="preserve">Tulos</w:t>
      </w:r>
    </w:p>
    <w:p>
      <w:r>
        <w:t xml:space="preserve">Popchips tekee sen minulle</w:t>
      </w:r>
    </w:p>
    <w:p>
      <w:r>
        <w:rPr>
          <w:b/>
        </w:rPr>
        <w:t xml:space="preserve">Esimerkki 5.2308</w:t>
      </w:r>
    </w:p>
    <w:p>
      <w:r>
        <w:t xml:space="preserve">Ostin tämän lahjapaketin ja pidin siitä todella paljon. Pakkauksen tulisin tulinen kastike on niin pirun tulinen, että poltin sitä noin 30 minuuttia ja huuhtelin suutani vedellä 10 minuuttia. Tätä lukuun ottamatta kaikki muut olivat todella hyviä. Puinen kotelo ei pidä pulloja hyvin, mutta kastikkeet olivat hyviä. Ostaisin sen uudelleen.</w:t>
      </w:r>
    </w:p>
    <w:p>
      <w:r>
        <w:rPr>
          <w:b/>
        </w:rPr>
        <w:t xml:space="preserve">Tulos</w:t>
      </w:r>
    </w:p>
    <w:p>
      <w:r>
        <w:t xml:space="preserve">Hyvää tavaraa</w:t>
      </w:r>
    </w:p>
    <w:p>
      <w:r>
        <w:rPr>
          <w:b/>
        </w:rPr>
        <w:t xml:space="preserve">Esimerkki 5.2309</w:t>
      </w:r>
    </w:p>
    <w:p>
      <w:r>
        <w:t xml:space="preserve">Käytin aiemmin agavesinektaria ja hunajaa. Vaikka valitsin luomua, resepteihini laitettuani sokeria oli silti enemmän kuin halusin. Itse asiassa sain Tinea Versicolor -taudin noiden tuotteiden sisältämien sokereiden takia.  Mutta tämä tuote on loistava. Käytän sitä proteiinipirtelöissäni, smoothieissa ja leivontaresepteissä (muffinit, leivät) ja se on mahtavaa.  Teen suklaamaitopirtelöä ja tämä aine todella pyöristää: - raejuusto - suklaaproteiinijauhe - kaakaojauhe - mantelimaito - Nusteviajauhe Tarvitaan vain ehkä 1/4 kupillista jokaista ainesosaa ja 1 kupillinen mantelimaitoa ja se vie aivan kuin sokerinen suklaamaitopirtelö.</w:t>
      </w:r>
    </w:p>
    <w:p>
      <w:r>
        <w:rPr>
          <w:b/>
        </w:rPr>
        <w:t xml:space="preserve">Tulos</w:t>
      </w:r>
    </w:p>
    <w:p>
      <w:r>
        <w:t xml:space="preserve">Uusi suosikkimakeutusaineeni</w:t>
      </w:r>
    </w:p>
    <w:p>
      <w:r>
        <w:rPr>
          <w:b/>
        </w:rPr>
        <w:t xml:space="preserve">Esimerkki 5.2310</w:t>
      </w:r>
    </w:p>
    <w:p>
      <w:r>
        <w:t xml:space="preserve">Äitini Mahdoton kasvispiirakka oli kotimme perusruokaa - varsinkin kun minusta tuli teini-ikäisenä kasvissyöjä.  Aikuisena tarjoilin sitä säännöllisesti perheelleni.  Kymmenen vuotta sitten, kun keliakiani diagnosoitiin, se oli hyvästit kasvispiirakalle.  Yritän syödä vähemmän prosessoituja elintarvikkeita, mutta iloitsin todella, kun kuulin GF Bisquickistä.  Söimme eilen illalla Mahdotonta parsakaalipiirasta ensimmäistä kertaa vuosikymmeneen, ja se oli ihanaa.  Seosta on yhtä helppo käyttää kuin ei-GF-vaihtoehtoa ja sillä saadaan samat tulokset.  Ei murusia!  Kuinka usein näet sellaista GF-tuotteessa?  Ostin laatikon ruokakaupasta testatakseni, sitten menin suoraan subscribe &amp; save -palveluun.  Tästä tulee perusruokaa GF-keittiössäni.</w:t>
      </w:r>
    </w:p>
    <w:p>
      <w:r>
        <w:rPr>
          <w:b/>
        </w:rPr>
        <w:t xml:space="preserve">Tulos</w:t>
      </w:r>
    </w:p>
    <w:p>
      <w:r>
        <w:t xml:space="preserve">Aivan kuin vanha Bisquick, mutta minä voin syödä sitä.</w:t>
      </w:r>
    </w:p>
    <w:p>
      <w:r>
        <w:rPr>
          <w:b/>
        </w:rPr>
        <w:t xml:space="preserve">Esimerkki 5.2311</w:t>
      </w:r>
    </w:p>
    <w:p>
      <w:r>
        <w:t xml:space="preserve">Hinnoittelu on melko paljon korkeampi kuin ruokakaupoissa.  Sitä ei ole saatavilla kaikissa kaupoissa, mutta olen löytänyt sen riittävän kätevästi omiin tarkoituksiini.</w:t>
      </w:r>
    </w:p>
    <w:p>
      <w:r>
        <w:rPr>
          <w:b/>
        </w:rPr>
        <w:t xml:space="preserve">Tulos</w:t>
      </w:r>
    </w:p>
    <w:p>
      <w:r>
        <w:t xml:space="preserve">Bisquick GF Mix</w:t>
      </w:r>
    </w:p>
    <w:p>
      <w:r>
        <w:rPr>
          <w:b/>
        </w:rPr>
        <w:t xml:space="preserve">Esimerkki 5.2312</w:t>
      </w:r>
    </w:p>
    <w:p>
      <w:r>
        <w:t xml:space="preserve">Ostin nämä, kun ne olivat myynnissä Amazonin kautta.  Mukavan rapeita ja paksuja sipsejä.  Ehdottomasti hyvä ostos, jos saat ne myyntiin.</w:t>
      </w:r>
    </w:p>
    <w:p>
      <w:r>
        <w:rPr>
          <w:b/>
        </w:rPr>
        <w:t xml:space="preserve">Tulos</w:t>
      </w:r>
    </w:p>
    <w:p>
      <w:r>
        <w:t xml:space="preserve">Hyviä siruja</w:t>
      </w:r>
    </w:p>
    <w:p>
      <w:r>
        <w:rPr>
          <w:b/>
        </w:rPr>
        <w:t xml:space="preserve">Esimerkki 5.2313</w:t>
      </w:r>
    </w:p>
    <w:p>
      <w:r>
        <w:t xml:space="preserve">Olin käyttänyt &lt;a href="http://www.amazon.com/gp/product/B000UBH9YE"&gt;Senseo Decaffeinated Coffee, 18-Count Pods (Pack of 6)&lt;/a&gt; kahvipulloja &lt;a href="http://www.amazon.com/gp/product/B0043XYLAA"&gt;Hamilton Beach Personal Cup Stay or Go POD Brewer -keittimessäni&lt;/a&gt;. Vaikka Senseo-kahvi on erittäin hyvää, halusin vaihtelua. Tämän löysin ja se on erinomainen. Vaniljan maku on runsas ja mikä tärkeintä, ei jätä jälkimakua. Juon korkeita kuppeja, 16 oz, joten käytän 1 kappaletta jokaista tyyppiä. Vanilja on tarpeeksi vahvaa, jotta se maistuu edelleen hyvältä. Senseon kofeiiniton kahvi on hieman halvempaa, joten käytän sitä kustannussäästötoimenpiteenä. Olen myös liittynyt tilaus- ja säästöohjelmaan vähentääkseni kustannuksia entisestään.  Jos pidät vaniljakahvista ja sinulla on pod-keitin, olen varma, että pidät tästä kahvista.</w:t>
      </w:r>
    </w:p>
    <w:p>
      <w:r>
        <w:rPr>
          <w:b/>
        </w:rPr>
        <w:t xml:space="preserve">Tulos</w:t>
      </w:r>
    </w:p>
    <w:p>
      <w:r>
        <w:t xml:space="preserve">Runsas ja maukas.</w:t>
      </w:r>
    </w:p>
    <w:p>
      <w:r>
        <w:rPr>
          <w:b/>
        </w:rPr>
        <w:t xml:space="preserve">Esimerkki 5.2314</w:t>
      </w:r>
    </w:p>
    <w:p>
      <w:r>
        <w:t xml:space="preserve">Se ei ole ihmeellinen tee. Se on "ihan hyvä" tee. Ostan tavallista vihreää teetä Aasian markkinoilta paljon halvemmalla ja saan saman tuloksen. Etsin säästöjä. En osta uudelleen.</w:t>
      </w:r>
    </w:p>
    <w:p>
      <w:r>
        <w:rPr>
          <w:b/>
        </w:rPr>
        <w:t xml:space="preserve">Tulos</w:t>
      </w:r>
    </w:p>
    <w:p>
      <w:r>
        <w:t xml:space="preserve">Ei osta uudelleen</w:t>
      </w:r>
    </w:p>
    <w:p>
      <w:r>
        <w:rPr>
          <w:b/>
        </w:rPr>
        <w:t xml:space="preserve">Esimerkki 5.2315</w:t>
      </w:r>
    </w:p>
    <w:p>
      <w:r>
        <w:t xml:space="preserve">Nämä keksit ovat sekä herkullisia että edullisia. Suosittelen niitä. Muita keksejä, joista pidän, ovat Mrs. Fields (pakattu), Chips ahoy soft baked, fig newtons, oreos ja elf cookies.</w:t>
      </w:r>
    </w:p>
    <w:p>
      <w:r>
        <w:rPr>
          <w:b/>
        </w:rPr>
        <w:t xml:space="preserve">Tulos</w:t>
      </w:r>
    </w:p>
    <w:p>
      <w:r>
        <w:t xml:space="preserve">yksi lempikekseistäni</w:t>
      </w:r>
    </w:p>
    <w:p>
      <w:r>
        <w:rPr>
          <w:b/>
        </w:rPr>
        <w:t xml:space="preserve">Esimerkki 5.2316</w:t>
      </w:r>
    </w:p>
    <w:p>
      <w:r>
        <w:t xml:space="preserve">Annoin shihtzulleni Fromm Adult Gold -koiranruokaa. Se ei kuitenkaan näyttänyt haluavan syödä sitä, joten ajattelin kokeilla jotain muuta. Löysin Harmony Farmsin ja ajattelin kokeilla sitä. Se todella piti siitä. Se on halvempaa kuin toinen ruoka ja se näytti sisältävän todella terveellisiä ainesosia. En voinut uskoa, kuinka hän ahmi tätä. MUTTA sen jälkeen, kun hän oli syönyt sitä viikon ajan, hän sai vatsaan ihottumaa. Otin sen pois ja ihottuma hävisi kokonaan kahdessa päivässä. Hänen hiuksensa eivät myöskään olleet yhtä pehmeät. Tämä ruoka-aine ei tehnyt hänelle hyvää.</w:t>
      </w:r>
    </w:p>
    <w:p>
      <w:r>
        <w:rPr>
          <w:b/>
        </w:rPr>
        <w:t xml:space="preserve">Tulos</w:t>
      </w:r>
    </w:p>
    <w:p>
      <w:r>
        <w:t xml:space="preserve">Ei tehnyt hyvää koiralleni</w:t>
      </w:r>
    </w:p>
    <w:p>
      <w:r>
        <w:rPr>
          <w:b/>
        </w:rPr>
        <w:t xml:space="preserve">Esimerkki 5.2317</w:t>
      </w:r>
    </w:p>
    <w:p>
      <w:r>
        <w:t xml:space="preserve">Minun on vaikea ilmaista, miten iloinen olin, kun löysin Bisquickin gluteenittomassa muodossa.  Olen kokeillut lukemattomia reseptejä, joissa on käytetty riisi- ja perunajauhoja, eikä mikään niistä ole maistunut hyvältä.  Bisquickin keksit ovat herkullisia, mutta valitettavasti en pystynyt tekemään tyydyttäviä nyyttejä sekoituksesta.</w:t>
      </w:r>
    </w:p>
    <w:p>
      <w:r>
        <w:rPr>
          <w:b/>
        </w:rPr>
        <w:t xml:space="preserve">Tulos</w:t>
      </w:r>
    </w:p>
    <w:p>
      <w:r>
        <w:t xml:space="preserve">Jumalan lahja gluteeniyliherkille ihmisille!</w:t>
      </w:r>
    </w:p>
    <w:p>
      <w:r>
        <w:rPr>
          <w:b/>
        </w:rPr>
        <w:t xml:space="preserve">Esimerkki 5.2318</w:t>
      </w:r>
    </w:p>
    <w:p>
      <w:r>
        <w:t xml:space="preserve">Nämä saapuivat tuoreina ja ajoissa.  Perheemme on kuitenkin yhtä mieltä siitä, että Jelly Belly tuottaa rikkaamman luumun maun, hieman suuremman kokoisen luumun ja hieman pehmeämmän rakenteen sokeriluumuistaan.  Albanese-sokeriluumujen hinta on kohtuullinen, maku on hyvä ja on aina mukavaa tukea pientä, riippumatonta karkkivalmistajaa!</w:t>
      </w:r>
    </w:p>
    <w:p>
      <w:r>
        <w:rPr>
          <w:b/>
        </w:rPr>
        <w:t xml:space="preserve">Tulos</w:t>
      </w:r>
    </w:p>
    <w:p>
      <w:r>
        <w:t xml:space="preserve">Melko hyvä tuote</w:t>
      </w:r>
    </w:p>
    <w:p>
      <w:r>
        <w:rPr>
          <w:b/>
        </w:rPr>
        <w:t xml:space="preserve">Esimerkki 5.2319</w:t>
      </w:r>
    </w:p>
    <w:p>
      <w:r>
        <w:t xml:space="preserve">Ensinnäkin toivon, että olisin saanut kaksi purkkinäytettä tästä tuotteesta, jotta olisin voinut kokeilla yhtä purkkinäytettä bourbonin kanssa. Minusta lähes kaikki sekoittuu bourboniin paitsi tomaattimehu.  OKEI. Mistä pidin: mukava hedelmän maku. Vahva mutta ei liian voimakas. Hiilihapotus oli OK. Ei litteä, mikä oli mukavaa. Ei kutittanut nenääni niin kuin samppanja tekee.  En välittänyt tölkin mausta. Minusta siinä oli hieman metallinen jälkimaku. Se oli oikeastaan ainoa asia, josta en pitänyt. Tämä tuote maistuisi luultavasti paremmalta lasissa kuin alumiinissa. Ehkä olen liian nirso...  Kaiken kaikkiaan en ole varma, pidinkö siitä niin paljon, että tilaisin sen uudelleen.</w:t>
      </w:r>
    </w:p>
    <w:p>
      <w:r>
        <w:rPr>
          <w:b/>
        </w:rPr>
        <w:t xml:space="preserve">Tulos</w:t>
      </w:r>
    </w:p>
    <w:p>
      <w:r>
        <w:t xml:space="preserve">Se on OK, ei paras, ei huonoin...</w:t>
      </w:r>
    </w:p>
    <w:p>
      <w:r>
        <w:rPr>
          <w:b/>
        </w:rPr>
        <w:t xml:space="preserve">Esimerkki 5.2320</w:t>
      </w:r>
    </w:p>
    <w:p>
      <w:r>
        <w:t xml:space="preserve">Tämä tekee hyvän pannullisen kofeiinitonta kahvia.  Ei mitään ihmeellistä - olemme tarjoilleet tätä monille vieraille ilman huomautuksia.  Kukaan ei kysynyt, mitä se on, mutta kukaan ei myöskään sylkenyt sitä ulos :-).  Se on pehmeää eikä liian vahvaa, mikä on meidän mieltymyksemme.  Emme epäröisi ostaa sitä uudestaan, mutta emme myöskään lähtisi pois tieltä.</w:t>
      </w:r>
    </w:p>
    <w:p>
      <w:r>
        <w:rPr>
          <w:b/>
        </w:rPr>
        <w:t xml:space="preserve">Tulos</w:t>
      </w:r>
    </w:p>
    <w:p>
      <w:r>
        <w:t xml:space="preserve">Hyvä, ei mitään merkittävää</w:t>
      </w:r>
    </w:p>
    <w:p>
      <w:r>
        <w:rPr>
          <w:b/>
        </w:rPr>
        <w:t xml:space="preserve">Esimerkki 5.2321</w:t>
      </w:r>
    </w:p>
    <w:p>
      <w:r>
        <w:t xml:space="preserve">Kuten useimmat Melitta-oluet, tämäkin oli mielestäni hieman keskitasoa.  Se ei todellakaan ole juomakelvoton, mutta se ei myöskään ole ensimmäinen, johon tarttuisin.  Kuten monet muutkin arvostelijat mainitsivat, minusta se oli lähes juomakelvoton, kun sitä haudutettiin esitetyllä määrällä; mielestäni sinun on vähintään kaksinkertaistettava käyttämäsi määrä saadaksesi hyvän kupin, joten ota se huomioon arvoa laskettaessa.  Olen hieman herkkä kofeiinille ja pidän kofeiinittomasta kahvista, jota voin juoda myöhemmin päivällä, ja ostin tämän ensisijaisesti käytettäväksi Mr. Coffee -frappekeittimeni kanssa (&lt;a href="http://www.amazon.com/gp/product/B002FWMF8G"&gt;Mr. Coffee BVMC-FM1 20-unssinen frappekeitin&lt;/a&gt;; haluan vain nopeasti mainostaa sitä, rakastan sitä!).  Huomasin, että "Riviera Sunset" kesti hyvin kaiken frappen valmistukseen kuuluvan maidon, maun ja jään (jälleen kerran, kun käytettyä määrää lisättiin huomattavasti).  En luultavasti ostaisi tätä kahvia pelkästään omien kahvia koskevien näkemysteni vuoksi; etsin lintuystävällisiä, Reilun kaupan merkkejä, enkä löydä mitään, mikä viittaisi siihen, että Melitta pyrkisi täyttämään nämä odotukset.  Jos nämä seikat kuitenkin jätetään huomiotta, uskon, että ne, jotka nauttivat hieman kevyestä, helposti juotavasta juomasta, pitäisivät tästä kahvista.</w:t>
      </w:r>
    </w:p>
    <w:p>
      <w:r>
        <w:rPr>
          <w:b/>
        </w:rPr>
        <w:t xml:space="preserve">Tulos</w:t>
      </w:r>
    </w:p>
    <w:p>
      <w:r>
        <w:t xml:space="preserve">Ei se mitään.</w:t>
      </w:r>
    </w:p>
    <w:p>
      <w:r>
        <w:rPr>
          <w:b/>
        </w:rPr>
        <w:t xml:space="preserve">Esimerkki 5.2322</w:t>
      </w:r>
    </w:p>
    <w:p>
      <w:r>
        <w:t xml:space="preserve">mielestäni nämä ovat pää ja kaksin verroin parempia kuin mitkään suolakurkut, joita tavallisesti saa paikallisesta ruokakaupasta. paljon mukavaa, makeaa, suolakurkun makua.  En luultavasti osta uudelleen amazonista toimituskulujen vuoksi, mutta jos näen niitä joskus paikallisesti, ostan niitä kasan.</w:t>
      </w:r>
    </w:p>
    <w:p>
      <w:r>
        <w:rPr>
          <w:b/>
        </w:rPr>
        <w:t xml:space="preserve">Tulos</w:t>
      </w:r>
    </w:p>
    <w:p>
      <w:r>
        <w:t xml:space="preserve">melko hyviä suolakurkkuja....</w:t>
      </w:r>
    </w:p>
    <w:p>
      <w:r>
        <w:rPr>
          <w:b/>
        </w:rPr>
        <w:t xml:space="preserve">Esimerkki 5.2323</w:t>
      </w:r>
    </w:p>
    <w:p>
      <w:r>
        <w:t xml:space="preserve">Luin muut arviot ennen ostamista olen tyytyväinen, että tein. Olen ostanut muitakin Numi teetä ja olen yleensä ollut tyytyväinen kaikkiin tuotteisiin.</w:t>
      </w:r>
    </w:p>
    <w:p>
      <w:r>
        <w:rPr>
          <w:b/>
        </w:rPr>
        <w:t xml:space="preserve">Tulos</w:t>
      </w:r>
    </w:p>
    <w:p>
      <w:r>
        <w:t xml:space="preserve">Tämä on erittäin hyvänmakuinen täyslea, joka on erittäin edullinen!</w:t>
      </w:r>
    </w:p>
    <w:p>
      <w:r>
        <w:rPr>
          <w:b/>
        </w:rPr>
        <w:t xml:space="preserve">Esimerkki 5.2324</w:t>
      </w:r>
    </w:p>
    <w:p>
      <w:r>
        <w:t xml:space="preserve">Koirani rakasti näitä ja luulen, että ne todennäköisesti auttoivat sen kaasuihin ja uskallan sanoa, että myös hengitykseen.</w:t>
      </w:r>
    </w:p>
    <w:p>
      <w:r>
        <w:rPr>
          <w:b/>
        </w:rPr>
        <w:t xml:space="preserve">Tulos</w:t>
      </w:r>
    </w:p>
    <w:p>
      <w:r>
        <w:t xml:space="preserve">Hyvin vastaanotettu herkku</w:t>
      </w:r>
    </w:p>
    <w:p>
      <w:r>
        <w:rPr>
          <w:b/>
        </w:rPr>
        <w:t xml:space="preserve">Esimerkki 5.2325</w:t>
      </w:r>
    </w:p>
    <w:p>
      <w:r>
        <w:t xml:space="preserve">Olin innostunut kokeilemaan tätä kastiketta arvostelujen perusteella, mutta se ei ole mitään erikoista. Minun makuuni se on aivan liian makeaa eikä läheskään tarpeeksi mausteista (jopa lapseni ovat samaa mieltä). Se muistuttaa minua hunajaa sekoitettuna makeaan suolakurkkukastikkeeseen, joten jos se kuulostaa sinusta hyvältä, anna mennä vaan. Mutta jos olet enemmän kiinnostunut jostain mausteisemmasta, tulisemmasta ja jopa hieman happamasta, kannattaa ehkä jatkaa etsimistä.</w:t>
      </w:r>
    </w:p>
    <w:p>
      <w:r>
        <w:rPr>
          <w:b/>
        </w:rPr>
        <w:t xml:space="preserve">Tulos</w:t>
      </w:r>
    </w:p>
    <w:p>
      <w:r>
        <w:t xml:space="preserve">Ihan ok, liian makea</w:t>
      </w:r>
    </w:p>
    <w:p>
      <w:r>
        <w:rPr>
          <w:b/>
        </w:rPr>
        <w:t xml:space="preserve">Esimerkki 5.2326</w:t>
      </w:r>
    </w:p>
    <w:p>
      <w:r>
        <w:t xml:space="preserve">Vaikka pienet lapset pitivät tästä tuotteesta, minusta se oli mautonta eikä siinä ollut paljon makua.  En aio ostaa näitä enempää.</w:t>
      </w:r>
    </w:p>
    <w:p>
      <w:r>
        <w:rPr>
          <w:b/>
        </w:rPr>
        <w:t xml:space="preserve">Tulos</w:t>
      </w:r>
    </w:p>
    <w:p>
      <w:r>
        <w:t xml:space="preserve">Ei paljon makua</w:t>
      </w:r>
    </w:p>
    <w:p>
      <w:r>
        <w:rPr>
          <w:b/>
        </w:rPr>
        <w:t xml:space="preserve">Esimerkki 5.2327</w:t>
      </w:r>
    </w:p>
    <w:p>
      <w:r>
        <w:t xml:space="preserve">Olen antanut vanhemmalle koiralleni näitä pilleritaskuja jo noin kahden vuoden ajan.  Viime aikoihin asti ne ovat olleet loistavia.  Ne näyttävät kuitenkin muuttaneen koostumusta, ja nyt se vihaa niitä.  Minun on työnnettävä ne sen kurkusta alas, ja usein minua purraan samalla.  Koska minun on annettava hänelle niin monta pilleriä päivässä, ostan niitä irtotavarana, ja nyt minulla on kaappi täynnä näitä luusereita joka makua. Niin suuri pettymys.</w:t>
      </w:r>
    </w:p>
    <w:p>
      <w:r>
        <w:rPr>
          <w:b/>
        </w:rPr>
        <w:t xml:space="preserve">Tulos</w:t>
      </w:r>
    </w:p>
    <w:p>
      <w:r>
        <w:t xml:space="preserve">Koirani vihaa näitä!!</w:t>
      </w:r>
    </w:p>
    <w:p>
      <w:r>
        <w:rPr>
          <w:b/>
        </w:rPr>
        <w:t xml:space="preserve">Esimerkki 5.2328</w:t>
      </w:r>
    </w:p>
    <w:p>
      <w:r>
        <w:t xml:space="preserve">Mikä mukava vaihtoehto omenapiirakalle. Rakastan sitä, ettei tarvinnut viipaloida ja kuutioida. Helppo valmistaa. Pidin myös siitä, että niitä voi tehdä tuoreena aina tarvittaessa.</w:t>
      </w:r>
    </w:p>
    <w:p>
      <w:r>
        <w:rPr>
          <w:b/>
        </w:rPr>
        <w:t xml:space="preserve">Tulos</w:t>
      </w:r>
    </w:p>
    <w:p>
      <w:r>
        <w:t xml:space="preserve">Rakastin näitä torttuja</w:t>
      </w:r>
    </w:p>
    <w:p>
      <w:r>
        <w:rPr>
          <w:b/>
        </w:rPr>
        <w:t xml:space="preserve">Esimerkki 5.2329</w:t>
      </w:r>
    </w:p>
    <w:p>
      <w:r>
        <w:t xml:space="preserve">Tämä on ollut joulun suosikki siitä lähtien, kun edesmennyt kälyni esitteli nämä keksit perheellemme yli 20 vuotta sitten.  Hän oli kotoisin Italiasta ja rakasti näitä keksejä, kuten mekin.</w:t>
      </w:r>
    </w:p>
    <w:p>
      <w:r>
        <w:rPr>
          <w:b/>
        </w:rPr>
        <w:t xml:space="preserve">Tulos</w:t>
      </w:r>
    </w:p>
    <w:p>
      <w:r>
        <w:t xml:space="preserve">Lazzaroni Amarettini Cookies</w:t>
      </w:r>
    </w:p>
    <w:p>
      <w:r>
        <w:rPr>
          <w:b/>
        </w:rPr>
        <w:t xml:space="preserve">Esimerkki 5.2330</w:t>
      </w:r>
    </w:p>
    <w:p>
      <w:r>
        <w:t xml:space="preserve">Ostin tämän, koska mieheni halusi kokeilla ranskalaista merisuolaa, koska sitä suositeltiin eräässä kokkiohjelmassa.  Jauhatusmekanismi toimii hyvin ja hän näyttää pitävän siitä.  En kuitenkaan tajunnut, että sitä ei ole jodioitu, ja se voi olla huolenaihe joillekin ihmisille, joiden on varmistettava, että he saavat päivittäin riittävästi jodia.</w:t>
      </w:r>
    </w:p>
    <w:p>
      <w:r>
        <w:rPr>
          <w:b/>
        </w:rPr>
        <w:t xml:space="preserve">Tulos</w:t>
      </w:r>
    </w:p>
    <w:p>
      <w:r>
        <w:t xml:space="preserve">Mukava mauste</w:t>
      </w:r>
    </w:p>
    <w:p>
      <w:r>
        <w:rPr>
          <w:b/>
        </w:rPr>
        <w:t xml:space="preserve">Esimerkki 5.2331</w:t>
      </w:r>
    </w:p>
    <w:p>
      <w:r>
        <w:t xml:space="preserve">Bob's Red Mill -yhtiöltä saamani kurpitsansiemenet olivat tunkkaisia ja sisälsivät paljon pieniä siementen palasia.</w:t>
      </w:r>
    </w:p>
    <w:p>
      <w:r>
        <w:rPr>
          <w:b/>
        </w:rPr>
        <w:t xml:space="preserve">Tulos</w:t>
      </w:r>
    </w:p>
    <w:p>
      <w:r>
        <w:t xml:space="preserve">Odotettu parempaa</w:t>
      </w:r>
    </w:p>
    <w:p>
      <w:r>
        <w:rPr>
          <w:b/>
        </w:rPr>
        <w:t xml:space="preserve">Esimerkki 5.2332</w:t>
      </w:r>
    </w:p>
    <w:p>
      <w:r>
        <w:t xml:space="preserve">Se nauhoittaa helposti ja kohtuullisella laadulla hintaansa nähden. Ainoa ongelma on, että se toimii äänikorttina, etkä voi nauhoittaa ja kuunnella itseäsi samanaikaisesti ilman latenssia. Tämä on deal breaker minulle. Sinisten mikrofonien pitäisi lisätä liitäntään kuulokeliitäntä, jotta sinun ei tarvitse kuunnella nauhoituksia tietokoneen kautta ja voit kuulla nauhoituksesi reaaliajassa.</w:t>
      </w:r>
    </w:p>
    <w:p>
      <w:r>
        <w:rPr>
          <w:b/>
        </w:rPr>
        <w:t xml:space="preserve">Tulos</w:t>
      </w:r>
    </w:p>
    <w:p>
      <w:r>
        <w:t xml:space="preserve">Et voi seurata tallennustasi ilman latenssia.</w:t>
      </w:r>
    </w:p>
    <w:p>
      <w:r>
        <w:rPr>
          <w:b/>
        </w:rPr>
        <w:t xml:space="preserve">Esimerkki 5.2333</w:t>
      </w:r>
    </w:p>
    <w:p>
      <w:r>
        <w:t xml:space="preserve">Minulle Kettle on markkinoiden paras merkki. He todella osaavat tehdä vaatimattomasta perunasta jotain jumalille sopivaa! En uskonut, että mikään voisi ylittää heidän suolapippurisipsejään, mutta nämä ovat uusi suosikkini. Maut ovat puhtaita ja aitoja. Ne sopivat erinomaisesti melkein kaiken kanssa ja ovat erittäin koukuttavia! Toivottavasti heiltä tulee myös vähärasvainen versio; heidän vähärasvaiset sipsinsä ovat erinomaisia, mutta ne kaipaavat lisää makuja.</w:t>
      </w:r>
    </w:p>
    <w:p>
      <w:r>
        <w:rPr>
          <w:b/>
        </w:rPr>
        <w:t xml:space="preserve">Tulos</w:t>
      </w:r>
    </w:p>
    <w:p>
      <w:r>
        <w:t xml:space="preserve">Yowzah!!!</w:t>
      </w:r>
    </w:p>
    <w:p>
      <w:r>
        <w:rPr>
          <w:b/>
        </w:rPr>
        <w:t xml:space="preserve">Esimerkki 5.2334</w:t>
      </w:r>
    </w:p>
    <w:p>
      <w:r>
        <w:t xml:space="preserve">Ostin tämän, koska Amazon oli DRASTICALLY nostanut hintaa mitä yleensä ostan, joten ajattelin kokeilla jotain uutta.  Juon yleensä Coffee People Donut Shopin kahvia, joka on mukavaa, vahvaa kahvia.  Tämä oli pieni pettymys.  Sen nimi on Medium Roast, mutta kun keitän ison kupin (Keurigissani on kolme kokovaihtoehtoa), se näyttää vahvalta teeltä - hyvin vaalealta.  Se tekee hyvin heikon kupin kahvia.  Kun keitän pienimmän mahdollisen kupin, se on hieman parempi, mutta pidän enemmän suuresta kupista vahvaa kahvia.  Taidan kokeilla Rodeo Drivea tai Sorrentoa, mutta tämä on minulle liian heikko ja kevyt.  (Kummallista kyllä, kun maistoin Donut Shopia ensimmäistä kertaa, pidin sitä liian vahvana... olinhan tottunut heikompiin kahveihin.  Nyt kun olen alkanut juoda vahvempia lajikkeita, on vaikea palata takaisin "ruskeaan veteen").</w:t>
      </w:r>
    </w:p>
    <w:p>
      <w:r>
        <w:rPr>
          <w:b/>
        </w:rPr>
        <w:t xml:space="preserve">Tulos</w:t>
      </w:r>
    </w:p>
    <w:p>
      <w:r>
        <w:t xml:space="preserve">Liian mieto minulle</w:t>
      </w:r>
    </w:p>
    <w:p>
      <w:r>
        <w:rPr>
          <w:b/>
        </w:rPr>
        <w:t xml:space="preserve">Esimerkki 5.2335</w:t>
      </w:r>
    </w:p>
    <w:p>
      <w:r>
        <w:t xml:space="preserve">Näiden siementen viimeinen myyntipäivä on umpeutunut. (11/11) Eivät ole kovin hyviä pienpuutarhurille, joka haluaa säästää niitä ensi vuotta varten.  Itävyys on noin 1/4.  Liian aikaista sanoa paljon kasveista, mutta päivitän tiedot uudelleen, jos ne menestyvät hyvin.</w:t>
      </w:r>
    </w:p>
    <w:p>
      <w:r>
        <w:rPr>
          <w:b/>
        </w:rPr>
        <w:t xml:space="preserve">Tulos</w:t>
      </w:r>
    </w:p>
    <w:p>
      <w:r>
        <w:t xml:space="preserve">Alhainen itävyys.</w:t>
      </w:r>
    </w:p>
    <w:p>
      <w:r>
        <w:rPr>
          <w:b/>
        </w:rPr>
        <w:t xml:space="preserve">Esimerkki 5.2336</w:t>
      </w:r>
    </w:p>
    <w:p>
      <w:r>
        <w:t xml:space="preserve">Vaimoni on viimeisen vuoden aikana painostanut minua (potkimalla ja huutamalla) hieman terveellisempään ruokavalioon auttaakseen minua laihtumaan ja saamaan kolesterolini kuriin. Yksi keino on ollut se, että olen kokeillut näitä kuitupatukkatyyppisiä juttuja. Suurimmaksi osaksi en ole niiden suuri fani, mutta olen aina etsimässä sellaista, joka miellyttää rasvaista/sokeria rakastavia makunystyröitäni. Pamela's Whenever Bars on uusin pitkästä toivelistasta.  Plussaa; vehnätön, ahmimattomuus ja maidottomuus. Ne sisältävät Omega 3 -rasvahappoja eikä transrasvoja. Niissä on myös vähän sokeria, natriumia ja tyydyttyneitä rasvoja. Tämä on luultavasti hyvä ja nopea välipala niille, joilla on erityisruokavaliota.  Negatiivisella puolella; maku tulee olemaan hankittu, ainakin minulle. Se ei ole missään nimessä huono maku, mutta omasta mielestäni se ei ole myöskään sellainen, jota odotan innolla. Ehkä se johtuu siitä, että patukassa ei ole makeutta, tai ainakaan tarpeeksi makeaa, mikä tekee siitä enemmänkin välttämättömän välipalan kuin houkuttelevan välipalan. Saa nähdä, kasvaako se lopulta minun makuuni.  Kaiken kaikkiaan kelpo ja terveellinen välipala, joka ei ole hirveän makuista. Voisi olla parempi, mutta muiden kokeilemieni patukoiden perusteella voisi olla paljon huonompikin.</w:t>
      </w:r>
    </w:p>
    <w:p>
      <w:r>
        <w:rPr>
          <w:b/>
        </w:rPr>
        <w:t xml:space="preserve">Tulos</w:t>
      </w:r>
    </w:p>
    <w:p>
      <w:r>
        <w:t xml:space="preserve">Hyvää "terveellisellä" puolella, mutta luultavasti hankittu maku.</w:t>
      </w:r>
    </w:p>
    <w:p>
      <w:r>
        <w:rPr>
          <w:b/>
        </w:rPr>
        <w:t xml:space="preserve">Esimerkki 5.2337</w:t>
      </w:r>
    </w:p>
    <w:p>
      <w:r>
        <w:t xml:space="preserve">Tästä kastikkeesta tuli heti suosikkini.  Se on rasvaton menettämättä makua.  Monet muut kastikkeet menettävät paljon makua rasvattomassa versiossaan, ja se saa sinut käyttämään sitä kaksi kertaa enemmän.  Wish Bone on nyt ainoa valintani Ranch-kastikkeeksi.  Mieheni ei yleensä pidä rasvattomista tai laihdutuskastikkeista, mutta laitoin tätä salaatteihimme, eikä hän edes tiennyt siitä!</w:t>
      </w:r>
    </w:p>
    <w:p>
      <w:r>
        <w:rPr>
          <w:b/>
        </w:rPr>
        <w:t xml:space="preserve">Tulos</w:t>
      </w:r>
    </w:p>
    <w:p>
      <w:r>
        <w:t xml:space="preserve">Välitön suosikki!</w:t>
      </w:r>
    </w:p>
    <w:p>
      <w:r>
        <w:rPr>
          <w:b/>
        </w:rPr>
        <w:t xml:space="preserve">Esimerkki 5.2338</w:t>
      </w:r>
    </w:p>
    <w:p>
      <w:r>
        <w:t xml:space="preserve">RAKASTAN NÄITÄ SIRUJA, MINULLA ON NE AUTOMAATTINEN TILAUS JOKA 2 KUUKAUSI, NE MAISTUVAT HYVÄLTÄ, EN VOI USKOA, ETTÄ KOKO PUSSISSA ON 100 KALORIA, MINULLA ON PUSSI JOKA PÄIVÄ, SE ON VARMASTI AUTTANUT LAIHTUMINEN ON OLLUT PIENISSÄ PUSSEISSA, JOTEN EN SYÖ VALTAVAA MÄÄRÄÄ.</w:t>
      </w:r>
    </w:p>
    <w:p>
      <w:r>
        <w:rPr>
          <w:b/>
        </w:rPr>
        <w:t xml:space="preserve">Tulos</w:t>
      </w:r>
    </w:p>
    <w:p>
      <w:r>
        <w:t xml:space="preserve">SUURI OSTO</w:t>
      </w:r>
    </w:p>
    <w:p>
      <w:r>
        <w:rPr>
          <w:b/>
        </w:rPr>
        <w:t xml:space="preserve">Esimerkki 5.2339</w:t>
      </w:r>
    </w:p>
    <w:p>
      <w:r>
        <w:t xml:space="preserve">rakastan van houtte k-kuppeja. tarjotut valikoimat antavat mahdollisuuden maistella eri alueiden kahveja sekä maistella "maustettuja" kahveja ilman, että tarvitsee ostaa kokonaista laatikkoa kutakin kahvia.  Sitten voit valita mieleisesi ja ostaa juuri sen kahvin... hieno konsepti!</w:t>
      </w:r>
    </w:p>
    <w:p>
      <w:r>
        <w:rPr>
          <w:b/>
        </w:rPr>
        <w:t xml:space="preserve">Tulos</w:t>
      </w:r>
    </w:p>
    <w:p>
      <w:r>
        <w:t xml:space="preserve">suuri valikoima säädetty</w:t>
      </w:r>
    </w:p>
    <w:p>
      <w:r>
        <w:rPr>
          <w:b/>
        </w:rPr>
        <w:t xml:space="preserve">Esimerkki 5.2340</w:t>
      </w:r>
    </w:p>
    <w:p>
      <w:r>
        <w:t xml:space="preserve">Energiapiikki todella toimii! Aluksi siinä oli kauhea jälkimaku, mutta nyt kun tiedän, mitä odottaa, alan tottua siihen. Minulla on aina vettä käsillä juomana... mikä auttaa! Olen niin iloinen, että olen löytänyt jotain, joka antaa minulle tarvitsemaani energiaa ilman kemikaaleja, joita muissa juomissa on. Se on auttanut minua pääsemään eroon riippuvuudestani Diet Coca-Colaan ja muihin aspartaamipitoisiin kofeiinipitoisiin juomiin. Yay!!!</w:t>
      </w:r>
    </w:p>
    <w:p>
      <w:r>
        <w:rPr>
          <w:b/>
        </w:rPr>
        <w:t xml:space="preserve">Tulos</w:t>
      </w:r>
    </w:p>
    <w:p>
      <w:r>
        <w:t xml:space="preserve">Tämä aine toimii!!!</w:t>
      </w:r>
    </w:p>
    <w:p>
      <w:r>
        <w:rPr>
          <w:b/>
        </w:rPr>
        <w:t xml:space="preserve">Esimerkki 5.2341</w:t>
      </w:r>
    </w:p>
    <w:p>
      <w:r>
        <w:t xml:space="preserve">Rakastan tätä kahvia. Erittäin tumma, mutta ei lainkaan katkera. Löysin vihdoin yhden, josta pidän yhtä paljon kuin Jet Fuelista.</w:t>
      </w:r>
    </w:p>
    <w:p>
      <w:r>
        <w:rPr>
          <w:b/>
        </w:rPr>
        <w:t xml:space="preserve">Tulos</w:t>
      </w:r>
    </w:p>
    <w:p>
      <w:r>
        <w:t xml:space="preserve">Nami!</w:t>
      </w:r>
    </w:p>
    <w:p>
      <w:r>
        <w:rPr>
          <w:b/>
        </w:rPr>
        <w:t xml:space="preserve">Esimerkki 5.2342</w:t>
      </w:r>
    </w:p>
    <w:p>
      <w:r>
        <w:t xml:space="preserve">saamassani pakkauksessa lukee "cleanse", en tiedä mitä se tarkoittaa, mutta tiedän, että valitsin sen, jonka pakkauksessa ei lukenut "cleanse". olen sitäkin vihaisempi, koska se maksaa paljon halvemmalla. ja sitäkin vihaisempi olen, koska en aio vaivautua käymään läpi palautusprosessia. lisäksi kesti ikuisuuden saapua.</w:t>
      </w:r>
    </w:p>
    <w:p>
      <w:r>
        <w:rPr>
          <w:b/>
        </w:rPr>
        <w:t xml:space="preserve">Tulos</w:t>
      </w:r>
    </w:p>
    <w:p>
      <w:r>
        <w:t xml:space="preserve">en saanut mitä pyysin</w:t>
      </w:r>
    </w:p>
    <w:p>
      <w:r>
        <w:rPr>
          <w:b/>
        </w:rPr>
        <w:t xml:space="preserve">Esimerkki 5.2343</w:t>
      </w:r>
    </w:p>
    <w:p>
      <w:r>
        <w:t xml:space="preserve">Luin granaattiomena-melassista, joten minun oli pakko kokeilla sitä! En ole vielä tehnyt siitä mitään, olen syönyt vain vähän kerrallaan, mutta WOW on se dekadenttia! Se on tummaa, siirappimaista, hapanta ja hieman makeaa. Tilkka tätä ja unohdan jälkiruoan. Se on vain todella ainutlaatuinen maku, jossa on miellyttävä metallinen vivahde. Nami!!! Seuraavaksi aion kokeilla fesenjanin tekemistä :-)</w:t>
      </w:r>
    </w:p>
    <w:p>
      <w:r>
        <w:rPr>
          <w:b/>
        </w:rPr>
        <w:t xml:space="preserve">Tulos</w:t>
      </w:r>
    </w:p>
    <w:p>
      <w:r>
        <w:t xml:space="preserve">Tämä aine on niinoooo hyvää!</w:t>
      </w:r>
    </w:p>
    <w:p>
      <w:r>
        <w:rPr>
          <w:b/>
        </w:rPr>
        <w:t xml:space="preserve">Esimerkki 5.2344</w:t>
      </w:r>
    </w:p>
    <w:p>
      <w:r>
        <w:t xml:space="preserve">Se vaikuttaa hieman vetiseltä, mutta maku ei ole lainkaan huono.  Jos sinulla on lapsia, jotka ovat yhtä innostuneita Keurigista kuin sinä, he luultavasti nauttivat tästä.</w:t>
      </w:r>
    </w:p>
    <w:p>
      <w:r>
        <w:rPr>
          <w:b/>
        </w:rPr>
        <w:t xml:space="preserve">Tulos</w:t>
      </w:r>
    </w:p>
    <w:p>
      <w:r>
        <w:t xml:space="preserve">Yllättävän hyvä</w:t>
      </w:r>
    </w:p>
    <w:p>
      <w:r>
        <w:rPr>
          <w:b/>
        </w:rPr>
        <w:t xml:space="preserve">Esimerkki 5.2345</w:t>
      </w:r>
    </w:p>
    <w:p>
      <w:r>
        <w:t xml:space="preserve">Tammikuu 3, 2011 Ostin nämä perunat Omaha Steaks verkossa viime viikolla. En ollut varma mitä odottaa ... Au gratin -perunat, joita olin nähnyt ja maistanut aiemmin, olivat viipaloituja perunoita, joissa oli tahmaista juustokastiketta, ja niiden ulkonäön perusteella tämä ei todellakaan ollut sitä ... Avasin laatikon ja otin esiin paistinpannuni. Ensimmäinen asia, jonka huomasin, oli se, että nämä olivat valtavia ... kuin jättimäiset tater totit. Ruskistin niitä molemmin puolin noin 10 minuuttia kummallakin. Yllätyksekseni ne olivat erittäin maukkaita. Rakenne oli kevyesti pörröinen ja perunat maistuivat erityisen tuoreilta ... eivät pakastetuilta tai pakastimessa palaneilta. Pidin niistä paljon. Mielestäni nämä ovat täydellisiä lapsille ... mikään maku ei ollut ylivoimainen ja hyvä rakenne ... Annan näille 4 tähteä.</w:t>
      </w:r>
    </w:p>
    <w:p>
      <w:r>
        <w:rPr>
          <w:b/>
        </w:rPr>
        <w:t xml:space="preserve">Tulos</w:t>
      </w:r>
    </w:p>
    <w:p>
      <w:r>
        <w:t xml:space="preserve">Au Gratin -perunat</w:t>
      </w:r>
    </w:p>
    <w:p>
      <w:r>
        <w:rPr>
          <w:b/>
        </w:rPr>
        <w:t xml:space="preserve">Esimerkki 5.2346</w:t>
      </w:r>
    </w:p>
    <w:p>
      <w:r>
        <w:t xml:space="preserve">WOW!  Olen syönyt aikoinaan aika monta perunalastua. Kettle-perunalastut ovat PARHAITA paistamattomia perunalastuja, joita olen syönyt. Päätin kokeilla sipulisipsejä, koska en ole koskaan syönyt niitä. Minulla on nyt SUOSIKKI!!! Jos pidät sipulista, tämä on PAKKO-ostos! Tilaan nämä ehdottomasti uudelleen, kuten edellä mainitsin, ne ovat PARASTA mitä olen koskaan syönyt! Maku on SUURI.</w:t>
      </w:r>
    </w:p>
    <w:p>
      <w:r>
        <w:rPr>
          <w:b/>
        </w:rPr>
        <w:t xml:space="preserve">Tulos</w:t>
      </w:r>
    </w:p>
    <w:p>
      <w:r>
        <w:t xml:space="preserve">Kettle-perunalastut:  Sipuli</w:t>
      </w:r>
    </w:p>
    <w:p>
      <w:r>
        <w:rPr>
          <w:b/>
        </w:rPr>
        <w:t xml:space="preserve">Esimerkki 5.2347</w:t>
      </w:r>
    </w:p>
    <w:p>
      <w:r>
        <w:t xml:space="preserve">En pitänyt näistä perunalastuista. Se on tulinen ja makea, ja siinä on ylivoimainen valkosipulin maku. Se on myös hieman suolaista.</w:t>
      </w:r>
    </w:p>
    <w:p>
      <w:r>
        <w:rPr>
          <w:b/>
        </w:rPr>
        <w:t xml:space="preserve">Tulos</w:t>
      </w:r>
    </w:p>
    <w:p>
      <w:r>
        <w:t xml:space="preserve">Ei, lempisiruni</w:t>
      </w:r>
    </w:p>
    <w:p>
      <w:r>
        <w:rPr>
          <w:b/>
        </w:rPr>
        <w:t xml:space="preserve">Esimerkki 5.2348</w:t>
      </w:r>
    </w:p>
    <w:p>
      <w:r>
        <w:t xml:space="preserve">Isäni ei pystynyt enää huolehtimaan rakkaasta 6-vuotiaasta cockerspanielistaan, joten päätin ottaa sen perheeseeni. Kun toin sen NYC:iin, sillä oli korva- ja silmävuotoa. Se oli myös hieman ylipainoinen. Eläinlääkärin tekemän tarkastuksen jälkeen, joka sulki pois tulehduksen, päätin kokeilla Royal Caninia lukuisien hyvien arvostelujen perusteella. viikossa sen korva- ja silmäongelmat olivat poissa ja se pudotti reilusti painoaan. Tämä tulee olemaan ainoa ruoka, jota ruokimme sille!</w:t>
      </w:r>
    </w:p>
    <w:p>
      <w:r>
        <w:rPr>
          <w:b/>
        </w:rPr>
        <w:t xml:space="preserve">Tulos</w:t>
      </w:r>
    </w:p>
    <w:p>
      <w:r>
        <w:t xml:space="preserve">Täydellinen cockereille!</w:t>
      </w:r>
    </w:p>
    <w:p>
      <w:r>
        <w:rPr>
          <w:b/>
        </w:rPr>
        <w:t xml:space="preserve">Esimerkki 5.2349</w:t>
      </w:r>
    </w:p>
    <w:p>
      <w:r>
        <w:t xml:space="preserve">&lt;a href="http://www.amazon.com/gp/product/B001GCVLXG"&gt;Walkers Shortbread Highlander Shortbread -annospakkaus, 1,4 unssin yksikkö (24 kpl)&lt;/a&gt; Perheeni rakastaa näitä! Se on loistava "välipala" autossa kuljetettavaksi tai se on ihana yllätys eväspussissa. Maku on niin runsas ja puhdas... unohdin kuinka ihania nämä pikkuleipäkeksit ovat. Ja hintakin on kiva...samoin Amazon.com. Rakastan tätä paikkaa!</w:t>
      </w:r>
    </w:p>
    <w:p>
      <w:r>
        <w:rPr>
          <w:b/>
        </w:rPr>
        <w:t xml:space="preserve">Tulos</w:t>
      </w:r>
    </w:p>
    <w:p>
      <w:r>
        <w:t xml:space="preserve">Taivaallista!</w:t>
      </w:r>
    </w:p>
    <w:p>
      <w:r>
        <w:rPr>
          <w:b/>
        </w:rPr>
        <w:t xml:space="preserve">Esimerkki 5.2350</w:t>
      </w:r>
    </w:p>
    <w:p>
      <w:r>
        <w:t xml:space="preserve">Laatikossa olevat nuudelit olivat kaikki rikki.  Kastike oli ylisuolattua eikä siinä ollut hyvää makua.  Heitin suurimman osan paistinpannusta pois.  Suosittelen olemaan ostamatta tätä tuotetta.</w:t>
      </w:r>
    </w:p>
    <w:p>
      <w:r>
        <w:rPr>
          <w:b/>
        </w:rPr>
        <w:t xml:space="preserve">Tulos</w:t>
      </w:r>
    </w:p>
    <w:p>
      <w:r>
        <w:t xml:space="preserve">Ei hyvä</w:t>
      </w:r>
    </w:p>
    <w:p>
      <w:r>
        <w:rPr>
          <w:b/>
        </w:rPr>
        <w:t xml:space="preserve">Esimerkki 5.2351</w:t>
      </w:r>
    </w:p>
    <w:p>
      <w:r>
        <w:t xml:space="preserve">Tämän juoman etuna on se, että se on "ilman lisättyä sokeria, 100-prosenttista mehua", joka maistuu pohjimmiltaan hedelmälimalta.  Näen sen hyvänä vaihtoehtona perinteiselle soodalle, erityisesti lapsille ja nuorille.  Aikuisille juoma maistuu mielestäni kuitenkin edelleen todella sokeriselta, vaikka siihen ei ole lisätty sokeria.  Juoksin hammasharjani perään heti, kun olin lopettanut.  Maku on kuitenkin hyvä ja kiivimarja oli mukava maku.  Nuorille makeanhimoisille suosittelen, mutta aikuisten on varmaan vaikeampi hypätä mukaan.</w:t>
      </w:r>
    </w:p>
    <w:p>
      <w:r>
        <w:rPr>
          <w:b/>
        </w:rPr>
        <w:t xml:space="preserve">Tulos</w:t>
      </w:r>
    </w:p>
    <w:p>
      <w:r>
        <w:t xml:space="preserve">Maukas, sokerinen</w:t>
      </w:r>
    </w:p>
    <w:p>
      <w:r>
        <w:rPr>
          <w:b/>
        </w:rPr>
        <w:t xml:space="preserve">Esimerkki 5.2352</w:t>
      </w:r>
    </w:p>
    <w:p>
      <w:r>
        <w:t xml:space="preserve">Tämä oli ilkeintä maustettua kahvia, jota olen koskaan juonut kcupsissa. Ostan paljon erilaisia maustettuja kahveja ja karamelli on suosikkini, mutta tämä sai minut oksentamaan. Se tuoksui voi-juustolta ja maku ei ollut sitä, mitä odotin. Pysyn gloria farkkujen ja timothysin maustetuissa kahveissa. Tämä oli ensimmäinen Wolfgang Puckin kcupini ja tulee olemaan viimeinen, jonka tilaan hänen merkiltään. Ajattelin, että ehkä sain huonon kupin, mutta keitin 3 ja avasin toisen laatikon ja kokeilin niitä, koska mukana tulee kaksi laatikkoa ja sama inhottavuus.</w:t>
      </w:r>
    </w:p>
    <w:p>
      <w:r>
        <w:rPr>
          <w:b/>
        </w:rPr>
        <w:t xml:space="preserve">Tulos</w:t>
      </w:r>
    </w:p>
    <w:p>
      <w:r>
        <w:t xml:space="preserve">yäk</w:t>
      </w:r>
    </w:p>
    <w:p>
      <w:r>
        <w:rPr>
          <w:b/>
        </w:rPr>
        <w:t xml:space="preserve">Esimerkki 5.2353</w:t>
      </w:r>
    </w:p>
    <w:p>
      <w:r>
        <w:t xml:space="preserve">Näistä tuli nopeasti koiran herkkuja!  Aivan inhottavia!  En edes ymmärrä, miten he voivat myydä näitä ihmisille!  Pysykää kaukana!</w:t>
      </w:r>
    </w:p>
    <w:p>
      <w:r>
        <w:rPr>
          <w:b/>
        </w:rPr>
        <w:t xml:space="preserve">Tulos</w:t>
      </w:r>
    </w:p>
    <w:p>
      <w:r>
        <w:t xml:space="preserve">Parempaa kuin koiranruoka? Ehkä!</w:t>
      </w:r>
    </w:p>
    <w:p>
      <w:r>
        <w:rPr>
          <w:b/>
        </w:rPr>
        <w:t xml:space="preserve">Esimerkki 5.2354</w:t>
      </w:r>
    </w:p>
    <w:p>
      <w:r>
        <w:t xml:space="preserve">Tämä tuote on loistava.  Lisää vain muna, vesi ja voi (minä käytin öljyä).  En enää koskaan tee vohveleita tyhjästä.</w:t>
      </w:r>
    </w:p>
    <w:p>
      <w:r>
        <w:rPr>
          <w:b/>
        </w:rPr>
        <w:t xml:space="preserve">Tulos</w:t>
      </w:r>
    </w:p>
    <w:p>
      <w:r>
        <w:t xml:space="preserve">Paras vohvelisekoitus</w:t>
      </w:r>
    </w:p>
    <w:p>
      <w:r>
        <w:rPr>
          <w:b/>
        </w:rPr>
        <w:t xml:space="preserve">Esimerkki 5.2355</w:t>
      </w:r>
    </w:p>
    <w:p>
      <w:r>
        <w:t xml:space="preserve">Tämä on samaa ruokaa, jota saamme eläinkaupasta. Mutta se toimitetaan ovelleni! Ja samaan hintaan tai hieman halvemmalla.</w:t>
      </w:r>
    </w:p>
    <w:p>
      <w:r>
        <w:rPr>
          <w:b/>
        </w:rPr>
        <w:t xml:space="preserve">Tulos</w:t>
      </w:r>
    </w:p>
    <w:p>
      <w:r>
        <w:t xml:space="preserve">Niin kätevää</w:t>
      </w:r>
    </w:p>
    <w:p>
      <w:r>
        <w:rPr>
          <w:b/>
        </w:rPr>
        <w:t xml:space="preserve">Esimerkki 5.2356</w:t>
      </w:r>
    </w:p>
    <w:p>
      <w:r>
        <w:t xml:space="preserve">Me rakastamme niitä! Tämä on loistava 100 kalorin välipala. Napostelen niitä pitkin päivää. Mieheni ja 3-vuotias lapseni nauttivat niistä myös.</w:t>
      </w:r>
    </w:p>
    <w:p>
      <w:r>
        <w:rPr>
          <w:b/>
        </w:rPr>
        <w:t xml:space="preserve">Tulos</w:t>
      </w:r>
    </w:p>
    <w:p>
      <w:r>
        <w:t xml:space="preserve">Uskomatonta!!!</w:t>
      </w:r>
    </w:p>
    <w:p>
      <w:r>
        <w:rPr>
          <w:b/>
        </w:rPr>
        <w:t xml:space="preserve">Esimerkki 5.2357</w:t>
      </w:r>
    </w:p>
    <w:p>
      <w:r>
        <w:t xml:space="preserve">Odotin kovasti Dulce de Leche Cheerios -juustoa.  Honey Nut -maku on ollut suosikkini siitä lähtien, kun ne tulivat markkinoille, ja ajatus karamellista oli varsin houkutteleva.  Muutama ensimmäinen lusikallinen vaikutti varsin herkulliselta.  Mutta mitä enemmän söin, sitä vähemmän pidin siitä.  Karamellin maku tuntui minusta hieman oudolta, tai ehkä se johtui siitä, että nämä ovat enemmän maissia kuin kauraa, joten maku oli erilainen myös siitä.  (Kaura on kolmas ainesosa maissin ja sokerin jälkeen; luulin, että Cheerios on aina kauramuroja). Kaiken kaikkiaan (varsinkin hinta), pysyn Honey Nutissa.  Ne maistuivat aika hyvältä ihan sellaisenaan laatikosta, joten taidan säästää niitä silloin, kun haluan hieman makeaa välipalaa, mutta en liian sokerista.  Kaadan kourallisen ja syön niitä kuin pikkulapsi!  Odotin, että nämä olisivat sokeripitoisempia kuin Honey Nut, mutta näissä on 6 grammaa sokeria annosta kohti, kun Honey Nutissa on 9 grammaa.  Hiilihydraattien kokonaismäärä on kuitenkin sama, 22 grammaa annosta kohti, joten niiden vaikutuksessa kehoosi ei ole suurta eroa.  Lopputulos:  En osta niitä enää uudelleen.</w:t>
      </w:r>
    </w:p>
    <w:p>
      <w:r>
        <w:rPr>
          <w:b/>
        </w:rPr>
        <w:t xml:space="preserve">Tulos</w:t>
      </w:r>
    </w:p>
    <w:p>
      <w:r>
        <w:t xml:space="preserve">Maku ei toiminut minulle; takaisin Honey Nutiin.</w:t>
      </w:r>
    </w:p>
    <w:p>
      <w:r>
        <w:rPr>
          <w:b/>
        </w:rPr>
        <w:t xml:space="preserve">Esimerkki 5.2358</w:t>
      </w:r>
    </w:p>
    <w:p>
      <w:r>
        <w:t xml:space="preserve">Kaakao ei ollut liian huono. Maku on ok ja yhtä hyvä kuin muilla kaakaosekoituksilla.  Olin kuitenkin pettynyt, kun menin paikalliseen kauppaan ja näin sen halvemmalla kuin mitä maksoin vain toimituskuluista.  Luulin todella saavani hyvän diilin, kunnes menin kotiin ja tarkistin lipun.  Maksoin juuri kolme kertaa enemmän laatikosta kuumaa kaakaota, joka toimitettiin kotiini! NIIN PETTYNYT!!!:(</w:t>
      </w:r>
    </w:p>
    <w:p>
      <w:r>
        <w:rPr>
          <w:b/>
        </w:rPr>
        <w:t xml:space="preserve">Tulos</w:t>
      </w:r>
    </w:p>
    <w:p>
      <w:r>
        <w:t xml:space="preserve">Kaakao ei ollut huono. .hinta oli kamala</w:t>
      </w:r>
    </w:p>
    <w:p>
      <w:r>
        <w:rPr>
          <w:b/>
        </w:rPr>
        <w:t xml:space="preserve">Esimerkki 5.2359</w:t>
      </w:r>
    </w:p>
    <w:p>
      <w:r>
        <w:t xml:space="preserve">Zen valmistuu kultaisen meripihkanväriseksi liuokseksi. Tuoksu on makea miina. Tämän teen sekoitus on erinomainen - piparminttu voisi olla liian voimakas, mutta sitä käytetään juuri oikea määrä. Hieman makea piparminttu on päämaku, sitten maistuu ripaus sitruunaa. Vihreä tee tarjoaa yrttipohjan näille kahdelle maulle, mikä saa alkuvaikutelman kirpeästä spearmintista ja sitruunasta muuntumaan täyteläiseksi juomaksi. Erittäin miellyttävä ja tyydyttävä puhtaalla spearmintun jälkivaikutelmalla.  Muista, että tässä teessä on kofeiinia - pakkauksessa ei kuitenkaan mainita, kuinka paljon. Hyvä arvio voisi olla 30 mg-- verrattuna 90 mg:aan keskivertokahvissa. Varmista, että haudutat tätä teetä ajoissa, sillä jos haudutat sitä liian kauan, siitä tulee kitkerää. Neljä minuuttia on riittävä aika.</w:t>
      </w:r>
    </w:p>
    <w:p>
      <w:r>
        <w:rPr>
          <w:b/>
        </w:rPr>
        <w:t xml:space="preserve">Tulos</w:t>
      </w:r>
    </w:p>
    <w:p>
      <w:r>
        <w:t xml:space="preserve">Vihreällä teellä muokataan mausteinen piparminttu ja sitruuna täyteläiseksi juomaksi!</w:t>
      </w:r>
    </w:p>
    <w:p>
      <w:r>
        <w:rPr>
          <w:b/>
        </w:rPr>
        <w:t xml:space="preserve">Esimerkki 5.2360</w:t>
      </w:r>
    </w:p>
    <w:p>
      <w:r>
        <w:t xml:space="preserve">KYLLÄ, nämä ovat ihania ja terveellisiä keksejä, mutta tämä on harvinaisen huono tarjous Amazonilta (oikeastaan DAB Nutritionilta) - he veloittavat noin 25 dollaria (mukaan lukien toimituskulut).  Alle minuutissa nettihakuja löysin saman määrän noin 15 dollarin hintaan.  Nauti kekseistä, mutta osta joltain muulta, kunnes hinta laskee.</w:t>
      </w:r>
    </w:p>
    <w:p>
      <w:r>
        <w:rPr>
          <w:b/>
        </w:rPr>
        <w:t xml:space="preserve">Tulos</w:t>
      </w:r>
    </w:p>
    <w:p>
      <w:r>
        <w:t xml:space="preserve">Loistavia keksejä - KAMALA HINTA</w:t>
      </w:r>
    </w:p>
    <w:p>
      <w:r>
        <w:rPr>
          <w:b/>
        </w:rPr>
        <w:t xml:space="preserve">Esimerkki 5.2361</w:t>
      </w:r>
    </w:p>
    <w:p>
      <w:r>
        <w:t xml:space="preserve">Houstonissa, Texasissa sijaitseva Riba foods valmistaa tätä mahtavaa mustapapudippiä. Se on lähes täysin luonnollinen ja ilman rasvaa, jota tavallisessa paistetuissa papudipissä on. En ole varma, miksi Dallasissa TX:ssä sitä on niin vaikea löytää - ehkä siksi, että Riballa on niin monia hyviä makuja????? Teen perinteistä 7-kerroksista dippiä, jossa on tätä paistettujen papujen sijaan, ja ajattelin tehdä aamiaisquesadillan, jossa on tätä ja hieman verde-kastiketta. Kokeile sitä, se ei ole liian mausteinen, mutta on erittäin hyvää!</w:t>
      </w:r>
    </w:p>
    <w:p>
      <w:r>
        <w:rPr>
          <w:b/>
        </w:rPr>
        <w:t xml:space="preserve">Tulos</w:t>
      </w:r>
    </w:p>
    <w:p>
      <w:r>
        <w:t xml:space="preserve">Loistava rasvaton ja mausteinen!!!</w:t>
      </w:r>
    </w:p>
    <w:p>
      <w:r>
        <w:rPr>
          <w:b/>
        </w:rPr>
        <w:t xml:space="preserve">Esimerkki 5.2362</w:t>
      </w:r>
    </w:p>
    <w:p>
      <w:r>
        <w:t xml:space="preserve">Epätyypillisen viileänä elokuun iltana päätimme kokeilla Melitta Riviera Sunset Decafia. Kasasin liikaa kahvia ja saimme kuppiin katkeran, liian raskaan kahvin. Tiedän, että toiset tykkäävät kahvinsa kihartelevan vahvan makuisena. Me tykkäämme vahvasta mutta emme NIIN vahvasta. Seuraavalla kokeilulla käytimme vähemmän kahvia ja nautimme ihastuttavasta puolimakeasta kupista kofeiinitonta kahvia. Se oli miellyttävää. Vahvaa, vankkaa, täyteläistä makua rakastavien pitäisi ehdottomasti ostaa Melitta-merkkisiä kahveja.</w:t>
      </w:r>
    </w:p>
    <w:p>
      <w:r>
        <w:rPr>
          <w:b/>
        </w:rPr>
        <w:t xml:space="preserve">Tulos</w:t>
      </w:r>
    </w:p>
    <w:p>
      <w:r>
        <w:t xml:space="preserve">Muistuttaa minua Demi-Tassesta</w:t>
      </w:r>
    </w:p>
    <w:p>
      <w:r>
        <w:rPr>
          <w:b/>
        </w:rPr>
        <w:t xml:space="preserve">Esimerkki 5.2363</w:t>
      </w:r>
    </w:p>
    <w:p>
      <w:r>
        <w:t xml:space="preserve">Tätä tarvitaan hienoksi jauhettujen kahvien kanssa. Se toimii hyvin. Kun ei ole hienojakoista kahvia, käytän mieluummin Solo Fill Cups -kuppeja, joita on helpompi käyttää. Minulla on ollut kuusi jo jonkin aikaa, eikä minulla ole ollut ongelmia, paitsi käytettäessä hienoksi jauhettua kahvia.</w:t>
      </w:r>
    </w:p>
    <w:p>
      <w:r>
        <w:rPr>
          <w:b/>
        </w:rPr>
        <w:t xml:space="preserve">Tulos</w:t>
      </w:r>
    </w:p>
    <w:p>
      <w:r>
        <w:t xml:space="preserve">Hienoksi jauhettu</w:t>
      </w:r>
    </w:p>
    <w:p>
      <w:r>
        <w:rPr>
          <w:b/>
        </w:rPr>
        <w:t xml:space="preserve">Esimerkki 5.2364</w:t>
      </w:r>
    </w:p>
    <w:p>
      <w:r>
        <w:t xml:space="preserve">Switchin Kiwi Berry -juoma oli mielestäni monella tapaa hieman kevyt.  Vain 8,3 unssia, jossa on hyvin vähän kiivin tai mansikan makua (tölkissä väitetään myös vadelman makua, ja sekin oli MIA).  Selvimmin erottuva maku, jonka pystyin havaitsemaan, oli omenamehu, joka on tärkein ainesosa.  Vaikka tämä on 100-prosenttista mehua (tiivisteestä tosin) ja kuplii mukavasti (ravistin omani ennen juomista, ei mitään massiivista räjähdystä tai mitään, ja olen korkealla), juon mieluummin jotain, jossa on joko hieman enemmän makua tai hieman enemmän sitä.</w:t>
      </w:r>
    </w:p>
    <w:p>
      <w:r>
        <w:rPr>
          <w:b/>
        </w:rPr>
        <w:t xml:space="preserve">Tulos</w:t>
      </w:r>
    </w:p>
    <w:p>
      <w:r>
        <w:t xml:space="preserve">Kiivejä tai mansikoita ei oikein löytynyt...</w:t>
      </w:r>
    </w:p>
    <w:p>
      <w:r>
        <w:rPr>
          <w:b/>
        </w:rPr>
        <w:t xml:space="preserve">Esimerkki 5.2365</w:t>
      </w:r>
    </w:p>
    <w:p>
      <w:r>
        <w:t xml:space="preserve">Yli 90 % koirien kuivamuonasta on erittäin epäterveellistä, eikä se saa edes 1 tai 2 tähteä viidestä tai kuudesta. Diamond Naturals on loistava ruoka. Minulla on 6 afgaanikoiraa ja olen käyttänyt monta, monta tuntia tutkimukseen saadakseni tämän selville.</w:t>
      </w:r>
    </w:p>
    <w:p>
      <w:r>
        <w:rPr>
          <w:b/>
        </w:rPr>
        <w:t xml:space="preserve">Tulos</w:t>
      </w:r>
    </w:p>
    <w:p>
      <w:r>
        <w:t xml:space="preserve">Erinomainen, terveellinen koiran kuivaruoka!</w:t>
      </w:r>
    </w:p>
    <w:p>
      <w:r>
        <w:rPr>
          <w:b/>
        </w:rPr>
        <w:t xml:space="preserve">Esimerkki 5.2366</w:t>
      </w:r>
    </w:p>
    <w:p>
      <w:r>
        <w:t xml:space="preserve">Ostin 1. tilaukseni Miracle Noodlea suoraan osoitteesta: [...]. Ostin ne äidilleni, koska hänen on siirryttävä ruokavalioon, jossa on vähemmän hiilihydraatteja ja paljon vähemmän kaloreita. Ostin 10 pakkauksen 7oz "Angel hair" -nuudeleita hintaan $21.99 w/10.89 postikulut yhteensä $32.76. Muutamaa päivää myöhemmin sain paketin. Olin erittäin yllättynyt huomatessani, että jokainen 7 unssin paketti Miracle Noodlesia sisälsi TODELLA yli 6 3/4 unssia VETTÄ ja vähemmän kuin 1/4 unssia nuudeleita!!!! Vaikka heidän markkinointimateriaalissaan mainitaan VAIN VESIPITOISUUS, he eivät ole selkeitä eivätkä erityisen avoimia tämän tosiasian suhteen, eivätkä myöskään sen suhteen, että sen osuus on yli 85 % ostotuotteesta, ja kun otetaan huomioon, että he kehottavat huuhtelemaan nuudelit välittömästi ennen käyttöä, ei ole niin kuin sinun pitäisi valmistaa nuudeli käyttämällä tätä VETTÄ! - No parista syystä (mukaan lukien, mutta ei rajoittuen VEDEN määrään) päätin palauttaa ne avaamatta edes 1 pakettia, joten ne olivat TÄYSIN KÄYTTÄMÄTTÖMÄT). Minua ohjeistettiin (heidän pääkonttoriinsa soitetun puhelinsoiton aikana) lähettämään ne takaisin (omalla kustannuksellani) ja minulle kerrottiin, että saisin täyden hyvityksen. No, niiden lähettäminen takaisin maksoi minulle noin 10 dollaria lisää (VEDEN PAINON vuoksi), ja muutaman päivän kuluttua sain 21,99 dollarin hyvityksen. MAKSOIN POSTIKULUT MOLEMPIIN SUUNTIIN!!! Joten periaatteessa maksoin 20 dollaria postikuluja saadakseni 22 dollaria niin sanottua PALAUTUSTA - maksoin 42,00 dollaria ja sain takaisin vain 21,99 dollaria !!!! Tämä voi olla laillista, mutta se on Epäeettistä ja VÄÄRIN, ja kun puhuin edustajan kanssa puhelimessa, tätä ei koskaan mainittu! Etenkin yritykselle, joka väittää seisovansa 100% TUOTTEENSA takana!!!! Kun otin heihin yhteyttä sähköpostitse, he ilmoittivat minulle, että "TÄMÄ ON POLITIIKKAAMME", ja viittasivat heidän verkkosivustollaan olevaan vaadittuun skipaaliin. Minulle ei kerrottu tästä puhelinsoitossa lainkaan! Tämä niin sanottu POLITIIKKA pitäisi MUUTTAA! Se voi olla laillista, mutta se tuskin on eettistä tai oikeaa! Milloin on OK saada takaisin VAIN PUOLET siitä, mitä olet käyttänyt, kun palautat tuotteen? EI OLE!!! Puhumattakaan siitä, että saat vähemmän kuin 1/4 oz nuudelia 7 oz "pakkauksessa"!!! NAURETTAVAA! Ja kaiken kukkuraksi: Kun KOMMENTOIN heidän toimituskäytännöstään ja veden painosta heidän FACEBOOK Fan-sivullaan; sen sijaan, että he olisivat käsitelleet asioita AVOIMESTI, REHELLISESTI ja SUORAAN, he poistivat välittömästi ja toistuvasti kommenttini ja sitten estivät minua kommentoimasta ollenkaan! Mitä se kertoo teille?</w:t>
      </w:r>
    </w:p>
    <w:p>
      <w:r>
        <w:rPr>
          <w:b/>
        </w:rPr>
        <w:t xml:space="preserve">Tulos</w:t>
      </w:r>
    </w:p>
    <w:p>
      <w:r>
        <w:t xml:space="preserve">FYI- ENNEN KUIN OSTAT Miracle Noodlesia LUE TÄMÄ!</w:t>
      </w:r>
    </w:p>
    <w:p>
      <w:r>
        <w:rPr>
          <w:b/>
        </w:rPr>
        <w:t xml:space="preserve">Esimerkki 5.2367</w:t>
      </w:r>
    </w:p>
    <w:p>
      <w:r>
        <w:t xml:space="preserve">Koska &lt;a href="http://www.amazon.com/gp/product/B00389Q4XW"&gt;Green Mountain Hot Cocoa&lt;/a&gt; on talvella jatkuvasti loppu, ajattelin kokeilla halvempaa Grove Square -merkkiä.  Koska K-Cup-patentit alkavat raueta, Grove Square on yksi ensimmäisistä "epävirallisista" tuottajista, jotka valmistavat "emme voi laillisesti kutsua näitä K-Cupeiksi, mutta ne toimivat Keurig(R)(TM)-kahvinkeittimessäsi" -kapseleita, ja ajattelin, että saisin samaa yleistä laatua ilman hintaan lisättäviä lisenssimaksuja.  No... Olin oikeassa siinä, että Grove Square on halvempi. Mutta luulen, että se on mukavinta, mitä voin olla.  Kuten muutkin ovat todenneet, jälkimaku on selvästi "dieetti-" tai "&lt;a href="http://www.amazon.com/gp/product/B000E6LBXK"&gt;Splenda&lt;/a&gt;"-maistiainen. Tätä ei ollut vielä arvosteltu, kun ostin sen, joten en nähnyt muiden varoituksia, ja tarkistin ainesosat uudelleen useita kertoja varmistaakseni.  "No... siinä on 60 kaloria, mikä vaikuttaa hieman pienemmältä kuin Green Mountainissa, mutta hieman korkealta joksikin, jota laihdutustietoiset ihmiset haluaisivat." Eikä ainesosaluettelo näyttänyt viittaavan ilmeisiin "laihdutusmakeutusaineisiin".  Yleinen maku on vähän kuin joku olisi pudottanut sokerittoman Tootsie Rollin kuumaan veteen, kun käytät normaalia kuppiasetusta. Yhden koon pienentäminen ei näyttänyt juurikaan parantavan makua sen lisäksi, että heikko suklaan maku muuttui makeammaksi - mutta se tarkoitti vain suurempaa annosta vähäkalorista makeutusainetta makunystyröille.  Nähdäkseni säästin noin 5 dollaria valitsemalla tämän merkin. Toisaalta, nyt minulla on jäljellä 20 tällaista kuppia, jotka luultavasti menevät roskiin, jos en pysty imemään jotakuta... öö... miellyttämään vaativia vieraitani... muutamalla kupilla.  Jos juot halutessasi laihdutusvirvoitusjuomia, tulet luultavasti pitämään tästä.</w:t>
      </w:r>
    </w:p>
    <w:p>
      <w:r>
        <w:rPr>
          <w:b/>
        </w:rPr>
        <w:t xml:space="preserve">Tulos</w:t>
      </w:r>
    </w:p>
    <w:p>
      <w:r>
        <w:t xml:space="preserve">Ainakaan se ei ollut kallista.</w:t>
      </w:r>
    </w:p>
    <w:p>
      <w:r>
        <w:rPr>
          <w:b/>
        </w:rPr>
        <w:t xml:space="preserve">Esimerkki 5.2368</w:t>
      </w:r>
    </w:p>
    <w:p>
      <w:r>
        <w:t xml:space="preserve">Vihdoinkin gluteeniton sekoitus, joka maistuu hyvältä! Olen käyttänyt tätä sekoitusta kerta toisensa jälkeen, enkä ole koskaan pettynyt. Se toimii aivan kuten tavallinenkin sekoitus, ja se on avannut minulle aivan uuden maailman. Luulin, etten koskaan löytäisi sellaista sekoitusta, josta pitäisin, mutta tätä rakastan. Olen innoissani kokeillessani kaikkia hauskoja asioita, joita voin tehdä sen kanssa. Jopa keksejä!</w:t>
      </w:r>
    </w:p>
    <w:p>
      <w:r>
        <w:rPr>
          <w:b/>
        </w:rPr>
        <w:t xml:space="preserve">Tulos</w:t>
      </w:r>
    </w:p>
    <w:p>
      <w:r>
        <w:t xml:space="preserve">Hienoa tavaraa!</w:t>
      </w:r>
    </w:p>
    <w:p>
      <w:r>
        <w:rPr>
          <w:b/>
        </w:rPr>
        <w:t xml:space="preserve">Esimerkki 5.2369</w:t>
      </w:r>
    </w:p>
    <w:p>
      <w:r>
        <w:t xml:space="preserve">Ennen kuin aloitan, myönnän avoimesti, että rakastan hyvää kahvia, ja vuosien varrella minusta on tullut hieman kahvi-sknobi makuni suhteen.  En pidä maustetuista kahveista, jääkahveista enkä edes paljoa raikkaista expressoista ja cappaccinoista.  Pidän yksinkertaisesti hyvästä kahvista.  Pidin Melitta-kahvista ihan ok, mutta en ole rehellisesti sanottuna vakuuttunut siitä, että se on hintansa arvoinen.  Älkää käsittäkö minua väärin, kulutin koko pussin; olen vain epävarma siitä, olisiko se jotain, mitä ostaisin uudelleen.  Siinä oli mukavan voimakas varjossa kasvatettujen kahvipapujen maku, josta pidin, mutta en sanoisi rakastavani sitä.  En ole varma, että se on yhtään parempaa kuin jotkin erikoisuudet, joita voi ostaa paikallisesta ruokakaupasta (en tarkoita Folgersia ja Maxwell Housea, vaan muita varjossa kasvatettuja kahveja).  Jos tämä tuote tulee hyvään myyntiin, saatan houkutella ostamaan sitä erikoistilaisuuteen, mutta muuten en luultavasti osta sitä uudelleen.</w:t>
      </w:r>
    </w:p>
    <w:p>
      <w:r>
        <w:rPr>
          <w:b/>
        </w:rPr>
        <w:t xml:space="preserve">Tulos</w:t>
      </w:r>
    </w:p>
    <w:p>
      <w:r>
        <w:t xml:space="preserve">Kunnollinen, mutta en ostaisi uudelleen paitsi erikoistapauksessa.</w:t>
      </w:r>
    </w:p>
    <w:p>
      <w:r>
        <w:rPr>
          <w:b/>
        </w:rPr>
        <w:t xml:space="preserve">Esimerkki 5.2370</w:t>
      </w:r>
    </w:p>
    <w:p>
      <w:r>
        <w:t xml:space="preserve">Mieheni ja minä pidämme molemmat todella paljon popchipsistä.  Ne ovat hyvä korvike tavallisille perunalastuille, ja ne ovat meidän molempien mielestä erittäin täyttäviä.</w:t>
      </w:r>
    </w:p>
    <w:p>
      <w:r>
        <w:rPr>
          <w:b/>
        </w:rPr>
        <w:t xml:space="preserve">Tulos</w:t>
      </w:r>
    </w:p>
    <w:p>
      <w:r>
        <w:t xml:space="preserve">yum</w:t>
      </w:r>
    </w:p>
    <w:p>
      <w:r>
        <w:rPr>
          <w:b/>
        </w:rPr>
        <w:t xml:space="preserve">Esimerkki 5.2371</w:t>
      </w:r>
    </w:p>
    <w:p>
      <w:r>
        <w:t xml:space="preserve">Me rakastamme Merrickin ruoka-aineita, joita sekoitamme Nature's Variety -kuivattujen kuivaruokien joukkoon.  Koiramme yksinkertaisesti kääntävät nenänsä tälle ruoalle eivätkä koske siihen.  Ne eivät yleensä ole nirsoja syöjiä.  Minulla on yksi koira, joka syö mitä tahansa sen eteen laitetaan, mutta ei tätä.  Me pysymme Wing A Lingsissä, Turduckenissa ja Smothered Comfortissa.</w:t>
      </w:r>
    </w:p>
    <w:p>
      <w:r>
        <w:rPr>
          <w:b/>
        </w:rPr>
        <w:t xml:space="preserve">Tulos</w:t>
      </w:r>
    </w:p>
    <w:p>
      <w:r>
        <w:t xml:space="preserve">Koirani eivät syö sitä</w:t>
      </w:r>
    </w:p>
    <w:p>
      <w:r>
        <w:rPr>
          <w:b/>
        </w:rPr>
        <w:t xml:space="preserve">Esimerkki 5.2372</w:t>
      </w:r>
    </w:p>
    <w:p>
      <w:r>
        <w:t xml:space="preserve">Tämä on ylivoimaisesti paras kuuma kaakao, jonka olen vielä löytänyt Keurigiin. Rakastan valikoimaa ja piparminttu on suosikkini. Antaisin näitä varmasti kokeilla, jos etsit kuumaa kaakaota K-kuppeja. Kaikki muut kokeilemani kuuman kaakaon valikoimat ovat olleet ihan ok makuisia. Nämä ovat UPEAT!!!! RAKASTAN NIITÄ! Tilaan näitä varmasti uudelleen!</w:t>
      </w:r>
    </w:p>
    <w:p>
      <w:r>
        <w:rPr>
          <w:b/>
        </w:rPr>
        <w:t xml:space="preserve">Tulos</w:t>
      </w:r>
    </w:p>
    <w:p>
      <w:r>
        <w:t xml:space="preserve">PARAS KUUMA KAAKAO VIELÄ</w:t>
      </w:r>
    </w:p>
    <w:p>
      <w:r>
        <w:rPr>
          <w:b/>
        </w:rPr>
        <w:t xml:space="preserve">Esimerkki 5.2373</w:t>
      </w:r>
    </w:p>
    <w:p>
      <w:r>
        <w:t xml:space="preserve">Tilasin kaksi tällaista laukkua kolmelle koiralleni - mastiffille, labralle ja terrieri-koiralle.  Ne saapuivat hyvin pakattuina pahvilaatikoihin.  Koirat pitävät ruoasta, niiden turkki on kiiltävä, eikä mastiffi oksentanut aloittaessaan tämän uuden ruoan.  Sillä on ongelmia ruokaa vaihtaessaan, mutta se aloitti Diamond Naturalsilla ilman ongelmia.  Aion jatkossakin ostaa tätä ruokaa koirilleni.</w:t>
      </w:r>
    </w:p>
    <w:p>
      <w:r>
        <w:rPr>
          <w:b/>
        </w:rPr>
        <w:t xml:space="preserve">Tulos</w:t>
      </w:r>
    </w:p>
    <w:p>
      <w:r>
        <w:t xml:space="preserve">Hyvää ruokaa</w:t>
      </w:r>
    </w:p>
    <w:p>
      <w:r>
        <w:rPr>
          <w:b/>
        </w:rPr>
        <w:t xml:space="preserve">Esimerkki 5.2374</w:t>
      </w:r>
    </w:p>
    <w:p>
      <w:r>
        <w:t xml:space="preserve">Ostimme nämä sipsit Sonomassa sijaitsevasta pienestä voileipäkaupasta lomamatkalla. En ollut varma, mitä odottaa pakkauksen perusteella, enkä ensimmäisellä puraisulla tiennyt, mitä ajatella... ja sitten kaikki maut iskivät! Nami! Ne ovat hieman mausteisia, mutta eivät mitään ylivoimaisia. Vain paljon rapeaa, makeaa ja mausteista herkkua. Niitä ei kuitenkaan myydä kaikkialla, yritän yhä löytää niitä jostain läheltä asuinpaikkaani.</w:t>
      </w:r>
    </w:p>
    <w:p>
      <w:r>
        <w:rPr>
          <w:b/>
        </w:rPr>
        <w:t xml:space="preserve">Tulos</w:t>
      </w:r>
    </w:p>
    <w:p>
      <w:r>
        <w:t xml:space="preserve">Rakastan näitä sipsejä!</w:t>
      </w:r>
    </w:p>
    <w:p>
      <w:r>
        <w:rPr>
          <w:b/>
        </w:rPr>
        <w:t xml:space="preserve">Esimerkki 5.2375</w:t>
      </w:r>
    </w:p>
    <w:p>
      <w:r>
        <w:t xml:space="preserve">Pidän tämän kahvin mausta. Kokeilin muita merkkejä, mutta jäin tähän, pidän myös yrityksen ECO-ystävällisyydestä.</w:t>
      </w:r>
    </w:p>
    <w:p>
      <w:r>
        <w:rPr>
          <w:b/>
        </w:rPr>
        <w:t xml:space="preserve">Tulos</w:t>
      </w:r>
    </w:p>
    <w:p>
      <w:r>
        <w:t xml:space="preserve">Hyvältä maistuva kahvi</w:t>
      </w:r>
    </w:p>
    <w:p>
      <w:r>
        <w:rPr>
          <w:b/>
        </w:rPr>
        <w:t xml:space="preserve">Esimerkki 5.2376</w:t>
      </w:r>
    </w:p>
    <w:p>
      <w:r>
        <w:t xml:space="preserve">Lähetin sähköpostia asiakaspalveluun ja kysyin, oliko herkkujen täytteenä bataattia, ja he vakuuttivat minulle, että he olivat tarkistaneet asian valmistajalta ja vahvistaneet, että herkkujen keskellä oli todellakin bataattia.  Niissä, jotka sain, ei kuitenkaan ollut, ja minusta tuntuu, että asiakaspalvelu valehteli minulle, koska he eivät halunneet käyttää aikaa asian tarkistamiseen.</w:t>
      </w:r>
    </w:p>
    <w:p>
      <w:r>
        <w:rPr>
          <w:b/>
        </w:rPr>
        <w:t xml:space="preserve">Tulos</w:t>
      </w:r>
    </w:p>
    <w:p>
      <w:r>
        <w:t xml:space="preserve">Erittäin pettynyt</w:t>
      </w:r>
    </w:p>
    <w:p>
      <w:r>
        <w:rPr>
          <w:b/>
        </w:rPr>
        <w:t xml:space="preserve">Esimerkki 5.2377</w:t>
      </w:r>
    </w:p>
    <w:p>
      <w:r>
        <w:t xml:space="preserve">"Nantucket Blend -kahvi on yksi suosikeistani.  Olin yllättynyt, että se oli yksittäinen laatikko. joka kerta, kun olen tilannut aikaisemmin, se oli 2-pakkaus.  Oma vika kun en lukenut tarkemmin.  En tule tilaamaan enempää tähän hintaan 1 (24 count).</w:t>
      </w:r>
    </w:p>
    <w:p>
      <w:r>
        <w:rPr>
          <w:b/>
        </w:rPr>
        <w:t xml:space="preserve">Tulos</w:t>
      </w:r>
    </w:p>
    <w:p>
      <w:r>
        <w:t xml:space="preserve">Hinta yllätys</w:t>
      </w:r>
    </w:p>
    <w:p>
      <w:r>
        <w:rPr>
          <w:b/>
        </w:rPr>
        <w:t xml:space="preserve">Esimerkki 5.2378</w:t>
      </w:r>
    </w:p>
    <w:p>
      <w:r>
        <w:t xml:space="preserve">Tämä oli loppuunmyyty Cafe Expressin sivustolla.  Innostunut löytämään sen täältä. Nopea toimitus ja hyvä palvelu!  Onnellinen tietää, että voin löytää sen täältä.</w:t>
      </w:r>
    </w:p>
    <w:p>
      <w:r>
        <w:rPr>
          <w:b/>
        </w:rPr>
        <w:t xml:space="preserve">Tulos</w:t>
      </w:r>
    </w:p>
    <w:p>
      <w:r>
        <w:t xml:space="preserve">Paras kahvi</w:t>
      </w:r>
    </w:p>
    <w:p>
      <w:r>
        <w:rPr>
          <w:b/>
        </w:rPr>
        <w:t xml:space="preserve">Esimerkki 5.2379</w:t>
      </w:r>
    </w:p>
    <w:p>
      <w:r>
        <w:t xml:space="preserve">Tämä on kaikkein suosikkiteeni. Juon sitä ympäri vuoden enkä koskaan kyllästy siihen kuten muihin. Se on hyvää mihin aikaan päivästä tahansa. Ei liian voimakas, mutta silti mukavan makuinen, ja siinä on hyvä tasapaino minttuisen/mausteisen/yrttisen välillä.</w:t>
      </w:r>
    </w:p>
    <w:p>
      <w:r>
        <w:rPr>
          <w:b/>
        </w:rPr>
        <w:t xml:space="preserve">Tulos</w:t>
      </w:r>
    </w:p>
    <w:p>
      <w:r>
        <w:t xml:space="preserve">Lempitee</w:t>
      </w:r>
    </w:p>
    <w:p>
      <w:r>
        <w:rPr>
          <w:b/>
        </w:rPr>
        <w:t xml:space="preserve">Esimerkki 5.2380</w:t>
      </w:r>
    </w:p>
    <w:p>
      <w:r>
        <w:t xml:space="preserve">Olisinpa lukenut, että nämä on valmistettu Kiinassa, ennen kuin ostin ne.  Ne menevät roskiin - oppitunti.</w:t>
      </w:r>
    </w:p>
    <w:p>
      <w:r>
        <w:rPr>
          <w:b/>
        </w:rPr>
        <w:t xml:space="preserve">Tulos</w:t>
      </w:r>
    </w:p>
    <w:p>
      <w:r>
        <w:t xml:space="preserve">Hitto!</w:t>
      </w:r>
    </w:p>
    <w:p>
      <w:r>
        <w:rPr>
          <w:b/>
        </w:rPr>
        <w:t xml:space="preserve">Esimerkki 5.2381</w:t>
      </w:r>
    </w:p>
    <w:p>
      <w:r>
        <w:t xml:space="preserve">En tiedä, mitä täällä tapahtuu, mutta ne ovat kamalia.  Rakastan Cracker Jacksia enkä vain siksi, että siellä on palkinto, varsinkin nyt kun palkinnot ovat turhia verrattuna siihen mitä ennen sai.  Nämä saapuivat ja ensimmäinen laatikko jonka söin näytti hyvin vanhentuneelta, tarkistin päivämäärän ja se ei ollut vanhentunut ja päivämäärä oli kaukana, joten ajattelin, että ehkä se johtui siitä laatikosta.  Mutta olen nyt muutaman laatikon sisällä ja ne ovat kaikki samanlaisia kuin pahvia pureskelisi.  Kävin jopa paikallisessa 7-11:ssä hakemassa vertailtavaksi ja ne 7-11:ssä olevat olivat 1000 timex parempia.  Koska niiden hankkiminen oli niin halpaa, ei ole vaivan arvoista lähettää niitä takaisin, joten taidan vain antaa ne halloweeniksi.</w:t>
      </w:r>
    </w:p>
    <w:p>
      <w:r>
        <w:rPr>
          <w:b/>
        </w:rPr>
        <w:t xml:space="preserve">Tulos</w:t>
      </w:r>
    </w:p>
    <w:p>
      <w:r>
        <w:t xml:space="preserve">Rakastan Cracker Jacks, vihaan niitä Amazonilta</w:t>
      </w:r>
    </w:p>
    <w:p>
      <w:r>
        <w:rPr>
          <w:b/>
        </w:rPr>
        <w:t xml:space="preserve">Esimerkki 5.2382</w:t>
      </w:r>
    </w:p>
    <w:p>
      <w:r>
        <w:t xml:space="preserve">On häpeällistä, KUN SOKERIA LISÄTÄÄN ENSIMMÄISENÄ AINESOSANA ENSIMMÄISIIN 5 KOHTEESEEN! Se, että on allerginen gluteenille, ei tarkoita, että henkilö EI ole riippuvainen sokerista! Sokeri on aine numero yksi, jota valmistajat kuormittavat ja sijoittavat tärkeimpien ainesosien joukkoon, kun he jättävät pois niin sanotut allergiat, kuten gluteenin. MINÄ OLEN SAIRASTUNUT JA VÄSTYNYT SIITÄ, ETTEI VOI SAADA VEHNÄVAPAAJA ELINTARVIKKEITA ja että minun on pakko ottaa sokeria. Olen riippuvainen sokerista, kuten miljoonat muutkin meistä! lopettakaa korvaamasta arvokkaita gluteenittomia elintarvikkeita sokerilla------ JA SOKERI ON TUNNETTAVA MUILLA NIMILLÄ, ja se on sama: maltodekstriini, sakkaroosi, sukraloosi, dekstroosi, dekstriini, LUOMUSOKERI (se on vitsi, sokeri on sokeria!).</w:t>
      </w:r>
    </w:p>
    <w:p>
      <w:r>
        <w:rPr>
          <w:b/>
        </w:rPr>
        <w:t xml:space="preserve">Tulos</w:t>
      </w:r>
    </w:p>
    <w:p>
      <w:r>
        <w:t xml:space="preserve">SOKERI ON NUMERO 3 AINESOSAINESOSA, joten sitä voidaan yhtä hyvin kutsua sokeriseokseksi.</w:t>
      </w:r>
    </w:p>
    <w:p>
      <w:r>
        <w:rPr>
          <w:b/>
        </w:rPr>
        <w:t xml:space="preserve">Esimerkki 5.2383</w:t>
      </w:r>
    </w:p>
    <w:p>
      <w:r>
        <w:t xml:space="preserve">Halusin tehdä aitoa italialaista margherita-pizzaa kotona, joten tilasin tämän ja Caputo "00" -jauhot.  Nämä tomaatit ovat uskomattomia, ja maistuvat aivan kuin suosikki italialaisen pizzaravintolamme tomaatit.  Etiketissä sanotaan, että siinä on basilikaa, mutta en havainnut visuaalisesti tai maun perusteella mitään basilikaa.  Tämä aine on aivan mahtavaa.  Tilasin toiset 8 tölkkiä.  Toimitus tappaa kuitenkin.</w:t>
      </w:r>
    </w:p>
    <w:p>
      <w:r>
        <w:rPr>
          <w:b/>
        </w:rPr>
        <w:t xml:space="preserve">Tulos</w:t>
      </w:r>
    </w:p>
    <w:p>
      <w:r>
        <w:t xml:space="preserve">Margherita Pizza</w:t>
      </w:r>
    </w:p>
    <w:p>
      <w:r>
        <w:rPr>
          <w:b/>
        </w:rPr>
        <w:t xml:space="preserve">Esimerkki 5.2384</w:t>
      </w:r>
    </w:p>
    <w:p>
      <w:r>
        <w:t xml:space="preserve">Tietääkö kukaan, voiko K-kupit kierrättää?  En tunnu saavan sitä selville.  Ostaisin paljon todennäköisemmin kahvinkeittimen, jossa käytetään K-kuppeja, jos tietäisin, että kupit voidaan kierrättää.</w:t>
      </w:r>
    </w:p>
    <w:p>
      <w:r>
        <w:rPr>
          <w:b/>
        </w:rPr>
        <w:t xml:space="preserve">Tulos</w:t>
      </w:r>
    </w:p>
    <w:p>
      <w:r>
        <w:t xml:space="preserve">Voiko K-Cupit kierrättää????</w:t>
      </w:r>
    </w:p>
    <w:p>
      <w:r>
        <w:rPr>
          <w:b/>
        </w:rPr>
        <w:t xml:space="preserve">Esimerkki 5.2385</w:t>
      </w:r>
    </w:p>
    <w:p>
      <w:r>
        <w:t xml:space="preserve">Tässä kaakaojauheessa on syvä, hedelmäinen maku - suosittelen sitä lämpimästi.  Ostin hiljattain vitamix-sekoittimen, joten teen nyt 5 smoothieta päivässä.  Tästä kaakaojauheesta sekä mantelimaidosta, jäädytetyistä hedelmistä, jogurtista ja ripauksesta vaahterasiirappia saa erinomaisen "maitopirtelön".  Vastuuvapauslauseke: Pidän 99,9 % kaikesta suklaasta, joten suhtaudu tähän positiiviseen arvosteluun varauksella.</w:t>
      </w:r>
    </w:p>
    <w:p>
      <w:r>
        <w:rPr>
          <w:b/>
        </w:rPr>
        <w:t xml:space="preserve">Tulos</w:t>
      </w:r>
    </w:p>
    <w:p>
      <w:r>
        <w:t xml:space="preserve">hyvänmakuinen kaakaojauhe</w:t>
      </w:r>
    </w:p>
    <w:p>
      <w:r>
        <w:rPr>
          <w:b/>
        </w:rPr>
        <w:t xml:space="preserve">Esimerkki 5.2386</w:t>
      </w:r>
    </w:p>
    <w:p>
      <w:r>
        <w:t xml:space="preserve">Tämä on ensimmäinen kerta, kun kokeilin Sea Salt &amp; Vinegar -lastuja. Ei minun makuuni.  Varmista, että pidät suolasta ja etikasta ennen tilausta. Saatat kokea yllätyksen, jos et ole koskaan kokeillut niitä aiemmin.  Pysyn suola-mustapippurisipseissä.</w:t>
      </w:r>
    </w:p>
    <w:p>
      <w:r>
        <w:rPr>
          <w:b/>
        </w:rPr>
        <w:t xml:space="preserve">Tulos</w:t>
      </w:r>
    </w:p>
    <w:p>
      <w:r>
        <w:t xml:space="preserve">Etikka... Ei minun makuuni!</w:t>
      </w:r>
    </w:p>
    <w:p>
      <w:r>
        <w:rPr>
          <w:b/>
        </w:rPr>
        <w:t xml:space="preserve">Esimerkki 5.2387</w:t>
      </w:r>
    </w:p>
    <w:p>
      <w:r>
        <w:t xml:space="preserve">Ostin tämän värin tekemääni Stanley Cupin kakkujäljennökseen.  Käytin tätä väriä ensimmäistä kertaa ja täytyy sanoa, että se oli täydellinen!  Pelkäsin, että hopea olisi liian tumma tai matta, mutta se oli kiiltävä ja juuri sellainen kuin toivoin.</w:t>
      </w:r>
    </w:p>
    <w:p>
      <w:r>
        <w:rPr>
          <w:b/>
        </w:rPr>
        <w:t xml:space="preserve">Tulos</w:t>
      </w:r>
    </w:p>
    <w:p>
      <w:r>
        <w:t xml:space="preserve">Rakastan sitä!</w:t>
      </w:r>
    </w:p>
    <w:p>
      <w:r>
        <w:rPr>
          <w:b/>
        </w:rPr>
        <w:t xml:space="preserve">Esimerkki 5.2388</w:t>
      </w:r>
    </w:p>
    <w:p>
      <w:r>
        <w:t xml:space="preserve">Haluaisin sanoa, että minulla on aikaa tehdä pojalleni ruokaa joka päivä. Se ei ole totta. Rehellisesti sanottuna teen sen suurimman osan ajasta, mutta joinain päivinä ei vain ole aikaa tai energiaa tehdä kaikkea. Tässä on tämä tuote. Ennen kuin ostin tämän vauvanruoan, luin arvosteluja ja kaikki ihmiset sanoivat, että siinä on hedelmiä, se on kuin jälkiruoka, jaa jaa jaa jaa. Totuus on, että kyllä, siinä on vähän hedelmiä, mutta se ei ole lainkaan makeaa. Hedelmät vain tuovat makuja esiin luonnollisesti, joten sinun ei tarvitse lisätä mitään muuta. Se on loistava tuote proteiinien lisäämiseksi vauvan ruokavalioon. Koostumus on tarpeeksi pehmeä, jotta vauva ei tukehdu siihen, jos haluat lisätä siihen myös viljaa. Suosittelen lämpimästi.</w:t>
      </w:r>
    </w:p>
    <w:p>
      <w:r>
        <w:rPr>
          <w:b/>
        </w:rPr>
        <w:t xml:space="preserve">Tulos</w:t>
      </w:r>
    </w:p>
    <w:p>
      <w:r>
        <w:t xml:space="preserve">Hyvä paikka aloittaa</w:t>
      </w:r>
    </w:p>
    <w:p>
      <w:r>
        <w:rPr>
          <w:b/>
        </w:rPr>
        <w:t xml:space="preserve">Esimerkki 5.2389</w:t>
      </w:r>
    </w:p>
    <w:p>
      <w:r>
        <w:t xml:space="preserve">Kettle-lastut ovat paksumpia ja rapeampia (vaikkakin toisinaan rasvaisempia) kuin muut lastut, ja hunajadijonin maku on erinomainen.  Niissä ei ole sitä ylivoimaisen suolaista makua, joka joissakin halvemmissa sipseissä on, ja 2 unssin koko on erinomainen aikuisten välipalaksi.</w:t>
      </w:r>
    </w:p>
    <w:p>
      <w:r>
        <w:rPr>
          <w:b/>
        </w:rPr>
        <w:t xml:space="preserve">Tulos</w:t>
      </w:r>
    </w:p>
    <w:p>
      <w:r>
        <w:t xml:space="preserve">Joitakin parhaita sipsejä missään</w:t>
      </w:r>
    </w:p>
    <w:p>
      <w:r>
        <w:rPr>
          <w:b/>
        </w:rPr>
        <w:t xml:space="preserve">Esimerkki 5.2390</w:t>
      </w:r>
    </w:p>
    <w:p>
      <w:r>
        <w:t xml:space="preserve">Monista Amazonista viime joulukuussa tekemistäni ostoksista olin kaikkein tyytyväisin Pocky Chocolate Cream Covered Biscuit Sticks (Pack of 10) -nimiseen tuotteeseen. Ne saapuivat ajoissa, ja ne olivat "hitti" yllätyslahjana. Muista pitää ne jääkaapissa.</w:t>
      </w:r>
    </w:p>
    <w:p>
      <w:r>
        <w:rPr>
          <w:b/>
        </w:rPr>
        <w:t xml:space="preserve">Tulos</w:t>
      </w:r>
    </w:p>
    <w:p>
      <w:r>
        <w:t xml:space="preserve">Erittäin tyytyväinen Pocky Sticksiin</w:t>
      </w:r>
    </w:p>
    <w:p>
      <w:r>
        <w:rPr>
          <w:b/>
        </w:rPr>
        <w:t xml:space="preserve">Esimerkki 5.2391</w:t>
      </w:r>
    </w:p>
    <w:p>
      <w:r>
        <w:t xml:space="preserve">Tämä ei maistu kaakaolta, se on hyvin heikkoa riippumatta siitä, mitä kuppikokoa käytät.Se ei vain ole hyvää.</w:t>
      </w:r>
    </w:p>
    <w:p>
      <w:r>
        <w:rPr>
          <w:b/>
        </w:rPr>
        <w:t xml:space="preserve">Tulos</w:t>
      </w:r>
    </w:p>
    <w:p>
      <w:r>
        <w:t xml:space="preserve">Ei hyvä</w:t>
      </w:r>
    </w:p>
    <w:p>
      <w:r>
        <w:rPr>
          <w:b/>
        </w:rPr>
        <w:t xml:space="preserve">Esimerkki 5.2392</w:t>
      </w:r>
    </w:p>
    <w:p>
      <w:r>
        <w:t xml:space="preserve">Hyvä on, en tee kuumaa teetä, mutta tämä on täydellinen irtolehtitee jääteeksi.  Olenko jääteen asiantuntija?  En, mutta muutettuani etelään noin 25 vuotta sitten olen maistanut paljon jääteetä, ja tämä tee on yhtä hyvää kuin mistä tahansa.  Sanon kuitenkin, että useimmat löytämäni reseptit olivat varmaan halpoja teepusseja varten (heikkoja, jokseenkin mauttomia ja kitkeriä), joten kokeilin hieman ja löysin loistavan reseptin tälle irtoteelle.  Resepti on 1/4 kupillista teetä 8 kuppiin vettä.  Kiehauta vesi, ota se pois liedeltä, laita tee joukkoon, anna sen haudutella korkeintaan 5 minuuttia ja siivilöi astiaan, anna jäähtyä huoneenlämpöiseksi ja säilytä jääkaapissa.  Jos sinulla on kiire, täytä lasi jäällä ja kaada tee jään päälle.  Tämä toimii erinomaisesti tälle irtonaisen lehtien teelle - ei vahvaa, ei heikkoa.  Ai niin, jos pidät makeasta teestä, lisää sokeri astiaan teen ollessa kuumaa.</w:t>
      </w:r>
    </w:p>
    <w:p>
      <w:r>
        <w:rPr>
          <w:b/>
        </w:rPr>
        <w:t xml:space="preserve">Tulos</w:t>
      </w:r>
    </w:p>
    <w:p>
      <w:r>
        <w:t xml:space="preserve">Täydellinen jääteelle</w:t>
      </w:r>
    </w:p>
    <w:p>
      <w:r>
        <w:rPr>
          <w:b/>
        </w:rPr>
        <w:t xml:space="preserve">Esimerkki 5.2393</w:t>
      </w:r>
    </w:p>
    <w:p>
      <w:r>
        <w:t xml:space="preserve">Käytämme K-korkkeja, jotta voimme käyttää K-kuppeja uudelleen täyttämällä ne haluamallamme kahvilla.  Olemme hukanneet tai antaneet pois useita korkkeja niiden 2 vuoden aikana, jolloin olemme käyttäneet niitä, joten ajattelin ostaa lisää K-korkkeja.  Kävi ilmi, että niiden hinnat ovat nousseet huomattavasti, joten etsin toisen, edullisemman vaihtoehdon.  Löysin nämä ja luulin löytäneeni ratkaisun, mutta ne eivät toimi aivan yhtä hyvin kuin alkuperäiset K-kupit.  Ne itse asiassa saivat Keurigin sylkemään vettä muuhun kuin aiottuun suuntaan ja päästivät sitten niin paljon kahvinporoja ulos, että kuppien pidike tukkeutui ja se oli purettava ja puhdistettava perusteellisesti ennen kuin sitä voitiin käyttää uudelleen.  Hyvä idea - mutta ei aivan oikein.</w:t>
      </w:r>
    </w:p>
    <w:p>
      <w:r>
        <w:rPr>
          <w:b/>
        </w:rPr>
        <w:t xml:space="preserve">Tulos</w:t>
      </w:r>
    </w:p>
    <w:p>
      <w:r>
        <w:t xml:space="preserve">Melkein, mutta ei aivan</w:t>
      </w:r>
    </w:p>
    <w:p>
      <w:r>
        <w:rPr>
          <w:b/>
        </w:rPr>
        <w:t xml:space="preserve">Esimerkki 5.2394</w:t>
      </w:r>
    </w:p>
    <w:p>
      <w:r>
        <w:t xml:space="preserve">Sain joululahjaksi upouuden Keurig-koneen ja ryhdyin heti etsimään markkinoiden halvimpia ja parhaimman makuisia K-kuppeja. Törmäsin tähän etsiessäni hyvää kuumaa kaakaota ja olen hämmästynyt siitä, kuinka monta K-kuppia tästä todella saa. 48 K-kuppia noin 20 dollarilla, kun ostin, oli loistava tarjous, kun useimmat Hot Chocolate -hinnat olivat 16 K-kuppia 15 ~ 19 dollarilla. Tämä on loistava tarjous ja saat kokeilla piparminttua, tummaa suklaata ja maitosuklaata. Se on kevyt kaloreissa ja mikä tärkeintä maistuu SUURELLE!  Pakko hankkia, jos rakastat kuumaa suklaata tai sinulla on perhe, joka haluaa helposti valmistettavaa, hyvänmakuista kuumaa suklaata edullisemmin!</w:t>
      </w:r>
    </w:p>
    <w:p>
      <w:r>
        <w:rPr>
          <w:b/>
        </w:rPr>
        <w:t xml:space="preserve">Tulos</w:t>
      </w:r>
    </w:p>
    <w:p>
      <w:r>
        <w:t xml:space="preserve">Hyvä diili, hyvä kaakao!</w:t>
      </w:r>
    </w:p>
    <w:p>
      <w:r>
        <w:rPr>
          <w:b/>
        </w:rPr>
        <w:t xml:space="preserve">Esimerkki 5.2395</w:t>
      </w:r>
    </w:p>
    <w:p>
      <w:r>
        <w:t xml:space="preserve">Valitettavasti valmistettu Kiinassa. En luota heidän valmistusstandardeihinsa.  Etsin vaihtoehtoa....</w:t>
      </w:r>
    </w:p>
    <w:p>
      <w:r>
        <w:rPr>
          <w:b/>
        </w:rPr>
        <w:t xml:space="preserve">Tulos</w:t>
      </w:r>
    </w:p>
    <w:p>
      <w:r>
        <w:t xml:space="preserve">Valmistettu Kiinassa</w:t>
      </w:r>
    </w:p>
    <w:p>
      <w:r>
        <w:rPr>
          <w:b/>
        </w:rPr>
        <w:t xml:space="preserve">Esimerkki 5.2396</w:t>
      </w:r>
    </w:p>
    <w:p>
      <w:r>
        <w:t xml:space="preserve">Tämä on erittäin hyvää kaakaota, kermaista ja maukasta.  Kaikki maut ovat hyviä, suosikkini on piparminttu.  Toivoisin, että piparminttua olisi saatavana sellaisenaan, ei lajikepakkauksessa.  Poikani ja minä tykkäämme myös lisätä piparminttumaustettuja vaahtokarkkeja, jotta saamme lisää piparminttumaista makua.  Mielestäni parempi kuin Swiss Miss K-kupit.</w:t>
      </w:r>
    </w:p>
    <w:p>
      <w:r>
        <w:rPr>
          <w:b/>
        </w:rPr>
        <w:t xml:space="preserve">Tulos</w:t>
      </w:r>
    </w:p>
    <w:p>
      <w:r>
        <w:t xml:space="preserve">namia</w:t>
      </w:r>
    </w:p>
    <w:p>
      <w:r>
        <w:rPr>
          <w:b/>
        </w:rPr>
        <w:t xml:space="preserve">Esimerkki 5.2397</w:t>
      </w:r>
    </w:p>
    <w:p>
      <w:r>
        <w:t xml:space="preserve">Ostin tämän mausteseoksen, koska Amazon lopetti Konriko cajun -mausteseoksen 12 kpl:n myynnin, joten tämä oli ainoa 12 kpl:n mausteseos.  Ostin sen ajatellen, että se olisi samanlainen kuin Konriko, BOY WAS I WRONG!!!!!  Ensinnäkin, kuten toinen arvostelija sanoi, jotkut ainesosat ovat seuraavat: hydrolysoitu soijaproteiini ja osittain hydrattu puuvillansiemen- ja soijaöljy.  Olin täysin ymmälläni siitä, miksi nämä kaksi ainesosaa olivat välttämättömiä mausteseoksessa.  Nyt tiedän, miksi hydrolysoitu soijaproteiini; kuten toinen arvostelija totesi, se on teollisuuden tapa lisätä mononatriumglutamaattia.  No miksi ihmeessä sitä tarvitaan, ja mitä on HYDROGEENITTY SOIJAPAPU JA KATTONINSIEENIÖLJY!!!!.  SEN LISÄKSI, ETTÄ SE ON TERVEYDELLE HAITALLISTA, SE AIHEUTTAA TUOTTEEN KAKKUMAISUUTTA JA PAAKKUUNTUMISTA.  Välttelen tuotteita, joissa on hydrattuja öljyjä.  Vaikka tässä ei ehkä olekaan paljon transrasvoja, niiden kertyminen ajan mittaan tekee niistä petollisen huonoja terveydelle.  Kun ostin tämän viime vuonna, ainesosia ei ollut lueteltu kuvauksessa, nyt on.  Mielestäni AMAZONin pitäisi tavanomaisena käytäntönä vaatia kaikkia elintarvikkeita/yrityksiä ilmoittamaan ainesosat tuotteistaan, joita ne myyvät sivustollaan.  MIKSI ODOTTAA, ETTÄ ASIAKAS OSTAA SEN SAADAKSEEN SEN SELVILLE????!!!!!!  Mielestäni tämä ei ole asiakasystävällinen käytäntö!!!!.  Ei hyvä ostos IMO.  Löysin Konrikon toisesta sivustosta ja aion ostaa sen sieltä; ellei AMAZON tuo sitä takaisin 12 count tarjouksella; muuten yhden ostaminen 8 dollarilla ja 4,99 dollarilla s/h on aivan ylihinnoiteltua ja maantieryöstöä!!!!.</w:t>
      </w:r>
    </w:p>
    <w:p>
      <w:r>
        <w:rPr>
          <w:b/>
        </w:rPr>
        <w:t xml:space="preserve">Tulos</w:t>
      </w:r>
    </w:p>
    <w:p>
      <w:r>
        <w:t xml:space="preserve">Pettynyt!!! EI KOSKAAN OSTA UUDELLEEN!!!</w:t>
      </w:r>
    </w:p>
    <w:p>
      <w:r>
        <w:rPr>
          <w:b/>
        </w:rPr>
        <w:t xml:space="preserve">Esimerkki 5.2398</w:t>
      </w:r>
    </w:p>
    <w:p>
      <w:r>
        <w:t xml:space="preserve">Äitini ja poikani rakastavat tämän kaakaon makua. Lisää hieman maitoa jälkeenpäin ja 1 splenda ja maku on mahtava.</w:t>
      </w:r>
    </w:p>
    <w:p>
      <w:r>
        <w:rPr>
          <w:b/>
        </w:rPr>
        <w:t xml:space="preserve">Tulos</w:t>
      </w:r>
    </w:p>
    <w:p>
      <w:r>
        <w:t xml:space="preserve">Rakastan makua</w:t>
      </w:r>
    </w:p>
    <w:p>
      <w:r>
        <w:rPr>
          <w:b/>
        </w:rPr>
        <w:t xml:space="preserve">Esimerkki 5.2399</w:t>
      </w:r>
    </w:p>
    <w:p>
      <w:r>
        <w:t xml:space="preserve">En koskaan osta tätä tuotetta uudelleen!! Olin riippuvainen siitä viimeiseen tilaukseen asti!!! Hedelmät haisivat pahalle, maistuivat mädille!!! Oliko viimeinen käyttöpäivä väärennetty!?</w:t>
      </w:r>
    </w:p>
    <w:p>
      <w:r>
        <w:rPr>
          <w:b/>
        </w:rPr>
        <w:t xml:space="preserve">Tulos</w:t>
      </w:r>
    </w:p>
    <w:p>
      <w:r>
        <w:t xml:space="preserve">Mätä, pilaantunut maku ja ulkonäkö!!!</w:t>
      </w:r>
    </w:p>
    <w:p>
      <w:r>
        <w:rPr>
          <w:b/>
        </w:rPr>
        <w:t xml:space="preserve">Esimerkki 5.2400</w:t>
      </w:r>
    </w:p>
    <w:p>
      <w:r>
        <w:t xml:space="preserve">Tuoksu oli aluksi kuin tuoreiden ruusujen sängyssä. Vaikka ruusupitoisuus on hyvin minimaalinen, koin tuoksun ylivoimaiseksi. En pitänyt siitä, että tässä maustemerkissä ei ole sinettiä paikallaan, vaan vain löysästi ruuvattu kansi. Myöskään shaker-kantta ei ole. Avaat sen ja se kaatuu. Ihmettelen, miten vain muutama minuutti ruusunpalasia voi tuottaa tuollaisen hajuveden tuoksun. Toivottavasti se ei ole kemiallisesti tehostettu. Koska kansi on löysä ja sinetöimätön, epäilen tuotteen turvallisuutta.</w:t>
      </w:r>
    </w:p>
    <w:p>
      <w:r>
        <w:rPr>
          <w:b/>
        </w:rPr>
        <w:t xml:space="preserve">Tulos</w:t>
      </w:r>
    </w:p>
    <w:p>
      <w:r>
        <w:t xml:space="preserve">Tuoksuu ruusuilta, mutta ei turvallisuus- tai tuoreussinettiä.</w:t>
      </w:r>
    </w:p>
    <w:p>
      <w:r>
        <w:rPr>
          <w:b/>
        </w:rPr>
        <w:t xml:space="preserve">Esimerkki 5.2401</w:t>
      </w:r>
    </w:p>
    <w:p>
      <w:r>
        <w:t xml:space="preserve">Näin, että joillakin ihmisillä oli ongelmia vaurioituneiden tölkkien kanssa, mutta monet muut antoivat hyviä arvosteluja, joten otin riskin.  Kävi ilmi, että 12 tölkistä 5 oli lommolla... ja tarkoitan pahasti lommolla.  Ja ne kaikki oli pakattu keskelle kutistepakkausta, jotta lommot jäisivät piiloon, ellei tölkkiä purettaisi pakkauksesta.  En ole maistanut hyvää tuotetta; olen varma, että se on hyvänmakuista, koska pidän Chef Boyardee -tuotteista.  Olen kuitenkin hyvin pettynyt Amazonin yritykseen piilottaa vaurioituneet tölkit.  Ei ole mahdollista, että nuo tölkit olisivat vahingoittuneet kuljetuksessa...laatikko oli täydellinen.  Tämä oli tarkoituksellista vaurioituneiden tavaroiden salaamista.</w:t>
      </w:r>
    </w:p>
    <w:p>
      <w:r>
        <w:rPr>
          <w:b/>
        </w:rPr>
        <w:t xml:space="preserve">Tulos</w:t>
      </w:r>
    </w:p>
    <w:p>
      <w:r>
        <w:t xml:space="preserve">Lähes puolet tölkeistä vaurioitunut</w:t>
      </w:r>
    </w:p>
    <w:p>
      <w:r>
        <w:rPr>
          <w:b/>
        </w:rPr>
        <w:t xml:space="preserve">Esimerkki 5.2402</w:t>
      </w:r>
    </w:p>
    <w:p>
      <w:r>
        <w:t xml:space="preserve">Olen aina luottanut Newman's Own -merkkiin.  Popcornista salaattikastikkeisiin, en ole koskaan pettynyt heidän tuotteisiinsa.  Kunnes nyt.  Jokainen koiran herkku on lovettu, jotta se on helppo rikkoa, ja se on samankokoinen kuin viikunan newton noin 2" X 1-1/4 tuumaa ja melko paksu - noin 1/2 tuumaa. Ja kova kuin kivi.  Kannatan luomutuotteita, mutta kun koirani eivät niistä välitä, en voi lahjoa niitä syömään kuten lapsia.  Koiramme ovat noin 15-20-kiloisia, ja mielestäni nämä koirien herkut ovat hieman liian kovia niille.  Ensimmäisellä kerralla, kun yritimme antaa näitä herkkuja niille, ne käänsivät nenäänsä. Ne eivät olleet lainkaan kiinnostuneita.  Seuraavalla kerralla kun yritimme, ne pitelivät niitä suussaan noin minuutin ajan ja päättivät jostain syystä, että ne olivat syömäkelvottomia.  Kolmannella yrityksellä niiden oli kuitenkin täytynyt olla TODELLA nälkäisiä, koska ne näyttivät olevan kiinnostuneempia. Mutta tämä on enemmänkin raakavuorta kuin "herkkua". Koiramme joutuivat todella työskentelemään tämän parissa pitkään. Nuorempi koiramme, Shih Tzu, pärjäsi ihan hyvin ja noin 15 minuutin kuluttua se alkoi syödä sitä.  Iäkkäämpi japanilaiskiinimme, joka on 14-vuotias (se on 98 vuotta koiran vuosissa), oli paljon nirsompi.  Se vaikutti kiinnostuneelta jonkin aikaa, ja vaikka sillä on vielä kaikki hampaat, sitä ei vain saatu houkuteltua tekemään paljon muuta kuin haistelemaan sitä. Ehkä isompi koira pitäisi näistä paremmin. En ole luopunut Newman's Own -merkistä, mutta epäilen, että en enää kokeile heidän New Zealand Ranch Style Dog Biscuits -nimistä keksiään (joka on valmistettu lampaasta ja ohrasta).</w:t>
      </w:r>
    </w:p>
    <w:p>
      <w:r>
        <w:rPr>
          <w:b/>
        </w:rPr>
        <w:t xml:space="preserve">Tulos</w:t>
      </w:r>
    </w:p>
    <w:p>
      <w:r>
        <w:t xml:space="preserve">Syötäväksi kelpaamaton pienille koirille</w:t>
      </w:r>
    </w:p>
    <w:p>
      <w:r>
        <w:rPr>
          <w:b/>
        </w:rPr>
        <w:t xml:space="preserve">Esimerkki 5.2403</w:t>
      </w:r>
    </w:p>
    <w:p>
      <w:r>
        <w:t xml:space="preserve">Vaikka kuvauksessa sanotaan, että Cavenderin suolaton versio ei sisällä msg:tä, varo. Ripottelin sitä hieman naudanlihan päälle eilen illalla, kun valmistin sitä, ja suolistoni puhuvat minulle yhä takaisin 12 tuntia myöhemmin! 'Flavor base seasoning' ja 'viisi muuta maustetta' ovat molemmat mystisiä ainesosia tässä seoksessa, jotka todennäköisesti sisältävät msg:tä. EI MSG-HERKILLE IHMISILLE!</w:t>
      </w:r>
    </w:p>
    <w:p>
      <w:r>
        <w:rPr>
          <w:b/>
        </w:rPr>
        <w:t xml:space="preserve">Tulos</w:t>
      </w:r>
    </w:p>
    <w:p>
      <w:r>
        <w:t xml:space="preserve">Ei MSG-herkille</w:t>
      </w:r>
    </w:p>
    <w:p>
      <w:r>
        <w:rPr>
          <w:b/>
        </w:rPr>
        <w:t xml:space="preserve">Esimerkki 5.2404</w:t>
      </w:r>
    </w:p>
    <w:p>
      <w:r>
        <w:t xml:space="preserve">Tarvitsin Iciclea, jotta saisin paremman äänenlaadun äänitteisiin, joita tein tietokoneellani. Halusin käyttää tähän tarkoitukseen korkealaatuista XLR-mikrofoni ja huomasin, että Icicle tarjosi paljon paremman suorituskyvyn kuin mikään muu tällä hetkellä omistamani USB-mikrofoni. Minulla ei ollut ongelmia Icicle-mikrofonin trimmikotelon kanssa, kuten eräässä aiemmassa arvostelussa kerrottiin, joten ehkä Blue Mic on korjannut tämän ongelman.  Olen suositellut ja suosittelen tätä kaikille, jotka haluavat käyttää nykyistä XLR-mikrofoniaan tietokoneessaan. Tuote on loistava ja hinta on oikea.</w:t>
      </w:r>
    </w:p>
    <w:p>
      <w:r>
        <w:rPr>
          <w:b/>
        </w:rPr>
        <w:t xml:space="preserve">Tulos</w:t>
      </w:r>
    </w:p>
    <w:p>
      <w:r>
        <w:t xml:space="preserve">Toimii loistavasti!</w:t>
      </w:r>
    </w:p>
    <w:p>
      <w:r>
        <w:rPr>
          <w:b/>
        </w:rPr>
        <w:t xml:space="preserve">Esimerkki 5.2405</w:t>
      </w:r>
    </w:p>
    <w:p>
      <w:r>
        <w:t xml:space="preserve">Olen löytänyt uuden makuelämyksen. En ole suuri perunalastujen ystävä, joten olen varma, että olen löytänyt nämä myöhään. Mielestäni ne ovat todella hyviä.  Käsittely- ja ainesosaluettelo on itse asiassa aika hyvä - ei transrasvoja jne. Joten, jos haluat herkutella, nämä ovat A+ !  Ne ovat paksumpia ja maukkaampia kuin massatuotetut perunalastut, jotka olemme kaikki oppineet tuntemaan.  Ne ovat paljon maukkaampia.  En ole koskaan ennen syönyt hunaja-dijon-perunalastuja. Uskomattoman hyviä ja maukas yhdistelmä makeaa, kirpeää ja suolaista. Ei myöskään liian tulinen tai mausteinen. Erinomaista!  Jos haluat välipalaa, ota jotain TODELLA hyvää. Sen on oltava kalorien arvoista - ja nämä ovat!</w:t>
      </w:r>
    </w:p>
    <w:p>
      <w:r>
        <w:rPr>
          <w:b/>
        </w:rPr>
        <w:t xml:space="preserve">Tulos</w:t>
      </w:r>
    </w:p>
    <w:p>
      <w:r>
        <w:t xml:space="preserve">YUM! Jos haluat välipalaa, ota jotain TODELLA hyvää!</w:t>
      </w:r>
    </w:p>
    <w:p>
      <w:r>
        <w:rPr>
          <w:b/>
        </w:rPr>
        <w:t xml:space="preserve">Esimerkki 5.2406</w:t>
      </w:r>
    </w:p>
    <w:p>
      <w:r>
        <w:t xml:space="preserve">Ostin nämä keksit itselleni ja lahjaksi isälleni hänen syntymäpäiväkseen. Valitettavasti isälleni lahjaksi antamistani neljästä laatikosta kahdessa oli enimmäkseen rikkinäisiä keksejä, ja ne olivat vanhentuneen makuisia. Ei hyvä lahjaidea, eikä niitä ole oikein hyvin pakattu tai käsitelty. Olen ostanut delice-keksejä aiemmin, eikä minulla ole ollut muita ongelmia kuin satunnaisesti rikkoutunut keksi laatikossa. En ole tietenkään vielä avannut kaikkia laatikoita, mutta toivon löytäväni pari sellaista, jotka eivät ole kaikki hajonneet, jotta voin antaa ne isälleni.</w:t>
      </w:r>
    </w:p>
    <w:p>
      <w:r>
        <w:rPr>
          <w:b/>
        </w:rPr>
        <w:t xml:space="preserve">Tulos</w:t>
      </w:r>
    </w:p>
    <w:p>
      <w:r>
        <w:t xml:space="preserve">rikkinäiset evästeet</w:t>
      </w:r>
    </w:p>
    <w:p>
      <w:r>
        <w:rPr>
          <w:b/>
        </w:rPr>
        <w:t xml:space="preserve">Esimerkki 5.2407</w:t>
      </w:r>
    </w:p>
    <w:p>
      <w:r>
        <w:t xml:space="preserve">Ei niin hyvä kuin muut, joita olen tuonut!~ Erittäin kallis ja pussi ei sulje niin tiiviisti....Käytin klipsua pitääkseni sen ilmatiiviimpänä!~.......Ei ole fani!~</w:t>
      </w:r>
    </w:p>
    <w:p>
      <w:r>
        <w:rPr>
          <w:b/>
        </w:rPr>
        <w:t xml:space="preserve">Tulos</w:t>
      </w:r>
    </w:p>
    <w:p>
      <w:r>
        <w:t xml:space="preserve">Ei niin hyvä kuin muut, jotka olen tuonut!~</w:t>
      </w:r>
    </w:p>
    <w:p>
      <w:r>
        <w:rPr>
          <w:b/>
        </w:rPr>
        <w:t xml:space="preserve">Esimerkki 5.2408</w:t>
      </w:r>
    </w:p>
    <w:p>
      <w:r>
        <w:t xml:space="preserve">tämä pakastusastia ei ole ilmatiivis --- joten sose palaa pakastimessa. Olen joutunut sulkemaan lokeron muoviseen pakastepussiin ennen säilytystä. Odottaisin sen toimivan paremmin hintaan nähden. Se on kuitenkin erittäin helppo ponnahtaa ulos, kun se on valmis sulatettavaksi.</w:t>
      </w:r>
    </w:p>
    <w:p>
      <w:r>
        <w:rPr>
          <w:b/>
        </w:rPr>
        <w:t xml:space="preserve">Tulos</w:t>
      </w:r>
    </w:p>
    <w:p>
      <w:r>
        <w:t xml:space="preserve">ei ilmatiivis</w:t>
      </w:r>
    </w:p>
    <w:p>
      <w:r>
        <w:rPr>
          <w:b/>
        </w:rPr>
        <w:t xml:space="preserve">Esimerkki 5.2409</w:t>
      </w:r>
    </w:p>
    <w:p>
      <w:r>
        <w:t xml:space="preserve">Olemme kokeilleet niin monia gluteenittomia tuotteita, ja tämä oli ehdottomasti paras. Olen tehnyt tällä pannukakkuja, vohveleita, keksejä ja kanareseptin koko perheelle, eivätkä he huomaa eroa. Pamela's on myös hyvä sekoitus, mutta tämä on paljon parempi. Se on kallista, mutta kun on läheinen, joka on gluteeniyliherkkä, on vain kiitollinen, että on vaihtoehtoja heille. Löydän sitä joistakin ruokakaupoistani, mutta en kaikista. Täytyy vain tarkistaa ja katsoa, kuka sitä myy, ja sitten kokeilla laatikkoa. Se on sen arvoista!</w:t>
      </w:r>
    </w:p>
    <w:p>
      <w:r>
        <w:rPr>
          <w:b/>
        </w:rPr>
        <w:t xml:space="preserve">Tulos</w:t>
      </w:r>
    </w:p>
    <w:p>
      <w:r>
        <w:t xml:space="preserve">Rakastan tätä!</w:t>
      </w:r>
    </w:p>
    <w:p>
      <w:r>
        <w:rPr>
          <w:b/>
        </w:rPr>
        <w:t xml:space="preserve">Esimerkki 5.2410</w:t>
      </w:r>
    </w:p>
    <w:p>
      <w:r>
        <w:t xml:space="preserve">Cavenders tekee parasta etikka-öljykastiketta ikinä. pari rkl cavendersia ja 1/4 etikkaa ja 1/4 h2O, loput öljyä. hyvää!</w:t>
      </w:r>
    </w:p>
    <w:p>
      <w:r>
        <w:rPr>
          <w:b/>
        </w:rPr>
        <w:t xml:space="preserve">Tulos</w:t>
      </w:r>
    </w:p>
    <w:p>
      <w:r>
        <w:t xml:space="preserve">Paras juttu ikinä</w:t>
      </w:r>
    </w:p>
    <w:p>
      <w:r>
        <w:rPr>
          <w:b/>
        </w:rPr>
        <w:t xml:space="preserve">Esimerkki 5.2411</w:t>
      </w:r>
    </w:p>
    <w:p>
      <w:r>
        <w:t xml:space="preserve">Hieman taustatietoa - tilasin nämä, koska ne olivat hyvä tarjous yhden annoksen sipsipaketin hinnasta, ja ajattelin kokeilla niitä.  Makuvalikoima tässä paketissa oli loistava ja nautin useimmista niistä.  Näistä sipseistä jää paljon vähemmän sotkua kuin tavallisista perunalastupusseista ja pussissa on hyvin vähän murusia.  On selvää, että näitä ei ole valmistettu kuten tavallisia sipsejä ja tuloksena on erilainen rakenne.  On henkilökohtainen maku, pidätkö mausta ja koostumuksesta, mutta suosittelen lämpimästi kokeilemaan näitä sipsejä.</w:t>
      </w:r>
    </w:p>
    <w:p>
      <w:r>
        <w:rPr>
          <w:b/>
        </w:rPr>
        <w:t xml:space="preserve">Tulos</w:t>
      </w:r>
    </w:p>
    <w:p>
      <w:r>
        <w:t xml:space="preserve">Erinomaiset sirut</w:t>
      </w:r>
    </w:p>
    <w:p>
      <w:r>
        <w:rPr>
          <w:b/>
        </w:rPr>
        <w:t xml:space="preserve">Esimerkki 5.2412</w:t>
      </w:r>
    </w:p>
    <w:p>
      <w:r>
        <w:t xml:space="preserve">En odottanut, että tämä kaakao olisi niin makeaa kuin se oli. Siinä on myös enemmän kaloreita kuin aiemmassa Ghiradellin vastaavassa kaakaossa. Siinä on täyteläinen maku, ja jos en olisi huolissani painosta, en välittäisi korkeammista kaloreista.</w:t>
      </w:r>
    </w:p>
    <w:p>
      <w:r>
        <w:rPr>
          <w:b/>
        </w:rPr>
        <w:t xml:space="preserve">Tulos</w:t>
      </w:r>
    </w:p>
    <w:p>
      <w:r>
        <w:t xml:space="preserve">kuuma suklaa, runsas ja makea</w:t>
      </w:r>
    </w:p>
    <w:p>
      <w:r>
        <w:rPr>
          <w:b/>
        </w:rPr>
        <w:t xml:space="preserve">Esimerkki 5.2413</w:t>
      </w:r>
    </w:p>
    <w:p>
      <w:r>
        <w:t xml:space="preserve">Totta puhuen koirat syövät melkein mitä tahansa, mitä niiden eteen laitetaan - ne eivät todellakaan ole kovin valikoivia.  Ne juovat likaista puutarhavettä, haistelevat toistensa intiimiä ja napostelevat toisinaan kissankakkaa, joten ei ole kovin helppoa päättää, maistuuko herkku hyvältä.  Tästä huolimatta kaksi keskikokoista koiraani (noin 30 kiloa kumpikin) rakastavat näitä herkkuja. Pidän siitä, että niissä ei ole sitä haisevaa koiraherkkujen tuoksua, joka useimmissa on (ne tuoksuvat enemmänkin ihmisten ruoalta - vähän kuin inkiväärinaksut), ja koska ne ovat kovempia ja suurempia kuin tavalliset herkkuni, koirien on rapsutettava niitä, mikä edistää hampaiden puhtautta. Mutta jos sinulla on pienempi koira (minulla on myös Yorkie), nämä herkut ovat aivan liian suuria.  Ne ovat noin kaksi tuumaa pitkiä ja yhden tuuman levyisiä (ja keskellä on reikä). Ne sisältävät orgaanisia ainesosia, kuten porkkanaa, omenaa ja melassia, eivätkä täyteaineita, kuten maissijauhoa.  Ne on suhteellisen helppo rikkoa reiän kohdalta - mutta niitä on todella vaikea rikkoa kauempaa (vaikka vasara toimii hyvin).  Yorkieni katsoi herkkua alaspäin, sitten katsoi minua ylöspäin ilmeellä "ei voi olla totta" ja tuijotti minua, kunnes annoin sille yhden sen tavallisista herkuista.  Ainoa haittapuoli on se, että ellei niitä osteta irtotavarana, ne ovat hieman kalliita, joten en käyttäisi niitä harjoitusherkkuna. Mutta satunnaiseen atta boy -herkkuherkkuun - vanhemmat poikani rakastavat niitä.</w:t>
      </w:r>
    </w:p>
    <w:p>
      <w:r>
        <w:rPr>
          <w:b/>
        </w:rPr>
        <w:t xml:space="preserve">Tulos</w:t>
      </w:r>
    </w:p>
    <w:p>
      <w:r>
        <w:t xml:space="preserve">Hyvä isommille koirille, ei niinkään pienille.</w:t>
      </w:r>
    </w:p>
    <w:p>
      <w:r>
        <w:rPr>
          <w:b/>
        </w:rPr>
        <w:t xml:space="preserve">Esimerkki 5.2414</w:t>
      </w:r>
    </w:p>
    <w:p>
      <w:r>
        <w:t xml:space="preserve">Popsahtaa mainiosti mikroaaltouunissa.  Paljon parempia kuin monet kaupan merkit.  Hyvä tuote.</w:t>
      </w:r>
    </w:p>
    <w:p>
      <w:r>
        <w:rPr>
          <w:b/>
        </w:rPr>
        <w:t xml:space="preserve">Tulos</w:t>
      </w:r>
    </w:p>
    <w:p>
      <w:r>
        <w:t xml:space="preserve">Popcornin ystävät rakastavat tätä popcornia!</w:t>
      </w:r>
    </w:p>
    <w:p>
      <w:r>
        <w:rPr>
          <w:b/>
        </w:rPr>
        <w:t xml:space="preserve">Esimerkki 5.2415</w:t>
      </w:r>
    </w:p>
    <w:p>
      <w:r>
        <w:t xml:space="preserve">Kokeilin vaniljakakkusekoitusta ja pizzapohjasekoitusta ja olin pettynyt molempiin.  Niissä oli lääkkeellinen kitkerä maku ja ne jopa haisivat oudolta.  Heitin molemmat tuotteet pois.</w:t>
      </w:r>
    </w:p>
    <w:p>
      <w:r>
        <w:rPr>
          <w:b/>
        </w:rPr>
        <w:t xml:space="preserve">Tulos</w:t>
      </w:r>
    </w:p>
    <w:p>
      <w:r>
        <w:t xml:space="preserve">outo maku</w:t>
      </w:r>
    </w:p>
    <w:p>
      <w:r>
        <w:rPr>
          <w:b/>
        </w:rPr>
        <w:t xml:space="preserve">Esimerkki 5.2416</w:t>
      </w:r>
    </w:p>
    <w:p>
      <w:r>
        <w:t xml:space="preserve">Kahvi ei ollut tunkkaista, kuten joillakin on ollut, mutta paahto on liian tumma tällaiselle kahvipavulle.  Uskon, että samoista pavuista saisi paremman tuotteen.</w:t>
      </w:r>
    </w:p>
    <w:p>
      <w:r>
        <w:rPr>
          <w:b/>
        </w:rPr>
        <w:t xml:space="preserve">Tulos</w:t>
      </w:r>
    </w:p>
    <w:p>
      <w:r>
        <w:t xml:space="preserve">Liian tumma</w:t>
      </w:r>
    </w:p>
    <w:p>
      <w:r>
        <w:rPr>
          <w:b/>
        </w:rPr>
        <w:t xml:space="preserve">Esimerkki 5.2417</w:t>
      </w:r>
    </w:p>
    <w:p>
      <w:r>
        <w:t xml:space="preserve">Nämä sipsit ovat herkullisia ja vähäkalorisia.  Rakastan suolaa ja etikkaa sekä barbequea.  Ostamme niitä laatikoittain.  Ne ovat loistavia.  Kiitos, että tarjoatte niitä.</w:t>
      </w:r>
    </w:p>
    <w:p>
      <w:r>
        <w:rPr>
          <w:b/>
        </w:rPr>
        <w:t xml:space="preserve">Tulos</w:t>
      </w:r>
    </w:p>
    <w:p>
      <w:r>
        <w:t xml:space="preserve">Nämä ovat ehdottomasti 5 tähteä.  Deeelicious</w:t>
      </w:r>
    </w:p>
    <w:p>
      <w:r>
        <w:rPr>
          <w:b/>
        </w:rPr>
        <w:t xml:space="preserve">Esimerkki 5.2418</w:t>
      </w:r>
    </w:p>
    <w:p>
      <w:r>
        <w:t xml:space="preserve">Sama hyvä maku kuin hunajapensaan teepusseissa, mutta paljon vihreämpää!  Kiitos, että pakkaatte tämän irtotavarana!</w:t>
      </w:r>
    </w:p>
    <w:p>
      <w:r>
        <w:rPr>
          <w:b/>
        </w:rPr>
        <w:t xml:space="preserve">Tulos</w:t>
      </w:r>
    </w:p>
    <w:p>
      <w:r>
        <w:t xml:space="preserve">Paljon parempi kuin teepussit</w:t>
      </w:r>
    </w:p>
    <w:p>
      <w:r>
        <w:rPr>
          <w:b/>
        </w:rPr>
        <w:t xml:space="preserve">Esimerkki 5.2419</w:t>
      </w:r>
    </w:p>
    <w:p>
      <w:r>
        <w:t xml:space="preserve">Kuvittele, että otat lasten leikkikentän liitua, ehkä sitä ruskehtavan väristä, ja jauhat sen jauheeksi, jossa on paljon palasia. Sitten kauho sitä ja laita se suuhusi.  Niin ällöttävä tämä patukka on.  Minulla ei ole aavistustakaan, miten ja kuka arvioi tämän maukkaaksi, SILLÄ EI OLE MITÄÄN makua. Olen tehnyt ravitsemusvalmennusta 30 vuotta ja seurannut terveellisten ruokien kehittymistä tuskallisen huonosta juuri ja juuri syötäväksi kelpaavasta erinomaiseksi.  Tämä neandertalin aikakauden gluteeniton patukka on niin huono, että haluan mennä paikalliseen ruokakauppaani, ottaa kaikki laatikot pois hyllystä ja piilottaa ne johonkin toiseen osaan kauppaa (ehkäpä, jos siellä on roskienpuristin?) vain suojellakseni ihmisiä kokemukselta, jonka tyttäreni sai tästä tuotteesta.  Säästäkää rahanne näihin naurettavan kalliisiin ja käyttäkää ne johonkin muuhun.  "Enjoy Life" -patukat? Sairastuminen on parempi kuin tämän roskan laittaminen suuhun.</w:t>
      </w:r>
    </w:p>
    <w:p>
      <w:r>
        <w:rPr>
          <w:b/>
        </w:rPr>
        <w:t xml:space="preserve">Tulos</w:t>
      </w:r>
    </w:p>
    <w:p>
      <w:r>
        <w:t xml:space="preserve">AIVAN ILJETTÄVÄÄ!!!</w:t>
      </w:r>
    </w:p>
    <w:p>
      <w:r>
        <w:rPr>
          <w:b/>
        </w:rPr>
        <w:t xml:space="preserve">Esimerkki 5.2420</w:t>
      </w:r>
    </w:p>
    <w:p>
      <w:r>
        <w:t xml:space="preserve">Viimeisimmässä pussissa, jonka sain Amazonista, oli paljon onttoja keksejä.  Se oli outoa ...... Ne eivät vain olleet kiinteitä, kuten niiden pitäisi olla.  Aion nyt vaihtaa viljatonta koirakeksiä toiseen merkkiin, koska ei ole mitään järkeä maksaa jostain, mitä en saa (ja nämä ovat kalliita!) Ja jos ei olisi hyvä pakkaus, ihmettelisin, jos niihin olisi päässyt ötököitä....., mutta en usko, että se on mahdollista.</w:t>
      </w:r>
    </w:p>
    <w:p>
      <w:r>
        <w:rPr>
          <w:b/>
        </w:rPr>
        <w:t xml:space="preserve">Tulos</w:t>
      </w:r>
    </w:p>
    <w:p>
      <w:r>
        <w:t xml:space="preserve">Osa kekseistä oli onttoja - eivät kiinteitä, kuten niiden pitäisi olla.</w:t>
      </w:r>
    </w:p>
    <w:p>
      <w:r>
        <w:rPr>
          <w:b/>
        </w:rPr>
        <w:t xml:space="preserve">Esimerkki 5.2421</w:t>
      </w:r>
    </w:p>
    <w:p>
      <w:r>
        <w:t xml:space="preserve">Tämä koiranruoka tyydyttää molemmat koirani, eikä niillä ole ollut ruoansulatusongelmia tai iho-ongelmia, kuten niillä on ollut muiden merkkien kanssa.  Molemmat ovat säilyttäneet terveen painon ja kiiltävän turkin tällä ruoalla. Olen ollut erittäin tyytyväinen automaattiseen toimituspalveluun.</w:t>
      </w:r>
    </w:p>
    <w:p>
      <w:r>
        <w:rPr>
          <w:b/>
        </w:rPr>
        <w:t xml:space="preserve">Tulos</w:t>
      </w:r>
    </w:p>
    <w:p>
      <w:r>
        <w:t xml:space="preserve">Loistavaa koiranruokaa!</w:t>
      </w:r>
    </w:p>
    <w:p>
      <w:r>
        <w:rPr>
          <w:b/>
        </w:rPr>
        <w:t xml:space="preserve">Esimerkki 5.2422</w:t>
      </w:r>
    </w:p>
    <w:p>
      <w:r>
        <w:t xml:space="preserve">Rakastin todella niiden mausteista makua.  Huomasin pitäväni liemestä enemmän kuin nuudeleista, mikä on yleensä päinvastoin.  Jos et ole tottunut tulisuuteen, tämä saattaa häiritä sinua, ja jos pidät tulisesta tulisesta ruoasta, tämä ei ehkä riitä.</w:t>
      </w:r>
    </w:p>
    <w:p>
      <w:r>
        <w:rPr>
          <w:b/>
        </w:rPr>
        <w:t xml:space="preserve">Tulos</w:t>
      </w:r>
    </w:p>
    <w:p>
      <w:r>
        <w:t xml:space="preserve">Suuri mausteinen maku</w:t>
      </w:r>
    </w:p>
    <w:p>
      <w:r>
        <w:rPr>
          <w:b/>
        </w:rPr>
        <w:t xml:space="preserve">Esimerkki 5.2423</w:t>
      </w:r>
    </w:p>
    <w:p>
      <w:r>
        <w:t xml:space="preserve">Olen iloinen, että 45 kilon painoinen cockeri/vakiovillakoira-pentuni rakastaa sitä, koska luotan merkkiin ja sen ylivoimaiseen ravitsemukseen. Vertaa etikettejä! Edellinen rehuni (Pedigree) oli enimmäkseen maissia. Pikku kaverini on terve ja onnellinen ja erittäin energinen ja hänellä on kiiltävä turkki. Lisäksi ylivoimainen ravinto tuottaa pienempiä, tiiviimpiä ulosteita.</w:t>
      </w:r>
    </w:p>
    <w:p>
      <w:r>
        <w:rPr>
          <w:b/>
        </w:rPr>
        <w:t xml:space="preserve">Tulos</w:t>
      </w:r>
    </w:p>
    <w:p>
      <w:r>
        <w:t xml:space="preserve">Hyvää tavaraa!</w:t>
      </w:r>
    </w:p>
    <w:p>
      <w:r>
        <w:rPr>
          <w:b/>
        </w:rPr>
        <w:t xml:space="preserve">Esimerkki 5.2424</w:t>
      </w:r>
    </w:p>
    <w:p>
      <w:r>
        <w:t xml:space="preserve">Nämä pussit eivät koskaan sulkeudu hyvin, joten jos olet pakkomielteinen pussinsulkija, unohda se. Ah, kysytkö makua? Kuiva ja tomusokeri, jossa on omaa neilikkaa jauhemaisessa muodossa. Välipalojen valmistajat, jotka haarautuvat tarjoamalla perinteisiä tuotteita hieman erilaisissa muodoissa, saavat minut ilmaisemaan negatiivisia kommentteja arvostelujen kautta. Ja miksi, oi, miksi kaiken pitää olla pienoiskoossa, jotta se vetoaa pikkulapsiin ja ihmisiin, joiden pitää julistaa lapsiaan tikku-ukkoja muistuttavilla tarroilla autonsa takapenkillä? Pyydän, hae suoraan alkuperäistä "Chips Ahoy!" -leipää normaalikokoisessa muodossa, syö sikaa ja unohda lapset kuudeksi minuutiksi.</w:t>
      </w:r>
    </w:p>
    <w:p>
      <w:r>
        <w:rPr>
          <w:b/>
        </w:rPr>
        <w:t xml:space="preserve">Tulos</w:t>
      </w:r>
    </w:p>
    <w:p>
      <w:r>
        <w:t xml:space="preserve">Mini-keksit Mini Meritsin kanssa</w:t>
      </w:r>
    </w:p>
    <w:p>
      <w:r>
        <w:rPr>
          <w:b/>
        </w:rPr>
        <w:t xml:space="preserve">Esimerkki 5.2425</w:t>
      </w:r>
    </w:p>
    <w:p>
      <w:r>
        <w:t xml:space="preserve">Maksoin ylimääräistä rahaa saadakseni tämän yön yli siskolleni, ja kävi ilmi, että se saapui yli päivän myöhässä. Sitä en voi hyväksyä.</w:t>
      </w:r>
    </w:p>
    <w:p>
      <w:r>
        <w:rPr>
          <w:b/>
        </w:rPr>
        <w:t xml:space="preserve">Tulos</w:t>
      </w:r>
    </w:p>
    <w:p>
      <w:r>
        <w:t xml:space="preserve">Myöhästynyt lähetys</w:t>
      </w:r>
    </w:p>
    <w:p>
      <w:r>
        <w:rPr>
          <w:b/>
        </w:rPr>
        <w:t xml:space="preserve">Esimerkki 5.2426</w:t>
      </w:r>
    </w:p>
    <w:p>
      <w:r>
        <w:t xml:space="preserve">Käytin minimikuppikokoa, jotta suklaan maku olisi mahdollisimman hyvä.  Tämä ei auttanut, mutta jos pidät heikosta suklaan mausta, pidät siitä varmasti.</w:t>
      </w:r>
    </w:p>
    <w:p>
      <w:r>
        <w:rPr>
          <w:b/>
        </w:rPr>
        <w:t xml:space="preserve">Tulos</w:t>
      </w:r>
    </w:p>
    <w:p>
      <w:r>
        <w:t xml:space="preserve">Ei kovin hyvää kuumaa suklaata</w:t>
      </w:r>
    </w:p>
    <w:p>
      <w:r>
        <w:rPr>
          <w:b/>
        </w:rPr>
        <w:t xml:space="preserve">Esimerkki 5.2427</w:t>
      </w:r>
    </w:p>
    <w:p>
      <w:r>
        <w:t xml:space="preserve">MINUA EI HAITTAA MAKSAA PALJON LAADUKKAISTA HERKUISTA KOIRILLENI, KUTEN NÄMÄ OVAT, MUTTA MINULLA ON TODELLINEN ONGELMA YRITYKSISSÄ, JOTKA HINNOITTELEVAT TOIMITUSKULUJA.  ILMEISESTI HEILLE EI RIITÄ, ETTÄ HE SAAVAT RAHAMÄÄRÄN (JOKA ON KORKEA) ITSE HERKUISTA, VAAN HEIDÄN ON MYÖS TIENATTAVA MINULTA POSTIKULUILLA.  EI VOI OLLA MAHDOLLISTA, ETTÄ HE MAKSAVAT 10 DOLLARIA VIIDEN KILON PUSSILLISEN HERKKUJA LÄHETTÄMISESTÄ MINULLE.  $6 DOLLARIA OLISI REILUA JA TARKKAA, TÄMÄ ON SYY, MIKSI ANNOIN SILLE VAIN 4 TÄHTEÄ 5:N SIJASTA.</w:t>
      </w:r>
    </w:p>
    <w:p>
      <w:r>
        <w:rPr>
          <w:b/>
        </w:rPr>
        <w:t xml:space="preserve">Tulos</w:t>
      </w:r>
    </w:p>
    <w:p>
      <w:r>
        <w:t xml:space="preserve">SUURI HOITOON, MUTTA TAPA YLIHINNOITELTU TOIMITUSKULUT</w:t>
      </w:r>
    </w:p>
    <w:p>
      <w:r>
        <w:rPr>
          <w:b/>
        </w:rPr>
        <w:t xml:space="preserve">Esimerkki 5.2428</w:t>
      </w:r>
    </w:p>
    <w:p>
      <w:r>
        <w:t xml:space="preserve">Nämä 100 kalorin Cakesterit ovat herkullisia!  Sekä vanilja että suklaa ovat loistavia, ne tyydyttävät ne pienet "makean" mielihalut ja sen vain 100 kaloria kolmelle pienelle kakulle!</w:t>
      </w:r>
    </w:p>
    <w:p>
      <w:r>
        <w:rPr>
          <w:b/>
        </w:rPr>
        <w:t xml:space="preserve">Tulos</w:t>
      </w:r>
    </w:p>
    <w:p>
      <w:r>
        <w:t xml:space="preserve">100 kalorin Cakesters</w:t>
      </w:r>
    </w:p>
    <w:p>
      <w:r>
        <w:rPr>
          <w:b/>
        </w:rPr>
        <w:t xml:space="preserve">Esimerkki 5.2429</w:t>
      </w:r>
    </w:p>
    <w:p>
      <w:r>
        <w:t xml:space="preserve">Niin hyvää!  Herkullista, helposti valmistettavaa ruokaa!  Tilaisin ehdottomasti uudelleen.  Oli gourmet makuinen, ja kesti vain minuutteja valmistua.  Nami!!!</w:t>
      </w:r>
    </w:p>
    <w:p>
      <w:r>
        <w:rPr>
          <w:b/>
        </w:rPr>
        <w:t xml:space="preserve">Tulos</w:t>
      </w:r>
    </w:p>
    <w:p>
      <w:r>
        <w:t xml:space="preserve">Niin hyvä!</w:t>
      </w:r>
    </w:p>
    <w:p>
      <w:r>
        <w:rPr>
          <w:b/>
        </w:rPr>
        <w:t xml:space="preserve">Esimerkki 5.2430</w:t>
      </w:r>
    </w:p>
    <w:p>
      <w:r>
        <w:t xml:space="preserve">Toinen ainesosa on SOKERI! Tarvitseeko sanoa enempää? Tee oma keksisekoituksesi, se on superhelppoa!</w:t>
      </w:r>
    </w:p>
    <w:p>
      <w:r>
        <w:rPr>
          <w:b/>
        </w:rPr>
        <w:t xml:space="preserve">Tulos</w:t>
      </w:r>
    </w:p>
    <w:p>
      <w:r>
        <w:t xml:space="preserve">Sokeria, sokeria, sokeria, sokeria</w:t>
      </w:r>
    </w:p>
    <w:p>
      <w:r>
        <w:rPr>
          <w:b/>
        </w:rPr>
        <w:t xml:space="preserve">Esimerkki 5.2431</w:t>
      </w:r>
    </w:p>
    <w:p>
      <w:r>
        <w:t xml:space="preserve">Kulutan tätä noin purkin joka toinen viikko joko fajitakastikkeeseen tai maissilastudippinä.  Se on tulinen, mutta jonkin ajan kuluttua keskikokoinen Salsa Suprema oli minulle liian mieto; ajattelin, että ehkä voisin vähentää syömääni määrää siirtymällä tuliseen Salsa Rancheraan.  Se on niin tulinen, että ihmiset, jotka eivät ole tottuneet siihen, sanovat: "Tuo on tulinen!".  Maku: kirkas ja etenevä.  Samoin tulinen Salsa Victoria on minusta tylsempi maku, kai maanläheinen.  Tämä salsa on suussa paljon kirkkaampi.  En halua mennä tulisempaan kuin tämä, koska kokeilemani kastikkeet menettävät kaiken yhdennäköisyytensä herkullisen salsan kanssa ja maistuvat vain tulisilta (näin käy minulle esimerkiksi Tabasco-kastikkeen kanssa).  Huonona puolena on se, että La Victoria ei tee isompaa pulloa Salsa Rancheraa eikä Salsa Victoriaa, eikä niitä myydä [...] tai Sam's Clubissa.  Saadaksesi hyvän tarjouksen sinun on tarkkailtava alennusmyyntejä.</w:t>
      </w:r>
    </w:p>
    <w:p>
      <w:r>
        <w:rPr>
          <w:b/>
        </w:rPr>
        <w:t xml:space="preserve">Tulos</w:t>
      </w:r>
    </w:p>
    <w:p>
      <w:r>
        <w:t xml:space="preserve">Kuumaa ja herkullista</w:t>
      </w:r>
    </w:p>
    <w:p>
      <w:r>
        <w:rPr>
          <w:b/>
        </w:rPr>
        <w:t xml:space="preserve">Esimerkki 5.2432</w:t>
      </w:r>
    </w:p>
    <w:p>
      <w:r>
        <w:t xml:space="preserve">Tomaattikastikkeiden sisältämä natrium ja sokeri (usein maissisiirappi) on pelottavaa.  Lisäksi niiden kanssa syödään valkoista pastaa, mutta kastikkeen kanssa syödään riisiä ja papuja.  Luota minuun - älä osta kastikkeita aterioidesi ympärille, hanki salsaa ja suunnittele ateriat sen ympärille.  Ne saapuivat päivässä tai kahdessa ja pullot olivat kiiltäviä ja tuoreita, pelkäsin varastopölyä ja vanhaa varastoa.  Myyjä teki todella hyvin.</w:t>
      </w:r>
    </w:p>
    <w:p>
      <w:r>
        <w:rPr>
          <w:b/>
        </w:rPr>
        <w:t xml:space="preserve">Tulos</w:t>
      </w:r>
    </w:p>
    <w:p>
      <w:r>
        <w:t xml:space="preserve">Toivottavasti ne ovat torjunta-aineettomia tai luomusertifioituja.</w:t>
      </w:r>
    </w:p>
    <w:p>
      <w:r>
        <w:rPr>
          <w:b/>
        </w:rPr>
        <w:t xml:space="preserve">Esimerkki 5.2433</w:t>
      </w:r>
    </w:p>
    <w:p>
      <w:r>
        <w:t xml:space="preserve">Markkinoiden paras greippisooda!!! Hinta on hyvä, mutta toimitus on kallista. Ostan sitä silti aina silloin tällöin erikoistilaisuutta varten!</w:t>
      </w:r>
    </w:p>
    <w:p>
      <w:r>
        <w:rPr>
          <w:b/>
        </w:rPr>
        <w:t xml:space="preserve">Tulos</w:t>
      </w:r>
    </w:p>
    <w:p>
      <w:r>
        <w:t xml:space="preserve">Herkullista!!!</w:t>
      </w:r>
    </w:p>
    <w:p>
      <w:r>
        <w:rPr>
          <w:b/>
        </w:rPr>
        <w:t xml:space="preserve">Esimerkki 5.2434</w:t>
      </w:r>
    </w:p>
    <w:p>
      <w:r>
        <w:t xml:space="preserve">Ei huono, ei loistava, mutta hyvä kahvi. Laitoin sen listalleni, jotta jos en saa ensimmäistä valintaani, minulla on varakahvila.</w:t>
      </w:r>
    </w:p>
    <w:p>
      <w:r>
        <w:rPr>
          <w:b/>
        </w:rPr>
        <w:t xml:space="preserve">Tulos</w:t>
      </w:r>
    </w:p>
    <w:p>
      <w:r>
        <w:t xml:space="preserve">MIKE S</w:t>
      </w:r>
    </w:p>
    <w:p>
      <w:r>
        <w:rPr>
          <w:b/>
        </w:rPr>
        <w:t xml:space="preserve">Esimerkki 5.2435</w:t>
      </w:r>
    </w:p>
    <w:p>
      <w:r>
        <w:t xml:space="preserve">Kokemuksemme perusteella antaisin tälle tuotteelle 1 tähden, mutta myönnän, että koiramme reaktio ei välttämättä ole tyypillinen.  Annoimme koirallemme yhden tällaisen varhain illalla.  Se on keskikokoinen koira, noin 35 kiloa, mutta se on myös voimakas pureskelija.  Sen perusteella, mitä pakkauksesta pystyin näkemään, minulla ei kuitenkaan ollut mitään syytä uskoa, että minun olisi pitänyt ostaa isompi koko.  Olimme huoneessa ja seurasimme sivusilmällä, kun se pureskeli sitä.  Koiramme oli syönyt koko palan tunnissa.  Se vaikutti olevan kunnossa ja seuraavana aamuna sen vessarutiinit olivat täysin normaalit.  Kun kuitenkin tulimme töistä kotiin, oli selvää, että koiraparka oli ponnistellut, jotta hänelle ei olisi sattunut vahinkoa.  Kun saimme sen ulos, sillä oli useita räjähdysmäisiä suolenvetoja.  Hieman tarkempi tutkiminen osoitti meille, että parhaista yrityksistä huolimatta sen peppu oli vuotanut päivän aikana.  Se oli myös saanut itselleen peräpukaman.  Miesparka.  Tarkistimme pakkauksen kahdesti, emmekä löytäneet mitään ohjeita, neuvoja tai varoituksia, jotka olisivat auttaneet meitä ennakoimaan tämän ongelman.  En halua, että koirani joutuu enää koskaan kokemaan tällaista, joten emme osta näitä enää koskaan (ja ylimääräiset ovat menneet roskiin).</w:t>
      </w:r>
    </w:p>
    <w:p>
      <w:r>
        <w:rPr>
          <w:b/>
        </w:rPr>
        <w:t xml:space="preserve">Tulos</w:t>
      </w:r>
    </w:p>
    <w:p>
      <w:r>
        <w:t xml:space="preserve">Ei ole helppoa koiramme ruoansulatukselle.</w:t>
      </w:r>
    </w:p>
    <w:p>
      <w:r>
        <w:rPr>
          <w:b/>
        </w:rPr>
        <w:t xml:space="preserve">Esimerkki 5.2436</w:t>
      </w:r>
    </w:p>
    <w:p>
      <w:r>
        <w:t xml:space="preserve">Butternut Mountain Maple Syrup on aitoa tavaraa. B-luokan siirappi on ihanaa pannukakkujen tai kahvin kanssa - melkeinpä mihin tahansa, mitä haluat makeuttaa. Toimitus oli oikea-aikainen ja tuote tuli odotusten mukaisesti. Suosittelen tätä!</w:t>
      </w:r>
    </w:p>
    <w:p>
      <w:r>
        <w:rPr>
          <w:b/>
        </w:rPr>
        <w:t xml:space="preserve">Tulos</w:t>
      </w:r>
    </w:p>
    <w:p>
      <w:r>
        <w:t xml:space="preserve">Vaahterasiirappi</w:t>
      </w:r>
    </w:p>
    <w:p>
      <w:r>
        <w:rPr>
          <w:b/>
        </w:rPr>
        <w:t xml:space="preserve">Esimerkki 5.2437</w:t>
      </w:r>
    </w:p>
    <w:p>
      <w:r>
        <w:t xml:space="preserve">Suolasta ja etikasta pitävien perunalastujen ystävien kannattaa valita nämä perunalastut. Maku on pirteä ja kirpeä, eikä siinä ole epämiellyttävää kemiallista jälkimakua, kuten tämän välipalan vähemmän "luonnollisissa" versioissa. Kahden unssin pussit ovat juuri sopivia jaettavaksi lounaalla. Sipsit ovat hieman rasvaisia, ja siksi olen antanut niille 4 tähteä 5 tähden sijasta.</w:t>
      </w:r>
    </w:p>
    <w:p>
      <w:r>
        <w:rPr>
          <w:b/>
        </w:rPr>
        <w:t xml:space="preserve">Tulos</w:t>
      </w:r>
    </w:p>
    <w:p>
      <w:r>
        <w:t xml:space="preserve">Kirpeä ja herkullinen välipala</w:t>
      </w:r>
    </w:p>
    <w:p>
      <w:r>
        <w:rPr>
          <w:b/>
        </w:rPr>
        <w:t xml:space="preserve">Esimerkki 5.2438</w:t>
      </w:r>
    </w:p>
    <w:p>
      <w:r>
        <w:t xml:space="preserve">Rakastan tätä steviaa! Olen kokeillut monia erilaisia vuosien varrella ja tämä on minun SUOSIKKINI! Sopii hyvin kahviin ja teehen. Minulla on tämä automaattinen lähetys ja saan yhden kuukaudessa (tekee siitä myös melko halpaa!).</w:t>
      </w:r>
    </w:p>
    <w:p>
      <w:r>
        <w:rPr>
          <w:b/>
        </w:rPr>
        <w:t xml:space="preserve">Tulos</w:t>
      </w:r>
    </w:p>
    <w:p>
      <w:r>
        <w:t xml:space="preserve">Suuri tuote</w:t>
      </w:r>
    </w:p>
    <w:p>
      <w:r>
        <w:rPr>
          <w:b/>
        </w:rPr>
        <w:t xml:space="preserve">Esimerkki 5.2439</w:t>
      </w:r>
    </w:p>
    <w:p>
      <w:r>
        <w:t xml:space="preserve">Nämä palat ovat "juuri tarpeeksi" välipalaksi. Ne ovat herkullisia ja hinta on erittäin kohtuullinen! Aion ehdottomasti ostaa tältä yritykseltä uudelleen.</w:t>
      </w:r>
    </w:p>
    <w:p>
      <w:r>
        <w:rPr>
          <w:b/>
        </w:rPr>
        <w:t xml:space="preserve">Tulos</w:t>
      </w:r>
    </w:p>
    <w:p>
      <w:r>
        <w:t xml:space="preserve">Todella hyvä tuote!</w:t>
      </w:r>
    </w:p>
    <w:p>
      <w:r>
        <w:rPr>
          <w:b/>
        </w:rPr>
        <w:t xml:space="preserve">Esimerkki 5.2440</w:t>
      </w:r>
    </w:p>
    <w:p>
      <w:r>
        <w:t xml:space="preserve">Olen erittäin vaikuttunut mauista. KAIKKI! Oli muutamia makuja, joista en ollut varma, pitäisinkö niistä....mutta ne ovat myös todella hyviä! Aromit ovat hyvin voimakkaita. Et saa mitään mautonta sipsiä. Olen kuukausipaketissa, mutta olen jo kahdesti joutunut tilaamaan niitä etuajassa!</w:t>
      </w:r>
    </w:p>
    <w:p>
      <w:r>
        <w:rPr>
          <w:b/>
        </w:rPr>
        <w:t xml:space="preserve">Tulos</w:t>
      </w:r>
    </w:p>
    <w:p>
      <w:r>
        <w:t xml:space="preserve">Erinomaista!</w:t>
      </w:r>
    </w:p>
    <w:p>
      <w:r>
        <w:rPr>
          <w:b/>
        </w:rPr>
        <w:t xml:space="preserve">Esimerkki 5.2441</w:t>
      </w:r>
    </w:p>
    <w:p>
      <w:r>
        <w:t xml:space="preserve">DOP San Marzano -tomaattisäilykkeet ovat maailman hienoimpia tomaattisäilykkeitä... mutta saan näitä kirjaimellisesti puoleen hintaan paikallisesta ruokakaupastani. Onko tämä epätavallista? Boston on joillakin alueilla aika vahvasti italialainen... ehkä se vaikuttaa asiaan. En ymmärrä, miksi kukaan ostaisi niitä tähän hintaan. Tarkistakaa paikallinen ruokakauppa ennen kuin ostatte niitä tähän hintaan.</w:t>
      </w:r>
    </w:p>
    <w:p>
      <w:r>
        <w:rPr>
          <w:b/>
        </w:rPr>
        <w:t xml:space="preserve">Tulos</w:t>
      </w:r>
    </w:p>
    <w:p>
      <w:r>
        <w:t xml:space="preserve">Loistava tuote, kamala hinta</w:t>
      </w:r>
    </w:p>
    <w:p>
      <w:r>
        <w:rPr>
          <w:b/>
        </w:rPr>
        <w:t xml:space="preserve">Esimerkki 5.2442</w:t>
      </w:r>
    </w:p>
    <w:p>
      <w:r>
        <w:t xml:space="preserve">Nämä ovat varsin maukkaita ja herkullisia, rakastan niitä....MUTTA hinnat täällä ovat naurettavia!!!! Sanoinko naurettava? Voi niin naurettavaa!!!! Mutta olen täällä arvostelemassa tuotetta en hintaa...5 tähteä tuotteelle.</w:t>
      </w:r>
    </w:p>
    <w:p>
      <w:r>
        <w:rPr>
          <w:b/>
        </w:rPr>
        <w:t xml:space="preserve">Tulos</w:t>
      </w:r>
    </w:p>
    <w:p>
      <w:r>
        <w:t xml:space="preserve">Herkullinen</w:t>
      </w:r>
    </w:p>
    <w:p>
      <w:r>
        <w:rPr>
          <w:b/>
        </w:rPr>
        <w:t xml:space="preserve">Esimerkki 5.2443</w:t>
      </w:r>
    </w:p>
    <w:p>
      <w:r>
        <w:t xml:space="preserve">Tämä on periaatteessa karkkia, joka on naamioitu "terveelliseksi" välipalaksi. Ne maistuvat hyvältä - koska niissä on kolmea erilaista sokeria! Blue Diamond haluaa sinun luulevan, että sokerin syöminen on terveellistä välipalaa - älä viitsi!  Ostin nämä luullessani, että ne on makeutettu stevialla. Joo, steviaa on minimaalinen määrä (viimeisenä ainesosana) - mutta sokerit ovat listalla toisena, kolmantena ja neljäntenä ainesosana. Näissä on maissimaltodekstriiniä - glykeemisen indeksin huonoin asia, joka on olemassa (voitko sanoa rasvan muodostuminen?). Nyt minulla on 3 purkkia tätä sokerista välipalaa.</w:t>
      </w:r>
    </w:p>
    <w:p>
      <w:r>
        <w:rPr>
          <w:b/>
        </w:rPr>
        <w:t xml:space="preserve">Tulos</w:t>
      </w:r>
    </w:p>
    <w:p>
      <w:r>
        <w:t xml:space="preserve">Liikaa sokeria!</w:t>
      </w:r>
    </w:p>
    <w:p>
      <w:r>
        <w:rPr>
          <w:b/>
        </w:rPr>
        <w:t xml:space="preserve">Esimerkki 5.2444</w:t>
      </w:r>
    </w:p>
    <w:p>
      <w:r>
        <w:t xml:space="preserve">Etsin minttuvihreää teetä, jota voisin kuljettaa mukanani ja sekoittaa sitä, kun olen liikkeellä. Jos haluat sitä, tämä tuote on täydellinen. Lisään hieman lisää vettä, mutta se on vain minun makuuni. Joten, jos etsit minttuvihreää teejauhetta . . . älä etsi enempää!</w:t>
      </w:r>
    </w:p>
    <w:p>
      <w:r>
        <w:rPr>
          <w:b/>
        </w:rPr>
        <w:t xml:space="preserve">Tulos</w:t>
      </w:r>
    </w:p>
    <w:p>
      <w:r>
        <w:t xml:space="preserve">Aivan kuten odotettiin</w:t>
      </w:r>
    </w:p>
    <w:p>
      <w:r>
        <w:rPr>
          <w:b/>
        </w:rPr>
        <w:t xml:space="preserve">Esimerkki 5.2445</w:t>
      </w:r>
    </w:p>
    <w:p>
      <w:r>
        <w:t xml:space="preserve">Luettuani arvosteluja ja testattuani niitä ystävien kanssa voin sanoa tämän: Jokaisen maku (ja makunystyrät) ovat erilaisia. Se, mikä ei ole makeaa yhdelle ihmiselle, on super makeaa toiselle. Joten varoitan teitä, tulokset voivat vaihdella.  Huomasin, että tabletit eivät tee asioista "makeita", vaan ne vähentävät hapokkuutta, melkein kuin turruttavan vaikutuksen.  Oletko koskaan laittanut sokeria sitruunaviipaleen päälle ja purrut sitä? Hapan potku on edelleen olemassa, mutta se on vain kumottu. En todellakaan aio syödä niitä kuin karkkia, kuten joissakin arvosteluissa ehdotetaan.  Kokeilin muutamaa oluttyyppiä, vaihtelevin tuloksin: Hedelmäiset/sitrushedelmäiset oluet olivat ällöttäviä, koska ne maistuivat siltä kuin oluen joukkoon olisi sekoittunut suupala mehua. Tummat oluet, kuten Irish Red, olivat suosikkejani.  Suosittelen todella käymään ulkona syömässä, jotta voit kokeilla erilaisia asioita. Tietyt ruoat yllättävät sinut (esimerkiksi ranch-kastike oli huomattavan erilaista ja erittäin hyvää).</w:t>
      </w:r>
    </w:p>
    <w:p>
      <w:r>
        <w:rPr>
          <w:b/>
        </w:rPr>
        <w:t xml:space="preserve">Tulos</w:t>
      </w:r>
    </w:p>
    <w:p>
      <w:r>
        <w:t xml:space="preserve">Siistiä, mutta ei "wowwie!"</w:t>
      </w:r>
    </w:p>
    <w:p>
      <w:r>
        <w:rPr>
          <w:b/>
        </w:rPr>
        <w:t xml:space="preserve">Esimerkki 5.2446</w:t>
      </w:r>
    </w:p>
    <w:p>
      <w:r>
        <w:t xml:space="preserve">Olen ottanut tätä teetä kahdesti päivässä ja nautin olostani.</w:t>
      </w:r>
    </w:p>
    <w:p>
      <w:r>
        <w:rPr>
          <w:b/>
        </w:rPr>
        <w:t xml:space="preserve">Tulos</w:t>
      </w:r>
    </w:p>
    <w:p>
      <w:r>
        <w:t xml:space="preserve">Suuri tee</w:t>
      </w:r>
    </w:p>
    <w:p>
      <w:r>
        <w:rPr>
          <w:b/>
        </w:rPr>
        <w:t xml:space="preserve">Esimerkki 5.2447</w:t>
      </w:r>
    </w:p>
    <w:p>
      <w:r>
        <w:t xml:space="preserve">Kaikkien pitäisi kokeilla näitä sipsejä. Ne ovat terveellisempiä kuin tavalliset sipsit. Ja ne maistuvat hyvältä.</w:t>
      </w:r>
    </w:p>
    <w:p>
      <w:r>
        <w:rPr>
          <w:b/>
        </w:rPr>
        <w:t xml:space="preserve">Tulos</w:t>
      </w:r>
    </w:p>
    <w:p>
      <w:r>
        <w:t xml:space="preserve">rakastan tätä välipalaa</w:t>
      </w:r>
    </w:p>
    <w:p>
      <w:r>
        <w:rPr>
          <w:b/>
        </w:rPr>
        <w:t xml:space="preserve">Esimerkki 5.2448</w:t>
      </w:r>
    </w:p>
    <w:p>
      <w:r>
        <w:t xml:space="preserve">Näitä perunalastuja on harvoin saatavilla kotipaikkakunnaltamme, joten päätin etsiä niitä netistä tyydyttääkseni himomme. Emme voi olla tyytyväisempiä Amazonista tilaamiseen! Sipsit saapuivat nopeasti ja laatikossa, joka suojasi ne murskaantumiselta. Erinomaista, ja tilataan uudelleen!</w:t>
      </w:r>
    </w:p>
    <w:p>
      <w:r>
        <w:rPr>
          <w:b/>
        </w:rPr>
        <w:t xml:space="preserve">Tulos</w:t>
      </w:r>
    </w:p>
    <w:p>
      <w:r>
        <w:t xml:space="preserve">Uncle Ray's BBQ-sipsit ovat parhaita!</w:t>
      </w:r>
    </w:p>
    <w:p>
      <w:r>
        <w:rPr>
          <w:b/>
        </w:rPr>
        <w:t xml:space="preserve">Esimerkki 5.2449</w:t>
      </w:r>
    </w:p>
    <w:p>
      <w:r>
        <w:t xml:space="preserve">Muuten hyvä purukumi, joka on saanut kolmen tähden arvostelun todella järjettömän pakkauksen vuoksi. En ymmärrä, mitä hyötyä foliolla päällystetystä kapselista on. Hävitän noin yhden palan pakkausta kohden painamalla väärinpäin ja purukumi ampuu ulos pakkauksesta kuin tykki, ikuisesti hukassa.  Purkka itsessään on kunnollinen, kestää hieman vähemmän kuin kaksikymmentäviisi minuuttia autolla ajoa, on mukavan tuntuinen ja parantaa hengitystä. Se ei kuitenkaan ole erinomainen, eikä se pysty voittamaan huonoa pakkausta, joten en aio ostaa enää yhtään.</w:t>
      </w:r>
    </w:p>
    <w:p>
      <w:r>
        <w:rPr>
          <w:b/>
        </w:rPr>
        <w:t xml:space="preserve">Tulos</w:t>
      </w:r>
    </w:p>
    <w:p>
      <w:r>
        <w:t xml:space="preserve">Mikä on pakkauksen ongelma?</w:t>
      </w:r>
    </w:p>
    <w:p>
      <w:r>
        <w:rPr>
          <w:b/>
        </w:rPr>
        <w:t xml:space="preserve">Esimerkki 5.2450</w:t>
      </w:r>
    </w:p>
    <w:p>
      <w:r>
        <w:t xml:space="preserve">Olin todella yllättynyt, kun kokeilin tätä tuotetta, koska se oli mielestäni todella kevyt ja kuohkea taikina. Älkää siis luulko, että gluteenittomuus tarkoittaa mautonta, sillä tämä Bisquickin pannukakkuseos saa teidät rakentamaan perheellenne pino pörröisiä pannukakkuja. On niin mukavaa, että nämä ovat terveellisempiä, diabeetikkoystävällisiä ja maistuvat silti hyvältä!</w:t>
      </w:r>
    </w:p>
    <w:p>
      <w:r>
        <w:rPr>
          <w:b/>
        </w:rPr>
        <w:t xml:space="preserve">Tulos</w:t>
      </w:r>
    </w:p>
    <w:p>
      <w:r>
        <w:t xml:space="preserve">Bisquick Gluteeniton pannukakkuseos on kevyt &amp; kuohkea terveellisempi aamiainen</w:t>
      </w:r>
    </w:p>
    <w:p>
      <w:r>
        <w:rPr>
          <w:b/>
        </w:rPr>
        <w:t xml:space="preserve">Esimerkki 5.2451</w:t>
      </w:r>
    </w:p>
    <w:p>
      <w:r>
        <w:t xml:space="preserve">Olen juonut irtolehtiteetä jo jonkin aikaa, ja tämän on oltava huonointa, mitä olen tähän mennessä kokeillut. Uskoakseni "hienolla teellä" tarkoitetaan pientä partikkelikokoa. Minun laatikkoni on noin laatikollisen lian koostumusta, eikä hienojen lehtiosien. Ohjeiden noudattaminen ei tuottanut miellyttävää teetä. Tässä teessä on liikaa katkeruutta. Suosittelen ehdottomasti tutustumaan Adagio-teehen. Anoppini antoi minulle joululahjaksi näytepakkauksen ja siinä oli erinomaisia teetä.</w:t>
      </w:r>
    </w:p>
    <w:p>
      <w:r>
        <w:rPr>
          <w:b/>
        </w:rPr>
        <w:t xml:space="preserve">Tulos</w:t>
      </w:r>
    </w:p>
    <w:p>
      <w:r>
        <w:t xml:space="preserve">Ei kovin hyvää teetä</w:t>
      </w:r>
    </w:p>
    <w:p>
      <w:r>
        <w:rPr>
          <w:b/>
        </w:rPr>
        <w:t xml:space="preserve">Esimerkki 5.2452</w:t>
      </w:r>
    </w:p>
    <w:p>
      <w:r>
        <w:t xml:space="preserve">Ne eivät maistuneet huonolta...........ne palvelivat tarkoitustani, jonka halusin voileivän kanssa mukavan ja rapean.</w:t>
      </w:r>
    </w:p>
    <w:p>
      <w:r>
        <w:rPr>
          <w:b/>
        </w:rPr>
        <w:t xml:space="preserve">Tulos</w:t>
      </w:r>
    </w:p>
    <w:p>
      <w:r>
        <w:t xml:space="preserve">Pop-sirut</w:t>
      </w:r>
    </w:p>
    <w:p>
      <w:r>
        <w:rPr>
          <w:b/>
        </w:rPr>
        <w:t xml:space="preserve">Esimerkki 5.2453</w:t>
      </w:r>
    </w:p>
    <w:p>
      <w:r>
        <w:t xml:space="preserve">Switch Orange/Tangerine on luonnollinen vaihtoehto limsoille ja/tai keinotekoisesti makeutetuille mehujuomille.  Minusta se oli kuitenkin melko tavallista.  Ensin hyvät asiat: Se on 100-prosenttista appelsiini- ja mandariinimehua, siinä ei ole makeutusaineita, se on 100-prosenttisesti luonnollista, siinä on 100 prosenttia päivittäisestä C-vitamiinimäärästäsi ja siinä on mukava hiilihappo.  Jos olet terveystietoinen ja haluat juoda jotakin limonadin kaltaista ilman, että juot limonadia, tämä on luultavasti juuri sinun makuusi.  Maku oli kuitenkin mielestäni hieman... outo.  Voin ehdottomasti maistaa mandariinin sekoitettuna appelsiinin kanssa, mutta näiden kahden yhdistelmä tai pullotus tai jokin muu antaa tälle Switchille maun, joka muistuttaa melkein liian kypsän appelsiinin syömistä.  Tiedättekö sen appelsiinin käyneen maun, joka pitää syödä NYT, koska huomenna se pitää laittaa ulos linnuille?  Ei ihan sellaista, jonka juomista odottaisin innolla.  Joten vaikka tämä oli jokseenkin hyvää, en hankkisi sitä uudelleen.  En ole mikään terveyshullu, joten jos haluaisin appelsiinilimua, menisin ostamaan Orange Crushia.</w:t>
      </w:r>
    </w:p>
    <w:p>
      <w:r>
        <w:rPr>
          <w:b/>
        </w:rPr>
        <w:t xml:space="preserve">Tulos</w:t>
      </w:r>
    </w:p>
    <w:p>
      <w:r>
        <w:t xml:space="preserve">Se oli - Okei...</w:t>
      </w:r>
    </w:p>
    <w:p>
      <w:r>
        <w:rPr>
          <w:b/>
        </w:rPr>
        <w:t xml:space="preserve">Esimerkki 5.2454</w:t>
      </w:r>
    </w:p>
    <w:p>
      <w:r>
        <w:t xml:space="preserve">Toivoin todella, että tämä viljaton purkkiruoka sopisi kolmelle kissalleni; näyttää siltä, että siinä on hyviä ainesosia, mutta yksikään kolmesta kissastani ei syö sitä. Itse asiassa yksi niistä haistaa sen ja alkaa raapia kuin se haistaisi kakkaa. Toinen outo asia on se, että koko purkki on tavallaan pehmeä ja verkotettu kuin vauvanruoka, mutta siinä on kokonaisia vihreitä herneitä, en ole varma, onko se tarkoituksellisesti tehty vai pääsevätkö jotkut vihreät herneet pakoon verkotusta.</w:t>
      </w:r>
    </w:p>
    <w:p>
      <w:r>
        <w:rPr>
          <w:b/>
        </w:rPr>
        <w:t xml:space="preserve">Tulos</w:t>
      </w:r>
    </w:p>
    <w:p>
      <w:r>
        <w:t xml:space="preserve">3 kissaani eivät syö sitä</w:t>
      </w:r>
    </w:p>
    <w:p>
      <w:r>
        <w:rPr>
          <w:b/>
        </w:rPr>
        <w:t xml:space="preserve">Esimerkki 5.2455</w:t>
      </w:r>
    </w:p>
    <w:p>
      <w:r>
        <w:t xml:space="preserve">Erittäin pettynyt ostokseen.  Taatelit olivat niin kuivuneet, että ne maistuivat nahalta taatelien sijaan.  On täytynyt istua siellä pitkään pitkään.</w:t>
      </w:r>
    </w:p>
    <w:p>
      <w:r>
        <w:rPr>
          <w:b/>
        </w:rPr>
        <w:t xml:space="preserve">Tulos</w:t>
      </w:r>
    </w:p>
    <w:p>
      <w:r>
        <w:t xml:space="preserve">Kuivattu UP</w:t>
      </w:r>
    </w:p>
    <w:p>
      <w:r>
        <w:rPr>
          <w:b/>
        </w:rPr>
        <w:t xml:space="preserve">Esimerkki 5.2456</w:t>
      </w:r>
    </w:p>
    <w:p>
      <w:r>
        <w:t xml:space="preserve">Kokeilin tätä teetä ensimmäisen kerran ranskalaisessa ravintolassa, jossa tavallinen musta minttutee oli loppunut. Yllätyksekseni tämä tee voittaa minkä tahansa teen (ilman maitoa)... ei tarvita sokeria. Se on luonnollisesti makeutettu!</w:t>
      </w:r>
    </w:p>
    <w:p>
      <w:r>
        <w:rPr>
          <w:b/>
        </w:rPr>
        <w:t xml:space="preserve">Tulos</w:t>
      </w:r>
    </w:p>
    <w:p>
      <w:r>
        <w:t xml:space="preserve">Erinomainen Casablanca tee</w:t>
      </w:r>
    </w:p>
    <w:p>
      <w:r>
        <w:rPr>
          <w:b/>
        </w:rPr>
        <w:t xml:space="preserve">Esimerkki 5.2457</w:t>
      </w:r>
    </w:p>
    <w:p>
      <w:r>
        <w:t xml:space="preserve">nämä ovat todella hyviä, natrium on ok päivittäisen annoksen perusteella. Se on hyvä nopea ateria, kun et halua leikata liedellä ja se on todella hyvä, kun se lisätään salaattiin. toistaiseksi vähärasvaiset sardiinit ovat auttaneet minua painonpudotuksessani, aion jatkaa Rolandin tuotetta, kunnes saavutan lopullisen tavoitepainoni. Ne maistuvat hyvältä, vähän karkeat ja kuivat mutta lisään yleensä mehua haarukan täyteen. Rakastan niitä. Olen oppinut olemaan liian kriittinen ja nauttimaan elämän pienistä asioista.</w:t>
      </w:r>
    </w:p>
    <w:p>
      <w:r>
        <w:rPr>
          <w:b/>
        </w:rPr>
        <w:t xml:space="preserve">Tulos</w:t>
      </w:r>
    </w:p>
    <w:p>
      <w:r>
        <w:t xml:space="preserve">Täydellinen ruokavalion tuki</w:t>
      </w:r>
    </w:p>
    <w:p>
      <w:r>
        <w:rPr>
          <w:b/>
        </w:rPr>
        <w:t xml:space="preserve">Esimerkki 5.2458</w:t>
      </w:r>
    </w:p>
    <w:p>
      <w:r>
        <w:t xml:space="preserve">Mieheni on diabeetikko ja hänen on tarkkailtava, mitä hän syö....tämä on hyvä ja terveellinen herkku hänelle!  En löytänyt sitä paikallisista kaupoista, ja olin iloinen nähdessäni sen saatavilla Amazonissa!</w:t>
      </w:r>
    </w:p>
    <w:p>
      <w:r>
        <w:rPr>
          <w:b/>
        </w:rPr>
        <w:t xml:space="preserve">Tulos</w:t>
      </w:r>
    </w:p>
    <w:p>
      <w:r>
        <w:t xml:space="preserve">hyvä välipala</w:t>
      </w:r>
    </w:p>
    <w:p>
      <w:r>
        <w:rPr>
          <w:b/>
        </w:rPr>
        <w:t xml:space="preserve">Esimerkki 5.2459</w:t>
      </w:r>
    </w:p>
    <w:p>
      <w:r>
        <w:t xml:space="preserve">Saimme ensimmäisen kerran Stonewall Waffle Mix -vohvelisekoitusta lahjakorissa noin puolitoista vuotta sitten.  Olemme käyttäneet sitä siitä lähtien.  Vohveleiden maku on aivan uskomaton.  Emme enää koskaan palaa Bisquickiin vohveleillemme!</w:t>
      </w:r>
    </w:p>
    <w:p>
      <w:r>
        <w:rPr>
          <w:b/>
        </w:rPr>
        <w:t xml:space="preserve">Tulos</w:t>
      </w:r>
    </w:p>
    <w:p>
      <w:r>
        <w:t xml:space="preserve">Herkullista!</w:t>
      </w:r>
    </w:p>
    <w:p>
      <w:r>
        <w:rPr>
          <w:b/>
        </w:rPr>
        <w:t xml:space="preserve">Esimerkki 5.2460</w:t>
      </w:r>
    </w:p>
    <w:p>
      <w:r>
        <w:t xml:space="preserve">Nämä keksit ovat herkullisia. Tyttärentyttäreni söi koko paketin ensimmäisellä kerralla, kun hän kokeili niitä. Hänellä on useita ruoka-aineallergioita, ja herkullisten makeiden herkkujen löytäminen on lähes mahdotonta. Tilaan pian uudelleen, koska hän on jo syönyt koko laatikon ja pyytänyt lisää. Olen niin kiitollinen, että olen löytänyt tämän tuotteen.</w:t>
      </w:r>
    </w:p>
    <w:p>
      <w:r>
        <w:rPr>
          <w:b/>
        </w:rPr>
        <w:t xml:space="preserve">Tulos</w:t>
      </w:r>
    </w:p>
    <w:p>
      <w:r>
        <w:t xml:space="preserve">suklaa siru peruna keksejä</w:t>
      </w:r>
    </w:p>
    <w:p>
      <w:r>
        <w:rPr>
          <w:b/>
        </w:rPr>
        <w:t xml:space="preserve">Esimerkki 5.2461</w:t>
      </w:r>
    </w:p>
    <w:p>
      <w:r>
        <w:t xml:space="preserve">olen ostanut paljon erilaisia makuja ja tämä sattuu olemaan yksi suosikeistani ja aion saada lisää pian.</w:t>
      </w:r>
    </w:p>
    <w:p>
      <w:r>
        <w:rPr>
          <w:b/>
        </w:rPr>
        <w:t xml:space="preserve">Tulos</w:t>
      </w:r>
    </w:p>
    <w:p>
      <w:r>
        <w:t xml:space="preserve">hyvä maku</w:t>
      </w:r>
    </w:p>
    <w:p>
      <w:r>
        <w:rPr>
          <w:b/>
        </w:rPr>
        <w:t xml:space="preserve">Esimerkki 5.2462</w:t>
      </w:r>
    </w:p>
    <w:p>
      <w:r>
        <w:t xml:space="preserve">Rakastan tätä Beaver Brand Honey N Mustard -majoneesikastiketta.  Se on paras yhdistelmä, jota olen koskaan käyttänyt. Tekee loistavan dippikastikkeen juustoille.</w:t>
      </w:r>
    </w:p>
    <w:p>
      <w:r>
        <w:rPr>
          <w:b/>
        </w:rPr>
        <w:t xml:space="preserve">Tulos</w:t>
      </w:r>
    </w:p>
    <w:p>
      <w:r>
        <w:t xml:space="preserve">Beaver Brand Honey N Mustard -majoneesikastike,</w:t>
      </w:r>
    </w:p>
    <w:p>
      <w:r>
        <w:rPr>
          <w:b/>
        </w:rPr>
        <w:t xml:space="preserve">Esimerkki 5.2463</w:t>
      </w:r>
    </w:p>
    <w:p>
      <w:r>
        <w:t xml:space="preserve">Kun saimme tietää, että tyttärelläni on keliakia, etsimme kohtuullista mac&amp;cheesea. Kokeilimme kaikkea mahdollista. Tämä oli yksi huonoimmista. Juuston maku oli aika huono. Otin yhden puraisun ja jouduin sylkemään sen ulos. Tyttäreni ei myöskään pitänyt siitä. Pidän taulukkoa kokeilemistamme tuotteista, jotta emme tuhlaa rahojamme siihen enää tulevaisuudessa. Paras löytämämme mac&amp;cheese oli Annie's riisipasta ja juusto.</w:t>
      </w:r>
    </w:p>
    <w:p>
      <w:r>
        <w:rPr>
          <w:b/>
        </w:rPr>
        <w:t xml:space="preserve">Tulos</w:t>
      </w:r>
    </w:p>
    <w:p>
      <w:r>
        <w:t xml:space="preserve">Vain ilkeä</w:t>
      </w:r>
    </w:p>
    <w:p>
      <w:r>
        <w:rPr>
          <w:b/>
        </w:rPr>
        <w:t xml:space="preserve">Esimerkki 5.2464</w:t>
      </w:r>
    </w:p>
    <w:p>
      <w:r>
        <w:t xml:space="preserve">Olen käyttänyt G/F-tuotteita viimeiset 4 vuotta, ja on hyvä nähdä, että yhä useammat valtavirran yritykset alkavat uskoa.  Tuote toimii, pannukakkuja ja vohveleita on tullut kauniisti.</w:t>
      </w:r>
    </w:p>
    <w:p>
      <w:r>
        <w:rPr>
          <w:b/>
        </w:rPr>
        <w:t xml:space="preserve">Tulos</w:t>
      </w:r>
    </w:p>
    <w:p>
      <w:r>
        <w:t xml:space="preserve">Luotettava nimi</w:t>
      </w:r>
    </w:p>
    <w:p>
      <w:r>
        <w:rPr>
          <w:b/>
        </w:rPr>
        <w:t xml:space="preserve">Esimerkki 5.2465</w:t>
      </w:r>
    </w:p>
    <w:p>
      <w:r>
        <w:t xml:space="preserve">Minusta tämä oli liian makeaa. Toivon, että saatavilla on makeuttamaton versio. Ei myöskään kovin suklainen, vähän kuin Swiss Miss.</w:t>
      </w:r>
    </w:p>
    <w:p>
      <w:r>
        <w:rPr>
          <w:b/>
        </w:rPr>
        <w:t xml:space="preserve">Tulos</w:t>
      </w:r>
    </w:p>
    <w:p>
      <w:r>
        <w:t xml:space="preserve">Makea kaakao</w:t>
      </w:r>
    </w:p>
    <w:p>
      <w:r>
        <w:rPr>
          <w:b/>
        </w:rPr>
        <w:t xml:space="preserve">Esimerkki 5.2466</w:t>
      </w:r>
    </w:p>
    <w:p>
      <w:r>
        <w:t xml:space="preserve">Tätä muroa on vaikea löytää paikallisista kaupoista, joissa asun. Vaimoni ja minä rakastamme tätä muroa sen maun ja terveellisyyden vuoksi. Aina kun löydän sitä joistakin hotellien aamiaisbuffeteista, olen onnellinen mies. En voi ajatella syöväni mitään muuta muroa.</w:t>
      </w:r>
    </w:p>
    <w:p>
      <w:r>
        <w:rPr>
          <w:b/>
        </w:rPr>
        <w:t xml:space="preserve">Tulos</w:t>
      </w:r>
    </w:p>
    <w:p>
      <w:r>
        <w:t xml:space="preserve">Paras muro, jota olen koskaan syönyt!</w:t>
      </w:r>
    </w:p>
    <w:p>
      <w:r>
        <w:rPr>
          <w:b/>
        </w:rPr>
        <w:t xml:space="preserve">Esimerkki 5.2467</w:t>
      </w:r>
    </w:p>
    <w:p>
      <w:r>
        <w:t xml:space="preserve">Olen koukussa Steviaan. Se on täysin luonnollinen, mutta se myös maistuu hyvältä ja on todella syyllisyydentuntoa herättämätön makeutusaine.  Kaikista kokeilemistani tuotemerkeistä NuNaturals on paras; se liukenee helposti jääteehen eikä siinä ole kitkerää makua.  Pidän paketteja autossani ja repussani, kun syön ulkona, käytän stevia-leivontasekoitusta korvaamaan sokeria kaikissa muffineissani ja kekseissäni, ja tämä suuri 12 oz:n purkki on paras koko kotona käytettäväksi. Pidän purkissa 1/4 tl:n mittalusikkaa, jolla sitä voi lusikoida.  Olen luopunut kaikista keinotekoisista makeutusaineista. En juo enää dieettikokista (enkä juo ennen kuin siinä käytetään steviaa splendan sijasta).  Jos et ole ennen käyttänyt steviaa, kehotan sinua kokeilemaan sitä. Jos olet käyttänyt muita tuotemerkkejä etkä ole pitänyt niistä, kokeile NuSteviaa ja tulet olemaan vaikuttunut.</w:t>
      </w:r>
    </w:p>
    <w:p>
      <w:r>
        <w:rPr>
          <w:b/>
        </w:rPr>
        <w:t xml:space="preserve">Tulos</w:t>
      </w:r>
    </w:p>
    <w:p>
      <w:r>
        <w:t xml:space="preserve">Erinomainen vaihtoehto keinotekoisille makeutusaineille</w:t>
      </w:r>
    </w:p>
    <w:p>
      <w:r>
        <w:rPr>
          <w:b/>
        </w:rPr>
        <w:t xml:space="preserve">Esimerkki 5.2468</w:t>
      </w:r>
    </w:p>
    <w:p>
      <w:r>
        <w:t xml:space="preserve">Mitä kahvista voi sanoa, joko pidät siitä tai et. Minä pidin tästä kahvista, vaikka kun päätin arvostella sen, en huomannut, että se oli kofeiiniton. Siitä huolimatta se maistuu hyvältä (Keurigissani valmistettuna), mutta jos haluat potkua, osta kofeiinipitoista.</w:t>
      </w:r>
    </w:p>
    <w:p>
      <w:r>
        <w:rPr>
          <w:b/>
        </w:rPr>
        <w:t xml:space="preserve">Tulos</w:t>
      </w:r>
    </w:p>
    <w:p>
      <w:r>
        <w:t xml:space="preserve">erittäin maukasta</w:t>
      </w:r>
    </w:p>
    <w:p>
      <w:r>
        <w:rPr>
          <w:b/>
        </w:rPr>
        <w:t xml:space="preserve">Esimerkki 5.2469</w:t>
      </w:r>
    </w:p>
    <w:p>
      <w:r>
        <w:t xml:space="preserve">Ei todellakaan yhtä maukkaita kuin Madhouse Munchies, jotka ovat perheeni suosikkeja. Kettle's on tumma/poltettu, enemmän rikkinäisiä paloja, maistuu rasvaisen öljyiseltä, eikä se ole niin kevyesti rapea. No niin.</w:t>
      </w:r>
    </w:p>
    <w:p>
      <w:r>
        <w:rPr>
          <w:b/>
        </w:rPr>
        <w:t xml:space="preserve">Tulos</w:t>
      </w:r>
    </w:p>
    <w:p>
      <w:r>
        <w:t xml:space="preserve">Ne eivät ole hullujenhuoneen eväitä!!!!</w:t>
      </w:r>
    </w:p>
    <w:p>
      <w:r>
        <w:rPr>
          <w:b/>
        </w:rPr>
        <w:t xml:space="preserve">Esimerkki 5.2470</w:t>
      </w:r>
    </w:p>
    <w:p>
      <w:r>
        <w:t xml:space="preserve">Olen kokeillut lukuisia laatikoituja gluteenittomia jauhoja, enkä koskaan saa yhtä tasaisia tuloksia kuin Bisquickin GF Mix -jauhosta. Se on myös edullisempaa kuin itse tekeminen (kuka haluaa ostaa 5+ jauhoa vain tehdäkseen kakun??). Eikä tässä ole koskaan sitä outoa metallista hajua, jota muissa, kuten Bobin jauhoissa on. Huomaan tekeväni taas pannukakkuja, keksejä ja kuppikakkuja sen jälkeen, kun olin vuosikausia ollut vehnäallergian takia leipävapaa.  Ainoa valitukseni on se, etten löydä tätä mistään paikallisesta kaupasta; pidän peukkuja, että Amazon jatkaa tämän valikoimaa!</w:t>
      </w:r>
    </w:p>
    <w:p>
      <w:r>
        <w:rPr>
          <w:b/>
        </w:rPr>
        <w:t xml:space="preserve">Tulos</w:t>
      </w:r>
    </w:p>
    <w:p>
      <w:r>
        <w:t xml:space="preserve">Johdonmukaiset ja maukkaat tulokset</w:t>
      </w:r>
    </w:p>
    <w:p>
      <w:r>
        <w:rPr>
          <w:b/>
        </w:rPr>
        <w:t xml:space="preserve">Esimerkki 5.2471</w:t>
      </w:r>
    </w:p>
    <w:p>
      <w:r>
        <w:t xml:space="preserve">Löysin nämä yli 10 vuotta sitten luontaistuotekaupasta. Kun olin ostanut yhden pussin, huomasin pysähtyväni kerran viikossa kyseiseen kauppaan hakemaan näitä sipsejä. New York Cheddar -maku on niin hyvä, että sinun on vaikea olla syömättä koko pussia.</w:t>
      </w:r>
    </w:p>
    <w:p>
      <w:r>
        <w:rPr>
          <w:b/>
        </w:rPr>
        <w:t xml:space="preserve">Tulos</w:t>
      </w:r>
    </w:p>
    <w:p>
      <w:r>
        <w:t xml:space="preserve">Olen syönyt niitä vuosia.</w:t>
      </w:r>
    </w:p>
    <w:p>
      <w:r>
        <w:rPr>
          <w:b/>
        </w:rPr>
        <w:t xml:space="preserve">Esimerkki 5.2472</w:t>
      </w:r>
    </w:p>
    <w:p>
      <w:r>
        <w:t xml:space="preserve">Aluksi haluan todeta, että en ole minkäänlaisen kofeiinittoman kahvin ystävä.  Minulla on kuitenkin usein vieraita, jotka pyytävät kofeiinitonta kahvia, joten kokeilin tätä.  Vaikka olen samaa mieltä joidenkin muiden arvostelijoiden kanssa, jotka ovat todenneet, että tässä sekoituksessa on tietynlainen "erilainen" maku, minulle se ei ollut kitkerä maku, vaan sen sijaan hyvä, voimakas maku, joka jäljitteli nauttimaani vahvan (oikean) kahvin makua.  Otin toisen kupillisen, ja maku miellytti minua vielä enemmän, ja ajattelin: "Tämä on todella herkullista kofeiinittomaksi."  Aromi ei ole todella tyydyttävä (miksi näin käy aina kofeiinittoman kanssa?), mutta uskon, että monet kofeiinittoman juojat tottuvat tähän puutteeseen.  Pakkaus piti leikata saksilla auki - tämä on tiiviisti pakattu!!! - ja sitten vain kaadoin sen zip loc -pussiin säilytettäväksi jääkaapissa.  Minä pysyn tavallisessa kahvissa, mutta olen varma, että kofeiinittomia kahvia rakastavat ystäväni nauttivat tästä.</w:t>
      </w:r>
    </w:p>
    <w:p>
      <w:r>
        <w:rPr>
          <w:b/>
        </w:rPr>
        <w:t xml:space="preserve">Tulos</w:t>
      </w:r>
    </w:p>
    <w:p>
      <w:r>
        <w:t xml:space="preserve">Herkullinen kofeiiniton</w:t>
      </w:r>
    </w:p>
    <w:p>
      <w:r>
        <w:rPr>
          <w:b/>
        </w:rPr>
        <w:t xml:space="preserve">Esimerkki 5.2473</w:t>
      </w:r>
    </w:p>
    <w:p>
      <w:r>
        <w:t xml:space="preserve">Maistuu darjeelingilta, vaikka, kuten eräs edellisistä arvostelijoista totesi, siitä puuttuu hyvän darjeelingin täyteläisyys. Annan sille 3 tähteä pelkästään maun vuoksi. Mutta hinta, jonka maksoin siitä, on kai silti hyvä diili Saat mitä maksat, ja tämän teen hintaan nähden se on kai hyvä :).</w:t>
      </w:r>
    </w:p>
    <w:p>
      <w:r>
        <w:rPr>
          <w:b/>
        </w:rPr>
        <w:t xml:space="preserve">Tulos</w:t>
      </w:r>
    </w:p>
    <w:p>
      <w:r>
        <w:t xml:space="preserve">Okay teetä, hyvä hinta kuitenkin</w:t>
      </w:r>
    </w:p>
    <w:p>
      <w:r>
        <w:rPr>
          <w:b/>
        </w:rPr>
        <w:t xml:space="preserve">Esimerkki 5.2474</w:t>
      </w:r>
    </w:p>
    <w:p>
      <w:r>
        <w:t xml:space="preserve">Ei aivan sitä, mitä odotin.  Kirsikat olivat kuivuneet, eikä konjakkia voinut maistaa.  Tumma suklaa oli hyvää mutta liian rapeaa.</w:t>
      </w:r>
    </w:p>
    <w:p>
      <w:r>
        <w:rPr>
          <w:b/>
        </w:rPr>
        <w:t xml:space="preserve">Tulos</w:t>
      </w:r>
    </w:p>
    <w:p>
      <w:r>
        <w:t xml:space="preserve">Keskinkertainen</w:t>
      </w:r>
    </w:p>
    <w:p>
      <w:r>
        <w:rPr>
          <w:b/>
        </w:rPr>
        <w:t xml:space="preserve">Esimerkki 5.2475</w:t>
      </w:r>
    </w:p>
    <w:p>
      <w:r>
        <w:t xml:space="preserve">Tätä tuotetta on mahdotonta pestä ja puhdistaa.  En saanut ruokapaloja pois pelastaakseni henkeni. Yritin jynssätä ne pois ja jopa pestä sen astianpesukoneessa, kuten siinä ehdotetaan.</w:t>
      </w:r>
    </w:p>
    <w:p>
      <w:r>
        <w:rPr>
          <w:b/>
        </w:rPr>
        <w:t xml:space="preserve">Tulos</w:t>
      </w:r>
    </w:p>
    <w:p>
      <w:r>
        <w:t xml:space="preserve">Sopii vain jäälle</w:t>
      </w:r>
    </w:p>
    <w:p>
      <w:r>
        <w:rPr>
          <w:b/>
        </w:rPr>
        <w:t xml:space="preserve">Esimerkki 5.2476</w:t>
      </w:r>
    </w:p>
    <w:p>
      <w:r>
        <w:t xml:space="preserve">Vietin 1980-luvulla useita kesiä Italiassa. Tätä biscottia tarjotaan usein aamiaiseksi tai keskipäivän välipalaksi. Ne ovat yksinkertaisia ja herkullisia, eikä niitä silloin myyty Yhdysvalloissa. Ne ovat niin hyviä, että toin äskettäiseltä Italian-matkaltani kaksi pussia. On hienoa nähdä, että niitä voi nyt löytää Amazonista!  Huomaa: on hienoa avata pussi, haistaa sisältö, kaataa lasillinen maitoa ja kastaa Macinesit sitten maitoon. Loistava rutiini ja herkku lapsille!</w:t>
      </w:r>
    </w:p>
    <w:p>
      <w:r>
        <w:rPr>
          <w:b/>
        </w:rPr>
        <w:t xml:space="preserve">Tulos</w:t>
      </w:r>
    </w:p>
    <w:p>
      <w:r>
        <w:t xml:space="preserve">Paras jokapäiväinen keksi!</w:t>
      </w:r>
    </w:p>
    <w:p>
      <w:r>
        <w:rPr>
          <w:b/>
        </w:rPr>
        <w:t xml:space="preserve">Esimerkki 5.2477</w:t>
      </w:r>
    </w:p>
    <w:p>
      <w:r>
        <w:t xml:space="preserve">Olen tehnyt kaksi tilausta Weberin grillimyllystä paahdettua valkosipuliyrttiä varten aiemmin.  Olin niin pettynyt, kun viimeksi hain tilaukseni, koska se ei ollut sitä, mitä olin tilannut.  Se oli sitrus twist valkosipulin kanssa.  Rakastan valkosipuli- ja yrttimyllyä ja olen antanut ensimmäisen tilaukseni joululahjaksi perheelleni.  Nyt minulla ei ole edes yhtä pulloa itselleni.  Näette, että olen tilannut valkosipuliyrtin uudelleen ja toivon, että saan sen mitä olen tilannut.  Olisi niin hankalaa pakata uudelleen ja palauttaa.  Jos sitä olisi mahdollista ostaa paikkakunnaltani, ostaisin, mutta sitä ei ole saatavilla.  Erittäin pettynyt Leona Tilaus, jonka sain citus valkosipulin kanssa, oli seuraava.  Tapahtumapäivä 11/03/2011 Sijainti Summa $20.94 Viitenumero [...] Kuvaus Amazon.com AMZN.COM/BILLWA</w:t>
      </w:r>
    </w:p>
    <w:p>
      <w:r>
        <w:rPr>
          <w:b/>
        </w:rPr>
        <w:t xml:space="preserve">Tulos</w:t>
      </w:r>
    </w:p>
    <w:p>
      <w:r>
        <w:t xml:space="preserve">pettynyt tilaukseen</w:t>
      </w:r>
    </w:p>
    <w:p>
      <w:r>
        <w:rPr>
          <w:b/>
        </w:rPr>
        <w:t xml:space="preserve">Esimerkki 5.2478</w:t>
      </w:r>
    </w:p>
    <w:p>
      <w:r>
        <w:t xml:space="preserve">Todella hyvä kastike, mutta on hieman kalliimpi kuin muissa kaupoissa. Sopii mainiosti munakääryleisiin tai dippikastikkeeksi moniin kiinalaisiin ruokiin! Se on myös loistava kastike Chili Thai sushi rollin tekemiseen.</w:t>
      </w:r>
    </w:p>
    <w:p>
      <w:r>
        <w:rPr>
          <w:b/>
        </w:rPr>
        <w:t xml:space="preserve">Tulos</w:t>
      </w:r>
    </w:p>
    <w:p>
      <w:r>
        <w:t xml:space="preserve">Loistava kastike!!!</w:t>
      </w:r>
    </w:p>
    <w:p>
      <w:r>
        <w:rPr>
          <w:b/>
        </w:rPr>
        <w:t xml:space="preserve">Esimerkki 5.2479</w:t>
      </w:r>
    </w:p>
    <w:p>
      <w:r>
        <w:t xml:space="preserve">Nämä piquillot on pakattu ohueen muovipakkaukseen, vaikka kuvan perusteella luulin, että ne on pakattu rullakantiseen purkkiin (kuten sardiinit pakataan).Ne paprikat, jotka selvisivät kuljetuksesta, olivat erittäin hyviä, kevyesti paahdettuja ja hyvän kirpeän makuisia. Yksi pakkauksista kuitenkin vaurioitui kuljetuksessa ja vuoti punaista öljyä ympäri muita pakkauksia, mikä aiheutti valtavan sotkun.</w:t>
      </w:r>
    </w:p>
    <w:p>
      <w:r>
        <w:rPr>
          <w:b/>
        </w:rPr>
        <w:t xml:space="preserve">Tulos</w:t>
      </w:r>
    </w:p>
    <w:p>
      <w:r>
        <w:t xml:space="preserve">Hyviä piquilloja, mutta puutteellinen muovipakkaus.</w:t>
      </w:r>
    </w:p>
    <w:p>
      <w:r>
        <w:rPr>
          <w:b/>
        </w:rPr>
        <w:t xml:space="preserve">Esimerkki 5.2480</w:t>
      </w:r>
    </w:p>
    <w:p>
      <w:r>
        <w:t xml:space="preserve">Kokeilin tätä vaihtoehtona Kashin Honey Almond Flax (Chewy Granola) -patukoille, joista pidän lähes yhtä paljon kuin Roasted Almond Crunch (Crunchy Granola) -patukoista. On mahdollista, että pitäisin Tail Mix -patukoista, kun olen keskellä pitkää, rasittavaa vaellusta, mutta voi mennä kuukausia ennen kuin testaan tätä hypoteesia. Yksinkertaisesti sanottuna en ole kovinkaan makeanhimoinen, ja nämä ovat minulle liian makeita iltapäivän välipalaksi toimistolla.  Kokeiltuani sitä ja tätä ilman suurempaa tyydytystä olen kuitenkin löytänyt ratkaisun, joka auttaa minua saamaan kaikki nämä patukat läpi sen sijaan, että minun pitäisi lähettää ne takaisin. Ostin Trader Joe'sista kiteyttämätöntä kandeerattua inkivääriä, ja inkiväärin lämpö - sekä muutama manteli - on täydellinen folio. (Jos ihmettelette, makeus tulee kuivatuista karpaloista ja rusinoista.)</w:t>
      </w:r>
    </w:p>
    <w:p>
      <w:r>
        <w:rPr>
          <w:b/>
        </w:rPr>
        <w:t xml:space="preserve">Tulos</w:t>
      </w:r>
    </w:p>
    <w:p>
      <w:r>
        <w:t xml:space="preserve">Liian makea minun makuuni</w:t>
      </w:r>
    </w:p>
    <w:p>
      <w:r>
        <w:rPr>
          <w:b/>
        </w:rPr>
        <w:t xml:space="preserve">Esimerkki 5.2481</w:t>
      </w:r>
    </w:p>
    <w:p>
      <w:r>
        <w:t xml:space="preserve">Ostin tämän 15 kuukauden ikäiselle pojalleni, josta on tullut viime aikoina hyvin nirso syöjä.  Halusin hauskan ja helpon tavan varmistaa, että hän saa hedelmä- ja kasvisannoksensa joka päivä.  Tämä tekee tempun!  Hän rakastaa niitä ja voi syöttää ne itse.  Mitä muuta voin sanoa? (Ai niin, minä itse asiassa kokeilin yhtä, ja ne ovat todella hyviä!).</w:t>
      </w:r>
    </w:p>
    <w:p>
      <w:r>
        <w:rPr>
          <w:b/>
        </w:rPr>
        <w:t xml:space="preserve">Tulos</w:t>
      </w:r>
    </w:p>
    <w:p>
      <w:r>
        <w:t xml:space="preserve">NAMMY ja poikani rakastaa niitä!</w:t>
      </w:r>
    </w:p>
    <w:p>
      <w:r>
        <w:rPr>
          <w:b/>
        </w:rPr>
        <w:t xml:space="preserve">Esimerkki 5.2482</w:t>
      </w:r>
    </w:p>
    <w:p>
      <w:r>
        <w:t xml:space="preserve">Nämä ovat niin mukavan kermaisia!  Yleensä en oikeuta ostamaan k-kuppeja sellaisille asioille kuin kaakao, joita saa halvemmalla paketissa, mutta tämä on niin kätevää ja erittäin hyvänmakuista .. paljon parempaa kuin useimmat kokeilemani kaakaojauhepakkaukset.  Hintavertailun osalta tämä vastaa gourmet-kaakaotyyppejä, jotka maksavat helposti yli 1 dollaria per paketti.  Pidän myös siitä, että se on saatavana 3 makuvaihtoehtoa sisältävässä pakkauksessa.  Suosittelen lämpimästi</w:t>
      </w:r>
    </w:p>
    <w:p>
      <w:r>
        <w:rPr>
          <w:b/>
        </w:rPr>
        <w:t xml:space="preserve">Tulos</w:t>
      </w:r>
    </w:p>
    <w:p>
      <w:r>
        <w:t xml:space="preserve">nam!!!</w:t>
      </w:r>
    </w:p>
    <w:p>
      <w:r>
        <w:rPr>
          <w:b/>
        </w:rPr>
        <w:t xml:space="preserve">Esimerkki 5.2483</w:t>
      </w:r>
    </w:p>
    <w:p>
      <w:r>
        <w:t xml:space="preserve">Kettle-merkkiset sipsit ovat hyvin rapeita.  Sanoisin, että tavalliset tavalliset vanhat Lays-perunalastut ovat "pehmeän" ja "rapean" välillä.  Ruffles-merkkisiä perunalastuja pidettiin ennen rapeimpina, mutta Kettle-merkkiset perunalastut ovat paljon rapeampia.  Jos sinulla on herkkä suu tai huonot hampaat (hammasproteesit), sinun kannattaa ehkä välttää Kettle-merkkisiä sipsejä.  Muuten rakastat näitä sipsejä.  Sea Salt &amp; Vinegar -sirut ovat erittäin TANGY (TANGY).  Nautin siitä, että otan aika ajoin huikkauksia etikkapulloista.  Olen pettynyt kaikkiin muihin Salt &amp; Vinegar -lastuihin joko siksi, että lastut ovat liian pehmeitä ja/tai etikka maistuu vaisulta ja/tai kemialliselta.  Voit olla varma, että Kettle Sea Salt &amp; Vinegar on gourmet makuinen.  Etikan maku ei ole kemiallinen, eikä sitä voi KOSKAAN kutsua nössöksi!</w:t>
      </w:r>
    </w:p>
    <w:p>
      <w:r>
        <w:rPr>
          <w:b/>
        </w:rPr>
        <w:t xml:space="preserve">Tulos</w:t>
      </w:r>
    </w:p>
    <w:p>
      <w:r>
        <w:t xml:space="preserve">Gourmet voimakkaat Salt &amp; Vinegar -sirut!</w:t>
      </w:r>
    </w:p>
    <w:p>
      <w:r>
        <w:rPr>
          <w:b/>
        </w:rPr>
        <w:t xml:space="preserve">Esimerkki 5.2484</w:t>
      </w:r>
    </w:p>
    <w:p>
      <w:r>
        <w:t xml:space="preserve">Ainakin puolet viimeisimmän tilaukseni tölkeistä saapui murskaantuneina, ei vain lommoina vaan myös lommoina. Sisä- ja ulkopahvipakkaukset, joihin tölkit oli pakattu, eivät olleet vahingoittuneet, joten tölkit olivat vahingoittuneet valmistajan pakatessa niitä, eivätkä vahingoittuneet kuljetuksen aikana. Tölkkien kunto oli sellainen, jonka valmistajat yleensä lahjoittavat ruokapankkeihin tietäen, että vähittäiskaupan ostajat eivät niihin koskisi. Ehkäpä tällaisten tuotteiden hävittäminen Amazon.comin kautta hyväntekeväisyyskorvauksen sijaan on valmistajalle kustannustehokkaampi strategia. Ostaja on varovainen ostaessaan tuotteita näkemättä. Kana itsessään oli ihan OK.</w:t>
      </w:r>
    </w:p>
    <w:p>
      <w:r>
        <w:rPr>
          <w:b/>
        </w:rPr>
        <w:t xml:space="preserve">Tulos</w:t>
      </w:r>
    </w:p>
    <w:p>
      <w:r>
        <w:t xml:space="preserve">Vahingoittuneet tavarat</w:t>
      </w:r>
    </w:p>
    <w:p>
      <w:r>
        <w:rPr>
          <w:b/>
        </w:rPr>
        <w:t xml:space="preserve">Esimerkki 5.2485</w:t>
      </w:r>
    </w:p>
    <w:p>
      <w:r>
        <w:t xml:space="preserve">Olen täysin hämmästynyt tämän tuotteen mausta. En ole liian suuri Caramel Dipin ystävä, mutta siirappi on yhtä herkullista kuin sen pannukakkuversio. Suosittelen lämpimästi, mutta kysykää paikallisilta ruokakauppiailtanne, onko heillä sitä valikoimissaan. Tämä on aivan liian kallista kuin mitä maksoin ruokakauppaan menemällä.</w:t>
      </w:r>
    </w:p>
    <w:p>
      <w:r>
        <w:rPr>
          <w:b/>
        </w:rPr>
        <w:t xml:space="preserve">Tulos</w:t>
      </w:r>
    </w:p>
    <w:p>
      <w:r>
        <w:t xml:space="preserve">Vau!</w:t>
      </w:r>
    </w:p>
    <w:p>
      <w:r>
        <w:rPr>
          <w:b/>
        </w:rPr>
        <w:t xml:space="preserve">Esimerkki 5.2486</w:t>
      </w:r>
    </w:p>
    <w:p>
      <w:r>
        <w:t xml:space="preserve">Hyvää tavaraa - kuten linssejä, näitä ei tarvitse liottaa.  Ne ovat pieniä, joten ne tuntuvat hyvältä suussa.</w:t>
      </w:r>
    </w:p>
    <w:p>
      <w:r>
        <w:rPr>
          <w:b/>
        </w:rPr>
        <w:t xml:space="preserve">Tulos</w:t>
      </w:r>
    </w:p>
    <w:p>
      <w:r>
        <w:t xml:space="preserve">pavut</w:t>
      </w:r>
    </w:p>
    <w:p>
      <w:r>
        <w:rPr>
          <w:b/>
        </w:rPr>
        <w:t xml:space="preserve">Esimerkki 5.2487</w:t>
      </w:r>
    </w:p>
    <w:p>
      <w:r>
        <w:t xml:space="preserve">Vita coco vesi maistuu hyvältä sellaisenaan tai sekoitettuna smoothieen. Se sopii erinomaisesti treenin jälkeiseen nesteytykseen, ja siinä on enemmän kaliumia kuin banaanissa.</w:t>
      </w:r>
    </w:p>
    <w:p>
      <w:r>
        <w:rPr>
          <w:b/>
        </w:rPr>
        <w:t xml:space="preserve">Tulos</w:t>
      </w:r>
    </w:p>
    <w:p>
      <w:r>
        <w:t xml:space="preserve">Vita Coco vesi on Awsome</w:t>
      </w:r>
    </w:p>
    <w:p>
      <w:r>
        <w:rPr>
          <w:b/>
        </w:rPr>
        <w:t xml:space="preserve">Esimerkki 5.2488</w:t>
      </w:r>
    </w:p>
    <w:p>
      <w:r>
        <w:t xml:space="preserve">Vaikka sokeripitoisuus on hieman korkeampi kuin coca-cola-tölkissä, tämä sooda saa sokerinsa 100-prosenttisesta hedelmämehusta, ei korkeafruktoosisesta maissisiirapista.  En antaisi tätä tyttärelleni joka päivä, mutta silloin tällöin limonadin vaihtoehdoksi se on mielestäni hyvä valinta!  Lisäksi se maistuu hyvältä!</w:t>
      </w:r>
    </w:p>
    <w:p>
      <w:r>
        <w:rPr>
          <w:b/>
        </w:rPr>
        <w:t xml:space="preserve">Tulos</w:t>
      </w:r>
    </w:p>
    <w:p>
      <w:r>
        <w:t xml:space="preserve">Loistava vaihtoehto soodalle pienelle lapsellesi!</w:t>
      </w:r>
    </w:p>
    <w:p>
      <w:r>
        <w:rPr>
          <w:b/>
        </w:rPr>
        <w:t xml:space="preserve">Esimerkki 5.2489</w:t>
      </w:r>
    </w:p>
    <w:p>
      <w:r>
        <w:t xml:space="preserve">En ole maustetun kahvin ystävä, ja luulin lukeneeni tämän tuotteen kuvauksen hyvin huolellisesti, mutta en nähnyt missään mainintaa siitä, että kyseessä olisi maustettu kahvi. Toivoisin, että Amazonin tarjoamien kahvien kuvaukset olisivat selkeämpiä, jotta ei olisi epäselvyyttä siitä, mitä olet ostamassa. Jopa tuotteen nimi on hieman harhaanjohtava, koska voisi olettaa, että kyseessä on jamaikalainen kahvi.</w:t>
      </w:r>
    </w:p>
    <w:p>
      <w:r>
        <w:rPr>
          <w:b/>
        </w:rPr>
        <w:t xml:space="preserve">Tulos</w:t>
      </w:r>
    </w:p>
    <w:p>
      <w:r>
        <w:t xml:space="preserve">Maustettua kahvia?</w:t>
      </w:r>
    </w:p>
    <w:p>
      <w:r>
        <w:rPr>
          <w:b/>
        </w:rPr>
        <w:t xml:space="preserve">Esimerkki 5.2490</w:t>
      </w:r>
    </w:p>
    <w:p>
      <w:r>
        <w:t xml:space="preserve">Olemme pieni yritys, joka tekee grillausta 6 päivänä viikossa. Ostimme BBQ-kastiketta kuukausittain yritystä varten. Ostimme noin 24 pulloa kuukaudessa. Kaksi kuukautta sitten löysin sen Amazon.comista PALJON halvemmalla. Olen nyt tilannut sitä 2 kuukautta peräkkäin. Kirjauduin takaisin tässä kuussa tehdäkseni kuukausittaisen ostokseni ja menin aiempiin ostoihini ja napsautin linkkiä... Sitten huomasin, että BBQ-kastike nousi melko paljon ja toimituskulut ovat nyt lähes kaksinkertaiset. Sama myyjä kuin ennenkin. En ymmärrä sitä. Miten hinnoittelu nousee niin paljon kuukaudesta toiseen. Viime kuussa maksoin 50,40 dollaria toimituskuluineen, tässä kuussa minun odotetaan maksavan 84,10 dollaria. Miten se tapahtui?</w:t>
      </w:r>
    </w:p>
    <w:p>
      <w:r>
        <w:rPr>
          <w:b/>
        </w:rPr>
        <w:t xml:space="preserve">Tulos</w:t>
      </w:r>
    </w:p>
    <w:p>
      <w:r>
        <w:t xml:space="preserve">Suuri tuote... Nosti hintoja 2 oston jälkeen</w:t>
      </w:r>
    </w:p>
    <w:p>
      <w:r>
        <w:rPr>
          <w:b/>
        </w:rPr>
        <w:t xml:space="preserve">Esimerkki 5.2491</w:t>
      </w:r>
    </w:p>
    <w:p>
      <w:r>
        <w:t xml:space="preserve">Söin näitä Uncle Rayn sipsejä ensimmäisen kerran muutama vuosi sitten, kun matkustin länteen. Löysin ne Amazonista ja tunnistin nimen. Ne ovat aivan yhtä hyviä kuin muistinkin: savuisen makeita, mutta juuri tarpeeksi potkua, ja kaikissa sipseissä on riittävästi maustetta. Jokaisessa pussissa on myös pieni tarina, joka on Ray-sedän ansiota ja jossa on yleensä jokin moraalinen viesti tai anekdootti. Ne ovat aika hauskoja, mutta eivät tarkoituksella. Ainoa ongelmani näissä sipseissä on niiden rakenne. Ne ovat hieman ohuita, eivätkä ne ole kovin rapeita. Muuten nämä ovat hyviä sipsejä ja kokeilemisen arvoisia.</w:t>
      </w:r>
    </w:p>
    <w:p>
      <w:r>
        <w:rPr>
          <w:b/>
        </w:rPr>
        <w:t xml:space="preserve">Tulos</w:t>
      </w:r>
    </w:p>
    <w:p>
      <w:r>
        <w:t xml:space="preserve">Hyvä maku, ok rapeus</w:t>
      </w:r>
    </w:p>
    <w:p>
      <w:r>
        <w:rPr>
          <w:b/>
        </w:rPr>
        <w:t xml:space="preserve">Esimerkki 5.2492</w:t>
      </w:r>
    </w:p>
    <w:p>
      <w:r>
        <w:t xml:space="preserve">Cadburyn suklaassa käytetään eri kaavaa jokaisessa valmistusmaassa.  Uudessa-Seelannissa käytetään enemmän kermaa kuin Australiassa jne.  Tämä Hersheyn versio ei ole sitä, mitä odotat Englannin, Australian tai Uuden-Seelannin Cadburylta.  Se ei sula kielellesi kuten näissä maissa, joten se maistuu erilaiselta.  Jos etsit silkkisen pehmeää, helposti sulavaa suklaata, etsi muu kuin Hersheyn versio.  Hershey on hukannut tilaisuuden tuoda korkealaatuista Cadbury-suklaata Yhdysvaltoihin.</w:t>
      </w:r>
    </w:p>
    <w:p>
      <w:r>
        <w:rPr>
          <w:b/>
        </w:rPr>
        <w:t xml:space="preserve">Tulos</w:t>
      </w:r>
    </w:p>
    <w:p>
      <w:r>
        <w:t xml:space="preserve">Ei kuten muissa maissa Cadbury</w:t>
      </w:r>
    </w:p>
    <w:p>
      <w:r>
        <w:rPr>
          <w:b/>
        </w:rPr>
        <w:t xml:space="preserve">Esimerkki 5.2493</w:t>
      </w:r>
    </w:p>
    <w:p>
      <w:r>
        <w:t xml:space="preserve">Kun ostaa tuotteen, jonka nimi on Newman's Organics, voi odottaa luomuruokaa.  Ei vain vihanneksia, joiden on paljon halvempaa olla luomua kuin lihan tai kanan.  Olin hyvin, hyvin pettynyt huomatessani, että kana ei ole luomua.  Ostakaa vain parilla dollarilla enemmän oikeaa luomukoiranruokaa. Tämä koiranruoka ei ole aivan halpaa, joten odotat, että ne tarjoavat sitä mitä mainostavat.  Tätä koko "viherpesua" on säänneltävä paremmin.  Jos joku käyttää sanaa luomu kuvauksessaan, sen on parasta olla luomua.  Muuten kuluttajaa petetään, mikä on valitettavaa.  Newmansilla on hyvä maine, ja ostan paljon heidän tuotteitaan, mutta tämä oli tarkoituksellista harhaanjohtamista, ja se saa minut harkitsemaan uudelleen sitä, että ostanko heiltä mitään tulevaisuudessa.  Positiivista on se, että koirani rakasti sitä, se nuoli kulhoa ympäri huonetta 20 minuutin ajan sen jälkeen, kun viimeinen suupala oli syöty.  Minulla ei ole aavistustakaan, mitä he laittoivat siihen, että se maistui niin hyvältä, se on kuin koiranruoan crack-kokaiini.  Se ei ole koskaan ollut nirso syöjä, se syö lähes mitä tahansa ahnaasti, mutta tämä ruoka todella mullisti sen nautiskelijoiden maailman.  Harmi, ettei hän saa sitä enää lisää.</w:t>
      </w:r>
    </w:p>
    <w:p>
      <w:r>
        <w:rPr>
          <w:b/>
        </w:rPr>
        <w:t xml:space="preserve">Tulos</w:t>
      </w:r>
    </w:p>
    <w:p>
      <w:r>
        <w:t xml:space="preserve">Olen samaa mieltä edellisen arvostelijan kanssa, nimi on harhaanjohtava.</w:t>
      </w:r>
    </w:p>
    <w:p>
      <w:r>
        <w:rPr>
          <w:b/>
        </w:rPr>
        <w:t xml:space="preserve">Esimerkki 5.2494</w:t>
      </w:r>
    </w:p>
    <w:p>
      <w:r>
        <w:t xml:space="preserve">Vaikka tällä mikrofonivahvistimella on useita heikkouksia, annan sille 5 tähteä, koska se on juuri täydellinen siihen, mitä teen.  Olen löytänyt tapoja äänittää laulu kätevästi ja hyvällä laadulla. Kaikki kertoivat minulle, että minun pitäisi hankkia audioliitäntä hyvään laulutallennukseen, mutta audioliitännät päättyivät aina turhautumiseen.  Nähtyäni useita arvosteluja Iciclestä, aioin palauttaa tämän, mutta kun käytin sitä, en usko, että haluan palauttaa sen enää.  Tämä esivahvistin on paljon yli odotusteni.  Kuitenkin, kuten edellä mainitsin, sillä on heikkouksia, joten tämä ei ehkä ole ratkaisu monille ihmisille 1) siinä ei ole kuulokeliitäntää suoraa seurantaa varten 2) ei asio-kuljettajaa 3) vain yksi tulo 4) ei näytä vahvalta, joten ole aina varovainen Jos olet henkilö, kuten minä, joka tarvitsee vain äänittää laulu kätevästi käyttämällä helppoja ohjelmistoja, kuten cool edit tai audacity, et tule katumaan.</w:t>
      </w:r>
    </w:p>
    <w:p>
      <w:r>
        <w:rPr>
          <w:b/>
        </w:rPr>
        <w:t xml:space="preserve">Tulos</w:t>
      </w:r>
    </w:p>
    <w:p>
      <w:r>
        <w:t xml:space="preserve">yksinkertaisesti suuri</w:t>
      </w:r>
    </w:p>
    <w:p>
      <w:r>
        <w:rPr>
          <w:b/>
        </w:rPr>
        <w:t xml:space="preserve">Esimerkki 5.2495</w:t>
      </w:r>
    </w:p>
    <w:p>
      <w:r>
        <w:t xml:space="preserve">Varttuessani äitini teki aina omenakastikekakkua jokaiseen syntymäpäivään ja erityistilaisuuteen.  Kun minulla todettiin keliakia, aloin yrittää tehdä samanlaista kakkua kuin äitini teki.  Kuuden vuoden jälkeen luovutin yrittämisen.  Sitten näin tämän sekoituksen kaupassa 2 vuotta sitten ja innostuin näkymistä.  Kun teen kakkua, muokkaan hieman sekoituksen reseptiä. Lisään kuivaseokseen 1/4 kupillista kookosta, 1/2 kupillista hienonnettuja saksanpähkinöitä ja 1/2 rusinoita. Käytän 3 isoa kananmunaa, 3/4 kupillista omenakastiketta, 1/3 kupillista öljyä ja 1/3 kupillista vettä sen sijaan, mitä pussissa lukee.  Tämä kakku ja Namasten suklaakakkuseos ovat perheemme suosikkeja.  Tämä koskee myös miestäni ja lapsiani, jotka eivät ole keliaakikkoja ja ovat erittäin nirsoilijoita!</w:t>
      </w:r>
    </w:p>
    <w:p>
      <w:r>
        <w:rPr>
          <w:b/>
        </w:rPr>
        <w:t xml:space="preserve">Tulos</w:t>
      </w:r>
    </w:p>
    <w:p>
      <w:r>
        <w:t xml:space="preserve">Omenasose maustekakku</w:t>
      </w:r>
    </w:p>
    <w:p>
      <w:r>
        <w:rPr>
          <w:b/>
        </w:rPr>
        <w:t xml:space="preserve">Esimerkki 5.2496</w:t>
      </w:r>
    </w:p>
    <w:p>
      <w:r>
        <w:t xml:space="preserve">Olin hieman pettynyt näihin.  Ne murenevat hyvin helposti ja ovat rakenteeltaan epätavallisia.  Poikani (6) ei pidä niistä.</w:t>
      </w:r>
    </w:p>
    <w:p>
      <w:r>
        <w:rPr>
          <w:b/>
        </w:rPr>
        <w:t xml:space="preserve">Tulos</w:t>
      </w:r>
    </w:p>
    <w:p>
      <w:r>
        <w:t xml:space="preserve">ei mitä odotin</w:t>
      </w:r>
    </w:p>
    <w:p>
      <w:r>
        <w:rPr>
          <w:b/>
        </w:rPr>
        <w:t xml:space="preserve">Esimerkki 5.2497</w:t>
      </w:r>
    </w:p>
    <w:p>
      <w:r>
        <w:t xml:space="preserve">Gluteenittomat elintarvikkeet ovat yleensä erittäin kalliita verrattuna "tavallisiin" elintarvikkeisiin. Tämä lakritsi noudattaa tätä suuntausta. Silloin kun haluat hemmotella itseäsi, Candy Tree Organic Licorice on maukas ja turvallinen herkku gluteeniyliherkkyydestä kärsiville. Amazonilla näyttää olevan myös parhaat hinnat.</w:t>
      </w:r>
    </w:p>
    <w:p>
      <w:r>
        <w:rPr>
          <w:b/>
        </w:rPr>
        <w:t xml:space="preserve">Tulos</w:t>
      </w:r>
    </w:p>
    <w:p>
      <w:r>
        <w:t xml:space="preserve">Gluteeniton lakritsi</w:t>
      </w:r>
    </w:p>
    <w:p>
      <w:r>
        <w:rPr>
          <w:b/>
        </w:rPr>
        <w:t xml:space="preserve">Esimerkki 5.2498</w:t>
      </w:r>
    </w:p>
    <w:p>
      <w:r>
        <w:t xml:space="preserve">Nautin todella tämän tuotteen mausta. Se ei tuntunut liian marjaiselta eikä liian kiivimäiseltä - se oli mukava tasapaino. Vertaisin tätä vahvasti maustettuun hiilihapotettuun vesituotteeseen. Maku on puhdas ja raikas, eikä liian voimakas.  Tuote sisältää 100 % C-vitamiinia - selkeä plussa. Tuotteessa on kuitenkin 34g hiilihydraatteja, joista 33g on sokereita. Nämä eivät tosin ole jalostettuja sokereita, vaan ainoastaan tuotteen sisältämien hedelmämehujen luonnollisia sokereita. Tästä huolimatta tuotteessa on 135 kaloria 8,3 tuuman purkissa. Näin ollen se on huono korvike limsalle.  Se on täysin luonnollinen tuote, ja se maistuu hyvältä, mutta siinä on aivan liikaa kaloreita näin pieneen annokseen nähden.</w:t>
      </w:r>
    </w:p>
    <w:p>
      <w:r>
        <w:rPr>
          <w:b/>
        </w:rPr>
        <w:t xml:space="preserve">Tulos</w:t>
      </w:r>
    </w:p>
    <w:p>
      <w:r>
        <w:t xml:space="preserve">Raikas maku, mutta runsaasti hiilihydraatteja/ sokereita.</w:t>
      </w:r>
    </w:p>
    <w:p>
      <w:r>
        <w:rPr>
          <w:b/>
        </w:rPr>
        <w:t xml:space="preserve">Esimerkki 5.2499</w:t>
      </w:r>
    </w:p>
    <w:p>
      <w:r>
        <w:t xml:space="preserve">Pidin näistä sipseistä todella paljon, samoin kuin koko perheeni. Toivoisin, että voisit valita makuja lajitelmapakkauksesta. Kokeilisin mielelläni bataattia ja chili limeä ja jättäisin suolan ja pippurin pois.</w:t>
      </w:r>
    </w:p>
    <w:p>
      <w:r>
        <w:rPr>
          <w:b/>
        </w:rPr>
        <w:t xml:space="preserve">Tulos</w:t>
      </w:r>
    </w:p>
    <w:p>
      <w:r>
        <w:t xml:space="preserve">Rakastin kaikkia makuja paitsi suolaa ja pippuria!</w:t>
      </w:r>
    </w:p>
    <w:p>
      <w:r>
        <w:rPr>
          <w:b/>
        </w:rPr>
        <w:t xml:space="preserve">Esimerkki 5.2500</w:t>
      </w:r>
    </w:p>
    <w:p>
      <w:r>
        <w:t xml:space="preserve">Se ei ole oikein rapeaa, tarttuu hampaisiin ja siinä on paljon kuorta.  Tiedän, että kotitekoisessa popcornissa on hieman enemmän rypälerunkoja kuin kaupasta ostetussa mikroaaltouunissa, mutta minulle se on vähän liikaa. Olin todella toiveikas tämän merkin suhteen. Mutta se ei vain toiminut. Kokeilin paria eri menetelmää; popsin eri lämpötiloissa ja kokeilin myös eri öljyjä. Se oli molemmilla kerroilla sama ilman parannusta. Se ei myöskään parane jäähdyttämisen jälkeen...mikään ei parantanut sitä.  Se ei maistu vanhalta, joten tiedän, ettei se ole sitä. Sinetöin myös popcornin ytimet, kun en käytä niitä. Maku on todella mieto ja se on ehdottomasti hyvänmakuista popcornia. Siitä ei vain tule sellaista kuin pitäisi.</w:t>
      </w:r>
    </w:p>
    <w:p>
      <w:r>
        <w:rPr>
          <w:b/>
        </w:rPr>
        <w:t xml:space="preserve">Tulos</w:t>
      </w:r>
    </w:p>
    <w:p>
      <w:r>
        <w:t xml:space="preserve">Meh</w:t>
      </w:r>
    </w:p>
    <w:p>
      <w:r>
        <w:rPr>
          <w:b/>
        </w:rPr>
        <w:t xml:space="preserve">Esimerkki 5.2501</w:t>
      </w:r>
    </w:p>
    <w:p>
      <w:r>
        <w:t xml:space="preserve">Arvosteluni koskee vain mansikka-melonimakua. En kokeillut muita makuja, koska ostin omani yksitellen.  En yleensä juo tämäntyyppisiä juomia, enkä juo paljon limsaa. En yleensä pidä liian makeasta, keinotekoisia ainesosia sisältävästä tavarasta. Aivan sattumalta maistoin Strawberry Melon FUZE slenderize -juomaa ja pidin siitä todella paljon.  Pidin eniten miellyttävästä mausta ja siitä, että siinä ei ollut sokeria, vaikka siinä onkin sukraloosia makeutusaineena (aspartaamin sijaan). Se ei ollut ylimakeutettu, ja mansikan ja melonin makujen sekoitus oli minusta täydellisen tasapainoinen; pystyin erottamaan selvästi molemmat maut.  FUZE oli todella maukas, ei voimakasta jälkimakua eikä sokerin "raskautta" suussa. Se oli rehellisesti sanottuna ensimmäinen kerta, kun olen juonut tämäntyyppistä juomaa muualla kuin Snapple Tea -juomassa, jota ostaisin uudelleen.  Olen hieman skeptinen tähän juomaan lisättyjen mikroravintoaineiden hyötyjen suhteen; L-karnitiini, Super Citrimax ja kromi. Ehkä se on enemmänkin markkinointihypeä kuin hyötyä. Siitä huolimatta tämä juoma oli mielestäni virkistävä, maukas ja sellainen, jota ostaisin uudelleen.  Se on tosin hieman tyyris. Verrattuna 12-pakkaukseen kaupan merkkistä Diet Soda -limonadia, joka minun kotikulmillani on noin 2,99 dollaria eli hieman yli 0,02 dollaria/unssi, FUZE-juoman hinta on 24,99 dollaria 15-18,5 unssin pulloista eli hieman yli 0,09 dollaria/unssi. Se on siis yli neljä kertaa kalliimpaa kuin kaupan merkkiset dieettilimsat.  Hinnasta huolimatta ostaisin tätä uudelleen ja perustelisin hinnan sillä, että pidän tätä pikemminkin herkkuna kuin veden korvikkeena.  5 tähteä.</w:t>
      </w:r>
    </w:p>
    <w:p>
      <w:r>
        <w:rPr>
          <w:b/>
        </w:rPr>
        <w:t xml:space="preserve">Tulos</w:t>
      </w:r>
    </w:p>
    <w:p>
      <w:r>
        <w:t xml:space="preserve">Herkullinen vaihtoehto soodalle</w:t>
      </w:r>
    </w:p>
    <w:p>
      <w:r>
        <w:rPr>
          <w:b/>
        </w:rPr>
        <w:t xml:space="preserve">Esimerkki 5.2502</w:t>
      </w:r>
    </w:p>
    <w:p>
      <w:r>
        <w:t xml:space="preserve">et usko kuinka monella tavalla tämä tuote on pelastanut elämäni!  Annoin sille vain yhden tähden, koska olen niin kuivunut juodessani tavallista vettä koko viikon, koska minulta loppui rahat ennen kuin pentani loppui. kun minulla on varaa toiseen lähetykseen, nostan sen takaisin 5 TÄHTIIN! vakavasti, ihmiset - jotkut vedet vain kulkevat elimistönne läpi ja pissaatte ne kaikki ulos heti.  ei PENTA! se tarttuu kylkiluihinne kuin kaurapuuro, palauttaa elimistönne luonnolliset taipumukset kehittää sympaattista elektrolyyttistä rehydraatiota. mutta se ei paina teitä! muita asioita, joita olen huomannut tästä tuotteesta:  Pudotin vahingossa kännykkäni sitä sisältävään lasiin, ja kun vedin sen ulos, sillä oli parempi kuuluvuus! Aioin kurittaa lapsiani sen jälkeen, kun he yrittivät puhdistaa tietokoneeni sillä, kunnes huomasin, että se PARANSI sen toimivuutta! Heitin pulloon hyppypapuja, ja seuraavana päivänä jääkaapissani kasvoi pari vauvojen pogo-keppejä! hei, jos täytät aurinkosuihkusi tällä aineella, et tarvitse edes saippuaa. sillä on hintansa, mutta se on niin super!  Jos olet kyllästynyt virikkeettömään, tylsään vanhaan sakkaan, jota muut ihmiset kutsuvat "vedeksi", tai jos olet vaisu kaikesta siitä parantumattomasta hölynpölystä, joka on niin huonoa, ettei sille voi antaa korkeampaa markkina-arvoa, ja jos olet niin kyllästynyt siihen halpaan, helposti saatavilla olevaan ja valvottuun paskaan, jota McBurbia tarjoaa, niin älä katso kauemmas.</w:t>
      </w:r>
    </w:p>
    <w:p>
      <w:r>
        <w:rPr>
          <w:b/>
        </w:rPr>
        <w:t xml:space="preserve">Tulos</w:t>
      </w:r>
    </w:p>
    <w:p>
      <w:r>
        <w:t xml:space="preserve">Vau, tämä on uskomatonta!</w:t>
      </w:r>
    </w:p>
    <w:p>
      <w:r>
        <w:rPr>
          <w:b/>
        </w:rPr>
        <w:t xml:space="preserve">Esimerkki 5.2503</w:t>
      </w:r>
    </w:p>
    <w:p>
      <w:r>
        <w:t xml:space="preserve">Olen rakastunut tähän teehen. Kaikki muut kokeilemani omena-kaneliteet ovat olleet liian kanelisia. Tämä on täydellinen sekoitus. Se maistuu omenasiideriltä ilman sokeria, mistä pidän. Suosittelen tätä teetä kaikille, jotka haluavat vähäkalorisen version omenasiideristä.</w:t>
      </w:r>
    </w:p>
    <w:p>
      <w:r>
        <w:rPr>
          <w:b/>
        </w:rPr>
        <w:t xml:space="preserve">Tulos</w:t>
      </w:r>
    </w:p>
    <w:p>
      <w:r>
        <w:t xml:space="preserve">Paras maku!</w:t>
      </w:r>
    </w:p>
    <w:p>
      <w:r>
        <w:rPr>
          <w:b/>
        </w:rPr>
        <w:t xml:space="preserve">Esimerkki 5.2504</w:t>
      </w:r>
    </w:p>
    <w:p>
      <w:r>
        <w:t xml:space="preserve">Olen erittäin pettynyt tämän tuotteen makuun; siitä puuttuu todella maku.Jatkossa odotan, kunnes Schluckwerder Marzipan on taas varastossa.</w:t>
      </w:r>
    </w:p>
    <w:p>
      <w:r>
        <w:rPr>
          <w:b/>
        </w:rPr>
        <w:t xml:space="preserve">Tulos</w:t>
      </w:r>
    </w:p>
    <w:p>
      <w:r>
        <w:t xml:space="preserve">Marsipaani</w:t>
      </w:r>
    </w:p>
    <w:p>
      <w:r>
        <w:rPr>
          <w:b/>
        </w:rPr>
        <w:t xml:space="preserve">Esimerkki 5.2505</w:t>
      </w:r>
    </w:p>
    <w:p>
      <w:r>
        <w:t xml:space="preserve">Niissä on outo maku, ja ne todella tarttuvat sormiin. Ostin nämä syödäkseni niitä ajaessani, se ei onnistu.</w:t>
      </w:r>
    </w:p>
    <w:p>
      <w:r>
        <w:rPr>
          <w:b/>
        </w:rPr>
        <w:t xml:space="preserve">Tulos</w:t>
      </w:r>
    </w:p>
    <w:p>
      <w:r>
        <w:t xml:space="preserve">Ihan OK</w:t>
      </w:r>
    </w:p>
    <w:p>
      <w:r>
        <w:rPr>
          <w:b/>
        </w:rPr>
        <w:t xml:space="preserve">Esimerkki 5.2506</w:t>
      </w:r>
    </w:p>
    <w:p>
      <w:r>
        <w:t xml:space="preserve">Vaikka rakastin tämän ostoksen tekemisen helppoutta ja hintaa verkossa, kun se saapui, yli puolet tölkeistä oli erittäin pahasti lommoilla.  Muutama niin paljon, että niiden tilaaminen oli lähes mahdotonta.  Minun on ehdottomasti harkittava uudelleen, mistä ostan tätä tulevaisuudessa.</w:t>
      </w:r>
    </w:p>
    <w:p>
      <w:r>
        <w:rPr>
          <w:b/>
        </w:rPr>
        <w:t xml:space="preserve">Tulos</w:t>
      </w:r>
    </w:p>
    <w:p>
      <w:r>
        <w:t xml:space="preserve">Amyn aakkoskeitto</w:t>
      </w:r>
    </w:p>
    <w:p>
      <w:r>
        <w:rPr>
          <w:b/>
        </w:rPr>
        <w:t xml:space="preserve">Esimerkki 5.2507</w:t>
      </w:r>
    </w:p>
    <w:p>
      <w:r>
        <w:t xml:space="preserve">Vanhempani rakastuivat San Francisco Bay Coffee Companyn kahviin, jota oli saatavilla paikallisesta AZ Costcostamme. Jouluksi etsin kaikkialta tätä kahvia ja löysin Amazonista mielestäni edullisen tuotteen. Kun ostin sen (21.12.11), siellä oli "No Image Available", sen olisi pitänyt olla ensimmäinen varoitusmerkki. Heillä oli paljon kuvia San Francisco Bay Coffee Co:n 12 unssin kahvipusseista, mutta halusin jotain isompaa, ja tämä oli 2 lbs. Nyt kuva on saatavilla, mutta jos katsot tarkkaan, se on "Roger's Family Company" -kahvia, joka sijaitsee teknisesti San Francisco Bayn alueen lähellä. Joten jos olet rakastunut San Francisco Bay Coffee Companyyn, älä osta tätä kahvia. Mutta hyvä puoli on se, että koska odotin viime hetkeen asti ostaakseni sen, annoin sen kuitenkin vanhemmilleni joululahjaksi ja selitin, mitä tapahtui, mutta he sanoivat kahvin olleen aika hyvää. Joten siitä saa edelleen hyvää kahvia, mutta ei vain San Francisco Bay Coffee Companyn kahvia.</w:t>
      </w:r>
    </w:p>
    <w:p>
      <w:r>
        <w:rPr>
          <w:b/>
        </w:rPr>
        <w:t xml:space="preserve">Tulos</w:t>
      </w:r>
    </w:p>
    <w:p>
      <w:r>
        <w:t xml:space="preserve">Ei San Francisco Bay Coffee Company</w:t>
      </w:r>
    </w:p>
    <w:p>
      <w:r>
        <w:rPr>
          <w:b/>
        </w:rPr>
        <w:t xml:space="preserve">Esimerkki 5.2508</w:t>
      </w:r>
    </w:p>
    <w:p>
      <w:r>
        <w:t xml:space="preserve">Mieheni on gluteeniyliherkkä, maitoherkkä ja diabeetikko, joten hänelle on hyvin vaikea löytää jälkiruokia.  Yleensä, jos se on gluteeniton, siinä on esimerkiksi aivan liikaa sokeria.  Kokeilin näitä keksejä hänelle.  Hän maistoi niitä ja sanoi, että ne ovat yllättävän hyviä.  Ne eivät ole mereingues-keksejä, vaikka ne ovatkin muodoltaan sellaisia.  Ne ovat tavallisen keksin koostumusta.  Pakkauksessa on vain muutama, joten ne ovat melko kalliita.  Ne ovat kuitenkin halvempia kuin ostaa itse kaikki tarvikkeet ja epäonnistua.  (Voitteko huomata, että olen tehnyt joitakin pommeja erikoiskokkina ollessani? LOL).</w:t>
      </w:r>
    </w:p>
    <w:p>
      <w:r>
        <w:rPr>
          <w:b/>
        </w:rPr>
        <w:t xml:space="preserve">Tulos</w:t>
      </w:r>
    </w:p>
    <w:p>
      <w:r>
        <w:t xml:space="preserve">Hyvä jälkiruoka gluteeniyliherkälle, maitoherkälle ja diabeetikolle.</w:t>
      </w:r>
    </w:p>
    <w:p>
      <w:r>
        <w:rPr>
          <w:b/>
        </w:rPr>
        <w:t xml:space="preserve">Esimerkki 5.2509</w:t>
      </w:r>
    </w:p>
    <w:p>
      <w:r>
        <w:t xml:space="preserve">Onneksi luin ennen ostamista tarpeeksi arvosteluja näistä k-kupeista ja huomasin, että niihin lisätään sokerin lisäksi keinotekoista makeutusainetta.  Olen järkyttynyt siitä, että tuoteselosteissa ei tehdä tätä selväksi.  Pidän sitä tärkeänä tietona!  Päätin kuitenkin kokeilla niitä, koska joidenkin arvostelijoiden mielestä sitä oli vaikea sanoa.  Ymmärrän, että monet tuotteet tekevät tätä viime aikoina, mutta ne eivät yleensä pysty piilottamaan tuota ikävää jälkimakua.  Valitettavasti tämäkin tekee niin.  Se on lähellä - voin melkein nauttia kupillisen - mutta se on silti erehtymättömän tuntuinen, varsinkin jos et käytä paljon keinotekoisia makeutusaineita.  (Pureskelen sokeritonta purukumia, ja se riittää minulle.) Se on myös sääli, koska suklaan maku on mukava.  Itse asiassa annoin näille arvosanan 3 pelkästään siksi, että poikani sietää makeutusainetta niin hyvin, että voi juoda niitä.  Ja olin todella innostunut karamelli-cappuccinosta ennen kuin sain tietää makeutusaineesta... mutta nyt en aio ostaa niitä.  (Sivuhuomautus: monet cappuccino-arvostelijat valittivat, että ne ovat pikakahveja, jotka maistuvat huoltoaseman cappuccinolta - se sopisi minulle, ellei niissä olisi keinotekoista makeutusainetta, jota huoltoaseman cappuccinoissa ei ole).  Jos he alkaisivat tarjota linjaa ilman keinotekoista makeutusainetta, ostaisin sitä, mutta siihen asti pysyn erossa Grove Squaren tuotteista.</w:t>
      </w:r>
    </w:p>
    <w:p>
      <w:r>
        <w:rPr>
          <w:b/>
        </w:rPr>
        <w:t xml:space="preserve">Tulos</w:t>
      </w:r>
    </w:p>
    <w:p>
      <w:r>
        <w:t xml:space="preserve">Miksi, oi miksi, lisätä väärennettyä sokeria?</w:t>
      </w:r>
    </w:p>
    <w:p>
      <w:r>
        <w:rPr>
          <w:b/>
        </w:rPr>
        <w:t xml:space="preserve">Esimerkki 5.2510</w:t>
      </w:r>
    </w:p>
    <w:p>
      <w:r>
        <w:t xml:space="preserve">Olin hyväntekeväisyystapahtumassa, jossa näitä jaettiin. Ne vaikuttivat aika maukkailta, joten ostin pari pussia Targetista. Ostamani pussit (Barbeque ja Salt and Vinegar) olivat KAMALIA! Päädyin heittämään suurimman osan pois, sillä en minä eikä kukaan muu, joka niitä maistoi, pystynyt nielemään niitä. Ne, joita he jakoivat näytteinä, olivat selvästi hyvin erilaisia kuin ne, joita he myyvät. Älkää tuhlatko rahojanne.</w:t>
      </w:r>
    </w:p>
    <w:p>
      <w:r>
        <w:rPr>
          <w:b/>
        </w:rPr>
        <w:t xml:space="preserve">Tulos</w:t>
      </w:r>
    </w:p>
    <w:p>
      <w:r>
        <w:t xml:space="preserve">Awful</w:t>
      </w:r>
    </w:p>
    <w:p>
      <w:r>
        <w:rPr>
          <w:b/>
        </w:rPr>
        <w:t xml:space="preserve">Esimerkki 5.2511</w:t>
      </w:r>
    </w:p>
    <w:p>
      <w:r>
        <w:t xml:space="preserve">Olen kiinnostunut näistä, mutta mietin, voisiko joku, jolla on niitä, lähettää niistä ravitsemustietoja? Pääasiassa rasva, kuitu, sokerit ja vitamiinit? Kiitos paljon!!!</w:t>
      </w:r>
    </w:p>
    <w:p>
      <w:r>
        <w:rPr>
          <w:b/>
        </w:rPr>
        <w:t xml:space="preserve">Tulos</w:t>
      </w:r>
    </w:p>
    <w:p>
      <w:r>
        <w:t xml:space="preserve">Voisiko joku julkaista ravintoarvotietoja?</w:t>
      </w:r>
    </w:p>
    <w:p>
      <w:r>
        <w:rPr>
          <w:b/>
        </w:rPr>
        <w:t xml:space="preserve">Esimerkki 5.2512</w:t>
      </w:r>
    </w:p>
    <w:p>
      <w:r>
        <w:t xml:space="preserve">Minulla on jo Blue Bluebird ja käytin sitä ystäväni live-esityksen nauhoittamiseen. Koska käytössäni oli vain kannettava tietokone, pystyin liittämään XLR:n USB:hen suoraan Garagebandiin. Icicle on pieni, kannettava ja niin helppokäyttöinen - lisäksi minun ei tarvinnut kantaa mukanani valtavaa A-D-muunninta!</w:t>
      </w:r>
    </w:p>
    <w:p>
      <w:r>
        <w:rPr>
          <w:b/>
        </w:rPr>
        <w:t xml:space="preserve">Tulos</w:t>
      </w:r>
    </w:p>
    <w:p>
      <w:r>
        <w:t xml:space="preserve">Siistiä tavaraa</w:t>
      </w:r>
    </w:p>
    <w:p>
      <w:r>
        <w:rPr>
          <w:b/>
        </w:rPr>
        <w:t xml:space="preserve">Esimerkki 5.2513</w:t>
      </w:r>
    </w:p>
    <w:p>
      <w:r>
        <w:t xml:space="preserve">Normaalisti rakastan saksanpähkinöitä, mutta kadun tätä ostosta.  Pähkinät on päällystetty suolaisella mausteella, jossa on paprikaa, valkosipulia ja kasvisaromia. Odotin jotain makeaa tai tavallista, jonka voisin heittää aamukaurapuuroon. Ne eivät kuitenkaan ole huono tuote, jos tykkää suolatuista ja maustetuista pähkinöistä.  Voin verrata sitä vain puutarhan kasviksilla maustettuihin kekseihin. Laatu on kaiken kaikkiaan kunnollinen, ei vain ole maku, josta nautin.  Pakkaus on kevyt ja kannettava, mikä on mukavaa napata mukaan matkalle naposteltavaksi.</w:t>
      </w:r>
    </w:p>
    <w:p>
      <w:r>
        <w:rPr>
          <w:b/>
        </w:rPr>
        <w:t xml:space="preserve">Tulos</w:t>
      </w:r>
    </w:p>
    <w:p>
      <w:r>
        <w:t xml:space="preserve">Olisinpa lukenut arvostelut ennen ostamista</w:t>
      </w:r>
    </w:p>
    <w:p>
      <w:r>
        <w:rPr>
          <w:b/>
        </w:rPr>
        <w:t xml:space="preserve">Esimerkki 5.2514</w:t>
      </w:r>
    </w:p>
    <w:p>
      <w:r>
        <w:t xml:space="preserve">Näissä sipseissä ei ole mitään liian hyvää tai huonoa. Jos pidät tavallisista perunalastuista, pidät näistä. Ne ovat paksumpia kuin useimmat merkit, tuoreita laatikosta, erittäin rapeita eivätkä liian suolaisia (minulle). Yhdessä pussissa on paljon, en yleensä pysty syömään sitä yksin loppuun. Osasyy tähän on se, että ne ovat liian rasvaisia (jotkut sipsit näyttävät melkein läpinäkyviltä, jos ymmärrätte mitä tarkoitan). Öljyn maku on minulle hieman liian ylivoimainen. Jos olet tottunut mausteisempiin sipseihin, et ehkä pidä näistä, koska niissä ei ole mitään mausteita, paitsi suolaa, kuten nimikin sanoo. En usko, että ostan näitä uudestaan. Pusseissani on parasta ennen -päiväys maaliskuu 2011 ja tilasin ne lokakuun lopussa.</w:t>
      </w:r>
    </w:p>
    <w:p>
      <w:r>
        <w:rPr>
          <w:b/>
        </w:rPr>
        <w:t xml:space="preserve">Tulos</w:t>
      </w:r>
    </w:p>
    <w:p>
      <w:r>
        <w:t xml:space="preserve">Kettle Chips, merisuola</w:t>
      </w:r>
    </w:p>
    <w:p>
      <w:r>
        <w:rPr>
          <w:b/>
        </w:rPr>
        <w:t xml:space="preserve">Esimerkki 5.2515</w:t>
      </w:r>
    </w:p>
    <w:p>
      <w:r>
        <w:t xml:space="preserve">Olen aina pitänyt Salt and Vinegar -siruista, mutta useimmiten vahvempi maku oli pussin pohjalla. Ei näissä, etikka pursuaa heti ensimmäisestä sipistä lähtien eikä lopu, ennen kuin pussi on loppu. Nämä ovat erittäin koukuttavia. Jos pidät suolasta ja etikasta, nämä ovat täydellisiä sipsejä. Mikään muu ei vedä vertoja.</w:t>
      </w:r>
    </w:p>
    <w:p>
      <w:r>
        <w:rPr>
          <w:b/>
        </w:rPr>
        <w:t xml:space="preserve">Tulos</w:t>
      </w:r>
    </w:p>
    <w:p>
      <w:r>
        <w:t xml:space="preserve">Suola-etikkasipsien defacto-standardi.</w:t>
      </w:r>
    </w:p>
    <w:p>
      <w:r>
        <w:rPr>
          <w:b/>
        </w:rPr>
        <w:t xml:space="preserve">Esimerkki 5.2516</w:t>
      </w:r>
    </w:p>
    <w:p>
      <w:r>
        <w:t xml:space="preserve">Olen hämmästynyt Melitta-kahvien tasaisesta mausta. Ihan totta, kun hörppään mitä tahansa Melitta-kahvia, voin tunnistaa sen heti, sillä ne kaikki maistuvat samalta. Ei huono kahvi, aina tummempi paahto ja syvä maku, mutta aina sama riippumatta siitä, mikä maku pakkaukseen on painettu. Riviera Sunset tekee mukavan täyteläisen kupin kofeiinittomasta kahvista, joka sopii täydellisesti illallisen jälkeiseen herkutteluun.</w:t>
      </w:r>
    </w:p>
    <w:p>
      <w:r>
        <w:rPr>
          <w:b/>
        </w:rPr>
        <w:t xml:space="preserve">Tulos</w:t>
      </w:r>
    </w:p>
    <w:p>
      <w:r>
        <w:t xml:space="preserve">Kunnon kofeiinitonta kahvia</w:t>
      </w:r>
    </w:p>
    <w:p>
      <w:r>
        <w:rPr>
          <w:b/>
        </w:rPr>
        <w:t xml:space="preserve">Esimerkki 5.2517</w:t>
      </w:r>
    </w:p>
    <w:p>
      <w:r>
        <w:t xml:space="preserve">Popchipsit ovat erinomainen välipala. Pidän todella kaikista lajikkeista. Käytän Amazonin tilaussuunnitelmaa ja säästän hieman rahaa - saan 1 24-pakkauksen laatikon kuukaudessa, joka toimitetaan automaattisesti. Elämä on mahtavaa!</w:t>
      </w:r>
    </w:p>
    <w:p>
      <w:r>
        <w:rPr>
          <w:b/>
        </w:rPr>
        <w:t xml:space="preserve">Tulos</w:t>
      </w:r>
    </w:p>
    <w:p>
      <w:r>
        <w:t xml:space="preserve">Popchips 6-makuinen monipuolinen pakkaus.</w:t>
      </w:r>
    </w:p>
    <w:p>
      <w:r>
        <w:rPr>
          <w:b/>
        </w:rPr>
        <w:t xml:space="preserve">Esimerkki 5.2518</w:t>
      </w:r>
    </w:p>
    <w:p>
      <w:r>
        <w:t xml:space="preserve">Vanhempani ostivat kaksi tällaista tarjotinta joululahjaksi minulle, koska teen suuren osan tyttäremme vauvanruoasta.  Hyvät puolet: ~ Helppo täyttää ~ Helppo puskea kuutiot ulos Miinukset: ~ Epämiellyttävä, tilaa vievä muoto ~ Suuri kuutiokoko (enimmäkseen imetetty 7 kuukauden ikäinen lapsemme syö tällä hetkellä korkeintaan 1,5-2 unssia ruokaa) ~ Äärimmäisen ylihinnoiteltu vaihtoehtoihin verrattuna Ostin &lt;a href="http://www.amazon.com/gp/product/B003I868DY"&gt;Annabel Karmel Freeze Cube Tray&lt;/a&gt; ja se ei ole vain yhtä helppokäyttöinen kuin Beaban pakastinlokerot, mutta kuutiot ovat hieman pienempiä ja itse lokero on kompaktimpi.  Se on myös alle puolet halvempi, mikä on minulle tärkein seikka.  Beaban lokerot toimivat hyvin käyttötarkoitukseensa, mutta ovat erittäin ylihinnoiteltuja.</w:t>
      </w:r>
    </w:p>
    <w:p>
      <w:r>
        <w:rPr>
          <w:b/>
        </w:rPr>
        <w:t xml:space="preserve">Tulos</w:t>
      </w:r>
    </w:p>
    <w:p>
      <w:r>
        <w:t xml:space="preserve">Tekee työnsä, mutta ei ole hyvä arvo</w:t>
      </w:r>
    </w:p>
    <w:p>
      <w:r>
        <w:rPr>
          <w:b/>
        </w:rPr>
        <w:t xml:space="preserve">Esimerkki 5.2519</w:t>
      </w:r>
    </w:p>
    <w:p>
      <w:r>
        <w:t xml:space="preserve">En pitänyt tätä juomaa maultaan erityisenä; se on kiivimehua, johon on lisätty hiilihappoa ja mansikkapursketta. Hiilihapotus tekee mehusta happaman ja saa aikaan voimakkaamman vaikutuksen makuhermoihin kuin hedelmämehu.  Juoma ei sisällä säilöntäaineita ja se on gluteeniton, ei sisällä sokeria eikä keinotekoisia aromeja. Toivottavasti muut arvostelijat pitävät tätä juomaa hieman mielenkiintoisempana.  1. &lt;a href="http://www.amazon.com/gp/product/B0014X5O1C"&gt;IZZE Fortified Sparkling Juice, Clementine, 8,4 unssin tölkit (Pakkaus 24 kpl)&lt;/a&gt; 2. &lt;a href="http://www.amazon.com/gp/product/B001LGGH54"&gt;The Switch Watermelon Strawberry, 8.3 Unssin tölkit (Pakkaus 24 kpl)&lt;/a&gt; 3. &lt;a href="http://www.amazon.com/gp/product/B001LG940E"&gt;The Switch Black Cherry, 8,3 Unssin tölkit (Pakkaus 24 kpl)&lt;/a&gt; 4. &lt;a href="http://www.amazon.com/gp/product/B001LGGH2C"&gt;The Switch Fruit Punch, 8.3 Unssin tölkit (Pakkaus 24 kpl)&lt;/a&gt; 5. &lt;a href="http://www.amazon.com/gp/product/B001LG943G"&gt;The Switch Grape, 8,3 Unssin tölkit (Pakkaus 24 kpl)&lt;/a&gt; 6. &lt;a href="http://www.amazon.com/gp/product/B000LKZLCQ"&gt;Vita Coco Coconut Water with Passion Fruit, 11,2 unssin säiliöt (12 kpl:n pakkaus)&lt;/a&gt; 7. &lt;a href="http://www.amazon.com/gp/product/B0014X5O1C"&gt;IZZE Täydennetty kuohumismehu, klementiini, 8,4 unssin tölkit (24 kpl:n pakkaus)&lt;/a&gt;</w:t>
      </w:r>
    </w:p>
    <w:p>
      <w:r>
        <w:rPr>
          <w:b/>
        </w:rPr>
        <w:t xml:space="preserve">Tulos</w:t>
      </w:r>
    </w:p>
    <w:p>
      <w:r>
        <w:t xml:space="preserve">Hiilihapotettu kiivimehu tölkissä</w:t>
      </w:r>
    </w:p>
    <w:p>
      <w:r>
        <w:rPr>
          <w:b/>
        </w:rPr>
        <w:t xml:space="preserve">Esimerkki 5.2520</w:t>
      </w:r>
    </w:p>
    <w:p>
      <w:r>
        <w:t xml:space="preserve">Tilasin 2 kappaletta, molemmissa oli taipuneet kappaleet, ja leikkasin sormeni yhteen ulos työntyvään johtoon. Mutta saat mitä maksat....</w:t>
      </w:r>
    </w:p>
    <w:p>
      <w:r>
        <w:rPr>
          <w:b/>
        </w:rPr>
        <w:t xml:space="preserve">Tulos</w:t>
      </w:r>
    </w:p>
    <w:p>
      <w:r>
        <w:t xml:space="preserve">Saat sen, mistä maksat.</w:t>
      </w:r>
    </w:p>
    <w:p>
      <w:r>
        <w:rPr>
          <w:b/>
        </w:rPr>
        <w:t xml:space="preserve">Esimerkki 5.2521</w:t>
      </w:r>
    </w:p>
    <w:p>
      <w:r>
        <w:t xml:space="preserve">Minusta se oli ihan ok, mutta ei mikään Harbanero BBQ-kastike helvetistä.En luultavasti hankkisi sitä uudelleen.Se ei myöskään ollut rahan arvoinen, mielestäni se oli jonkinlainen ryöstö, se maksoi 10 dollaria grillikastikkeesta, jonka olisit voinut tehdä kotona.</w:t>
      </w:r>
    </w:p>
    <w:p>
      <w:r>
        <w:rPr>
          <w:b/>
        </w:rPr>
        <w:t xml:space="preserve">Tulos</w:t>
      </w:r>
    </w:p>
    <w:p>
      <w:r>
        <w:t xml:space="preserve">Se on ok</w:t>
      </w:r>
    </w:p>
    <w:p>
      <w:r>
        <w:rPr>
          <w:b/>
        </w:rPr>
        <w:t xml:space="preserve">Esimerkki 5.2522</w:t>
      </w:r>
    </w:p>
    <w:p>
      <w:r>
        <w:t xml:space="preserve">Minulla oli suuria toiveita tälle tuotteelle... vain siksi, että molempien purkkien rikkinäiset kannet pettivät minut täysin, sillä ghee vuoti ympäri kuljetuslaatikkoa!  Myyjä toimitti tuotteen rikkinäisten kansien kanssa, koska 2 rikkinäisen kannen palaa EI ollut laatikossa!!!!!!!!!!.  En ikinä enää osta mitään tältä myyjältä!!!!!!!!!!!!!!!  OLKAA VARUILLANNE!!!!!!!!!!!!!!!!  Ghee oli juoksevaa, luultavasti siitä, että se oli seisonut varastossa myyjän yrityksessä ja ilma oli päässyt tuotteeseen rikkinäisten kansien kautta.</w:t>
      </w:r>
    </w:p>
    <w:p>
      <w:r>
        <w:rPr>
          <w:b/>
        </w:rPr>
        <w:t xml:space="preserve">Tulos</w:t>
      </w:r>
    </w:p>
    <w:p>
      <w:r>
        <w:t xml:space="preserve">Mitä rahan tuhlausta !!!!!!!</w:t>
      </w:r>
    </w:p>
    <w:p>
      <w:r>
        <w:rPr>
          <w:b/>
        </w:rPr>
        <w:t xml:space="preserve">Esimerkki 5.2523</w:t>
      </w:r>
    </w:p>
    <w:p>
      <w:r>
        <w:t xml:space="preserve">Rakastan tämän merkin maapähkinäsataynuudeleita.  Toisin kuin muut etnisiin elintarvikkeisiin keskittyvät laatikot, Ka-Me:n nuudelit ja kastikkeet ovat maukkaita ja herkullisia.  Siinä on kuitenkin yksi huono puoli.  Tämä ruokalaji on rasvainen, lihottava ja kaloripitoinen.  Jos luet ravintoarvotiedot, huomaat, että tämä pieni laatikko sisältää kaksi annosta, jotka sisältävät runsaasti rasvaa eivätkä ole kovin täyttäviä.  Minun neuvoni?  Jaa tämä ruokalaji ystävän kanssa ja tarjoile pienen riisiannoksen kanssa.  Kastike on maukasta ja tarpeeksi voimakasta, että se valuu riisiin.  Välitön ja maukas monen ruokalajin ateria!</w:t>
      </w:r>
    </w:p>
    <w:p>
      <w:r>
        <w:rPr>
          <w:b/>
        </w:rPr>
        <w:t xml:space="preserve">Tulos</w:t>
      </w:r>
    </w:p>
    <w:p>
      <w:r>
        <w:t xml:space="preserve">Yllättävän maukas, mutta syö ystävän kanssa.</w:t>
      </w:r>
    </w:p>
    <w:p>
      <w:r>
        <w:rPr>
          <w:b/>
        </w:rPr>
        <w:t xml:space="preserve">Esimerkki 5.2524</w:t>
      </w:r>
    </w:p>
    <w:p>
      <w:r>
        <w:t xml:space="preserve">Kiivin ja marjan yhdistelmä tekee tästä makean ja happaman samaan aikaan, ja hiilihappo lisää mukavasti poreilua pitääkseen juoman kevyenä. Tästä huolimatta tämä oli hieman liian makea minun makuuni - mutta se voi olla hyvä niille, jotka etsivät 100-prosenttista mehukokemusta, tai niille, jotka tarvitsevat sokerihoitoa treenin jälkeen. Itse sekoittaisin tämän kuohuvaan soodaveteen "vähemmän on enemmän" -vaikutuksen saavuttamiseksi, ja kustannussäästöt ovat lisäplussaa.</w:t>
      </w:r>
    </w:p>
    <w:p>
      <w:r>
        <w:rPr>
          <w:b/>
        </w:rPr>
        <w:t xml:space="preserve">Tulos</w:t>
      </w:r>
    </w:p>
    <w:p>
      <w:r>
        <w:t xml:space="preserve">Salli minun kutsua sinua makeaksi/mausteiseksi</w:t>
      </w:r>
    </w:p>
    <w:p>
      <w:r>
        <w:rPr>
          <w:b/>
        </w:rPr>
        <w:t xml:space="preserve">Esimerkki 5.2525</w:t>
      </w:r>
    </w:p>
    <w:p>
      <w:r>
        <w:t xml:space="preserve">Tämä on osa Dr. Ozin teedieettiä. Toimii kuin rasvattu. Olen jo menettänyt senttejä ja olen ollut sillä 4 päivää.</w:t>
      </w:r>
    </w:p>
    <w:p>
      <w:r>
        <w:rPr>
          <w:b/>
        </w:rPr>
        <w:t xml:space="preserve">Tulos</w:t>
      </w:r>
    </w:p>
    <w:p>
      <w:r>
        <w:t xml:space="preserve">Osa tohtori Ozin teedieettiä</w:t>
      </w:r>
    </w:p>
    <w:p>
      <w:r>
        <w:rPr>
          <w:b/>
        </w:rPr>
        <w:t xml:space="preserve">Esimerkki 5.2526</w:t>
      </w:r>
    </w:p>
    <w:p>
      <w:r>
        <w:t xml:space="preserve">rakastan helppous ottaa vihreää luonnollista teetä anywhear milloin tahansa. maistuu hyvältä rakastan tätä kätköä vihreä tee</w:t>
      </w:r>
    </w:p>
    <w:p>
      <w:r>
        <w:rPr>
          <w:b/>
        </w:rPr>
        <w:t xml:space="preserve">Tulos</w:t>
      </w:r>
    </w:p>
    <w:p>
      <w:r>
        <w:t xml:space="preserve">Suuri tuote</w:t>
      </w:r>
    </w:p>
    <w:p>
      <w:r>
        <w:rPr>
          <w:b/>
        </w:rPr>
        <w:t xml:space="preserve">Esimerkki 5.2527</w:t>
      </w:r>
    </w:p>
    <w:p>
      <w:r>
        <w:t xml:space="preserve">Yleisesti ottaen pidän Keeblerin tuotteita ehdottomasti lapsille suunnattuina, eivätkä ne miellytä aikuisia.  Ostin nämä sattumalta, koska rakastan mintunmakuisia tuotteita ja ne olivat alennuksessa.  Odotin täysin, että ne olisivat ällöttäviä ja että joutuisin antamaan ne pois.  Yllättäen ne eivät ole huonoja.  En ostaisi niitä uudestaan, koska on niin paljon vastaavia tuotteita, jotka ovat parempia.  Mutta niissä on hyviä puolia.  Kukin patukka on suuri, ei yhtä suuri kuin suklaapatukka, mutta lähellä sitä.  Jokainen patukka on yksittäispakattu, mikä oli mielestäni liikaa keksipakkaukselle, mutta sen ansiosta yksi patukka on helppo heittää lounaslaatikkoon tai käsilaukkuun.  Huomaa, että koko laatikossa on vain kuusi keksiä.  Keksit ovat yllättävän kevyitä ja rapeita.  Ne ovat selvästi makeita, mutta eivät liian makeita, toisin kuin monet muut Keeblerin tuotteet.  Mintun maku on raikas eikä nössö, ja suklaan maku on mieto mutta silti miellyttävä.  Maut ovat kaiken kaikkiaan hyvin tasapainossa ja painottuvat minttuun, kuten pitääkin.  En ole varma, onko nämä suunniteltu lapsille vai aikuisille.  Ne vaikuttavat aivan liian suurilta, jotta ne olisi tarkoitettu lapsille, enkä ole varma, nauttivatko lapset tästä makuyhdistelmästä tässä kokoonpanossa.</w:t>
      </w:r>
    </w:p>
    <w:p>
      <w:r>
        <w:rPr>
          <w:b/>
        </w:rPr>
        <w:t xml:space="preserve">Tulos</w:t>
      </w:r>
    </w:p>
    <w:p>
      <w:r>
        <w:t xml:space="preserve">Yllättävän hyvä, joskin edelleen Keebler-tasoa</w:t>
      </w:r>
    </w:p>
    <w:p>
      <w:r>
        <w:rPr>
          <w:b/>
        </w:rPr>
        <w:t xml:space="preserve">Esimerkki 5.2528</w:t>
      </w:r>
    </w:p>
    <w:p>
      <w:r>
        <w:t xml:space="preserve">Rakastan salsaa ja olen kokeillut monia markkinoilla olevia. Tarjoilin Dippin Fiestaa hiljattain sunnuntaisessa jalkapallotapaamisessa ja sain ylistäviä arvosteluja. Ehkä paras koskaan maistamani ja tarjoilemani salsa. Jos haluat maistaa parasta, kokeile tätä.</w:t>
      </w:r>
    </w:p>
    <w:p>
      <w:r>
        <w:rPr>
          <w:b/>
        </w:rPr>
        <w:t xml:space="preserve">Tulos</w:t>
      </w:r>
    </w:p>
    <w:p>
      <w:r>
        <w:t xml:space="preserve">Marianne</w:t>
      </w:r>
    </w:p>
    <w:p>
      <w:r>
        <w:rPr>
          <w:b/>
        </w:rPr>
        <w:t xml:space="preserve">Esimerkki 5.2529</w:t>
      </w:r>
    </w:p>
    <w:p>
      <w:r>
        <w:t xml:space="preserve">Tilasin tämän syntymäpäivälahjaksi. Sain syntymäpäivärahaa perheeltä, ja tilasin pari herkkua, hajuvettä ja tämän kaakaon.  Rakastan kuumaa kaakaota, ja etsin aina uusia maisteltavia kaakaoita.  Ensimmäisen arvostelun perusteella päätin tilata.  En varmaankaan tule tilaamaan uudelleen.  Itsessään kuumaan veteen sekoitettuna siitä tuntuu puuttuvan paksuus.  Siinä on myös liikaa keinotekoista vadelman makua.  Pidän paljon enemmän Hershey's Bliss Raspberry Chocolate -suklaasta.  Olen lisännyt yhden lusikallisen Cobblestone Kitcheniä tavalliseen kaakaooni antaakseni sille vadelmaisen piristysruiskeen.  Mutta yksinään se ei kestä testiä. Aion viimeistellä loput kolme purkkia ajan mittaan käyttämällä sitä sekoitettavana lisäaineena muuhun kaakaoon.</w:t>
      </w:r>
    </w:p>
    <w:p>
      <w:r>
        <w:rPr>
          <w:b/>
        </w:rPr>
        <w:t xml:space="preserve">Tulos</w:t>
      </w:r>
    </w:p>
    <w:p>
      <w:r>
        <w:t xml:space="preserve">Hyvässä vauhdissa, mutta jotain puuttuu.</w:t>
      </w:r>
    </w:p>
    <w:p>
      <w:r>
        <w:rPr>
          <w:b/>
        </w:rPr>
        <w:t xml:space="preserve">Esimerkki 5.2530</w:t>
      </w:r>
    </w:p>
    <w:p>
      <w:r>
        <w:t xml:space="preserve">Aiemmin olen pystynyt tekemään niin monia erilaisia kakkuja käyttämällä tätä kakkuseosta. Tein tänään 2 rommikakkua ja ajattelin tehneeni jotain väärin, kun ensimmäisestä ei tullutkaan niin kuin yleensä. Nyt tajuan, etten tehnyt mitään väärin, Duncan Hines teki jotain väärin pienentämällä tuotteensa kokoa; olisin mielelläni maksanut enemmän suuremmasta sekoituksesta. Nyt en enää koskaan osta toista Dunkin Hines Mixiä!!!!!. Kuinka tyhmiä luulette meitä olevan.</w:t>
      </w:r>
    </w:p>
    <w:p>
      <w:r>
        <w:rPr>
          <w:b/>
        </w:rPr>
        <w:t xml:space="preserve">Tulos</w:t>
      </w:r>
    </w:p>
    <w:p>
      <w:r>
        <w:t xml:space="preserve">Menetin vanhan ystävän.</w:t>
      </w:r>
    </w:p>
    <w:p>
      <w:r>
        <w:rPr>
          <w:b/>
        </w:rPr>
        <w:t xml:space="preserve">Esimerkki 5.2531</w:t>
      </w:r>
    </w:p>
    <w:p>
      <w:r>
        <w:t xml:space="preserve">Minun 8 yo on Kettle chip addikti, joten olin niin iloinen, että löysin välipalakokoisia pusseja hänen lounaalleen!!!! Loistava laatu ja paljon halvempi kuin kaupoissa!!!! Aion ehdottomasti ostaa lisää!</w:t>
      </w:r>
    </w:p>
    <w:p>
      <w:r>
        <w:rPr>
          <w:b/>
        </w:rPr>
        <w:t xml:space="preserve">Tulos</w:t>
      </w:r>
    </w:p>
    <w:p>
      <w:r>
        <w:t xml:space="preserve">Rakastan pienempiä pusseja!</w:t>
      </w:r>
    </w:p>
    <w:p>
      <w:r>
        <w:rPr>
          <w:b/>
        </w:rPr>
        <w:t xml:space="preserve">Esimerkki 5.2532</w:t>
      </w:r>
    </w:p>
    <w:p>
      <w:r>
        <w:t xml:space="preserve">Pidämme näistä sipseistä salsan ja quacomolen kanssa paremmin kuin mistään muista markkinoilla olevista sipseistä. Ne ovat loistavia jopa sellaisenaan. Tilaamme näitä niin kauan kuin niitä on saatavilla. Kiitos, että olette tehneet niistä saatavilla olevia.    Shelly Kenyon</w:t>
      </w:r>
    </w:p>
    <w:p>
      <w:r>
        <w:rPr>
          <w:b/>
        </w:rPr>
        <w:t xml:space="preserve">Tulos</w:t>
      </w:r>
    </w:p>
    <w:p>
      <w:r>
        <w:t xml:space="preserve">Parhaat tortillasipsit ikinä!!!</w:t>
      </w:r>
    </w:p>
    <w:p>
      <w:r>
        <w:rPr>
          <w:b/>
        </w:rPr>
        <w:t xml:space="preserve">Esimerkki 5.2533</w:t>
      </w:r>
    </w:p>
    <w:p>
      <w:r>
        <w:t xml:space="preserve">Kuvassa on kolme pakettia, ja hinta on reilu kolmelle, mutta minulle lähetettiin vain yksi, mutta minulta veloitettiin kolmesta. Lähetetty tuote ei myöskään ollut kuvassa näkyvä tuote. Voin ostaa lähetetyn tuotteen koko päivän missä tahansa paikallisessa ruokakaupassa. Menin Amazoniin, koska etsin kuvattua tyyppiä.  Kun otin yhteyttä myyjään ja kerroin asiasta, hän sanoi, että hän antaa minulle osittaisen hyvityksen tuotteesta, mutta ei mitään postikuluista. Koska minulle toimitettiin jotain, mitä en tilannut, minulla pitäisi olla oikeus täyteen hyvitykseen postikuluineen. Minulle ei tarjottu sitä.  Jos voisin antaa tälle myyjälle negatiivisia tähtiä, antaisin. Kaikki tulevat ostajat varokoot.</w:t>
      </w:r>
    </w:p>
    <w:p>
      <w:r>
        <w:rPr>
          <w:b/>
        </w:rPr>
        <w:t xml:space="preserve">Tulos</w:t>
      </w:r>
    </w:p>
    <w:p>
      <w:r>
        <w:t xml:space="preserve">Vältä tätä Seloler</w:t>
      </w:r>
    </w:p>
    <w:p>
      <w:r>
        <w:rPr>
          <w:b/>
        </w:rPr>
        <w:t xml:space="preserve">Esimerkki 5.2534</w:t>
      </w:r>
    </w:p>
    <w:p>
      <w:r>
        <w:t xml:space="preserve">Mukava mehujuoma, mutta se ei vain tarttunut minuun kuten muut maut. En todennäköisesti ostaisi sitä jatkossa, vaikka en pitänytkään siitä. Kuten sanoin, se ei vain tarttunut minuun.</w:t>
      </w:r>
    </w:p>
    <w:p>
      <w:r>
        <w:rPr>
          <w:b/>
        </w:rPr>
        <w:t xml:space="preserve">Tulos</w:t>
      </w:r>
    </w:p>
    <w:p>
      <w:r>
        <w:t xml:space="preserve">Melko hyvä</w:t>
      </w:r>
    </w:p>
    <w:p>
      <w:r>
        <w:rPr>
          <w:b/>
        </w:rPr>
        <w:t xml:space="preserve">Esimerkki 5.2535</w:t>
      </w:r>
    </w:p>
    <w:p>
      <w:r>
        <w:t xml:space="preserve">Tämä tuote olisi parempi tehdä maidosta, joka ei tietenkään olisi Keurig-koneelle. On muitakin merkkejä, joista pidän enemmän.</w:t>
      </w:r>
    </w:p>
    <w:p>
      <w:r>
        <w:rPr>
          <w:b/>
        </w:rPr>
        <w:t xml:space="preserve">Tulos</w:t>
      </w:r>
    </w:p>
    <w:p>
      <w:r>
        <w:t xml:space="preserve">Ei pitänyt siitä</w:t>
      </w:r>
    </w:p>
    <w:p>
      <w:r>
        <w:rPr>
          <w:b/>
        </w:rPr>
        <w:t xml:space="preserve">Esimerkki 5.2536</w:t>
      </w:r>
    </w:p>
    <w:p>
      <w:r>
        <w:t xml:space="preserve">Rakastan kaikkia tuoksuja!!!!! JUURI OIKEAN KOKOINEN PAKETTI JA MAISTUU HYVÄLTÄ!!!!! KOKEILE NIITÄ, NIIN TULET RAKASTAMAAN NIITÄ MYÖS!!!!!</w:t>
      </w:r>
    </w:p>
    <w:p>
      <w:r>
        <w:rPr>
          <w:b/>
        </w:rPr>
        <w:t xml:space="preserve">Tulos</w:t>
      </w:r>
    </w:p>
    <w:p>
      <w:r>
        <w:t xml:space="preserve">RAKASTAN SITÄ</w:t>
      </w:r>
    </w:p>
    <w:p>
      <w:r>
        <w:rPr>
          <w:b/>
        </w:rPr>
        <w:t xml:space="preserve">Esimerkki 5.2537</w:t>
      </w:r>
    </w:p>
    <w:p>
      <w:r>
        <w:t xml:space="preserve">Rakastan tämän kahvin makua, mutta viimeisimmässä neljän laatikon tilauksessani noin joka toisessa K-kupissa on repeämä tai repeämä sisäisessä suodattimessa, ja näin ollen kahvinporot valuvat kahvikupin läpi, mikä haaskaa kahvin arvoa juomakelpoisena.  Wolfgangin on korjattava tämä puute pakkauksessa.  En tule tilaamaan uudelleen jätteen takia.</w:t>
      </w:r>
    </w:p>
    <w:p>
      <w:r>
        <w:rPr>
          <w:b/>
        </w:rPr>
        <w:t xml:space="preserve">Tulos</w:t>
      </w:r>
    </w:p>
    <w:p>
      <w:r>
        <w:t xml:space="preserve">Perusteet olla tilaamatta uudelleen</w:t>
      </w:r>
    </w:p>
    <w:p>
      <w:r>
        <w:rPr>
          <w:b/>
        </w:rPr>
        <w:t xml:space="preserve">Esimerkki 5.2538</w:t>
      </w:r>
    </w:p>
    <w:p>
      <w:r>
        <w:t xml:space="preserve">Viiden minuutin kuluttua yksi lonkero oli purtu irti, ja sisällä oleva pallo oli haljennut kahtia. Ei tarpeeksi kestävä koiran leluksi. Pettynyt :(. Niin on myös koira :(.</w:t>
      </w:r>
    </w:p>
    <w:p>
      <w:r>
        <w:rPr>
          <w:b/>
        </w:rPr>
        <w:t xml:space="preserve">Tulos</w:t>
      </w:r>
    </w:p>
    <w:p>
      <w:r>
        <w:t xml:space="preserve">Surullinen lopputulos</w:t>
      </w:r>
    </w:p>
    <w:p>
      <w:r>
        <w:rPr>
          <w:b/>
        </w:rPr>
        <w:t xml:space="preserve">Esimerkki 5.2539</w:t>
      </w:r>
    </w:p>
    <w:p>
      <w:r>
        <w:t xml:space="preserve">Jos pidät mantelista, tämä on hyvä tuote ja se on halvempi kuin nimimerkki. Minulle tämä tuote maistuu samalta kuin nimimerkki, haluan maksaa vähemmän ja saada saman maun!</w:t>
      </w:r>
    </w:p>
    <w:p>
      <w:r>
        <w:rPr>
          <w:b/>
        </w:rPr>
        <w:t xml:space="preserve">Tulos</w:t>
      </w:r>
    </w:p>
    <w:p>
      <w:r>
        <w:t xml:space="preserve">hyvä maku</w:t>
      </w:r>
    </w:p>
    <w:p>
      <w:r>
        <w:rPr>
          <w:b/>
        </w:rPr>
        <w:t xml:space="preserve">Esimerkki 5.2540</w:t>
      </w:r>
    </w:p>
    <w:p>
      <w:r>
        <w:t xml:space="preserve">Sain juuri kasvin.  Maksoin ylimääräistä nopeasta toimituksesta varmistaakseni kasvin kunnon.  Se saapui ajoissa, mutta se saapui kuitenkin vain kosteaan sanomalehteen käärittynä,ilman mitään suojaa kasville.  Kasvi on täysin murskattu. Tämä oli minulle täydellistä ajan ja rahan tuhlausta.  Maksoin enemmän postikuluista kuin itse tuotteesta, eikä siitä ollut mitään hyötyä.  Erittäin suuri pettymys.</w:t>
      </w:r>
    </w:p>
    <w:p>
      <w:r>
        <w:rPr>
          <w:b/>
        </w:rPr>
        <w:t xml:space="preserve">Tulos</w:t>
      </w:r>
    </w:p>
    <w:p>
      <w:r>
        <w:t xml:space="preserve">Tuote saapui vaurioituneena</w:t>
      </w:r>
    </w:p>
    <w:p>
      <w:r>
        <w:rPr>
          <w:b/>
        </w:rPr>
        <w:t xml:space="preserve">Esimerkki 5.2541</w:t>
      </w:r>
    </w:p>
    <w:p>
      <w:r>
        <w:t xml:space="preserve">Tietenkin me kaikki tiedämme, miten herkullista Ghirardelli-suklaa on!!!!. Valitettavasti ostettuani kaksi näistä lahjapusseista netistä, löysin ne paikallisesta kaupasta puoleen hintaan. Lesson learned????!!!!</w:t>
      </w:r>
    </w:p>
    <w:p>
      <w:r>
        <w:rPr>
          <w:b/>
        </w:rPr>
        <w:t xml:space="preserve">Tulos</w:t>
      </w:r>
    </w:p>
    <w:p>
      <w:r>
        <w:t xml:space="preserve">Mahtavaa suklaata...</w:t>
      </w:r>
    </w:p>
    <w:p>
      <w:r>
        <w:rPr>
          <w:b/>
        </w:rPr>
        <w:t xml:space="preserve">Esimerkki 5.2542</w:t>
      </w:r>
    </w:p>
    <w:p>
      <w:r>
        <w:t xml:space="preserve">Tämä on oikea juttu. Genmai Cha. Irtonaista vihreää teetä ja paahdettua ruskeaa riisiä. Ei pusseissa. Tunnettiin alun perin nimellä "Kansan tee" niille, joilla ei ollut varaa parempaan. Erittäin suosittu sen miedon maun vuoksi. Sitä voi juoda koko päivän (kuten minä teen). Et tule pettymään.</w:t>
      </w:r>
    </w:p>
    <w:p>
      <w:r>
        <w:rPr>
          <w:b/>
        </w:rPr>
        <w:t xml:space="preserve">Tulos</w:t>
      </w:r>
    </w:p>
    <w:p>
      <w:r>
        <w:t xml:space="preserve">Erinomainen</w:t>
      </w:r>
    </w:p>
    <w:p>
      <w:r>
        <w:rPr>
          <w:b/>
        </w:rPr>
        <w:t xml:space="preserve">Esimerkki 5.2543</w:t>
      </w:r>
    </w:p>
    <w:p>
      <w:r>
        <w:t xml:space="preserve">Tarjoilin tätä ihanaa kakkua joulujuhlissa kotonani.  Koska olin seurueen ainoa keliaakikko, päätin odottaa, että muutkin olivat maistaneet sitä, ennen kuin paljastin, että se oli gluteeniton.  Kaikki raivosivat upeasta mausta!  Pakkauksessa oli ohjeet siitä, miten seoksesta voi tehdä porkkanakakun, ja näin tarjoilin sen.  Kaksi omaa poikaani sanoivat, että se oli paras koskaan tekemäni kakku, mukaan lukien perinteiset vehnäjauhokakut, joita joskus teen muulle perheelleni.  Se oli kostea, mausteinen ja täyteläinen.  Se muistutti minua isoäitini tekemistä kakuista, kun olin lapsi, ja hän oli loistava kokki.  Suosittelen lämpimästi tätä kakkua!</w:t>
      </w:r>
    </w:p>
    <w:p>
      <w:r>
        <w:rPr>
          <w:b/>
        </w:rPr>
        <w:t xml:space="preserve">Tulos</w:t>
      </w:r>
    </w:p>
    <w:p>
      <w:r>
        <w:t xml:space="preserve">Voiko tämä todella olla gluteenitonta?</w:t>
      </w:r>
    </w:p>
    <w:p>
      <w:r>
        <w:rPr>
          <w:b/>
        </w:rPr>
        <w:t xml:space="preserve">Esimerkki 5.2544</w:t>
      </w:r>
    </w:p>
    <w:p>
      <w:r>
        <w:t xml:space="preserve">maistuu aika surkealta. se on kuin raakakeksejä. se ei edes ole kuin keksi. se on keksin muotoinen mössö.</w:t>
      </w:r>
    </w:p>
    <w:p>
      <w:r>
        <w:rPr>
          <w:b/>
        </w:rPr>
        <w:t xml:space="preserve">Tulos</w:t>
      </w:r>
    </w:p>
    <w:p>
      <w:r>
        <w:t xml:space="preserve">EHKKKKKKKKKKKKKKKKKKKKK</w:t>
      </w:r>
    </w:p>
    <w:p>
      <w:r>
        <w:rPr>
          <w:b/>
        </w:rPr>
        <w:t xml:space="preserve">Esimerkki 5.2545</w:t>
      </w:r>
    </w:p>
    <w:p>
      <w:r>
        <w:t xml:space="preserve">Olen tarkastellut kolmea eri Switch-makua. Tämän, &lt;a href="http://www.amazon.com/gp/product/B001LGGH54"&gt;The Switch Watermelon Strawberry, 8,3 unssin tölkit (24 kpl)&lt;/a&gt; ja &lt;a href="http://www.amazon.com/gp/product/B001LG940E"&gt;The Switch Black Cherry, 8,3 unssin tölkit (24 kpl)&lt;/a&gt;.  Näistä kolmesta mausta suosikkini on ylivoimaisesti Black Cherry. Siinä oli paljon miedompi maku eikä se tuntunut läheskään yhtä makealta kuin tämä. Jos pidät paljon potkua mehussasi ja melkein ylivoimaista makua, tämä voi olla sinua varten. Se ei kuitenkaan ole sitä, mitä minä etsin.  Pidän paljon enemmän Black Cherrystä kuin kahdesta muusta.</w:t>
      </w:r>
    </w:p>
    <w:p>
      <w:r>
        <w:rPr>
          <w:b/>
        </w:rPr>
        <w:t xml:space="preserve">Tulos</w:t>
      </w:r>
    </w:p>
    <w:p>
      <w:r>
        <w:t xml:space="preserve">Liian makeaa minun makuuni.</w:t>
      </w:r>
    </w:p>
    <w:p>
      <w:r>
        <w:rPr>
          <w:b/>
        </w:rPr>
        <w:t xml:space="preserve">Esimerkki 5.2546</w:t>
      </w:r>
    </w:p>
    <w:p>
      <w:r>
        <w:t xml:space="preserve">Kun ostimme nämä ensimmäisen kerran, yritimme syödä yhden, emmekä pystyneet.  Katsoimme ainesosia ja huomasimme, että niissä on enimmäkseen sian sydäntä.  Maku on kamala.  Koiramme kuitenkin pitää niitä loistavina, joten leikkaamme ne pieniksi paloiksi ja piilotamme niitä ympäriinsä tai etsimme niitä hajun perusteella.  Noin viikon kuluttua pussin sisältö alkaa homehtua.  Koska ne ovat koiralle, pesimme ne pois ja säilytämme sitten jääkaapissa.  Harmi, että olimme toivoneet, että nämä olisivat hyviä välipaloja jalkapallojuhliin jne.  Ei suositella ihmisten ruoaksi.</w:t>
      </w:r>
    </w:p>
    <w:p>
      <w:r>
        <w:rPr>
          <w:b/>
        </w:rPr>
        <w:t xml:space="preserve">Tulos</w:t>
      </w:r>
    </w:p>
    <w:p>
      <w:r>
        <w:t xml:space="preserve">Koiramme rakastaa näitä.....</w:t>
      </w:r>
    </w:p>
    <w:p>
      <w:r>
        <w:rPr>
          <w:b/>
        </w:rPr>
        <w:t xml:space="preserve">Esimerkki 5.2547</w:t>
      </w:r>
    </w:p>
    <w:p>
      <w:r>
        <w:t xml:space="preserve">Ihmiset, jotka vertaavat tätä Hodgsonin mustikkamuffinssisekoitukseen, eivät ilmeisesti tarvitse gluteenittomia tuotteita (koska mustikkamuffinssit ovat täysjyvämuffinseja). Jos, kuten minä, vaadit gluteenittomuutta, tämä on loistava tuote. Tämä on ensimmäinen maukas GF-leivonnainen, johon olen törmännyt. Erittäin yksinkertainen ja nopea valmistaa. Kuten kaikki GF-tuotteet, ne ovat loppujen lopuksi melko tiiviitä, mutta omenat ovat mukava lisä ja ne täyttävät. Itse lisäsin hieman enemmän "sokeria" (ksylitolia) kuin resepti vaatii. Seuraavassa erässä lisään myös tuoreita omenoita ja lisää kanelia. Ainoa valitukseni on, että laatikosta saa niin vähän (tekee 6 pientä muffinsia).</w:t>
      </w:r>
    </w:p>
    <w:p>
      <w:r>
        <w:rPr>
          <w:b/>
        </w:rPr>
        <w:t xml:space="preserve">Tulos</w:t>
      </w:r>
    </w:p>
    <w:p>
      <w:r>
        <w:t xml:space="preserve">Hyvä ja GLUTEENITON</w:t>
      </w:r>
    </w:p>
    <w:p>
      <w:r>
        <w:rPr>
          <w:b/>
        </w:rPr>
        <w:t xml:space="preserve">Esimerkki 5.2548</w:t>
      </w:r>
    </w:p>
    <w:p>
      <w:r>
        <w:t xml:space="preserve">Olin niin innoissani, kun Bisquickistä tuli gluteeniton versio, mutta olin turhautunut siihen, että kesti kauan saada sitä käsiini.  Lopulta tilasin niitä Amazonin kautta, ja tänään tein pannukakkuja sekoituksen avulla.  Maitoallergian vuoksi tein ne soijamaidolla (alkuperäisellä "maulla") ja lisäsin hieman tuplavahvaa vaniljaa. Ne olivat loistavia, ja perheeni ja vieraani ahmivat niitä.  Teen niitä varmasti uudelleen ja kokeilen myös muita reseptejä. &lt;a href="http://www.amazon.com/gp/product/B004391DK0"&gt;Bisquick pannukakku- ja leivontasekoitus, gluteeniton, 16 unssin laatikot (3 kpl)&lt;/a&gt;.</w:t>
      </w:r>
    </w:p>
    <w:p>
      <w:r>
        <w:rPr>
          <w:b/>
        </w:rPr>
        <w:t xml:space="preserve">Tulos</w:t>
      </w:r>
    </w:p>
    <w:p>
      <w:r>
        <w:t xml:space="preserve">Gluteenittomat Bisquick-pannukakut</w:t>
      </w:r>
    </w:p>
    <w:p>
      <w:r>
        <w:rPr>
          <w:b/>
        </w:rPr>
        <w:t xml:space="preserve">Esimerkki 5.2549</w:t>
      </w:r>
    </w:p>
    <w:p>
      <w:r>
        <w:t xml:space="preserve">sain juuri uuden keurigin ja etsin hyvää chocklate-juomaa/etsin edelleen/ tämä on parhaimmillaan kohtuullinen/vesimäinen eikä mitään kehuttavaa.</w:t>
      </w:r>
    </w:p>
    <w:p>
      <w:r>
        <w:rPr>
          <w:b/>
        </w:rPr>
        <w:t xml:space="preserve">Tulos</w:t>
      </w:r>
    </w:p>
    <w:p>
      <w:r>
        <w:t xml:space="preserve">ei mitään erikoista</w:t>
      </w:r>
    </w:p>
    <w:p>
      <w:r>
        <w:rPr>
          <w:b/>
        </w:rPr>
        <w:t xml:space="preserve">Esimerkki 5.2550</w:t>
      </w:r>
    </w:p>
    <w:p>
      <w:r>
        <w:t xml:space="preserve">Jos joku tietää sellaisen, jossa sitä ei ole, ilmoittakaa minulle! Se ei todellakaan ole kovin vahvaa, mutta voisin käsitellä sitä, jos siinä ei olisi keinotekoisen makeutusaineen jälkimakua.Tässä on keinotekoista makeutusainetta (sucorse) aivan kuten muissakin kuumissa suklaissa.</w:t>
      </w:r>
    </w:p>
    <w:p>
      <w:r>
        <w:rPr>
          <w:b/>
        </w:rPr>
        <w:t xml:space="preserve">Tulos</w:t>
      </w:r>
    </w:p>
    <w:p>
      <w:r>
        <w:t xml:space="preserve">Pysy kaukana keinotekoisista makeutusaineista</w:t>
      </w:r>
    </w:p>
    <w:p>
      <w:r>
        <w:rPr>
          <w:b/>
        </w:rPr>
        <w:t xml:space="preserve">Esimerkki 5.2551</w:t>
      </w:r>
    </w:p>
    <w:p>
      <w:r>
        <w:t xml:space="preserve">Puolalainen kevätkuljettajani antoi meille tämän uuden teen maisteltavaksi, ja perheemme todella nautti siitä. Katsoin ainesosia ja olin melko tyytyväinen luonnollisiin ainesosiin ja kalorittomuuteen.</w:t>
      </w:r>
    </w:p>
    <w:p>
      <w:r>
        <w:rPr>
          <w:b/>
        </w:rPr>
        <w:t xml:space="preserve">Tulos</w:t>
      </w:r>
    </w:p>
    <w:p>
      <w:r>
        <w:t xml:space="preserve">Hyvältä maistuva dieettitee, jossa on kaikki luonnolliset ainesosat</w:t>
      </w:r>
    </w:p>
    <w:p>
      <w:r>
        <w:rPr>
          <w:b/>
        </w:rPr>
        <w:t xml:space="preserve">Esimerkki 5.2552</w:t>
      </w:r>
    </w:p>
    <w:p>
      <w:r>
        <w:t xml:space="preserve">Herkullista karkkia. Erinomainen hinta näin runsaasta tuotteesta. Sisäpuolella olevat "fortunat" ovat lisäbonus. Hyvät pakkausvaihtoehdot.</w:t>
      </w:r>
    </w:p>
    <w:p>
      <w:r>
        <w:rPr>
          <w:b/>
        </w:rPr>
        <w:t xml:space="preserve">Tulos</w:t>
      </w:r>
    </w:p>
    <w:p>
      <w:r>
        <w:t xml:space="preserve">Mikä herkku</w:t>
      </w:r>
    </w:p>
    <w:p>
      <w:r>
        <w:rPr>
          <w:b/>
        </w:rPr>
        <w:t xml:space="preserve">Esimerkki 5.2553</w:t>
      </w:r>
    </w:p>
    <w:p>
      <w:r>
        <w:t xml:space="preserve">Lapsena rakkain muistoni oli tuoreesta sassafrasta valmistetun sassafras-teen juominen isoisäni kanssa. En ole koskaan ennen nähnyt sitä teepussissa. Huomasin, että saadakseni muistamani maun tarvitsin 2 pussia kuppiin. Pussit ovat melko hauraita, mutta kaiken kaikkiaan kyseessä on todella hyvä tuote, jota ostan yhä uudelleen. Lisäksi toimitusaika oli loistava.</w:t>
      </w:r>
    </w:p>
    <w:p>
      <w:r>
        <w:rPr>
          <w:b/>
        </w:rPr>
        <w:t xml:space="preserve">Tulos</w:t>
      </w:r>
    </w:p>
    <w:p>
      <w:r>
        <w:t xml:space="preserve">Sassafras teepussit</w:t>
      </w:r>
    </w:p>
    <w:p>
      <w:r>
        <w:rPr>
          <w:b/>
        </w:rPr>
        <w:t xml:space="preserve">Esimerkki 5.2554</w:t>
      </w:r>
    </w:p>
    <w:p>
      <w:r>
        <w:t xml:space="preserve">Vaikka olen päässyt kokeilemaan vain kolmea Cariboun k-kuppisekoitusta (Mahogany sekä &lt;a href="http://www.amazon.com/gp/product/B00474OR8G"&gt;Caribou Coffee, Caribou Blend, K-Cup Portion Pack for Keurig K-Cup Brewers, 24-Count&lt;/a&gt; ja &lt;a href="http://www.amazon.com/gp/product/B00474VPLI"&gt;Caribou Coffee, Daybreak Morning Blend, K-Cup Portion Pack for Keurig K-Cup Brewers, 24-Count&lt;/a&gt;), olen havainnut, että Caribou valmistaa johdonmukaisesti laadukkaimpia k-kuppeja.  Ne ovat kilpailijoitaan, kuten Green Mountainia ja Van Houttea, selvästi edellä.  Mainittakoon, että Cariboun Daybreak-sekoitus on ylivoimaisesti suosikkimakuni niistä noin 20:stä kuppimaussa, joita olen tähän mennessä päässyt maistamaan.  Mutta nautin maukkaasta keskipaahteesta.  Poikaystäväni taas pitää enemmän erittäin rohkeasta tummasta paahdosta.  Aikaisempien suotuisten kokemustemme jälkeen Caribou-tuotemerkistä otimme laatikollisen tätä kahvia ja toivoimme, että se olisi hyvä valinta tummaksi sekoitukseksi.  Sanottakoon vain, että Mahogany on täynnä savuista herkullista makua.  Se on melko vahvaa ja tummaa, mutta siinä ei ole mautonta katkeruutta tai happamuutta, joka liittyy moniin tummiin paahtoihin.  Tässä kahvissa on voimakas isku.  Vaikka se ei yleensä olekaan minun juttuni, voin nauttia kupillisen tätä maidon ja pienen makeutusaineen kanssa.  Poikaystäväni kuitenkin jumaloi sitä, ja siitä on tullut hänelle perussekoitus.  Juon tätä edelleen silloin tällöin, mutta se on minulle hieman liian voimakas.  Mielestäni tämä on paras tumma paahto, jota olen saanut kokeilla.</w:t>
      </w:r>
    </w:p>
    <w:p>
      <w:r>
        <w:rPr>
          <w:b/>
        </w:rPr>
        <w:t xml:space="preserve">Tulos</w:t>
      </w:r>
    </w:p>
    <w:p>
      <w:r>
        <w:t xml:space="preserve">Sileä ja maukas ja täydellinen unelmien täyttymys niille, jotka nauttivat rohkeista tummista paahteista....</w:t>
      </w:r>
    </w:p>
    <w:p>
      <w:r>
        <w:rPr>
          <w:b/>
        </w:rPr>
        <w:t xml:space="preserve">Esimerkki 5.2555</w:t>
      </w:r>
    </w:p>
    <w:p>
      <w:r>
        <w:t xml:space="preserve">Tämä on toinen "The Switch" -purkki, jota tarkastelen Amazon Vine -ohjelman puitteissa. Ja vaikka tämä on ehkä hieman parempi, siinä on edelleen samat perusongelmat - se on ylihinnoiteltu, lähes 1 dollari pelkästä 8,3 unssin tölkistä 24 pakkauksessa, mutta mikä tärkeintä, se ei todellakaan maistu appelsiinilta tai mandariinilta lainkaan. Ainesosissa on itse asiassa mainittu omenamehu ensimmäisenä lajikkeena. Miksi appelsiinijuomaan laitettaisiin omenamehua? Älkää käsittäkö minua väärin, se maistuu juuri siltä, miltä hiilihapotetun mehun voisi olettaa maistuvan... mutta maku ei ole kovinkaan houkutteleva.  Rakastan appelsiinimehua, juon sitä joka päivä. Kokeilisin mielelläni hiilihapotettua appelsiinimehua...mutta tämä on kaukana siitä. Se VOISI olla hyvä korvike tavalliselle limsalle lapsille, mutta en osaa kuvitella mitään muuta todellista syytä hankkia tätä.</w:t>
      </w:r>
    </w:p>
    <w:p>
      <w:r>
        <w:rPr>
          <w:b/>
        </w:rPr>
        <w:t xml:space="preserve">Tulos</w:t>
      </w:r>
    </w:p>
    <w:p>
      <w:r>
        <w:t xml:space="preserve">Se on kuitenkin parempi kuin musta kirsikka.</w:t>
      </w:r>
    </w:p>
    <w:p>
      <w:r>
        <w:rPr>
          <w:b/>
        </w:rPr>
        <w:t xml:space="preserve">Esimerkki 5.2556</w:t>
      </w:r>
    </w:p>
    <w:p>
      <w:r>
        <w:t xml:space="preserve">Olen hieman ymmälläni siitä, mitä tyhjiötä juomamarkkinoilla tällä on tarkoitus täyttää.  Kuvittele erittäin makea, hieman hiilihapotettu mehujuoma, jonka koostumus on lähes siirappimainen, niin saat The Switchin.  Minun oli juotava pitkä lasi vettä juotuani tölkillisen tätä hiilihapollista karkkia purkissa, koska se on kaikkea muuta kuin virkistävää.</w:t>
      </w:r>
    </w:p>
    <w:p>
      <w:r>
        <w:rPr>
          <w:b/>
        </w:rPr>
        <w:t xml:space="preserve">Tulos</w:t>
      </w:r>
    </w:p>
    <w:p>
      <w:r>
        <w:t xml:space="preserve">Liian makeaa ja siirappimaista minun makuuni...</w:t>
      </w:r>
    </w:p>
    <w:p>
      <w:r>
        <w:rPr>
          <w:b/>
        </w:rPr>
        <w:t xml:space="preserve">Esimerkki 5.2557</w:t>
      </w:r>
    </w:p>
    <w:p>
      <w:r>
        <w:t xml:space="preserve">Nämä eivät ole suurimpia.  Ajattelin, että ne olisivat hyviä olla käsillä, kun vieraat tulevat.  Ei niin.  Ne eivät olleet sitä, mitä odotin.</w:t>
      </w:r>
    </w:p>
    <w:p>
      <w:r>
        <w:rPr>
          <w:b/>
        </w:rPr>
        <w:t xml:space="preserve">Tulos</w:t>
      </w:r>
    </w:p>
    <w:p>
      <w:r>
        <w:t xml:space="preserve">Englantilaiset muffinssit???????????</w:t>
      </w:r>
    </w:p>
    <w:p>
      <w:r>
        <w:rPr>
          <w:b/>
        </w:rPr>
        <w:t xml:space="preserve">Esimerkki 5.2558</w:t>
      </w:r>
    </w:p>
    <w:p>
      <w:r>
        <w:t xml:space="preserve">Tämä tuote aiheutti minulle kamalan ihottuman.  Se sisältää sekä soijaöljyä että hajustetta, jotka ovat allergeeneja.  Heidän on lueteltava allergeenit.</w:t>
      </w:r>
    </w:p>
    <w:p>
      <w:r>
        <w:rPr>
          <w:b/>
        </w:rPr>
        <w:t xml:space="preserve">Tulos</w:t>
      </w:r>
    </w:p>
    <w:p>
      <w:r>
        <w:t xml:space="preserve">Varo - sisältää hajusteita</w:t>
      </w:r>
    </w:p>
    <w:p>
      <w:r>
        <w:rPr>
          <w:b/>
        </w:rPr>
        <w:t xml:space="preserve">Esimerkki 5.2559</w:t>
      </w:r>
    </w:p>
    <w:p>
      <w:r>
        <w:t xml:space="preserve">Ostin tämän karkin hetken mielijohteesta, koska rakastan lähes kaikkea kookosta. Ajattelin, että se maistuisi kuin m&amp;m's-versio mantelimuroista ilman manteleita, mutta petyin pahasti. Se maistui liian makealta vahamaiselta kookosvartalovoiteelta, jossa oli ripaus suklaata ja karkkikuorta. TÄYSIN ÄLLÖTTÄVÄÄ. Liian myöhään huomasin ainesosaluettelosta, ettei kookosta löytynyt lainkaan - se on kaikki keinotekoinen aromi. Minun oli pakko heittää pussi pois.</w:t>
      </w:r>
    </w:p>
    <w:p>
      <w:r>
        <w:rPr>
          <w:b/>
        </w:rPr>
        <w:t xml:space="preserve">Tulos</w:t>
      </w:r>
    </w:p>
    <w:p>
      <w:r>
        <w:t xml:space="preserve">Hienoa, jos pidät suklaasta vartalovoiteen kera.</w:t>
      </w:r>
    </w:p>
    <w:p>
      <w:r>
        <w:rPr>
          <w:b/>
        </w:rPr>
        <w:t xml:space="preserve">Esimerkki 5.2560</w:t>
      </w:r>
    </w:p>
    <w:p>
      <w:r>
        <w:t xml:space="preserve">Käytin vain yhtä viheriötä, jossa on pallo jne. ja golfari kakun päällä.  Tein yhden pitkän reiän, jossa on väylä, hiekka-ansat, vesiesteet ja viheriö.  Aviomieheni rakasti sitä suurissa 30-vuotisjuhlissaan golf-aiheisissa juhlissa.  Käytin ylimääräisiä golfmailoja, -palloja ja -neuloja koristepöydällä kakun ympärillä.  Jos minulla olisi ollut valtava levykakku koristeltavaksi, voisin käyttää kolmea viheriötä, mutta se ei olisi sopinut yhteen 9x13-kakkuun.  Koska tiesin ostavani Wiltonin, olin varma, että olisin erittäin tyytyväinen, ja niin olinkin.  Ja hinnan puolesta en voinut mennä pieleen :)</w:t>
      </w:r>
    </w:p>
    <w:p>
      <w:r>
        <w:rPr>
          <w:b/>
        </w:rPr>
        <w:t xml:space="preserve">Tulos</w:t>
      </w:r>
    </w:p>
    <w:p>
      <w:r>
        <w:t xml:space="preserve">Todella söpö - loistava golfkakku</w:t>
      </w:r>
    </w:p>
    <w:p>
      <w:r>
        <w:rPr>
          <w:b/>
        </w:rPr>
        <w:t xml:space="preserve">Esimerkki 5.2561</w:t>
      </w:r>
    </w:p>
    <w:p>
      <w:r>
        <w:t xml:space="preserve">Käytämme Keurigia joka päivä.  Kun ystävä antoi meille näytteen, sekosimme, se on parasta kuumaa kaakaota ikinä.  Suosittelen lämpimästi tätä, se on herkku illalla jälkiruoan tilalle.</w:t>
      </w:r>
    </w:p>
    <w:p>
      <w:r>
        <w:rPr>
          <w:b/>
        </w:rPr>
        <w:t xml:space="preserve">Tulos</w:t>
      </w:r>
    </w:p>
    <w:p>
      <w:r>
        <w:t xml:space="preserve">Grove neliön muotoiset kaakaokupit, Tumma, yhden annoksen kuppi</w:t>
      </w:r>
    </w:p>
    <w:p>
      <w:r>
        <w:rPr>
          <w:b/>
        </w:rPr>
        <w:t xml:space="preserve">Esimerkki 5.2562</w:t>
      </w:r>
    </w:p>
    <w:p>
      <w:r>
        <w:t xml:space="preserve">Jos etsit energiapiikkiä ilman keinotekoisia makeutusaineita ja muita kemikaaleja, tämä on erinomainen vaihtoehto.  Maku on kunnollinen ja se on mukavan pehmeä piristysruiske ilman hermostuneisuutta.</w:t>
      </w:r>
    </w:p>
    <w:p>
      <w:r>
        <w:rPr>
          <w:b/>
        </w:rPr>
        <w:t xml:space="preserve">Tulos</w:t>
      </w:r>
    </w:p>
    <w:p>
      <w:r>
        <w:t xml:space="preserve">luonnollinen energiaboosteri</w:t>
      </w:r>
    </w:p>
    <w:p>
      <w:r>
        <w:rPr>
          <w:b/>
        </w:rPr>
        <w:t xml:space="preserve">Esimerkki 5.2563</w:t>
      </w:r>
    </w:p>
    <w:p>
      <w:r>
        <w:t xml:space="preserve">Sain eilen illalla puhelun anopiltani, joka kiitti minua täältä tilaamastani syntymäpäivälahjasta. Hän kiitti minua yllätyksestä ja joutui myös kommentoimaan, miten kamalalta ne maistuivat. Hän kysyi minulta, oliko sen tarkoitus olla vitsi hänelle. Sanoin, että ei, ja tunsin itseni pahoilleni, että 93-vuotias nainen söi huonoja hyytelöpapuja.  En osta enää, Steve Baker.</w:t>
      </w:r>
    </w:p>
    <w:p>
      <w:r>
        <w:rPr>
          <w:b/>
        </w:rPr>
        <w:t xml:space="preserve">Tulos</w:t>
      </w:r>
    </w:p>
    <w:p>
      <w:r>
        <w:t xml:space="preserve">Olen BeanBoozled</w:t>
      </w:r>
    </w:p>
    <w:p>
      <w:r>
        <w:rPr>
          <w:b/>
        </w:rPr>
        <w:t xml:space="preserve">Esimerkki 5.2564</w:t>
      </w:r>
    </w:p>
    <w:p>
      <w:r>
        <w:t xml:space="preserve">Switch on kunnollinen sooda, ja se on ehdottomasti harkitsemisen arvoinen niille, jotka haluavat pääasiassa luonnollisia ainesosia. Mutta minusta on hieman liioiteltua, kun Switchin tölkissä väitetään "100 % siitä, mitä haluat ja 0 % siitä, mitä et halua" - vai onko soija jotain, mitä odotan tai haluan soodalta?  Henkilökohtaiseen makuuni tämä Switch-maku (joka oli ainoa maistamani) oli liian makea. Vaikea uskoa, että siihen ei ole lisätty sokeria.  Joten - ok, mutta ei hyvä. Pidän enemmän &lt;a href="http://www.amazon.com/gp/product/B000NU4VSO"&gt;Izze Sparkling Pomegranate Soda 4 Pk (4-12 unssin pullot)&lt;/a&gt; tai mistä tahansa Izzen mauista kuin Switchistä.</w:t>
      </w:r>
    </w:p>
    <w:p>
      <w:r>
        <w:rPr>
          <w:b/>
        </w:rPr>
        <w:t xml:space="preserve">Tulos</w:t>
      </w:r>
    </w:p>
    <w:p>
      <w:r>
        <w:t xml:space="preserve">Vain sooda</w:t>
      </w:r>
    </w:p>
    <w:p>
      <w:r>
        <w:rPr>
          <w:b/>
        </w:rPr>
        <w:t xml:space="preserve">Esimerkki 5.2565</w:t>
      </w:r>
    </w:p>
    <w:p>
      <w:r>
        <w:t xml:space="preserve">Tämä on terveellinen vaihtoehto tavalliselle Bisquickille, ja se sopii erinomaisesti mihin tahansa keksisekoitusreseptiin. Ostan sitä varmasti uudelleen.</w:t>
      </w:r>
    </w:p>
    <w:p>
      <w:r>
        <w:rPr>
          <w:b/>
        </w:rPr>
        <w:t xml:space="preserve">Tulos</w:t>
      </w:r>
    </w:p>
    <w:p>
      <w:r>
        <w:t xml:space="preserve">Toimii minulle!</w:t>
      </w:r>
    </w:p>
    <w:p>
      <w:r>
        <w:rPr>
          <w:b/>
        </w:rPr>
        <w:t xml:space="preserve">Esimerkki 5.2566</w:t>
      </w:r>
    </w:p>
    <w:p>
      <w:r>
        <w:t xml:space="preserve">Saimme tuotteen ajoissa ja erinomaisessa kunnossa. Se maistuu hyvältä ja vastaa odotuksiamme. Kiitos erinomaisesta palvelusta.</w:t>
      </w:r>
    </w:p>
    <w:p>
      <w:r>
        <w:rPr>
          <w:b/>
        </w:rPr>
        <w:t xml:space="preserve">Tulos</w:t>
      </w:r>
    </w:p>
    <w:p>
      <w:r>
        <w:t xml:space="preserve">Grove Square K-kupit</w:t>
      </w:r>
    </w:p>
    <w:p>
      <w:r>
        <w:rPr>
          <w:b/>
        </w:rPr>
        <w:t xml:space="preserve">Esimerkki 5.2567</w:t>
      </w:r>
    </w:p>
    <w:p>
      <w:r>
        <w:t xml:space="preserve">Tässä on vielä yksi hiilihapotettu mehujuoma, joka on verrattavissa OOBA Hibiscus With Orange, 16 unssin pullo (12 kappaleen pakkaus) &amp; &lt;a href="http://www.amazon.com/gp/product/B0014X5O1C"&gt;IZZE Fortified Sparkling Juice, Clementine, 8,4 unssin tölkit (24 kappaleen pakkaus)&lt;/a&gt;.  Tämä on kuitenkin epätavallinen yhdistelmä appelsiinia &amp; mandariinia.  En oikein pitänyt mausta paljon, vaikka pidän sekä appelsiinista että mandariinista erikseen.  Mutta, maku on nupussa(kin).  Pidän näistä kolmesta mieluummin Izzeä. Mitä mehuun tulee, se on enemmän omenaa/viinirypäleitä kuin appelsiinia/mandariinia, ja C-vitamiinia on typerä suositeltu annos - keripukin ehkäisemiseksi - ei oikeastaan paljon (Linus Paulingin mukaan).  Totta, siinä ei ole maissisiirappia/sokeria tai korvikkeita, mikä on mukavaa.  Mutta lähes 1 $ 8,3 oz:n hinta vastaa noin 1,50 $ 12 oz:n annosta (24 pienen tölkin pakkauksessa).  Vaikuttaa minusta kalliilta - miksi ei vain ostaisi appelsiinimehua?</w:t>
      </w:r>
    </w:p>
    <w:p>
      <w:r>
        <w:rPr>
          <w:b/>
        </w:rPr>
        <w:t xml:space="preserve">Tulos</w:t>
      </w:r>
    </w:p>
    <w:p>
      <w:r>
        <w:t xml:space="preserve">Okei, mutta...</w:t>
      </w:r>
    </w:p>
    <w:p>
      <w:r>
        <w:rPr>
          <w:b/>
        </w:rPr>
        <w:t xml:space="preserve">Esimerkki 5.2568</w:t>
      </w:r>
    </w:p>
    <w:p>
      <w:r>
        <w:t xml:space="preserve">Olin itse asiassa yllättynyt siitä, miten hyvältä nämä muffinssit maistuvat! Olen tilannut tapauksen uudelleen.  Ja ne ovat gluteenittomia.</w:t>
      </w:r>
    </w:p>
    <w:p>
      <w:r>
        <w:rPr>
          <w:b/>
        </w:rPr>
        <w:t xml:space="preserve">Tulos</w:t>
      </w:r>
    </w:p>
    <w:p>
      <w:r>
        <w:t xml:space="preserve">Maistuu hyvältä</w:t>
      </w:r>
    </w:p>
    <w:p>
      <w:r>
        <w:rPr>
          <w:b/>
        </w:rPr>
        <w:t xml:space="preserve">Esimerkki 5.2569</w:t>
      </w:r>
    </w:p>
    <w:p>
      <w:r>
        <w:t xml:space="preserve">Tilasin Emerils Big Easy Boldin muutama viikko sitten, ja ainakin puolet ajasta olen ollut tyytymätön, koska kapseleissa on jotain vikaa.  Kapselit eivät toimi Keurigissa hyvin.  Sen sijaan, että ne tippuisivat kuppiin, ne keräävät vettä, tulvivat annostelijan täyteen ja antavat vain puolet kupista.  Aluksi luulin, että se johtui Keurigista, mutta muut kahvimme, teemme ja kaakao toimivat hyvin.  Vain Emerils ei toimi niin kuin pitäisi. Se tilattiin uutena Amazonista, mutta muut Amazonin Keurig-tuotteet ovat kunnossa.</w:t>
      </w:r>
    </w:p>
    <w:p>
      <w:r>
        <w:rPr>
          <w:b/>
        </w:rPr>
        <w:t xml:space="preserve">Tulos</w:t>
      </w:r>
    </w:p>
    <w:p>
      <w:r>
        <w:t xml:space="preserve">Ole varovainen näiden Pods</w:t>
      </w:r>
    </w:p>
    <w:p>
      <w:r>
        <w:rPr>
          <w:b/>
        </w:rPr>
        <w:t xml:space="preserve">Esimerkki 5.2570</w:t>
      </w:r>
    </w:p>
    <w:p>
      <w:r>
        <w:t xml:space="preserve">Nämä ovat yksi suosikkimakuistani.  Maku on todellinen hapankirsikka ja melko voimakas.  Saat todella paljon makua yhdestä 2 kalorin herkusta, joka tyydyttää melko pitkään!</w:t>
      </w:r>
    </w:p>
    <w:p>
      <w:r>
        <w:rPr>
          <w:b/>
        </w:rPr>
        <w:t xml:space="preserve">Tulos</w:t>
      </w:r>
    </w:p>
    <w:p>
      <w:r>
        <w:t xml:space="preserve">Kirsikkainen hyvä!</w:t>
      </w:r>
    </w:p>
    <w:p>
      <w:r>
        <w:rPr>
          <w:b/>
        </w:rPr>
        <w:t xml:space="preserve">Esimerkki 5.2571</w:t>
      </w:r>
    </w:p>
    <w:p>
      <w:r>
        <w:t xml:space="preserve">Juon yleensä French Roastia, joko Peet'siä tai Costcon valikoimaa. Tässä kahvissa oli selvä palaneen maku, paljon voimakkaampi kuin Peet'sissä. Se on juomakelpoista, mutta ei todellakaan samaa luokkaa. En palaa takaisin, mutta käytän vain latteissa, joissa maito lieventää makua.</w:t>
      </w:r>
    </w:p>
    <w:p>
      <w:r>
        <w:rPr>
          <w:b/>
        </w:rPr>
        <w:t xml:space="preserve">Tulos</w:t>
      </w:r>
    </w:p>
    <w:p>
      <w:r>
        <w:t xml:space="preserve">Ei hyvä.</w:t>
      </w:r>
    </w:p>
    <w:p>
      <w:r>
        <w:rPr>
          <w:b/>
        </w:rPr>
        <w:t xml:space="preserve">Esimerkki 5.2572</w:t>
      </w:r>
    </w:p>
    <w:p>
      <w:r>
        <w:t xml:space="preserve">Ostin samana päivänä kahta muuta Blue Diamond -mantelilajiketta, ja molempien hinta oli noin 11 dollaria 3:n pakkauksesta. Tässä oli vain YKSI 8 oz:n purkki, ja oletin, että se oli vähintään 2-3 purkkia, koska hinta oli yli 8 dollaria.</w:t>
      </w:r>
    </w:p>
    <w:p>
      <w:r>
        <w:rPr>
          <w:b/>
        </w:rPr>
        <w:t xml:space="preserve">Tulos</w:t>
      </w:r>
    </w:p>
    <w:p>
      <w:r>
        <w:t xml:space="preserve">Saat vain yhden säiliön!</w:t>
      </w:r>
    </w:p>
    <w:p>
      <w:r>
        <w:rPr>
          <w:b/>
        </w:rPr>
        <w:t xml:space="preserve">Esimerkki 5.2573</w:t>
      </w:r>
    </w:p>
    <w:p>
      <w:r>
        <w:t xml:space="preserve">Jos et halua luopua kahvin mausta, mutta et kestä happoa, kokeile tätä kahvia. Ei maistu gourmet-kahvilta, mutta se ei aiheuta happamia sivuvaikutuksia.</w:t>
      </w:r>
    </w:p>
    <w:p>
      <w:r>
        <w:rPr>
          <w:b/>
        </w:rPr>
        <w:t xml:space="preserve">Tulos</w:t>
      </w:r>
    </w:p>
    <w:p>
      <w:r>
        <w:t xml:space="preserve">Alhainen happamuus vaikuttaa</w:t>
      </w:r>
    </w:p>
    <w:p>
      <w:r>
        <w:rPr>
          <w:b/>
        </w:rPr>
        <w:t xml:space="preserve">Esimerkki 5.2574</w:t>
      </w:r>
    </w:p>
    <w:p>
      <w:r>
        <w:t xml:space="preserve">Pavut olivat tosiaan valtavia, kosteita ja pulleita, ja niissä oli hyvä sekoitus todella isoja paksuja ja pienempiä laihoja papuja.  Pussista ja pavuista tuleva aromi on kuitenkin parhaiten kuvailtavissa kirpeäksi ja hieman happamaksi.  Onko se normaalia?!?  Olen aina käyttänyt vain ruokakaupan kuivattuja, surkeita versioita, ja olin riemuissani, kun näin nämä näin edullisesti.  Voiko vaniljapapujen asiantuntija kertoa minulle, onko tuo outo, epämiellyttävä aromi se, mitä minun pitäisi haistaa?</w:t>
      </w:r>
    </w:p>
    <w:p>
      <w:r>
        <w:rPr>
          <w:b/>
        </w:rPr>
        <w:t xml:space="preserve">Tulos</w:t>
      </w:r>
    </w:p>
    <w:p>
      <w:r>
        <w:t xml:space="preserve">Mikä tuo haju on?</w:t>
      </w:r>
    </w:p>
    <w:p>
      <w:r>
        <w:rPr>
          <w:b/>
        </w:rPr>
        <w:t xml:space="preserve">Esimerkki 5.2575</w:t>
      </w:r>
    </w:p>
    <w:p>
      <w:r>
        <w:t xml:space="preserve">Jos olet impulsiivinen kuten minä, 6 dollaria on ok. Älä ymmärrä minua väärin, näiden vauvojen laatu on erittäin hyvä, eikä minulla ole valittamista. Mutta näin jälkikäteen ajateltuna hinta on hieman naurettava (varsinkin kun siihen lisätään postikulut).</w:t>
      </w:r>
    </w:p>
    <w:p>
      <w:r>
        <w:rPr>
          <w:b/>
        </w:rPr>
        <w:t xml:space="preserve">Tulos</w:t>
      </w:r>
    </w:p>
    <w:p>
      <w:r>
        <w:t xml:space="preserve">Kuinka paljon maksaisit pussillisesta suklaarinkeleitä?</w:t>
      </w:r>
    </w:p>
    <w:p>
      <w:r>
        <w:rPr>
          <w:b/>
        </w:rPr>
        <w:t xml:space="preserve">Esimerkki 5.2576</w:t>
      </w:r>
    </w:p>
    <w:p>
      <w:r>
        <w:t xml:space="preserve">Kookos on näiden muropatukoiden hallitseva maku ja rakenne. Jos et pidä kookoksesta, vältä niitä. Kuvassa näkyy myös suklaata, jota on varmasti mukana, mutta se on muiden makujen peitossa. Itse patukka ei ole kovin ruokahalunhakuisen näköinen. Se näyttää siltä, että muropaketti on sekoitettu öljyihin tai voihin ja sitten puristettu. Tältä se myös maistuu. Loput laatikosta tulee syötyä heti, kun kaikki muut välipalat on syöty ja ne ovat ainoa jäljellä oleva välipala.</w:t>
      </w:r>
    </w:p>
    <w:p>
      <w:r>
        <w:rPr>
          <w:b/>
        </w:rPr>
        <w:t xml:space="preserve">Tulos</w:t>
      </w:r>
    </w:p>
    <w:p>
      <w:r>
        <w:t xml:space="preserve">Ne ovat jokseenkin ok, mutta en hankkisi niitä uudelleen.</w:t>
      </w:r>
    </w:p>
    <w:p>
      <w:r>
        <w:rPr>
          <w:b/>
        </w:rPr>
        <w:t xml:space="preserve">Esimerkki 5.2577</w:t>
      </w:r>
    </w:p>
    <w:p>
      <w:r>
        <w:t xml:space="preserve">Kasvoin NJ:ssä, ja paikallinen italialainen ruokakauppa myi tätä kastiketta sekä taikinaa ja juustoa, jotka voit ottaa mukaan kotiin ja tehdä oman pizzasi! Rakastin sitä silloin, ja rakastan sitä nytkin.  Ainoa ongelma on hinta.  Lähes 4 dollaria purkilta on vaikea perustella hintaa.  Joten selvyyden vuoksi, 5 tähteä kastikkeelle, mutta 1 tähti hinnalle!</w:t>
      </w:r>
    </w:p>
    <w:p>
      <w:r>
        <w:rPr>
          <w:b/>
        </w:rPr>
        <w:t xml:space="preserve">Tulos</w:t>
      </w:r>
    </w:p>
    <w:p>
      <w:r>
        <w:t xml:space="preserve">Aivan kuten muistin!</w:t>
      </w:r>
    </w:p>
    <w:p>
      <w:r>
        <w:rPr>
          <w:b/>
        </w:rPr>
        <w:t xml:space="preserve">Esimerkki 5.2578</w:t>
      </w:r>
    </w:p>
    <w:p>
      <w:r>
        <w:t xml:space="preserve">Tyttäreni rakasti tätä tavaraa. Se on täysin luonnollista ja erittäin hyvin tehty.  Hyvä sekoittaa muiden asioiden kanssa, kun he kasvavat vanhemmiksi!  Voittaa Gerberin.</w:t>
      </w:r>
    </w:p>
    <w:p>
      <w:r>
        <w:rPr>
          <w:b/>
        </w:rPr>
        <w:t xml:space="preserve">Tulos</w:t>
      </w:r>
    </w:p>
    <w:p>
      <w:r>
        <w:t xml:space="preserve">He tekevät parasta vauvanruokaa.</w:t>
      </w:r>
    </w:p>
    <w:p>
      <w:r>
        <w:rPr>
          <w:b/>
        </w:rPr>
        <w:t xml:space="preserve">Esimerkki 5.2579</w:t>
      </w:r>
    </w:p>
    <w:p>
      <w:r>
        <w:t xml:space="preserve">Täällä ei ole mitään karua ja toisen luokan tavaraa!  Ne ovat aivan yhtä hyviä ja ainoa pannukakkuseos, jota käytämme koko perheelle, gluteenittomia tai ei! Ne ovat niin hyviä!</w:t>
      </w:r>
    </w:p>
    <w:p>
      <w:r>
        <w:rPr>
          <w:b/>
        </w:rPr>
        <w:t xml:space="preserve">Tulos</w:t>
      </w:r>
    </w:p>
    <w:p>
      <w:r>
        <w:t xml:space="preserve">Ei eroa tavallisista pannukakuista ja vohveleista!</w:t>
      </w:r>
    </w:p>
    <w:p>
      <w:r>
        <w:rPr>
          <w:b/>
        </w:rPr>
        <w:t xml:space="preserve">Esimerkki 5.2580</w:t>
      </w:r>
    </w:p>
    <w:p>
      <w:r>
        <w:t xml:space="preserve">Toimitus suuri ja rakastettu tuote. Laatikot ovat hieman kova, koska ei ole kansi, jos et lopeta.  Suosittelen ostamaan vain pieniä näin.</w:t>
      </w:r>
    </w:p>
    <w:p>
      <w:r>
        <w:rPr>
          <w:b/>
        </w:rPr>
        <w:t xml:space="preserve">Tulos</w:t>
      </w:r>
    </w:p>
    <w:p>
      <w:r>
        <w:t xml:space="preserve">tykkään siitä</w:t>
      </w:r>
    </w:p>
    <w:p>
      <w:r>
        <w:rPr>
          <w:b/>
        </w:rPr>
        <w:t xml:space="preserve">Esimerkki 5.2581</w:t>
      </w:r>
    </w:p>
    <w:p>
      <w:r>
        <w:t xml:space="preserve">Koirani ovat hulluna Liver Biscottisiin. Ne ovat mukavan rapeita, mikä auttaa niiden hampaiden puhdistamisessa, ja kaikki ainesosat ovat terveellisiä.</w:t>
      </w:r>
    </w:p>
    <w:p>
      <w:r>
        <w:rPr>
          <w:b/>
        </w:rPr>
        <w:t xml:space="preserve">Tulos</w:t>
      </w:r>
    </w:p>
    <w:p>
      <w:r>
        <w:t xml:space="preserve">Koirani rakastavat niitä.</w:t>
      </w:r>
    </w:p>
    <w:p>
      <w:r>
        <w:rPr>
          <w:b/>
        </w:rPr>
        <w:t xml:space="preserve">Esimerkki 5.2582</w:t>
      </w:r>
    </w:p>
    <w:p>
      <w:r>
        <w:t xml:space="preserve">Mieheni ja minä olimme hyvin pettyneitä tähän kahviin, hyvin heikko, vetinen kuppi kahvia. Ehdottomasti 13,00 dollarin tuhlausta.</w:t>
      </w:r>
    </w:p>
    <w:p>
      <w:r>
        <w:rPr>
          <w:b/>
        </w:rPr>
        <w:t xml:space="preserve">Tulos</w:t>
      </w:r>
    </w:p>
    <w:p>
      <w:r>
        <w:t xml:space="preserve">City Steam, ei paljon höyryä tässä oluessa.</w:t>
      </w:r>
    </w:p>
    <w:p>
      <w:r>
        <w:rPr>
          <w:b/>
        </w:rPr>
        <w:t xml:space="preserve">Esimerkki 5.2583</w:t>
      </w:r>
    </w:p>
    <w:p>
      <w:r>
        <w:t xml:space="preserve">Epäilen, että tämä juoma on hankittu maku. Ensimmäisen kulauksen jälkeen en halunnut ottaa toista. Toinen kulaus oli parannus ja kolmas vielä enemmän. Tölkin loppupuolella juoma oli mielestäni melko miellyttävä.  Vasta juomisen jälkeen huomasin Alka Seltzerin kaltaisen jälkivaikutelman. Yäk.  Olen kuitenkin varma, että voisin tottua siihen muutaman lisäkokeilun jälkeen. Tämä on mielestäni juoman ongelma: Juotaisin sitä, koska se esittää olevansa minulle hyväksi, en sen vuoksi, että maku tai virkistävä tunne olisi räjähtänyt käsiin.  En ostaisi sitä uudelleen.</w:t>
      </w:r>
    </w:p>
    <w:p>
      <w:r>
        <w:rPr>
          <w:b/>
        </w:rPr>
        <w:t xml:space="preserve">Tulos</w:t>
      </w:r>
    </w:p>
    <w:p>
      <w:r>
        <w:t xml:space="preserve">Lääkkeen kaltainen jälkimaku</w:t>
      </w:r>
    </w:p>
    <w:p>
      <w:r>
        <w:rPr>
          <w:b/>
        </w:rPr>
        <w:t xml:space="preserve">Esimerkki 5.2584</w:t>
      </w:r>
    </w:p>
    <w:p>
      <w:r>
        <w:t xml:space="preserve">Tämä tuote toimii. Jos haluat vain tehdä lauluja, tämä on hyvä tuote. Toistaiseksi minulla on ollut se muutaman kuukauden, eikä minulla ole ollut kokemusta äänen vääristymisestä tai tehon menetyksestä. Se on loistava, jos et halua nähdä vaivaa selvittääksesi, miten miksainta käytetään. Minulle on sanottu, että esivahvistin on parempi, mutta se näyttää toimivan ihan hyvin minulle ja MXL 67G:lle.</w:t>
      </w:r>
    </w:p>
    <w:p>
      <w:r>
        <w:rPr>
          <w:b/>
        </w:rPr>
        <w:t xml:space="preserve">Tulos</w:t>
      </w:r>
    </w:p>
    <w:p>
      <w:r>
        <w:t xml:space="preserve">Se toimii</w:t>
      </w:r>
    </w:p>
    <w:p>
      <w:r>
        <w:rPr>
          <w:b/>
        </w:rPr>
        <w:t xml:space="preserve">Esimerkki 5.2585</w:t>
      </w:r>
    </w:p>
    <w:p>
      <w:r>
        <w:t xml:space="preserve">Tämä tuote on loistava, jos haluat likaisen martinin, suosittelen lämpimästi tätä tuotetta, ja se säästää sinut ostamasta oliiveja ja tuhlaamasta vain saadaksesi suolavettä.</w:t>
      </w:r>
    </w:p>
    <w:p>
      <w:r>
        <w:rPr>
          <w:b/>
        </w:rPr>
        <w:t xml:space="preserve">Tulos</w:t>
      </w:r>
    </w:p>
    <w:p>
      <w:r>
        <w:t xml:space="preserve">Dirty Martini</w:t>
      </w:r>
    </w:p>
    <w:p>
      <w:r>
        <w:rPr>
          <w:b/>
        </w:rPr>
        <w:t xml:space="preserve">Esimerkki 5.2586</w:t>
      </w:r>
    </w:p>
    <w:p>
      <w:r>
        <w:t xml:space="preserve">Kokeilen useita Wu Yi -teelaatuja. Pidän tästä teestä erityisesti sen hienovaraisen sitruksen maun vuoksi. Siinä on myös luonnollista makeutta.  Ainesosat sisältävät luomulaatuista Wu-Li Cliff Oolong -teetä (700 mg), luomulaatuista mustaa teetä (600 mg), luomulaatuista vihreän teen uutetta (100 mg), suojattua sekoitusta (600 mg) sekä hieman ginsengiä (panax), appelsiininkuorta, sitruunaruohoa ja guaranaa. Other Ingredients: Luonnolliset appelsiini- ja sitrusaromit.  Tavoitteeni on juoda enemmän teetä ja vähemmän kahvia. Nautin siitä, että kokeilen joka päivä erilaista teetä. Tulen palaamaan tähän.</w:t>
      </w:r>
    </w:p>
    <w:p>
      <w:r>
        <w:rPr>
          <w:b/>
        </w:rPr>
        <w:t xml:space="preserve">Tulos</w:t>
      </w:r>
    </w:p>
    <w:p>
      <w:r>
        <w:t xml:space="preserve">Todella hyvä maku!</w:t>
      </w:r>
    </w:p>
    <w:p>
      <w:r>
        <w:rPr>
          <w:b/>
        </w:rPr>
        <w:t xml:space="preserve">Esimerkki 5.2587</w:t>
      </w:r>
    </w:p>
    <w:p>
      <w:r>
        <w:t xml:space="preserve">Switch Kiwi Berry on 8,3 unssia ja siinä on 135 kaloria, 15 mg natriumia, 34 g hiilihydraatteja (11 % päivittäisestä arvosta), 33 g sokeria ja kyllä, 100 % C-vitamiinin päivittäisestä arvosta. Muista, että 12 unssin tölkki Coca-Colaa sisältää 140 kaloria, 50 mg natriumia, 39 g hiilihydraatteja ja 39 g sokeria. Sokerittomuutta, säilöntäaineita ja kaikkia lisättyjä keinotekoisia aineita lukuun ottamatta näiden kahden tuotteen välillä ei siis ole juurikaan eroa ravitsemuksellisesti. Tarvitsetko C-vitamiinia? Juo appelsiinimehua. Kyllä, Switch voi olla hieman terveellisempi, mutta se on silti tölkki täynnä tyhjiä kaloreita. Lisäksi yksi tölkki ei ehkä riitä useimmille, joten kalorit tuplaantuvat, jos päätät juoda kaksi.  Maultaan se on liian makeaa. Olen samaa mieltä arvostelijan kanssa, joka sanoi, että tämä maistuu omenamehulta. Niin se onkin. Se maistuu ylimakeutetulta omenamehulta. Siinä on hieman (hyvin hieman) kiivin aavistus, mutta ei yhtään marjojen. Makeus on aluksi liian voimakasta, mutta se kyllä kasvaa mieleen.  Tässä limsassa on aivan liikaa sokeria, melkein yhtä paljon kuin tavallisessa limsatölkissä, ja se maistuu siltä. Se on liian makeaa minun makuuni. Suoraan sanottuna, kun ottaa huomioon tämän pienen tölkin kalorit, se ei ole sen arvoista. Nyt haluaisin kokeilla Diet-versiota, jos sellainen olisi olemassa.  Mitä tulee hintaan, jokainen tölkki maksaa noin dollarin. Aivan liian kallista. Tämä on kuin maksaisi 1 dollarin jokaisesta pienestä Coca-Cola-tölkistä (8 oz:n pienestä tölkistä). Maksaisitko dollarin yhdestä sellaisesta? En minäkään.</w:t>
      </w:r>
    </w:p>
    <w:p>
      <w:r>
        <w:rPr>
          <w:b/>
        </w:rPr>
        <w:t xml:space="preserve">Tulos</w:t>
      </w:r>
    </w:p>
    <w:p>
      <w:r>
        <w:t xml:space="preserve">Liian makea ja liian kallis</w:t>
      </w:r>
    </w:p>
    <w:p>
      <w:r>
        <w:rPr>
          <w:b/>
        </w:rPr>
        <w:t xml:space="preserve">Esimerkki 5.2588</w:t>
      </w:r>
    </w:p>
    <w:p>
      <w:r>
        <w:t xml:space="preserve">Tämä erä oli kamala.  Koska useimmat tavalliset kahvit olivat loppu, kokeilin tätä.  Se maistuu ja haisee kamalalta.  Älkää ostako tätä makua.</w:t>
      </w:r>
    </w:p>
    <w:p>
      <w:r>
        <w:rPr>
          <w:b/>
        </w:rPr>
        <w:t xml:space="preserve">Tulos</w:t>
      </w:r>
    </w:p>
    <w:p>
      <w:r>
        <w:t xml:space="preserve">Kamala haju ja maku.</w:t>
      </w:r>
    </w:p>
    <w:p>
      <w:r>
        <w:rPr>
          <w:b/>
        </w:rPr>
        <w:t xml:space="preserve">Esimerkki 5.2589</w:t>
      </w:r>
    </w:p>
    <w:p>
      <w:r>
        <w:t xml:space="preserve">Pidin kahvista, se oli rohkeaa mutta ei katkeraa. En kuitenkaan voi suositella, koska ainakin 6 k-kuppia "räjähtää" Keurigissani.  Keurigin pointti on se, että se on nopea, helppo ja siitä saa kunnon kupin kahvia. Kun olet myöhässä aamulla, ja tiiviste K-kupin ympärillä rikkoutuu ja kahvi / jauhot menevät kaikkialle ja sinun täytyy siivota se, se ei ole enää kätevä ja on valtava vaivaa.  Pysyn Tully'sissa, olen käyttänyt tähän mennessä 4 laatikkoa (200 kpl) enkä yhtään "räjähdystä".</w:t>
      </w:r>
    </w:p>
    <w:p>
      <w:r>
        <w:rPr>
          <w:b/>
        </w:rPr>
        <w:t xml:space="preserve">Tulos</w:t>
      </w:r>
    </w:p>
    <w:p>
      <w:r>
        <w:t xml:space="preserve">Kahvi oli hyvää, mutta liian monta viallisia kuppeja....</w:t>
      </w:r>
    </w:p>
    <w:p>
      <w:r>
        <w:rPr>
          <w:b/>
        </w:rPr>
        <w:t xml:space="preserve">Esimerkki 5.2590</w:t>
      </w:r>
    </w:p>
    <w:p>
      <w:r>
        <w:t xml:space="preserve">Nämä englantilaiset muffinssit ovat parhaimmillaan ihan ok.  Niitä on hyvin vaikea leikata ja ne hajoavat helposti, mikä vaikeuttaa paahtamista.  Niiden päälle on ehdottomasti levitettävä jotain hyytelöä tai maapähkinävoita, muuten ne eivät maistu parhaalta.</w:t>
      </w:r>
    </w:p>
    <w:p>
      <w:r>
        <w:rPr>
          <w:b/>
        </w:rPr>
        <w:t xml:space="preserve">Tulos</w:t>
      </w:r>
    </w:p>
    <w:p>
      <w:r>
        <w:t xml:space="preserve">Ei kuten tavalliset englantilaiset muffinssit</w:t>
      </w:r>
    </w:p>
    <w:p>
      <w:r>
        <w:rPr>
          <w:b/>
        </w:rPr>
        <w:t xml:space="preserve">Esimerkki 5.2591</w:t>
      </w:r>
    </w:p>
    <w:p>
      <w:r>
        <w:t xml:space="preserve">Maku oli hyvä, mutta marjat olivat sulaneet.  Saattaa tilata uudelleen talvella. Jos tilaat kylmällä säällä pitäisi nauttia mausta.</w:t>
      </w:r>
    </w:p>
    <w:p>
      <w:r>
        <w:rPr>
          <w:b/>
        </w:rPr>
        <w:t xml:space="preserve">Tulos</w:t>
      </w:r>
    </w:p>
    <w:p>
      <w:r>
        <w:t xml:space="preserve">Tilaa vain kylmällä säällä</w:t>
      </w:r>
    </w:p>
    <w:p>
      <w:r>
        <w:rPr>
          <w:b/>
        </w:rPr>
        <w:t xml:space="preserve">Esimerkki 5.2592</w:t>
      </w:r>
    </w:p>
    <w:p>
      <w:r>
        <w:t xml:space="preserve">Siinä oli hirveä jälkimaku ensimmäisellä kerralla kun söin sen oli ok seuraavalla kerralla se oli huonompi kuin ensimmäisellä kerralla kun söin sen ja kolmannella kerralla en pystynyt syömään voileipää.Siinä on erittäin karvas maku.</w:t>
      </w:r>
    </w:p>
    <w:p>
      <w:r>
        <w:rPr>
          <w:b/>
        </w:rPr>
        <w:t xml:space="preserve">Tulos</w:t>
      </w:r>
    </w:p>
    <w:p>
      <w:r>
        <w:t xml:space="preserve">levitä</w:t>
      </w:r>
    </w:p>
    <w:p>
      <w:r>
        <w:rPr>
          <w:b/>
        </w:rPr>
        <w:t xml:space="preserve">Esimerkki 5.2593</w:t>
      </w:r>
    </w:p>
    <w:p>
      <w:r>
        <w:t xml:space="preserve">Tyttäreni aloittaa koulun tänä syksynä, ja olin huolissani lounaista ja hedelmävalinnoista. Olemme ostaneet useita erilaisia hedelmäpusseja paikallisesta luomukaupasta, ja hän ja minä pidimme näistä eniten. Se ei ole liian makea (ja mansikkavariaatio myös), maistuu todella hyvältä. Hän voi helposti syödä 2 näitä joka päivä. Pidän todella siitä, että niihin ei ole lisätty sokeria eikä väriä + ne ovat luomua. Pelkkää hedelmäsosetta.  Itse en pidä banaanivariaatiosta, mutta se johtuu vain omista henkilökohtaisista mieltymyksistäni (pidän tuoreista banaaneista enemmän kuin keitetyistä), muuten tyttäreni hyväksyi kaikki maut 10 tähteä.</w:t>
      </w:r>
    </w:p>
    <w:p>
      <w:r>
        <w:rPr>
          <w:b/>
        </w:rPr>
        <w:t xml:space="preserve">Tulos</w:t>
      </w:r>
    </w:p>
    <w:p>
      <w:r>
        <w:t xml:space="preserve">Hieno idea! Nami tuote!</w:t>
      </w:r>
    </w:p>
    <w:p>
      <w:r>
        <w:rPr>
          <w:b/>
        </w:rPr>
        <w:t xml:space="preserve">Esimerkki 5.2594</w:t>
      </w:r>
    </w:p>
    <w:p>
      <w:r>
        <w:t xml:space="preserve">Lempikahvini ovat suuria tummia paahtoja, kuten ranskalainen, italialainen ja Full City.  Tässä K-kupin tummassa paahteessa on iso, rohkea maku, mutta siitä puuttuu tasapaino.  Savuisuus, katkeruus ja happamuus ovat aivan liian voimakkaita, eikä lopputulos ole miellyttävä.  Pidin Green Mt:n, Newmanin ja Donut Shopin Keurigiin tarkoitetuista tummista paahteista paljon enemmän kuin tästä.</w:t>
      </w:r>
    </w:p>
    <w:p>
      <w:r>
        <w:rPr>
          <w:b/>
        </w:rPr>
        <w:t xml:space="preserve">Tulos</w:t>
      </w:r>
    </w:p>
    <w:p>
      <w:r>
        <w:t xml:space="preserve">Liian katkera ja savuinen</w:t>
      </w:r>
    </w:p>
    <w:p>
      <w:r>
        <w:rPr>
          <w:b/>
        </w:rPr>
        <w:t xml:space="preserve">Esimerkki 5.2595</w:t>
      </w:r>
    </w:p>
    <w:p>
      <w:r>
        <w:t xml:space="preserve">Minulla on Melitta One:One -kone, ja olen käyttänyt siinä Juan Valdezin podeja.  Kun ne loppuivat, etsin siihen podeja ja löysin vain näitä Melitta-merkkisiä. Ajattelin (virheellisesti), että muita ei ole saatavilla &amp; ostin nämä. Erittäin suuri pettymys.  Kahvini oli ollut mukavaa, vahvaa &amp; maukasta, mutta näillä tehty kahvi on heikkoa &amp; mautonta.  Ostin 4 laatikon paketin kolmea eri tyyppiä &amp; olen nyt jumissa niiden kanssa. Unohtakaa nämä ja siirtykää Juan Valdeziin (sama hintaluokka), ellette pidä heikosta kahvista.</w:t>
      </w:r>
    </w:p>
    <w:p>
      <w:r>
        <w:rPr>
          <w:b/>
        </w:rPr>
        <w:t xml:space="preserve">Tulos</w:t>
      </w:r>
    </w:p>
    <w:p>
      <w:r>
        <w:t xml:space="preserve">Erittäin heikko kahvi</w:t>
      </w:r>
    </w:p>
    <w:p>
      <w:r>
        <w:rPr>
          <w:b/>
        </w:rPr>
        <w:t xml:space="preserve">Esimerkki 5.2596</w:t>
      </w:r>
    </w:p>
    <w:p>
      <w:r>
        <w:t xml:space="preserve">Vau.  Tähän mennessä kaksi kahden tähden arvostelua.  Toisella ei ilmeisesti ollut aavistustakaan, mitä hän tilasi, toinen haluaa rapeita keksejä.  Hei, olen pahoillani, mutta nämä arvostelut eivät auta ketään muuta kuin muistuttamaan meitä katsomaan ennen tilaamista.  Nämä ovat suklaa-kaurakeksejä.  Jos et pidä tästä yhdistelmästä, älä tilaa tämäntyyppisiä keksejä.  Minusta yhdistelmä on ihan mukava.  Kaurahiutaleet tavallaan "rauhoittavat" runsaan suklaan makua ja antavat keksille jonkinlaisen kookoksen kaltaisen koostumuksen.  Muistetaan nyt myös, että maut vaihtelevat; olen siis kertonut mielipiteeni.  Sitten nämä ovat pehmeitä, pureskeltavia keksejä - kuten mainostetaan.  Ne eivät ole "rapeita" keksejä, muuten mainoksessa sanottaisiin "rapeita" eikä "pureskeltavia".  Satun pitämään raa'asta keksitaikinasta; en kuitenkaan näe, että nämä maistuisivat raa'alta keksitaikinalta.  Molemmat ovat kuitenkin pehmeitä, joten onko tämä sekaannus?  Ja kyllä, ne tarttuvat toisiinsa.  Pehmeillä kekseillä on tapana tehdä niin.  Niitä ei ole pakattu yksittäin, mikä lisäisi kustannuksia.  Niin, suklaakeksit ovat yleensä hieman makeita.  Jos siis haluat jotain kovaa ja rapeaa, suosittelen Nabison Ginger Snapsia.  Jos haluat keksin, joka on pehmeä, pureskeltava ja maistuu suklaan ja kaurahiutaleiden yhdistelmältä, kokeile näitä.  Olen täällä tekemässä toista tilaustani.</w:t>
      </w:r>
    </w:p>
    <w:p>
      <w:r>
        <w:rPr>
          <w:b/>
        </w:rPr>
        <w:t xml:space="preserve">Tulos</w:t>
      </w:r>
    </w:p>
    <w:p>
      <w:r>
        <w:t xml:space="preserve">Tarkistammeko virheemme vai nämä evästeet?</w:t>
      </w:r>
    </w:p>
    <w:p>
      <w:r>
        <w:rPr>
          <w:b/>
        </w:rPr>
        <w:t xml:space="preserve">Esimerkki 5.2597</w:t>
      </w:r>
    </w:p>
    <w:p>
      <w:r>
        <w:t xml:space="preserve">En sanoisi, että se oli vetistä, mutta se oli paljon ohuempaa kuin mikään muu hunaja, jota olen koskaan syönyt. Hyviä uutisia, ei tarvitse odottaa, että hunaja kulkee purkin yläosaan! Se vain valuu suoraan ulos!</w:t>
      </w:r>
    </w:p>
    <w:p>
      <w:r>
        <w:rPr>
          <w:b/>
        </w:rPr>
        <w:t xml:space="preserve">Tulos</w:t>
      </w:r>
    </w:p>
    <w:p>
      <w:r>
        <w:t xml:space="preserve">Erittäin ohut hunaja</w:t>
      </w:r>
    </w:p>
    <w:p>
      <w:r>
        <w:rPr>
          <w:b/>
        </w:rPr>
        <w:t xml:space="preserve">Esimerkki 5.2598</w:t>
      </w:r>
    </w:p>
    <w:p>
      <w:r>
        <w:t xml:space="preserve">Pitkään teetä juoneena olin iloinen törmätessäni tähän jäätee-sekoitukseen.  Se toimii urheilujuomana kuntoillessani tai golfatessani.  Minusta tämä jäätee on erittäin virkistävää.  Pidän todella mausta ja erityisesti alhaisesta sokeripitoisuudesta.  Tavallinen vihreä on suosikkini, jota seuraa vadelma.  Mustikka on myös hyvää; se on makeuttamatonta, joten lisään siihen puoli pakettia Truviaa.</w:t>
      </w:r>
    </w:p>
    <w:p>
      <w:r>
        <w:rPr>
          <w:b/>
        </w:rPr>
        <w:t xml:space="preserve">Tulos</w:t>
      </w:r>
    </w:p>
    <w:p>
      <w:r>
        <w:t xml:space="preserve">ei liian makea, ei liian voimakas, juuri sopiva.</w:t>
      </w:r>
    </w:p>
    <w:p>
      <w:r>
        <w:rPr>
          <w:b/>
        </w:rPr>
        <w:t xml:space="preserve">Esimerkki 5.2599</w:t>
      </w:r>
    </w:p>
    <w:p>
      <w:r>
        <w:t xml:space="preserve">Hauska juttu - ostin näitä K-kuppeja useita viikkoja sitten arvostelujen vahvuuden perusteella.  Sain ne vasta viime viikolla ja olen juonut muutaman kupin sen jälkeen.  Käytän 8 unssia vettä kaakaon valmistukseen.  Minusta ne maistuivat ihan hyvältä - kohtuullisen suklaiset ja pehmeät.  Ne olivat makeita, mutta eivät liian makeita, ja täyteläisyys sai minut tarkistamaan laatikon kalorimäärän.  60 kaloria - hei, ei hassumpaa!  Vasta nyt, kun palasin arvostelemaan ja luin muiden viimeisimmät arvostelut, tajusin, että niissä käytetään keinotekoista makeutusainetta.  Rehellisesti sanottuna, jos en olisi lukenut sitä, en olisi koskaan tiennyt - en havainnut mitään, mikä olisi antanut minulle vihjeen juodessani sitä.  Uskon, että jos pidät nopeasta kaakaosta juoksun aikana, olet tyytyväinen näihin K-kuppeihin.  Ovatko ne yhtä hyviä kuin Costcon Swiss Miss -pakkaus?  Ehkä eivät, mutta toimistossani en halua huolehtia siitä, että jauhe jää tiskipöydälle ja että tarvitsen lusikan sekoittamaan asioita.  Uhraat hieman mukavuuden vuoksi, mutta minulle se on sen arvoista.</w:t>
      </w:r>
    </w:p>
    <w:p>
      <w:r>
        <w:rPr>
          <w:b/>
        </w:rPr>
        <w:t xml:space="preserve">Tulos</w:t>
      </w:r>
    </w:p>
    <w:p>
      <w:r>
        <w:t xml:space="preserve">Melko hyvä - ei niin huono kuin muut sanovat.</w:t>
      </w:r>
    </w:p>
    <w:p>
      <w:r>
        <w:rPr>
          <w:b/>
        </w:rPr>
        <w:t xml:space="preserve">Esimerkki 5.2600</w:t>
      </w:r>
    </w:p>
    <w:p>
      <w:r>
        <w:t xml:space="preserve">Se on hyvänmakuinen tuote.Se ei nosta verensokeriani niin paljon kuin tavallinen pasta, mutta et silti voi syödä koko laatikkoa ja odottaa, että glukoositasosi on normaali.</w:t>
      </w:r>
    </w:p>
    <w:p>
      <w:r>
        <w:rPr>
          <w:b/>
        </w:rPr>
        <w:t xml:space="preserve">Tulos</w:t>
      </w:r>
    </w:p>
    <w:p>
      <w:r>
        <w:t xml:space="preserve">FiberGourmet Light Penne, 8 unssin laatikot (6 kpl)</w:t>
      </w:r>
    </w:p>
    <w:p>
      <w:r>
        <w:rPr>
          <w:b/>
        </w:rPr>
        <w:t xml:space="preserve">Esimerkki 5.2601</w:t>
      </w:r>
    </w:p>
    <w:p>
      <w:r>
        <w:t xml:space="preserve">Kasvi kuivui olemattomiin , se on kuollut ! Yritän kaikkeni saadakseni sen takaisin. Mutta ei ole vielä onnistunut.</w:t>
      </w:r>
    </w:p>
    <w:p>
      <w:r>
        <w:rPr>
          <w:b/>
        </w:rPr>
        <w:t xml:space="preserve">Tulos</w:t>
      </w:r>
    </w:p>
    <w:p>
      <w:r>
        <w:t xml:space="preserve">kuollut</w:t>
      </w:r>
    </w:p>
    <w:p>
      <w:r>
        <w:rPr>
          <w:b/>
        </w:rPr>
        <w:t xml:space="preserve">Esimerkki 5.2602</w:t>
      </w:r>
    </w:p>
    <w:p>
      <w:r>
        <w:t xml:space="preserve">Maku on hyvä, mutta K-kuppisäiliö on avautunut sinetistä valmistuksen aikana useampaan otteeseen, jolloin suu on ollut täynnä kahvinporoja!  Näin ei ole koskaan ennen käynyt minkään muun K-kuppimerkin kanssa, ja toivon, että tämä ei ole normaalia Wolfgang Puckin kohdalla.</w:t>
      </w:r>
    </w:p>
    <w:p>
      <w:r>
        <w:rPr>
          <w:b/>
        </w:rPr>
        <w:t xml:space="preserve">Tulos</w:t>
      </w:r>
    </w:p>
    <w:p>
      <w:r>
        <w:t xml:space="preserve">Mahdollinen K-kuppi ongelma</w:t>
      </w:r>
    </w:p>
    <w:p>
      <w:r>
        <w:rPr>
          <w:b/>
        </w:rPr>
        <w:t xml:space="preserve">Esimerkki 5.2603</w:t>
      </w:r>
    </w:p>
    <w:p>
      <w:r>
        <w:t xml:space="preserve">Tilasin äskettäin 16 oz., 3 Pack.  Kun FedEx-tilaukseni saapui 26. joulukuuta 2008, tilauksessani oli vain kaksi 16 oz:n pussia.  Haluaisin, että minulle lähetetään puuttuva 16 oz:n pussi tai että minulle palautetaan ainakin 1/3 veloitetusta 105 dollarin hinnasta.</w:t>
      </w:r>
    </w:p>
    <w:p>
      <w:r>
        <w:rPr>
          <w:b/>
        </w:rPr>
        <w:t xml:space="preserve">Tulos</w:t>
      </w:r>
    </w:p>
    <w:p>
      <w:r>
        <w:t xml:space="preserve">Vain 2 3:sta 16 oz:n painoisesta pakkauksesta on toimitettu.</w:t>
      </w:r>
    </w:p>
    <w:p>
      <w:r>
        <w:rPr>
          <w:b/>
        </w:rPr>
        <w:t xml:space="preserve">Esimerkki 5.2604</w:t>
      </w:r>
    </w:p>
    <w:p>
      <w:r>
        <w:t xml:space="preserve">Olen sinapin ystävä, syön sinappia kaiken päälle.  Se on epäilemättä parasta.  Valitettavasti voit ostaa vain muutamasta kaupasta "Beaver Honey Mayonnaise Mustard" Maggie</w:t>
      </w:r>
    </w:p>
    <w:p>
      <w:r>
        <w:rPr>
          <w:b/>
        </w:rPr>
        <w:t xml:space="preserve">Tulos</w:t>
      </w:r>
    </w:p>
    <w:p>
      <w:r>
        <w:t xml:space="preserve">Sinapin rakastaja</w:t>
      </w:r>
    </w:p>
    <w:p>
      <w:r>
        <w:rPr>
          <w:b/>
        </w:rPr>
        <w:t xml:space="preserve">Esimerkki 5.2605</w:t>
      </w:r>
    </w:p>
    <w:p>
      <w:r>
        <w:t xml:space="preserve">Tilasimme tuotteen...koiramme rakastaa niitä...mutta kukaan ei välitä, jos sen 100 astetta ulkona. vastaanotettiin yhdessä isossa sulaneessa pallossa. luulin, että he toimittaisivat kuivajäässä.  Jos on kesä tai kuuma alueellanne älkää tilatko niitä !!!</w:t>
      </w:r>
    </w:p>
    <w:p>
      <w:r>
        <w:rPr>
          <w:b/>
        </w:rPr>
        <w:t xml:space="preserve">Tulos</w:t>
      </w:r>
    </w:p>
    <w:p>
      <w:r>
        <w:t xml:space="preserve">älä tee sitä</w:t>
      </w:r>
    </w:p>
    <w:p>
      <w:r>
        <w:rPr>
          <w:b/>
        </w:rPr>
        <w:t xml:space="preserve">Esimerkki 5.2606</w:t>
      </w:r>
    </w:p>
    <w:p>
      <w:r>
        <w:t xml:space="preserve">Käytän parissa ruokalajissa punaista kaviaaria, ja tämä merkki on yhtä hyvä kuin kaikki löytämäni, vaikka punainen väriaine onkin ehkä hieman liikaa!</w:t>
      </w:r>
    </w:p>
    <w:p>
      <w:r>
        <w:rPr>
          <w:b/>
        </w:rPr>
        <w:t xml:space="preserve">Tulos</w:t>
      </w:r>
    </w:p>
    <w:p>
      <w:r>
        <w:t xml:space="preserve">kalaisia pikkupiruja</w:t>
      </w:r>
    </w:p>
    <w:p>
      <w:r>
        <w:rPr>
          <w:b/>
        </w:rPr>
        <w:t xml:space="preserve">Esimerkki 5.2607</w:t>
      </w:r>
    </w:p>
    <w:p>
      <w:r>
        <w:t xml:space="preserve">Eräs ystäväni toi nämä töihin väittäen, että "nämä muuttavat elämäsi!".  Vaikka elämäni on pysynyt melko muuttumattomana, en voi saada tarpeekseni näistä sipseistä . . . enkä edes pidä sipseistä.  Suurimmaksi osaksi Kettle Chips on mielestäni liian paksua ja rasvaista, mutta näiden sipsien maku on uskomaton!  Ne ovat sen tyyppisiä, että ne ovat virkistäviä.  Jos et pidä mausteisista tai tulisista asioista . . . kokeile näitä silti, ne saattavat käännyttää sinut.</w:t>
      </w:r>
    </w:p>
    <w:p>
      <w:r>
        <w:rPr>
          <w:b/>
        </w:rPr>
        <w:t xml:space="preserve">Tulos</w:t>
      </w:r>
    </w:p>
    <w:p>
      <w:r>
        <w:t xml:space="preserve">En edes pidä sipseistä, mutta rakastan näitä.</w:t>
      </w:r>
    </w:p>
    <w:p>
      <w:r>
        <w:rPr>
          <w:b/>
        </w:rPr>
        <w:t xml:space="preserve">Esimerkki 5.2608</w:t>
      </w:r>
    </w:p>
    <w:p>
      <w:r>
        <w:t xml:space="preserve">Kyllä, koirat rakastavat näitä herkkuja, mutta kouluttaudu ennen kuin ostat Kiinassa valmistettuja koiran herkkuja.  ABC News: Vain kuusi kuukautta sen jälkeen, kun se antoi viimeisimmän varoituksensa Kiinassa valmistetuista kananlihapihveistä, elintarvike- ja lääkevirasto vahvistaa, että se on saanut yli 900 valitusta lemmikkieläinten omistajilta, jotka sanovat koiriensa sairastuneen tai kuolleen syötyään näitä herkkuja.  Valitusten määrä on lähes kaksinkertaistunut sen jälkeen, kun ABC News kertoi asiasta ensimmäisen kerran maaliskuussa. FDA sanoo, että sen tutkimus on käynnissä ja että se jatkaa näytteiden testaamista suosituista herkuista, joiden koiranomistajat eri puolilla maata sanovat aiheuttaneen lemmikkieläimille munuaisten vajaatoimintaa, mikä on johtanut vakavaan sairastumiseen tai kuolemaan.  [...]</w:t>
      </w:r>
    </w:p>
    <w:p>
      <w:r>
        <w:rPr>
          <w:b/>
        </w:rPr>
        <w:t xml:space="preserve">Tulos</w:t>
      </w:r>
    </w:p>
    <w:p>
      <w:r>
        <w:t xml:space="preserve">Kiinassa valmistetut herkut tappavat yhä koiria - ABC NEWS 2012!</w:t>
      </w:r>
    </w:p>
    <w:p>
      <w:r>
        <w:rPr>
          <w:b/>
        </w:rPr>
        <w:t xml:space="preserve">Esimerkki 5.2609</w:t>
      </w:r>
    </w:p>
    <w:p>
      <w:r>
        <w:t xml:space="preserve">Olen syönyt Snow'sin simpukkakeittoa jo vuosia, joten ostan muutaman tölkin, kun sitä on myynnissä. Näyttää siltä, että Bumble Bee on ottanut vallan. Mikä suuri virhe. Kun avasin purkin, se oli ihan vetistä ja haisi oudolta. Laitoin sen kulhoon mikroaaltouunia varten ja huomasin, kuinka ohutta se oli, mutta ajattelin kuitenkin kokeilla sitä. Se oli lievästi sanottuna inhottavaa. Se sai minut melkein voimaan pahoin. Joten menin avaamaan toisenkin uuden tölkin, ja se oli samanlaista. Sitten otin vanhemman tölkin muuta kuin Bumble Bee -keittoa, ja se oli hyvää, kuten aina. Jos voisin antaa uudelle roskapannulle yhtään tähteä, antaisin. Se on ihan perseestä.</w:t>
      </w:r>
    </w:p>
    <w:p>
      <w:r>
        <w:rPr>
          <w:b/>
        </w:rPr>
        <w:t xml:space="preserve">Tulos</w:t>
      </w:r>
    </w:p>
    <w:p>
      <w:r>
        <w:t xml:space="preserve">uusi resepti mennyt huonosti</w:t>
      </w:r>
    </w:p>
    <w:p>
      <w:r>
        <w:rPr>
          <w:b/>
        </w:rPr>
        <w:t xml:space="preserve">Esimerkki 5.2610</w:t>
      </w:r>
    </w:p>
    <w:p>
      <w:r>
        <w:t xml:space="preserve">Tämä on nopea ja helppo tapa valmistaa vihreää teetä. Se ei ole makeaa ja siinä on vain häivähdys mustikkaa, mutta se tekee siitä helppoa, kun aamulla on kiire. Siinä on enemmän vihreää sävyä kuin useimmissa teissä - tässä on syy siihen: "Senchan vihreä tee on peräisin Japanin Kioton alueelta. Se valmistetaan pienistä lehdistä, ja sen maku on hienostuneempi kuin muiden vihreän teen muotojen. Lisäksi teen väri on itse asiassa vihreä, ei keltainen, kuten monissa kiinalaisissa lajikkeissa." Jauhemainen tee sopii hyvin myös ruoanlaittoon.</w:t>
      </w:r>
    </w:p>
    <w:p>
      <w:r>
        <w:rPr>
          <w:b/>
        </w:rPr>
        <w:t xml:space="preserve">Tulos</w:t>
      </w:r>
    </w:p>
    <w:p>
      <w:r>
        <w:t xml:space="preserve">Hyvä teen maku, ei makea</w:t>
      </w:r>
    </w:p>
    <w:p>
      <w:r>
        <w:rPr>
          <w:b/>
        </w:rPr>
        <w:t xml:space="preserve">Esimerkki 5.2611</w:t>
      </w:r>
    </w:p>
    <w:p>
      <w:r>
        <w:t xml:space="preserve">Käytin koiralleni Amazonin Castor ja Pollux -valmistetta ja päätin kokeilla jotain erilaista.  Koirani kaivautui tähän koiranruokaan heti!  Se on auttanut ylläpitämään sen karheaa turkkia niin, että se on pehmeämpi ja sileämpi.  Ja tämä ruoka todella auttaa pitämään koiran painon terveellä tasolla.  Näen kissani hiipimässä koirani ruokakupille ja syömässä myös tätä ruokaa.  Minun täytyy harkita, voisinko hankkia sille Harmony Farms -ravintolaa!  Voin tehdä sen, koska Harmony Farms on todella laadukasta ja edullista ruokaa.</w:t>
      </w:r>
    </w:p>
    <w:p>
      <w:r>
        <w:rPr>
          <w:b/>
        </w:rPr>
        <w:t xml:space="preserve">Tulos</w:t>
      </w:r>
    </w:p>
    <w:p>
      <w:r>
        <w:t xml:space="preserve">Kissa pitää siitä myös!</w:t>
      </w:r>
    </w:p>
    <w:p>
      <w:r>
        <w:rPr>
          <w:b/>
        </w:rPr>
        <w:t xml:space="preserve">Esimerkki 5.2612</w:t>
      </w:r>
    </w:p>
    <w:p>
      <w:r>
        <w:t xml:space="preserve">Koska yksikön avaamisesta ja sulkemisesta ei ole selkeitä ohjeita, ensimmäiset kerrat ovat turhautumista.  Kun lopulta tajusin, että jos otan peukalolla ja etusormella kiinni kirkkaasta muovikilvestä, noin kolmanneksen päässä sen pohjasta ja puristan sivuja, alahuuli ponnahtaa nätisti ulos. Olen samaa mieltä siitä, että tämä koko on liian pieni useimpiin suosittuihin yrtteihin, kuten persiljaan, basilikaan ect.  Yritys tekee nyt suuremman yksikön, ja se näyttää olevan käyttäjäystävällisempi. Kaiken kaikkiaan pidän siitä, otin yhden tähden pois ohjeiden puuttumisen vuoksi.  3/2012: Muutaman kuukauden jälkeen olen heittänyt tämän pois.  Sen avaaminen kävi yhä vaikeammaksi ja koko oli aivan liian pieni eniten käyttämilleni yrteille.  Olen nähnyt joitakin uudempia, suurempia laitteita, joissa ei ole samanlaista ongelmaa avaamisen kanssa kuin tässä... aion tilata tällaisen.  En enää suosittele tätä laitetta ja olen laskenut sen 2 tähteen.</w:t>
      </w:r>
    </w:p>
    <w:p>
      <w:r>
        <w:rPr>
          <w:b/>
        </w:rPr>
        <w:t xml:space="preserve">Tulos</w:t>
      </w:r>
    </w:p>
    <w:p>
      <w:r>
        <w:t xml:space="preserve">Liian pieni, liian vaikea avata</w:t>
      </w:r>
    </w:p>
    <w:p>
      <w:r>
        <w:rPr>
          <w:b/>
        </w:rPr>
        <w:t xml:space="preserve">Esimerkki 5.2613</w:t>
      </w:r>
    </w:p>
    <w:p>
      <w:r>
        <w:t xml:space="preserve">Tässä juomassa oli aivan liikaa hiilihappoa. Itse asiassa niin paljon, että se peitti maun. (Appelsiini-mandariini sopii yleensä hyvin yhteen).  Odotan tätä soodalta, mutta en "terveelliseltä" juomalta. Vähennä hieman tuon soodan puraisua, niin saat yhden herkullisen juoman. Siihen asti jätän väliin.</w:t>
      </w:r>
    </w:p>
    <w:p>
      <w:r>
        <w:rPr>
          <w:b/>
        </w:rPr>
        <w:t xml:space="preserve">Tulos</w:t>
      </w:r>
    </w:p>
    <w:p>
      <w:r>
        <w:t xml:space="preserve">Liian paljon ja liian vähän...</w:t>
      </w:r>
    </w:p>
    <w:p>
      <w:r>
        <w:rPr>
          <w:b/>
        </w:rPr>
        <w:t xml:space="preserve">Esimerkki 5.2614</w:t>
      </w:r>
    </w:p>
    <w:p>
      <w:r>
        <w:t xml:space="preserve">Switch Orange Tangerine kuulosti herkulliselta, kun tilasin sen. Ajattelin, että se olisi erittäin virkistävä näinä kuumina kesäpäivinä. Ja sitä se olisikin, jos maku olisi parempi. Ehkä muut maut voisivat olla parempia, mutta appelsiini-mandariinissa oli paha jälkimaku. Pysykää oikeassa mehussa jos haluatte tuon maun. Kuohumehuidea on hyvä, pidin hiilihapotuksesta, koska se oli virkistävää.  Mutta suurin haittapuoli minulle on sokeri. Siinä pienessä 8 unssin purkissa oli 34 g sokeria. Dr. Pepperin 12 unssin tölkissä on 40 grammaa. Aivan liikaa sokeria.  Toinen haittapuoli on hinta. En ostaisi sitä, koska se maksaa lähes dollarin tölkki. Jos aion maksaa niin paljon, ostan mieluummin tavallista mehua (aitoa, ei rekonstruoitua) kaupasta.</w:t>
      </w:r>
    </w:p>
    <w:p>
      <w:r>
        <w:rPr>
          <w:b/>
        </w:rPr>
        <w:t xml:space="preserve">Tulos</w:t>
      </w:r>
    </w:p>
    <w:p>
      <w:r>
        <w:t xml:space="preserve">Liian paljon sokeria, liian kallista</w:t>
      </w:r>
    </w:p>
    <w:p>
      <w:r>
        <w:rPr>
          <w:b/>
        </w:rPr>
        <w:t xml:space="preserve">Esimerkki 5.2615</w:t>
      </w:r>
    </w:p>
    <w:p>
      <w:r>
        <w:t xml:space="preserve">Olin innoissani voidessani antaa näitä koiralleni, koska se on kokeillut ja pitänyt muista Newman's Own Organicsin koiraherkuista, kuten juustoherkuista, joten ajattelin, että se pitäisi myös näistä.  Koirani on cockapoo, ja vaikka se ei yleensä ole nirso syömään, se pitää joistakin herkuista enemmän kuin toisista.  (Toistaiseksi Science Diet -herkut ja Milkbones eivät ole olleet voittajia.) Ensivaikutelmani oli, että pidin kovasti ainesosaluettelosta.  Toisin kuin monissa koiranruokavalioissa, ymmärsin ja tunnistin kaikki ainesosat, ja se, että kaikki ainesosat olivat luomua, oli plussaa.  Tiesin tietysti, ettei millään tästä olisi merkitystä, jos koirani ei pitäisi niistä.  Mikä oli siis tulos?  Suurimman osan ajasta koira todella pitää näistä herkuista, vaikka se pitääkin edelleen enemmän jerky-tyyppisistä ja pureskeltavista herkuista.  (Tiedän tämän, koska on ollut muutamia tilanteita, joissa se on jostain syystä kieltäytynyt näistä herkuista, mutta on silti mielellään ottanut vastaan jonkun muista).  Suurimman osan ajasta se näyttää kuitenkin olevan hyvin iloinen saadessaan yhden näistä.  Kannattaa huomata, että nämä herkut vaikuttavat hieman suurilta 20 kiloa painavalle koiralleni.  Ne voi helposti katkaista kahtia, mutta niiden katkaiseminen uudelleen kahtia voi olla hankalaa.  Toisin kuin joidenkin muiden suurikokoisten herkkujen kohdalla, koiran ei ole vaikea syödä näitä, mutta ne ovat murenevia.  Koska sen on otettava useita suupaloja syödäkseen yhden, murusia menee yleensä kaikkialle.  Se on perusteellinen syöjä, joten yleensä minulla ei ole ollut ongelmia sotkun jäämisen kanssa, MUTTA en tiedä, haluaisinko sen syövän näitä herkkuja matolla tai muulla pinnalla, johon murusia voisi jäädä kiinni.  Kaiken kaikkiaan ne ovat hyviä herkkuja.  Arvostan ainesosaluetteloa ja sitä, että koirani pitää niistä, mutta toivoisin, että ne olisivat hieman pienempiä, jotta se voisi syödä niitä ilman, että ne murentuvat kaikkialle.</w:t>
      </w:r>
    </w:p>
    <w:p>
      <w:r>
        <w:rPr>
          <w:b/>
        </w:rPr>
        <w:t xml:space="preserve">Tulos</w:t>
      </w:r>
    </w:p>
    <w:p>
      <w:r>
        <w:t xml:space="preserve">Koirani nauttii näistä, mutta ne voivat olla hieman murenevia.</w:t>
      </w:r>
    </w:p>
    <w:p>
      <w:r>
        <w:rPr>
          <w:b/>
        </w:rPr>
        <w:t xml:space="preserve">Esimerkki 5.2616</w:t>
      </w:r>
    </w:p>
    <w:p>
      <w:r>
        <w:t xml:space="preserve">Näin nämä myynnissä, joten nappasin ne.  Mihin tahansa yli 6 unssin kuppiin, tulokset ovat liian heikkoja.  Päädyn keittämään yhden 6 unssin vedellä ja sitten cappuccinon tai jotain sen päälle.  Piparminttu oli maku, jota halusin innokkaasti kokeilla, mutta lopulta pidin eniten tummasta suklaasta.  Olen epävarma siitä, tilaanko jatkossa kaakaon k-kuppeja.  Saattaa olla parempi pysyä purkkikaakaossa ja käyttää vain Keurigin vettä.</w:t>
      </w:r>
    </w:p>
    <w:p>
      <w:r>
        <w:rPr>
          <w:b/>
        </w:rPr>
        <w:t xml:space="preserve">Tulos</w:t>
      </w:r>
    </w:p>
    <w:p>
      <w:r>
        <w:t xml:space="preserve">Pidän vanhan koulukunnan kaakaosta paljon enemmän</w:t>
      </w:r>
    </w:p>
    <w:p>
      <w:r>
        <w:rPr>
          <w:b/>
        </w:rPr>
        <w:t xml:space="preserve">Esimerkki 5.2617</w:t>
      </w:r>
    </w:p>
    <w:p>
      <w:r>
        <w:t xml:space="preserve">Rakastan tätä tavaraa.  Laitan sitä kanan ja jopa pihvien päälle.  Se on hyvin makeaa ja vain hieman mausteista.  Vähän riittää pitkälle.</w:t>
      </w:r>
    </w:p>
    <w:p>
      <w:r>
        <w:rPr>
          <w:b/>
        </w:rPr>
        <w:t xml:space="preserve">Tulos</w:t>
      </w:r>
    </w:p>
    <w:p>
      <w:r>
        <w:t xml:space="preserve">Laita sitä kaikkien lihojen päälle</w:t>
      </w:r>
    </w:p>
    <w:p>
      <w:r>
        <w:rPr>
          <w:b/>
        </w:rPr>
        <w:t xml:space="preserve">Esimerkki 5.2618</w:t>
      </w:r>
    </w:p>
    <w:p>
      <w:r>
        <w:t xml:space="preserve">Ostin tämän ennen kuin ostin MXL Micmaten. Se on muovia ja hyvin halvalla tehty. Minusta tuntui, että se rikkoutuisi hyvin helposti, eikä se kestäisi minua pitkään. Niinpä ostin sitten Micmaten. Se on vankkaa metallia, ja sen äänenlaatu on paljon parempi kuin tämän. Rukoilen teitä ostamaan sen Iciclen sijaan. Osta MXL käytettynä (Like New) "TheMintMovieMan":lta, loistava myyjä ja se on loistava tuote. &lt;a href="http://www.amazon.com/gp/product/B000VZ8WC2"&gt;MXL MICMATEC XLR To USB Preamp for Condenser Microphones&lt;/a&gt;</w:t>
      </w:r>
    </w:p>
    <w:p>
      <w:r>
        <w:rPr>
          <w:b/>
        </w:rPr>
        <w:t xml:space="preserve">Tulos</w:t>
      </w:r>
    </w:p>
    <w:p>
      <w:r>
        <w:t xml:space="preserve">Ei lainkaan hyvä, halvalla tehty, MXL Micmate on paljon parempi!</w:t>
      </w:r>
    </w:p>
    <w:p>
      <w:r>
        <w:rPr>
          <w:b/>
        </w:rPr>
        <w:t xml:space="preserve">Esimerkki 5.2619</w:t>
      </w:r>
    </w:p>
    <w:p>
      <w:r>
        <w:t xml:space="preserve">Kun olin Roomassa, ostin nämä isoisälleni lahjaksi, hän on kotoisin Italiasta, joten ajattelin, että hän nauttisi jostain kotimaasta (en tosin ollut varma, oliko nämä hieman amerikkalaistuneet, koska suuri osa purkin sanamuodosta oli englanniksi). Joka tapauksessa, isoisäni rakasti niitä. Äitini mielestä ne olivat liian makeita, mutta hän rakasti niitä, ja nyt olen iloinen, että löysin niitä netistä, jotta voin hankkia hänelle lisää!</w:t>
      </w:r>
    </w:p>
    <w:p>
      <w:r>
        <w:rPr>
          <w:b/>
        </w:rPr>
        <w:t xml:space="preserve">Tulos</w:t>
      </w:r>
    </w:p>
    <w:p>
      <w:r>
        <w:t xml:space="preserve">Suuri lahja</w:t>
      </w:r>
    </w:p>
    <w:p>
      <w:r>
        <w:rPr>
          <w:b/>
        </w:rPr>
        <w:t xml:space="preserve">Esimerkki 5.2620</w:t>
      </w:r>
    </w:p>
    <w:p>
      <w:r>
        <w:t xml:space="preserve">Kokeilin juuri The Switched -hiilihappojuoman appelsiini-mandariiniversiota ja pidän siitä yleisesti ottaen.  Se maistuu hyvin samanlaiselta kuin mandariini-appelsiini Slice, mutta siinä käytetään luonnollisia mehuja eikä HFCS:ää.  Jos olet hyvin huolissasi keinotekoisista aromeista ja HCFS:stä, mutta haluat silti hiilihapotettua juomaa, niin Switched voi olla hyvä vaihtoehto.  Luin ainesosaluettelon, ja se sisälsi pääasiassa palautettuja mehuja ja sitten noin toisen rivin säilöntä- ja lisäaineita, oletan, että ne ovat samanlaisia kuin kaupallisissa hedelmämehuissa.  Itse olen enemmän huolissani virvoitusjuomieni kokonaissokerista ja kaloreista, joten tässä pienessä 8 oz:n tölkissä on 140 kaloria ja 34 grammaa sokeria.  Jos muistan oikein, se vastaa useimpien virvoitusjuomien kaloreita ja sokeria on enemmän kuin useimmissa virvoitusjuomissa.  Loppujen lopuksi olen sitä mieltä, että tämä on hyvä tuote, mutta mainostetut hyödyt eivät ole tärkeämpiä kuin kohonnut hinta ja saatavuus verrattuna tavalliseen limsaan.  Avain on kai edelleen kohtuus.</w:t>
      </w:r>
    </w:p>
    <w:p>
      <w:r>
        <w:rPr>
          <w:b/>
        </w:rPr>
        <w:t xml:space="preserve">Tulos</w:t>
      </w:r>
    </w:p>
    <w:p>
      <w:r>
        <w:t xml:space="preserve">Maistuu hyvältä, mutta kiinnitä huomiota etiketteihin!</w:t>
      </w:r>
    </w:p>
    <w:p>
      <w:r>
        <w:rPr>
          <w:b/>
        </w:rPr>
        <w:t xml:space="preserve">Esimerkki 5.2621</w:t>
      </w:r>
    </w:p>
    <w:p>
      <w:r>
        <w:t xml:space="preserve">Rakastan kahvia ja myönnän, että olen tarkka hyvän kahvin suhteen.  En odottanut tältä kahvilta paljon, ja olin iloisesti yllättynyt huomatessani, että se oli varsin hyvää.  Se kuuluu Starbucksin ja muiden varjossa kasvatettujen kahvimerkkien tapaan - syvä, rikas maku.  Vaikka nautin siitä, en ole varma, ostaisinko tätä, ellei se olisi myynnissä.  Minusta se on hieman ylihinnoiteltua.  Jos et välitä käyttää rahaa, voit olla tyytyväinen tähän kahviin.  Muussa tapauksessa suosittelen ostamaan tämän alennuksesta erikoistilaisuutta varten.</w:t>
      </w:r>
    </w:p>
    <w:p>
      <w:r>
        <w:rPr>
          <w:b/>
        </w:rPr>
        <w:t xml:space="preserve">Tulos</w:t>
      </w:r>
    </w:p>
    <w:p>
      <w:r>
        <w:t xml:space="preserve">Hyvä mutta kallis</w:t>
      </w:r>
    </w:p>
    <w:p>
      <w:r>
        <w:rPr>
          <w:b/>
        </w:rPr>
        <w:t xml:space="preserve">Esimerkki 5.2622</w:t>
      </w:r>
    </w:p>
    <w:p>
      <w:r>
        <w:t xml:space="preserve">paras, paras suklaan maku kaikista keurigin k-kupeista. tilaan ehdottomasti lisää. kaikki toimistossa yrittävät varastaa niitä. olen suklaapähkinä, ja nämä läpäisevät testin.</w:t>
      </w:r>
    </w:p>
    <w:p>
      <w:r>
        <w:rPr>
          <w:b/>
        </w:rPr>
        <w:t xml:space="preserve">Tulos</w:t>
      </w:r>
    </w:p>
    <w:p>
      <w:r>
        <w:t xml:space="preserve">paras suklaan maku!</w:t>
      </w:r>
    </w:p>
    <w:p>
      <w:r>
        <w:rPr>
          <w:b/>
        </w:rPr>
        <w:t xml:space="preserve">Esimerkki 5.2623</w:t>
      </w:r>
    </w:p>
    <w:p>
      <w:r>
        <w:t xml:space="preserve">En pidä vahvasta kahvista, mutta tämä on niin heikkoa ja vetistä, että on kuin olisi juonut... jotain muuta kuin kahvia. Olen yrittänyt keittää pienempää kokoa, käyttää eri kokoista kuppia, säätää kermaa ja sokeria, mikään ei toimi! Tämä on todella pettymys, koska olen aiemmin juonut muita hyviä Green Mountainin sekoituksia. Pysyn Wolfgang Puckin Rodeo Driven tai Breakfast In Bedin parissa.</w:t>
      </w:r>
    </w:p>
    <w:p>
      <w:r>
        <w:rPr>
          <w:b/>
        </w:rPr>
        <w:t xml:space="preserve">Tulos</w:t>
      </w:r>
    </w:p>
    <w:p>
      <w:r>
        <w:t xml:space="preserve">Aivan liian heikkoa ja vetistä!</w:t>
      </w:r>
    </w:p>
    <w:p>
      <w:r>
        <w:rPr>
          <w:b/>
        </w:rPr>
        <w:t xml:space="preserve">Esimerkki 5.2624</w:t>
      </w:r>
    </w:p>
    <w:p>
      <w:r>
        <w:t xml:space="preserve">MY Fondarific Buttercream Wedding White Fondant, 5-Pounds IS as hard as concrete!!!!!!! Sain tämän vasta tänään, en voi käyttää sitä ilmeisesti, minulla on häät lauantaina, mitä teen? HELP! Tämä on palautuskelvoton tuote, mitä asiakkaan pitäisi tehdä?</w:t>
      </w:r>
    </w:p>
    <w:p>
      <w:r>
        <w:rPr>
          <w:b/>
        </w:rPr>
        <w:t xml:space="preserve">Tulos</w:t>
      </w:r>
    </w:p>
    <w:p>
      <w:r>
        <w:t xml:space="preserve">KOVAA KUIN BETONI, PITÄISIKÖ SEN OLLA TÄLLAISTA? En usko!</w:t>
      </w:r>
    </w:p>
    <w:p>
      <w:r>
        <w:rPr>
          <w:b/>
        </w:rPr>
        <w:t xml:space="preserve">Esimerkki 5.2625</w:t>
      </w:r>
    </w:p>
    <w:p>
      <w:r>
        <w:t xml:space="preserve">Olen pahoillani, että minulla oli ongelmia itse kuppien kanssa. Joka kerta kun käytin niitä, koneeni sanoi "kalkinpoisto", jonka tein ensimmäisellä kerralla. Kun käytin niitä 2. ja 3. kerran, ongelma ilmeni jälleen. Pystyin puhdistamaan kuuman veden nokan hammastikulla, mikä korjasi ongelman. En kuitenkaan aio käyttää niitä enää uudelleen, koska en halua tehdä sitä joka käyttökerran jälkeen.</w:t>
      </w:r>
    </w:p>
    <w:p>
      <w:r>
        <w:rPr>
          <w:b/>
        </w:rPr>
        <w:t xml:space="preserve">Tulos</w:t>
      </w:r>
    </w:p>
    <w:p>
      <w:r>
        <w:t xml:space="preserve">kertakäyttöiset Kcups ja suodattimet</w:t>
      </w:r>
    </w:p>
    <w:p>
      <w:r>
        <w:rPr>
          <w:b/>
        </w:rPr>
        <w:t xml:space="preserve">Esimerkki 5.2626</w:t>
      </w:r>
    </w:p>
    <w:p>
      <w:r>
        <w:t xml:space="preserve">Tutustuin näihin hyvin pieniin koiranluihin eläinlääkärini luona.  Minun 14-vuotias Springerini, joka ei ole koskaan ollut kovin kiinnostunut koiranluista, rakastaa näitä!!!  Ne ovat loistavia taskutäytteitä, joita voi kantaa mukanaan kannustimena ja motivaationa.  Vanhan kaverini on vaikea herätä menemään ulos, ja yksi henkäys näistä luista tekee ihmeitä.  Minulla on nuorempi Springer, joka myös rakastaa luita, mutta hän ei tarvitse paljon motivaatiota tehdä mitään, ha, mutta ne ovat myös loistavia koulutusapuvälineitä.  Lähetin myös kotiin kourallisen näitä luita erään maalarin kanssa, joka oli luonani hänen kolmelle koiralleen, ja hän sanoi, että ne rakastivat niitä myös.... joten se on varmaan antidotaalista, mutta se on 5 koiraa, jotka todella rakastavat näitä juttuja!  Ai niin, luut ovat paljon kalliimpia, kun löydät ne eläinlääkäriltäsi, noin kaksi kertaa niin paljon per kilo, joten tämä on hyvä ostos.  Osta Home Depotista kiva ruokaturvallinen astia ja täytä se täyteen.  Luut eivät tule loppumaan vähään aikaan, ja se on hyvä asia!</w:t>
      </w:r>
    </w:p>
    <w:p>
      <w:r>
        <w:rPr>
          <w:b/>
        </w:rPr>
        <w:t xml:space="preserve">Tulos</w:t>
      </w:r>
    </w:p>
    <w:p>
      <w:r>
        <w:t xml:space="preserve">Koirani ovat villejä näistä herkuista!</w:t>
      </w:r>
    </w:p>
    <w:p>
      <w:r>
        <w:rPr>
          <w:b/>
        </w:rPr>
        <w:t xml:space="preserve">Esimerkki 5.2627</w:t>
      </w:r>
    </w:p>
    <w:p>
      <w:r>
        <w:t xml:space="preserve">Nämä muffinssit olivat erittäin hyviä laatikossa olevan reseptin mukaan tehtynä, mutta kun muutin reseptiä hieman korvaamalla 2-prosenttisen maidon mantelimaidolla ja voin voilla ekstraneitsytoliiviöljyllä, ne olivat loistavia!  Seuraavalla kerralla aion kokeilla lisätä porkkanaraastetta ja jättää sokerin pois.  Kiitos Hodgson Mill ihanasta gluteenittomasta tuotteesta.</w:t>
      </w:r>
    </w:p>
    <w:p>
      <w:r>
        <w:rPr>
          <w:b/>
        </w:rPr>
        <w:t xml:space="preserve">Tulos</w:t>
      </w:r>
    </w:p>
    <w:p>
      <w:r>
        <w:t xml:space="preserve">Mahtavia muffinsseja!</w:t>
      </w:r>
    </w:p>
    <w:p>
      <w:r>
        <w:rPr>
          <w:b/>
        </w:rPr>
        <w:t xml:space="preserve">Esimerkki 5.2628</w:t>
      </w:r>
    </w:p>
    <w:p>
      <w:r>
        <w:t xml:space="preserve">Olen kokeillut sitä molempien kissojeni kanssa useita kertoja. Aina kun ne syövät tätä ja muita Whiskas Temptations -tuotteita, ne oksentavat muutamassa minuutissa. Ne RAKASTAVAT sitä, ne HALUAVAT sitä, se on HALPAA, mutta se saa ne oksentamaan, joten pidän tätä huonona ostoksena.</w:t>
      </w:r>
    </w:p>
    <w:p>
      <w:r>
        <w:rPr>
          <w:b/>
        </w:rPr>
        <w:t xml:space="preserve">Tulos</w:t>
      </w:r>
    </w:p>
    <w:p>
      <w:r>
        <w:t xml:space="preserve">Aiheuttaa oksentelua!</w:t>
      </w:r>
    </w:p>
    <w:p>
      <w:r>
        <w:rPr>
          <w:b/>
        </w:rPr>
        <w:t xml:space="preserve">Esimerkki 5.2629</w:t>
      </w:r>
    </w:p>
    <w:p>
      <w:r>
        <w:t xml:space="preserve">Et löydä parempaa vihreää teetä tähän hintaan.  Sain myös ilmaisen toimituksen, koska ostin sen yhdessä jonkin muun tuotteen kanssa, jonka arvo oli yhteensä yli 25 dollaria.  Tätä teetä käyttävät monet japanilaiset.  Älkää langetko niihin amerikkalaisten yritysten tuottamiin kalliisiin "luomu" vihreisiin teihin.  Ne ovat hyviä... mutta et saa mitään parempaa kuin Hime Ban Cha Tea.</w:t>
      </w:r>
    </w:p>
    <w:p>
      <w:r>
        <w:rPr>
          <w:b/>
        </w:rPr>
        <w:t xml:space="preserve">Tulos</w:t>
      </w:r>
    </w:p>
    <w:p>
      <w:r>
        <w:t xml:space="preserve">Hyvä hinta-suuri laatu.</w:t>
      </w:r>
    </w:p>
    <w:p>
      <w:r>
        <w:rPr>
          <w:b/>
        </w:rPr>
        <w:t xml:space="preserve">Esimerkki 5.2630</w:t>
      </w:r>
    </w:p>
    <w:p>
      <w:r>
        <w:t xml:space="preserve">Nämä tomaatit maistuvat kotisäilykkeiltä. Kun kesä on ohi ja perintötomaatteja ei enää ole saatavilla viljelijöiden markkinoilla, nämä toimivat erinomaisena muistutuksena menneestä kaudesta ja lupauksena seuraavasta. Ostin nämä luomutomaatit alun perin isäpuolelleni, jonka sydänsairaus määräsi vähäsuolaisen ruokavalion. Ja ne ovatkin uskomattoman natriumpitoisia. Mutta ostin ne pian itselleni maistettuani niitä vain kerran. Kun paikallinen luomuruokakauppa ja sitten Sprouts lopettivat niiden myynnin, käännyin Amazonin puoleen saadakseni kotelon. Ne ovat ruokakomerossani yhtä lailla perusruokaa kuin oliiviöljy.</w:t>
      </w:r>
    </w:p>
    <w:p>
      <w:r>
        <w:rPr>
          <w:b/>
        </w:rPr>
        <w:t xml:space="preserve">Tulos</w:t>
      </w:r>
    </w:p>
    <w:p>
      <w:r>
        <w:t xml:space="preserve">Upeat tomaatit</w:t>
      </w:r>
    </w:p>
    <w:p>
      <w:r>
        <w:rPr>
          <w:b/>
        </w:rPr>
        <w:t xml:space="preserve">Esimerkki 5.2631</w:t>
      </w:r>
    </w:p>
    <w:p>
      <w:r>
        <w:t xml:space="preserve">Saapui kauniisti pakattuna ja sinetöitynä. Aromaattinen, ihana tee, jota sekoitan mielelläni muiden teiden kanssa ja teen siitä räätälöityjä jäätee-sekoituksia. Rakastan tätä oranssia Oolongia hedelmäisten mustien teiden kanssa. Suositeltava!</w:t>
      </w:r>
    </w:p>
    <w:p>
      <w:r>
        <w:rPr>
          <w:b/>
        </w:rPr>
        <w:t xml:space="preserve">Tulos</w:t>
      </w:r>
    </w:p>
    <w:p>
      <w:r>
        <w:t xml:space="preserve">hyvää teetä!</w:t>
      </w:r>
    </w:p>
    <w:p>
      <w:r>
        <w:rPr>
          <w:b/>
        </w:rPr>
        <w:t xml:space="preserve">Esimerkki 5.2632</w:t>
      </w:r>
    </w:p>
    <w:p>
      <w:r>
        <w:t xml:space="preserve">Kun olen syönyt (ja syönyt uudelleen) koko DAS-karamellivalikoiman, tämä on edelleen kaikkien aikojen suosikkini, ja se saa yleensä eniten ylistäviä arvosteluja, kun jaan niitä (mikä ei ole helppoa - maistakaa vain yhtä, niin näette, mitä tarkoitan).  Olen ollut karamellifani jo iät ja ajat, ja vaikka Werthersin Butterscotch kelpaa pikku hiljaa, mikään ei ole ollut lähempänä sitä, mitä äitini valmisti, kuin nämä.  Ne ovat pureskeltavia, voisia, ja pienet suolapalat ovat upeita (okei, äitini ei laittanut suolaa omiinsa, tämä on parannus).</w:t>
      </w:r>
    </w:p>
    <w:p>
      <w:r>
        <w:rPr>
          <w:b/>
        </w:rPr>
        <w:t xml:space="preserve">Tulos</w:t>
      </w:r>
    </w:p>
    <w:p>
      <w:r>
        <w:t xml:space="preserve">Tämä karamelli on fantastinen!!!</w:t>
      </w:r>
    </w:p>
    <w:p>
      <w:r>
        <w:rPr>
          <w:b/>
        </w:rPr>
        <w:t xml:space="preserve">Esimerkki 5.2633</w:t>
      </w:r>
    </w:p>
    <w:p>
      <w:r>
        <w:t xml:space="preserve">Ostin tämän tyttärelleni ja pojanpojalleni. Molemmat maistelivat sitä eri aikoina ja molemmat sanoivat, että se maistuu oudolta, eivätkä juoneet sitä. Siksi en osta sitä uudelleen.</w:t>
      </w:r>
    </w:p>
    <w:p>
      <w:r>
        <w:rPr>
          <w:b/>
        </w:rPr>
        <w:t xml:space="preserve">Tulos</w:t>
      </w:r>
    </w:p>
    <w:p>
      <w:r>
        <w:t xml:space="preserve">Hassu maku?</w:t>
      </w:r>
    </w:p>
    <w:p>
      <w:r>
        <w:rPr>
          <w:b/>
        </w:rPr>
        <w:t xml:space="preserve">Esimerkki 5.2634</w:t>
      </w:r>
    </w:p>
    <w:p>
      <w:r>
        <w:t xml:space="preserve">Muistan hyvin "Beer Nutsin", jota minulla oli tapana nauttia. Ne olivat niitä aikoja, jolloin oli isoja "Redskin"-tyyppisiä maapähkinöitä, joita ympäröi hunajaisen makea kuorrutus, jota korosti suolainen maku, jonka muistan niin hyvin. Nämä pähkinät, joita nyt pidän kämmenelläni, eivät muistuta millään tavalla "Beer Nutsia". Kyllä, suolainen maku on havaittavissa, mutta makeus on minulle enemmänkin kuviteltu kuin todellinen. Lisäksi nämä pähkinät ovat yksinkertaisesti tavallisia edullisia "espanjalaisia maapähkinöitä". Lyhyesti sanottuna, kysyisin vain "Beer Nutsilta" ... 'Mitä tapahtui?'.</w:t>
      </w:r>
    </w:p>
    <w:p>
      <w:r>
        <w:rPr>
          <w:b/>
        </w:rPr>
        <w:t xml:space="preserve">Tulos</w:t>
      </w:r>
    </w:p>
    <w:p>
      <w:r>
        <w:t xml:space="preserve">Mitä tapahtui</w:t>
      </w:r>
    </w:p>
    <w:p>
      <w:r>
        <w:rPr>
          <w:b/>
        </w:rPr>
        <w:t xml:space="preserve">Esimerkki 5.2635</w:t>
      </w:r>
    </w:p>
    <w:p>
      <w:r>
        <w:t xml:space="preserve">Vaikka tämä ei olekaan suosikkini, se on ok, sopii hyvin niille, jotka noudattavat ruokavaliota, jossa on rajoitettava natriumia, rasvaa jne. Suosittelen kuitenkin, että noudatat ohjeita, jotka olivat eri makujen kohdalla. Kun olet noudattanut alkuperäisiä ohjeita sen sijaan, että annat sen istua sekoittamisen jälkeen, mikroaaltouunissa 20 prosentin teholla 5 minuutin ajan. Maut sulautuvat paremmin ja pastasta tulee paljon paremman oloinen.</w:t>
      </w:r>
    </w:p>
    <w:p>
      <w:r>
        <w:rPr>
          <w:b/>
        </w:rPr>
        <w:t xml:space="preserve">Tulos</w:t>
      </w:r>
    </w:p>
    <w:p>
      <w:r>
        <w:t xml:space="preserve">Okei, jos käytät jonkun muun ohjeita.</w:t>
      </w:r>
    </w:p>
    <w:p>
      <w:r>
        <w:rPr>
          <w:b/>
        </w:rPr>
        <w:t xml:space="preserve">Esimerkki 5.2636</w:t>
      </w:r>
    </w:p>
    <w:p>
      <w:r>
        <w:t xml:space="preserve">Rakastan tätä karkkia ja söin sitä paljon lapsena. Sitä on ollut hyvin vaikea löytää mistään kaupoista. Olen niin iloinen, että löysin sen Amazonista. Toimitus oli nopea ja tuote saapui erinomaisessa kunnossa. Siinä on edelleen sama maku kaikkien näiden vuosien jälkeen. Kokeile tätä karkkia, jos rakastat kookosta. Sinäkin tulet rakastamaan sitä!</w:t>
      </w:r>
    </w:p>
    <w:p>
      <w:r>
        <w:rPr>
          <w:b/>
        </w:rPr>
        <w:t xml:space="preserve">Tulos</w:t>
      </w:r>
    </w:p>
    <w:p>
      <w:r>
        <w:t xml:space="preserve">Mahtavaa Candy!!!</w:t>
      </w:r>
    </w:p>
    <w:p>
      <w:r>
        <w:rPr>
          <w:b/>
        </w:rPr>
        <w:t xml:space="preserve">Esimerkki 5.2637</w:t>
      </w:r>
    </w:p>
    <w:p>
      <w:r>
        <w:t xml:space="preserve">Irtotee sopii erinomaisesti jääteeksi, mutta sitä on hyvin vaikea löytää puhtaana.  Tämä tee on mustaa teetä, jossa on kaktuspensaan "makua". Toimituskulut ovat kaksinkertaiset teen hintaan verrattuna.  Jos teessä on kaktuspensaan ainesosaa, se on lähes huomaamaton, kun juon sitä. Se maistuu aivan tavalliselta mustalta teeltä.  Erittäin pettymys.</w:t>
      </w:r>
    </w:p>
    <w:p>
      <w:r>
        <w:rPr>
          <w:b/>
        </w:rPr>
        <w:t xml:space="preserve">Tulos</w:t>
      </w:r>
    </w:p>
    <w:p>
      <w:r>
        <w:t xml:space="preserve">Ei voi havaita piikkipäärynää</w:t>
      </w:r>
    </w:p>
    <w:p>
      <w:r>
        <w:rPr>
          <w:b/>
        </w:rPr>
        <w:t xml:space="preserve">Esimerkki 5.2638</w:t>
      </w:r>
    </w:p>
    <w:p>
      <w:r>
        <w:t xml:space="preserve">Rakastan tätä kastiketta. Makea mutta myös tulinen. Käytän sitä buffalokastikkeen sijasta siipien ja pannulla paistettujen kampasimpukoiden ja katkarapujen kanssa. Se on erittäin monikäyttöinen ja herkullinen!</w:t>
      </w:r>
    </w:p>
    <w:p>
      <w:r>
        <w:rPr>
          <w:b/>
        </w:rPr>
        <w:t xml:space="preserve">Tulos</w:t>
      </w:r>
    </w:p>
    <w:p>
      <w:r>
        <w:t xml:space="preserve">Hyvää makua!</w:t>
      </w:r>
    </w:p>
    <w:p>
      <w:r>
        <w:rPr>
          <w:b/>
        </w:rPr>
        <w:t xml:space="preserve">Esimerkki 5.2639</w:t>
      </w:r>
    </w:p>
    <w:p>
      <w:r>
        <w:t xml:space="preserve">Kytketty suoraan ikkunoihin ja ohjattu ustream.tv-ohjelmiston käyttöliittymän kautta - tämä toimi hyvin (vaikka tarvitsimme hieman enemmän vahvistusta - saatavissa käyttämällä parempia ohjelmistoja - Cubase, Garage Band jne.), väliaikaisena asetuksena, ennen kuin voisimme saada enemmän ammattilaistason käyttöliittymän useammalle kuin yhdelle mikrofonille jne.  Hienoa! Tuntuu hieman hauraalta rakenteeltaan - mutta emme aikoneet ottaa sitä mukaan matkalle!</w:t>
      </w:r>
    </w:p>
    <w:p>
      <w:r>
        <w:rPr>
          <w:b/>
        </w:rPr>
        <w:t xml:space="preserve">Tulos</w:t>
      </w:r>
    </w:p>
    <w:p>
      <w:r>
        <w:t xml:space="preserve">Käytetään yleisön mikrofonin poimintaan</w:t>
      </w:r>
    </w:p>
    <w:p>
      <w:r>
        <w:rPr>
          <w:b/>
        </w:rPr>
        <w:t xml:space="preserve">Esimerkki 5.2640</w:t>
      </w:r>
    </w:p>
    <w:p>
      <w:r>
        <w:t xml:space="preserve">Näyttää siltä, että kahvin maku ei ole kovin johdonmukainen. Ensimmäinen kokemukseni tästä kahvista oli hyvä, pehmeä runsas maku. Tämä laatikko on niin katkera, että en itse tai vaimoni juo sitä.  Kokeilin kahvia uudestaan tänä aamuna, aivan huonoa, erittäin katkeraa. Normaalisti pidän useimmista kahveista, tämä on poikkeuksellisen huono. Olen varmaan saanut huonon erän, näyttää siltä, että erät ovat hyvin epäjohdonmukaisia. Yritin lähettää kahvini takaisin Amazonille, ei palautusoikeutta kahville.</w:t>
      </w:r>
    </w:p>
    <w:p>
      <w:r>
        <w:rPr>
          <w:b/>
        </w:rPr>
        <w:t xml:space="preserve">Tulos</w:t>
      </w:r>
    </w:p>
    <w:p>
      <w:r>
        <w:t xml:space="preserve">Erilaisia arvosteluja, huonoa kahvia</w:t>
      </w:r>
    </w:p>
    <w:p>
      <w:r>
        <w:rPr>
          <w:b/>
        </w:rPr>
        <w:t xml:space="preserve">Esimerkki 5.2641</w:t>
      </w:r>
    </w:p>
    <w:p>
      <w:r>
        <w:t xml:space="preserve">Markkinoiden paras kastike.  Käytämme sitä melkein mihin tahansa ruokatuotteeseen, mutta erityisen hyvää se on vihannesten päällä.</w:t>
      </w:r>
    </w:p>
    <w:p>
      <w:r>
        <w:rPr>
          <w:b/>
        </w:rPr>
        <w:t xml:space="preserve">Tulos</w:t>
      </w:r>
    </w:p>
    <w:p>
      <w:r>
        <w:t xml:space="preserve">Loistava tuote</w:t>
      </w:r>
    </w:p>
    <w:p>
      <w:r>
        <w:rPr>
          <w:b/>
        </w:rPr>
        <w:t xml:space="preserve">Esimerkki 5.2642</w:t>
      </w:r>
    </w:p>
    <w:p>
      <w:r>
        <w:t xml:space="preserve">Vaikka tämä tuote on söpö idea, se ei todellakaan ole nimensä veroinen. Vaaleanpunainen on hauska, varsinkin jos käytät lasimukia, josta näet koko juoman. Otsikon "kuuma kaakao"-osa on suuri pettymys. En tietenkään täysin odottanut maitosuklaan makua, mutta rehellisesti sanottuna en voi sanoa, että se maistuisi edes etäisesti valkoiselta suklaalta... tai oikeastaan miltä tahansa suklaalta.  Jos etsit uutuusjuomaa, tämä on söpö, erityisesti nuorille tytöille. Jos kuitenkin odotat jotain, joka muistuttaa kuumaa kaakaota, jollaiseksi se yleisesti ymmärretään, katsoisin muualle.</w:t>
      </w:r>
    </w:p>
    <w:p>
      <w:r>
        <w:rPr>
          <w:b/>
        </w:rPr>
        <w:t xml:space="preserve">Tulos</w:t>
      </w:r>
    </w:p>
    <w:p>
      <w:r>
        <w:t xml:space="preserve">Kuumaa "suklaata"?</w:t>
      </w:r>
    </w:p>
    <w:p>
      <w:r>
        <w:rPr>
          <w:b/>
        </w:rPr>
        <w:t xml:space="preserve">Esimerkki 5.2643</w:t>
      </w:r>
    </w:p>
    <w:p>
      <w:r>
        <w:t xml:space="preserve">Yleisesti ottaen pidän Walkerin tuotteista. Yritin välttää keksien tilaamista tänä vuonna ja kokeilla kaurakakkuja. Ne eivät ole kovin hyviä. Maku on hyvin mieto vehnä (ehkä kuin triscuitissa?), mutta rakenne on epämiellyttävä. Ne ovat pureskeltavia ja saavat minut ajattelemaan, että syön pahvia. Kokeilin niitä keiton, juuston ja maapähkinävoin kanssa. Ne olivat siedettäviä maapähkinävoin kanssa. Ehkä joku muu on keksinyt paremman tavan syödä niitä?</w:t>
      </w:r>
    </w:p>
    <w:p>
      <w:r>
        <w:rPr>
          <w:b/>
        </w:rPr>
        <w:t xml:space="preserve">Tulos</w:t>
      </w:r>
    </w:p>
    <w:p>
      <w:r>
        <w:t xml:space="preserve">Pahvi</w:t>
      </w:r>
    </w:p>
    <w:p>
      <w:r>
        <w:rPr>
          <w:b/>
        </w:rPr>
        <w:t xml:space="preserve">Esimerkki 5.2644</w:t>
      </w:r>
    </w:p>
    <w:p>
      <w:r>
        <w:t xml:space="preserve">Olemme kokeilleet monia eri kaakaokuppeja... kaikki maistui aina niin laimealta, vaikka käytimme koneen pienintä asetusta.  Tämä merkki kuitenkin...jopa keskikokoisen kupin asetuksella maistui fantastiselta.  Suosittelen lämpimästi Grove Squarea.  En ole kokeillut muita heidän tuotteitaan, mutta tämän kaakaon perusteella olisin taipuvainen kokeilemaan nyt.</w:t>
      </w:r>
    </w:p>
    <w:p>
      <w:r>
        <w:rPr>
          <w:b/>
        </w:rPr>
        <w:t xml:space="preserve">Tulos</w:t>
      </w:r>
    </w:p>
    <w:p>
      <w:r>
        <w:t xml:space="preserve">Yllättävän hyvä!</w:t>
      </w:r>
    </w:p>
    <w:p>
      <w:r>
        <w:rPr>
          <w:b/>
        </w:rPr>
        <w:t xml:space="preserve">Esimerkki 5.2645</w:t>
      </w:r>
    </w:p>
    <w:p>
      <w:r>
        <w:t xml:space="preserve">Erinomaista. Oikein hyvää, täyteläistä ja kermaista pistaasipähkinän kanssa keskellä. mmmm......  Herkullista!!!</w:t>
      </w:r>
    </w:p>
    <w:p>
      <w:r>
        <w:rPr>
          <w:b/>
        </w:rPr>
        <w:t xml:space="preserve">Tulos</w:t>
      </w:r>
    </w:p>
    <w:p>
      <w:r>
        <w:t xml:space="preserve">Lindtin pistaasisuklaa</w:t>
      </w:r>
    </w:p>
    <w:p>
      <w:r>
        <w:rPr>
          <w:b/>
        </w:rPr>
        <w:t xml:space="preserve">Esimerkki 5.2646</w:t>
      </w:r>
    </w:p>
    <w:p>
      <w:r>
        <w:t xml:space="preserve">Tämä on selvästi paras maistamani simpukkakeitto. On virkistävää saada säilykekeitto ilman turhia säilöntäaineita ja keinotekoisia makuaineita. Purkin on tarkoitus olla "Condensed", mutta jos pidät runsaasta ja paksusta keitosta, se on parempi vain lämmitettynä ilman maidon tai veden lisäämistä. Simpukat ovat täydellisiä, eivätkä ne ole liian kypsiä. Tulen tilaamaan uudelleen, ja odotan innolla kokeilemaan joitakin muita tuotteita, joita heillä on Amazonissa.</w:t>
      </w:r>
    </w:p>
    <w:p>
      <w:r>
        <w:rPr>
          <w:b/>
        </w:rPr>
        <w:t xml:space="preserve">Tulos</w:t>
      </w:r>
    </w:p>
    <w:p>
      <w:r>
        <w:t xml:space="preserve">Yksinkertaisuus parhaimmillaan</w:t>
      </w:r>
    </w:p>
    <w:p>
      <w:r>
        <w:rPr>
          <w:b/>
        </w:rPr>
        <w:t xml:space="preserve">Esimerkki 5.2647</w:t>
      </w:r>
    </w:p>
    <w:p>
      <w:r>
        <w:t xml:space="preserve">Ostin pulloja tätä tavaraa sen puhtauden vuoksi.  Minulla on VPI:n levypesukone, jolla saan irrotettua roskat pois levykokoelmani urista.  Levyt periaatteessa hangataan ja imuroidaan lika pois veden ja pesuaineen sekoituksella.  Tämä vesi on niin puhdasta, että se uppoaa aina vain syvemmälle uriin ja on selvästi paremmin tunkeutuvaa nestettä verrattuna tislattuun veteen ja vielä vähemmän vesijohtoveteen (OH EI!) kaikkine epäpuhtauksineen.  Et uskoisi, miten hienosti levyt soivat, kun ne on syväpuhdistettu.  Vaimoni huomaa aina, kun soitan vinyyliä CD-levyn sijaan: "Se kuulostaa elävämmältä" - hän sanoo.  Tätä vettä suositellaan lämpimästi tähän tarkoitukseen.  Saatan jopa juoda sitä joskus nähdäkseni, mistä kaikki tämä hössötys johtuu.</w:t>
      </w:r>
    </w:p>
    <w:p>
      <w:r>
        <w:rPr>
          <w:b/>
        </w:rPr>
        <w:t xml:space="preserve">Tulos</w:t>
      </w:r>
    </w:p>
    <w:p>
      <w:r>
        <w:t xml:space="preserve">Pestä levykokoelmani</w:t>
      </w:r>
    </w:p>
    <w:p>
      <w:r>
        <w:rPr>
          <w:b/>
        </w:rPr>
        <w:t xml:space="preserve">Esimerkki 5.2648</w:t>
      </w:r>
    </w:p>
    <w:p>
      <w:r>
        <w:t xml:space="preserve">Rakastan tätä. Minulla on keliakia, joten tämä oli ensimmäinen kerta, kun söin pannukakkuja. Rakastin niitä, ja niin teki myös muu perhe (he voivat syödä vehnää).</w:t>
      </w:r>
    </w:p>
    <w:p>
      <w:r>
        <w:rPr>
          <w:b/>
        </w:rPr>
        <w:t xml:space="preserve">Tulos</w:t>
      </w:r>
    </w:p>
    <w:p>
      <w:r>
        <w:t xml:space="preserve">Keliakiaystävällinen.</w:t>
      </w:r>
    </w:p>
    <w:p>
      <w:r>
        <w:rPr>
          <w:b/>
        </w:rPr>
        <w:t xml:space="preserve">Esimerkki 5.2649</w:t>
      </w:r>
    </w:p>
    <w:p>
      <w:r>
        <w:t xml:space="preserve">Tätä tuotetta on vaikea arvostella, koska ensimmäisellä kerralla ajattelin, että "hei, eihän nämä ole niin huonoja", mutta toisella kerralla ajattelin, että "nämä eivät ole hyviä!" ja kolmannella kerralla ajattelin, että "eivät olekaan niin huonoja kuin luulin viime kerralla".  Hmmm.  Johtopäätökseni on siis, että ne eivät ole huonoja, mutta eivät myöskään kovin hyviä.  Jokainen patukka tulee yksittäispakkauksessa ja maistuu aika tuoreelta.  Patukat ovat jotenkin mössöisiä, väriltään epämääräisen rusehtavia ja muodoltaan pehmeitä suorakaiteen muotoisia.  En tiedä, että maistoin kookoksen makua juurikaan, ja suklaalastut toki antoivat makua.  En ostaisi näitä tai söisi niitä välipalana, mutta en yleensä osta välipalapatukoita tai voimapatukoita, koska kokonaisuutena en pidä niitä kovinkaan houkuttelevina.  Olen aina valmis antamaan tämäntyyppisille patukoille mahdollisuuden ja haluaisin mielelläni tulla voitetuksi, mutta valitettavasti nämä eivät tehneet sitä minulle.</w:t>
      </w:r>
    </w:p>
    <w:p>
      <w:r>
        <w:rPr>
          <w:b/>
        </w:rPr>
        <w:t xml:space="preserve">Tulos</w:t>
      </w:r>
    </w:p>
    <w:p>
      <w:r>
        <w:t xml:space="preserve">Ehh</w:t>
      </w:r>
    </w:p>
    <w:p>
      <w:r>
        <w:rPr>
          <w:b/>
        </w:rPr>
        <w:t xml:space="preserve">Esimerkki 5.2650</w:t>
      </w:r>
    </w:p>
    <w:p>
      <w:r>
        <w:t xml:space="preserve">Rakastan tätä popcornia. Ainoa haittapuoli on toimitus ja pakkaus. Maksavat melkein yhtä paljon kuin popcorn. Täytyy pakata se paremmin. Pussi halkeili ja laatikosta putosi irtopopcornia, kun kaveri toi sen ovelleni.</w:t>
      </w:r>
    </w:p>
    <w:p>
      <w:r>
        <w:rPr>
          <w:b/>
        </w:rPr>
        <w:t xml:space="preserve">Tulos</w:t>
      </w:r>
    </w:p>
    <w:p>
      <w:r>
        <w:t xml:space="preserve">hyvää popcornia</w:t>
      </w:r>
    </w:p>
    <w:p>
      <w:r>
        <w:rPr>
          <w:b/>
        </w:rPr>
        <w:t xml:space="preserve">Esimerkki 5.2651</w:t>
      </w:r>
    </w:p>
    <w:p>
      <w:r>
        <w:t xml:space="preserve">Olen kuullut näistä sipseistä jo jonkin aikaa ja ajattelin, että ne olisivat hyvä vaihtoehto tavallisille sipseille. En kuitenkaan voisi syödä niitä, ne eivät vain maistu minulle henkilökohtaisesti. Isoäitini kuitenkin rakasti niitä ja annoin loput hänelle.</w:t>
      </w:r>
    </w:p>
    <w:p>
      <w:r>
        <w:rPr>
          <w:b/>
        </w:rPr>
        <w:t xml:space="preserve">Tulos</w:t>
      </w:r>
    </w:p>
    <w:p>
      <w:r>
        <w:t xml:space="preserve">Ei pitänyt mausta</w:t>
      </w:r>
    </w:p>
    <w:p>
      <w:r>
        <w:rPr>
          <w:b/>
        </w:rPr>
        <w:t xml:space="preserve">Esimerkki 5.2652</w:t>
      </w:r>
    </w:p>
    <w:p>
      <w:r>
        <w:t xml:space="preserve">Pidän irtonaisesta teestä, mutta en vain pidä lehtien pureskelusta teekupissani tai siitä, että joudun hävittämään kasan irtonaisia, läpimärkiä lehtiä, jotka tuntuvat löytyvän keittiöni joka nurkasta. Olen kuitenkin hemmoteltu ja pidän vain siitä mausta, joka tulee irtoteetä hauduttaessa. Olen siis käyttänyt näitä tyhjiä teepusseja, jotta irtotee olisi paljon vähemmän sotkuista ja yhtä kätevää kuin pussitettu tee. Useimmat tämäntyyppiset pussit, joihin olen törmännyt, on valmistettu Euroopassa ja niiden hinta on sen mukainen, eikä yksi sadan kappaleen pakkaus kestä kovinkaan kauan.  Kun näin tämän tarjouksen täällä Amazonissa, tartuin siihen.  Pussit näyttävät ja toimivat identtisesti Euroopassa valmistettujen pussien kanssa, vaikka uskon, että nämä on valmistettu Intiassa. (Siellä tiedetään paljonkin teen valmistuksesta) Mutta hinta on noin 2/3 vähemmän kuin Euroopassa valmistettujen hinta. Siitä en voi kiistellä. (No, minä voisin väittää vastaan, mutta en ole tyhmä) Tällä tavoin voimme saada markkinoiden parasta teetä, jota myydään irtoteenä, ilman niskakipuja, joita aiheuttaa irtoteen valmistaminen teepallolla tai siivilällä. Heität vain oikean määrän teetä, pujotat pussin yläläpän sisään, ja se on siinä. Sinulla on nyt teepussi suosikki kenialaista mustaa teetä (tai mitä tahansa, mikä tekee sinut onnelliseksi) Heitä siisti pieni märkä pussi pois, kun olet valmis - ei sotkua ollenkaan.  Olen päättänyt hankkia nämä tilauksena, jolloin 6 pakkausta saapuu kaksi kertaa vuodessa. Näin perheeni voi juoda kolme kupillista tai kattilallista teetä joka päivä (tämä koko sopii molemmille) ja ehkä vielä muutaman viikonloppuna ennen kuin se loppuu. Olemme käyttäneet näitä pusseja jo useita kuukausia, ja olemme edelleen yhtä tyytyväisiä niihin kuin niiden saapuessa. Jos Amazon jatkaa näiden pussien tarjoamista, olen varma, että ostamme niitä jatkossakin!</w:t>
      </w:r>
    </w:p>
    <w:p>
      <w:r>
        <w:rPr>
          <w:b/>
        </w:rPr>
        <w:t xml:space="preserve">Tulos</w:t>
      </w:r>
    </w:p>
    <w:p>
      <w:r>
        <w:t xml:space="preserve">WOW!  Mikä diili!!</w:t>
      </w:r>
    </w:p>
    <w:p>
      <w:r>
        <w:rPr>
          <w:b/>
        </w:rPr>
        <w:t xml:space="preserve">Esimerkki 5.2653</w:t>
      </w:r>
    </w:p>
    <w:p>
      <w:r>
        <w:t xml:space="preserve">Nämä yksittäiset tuotteet maksavat kaupassa 2,50-3,36 dollaria yhdestä 24 yksittäisen tuotteen laatikosta. En ole varma, miksi Amazon myy sitä 9,99 dollarilla 24 yksittäisen kappaleen laatikosta.  Hasselpähkinäkahvikerma on suosikkini, mutta tämä ei todellakaan ole hyvä ostos.</w:t>
      </w:r>
    </w:p>
    <w:p>
      <w:r>
        <w:rPr>
          <w:b/>
        </w:rPr>
        <w:t xml:space="preserve">Tulos</w:t>
      </w:r>
    </w:p>
    <w:p>
      <w:r>
        <w:t xml:space="preserve">Rip off Hinta</w:t>
      </w:r>
    </w:p>
    <w:p>
      <w:r>
        <w:rPr>
          <w:b/>
        </w:rPr>
        <w:t xml:space="preserve">Esimerkki 5.2654</w:t>
      </w:r>
    </w:p>
    <w:p>
      <w:r>
        <w:t xml:space="preserve">Kasvi näytti upealta heti saapumispäivänään. Tämän sanottuani saapuminen kesti ylimääräisen viikon. Ensimmäisen päivän jälkeen yksi päistä muuttui mustaksi ja minun oli poistettava se. Annan sille 4 tuntia suoraa auringonvaloa päivässä ja pidän kasvualustan aina märkänä. En koskaan käytä vesijohtovettä. Vain sade- ja puhdistettua vettä. En ole vielä nähnyt minkään pään avautuvan. Olen hyvin hermostunut siitä, että ne eivät koskaan avaudu. Ehkä he lähettävät minulle toisen :/</w:t>
      </w:r>
    </w:p>
    <w:p>
      <w:r>
        <w:rPr>
          <w:b/>
        </w:rPr>
        <w:t xml:space="preserve">Tulos</w:t>
      </w:r>
    </w:p>
    <w:p>
      <w:r>
        <w:t xml:space="preserve">Aika hieno kasvi!!!</w:t>
      </w:r>
    </w:p>
    <w:p>
      <w:r>
        <w:rPr>
          <w:b/>
        </w:rPr>
        <w:t xml:space="preserve">Esimerkki 5.2655</w:t>
      </w:r>
    </w:p>
    <w:p>
      <w:r>
        <w:t xml:space="preserve">Tämä tuote väittää olevansa terveellinen hiilihapotettu tuote. Tämä tietty maku on hyvin vahvasti appelsiinin makuinen (mikä on odotettavissa). Itse asiassa minusta se oli hyvin lähellä normaalia appelsiinilimua.  Tässä ovat tuotteen väittämät etiketistä: 100 % mehu, 100 % RDA C-vitamiini, täysin luonnollinen, hiilihapotettu, hyvä maku ja virkistävä.  Ei lisättyä sokeria, ei maissisiirappia, ei säilöntäaineita, ei keinotekoisia väriaineita, gluteeniton Ravintosisältö: Ravintosisältö: Ei lisättyä sokeria, ei maissisiirappia, ei säilöntäaineita, ei keinotekoisia väriaineita, gluteeniton:  Nesteytetyt ravintoaineet: Annoskoko 8,3 Fl. Oz. (245 ml) Annokset: 3,5 litraa (245 ml): Kaloreita: 1 kpl: Hiilihydraatteja yhteensä: 36g (sokeri 34g) Proteiinia: 0g C-vitamiinia: 100% RDA A-vitamiinia: 20% Ainesosat: A-vitamiinia: 20 %:  100 % mehu (suodatettu lähdevesi, joka riittää tiivisteiden, omena-, viinirypäle-, mandariini-, appelsiini- ja acerolamehutiivisteiden valmistukseen), akaasiakumi, luonnolliset aromit ja värit, askorbiinihappo (C-vitamiini). Sisältää soijaa.  Soodaan verrattuna se on terveellisempää, koska se ei sisällä lisättyä sokeria tai maissisiirappia.  Mutta siinä on silti paljon kaloreita.  Hedelmien syöminen kokonaisena on parempi kuin mehu, mutta jos haluat nopean soodamaisen piristyksen (ja rakastat appelsiinilimua), suosittelen tätä tuotetta tavallisen soodan sijaan.  Annoin tälle tuotteelle 3 tähteä, koska se ei mielestäni ole oikeasti niin terveellistä, mutta on ihan kelpo vaihtoehto tavalliselle soodalle. Myös maku oli ok, ei mitään ihmeellistä.</w:t>
      </w:r>
    </w:p>
    <w:p>
      <w:r>
        <w:rPr>
          <w:b/>
        </w:rPr>
        <w:t xml:space="preserve">Tulos</w:t>
      </w:r>
    </w:p>
    <w:p>
      <w:r>
        <w:t xml:space="preserve">Muistuttaa tavallista appelsiinilimua</w:t>
      </w:r>
    </w:p>
    <w:p>
      <w:r>
        <w:rPr>
          <w:b/>
        </w:rPr>
        <w:t xml:space="preserve">Esimerkki 5.2656</w:t>
      </w:r>
    </w:p>
    <w:p>
      <w:r>
        <w:t xml:space="preserve">Tämä on hyvä vaihtoehto Tiramisulle, jos et voi syödä maitotuotteita, mutta se ei pääse lähellekään "oikeaa".  Maku on samanlainen kuin Tiramisussa, mutta muista, että kyseessä on "kakku", joten koostumus ei muistuta kuuluisaa jälkiruokaa.</w:t>
      </w:r>
    </w:p>
    <w:p>
      <w:r>
        <w:rPr>
          <w:b/>
        </w:rPr>
        <w:t xml:space="preserve">Tulos</w:t>
      </w:r>
    </w:p>
    <w:p>
      <w:r>
        <w:t xml:space="preserve">Ihan OK, ei mitään erikoista, mutta MAIDOTTOMAA!</w:t>
      </w:r>
    </w:p>
    <w:p>
      <w:r>
        <w:rPr>
          <w:b/>
        </w:rPr>
        <w:t xml:space="preserve">Esimerkki 5.2657</w:t>
      </w:r>
    </w:p>
    <w:p>
      <w:r>
        <w:t xml:space="preserve">Olen etsinyt mukavaa vahvaa ruusuteetä, ja tämä on se oikea!  Olen kokeillut useita tuotemerkkejä, mutta ne eivät ole olleet tarpeeksi "ruusuisia" minulle.  Tämä on erinomainen tee, jossa on vahva ruusun maku.  Ei mitään katkeruutta - mukavan pehmeää.  Suosittelen tätä teetä lämpimästi!</w:t>
      </w:r>
    </w:p>
    <w:p>
      <w:r>
        <w:rPr>
          <w:b/>
        </w:rPr>
        <w:t xml:space="preserve">Tulos</w:t>
      </w:r>
    </w:p>
    <w:p>
      <w:r>
        <w:t xml:space="preserve">Täydellistä!</w:t>
      </w:r>
    </w:p>
    <w:p>
      <w:r>
        <w:rPr>
          <w:b/>
        </w:rPr>
        <w:t xml:space="preserve">Esimerkki 5.2658</w:t>
      </w:r>
    </w:p>
    <w:p>
      <w:r>
        <w:t xml:space="preserve">Olin pettynyt huomatessani, että Earth's Bestin purkkiruokien kannet on päällystetty epoksivuorella, joka sisältää BPA:ta :( Luulin välttäväni koko BPA-ongelman, koska nämä ovat lasisia eivätkä muovisia. Jos se on kansissa, se pääsee ruokaan, kun ruoka liikkuu purkissa pakkaamisen, kuljetuksen, varastoinnin jne. aikana. Suunnittelin olevani vannoutunut Earth's Best -purkkiruokien käyttäjä, koska ne ovat luomua ja lasia, mutta sitten sain tietää BPA:sta. Huomautuksena, jos BPA ei häiritse sinua, suurin osa Earth's Best -ruoasta on maukasta.</w:t>
      </w:r>
    </w:p>
    <w:p>
      <w:r>
        <w:rPr>
          <w:b/>
        </w:rPr>
        <w:t xml:space="preserve">Tulos</w:t>
      </w:r>
    </w:p>
    <w:p>
      <w:r>
        <w:t xml:space="preserve">BPA kannet!!!!</w:t>
      </w:r>
    </w:p>
    <w:p>
      <w:r>
        <w:rPr>
          <w:b/>
        </w:rPr>
        <w:t xml:space="preserve">Esimerkki 5.2659</w:t>
      </w:r>
    </w:p>
    <w:p>
      <w:r>
        <w:t xml:space="preserve">Ostin tämän aiemmin julkaistujen ylistävien arvostelujen perusteella - mutta yksi tärkeimmistä ainesosista on MSG. Täytyy olla jokin tapa tehdä hyvä BBQ rub, joka ei sisällä sitä ainetta, joka aiheuttaa minulle ja vaimolleni ikäviä päänsärkyjä........</w:t>
      </w:r>
    </w:p>
    <w:p>
      <w:r>
        <w:rPr>
          <w:b/>
        </w:rPr>
        <w:t xml:space="preserve">Tulos</w:t>
      </w:r>
    </w:p>
    <w:p>
      <w:r>
        <w:t xml:space="preserve">Täynnä mononatriumglutamaattia</w:t>
      </w:r>
    </w:p>
    <w:p>
      <w:r>
        <w:rPr>
          <w:b/>
        </w:rPr>
        <w:t xml:space="preserve">Esimerkki 5.2660</w:t>
      </w:r>
    </w:p>
    <w:p>
      <w:r>
        <w:t xml:space="preserve">Yleensä kun UPS ajaa paikalle, koirani (sekakoira, 20 kiloa) sekoaa, koska se tietää, että on hyvin mahdollista, että paketti herkkuja toimitetaan.  Jos kerron sille, että se on saanut paketin, se avaa sen iloisesti ja innokkaasti itse.  Tällä kertaa se ei muutaman haistelun jälkeen välittänyt siitä yhtään.  Se menetti heti kiinnostuksensa pakettia kohtaan.  Otin sille kaksi herkkua, mutta se vain katsoi niitä ja käveli pois.  Ollakseni rehellinen, se ON aika nirso.  Kuten kaikista herkuista, jotkut koirat pitävät niistä, jotkut eivät.</w:t>
      </w:r>
    </w:p>
    <w:p>
      <w:r>
        <w:rPr>
          <w:b/>
        </w:rPr>
        <w:t xml:space="preserve">Tulos</w:t>
      </w:r>
    </w:p>
    <w:p>
      <w:r>
        <w:t xml:space="preserve">Terveellisiä orgaanisia koiran herkkuja, toivoisin koirani pitävän niistä.</w:t>
      </w:r>
    </w:p>
    <w:p>
      <w:r>
        <w:rPr>
          <w:b/>
        </w:rPr>
        <w:t xml:space="preserve">Esimerkki 5.2661</w:t>
      </w:r>
    </w:p>
    <w:p>
      <w:r>
        <w:t xml:space="preserve">Tämä tuote ei todellakaan ollut rahojensa arvoinen. Kaava ei ole samanlainen kuin se oli lapsena. Jäädytettyäkään tämä patukka ei halkeillut kuten ennen. Igt on pehmeä ja aivan liian makea.</w:t>
      </w:r>
    </w:p>
    <w:p>
      <w:r>
        <w:rPr>
          <w:b/>
        </w:rPr>
        <w:t xml:space="preserve">Tulos</w:t>
      </w:r>
    </w:p>
    <w:p>
      <w:r>
        <w:t xml:space="preserve">Ei ollenkaan niin kuin muistin sen</w:t>
      </w:r>
    </w:p>
    <w:p>
      <w:r>
        <w:rPr>
          <w:b/>
        </w:rPr>
        <w:t xml:space="preserve">Esimerkki 5.2662</w:t>
      </w:r>
    </w:p>
    <w:p>
      <w:r>
        <w:t xml:space="preserve">koomista, että tätä pidetään "leluna".  Ostin nämä koristeeksi sirkusteemaiseen vauvajuhlaan, ja ne saapuivat täydellisessä kunnossa. Käytin niitä maljakoissa, joita ympäröi värillinen rypytetty leikattu paperi, ja käytin niitä buffetpöydän keskipisteenä.  Paljon kohteliaisuuksia.  Olen säilyttänyt ne ja aion käyttää niitä uudelleen tulevissa juhlissa. näitä ei kuluteta, joten ei aavistustakaan, miltä ne maistuvat....</w:t>
      </w:r>
    </w:p>
    <w:p>
      <w:r>
        <w:rPr>
          <w:b/>
        </w:rPr>
        <w:t xml:space="preserve">Tulos</w:t>
      </w:r>
    </w:p>
    <w:p>
      <w:r>
        <w:t xml:space="preserve">pieniä pyöriteltyjä tikkareita</w:t>
      </w:r>
    </w:p>
    <w:p>
      <w:r>
        <w:rPr>
          <w:b/>
        </w:rPr>
        <w:t xml:space="preserve">Esimerkki 5.2663</w:t>
      </w:r>
    </w:p>
    <w:p>
      <w:r>
        <w:t xml:space="preserve">Pidän McDougallin keittojen mukavuudesta.  Tämä ei ole suosikkini.  Se tuntuu tarvitsevan leipää.  Käytän näitä keittoja töissä.  Useimmat niistä ovat hyvin täyttäviä ja maistuvat hyvältä.  Tämä maistuu todella hyvältä.  Mutta minulla tuntuu olevan vähän nälkä.</w:t>
      </w:r>
    </w:p>
    <w:p>
      <w:r>
        <w:rPr>
          <w:b/>
        </w:rPr>
        <w:t xml:space="preserve">Tulos</w:t>
      </w:r>
    </w:p>
    <w:p>
      <w:r>
        <w:t xml:space="preserve">Ei hänen paras mutta silti hyvä</w:t>
      </w:r>
    </w:p>
    <w:p>
      <w:r>
        <w:rPr>
          <w:b/>
        </w:rPr>
        <w:t xml:space="preserve">Esimerkki 5.2664</w:t>
      </w:r>
    </w:p>
    <w:p>
      <w:r>
        <w:t xml:space="preserve">Ole varovainen, jos sinulla on suklaa-allergia.  Viimeisimmässä ostamassani laatikossa on ainesosana kaakaojauhetta, ja käpyjen väri on ruskea.  Tiedän, että aiemmat laatikot eivät sisältäneet kaakaojauhetta ja olivat normaalin värisiä.  Jakelijan pitäisi markkinoida näitä suklaatötteröitä eikä yrittää pitää niitä jonain muuna.  Huomautus: Ole erityisen varovainen, koska tämä myyjä ei luettele ainesosia.</w:t>
      </w:r>
    </w:p>
    <w:p>
      <w:r>
        <w:rPr>
          <w:b/>
        </w:rPr>
        <w:t xml:space="preserve">Tulos</w:t>
      </w:r>
    </w:p>
    <w:p>
      <w:r>
        <w:t xml:space="preserve">Älä osta, jos olet allerginen suklaalle.</w:t>
      </w:r>
    </w:p>
    <w:p>
      <w:r>
        <w:rPr>
          <w:b/>
        </w:rPr>
        <w:t xml:space="preserve">Esimerkki 5.2665</w:t>
      </w:r>
    </w:p>
    <w:p>
      <w:r>
        <w:t xml:space="preserve">Rakastan näitä sipsejä!  On hieman outoa arvostella perunalastuja.  Mutta nämä sipsit ovat loistavia. Niissä on juuri sopiva rapeus, ja niissä on juuri oikea määrä suolaa. Ei liian suolaista eikä liian mautonta. Ne ovat hieman rasvaisia, mutta se on ok. Parasta on 2 unssin pakkaus. Kun ostan isomman pussin, on vaikeampi olla syömättä niitä kaikkia.  Tämä 2 oz:n pakkaus mahdollistaa pienen "annoskontrollin". Muista käyttää saksia avaamiseen, koska nämä sipsit on pakattu tuoreiksi, eivätkä ne aukea helposti. Nauti!</w:t>
      </w:r>
    </w:p>
    <w:p>
      <w:r>
        <w:rPr>
          <w:b/>
        </w:rPr>
        <w:t xml:space="preserve">Tulos</w:t>
      </w:r>
    </w:p>
    <w:p>
      <w:r>
        <w:t xml:space="preserve">OooH Nami!</w:t>
      </w:r>
    </w:p>
    <w:p>
      <w:r>
        <w:rPr>
          <w:b/>
        </w:rPr>
        <w:t xml:space="preserve">Esimerkki 5.2666</w:t>
      </w:r>
    </w:p>
    <w:p>
      <w:r>
        <w:t xml:space="preserve">Ensinnäkin haluan todeta, että keitän suurimman osan teestäni gaiwanissa, joten käytän irtoteetä.  Valkoinen tee on yksi suosikeistani, joten etsin aina edullisen hintaista Bai Mudania.  Vaikka pidänkin Bai Hao Yinzhenistä, minulla ei vain ole varaa juoda yksinomaan sitä, koska juomani valkoisen teen määrä on niin suuri.  Minusta tämä oli aika hyvä hinta, ja kun avasin sen, se ei myöskään näyttänyt kovin pahalta.  Yllätyksekseni, kun olin ottanut ensimmäisen kerroksen pois päältä (siirrän teeni hyviin teepurkkeihin), se oli lähes pelkkää jauhetta/pölyä, eikä siinä ollut juuri yhtään ehjää lehteä.  Tämä on erittäin ongelmallista, jos et käytä mitään suodattimia tai seuloja (kuten minä).  Minua ei haittaa, jos teelehtiä joutuu teeheni, ja se on melko normaalia, jos et kaada teetä seulan läpi, mutta tämä oli kuitenkin niin hajanaista, että se oli aivan mahdoton käyttää.  Olen avannut vain yhden pussin tässä vaiheessa, joten on mahdollista, että se johtui vain siitä pussista tai mahdollisesti jopa huonosta erästä, mutta tässä vaiheessa en todennäköisesti tilaa sitä uudelleen.  Siitä huolimatta, että koko lehdet, jotka olivat siellä (yläosassa), näyttivät hyviltä.  Siinä on hieman vihreän teen makua (verrattuna johonkin muuhun laadukkaaseen valkoiseen teehen, johon olen tottunut), mutta se ei kuitenkaan ole huono tai mitään.  Ehdottomasti juotavissa säännöllisesti, jos pussi ei olisi enimmäkseen jauhetta.  Otin pari kuvaa, joten laitan ne postiin... muistakaa, että tämä tuli kahdessa pussissa, kaadoin purkkiin ja otin kuvat sieltä (tuote ei oikeasti tule purkeissa).</w:t>
      </w:r>
    </w:p>
    <w:p>
      <w:r>
        <w:rPr>
          <w:b/>
        </w:rPr>
        <w:t xml:space="preserve">Tulos</w:t>
      </w:r>
    </w:p>
    <w:p>
      <w:r>
        <w:t xml:space="preserve">jauhe lehtien sijasta</w:t>
      </w:r>
    </w:p>
    <w:p>
      <w:r>
        <w:rPr>
          <w:b/>
        </w:rPr>
        <w:t xml:space="preserve">Esimerkki 5.2667</w:t>
      </w:r>
    </w:p>
    <w:p>
      <w:r>
        <w:t xml:space="preserve">En ollut kovin vaikuttunut tästä "luonnollisen" limsan arvontaan osallistuvasta tuotteesta. Maku oli ihan hyvä, mutta se oli tuskallisen makea. Pidin pienestä koosta, koska se olisi parempi vaihtoehto nuoremmille ihmisille.  Mutta harkitsisin kahdesti liian makean makeuden vuoksi.</w:t>
      </w:r>
    </w:p>
    <w:p>
      <w:r>
        <w:rPr>
          <w:b/>
        </w:rPr>
        <w:t xml:space="preserve">Tulos</w:t>
      </w:r>
    </w:p>
    <w:p>
      <w:r>
        <w:t xml:space="preserve">Makea juoma</w:t>
      </w:r>
    </w:p>
    <w:p>
      <w:r>
        <w:rPr>
          <w:b/>
        </w:rPr>
        <w:t xml:space="preserve">Esimerkki 5.2668</w:t>
      </w:r>
    </w:p>
    <w:p>
      <w:r>
        <w:t xml:space="preserve">Ostin tämän heti sen jälkeen, kun sain tietää, etten voi enää syödä gluteenia. Kaiken lukemani perusteella tuntui pelottavalta sekoittaa eri jauhoja, jotta voisin tehdä mitä tahansa.  Laatikot ovat PIENIÄ!  Vaikka tämä sekoitus on ihan ok pannukakkujen tekemiseen, keksit ovat ihan ok, ja sen käyttäminen kananpoikien päällysteenä on "eh", olen iloinen, että ostin sen, kun sain diagnoosin.  Se helpotti siirtymistäni gluteenittomaan ruoanlaittoon ja leivontaan.  Nyt kun tiedän, mitä teen, en osta sitä enää uudelleen.  On paljon halvempaa tehdä kotona omia jauhoseoksia ja käyttää niitä pannukakkujen, keksien ja kananpoikien murskaamiseen.  Ja oma sekoitus maistuu paljon paremmalta.  Mutta jos olet uusi gluteeniton, ehdottomasti hanki tämä, se auttaa siirtymisessä!</w:t>
      </w:r>
    </w:p>
    <w:p>
      <w:r>
        <w:rPr>
          <w:b/>
        </w:rPr>
        <w:t xml:space="preserve">Tulos</w:t>
      </w:r>
    </w:p>
    <w:p>
      <w:r>
        <w:t xml:space="preserve">Sanoisin vain "eh".</w:t>
      </w:r>
    </w:p>
    <w:p>
      <w:r>
        <w:rPr>
          <w:b/>
        </w:rPr>
        <w:t xml:space="preserve">Esimerkki 5.2669</w:t>
      </w:r>
    </w:p>
    <w:p>
      <w:r>
        <w:t xml:space="preserve">Olen käyttänyt jääpuikko muutaman kerran, ja se kuulostaa hyvältä! kaikki toimii, miten sen pitäisi, ja se on hyvin yksinkertainen, mutta tehokas käyttöliittymä. ainoa asia, että näen, että on väärässä, on se vain tuntuu kevyt ja halpa. myönnetty sen vain noin $40 joten et voi odottaa liikaa siitä. muovi vain tuntuu melko halpaa. mutta aion käsitellä sitä hyvin kauniisti ja varovasti muutenkin niin kaiken kaikkiaan en näe suurta ongelmaa, että edessä.</w:t>
      </w:r>
    </w:p>
    <w:p>
      <w:r>
        <w:rPr>
          <w:b/>
        </w:rPr>
        <w:t xml:space="preserve">Tulos</w:t>
      </w:r>
    </w:p>
    <w:p>
      <w:r>
        <w:t xml:space="preserve">Oikein hyvä!</w:t>
      </w:r>
    </w:p>
    <w:p>
      <w:r>
        <w:rPr>
          <w:b/>
        </w:rPr>
        <w:t xml:space="preserve">Esimerkki 5.2670</w:t>
      </w:r>
    </w:p>
    <w:p>
      <w:r>
        <w:t xml:space="preserve">Käytän Keurigia pääasiassa kahviin, mutta ajattelin kokeilla tätä, koska rakastan tummaa suklaata ja se on saanut enimmäkseen hyviä arvosteluja.  Olen kokeillut joitakin muita suklaa K-kuppeja ja olin luopunut niistä, koska ne kaikki vaikuttivat melko vetisiltä.  Jos voin maistaa veden, en pidä sitä oikeana kuumana suklaana.  Olin iloisesti yllättynyt siitä, että tämä maistuu paljon paremmalta kuin muut kokeilemani (täytyy myöntää, että on monia, joita en ole kokeillut, mutta en halua tehdä siitä suurta tieteellistä tutkimusta).  Tästä lähtien tämä on minun kaakaolähteeni.  Olin hieman pettynyt nähdessäni, kuinka monta ainesosaa se sisältää.  Sellainen asia huolestuttaa minua hieman.  En kuitenkaan juo kaakaota kovinkaan paljon, joten luulen selviäväni siitä.  Kopioin tänne ainesosien etiketin niitä varten, joita asia koskee, sekä muutaman kohdan ravintoarvotiedoista:  Kaloreita 60, rasvasta 20.  Transrasvaa 0 g. Natrium 200 mg. Sokeria 6 g.  AINESOSAT: sokeri, glukoosisiirappi kuiva-aine, kaakao (käsitelty emäksellä), osittain hydrattu kasviöljy (voi sisältää kookos-, soija-, auringonkukka-, palmu- ja/tai rypsiöljyä), muunnettu hera, maltodekstriini, suola, luontaiset ja keinotekoiset aromit, selluloosakumi, natriumkaseinaatti, maissitärkkelys, laktoosi, dikaliumfosfaatti, sakkaroosi, mono- ja diglyseridit, piidioksidi, soijalesitiini, keinotekoinen väri. [Sisältää maitoa ja soijaa.] (Inhoan aina keinotekoisia väriaineita "tummissa" suklaatuotteissa.) Jos söisin kaakaota joka päivä, harkitsisin sen valmistamista alusta asti, jolloin kaakaota olisi enemmän ja kemikaaleja vähemmän, mutta koska nautin siitä, että saan sitä lähes välittömästi Keurigista satunnaisten päähänpistojeni yhteydessä, pidän vain laatikollisen näitä K-kuppeja käsillä.  Suosittelen lämpimästi maun vuoksi, ei ole helppoa löytää hyvää kaakaota.</w:t>
      </w:r>
    </w:p>
    <w:p>
      <w:r>
        <w:rPr>
          <w:b/>
        </w:rPr>
        <w:t xml:space="preserve">Tulos</w:t>
      </w:r>
    </w:p>
    <w:p>
      <w:r>
        <w:t xml:space="preserve">Tumman suklaan ystävä - parasta, mitä olen kokeillut.</w:t>
      </w:r>
    </w:p>
    <w:p>
      <w:r>
        <w:rPr>
          <w:b/>
        </w:rPr>
        <w:t xml:space="preserve">Esimerkki 5.2671</w:t>
      </w:r>
    </w:p>
    <w:p>
      <w:r>
        <w:t xml:space="preserve">Minulle lähetettiin 3 viikkoa vanhentunutta "Tuore päiväys" -varastoa. Sipsit eivät ole maultaan selvästi tuoreita. Ei tilata uudelleen.  EDIT: Ja vain lisätäksemme vanhentuneiden varastojen vaaroihin, yhdessä pussissa oli rotan reikä, mustat jäljet reiän sisäpuolella hyvin selvästi rotan. valitettavasti laitoin sirun suuhuni ennen kuin näin reiän.  Erittäin huono tapa amazonilta.</w:t>
      </w:r>
    </w:p>
    <w:p>
      <w:r>
        <w:rPr>
          <w:b/>
        </w:rPr>
        <w:t xml:space="preserve">Tulos</w:t>
      </w:r>
    </w:p>
    <w:p>
      <w:r>
        <w:t xml:space="preserve">Vanhentuneet varastot</w:t>
      </w:r>
    </w:p>
    <w:p>
      <w:r>
        <w:rPr>
          <w:b/>
        </w:rPr>
        <w:t xml:space="preserve">Esimerkki 5.2672</w:t>
      </w:r>
    </w:p>
    <w:p>
      <w:r>
        <w:t xml:space="preserve">Tämä sekoitus tekee herkullisimmat pannukakut! Gluteenia syövä perheeni halusi omansa sijasta omani! Minulla on myös tehdä makkarapalleroita ja keksejä keksejä ja kastiketta sen kanssa! Niin hyvää!</w:t>
      </w:r>
    </w:p>
    <w:p>
      <w:r>
        <w:rPr>
          <w:b/>
        </w:rPr>
        <w:t xml:space="preserve">Tulos</w:t>
      </w:r>
    </w:p>
    <w:p>
      <w:r>
        <w:t xml:space="preserve">parhaat pannukakut!!!</w:t>
      </w:r>
    </w:p>
    <w:p>
      <w:r>
        <w:rPr>
          <w:b/>
        </w:rPr>
        <w:t xml:space="preserve">Esimerkki 5.2673</w:t>
      </w:r>
    </w:p>
    <w:p>
      <w:r>
        <w:t xml:space="preserve">Muiden 17 pussin antaminen paikalliselle ruokahyllylle tuntuu liian julmalta, parempi heittää ne pois.  En tiedä, mitä muuta hyötyä "poksuttelusta" on kuin se, että niistä tulee jotenkin kuumia. Ne ovat liian suolaisia, niiden maku on kamala, eivätkä ne maistu lainkaan sianlihan kuorelta. Ne eivät edes maistu yhtä hyvältä kuin _huonot_ possunkuoret. Niissä on myös paljon kemikaaleja, joita haluan välttää (luultavasti osa karmean maun lähteestä).</w:t>
      </w:r>
    </w:p>
    <w:p>
      <w:r>
        <w:rPr>
          <w:b/>
        </w:rPr>
        <w:t xml:space="preserve">Tulos</w:t>
      </w:r>
    </w:p>
    <w:p>
      <w:r>
        <w:t xml:space="preserve">Ghastly</w:t>
      </w:r>
    </w:p>
    <w:p>
      <w:r>
        <w:rPr>
          <w:b/>
        </w:rPr>
        <w:t xml:space="preserve">Esimerkki 5.2674</w:t>
      </w:r>
    </w:p>
    <w:p>
      <w:r>
        <w:t xml:space="preserve">Olen ostanut tätä maitokaakaota jo kuukausia, ja se on yksi parhaista, joita olen saanut.  Olen saanut jopa appivanhempani koukkuun siihen ja tyttärentyttäreni rakastavat sitä aivan valtavasti!  Hyvä hinta, hyvä tuote!</w:t>
      </w:r>
    </w:p>
    <w:p>
      <w:r>
        <w:rPr>
          <w:b/>
        </w:rPr>
        <w:t xml:space="preserve">Tulos</w:t>
      </w:r>
    </w:p>
    <w:p>
      <w:r>
        <w:t xml:space="preserve">amazon-pähkinä</w:t>
      </w:r>
    </w:p>
    <w:p>
      <w:r>
        <w:rPr>
          <w:b/>
        </w:rPr>
        <w:t xml:space="preserve">Esimerkki 5.2675</w:t>
      </w:r>
    </w:p>
    <w:p>
      <w:r>
        <w:t xml:space="preserve">Tämä tuote oli aivan kamala!  Jokainen patukka oli selvästi vanha, koska se oli tunkkainen, haisi kamalalta ja se piti heittää pois.  Hävetkää, kun edes yritätte myydä tällaista tuotetta!</w:t>
      </w:r>
    </w:p>
    <w:p>
      <w:r>
        <w:rPr>
          <w:b/>
        </w:rPr>
        <w:t xml:space="preserve">Tulos</w:t>
      </w:r>
    </w:p>
    <w:p>
      <w:r>
        <w:t xml:space="preserve">100 kalorin pakkaukset - Nutter Butter Dippaus herkkupatukat</w:t>
      </w:r>
    </w:p>
    <w:p>
      <w:r>
        <w:rPr>
          <w:b/>
        </w:rPr>
        <w:t xml:space="preserve">Esimerkki 5.2676</w:t>
      </w:r>
    </w:p>
    <w:p>
      <w:r>
        <w:t xml:space="preserve">Muuten terve Papillonini voi hyvin ennen näiden ruokkimista.  Se on yleensä melko nirso sen suhteen, mistä herkuista se pitää, joten kun löysin nämä, luulin löytäneeni kultakaivoksen.  Ajan mittaan huomasin kuitenkin muutoksia käyttäytymisessä (normaalisti rauhallinen koira muuttui ensin hyperaktiiviseksi ja sitten vaisuksi).  Vein sen eläinlääkäriin, joka totesi laboratoriotutkimuksissa, että sen maksa ja munuaiset olivat heikentyneet.  Silloin aloin tutkia kaikkea, mitä se söi, ja huomasin, että nämä on valmistettu Kiinassa.  En tarkistanut tätä aluksi, koska ostin ne Whole Foodsista, ja WF:llä on ohjeet ennen kuin ruoka pääsee hyllyyn.  Olen huolissani siitä, että vaikka nämä herkut eivät ehkä ole aiheuttaneet kuolemaa, niillä on haitallisia vaikutuksia joihinkin lemmikkeihin.  Kolme viikkoa sen jälkeen, kun otin sen pois tästä ruoasta, sen laboratorioarvot palasivat normaaliksi.  Huomasin täällä useita muita arvosteluja lemmikkien omistajilta, joilla oli samanlaisia ongelmia kuin minulla.  Annan heille 1 tähden, koska 0 tähden painiketta ei ole.</w:t>
      </w:r>
    </w:p>
    <w:p>
      <w:r>
        <w:rPr>
          <w:b/>
        </w:rPr>
        <w:t xml:space="preserve">Tulos</w:t>
      </w:r>
    </w:p>
    <w:p>
      <w:r>
        <w:t xml:space="preserve">Nolla tähteä - koirani sairastui syötyään näitä.</w:t>
      </w:r>
    </w:p>
    <w:p>
      <w:r>
        <w:rPr>
          <w:b/>
        </w:rPr>
        <w:t xml:space="preserve">Esimerkki 5.2677</w:t>
      </w:r>
    </w:p>
    <w:p>
      <w:r>
        <w:t xml:space="preserve">Olen kokeillut muutamaa erilaista "Dirty Martini"-sekoitusta jne., mutta pidän enemmän oliivipurkista saatavasta mehusta. Kuten kaikki kokeneet dirty Martinin juojat tietävät, pian on liikaa oliiveja ja liian vähän mehua. Boscoli Family Dirty Martini Olive Juice on aitoa tavaraa. Ostan yleensä 4 25 unssin pulloa, ja se riittää useiksi kuukausiksi. Toimitus on kallis, mutta pullot tulevat paitsi maapähkinöihin pakattuina myös kuplapakattuina. Ne pakataan tukevaan pahvilaatikkoon ja teipataan todella hyvin. Asun maaseudulla ja saan yleensä tilaukseni noin 4 päivässä. Fantastinen kokemus kaikin puolin.</w:t>
      </w:r>
    </w:p>
    <w:p>
      <w:r>
        <w:rPr>
          <w:b/>
        </w:rPr>
        <w:t xml:space="preserve">Tulos</w:t>
      </w:r>
    </w:p>
    <w:p>
      <w:r>
        <w:t xml:space="preserve">Tämä on sitä tavaraa !!</w:t>
      </w:r>
    </w:p>
    <w:p>
      <w:r>
        <w:rPr>
          <w:b/>
        </w:rPr>
        <w:t xml:space="preserve">Esimerkki 5.2678</w:t>
      </w:r>
    </w:p>
    <w:p>
      <w:r>
        <w:t xml:space="preserve">Minulla on puhdasrotuinen GSD, ja minulla oli vuosia ongelmia vatsavaivojen kanssa, kun se söi ruohoa ja oksensi sappea aamulla, eikä se sitten syönyt, koska sen vatsa oli liian järkyttynyt.  Lopulta tajusin, että sapen oksentamisen takia ruoka ei pysynyt sen sisällä.  Yritin jopa syöttää sitä ennen nukkumaanmenoa illalla, mutta se ei vieläkään onnistunut.  Kokeilin Evo-valmistetta, enkä voinut uskoa muutosta.  Se ei herätä meitä yöllä menemään ulos.  Hänellä oli 3-4 ulostusta päivässä, ja nyt hänellä on yksi tai joskus kaksi.  Se on syönyt Evo large bites -valmistetta jo melkein vuoden ajan, eikä se ole ollut kertaakaan sairas.  Tämän ruoan korkeampi proteiinipitoisuus on se, joka pysyy sen kanssa pidempään, ja se on tehnyt meidän kaikkien elämästä paljon parempaa.  Kiitos, kiitos EVO!!!!</w:t>
      </w:r>
    </w:p>
    <w:p>
      <w:r>
        <w:rPr>
          <w:b/>
        </w:rPr>
        <w:t xml:space="preserve">Tulos</w:t>
      </w:r>
    </w:p>
    <w:p>
      <w:r>
        <w:t xml:space="preserve">OMG, Mikä hengenpelastaja</w:t>
      </w:r>
    </w:p>
    <w:p>
      <w:r>
        <w:rPr>
          <w:b/>
        </w:rPr>
        <w:t xml:space="preserve">Esimerkki 5.2679</w:t>
      </w:r>
    </w:p>
    <w:p>
      <w:r>
        <w:t xml:space="preserve">Nämä ovat parhaita sipsejä, joita olen koskaan syönyt.... Ne voittavat varmasti kaiken muun, ja ne on jopa kypsennetty tavalla, joka on parempi sinulle kuin useimmat muut nimimerkit. Ne ovat kirpeät ja rapeat ja tyydyttävät kaikenlaisen himon sillä hetkellä! Nämä ovat ainoat sipsit, joita ostan tästä lähtien ja kiitän amazonia siitä, että saan ostaa niitä netistä irtotavarana ja säästää samalla rahaa!</w:t>
      </w:r>
    </w:p>
    <w:p>
      <w:r>
        <w:rPr>
          <w:b/>
        </w:rPr>
        <w:t xml:space="preserve">Tulos</w:t>
      </w:r>
    </w:p>
    <w:p>
      <w:r>
        <w:t xml:space="preserve">Nämä ovat mahtavia!</w:t>
      </w:r>
    </w:p>
    <w:p>
      <w:r>
        <w:rPr>
          <w:b/>
        </w:rPr>
        <w:t xml:space="preserve">Esimerkki 5.2680</w:t>
      </w:r>
    </w:p>
    <w:p>
      <w:r>
        <w:t xml:space="preserve">Näiden pitäisi olla kirsikka- ja konjakkitäytteisiä suklaita. Jos niissä on brandya, se on liian hienovaraista havaitakseni sitä. Vihjeenä voi olla pakkauksen tahmeus ja karkkien halkeamat. Näyttää siltä, että niitä on jossain vaiheessa käsitelty väärin ja ne ovat saattaneet vuotaa. Niiden laatikossa ei kuitenkaan näy vaurioita. Eräs ystäväni arveli, että lentokoneen purkautuminen puhkaisi ne. Ehkä, mutta muilla maahantuoduilla suklailla ei ole tätä ongelmaa.  Mainittakoon myös, että suklaa maistuu ulkopuolelta hieman pölyiseltä.  En voi oikein suositella näitä Laroshell-karkkeja. On muitakin merkkejä, jotka ovat ihan hyviä.</w:t>
      </w:r>
    </w:p>
    <w:p>
      <w:r>
        <w:rPr>
          <w:b/>
        </w:rPr>
        <w:t xml:space="preserve">Tulos</w:t>
      </w:r>
    </w:p>
    <w:p>
      <w:r>
        <w:t xml:space="preserve">Pettymys</w:t>
      </w:r>
    </w:p>
    <w:p>
      <w:r>
        <w:rPr>
          <w:b/>
        </w:rPr>
        <w:t xml:space="preserve">Esimerkki 5.2681</w:t>
      </w:r>
    </w:p>
    <w:p>
      <w:r>
        <w:t xml:space="preserve">Ensinnäkin haluan sanoa, että olen ruokahullu. Nämä 2 "energia"-patukkaa maistuivat kamalalta. Tietenkin muut 3 jäätelötuotetta ovat herkullisia. Mutta lähes 17,00 dollaria ei ole sen arvoista. Niin ja magneetti on vain mainos eikä tarttunut jääkaappiin.</w:t>
      </w:r>
    </w:p>
    <w:p>
      <w:r>
        <w:rPr>
          <w:b/>
        </w:rPr>
        <w:t xml:space="preserve">Tulos</w:t>
      </w:r>
    </w:p>
    <w:p>
      <w:r>
        <w:t xml:space="preserve">Todella pettynyt...</w:t>
      </w:r>
    </w:p>
    <w:p>
      <w:r>
        <w:rPr>
          <w:b/>
        </w:rPr>
        <w:t xml:space="preserve">Esimerkki 5.2682</w:t>
      </w:r>
    </w:p>
    <w:p>
      <w:r>
        <w:t xml:space="preserve">Nämä sipsit ovat herkullisia ja jokaisessa pussissa on vain 100 kaloria.  Niitä ei ole paistettu vaan vain paistettu, ja niitä on 6 eri makua.  Kaikille, jotka laihduttavat, mutta rakastavat perunalastuja, nämä ovat loistavia.</w:t>
      </w:r>
    </w:p>
    <w:p>
      <w:r>
        <w:rPr>
          <w:b/>
        </w:rPr>
        <w:t xml:space="preserve">Tulos</w:t>
      </w:r>
    </w:p>
    <w:p>
      <w:r>
        <w:t xml:space="preserve">Popchips 6 makuvalikoimaa</w:t>
      </w:r>
    </w:p>
    <w:p>
      <w:r>
        <w:rPr>
          <w:b/>
        </w:rPr>
        <w:t xml:space="preserve">Esimerkki 5.2683</w:t>
      </w:r>
    </w:p>
    <w:p>
      <w:r>
        <w:t xml:space="preserve">Teille mausteiden ystäville, nämä jalape&amp;ntilde;o Cheetot ovat teitä varten. Maku on loistava, ja myönnän, etten odottanut niiden olevan näin hyviä. Eräänä päivänä otin pienen pussin kulmakaupasta ja viikon loppuun mennessä minulla oli noin 4 tyhjää pussia roskakorissani. Toimiston välipala must! Valitettavasti tämä tuote on liian hyvä kestääkseen, ja pelkään, että se kokee saman kohtalon kuin Wasabi Funyuns. Harvoin mausteinen sipsityyppi, joka todella maistuu mahtavalta, tulee osaksi vakiomyyntivalikoimaa. Nauttikaa siis näistä Awesome Jalape&amp;ntilde;o Cheetosista niin kauan kuin niitä riittää.</w:t>
      </w:r>
    </w:p>
    <w:p>
      <w:r>
        <w:rPr>
          <w:b/>
        </w:rPr>
        <w:t xml:space="preserve">Tulos</w:t>
      </w:r>
    </w:p>
    <w:p>
      <w:r>
        <w:t xml:space="preserve">Liian hyvä jatkuakseen pitkään.</w:t>
      </w:r>
    </w:p>
    <w:p>
      <w:r>
        <w:rPr>
          <w:b/>
        </w:rPr>
        <w:t xml:space="preserve">Esimerkki 5.2684</w:t>
      </w:r>
    </w:p>
    <w:p>
      <w:r>
        <w:t xml:space="preserve">En ole varma, mitä "classique supreme" tarkoittaa markkinoinnissa - jos mitään. Kahvin arvostelu on makukysymys, niin kirjaimellisesti kuin kuvainnollisesti, ja minusta tämä oli melko tavanomainen, mutta ei lainkaan huono, keskiluokan paahto. Joissain maisteluissa se muistutti melko paljon McDonaldsin kahvia, mikä ei välttämättä ole huono asia, vaikkei se luultavasti olekaan niin "classique" tai "supreme" kuin Melittan väki haluaisi. Se oli hyvin juotavaa koko aamun ajan, ei aggressiivisen tummaa ja katkeraa eikä mautonta ja mautonta. Vaikka saattaisin joskus uskaltautua muihin paahtoihin ja sekoituksiin, tämä olisi täysin käyttökelpoinen päivittäinen vaihtoehto kahvin ystäville.</w:t>
      </w:r>
    </w:p>
    <w:p>
      <w:r>
        <w:rPr>
          <w:b/>
        </w:rPr>
        <w:t xml:space="preserve">Tulos</w:t>
      </w:r>
    </w:p>
    <w:p>
      <w:r>
        <w:t xml:space="preserve">Hyväksyttävä keskiluokan sekoitus.</w:t>
      </w:r>
    </w:p>
    <w:p>
      <w:r>
        <w:rPr>
          <w:b/>
        </w:rPr>
        <w:t xml:space="preserve">Esimerkki 5.2685</w:t>
      </w:r>
    </w:p>
    <w:p>
      <w:r>
        <w:t xml:space="preserve">Olen makeanhimoinen, ja niin on myös kolmevuotias poikani. Tämä on loistava jälkiruoka, jota voin antaa hänelle ja itselleni. Ne OVAT terveellisiä ja niissä voi maistaa pellavansiemenet, mutta olen todella oppinut rakastamaan tätä terveellistä makua ja rakennetta. Nyt jopa himoitsen sitä. Ne ovat täyttäviä ja täyttäviä, ja koko perheeni rakastaa niitä. Ostan niitä irtotavarana ja rakastan myös muita Hodgson Millin tuotteita.    Jos syöt vain valkoisista jauhoista valmistettuja tuotteita etkä voi tottua täysjyväviljoihin ja niiden makuun ja koostumukseen tai vihaat niitä täysin, tämä tuote ei ole sinua varten. Jos olet perhe, joka yrittää tehdä terveellisiä valintoja ja jolla on terveellisempiä vaihtoehtoja, tämä on ihana tuote. Syön edelleen mielelläni roskaruokaa (Pillsbury ja Hershey's, täältä tullaan!!!), mutta yritän syödä sitä vain hyvin erityisissä tilaisuuksissa. Muulloin päätän ravita kehoani ja tyydyttää makunystyröitäni. Silloin tartun tähän brownie-sekoitukseen.    Ainoa valitukseni on, että ne eivät maistu kovin hyvältä jo parin päivän jälkeen. Tee siis erä, syö ne nopeasti (2 päivän sisällä) ja hymyilet!</w:t>
      </w:r>
    </w:p>
    <w:p>
      <w:r>
        <w:rPr>
          <w:b/>
        </w:rPr>
        <w:t xml:space="preserve">Tulos</w:t>
      </w:r>
    </w:p>
    <w:p>
      <w:r>
        <w:t xml:space="preserve">Syyllisyysvapaa YUMMMMM!</w:t>
      </w:r>
    </w:p>
    <w:p>
      <w:r>
        <w:rPr>
          <w:b/>
        </w:rPr>
        <w:t xml:space="preserve">Esimerkki 5.2686</w:t>
      </w:r>
    </w:p>
    <w:p>
      <w:r>
        <w:t xml:space="preserve">Tämä tuote tekee ihmeitä, jos sinulla on vatsaongelmia.  Ostaisin uudelleen, kunhan tarvitsen lisää. :0)</w:t>
      </w:r>
    </w:p>
    <w:p>
      <w:r>
        <w:rPr>
          <w:b/>
        </w:rPr>
        <w:t xml:space="preserve">Tulos</w:t>
      </w:r>
    </w:p>
    <w:p>
      <w:r>
        <w:t xml:space="preserve">Kleri Tee toimii loistavasti!</w:t>
      </w:r>
    </w:p>
    <w:p>
      <w:r>
        <w:rPr>
          <w:b/>
        </w:rPr>
        <w:t xml:space="preserve">Esimerkki 5.2687</w:t>
      </w:r>
    </w:p>
    <w:p>
      <w:r>
        <w:t xml:space="preserve">Lyhyesti sanottuna.  Kermat heitetään yhteen laatikkoon, ei suojaa.  Laatikko avattiin ja sisältö oli täynnä nestemäistä kermavaahtoa.  Miettikää kahdesti ennen kuin tilaatte tai tilaatte.</w:t>
      </w:r>
    </w:p>
    <w:p>
      <w:r>
        <w:rPr>
          <w:b/>
        </w:rPr>
        <w:t xml:space="preserve">Tulos</w:t>
      </w:r>
    </w:p>
    <w:p>
      <w:r>
        <w:t xml:space="preserve">Huono pakkaus nestemäisille tuotteille.</w:t>
      </w:r>
    </w:p>
    <w:p>
      <w:r>
        <w:rPr>
          <w:b/>
        </w:rPr>
        <w:t xml:space="preserve">Esimerkki 5.2688</w:t>
      </w:r>
    </w:p>
    <w:p>
      <w:r>
        <w:t xml:space="preserve">Nämä maapähkinät ovat kivikovia.  Söin kourallisen maapähkinöitä ja sain pahan vatsakivun.  Ne eivät maistu pahalta, eivätkä ollenkaan suolaisilta. En ymmärrä miksi ne ovat niin kovia.  Auts.  Rakastan Costcon maapähkinöitä.  Ne ovat myös erittäin suuria ja herkullisia, mutta ne eivät koskaan satu vatsaani.  Täytyy palata niihin.</w:t>
      </w:r>
    </w:p>
    <w:p>
      <w:r>
        <w:rPr>
          <w:b/>
        </w:rPr>
        <w:t xml:space="preserve">Tulos</w:t>
      </w:r>
    </w:p>
    <w:p>
      <w:r>
        <w:t xml:space="preserve">Onko olemassa ylikypsiä maapähkinöitä?</w:t>
      </w:r>
    </w:p>
    <w:p>
      <w:r>
        <w:rPr>
          <w:b/>
        </w:rPr>
        <w:t xml:space="preserve">Esimerkki 5.2689</w:t>
      </w:r>
    </w:p>
    <w:p>
      <w:r>
        <w:t xml:space="preserve">Suurin väitteeni Switchin suhteen on se, että se on hirvittävän kallista, sillä 8,3 oz:n tölkki maksaa alle 1 dollarin.  Voisin luultavasti unohtaa sen, jos Switch olisi todella, todella herkullista, mutta rehellisesti sanottuna se ei ole.  Appelsiini-mandariinisekoituksesta puuttuu näiden sitrushedelmien, erityisesti mandariinin ja sen hennon makeuden, vireys ja luonne.  Sen sijaan hedelmäpohjan muodostavan omena-rypäle -mehuyhdistelmän maku on raskas.  Mehuun ei ole lisätty sokeria, korkeafruktoosista maissisiirappia tai muita makeutusaineita kuin omena- ja viinirypäletiivisteet, ja se on hyvä asia, sillä pidän parempana, että mehuissani ei ole lisättyjä makeutusaineita.  Minun mielestäni mehua ei tarvitse makeuttaa.  Epäilen, että hedelmäkonsentraattiyhdistelmä on halvempi kuin juoman valmistaminen puhtaasta sitrusmehusta, joten ihmettelen, miksi se on niin kallista kuin se on.  Se mikä saa minut raapimaan päätäni on merkintä "Sisältää soijaa".  Mitä?  Miksi?  Miksi ihmeessä laittaa soijaa hedelmämehun jäähdyttimeen?  Rehellisesti sanottuna ostaisin ennemmin soodavettä tai jonkinlaista hiilihapotettua vettä ja sekoittaisin sen omaan hedelmämehuun kuin ostaisin Switchiä.  Mutta jos haluat mieluummin valmiiksi tehtyä, niin kokeile sitä ihmeessä.  Se on ihan kelvollista, ei vain minun mehulasini.</w:t>
      </w:r>
    </w:p>
    <w:p>
      <w:r>
        <w:rPr>
          <w:b/>
        </w:rPr>
        <w:t xml:space="preserve">Tulos</w:t>
      </w:r>
    </w:p>
    <w:p>
      <w:r>
        <w:t xml:space="preserve">Riittävän hyvä, mutta kallis</w:t>
      </w:r>
    </w:p>
    <w:p>
      <w:r>
        <w:rPr>
          <w:b/>
        </w:rPr>
        <w:t xml:space="preserve">Esimerkki 5.2690</w:t>
      </w:r>
    </w:p>
    <w:p>
      <w:r>
        <w:t xml:space="preserve">Tunsin oloni energiseksi viidessä minuutissa, mutta se kesti noin 45 minuuttia. Maksoin tästä juomasta 3,99 dollaria. Olisin voinut vain juoda kupin kahvia ja säästää rahani.</w:t>
      </w:r>
    </w:p>
    <w:p>
      <w:r>
        <w:rPr>
          <w:b/>
        </w:rPr>
        <w:t xml:space="preserve">Tulos</w:t>
      </w:r>
    </w:p>
    <w:p>
      <w:r>
        <w:t xml:space="preserve">Älä tuhlaa rahojasi</w:t>
      </w:r>
    </w:p>
    <w:p>
      <w:r>
        <w:rPr>
          <w:b/>
        </w:rPr>
        <w:t xml:space="preserve">Esimerkki 5.2691</w:t>
      </w:r>
    </w:p>
    <w:p>
      <w:r>
        <w:t xml:space="preserve">Grove Square Maitosuklaa kaakao k-kupit ovat loistavia! Teen yleensä kuuman kaakaon alusta alkaen maidon kanssa liedellä. Mielestäni tämä oli helpompaa ja herkullista. Lisätäkseni kermaisuutta laitan joukkoon joko tilkan maitoa tai loraus kermavaahtoa - täydellistä!</w:t>
      </w:r>
    </w:p>
    <w:p>
      <w:r>
        <w:rPr>
          <w:b/>
        </w:rPr>
        <w:t xml:space="preserve">Tulos</w:t>
      </w:r>
    </w:p>
    <w:p>
      <w:r>
        <w:t xml:space="preserve">YUM!</w:t>
      </w:r>
    </w:p>
    <w:p>
      <w:r>
        <w:rPr>
          <w:b/>
        </w:rPr>
        <w:t xml:space="preserve">Esimerkki 5.2692</w:t>
      </w:r>
    </w:p>
    <w:p>
      <w:r>
        <w:t xml:space="preserve">Kylmänä se on virkistävä juoma. Lämpimänä hieman makea. Hieman hapokas, mutta siedettävästi.  Maku on vähemmän appelsiini- kuin mandariinimakuinen, mutta voin kuitenkin erottaa siinä useita eri sitrushedelmien "kerroksia", myös appelsiinin. Se on mielenkiintoinen tunne.  Minua hieman häiritsee se, että 8,3 tuuman tölkki (2/3-koko) sisältää enemmän roskakaloreita kuin täysikokoinen tölkki kolaa. Sen pitäisi myös olla 100-prosenttista mehua, mutta rekonstruoitu viinirypälemehu on käytännössä puhdasta sokeria, ja ainesosaluettelossa mainitaan "luonnolliset aromit" sekä soijavaroitus, joka minusta viittaa jonkinlaiseen MSG:hen, joka on luultavasti lisätty sitruunahapon kanssa.  Ehkä se ei siis ole erityisen terveellinen juoma. Se on silti maukas ja tarjoaa vaihtelua tyypillisempiin limonadeihin.</w:t>
      </w:r>
    </w:p>
    <w:p>
      <w:r>
        <w:rPr>
          <w:b/>
        </w:rPr>
        <w:t xml:space="preserve">Tulos</w:t>
      </w:r>
    </w:p>
    <w:p>
      <w:r>
        <w:t xml:space="preserve">Kunnollista ajanvietettä, jos olet kyllästynyt kolajuomiin...</w:t>
      </w:r>
    </w:p>
    <w:p>
      <w:r>
        <w:rPr>
          <w:b/>
        </w:rPr>
        <w:t xml:space="preserve">Esimerkki 5.2693</w:t>
      </w:r>
    </w:p>
    <w:p>
      <w:r>
        <w:t xml:space="preserve">Löysin nämä, kun muutin Kanadaan muutama vuosi sitten.  Ennen tätä olin kokenut vain paksumman Wasa-keksileivän ja olin aluksi hieman tyrmistynyt.  Tunteet hälvenivät, kun söin tällaisen ensimmäisen kerran kevyen nauravan lehmäjuuston kanssa.  Ne ovat hieman "jauhemaisempia" kuin haluaisin, mutta ne täydentävät useimpia juustoja erittäin hyvin ilman, että ne ovat ylivoimaisia.</w:t>
      </w:r>
    </w:p>
    <w:p>
      <w:r>
        <w:rPr>
          <w:b/>
        </w:rPr>
        <w:t xml:space="preserve">Tulos</w:t>
      </w:r>
    </w:p>
    <w:p>
      <w:r>
        <w:t xml:space="preserve">Niille, jotka haluavat ohuimman näkkileivän.</w:t>
      </w:r>
    </w:p>
    <w:p>
      <w:r>
        <w:rPr>
          <w:b/>
        </w:rPr>
        <w:t xml:space="preserve">Esimerkki 5.2694</w:t>
      </w:r>
    </w:p>
    <w:p>
      <w:r>
        <w:t xml:space="preserve">Mieheni ja molemmat rakastavat manteleita. Olen jopa jakanut tätä välipalaa työtovereiden kanssa, ja kaikki kehuvat tämän välipalan hyvää makua.  Otan muutaman pussin mukaan seuraavalle reppureissullemme.</w:t>
      </w:r>
    </w:p>
    <w:p>
      <w:r>
        <w:rPr>
          <w:b/>
        </w:rPr>
        <w:t xml:space="preserve">Tulos</w:t>
      </w:r>
    </w:p>
    <w:p>
      <w:r>
        <w:t xml:space="preserve">Loistava manteli Crunch!!</w:t>
      </w:r>
    </w:p>
    <w:p>
      <w:r>
        <w:rPr>
          <w:b/>
        </w:rPr>
        <w:t xml:space="preserve">Esimerkki 5.2695</w:t>
      </w:r>
    </w:p>
    <w:p>
      <w:r>
        <w:t xml:space="preserve">Olen kokeillut kaikkia markkinoilla olevia stevia-merkkejä, ja tämä on ehdottomasti paras mahdollinen.  Käytän Nu-Naturals NuSteviaa kaikkiin makeutustarkoituksiin.  Sitä voi olla vaikea löytää jopa luontaistuotekaupoista, ja ne, joissa sitä on, veloittavat yleensä lisähintaa.  Olin iloinen löytäessäni sen amazon.comista erittäin kohtuulliseen hintaan, vielä halvemmalla, kun sen saa kestotilauksen kautta.</w:t>
      </w:r>
    </w:p>
    <w:p>
      <w:r>
        <w:rPr>
          <w:b/>
        </w:rPr>
        <w:t xml:space="preserve">Tulos</w:t>
      </w:r>
    </w:p>
    <w:p>
      <w:r>
        <w:t xml:space="preserve">Täydellisen, luonnollisen makeaa!</w:t>
      </w:r>
    </w:p>
    <w:p>
      <w:r>
        <w:rPr>
          <w:b/>
        </w:rPr>
        <w:t xml:space="preserve">Esimerkki 5.2696</w:t>
      </w:r>
    </w:p>
    <w:p>
      <w:r>
        <w:t xml:space="preserve">Löysin tämän Wholefoodsista 2,50 dollarilla ja ostin sen lähinnä pullon söpön muotoilun vuoksi. Olin kokeillut acai- marjajuomia ennenkin, enkä ole hulluna niiden makuun, eikä tämä muuta sitä. Tässä tuotteessa on maku, joka muistuttaa minua kiinalaisesta lääketieteestä. Valkoinen tee on jo itsessään hyvin vivahteikas. Valkoisen teen, limonadin ja acai-mehun yhdistelmä ei vain toimi yhteen. Minusta se oli myös liian makeutettu (28g sokeria pullossa). Yhdessä pullossa on 140 kaloria.  Valkoisen teen, acai-mehun, ruokosokerin ja sitruunamehun lisäksi siinä on soijalesitiiniä. Se on yleinen elintarvikelisäaine, mutta en ole varma, mitä se tekee teessä. Ehkä se estää sitruunan ja acain sekoitusta erottumasta. Ei se ole mitään, mitä hyvä ravistelu ei voisi korjata.  Pullo on liian kiva heittää pois, joten käytän sen uudelleen omiin juomiini. (Korkki ruuvataan kiinni.) Panimo ja pullotus Chicagossa. En osta tätä makua enää uudelleen.</w:t>
      </w:r>
    </w:p>
    <w:p>
      <w:r>
        <w:rPr>
          <w:b/>
        </w:rPr>
        <w:t xml:space="preserve">Tulos</w:t>
      </w:r>
    </w:p>
    <w:p>
      <w:r>
        <w:t xml:space="preserve">Ei hulluna tähän makuun</w:t>
      </w:r>
    </w:p>
    <w:p>
      <w:r>
        <w:rPr>
          <w:b/>
        </w:rPr>
        <w:t xml:space="preserve">Esimerkki 5.2697</w:t>
      </w:r>
    </w:p>
    <w:p>
      <w:r>
        <w:t xml:space="preserve">Kun ostin Harmony Farms Healthy Weight Formula -valmisteen, minulla oli miniatyyrimäyräkoira ja jackrusselinterrieri.  Molemmat rakastivat sitä.  Olen lisännyt laumaani Shih Tzu:n, joka myös rakastaa sitä.  Suosittelen sitä lämpimästi muillekin.  Jauho on juuri oikean kokoista pienille koirille.</w:t>
      </w:r>
    </w:p>
    <w:p>
      <w:r>
        <w:rPr>
          <w:b/>
        </w:rPr>
        <w:t xml:space="preserve">Tulos</w:t>
      </w:r>
    </w:p>
    <w:p>
      <w:r>
        <w:t xml:space="preserve">Koirani rakastavat sitä</w:t>
      </w:r>
    </w:p>
    <w:p>
      <w:r>
        <w:rPr>
          <w:b/>
        </w:rPr>
        <w:t xml:space="preserve">Esimerkki 5.2698</w:t>
      </w:r>
    </w:p>
    <w:p>
      <w:r>
        <w:t xml:space="preserve">sain tämän teen toivoen, että se olisi parempi kuin minun dieters delight china slim tee, mutta se ei ole. se saa sinut käyttämään kylpyhuonetta, mutta ei tarpeeksi, jotta tuntisit olosi puhdistetuksi kyseisenä päivänä...minulla ei ole muuta vaihtoehtoa kuin lopettaa paketti, mutta aion palata tavalliseen teeheni sen jälkeen.</w:t>
      </w:r>
    </w:p>
    <w:p>
      <w:r>
        <w:rPr>
          <w:b/>
        </w:rPr>
        <w:t xml:space="preserve">Tulos</w:t>
      </w:r>
    </w:p>
    <w:p>
      <w:r>
        <w:t xml:space="preserve">se on ok</w:t>
      </w:r>
    </w:p>
    <w:p>
      <w:r>
        <w:rPr>
          <w:b/>
        </w:rPr>
        <w:t xml:space="preserve">Esimerkki 5.2699</w:t>
      </w:r>
    </w:p>
    <w:p>
      <w:r>
        <w:t xml:space="preserve">Olin iloinen, että löysin tämän tuotteen verkossa, koska sitä ei myydä kaupoissa täälläpäin.  Löysin purkin elintarvikemyymälästä ja päätin kokeilla sitä.  Olen iloinen, että tein niin.  Tutkin tätä yritystä, ja se on toiminut vuodesta 1898 lähtien. Tämä on ainoa maapähkinävoi, josta todella pidän. Se on tehty maapähkinöistä ilman sokeria ja kemikaaleja, joita on lisätty maun parantamiseksi.  Sitä ei tarvitse lisätä mitään, Loistava tuote ja myyjä oli nopea ja toimitus oli kohtuullinen.</w:t>
      </w:r>
    </w:p>
    <w:p>
      <w:r>
        <w:rPr>
          <w:b/>
        </w:rPr>
        <w:t xml:space="preserve">Tulos</w:t>
      </w:r>
    </w:p>
    <w:p>
      <w:r>
        <w:t xml:space="preserve">Paras maapähkinävoi tehty</w:t>
      </w:r>
    </w:p>
    <w:p>
      <w:r>
        <w:rPr>
          <w:b/>
        </w:rPr>
        <w:t xml:space="preserve">Esimerkki 5.2700</w:t>
      </w:r>
    </w:p>
    <w:p>
      <w:r>
        <w:t xml:space="preserve">Kaksi poikaani rakastavat Happy Munchies Cheddar Cheese/Porkkana -nimistä ruokaa. He pyytävät niitä välipalaksi, kun he katsovat "show'ta" televisiosta. Pidän siitä, että ne sisältävät vähän natriumia, 25 mg koliinia annosta kohti (mikä on hyväksi heidän silmilleen) ja maistuvat hyvältä. Lisäksi ne ovat kosher-sertifioituja, mikä on myös plussaa. Rakastan laittaa nämä pussukoihin ja pitää niitä käsilaukussani hätätilanteessa välipaloja matkalla. Terveellisiä, rapeita ja pakko-ostos.</w:t>
      </w:r>
    </w:p>
    <w:p>
      <w:r>
        <w:rPr>
          <w:b/>
        </w:rPr>
        <w:t xml:space="preserve">Tulos</w:t>
      </w:r>
    </w:p>
    <w:p>
      <w:r>
        <w:t xml:space="preserve">Nami!</w:t>
      </w:r>
    </w:p>
    <w:p>
      <w:r>
        <w:rPr>
          <w:b/>
        </w:rPr>
        <w:t xml:space="preserve">Esimerkki 5.2701</w:t>
      </w:r>
    </w:p>
    <w:p>
      <w:r>
        <w:t xml:space="preserve">Minusta on tullut The Switch -limonadin fani. Mustan kirsikan makuisessa limonadissa on hieno tasapaino maun ja hiilihapon välillä, ja olin valmis luopumaan perinteisistä limonadeista. Appelsiinin maku jättää kuitenkin paljon toivomisen varaa. Siinä on todella voimakas jälkimaku, ja vaikka se on "100-prosenttista mehua", se maistuu huonolta keinotekoiselta appelsiinin aromilta.  Valitsisin varmasti viinirypäleen tai mustan kirsikan. &lt;a href="http://www.amazon.com/gp/product/B001LG940E"&gt;The Switch Black Cherry, 8,3 Unssin tölkit (Pakkaus 24 kpl)&lt;/a&gt; Lisäksi kannattaa huomioida, että The Switchin limsat eivät ole varsinaisesti terveellisiä, ne eivät yksinkertaisesti ole täynnä keinotekoisia makuja. Niissä on itse asiassa melko korkea kalorimäärä. Siitä huolimatta niillä on joitakin terveyshyötyjä pop-juomiin verrattuna - kuten vitamiiniluku ja se, ettei niihin ole lisätty sokereita.</w:t>
      </w:r>
    </w:p>
    <w:p>
      <w:r>
        <w:rPr>
          <w:b/>
        </w:rPr>
        <w:t xml:space="preserve">Tulos</w:t>
      </w:r>
    </w:p>
    <w:p>
      <w:r>
        <w:t xml:space="preserve">Ei paras Switch maku</w:t>
      </w:r>
    </w:p>
    <w:p>
      <w:r>
        <w:rPr>
          <w:b/>
        </w:rPr>
        <w:t xml:space="preserve">Esimerkki 5.2702</w:t>
      </w:r>
    </w:p>
    <w:p>
      <w:r>
        <w:t xml:space="preserve">Se on mukavan näköinen säilytysvaihtoehto ja säästää tilaa, mutta odotin, että laatikko liukuu ulos ilman suurempia vaikeuksia. Se on hyvin nykivää ja vaikeaa vetää ulos ja työntää sisään. Ajattelin, että ehkä tein jotain väärin, mutta se on melko yksinkertainen. Käytin liukuun hieman WD 40 -öljyä (pyyhkimällä paljon ylimääräistä pois), mutta se ei auttanut. Onko kenelläkään muulla ollut tätä ongelmaa ja oletteko saaneet sen korjattua?</w:t>
      </w:r>
    </w:p>
    <w:p>
      <w:r>
        <w:rPr>
          <w:b/>
        </w:rPr>
        <w:t xml:space="preserve">Tulos</w:t>
      </w:r>
    </w:p>
    <w:p>
      <w:r>
        <w:t xml:space="preserve">Houkutteleva, mutta laatikko tarttuu</w:t>
      </w:r>
    </w:p>
    <w:p>
      <w:r>
        <w:rPr>
          <w:b/>
        </w:rPr>
        <w:t xml:space="preserve">Esimerkki 5.2703</w:t>
      </w:r>
    </w:p>
    <w:p>
      <w:r>
        <w:t xml:space="preserve">Popcorn toimitettiin lupauksen mukaisesti houkuttelevassa kääreessä. Käytin Whirley Pop popcorn-konetta ja käytin 2 ruokalusikallista oliiviöljyä ja popsin sen Whirley popperin ohjeiden mukaan. Vaikka suurin osa ytimistä poksahti, oli myös suuri määrä "siemeniä" tai jäänteitä, jotka voivat jäädä hampaisiin kiinni ja ovat hieman häiritseviä syödessä. Itse asiassa sain parempia tuloksia käyttämällä Orville Redenbacherin valkoisia popcornin ytimiä Whirley Popperissa (ja se oli itse asiassa halvempaa paikallisessa marketissa). Kaiken kaikkiaan annan Amish Countrylle 3 tähteä 5:stä ja enimmäkseen pakkauksen ulkoasun kuin saantotulosten vuoksi.</w:t>
      </w:r>
    </w:p>
    <w:p>
      <w:r>
        <w:rPr>
          <w:b/>
        </w:rPr>
        <w:t xml:space="preserve">Tulos</w:t>
      </w:r>
    </w:p>
    <w:p>
      <w:r>
        <w:t xml:space="preserve">Popcorn oli ihan hyvää</w:t>
      </w:r>
    </w:p>
    <w:p>
      <w:r>
        <w:rPr>
          <w:b/>
        </w:rPr>
        <w:t xml:space="preserve">Esimerkki 5.2704</w:t>
      </w:r>
    </w:p>
    <w:p>
      <w:r>
        <w:t xml:space="preserve">Pidän vahvasta kahvista.  Pidän Starbucksista.  Halusin pitää tästä kahvista, mutta se ei ollut tarpeeksi vahvaa, vaikka yritin tuplata keittovahvuuden.  Silti heikomman makuiseksi kahviksi se oli hyvää.</w:t>
      </w:r>
    </w:p>
    <w:p>
      <w:r>
        <w:rPr>
          <w:b/>
        </w:rPr>
        <w:t xml:space="preserve">Tulos</w:t>
      </w:r>
    </w:p>
    <w:p>
      <w:r>
        <w:t xml:space="preserve">Hyvää kahvia, mutta ei Starbucks</w:t>
      </w:r>
    </w:p>
    <w:p>
      <w:r>
        <w:rPr>
          <w:b/>
        </w:rPr>
        <w:t xml:space="preserve">Esimerkki 5.2705</w:t>
      </w:r>
    </w:p>
    <w:p>
      <w:r>
        <w:t xml:space="preserve">Se on ennen kaikkea tyttäreni suosikki.  Minusta on ihanaa, että voin saada linssejä, koska ei ole paljon 2. tai 3. vaiheen kasvisruokavaihtoehtoja.</w:t>
      </w:r>
    </w:p>
    <w:p>
      <w:r>
        <w:rPr>
          <w:b/>
        </w:rPr>
        <w:t xml:space="preserve">Tulos</w:t>
      </w:r>
    </w:p>
    <w:p>
      <w:r>
        <w:t xml:space="preserve">Earth's Best riisi &amp; linssi illallinen</w:t>
      </w:r>
    </w:p>
    <w:p>
      <w:r>
        <w:rPr>
          <w:b/>
        </w:rPr>
        <w:t xml:space="preserve">Esimerkki 5.2706</w:t>
      </w:r>
    </w:p>
    <w:p>
      <w:r>
        <w:t xml:space="preserve">Paluupalvelu oli huono. Tuote saapui minulle sulana ja täysin kukittuneena (suklaa oli valkoista, ja sen pinnalla oli täpliä ja raitoja). Tosin tätä voi käyttää uudelleen sulattamalla, ei kylvämiseen, johon olisin tarvinnut tätä. He eivät suostuneet palauttamaan tuotetta, joka saapui minulle muodossa, joka ei ollut hyväksyttävä. Minun oli selitettävä tarpeeni ja tarkoitukseni. He eivät palauttaneet edellistä lähetystäni tai veroa eivätkä maksaneet palautuslähetystä. Päädyin maksamaan 25 dollaria palautuslähetyksestä. Tuote on paljon kallis tämän myyjän kautta. Itse asiassa kaksinkertainen hinta. Ostin 5 kg:n palan samaa suklaata paikalliselta Callebaut-myyjältä. Tutkikaa paikalliset listat. Lopettakaa ostaminen näiden kanavien kautta. Jos haluatte Callebaut-suklaata, soittakaa callebautin verkkosivuilla olevaan numeroon ja kysykää paikallisen jakelijan yhteystiedot. Kun tämän myyjän kautta 1 kg:n maito/valkosuklaa maksoi minulle lähes 50 dollaria toimituksineen, ostin 5 kg:n palan paikalliselta jakelijalta vain 47 dollarilla!!!</w:t>
      </w:r>
    </w:p>
    <w:p>
      <w:r>
        <w:rPr>
          <w:b/>
        </w:rPr>
        <w:t xml:space="preserve">Tulos</w:t>
      </w:r>
    </w:p>
    <w:p>
      <w:r>
        <w:t xml:space="preserve">Sen kallista kautta tämän myyjän, saavutti minut sulanut ja huono palvelu</w:t>
      </w:r>
    </w:p>
    <w:p>
      <w:r>
        <w:rPr>
          <w:b/>
        </w:rPr>
        <w:t xml:space="preserve">Esimerkki 5.2707</w:t>
      </w:r>
    </w:p>
    <w:p>
      <w:r>
        <w:t xml:space="preserve">Teen yleensä vauvani ruoan.... se on niin helppoa, höyrytän hedelmiä ja vihanneksia ja puhdistan.... mutta joskus minulla ei ole tarpeeksi aikaa kokata ja ostan Earth's Bestin vauvanruokia....vauva tykkää kaikista hedelmistä ja vihanneksista tähän mennessä, mutta ei pitänyt tästä. Hän kieltäytyi syömästä sitä. Kun kokeilin sitä, ymmärsin miksi, en itsekään söisi sitä... se maistuu pahalta.... vauvaparka.... heti tein hänelle kotitekoista peruna-, kesäkurpitsa- ja parsasosetta ja hän rakasti sitä. En suosittele tätä makua!</w:t>
      </w:r>
    </w:p>
    <w:p>
      <w:r>
        <w:rPr>
          <w:b/>
        </w:rPr>
        <w:t xml:space="preserve">Tulos</w:t>
      </w:r>
    </w:p>
    <w:p>
      <w:r>
        <w:t xml:space="preserve">Vauva ei pitänyt siitä</w:t>
      </w:r>
    </w:p>
    <w:p>
      <w:r>
        <w:rPr>
          <w:b/>
        </w:rPr>
        <w:t xml:space="preserve">Esimerkki 5.2708</w:t>
      </w:r>
    </w:p>
    <w:p>
      <w:r>
        <w:t xml:space="preserve">Rakastan piparminttua, mutta karkit ovat mielestäni liian voimakkaita.  Nämä sulavat suussa, eivätkä ole ylivoimaisia eivätkä jätä jälkimakua.</w:t>
      </w:r>
    </w:p>
    <w:p>
      <w:r>
        <w:rPr>
          <w:b/>
        </w:rPr>
        <w:t xml:space="preserve">Tulos</w:t>
      </w:r>
    </w:p>
    <w:p>
      <w:r>
        <w:t xml:space="preserve">Nami pehmeä piparminttu</w:t>
      </w:r>
    </w:p>
    <w:p>
      <w:r>
        <w:rPr>
          <w:b/>
        </w:rPr>
        <w:t xml:space="preserve">Esimerkki 5.2709</w:t>
      </w:r>
    </w:p>
    <w:p>
      <w:r>
        <w:t xml:space="preserve">Odotin innokkaasti näiden kuppien kokeilua, koska ne näyttivät olevan suljettuja kuten alkuperäiset K-kupit, mutta olin hyvin pettynyt tuotteeseen.  Vaikka kuppien mukana ei tullut ohjeita, oli selvää, että suodatin laitetaan sisään, kahvi lisätään ja kansi suljetaan.  Ongelmana on se, että suodattimien koon ja muodon mukaan niiden pitäisi roikkua kupin ulkoreunan yli, mutta näin tehdessäni havaitsin, että kuppien sulkeminen oli mahdotonta.  Minun oli siis työnnettävä suodatin sisään, jotta sain kannen suljettua ja sinetöityä.  Kun olin tehnyt tämän ja yrittänyt, kahvi juoksi erittäin hitaasti K-Cupin läpi, ja vain noin kolmen kupin jälkeen Keurig-kone näytti tukkeutuvan ja lakkaavan toimimasta.  Puhdistin etikalla ja yritin uudelleen, mutta sama tulos.  Päädyin heittämään nämä pois, koska niiden palauttaminen ei tuntunut vaivan arvoiselta.  EI hyvä tuote!</w:t>
      </w:r>
    </w:p>
    <w:p>
      <w:r>
        <w:rPr>
          <w:b/>
        </w:rPr>
        <w:t xml:space="preserve">Tulos</w:t>
      </w:r>
    </w:p>
    <w:p>
      <w:r>
        <w:t xml:space="preserve">Ei toiminut hyvin - tukki koneeni</w:t>
      </w:r>
    </w:p>
    <w:p>
      <w:r>
        <w:rPr>
          <w:b/>
        </w:rPr>
        <w:t xml:space="preserve">Esimerkki 5.2710</w:t>
      </w:r>
    </w:p>
    <w:p>
      <w:r>
        <w:t xml:space="preserve">Olen etsinyt tulisia kastikkeita ja pippureita, jotka täydentäisivät ruokaani, ja vihdoin löysin ne. Niille teistä, jotka eivät pidä kaikesta yhtä tulisesta kuin INSANITY SAUCE, on olemassa muita, jotka ovat vähemmän voimakkaita ryhmässä. Kaikki, jotka haluavat käyttää näitä kastikkeita, LUKEKAA pulloissa olevat ohjeet. Hyvää työtä Dave!!!</w:t>
      </w:r>
    </w:p>
    <w:p>
      <w:r>
        <w:rPr>
          <w:b/>
        </w:rPr>
        <w:t xml:space="preserve">Tulos</w:t>
      </w:r>
    </w:p>
    <w:p>
      <w:r>
        <w:t xml:space="preserve">Vau/ se ON kuuma!</w:t>
      </w:r>
    </w:p>
    <w:p>
      <w:r>
        <w:rPr>
          <w:b/>
        </w:rPr>
        <w:t xml:space="preserve">Esimerkki 5.2711</w:t>
      </w:r>
    </w:p>
    <w:p>
      <w:r>
        <w:t xml:space="preserve">Kahvi oli ok. Ei niin vahvaa kuin normaalisti pidämme, joten jouduin käyttämään hieman enemmän kahvinporoja, mutta maku oli silloin ok. Pussi oli yksi niistä uudelleen avattavista pusseista, mutta se ei auennut, ja kun se lopulta aukesi, se repi valtavan viillon kylkeen. -1 tähti kummastakin. En tiedä ostanko uudestaan.</w:t>
      </w:r>
    </w:p>
    <w:p>
      <w:r>
        <w:rPr>
          <w:b/>
        </w:rPr>
        <w:t xml:space="preserve">Tulos</w:t>
      </w:r>
    </w:p>
    <w:p>
      <w:r>
        <w:t xml:space="preserve">Suhteellisen OK.</w:t>
      </w:r>
    </w:p>
    <w:p>
      <w:r>
        <w:rPr>
          <w:b/>
        </w:rPr>
        <w:t xml:space="preserve">Esimerkki 5.2712</w:t>
      </w:r>
    </w:p>
    <w:p>
      <w:r>
        <w:t xml:space="preserve">Omistin kaksi tällaista, ja kun ne toimivat, ne ovat hienoja.  Tehon säätimessä ei kuitenkaan ole merkkivaloa.  Suurin ongelmani, ja syy siihen, miksi en KOSKAAN osta toista, on tämä: molemmat antoivat periksi vuoden sisällä.  Toinen kuulostaa nyt siltä kuin äänittäisin seinän takaa, ja toinen kehitti huminan, joka ei mene pois.  Tee itsellesi palvelus ja etsi luotettavampi vaihtoehto.</w:t>
      </w:r>
    </w:p>
    <w:p>
      <w:r>
        <w:rPr>
          <w:b/>
        </w:rPr>
        <w:t xml:space="preserve">Tulos</w:t>
      </w:r>
    </w:p>
    <w:p>
      <w:r>
        <w:t xml:space="preserve">Liian halpaa</w:t>
      </w:r>
    </w:p>
    <w:p>
      <w:r>
        <w:rPr>
          <w:b/>
        </w:rPr>
        <w:t xml:space="preserve">Esimerkki 5.2713</w:t>
      </w:r>
    </w:p>
    <w:p>
      <w:r>
        <w:t xml:space="preserve">Minulla on kokonainen laatikollinen maapähkinävoi-koirakeksejä, eikä hän koske niihin. Hän rakastaa näitä ja kerjää niitä, joten se oli hyvä ostos. Se on pieni chihuhua, eivätkä ne ole liian suuria sen suuhun. Noin 20 kpl per laatikko.</w:t>
      </w:r>
    </w:p>
    <w:p>
      <w:r>
        <w:rPr>
          <w:b/>
        </w:rPr>
        <w:t xml:space="preserve">Tulos</w:t>
      </w:r>
    </w:p>
    <w:p>
      <w:r>
        <w:t xml:space="preserve">Hän rakastaa niitä...</w:t>
      </w:r>
    </w:p>
    <w:p>
      <w:r>
        <w:rPr>
          <w:b/>
        </w:rPr>
        <w:t xml:space="preserve">Esimerkki 5.2714</w:t>
      </w:r>
    </w:p>
    <w:p>
      <w:r>
        <w:t xml:space="preserve">Ostin tämän jouluksi ja annoin muutaman lahjaksi.  Laatikoita saa kasan, mutta jos tykkää pekonista, sille on paljon käyttöä!  Olen tehnyt siitä smetanasipsi-dippiä, juustopalleroita, lisännyt sitä perunamuusiin ja makaronijuustoon, ripotellut sitä uuniperunoiden päälle pekonipalojen tilalle.  Jos voit unelmoida siitä, voit tehdä sen.  Pekonin maku ei ole ylivoimainen, vaan se on hienovarainen, herkullinen maku.  Rakastan Davis &amp; Davisin tuotteita ja tulen varmasti kokeilemaan eri lajikkeita.</w:t>
      </w:r>
    </w:p>
    <w:p>
      <w:r>
        <w:rPr>
          <w:b/>
        </w:rPr>
        <w:t xml:space="preserve">Tulos</w:t>
      </w:r>
    </w:p>
    <w:p>
      <w:r>
        <w:t xml:space="preserve">Saat paljon...mutta sillä on paljon käyttötarkoituksia.</w:t>
      </w:r>
    </w:p>
    <w:p>
      <w:r>
        <w:rPr>
          <w:b/>
        </w:rPr>
        <w:t xml:space="preserve">Esimerkki 5.2715</w:t>
      </w:r>
    </w:p>
    <w:p>
      <w:r>
        <w:t xml:space="preserve">Sama hinta kuin Dr. Foster &amp; Smithillä.</w:t>
      </w:r>
    </w:p>
    <w:p>
      <w:r>
        <w:rPr>
          <w:b/>
        </w:rPr>
        <w:t xml:space="preserve">Tulos</w:t>
      </w:r>
    </w:p>
    <w:p>
      <w:r>
        <w:t xml:space="preserve">ei toimituskuluja joulukuussa, jos yli $50 DrFosterSmith.com-sivustolla</w:t>
      </w:r>
    </w:p>
    <w:p>
      <w:r>
        <w:rPr>
          <w:b/>
        </w:rPr>
        <w:t xml:space="preserve">Esimerkki 5.2716</w:t>
      </w:r>
    </w:p>
    <w:p>
      <w:r>
        <w:t xml:space="preserve">Kaikki tietävät, mikä Tic Tac on, mutta anna kun kerron sinulle jotain; jos pidät oransseista Tic Taceista, tulet rakastamaan kirsikkaisia Tic Taceja!  Hyvin kirsikan makuisia, ja niissä on juuri tarpeeksi makean ja happaman sekoitusta.  Tee itsellesi palvelus ja kokeile niitä.</w:t>
      </w:r>
    </w:p>
    <w:p>
      <w:r>
        <w:rPr>
          <w:b/>
        </w:rPr>
        <w:t xml:space="preserve">Tulos</w:t>
      </w:r>
    </w:p>
    <w:p>
      <w:r>
        <w:t xml:space="preserve">Tic-Tac-Yum!</w:t>
      </w:r>
    </w:p>
    <w:p>
      <w:r>
        <w:rPr>
          <w:b/>
        </w:rPr>
        <w:t xml:space="preserve">Esimerkki 5.2717</w:t>
      </w:r>
    </w:p>
    <w:p>
      <w:r>
        <w:t xml:space="preserve">Syön melko usein basamati-ruskeaa riisiä, ja tämä riisi oli suhteellisen mautonta. Se kypsyi hyvin riisikeittimessäni, mutta siinä ei ollut sitä ihanaa pähkinäistä aromia ja makua.  Jyvät ovat hienompia ja vähemmän täyteläisiä kuin mitä olen nauttinut muissa merkeissä... ehkä henkilökohtainen mieltymys.  En kokeilisi uudelleen.</w:t>
      </w:r>
    </w:p>
    <w:p>
      <w:r>
        <w:rPr>
          <w:b/>
        </w:rPr>
        <w:t xml:space="preserve">Tulos</w:t>
      </w:r>
    </w:p>
    <w:p>
      <w:r>
        <w:t xml:space="preserve">pettynyt</w:t>
      </w:r>
    </w:p>
    <w:p>
      <w:r>
        <w:rPr>
          <w:b/>
        </w:rPr>
        <w:t xml:space="preserve">Esimerkki 5.2718</w:t>
      </w:r>
    </w:p>
    <w:p>
      <w:r>
        <w:t xml:space="preserve">Erinomainen palvelu ja hinta tuotteelle, tilaus toimitettiin nopeasti ja saatiin hyvässä kunnossa. Tulen tilaamaan uudelleen niin kauan kuin hinta pysyy näin hyvänä. Et todellakaan voi voittaa hintaa.</w:t>
      </w:r>
    </w:p>
    <w:p>
      <w:r>
        <w:rPr>
          <w:b/>
        </w:rPr>
        <w:t xml:space="preserve">Tulos</w:t>
      </w:r>
    </w:p>
    <w:p>
      <w:r>
        <w:t xml:space="preserve">Dirty Martini Oliivimehu</w:t>
      </w:r>
    </w:p>
    <w:p>
      <w:r>
        <w:rPr>
          <w:b/>
        </w:rPr>
        <w:t xml:space="preserve">Esimerkki 5.2719</w:t>
      </w:r>
    </w:p>
    <w:p>
      <w:r>
        <w:t xml:space="preserve">Nämä ovat pitkäaikainen klassikko.  Ne eivät ole yhtä makeita kuin hunajapaahdetut maapähkinät, vaan niissä on juuri sopiva tasapaino kylmään juomaan.  Amazonin hinta näille on todella hyvä.</w:t>
      </w:r>
    </w:p>
    <w:p>
      <w:r>
        <w:rPr>
          <w:b/>
        </w:rPr>
        <w:t xml:space="preserve">Tulos</w:t>
      </w:r>
    </w:p>
    <w:p>
      <w:r>
        <w:t xml:space="preserve">Suolainen, jossa on ripaus makeutta</w:t>
      </w:r>
    </w:p>
    <w:p>
      <w:r>
        <w:rPr>
          <w:b/>
        </w:rPr>
        <w:t xml:space="preserve">Esimerkki 5.2720</w:t>
      </w:r>
    </w:p>
    <w:p>
      <w:r>
        <w:t xml:space="preserve">Pidän siitä, että tässä kaurapuurossa on runsaasti aitoja omenoita. Yhdessä paketissa ei kuitenkaan ole tarpeeksi kaurahiutaleita runsasta aamiaista varten. Kaksi pakettia kerrallaan toimii parhaiten. Ei kovin kermaista, mikä oli tavallaan harmi, joten tarvitset oikeasti 2 pakettia. mutta ihan ok pikamurot.</w:t>
      </w:r>
    </w:p>
    <w:p>
      <w:r>
        <w:rPr>
          <w:b/>
        </w:rPr>
        <w:t xml:space="preserve">Tulos</w:t>
      </w:r>
    </w:p>
    <w:p>
      <w:r>
        <w:t xml:space="preserve">Pidän lohko-omenoista, mutta kaurapuuro voisi olla parempaa ja kermaisempaa.</w:t>
      </w:r>
    </w:p>
    <w:p>
      <w:r>
        <w:rPr>
          <w:b/>
        </w:rPr>
        <w:t xml:space="preserve">Esimerkki 5.2721</w:t>
      </w:r>
    </w:p>
    <w:p>
      <w:r>
        <w:t xml:space="preserve">Jos olet kokeillut perinteisiä Kettle Crinkle Chip -versioita Salt and Peper, näitä ei voi verrata niihin!  Nämä ovat helposti mausteisimpia sipsejä, joita tulet koskaan syömään, mutta täysin nautinnollisia.  Pussin saa loppuun, ja sen sisäpuoli on vain mausteiden peitossa.  Loistavaa tavaraa.</w:t>
      </w:r>
    </w:p>
    <w:p>
      <w:r>
        <w:rPr>
          <w:b/>
        </w:rPr>
        <w:t xml:space="preserve">Tulos</w:t>
      </w:r>
    </w:p>
    <w:p>
      <w:r>
        <w:t xml:space="preserve">Se on mausteinen!</w:t>
      </w:r>
    </w:p>
    <w:p>
      <w:r>
        <w:rPr>
          <w:b/>
        </w:rPr>
        <w:t xml:space="preserve">Esimerkki 5.2722</w:t>
      </w:r>
    </w:p>
    <w:p>
      <w:r>
        <w:t xml:space="preserve">Suosittelen, että teet oman verkkohaun selvittääksesi, miten terveysriski voi vaikuttaa sinuun. Tomally toimii hummerin maksana ja haimana. Kuitenkin myös Skotlannin kylmissä vesissä on esiintynyt dioksiinia ja muita haitallisia aineita, ja väestölle on varoituksia. Olin pettynyt havaitessani tämän tiedon, joten tilasin vain sieni- ja äyriäismakuja.</w:t>
      </w:r>
    </w:p>
    <w:p>
      <w:r>
        <w:rPr>
          <w:b/>
        </w:rPr>
        <w:t xml:space="preserve">Tulos</w:t>
      </w:r>
    </w:p>
    <w:p>
      <w:r>
        <w:t xml:space="preserve">Hummeri Tomalley=terveysriski</w:t>
      </w:r>
    </w:p>
    <w:p>
      <w:r>
        <w:rPr>
          <w:b/>
        </w:rPr>
        <w:t xml:space="preserve">Esimerkki 5.2723</w:t>
      </w:r>
    </w:p>
    <w:p>
      <w:r>
        <w:t xml:space="preserve">Näin saadaan parhaat tortillat.  En käytä tätä muuhun, joten sitä riittää jonkin aikaa. Omani maksoi noin 1/2 tässä luetellusta hinnasta, mutta se oli myynnissä sieltä, mistä ostin sen.</w:t>
      </w:r>
    </w:p>
    <w:p>
      <w:r>
        <w:rPr>
          <w:b/>
        </w:rPr>
        <w:t xml:space="preserve">Tulos</w:t>
      </w:r>
    </w:p>
    <w:p>
      <w:r>
        <w:t xml:space="preserve">Sopii erinomaisesti tortilloille!</w:t>
      </w:r>
    </w:p>
    <w:p>
      <w:r>
        <w:rPr>
          <w:b/>
        </w:rPr>
        <w:t xml:space="preserve">Esimerkki 5.2724</w:t>
      </w:r>
    </w:p>
    <w:p>
      <w:r>
        <w:t xml:space="preserve">Tässä kuohumehujuomassa on kunnollinen ja virkistävä maku, joka tosin muistuttaa hieman appelsiinimehusäilykettä (en muista merkkiä), jota join joskus lapsena.  Mukava ajatus limsa, jossa ei ole lisättyä sokeria, vaikka mehuyhdistelmä ei olekaan niin vaikuttava kuin nimi kuulostaa. Tämä juoma sisältää sekoituksen seuraavia mehuja (kuohuveteen sekoitettuna): omena, viinirypäle, mandariini, appelsiini ja acerola. Juoma sisältää myös akaasiapurkkaa ja soijaa.  Huolimatta siitä, että juomassa ei ole lisättyä sokeria, kalori- ja hiilihydraattimäärä on melko korkea - itse asiassa korkeampi kuin tavallisessa limsassa. Yksi 8,3 unssin tölkki sisältää 140 kaloria ja 36 g hiilihydraatteja.</w:t>
      </w:r>
    </w:p>
    <w:p>
      <w:r>
        <w:rPr>
          <w:b/>
        </w:rPr>
        <w:t xml:space="preserve">Tulos</w:t>
      </w:r>
    </w:p>
    <w:p>
      <w:r>
        <w:t xml:space="preserve">Mukava maku, mutta ei paljon</w:t>
      </w:r>
    </w:p>
    <w:p>
      <w:r>
        <w:rPr>
          <w:b/>
        </w:rPr>
        <w:t xml:space="preserve">Esimerkki 5.2725</w:t>
      </w:r>
    </w:p>
    <w:p>
      <w:r>
        <w:t xml:space="preserve">Säästä rahasi ja osta laadukkaampaa teetä kuin Lipton Loose Tea.  Tee on parempaa kuin pussitettu versio, mutta sinun kannattaa kaataa se hienon suodattimen läpi ennen juomista, koska lehdet ovat rikkinäisiä ja jotkut ovat vain hyvin pieniä hiukkasia.</w:t>
      </w:r>
    </w:p>
    <w:p>
      <w:r>
        <w:rPr>
          <w:b/>
        </w:rPr>
        <w:t xml:space="preserve">Tulos</w:t>
      </w:r>
    </w:p>
    <w:p>
      <w:r>
        <w:t xml:space="preserve">Säästä $$ ja osta laadukkaampaa teetä</w:t>
      </w:r>
    </w:p>
    <w:p>
      <w:r>
        <w:rPr>
          <w:b/>
        </w:rPr>
        <w:t xml:space="preserve">Esimerkki 5.2726</w:t>
      </w:r>
    </w:p>
    <w:p>
      <w:r>
        <w:t xml:space="preserve">nautin aina Jello-vanukkaasta, mutta yksi saamani paketti oli avattu, ja jauhe valui kaikkialle. se todella muuttaa hintaa, kun saat vain 23 pakettia luvatun 24:n sijasta.</w:t>
      </w:r>
    </w:p>
    <w:p>
      <w:r>
        <w:rPr>
          <w:b/>
        </w:rPr>
        <w:t xml:space="preserve">Tulos</w:t>
      </w:r>
    </w:p>
    <w:p>
      <w:r>
        <w:t xml:space="preserve">vanukas</w:t>
      </w:r>
    </w:p>
    <w:p>
      <w:r>
        <w:rPr>
          <w:b/>
        </w:rPr>
        <w:t xml:space="preserve">Esimerkki 5.2727</w:t>
      </w:r>
    </w:p>
    <w:p>
      <w:r>
        <w:t xml:space="preserve">Se näyttää nätiltä, mutta sisältö on hyvin pieni, eikä se vaikuta kovin laadukkaalta. Teetä varten on muovikuppi, joka näyttää siltä kuin se olisi peräisin dollarikaupasta. Kori on kuitenkin mukava.</w:t>
      </w:r>
    </w:p>
    <w:p>
      <w:r>
        <w:rPr>
          <w:b/>
        </w:rPr>
        <w:t xml:space="preserve">Tulos</w:t>
      </w:r>
    </w:p>
    <w:p>
      <w:r>
        <w:t xml:space="preserve">Jopa 15 dollarin hinta vaikuttaa hieman ylihinnoitellulta.</w:t>
      </w:r>
    </w:p>
    <w:p>
      <w:r>
        <w:rPr>
          <w:b/>
        </w:rPr>
        <w:t xml:space="preserve">Esimerkki 5.2728</w:t>
      </w:r>
    </w:p>
    <w:p>
      <w:r>
        <w:t xml:space="preserve">Nami!  Kaikki se mukavuus, jota odotat K-Cupilta, ja kaikki aidon kaakaon maku.  Lapset rakastavat sitä, ja niin rakastat sinäkin!</w:t>
      </w:r>
    </w:p>
    <w:p>
      <w:r>
        <w:rPr>
          <w:b/>
        </w:rPr>
        <w:t xml:space="preserve">Tulos</w:t>
      </w:r>
    </w:p>
    <w:p>
      <w:r>
        <w:t xml:space="preserve">Helppo ja lapset rakastavat sitä</w:t>
      </w:r>
    </w:p>
    <w:p>
      <w:r>
        <w:rPr>
          <w:b/>
        </w:rPr>
        <w:t xml:space="preserve">Esimerkki 5.2729</w:t>
      </w:r>
    </w:p>
    <w:p>
      <w:r>
        <w:t xml:space="preserve">Pidän siitä, kun vaimoni tekee mitä tahansa Betty Crockerin keittokirjasta, joten tiesin, että gluteenittomat pannukakut olisivat hyviä.  Ne eivät ole liian kuivia, kuten jotkut muut gluteenittomien pannukakkujen merkit.  Yleensä syömme niitä Earth Balance -voilevitteen, banaaniviipaleiden tai mansikkaviipaleiden, pilkottujen pekaani- tai saksanpähkinöiden ja vaahterasiirapin kanssa.  Ne ovat loistavia.</w:t>
      </w:r>
    </w:p>
    <w:p>
      <w:r>
        <w:rPr>
          <w:b/>
        </w:rPr>
        <w:t xml:space="preserve">Tulos</w:t>
      </w:r>
    </w:p>
    <w:p>
      <w:r>
        <w:t xml:space="preserve">Todella hyviä gluteenittomia pannukakkuja</w:t>
      </w:r>
    </w:p>
    <w:p>
      <w:r>
        <w:rPr>
          <w:b/>
        </w:rPr>
        <w:t xml:space="preserve">Esimerkki 5.2730</w:t>
      </w:r>
    </w:p>
    <w:p>
      <w:r>
        <w:t xml:space="preserve">Oliiviöljy suurella lihavoidulla fontilla pussin etupuolella on harhaanjohtava!!!  Oliiviöljy EI ole pääasiallinen öljy, jossa sipsejä valmistetaan.  Tuotteessa on enemmän auringonkukka-, maissi- ja rypsiöljyä kuin oliiviöljyä!!! Ainesosia EI ole lueteltu kuvauksessa.  Minun olisi pitänyt tietää paremmin. Markkinoilla on muita, paljon parempia "Oliiviöljy"-perunalastuja, joissa käytetään VAIN oliiviöljyä. Olin melko pettynyt tähän merkkiin.</w:t>
      </w:r>
    </w:p>
    <w:p>
      <w:r>
        <w:rPr>
          <w:b/>
        </w:rPr>
        <w:t xml:space="preserve">Tulos</w:t>
      </w:r>
    </w:p>
    <w:p>
      <w:r>
        <w:t xml:space="preserve">Pettynyt</w:t>
      </w:r>
    </w:p>
    <w:p>
      <w:r>
        <w:rPr>
          <w:b/>
        </w:rPr>
        <w:t xml:space="preserve">Esimerkki 5.2731</w:t>
      </w:r>
    </w:p>
    <w:p>
      <w:r>
        <w:t xml:space="preserve">Tämä maistuu hyvin samankaltaiselta kuin &lt;a href="http://www.amazon.com/gp/product/B001LGGH54"&gt;The Switch Watermelon Strawberry, 8,3 Unssin tölkit (Pakkaus 24 kpl)&lt;/a&gt; ja näyttää olevan identtinen lukuun ottamatta ripaus kiivi- ja mansikkamehua.  Siinä on 135 kaloria, joten se ei ole laihdutusjuoma.  Se on todella makea ja sopisi hyvin juomasekoittimeksi kuten vesimeloni-mansikkalajike.  Siinä on kevyttä hiilihappoa, 100 % USRDA:n C-vitamiinimäärästä ja se maksaa noin 1,00 dollaria purkki.  Itse pysyttelen tavallisessa vesijohtovedessä, koska tämä on oikeastaan vain ylimääräisiä kaloreita, eikä se ole 1,00 dollarin tölkin hinnan arvoinen.  Se on mukava hedelmäinen makea juoma, josta monet saattavat pitää lounaan kanssa.</w:t>
      </w:r>
    </w:p>
    <w:p>
      <w:r>
        <w:rPr>
          <w:b/>
        </w:rPr>
        <w:t xml:space="preserve">Tulos</w:t>
      </w:r>
    </w:p>
    <w:p>
      <w:r>
        <w:t xml:space="preserve">Makea hedelmäinen juoma, parempi sinulle kuin virvoitusjuomat, miksi ei vain juoda vettä?</w:t>
      </w:r>
    </w:p>
    <w:p>
      <w:r>
        <w:rPr>
          <w:b/>
        </w:rPr>
        <w:t xml:space="preserve">Esimerkki 5.2732</w:t>
      </w:r>
    </w:p>
    <w:p>
      <w:r>
        <w:t xml:space="preserve">Tämä kahvi oli vain niin ja näin; ei mitään ihmeellistä. En rehellisesti sanottuna pystynyt erottamaan sitä yhdestä paikallisessa ruokakaupassa myytävästä geneerisestä kanisterimerkistä.</w:t>
      </w:r>
    </w:p>
    <w:p>
      <w:r>
        <w:rPr>
          <w:b/>
        </w:rPr>
        <w:t xml:space="preserve">Tulos</w:t>
      </w:r>
    </w:p>
    <w:p>
      <w:r>
        <w:t xml:space="preserve">Melitta Cafe</w:t>
      </w:r>
    </w:p>
    <w:p>
      <w:r>
        <w:rPr>
          <w:b/>
        </w:rPr>
        <w:t xml:space="preserve">Esimerkki 5.2733</w:t>
      </w:r>
    </w:p>
    <w:p>
      <w:r>
        <w:t xml:space="preserve">Aloitan sanomalla, että en pidä Oreo-kekseistä lainkaan. Minusta keksiosa on kitkerä ja vihaan valkoista kermatäytettä. Kun ystäväni ehdotti, että kokeilisin näitä, olin vastahakoinen ja sanoin hänelle, että minua ei kiinnosta. Hän vaati, joten maistoin muutaman, ja yllättäen ne eivät olleet lainkaan huonoja. Olen diabeetikko, joten en tule syömään tätä välipalaa usein, mutta muutama silloin tällöin ei ole pahitteeksi. Jos odotat näiden maistuvan Oreo-kekseiltä (minä olen sellainen, joka on iloinen, etteivät ne maistuneet!!), tulet pettymään. Mutta jos haluat suklaista välipalaa, joka on vähäkalorinen ja vähärasvainen, kokeile näitä.</w:t>
      </w:r>
    </w:p>
    <w:p>
      <w:r>
        <w:rPr>
          <w:b/>
        </w:rPr>
        <w:t xml:space="preserve">Tulos</w:t>
      </w:r>
    </w:p>
    <w:p>
      <w:r>
        <w:t xml:space="preserve">Ne eivät ole huonoja</w:t>
      </w:r>
    </w:p>
    <w:p>
      <w:r>
        <w:rPr>
          <w:b/>
        </w:rPr>
        <w:t xml:space="preserve">Esimerkki 5.2734</w:t>
      </w:r>
    </w:p>
    <w:p>
      <w:r>
        <w:t xml:space="preserve">"Se maistuu paremmalta kuin miltä näyttää", oli ensimmäinen asia, jonka sanoin epäilevälle työtoverilleni, joka katseli maapähkinäsatayta, kun se tuli mikroaaltouunista.  Valitettavasti se on yhtä lihottavaa kuin miltä se näyttää, joten en todennäköisesti osta sitä usein.  Voisin kuvitella tämän sekoittuvan kanan tai naudanlihan kanssa ja maistuvan vielä paremmalta!</w:t>
      </w:r>
    </w:p>
    <w:p>
      <w:r>
        <w:rPr>
          <w:b/>
        </w:rPr>
        <w:t xml:space="preserve">Tulos</w:t>
      </w:r>
    </w:p>
    <w:p>
      <w:r>
        <w:t xml:space="preserve">Todella hyvä</w:t>
      </w:r>
    </w:p>
    <w:p>
      <w:r>
        <w:rPr>
          <w:b/>
        </w:rPr>
        <w:t xml:space="preserve">Esimerkki 5.2735</w:t>
      </w:r>
    </w:p>
    <w:p>
      <w:r>
        <w:t xml:space="preserve">Ostin tämän kahvin myynnissä paikallisesta Vonsista. Heillä oli se myynnissä 4,99 dollaria pussi, joten ostin neljä pussia - eihän tuollaista hintaa voi voittaa, eikö? Ajattelin, kuinka huono se voisi olla?  Se on enemmän kuin huono. Ensinnäkin, jos tämä on "French Roast" -kahvia, olen Angelina Jolie. Siinä ei ole yhtään tunnistettavaa ranskalaista paahtoa. Maku on suorastaan kauhea. Yritin keittää pannun, jossa oli enemmän kahvia ja toisen, jossa oli vähemmän kahvia. Mikään ei toiminut - se on aivan kamalaa.  Otan kolme avaamatonta pussia takaisin, koska tämä on aivan juomakelvotonta. Heitin avoimen pussin pois.  Näin huonoa se on: Minulla on ruokakomerossani tölkki Folger'sia niitä hätäaamuja varten, kun heräät ja huomaat, että kahvi on loppu. Kaadoin Gevalian pois ja keitin pannullisen Folgersia, ja se oli parempaa kuin Gevalia. Koska Folgers on tuskin juomakelpoista, voitte kuvitella, miten kamala Gevalia on.  Säästäkää rahanne. Sitä ei kannata ostaa edes silloin, kun se on alennuksessa.</w:t>
      </w:r>
    </w:p>
    <w:p>
      <w:r>
        <w:rPr>
          <w:b/>
        </w:rPr>
        <w:t xml:space="preserve">Tulos</w:t>
      </w:r>
    </w:p>
    <w:p>
      <w:r>
        <w:t xml:space="preserve">Kahvin ystävät varokaa</w:t>
      </w:r>
    </w:p>
    <w:p>
      <w:r>
        <w:rPr>
          <w:b/>
        </w:rPr>
        <w:t xml:space="preserve">Esimerkki 5.2736</w:t>
      </w:r>
    </w:p>
    <w:p>
      <w:r>
        <w:t xml:space="preserve">Pidän tästä tuotteesta todella paljon.  Se maistui hyvältä ja sen valmistaminen mikroaaltouunissa kesti vain muutaman minuutin.</w:t>
      </w:r>
    </w:p>
    <w:p>
      <w:r>
        <w:rPr>
          <w:b/>
        </w:rPr>
        <w:t xml:space="preserve">Tulos</w:t>
      </w:r>
    </w:p>
    <w:p>
      <w:r>
        <w:t xml:space="preserve">Maukasta ja helppoa valmistaa</w:t>
      </w:r>
    </w:p>
    <w:p>
      <w:r>
        <w:rPr>
          <w:b/>
        </w:rPr>
        <w:t xml:space="preserve">Esimerkki 5.2737</w:t>
      </w:r>
    </w:p>
    <w:p>
      <w:r>
        <w:t xml:space="preserve">Sopii erinomaisesti suoraan laatikosta nautittavaksi, mutta ei sovi resepteihin, jotka vaativat sulatettua suklaata. Ei sula hyvin, pyrkii kuivumaan.</w:t>
      </w:r>
    </w:p>
    <w:p>
      <w:r>
        <w:rPr>
          <w:b/>
        </w:rPr>
        <w:t xml:space="preserve">Tulos</w:t>
      </w:r>
    </w:p>
    <w:p>
      <w:r>
        <w:t xml:space="preserve">Ei hyvä</w:t>
      </w:r>
    </w:p>
    <w:p>
      <w:r>
        <w:rPr>
          <w:b/>
        </w:rPr>
        <w:t xml:space="preserve">Esimerkki 5.2738</w:t>
      </w:r>
    </w:p>
    <w:p>
      <w:r>
        <w:t xml:space="preserve">Erehdyin uskomaan, että Science Diet oli paras valinta kissalleni, kun eläinsuojan nainen mainitsi sen käytettäväksi ruoaksi. Tutkittuani asiaa tajusin, että Science Diet ei ole yhtään sen parempi kuin mikään ruokakaupan yleismerkki tai Iams (en suosittele MITÄÄN näistä vaihtoehdoista).  Tärkeimmät ainesosat ovat kanan sivutuote ja maissi. Tässä on muutamia mielenkiintoisia faktoja: Itse asiassa ne ovat pakollisia lihansyöjiä ja syövät vain siihen asti, kunnes ne saavuttavat optimaalisen ravitsemuksen. Kun ruokin kissaani tieteellisellä ruokavaliolla, se söi KOKO AJAN, jatkuvasti. Siirryttyäni käyttämään Castor and Pollux Indoor Cat Formula -valmistetta se syö nyt paljon vähemmän.  Sivutuote tarkoittaa juuri sitä... nokka, höyhenet, varpaankynsien leikkuujätteet, ihmisravinnoksi kelpaamaton liha, kuolleet eläimet jne. -- Ei todellakaan ole sen $$$ arvoista ... on halvempaa kaivaa roskiksesta ja soseuttaa se itse (ei kuulosta kovin houkuttelevalta, vai mitä???). Science Diet on tunnettu siitä, että se antaa ymmärtää, että tuotteet ovat korkealaatuisia, vaikka ne eivät todellisuudessa ole yhtään sen parempia kuin kaikki muutkaan hirveät lemmikkieläinten ruoat, joita löytyy. Älä myöskään anna eläinlääkärisi huijata itseäsi - eläinlääkärit saavat yleensä 40 prosentin osuuden Hill'siltä, jotta he voivat myydä sinulle heidän kissanruokaansa.  Suosittelen käyttämään tervettä järkeä ja tekemään tutkimusta. Kokeile merkkejä, kuten Newmans Own tai Castor and Pollux, sillä niissä on terveellisiä ainesosia ja todistetusti hyviä kokemuksia.  Soitin myöhemmin turvakotiin vain kuullakseni, että heidän on syötettävä eläimille Science Diet -ruokaa, koska se on lahjoitus, ja heillä on erityisjärjestely Petsmartin kanssa, jotta he voivat majoittaa eläimensä myymälöiden adoptiokeskuksiin. Vaatimuksena on, että eläimille on syötettävä yksinomaan Science Diet -ruokavaliota.  KOKEILE TÄTÄ VAIHTOEHTOA: &lt;a href="http://www.amazon.com/gp/product/B001BCUBZ0"&gt;Castor &amp; Pollux Ultramix Indoor Feline Fomula -kuivakissanruoka, 15-kiloinen pussi&lt;/a&gt;.</w:t>
      </w:r>
    </w:p>
    <w:p>
      <w:r>
        <w:rPr>
          <w:b/>
        </w:rPr>
        <w:t xml:space="preserve">Tulos</w:t>
      </w:r>
    </w:p>
    <w:p>
      <w:r>
        <w:t xml:space="preserve">Kaikki sivutuotteet ja maissi -- älä tuhlaa rahojasi!</w:t>
      </w:r>
    </w:p>
    <w:p>
      <w:r>
        <w:rPr>
          <w:b/>
        </w:rPr>
        <w:t xml:space="preserve">Esimerkki 5.2739</w:t>
      </w:r>
    </w:p>
    <w:p>
      <w:r>
        <w:t xml:space="preserve">Tilasin nämä ilman, että olin kokeillut niitä aiemmin - kokeilin samanlaista tuotetta, joka oli valmistettu eri merkiltä (mahdollisesti hieman eri makuinen?) ja pidin niistä, joten kun näin nämä, ajattelin "kyllä!" ja tilasin irtotavarapakkauksen. Kun maistoin niitä, vatsani kuitenkin sanoi "ei!".  Nämä ovat ällöttäviä.  Toistan: ällöttäviä.  Ne maistuvat ketsupilta, sinapilta, runsaalta sokerilta ja munalta.  Jotka sekaisin maistuvat oksennukselta.  Sanotaanko, mitä voisi odottaa syötyään hattaraa, maissinaksuja ja munakasta ja ajettuaan sen jälkeen kallistuvalla pyörällä.  Olen kokeillut niitä useita kertoja nähdäkseni, onko se "opittu maku", mutta minulle se ei ole.  Nämä saavat minut joka kerta voimaan pahoin.  Harmi.  Halusin todella pitää niistä.  Haluaako joku 4 ja puoli pussia tätä?</w:t>
      </w:r>
    </w:p>
    <w:p>
      <w:r>
        <w:rPr>
          <w:b/>
        </w:rPr>
        <w:t xml:space="preserve">Tulos</w:t>
      </w:r>
    </w:p>
    <w:p>
      <w:r>
        <w:t xml:space="preserve">Ei minun makumieltymykseni</w:t>
      </w:r>
    </w:p>
    <w:p>
      <w:r>
        <w:rPr>
          <w:b/>
        </w:rPr>
        <w:t xml:space="preserve">Esimerkki 5.2740</w:t>
      </w:r>
    </w:p>
    <w:p>
      <w:r>
        <w:t xml:space="preserve">Olin iloinen löytäessäni tämän täyteläisen makuisen kahvin, jossa on puolet vähemmän happoa kuin tavallisissa kahvimerkeissä. Tarjoilin sitä vieraalle, jolla oli happorefluksi-ongelma, ja hän ei vain nauttinut kupillista, vaan kertoi voivansa sen jälkeen hyvin. Tämä on loistava kahvi ruokakomeroon hienostelevia vieraita varten tai varastoitavaksi vaativille kahvinjuojille, joille Starbucksin ja Dunkin' Donutsin maku on yksinkertaisesti liian kova. Pidin myös viehättävästä pakkauksesta.</w:t>
      </w:r>
    </w:p>
    <w:p>
      <w:r>
        <w:rPr>
          <w:b/>
        </w:rPr>
        <w:t xml:space="preserve">Tulos</w:t>
      </w:r>
    </w:p>
    <w:p>
      <w:r>
        <w:t xml:space="preserve">Parempi kuin Starbucks</w:t>
      </w:r>
    </w:p>
    <w:p>
      <w:r>
        <w:rPr>
          <w:b/>
        </w:rPr>
        <w:t xml:space="preserve">Esimerkki 5.2741</w:t>
      </w:r>
    </w:p>
    <w:p>
      <w:r>
        <w:t xml:space="preserve">Mieheni ja minä rakastuimme Cafe Britt -kahviin ollessamme Costa Ricassa.  Palattuamme olimme iloisia nähdessämme, että voimme tilata sitä amazon.comin kautta!  Kahvia on helppo juoda - se ei ole kitkerää tai karua, ja se on loistava tapa aloittaa päiväsi.  Erittäin suositeltavaa.</w:t>
      </w:r>
    </w:p>
    <w:p>
      <w:r>
        <w:rPr>
          <w:b/>
        </w:rPr>
        <w:t xml:space="preserve">Tulos</w:t>
      </w:r>
    </w:p>
    <w:p>
      <w:r>
        <w:t xml:space="preserve">Loistavaa kahvia!</w:t>
      </w:r>
    </w:p>
    <w:p>
      <w:r>
        <w:rPr>
          <w:b/>
        </w:rPr>
        <w:t xml:space="preserve">Esimerkki 5.2742</w:t>
      </w:r>
    </w:p>
    <w:p>
      <w:r>
        <w:t xml:space="preserve">Switch Kiwi Berry on osa Switch-tuotesarjaa ja tarjoaa (hieman) terveellisemmän vaihtoehdon hiilihapotetulle soodalle.  Tuote on 100-prosenttista mehua, vaikka suurin osa sisällöstä ei ole kiiviä eikä "marjaa":  Ingredients: 100 % mehu (suodatettu kuohuvesi, joka riittää mehutiivisteiden tiivistämiseen, omena-, viinirypäle-, kiivi-, Acerola-, vadelma- ja mansikkamehutiivisteet), luonnolliset aromit, askorbiinihappo (C-vitamiini).  Valitettavasti kiivi- ja marja-aromien sekoitus tässä keitoksessa ei vain toimi minuun.  Erityisesti lisätty kiivimaku antaa oudon happaman jälkimaun, johon en vain voinut tottua.  Lapseni kokeilivat kukin kulauksen, ja heidänkin mielipiteensä oli ristiriitainen.  Switch Black Cherry yllätti minut iloisesti (vaikka kirsikan maku olikin hieman heikko), mutta tästä mausta en voi olla kovin innostunut.</w:t>
      </w:r>
    </w:p>
    <w:p>
      <w:r>
        <w:rPr>
          <w:b/>
        </w:rPr>
        <w:t xml:space="preserve">Tulos</w:t>
      </w:r>
    </w:p>
    <w:p>
      <w:r>
        <w:t xml:space="preserve">Tämä Switchin hiilihapollisen mehun muunnelma ei toimi minulle ...</w:t>
      </w:r>
    </w:p>
    <w:p>
      <w:r>
        <w:rPr>
          <w:b/>
        </w:rPr>
        <w:t xml:space="preserve">Esimerkki 5.2743</w:t>
      </w:r>
    </w:p>
    <w:p>
      <w:r>
        <w:t xml:space="preserve">Nutive Hemp Shaken maku ja koostumus olivat erinomaiset.  Se on täynnä kuitua, proteiinia ja ravintoaineita, ja siinä on vain 80 kaloria annosta kohti.  Valitettavasti pirtelö ei sopinut minulle, ja se aiheutti minulle kauheita ruoansulatuskanavan vaivoja.  Minulla oli siitä hirveää turvotusta ja pahoja kaasuja, ja minun oli lopetettava sen juominen.</w:t>
      </w:r>
    </w:p>
    <w:p>
      <w:r>
        <w:rPr>
          <w:b/>
        </w:rPr>
        <w:t xml:space="preserve">Tulos</w:t>
      </w:r>
    </w:p>
    <w:p>
      <w:r>
        <w:t xml:space="preserve">GI Distress!</w:t>
      </w:r>
    </w:p>
    <w:p>
      <w:r>
        <w:rPr>
          <w:b/>
        </w:rPr>
        <w:t xml:space="preserve">Esimerkki 5.2744</w:t>
      </w:r>
    </w:p>
    <w:p>
      <w:r>
        <w:t xml:space="preserve">Olin aiemmin ostanut kanaa ja ankkaa tästä linjasta, joten halusin kokeilla naudan maksaa. No, koirani pitää mausta, mutta en pidä siitä, miten kuivia ne ovat. Niissä on hyvin terävät reunat ja minun täytyi olla luova pehmentääkseni niitä hieman, jotta koirani ei kärsisi ruokatorven repeämästä syödessään niitä sellaisenaan. Muut 2 (kana + ankka) ovat hieman pureskeltavampia kuin tämä. En ostaisi tätä uudestaan, ellei koostumus parane.</w:t>
      </w:r>
    </w:p>
    <w:p>
      <w:r>
        <w:rPr>
          <w:b/>
        </w:rPr>
        <w:t xml:space="preserve">Tulos</w:t>
      </w:r>
    </w:p>
    <w:p>
      <w:r>
        <w:t xml:space="preserve">Liian kuiva ja terävä</w:t>
      </w:r>
    </w:p>
    <w:p>
      <w:r>
        <w:rPr>
          <w:b/>
        </w:rPr>
        <w:t xml:space="preserve">Esimerkki 5.2745</w:t>
      </w:r>
    </w:p>
    <w:p>
      <w:r>
        <w:t xml:space="preserve">Kun ostimme pennut (lhasa/bichon-sekoitus ja lhasa/villakoirasekoitus), suositus oli, että jatkamme niiden ruokkimista sillä ruualla, jota ne ovat saaneet vieroituksesta lähtien. Tämä on hieman kallista ruokaa, joten en voi sanoa, että olisimme olleet kauhean tyytyväisiä, mutta lastasimme tavaraa ja lähdimme kotiin.  Sanonpa vain tämän, että minulla on ollut pieniä koiria ennenkin. En ole koskaan nähnyt tällaisia kaasuongelmia. Molemmilla koirilla oli jatkuvasti pahanlaatuisia kaasuja. Jatkuvasti. Yleensä silloin, kun ne istuivat sylissämme, mutta tiedättehän... Ne ovat koiria.  Kun saimme ensimmäisen pussin tätä tavaraa käytettyä loppuun, ostimme lisää amazonista. Hinta oli hyvä, sillä saimme 40 litran pussin Petcon (muistaakseni) 15 litran pussin hinnalla. Mutta, ne jatkoivat kaasua. Tarkoitan, että ne rakastivat ruokaa, älkää käsittäkö minua väärin, ja ne rakastivat sitä enemmän, kun sekoitimme siihen vettä ja se oli kuin pehmeää ruokaa. Jotenkin se pahensi niiden kaasuja, mutta luulen, että se johtui siitä, että ne söivät ruokaa niin nopeasti - itse ruokaa ei voi syyttää ahmimisesta.  Lopulta vaihdoimme heidän ruokansa. Ei enää piereskelyä. Luulen, että se johtui korkeasta rasvapitoisuudesta, joka on epäilemättä tarpeen hyvin pienille pennuille. Ne vain tarvitsevat sitä ruokavaliossaan. Luulen, että meitä neuvottiin pitämään niitä sillä paljon pidempään kuin oli järkevää (sanottiin, että 1-vuotiaaksi asti). Niinpä niin, yrittäkää te käsitellä kaasuja niin kauan. Noin 6 kuukauden iässä siirryimme PuppyChow'hun. Paljon parempi. Myönnettäköön, että ne eivät pidä siitä yhtä paljon, mutta me ihmiset pidämme siitä paljon enemmän.</w:t>
      </w:r>
    </w:p>
    <w:p>
      <w:r>
        <w:rPr>
          <w:b/>
        </w:rPr>
        <w:t xml:space="preserve">Tulos</w:t>
      </w:r>
    </w:p>
    <w:p>
      <w:r>
        <w:t xml:space="preserve">Korkealaatuinen... Mutta se antoi koiralleni pahaa kaasua...</w:t>
      </w:r>
    </w:p>
    <w:p>
      <w:r>
        <w:rPr>
          <w:b/>
        </w:rPr>
        <w:t xml:space="preserve">Esimerkki 5.2746</w:t>
      </w:r>
    </w:p>
    <w:p>
      <w:r>
        <w:t xml:space="preserve">Olin ostamassa SOKERIVAPAITA keksejä, joten he ehdottivat muita SOKERIVAPAITA keksejä ja valitsin ne, valitettavasti olen diabeetikko, ja kun sain "Lucy" -suklaakeksit: Miksi he ehdottivat näitä, minulla ei ole aavistustakaan, mutta olen hyvin järkyttynyt.</w:t>
      </w:r>
    </w:p>
    <w:p>
      <w:r>
        <w:rPr>
          <w:b/>
        </w:rPr>
        <w:t xml:space="preserve">Tulos</w:t>
      </w:r>
    </w:p>
    <w:p>
      <w:r>
        <w:t xml:space="preserve">Tuotteen nimi on "Lucy's Chocoalte Chip".</w:t>
      </w:r>
    </w:p>
    <w:p>
      <w:r>
        <w:rPr>
          <w:b/>
        </w:rPr>
        <w:t xml:space="preserve">Esimerkki 5.2747</w:t>
      </w:r>
    </w:p>
    <w:p>
      <w:r>
        <w:t xml:space="preserve">Amazonista saamassamme pussissa oli onttoja keksejä, ja ne olivat kovempia kuin paikallisesta kaupasta ostamamme.  Oliko nämä hylätty erä?  Varmasti ylipaistettuja tai kuivuneita!  Bichonillamme oli vaikeuksia purra niitä.</w:t>
      </w:r>
    </w:p>
    <w:p>
      <w:r>
        <w:rPr>
          <w:b/>
        </w:rPr>
        <w:t xml:space="preserve">Tulos</w:t>
      </w:r>
    </w:p>
    <w:p>
      <w:r>
        <w:t xml:space="preserve">Ontto ja kova!</w:t>
      </w:r>
    </w:p>
    <w:p>
      <w:r>
        <w:rPr>
          <w:b/>
        </w:rPr>
        <w:t xml:space="preserve">Esimerkki 5.2748</w:t>
      </w:r>
    </w:p>
    <w:p>
      <w:r>
        <w:t xml:space="preserve">Makrilli on maukas vaihtoehto lohelle, ja sen omega-3-pitoisuus on lähes sama. Paikallisesta ruokakaupastani ei ole saanut makrillisäilykkeitä moneen kuukauteen. Kukaan ei osaa selittää miksi. Niinpä tilasin laatikollisen näitä ja olen ollut tyytyväinen laatuun ja hintaan. Tilaan ne uudelleen.</w:t>
      </w:r>
    </w:p>
    <w:p>
      <w:r>
        <w:rPr>
          <w:b/>
        </w:rPr>
        <w:t xml:space="preserve">Tulos</w:t>
      </w:r>
    </w:p>
    <w:p>
      <w:r>
        <w:t xml:space="preserve">Nami</w:t>
      </w:r>
    </w:p>
    <w:p>
      <w:r>
        <w:rPr>
          <w:b/>
        </w:rPr>
        <w:t xml:space="preserve">Esimerkki 5.2749</w:t>
      </w:r>
    </w:p>
    <w:p>
      <w:r>
        <w:t xml:space="preserve">Amazon palautti minulle näiden ostohinnan, mutta ajattelin silti varoittaa muita tilaamasta niitä. Tilaamani pähkinät saapuivat karvaisina ja mädäntyneinä. Valitettavasti kaadoin ensimmäisen purkin olemassa olevaan saksanpähkinävarastooni katsomatta (koska pakkaus oli päivätty). Tämä aiheutti sen, että jouduin heittämään pois noin 2 kiloa hyviä saksanpähkinöitä, koska nämä mädäntyneet saksanpähkinät koskettivat niitä. (Ehkä ruoan ostaminen netistä ei ole paras idea...).</w:t>
      </w:r>
    </w:p>
    <w:p>
      <w:r>
        <w:rPr>
          <w:b/>
        </w:rPr>
        <w:t xml:space="preserve">Tulos</w:t>
      </w:r>
    </w:p>
    <w:p>
      <w:r>
        <w:t xml:space="preserve">Purkit saapuivat ehjinä, mutta sisällä olevat saksanpähkinät olivat mädäntyneitä.</w:t>
      </w:r>
    </w:p>
    <w:p>
      <w:r>
        <w:rPr>
          <w:b/>
        </w:rPr>
        <w:t xml:space="preserve">Esimerkki 5.2750</w:t>
      </w:r>
    </w:p>
    <w:p>
      <w:r>
        <w:t xml:space="preserve">RAKASTAN Old Dutch Ketchup -siruja, mutta niitä ei löydy Yhdysvalloista ja ne ovat kalliita eBayssä.  Kokeilin Herr'sia, mutta ne olivat tylsiä - hyvin ketsuppimaisia, mutta eivät niin kirpeän viinimäisen ketsupin makuisia kuin Old Dutchissa (suuhun sattuu hyvällä tavalla, jos niitä syö liikaa!).  Uncle Rays on kunnollinen - enemmän potkua - monia "ladattuja" sipsejä, joista pidän, mutta ei kuitenkaan sitä addiktoivaa puraisua, jota rakastan.  Joten - jos rakastat Herr'sia, nämä saattavat olla sinulle liikaa.  Jos rakastat Old Dutchia, kokeile näitä.  Etsin edelleen jotain Old Dutchia vastaavaa!!!</w:t>
      </w:r>
    </w:p>
    <w:p>
      <w:r>
        <w:rPr>
          <w:b/>
        </w:rPr>
        <w:t xml:space="preserve">Tulos</w:t>
      </w:r>
    </w:p>
    <w:p>
      <w:r>
        <w:t xml:space="preserve">Ei aivan vanhaa hollantia, mutta paljon parempi kuin Herr'sissa.</w:t>
      </w:r>
    </w:p>
    <w:p>
      <w:r>
        <w:rPr>
          <w:b/>
        </w:rPr>
        <w:t xml:space="preserve">Esimerkki 5.2751</w:t>
      </w:r>
    </w:p>
    <w:p>
      <w:r>
        <w:t xml:space="preserve">Kahvi on hyvää, mutta ei mitään erikoista. Verrattuna Maxwelhouse decafe kahviin tämä on lähes sama vain hieman parempi. En koe, että kannattaisi ostaa tätä ylimääräistä rahaa sen sijaan, että ostaisi halvempaa lajiketta, jota on saatavilla missä tahansa. Nautin kyllä kahvista, mutta en luultavasti osta sitä uudestaan, ellei se olisi syvästi alennettu.</w:t>
      </w:r>
    </w:p>
    <w:p>
      <w:r>
        <w:rPr>
          <w:b/>
        </w:rPr>
        <w:t xml:space="preserve">Tulos</w:t>
      </w:r>
    </w:p>
    <w:p>
      <w:r>
        <w:t xml:space="preserve">Hyvä mutta ei erityinen</w:t>
      </w:r>
    </w:p>
    <w:p>
      <w:r>
        <w:rPr>
          <w:b/>
        </w:rPr>
        <w:t xml:space="preserve">Esimerkki 5.2752</w:t>
      </w:r>
    </w:p>
    <w:p>
      <w:r>
        <w:t xml:space="preserve">Kiitos Betty Crockerin väelle tästä GF-vaihtoehdosta. Siitä saa loistavia pannukakkuja ja shortcakeja myös mansikoille. Ainoa valitukseni on, että toivoisin laatikon olevan suurempi.</w:t>
      </w:r>
    </w:p>
    <w:p>
      <w:r>
        <w:rPr>
          <w:b/>
        </w:rPr>
        <w:t xml:space="preserve">Tulos</w:t>
      </w:r>
    </w:p>
    <w:p>
      <w:r>
        <w:t xml:space="preserve">Kiitos</w:t>
      </w:r>
    </w:p>
    <w:p>
      <w:r>
        <w:rPr>
          <w:b/>
        </w:rPr>
        <w:t xml:space="preserve">Esimerkki 5.2753</w:t>
      </w:r>
    </w:p>
    <w:p>
      <w:r>
        <w:t xml:space="preserve">Kun olin noudattanut ohjeita t olin täysin kykenemätön vatsaamaan tätä tuotetta.  Se oli hieman rapeaa ja hyvin hyytelömäistä.  Tämä oli minulle valtava rahan haaskausta ja suuri pettymys, koska olin todella innoissani ajatellessani, että olin löytänyt näin vähäkalorisen korvikkeen tavalliselle pastalle.</w:t>
      </w:r>
    </w:p>
    <w:p>
      <w:r>
        <w:rPr>
          <w:b/>
        </w:rPr>
        <w:t xml:space="preserve">Tulos</w:t>
      </w:r>
    </w:p>
    <w:p>
      <w:r>
        <w:t xml:space="preserve">ei pystynyt käsittelemään tekstuuria</w:t>
      </w:r>
    </w:p>
    <w:p>
      <w:r>
        <w:rPr>
          <w:b/>
        </w:rPr>
        <w:t xml:space="preserve">Esimerkki 5.2754</w:t>
      </w:r>
    </w:p>
    <w:p>
      <w:r>
        <w:t xml:space="preserve">Rakastan yleensä Kettle Chips -sipsejä, ja rakastan suolaa ja etikkaa, mutta nämä sipsit olivat aivan liian etikkaisia minulle! Niissä on kyllä tyypillinen kettle chipsien rapeus, mutta ne ovat liian aggressiivisesti maustettuja minun makuuni.</w:t>
      </w:r>
    </w:p>
    <w:p>
      <w:r>
        <w:rPr>
          <w:b/>
        </w:rPr>
        <w:t xml:space="preserve">Tulos</w:t>
      </w:r>
    </w:p>
    <w:p>
      <w:r>
        <w:t xml:space="preserve">Runsaasti etikkaa</w:t>
      </w:r>
    </w:p>
    <w:p>
      <w:r>
        <w:rPr>
          <w:b/>
        </w:rPr>
        <w:t xml:space="preserve">Esimerkki 5.2755</w:t>
      </w:r>
    </w:p>
    <w:p>
      <w:r>
        <w:t xml:space="preserve">Jouduin hiljattain siirtymään gluteenittomaan ruokavalioon ja olen ollut pettynyt gluteenittomiin jauhoihin ja leivontasekoituksiin.  Ostin tämän ja se on mahtavaa!  Aivan kuin alkuperäinen Bisquick.  Tosin se on halvempi Walmartissa.</w:t>
      </w:r>
    </w:p>
    <w:p>
      <w:r>
        <w:rPr>
          <w:b/>
        </w:rPr>
        <w:t xml:space="preserve">Tulos</w:t>
      </w:r>
    </w:p>
    <w:p>
      <w:r>
        <w:t xml:space="preserve">Aivan kuten alkuperäinen bisquick</w:t>
      </w:r>
    </w:p>
    <w:p>
      <w:r>
        <w:rPr>
          <w:b/>
        </w:rPr>
        <w:t xml:space="preserve">Esimerkki 5.2756</w:t>
      </w:r>
    </w:p>
    <w:p>
      <w:r>
        <w:t xml:space="preserve">Olemme käyttäneet 17 päivän ruokavaliota, jota on ohjannut matala-glykeeminen syöminen noin 6-7 kuukauden ajan, melko hyvällä menestyksellä. Tästä meripihkanvärisestä agave-nektarista on tullut ensisijainen makeutusaineemme, koska sillä on matala glykeeminen vaikutus verensokeriin. Maku on pehmeä,ja makeutusteho on suurempi kuin sokerilla [joten sitä käytetään vähemmän], mutta ilman hunajan "twangia". ainoa asia, jossa en ole kokeillut sitä (käytän edelleen sokeria), on kombuchan valmistus - käytän edelleen sokeria, koska en ole varma, olisiko hyvä idea tuoda raakaa elementtiä kombuchaan. Mutta itse asiassa se voi olla vain omaa ylivarovaisuuttani eikä liity mitenkään varsinaiseen kemiaan tai olosuhteisiin.  Ensisijaiset käyttötarkoituksemme ovat jogurtin makeuttaminen, sen käyttö siinä pienessä leipomisessa, jota teen, ja käyttö salaattikastikkeissa, hedelmäisissä jälkiruoissa jne. Koska rajoitamme makeisten kulutusta, emme käytä tätä paljon, mutta se on kiva olla mukana, kun sitä tarvitaan. Aion kokeilla käyttää sitä kotitekoisiin hilloihin myöhemmin tällä kaudella. Ostan sitä tilauksesta, ja hinta on noin 33 % alhaisempi kuin paikallisessa WalMartissa ja yli 50 % alhaisempi kuin saman merkin terveyskaupassa. "Toukokuussa saamissani pulloissa oleva viimeinen käyttöpäivä on 2015.</w:t>
      </w:r>
    </w:p>
    <w:p>
      <w:r>
        <w:rPr>
          <w:b/>
        </w:rPr>
        <w:t xml:space="preserve">Tulos</w:t>
      </w:r>
    </w:p>
    <w:p>
      <w:r>
        <w:t xml:space="preserve">Suuri makeutusaine korvike</w:t>
      </w:r>
    </w:p>
    <w:p>
      <w:r>
        <w:rPr>
          <w:b/>
        </w:rPr>
        <w:t xml:space="preserve">Esimerkki 5.2757</w:t>
      </w:r>
    </w:p>
    <w:p>
      <w:r>
        <w:t xml:space="preserve">Maistoin tätä tuotetta hieman varauksin. Hiilihapotettu hedelmämehu? Vaimoni sanoi, että se olisi luultavasti jotain Oranginan kaltaista, mutta koska en pidä Oranginasta erityisen paljon, se ei auttanut minua paljon. Sitten muistin, että minulla ei ollut mitään ongelmaa juoda kuohuvaa viinirypälemehua, joten tämä ei ehkä olekaan niin huono juttu. Maistoin tätä tuotetta kylmänä, sillä lämmin hedelmämehu ja lämmin limsa ovat molemmat huonoja ideoita, olipa maku mikä tahansa.  Olin hyvin yllättynyt huomatessani, että nautin tästä melko paljon. Odotin, että siinä olisi jonkin verran happamuutta, kun otetaan huomioon appelsiinin ja mandariinin yhdistelmä, mutta en löytänyt mitään. Minusta se oli yllättävän makea ottaen huomioon, että siihen ei ole lisätty sokeria. Se ei itse asiassa ollut täysin erilainen kuin puutarhalajikkeen appelsiinisooda, jossa oli pehmeämpi lopputulos. Jälkimakua oli hieman ja hyvin lyhyesti, ja oletin ensin, että se johtui siitä, että join sen suoraan tölkistä, mutta toisen juomalasista maistamisen jälkeen jälkimaku jäi. Se ei kuitenkaan riitä estämään minua juomasta sitä.  Ainoa asia, joka sai minut luopumaan juomasta, oli hinta. Myönnän, että olen jonkinlainen "halvan juoman ystävä" - minun on vaikea esimerkiksi mennä ruokakauppaan ja ostaa puoli litraa limonadia 2,50 dollarilla, kun voin ostaa 2 dollarin hintaisen pullon sitruunamehua ja 2,50 dollarin pussillisen sokeria ja valmistaa kaksi litraa limonadia, ja jäljelle jää vielä kolme kiloa sokeria. Minä *aina* lasken ja hinnoittelen aina, mitä juon. (Onko teillä yhtään aavistustakaan, kuinka paljon rahaa Coca-Cola tienaa noilla 20 unssin pulloilla?!?) Joten tämän tuotteen osalta 23 dollaria 24-pakkauksesta on 96 senttiä 8,3 unssin tölkiltä eli noin 12 senttiä unssilta. Puoli litraa Tropicanan appelsiini-mandariinimehua paikallisessa supermarketissa maksaa 3,80 dollaria eli noin 6 senttiä unssilta. Minulla sattuu olemaan hiilihapottimeni, ja laturit maksavat noin 40 senttiä kappale, ja koko puolen gallonan täyttämiseen tarvittaisiin 2-3 laturia, joten kaiken kaikkiaan hiilihapotetun appelsiini-mandariinimehun valmistaminen itse maksaisi minulle noin 8 senttiä unssilta, joten itse valmistaminen maksaa noin kaksi kolmasosaa siitä, mitä se maksaa. (En ottanut huomioon itse hiilihapottimen hintaa, joten sitä voidaan pitää nopan nostamisena.)  Lopputulos on siis se, että jos olet todella innostunut hiilihapotetusta appelsiini-mandariini-juomasta, voit joko ostaa tämän tuotteen etkä pety, tai voit valmistaa sitä hyvin lähellä olevan tuotteen itse noin 65 %:lla hinnasta (olettaen, että sinulla on hiilihapotin). Tai voit ostaa paikallisesta supermarketista kahden litran pullon talon appelsiinilimppua dollarilla ja saada lähes saman kokemuksen ja säästää samalla noin 22 dollaria.</w:t>
      </w:r>
    </w:p>
    <w:p>
      <w:r>
        <w:rPr>
          <w:b/>
        </w:rPr>
        <w:t xml:space="preserve">Tulos</w:t>
      </w:r>
    </w:p>
    <w:p>
      <w:r>
        <w:t xml:space="preserve">Hinnakas mutta yllättävän virkistävä!</w:t>
      </w:r>
    </w:p>
    <w:p>
      <w:r>
        <w:rPr>
          <w:b/>
        </w:rPr>
        <w:t xml:space="preserve">Esimerkki 5.2758</w:t>
      </w:r>
    </w:p>
    <w:p>
      <w:r>
        <w:t xml:space="preserve">Tiedän, etten osaa tehdä näin hyvää teetä. myönnän, etten ole etelästä, mutta tiedän, etten ole koskaan nauttinut näin makeaa teetä ilman, että se olisi liian makeaa. se maistuu raikkaalta.</w:t>
      </w:r>
    </w:p>
    <w:p>
      <w:r>
        <w:rPr>
          <w:b/>
        </w:rPr>
        <w:t xml:space="preserve">Tulos</w:t>
      </w:r>
    </w:p>
    <w:p>
      <w:r>
        <w:t xml:space="preserve">tämä on paras</w:t>
      </w:r>
    </w:p>
    <w:p>
      <w:r>
        <w:rPr>
          <w:b/>
        </w:rPr>
        <w:t xml:space="preserve">Esimerkki 5.2759</w:t>
      </w:r>
    </w:p>
    <w:p>
      <w:r>
        <w:t xml:space="preserve">Olen melko ristiriitainen tämän tuotteen suhteen. Myönnettäköön, että se maistuu oikealta krysanteemiteeltä (kuten ne, joita saa dim sum -ravintoloissa) kuumana haudutettuna, mutta se maistuu pahalta jäisenä ja sokerin kanssa sekoitettuna. Se ei maistu lainkaan krysanteemiteeltä, kun se on jäässä ja siihen on lisätty sokeria. Tee on nautittavaa kuumana ilman sokeria, mutta se on aivan liian kevyttä. Minun täytyy tuplata tai kolminkertaistaa suositeltu kukkamäärä saadakseni kunnollisen määrän makua, ja silloin olen jo aika lailla käyttänyt koko kanisterin loppuun. Liian kallis minulle.</w:t>
      </w:r>
    </w:p>
    <w:p>
      <w:r>
        <w:rPr>
          <w:b/>
        </w:rPr>
        <w:t xml:space="preserve">Tulos</w:t>
      </w:r>
    </w:p>
    <w:p>
      <w:r>
        <w:t xml:space="preserve">Ei se mitään.</w:t>
      </w:r>
    </w:p>
    <w:p>
      <w:r>
        <w:rPr>
          <w:b/>
        </w:rPr>
        <w:t xml:space="preserve">Esimerkki 5.2760</w:t>
      </w:r>
    </w:p>
    <w:p>
      <w:r>
        <w:t xml:space="preserve">Niissä ei ollut mitään makua, ja sen jälkeen, kun lautasen kuumuus oli muuttanut ne nahkaisiksi. Parempi ostaa kalliita tryffeleitä.</w:t>
      </w:r>
    </w:p>
    <w:p>
      <w:r>
        <w:rPr>
          <w:b/>
        </w:rPr>
        <w:t xml:space="preserve">Tulos</w:t>
      </w:r>
    </w:p>
    <w:p>
      <w:r>
        <w:t xml:space="preserve">Ei makua</w:t>
      </w:r>
    </w:p>
    <w:p>
      <w:r>
        <w:rPr>
          <w:b/>
        </w:rPr>
        <w:t xml:space="preserve">Esimerkki 5.2761</w:t>
      </w:r>
    </w:p>
    <w:p>
      <w:r>
        <w:t xml:space="preserve">Halusin todella, että tämä ruoka toimisi, koska siinä näyttää olevan hyviä ainesosia kohtuulliseen hintaan.  Kissani, jotka ovat tyypillisesti ahneita pikku rakkeja, eivät kuitenkaan edes vaivaudu katsomaan sitä, kun sitä tarjotaan.  Se siitä parin taalan säästöstä - nyt ne syövät Organixia.</w:t>
      </w:r>
    </w:p>
    <w:p>
      <w:r>
        <w:rPr>
          <w:b/>
        </w:rPr>
        <w:t xml:space="preserve">Tulos</w:t>
      </w:r>
    </w:p>
    <w:p>
      <w:r>
        <w:t xml:space="preserve">Hyvä hinta-laatusuhde, kissat eivät pidä siitä</w:t>
      </w:r>
    </w:p>
    <w:p>
      <w:r>
        <w:rPr>
          <w:b/>
        </w:rPr>
        <w:t xml:space="preserve">Esimerkki 5.2762</w:t>
      </w:r>
    </w:p>
    <w:p>
      <w:r>
        <w:t xml:space="preserve">En tiedä, miten he tekivät sen - mutta tämä on ylivoimaisesti huonoimman makuista porkkanamehua, jota olen koskaan juonut.  Luulen, että se liittyy pitkään säilyvyysaikaan - päättyy vuonna 2012, minä join sen vuonna 2010 (no, yritin juoda sitä).  Se on luultavasti pullotettu vuonna 2007 tai jotain.  YYEECCHH!!!</w:t>
      </w:r>
    </w:p>
    <w:p>
      <w:r>
        <w:rPr>
          <w:b/>
        </w:rPr>
        <w:t xml:space="preserve">Tulos</w:t>
      </w:r>
    </w:p>
    <w:p>
      <w:r>
        <w:t xml:space="preserve">AWFUL</w:t>
      </w:r>
    </w:p>
    <w:p>
      <w:r>
        <w:rPr>
          <w:b/>
        </w:rPr>
        <w:t xml:space="preserve">Esimerkki 5.2763</w:t>
      </w:r>
    </w:p>
    <w:p>
      <w:r>
        <w:t xml:space="preserve">Ystävä lähetti minulle joululahjaksi kaksi laatikkoa tätä.  Ajattelin, että se oli outo lahja, koska voin vain mennä ulos ja ostaa yrttiteetä.  Pian sen jälkeen jouduin suureen stressiin ja kaaokseen äärimmäisen perhekriisin aikana. Aloin juoda tätä teetä auttaakseni odottamattomiin vatsakipuihin ja se toimi!  Paitsi että tänä aikana muut perheenjäsenet sairastuivat fyysisesti, mutta minä pystyin jatkamaan ilman, että sain tartunnan.  Siitä lähtien olen ollut uskovainen.  Teen tätä jääteeksi päivällä ja juon kupin illalla ennen nukkumaanmenoa.</w:t>
      </w:r>
    </w:p>
    <w:p>
      <w:r>
        <w:rPr>
          <w:b/>
        </w:rPr>
        <w:t xml:space="preserve">Tulos</w:t>
      </w:r>
    </w:p>
    <w:p>
      <w:r>
        <w:t xml:space="preserve">Parantava tee</w:t>
      </w:r>
    </w:p>
    <w:p>
      <w:r>
        <w:rPr>
          <w:b/>
        </w:rPr>
        <w:t xml:space="preserve">Esimerkki 5.2764</w:t>
      </w:r>
    </w:p>
    <w:p>
      <w:r>
        <w:t xml:space="preserve">Maistuu erittäin hyvältä.  Pidän todella mausta.  Mutta sitten se on mennyt.  Kuin sitä ei olisi koskaan ollutkaan.  Niin ohimenevää.  Tarvitaan myös kaksi palaa, jotta voi todella nauttia.  Ja pitää olla ERITTÄIN varovainen, ettei syö sitä.  Oikeasti, sitä on vaikea olla nielemättä.  Naurakaa niin paljon kuin haluatte.  Kokeile sitä ja näet, mitä tarkoitan.</w:t>
      </w:r>
    </w:p>
    <w:p>
      <w:r>
        <w:rPr>
          <w:b/>
        </w:rPr>
        <w:t xml:space="preserve">Tulos</w:t>
      </w:r>
    </w:p>
    <w:p>
      <w:r>
        <w:t xml:space="preserve">Nami, mutta se ei kestä</w:t>
      </w:r>
    </w:p>
    <w:p>
      <w:r>
        <w:rPr>
          <w:b/>
        </w:rPr>
        <w:t xml:space="preserve">Esimerkki 5.2765</w:t>
      </w:r>
    </w:p>
    <w:p>
      <w:r>
        <w:t xml:space="preserve">Jos pidät Oreoista tai Oreo-kakusta, sinun on pakko kokeilla Double Stuff -kakkuja!!!! Nämä ovat parhaita!!! Sivuhuomautus: toimitus oli hyvin hidas, mutta ehkä mahdollisuutesi ovat paremmat.</w:t>
      </w:r>
    </w:p>
    <w:p>
      <w:r>
        <w:rPr>
          <w:b/>
        </w:rPr>
        <w:t xml:space="preserve">Tulos</w:t>
      </w:r>
    </w:p>
    <w:p>
      <w:r>
        <w:t xml:space="preserve">Kaksinkertainen ilo!</w:t>
      </w:r>
    </w:p>
    <w:p>
      <w:r>
        <w:rPr>
          <w:b/>
        </w:rPr>
        <w:t xml:space="preserve">Esimerkki 5.2766</w:t>
      </w:r>
    </w:p>
    <w:p>
      <w:r>
        <w:t xml:space="preserve">Tämä oli outo juoma - odotukseni olivat korkealla, mutta maku oli vain outo - se todella maistui Tang-juomasekoitukselta.  Lapseni kuitenkin pitivät siitä todella paljon, ja minusta se on hyvä vaihtoehto roskaiselle limulle, joten todennäköisesti ostan sitä vielä lisää - mutta en juoda sitä itselleni ;)</w:t>
      </w:r>
    </w:p>
    <w:p>
      <w:r>
        <w:rPr>
          <w:b/>
        </w:rPr>
        <w:t xml:space="preserve">Tulos</w:t>
      </w:r>
    </w:p>
    <w:p>
      <w:r>
        <w:t xml:space="preserve">Maistuu hiilihapotetulta Tangilta</w:t>
      </w:r>
    </w:p>
    <w:p>
      <w:r>
        <w:rPr>
          <w:b/>
        </w:rPr>
        <w:t xml:space="preserve">Esimerkki 5.2767</w:t>
      </w:r>
    </w:p>
    <w:p>
      <w:r>
        <w:t xml:space="preserve">Kokeilin yhtä 8,3 unssin Switchiä Kiwi Berry -makuisena. Tölkki on hyvin pieni, noin Red Bullin kokoinen. Juoman sanotaan olevan 100-prosenttista mehuhiilihapotettua, ilman lisättyä sokeria, säilöntäaineita, maissisiirappia, keinotekoisia väriaineita ja gluteenitonta.  Jokaisessa tölkissä on 135 kaloria, 15 mg natriumia, 34 g hiilihydraatteja ja 33 g sokeria. Amazonissa hinnaksi tulee noin 1 dollari per tölkki.  Pidän siitä, että Switch on täysin luonnollinen, mutta sokeripitoisuus on silti melko korkea (uskoakseni 12 unssin tölkissä kokista on 40g sokeria). Kaloreita ei myöskään kannata sivuuttaa. Maku oli ihan ok, mutta ei mitenkään fantastinen - hyvin sokerinen, ei tarpeeksi hiilihappoa. Itse asiassa Kiwi Berry -maku tosiaan muistutti myös Red Bullia, josta en erityisemmin pidä. Taidan pysytellä makeuttamattomassa jääteessä...</w:t>
      </w:r>
    </w:p>
    <w:p>
      <w:r>
        <w:rPr>
          <w:b/>
        </w:rPr>
        <w:t xml:space="preserve">Tulos</w:t>
      </w:r>
    </w:p>
    <w:p>
      <w:r>
        <w:t xml:space="preserve">Ihan hyvä maku, liian makea</w:t>
      </w:r>
    </w:p>
    <w:p>
      <w:r>
        <w:rPr>
          <w:b/>
        </w:rPr>
        <w:t xml:space="preserve">Esimerkki 5.2768</w:t>
      </w:r>
    </w:p>
    <w:p>
      <w:r>
        <w:t xml:space="preserve">Tämä on hyvää tavaraa! Syön sitä juuri nyt basilikakastikkeen kanssa. Tällä pastalla on siisti muoto ja se kypsyy hienosti. Se on värikästä ja maukasta, ja se on hyvää "al dente".</w:t>
      </w:r>
    </w:p>
    <w:p>
      <w:r>
        <w:rPr>
          <w:b/>
        </w:rPr>
        <w:t xml:space="preserve">Tulos</w:t>
      </w:r>
    </w:p>
    <w:p>
      <w:r>
        <w:t xml:space="preserve">Nami</w:t>
      </w:r>
    </w:p>
    <w:p>
      <w:r>
        <w:rPr>
          <w:b/>
        </w:rPr>
        <w:t xml:space="preserve">Esimerkki 5.2769</w:t>
      </w:r>
    </w:p>
    <w:p>
      <w:r>
        <w:t xml:space="preserve">Rakastan tätä tuotetta.  Kaikki eri maut ovat fantastisia.  Perheeni pitää eniten 3-viljasta.  Tässä talossa ei ole enää maissitortillasipsejä!</w:t>
      </w:r>
    </w:p>
    <w:p>
      <w:r>
        <w:rPr>
          <w:b/>
        </w:rPr>
        <w:t xml:space="preserve">Tulos</w:t>
      </w:r>
    </w:p>
    <w:p>
      <w:r>
        <w:t xml:space="preserve">Parhaiten varjeltu salaisuus.</w:t>
      </w:r>
    </w:p>
    <w:p>
      <w:r>
        <w:rPr>
          <w:b/>
        </w:rPr>
        <w:t xml:space="preserve">Esimerkki 5.2770</w:t>
      </w:r>
    </w:p>
    <w:p>
      <w:r>
        <w:t xml:space="preserve">Earth's Bestin pitäisi olla yksi parhaista vauvanruoista, mutta ilmeisesti poikani ei pidä heidän ruoastaan.  Ehkä hän ei pitänyt tämän koostumuksesta (se näyttää rakeiselta).  Normaalisti hän syö mitä tahansa, mutta tämän ruoan kanssa hän oli hyvin vaisu... käänsi päätään parin suupalan jälkeen.</w:t>
      </w:r>
    </w:p>
    <w:p>
      <w:r>
        <w:rPr>
          <w:b/>
        </w:rPr>
        <w:t xml:space="preserve">Tulos</w:t>
      </w:r>
    </w:p>
    <w:p>
      <w:r>
        <w:t xml:space="preserve">Ei näytä ruokahalua herättävältä, eikä vauva söisi sitä.</w:t>
      </w:r>
    </w:p>
    <w:p>
      <w:r>
        <w:rPr>
          <w:b/>
        </w:rPr>
        <w:t xml:space="preserve">Esimerkki 5.2771</w:t>
      </w:r>
    </w:p>
    <w:p>
      <w:r>
        <w:t xml:space="preserve">Hyvää kahvia. Luulen, että odotin sen olevan hyvin vahvaa, "eurooppalaista", mutta se oli miellyttävää. (En tietenkään keittänyt sitä vahvaksi). Vine-pakkaus oli 11-unssi, joten "3:n pakkausta" en ymmärrä. Jälleen kerran hyvää kahvia, mutta ei minusta erityisen "erinomaista". Suosikkikahvini on edelleen "Eight-O-Clock"-merkki, ja se maksaa paljon vähemmän.</w:t>
      </w:r>
    </w:p>
    <w:p>
      <w:r>
        <w:rPr>
          <w:b/>
        </w:rPr>
        <w:t xml:space="preserve">Tulos</w:t>
      </w:r>
    </w:p>
    <w:p>
      <w:r>
        <w:t xml:space="preserve">Hyvää kahvia.</w:t>
      </w:r>
    </w:p>
    <w:p>
      <w:r>
        <w:rPr>
          <w:b/>
        </w:rPr>
        <w:t xml:space="preserve">Esimerkki 5.2772</w:t>
      </w:r>
    </w:p>
    <w:p>
      <w:r>
        <w:t xml:space="preserve">Tämä ei ole yhtä hyvää kuin Frozen Lemon -mehu, mutta se on hyvää. Siinä on hieman outo maku, ehkä säilöntäaineesta. Toivoisin tosiaan, että voisin tilata pakastemehua!</w:t>
      </w:r>
    </w:p>
    <w:p>
      <w:r>
        <w:rPr>
          <w:b/>
        </w:rPr>
        <w:t xml:space="preserve">Tulos</w:t>
      </w:r>
    </w:p>
    <w:p>
      <w:r>
        <w:t xml:space="preserve">ReaLemon Juice Amazonista.</w:t>
      </w:r>
    </w:p>
    <w:p>
      <w:r>
        <w:rPr>
          <w:b/>
        </w:rPr>
        <w:t xml:space="preserve">Esimerkki 5.2773</w:t>
      </w:r>
    </w:p>
    <w:p>
      <w:r>
        <w:t xml:space="preserve">Rakastan näitä sipsejä. Maku ei ole tavallinen. Ne ovat samaan aikaan makeita ja mausteisia.  Ainoa haittapuoli on se, että niissä on hiukan liikaa suolaa. Mutta se on silti mahtava maku!</w:t>
      </w:r>
    </w:p>
    <w:p>
      <w:r>
        <w:rPr>
          <w:b/>
        </w:rPr>
        <w:t xml:space="preserve">Tulos</w:t>
      </w:r>
    </w:p>
    <w:p>
      <w:r>
        <w:t xml:space="preserve">Erittäin erilainen maku</w:t>
      </w:r>
    </w:p>
    <w:p>
      <w:r>
        <w:rPr>
          <w:b/>
        </w:rPr>
        <w:t xml:space="preserve">Esimerkki 5.2774</w:t>
      </w:r>
    </w:p>
    <w:p>
      <w:r>
        <w:t xml:space="preserve">Miltä se sitten maistuu? Riippuu siitä, kuinka makeasta juomasta pidät. Se on maukasta, mutta se ei ole niin kuin säiliö antaa ymmärtää, että se on hyväksi sinulle. Tämä ei ole yhtään sen parempaa kuin maissisiirapilla täytetyn soodan juominen sen sisältämien kalorien ja hiilihydraattien määrän vuoksi. Se on kaikki sokeria ja se näkyy paitsi menossa sisään, mutta noin keskiosassa, jos puntaroit näitä asioita muutaman kuukauden ajan putkeen.  Passi.</w:t>
      </w:r>
    </w:p>
    <w:p>
      <w:r>
        <w:rPr>
          <w:b/>
        </w:rPr>
        <w:t xml:space="preserve">Tulos</w:t>
      </w:r>
    </w:p>
    <w:p>
      <w:r>
        <w:t xml:space="preserve">Maistuu hyvältä, mutta on pahaksi sinulle.</w:t>
      </w:r>
    </w:p>
    <w:p>
      <w:r>
        <w:rPr>
          <w:b/>
        </w:rPr>
        <w:t xml:space="preserve">Esimerkki 5.2775</w:t>
      </w:r>
    </w:p>
    <w:p>
      <w:r>
        <w:t xml:space="preserve">Tämä on huonoin koskaan maistamani Jerky.  Se ei ole syömäkelpoista, annoin sitä koiralleni ja se sylki sen ulos... enkä vitsaile.  Älkää ostako tätä tuotetta, ellette ole baarin omistaja ja halua, että asiakkaanne juovat olutta sammuttaakseen suolaisen tulen, joka syntyy, kun syötte pienen palan tätä paskaa!!!!  Ansaitsen hyvityksen, kun ostin tämän koiranruoan....oh anteeksi unohdin, että edes koirani ei syö sitä :-)</w:t>
      </w:r>
    </w:p>
    <w:p>
      <w:r>
        <w:rPr>
          <w:b/>
        </w:rPr>
        <w:t xml:space="preserve">Tulos</w:t>
      </w:r>
    </w:p>
    <w:p>
      <w:r>
        <w:t xml:space="preserve">KUNPA VOISIN ANTAA SILLE NOLLAN</w:t>
      </w:r>
    </w:p>
    <w:p>
      <w:r>
        <w:rPr>
          <w:b/>
        </w:rPr>
        <w:t xml:space="preserve">Esimerkki 5.2776</w:t>
      </w:r>
    </w:p>
    <w:p>
      <w:r>
        <w:t xml:space="preserve">Hieman tyyris, mutta voit valita käsin muutamia hyviä makuja...muutamia, joita en löydä mistään muualta, joten se on hintansa arvoinen.</w:t>
      </w:r>
    </w:p>
    <w:p>
      <w:r>
        <w:rPr>
          <w:b/>
        </w:rPr>
        <w:t xml:space="preserve">Tulos</w:t>
      </w:r>
    </w:p>
    <w:p>
      <w:r>
        <w:t xml:space="preserve">herkullinen</w:t>
      </w:r>
    </w:p>
    <w:p>
      <w:r>
        <w:rPr>
          <w:b/>
        </w:rPr>
        <w:t xml:space="preserve">Esimerkki 5.2777</w:t>
      </w:r>
    </w:p>
    <w:p>
      <w:r>
        <w:t xml:space="preserve">Liha maistuu SUURELLE. Valitettavasti postikulut olivat 4 kertaa lihan hinta. Olin harkinnut tämän ostamista 2 kuukautta aikaisemmin, mutta en koskaan saanut tilausta valmiiksi törkeiden toimituskulujen takia. Sitten olin tekemässä nopeaa tilausta koulukirjoista pojalleni ja tämä oli vielä ostoskorissani. Olin unohtanut toimituskulut ja päädyin ostamaan sen. Sain vasta sen saapuessa selville, että olin maksanut 79 dollaria toimituskuluja 20 dollarin tuotteesta.  Positiivisena asiana mainittakoon, että se oli herkullista.</w:t>
      </w:r>
    </w:p>
    <w:p>
      <w:r>
        <w:rPr>
          <w:b/>
        </w:rPr>
        <w:t xml:space="preserve">Tulos</w:t>
      </w:r>
    </w:p>
    <w:p>
      <w:r>
        <w:t xml:space="preserve">Gyro liha</w:t>
      </w:r>
    </w:p>
    <w:p>
      <w:r>
        <w:rPr>
          <w:b/>
        </w:rPr>
        <w:t xml:space="preserve">Esimerkki 5.2778</w:t>
      </w:r>
    </w:p>
    <w:p>
      <w:r>
        <w:t xml:space="preserve">Välitän vain eteenpäin kolmen kääpiösnautserimme antaman 5 tähden arvosanan. Tämä aine on suuri hitti talossamme. Annamme niille jokaiselle helposti sulavaa ja niille hyvää ruokaa ja laitamme päälle ruokalusikallisen Pot Piea. Enää ei ole nenät nyrpistetty - ne ahmivat kaiken alas. Muista sekoittaa se kunnolla ennen tarjoilua.</w:t>
      </w:r>
    </w:p>
    <w:p>
      <w:r>
        <w:rPr>
          <w:b/>
        </w:rPr>
        <w:t xml:space="preserve">Tulos</w:t>
      </w:r>
    </w:p>
    <w:p>
      <w:r>
        <w:t xml:space="preserve">Suuri</w:t>
      </w:r>
    </w:p>
    <w:p>
      <w:r>
        <w:rPr>
          <w:b/>
        </w:rPr>
        <w:t xml:space="preserve">Esimerkki 5.2779</w:t>
      </w:r>
    </w:p>
    <w:p>
      <w:r>
        <w:t xml:space="preserve">Ensinnäkin, tätä kirjoitettaessa tätä tuotetta ei ole myytävänä tällä sivulla. Mutta se on myytävänä täällä: [...] Söin juuri kulhollisen näitä lounaaksi. En ole suuri syöjä, ja löysin tämän määrän olevan ihan ok. Onneksi otin maissilastuja mukaan täydentämään (tiedän, ei paras yhdistelmä). Maku oli myös ihan ok, vaikkakaan ei mielestäni paljon parempi kuin useimmat ramenit tai Cup o Noodles tai Maruchan-tyyppiset jutut. Oikeasti, se oli kuin räiskäle srirachaa kuppiin kanaramenia. Mikä on ihan hyvä. Se on ihan hyvä. Ja tässä ei ole MSG:tä, joten se on mukavaa, ja se tulee kulhossa, joten se on mukavaa. Siinä on kasvishiutaleita ja pari herneen kokoista palaa hyvin pehmeää kanaa. Minulta kesti hetken tajuta, että se sienimäinen oli kanaa. Vaikuttaa oikealta tällaiselle tuotteelle.  En voi lähteä toimistolta lounaalle, joten etsin aina jotain, jonka voin laittaa pöytälaatikkoon ja nauttia siitä. Kun otetaan huomioon, että se on mikroaaltouunissa käytettävässä kulhossa (ei styroksia) ja että pidän ajatuksesta, että rameniin voi ruiskuttaa srirachaa, tämä on hyvä vaihtoehto. Kun otetaan huomioon, miten harvoin käytän niitä, saattaisin kuitenkin käyttää paljon kalliimpaa, mutta hieman herkullisempaa nuudelikulhoa (Annie Chun jne.). Toisaalta, jos söisin niitä useammin, saattaisin haluta käyttää kalliimpaa mutta terveellisempää vaihtoehtoa.  Jos halpaa, helppoa ja periaatteessa maukasta on etusijalla, tämä on luultavasti hyvä vaihtoehto. Jos haluat lisätä terveellisyyttä tai kiinnostavuutta, joudut mielestäni käyttämään hieman enemmän rahaa.</w:t>
      </w:r>
    </w:p>
    <w:p>
      <w:r>
        <w:rPr>
          <w:b/>
        </w:rPr>
        <w:t xml:space="preserve">Tulos</w:t>
      </w:r>
    </w:p>
    <w:p>
      <w:r>
        <w:t xml:space="preserve">Maistuu minusta ramenilta.</w:t>
      </w:r>
    </w:p>
    <w:p>
      <w:r>
        <w:rPr>
          <w:b/>
        </w:rPr>
        <w:t xml:space="preserve">Esimerkki 5.2780</w:t>
      </w:r>
    </w:p>
    <w:p>
      <w:r>
        <w:t xml:space="preserve">Ensinnäkin kissani rakastivat ruokaa. Yhdellä niistä on ollut aiemmin ongelmia, ja minun on oltava varovainen sen kanssa, mitä sille syötän, ja tämä näyttää toimivan hyvin. Noin puolet tölkeistä oli kuitenkin normaalia, puolikiinteää kissanruokaa, ja toinen puoli oli uskomattoman juoksevaa ja ilkeän näköistä. Ne söivät molempia yhtä innokkaasti, joten en usko, että siinä oli sinänsä mitään vikaa, mutta se oli silti hieman huolestuttavaa. Tilaan toisen erän, ja katsotaan, miten siinä käy.</w:t>
      </w:r>
    </w:p>
    <w:p>
      <w:r>
        <w:rPr>
          <w:b/>
        </w:rPr>
        <w:t xml:space="preserve">Tulos</w:t>
      </w:r>
    </w:p>
    <w:p>
      <w:r>
        <w:t xml:space="preserve">Sekalainen johdonmukaisuus</w:t>
      </w:r>
    </w:p>
    <w:p>
      <w:r>
        <w:rPr>
          <w:b/>
        </w:rPr>
        <w:t xml:space="preserve">Esimerkki 5.2781</w:t>
      </w:r>
    </w:p>
    <w:p>
      <w:r>
        <w:t xml:space="preserve">Olemme tilanneet näitä kananlihapihvejä jo pitkään Amazonin tilaamalla ja säästämällä. Bostoninterrierini todella rakastavat niitä ja ovat innoissaan saadessaan herkkujaan joka aamu. Kun avasin pussin viimeisimmästä toimituksesta, koirani kieltäytyivät ottamasta herkkua kädestäni. Ne ottivat yhden nuuhkaisun ja perääntyivät. Poikani labra sairastui Kiinassa valmistetusta kananlihasta, ja hänen eläinlääkärinsä käski häntä ostamaan vain Yhdysvalloissa valmistettuja herkkuja, ja aion noudattaa tätä neuvoa.</w:t>
      </w:r>
    </w:p>
    <w:p>
      <w:r>
        <w:rPr>
          <w:b/>
        </w:rPr>
        <w:t xml:space="preserve">Tulos</w:t>
      </w:r>
    </w:p>
    <w:p>
      <w:r>
        <w:t xml:space="preserve">Varo.... äkillinen muutos tuotteessa</w:t>
      </w:r>
    </w:p>
    <w:p>
      <w:r>
        <w:rPr>
          <w:b/>
        </w:rPr>
        <w:t xml:space="preserve">Esimerkki 5.2782</w:t>
      </w:r>
    </w:p>
    <w:p>
      <w:r>
        <w:t xml:space="preserve">Made in China, tarvitseeko mitään muuta sanoa?  Ostin niitä ennen, sitten huomasin etiketin, en osta niitä enää.</w:t>
      </w:r>
    </w:p>
    <w:p>
      <w:r>
        <w:rPr>
          <w:b/>
        </w:rPr>
        <w:t xml:space="preserve">Tulos</w:t>
      </w:r>
    </w:p>
    <w:p>
      <w:r>
        <w:t xml:space="preserve">Älä osta</w:t>
      </w:r>
    </w:p>
    <w:p>
      <w:r>
        <w:rPr>
          <w:b/>
        </w:rPr>
        <w:t xml:space="preserve">Esimerkki 5.2783</w:t>
      </w:r>
    </w:p>
    <w:p>
      <w:r>
        <w:t xml:space="preserve">Koko perheeni rakastaa näitä "sipsejä".  Noudatan Painonvartijoiden suunnitelmaa ja koko pussi on vain 3 pistettä, pussissa on aika paljon, täysin sen arvoista!!!!</w:t>
      </w:r>
    </w:p>
    <w:p>
      <w:r>
        <w:rPr>
          <w:b/>
        </w:rPr>
        <w:t xml:space="preserve">Tulos</w:t>
      </w:r>
    </w:p>
    <w:p>
      <w:r>
        <w:t xml:space="preserve">Välipala</w:t>
      </w:r>
    </w:p>
    <w:p>
      <w:r>
        <w:rPr>
          <w:b/>
        </w:rPr>
        <w:t xml:space="preserve">Esimerkki 5.2784</w:t>
      </w:r>
    </w:p>
    <w:p>
      <w:r>
        <w:t xml:space="preserve">Esittelin tyttärelleni Earth's Best Organic Turkey Vegetable Dinner -ruokaa 4 kuukauden ikäisenä. Vähän aikaista, mutta hän on edistynyt, sillä hän oli 6 viikkoa yliaikaisena.  Hän rakasti sitä aluksi.  Mutta ostin kaikkia muita ruokalajeja ja nyt tämä on hänen vähiten suosikkinsa.  Olen kokeillut muutakin.  Kaikista tämä on myös minun vähiten suosikkini.</w:t>
      </w:r>
    </w:p>
    <w:p>
      <w:r>
        <w:rPr>
          <w:b/>
        </w:rPr>
        <w:t xml:space="preserve">Tulos</w:t>
      </w:r>
    </w:p>
    <w:p>
      <w:r>
        <w:t xml:space="preserve">Meh.  Tyttäreni syö melkein kaikkea muuta... tämä ei ole hänen juttunsa.</w:t>
      </w:r>
    </w:p>
    <w:p>
      <w:r>
        <w:rPr>
          <w:b/>
        </w:rPr>
        <w:t xml:space="preserve">Esimerkki 5.2785</w:t>
      </w:r>
    </w:p>
    <w:p>
      <w:r>
        <w:t xml:space="preserve">Etsimme tyttäreni kanssa oikeita lakritsoja ja luettuamme useita arvosteluja eri lakritsimerkeistä tilasimme Pandan lakritsat. Olemme erittäin tyytyväisiä Pandaan ja tilaamme pian uudelleen.</w:t>
      </w:r>
    </w:p>
    <w:p>
      <w:r>
        <w:rPr>
          <w:b/>
        </w:rPr>
        <w:t xml:space="preserve">Tulos</w:t>
      </w:r>
    </w:p>
    <w:p>
      <w:r>
        <w:t xml:space="preserve">Herkullinen lakritsi</w:t>
      </w:r>
    </w:p>
    <w:p>
      <w:r>
        <w:rPr>
          <w:b/>
        </w:rPr>
        <w:t xml:space="preserve">Esimerkki 5.2786</w:t>
      </w:r>
    </w:p>
    <w:p>
      <w:r>
        <w:t xml:space="preserve">Hyvä maku ja hinnoittelu on melko hyvä. Se on aina loppuunmyyty Keurig.comissa, joten tulen tänne tekemään tämän ostoksen, rakastan tummaa suklaata! Syy 4 tähteä, hinnoittelu ei ole hyvä mutta ihan ok.</w:t>
      </w:r>
    </w:p>
    <w:p>
      <w:r>
        <w:rPr>
          <w:b/>
        </w:rPr>
        <w:t xml:space="preserve">Tulos</w:t>
      </w:r>
    </w:p>
    <w:p>
      <w:r>
        <w:t xml:space="preserve">Toinen YUMMY!</w:t>
      </w:r>
    </w:p>
    <w:p>
      <w:r>
        <w:rPr>
          <w:b/>
        </w:rPr>
        <w:t xml:space="preserve">Esimerkki 5.2787</w:t>
      </w:r>
    </w:p>
    <w:p>
      <w:r>
        <w:t xml:space="preserve">Juon tätä herkullista teetä lähes päivittäin.  En ole vielä löytänyt markkinoilta mitään vastaavaa.</w:t>
      </w:r>
    </w:p>
    <w:p>
      <w:r>
        <w:rPr>
          <w:b/>
        </w:rPr>
        <w:t xml:space="preserve">Tulos</w:t>
      </w:r>
    </w:p>
    <w:p>
      <w:r>
        <w:t xml:space="preserve">Rakastan sitä!</w:t>
      </w:r>
    </w:p>
    <w:p>
      <w:r>
        <w:rPr>
          <w:b/>
        </w:rPr>
        <w:t xml:space="preserve">Esimerkki 5.2788</w:t>
      </w:r>
    </w:p>
    <w:p>
      <w:r>
        <w:t xml:space="preserve">Nähtyäni tämän Oprahissa ajattelin, että olisin hyvä. En ollut vaikuttunut, sillä siinä on liikaa savuaromia, joka vie pekonin maun pois. Pahoittelen, että se tuli 3 purkin pakkauksessa; en kuitenkaan varmasti osta sitä uudelleen.</w:t>
      </w:r>
    </w:p>
    <w:p>
      <w:r>
        <w:rPr>
          <w:b/>
        </w:rPr>
        <w:t xml:space="preserve">Tulos</w:t>
      </w:r>
    </w:p>
    <w:p>
      <w:r>
        <w:t xml:space="preserve">Ei sitä mitä odotin.</w:t>
      </w:r>
    </w:p>
    <w:p>
      <w:r>
        <w:rPr>
          <w:b/>
        </w:rPr>
        <w:t xml:space="preserve">Esimerkki 5.2789</w:t>
      </w:r>
    </w:p>
    <w:p>
      <w:r>
        <w:t xml:space="preserve">Pop-sirut ovat loistavia. Olin kuullut niiden olevan todella hyviä, ja olen täysin samaa mieltä. Minusta on ihanaa, että voin saada kaikkia makuja. Pidän monipuolisuudesta. Sipsit toimitettiin nopeasti ja turvallisesti.</w:t>
      </w:r>
    </w:p>
    <w:p>
      <w:r>
        <w:rPr>
          <w:b/>
        </w:rPr>
        <w:t xml:space="preserve">Tulos</w:t>
      </w:r>
    </w:p>
    <w:p>
      <w:r>
        <w:t xml:space="preserve">Rakastan noita sipsejä</w:t>
      </w:r>
    </w:p>
    <w:p>
      <w:r>
        <w:rPr>
          <w:b/>
        </w:rPr>
        <w:t xml:space="preserve">Esimerkki 5.2790</w:t>
      </w:r>
    </w:p>
    <w:p>
      <w:r>
        <w:t xml:space="preserve">Rakastan tätä kahvia!  En ole vahva kahvinjuoja ja tämä kahvi on täydellistä!  Minulla ei ole mitään ongelmia sen kanssa, että se toimii Cuisinart Keurig-keittimessäni, saan aina täydellisen makuisen kupin kahvia.  Annoin sille 3 tähteä, koska toinen 2 pakkauksesta sisälsi vain 13 K-kuppia eikä 24:ää, joita siinä piti olla.  Kofeiiniton 24 kpl (2 kpl:n pakkaus) saapui oikealla määrällä K-kuppeja ja on yhtä namia kuin korkeassa testissä!</w:t>
      </w:r>
    </w:p>
    <w:p>
      <w:r>
        <w:rPr>
          <w:b/>
        </w:rPr>
        <w:t xml:space="preserve">Tulos</w:t>
      </w:r>
    </w:p>
    <w:p>
      <w:r>
        <w:t xml:space="preserve">Hyvä maku!</w:t>
      </w:r>
    </w:p>
    <w:p>
      <w:r>
        <w:rPr>
          <w:b/>
        </w:rPr>
        <w:t xml:space="preserve">Esimerkki 5.2791</w:t>
      </w:r>
    </w:p>
    <w:p>
      <w:r>
        <w:t xml:space="preserve">Nämä browniet paistuvat hyvin.  Kutsuisin niiden koostumusta "kakun kaltaiseksi".  Mieheni kutsui niitä kuitenkin terveellisiksi brownieiksi.  Hän sanoi maistavansa pellavansiemenet.  Olen samaa mieltä.  Minun mielestäni, jos aion syödä suklaata, en halua, että siinä on "terveellinen" maku.  Toisaalta rakastan Hodgson Millin valmistamia mustikkamuffinsseja.</w:t>
      </w:r>
    </w:p>
    <w:p>
      <w:r>
        <w:rPr>
          <w:b/>
        </w:rPr>
        <w:t xml:space="preserve">Tulos</w:t>
      </w:r>
    </w:p>
    <w:p>
      <w:r>
        <w:t xml:space="preserve">Mieheni kutsui näitä "terveellisiksi brownieiksi"</w:t>
      </w:r>
    </w:p>
    <w:p>
      <w:r>
        <w:rPr>
          <w:b/>
        </w:rPr>
        <w:t xml:space="preserve">Esimerkki 5.2792</w:t>
      </w:r>
    </w:p>
    <w:p>
      <w:r>
        <w:t xml:space="preserve">Kokeiltuani useita eri kaakaomerkkejä lapseni ovat päättäneet, että tämä on heille sopiva.  Olen varmasti iloinen siitä, koska se on paitsi herkullista myös edullisempaa.  Kolme poikaa voi kuluttaa laatikollisen kuumaa kaakaota hyvin nopeasti, vaikka rajoja asetettaisiinkin.  On myös erittäin kätevää, että se toimitetaan automaattisesti.  Jos emme juo niin paljon, jätän yksinkertaisesti kuukauden väliin.  Jos ystävät tulevat kylään ja juomme paljon, tilaan vain ylimääräisen laatikon.  Se on nopeaa, yksinkertaista ja herkullista.</w:t>
      </w:r>
    </w:p>
    <w:p>
      <w:r>
        <w:rPr>
          <w:b/>
        </w:rPr>
        <w:t xml:space="preserve">Tulos</w:t>
      </w:r>
    </w:p>
    <w:p>
      <w:r>
        <w:t xml:space="preserve">Lapset rakastavat sitä!</w:t>
      </w:r>
    </w:p>
    <w:p>
      <w:r>
        <w:rPr>
          <w:b/>
        </w:rPr>
        <w:t xml:space="preserve">Esimerkki 5.2793</w:t>
      </w:r>
    </w:p>
    <w:p>
      <w:r>
        <w:t xml:space="preserve">Olen kokeillut muutamia eri kaakaomerkkejä Keurigiini... Ja olen ollut pettynyt JOKA kerta, kunnes nyt! Kaakao valmistuu pehmeästi ja täyteläisen makuisena joko pienellä tai keskikokoisella kupilla! Lisään tilkan mantelimaitoa ja olen valmis :) Täydellistä! Ostan tätä ehdottomasti uudelleen.</w:t>
      </w:r>
    </w:p>
    <w:p>
      <w:r>
        <w:rPr>
          <w:b/>
        </w:rPr>
        <w:t xml:space="preserve">Tulos</w:t>
      </w:r>
    </w:p>
    <w:p>
      <w:r>
        <w:t xml:space="preserve">Nami!!!</w:t>
      </w:r>
    </w:p>
    <w:p>
      <w:r>
        <w:rPr>
          <w:b/>
        </w:rPr>
        <w:t xml:space="preserve">Esimerkki 5.2794</w:t>
      </w:r>
    </w:p>
    <w:p>
      <w:r>
        <w:t xml:space="preserve">Plussaa: +pakkaus, postitus, hinta +myydään noin vuosi ennen vanhenemispäivää (tarpeeksi minulle syödä/jakaa 9 laatikkoa) +ei liian "tuore" kuten tavallinen talvivihreä eikä jauhemaisessa muodossa. se on oikea minttu!  Miinukset: ei yhtään!</w:t>
      </w:r>
    </w:p>
    <w:p>
      <w:r>
        <w:rPr>
          <w:b/>
        </w:rPr>
        <w:t xml:space="preserve">Tulos</w:t>
      </w:r>
    </w:p>
    <w:p>
      <w:r>
        <w:t xml:space="preserve">Altoids Smalls-talvivihreä</w:t>
      </w:r>
    </w:p>
    <w:p>
      <w:r>
        <w:rPr>
          <w:b/>
        </w:rPr>
        <w:t xml:space="preserve">Esimerkki 5.2795</w:t>
      </w:r>
    </w:p>
    <w:p>
      <w:r>
        <w:t xml:space="preserve">Jos luulet, että tämä on terveellinen tuote, olet valitettavasti väärässä. Se sisältää edelleen 36 g sokeria per purkki!  Jos haluat päätyä lihavaksi diabeetikoksi, kokeile sitä kaikin mokomin. Muussa tapauksessa kokeile NOLLA KALORIA, NOLLA SOKERIA, NOLLA KEMIKAALIA luonnollisesti hedelmillä maustettuja seltzereitä, kuten La Croixin tuotteita.</w:t>
      </w:r>
    </w:p>
    <w:p>
      <w:r>
        <w:rPr>
          <w:b/>
        </w:rPr>
        <w:t xml:space="preserve">Tulos</w:t>
      </w:r>
    </w:p>
    <w:p>
      <w:r>
        <w:t xml:space="preserve">36 g sokeria on vielä jäljellä!</w:t>
      </w:r>
    </w:p>
    <w:p>
      <w:r>
        <w:rPr>
          <w:b/>
        </w:rPr>
        <w:t xml:space="preserve">Esimerkki 5.2796</w:t>
      </w:r>
    </w:p>
    <w:p>
      <w:r>
        <w:t xml:space="preserve">Otin O.N.E. Coconut Water w/splash of Ananasta &amp; se on herkullista &amp; ei yhtään makeaa.  Vain erittäin virkistävä!!  Rakastan sitä ja aion käyttää sitä jatkossakin.  Näin tämän Dr. Ozissa, kun hän suositteli sitä.</w:t>
      </w:r>
    </w:p>
    <w:p>
      <w:r>
        <w:rPr>
          <w:b/>
        </w:rPr>
        <w:t xml:space="preserve">Tulos</w:t>
      </w:r>
    </w:p>
    <w:p>
      <w:r>
        <w:t xml:space="preserve">O.N.E. Kookosvesi!</w:t>
      </w:r>
    </w:p>
    <w:p>
      <w:r>
        <w:rPr>
          <w:b/>
        </w:rPr>
        <w:t xml:space="preserve">Esimerkki 5.2797</w:t>
      </w:r>
    </w:p>
    <w:p>
      <w:r>
        <w:t xml:space="preserve">Kokeilin tätä teetä lisätäkseni vaihtelua teetottumukseeni. Ja olen iloinen siitä. Siinä on hieman makea ja melkein minttuinen maku ja ihana aromi. Sillä on mukava punertava väri. Tässä teessä on luultavasti enemmän makutekijöitä kuin missään ihanassa japanilaisessa vihreässä matcha-teessä, jota olen juonut, ja odotan innolla, että pääsen kokemaan kaikki ne rooibosin väitetyt terveysvaikutukset, joista olen lukenut.</w:t>
      </w:r>
    </w:p>
    <w:p>
      <w:r>
        <w:rPr>
          <w:b/>
        </w:rPr>
        <w:t xml:space="preserve">Tulos</w:t>
      </w:r>
    </w:p>
    <w:p>
      <w:r>
        <w:t xml:space="preserve">uusi rooibos tee</w:t>
      </w:r>
    </w:p>
    <w:p>
      <w:r>
        <w:rPr>
          <w:b/>
        </w:rPr>
        <w:t xml:space="preserve">Esimerkki 5.2798</w:t>
      </w:r>
    </w:p>
    <w:p>
      <w:r>
        <w:t xml:space="preserve">Ei niin paksuja kuin aiemmin syömämme sipsit, vaan enemmän perunalastun kaltaisia, ja collegeyleisö rakastaa niitä.  Mielenkiintoista kyllä, he tuntevat olonsa "gourmetmaisemmaksi" näitä syödessään. Maku ei ole vahvasti valkosipulimainen, kun taas juusto maistuu helposti.</w:t>
      </w:r>
    </w:p>
    <w:p>
      <w:r>
        <w:rPr>
          <w:b/>
        </w:rPr>
        <w:t xml:space="preserve">Tulos</w:t>
      </w:r>
    </w:p>
    <w:p>
      <w:r>
        <w:t xml:space="preserve">opiskelija gourmet</w:t>
      </w:r>
    </w:p>
    <w:p>
      <w:r>
        <w:rPr>
          <w:b/>
        </w:rPr>
        <w:t xml:space="preserve">Esimerkki 5.2799</w:t>
      </w:r>
    </w:p>
    <w:p>
      <w:r>
        <w:t xml:space="preserve">mahtavaa! Etsin tätä tiettyä kasvia ja homedepot/lowes/walmartilla ei ollut mitään, tilasin sen netistä hieman vastahakoisesti - ensimmäinen jopa kasvin osto netistä, mutta se on toistaiseksi hyvin! Olen onnellinen!</w:t>
      </w:r>
    </w:p>
    <w:p>
      <w:r>
        <w:rPr>
          <w:b/>
        </w:rPr>
        <w:t xml:space="preserve">Tulos</w:t>
      </w:r>
    </w:p>
    <w:p>
      <w:r>
        <w:t xml:space="preserve">se on yhä elossa!!!</w:t>
      </w:r>
    </w:p>
    <w:p>
      <w:r>
        <w:rPr>
          <w:b/>
        </w:rPr>
        <w:t xml:space="preserve">Esimerkki 5.2800</w:t>
      </w:r>
    </w:p>
    <w:p>
      <w:r>
        <w:t xml:space="preserve">Nämä ovat mahtavia, ja jos tiedät, mistä löydät alennuskoodit, ne voivat olla erittäin edullisia.  Rakastan täysin luonnollisia ainesosia ja ne maistuvat todella hyvältä.  Laitan itse asiassa vähän vanhempien lasteni kaurapuuroon, ja hekin rakastavat sitä.  Teen 90 % tyttäreni vauvanruoasta, mutta tämä sopii hyvin matkalle tai lisäravinteeksi.  Kaksosveljenpoikani ja sisarenpoikani, jotka ovat 18 kuukautta vanhoja, rakastavat näitä välipalana, ja siskoni sanoo, että ne ovat niin hyviä automatkoilla tai museomatkoilla.  Suosittelen näitä enemmän kuin mitään muuta vauvanruokaa.</w:t>
      </w:r>
    </w:p>
    <w:p>
      <w:r>
        <w:rPr>
          <w:b/>
        </w:rPr>
        <w:t xml:space="preserve">Tulos</w:t>
      </w:r>
    </w:p>
    <w:p>
      <w:r>
        <w:t xml:space="preserve">Minun 7 kuukauden ikäinen tyttäreni ja 18 kuukauden ikäinen kaksoissisarentytär ja veljenpoika rakastavat näitä.</w:t>
      </w:r>
    </w:p>
    <w:p>
      <w:r>
        <w:rPr>
          <w:b/>
        </w:rPr>
        <w:t xml:space="preserve">Esimerkki 5.2801</w:t>
      </w:r>
    </w:p>
    <w:p>
      <w:r>
        <w:t xml:space="preserve">Kasvoin appelsiinilimalla ja ajattelin, että tämä voisi olla kuin "terveellinen" Crush. Se olisi EI. Mandariinilla on tietysti hieman erilainen maku kuin appelsiinilla, koska se on paljon makeampi. Hiilihapon lisääminen siihen teki siitä vain epämiellyttävän kuohuvan, erittäin makean juoman, joka ei muistuta yskänsiirappia. Noudata varovaisuutta. Ehkä lapset pitäisivät sitä supermaukkaana.</w:t>
      </w:r>
    </w:p>
    <w:p>
      <w:r>
        <w:rPr>
          <w:b/>
        </w:rPr>
        <w:t xml:space="preserve">Tulos</w:t>
      </w:r>
    </w:p>
    <w:p>
      <w:r>
        <w:t xml:space="preserve">Liian suloista!</w:t>
      </w:r>
    </w:p>
    <w:p>
      <w:r>
        <w:rPr>
          <w:b/>
        </w:rPr>
        <w:t xml:space="preserve">Esimerkki 5.2802</w:t>
      </w:r>
    </w:p>
    <w:p>
      <w:r>
        <w:t xml:space="preserve">Cashewpähkinät olivat mukavan isoja, ja suurin osa niistä oli kokonaisia.  Pussin pohjalla oli joitakin pieniä paloja, mutta se on melko odotettavissa, kun cashewpähkinöitä on niin paljon.  Niistä saatiin aivan erinomaista cashew-haurastetta.  Tilaukseni saapuminen kesti hieman yli viikon, mikä oli melko hyvä ottaen huomioon, että se lähetettiin maan halki.  Ne tulivat kaksoispussitettuina kirkkaisiin muovipusseihin ja kahdessa viiden kilon annoksessa.  Tämä oli erittäin kätevää, koska pystyin vain heittämään toisen pusseista pakastimeen, kunnes olin valmis käsittelemään sitä.  Hintaansa nähden suuri vastine.</w:t>
      </w:r>
    </w:p>
    <w:p>
      <w:r>
        <w:rPr>
          <w:b/>
        </w:rPr>
        <w:t xml:space="preserve">Tulos</w:t>
      </w:r>
    </w:p>
    <w:p>
      <w:r>
        <w:t xml:space="preserve">Hyvä rahaan nähden</w:t>
      </w:r>
    </w:p>
    <w:p>
      <w:r>
        <w:rPr>
          <w:b/>
        </w:rPr>
        <w:t xml:space="preserve">Esimerkki 5.2803</w:t>
      </w:r>
    </w:p>
    <w:p>
      <w:r>
        <w:t xml:space="preserve">Erään ystäväni suosikkikarkki on "After Eight", mutta niitä ei ole saatavilla missään minun alueellani.  En löytänyt niitä myöskään netistä.  Amazon.com auttoi.  Nämä on tuotu Englannista ja ne ovat mitä herkullisinta piparminttua.  Nämä ovat niin ohuita, ja niissä on pehmeä minttukermakeskiö ja tumma suklaakuori.  Jos haluat vain vähän mintun makua, tämä on sinua varten.  Todella erikoisia kupin kuuman kahvin kanssa!</w:t>
      </w:r>
    </w:p>
    <w:p>
      <w:r>
        <w:rPr>
          <w:b/>
        </w:rPr>
        <w:t xml:space="preserve">Tulos</w:t>
      </w:r>
    </w:p>
    <w:p>
      <w:r>
        <w:t xml:space="preserve">Mahdoton löytää!</w:t>
      </w:r>
    </w:p>
    <w:p>
      <w:r>
        <w:rPr>
          <w:b/>
        </w:rPr>
        <w:t xml:space="preserve">Esimerkki 5.2804</w:t>
      </w:r>
    </w:p>
    <w:p>
      <w:r>
        <w:t xml:space="preserve">On hämmästyttävää, miten vähän suosiota Diamond Pet Foodsilla näyttää olevan, kun otetaan huomioon niiden sisältämät laadukkaat ainesosat!  Työskentelin eläinkaupassa noin neljä vuotta. Ruokien ykkössuosituksemme olivat Natural Balance ja Wellness - kaksi ERINOMAISTA ruokaa, jotka ovat melko kalliita.  Mutta niille omistajille, joilla on useita koiria tai jopa yksi suurikokoinen koira, nämä merkit voivat rampauttaa budjetin.  Kun sain asiakkaita, jotka rakastivat lemmikkejään ja halusivat syöttää niille terveellistä ruokaa rikkomatta pankkia, suosittelin Diamondia.  Diamond-koiranruoka maksaa suunnilleen saman verran kuin kaupalliset merkit, kuten Purina ja Iams, mutta se sisältää VAIN luonnollisia, terveellisiä ainesosia.  Muista vain, että mitä vähemmän roskaa syötät koirallesi (sivutuotteet, täyteaineet), sitä vähemmän koirasi käyttää vessaa - JA ne pysyvät kylläisinä pidempään!</w:t>
      </w:r>
    </w:p>
    <w:p>
      <w:r>
        <w:rPr>
          <w:b/>
        </w:rPr>
        <w:t xml:space="preserve">Tulos</w:t>
      </w:r>
    </w:p>
    <w:p>
      <w:r>
        <w:t xml:space="preserve">Paras koiranruoka hintaan nähden!</w:t>
      </w:r>
    </w:p>
    <w:p>
      <w:r>
        <w:rPr>
          <w:b/>
        </w:rPr>
        <w:t xml:space="preserve">Esimerkki 5.2805</w:t>
      </w:r>
    </w:p>
    <w:p>
      <w:r>
        <w:t xml:space="preserve">Ellet todella, todella, todella pidä etikasta - VÄLITÄ! Näiden sipsien nimi olisi pitänyt olla "Etikka ja merisuola" - ei "Merisuola ja etikka".</w:t>
      </w:r>
    </w:p>
    <w:p>
      <w:r>
        <w:rPr>
          <w:b/>
        </w:rPr>
        <w:t xml:space="preserve">Tulos</w:t>
      </w:r>
    </w:p>
    <w:p>
      <w:r>
        <w:t xml:space="preserve">KAUHEA MAKU</w:t>
      </w:r>
    </w:p>
    <w:p>
      <w:r>
        <w:rPr>
          <w:b/>
        </w:rPr>
        <w:t xml:space="preserve">Esimerkki 5.2806</w:t>
      </w:r>
    </w:p>
    <w:p>
      <w:r>
        <w:t xml:space="preserve">Tämä karamelli on niin hyvää.  Se on hyvin pehmeää ja pureskeltavaa.  Maut ovat uskomattomia.  Suosittelen ehdottomasti sen ostamista.  Erittäin tyydyttävää!!!</w:t>
      </w:r>
    </w:p>
    <w:p>
      <w:r>
        <w:rPr>
          <w:b/>
        </w:rPr>
        <w:t xml:space="preserve">Tulos</w:t>
      </w:r>
    </w:p>
    <w:p>
      <w:r>
        <w:t xml:space="preserve">Ihanaa, maukasta toffeeta</w:t>
      </w:r>
    </w:p>
    <w:p>
      <w:r>
        <w:rPr>
          <w:b/>
        </w:rPr>
        <w:t xml:space="preserve">Esimerkki 5.2807</w:t>
      </w:r>
    </w:p>
    <w:p>
      <w:r>
        <w:t xml:space="preserve">Myönnän olevani suhteellisen nirso kahvinjuoja.  En keittele kahvia kovin usein kotona, ja kun keitän, ostan yleensä kokonaisia papuja jauhettavaksi kotona riippumattomista kahviloista ja kaupoista.  Tämän vuoksi myönnän, että minulla on puolueellinen mielipide jauhetusta kahvista ja kokopapukahvista.  Kokemukseni on aina ollut, että valmiiksi jauhettu kahvi ei ole koskaan yhtä täyteläisen makuista eikä yleensä maistu yhtä hyvältä kuin kahvilakahvi.  Tämä kokemus kantautui tänne.  Kahvi oli hyvää, varmasti parempaa kuin mitä olen monissa ravintoloissa juonut, mutta se ei ollut loistavaa.  Voisin kuvitella, että tämä olisi hyvä jokapäiväinen juomakahvi, jos etsit jotain keskitason kahvia kofeiinipitoisen annoksen saamiseksi, mutta koska juon kahvia kotona harvemmin ja enemmänkin herkutteluna, taidan jatkossakin kuluttaa koko papujen kahvia.</w:t>
      </w:r>
    </w:p>
    <w:p>
      <w:r>
        <w:rPr>
          <w:b/>
        </w:rPr>
        <w:t xml:space="preserve">Tulos</w:t>
      </w:r>
    </w:p>
    <w:p>
      <w:r>
        <w:t xml:space="preserve">Kelvollinen, mutta ei erinomainen</w:t>
      </w:r>
    </w:p>
    <w:p>
      <w:r>
        <w:rPr>
          <w:b/>
        </w:rPr>
        <w:t xml:space="preserve">Esimerkki 5.2808</w:t>
      </w:r>
    </w:p>
    <w:p>
      <w:r>
        <w:t xml:space="preserve">Tämä suklaaherkku on loistava lahja, ja se saapui juuri silloin, kun odotin sen saapuvan. Annoin sen tyttöystävälleni yllätyslahjaksi ja hän piti siitä kovasti.</w:t>
      </w:r>
    </w:p>
    <w:p>
      <w:r>
        <w:rPr>
          <w:b/>
        </w:rPr>
        <w:t xml:space="preserve">Tulos</w:t>
      </w:r>
    </w:p>
    <w:p>
      <w:r>
        <w:t xml:space="preserve">Loistava tuote</w:t>
      </w:r>
    </w:p>
    <w:p>
      <w:r>
        <w:rPr>
          <w:b/>
        </w:rPr>
        <w:t xml:space="preserve">Esimerkki 5.2809</w:t>
      </w:r>
    </w:p>
    <w:p>
      <w:r>
        <w:t xml:space="preserve">Gevalia Breakfast Blend on ehkä parasta kahvia, mitä olen koskaan ostanut.  Se on täyteläistä, mutta ei katkeraa.  Se on myös paljon halvempi ostaa Amazonin kautta - ilmainen toimitus prime-jäsenille.  Sitä ei voi voittaa.</w:t>
      </w:r>
    </w:p>
    <w:p>
      <w:r>
        <w:rPr>
          <w:b/>
        </w:rPr>
        <w:t xml:space="preserve">Tulos</w:t>
      </w:r>
    </w:p>
    <w:p>
      <w:r>
        <w:t xml:space="preserve">paras kahvi</w:t>
      </w:r>
    </w:p>
    <w:p>
      <w:r>
        <w:rPr>
          <w:b/>
        </w:rPr>
        <w:t xml:space="preserve">Esimerkki 5.2810</w:t>
      </w:r>
    </w:p>
    <w:p>
      <w:r>
        <w:t xml:space="preserve">Tilasin tämän kasvin seitsemänvuotiaalle tyttärelleni.  Hän oli erittäin innoissaan saadakseen sen, joten tilasin jopa 1 päivän pikakuljetuksen, josta maksoin yli kymmenen dollaria, ja silti kesti yli viikon päästä kotiini.  Kun se saapui kotiini, avasin laatikon odottaen, että se olisi täysin vakiintunut kasvi, joka näyttäisi samankaltaiselta kuin kuvassa.  Näin ei kuitenkaan ollut.  Se tuli ruukku, pussi multaa ja kostea paperipyyhe, jonka sisällä oli erittäin pieni kasvi... ehkä 1 tuuman pituinen.  Mukana ei ollut minkäänlaisia hoito- tai istutusohjeita tai mitään sellaista.  Olimme aika pettyneitä.  Pystyin kuitenkin istuttamaan sen, mitä siinä oli, multaan, ja se näyttää selvinneen ja näyttää nyt hieman paremmalta.  Tyttäreni on nyt tyytyväinen tähän kasviin, mutta alku oli hankala.</w:t>
      </w:r>
    </w:p>
    <w:p>
      <w:r>
        <w:rPr>
          <w:b/>
        </w:rPr>
        <w:t xml:space="preserve">Tulos</w:t>
      </w:r>
    </w:p>
    <w:p>
      <w:r>
        <w:t xml:space="preserve">Ei niin hyvä... Harmi.</w:t>
      </w:r>
    </w:p>
    <w:p>
      <w:r>
        <w:rPr>
          <w:b/>
        </w:rPr>
        <w:t xml:space="preserve">Esimerkki 5.2811</w:t>
      </w:r>
    </w:p>
    <w:p>
      <w:r>
        <w:t xml:space="preserve">Nämä ovat herkullisia.  2 oz:n pussit ovat hieman isoja koululounaaseen, ehdottomasti enemmän kuin annos.</w:t>
      </w:r>
    </w:p>
    <w:p>
      <w:r>
        <w:rPr>
          <w:b/>
        </w:rPr>
        <w:t xml:space="preserve">Tulos</w:t>
      </w:r>
    </w:p>
    <w:p>
      <w:r>
        <w:t xml:space="preserve">Nami sirut</w:t>
      </w:r>
    </w:p>
    <w:p>
      <w:r>
        <w:rPr>
          <w:b/>
        </w:rPr>
        <w:t xml:space="preserve">Esimerkki 5.2812</w:t>
      </w:r>
    </w:p>
    <w:p>
      <w:r>
        <w:t xml:space="preserve">Se on erittäin maukasta ja helppo valmistaa.  Jos tarvitset nopean ja täyttävän aterian, jonka on oltava gluteeniton, tämä sopii erinomaisesti.  Kokeile myös thaimaalaista maapähkinävaihtoehtoa.</w:t>
      </w:r>
    </w:p>
    <w:p>
      <w:r>
        <w:rPr>
          <w:b/>
        </w:rPr>
        <w:t xml:space="preserve">Tulos</w:t>
      </w:r>
    </w:p>
    <w:p>
      <w:r>
        <w:t xml:space="preserve">Loistava gluteeniton pikaruoka</w:t>
      </w:r>
    </w:p>
    <w:p>
      <w:r>
        <w:rPr>
          <w:b/>
        </w:rPr>
        <w:t xml:space="preserve">Esimerkki 5.2813</w:t>
      </w:r>
    </w:p>
    <w:p>
      <w:r>
        <w:t xml:space="preserve">Koirani rakastaa, rakastaa tätä koiranruokaa.Minun piti sanoa rakastan kahdesti, koska tämä koiranruoka on yksi hänen koiransa suosikeista.</w:t>
      </w:r>
    </w:p>
    <w:p>
      <w:r>
        <w:rPr>
          <w:b/>
        </w:rPr>
        <w:t xml:space="preserve">Tulos</w:t>
      </w:r>
    </w:p>
    <w:p>
      <w:r>
        <w:t xml:space="preserve">Koirani rakastaa tätä koiranruokaa.</w:t>
      </w:r>
    </w:p>
    <w:p>
      <w:r>
        <w:rPr>
          <w:b/>
        </w:rPr>
        <w:t xml:space="preserve">Esimerkki 5.2814</w:t>
      </w:r>
    </w:p>
    <w:p>
      <w:r>
        <w:t xml:space="preserve">Kyllä, minulla oli alkuperäistä turkkilaista Taffya - Ei, tämä ei ole mitään sen kaltaista - Ihmiset, jotka kirjoittavat positiivisia arvosteluja, ovat luultavasti sen yrityksen mainosmiehiä, joka osti tuotemerkin.  Tämä on tehty keinotekoisilla aromeilla, mono- ja di-glyserideillä ja muna-albumiinilla - se on pehmeää ja maistuu väärennetyltä.  Mikä tahansa kaupasta ostettava vahakääritty taffy (vaikkakaan ei Bonomo-tyylinen) on todennäköisesti paljon laadukkaampaa kuin tämä.  Älä tuhlaa aikaasi.</w:t>
      </w:r>
    </w:p>
    <w:p>
      <w:r>
        <w:rPr>
          <w:b/>
        </w:rPr>
        <w:t xml:space="preserve">Tulos</w:t>
      </w:r>
    </w:p>
    <w:p>
      <w:r>
        <w:t xml:space="preserve">Mikään ei muistuta alkuperäistä</w:t>
      </w:r>
    </w:p>
    <w:p>
      <w:r>
        <w:rPr>
          <w:b/>
        </w:rPr>
        <w:t xml:space="preserve">Esimerkki 5.2815</w:t>
      </w:r>
    </w:p>
    <w:p>
      <w:r>
        <w:t xml:space="preserve">Söin juuri ensimmäisen purkkini näitä sardiineja ja olen iloinen!  Isoja sardiineja purkissa, joissa on erinomainen mieto maku.  Tein tonnikalasalaattia...mutta käytin sardiineja.  Ihanaa!  Täytyy sanoa, että en todellakaan huomannut, että ne olivat vähäsuolaisia, koska se ei vaikuttanut sardiinien makuun.  Rakastan niitä, joissa ei ole öljyä, koska en pidä siitä rasvaisesta kalan mausta, jota joissakin sardiineissa on.  Minulla on juuri diagnosoitu kilpirauhasen vajaatoiminta, ja luin, että sardiinit auttavat palauttamaan kilpirauhasen toiminnan.  Tilaan näitä lisää!</w:t>
      </w:r>
    </w:p>
    <w:p>
      <w:r>
        <w:rPr>
          <w:b/>
        </w:rPr>
        <w:t xml:space="preserve">Tulos</w:t>
      </w:r>
    </w:p>
    <w:p>
      <w:r>
        <w:t xml:space="preserve">Erinomaisia sardiineja!</w:t>
      </w:r>
    </w:p>
    <w:p>
      <w:r>
        <w:rPr>
          <w:b/>
        </w:rPr>
        <w:t xml:space="preserve">Esimerkki 5.2816</w:t>
      </w:r>
    </w:p>
    <w:p>
      <w:r>
        <w:t xml:space="preserve">Se on kuuma! Rakastan sitä, maukasta ja hieman makeaa. Yleensä halveksin tulisiksi merkittyjä salsoja, mutta tämä on laskunsa veroinen.</w:t>
      </w:r>
    </w:p>
    <w:p>
      <w:r>
        <w:rPr>
          <w:b/>
        </w:rPr>
        <w:t xml:space="preserve">Tulos</w:t>
      </w:r>
    </w:p>
    <w:p>
      <w:r>
        <w:t xml:space="preserve">Kuumaa!</w:t>
      </w:r>
    </w:p>
    <w:p>
      <w:r>
        <w:rPr>
          <w:b/>
        </w:rPr>
        <w:t xml:space="preserve">Esimerkki 5.2817</w:t>
      </w:r>
    </w:p>
    <w:p>
      <w:r>
        <w:t xml:space="preserve">Rakastan tätä ramenin makua! En enää syö muita makuja, koska ne maistuvat liian mauttomilta siihen verrattuna. Kun otetaan huomioon, että se toimitetaan kätevästi kotiin (minulla on prime, joten saan sen kahdessa päivässä eikä minun tarvitse maksaa postikuluja), hinta amazonilla ei ole lainkaan huono, mutta on silti halvempaa juosta ja hakea laatikollinen tätä ruokakaupasta.</w:t>
      </w:r>
    </w:p>
    <w:p>
      <w:r>
        <w:rPr>
          <w:b/>
        </w:rPr>
        <w:t xml:space="preserve">Tulos</w:t>
      </w:r>
    </w:p>
    <w:p>
      <w:r>
        <w:t xml:space="preserve">Maistuu hyvältä, mutta on halvempaa paikallisesti.</w:t>
      </w:r>
    </w:p>
    <w:p>
      <w:r>
        <w:rPr>
          <w:b/>
        </w:rPr>
        <w:t xml:space="preserve">Esimerkki 5.2818</w:t>
      </w:r>
    </w:p>
    <w:p>
      <w:r>
        <w:t xml:space="preserve">Ostin tämän, koska kaipasin tummaa suklaata ja ajattelin, että minttu kuulosti silloin hyvältä. Suklaa on aivan liian makeaa. Tumman suklaan pitäisi olla hieman katkeraa, ei liikaa, mutta tarpeeksi, jotta se antaa sille hieman puraisua. Ghirardelli taisi päättää kumota sen lisäämällä lisää sokeria. Kun siihen lisätään vielä erittäin makea minttutäyte, pystyin tuskin syömään neliön loppuun, koska se oli niin makea. Kustannuksiin nähden odotin paljon parempaa laatua.</w:t>
      </w:r>
    </w:p>
    <w:p>
      <w:r>
        <w:rPr>
          <w:b/>
        </w:rPr>
        <w:t xml:space="preserve">Tulos</w:t>
      </w:r>
    </w:p>
    <w:p>
      <w:r>
        <w:t xml:space="preserve">Too Sweet</w:t>
      </w:r>
    </w:p>
    <w:p>
      <w:r>
        <w:rPr>
          <w:b/>
        </w:rPr>
        <w:t xml:space="preserve">Esimerkki 5.2819</w:t>
      </w:r>
    </w:p>
    <w:p>
      <w:r>
        <w:t xml:space="preserve">Sain tämän joulusukassani isäpuoleltani.  Olemme molemmat ruokaharrastajia ja yritämme kokata kuin kokit kotonamme.  Rakastan tätä tuotetta.  Käytän tätä sipuleille/ruohosipulille, jotka viime aikoihin asti pilaantuivat aina ennen kuin ehdin käyttää ne kaikki.  Joskus heitin pois yli 5, useimmiten 2 tai 3, mutta en rehellisesti sanottuna muista, milloin olisin viimeksi käyttänyt kaikki.  Toisin sanoen, ennen kuin nyt.  Savor-kapselin sisällä ne kasvavat ja säilyvät viikkoja (helposti yli 3).  Suunnittelen ostavani mini savor pods -sarjan, jotta voin todella käyttää niitä tuoreisiin yrtteihin - yrttien säilyttäminen samassa astiassa sipulien kanssa ei ole hyvä idea.  Ainoa haittapuoli tässä tuotteessa on se, että kirkas muovikansi on hieman hankala irrottaa, kuten muut ovat maininneet, mutta sen kanssa painiminen on minulle ok, kunhan voin käyttää kaiken tuotteeni ennen kuin se pilaantuu.</w:t>
      </w:r>
    </w:p>
    <w:p>
      <w:r>
        <w:rPr>
          <w:b/>
        </w:rPr>
        <w:t xml:space="preserve">Tulos</w:t>
      </w:r>
    </w:p>
    <w:p>
      <w:r>
        <w:t xml:space="preserve">Ostan lisää!</w:t>
      </w:r>
    </w:p>
    <w:p>
      <w:r>
        <w:rPr>
          <w:b/>
        </w:rPr>
        <w:t xml:space="preserve">Esimerkki 5.2820</w:t>
      </w:r>
    </w:p>
    <w:p>
      <w:r>
        <w:t xml:space="preserve">Kävin nämä, kun sain ilmaiseksi 30 taalaa viettää uuden Amazonin luottokortin kanssa, ja olen iloinen, etten maksanut täyttä hintaa.  Olin luomassa aitoa Bolognese-lihakastiketta, ja halusin hyvin täyteläisiä sieniä lisäämään hieman OOMPH:ta kastikkeeseen, joka on liha- ja sipulipainotteinen, ja ajattelin arvostelujen perusteella, että nämä ovat lihaisan makuisia sieniä.  Näen myös hinnan, joka näistä pyydetään paikallisessa Giant Eagle -ruokakaupassamme, joten kyllä, sain edullisesti heidän ryöstöhinnoittelustaan, mutta nämä vievät periaatteessa tilaa pakastimesta.  Tilasin kaksi laatua, korkeamman luokan, jossa on isompia sienipaloja, vähemmän kantoja jne., ja jälkikäteen ajateltuna minun olisi pitänyt tilata vain tähteet tai jopa pölyä, koska huomasin, että isot palat jäivät ikävän sitkeiksi ja pureskeltaviksi, jopa tuntikausia kestäneen kypsennyksen jälkeen, sain sienistä myös vain mehua, mutta liemi ei ollut tarpeeksi vahva, jotta se olisi haitannut, periaatteessa vain pilkoin nämä ruokaprosessorissa ja lisäsin paljon niitä saadakseni muutosta makuun resepteissä, yhden unssin pussit eivät edes vaivaudu, koska tarvitaan paljon, jotta niistä saataisiin jotain makua.  Rehellisesti sanottuna, en ole käyttänyt toista Poricini-tuotetta, joten en voi verrata, mutta olen pettynyt tuloksiin, joita sain näistä, voi olla, että ne tekevät juuri sitä, mitä niiden on tarkoitus tehdä, jollekin, jolla on hyvin herkkä maku, mutta ei minulle, ja missään tapauksessa näitä ei koskaan aiota rehydratoida ja tarjoilla pihvin päällä, ne ovat liian ilkeitä tuotteita tarjoiltavaksi sellaisenaan, ehdottomasti hyviä jauhettavaksi ja käytettäväksi reseptissä.</w:t>
      </w:r>
    </w:p>
    <w:p>
      <w:r>
        <w:rPr>
          <w:b/>
        </w:rPr>
        <w:t xml:space="preserve">Tulos</w:t>
      </w:r>
    </w:p>
    <w:p>
      <w:r>
        <w:t xml:space="preserve">Kalliita sieniä?  Ehhh....</w:t>
      </w:r>
    </w:p>
    <w:p>
      <w:r>
        <w:rPr>
          <w:b/>
        </w:rPr>
        <w:t xml:space="preserve">Esimerkki 5.2821</w:t>
      </w:r>
    </w:p>
    <w:p>
      <w:r>
        <w:t xml:space="preserve">Meillä on kolme isoa koiraa - kaksi malamuuttia ja husky-sekoitus. Olin lukenut täältä muutamia arvosteluja, joissa sanottiin, että nämä herkut sopivat vain suurille koirille, joten ajattelin, että ne sopisivat täydellisesti kolmelle chow houndilleni. Valitettavasti nämä ovat paljon pienempiä kuin luulin. Koirani söivät niitä korkeintaan kaksi tai kolme suupalaa, eivätkä ne tuntuneet pitävän niistä yhtä paljon kuin tavallisista luista (halvoista tavallisista luista). Joten, ei, en usko, että nämä ovat niin hyviä, eivätkä ilmeisesti koirani myöskään.</w:t>
      </w:r>
    </w:p>
    <w:p>
      <w:r>
        <w:rPr>
          <w:b/>
        </w:rPr>
        <w:t xml:space="preserve">Tulos</w:t>
      </w:r>
    </w:p>
    <w:p>
      <w:r>
        <w:t xml:space="preserve">Kaksi malamuuttia ja husky sanovat "eh"</w:t>
      </w:r>
    </w:p>
    <w:p>
      <w:r>
        <w:rPr>
          <w:b/>
        </w:rPr>
        <w:t xml:space="preserve">Esimerkki 5.2822</w:t>
      </w:r>
    </w:p>
    <w:p>
      <w:r>
        <w:t xml:space="preserve">Kokeilin Pamela's Brownie Mixiä keliakiaa sairastavan sukulaisen suosituksesta noin vuosi sen jälkeen, kun sain diagnoosin.  Olin melko pettynyt; vaikka se oli kostea ja koostumukseltaan hyvin browniemainen, siinä oli jälkimaku, josta en pitänyt ja jonka huomaan monissa GF-leivontasekoituksissa.  Olen samaa mieltä myös kommentista, jonka mukaan ne maistuvat karobinmakuisilta suklaisen sijaan.  Ei-GF-perheeni ja -ystäväni sanoivat, että ne olivat "outoja" ja "erilaisia".  Ei kauheaa, mutta maistettuani yhtä en halunnut toista.  Pidän kiinni käyttämästäni jauhottomasta brownie-reseptistä; ainakin perheeni pitää niistä.</w:t>
      </w:r>
    </w:p>
    <w:p>
      <w:r>
        <w:rPr>
          <w:b/>
        </w:rPr>
        <w:t xml:space="preserve">Tulos</w:t>
      </w:r>
    </w:p>
    <w:p>
      <w:r>
        <w:t xml:space="preserve">Brownie mix -- Ei mitään ihmeellistä</w:t>
      </w:r>
    </w:p>
    <w:p>
      <w:r>
        <w:rPr>
          <w:b/>
        </w:rPr>
        <w:t xml:space="preserve">Esimerkki 5.2823</w:t>
      </w:r>
    </w:p>
    <w:p>
      <w:r>
        <w:t xml:space="preserve">En pitänyt tästä juomasta ollenkaan! Siinä oli hyvin outo, melkein kemiallinen maku. En myöskään pitänyt siitä, että Switch markkinoi itseään "täysin luonnollisena", mutta siinä oli ainesosia kuten "luonnollisia aromeja ja väriaineita". Mitä ne ovat? Ovatko ne edes luonnollisia? Annoin jopa kolmevuotiaan lapseni kokeilla sitä, mutta hän ei pystynyt edes nielemään sitä, vaan sylki sen lavuaariin. Harmi. Se olisi ollut hyvä vaihtoehto limuille, mutta ei tämän kamalan maun kanssa. Tyttäreni ja minä pidämme paljon enemmän OOba Hibiscus -juomasta.</w:t>
      </w:r>
    </w:p>
    <w:p>
      <w:r>
        <w:rPr>
          <w:b/>
        </w:rPr>
        <w:t xml:space="preserve">Tulos</w:t>
      </w:r>
    </w:p>
    <w:p>
      <w:r>
        <w:t xml:space="preserve">Yäk!</w:t>
      </w:r>
    </w:p>
    <w:p>
      <w:r>
        <w:rPr>
          <w:b/>
        </w:rPr>
        <w:t xml:space="preserve">Esimerkki 5.2824</w:t>
      </w:r>
    </w:p>
    <w:p>
      <w:r>
        <w:t xml:space="preserve">Käytetyt pähkinät maistuivat hyvin tuoreilta. Pähkinöiden palat olivat juuri sopivia. Se on kevyesti makeutettu, mutta ei liian makea. Erittäin täyttävä = )</w:t>
      </w:r>
    </w:p>
    <w:p>
      <w:r>
        <w:rPr>
          <w:b/>
        </w:rPr>
        <w:t xml:space="preserve">Tulos</w:t>
      </w:r>
    </w:p>
    <w:p>
      <w:r>
        <w:t xml:space="preserve">Fantastista!</w:t>
      </w:r>
    </w:p>
    <w:p>
      <w:r>
        <w:rPr>
          <w:b/>
        </w:rPr>
        <w:t xml:space="preserve">Esimerkki 5.2825</w:t>
      </w:r>
    </w:p>
    <w:p>
      <w:r>
        <w:t xml:space="preserve">Olin pettynyt näihin eukalyptuslehtisiin - niissä on tunkkainen, oreganon kaltainen haju. Pyydä paikallista kukkakauppiasta hankkimaan sinulle tuoreita lehtiä!</w:t>
      </w:r>
    </w:p>
    <w:p>
      <w:r>
        <w:rPr>
          <w:b/>
        </w:rPr>
        <w:t xml:space="preserve">Tulos</w:t>
      </w:r>
    </w:p>
    <w:p>
      <w:r>
        <w:t xml:space="preserve">enemmänkin oreganoa</w:t>
      </w:r>
    </w:p>
    <w:p>
      <w:r>
        <w:rPr>
          <w:b/>
        </w:rPr>
        <w:t xml:space="preserve">Esimerkki 5.2826</w:t>
      </w:r>
    </w:p>
    <w:p>
      <w:r>
        <w:t xml:space="preserve">Rakastan näitä.........erittäin maukkaita!!!!!!!!!!!  Itse asiassa taidan olla koukussa niihin. Niiden ostaminen 6 pussin pakkauksissa - on erittäin järkevämpää kuin mennä Targetiin ja ostaa pussi.  Säästö on noin 1,00 dollaria pussilta.  Käytän subscribe and save -toimintoa näihin ja moniin muihin tuotteisiin.  Rakastan subscribe and save!!!!!!!!!!!</w:t>
      </w:r>
    </w:p>
    <w:p>
      <w:r>
        <w:rPr>
          <w:b/>
        </w:rPr>
        <w:t xml:space="preserve">Tulos</w:t>
      </w:r>
    </w:p>
    <w:p>
      <w:r>
        <w:t xml:space="preserve">Rakastan näitä!!!!!!!!</w:t>
      </w:r>
    </w:p>
    <w:p>
      <w:r>
        <w:rPr>
          <w:b/>
        </w:rPr>
        <w:t xml:space="preserve">Esimerkki 5.2827</w:t>
      </w:r>
    </w:p>
    <w:p>
      <w:r>
        <w:t xml:space="preserve">Käytän tätä mielelläni teen, kahvin jne. makeuttamiseen. Se maistuu paljon paremmalta kuin muut matalaglykeemiset makeutusaineet - siinä ei ole kitkerää jälkimakua.</w:t>
      </w:r>
    </w:p>
    <w:p>
      <w:r>
        <w:rPr>
          <w:b/>
        </w:rPr>
        <w:t xml:space="preserve">Tulos</w:t>
      </w:r>
    </w:p>
    <w:p>
      <w:r>
        <w:t xml:space="preserve">Hienoa tavaraa!</w:t>
      </w:r>
    </w:p>
    <w:p>
      <w:r>
        <w:rPr>
          <w:b/>
        </w:rPr>
        <w:t xml:space="preserve">Esimerkki 5.2828</w:t>
      </w:r>
    </w:p>
    <w:p>
      <w:r>
        <w:t xml:space="preserve">Ostin nämä suurella toiveella, koska minulla ei tunnu olevan tarpeeksi aikaa syödä kunnon aamiaista, mutta ajattelin, että tämä tarjoaisi ravintoa lounasaikaan asti; petyin kuitenkin muutaman puraisun jälkeen. Vaikka keksi on terveellinen ja täyttävä, siinä on pieni jälkimaku.  Minusta tuntui, että "jotain" puuttui... en ole varma, mitä, koska siinä on monia hyviä ainesosia, mutta luulen, että olisin nauttinut omenasta/kanelista paljon enemmän.  Minusta oli myös häiritsevää, että vaikka keksejäni ei ollut pakastettu (luultavasti olisi pitänyt tehdä niin, koska ne ovat kosteita keksejä) ja vaikka niiden viimeinen käyttöpäivä ei ollut vielä umpeutunut (tammikuu 2011), niitä säilytettiin ruokakomeron hyllyllä, koska ne ovat yksittäin pakattuja... mutta ne homehtuivat. Jep. Heitin juuri kolme keksiä pois, koska näin homeen pakkauksen läpi (avasin yhden varmistaakseni sen). Yäk.</w:t>
      </w:r>
    </w:p>
    <w:p>
      <w:r>
        <w:rPr>
          <w:b/>
        </w:rPr>
        <w:t xml:space="preserve">Tulos</w:t>
      </w:r>
    </w:p>
    <w:p>
      <w:r>
        <w:t xml:space="preserve">Se on vain "ihan ok".</w:t>
      </w:r>
    </w:p>
    <w:p>
      <w:r>
        <w:rPr>
          <w:b/>
        </w:rPr>
        <w:t xml:space="preserve">Esimerkki 5.2829</w:t>
      </w:r>
    </w:p>
    <w:p>
      <w:r>
        <w:t xml:space="preserve">NuNaturals Stevia on ainoa makeutusaine, jota käytän juomissa ja ruoanlaitossa. Olen kokeillut muita merkkejä ja tämä on paras! Siinä ei ole mitään outoa makua, ja se maistuu minusta paremmalta kuin sokeri. Ostan suuren 12 unssin pakkauksen ja se riittää minulle kuukausiksi! Toivon vain, että tätä laitettaisiin useampiin ruokakaupoissa myytäviin tuotteisiin. On limsaa, jossa on steviaa, jota ostan luontaistuotekaupasta nimeltä Virgil's Zero ja sitä on eri makuja... se on mahtavaa, eikä minun tarvitse olla huolissani sokeripitoisuudesta, joka on perinteisissä limsaissa. Tämä tuote on loistava ja mielestäni paras markkinoilla olevista steviatuotteista.</w:t>
      </w:r>
    </w:p>
    <w:p>
      <w:r>
        <w:rPr>
          <w:b/>
        </w:rPr>
        <w:t xml:space="preserve">Tulos</w:t>
      </w:r>
    </w:p>
    <w:p>
      <w:r>
        <w:t xml:space="preserve">Ainoa makeutusaine, jota käytän</w:t>
      </w:r>
    </w:p>
    <w:p>
      <w:r>
        <w:rPr>
          <w:b/>
        </w:rPr>
        <w:t xml:space="preserve">Esimerkki 5.2830</w:t>
      </w:r>
    </w:p>
    <w:p>
      <w:r>
        <w:t xml:space="preserve">Ostin tämän perheenjäsenelle osana jalkapalloaiheista lahjaa. Pidän siitä, että koria voi käyttää uudelleen. Olen syönyt pastaa ennenkin, joten tiedän, että se on hyvää. En tiedä, miltä muut tuotteet maistuvat.</w:t>
      </w:r>
    </w:p>
    <w:p>
      <w:r>
        <w:rPr>
          <w:b/>
        </w:rPr>
        <w:t xml:space="preserve">Tulos</w:t>
      </w:r>
    </w:p>
    <w:p>
      <w:r>
        <w:t xml:space="preserve">Suuri jalkapallofaneille, joilla on kaikkea.</w:t>
      </w:r>
    </w:p>
    <w:p>
      <w:r>
        <w:rPr>
          <w:b/>
        </w:rPr>
        <w:t xml:space="preserve">Esimerkki 5.2831</w:t>
      </w:r>
    </w:p>
    <w:p>
      <w:r>
        <w:t xml:space="preserve">Olin innokas kokeilemaan tätä, mutta jo ensimmäisestä kulauksesta kävi selväksi, että tämä juoma ei tule olemaan minulle hyväksi.  Siinä on hyvin terävä/karkea sitrusmainen metallinen maku, ja yhdessä ylivoimaisen makeuden kanssa nämä kaksi tuntuvat taistelevan suussani vallasta.  Hetken kuluttua tuntui siltä, että juoma meni alas enemmän siirappina kuin hiilihappoisena juomana.  Tölkki on pieni, 8,3 unssia (tavallisen kokoinen tölkki on 12 unssia), ja näiden pikku kavereiden hinta vaikuttaa hieman tähtitieteelliseltä.  Olen myös hieman epäileväinen sen pyrkimysten suhteen vaikuttaa terveelliseltä vaihtoehdolta limonadille.  Siinä on edelleen runsaasti sokeria.  Joten kun he väittävät, että "ei lisäsokeria", se saattaa antaa ymmärtää, ettei siinä ole sokeria tai että se on vähäsokerista... mutta siinä on itse asiassa 34 grammaa.</w:t>
      </w:r>
    </w:p>
    <w:p>
      <w:r>
        <w:rPr>
          <w:b/>
        </w:rPr>
        <w:t xml:space="preserve">Tulos</w:t>
      </w:r>
    </w:p>
    <w:p>
      <w:r>
        <w:t xml:space="preserve">Erittäin karkea, liian makea maku.</w:t>
      </w:r>
    </w:p>
    <w:p>
      <w:r>
        <w:rPr>
          <w:b/>
        </w:rPr>
        <w:t xml:space="preserve">Esimerkki 5.2832</w:t>
      </w:r>
    </w:p>
    <w:p>
      <w:r>
        <w:t xml:space="preserve">Kokeilin näitä sipsejä hotellissa, jossa yövyin, ja rakastin niitä! Tilasin niitä toimistolle, ja kaikki nauttivat niistä. Tilaan jo toisen kerran!</w:t>
      </w:r>
    </w:p>
    <w:p>
      <w:r>
        <w:rPr>
          <w:b/>
        </w:rPr>
        <w:t xml:space="preserve">Tulos</w:t>
      </w:r>
    </w:p>
    <w:p>
      <w:r>
        <w:t xml:space="preserve">Nami, terveellinen välipala!</w:t>
      </w:r>
    </w:p>
    <w:p>
      <w:r>
        <w:rPr>
          <w:b/>
        </w:rPr>
        <w:t xml:space="preserve">Esimerkki 5.2833</w:t>
      </w:r>
    </w:p>
    <w:p>
      <w:r>
        <w:t xml:space="preserve">Tässä listauksessa pakastelokeroa myydään lähes 50 dollarilla, kun kaikki muut jälleenmyyjät myyvät sen 19,95 dollarilla. Varmista, että katsot ennen kuin ostat.</w:t>
      </w:r>
    </w:p>
    <w:p>
      <w:r>
        <w:rPr>
          <w:b/>
        </w:rPr>
        <w:t xml:space="preserve">Tulos</w:t>
      </w:r>
    </w:p>
    <w:p>
      <w:r>
        <w:t xml:space="preserve">Osta toisesta jälleenmyyjästä 1/3 hinnalla!</w:t>
      </w:r>
    </w:p>
    <w:p>
      <w:r>
        <w:rPr>
          <w:b/>
        </w:rPr>
        <w:t xml:space="preserve">Esimerkki 5.2834</w:t>
      </w:r>
    </w:p>
    <w:p>
      <w:r>
        <w:t xml:space="preserve">Kaakaossa on outo maku.  En aio ostaa tätä tuotetta uudelleen, enkä luultavasti harkitse muita Green Mountainin tuotteita.</w:t>
      </w:r>
    </w:p>
    <w:p>
      <w:r>
        <w:rPr>
          <w:b/>
        </w:rPr>
        <w:t xml:space="preserve">Tulos</w:t>
      </w:r>
    </w:p>
    <w:p>
      <w:r>
        <w:t xml:space="preserve">Green Mtn Hot Choc</w:t>
      </w:r>
    </w:p>
    <w:p>
      <w:r>
        <w:rPr>
          <w:b/>
        </w:rPr>
        <w:t xml:space="preserve">Esimerkki 5.2835</w:t>
      </w:r>
    </w:p>
    <w:p>
      <w:r>
        <w:t xml:space="preserve">Tämä EI ole aitoa maapähkinäsatayta, mutta hintaansa nähden se ei ole huono. Hankin näitä mielelläni ja pidän niitä työpöydälläni niitä päiviä varten, jolloin minulla ei ole aikaa mennä ulos lounaalle. Nämä ovat todella helppoja valmistaa; sekoita vain keitetyt nuudelit ja pussillinen kastiketta yhteen ja laita mikroaaltouuniin noin 2 minuutiksi. Näistä ei saa ravintola-ateriaa, mutta ne ovat kunnollisia hieman yli 2,00 dollarilla laatikolta. Pakkauksessa lukee, että annos on 2 annosta, mutta jos et sekoita joukkoon lihaa tai mitään muuta, annos on oikeastaan vain 1 annos.</w:t>
      </w:r>
    </w:p>
    <w:p>
      <w:r>
        <w:rPr>
          <w:b/>
        </w:rPr>
        <w:t xml:space="preserve">Tulos</w:t>
      </w:r>
    </w:p>
    <w:p>
      <w:r>
        <w:t xml:space="preserve">Ei todellista maapähkinäsatayta</w:t>
      </w:r>
    </w:p>
    <w:p>
      <w:r>
        <w:rPr>
          <w:b/>
        </w:rPr>
        <w:t xml:space="preserve">Esimerkki 5.2836</w:t>
      </w:r>
    </w:p>
    <w:p>
      <w:r>
        <w:t xml:space="preserve">Tämä on parhaimmillaankin keskivertotee. Se ei ole huono, mutta ei loistava. Antaisin sille 7 pistettä 10:stä. Olen taipuvainen ajattelemaan, että Keurig, vaikka onkin loistava kahvinkeitin, ei ole paras teenkeitin.</w:t>
      </w:r>
    </w:p>
    <w:p>
      <w:r>
        <w:rPr>
          <w:b/>
        </w:rPr>
        <w:t xml:space="preserve">Tulos</w:t>
      </w:r>
    </w:p>
    <w:p>
      <w:r>
        <w:t xml:space="preserve">Tavallinen tee.</w:t>
      </w:r>
    </w:p>
    <w:p>
      <w:r>
        <w:rPr>
          <w:b/>
        </w:rPr>
        <w:t xml:space="preserve">Esimerkki 5.2837</w:t>
      </w:r>
    </w:p>
    <w:p>
      <w:r>
        <w:t xml:space="preserve">bar harbor clam chowder on erinomainen tuote. helppo korjata ja siinä on valtava maku, mukava määrä simpukoita ja perunoita. nautit tästä tuotteesta erittäin hyvin !</w:t>
      </w:r>
    </w:p>
    <w:p>
      <w:r>
        <w:rPr>
          <w:b/>
        </w:rPr>
        <w:t xml:space="preserve">Tulos</w:t>
      </w:r>
    </w:p>
    <w:p>
      <w:r>
        <w:t xml:space="preserve">bar harbor clam chowder</w:t>
      </w:r>
    </w:p>
    <w:p>
      <w:r>
        <w:rPr>
          <w:b/>
        </w:rPr>
        <w:t xml:space="preserve">Esimerkki 5.2838</w:t>
      </w:r>
    </w:p>
    <w:p>
      <w:r>
        <w:t xml:space="preserve">36 näistä karkkipatukoista saattaa tuntua ylimitoitetulta, mutta voit aina sanoa itsellesi, että annat niitä seurueelle! Totuus on tietysti se, että ne ovat aivan liian hyviä annettavaksi kenellekään - he voivat vain hakea omansa.  Hyvä uutinen on se, että ne toimitetaan niin tuoreina ja pehmeinä, että ne kestävät siihen asti, kunnes saat kätkösi valmiiksi!  Ne ovat mahtavia!</w:t>
      </w:r>
    </w:p>
    <w:p>
      <w:r>
        <w:rPr>
          <w:b/>
        </w:rPr>
        <w:t xml:space="preserve">Tulos</w:t>
      </w:r>
    </w:p>
    <w:p>
      <w:r>
        <w:t xml:space="preserve">Aivan yhtä hyvä kuin muistitkin!</w:t>
      </w:r>
    </w:p>
    <w:p>
      <w:r>
        <w:rPr>
          <w:b/>
        </w:rPr>
        <w:t xml:space="preserve">Esimerkki 5.2839</w:t>
      </w:r>
    </w:p>
    <w:p>
      <w:r>
        <w:t xml:space="preserve">Ne ovat ihan hyviä, mutta eivät mikään ihmeellisintä ikinä.  ~ The Good ~ Hyvä maku, ei liian vahva tai heikko. Rapeat, mutta eivät liian kuivat. Paljon sipsejä jokaisessa pussissa. Ei vain täynnä ilmaa. Ei rasvainen, joten hyvä eväs matkalla. Täysin luonnollisia, ei sisällä keinotekoisia makuja tai väriaineita.  ~ Huonot puolet ~ Silti runsaasti rasvaa pussissa (3,5 grammaa pussissa smetanamakua kohti), joten älä osta niitä odottaen, että ne ovat vähärasvaisia. Maistuu vähärasvaisilta sipseiltä, mutta niissä on kaikki tavallisten sipsien rasva.  ~ Johtopäätös ~ Olen 50/50 siitä, tilaanko niitä uudelleen. Minulla on nirso vatsa, joten minulle kelpaa vähärasvaisen ja terveellisen makuiset asiat, koska syön enimmäkseen juuri niitä. Mutta näissä on kaikki rasva ja kalorit kuin paistetuissa sipseissä ja jopa enemmän kuin paistetuissa, joten olen epävarma siitä, haluanko lisää sipsejä, joilla on terveellinen maku ja kaikki rasva. Kaikki luonnolliset ainesosat tekevät näistä sipseistä erilaisia, ja ne saattavat saada minut palaamaan takaisin hakemaan lisää. Se on ehdottomasti yksi niistä välipaloista, joita täytyy kokeilla itse ja katsoa, pitääkö niistä vai ei.</w:t>
      </w:r>
    </w:p>
    <w:p>
      <w:r>
        <w:rPr>
          <w:b/>
        </w:rPr>
        <w:t xml:space="preserve">Tulos</w:t>
      </w:r>
    </w:p>
    <w:p>
      <w:r>
        <w:t xml:space="preserve">Pringlesin ja riisikakun risteytys. Bonuksena on, että ne ovat luonnollisia.</w:t>
      </w:r>
    </w:p>
    <w:p>
      <w:r>
        <w:rPr>
          <w:b/>
        </w:rPr>
        <w:t xml:space="preserve">Esimerkki 5.2840</w:t>
      </w:r>
    </w:p>
    <w:p>
      <w:r>
        <w:t xml:space="preserve">Siitä tulee melko hyvää kaakaota ja paljon helpompaa kuin liedellä.  Ei ole niin makea kuin haluaisin ja sitä on sekoitettava, jotta se pysyy suspensiona.  Kaipa voin lisätä vaahtokarkkeja:-)</w:t>
      </w:r>
    </w:p>
    <w:p>
      <w:r>
        <w:rPr>
          <w:b/>
        </w:rPr>
        <w:t xml:space="preserve">Tulos</w:t>
      </w:r>
    </w:p>
    <w:p>
      <w:r>
        <w:t xml:space="preserve">Melko hyvää kaakaota</w:t>
      </w:r>
    </w:p>
    <w:p>
      <w:r>
        <w:rPr>
          <w:b/>
        </w:rPr>
        <w:t xml:space="preserve">Esimerkki 5.2841</w:t>
      </w:r>
    </w:p>
    <w:p>
      <w:r>
        <w:t xml:space="preserve">Nämä pannukakut osuvat kohdalleen ja saavat minut tuntemaan, että syön kotona ravintola-aamiaista paljon vähemmällä rahalla. Splurge tähän ja hyvään vaahterasiirappiin... se on todella halvempaa kuin mennä Denny'siin tai IHOPiin, jossa ateria kahdelle maksaa vähintään 20 dollaria.</w:t>
      </w:r>
    </w:p>
    <w:p>
      <w:r>
        <w:rPr>
          <w:b/>
        </w:rPr>
        <w:t xml:space="preserve">Tulos</w:t>
      </w:r>
    </w:p>
    <w:p>
      <w:r>
        <w:t xml:space="preserve">ELÄMÄNI PARHAAT PANNUKAKUT</w:t>
      </w:r>
    </w:p>
    <w:p>
      <w:r>
        <w:rPr>
          <w:b/>
        </w:rPr>
        <w:t xml:space="preserve">Esimerkki 5.2842</w:t>
      </w:r>
    </w:p>
    <w:p>
      <w:r>
        <w:t xml:space="preserve">Olemme kokeilleet Pamelan (toiseksi paras), Bob's Red Millin ja King Arthurin gluteenittomia jauhoseoksia.  Pannukakkuihin, vohveleihin, leivonnaisiin, piirakkapohjaan, kekseihin ja nyytteihin Bisquick on ollut luotettavin.  Suosittelemme sitä vilpittömästi niille, jotka leipovat kotona, mutta haluavat välttää gluteenia!!!</w:t>
      </w:r>
    </w:p>
    <w:p>
      <w:r>
        <w:rPr>
          <w:b/>
        </w:rPr>
        <w:t xml:space="preserve">Tulos</w:t>
      </w:r>
    </w:p>
    <w:p>
      <w:r>
        <w:t xml:space="preserve">Paras</w:t>
      </w:r>
    </w:p>
    <w:p>
      <w:r>
        <w:rPr>
          <w:b/>
        </w:rPr>
        <w:t xml:space="preserve">Esimerkki 5.2843</w:t>
      </w:r>
    </w:p>
    <w:p>
      <w:r>
        <w:t xml:space="preserve">En yleensä juo teetä, mutta tämä on ihanaa. Ajattelin, että toimitushinta oli hieman korkea, mutta rakastan teetä niin paljon, että minun oli pakko hankkia se. Täydellinen pienen hunajan kanssa.</w:t>
      </w:r>
    </w:p>
    <w:p>
      <w:r>
        <w:rPr>
          <w:b/>
        </w:rPr>
        <w:t xml:space="preserve">Tulos</w:t>
      </w:r>
    </w:p>
    <w:p>
      <w:r>
        <w:t xml:space="preserve">Lämmin ja ihana</w:t>
      </w:r>
    </w:p>
    <w:p>
      <w:r>
        <w:rPr>
          <w:b/>
        </w:rPr>
        <w:t xml:space="preserve">Esimerkki 5.2844</w:t>
      </w:r>
    </w:p>
    <w:p>
      <w:r>
        <w:t xml:space="preserve">Ostan lähinnä myyntitavaraa, joten pussin koko on tärkeä. Kettlen 1 oz:n pussi on hyvän kokoinen, vaikka se näyttääkin hieman vajaalta kuin täyteen. Salt &amp; Vinegar -maku on tyydyttävä, noin 8 pistettä 10:stä.</w:t>
      </w:r>
    </w:p>
    <w:p>
      <w:r>
        <w:rPr>
          <w:b/>
        </w:rPr>
        <w:t xml:space="preserve">Tulos</w:t>
      </w:r>
    </w:p>
    <w:p>
      <w:r>
        <w:t xml:space="preserve">iloinen löytää ne 1 oz koko</w:t>
      </w:r>
    </w:p>
    <w:p>
      <w:r>
        <w:rPr>
          <w:b/>
        </w:rPr>
        <w:t xml:space="preserve">Esimerkki 5.2845</w:t>
      </w:r>
    </w:p>
    <w:p>
      <w:r>
        <w:t xml:space="preserve">En tiedä, miksi ihmiset haluavat astua kylmään kissan oksennukseen mennessään vessaan keskellä yötä, mutta tämä hoitaa homman. Oksennus tahraa matot, sängyt ja paidat. Myös sänkyjen alta löytyy toisinaan kovaa, vanhaa kivettynyttä oksennusta.  Kokonaisten huoneiden matot on vaihdettava.  Jos sinulla on kokonaan puulattiat ja rakastat kissan oksennusta, anna mennä.  Se on kuitenkin kaunis koristeellinen ruoho, kun sitä ruukutetaan yksinään tai yrttien kanssa sekoitettuna. Pidä vain poissa kissan ulottuvilta. Hyvä ilmanraikastin, jos kasvatat sitä tarpeeksi sisätiloissa.  En tosin tiedä, miksi ihmiset haluavat kissan oksennusta sisätiloihin.  3 tähteä, koska se on vehnänurmikkaa, jota voi ostaa irtotavarana paljon halvemmalla parilla taalalla enemmän.</w:t>
      </w:r>
    </w:p>
    <w:p>
      <w:r>
        <w:rPr>
          <w:b/>
        </w:rPr>
        <w:t xml:space="preserve">Tulos</w:t>
      </w:r>
    </w:p>
    <w:p>
      <w:r>
        <w:t xml:space="preserve">Nätti koristeellinen ruoho, mutta tuo kissan oksennustahroja kaikkialle kotiin.</w:t>
      </w:r>
    </w:p>
    <w:p>
      <w:r>
        <w:rPr>
          <w:b/>
        </w:rPr>
        <w:t xml:space="preserve">Esimerkki 5.2846</w:t>
      </w:r>
    </w:p>
    <w:p>
      <w:r>
        <w:t xml:space="preserve">Icicle on todella hieno laite. Se on yhtä yksinkertaista kuin mikrofonijohdon liittäminen tuotteeseen ja sen liittäminen USB:hen. Parasta tässä tuotteessa on se, että voit ottaa mikrofonisi mukaan kaikkialle, missä on usb:llä varustettu tietokone. Se on kevyt, joten en tiedä sen kestävyyttä enkä aio heittää sitä selvittääkseni. Icicle tulee vahvistus nuppi, joka on plus MUTTA muista, että tämä on 60 dollarin plug n play -työkalu, joten sillä ei ole muita ominaisuuksia.  *Minulla ei myöskään ollut melua / takaisinkytkentäongelmaa*.</w:t>
      </w:r>
    </w:p>
    <w:p>
      <w:r>
        <w:rPr>
          <w:b/>
        </w:rPr>
        <w:t xml:space="preserve">Tulos</w:t>
      </w:r>
    </w:p>
    <w:p>
      <w:r>
        <w:t xml:space="preserve">TODELLINEN PLUG N PLAY TIEN PÄÄLLÄ, MISSÄ TAHANSA TIETOKONE ONKAAN.</w:t>
      </w:r>
    </w:p>
    <w:p>
      <w:r>
        <w:rPr>
          <w:b/>
        </w:rPr>
        <w:t xml:space="preserve">Esimerkki 5.2847</w:t>
      </w:r>
    </w:p>
    <w:p>
      <w:r>
        <w:t xml:space="preserve">On hyvä, että purkki on niin pieni. Tuote on useita kertoja Sunny Delightia huonompi. Kauhea!</w:t>
      </w:r>
    </w:p>
    <w:p>
      <w:r>
        <w:rPr>
          <w:b/>
        </w:rPr>
        <w:t xml:space="preserve">Tulos</w:t>
      </w:r>
    </w:p>
    <w:p>
      <w:r>
        <w:t xml:space="preserve">Pieni tölkki</w:t>
      </w:r>
    </w:p>
    <w:p>
      <w:r>
        <w:rPr>
          <w:b/>
        </w:rPr>
        <w:t xml:space="preserve">Esimerkki 5.2848</w:t>
      </w:r>
    </w:p>
    <w:p>
      <w:r>
        <w:t xml:space="preserve">Suu sanoo: "Kuinka minä sinua rakastan, anna minun laskea tapoja...". Jos pidät omenatuotteista on pakko saada tuote.  Ainoa haittapuoli, toimituskulut.  Nämä ovat hyvin painavia.</w:t>
      </w:r>
    </w:p>
    <w:p>
      <w:r>
        <w:rPr>
          <w:b/>
        </w:rPr>
        <w:t xml:space="preserve">Tulos</w:t>
      </w:r>
    </w:p>
    <w:p>
      <w:r>
        <w:t xml:space="preserve">Makuasioissa se on 6 tähden tuote</w:t>
      </w:r>
    </w:p>
    <w:p>
      <w:r>
        <w:rPr>
          <w:b/>
        </w:rPr>
        <w:t xml:space="preserve">Esimerkki 5.2849</w:t>
      </w:r>
    </w:p>
    <w:p>
      <w:r>
        <w:t xml:space="preserve">Trader Joen granaattiomena-valkoinen tee on tätä teetä parempi. Tämä on hyvin katkera ja hajusteinen. Ehkä sitä saa, kun hauduttaa kokonaisia lehtiä ja varsia . Minusta se oli vastenmielistä.</w:t>
      </w:r>
    </w:p>
    <w:p>
      <w:r>
        <w:rPr>
          <w:b/>
        </w:rPr>
        <w:t xml:space="preserve">Tulos</w:t>
      </w:r>
    </w:p>
    <w:p>
      <w:r>
        <w:t xml:space="preserve">erittäin pettynyt</w:t>
      </w:r>
    </w:p>
    <w:p>
      <w:r>
        <w:rPr>
          <w:b/>
        </w:rPr>
        <w:t xml:space="preserve">Esimerkki 5.2850</w:t>
      </w:r>
    </w:p>
    <w:p>
      <w:r>
        <w:t xml:space="preserve">Katsotaan, miten nämä toimivat perheessämme ajan mittaan. En ole varma, olenko tarpeeksi kurinalainen, jotta voisin hyödyntää niitä, vaikka se saattaisikin olla hyvä tekniikka koirani opettamiseen. Ne näyttävät olevan hyviä siihen, mitä ne ovat, hyvin pieni, mutta terveellinen palkkio. Juuri nyt voin kuvitella, että niitä käytetään palkintona käskyjen noudattamisesta, koulutusvälineenä. Olin yllättynyt siitä, miten pieniä nämä herkut olivat. Ne näyttävät maistuvan riittävän hyvältä, mutta ne ovat pikkuruisia! Ne ovat vain murto-osan pidempiä kuin pieni paperiliitin ja noin puolet leveämpiä, ehkä 1/4 yhtä paksuja.  Koirani oli hieman ärsyyntynyt, mutta otti ne, kun annoin ne sille. Se oli eilen. Tänään se tuli sisään innoissaan saadakseen "herkkunsa", katsoi sitä kuin sanoakseen: "Sinun on pakko tehdä pilaa!". Sitten se otti sen ja söi sen. Vähän myöhemmin tarjosin sille toisen. Se laittoi sen lattialle ja katsoi toiveikkaana suurempien herkkujen kätköään, mutta kun se ei saanut sitä, se meni takaisin ja otti tämän.  Luulen, että nämä voisivat olla hyviä palkintoja käskyjen noudattamisesta. Herkkuja? Se on vähän liioiteltua.  Ne voisivat olla hyviä myös poikani koiralle, joka saa harvoin herkkuja, koska se on ylipainoinen ja söisi koko jääkaapin täyteen ruokaa, jos saisi. Ainakin se saisi herkkuja. Suuret herkut vievät siltä 5 sekuntia. Näitä se luultavasti hengittää sisään, korkeintaan sekunnin.  Pidän siitä, että nämä ovat vähärasvaisia, niissä ei ole lisättyä suolaa, puhdistettua sokeria, keinotekoisia makuja, värejä tai säilöntäaineita. Siinä lukee: "Luonnollisesta maapähkinävoista leivottuja herkkuja."</w:t>
      </w:r>
    </w:p>
    <w:p>
      <w:r>
        <w:rPr>
          <w:b/>
        </w:rPr>
        <w:t xml:space="preserve">Tulos</w:t>
      </w:r>
    </w:p>
    <w:p>
      <w:r>
        <w:t xml:space="preserve">Pikkuruisia, pieniä herkkuja, mutta hyviä siihen mitä ne ovat, terveellinen palkinto komentojen noudattamisesta.</w:t>
      </w:r>
    </w:p>
    <w:p>
      <w:r>
        <w:rPr>
          <w:b/>
        </w:rPr>
        <w:t xml:space="preserve">Esimerkki 5.2851</w:t>
      </w:r>
    </w:p>
    <w:p>
      <w:r>
        <w:t xml:space="preserve">Olen esikoulunopettaja ja teen G is for Gingerbread -yksikön joka tammikuu. Olin lomalla joulun aikaan, ja kun palasin, en löytänyt yhtään piparkakkupakkausta. Mikä on outoa. Tarvitsin sellaisen esikoululuokkaani varten ja tarvitsin sen alle viikossa. Etsin kaikkialta enkä löytänyt sitä. Niinpä tilasin yhden Amazonista yön yli uudenvuodenpäivänä, ja se tuli eilen. Valitsin tämän Rudolph-teeman vuoksi. Itse piparkakku tuli rikkinäisenä. Kuten ei voi käyttää tarvitsisi liimapistoolin saada se toimimaan rikki. Sitä ei voi palauttaa. Soitin Amazonille, ja he olivat niin ystävällisiä, että tilasivat minulle toisen, koska käytän paljon rahaa joka vuosi heidän kanssaan. Tämäkin tuli rikki. Tilaan paljon Amazonista, eivätkä tavarat tule rikki. Luulen, että vain kerran olen palauttanut jotain, koska se oli rikki sadan tilauksen aikana. Mutta kaksi samaa tavaraa peräkkäin?! Luulen, että se johtuu itse paketista, eikä sillä ole mitään tekemistä sen toimitustavan kanssa. Sanon, että useimmat tulevat UPSilla ja yön yli Fed Edillä. Mutta se on kuplapakattu hyvin. Luulen, että piparkakut eivät ole hyviä ja halkeilevat kuljetuksen aikana ja katkeavat. Muu osa paketista on erittäin söpö. Ensimmäisessä paketissa karkit olivat valuneet ulos ja olivat sotkussa laatikossa. Toisessa pakkauksessa piparkakut olivat taas hajonneet, mutta karkit olivat kaikki pusseissaan. Harmi. Mutta kokeilisin jotain muuta, pysyisin kaukana tästä.</w:t>
      </w:r>
    </w:p>
    <w:p>
      <w:r>
        <w:rPr>
          <w:b/>
        </w:rPr>
        <w:t xml:space="preserve">Tulos</w:t>
      </w:r>
    </w:p>
    <w:p>
      <w:r>
        <w:t xml:space="preserve">Ei yksi vaan kaksi tuli rikki.</w:t>
      </w:r>
    </w:p>
    <w:p>
      <w:r>
        <w:rPr>
          <w:b/>
        </w:rPr>
        <w:t xml:space="preserve">Esimerkki 5.2852</w:t>
      </w:r>
    </w:p>
    <w:p>
      <w:r>
        <w:t xml:space="preserve">Olen käyttänyt ehkä puoli tusinaa pussia tätä teetä viimeisen vuoden aikana, ja se on herkullista, tasaisen hyvälaatuista mustaa teetä. Käytän sitä ja useita muita Numin teelaatuja lähinnä kombuchan valmistukseen käytettävissä teesekoituksissa.</w:t>
      </w:r>
    </w:p>
    <w:p>
      <w:r>
        <w:rPr>
          <w:b/>
        </w:rPr>
        <w:t xml:space="preserve">Tulos</w:t>
      </w:r>
    </w:p>
    <w:p>
      <w:r>
        <w:t xml:space="preserve">Herkullista ja tasaisen hyvää laatua</w:t>
      </w:r>
    </w:p>
    <w:p>
      <w:r>
        <w:rPr>
          <w:b/>
        </w:rPr>
        <w:t xml:space="preserve">Esimerkki 5.2853</w:t>
      </w:r>
    </w:p>
    <w:p>
      <w:r>
        <w:t xml:space="preserve">Ostin myös kaksi näistä lahjaksi, ja aion palauttaa ne samasta syystä kuin jotkut muutkin.  Pakkaus ei ole hyväksyttävä!  Ellet ole jo kokeillut tuotetta, tässä ei ole mitään sellaista, joka saisi sinut kokeilemaan sitä.  Oletin (suuri virhe!), että siinä olisi jonkinlainen pakkaus, mutta ei ollut.  Tämäkin on todella surullista, koska tuote on loistava.</w:t>
      </w:r>
    </w:p>
    <w:p>
      <w:r>
        <w:rPr>
          <w:b/>
        </w:rPr>
        <w:t xml:space="preserve">Tulos</w:t>
      </w:r>
    </w:p>
    <w:p>
      <w:r>
        <w:t xml:space="preserve">Pettynyt</w:t>
      </w:r>
    </w:p>
    <w:p>
      <w:r>
        <w:rPr>
          <w:b/>
        </w:rPr>
        <w:t xml:space="preserve">Esimerkki 5.2854</w:t>
      </w:r>
    </w:p>
    <w:p>
      <w:r>
        <w:t xml:space="preserve">Vastaanotettu Erilainen kuin kuvassa. Tarroissa lukee vain "sertifioitu" eikä "D.O.P. CERTIFIED". En tiedä, onko se sama ja parin tilauksen jälkeen en aio nähdä vaivaa selvittääkseni sen. Mukana tuli myös Basil. Haluan vain tomaatteja. En basilikaa. Pari tölkkiä kolhiintunut kuten muutkin ovat sanoneet. Laatikkoni oli 44 dollaria, nyt se on 60 dollaria. Olen saanut tarpeekseni tomaateista. Ostan kaupasta mitä haluan.</w:t>
      </w:r>
    </w:p>
    <w:p>
      <w:r>
        <w:rPr>
          <w:b/>
        </w:rPr>
        <w:t xml:space="preserve">Tulos</w:t>
      </w:r>
    </w:p>
    <w:p>
      <w:r>
        <w:t xml:space="preserve">En ole varma mitä sain</w:t>
      </w:r>
    </w:p>
    <w:p>
      <w:r>
        <w:rPr>
          <w:b/>
        </w:rPr>
        <w:t xml:space="preserve">Esimerkki 5.2855</w:t>
      </w:r>
    </w:p>
    <w:p>
      <w:r>
        <w:t xml:space="preserve">Nämä ovat kiistatta parhaita "dieettikeksejä", joita olen koskaan syönyt.  Olen syönyt niitä suolalla ja ilman suolaa, ja koska yleensä laitan niiden päälle maapähkinävoita, en tarvinnut suolaa.  Nämä ovat loistavia matkoille, lapsille ja silloin, kun tarvitset vain erittäin vähäkalorisia keksejä.</w:t>
      </w:r>
    </w:p>
    <w:p>
      <w:r>
        <w:rPr>
          <w:b/>
        </w:rPr>
        <w:t xml:space="preserve">Tulos</w:t>
      </w:r>
    </w:p>
    <w:p>
      <w:r>
        <w:t xml:space="preserve">Suzien paisutetut ohuet kakut</w:t>
      </w:r>
    </w:p>
    <w:p>
      <w:r>
        <w:rPr>
          <w:b/>
        </w:rPr>
        <w:t xml:space="preserve">Esimerkki 5.2856</w:t>
      </w:r>
    </w:p>
    <w:p>
      <w:r>
        <w:t xml:space="preserve">Löysin nämä, kun tyttäreni oli noin 15 kuukauden ikäinen. Olisinpa löytänyt ne aikaisemmin. Ne ovat luonnonmukaisia, maistuvat hyvältä, niitä on helppo käsitellä taaperoiden kanssa ja ne ovat erittäin käteviä! Pidän niitä aina käsilaukussa ja autossa, kun olemme liikkeellä. Ne eivät ole sotkuisia, paitsi tietysti jos hän päättää puristaa pussia, mitä meille tapahtuu vain silloin, kun hänellä ei ole nälkä.  Plum Organicsin valikoimassa on myös lajikkeita, joissa on sekaisin hedelmiä ja vihanneksia. Ne maistuvat yllättävän hyvältä ja ovat yksi tapa saada nirso syöjäni syömään kasviksia. Joitakin lajikkeita löytyy Amazonista kohtuuhintaan, toiset ovat jostain syystä kalliimpia. Babies R Us:lla on ollut noin joka toinen kuukausi alennusmyyntejä, joissa niitä saa 1 dollarilla kappale, jos niitä ostaa 8 kpl:n sarjoina. Silloin yleensä hankin varastot seuraaviksi kahdeksi kuukaudeksi :).</w:t>
      </w:r>
    </w:p>
    <w:p>
      <w:r>
        <w:rPr>
          <w:b/>
        </w:rPr>
        <w:t xml:space="preserve">Tulos</w:t>
      </w:r>
    </w:p>
    <w:p>
      <w:r>
        <w:t xml:space="preserve">Maukasta ja kätevää!</w:t>
      </w:r>
    </w:p>
    <w:p>
      <w:r>
        <w:rPr>
          <w:b/>
        </w:rPr>
        <w:t xml:space="preserve">Esimerkki 5.2857</w:t>
      </w:r>
    </w:p>
    <w:p>
      <w:r>
        <w:t xml:space="preserve">Tämä on perheeni suosikki vehnätön gluteeniton kakkuseos. Tämä merkki on kostea, maukas ja lähempänä perinteisiä kakkusekoituksia, joihin ihmiset ovat tottuneet. Namaste-tuotteet ovat mielestäni parhaita, mitä on saatavilla luontaistuotekaupoissa. Kokeile! Et tule pettymään.</w:t>
      </w:r>
    </w:p>
    <w:p>
      <w:r>
        <w:rPr>
          <w:b/>
        </w:rPr>
        <w:t xml:space="preserve">Tulos</w:t>
      </w:r>
    </w:p>
    <w:p>
      <w:r>
        <w:t xml:space="preserve">Parhaimman makuinen vehnätön, gluteeniton kakkuseos saatavilla</w:t>
      </w:r>
    </w:p>
    <w:p>
      <w:r>
        <w:rPr>
          <w:b/>
        </w:rPr>
        <w:t xml:space="preserve">Esimerkki 5.2858</w:t>
      </w:r>
    </w:p>
    <w:p>
      <w:r>
        <w:t xml:space="preserve">Hienoa!Rakastan sitä, että se on luonnonmukaista ja raakaa. Mutta myöhemmin näin saman tuotteen TJ:ssä alle puoleen hintaan!</w:t>
      </w:r>
    </w:p>
    <w:p>
      <w:r>
        <w:rPr>
          <w:b/>
        </w:rPr>
        <w:t xml:space="preserve">Tulos</w:t>
      </w:r>
    </w:p>
    <w:p>
      <w:r>
        <w:t xml:space="preserve">Nami!</w:t>
      </w:r>
    </w:p>
    <w:p>
      <w:r>
        <w:rPr>
          <w:b/>
        </w:rPr>
        <w:t xml:space="preserve">Esimerkki 5.2859</w:t>
      </w:r>
    </w:p>
    <w:p>
      <w:r>
        <w:t xml:space="preserve">Tuote toimitettiin nopeasti, mutta tuotteet ovat kuitenkin pienempiä kuin mitä ne näyttävät verkossa. Seuraavalla kerralla tilaisin suuremman koon.</w:t>
      </w:r>
    </w:p>
    <w:p>
      <w:r>
        <w:rPr>
          <w:b/>
        </w:rPr>
        <w:t xml:space="preserve">Tulos</w:t>
      </w:r>
    </w:p>
    <w:p>
      <w:r>
        <w:t xml:space="preserve">Paljon pienempi kuin kuva antaa ymmärtää</w:t>
      </w:r>
    </w:p>
    <w:p>
      <w:r>
        <w:rPr>
          <w:b/>
        </w:rPr>
        <w:t xml:space="preserve">Esimerkki 5.2860</w:t>
      </w:r>
    </w:p>
    <w:p>
      <w:r>
        <w:t xml:space="preserve">Jos joku lukee tämän tuotteen ainesosat, hän huomaa, että ensimmäinen ainesosa on lehmänmaito, sitten SOKERI (diabeetikon valmistaja), sitten taas maito. Neljäs ainesosa on auringonkukkaöljy, viides ainesosa on maltodekstriini, joka on viljasta tuotettua tärkkelystä, joka sisältää sokereita maltoosia ja dekstriiniä, ja seitsemäs ainesosa on, kuulkaa, tonnikalaöljy. Niissä on jopa D3-vitamiinia, joka on eläinperäistä. Siinä on neljä erilaista sokerinlähdettä ja jonkin verran keinotekoista makua. Jos todella ajattelemme, mitä ruokimme vauvoillemme, käyttäisimmekö tätä tuotetta? Minä en ainakaan käyttäisi. Tunne ruoanlähteesi.</w:t>
      </w:r>
    </w:p>
    <w:p>
      <w:r>
        <w:rPr>
          <w:b/>
        </w:rPr>
        <w:t xml:space="preserve">Tulos</w:t>
      </w:r>
    </w:p>
    <w:p>
      <w:r>
        <w:t xml:space="preserve">Lue ja lue hyvin.</w:t>
      </w:r>
    </w:p>
    <w:p>
      <w:r>
        <w:rPr>
          <w:b/>
        </w:rPr>
        <w:t xml:space="preserve">Esimerkki 5.2861</w:t>
      </w:r>
    </w:p>
    <w:p>
      <w:r>
        <w:t xml:space="preserve">Olen syönyt paleota puoli vuotta, samoin kumppanini. Molempien mielestä nämä olivat syömäkelvottomia. Kaikki neljä lajia (jotka muuten maistuvat lähes samalta).  En myöskään ole varma, mikä niissä on vikana. Ainesosien perusteella vaikuttaa siltä, että ne olisivat hyviä. Mutta jokin makuyhdistelmässä ei vain maistu hyvältä. Kokeilin niitä uudestaan ja uudestaan, toivoen, että ne kasvaisivat mieleeni. Eivät todellakaan kasvaneet. Lopulta heitimme ne pois.  Suosittelen siis hankkimaan vain yhden paikallisesta osuuskaupasta tai jostain, ennen kuin ostat koko joukon netistä. Olen varma, mitä minulla oli.</w:t>
      </w:r>
    </w:p>
    <w:p>
      <w:r>
        <w:rPr>
          <w:b/>
        </w:rPr>
        <w:t xml:space="preserve">Tulos</w:t>
      </w:r>
    </w:p>
    <w:p>
      <w:r>
        <w:t xml:space="preserve">maistuu aivan kamalalta!</w:t>
      </w:r>
    </w:p>
    <w:p>
      <w:r>
        <w:rPr>
          <w:b/>
        </w:rPr>
        <w:t xml:space="preserve">Esimerkki 5.2862</w:t>
      </w:r>
    </w:p>
    <w:p>
      <w:r>
        <w:t xml:space="preserve">Tykkään tilata kokonaisia kahvipapuja Amazonista.  Pidän tästä niin paljon, että tämä on ensimmäinen tuotearvosteluni.  Täytyy sanoa, että en yleensä ole maustetun kahvin suuri ystävä, mutta ajattelin kokeilla sitä.  Kun mieheni alkoi jauhaa sitä, pystyin haistamaan sen koko talossa.  Joskus maustetuissa kahveissa tuoksu on läsnä, mutta maku ei.  Ei kuitenkaan tämän kanssa.  Aion nyt tilata toisen maun tältä yhtiöltä ja kokeilla sitä.</w:t>
      </w:r>
    </w:p>
    <w:p>
      <w:r>
        <w:rPr>
          <w:b/>
        </w:rPr>
        <w:t xml:space="preserve">Tulos</w:t>
      </w:r>
    </w:p>
    <w:p>
      <w:r>
        <w:t xml:space="preserve">Erittäin hyvää kahvia</w:t>
      </w:r>
    </w:p>
    <w:p>
      <w:r>
        <w:rPr>
          <w:b/>
        </w:rPr>
        <w:t xml:space="preserve">Esimerkki 5.2863</w:t>
      </w:r>
    </w:p>
    <w:p>
      <w:r>
        <w:t xml:space="preserve">Tämä ei ole hyvä asia, jos yrität syödä vähähiilihydraattisesti. Asia on makeutettu agaveilla, mutta se sisältää silti hiilihydraatteja.  Maku ei ole huono terveellisemmäksi välipalaksi. Se ei koskaan voita Ring-Dingiä, mutta se ei luultavasti tapa sinua yhtä nopeasti. Toinen lapsistani pitää niistä, toinen ei.  Minusta ne ovat ihan hyviä. Niissä on se outo jälkimaku, joka tuntuu olevan kaikissa pehmopatukoissa, kuten Lunan patukoissa. Kookosta ja suklaata voisi olla paljon enemmän minun makuuni.  Mukavaa näissä pennuissa on se, että ne ovat gluteenittomia niille, jotka välittävät. Ne ovat hyvän kokoisia ahtautua pussiin, vaikka ne murentuvat, jos niitä työntää taskuun.</w:t>
      </w:r>
    </w:p>
    <w:p>
      <w:r>
        <w:rPr>
          <w:b/>
        </w:rPr>
        <w:t xml:space="preserve">Tulos</w:t>
      </w:r>
    </w:p>
    <w:p>
      <w:r>
        <w:t xml:space="preserve">Melko maukasta ja melko terveellistä</w:t>
      </w:r>
    </w:p>
    <w:p>
      <w:r>
        <w:rPr>
          <w:b/>
        </w:rPr>
        <w:t xml:space="preserve">Esimerkki 5.2864</w:t>
      </w:r>
    </w:p>
    <w:p>
      <w:r>
        <w:t xml:space="preserve">Tässä säilykkeessä on aitoja kananpaloja.  Koirat rakastavat sitä.  Näyttää ja tuoksuu paremmalta kuin ihmislaadun naudanlihasäilykkeet (kuten Dinty Moore).</w:t>
      </w:r>
    </w:p>
    <w:p>
      <w:r>
        <w:rPr>
          <w:b/>
        </w:rPr>
        <w:t xml:space="preserve">Tulos</w:t>
      </w:r>
    </w:p>
    <w:p>
      <w:r>
        <w:t xml:space="preserve">Mummon patapiirakka koirille - Koirat rakastavat sitä!</w:t>
      </w:r>
    </w:p>
    <w:p>
      <w:r>
        <w:rPr>
          <w:b/>
        </w:rPr>
        <w:t xml:space="preserve">Esimerkki 5.2865</w:t>
      </w:r>
    </w:p>
    <w:p>
      <w:r>
        <w:t xml:space="preserve">Käytän tätä Audio Technica -laajentimeni kanssa. Toimii erinomaisesti kotitallenteisiin koukussa garagebandiin macbook pro:lla karkeisiin tallenteisiin. Se on erittäin yksinkertainen käyttää ja siinä on valintapyörä vahvistusta varten. Se ei ole tilaa vievä, mikä on mukavaa.</w:t>
      </w:r>
    </w:p>
    <w:p>
      <w:r>
        <w:rPr>
          <w:b/>
        </w:rPr>
        <w:t xml:space="preserve">Tulos</w:t>
      </w:r>
    </w:p>
    <w:p>
      <w:r>
        <w:t xml:space="preserve">Suuri pieni lisävirtalähde lauhduttimelle</w:t>
      </w:r>
    </w:p>
    <w:p>
      <w:r>
        <w:rPr>
          <w:b/>
        </w:rPr>
        <w:t xml:space="preserve">Esimerkki 5.2866</w:t>
      </w:r>
    </w:p>
    <w:p>
      <w:r>
        <w:t xml:space="preserve">Hyvin katkera!  En maistanut kahvia lainkaan.  Periaatteessa se maistuu leivontakaakaolta.  Ei makeutta, ei täyteläisyyttä, ei kahvia.  Ostin kuitenkin 4-pakkauksen, joten olen alkanut sekoittaa sitä puoliksi Swiss Missin kanssa (purkissa) ja ripotella siihen pikakahvia kupin keittämisen jälkeen.  Edes täysmaitoon keittäminen ei yksinään tehnyt näin namia.  Jos pidät runsaasta suklaan mausta, jossa on vain vähän kahvia.... osta muualta.</w:t>
      </w:r>
    </w:p>
    <w:p>
      <w:r>
        <w:rPr>
          <w:b/>
        </w:rPr>
        <w:t xml:space="preserve">Tulos</w:t>
      </w:r>
    </w:p>
    <w:p>
      <w:r>
        <w:t xml:space="preserve">Ei minun kaakaoni</w:t>
      </w:r>
    </w:p>
    <w:p>
      <w:r>
        <w:rPr>
          <w:b/>
        </w:rPr>
        <w:t xml:space="preserve">Esimerkki 5.2867</w:t>
      </w:r>
    </w:p>
    <w:p>
      <w:r>
        <w:t xml:space="preserve">Olen vegaani ja poltin ennen pilveä, eikä minulla ollut mitään ongelmia varsien ja siementen syömisen kanssa.  Minua ei myöskään haitannut vesi tavallisen hamppuproteiinijauheen kanssa, mutta tämä maku teki siitä ikävää ja limaista.  Kuitenkin banaani ja mantelimaito saivat sen maistumaan mahtavalta, suuta juoksevalta mahtavalta, mutta on halvempaa saada vain 3 lb pussi IMHO.  Se on terveellistä ja toivoisin, että se olisi suositumpi, koska ehkä olisi kysyntää paremmalle maulle ja laadulle, mutta valitettavasti se liittyy marihuanaan, huumeeseen, joka on vähemmän riippuvuutta aiheuttava kuin kofeiini, mutta täynnä propagandaa, joka saa ihmiset pelkäämään tämän erittäin terveellisen ruoan käyttöä.</w:t>
      </w:r>
    </w:p>
    <w:p>
      <w:r>
        <w:rPr>
          <w:b/>
        </w:rPr>
        <w:t xml:space="preserve">Tulos</w:t>
      </w:r>
    </w:p>
    <w:p>
      <w:r>
        <w:t xml:space="preserve">erinomainen mantelimaidon ja banaanien kanssa tehtynä.</w:t>
      </w:r>
    </w:p>
    <w:p>
      <w:r>
        <w:rPr>
          <w:b/>
        </w:rPr>
        <w:t xml:space="preserve">Esimerkki 5.2868</w:t>
      </w:r>
    </w:p>
    <w:p>
      <w:r>
        <w:t xml:space="preserve">Vaikka se kuulosti herkulliselta, olin hyvin pettynyt tähän kahviin. Kahvissa on outo, kemiallinen jälkimaku ... kuppi kupin jälkeen, ei vain kerran.  Jopa hauduttaessa se luo kemiallisen aromin.  Itse asiassa, koska yhden annoksen pod-kahvinkeittimemme oli uusi, aloin ajatella, että vika oli keittimessä.  Oletimme, että se oli valmistuksesta jäänyt muovin tai metallin jälkimaku, joka tuli veteen.  Lähetin jopa sähköpostia kahvinkeittimen valmistajalle (Bunn) kysyäkseni, miten jälkimaku voidaan poistaa.  Kuvittele yllätyksemme, kun kuukautta myöhemmin avasimme uuden pakkauksen kapseleita (tavallisia kolumbialaisia, ei maustettuja) ja iloitsimme siitä, että keittimemme valmistaa loistavaa kahvia.  Kun keitimme kupin Senseo Vanillaa uudelleen -- takaisin tuli epämiellyttävä maku ja aromi.  Ehkä se johtuu käytetyistä "keinotekoisista aromeista"?  Olkaa varuillanne!</w:t>
      </w:r>
    </w:p>
    <w:p>
      <w:r>
        <w:rPr>
          <w:b/>
        </w:rPr>
        <w:t xml:space="preserve">Tulos</w:t>
      </w:r>
    </w:p>
    <w:p>
      <w:r>
        <w:t xml:space="preserve">Kemiallinen jälkimaku - luulin sen johtuvan kahvinkeittimestä, mutta se olikin kahvia.</w:t>
      </w:r>
    </w:p>
    <w:p>
      <w:r>
        <w:rPr>
          <w:b/>
        </w:rPr>
        <w:t xml:space="preserve">Esimerkki 5.2869</w:t>
      </w:r>
    </w:p>
    <w:p>
      <w:r>
        <w:t xml:space="preserve">Nautin hyvin vähän natriumia - 300 mg päivässä - ja nämä ovat loistavia. Hyvä maku ja vähän natriumia. Laitan vain vähän sinappia niiden päälle ja nam!</w:t>
      </w:r>
    </w:p>
    <w:p>
      <w:r>
        <w:rPr>
          <w:b/>
        </w:rPr>
        <w:t xml:space="preserve">Tulos</w:t>
      </w:r>
    </w:p>
    <w:p>
      <w:r>
        <w:t xml:space="preserve">Hyvä maku - vähän natriumia!</w:t>
      </w:r>
    </w:p>
    <w:p>
      <w:r>
        <w:rPr>
          <w:b/>
        </w:rPr>
        <w:t xml:space="preserve">Esimerkki 5.2870</w:t>
      </w:r>
    </w:p>
    <w:p>
      <w:r>
        <w:t xml:space="preserve">Proteiinijauhe on ok, ei niin hyvä kuin odotin.Jos kaadat sen päälle kuumaa maitoa, se muodostaa kananmunanvalkuaisen kaltaista ainetta, joka on erittäin huonon makuinen, eikä ollenkaan juomakelpoinen.</w:t>
      </w:r>
    </w:p>
    <w:p>
      <w:r>
        <w:rPr>
          <w:b/>
        </w:rPr>
        <w:t xml:space="preserve">Tulos</w:t>
      </w:r>
    </w:p>
    <w:p>
      <w:r>
        <w:t xml:space="preserve">ei hyvä</w:t>
      </w:r>
    </w:p>
    <w:p>
      <w:r>
        <w:rPr>
          <w:b/>
        </w:rPr>
        <w:t xml:space="preserve">Esimerkki 5.2871</w:t>
      </w:r>
    </w:p>
    <w:p>
      <w:r>
        <w:t xml:space="preserve">Olemme käyttäneet tätä kaikenlaiseen leivontaan, kuten kakkuihin, kekseihin ja kekseihin.  Se toimii loistavasti ja on aivan yhtä hyvää kuin crisco.  Osta luomua!</w:t>
      </w:r>
    </w:p>
    <w:p>
      <w:r>
        <w:rPr>
          <w:b/>
        </w:rPr>
        <w:t xml:space="preserve">Tulos</w:t>
      </w:r>
    </w:p>
    <w:p>
      <w:r>
        <w:t xml:space="preserve">Toimii loistavasti!  Parempi kuin Crisco sinulle!</w:t>
      </w:r>
    </w:p>
    <w:p>
      <w:r>
        <w:rPr>
          <w:b/>
        </w:rPr>
        <w:t xml:space="preserve">Esimerkki 5.2872</w:t>
      </w:r>
    </w:p>
    <w:p>
      <w:r>
        <w:t xml:space="preserve">Carabou Mahogony on huonoimman makuinen kahvi, jota olen koskaan juonut, ja olen juonut kahvia yli neljä vuosikymmentä. Se maistuu aivan kuin palanut paahtoleipä. Ainoa tapa, jolla saan sen maistuvaksi, on laittaa se jään päälle, lisätä paljon vaniljasokerisiirappia ja maitoa. Täytyy keksiä jokin keino perustella osto ja jäätyminen tuntuu auttavan.</w:t>
      </w:r>
    </w:p>
    <w:p>
      <w:r>
        <w:rPr>
          <w:b/>
        </w:rPr>
        <w:t xml:space="preserve">Tulos</w:t>
      </w:r>
    </w:p>
    <w:p>
      <w:r>
        <w:t xml:space="preserve">palanut paahtoleipä</w:t>
      </w:r>
    </w:p>
    <w:p>
      <w:r>
        <w:rPr>
          <w:b/>
        </w:rPr>
        <w:t xml:space="preserve">Esimerkki 5.2873</w:t>
      </w:r>
    </w:p>
    <w:p>
      <w:r>
        <w:t xml:space="preserve">Plussaa: - &lt;a href="http://www.amazon.com/gp/product/B001EPPFGO"&gt;The Tao of Tea, Blue Flower Earl Grey Black Tea, Loose Leaf, 3,5 unssin tölkit (2 kpl)&lt;/a&gt;.</w:t>
      </w:r>
    </w:p>
    <w:p>
      <w:r>
        <w:rPr>
          <w:b/>
        </w:rPr>
        <w:t xml:space="preserve">Tulos</w:t>
      </w:r>
    </w:p>
    <w:p>
      <w:r>
        <w:t xml:space="preserve">Paras Earl Grey ikinä</w:t>
      </w:r>
    </w:p>
    <w:p>
      <w:r>
        <w:rPr>
          <w:b/>
        </w:rPr>
        <w:t xml:space="preserve">Esimerkki 5.2874</w:t>
      </w:r>
    </w:p>
    <w:p>
      <w:r>
        <w:t xml:space="preserve">Ehdottomasti paras leivontatuote lajissaan---olen kokeillut lähes KAIKKI gluteenittomat leivontatuotteet ja Bisquick Gluten Free on ylivoimaisesti PARAS!!!!  Hieman kallis mutta rahan arvoinen!!!!!</w:t>
      </w:r>
    </w:p>
    <w:p>
      <w:r>
        <w:rPr>
          <w:b/>
        </w:rPr>
        <w:t xml:space="preserve">Tulos</w:t>
      </w:r>
    </w:p>
    <w:p>
      <w:r>
        <w:t xml:space="preserve">Hienoa!!!</w:t>
      </w:r>
    </w:p>
    <w:p>
      <w:r>
        <w:rPr>
          <w:b/>
        </w:rPr>
        <w:t xml:space="preserve">Esimerkki 5.2875</w:t>
      </w:r>
    </w:p>
    <w:p>
      <w:r>
        <w:t xml:space="preserve">Tämä kama rokkaa!!! Olen käyttänyt sitä kahdessa eri kylpylässä ja rakastan sitä. Se on hapokas ja todella epätavallinen. Todellinen herkku.</w:t>
      </w:r>
    </w:p>
    <w:p>
      <w:r>
        <w:rPr>
          <w:b/>
        </w:rPr>
        <w:t xml:space="preserve">Tulos</w:t>
      </w:r>
    </w:p>
    <w:p>
      <w:r>
        <w:t xml:space="preserve">Soooooo hyvää!!!</w:t>
      </w:r>
    </w:p>
    <w:p>
      <w:r>
        <w:rPr>
          <w:b/>
        </w:rPr>
        <w:t xml:space="preserve">Esimerkki 5.2876</w:t>
      </w:r>
    </w:p>
    <w:p>
      <w:r>
        <w:t xml:space="preserve">Siitä saa hyvänmakuista gluteenitonta ruokaa... mutta... kuten useimmat gluteenittomat ruoat, se on kallista ja siinä on pientä rakeisuutta. Olen tehnyt sillä keksejä, vohveleita ja pannukakkuja... ystäväni teki sillä mahtavaa banaanileipää. se on erittäin hyvää gluteenitonta...</w:t>
      </w:r>
    </w:p>
    <w:p>
      <w:r>
        <w:rPr>
          <w:b/>
        </w:rPr>
        <w:t xml:space="preserve">Tulos</w:t>
      </w:r>
    </w:p>
    <w:p>
      <w:r>
        <w:t xml:space="preserve">Hyvä... mutta silti karu!</w:t>
      </w:r>
    </w:p>
    <w:p>
      <w:r>
        <w:rPr>
          <w:b/>
        </w:rPr>
        <w:t xml:space="preserve">Esimerkki 5.2877</w:t>
      </w:r>
    </w:p>
    <w:p>
      <w:r>
        <w:t xml:space="preserve">Tässä tuotteessa on miellyttävän pehmeä maku, jossa on lisäksi mandariinin tuoksua. Se on myös hieman makea, mutta siirappimaisen makea. Ei viipyilevää tai tuntuvaa jälkimakua.</w:t>
      </w:r>
    </w:p>
    <w:p>
      <w:r>
        <w:rPr>
          <w:b/>
        </w:rPr>
        <w:t xml:space="preserve">Tulos</w:t>
      </w:r>
    </w:p>
    <w:p>
      <w:r>
        <w:t xml:space="preserve">Mukava vaihtoehto soodalle</w:t>
      </w:r>
    </w:p>
    <w:p>
      <w:r>
        <w:rPr>
          <w:b/>
        </w:rPr>
        <w:t xml:space="preserve">Esimerkki 5.2878</w:t>
      </w:r>
    </w:p>
    <w:p>
      <w:r>
        <w:t xml:space="preserve">Tämä on todella tummapaahtoista kahvia, josta yleensä pidän.  Siinä on purevuutta, mutta rohkeat/monimutkaiset aromit ja tuoksu eivät olleet minun makuuni aivan kohdallaan.  Kokeilin sitä kahvipuristimessa, tippakahvissa ja höyrykahvinkeittimessä, joita meillä on toimistolla, mutta en löytänyt sitä sopivaa kohtaa, joka saisi sen toimimaan minulle.  Olen hieman puolueellinen, koska poimin &lt;a href="http://www.amazon.com/gp/product/B001EO5PB0"&gt;Jeremiah's Pick Coffee Colombia Supremo Decaf Decaf Whole Bean Coffee, 10 unssin pussit (3 kpl)&lt;/a&gt; suunnilleen samaan aikaan vertaillakseni ja rakastan Jeremiah'sia täysin.</w:t>
      </w:r>
    </w:p>
    <w:p>
      <w:r>
        <w:rPr>
          <w:b/>
        </w:rPr>
        <w:t xml:space="preserve">Tulos</w:t>
      </w:r>
    </w:p>
    <w:p>
      <w:r>
        <w:t xml:space="preserve">Hyvä, ei hyvä</w:t>
      </w:r>
    </w:p>
    <w:p>
      <w:r>
        <w:rPr>
          <w:b/>
        </w:rPr>
        <w:t xml:space="preserve">Esimerkki 5.2879</w:t>
      </w:r>
    </w:p>
    <w:p>
      <w:r>
        <w:t xml:space="preserve">En tiedä, minne väitetty 6 Pack meni. Sain yhden 2 kilon keksipaketin.  Älkää antako väärien mainosten johtaa itseänne harhaan.  Toisella IAMS-tilauksella toiselta toimittajalta sain sen, mitä olin tilannut.</w:t>
      </w:r>
    </w:p>
    <w:p>
      <w:r>
        <w:rPr>
          <w:b/>
        </w:rPr>
        <w:t xml:space="preserve">Tulos</w:t>
      </w:r>
    </w:p>
    <w:p>
      <w:r>
        <w:t xml:space="preserve">EI 6-pack</w:t>
      </w:r>
    </w:p>
    <w:p>
      <w:r>
        <w:rPr>
          <w:b/>
        </w:rPr>
        <w:t xml:space="preserve">Esimerkki 5.2880</w:t>
      </w:r>
    </w:p>
    <w:p>
      <w:r>
        <w:t xml:space="preserve">Miten saavuttaa perunalastujen nirvana? Se on yksinkertaista:  Osta nämä sipsit, hae ne huomenna ja syö ne! Toista.  Miksi?  Paras "vanhan koulukunnan" BBQ-maku siellä Kettle-laatu Uskomaton hinta Amazonilla Mainitsinko herkullisen ja loistavan edullisen?</w:t>
      </w:r>
    </w:p>
    <w:p>
      <w:r>
        <w:rPr>
          <w:b/>
        </w:rPr>
        <w:t xml:space="preserve">Tulos</w:t>
      </w:r>
    </w:p>
    <w:p>
      <w:r>
        <w:t xml:space="preserve">Osta nämä, syö nämä, ole onnellinen!</w:t>
      </w:r>
    </w:p>
    <w:p>
      <w:r>
        <w:rPr>
          <w:b/>
        </w:rPr>
        <w:t xml:space="preserve">Esimerkki 5.2881</w:t>
      </w:r>
    </w:p>
    <w:p>
      <w:r>
        <w:t xml:space="preserve">Tämä kahvi on mahtavaa, koska siinä on kaikki luomuraaka-aineet!  Ei tarvitse huolehtia torjunta-aineista, lisäksi se maistuu hyvältä ja sinulla on ganoderman parantavia vaikutuksia.</w:t>
      </w:r>
    </w:p>
    <w:p>
      <w:r>
        <w:rPr>
          <w:b/>
        </w:rPr>
        <w:t xml:space="preserve">Tulos</w:t>
      </w:r>
    </w:p>
    <w:p>
      <w:r>
        <w:t xml:space="preserve">Rakastan sitä!</w:t>
      </w:r>
    </w:p>
    <w:p>
      <w:r>
        <w:rPr>
          <w:b/>
        </w:rPr>
        <w:t xml:space="preserve">Esimerkki 5.2882</w:t>
      </w:r>
    </w:p>
    <w:p>
      <w:r>
        <w:t xml:space="preserve">Tilasin 3 6lb pussit ilmainen toimitus koska arvostelut. Pidän siitä todella, mutta todellinen testi oli vaimoni mielipide ja tilasimme myös 4 ja 1/2 lbs popcornia Boulder popcorn co ja ytimet olivat hieman pienempiä ja maistui paremmalta. Käytämme kookosöljyä ja siinä on erittäin hyvä maku myös ilman voita. Pidän todella eniten Cambria's Cream -ytimistä.</w:t>
      </w:r>
    </w:p>
    <w:p>
      <w:r>
        <w:rPr>
          <w:b/>
        </w:rPr>
        <w:t xml:space="preserve">Tulos</w:t>
      </w:r>
    </w:p>
    <w:p>
      <w:r>
        <w:t xml:space="preserve">hyvää tavaraa</w:t>
      </w:r>
    </w:p>
    <w:p>
      <w:r>
        <w:rPr>
          <w:b/>
        </w:rPr>
        <w:t xml:space="preserve">Esimerkki 5.2883</w:t>
      </w:r>
    </w:p>
    <w:p>
      <w:r>
        <w:t xml:space="preserve">Olen kokeillut monia erilaisia BBQ-siruja ja nämä ovat markkinoiden parhaita! Nämä R eivät ole liian suolaisia tai rasvaisia. Suuri rapea rapeus. Runsaasti hyvää BBQ-makua, jossa on ripaus makeutta, jota kaikki muut merkit eivät pysty tarjoamaan. Jokainen pussi (pussi toisensa jälkeen) on yhtä herkullinen kuin 1. pussi!!!</w:t>
      </w:r>
    </w:p>
    <w:p>
      <w:r>
        <w:rPr>
          <w:b/>
        </w:rPr>
        <w:t xml:space="preserve">Tulos</w:t>
      </w:r>
    </w:p>
    <w:p>
      <w:r>
        <w:t xml:space="preserve">BEST BUY in BBQ Chips</w:t>
      </w:r>
    </w:p>
    <w:p>
      <w:r>
        <w:rPr>
          <w:b/>
        </w:rPr>
        <w:t xml:space="preserve">Esimerkki 5.2884</w:t>
      </w:r>
    </w:p>
    <w:p>
      <w:r>
        <w:t xml:space="preserve">Rakastin aikoinaan näitä sipsejä, ja ne olivat ainoat sipsit, joita ostin.  Löysin ne ollessani Englannissa vuonna 2000, ja minusta tuli nopeasti niiden fani.  Noin vuosi sitten otin pussin, joka oli myynnissä paikallisessa supermarketissani.  Minusta oli outoa, että niitä oli myynnissä niin paljon, mutta käytin sen hyväkseni.  Pussin avattuani huomasin, etteivät sipsit olleet lähellekään niitä Kettle Chipsin sipsejä, joihin olin tottunut.  Ne olivat väriltään tasaisen valkokeltaisia, maku oli kaukana, ihanat, rapeat ruskeat sipsit olivat kadonneet kokonaan, ja olin hyvin pettynyt.  Niinpä lähetin Kettlelle sähköpostia, jossa kerroin seuraavaa:  "Mitä tapahtui? Ostin tämän pussillisen sipsejä toissapäivänä ja niiden maku on hyvin erilainen; se maistuu "halvemmalta". En tiedä miten muuten sanoisin sen.... Huomasin myös, että sipsit näyttivät olevan vähemmän kypsiä, sillä en nähnyt yhtään ruskeamman väristä sipsiä, joissa on eniten makua. Toivon, että mikään ei ole muuttunut tämän tuotteen valmistuksessa käytetyissä ainesosissa tai prosessissa. Olenko vain saanut oudon erän? Olen ostanut vain Kettle Chips -lastuja jo noin 10 vuotta, joten ihmettelen."  Sain vastauksen: "Kiitos, että kerroit meille kokemuksestasi Kettle Brand® Chipsistäsi. Kuulostaa siltä, että olet saattanut saada pussin, jonka ei olisi pitänyt mennä tarkastuksiemme ohi, ja pyydämme anteeksi. perunamme vaihtelevat kausittain, mikä voi selittää värivaihtelun, mutta sipsejemme pitäisi silti maistua hyvältä!" Kiitos, että annoit meille pussin parasta ennen -koodin.  Tämä on todella hyödyllistä, kun välitämme kommenttisi henkilökunnallemme. Lähetämme joitakin kuponkeja, joilla voit korvata ostoksesi millä tahansa Kettle Brand® -maulla tai pähkinävoilla, ja uskomme, että sinulla on loistava kokemus seuraavasta ostoksestasi! Jos ostat tämän tuotteen uudelleen, suosittelemme välttämään samaa parasta ennen -päivämäärää (jos se on vielä tallella) siinä harvinaisessa tapauksessa, että toinen pussi samasta laatikosta livahtaa tarkastuksemme ohi samaan aikaan. Kiitos vielä kerran siitä, että kerroit meille tästä asiasta, ja odotamme kuponkien saapuvan 3 viikon kuluessa.  Ilmoittakaa minulle, jos voin olla enemmän avuksi.""  No seuraava pussi oli hyvä.  Sen jälkeen olen hakenut 3 pussia sipsejä, jotka kaikki olivat samanlaisia kuin "huono" pussi, joten olen melko varma, että he ovat muuttaneet tuotettaan vähentääkseen kustannuksia.  Tein hieman tutkimusta ja sain selville, että Kettle ostettiin pääomasijoitusyhtiön toimesta.  Joten Kettlessä käytetään luultavasti samoja keksimäisiä hallintoprosesseja.  Ostetaan yritys, jolla on korkealaatuinen tuotemerkki, myydään tuote massakaupoille, alennetaan tuotteen laatua/kustannuksia katteen kasvattamiseksi ja lopulta myydään yritys juuri ennen kuin asiakaskunta alkaa ymmärtää, että tuotemerkki ei ole enää laatumerkki. lisääntyneet voitot tekevät yrityksestä paperilla arvokkaamman, joten sijoittajat saavat mukavasti voittoa. Asiakkaat ja työntekijät häviävät tietenkin, samoin kuin hyväksikäytetyn tuotemerkin pahaa aavistamaton ostaja.  Pysykää erossa Kettle chipsistä ne eivät ole enää samanlaisia....</w:t>
      </w:r>
    </w:p>
    <w:p>
      <w:r>
        <w:rPr>
          <w:b/>
        </w:rPr>
        <w:t xml:space="preserve">Tulos</w:t>
      </w:r>
    </w:p>
    <w:p>
      <w:r>
        <w:t xml:space="preserve">He muuttivat Chipsit nyt ne maistuvat kamalalta</w:t>
      </w:r>
    </w:p>
    <w:p>
      <w:r>
        <w:rPr>
          <w:b/>
        </w:rPr>
        <w:t xml:space="preserve">Esimerkki 5.2885</w:t>
      </w:r>
    </w:p>
    <w:p>
      <w:r>
        <w:t xml:space="preserve">Olen tilannut nämä sirut. Ne ovat niin maukkaita. Eivät ole kuivia tai öljyisiä. Ei voi laittaa sitä alas, kun avaa pussin ja on oltava kaksi pussia peräkkäin.</w:t>
      </w:r>
    </w:p>
    <w:p>
      <w:r>
        <w:rPr>
          <w:b/>
        </w:rPr>
        <w:t xml:space="preserve">Tulos</w:t>
      </w:r>
    </w:p>
    <w:p>
      <w:r>
        <w:t xml:space="preserve">Rakastan sitä! niin maukasta!</w:t>
      </w:r>
    </w:p>
    <w:p>
      <w:r>
        <w:rPr>
          <w:b/>
        </w:rPr>
        <w:t xml:space="preserve">Esimerkki 5.2886</w:t>
      </w:r>
    </w:p>
    <w:p>
      <w:r>
        <w:t xml:space="preserve">Tämä tuote ei ole tarpeeksi makea minulle, ja maistuu paremmalta, kun vaahtokarkkeja on jo kupissa haudutuksen aikana. Vetinen koostumus oli pettymys.</w:t>
      </w:r>
    </w:p>
    <w:p>
      <w:r>
        <w:rPr>
          <w:b/>
        </w:rPr>
        <w:t xml:space="preserve">Tulos</w:t>
      </w:r>
    </w:p>
    <w:p>
      <w:r>
        <w:t xml:space="preserve">Cafe Escapes Dark Choloate kuuma kaakao</w:t>
      </w:r>
    </w:p>
    <w:p>
      <w:r>
        <w:rPr>
          <w:b/>
        </w:rPr>
        <w:t xml:space="preserve">Esimerkki 5.2887</w:t>
      </w:r>
    </w:p>
    <w:p>
      <w:r>
        <w:t xml:space="preserve">Maistuu männyn neulasilta!!!! Olen juonut muita earl greytä ennenkin, enkä ole koskaan luullut juovani männynneulasteetä (toinen arvostelija sanoi sen olevan bergomotin makuinen, en ole tarpeeksi koulutettu tietääkseni)....  Ostin tämän vaimolleni, joka ei voi syödä kofeiinipitoisia lajikkeita, ja voin sanoa, etten ole suuri fani.  English Breakfast kofeiiniton on ERINOMAINEN.  Pidän teestä mieluummin mustana, kuumana tai kylmänä, mutta tämä earl grey ei ole siedettävää, ellei sitä juoda tilkan maidon ja sokerin kanssa (splenda minulle kuitenkin). Jääteenä sitä ei voi juoda.  Palauttaisin tämän jos voisin. Vältä tätä hinnalla millä hyvänsä, nuori jedi.</w:t>
      </w:r>
    </w:p>
    <w:p>
      <w:r>
        <w:rPr>
          <w:b/>
        </w:rPr>
        <w:t xml:space="preserve">Tulos</w:t>
      </w:r>
    </w:p>
    <w:p>
      <w:r>
        <w:t xml:space="preserve">YUCK!!! Osta toinen lajike!!!</w:t>
      </w:r>
    </w:p>
    <w:p>
      <w:r>
        <w:rPr>
          <w:b/>
        </w:rPr>
        <w:t xml:space="preserve">Esimerkki 5.2888</w:t>
      </w:r>
    </w:p>
    <w:p>
      <w:r>
        <w:t xml:space="preserve">En tiedä, mikä yrtti on tässä niin maukas... mutta se on hieno yhdistelmä.  En pidä lakritsin mausta, ja tämä tee on loistava, koska voin nauttia lakritsin juuren eduista maistamatta sitä!  Se todella auttaa oireisiini, ja sen juominen ennaltaehkäisevästi on toiminut minulle myös hyvin.  Ja et voi voittaa toimituksen hintaa (ilmainen super saver shipping) Amazonin kanssa.</w:t>
      </w:r>
    </w:p>
    <w:p>
      <w:r>
        <w:rPr>
          <w:b/>
        </w:rPr>
        <w:t xml:space="preserve">Tulos</w:t>
      </w:r>
    </w:p>
    <w:p>
      <w:r>
        <w:t xml:space="preserve">Herkullinen</w:t>
      </w:r>
    </w:p>
    <w:p>
      <w:r>
        <w:rPr>
          <w:b/>
        </w:rPr>
        <w:t xml:space="preserve">Esimerkki 5.2889</w:t>
      </w:r>
    </w:p>
    <w:p>
      <w:r>
        <w:t xml:space="preserve">Varoitus: se sisältää elintarvikkeiden säilöntäaineita. Muuten se on hyvä, mutta säilöntäaineiden esiintyminen päivämäärissä (!) oikeuttaa alhaisen 2 tähden arvosanani.</w:t>
      </w:r>
    </w:p>
    <w:p>
      <w:r>
        <w:rPr>
          <w:b/>
        </w:rPr>
        <w:t xml:space="preserve">Tulos</w:t>
      </w:r>
    </w:p>
    <w:p>
      <w:r>
        <w:t xml:space="preserve">Sisältää elintarvikkeiden säilöntäaineita</w:t>
      </w:r>
    </w:p>
    <w:p>
      <w:r>
        <w:rPr>
          <w:b/>
        </w:rPr>
        <w:t xml:space="preserve">Esimerkki 5.2890</w:t>
      </w:r>
    </w:p>
    <w:p>
      <w:r>
        <w:t xml:space="preserve">Arvostelen yleensä ostamiani tuotteita, mutta annan harvoin neuvoja. No, nämä asiat muuttivat mieleni. Rakastan possunkuorta. Yleensä ostan niitä Sam'sista tuubillisen, mutta koska olen ainoa talossa, joka syö niitä, ne vanhenevat kauan ennen kuin ehdin tehdä niistä lommon. Näin nämä ja positiiviset arvostelut ja ajattelin, että "Hei, tämä on täydellinen ratkaisu!". Se on todellakin täydellinen ratkaisu... Täydellinen ratkaisu saada minut lopettamaan porsaankuorien syöminen.  Tein ensimmäisen pussin ohjeiden mukaan. Minulla ei ollut mitään ongelmia niiden rapeutumisen kanssa. Ne olivat täydellisiä siinä suhteessa, mukavan rapeita. Mutta maku on kamala! Ajattelin, että ehkä se oli huono pussi. Ei. Toinen erä maistui aivan yhtä kamalalta. Minulla ei ole aavistustakaan, millä ne maustetaan, mutta se maistuu oudolta suolan ja saippuan sekoitukselta. Niissä on tarpeeksi suolaa hevosen tappamiseen, mikä ei sinänsä olisi niin paha juttu (itse asiassa pidän suolaisista asioista), mutta kun siihen yhdistetään mitä tahansa roskaa, jota he kaivoivat ulos tukkeutuneesta suihkusta ja kutsuivat mausteeksi, jouduin metsästämään listeriiniä - tai bensiiniä, mitä ikinä sainkin käsiini - saadakseni maun pois suustani. Vapisen vieläkin siitä. Jos pidät jalkojen mausta, anna mennä. Jos et, suosittelen suuntaamaan Sam'siin ostamaan meille kaikille tuttuja ja rakastamiamme ihanan makuisia possunkuoria.</w:t>
      </w:r>
    </w:p>
    <w:p>
      <w:r>
        <w:rPr>
          <w:b/>
        </w:rPr>
        <w:t xml:space="preserve">Tulos</w:t>
      </w:r>
    </w:p>
    <w:p>
      <w:r>
        <w:t xml:space="preserve">Maistuu jaloilta!</w:t>
      </w:r>
    </w:p>
    <w:p>
      <w:r>
        <w:rPr>
          <w:b/>
        </w:rPr>
        <w:t xml:space="preserve">Esimerkki 5.2891</w:t>
      </w:r>
    </w:p>
    <w:p>
      <w:r>
        <w:t xml:space="preserve">En ole koskaan maistanut tätä kahvia.  Mutta kun ihmiset keittävät sitä kotonani, se saa taloni haistamaan pierulle.  Se saattaa maistua todella hyvältä, mutta en pääse pierunhajusta yli.  Sinua on varoitettu.</w:t>
      </w:r>
    </w:p>
    <w:p>
      <w:r>
        <w:rPr>
          <w:b/>
        </w:rPr>
        <w:t xml:space="preserve">Tulos</w:t>
      </w:r>
    </w:p>
    <w:p>
      <w:r>
        <w:t xml:space="preserve">Tämä kahvi haisee pierulta</w:t>
      </w:r>
    </w:p>
    <w:p>
      <w:r>
        <w:rPr>
          <w:b/>
        </w:rPr>
        <w:t xml:space="preserve">Esimerkki 5.2892</w:t>
      </w:r>
    </w:p>
    <w:p>
      <w:r>
        <w:t xml:space="preserve">Tämä oli todella hyvä idea, ja lopputuote on erinomainen. Käytän tarroja autoni ikkunassa ja kaikki kysyvät, mistä ostin tekemäni tarrat.  Kaksi peukkua ylös!</w:t>
      </w:r>
    </w:p>
    <w:p>
      <w:r>
        <w:rPr>
          <w:b/>
        </w:rPr>
        <w:t xml:space="preserve">Tulos</w:t>
      </w:r>
    </w:p>
    <w:p>
      <w:r>
        <w:t xml:space="preserve">Suuri tuote</w:t>
      </w:r>
    </w:p>
    <w:p>
      <w:r>
        <w:rPr>
          <w:b/>
        </w:rPr>
        <w:t xml:space="preserve">Esimerkki 5.2893</w:t>
      </w:r>
    </w:p>
    <w:p>
      <w:r>
        <w:t xml:space="preserve">Jos etsit terveellisempää vaihtoehtoa maapähkinävoille (mistä tahansa syystä), tämä on hyvä valinta.  Se on mukavan rapeaa, maistuu paremmalta kuin muut kokeilemani merkit, eikä erotu niin paljon kuin muut.  Paras, jonka olen tähän mennessä löytänyt.</w:t>
      </w:r>
    </w:p>
    <w:p>
      <w:r>
        <w:rPr>
          <w:b/>
        </w:rPr>
        <w:t xml:space="preserve">Tulos</w:t>
      </w:r>
    </w:p>
    <w:p>
      <w:r>
        <w:t xml:space="preserve">Erittäin hyvä verrattuna muihin</w:t>
      </w:r>
    </w:p>
    <w:p>
      <w:r>
        <w:rPr>
          <w:b/>
        </w:rPr>
        <w:t xml:space="preserve">Esimerkki 5.2894</w:t>
      </w:r>
    </w:p>
    <w:p>
      <w:r>
        <w:t xml:space="preserve">Tilasin tikkarit juhlien suosikkeja varten poikani 1. syntymäpäiväjuhliin.  Tikkarit ovat 2 tuumaa ja käytin niissä 1,5 tuuman kiitos-tarroja.  Niin söpöjä!  Kuvauksessa sanotaan, että tilaukseen sisältyy 16 tikkaria.  Tilasin 2 laatikkoa ja sain vain 12 tikkaria kummassakin laatikossa.  Otin yhteyttä myyjän asiakaspalveluun.  Sain vastauksen ja anteeksipyynnön heti.  He korjasivat nopeasti tilauksen.  Olin iloisesti yllättynyt saadessani toisen täyden laatikon, jossa oli 12 tikkaria, enkä vain 8 tikkaria, joita odotin.  Tikkarit on kääritty kuplamuoviin.  Kolmesta laatikosta vain yksi tikkari oli haljennut.  Se ei ole minulle suuri asia, koska sain ylimääräisen laatikon.  Loistava tikkari hyvään hintaan.</w:t>
      </w:r>
    </w:p>
    <w:p>
      <w:r>
        <w:rPr>
          <w:b/>
        </w:rPr>
        <w:t xml:space="preserve">Tulos</w:t>
      </w:r>
    </w:p>
    <w:p>
      <w:r>
        <w:t xml:space="preserve">Erittäin söpö pops</w:t>
      </w:r>
    </w:p>
    <w:p>
      <w:r>
        <w:rPr>
          <w:b/>
        </w:rPr>
        <w:t xml:space="preserve">Esimerkki 5.2895</w:t>
      </w:r>
    </w:p>
    <w:p>
      <w:r>
        <w:t xml:space="preserve">Tämä tuote on varmasti kaikkien liiduharrastajien suosikki, ja ensimmäisestä kulauksesta viimeiseen, sillä se viittaa eurooppalaiseen perintöönsä syvällä Etelä-Ranskan liitukaivoksissa.  Jotkut tuntuvat vetoavan siihen, että siinä on vain 60 kaloria, mutta Keurig Chai Latte -juomassa on vain 70 kaloria, ja se maistuu itse asiassa aika hyvältä.  En ole vielä löytänyt Keurig-yhteensopivaa kaakaota, joka pärjäisi vanhalle Swiss Missille, joka kauhotaan tuubista tai foliopaketista. Eikä Swiss Miss ole alunperinkään kovin hyvää, vaikka se onkin halvempaa kuin tämä.  Ihmettelen, rajoittaako Keurig-kapselin koko sitä, kuinka paljon kaakaota ja maitojauhetta voi laittaa kuppiin, joten sen, mitä sinne päätyy, on oltava vahvaa ja erittäin vaarallista.</w:t>
      </w:r>
    </w:p>
    <w:p>
      <w:r>
        <w:rPr>
          <w:b/>
        </w:rPr>
        <w:t xml:space="preserve">Tulos</w:t>
      </w:r>
    </w:p>
    <w:p>
      <w:r>
        <w:t xml:space="preserve">Sure laittaa liitua chalkolate</w:t>
      </w:r>
    </w:p>
    <w:p>
      <w:r>
        <w:rPr>
          <w:b/>
        </w:rPr>
        <w:t xml:space="preserve">Esimerkki 5.2896</w:t>
      </w:r>
    </w:p>
    <w:p>
      <w:r>
        <w:t xml:space="preserve">Kun sain tämän, se oli sulanut läpi pakkauksen, ja se, mikä ei ollut täysin tuhoutunut, oli tarttunut kääreiden sisäpuolelle.  Luulisi, että jos aikoo lähettää suklaata kesäaikaan, sen voisi pakata johonkin kylmään.  En ollut kovin tyytyväinen siihen.  Rakastan karkkia ja kun sen kuorii kääreiden sisäpuolelta, se oli hyvää.</w:t>
      </w:r>
    </w:p>
    <w:p>
      <w:r>
        <w:rPr>
          <w:b/>
        </w:rPr>
        <w:t xml:space="preserve">Tulos</w:t>
      </w:r>
    </w:p>
    <w:p>
      <w:r>
        <w:t xml:space="preserve">toffifay</w:t>
      </w:r>
    </w:p>
    <w:p>
      <w:r>
        <w:rPr>
          <w:b/>
        </w:rPr>
        <w:t xml:space="preserve">Esimerkki 5.2897</w:t>
      </w:r>
    </w:p>
    <w:p>
      <w:r>
        <w:t xml:space="preserve">Jos olet maanviljelijä, jolla on paljon maatiaiskissoja, tämä on täydellinen ruoka - ja koska sitä myydään pääasiassa useimmissa maatila- ja laivamyymälöissä, uskon, että se on tarkoitettu maatiaiskissoille. Ainesosaluettelo on kuitenkin laadultaan marginaalinen, mikä on odotettavissa. Suurin osa siitä on maissia ja viljatuotteita, ja muutama lihan sivutuote siellä täällä. Parempi kuin Iams, mutta ei paljon.  Olen ruokkinut kissaani Diamond Maintenanceilla 2 vuotta ilman ongelmia, mutta vaihdan pian johonkin aineellisempaan. Jos etsit halpaa vaihtoehtoa monille kissoille, tämä on hyvä tuote ostaa irtotavarana; mutta jos sinulla on kotikissa, jonka haluat pitää jonkin aikaa, suosittelen jotain muuta.  Ja hei, jos etsit hyvää vaihtoehtoa, hanki Chicken Soup For The Adult Cat formula. Loistavaa tavaraa, ei maksa paljon ja on paljon parempaa kuin tavallinen Diamondin ruoka.</w:t>
      </w:r>
    </w:p>
    <w:p>
      <w:r>
        <w:rPr>
          <w:b/>
        </w:rPr>
        <w:t xml:space="preserve">Tulos</w:t>
      </w:r>
    </w:p>
    <w:p>
      <w:r>
        <w:t xml:space="preserve">Hyvä ruoka, mutta marginaalinen laatu</w:t>
      </w:r>
    </w:p>
    <w:p>
      <w:r>
        <w:rPr>
          <w:b/>
        </w:rPr>
        <w:t xml:space="preserve">Esimerkki 5.2898</w:t>
      </w:r>
    </w:p>
    <w:p>
      <w:r>
        <w:t xml:space="preserve">Tämä on loistava tuote meille gluteenittomille ihmisille.  Käytämme sitä kaikkeen....Pannukakuista, vohveleista, kekseihin, leivonnaisiin, ruoanlaittoon.</w:t>
      </w:r>
    </w:p>
    <w:p>
      <w:r>
        <w:rPr>
          <w:b/>
        </w:rPr>
        <w:t xml:space="preserve">Tulos</w:t>
      </w:r>
    </w:p>
    <w:p>
      <w:r>
        <w:t xml:space="preserve">Suuri</w:t>
      </w:r>
    </w:p>
    <w:p>
      <w:r>
        <w:rPr>
          <w:b/>
        </w:rPr>
        <w:t xml:space="preserve">Esimerkki 5.2899</w:t>
      </w:r>
    </w:p>
    <w:p>
      <w:r>
        <w:t xml:space="preserve">Toimitus oli todella hyvä, ja sain mitä tilasin ajoissa. ostan uudestaan, hieman tyyris, mutta pieni koirani pitää niistä.</w:t>
      </w:r>
    </w:p>
    <w:p>
      <w:r>
        <w:rPr>
          <w:b/>
        </w:rPr>
        <w:t xml:space="preserve">Tulos</w:t>
      </w:r>
    </w:p>
    <w:p>
      <w:r>
        <w:t xml:space="preserve">kuivattuja suikaleita</w:t>
      </w:r>
    </w:p>
    <w:p>
      <w:r>
        <w:rPr>
          <w:b/>
        </w:rPr>
        <w:t xml:space="preserve">Esimerkki 5.2900</w:t>
      </w:r>
    </w:p>
    <w:p>
      <w:r>
        <w:t xml:space="preserve">Minulle lähetettiin väärä tuote, mitä sattuu, tiedän sen.  Yritin ottaa yhteyttä yritykseen useita kertoja ilman vastausta.  Minun oli lopulta otettava yhteyttä amazoniin, ja he palauttavat tuotteen puolestani....</w:t>
      </w:r>
    </w:p>
    <w:p>
      <w:r>
        <w:rPr>
          <w:b/>
        </w:rPr>
        <w:t xml:space="preserve">Tulos</w:t>
      </w:r>
    </w:p>
    <w:p>
      <w:r>
        <w:t xml:space="preserve">EI VASTAUSTA!!!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docId:9008BFAC51AB7B2C4584FB4CF807E0D4</keywords>
  <dc:description>generated by python-docx</dc:description>
  <lastModifiedBy/>
  <revision>1</revision>
  <dcterms:created xsi:type="dcterms:W3CDTF">2013-12-23T23:15:00.0000000Z</dcterms:created>
  <dcterms:modified xsi:type="dcterms:W3CDTF">2013-12-23T23:15:00.0000000Z</dcterms:modified>
  <category/>
</coreProperties>
</file>