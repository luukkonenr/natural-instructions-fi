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8.2541</w:t>
      </w:r>
    </w:p>
    <w:p>
      <w:r>
        <w:t xml:space="preserve">tarina: Nate ei koskaan poistunut talosta. Hän vain tykkäsi olla sisällä ja nukkua. Hänen ystävänsä Jack kutsui hänet komediaesitykseen. Nate nauroi kovemmin kuin koskaan ennen. Sen jälkeen hän kävi komediashow'ssa joka viikko. valittu lause: Hän vain tykkäsi olla sisällä ja nukkua.</w:t>
      </w:r>
    </w:p>
    <w:p>
      <w:r>
        <w:rPr>
          <w:b/>
        </w:rPr>
        <w:t xml:space="preserve">Tulos</w:t>
      </w:r>
    </w:p>
    <w:p>
      <w:r>
        <w:t xml:space="preserve">Hän viihtyy mielellään kotonaan &gt;Syyt&gt; Hän tuntee olonsa mukavaksi.</w:t>
      </w:r>
    </w:p>
    <w:p>
      <w:r>
        <w:rPr>
          <w:b/>
        </w:rPr>
        <w:t xml:space="preserve">Esimerkki 8.2542</w:t>
      </w:r>
    </w:p>
    <w:p>
      <w:r>
        <w:t xml:space="preserve">tarina: Kävin yksityiskoulussa ilmoittautumassa lapsille. Vastaanoton nainen oli hyvin epäkohtelias. Pyysin saada puhua rehtorin kanssa. Hän pyysi anteeksi. En kirjannut lapsia sinne. valittu lause: Hän pyysi anteeksi.</w:t>
      </w:r>
    </w:p>
    <w:p>
      <w:r>
        <w:rPr>
          <w:b/>
        </w:rPr>
        <w:t xml:space="preserve">Tulos</w:t>
      </w:r>
    </w:p>
    <w:p>
      <w:r>
        <w:t xml:space="preserve">Rehtori pyytää anteeksi &gt;Syyt&gt; Minua ärsyttää.</w:t>
      </w:r>
    </w:p>
    <w:p>
      <w:r>
        <w:rPr>
          <w:b/>
        </w:rPr>
        <w:t xml:space="preserve">Esimerkki 8.2543</w:t>
      </w:r>
    </w:p>
    <w:p>
      <w:r>
        <w:t xml:space="preserve">tarina: Ryan oli menossa eläintarhaan vanhempiensa kanssa. Hän ei voinut odottaa! Hän oli niin innoissaan. Hänellä oli lopulta mahtavaa aikaa. Ryan rakasti eläintarhaa! valittu lause: Ryan oli menossa eläintarhaan vanhempiensa kanssa.</w:t>
      </w:r>
    </w:p>
    <w:p>
      <w:r>
        <w:rPr>
          <w:b/>
        </w:rPr>
        <w:t xml:space="preserve">Tulos</w:t>
      </w:r>
    </w:p>
    <w:p>
      <w:r>
        <w:t xml:space="preserve">Ryan ja hänen vanhempansa menevät eläintarhaan &gt;Syyt&gt; Ryan ja hänen vanhempansa ovat innoissaan.</w:t>
      </w:r>
    </w:p>
    <w:p>
      <w:r>
        <w:rPr>
          <w:b/>
        </w:rPr>
        <w:t xml:space="preserve">Esimerkki 8.2544</w:t>
      </w:r>
    </w:p>
    <w:p>
      <w:r>
        <w:t xml:space="preserve">tarina: Rick ei ole koskaan elämässään polttanut. Hänen ystävänsä kutsuivat hänet pelaamaan pokeria. Kaikki muut paitsi Rick polttivat sikaria. Rick päätti kokeilla sikarin polttamista. Hän jäi heti koukkuun ja on nyt sikariharrastaja. valittu lause: Hänen ystävänsä kutsuivat hänet pelaamaan pokeria.</w:t>
      </w:r>
    </w:p>
    <w:p>
      <w:r>
        <w:rPr>
          <w:b/>
        </w:rPr>
        <w:t xml:space="preserve">Tulos</w:t>
      </w:r>
    </w:p>
    <w:p>
      <w:r>
        <w:t xml:space="preserve">Rickin ystävät kutsuvat Rickin leikkimään &gt;Syyt&gt; Rick on onnellinen.</w:t>
      </w:r>
    </w:p>
    <w:p>
      <w:r>
        <w:rPr>
          <w:b/>
        </w:rPr>
        <w:t xml:space="preserve">Esimerkki 8.2545</w:t>
      </w:r>
    </w:p>
    <w:p>
      <w:r>
        <w:t xml:space="preserve">tarina: Sain töistä puhelun, että isoäitini joutui sairaalaan. Tapasin hänet päivystyksessä. Hänellä oli virtsatietulehdus ja hänen piti jäädä yöksi sairaalaan. Sairaanhoitajat hoitivat häntä ja antoivat hänelle lääkkeitä. Hän lähti sairaalasta kaksi päivää myöhemmin. valittu lause: Minä tapasin hänet ensiapupoliklinikalla.</w:t>
      </w:r>
    </w:p>
    <w:p>
      <w:r>
        <w:rPr>
          <w:b/>
        </w:rPr>
        <w:t xml:space="preserve">Tulos</w:t>
      </w:r>
    </w:p>
    <w:p>
      <w:r>
        <w:t xml:space="preserve">Tapaan hänet sairaalassa &gt;Syyt&gt; Hän on onnellinen.</w:t>
      </w:r>
    </w:p>
    <w:p>
      <w:r>
        <w:rPr>
          <w:b/>
        </w:rPr>
        <w:t xml:space="preserve">Esimerkki 8.2546</w:t>
      </w:r>
    </w:p>
    <w:p>
      <w:r>
        <w:t xml:space="preserve">tarina: Minulla oli tylsää viikonloppuna. Katsoin uutisia ja näin, että siellä oli festivaali. Hyppäsin autooni ja ajoin tapahtumaan. Nousin ulos ja kävelin ympäri festivaalia. Ostin muutamia hienoja herkkuja ja esineitä. valittu lause: Nousin ulos ja kävelin ympäri festivaalia.</w:t>
      </w:r>
    </w:p>
    <w:p>
      <w:r>
        <w:rPr>
          <w:b/>
        </w:rPr>
        <w:t xml:space="preserve">Tulos</w:t>
      </w:r>
    </w:p>
    <w:p>
      <w:r>
        <w:t xml:space="preserve">Kävelin ympäri festivaalia &gt;Syyt&gt; Tunnen itseni viihdytetyksi. </w:t>
      </w:r>
    </w:p>
    <w:p>
      <w:r>
        <w:rPr>
          <w:b/>
        </w:rPr>
        <w:t xml:space="preserve">Esimerkki 8.2547</w:t>
      </w:r>
    </w:p>
    <w:p>
      <w:r>
        <w:t xml:space="preserve">tarina: Bill rakasti suolakurkkuja. Hän tykkäsi tehdä ja syödä niitä. Viime viikolla häneltä loppuivat suolakurkut. Hän meni kauppaan ja osti 5 purkkia. Hän oli valmis loppuviikoksi. valittu lause: Hän oli valmis loppuviikoksi.</w:t>
      </w:r>
    </w:p>
    <w:p>
      <w:r>
        <w:rPr>
          <w:b/>
        </w:rPr>
        <w:t xml:space="preserve">Tulos</w:t>
      </w:r>
    </w:p>
    <w:p>
      <w:r>
        <w:t xml:space="preserve">Billillä on tarpeeksi suolakurkkuja viikoksi &gt;Syyt&gt; Bill on tyytyväinen. </w:t>
      </w:r>
    </w:p>
    <w:p>
      <w:r>
        <w:rPr>
          <w:b/>
        </w:rPr>
        <w:t xml:space="preserve">Tulos</w:t>
      </w:r>
    </w:p>
    <w:p>
      <w:r>
        <w:t xml:space="preserve">Bill on valmis &gt;Syyt&gt; Bill on onnellinen (-set).</w:t>
      </w:r>
    </w:p>
    <w:p>
      <w:r>
        <w:rPr>
          <w:b/>
        </w:rPr>
        <w:t xml:space="preserve">Esimerkki 8.2548</w:t>
      </w:r>
    </w:p>
    <w:p>
      <w:r>
        <w:t xml:space="preserve">tarina: Billy Tuttle piti hyppynarusta. Joka päivä hän hyppäsi köyttä. Viime perjantai ei ollut hänelle hyvä. Hän hyppäsi köyttä, mutta kompastui. Häneltä katkesi kaksi etuhammasta. valittu lause: Billy Tuttle tykkäsi hyppiä köyttä.</w:t>
      </w:r>
    </w:p>
    <w:p>
      <w:r>
        <w:rPr>
          <w:b/>
        </w:rPr>
        <w:t xml:space="preserve">Tulos</w:t>
      </w:r>
    </w:p>
    <w:p>
      <w:r>
        <w:t xml:space="preserve">Billy tykkää hyppiä köyttä &gt;Syyt&gt; Billy on onnellinen(t).</w:t>
      </w:r>
    </w:p>
    <w:p>
      <w:r>
        <w:rPr>
          <w:b/>
        </w:rPr>
        <w:t xml:space="preserve">Esimerkki 8.2549</w:t>
      </w:r>
    </w:p>
    <w:p>
      <w:r>
        <w:t xml:space="preserve">tarina: Olivia oli innoissaan ensimmäisestä koulupäivästään. Hän hyppäsi koulubussiin ja istuutui. Kun bussi saapui koululle, hän käveli luokkaan. Opettaja tervehti häntä ystävällisesti hymyillen. Olivia tunsi itsensä tässä vaiheessa hyvin tervetulleeksi ja onnelliseksi. valittu lause: Kun bussi saapui koululle, hän käveli luokkahuoneeseen.</w:t>
      </w:r>
    </w:p>
    <w:p>
      <w:r>
        <w:rPr>
          <w:b/>
        </w:rPr>
        <w:t xml:space="preserve">Tulos</w:t>
      </w:r>
    </w:p>
    <w:p>
      <w:r>
        <w:t xml:space="preserve">Hän kävelee luokkahuoneeseen &gt;Syyt&gt; Hän tuntee olevansa tervetullut.</w:t>
      </w:r>
    </w:p>
    <w:p>
      <w:r>
        <w:rPr>
          <w:b/>
        </w:rPr>
        <w:t xml:space="preserve">Esimerkki 8.2550</w:t>
      </w:r>
    </w:p>
    <w:p>
      <w:r>
        <w:t xml:space="preserve">tarina: Freddyllä oli rankka päivä töissään. Hän halusi rentoutua kylmän oluen kera. Hänellä ei kuitenkaan ollut kotona olutta. Hän pysähtyi huoltoasemalle ja osti paketin olutta. Kotiin päästyään hän nautti aikuisjuomansa. valittu lause: Freddyllä oli rankka päivä työssään.</w:t>
      </w:r>
    </w:p>
    <w:p>
      <w:r>
        <w:rPr>
          <w:b/>
        </w:rPr>
        <w:t xml:space="preserve">Tulos</w:t>
      </w:r>
    </w:p>
    <w:p>
      <w:r>
        <w:t xml:space="preserve">Freddyllä on rankka työpäivä &gt;Syyt&gt; Hän on stressaantunut.</w:t>
      </w:r>
    </w:p>
    <w:p>
      <w:r>
        <w:rPr>
          <w:b/>
        </w:rPr>
        <w:t xml:space="preserve">Esimerkki 8.2551</w:t>
      </w:r>
    </w:p>
    <w:p>
      <w:r>
        <w:t xml:space="preserve">tarina: Kerran veljeni kuninkaankäärme pääsi ulos. Etsin sitä ympäri taloa. Yksi hänen ystävistään tuli käymään. Kun kerroin hänelle, mitä etsin, hän pelästyi kovasti. Nauroin hänelle, löysin käärmeen ja panin sen takaisin häkkiinsä. valittu lause: Eräänä päivänä veljeni kuningaskäärme pääsi ulos.</w:t>
      </w:r>
    </w:p>
    <w:p>
      <w:r>
        <w:rPr>
          <w:b/>
        </w:rPr>
        <w:t xml:space="preserve">Tulos</w:t>
      </w:r>
    </w:p>
    <w:p>
      <w:r>
        <w:t xml:space="preserve">Käärme pääsee ulos häkistä &gt;Syyt&gt; Veljeni ystävä pelkää (pelkäävät).</w:t>
      </w:r>
    </w:p>
    <w:p>
      <w:r>
        <w:rPr>
          <w:b/>
        </w:rPr>
        <w:t xml:space="preserve">Esimerkki 8.2552</w:t>
      </w:r>
    </w:p>
    <w:p>
      <w:r>
        <w:t xml:space="preserve">tarina: Eräänä päivänä aioin syödä suklaakeksin. Tarjoilin itselleni maitoa ja kaikkea. Istahdin alas ja puraisin ja huomasin, että ne olivat luumukeksejä. Se oli ällöttävää. Syljin sen ulos ja päätin syödä jotain ihan muuta. valittu lause: Se oli ällöttävää.</w:t>
      </w:r>
    </w:p>
    <w:p>
      <w:r>
        <w:rPr>
          <w:b/>
        </w:rPr>
        <w:t xml:space="preserve">Tulos</w:t>
      </w:r>
    </w:p>
    <w:p>
      <w:r>
        <w:t xml:space="preserve">Se on ällöttävää &gt;Syyt&gt; Tunnen itseni ällöttyneeksi.</w:t>
      </w:r>
    </w:p>
    <w:p>
      <w:r>
        <w:rPr>
          <w:b/>
        </w:rPr>
        <w:t xml:space="preserve">Tulos</w:t>
      </w:r>
    </w:p>
    <w:p>
      <w:r>
        <w:t xml:space="preserve">Keksi maistuu ällöttävältä &gt;Syyt&gt; Olen pettynyt. </w:t>
      </w:r>
    </w:p>
    <w:p>
      <w:r>
        <w:rPr>
          <w:b/>
        </w:rPr>
        <w:t xml:space="preserve">Tulos</w:t>
      </w:r>
    </w:p>
    <w:p>
      <w:r>
        <w:t xml:space="preserve">Keksit ovat ällöttäviä &gt;Syyt&gt; Tunnen itseni ällöttäväksi.</w:t>
      </w:r>
    </w:p>
    <w:p>
      <w:r>
        <w:rPr>
          <w:b/>
        </w:rPr>
        <w:t xml:space="preserve">Esimerkki 8.2553</w:t>
      </w:r>
    </w:p>
    <w:p>
      <w:r>
        <w:t xml:space="preserve">tarina: Bobby ja Susie olivat parhaita ystäviä ensimmäisellä luokalla. Eräänä päivänä heidän vanhempansa tulivat hakemaan heidät koulusta. Susie kysyi, voisiko Bobbi tulla leikkimään. Susien isä sanoi, että Bobbyn olisi hyvä tulla käymään. Bobbylla ja Susiella oli sitten hauskaa leikkiä hänen kotonaan! valittu lause: Heidän vanhempansa tulivat eräänä päivänä hakemaan heidät koulusta.</w:t>
      </w:r>
    </w:p>
    <w:p>
      <w:r>
        <w:rPr>
          <w:b/>
        </w:rPr>
        <w:t xml:space="preserve">Tulos</w:t>
      </w:r>
    </w:p>
    <w:p>
      <w:r>
        <w:t xml:space="preserve">Bobbien ja Susien vanhemmat hakivat Bobbien ja Susien koulusta &gt;Syyt&gt; Bobbien ja Susien olo on helpottunut. </w:t>
      </w:r>
    </w:p>
    <w:p>
      <w:r>
        <w:rPr>
          <w:b/>
        </w:rPr>
        <w:t xml:space="preserve">Esimerkki 8.2554</w:t>
      </w:r>
    </w:p>
    <w:p>
      <w:r>
        <w:t xml:space="preserve">tarina: Fred oli valtavasti ihastunut erääseen tyttöön luokallaan. Mutta Fred pelkäsi puhua tytölle, koska hän oli epäsuosittu. Lopulta Fred rohkaistui puhumaan tytön ystävälle. Ystävä kertoi Fredille, että tyttö piti salaa myös hänestä. Kun Fred vihdoin puhui tytön kanssa, he tulivat hyvin toimeen. valittu lause: Mutta Fred ei uskaltanut puhua tytölle, koska hän oli epäsuosittu.</w:t>
      </w:r>
    </w:p>
    <w:p>
      <w:r>
        <w:rPr>
          <w:b/>
        </w:rPr>
        <w:t xml:space="preserve">Tulos</w:t>
      </w:r>
    </w:p>
    <w:p>
      <w:r>
        <w:t xml:space="preserve">Fred pelkää puhua tytölle &gt;Syyt&gt; Fred tuntee ahdistusta. </w:t>
      </w:r>
    </w:p>
    <w:p>
      <w:r>
        <w:rPr>
          <w:b/>
        </w:rPr>
        <w:t xml:space="preserve">Tulos</w:t>
      </w:r>
    </w:p>
    <w:p>
      <w:r>
        <w:t xml:space="preserve">Fred on peloissaan &gt;Syyt&gt; Fred on hermostunut.</w:t>
      </w:r>
    </w:p>
    <w:p>
      <w:r>
        <w:rPr>
          <w:b/>
        </w:rPr>
        <w:t xml:space="preserve">Esimerkki 8.2555</w:t>
      </w:r>
    </w:p>
    <w:p>
      <w:r>
        <w:t xml:space="preserve">tarina: Tyttö istui nurmikolla. Linnut lensivät hänen päänsä yllä. Yksi kakkasi hänen päälleen. Tyttö hermostui. Sitten tyttö meni kotiin. valittu lause: Yksi kakkasi tytön päälle.</w:t>
      </w:r>
    </w:p>
    <w:p>
      <w:r>
        <w:rPr>
          <w:b/>
        </w:rPr>
        <w:t xml:space="preserve">Tulos</w:t>
      </w:r>
    </w:p>
    <w:p>
      <w:r>
        <w:t xml:space="preserve">Lintu kakkasi tytön päälle &gt;Syyt&gt; Tyttö on järkyttynyt. </w:t>
      </w:r>
    </w:p>
    <w:p>
      <w:r>
        <w:rPr>
          <w:b/>
        </w:rPr>
        <w:t xml:space="preserve">Esimerkki 8.2556</w:t>
      </w:r>
    </w:p>
    <w:p>
      <w:r>
        <w:t xml:space="preserve">tarina: Peb oli jättänyt matematiikan kirjansa lounasravintolaan. Hän palasi kiireesti hakemaan sen. Hän oli varma, että kirja olisi kadonnut. Hänen helpotuksekseen se olikin siellä, minne hän oli sen jättänyt! Peb oli hyvin iloinen, ettei kukaan ollut varastanut hänen kirjaansa. valittu lause: Hän oli varma, että kirja olisi kadonnut.</w:t>
      </w:r>
    </w:p>
    <w:p>
      <w:r>
        <w:rPr>
          <w:b/>
        </w:rPr>
        <w:t xml:space="preserve">Tulos</w:t>
      </w:r>
    </w:p>
    <w:p>
      <w:r>
        <w:t xml:space="preserve">Peb oli varma, että kirja olisi kadonnut &gt;Syyt&gt; Peb on huolissaan.</w:t>
      </w:r>
    </w:p>
    <w:p>
      <w:r>
        <w:rPr>
          <w:b/>
        </w:rPr>
        <w:t xml:space="preserve">Esimerkki 8.2557</w:t>
      </w:r>
    </w:p>
    <w:p>
      <w:r>
        <w:t xml:space="preserve">tarina: On olemassa koira nimeltä Peanut. Peanut on pitbull, joka asuu talossa, jossa on 5 lasta. Lapset rakastavat kiusata sitä. Se halusi olla yksin. Peanut löysi itselleen hyvän piilopaikan. valittu lause: Lapset rakastavat kiusata sitä.</w:t>
      </w:r>
    </w:p>
    <w:p>
      <w:r>
        <w:rPr>
          <w:b/>
        </w:rPr>
        <w:t xml:space="preserve">Tulos</w:t>
      </w:r>
    </w:p>
    <w:p>
      <w:r>
        <w:t xml:space="preserve">Lapset tykkäävät kiusata Peanutia &gt;Syyt&gt; Peanut pelkää (pelkäävät).</w:t>
      </w:r>
    </w:p>
    <w:p>
      <w:r>
        <w:rPr>
          <w:b/>
        </w:rPr>
        <w:t xml:space="preserve">Esimerkki 8.2558</w:t>
      </w:r>
    </w:p>
    <w:p>
      <w:r>
        <w:t xml:space="preserve">tarina: Jill oli todella laiska. Hän ei koskaan siivonnut ruokaansa syömisen jälkeen. Eräänä päivänä hän löysi huoneestaan muurahaisten jälkiä. Kesti useita päiviä päästä eroon niistä kaikista. Niinpä Jill päätti aina siivota ruokansa. valittu lause: Ja kesti useita päiviä päästä niistä kaikista eroon.</w:t>
      </w:r>
    </w:p>
    <w:p>
      <w:r>
        <w:rPr>
          <w:b/>
        </w:rPr>
        <w:t xml:space="preserve">Tulos</w:t>
      </w:r>
    </w:p>
    <w:p>
      <w:r>
        <w:t xml:space="preserve">Muurahaisista eroon pääseminen kestää useita päiviä &gt;Syyt&gt; Jill on ärtynyt.</w:t>
      </w:r>
    </w:p>
    <w:p>
      <w:r>
        <w:rPr>
          <w:b/>
        </w:rPr>
        <w:t xml:space="preserve">Esimerkki 8.2559</w:t>
      </w:r>
    </w:p>
    <w:p>
      <w:r>
        <w:t xml:space="preserve">tarina: Eräs mies opetteli soittamaan trumpettia. Hän osasi soittaa vain kaksi nuottia. Hän käytti näitä kahta nuottia lauluäänen luomiseen. Laulu ei ollut hyvä, mutta hän oli siitä ylpeä. Hän soitti laulun ystävilleen, ja nämä taputtivat hänelle. valittu lause: Hän soitti laulun ystävilleen, ja he taputtivat hänelle.</w:t>
      </w:r>
    </w:p>
    <w:p>
      <w:r>
        <w:rPr>
          <w:b/>
        </w:rPr>
        <w:t xml:space="preserve">Tulos</w:t>
      </w:r>
    </w:p>
    <w:p>
      <w:r>
        <w:t xml:space="preserve">Hänen ystävänsä taputtavat miehelle &gt; Aiheuttaa&gt; Mies tuntee ylpeyttä.</w:t>
      </w:r>
    </w:p>
    <w:p>
      <w:r>
        <w:rPr>
          <w:b/>
        </w:rPr>
        <w:t xml:space="preserve">Tulos</w:t>
      </w:r>
    </w:p>
    <w:p>
      <w:r>
        <w:t xml:space="preserve">Hänen ystävänsä taputtavat hänelle &gt;Syyt&gt; Mies on onnellinen.</w:t>
      </w:r>
    </w:p>
    <w:p>
      <w:r>
        <w:rPr>
          <w:b/>
        </w:rPr>
        <w:t xml:space="preserve">Esimerkki 8.2560</w:t>
      </w:r>
    </w:p>
    <w:p>
      <w:r>
        <w:t xml:space="preserve">tarina: Kerroimme pojallemme, että olimme menossa sukulaisten luo. Hän suhtautui siihen hyvin ja uskoi meitä täysin. Pakkasimme tavarat pitkää matkaa varten. Ajoimme useita tunteja. Hänen silmänsä syttyivät ilosta, kun hän näki parhaan ystävänsä sijaan. valittu lause: Pakkasimme tavarat pitkää matkaa varten.</w:t>
      </w:r>
    </w:p>
    <w:p>
      <w:r>
        <w:rPr>
          <w:b/>
        </w:rPr>
        <w:t xml:space="preserve">Tulos</w:t>
      </w:r>
    </w:p>
    <w:p>
      <w:r>
        <w:t xml:space="preserve">Pakkaudumme pitkää matkaa varten &gt;Syyt&gt; Tunne(t) itsemme valmiiksi.</w:t>
      </w:r>
    </w:p>
    <w:p>
      <w:r>
        <w:rPr>
          <w:b/>
        </w:rPr>
        <w:t xml:space="preserve">Esimerkki 8.2561</w:t>
      </w:r>
    </w:p>
    <w:p>
      <w:r>
        <w:t xml:space="preserve">tarina: Amy päätti avata verhot ja päästää valoa taloon. Hän veti yhden makuuhuoneensa ikkunan verhoista taaksepäin. Verhotankoa pitelevä naula putosi, ja verhot putosivat lattialle. Amy etsi ja etsi, mutta ei löytänyt naulaa. Amy päätti jättää verhot alas ja nauttia auringosta. valittu lause: Verhotankoa pitelevä naula putosi, verhot lattialle.</w:t>
      </w:r>
    </w:p>
    <w:p>
      <w:r>
        <w:rPr>
          <w:b/>
        </w:rPr>
        <w:t xml:space="preserve">Tulos</w:t>
      </w:r>
    </w:p>
    <w:p>
      <w:r>
        <w:t xml:space="preserve">Kynsi putoaa &gt; Aiheuttaa&gt; Amy tuntee (tuntee) yllättyneensä.</w:t>
      </w:r>
    </w:p>
    <w:p>
      <w:r>
        <w:rPr>
          <w:b/>
        </w:rPr>
        <w:t xml:space="preserve">Esimerkki 8.2562</w:t>
      </w:r>
    </w:p>
    <w:p>
      <w:r>
        <w:t xml:space="preserve">tarina: Neulon mielelläni vapaa-ajallani, koska se rentouttaa minua. Minulla on monia ystäviä, jotka saavat vauvoja, ja minun on hankittava lahjoja. Huomasin, että osaan neuloa vauvapeittoja melko nopeasti. Menin siis kauppaan ja ostin kasan lankaa. Nyt olen kiireinen tekemään vauvapeittoja, jotka ovat täydellinen lahja. valittu lause: Niinpä menin kauppaan ja ostin kasan lankaa.</w:t>
      </w:r>
    </w:p>
    <w:p>
      <w:r>
        <w:rPr>
          <w:b/>
        </w:rPr>
        <w:t xml:space="preserve">Tulos</w:t>
      </w:r>
    </w:p>
    <w:p>
      <w:r>
        <w:t xml:space="preserve">Ostan lankaa &gt;Syyt&gt; Tunnen itseni onnelliseksi.</w:t>
      </w:r>
    </w:p>
    <w:p>
      <w:r>
        <w:rPr>
          <w:b/>
        </w:rPr>
        <w:t xml:space="preserve">Esimerkki 8.2563</w:t>
      </w:r>
    </w:p>
    <w:p>
      <w:r>
        <w:t xml:space="preserve">tarina: Bill tekee hanttihommia koko kesän. Hän säästää kaikki rahansa ja ostaa PS4:n. Vain kolme viikkoa myöhemmin PS4 hajoaa. Kauppa ei suostu vaihtamaan PS4:ää hänelle. Niinpä hänen on lähetettävä se Sonylle ja odotettava kaksi viikkoa, ennen kuin hän saa sen takaisin. valittu lause: Vain kolme viikkoa myöhemmin PS4 hajoaa.</w:t>
      </w:r>
    </w:p>
    <w:p>
      <w:r>
        <w:rPr>
          <w:b/>
        </w:rPr>
        <w:t xml:space="preserve">Tulos</w:t>
      </w:r>
    </w:p>
    <w:p>
      <w:r>
        <w:t xml:space="preserve">PS4 hajoaa &gt;Syyt&gt; Bill on järkyttynyt.</w:t>
      </w:r>
    </w:p>
    <w:p>
      <w:r>
        <w:rPr>
          <w:b/>
        </w:rPr>
        <w:t xml:space="preserve">Tulos</w:t>
      </w:r>
    </w:p>
    <w:p>
      <w:r>
        <w:t xml:space="preserve">PS4 hajoaa &gt;Syyt&gt; Bill on turhautunut.</w:t>
      </w:r>
    </w:p>
    <w:p>
      <w:r>
        <w:rPr>
          <w:b/>
        </w:rPr>
        <w:t xml:space="preserve">Esimerkki 8.2564</w:t>
      </w:r>
    </w:p>
    <w:p>
      <w:r>
        <w:t xml:space="preserve">tarina: Tim haastoi siskonsa Beckyn syömään raakaa parsakaalia. Hän teki sen! Sitten hän haastoi Timin syömään elävän madon! Tim ei oikein uskaltanut tehdä sitä. Becky kerskui, että hän oli rohkeampi kuin Tim! valittu lause: Tim usutti siskonsa Beckyn syömään raakaa parsakaalia.</w:t>
      </w:r>
    </w:p>
    <w:p>
      <w:r>
        <w:rPr>
          <w:b/>
        </w:rPr>
        <w:t xml:space="preserve">Tulos</w:t>
      </w:r>
    </w:p>
    <w:p>
      <w:r>
        <w:t xml:space="preserve">Tim haastaa Beckyn tekemään jotakin&gt;&gt; Aiheuttaa&gt; Becky tuntee velvollisuutta.</w:t>
      </w:r>
    </w:p>
    <w:p>
      <w:r>
        <w:rPr>
          <w:b/>
        </w:rPr>
        <w:t xml:space="preserve">Esimerkki 8.2565</w:t>
      </w:r>
    </w:p>
    <w:p>
      <w:r>
        <w:t xml:space="preserve">tarina: Cindy heräsi myöhään. Cindy unohti läksynsä. Cindy pudotti ruokaa hameelleen. Hänen mielestään tämä oli kaikkien aikojen huonoin päivä. Hän pääsi kotiin ja hänen vanhempansa veivät hänet jäätelölle, eikä se ollut paha. valittu lause: Cindy pudotti ruokaa hameelleen.</w:t>
      </w:r>
    </w:p>
    <w:p>
      <w:r>
        <w:rPr>
          <w:b/>
        </w:rPr>
        <w:t xml:space="preserve">Tulos</w:t>
      </w:r>
    </w:p>
    <w:p>
      <w:r>
        <w:t xml:space="preserve">Cindy pudottaa ruokaa hameelleen &gt;Syyt&gt; Cindy on järkyttynyt.</w:t>
      </w:r>
    </w:p>
    <w:p>
      <w:r>
        <w:rPr>
          <w:b/>
        </w:rPr>
        <w:t xml:space="preserve">Esimerkki 8.2566</w:t>
      </w:r>
    </w:p>
    <w:p>
      <w:r>
        <w:t xml:space="preserve">tarina: Ed ja Emma olivat telttailemassa. Yöllä heille tuli kylmä. Ed teki tulen oksista ja tikuista. He sytyttivät sen ja istuivat tyytyväisinä sen ympärillä. Emman mielestä nuotio oli hyvin romanttinen. valittu lause: He sytyttivät sen ja istuivat tyytyväisinä sen ympärillä.</w:t>
      </w:r>
    </w:p>
    <w:p>
      <w:r>
        <w:rPr>
          <w:b/>
        </w:rPr>
        <w:t xml:space="preserve">Tulos</w:t>
      </w:r>
    </w:p>
    <w:p>
      <w:r>
        <w:t xml:space="preserve">Ed ja Emma istuvat &gt;Syyt&gt; Ed ja Emma tuntevat olonsa onnelliseksi.</w:t>
      </w:r>
    </w:p>
    <w:p>
      <w:r>
        <w:rPr>
          <w:b/>
        </w:rPr>
        <w:t xml:space="preserve">Esimerkki 8.2567</w:t>
      </w:r>
    </w:p>
    <w:p>
      <w:r>
        <w:t xml:space="preserve">tarina: Tom oli baseball-ottelussa. Alkoi sataa hieman. Hetken kuluttua sade paheni. Peli jouduttiin keskeyttämään. Tom oli pettynyt, ettei hän päässyt näkemään loppua. valittu lause: Tom oli pesäpallopelissä.</w:t>
      </w:r>
    </w:p>
    <w:p>
      <w:r>
        <w:rPr>
          <w:b/>
        </w:rPr>
        <w:t xml:space="preserve">Tulos</w:t>
      </w:r>
    </w:p>
    <w:p>
      <w:r>
        <w:t xml:space="preserve">Tom meni pesäpallo-otteluun &gt;Syyt&gt; Tom on pettynyt.</w:t>
      </w:r>
    </w:p>
    <w:p>
      <w:r>
        <w:rPr>
          <w:b/>
        </w:rPr>
        <w:t xml:space="preserve">Esimerkki 8.2568</w:t>
      </w:r>
    </w:p>
    <w:p>
      <w:r>
        <w:t xml:space="preserve">tarina: Hän näki savua tulevan keittiöstä. Hän säikähti. Hän huusi apua. Kävi ilmi, että se oli vain höyryä hänen äitinsä ruoanlaitosta. valittu lause: Hän huusi apua.</w:t>
      </w:r>
    </w:p>
    <w:p>
      <w:r>
        <w:rPr>
          <w:b/>
        </w:rPr>
        <w:t xml:space="preserve">Tulos</w:t>
      </w:r>
    </w:p>
    <w:p>
      <w:r>
        <w:t xml:space="preserve">Hän huutaa apua &gt; Aiheuttaa&gt; Hänen äitinsä huolestuu.</w:t>
      </w:r>
    </w:p>
    <w:p>
      <w:r>
        <w:rPr>
          <w:b/>
        </w:rPr>
        <w:t xml:space="preserve">Esimerkki 8.2569</w:t>
      </w:r>
    </w:p>
    <w:p>
      <w:r>
        <w:t xml:space="preserve">tarina: Coryllä oli tänään ensimmäinen juoksutapahtuma. Cory oli ollut yleisurheilujoukkueessa vasta muutaman viikon. Hän juoksi kierroksia joka päivä ystäviensä kanssa. Hän ei vieläkään ollut varma, miten hänen suorituksensa olisi vertailukelpoinen. Cory pärjäsi paljon paremmin kuin hän odotti. valittu lause: Cory oli ollut juoksujoukkueessa vasta muutaman viikon.</w:t>
      </w:r>
    </w:p>
    <w:p>
      <w:r>
        <w:rPr>
          <w:b/>
        </w:rPr>
        <w:t xml:space="preserve">Tulos</w:t>
      </w:r>
    </w:p>
    <w:p>
      <w:r>
        <w:t xml:space="preserve">Cory on kokematon &gt;Syyt&gt; Cory tuntee (tuntevat)</w:t>
      </w:r>
    </w:p>
    <w:p>
      <w:r>
        <w:rPr>
          <w:b/>
        </w:rPr>
        <w:t xml:space="preserve">Esimerkki 8.2570</w:t>
      </w:r>
    </w:p>
    <w:p>
      <w:r>
        <w:t xml:space="preserve">tarina: Kävin pienenä retkellä päiväkodissa. He antoivat meille jokaiselle tomaatin, jonka he olivat kasvattaneet siellä! Äitini laittoi sen sivuun käytettäväksi päivällisessämme. Kun hän haki sen takaisin, siitä puuttui valtava pala. Veljeni, joka oli tomaatteja rakastava pikkulapsi, oli ottanut sen itselleen! valittu lause: He antoivat meille jokaiselle tomaatin, jonka he olivat kasvattaneet juuri siellä!</w:t>
      </w:r>
    </w:p>
    <w:p>
      <w:r>
        <w:rPr>
          <w:b/>
        </w:rPr>
        <w:t xml:space="preserve">Tulos</w:t>
      </w:r>
    </w:p>
    <w:p>
      <w:r>
        <w:t xml:space="preserve">Saan tomaatin &gt;Syyt&gt; Tunnen itseni onnelliseksi.</w:t>
      </w:r>
    </w:p>
    <w:p>
      <w:r>
        <w:rPr>
          <w:b/>
        </w:rPr>
        <w:t xml:space="preserve">Esimerkki 8.2571</w:t>
      </w:r>
    </w:p>
    <w:p>
      <w:r>
        <w:t xml:space="preserve">tarina: Joe tarjoili hampurilaisia ravintolassaan. Joe teki kovasti töitä työssään. Eräs vihainen asiakas päätti huutaa hänelle. Joe ei pystynyt enää hillitsemään itseään. Joe huutaa asiakkaalle takaisin ja heittää vettä tämän kasvoihin. valittu lause: Joe tarjoili hampurilaisia ravintolassaan.</w:t>
      </w:r>
    </w:p>
    <w:p>
      <w:r>
        <w:rPr>
          <w:b/>
        </w:rPr>
        <w:t xml:space="preserve">Tulos</w:t>
      </w:r>
    </w:p>
    <w:p>
      <w:r>
        <w:t xml:space="preserve">Joe tarjoilee hampurilaisia ravintolassaan &gt;Syyt&gt; Joe tuntee olonsa tyytyväiseksi.</w:t>
      </w:r>
    </w:p>
    <w:p>
      <w:r>
        <w:rPr>
          <w:b/>
        </w:rPr>
        <w:t xml:space="preserve">Esimerkki 8.2572</w:t>
      </w:r>
    </w:p>
    <w:p>
      <w:r>
        <w:t xml:space="preserve">tarina: Melanie lähti auttamaan äitiään isoisän ullakon siivoamisessa. Hänen isoisänsä, joka oli juuri kuollut, säilytti siellä monia tavaroita. Kun Melanie avasi oven, hän näki puisen laatikon pöydällä. Hän avasi laatikon ja löysi kiiltäviä kultakolikoita. Hän oli rikas! valittu lause: Hän oli rikas!</w:t>
      </w:r>
    </w:p>
    <w:p>
      <w:r>
        <w:rPr>
          <w:b/>
        </w:rPr>
        <w:t xml:space="preserve">Tulos</w:t>
      </w:r>
    </w:p>
    <w:p>
      <w:r>
        <w:t xml:space="preserve">Melanie on rikas &gt;Syyt&gt; Melanie on onnellinen(t).</w:t>
      </w:r>
    </w:p>
    <w:p>
      <w:r>
        <w:rPr>
          <w:b/>
        </w:rPr>
        <w:t xml:space="preserve">Esimerkki 8.2573</w:t>
      </w:r>
    </w:p>
    <w:p>
      <w:r>
        <w:t xml:space="preserve">tarina: Sam ei pitänyt nenästään. Hänen kiusaajansa pilkkasivat sitä. Hän pyysi vanhemmiltaan nenäleikkausta. He maksoivat sen. Kiusaajat kiusasivat häntä enemmän. valittu lause: He maksoivat sen.</w:t>
      </w:r>
    </w:p>
    <w:p>
      <w:r>
        <w:rPr>
          <w:b/>
        </w:rPr>
        <w:t xml:space="preserve">Tulos</w:t>
      </w:r>
    </w:p>
    <w:p>
      <w:r>
        <w:t xml:space="preserve">Samin vanhemmat maksavat nenäleikkauksen &gt;Syyt&gt; Sam on onnellinen (onnelliset)</w:t>
      </w:r>
    </w:p>
    <w:p>
      <w:r>
        <w:rPr>
          <w:b/>
        </w:rPr>
        <w:t xml:space="preserve">Esimerkki 8.2574</w:t>
      </w:r>
    </w:p>
    <w:p>
      <w:r>
        <w:t xml:space="preserve">tarina: Nuori afrikkalainen poika käveli viidakossa. Poika tarvitsi vettä perheelleen. Hän kompastui yllättäen oksaan ja näki hiiren. Hiiri katsoi häntä ja juoksi pois. Poika oli utelias ja seurasi sitä ja löysi vesilähteen. valittu lause: Hän kompastui yhtäkkiä oksaan ja näki hiiren.</w:t>
      </w:r>
    </w:p>
    <w:p>
      <w:r>
        <w:rPr>
          <w:b/>
        </w:rPr>
        <w:t xml:space="preserve">Tulos</w:t>
      </w:r>
    </w:p>
    <w:p>
      <w:r>
        <w:t xml:space="preserve">Hän näkee hiiren &gt;Syyt&gt; Hän on utelias hiirestä.</w:t>
      </w:r>
    </w:p>
    <w:p>
      <w:r>
        <w:rPr>
          <w:b/>
        </w:rPr>
        <w:t xml:space="preserve">Tulos</w:t>
      </w:r>
    </w:p>
    <w:p>
      <w:r>
        <w:t xml:space="preserve">Poika kompastuu &gt;Syyt&gt; Poika säikähtää (säikähtää).</w:t>
      </w:r>
    </w:p>
    <w:p>
      <w:r>
        <w:rPr>
          <w:b/>
        </w:rPr>
        <w:t xml:space="preserve">Esimerkki 8.2575</w:t>
      </w:r>
    </w:p>
    <w:p>
      <w:r>
        <w:t xml:space="preserve">tarina: Minusta on mukava kokata, ja minulla on muutama lempiruoka. Teen usein riisipadan, johon heitän kuutioitua punajuurta ja keitän sen kanssa. Ystäväni näki tämän kerran ja halusi kokeilla samaa. Hän laittoi erehdyksessä koko punajuuren joukkoon leikkaamatta sitä. Kerroin hänelle virheestään, ja seuraavalla kerralla hän onnistui paremmin. valittu lause: Kerroin hänelle virheestään, ja hän onnistui seuraavalla kerralla paremmin.</w:t>
      </w:r>
    </w:p>
    <w:p>
      <w:r>
        <w:rPr>
          <w:b/>
        </w:rPr>
        <w:t xml:space="preserve">Tulos</w:t>
      </w:r>
    </w:p>
    <w:p>
      <w:r>
        <w:t xml:space="preserve">Ystäväni on menestyneempi kuin ennen &gt;Syyt&gt; Ystäväni on onnellinen.</w:t>
      </w:r>
    </w:p>
    <w:p>
      <w:r>
        <w:rPr>
          <w:b/>
        </w:rPr>
        <w:t xml:space="preserve">Esimerkki 8.2576</w:t>
      </w:r>
    </w:p>
    <w:p>
      <w:r>
        <w:t xml:space="preserve">tarina: Tom rakasti koripalloa. Tom pelasi joka päivä. Tom pelasi jopa koulun aikana. Tomin arvosanat laskivat. Tom potkaistiin sitten ulos koripallojoukkueesta. valittu lause: Tom potkaistiin sitten ulos koripallojoukkueesta.</w:t>
      </w:r>
    </w:p>
    <w:p>
      <w:r>
        <w:rPr>
          <w:b/>
        </w:rPr>
        <w:t xml:space="preserve">Tulos</w:t>
      </w:r>
    </w:p>
    <w:p>
      <w:r>
        <w:t xml:space="preserve">Tom erotetaan joukkueesta &gt;Syyt&gt; Tom on järkyttynyt.</w:t>
      </w:r>
    </w:p>
    <w:p>
      <w:r>
        <w:rPr>
          <w:b/>
        </w:rPr>
        <w:t xml:space="preserve">Esimerkki 8.2577</w:t>
      </w:r>
    </w:p>
    <w:p>
      <w:r>
        <w:t xml:space="preserve">tarina: Tänään oli ensimmäinen päivä kuvataidetunneilla. Olin hyvin innoissani tavatessani uuden opettajani. Kun pääsin tunnille, opettaja oli hyvin mukava. Me maalasimme, eikä meillä ollut kotitehtäviä. Pidän todella uudesta kuvataideluokan opettajastani. valittu lause: Kun tulin tunnille, opettaja oli hyvin mukava.</w:t>
      </w:r>
    </w:p>
    <w:p>
      <w:r>
        <w:rPr>
          <w:b/>
        </w:rPr>
        <w:t xml:space="preserve">Tulos</w:t>
      </w:r>
    </w:p>
    <w:p>
      <w:r>
        <w:t xml:space="preserve">Opettaja on mukava &gt;Syyt&gt; Tunnen itseni onnelliseksi.</w:t>
      </w:r>
    </w:p>
    <w:p>
      <w:r>
        <w:rPr>
          <w:b/>
        </w:rPr>
        <w:t xml:space="preserve">Esimerkki 8.2578</w:t>
      </w:r>
    </w:p>
    <w:p>
      <w:r>
        <w:t xml:space="preserve">tarina: Robertilla oli erittäin iso punainen sohva. Hän istui sillä melkein joka päivä. Eräänä päivänä sohvan toinen jalka murtui. Robertin oli kiirehdittävä kauppaan. Lopulta Robert pystyi istumaan sohvallaan. valittu lause: Robert pystyi vihdoin istumaan sohvallaan.</w:t>
      </w:r>
    </w:p>
    <w:p>
      <w:r>
        <w:rPr>
          <w:b/>
        </w:rPr>
        <w:t xml:space="preserve">Tulos</w:t>
      </w:r>
    </w:p>
    <w:p>
      <w:r>
        <w:t xml:space="preserve">Robert istuu sohvalla &gt;Syyt&gt; Robert on onnellinen.</w:t>
      </w:r>
    </w:p>
    <w:p>
      <w:r>
        <w:rPr>
          <w:b/>
        </w:rPr>
        <w:t xml:space="preserve">Tulos</w:t>
      </w:r>
    </w:p>
    <w:p>
      <w:r>
        <w:t xml:space="preserve">Robert pystyy istumaan tuolillaan &gt;Syyt&gt; Robert on onnellinen(t).</w:t>
      </w:r>
    </w:p>
    <w:p>
      <w:r>
        <w:rPr>
          <w:b/>
        </w:rPr>
        <w:t xml:space="preserve">Esimerkki 8.2579</w:t>
      </w:r>
    </w:p>
    <w:p>
      <w:r>
        <w:t xml:space="preserve">tarina: Ulkona oli hyvin tuulista ja sateista. Ava otti sateenvarjon mukaansa lähtiessään. Mutta kun hän käveli, tuuli voimistui. Sateenvarjo repäistiin hänen käsistään ja vietiin pois! Ava-parka joutui kävelemään ilman sateenvarjoa. valittu lause: Sateenvarjo revittiin hänen käsistään ja kannettiin pois!</w:t>
      </w:r>
    </w:p>
    <w:p>
      <w:r>
        <w:rPr>
          <w:b/>
        </w:rPr>
        <w:t xml:space="preserve">Tulos</w:t>
      </w:r>
    </w:p>
    <w:p>
      <w:r>
        <w:t xml:space="preserve">Avan sateenvarjo revitään hänen käsistään &gt;Syyt&gt; Ava on surullinen.</w:t>
      </w:r>
    </w:p>
    <w:p>
      <w:r>
        <w:rPr>
          <w:b/>
        </w:rPr>
        <w:t xml:space="preserve">Esimerkki 8.2580</w:t>
      </w:r>
    </w:p>
    <w:p>
      <w:r>
        <w:t xml:space="preserve">tarina: Eric katseli myrskyä takakuistiltaan. Se jyrisi ja salamoi enemmän kuin hän oli koskaan ennen nähnyt. Yhtäkkiä salama iski puuhun noin 50 metrin päässä. Siitä kuului kova ääni. Puun latvassa olevat suuret oksat kaatuivat maahan. valittu lause: Ukkosti ja salamoi enemmän kuin hän oli koskaan ennen nähnyt.</w:t>
      </w:r>
    </w:p>
    <w:p>
      <w:r>
        <w:rPr>
          <w:b/>
        </w:rPr>
        <w:t xml:space="preserve">Tulos</w:t>
      </w:r>
    </w:p>
    <w:p>
      <w:r>
        <w:t xml:space="preserve">Se jyrisee ja salamoi enemmän kuin Eric on koskaan ennen nähnyt &gt;Syyt&gt; Eric tuntee olevansa vaikuttunut.</w:t>
      </w:r>
    </w:p>
    <w:p>
      <w:r>
        <w:rPr>
          <w:b/>
        </w:rPr>
        <w:t xml:space="preserve">Esimerkki 8.2581</w:t>
      </w:r>
    </w:p>
    <w:p>
      <w:r>
        <w:t xml:space="preserve">tarina: Eilen menin osavaltion puistoon melomaan. Päätimme ystävieni kanssa osallistua kilpailuun. Juoksimme kilpaa niin nopeasti kuin pystyimme kallion ympäri. Lopulta päädyin voittamaan. Olin innoissani. valittu lause: Me kisasimme niin nopeasti kuin pystyimme kallion ympäri.</w:t>
      </w:r>
    </w:p>
    <w:p>
      <w:r>
        <w:rPr>
          <w:b/>
        </w:rPr>
        <w:t xml:space="preserve">Tulos</w:t>
      </w:r>
    </w:p>
    <w:p>
      <w:r>
        <w:t xml:space="preserve">Minä ja ystäväni juoksemme kilpaa kallion ympäri &gt;Syyt&gt; Minä ja ystäväni olemme innostuneita.</w:t>
      </w:r>
    </w:p>
    <w:p>
      <w:r>
        <w:rPr>
          <w:b/>
        </w:rPr>
        <w:t xml:space="preserve">Esimerkki 8.2582</w:t>
      </w:r>
    </w:p>
    <w:p>
      <w:r>
        <w:t xml:space="preserve">tarina: Anna sai serkkunsa hamsterin, kun hänen serkkunsa sairastui siihen. Hän päätti antaa sille isomman säiliön ja onnellisemman kodin. Ensimmäiseksi hän hankki sille liikuntapyörän. Heti hamsteri alkoi juosta sen päällä iloisesti. Anna oli iloinen, että hän oli antanut hamsterille viihdykettä! valittu lause: Hamsteri alkoi heti juosta sen päällä iloisesti.</w:t>
      </w:r>
    </w:p>
    <w:p>
      <w:r>
        <w:rPr>
          <w:b/>
        </w:rPr>
        <w:t xml:space="preserve">Tulos</w:t>
      </w:r>
    </w:p>
    <w:p>
      <w:r>
        <w:t xml:space="preserve">Hamsteri alkaa juosta pyörässä &gt;Syyt&gt; Anna on iloinen (iloiset)</w:t>
      </w:r>
    </w:p>
    <w:p>
      <w:r>
        <w:rPr>
          <w:b/>
        </w:rPr>
        <w:t xml:space="preserve">Esimerkki 8.2583</w:t>
      </w:r>
    </w:p>
    <w:p>
      <w:r>
        <w:t xml:space="preserve">tarina: Tim rakasti leikkiä koiransa kanssa. Hän teki lelun neulomalla sukan. Hän näytti sitä koiralleen. Koira haisteli sitä varovasti ja heilutti sitten. Tim ja hänen koiransa leikkivät lelulla noutoa. valittu lause: Tim rakasti leikkiä koiransa kanssa.</w:t>
      </w:r>
    </w:p>
    <w:p>
      <w:r>
        <w:rPr>
          <w:b/>
        </w:rPr>
        <w:t xml:space="preserve">Tulos</w:t>
      </w:r>
    </w:p>
    <w:p>
      <w:r>
        <w:t xml:space="preserve">Tim rakastaa leikkiä koiransa kanssa &gt;Syyt&gt; Tim tuntee olonsa tyytyväiseksi.</w:t>
      </w:r>
    </w:p>
    <w:p>
      <w:r>
        <w:rPr>
          <w:b/>
        </w:rPr>
        <w:t xml:space="preserve">Esimerkki 8.2584</w:t>
      </w:r>
    </w:p>
    <w:p>
      <w:r>
        <w:t xml:space="preserve">tarina: Zoey oli menossa treffeille. Poika haki hänet ajoissa ja vei hänet illalliselle. Treffit sujuivat ihan hyvin, mutta ne olivat jotenkin kiusalliset. Todellinen ongelma tuli, kun poika aivasteli koko tytön ruoan päälle. Zoey päätti olla menemättä enää ulos pojan kanssa. valittu lause: Tapaaminen sujui ihan hyvin, mutta se oli jotenkin kiusallista.</w:t>
      </w:r>
    </w:p>
    <w:p>
      <w:r>
        <w:rPr>
          <w:b/>
        </w:rPr>
        <w:t xml:space="preserve">Tulos</w:t>
      </w:r>
    </w:p>
    <w:p>
      <w:r>
        <w:t xml:space="preserve">Treffit ovat kiusalliset &gt;Syyt&gt; Zoey ja poika tuntevat olonsa epämukavaksi.</w:t>
      </w:r>
    </w:p>
    <w:p>
      <w:r>
        <w:rPr>
          <w:b/>
        </w:rPr>
        <w:t xml:space="preserve">Esimerkki 8.2585</w:t>
      </w:r>
    </w:p>
    <w:p>
      <w:r>
        <w:t xml:space="preserve">tarina: Mieheni vei minut Meksikoon syntymäpäivänäni. Teimme bussimatkan viidakkoon ja söimme lounasta vesiputouksen lähellä. Se oli niin hauskaa ja matkaopas oli todella hauska. Join lounaan yhteydessä mukavan virkistävän juoman kookospähkinästä. Syödessäni apina hyppäsi ylös ja varasti aurinkolasini! valittu lause: Valittu lause: Kun olin syömässä, apina hyppäsi ylös ja varasti aurinkolasini!</w:t>
      </w:r>
    </w:p>
    <w:p>
      <w:r>
        <w:rPr>
          <w:b/>
        </w:rPr>
        <w:t xml:space="preserve">Tulos</w:t>
      </w:r>
    </w:p>
    <w:p>
      <w:r>
        <w:t xml:space="preserve">Apina varastaa aurinkolasini &gt;Syyt&gt; Olen järkyttynyt.</w:t>
      </w:r>
    </w:p>
    <w:p>
      <w:r>
        <w:rPr>
          <w:b/>
        </w:rPr>
        <w:t xml:space="preserve">Esimerkki 8.2586</w:t>
      </w:r>
    </w:p>
    <w:p>
      <w:r>
        <w:t xml:space="preserve">tarina: Julia pelasi lautapeliä. Hän yritti asettaa kaikki pelinappulat paikoilleen. Hän piti peliä kädessään ja yritti laittaa sitä oikeaan suuntaan. Yhtäkkiä hänen kätensä kolahti ja hän nykäisi peliä. Koko lauta repesi kahtia. valittu lause: Julia pelasi lautapeliä.</w:t>
      </w:r>
    </w:p>
    <w:p>
      <w:r>
        <w:rPr>
          <w:b/>
        </w:rPr>
        <w:t xml:space="preserve">Tulos</w:t>
      </w:r>
    </w:p>
    <w:p>
      <w:r>
        <w:t xml:space="preserve">Julia pelasi lautapeliä &gt;Syyt&gt; Hän oli onnellinen.</w:t>
      </w:r>
    </w:p>
    <w:p>
      <w:r>
        <w:rPr>
          <w:b/>
        </w:rPr>
        <w:t xml:space="preserve">Tulos</w:t>
      </w:r>
    </w:p>
    <w:p>
      <w:r>
        <w:t xml:space="preserve">Julia pelasi lautapeliä &gt;Syyt&gt; Julia tuntee itsensä viihdytetyksi. </w:t>
      </w:r>
    </w:p>
    <w:p>
      <w:r>
        <w:rPr>
          <w:b/>
        </w:rPr>
        <w:t xml:space="preserve">Esimerkki 8.2587</w:t>
      </w:r>
    </w:p>
    <w:p>
      <w:r>
        <w:t xml:space="preserve">tarina: Sally ja minä olimme ajamassa paikallisille messuille. Matkalla näimme kyltin, jossa kehotettiin yleisöä poimimaan omenoita. Keskustelin Sallyn kanssa siitä, miten hauskaa voisi olla poimia omenoita itse. Sally ja minä päätimme poimia omenoita. Meillä oli hauskaa poimia omenoita, ja se lyhensi ajomatkaamme messuille. valittu lause: Matkalla näimme kyltin, joka kutsui yleisöä poimimaan omenoita.</w:t>
      </w:r>
    </w:p>
    <w:p>
      <w:r>
        <w:rPr>
          <w:b/>
        </w:rPr>
        <w:t xml:space="preserve">Tulos</w:t>
      </w:r>
    </w:p>
    <w:p>
      <w:r>
        <w:t xml:space="preserve">Sally ja minä näemme kyltin, joka kutsuu yleisöä poimimaan omenoita &gt;Syyt&gt; Sally ja minä olemme uteliaita.</w:t>
      </w:r>
    </w:p>
    <w:p>
      <w:r>
        <w:rPr>
          <w:b/>
        </w:rPr>
        <w:t xml:space="preserve">Esimerkki 8.2588</w:t>
      </w:r>
    </w:p>
    <w:p>
      <w:r>
        <w:t xml:space="preserve">tarina: Ben oli uusi koulussa, eikä hänellä ollut ystäviä. Hänen oli vaikea yrittää tavata ihmisiä luokassa. Ben päätti liittyä kerhoon tavatakseen ihmisiä. Ben liittyi shakkikerhoon. Hän sai pian joukon mukavia ystäviä. valittu lause: Ben päätti liittyä kerhoon tutustuakseen ihmisiin.</w:t>
      </w:r>
    </w:p>
    <w:p>
      <w:r>
        <w:rPr>
          <w:b/>
        </w:rPr>
        <w:t xml:space="preserve">Tulos</w:t>
      </w:r>
    </w:p>
    <w:p>
      <w:r>
        <w:t xml:space="preserve">Ben liittyy kerhoon &gt;Syyt&gt; Ben on innoissaan.</w:t>
      </w:r>
    </w:p>
    <w:p>
      <w:r>
        <w:rPr>
          <w:b/>
        </w:rPr>
        <w:t xml:space="preserve">Esimerkki 8.2589</w:t>
      </w:r>
    </w:p>
    <w:p>
      <w:r>
        <w:t xml:space="preserve">tarina: James oli pyöräilemässä ystäviensä kanssa. Yksi hänen ystävistään kääntyi Jamesin eteen. James ei pystynyt pysäyttämään pyöräänsä. Hänen eturenkaansa osui ystävän pyörään. James lensi pyörän päältä. valittu lause: Yksi hänen ystävistään kääntyi Jamesin eteen.</w:t>
      </w:r>
    </w:p>
    <w:p>
      <w:r>
        <w:rPr>
          <w:b/>
        </w:rPr>
        <w:t xml:space="preserve">Tulos</w:t>
      </w:r>
    </w:p>
    <w:p>
      <w:r>
        <w:t xml:space="preserve">Jamesin ystävä kääntyy Jamesin eteen &gt;Se aiheuttaa&gt; James tuntee hälyttävänsä.</w:t>
      </w:r>
    </w:p>
    <w:p>
      <w:r>
        <w:rPr>
          <w:b/>
        </w:rPr>
        <w:t xml:space="preserve">Tulos</w:t>
      </w:r>
    </w:p>
    <w:p>
      <w:r>
        <w:t xml:space="preserve">Hänen ystävänsä kääntyy hänen edessään &gt;Syyt&gt; James tuntee hälytyksen.</w:t>
      </w:r>
    </w:p>
    <w:p>
      <w:r>
        <w:rPr>
          <w:b/>
        </w:rPr>
        <w:t xml:space="preserve">Esimerkki 8.2590</w:t>
      </w:r>
    </w:p>
    <w:p>
      <w:r>
        <w:t xml:space="preserve">tarina: Lisa ja hänen ystävänsä Molly rakastivat tehdä mutakakkuja. He sekoittivat mutaa veteen ja muotoilivat sitä. Sitten he koristivat sen sammalilla ja kivillä. Eräänä päivänä Lisa otti ison palan yhdestä piiraasta. Hän oli unohtanut, että ne oli tehty mudasta! valittu lause: Eräänä päivänä Lisa puraisi ison palan yhdestä niistä.</w:t>
      </w:r>
    </w:p>
    <w:p>
      <w:r>
        <w:rPr>
          <w:b/>
        </w:rPr>
        <w:t xml:space="preserve">Tulos</w:t>
      </w:r>
    </w:p>
    <w:p>
      <w:r>
        <w:t xml:space="preserve">Lisa puree mutapiirakkaa &gt; Aiheuttaa&gt; Lisa tuntee inhoa.</w:t>
      </w:r>
    </w:p>
    <w:p>
      <w:r>
        <w:rPr>
          <w:b/>
        </w:rPr>
        <w:t xml:space="preserve">Esimerkki 8.2591</w:t>
      </w:r>
    </w:p>
    <w:p>
      <w:r>
        <w:t xml:space="preserve">tarina: Tim oli nopea. Hän oli koulun nopein poika. Eräänä päivänä hän juoksi niin lujaa, että kompastui. Hän luuli, ettei enää koskaan juoksisi. Harjoittelun myötä hän alkoi kuitenkin hitaasti juosta kuten ennenkin. valittu lause: Hän oli koulun nopein poika.</w:t>
      </w:r>
    </w:p>
    <w:p>
      <w:r>
        <w:rPr>
          <w:b/>
        </w:rPr>
        <w:t xml:space="preserve">Tulos</w:t>
      </w:r>
    </w:p>
    <w:p>
      <w:r>
        <w:t xml:space="preserve">Tim on nopein &gt;Syyt&gt; Tim on ylpeä(kin)</w:t>
      </w:r>
    </w:p>
    <w:p>
      <w:r>
        <w:rPr>
          <w:b/>
        </w:rPr>
        <w:t xml:space="preserve">Esimerkki 8.2592</w:t>
      </w:r>
    </w:p>
    <w:p>
      <w:r>
        <w:t xml:space="preserve">tarina: Tyttöystäväni ja minä ajoimme kotiin lomalle. Meillä oli hyvin vähän polttoainetta eikä ruokaa. Se oli todella lähellä ja meidän oli melkein pakko pysähtyä. Kesti kaksi päivää ennen kuin saavuimme perille. Perillä saimme bensarahaa lahjaksi. valittu lause: Meillä oli hyvin vähän polttoainetta eikä ruokaa.</w:t>
      </w:r>
    </w:p>
    <w:p>
      <w:r>
        <w:rPr>
          <w:b/>
        </w:rPr>
        <w:t xml:space="preserve">Tulos</w:t>
      </w:r>
    </w:p>
    <w:p>
      <w:r>
        <w:t xml:space="preserve">Tyttöystävälläni ja minulla ei ole ruokaa &gt;Syyt&gt; Tyttöystävälläni ja minulla on nälkä.</w:t>
      </w:r>
    </w:p>
    <w:p>
      <w:r>
        <w:rPr>
          <w:b/>
        </w:rPr>
        <w:t xml:space="preserve">Esimerkki 8.2593</w:t>
      </w:r>
    </w:p>
    <w:p>
      <w:r>
        <w:t xml:space="preserve">tarina: Sophia oli jalkapallojoukkueessa. Heillä oli peli kesken. Joukkue oli hävinnyt ja peli oli melkein ohi. Yhtäkkiä Sophia sai pallon ja päätti yrittää maalia. Hän onnistui laukauksessa, ja hänen joukkueensa sai tarpeeksi pisteitä voittaakseen. valittu lause: Hän onnistui laukauksessa, ja hänen joukkueensa sai tarpeeksi pisteitä voittaakseen.</w:t>
      </w:r>
    </w:p>
    <w:p>
      <w:r>
        <w:rPr>
          <w:b/>
        </w:rPr>
        <w:t xml:space="preserve">Tulos</w:t>
      </w:r>
    </w:p>
    <w:p>
      <w:r>
        <w:t xml:space="preserve">Sophia onnistui laukauksessa &gt;Syyt&gt; Sophia on onnellinen(t).</w:t>
      </w:r>
    </w:p>
    <w:p>
      <w:r>
        <w:rPr>
          <w:b/>
        </w:rPr>
        <w:t xml:space="preserve">Esimerkki 8.2594</w:t>
      </w:r>
    </w:p>
    <w:p>
      <w:r>
        <w:t xml:space="preserve">tarina: Hänen siskonsa Anne oli rikkonut hänen vanhat vaununsa. Syntymäpäivänään Carl avasi lahjansa, mutta vaunuja ei ollut. Anne tuli talon nurkan takaa viimeisen lahjan kanssa. Anne oli ostanut Carlille uudet vaunut. valittu lause: Anne oli ostanut Carlille uudet vaunut.</w:t>
      </w:r>
    </w:p>
    <w:p>
      <w:r>
        <w:rPr>
          <w:b/>
        </w:rPr>
        <w:t xml:space="preserve">Tulos</w:t>
      </w:r>
    </w:p>
    <w:p>
      <w:r>
        <w:t xml:space="preserve">Anne ostaa Carlille uudet vaunut &gt;Syyt&gt; Anne on innoissaan.</w:t>
      </w:r>
    </w:p>
    <w:p>
      <w:r>
        <w:rPr>
          <w:b/>
        </w:rPr>
        <w:t xml:space="preserve">Tulos</w:t>
      </w:r>
    </w:p>
    <w:p>
      <w:r>
        <w:t xml:space="preserve">Carl saa vaunut &gt; Aiheuttaa&gt; Carl on onnellinen.</w:t>
      </w:r>
    </w:p>
    <w:p>
      <w:r>
        <w:rPr>
          <w:b/>
        </w:rPr>
        <w:t xml:space="preserve">Esimerkki 8.2595</w:t>
      </w:r>
    </w:p>
    <w:p>
      <w:r>
        <w:t xml:space="preserve">tarina: Vanhalla maanviljelijällä oli kaksi muulia ja yksi aura. Molemmat muulit tykkäsivät vetää auraa maanviljelijän puolesta. Joka päivä maanviljelijä oli huolissaan siitä, kumpaa muulia hän käyttäisi. Eräänä aamuna hän näki molempien muulien seisovan yhdessä. Hän sai idean kytkeä molemmat muulit auraan. valittu lause: Molemmat muulit tykkäävät vetää auraa maanviljelijän puolesta.</w:t>
      </w:r>
    </w:p>
    <w:p>
      <w:r>
        <w:rPr>
          <w:b/>
        </w:rPr>
        <w:t xml:space="preserve">Tulos</w:t>
      </w:r>
    </w:p>
    <w:p>
      <w:r>
        <w:t xml:space="preserve">Molemmat muulit vetävät auraa &gt;Syyt&gt; Maanviljelijä on onnellinen.</w:t>
      </w:r>
    </w:p>
    <w:p>
      <w:r>
        <w:rPr>
          <w:b/>
        </w:rPr>
        <w:t xml:space="preserve">Esimerkki 8.2596</w:t>
      </w:r>
    </w:p>
    <w:p>
      <w:r>
        <w:t xml:space="preserve">tarina: Eräs leipuri alkoi sulkea myymälää rankan työpäivän jälkeen. Yhtäkkiä alkoi sataa kovaa, eikä leipuri voinut lähteä. Hän laittoi radion päälle ja kuuli, että oli tulvavaroitus. Leipurin oli odotettava muutama tunti, ennen kuin hän saattoi lähteä. Kun hän vihdoin lähti, hän oli kiitollinen päästessään kotiin. valittu lause: Hän laittoi radion päälle ja kuuli, että oli tulvavaroitus.</w:t>
      </w:r>
    </w:p>
    <w:p>
      <w:r>
        <w:rPr>
          <w:b/>
        </w:rPr>
        <w:t xml:space="preserve">Tulos</w:t>
      </w:r>
    </w:p>
    <w:p>
      <w:r>
        <w:t xml:space="preserve">Leipuri kuulee, että on tulvavaroitus &gt;Syyt&gt; Leipuri on huolissaan.</w:t>
      </w:r>
    </w:p>
    <w:p>
      <w:r>
        <w:rPr>
          <w:b/>
        </w:rPr>
        <w:t xml:space="preserve">Esimerkki 8.2597</w:t>
      </w:r>
    </w:p>
    <w:p>
      <w:r>
        <w:t xml:space="preserve">tarina: Zoeyn äiti kertoi, että he voisivat mennä valitsemaan uuden koiran tänään. Zoey oli niin innoissaan, että juoksi autolle. He pääsivät eläinkauppaan hetkessä. Zoey löysi kauniin ranskanbulldoggin, johon hän ihastui. Zoeyn äiti maksoi ranskanbulldogista ja he veivät sen kotiin! valittu lause: Zoey löysi kauniin ranskanbulldoggin, johon hän ihastui.</w:t>
      </w:r>
    </w:p>
    <w:p>
      <w:r>
        <w:rPr>
          <w:b/>
        </w:rPr>
        <w:t xml:space="preserve">Tulos</w:t>
      </w:r>
    </w:p>
    <w:p>
      <w:r>
        <w:t xml:space="preserve">Zoey löytää koiran &gt;Syyt&gt; Zoey on innoissaan.</w:t>
      </w:r>
    </w:p>
    <w:p>
      <w:r>
        <w:rPr>
          <w:b/>
        </w:rPr>
        <w:t xml:space="preserve">Esimerkki 8.2598</w:t>
      </w:r>
    </w:p>
    <w:p>
      <w:r>
        <w:t xml:space="preserve">tarina: Diana päätti pitää puheensa ääneen. Kun hän puhui, hänen suuhunsa lensi kärpänen. Hän päätyi tukehtumaan kärpäseen. Juoksin heti auttamaan kärpäsen poistamisessa. Hän nielaisi sen lopulta. valittu lause: Hän päätyi tukehtumaan kärpäseen.</w:t>
      </w:r>
    </w:p>
    <w:p>
      <w:r>
        <w:rPr>
          <w:b/>
        </w:rPr>
        <w:t xml:space="preserve">Tulos</w:t>
      </w:r>
    </w:p>
    <w:p>
      <w:r>
        <w:t xml:space="preserve">Jane tukehtui kärpäseen &gt;Syyt&gt; Jane tuntee inhokkia </w:t>
      </w:r>
    </w:p>
    <w:p>
      <w:r>
        <w:rPr>
          <w:b/>
        </w:rPr>
        <w:t xml:space="preserve">Esimerkki 8.2599</w:t>
      </w:r>
    </w:p>
    <w:p>
      <w:r>
        <w:t xml:space="preserve">tarina: Samin perhe päätti lähteä perhelomalle. Sam ei ollut koskaan ennen ollut lentokoneessa, joten hän oli hyvin hermostunut. Hän pyysi minulta vinkkejä rauhallisena pysymiseen, ja niinpä kerroin hänelle muutamia. Hän oli hyvin kiitollinen, mutta silti äärimmäisen hermostunut. Lentomatkalla hän oli kunnossa ja kiitti minua niin paljon kotiin päästyään!" Valittu lause: Hän pyysi minulta vinkkejä rauhallisena pysymiseen, joten kerroin hänelle muutamia.</w:t>
      </w:r>
    </w:p>
    <w:p>
      <w:r>
        <w:rPr>
          <w:b/>
        </w:rPr>
        <w:t xml:space="preserve">Tulos</w:t>
      </w:r>
    </w:p>
    <w:p>
      <w:r>
        <w:t xml:space="preserve">Annan Samille rentoutumisvinkkejä &gt;Syyt&gt; Sam on kiitollinen(t)</w:t>
      </w:r>
    </w:p>
    <w:p>
      <w:r>
        <w:rPr>
          <w:b/>
        </w:rPr>
        <w:t xml:space="preserve">Tulos</w:t>
      </w:r>
    </w:p>
    <w:p>
      <w:r>
        <w:t xml:space="preserve">Annan Samille vinkkejä rauhallisena pysymiseen &gt; Aiheuttaa&gt; Sam on kiitollinen.</w:t>
      </w:r>
    </w:p>
    <w:p>
      <w:r>
        <w:rPr>
          <w:b/>
        </w:rPr>
        <w:t xml:space="preserve">Esimerkki 8.2600</w:t>
      </w:r>
    </w:p>
    <w:p>
      <w:r>
        <w:t xml:space="preserve">tarina: Lumosity on hauska peli, mutta sitä ei ole helppo opettaa isoäidille. Isoäitini on yrittänyt sovittaa yhteen muotoja viimeisen tunnin ajan. Hän on repimässä hiuksiaan irti! Minä ja äitini nauramme hänelle. Emme ole kovin mukavia ihmisiä. valittu lause: Hän repii kohta hiuksensa irti!</w:t>
      </w:r>
    </w:p>
    <w:p>
      <w:r>
        <w:rPr>
          <w:b/>
        </w:rPr>
        <w:t xml:space="preserve">Tulos</w:t>
      </w:r>
    </w:p>
    <w:p>
      <w:r>
        <w:t xml:space="preserve">Isoäitini on repimässä hiuksiaan &gt;Syyt&gt; Äitini ja minä olemme huvittuneita.</w:t>
      </w:r>
    </w:p>
    <w:p>
      <w:r>
        <w:rPr>
          <w:b/>
        </w:rPr>
        <w:t xml:space="preserve">Esimerkki 8.2601</w:t>
      </w:r>
    </w:p>
    <w:p>
      <w:r>
        <w:t xml:space="preserve">tarina: Cody oli yksin kotona poikansa kanssa, kun hän näki kauhean näyn. Hänen keittiössään oli hiiri! Hän ei tiennyt, mitä tehdä ilman miehensä läsnäoloa. Hän päätti hankkia kulhon, jonka alle hän sai hiiren loukkuun. Hiiri pysyi loukussa kulhon alla koko päivän, kunnes hänen miehensä tuli valitsemaan tuomion: Hän ei tiennyt, mitä tehdä ilman miestään.</w:t>
      </w:r>
    </w:p>
    <w:p>
      <w:r>
        <w:rPr>
          <w:b/>
        </w:rPr>
        <w:t xml:space="preserve">Tulos</w:t>
      </w:r>
    </w:p>
    <w:p>
      <w:r>
        <w:t xml:space="preserve">Cody ei tiedä, mitä tehdä ilman miehensä läsnäoloa &gt;Syyt&gt; Cody on huolissaan.</w:t>
      </w:r>
    </w:p>
    <w:p>
      <w:r>
        <w:rPr>
          <w:b/>
        </w:rPr>
        <w:t xml:space="preserve">Esimerkki 8.2602</w:t>
      </w:r>
    </w:p>
    <w:p>
      <w:r>
        <w:t xml:space="preserve">tarina: Hänen perheensä halusi tehdä hänelle jotain erityistä. He herättivät hänet potkurien ääneen. Helikopteri oli laskeutunut hänen etupihalleen. Lentäjä vei hänet helikopterilla kaupungin yllä hänen syntymäpäivänään. valittu lause: Hänen perheensä halusi tehdä hänelle jotakin erityistä.</w:t>
      </w:r>
    </w:p>
    <w:p>
      <w:r>
        <w:rPr>
          <w:b/>
        </w:rPr>
        <w:t xml:space="preserve">Tulos</w:t>
      </w:r>
    </w:p>
    <w:p>
      <w:r>
        <w:t xml:space="preserve">Hänen perheensä haluaa tehdä jotain erityistä Jamesille &gt;Syyt&gt; Hänen perheensä on innoissaan. </w:t>
      </w:r>
    </w:p>
    <w:p>
      <w:r>
        <w:rPr>
          <w:b/>
        </w:rPr>
        <w:t xml:space="preserve">Esimerkki 8.2603</w:t>
      </w:r>
    </w:p>
    <w:p>
      <w:r>
        <w:t xml:space="preserve">tarina: Ann ei ollut koskaan ollut lentokoneessa. Hänen perheensä oli lähdössä ensi kuussa lomalle Floridaan. Hän pelkäsi, että lentokone putoaisi. Hänen ystävänsä kertoi, ettei mitään syytä huoleen ollut. Ann nousi koneeseen, ja kone laskeutui turvallisesti. valittu lause: Hänen ystävänsä sanoi, ettei ollut mitään syytä huoleen.</w:t>
      </w:r>
    </w:p>
    <w:p>
      <w:r>
        <w:rPr>
          <w:b/>
        </w:rPr>
        <w:t xml:space="preserve">Tulos</w:t>
      </w:r>
    </w:p>
    <w:p>
      <w:r>
        <w:t xml:space="preserve">Hänen ystävänsä kertoo hänelle, ettei ole mitään syytä huoleen &gt; Aiheuttaa&gt; Hän tuntee olonsa rauhallisemmaksi.</w:t>
      </w:r>
    </w:p>
    <w:p>
      <w:r>
        <w:rPr>
          <w:b/>
        </w:rPr>
        <w:t xml:space="preserve">Esimerkki 8.2604</w:t>
      </w:r>
    </w:p>
    <w:p>
      <w:r>
        <w:t xml:space="preserve">tarina: Jessica oli sinkku ja yksinäinen. Eräänä päivänä hän oli ruokakaupassa ostoksilla. Mukava mies käveli hänen luokseen ja kutsui häntä kauniiksi. Mies vei hänet illalliselle seuraavana päivänä. He rakastuivat nopeasti. valittu lause: He rakastuivat nopeasti.</w:t>
      </w:r>
    </w:p>
    <w:p>
      <w:r>
        <w:rPr>
          <w:b/>
        </w:rPr>
        <w:t xml:space="preserve">Tulos</w:t>
      </w:r>
    </w:p>
    <w:p>
      <w:r>
        <w:t xml:space="preserve">Mies ja Jessica rakastuivat &gt;Syyt&gt; Mies ja Jessica tuntevat rakkautta.</w:t>
      </w:r>
    </w:p>
    <w:p>
      <w:r>
        <w:rPr>
          <w:b/>
        </w:rPr>
        <w:t xml:space="preserve">Esimerkki 8.2605</w:t>
      </w:r>
    </w:p>
    <w:p>
      <w:r>
        <w:t xml:space="preserve">tarina: Puhelimeni hälytys lakkasi toimimasta muutama päivä sitten. Oli erittäin tärkeää, että heräsin aikaisin, joten tämä oli ongelma. En tiennyt mitä tehdä, joten pyysin ystäviltäni herätyskelloa. Onneksi yksi heistä tarjoutui lainaamaan minulle omansa. Lainasin sitä tietenkin ja se toimi loistavasti! valittu lause: Puhelimeni herätyskello lakkasi toimimasta muutama päivä sitten.</w:t>
      </w:r>
    </w:p>
    <w:p>
      <w:r>
        <w:rPr>
          <w:b/>
        </w:rPr>
        <w:t xml:space="preserve">Tulos</w:t>
      </w:r>
    </w:p>
    <w:p>
      <w:r>
        <w:t xml:space="preserve">Puhelimeni hälytys lakkaa toimimasta &gt;Syyt&gt; Minua ärsyttää.</w:t>
      </w:r>
    </w:p>
    <w:p>
      <w:r>
        <w:rPr>
          <w:b/>
        </w:rPr>
        <w:t xml:space="preserve">Esimerkki 8.2606</w:t>
      </w:r>
    </w:p>
    <w:p>
      <w:r>
        <w:t xml:space="preserve">tarina: Colleen pilkkasi Caraa koulun käytävällä. Cara oli juuri leikannut hiuksensa, eikä Colleen pitänyt siitä. Colleen yritti nolata Caran kaikkien edessä. Yhtäkkiä Colleen liukastui ja kaatui ja kaikki nauroivat hänelle. Colleen oppi läksynsä olla pilkkaamatta ketään. valittu lause: Colleen oppi läksynsä olla pilkkaamatta ketään.</w:t>
      </w:r>
    </w:p>
    <w:p>
      <w:r>
        <w:rPr>
          <w:b/>
        </w:rPr>
        <w:t xml:space="preserve">Tulos</w:t>
      </w:r>
    </w:p>
    <w:p>
      <w:r>
        <w:t xml:space="preserve">Colleen oppii läksyn ihmisten pilkkaamisesta &gt;Syyt&gt; Colleen kokee katumusta.</w:t>
      </w:r>
    </w:p>
    <w:p>
      <w:r>
        <w:rPr>
          <w:b/>
        </w:rPr>
        <w:t xml:space="preserve">Esimerkki 8.2607</w:t>
      </w:r>
    </w:p>
    <w:p>
      <w:r>
        <w:t xml:space="preserve">tarina: Bob istui kuistin keinussa. Keinu oli hyvin vanha. Bobilla oli suunnitelmissa korjata se pian. Yhtäkkiä ketju katkesi ja pudotti Bobin lattialle. Onneksi obin kova pää katkaisi hänen putoamisensa. valittu lause: Yhtäkkiä ketju napsahti ja pudotti bobin lattialle.</w:t>
      </w:r>
    </w:p>
    <w:p>
      <w:r>
        <w:rPr>
          <w:b/>
        </w:rPr>
        <w:t xml:space="preserve">Tulos</w:t>
      </w:r>
    </w:p>
    <w:p>
      <w:r>
        <w:t xml:space="preserve">Bob putoaa lattialle &gt;Syyt&gt; Bob tuntee kipua.</w:t>
      </w:r>
    </w:p>
    <w:p>
      <w:r>
        <w:rPr>
          <w:b/>
        </w:rPr>
        <w:t xml:space="preserve">Tulos</w:t>
      </w:r>
    </w:p>
    <w:p>
      <w:r>
        <w:t xml:space="preserve">Ketju napsahtaa &gt;Syyt&gt; Bobia ärsyttää.</w:t>
      </w:r>
    </w:p>
    <w:p>
      <w:r>
        <w:rPr>
          <w:b/>
        </w:rPr>
        <w:t xml:space="preserve">Esimerkki 8.2608</w:t>
      </w:r>
    </w:p>
    <w:p>
      <w:r>
        <w:t xml:space="preserve">tarina: Sammy oli telttailemassa ystäviensä kanssa. He olivat juuri pystyttäneet leirin lähelle vuoren juurta. He olivat juuri sytyttämässä nuotiota, kun alkoi sataa. Sammyn ja hänen ystäviensä oli saatava nuotio syttymään kuivissa teltoissaan. He pystyivät kestämään sateen nuotionsa avulla. valittu lause: Sammyn ja hänen ystäviensä oli saatava nuotio pystyyn kuivissa teltoissaan.</w:t>
      </w:r>
    </w:p>
    <w:p>
      <w:r>
        <w:rPr>
          <w:b/>
        </w:rPr>
        <w:t xml:space="preserve">Tulos</w:t>
      </w:r>
    </w:p>
    <w:p>
      <w:r>
        <w:t xml:space="preserve">Sammy ja hänen ystävänsä sytyttävät nuotion &gt;Syyt&gt; He tuntevat olonsa mukavaksi.</w:t>
      </w:r>
    </w:p>
    <w:p>
      <w:r>
        <w:rPr>
          <w:b/>
        </w:rPr>
        <w:t xml:space="preserve">Esimerkki 8.2609</w:t>
      </w:r>
    </w:p>
    <w:p>
      <w:r>
        <w:t xml:space="preserve">tarina: John heräsi, kun hänen kurkkunsa kutisi. John pelkäsi, että hän oli tulossa flunssaan. Hän joi kaksi lasillista appelsiinimehua ja otti vitamiinia. Myöhemmin samana päivänä John meni lääkäriin. Siellä John sai tietää, että hänellä oli todellakin paha flunssa. valittu lause: Myöhemmin sinä päivänä John meni lääkäriin.</w:t>
      </w:r>
    </w:p>
    <w:p>
      <w:r>
        <w:rPr>
          <w:b/>
        </w:rPr>
        <w:t xml:space="preserve">Tulos</w:t>
      </w:r>
    </w:p>
    <w:p>
      <w:r>
        <w:t xml:space="preserve">John menee lääkäriin &gt;Syyt&gt; John tuntee itsensä stressaantuneeksi.</w:t>
      </w:r>
    </w:p>
    <w:p>
      <w:r>
        <w:rPr>
          <w:b/>
        </w:rPr>
        <w:t xml:space="preserve">Esimerkki 8.2610</w:t>
      </w:r>
    </w:p>
    <w:p>
      <w:r>
        <w:t xml:space="preserve">tarina: Judy vei lapsenlapsensa eläintarhaan. He katselivat apinoita. Tyttärentyttären piti mennä vessaan. Kun hän tuli ulos, Judy ei löytänyt häntä. Judy löysi hänet takaisin apinahäkkien luota. valittu lause: Judy vei lapsenlapsensa eläintarhaan.</w:t>
      </w:r>
    </w:p>
    <w:p>
      <w:r>
        <w:rPr>
          <w:b/>
        </w:rPr>
        <w:t xml:space="preserve">Tulos</w:t>
      </w:r>
    </w:p>
    <w:p>
      <w:r>
        <w:t xml:space="preserve">Judyn tyttärentytär menee eläintarhaan &gt;Syyt&gt; Judyn tyttärentytär tuntee olonsa onnelliseksi.</w:t>
      </w:r>
    </w:p>
    <w:p>
      <w:r>
        <w:rPr>
          <w:b/>
        </w:rPr>
        <w:t xml:space="preserve">Tulos</w:t>
      </w:r>
    </w:p>
    <w:p>
      <w:r>
        <w:t xml:space="preserve">Judy on menossa eläintarhaan lapsenlapsensa kanssa &gt;Syyt&gt; he ovat onnellisia.</w:t>
      </w:r>
    </w:p>
    <w:p>
      <w:r>
        <w:rPr>
          <w:b/>
        </w:rPr>
        <w:t xml:space="preserve">Esimerkki 8.2611</w:t>
      </w:r>
    </w:p>
    <w:p>
      <w:r>
        <w:t xml:space="preserve">tarina: Kevin oli innoissaan, kun hänelle tarjottiin työtä keskustan kuntosalilta. Se oli kuitenkin kaukana hänen kodistaan, eikä hänellä ollut autoa. Kevin meni ullakolle ja kaivoi esiin vanhan kymmenvaihteisen pyöränsä. Matka olisi pitkä joka päivä, mutta Kevin tiesi, että se oli sen arvoista. Hän otti työn vastaan, alkoi saada kuntoa ja säästää rahaa autoa varten. valittu lause: Kevin oli innoissaan, kun hänelle tarjottiin työtä keskustan kuntosalilta.</w:t>
      </w:r>
    </w:p>
    <w:p>
      <w:r>
        <w:rPr>
          <w:b/>
        </w:rPr>
        <w:t xml:space="preserve">Tulos</w:t>
      </w:r>
    </w:p>
    <w:p>
      <w:r>
        <w:t xml:space="preserve">Kevin saa työpaikan keskustan kuntosalilta &gt;Syyt&gt; Kevin on onnellinen.</w:t>
      </w:r>
    </w:p>
    <w:p>
      <w:r>
        <w:rPr>
          <w:b/>
        </w:rPr>
        <w:t xml:space="preserve">Esimerkki 8.2612</w:t>
      </w:r>
    </w:p>
    <w:p>
      <w:r>
        <w:t xml:space="preserve">tarina: Ystävälläni on hattu. Tuuli puhalsi hänen hattunsa pois. Ystäväni jahtasi hattua. Minä jahtasin hattua hänen kanssaan. Saimme ystäväni hatun kiinni. valittu lause: Minä jahtasin hänen hattuaan hänen kanssaan.</w:t>
      </w:r>
    </w:p>
    <w:p>
      <w:r>
        <w:rPr>
          <w:b/>
        </w:rPr>
        <w:t xml:space="preserve">Tulos</w:t>
      </w:r>
    </w:p>
    <w:p>
      <w:r>
        <w:t xml:space="preserve">Jahtaan hattua ystäväni kanssa &gt;Syyt&gt; Tunnen huolta.</w:t>
      </w:r>
    </w:p>
    <w:p>
      <w:r>
        <w:rPr>
          <w:b/>
        </w:rPr>
        <w:t xml:space="preserve">Esimerkki 8.2613</w:t>
      </w:r>
    </w:p>
    <w:p>
      <w:r>
        <w:t xml:space="preserve">tarina: Olin todella nälkäinen. Tarkistin jääkaapin ja löysin sieltä pizzaa. Pizzalaatikossa luki, että se kuului Mikelle. Söin sen kuitenkin. Nyt Mike on vihainen. valittu lause: Söin sen joka tapauksessa.</w:t>
      </w:r>
    </w:p>
    <w:p>
      <w:r>
        <w:rPr>
          <w:b/>
        </w:rPr>
        <w:t xml:space="preserve">Tulos</w:t>
      </w:r>
    </w:p>
    <w:p>
      <w:r>
        <w:t xml:space="preserve">Söin sen kuitenkin &gt;Syyt&gt; Mike on vihainen(t). </w:t>
      </w:r>
    </w:p>
    <w:p>
      <w:r>
        <w:rPr>
          <w:b/>
        </w:rPr>
        <w:t xml:space="preserve">Esimerkki 8.2614</w:t>
      </w:r>
    </w:p>
    <w:p>
      <w:r>
        <w:t xml:space="preserve">tarina: Dahlia oli sokea, mutta se ei tuntunut koskaan masentavan häntä. Ainoa asia, joka häntä vaivasi, oli yksinolo. Hän päätti tavata toisen sokean ihmisen. Ronald oli myös sokea, ja he molemmat viihtyivät hyvin. He ovat edelleen hyvin läheisiä, ja Ronald kosi juuri Dahliaa. valittu lause: Dahlia oli sokea, mutta se ei tuntunut koskaan masentavan häntä.</w:t>
      </w:r>
    </w:p>
    <w:p>
      <w:r>
        <w:rPr>
          <w:b/>
        </w:rPr>
        <w:t xml:space="preserve">Tulos</w:t>
      </w:r>
    </w:p>
    <w:p>
      <w:r>
        <w:t xml:space="preserve">Se ei tunnu koskaan masentavan häntä &gt;Syyt&gt; Hän on onnellinen.</w:t>
      </w:r>
    </w:p>
    <w:p>
      <w:r>
        <w:rPr>
          <w:b/>
        </w:rPr>
        <w:t xml:space="preserve">Esimerkki 8.2615</w:t>
      </w:r>
    </w:p>
    <w:p>
      <w:r>
        <w:t xml:space="preserve">tarina: Ted vietti paljon aikaa pelaamalla videopelejä. Uusi videopeli oli tulossa pian markkinoille. Ted säästi rahaa, jotta hän voisi ostaa sen. Kun peli ilmestyi, hän osti sen heti. Hän vietti seuraavan viikon pelaten peliä. valittu lause: Uusi videopeli oli tulossa pian markkinoille.</w:t>
      </w:r>
    </w:p>
    <w:p>
      <w:r>
        <w:rPr>
          <w:b/>
        </w:rPr>
        <w:t xml:space="preserve">Tulos</w:t>
      </w:r>
    </w:p>
    <w:p>
      <w:r>
        <w:t xml:space="preserve">Uusi peli on tulossa markkinoille &gt;Syyt&gt; Ted on innoissaan.</w:t>
      </w:r>
    </w:p>
    <w:p>
      <w:r>
        <w:rPr>
          <w:b/>
        </w:rPr>
        <w:t xml:space="preserve">Tulos</w:t>
      </w:r>
    </w:p>
    <w:p>
      <w:r>
        <w:t xml:space="preserve">Uusi videopeli ilmestyy &gt;Syyt&gt; Ted on innoissaan. </w:t>
      </w:r>
    </w:p>
    <w:p>
      <w:r>
        <w:rPr>
          <w:b/>
        </w:rPr>
        <w:t xml:space="preserve">Esimerkki 8.2616</w:t>
      </w:r>
    </w:p>
    <w:p>
      <w:r>
        <w:t xml:space="preserve">tarina: Kissa kehräsi. Kissa laski päänsä takaisin alas. Kissalla oli hassu ilme. Kissa alkoi syödä. Olin ostanut sille eri ruokaa. valittu lause: Kissa kehräsi.</w:t>
      </w:r>
    </w:p>
    <w:p>
      <w:r>
        <w:rPr>
          <w:b/>
        </w:rPr>
        <w:t xml:space="preserve">Tulos</w:t>
      </w:r>
    </w:p>
    <w:p>
      <w:r>
        <w:t xml:space="preserve">Kissa kehräsi &gt;Syyt&gt; Kissa on onnellinen(t).</w:t>
      </w:r>
    </w:p>
    <w:p>
      <w:r>
        <w:rPr>
          <w:b/>
        </w:rPr>
        <w:t xml:space="preserve">Esimerkki 8.2617</w:t>
      </w:r>
    </w:p>
    <w:p>
      <w:r>
        <w:t xml:space="preserve">tarina: Leon äiti vei hänet puistoon. Leo halusi keinua keinussa. Leo keinui hyvin korkealla. Leo putosi keinusta ja nylki polvensa. Leon äiti vei hänet kotiin ja sitoi hänen polvensa. valittu lause: Leon äiti vei hänet puistoon.</w:t>
      </w:r>
    </w:p>
    <w:p>
      <w:r>
        <w:rPr>
          <w:b/>
        </w:rPr>
        <w:t xml:space="preserve">Tulos</w:t>
      </w:r>
    </w:p>
    <w:p>
      <w:r>
        <w:t xml:space="preserve">Leon äiti vie hänet puistoon &gt;Saattaa&gt; Leon iloiseksi.</w:t>
      </w:r>
    </w:p>
    <w:p>
      <w:r>
        <w:rPr>
          <w:b/>
        </w:rPr>
        <w:t xml:space="preserve">Esimerkki 8.2618</w:t>
      </w:r>
    </w:p>
    <w:p>
      <w:r>
        <w:t xml:space="preserve">tarina: Pidän kaverista, joka vihdoin pyysi minua treffeille. Treffit menivät hyvin ja olin innoissani siitä, että hän suuteli minua autossa. Kun pääsimme kotiin, hän yritti tehdä niin. Sen sijaan hän tarttuu kaulaani, jotta vetäisin häntä itseäni kohti. Lyhyesti sanottuna minulla on niskatuki. valittu lause: Kaveri, josta pidän, pyysi minua vihdoin treffeille.</w:t>
      </w:r>
    </w:p>
    <w:p>
      <w:r>
        <w:rPr>
          <w:b/>
        </w:rPr>
        <w:t xml:space="preserve">Tulos</w:t>
      </w:r>
    </w:p>
    <w:p>
      <w:r>
        <w:t xml:space="preserve">Kaveri, josta pidän, pyytää minua treffeille &gt;Syyt&gt; Tunnen itseni onnelliseksi.</w:t>
      </w:r>
    </w:p>
    <w:p>
      <w:r>
        <w:rPr>
          <w:b/>
        </w:rPr>
        <w:t xml:space="preserve">Esimerkki 8.2619</w:t>
      </w:r>
    </w:p>
    <w:p>
      <w:r>
        <w:t xml:space="preserve">tarina: Ystävälläni on hattu. Tuuli puhalsi hänen hattunsa pois. Ystäväni jahtasi hattua. Minä jahtasin hattua hänen kanssaan. Saimme ystäväni hatun kiinni. valittu lause: Saimme ystäväni hatun kiinni.</w:t>
      </w:r>
    </w:p>
    <w:p>
      <w:r>
        <w:rPr>
          <w:b/>
        </w:rPr>
        <w:t xml:space="preserve">Tulos</w:t>
      </w:r>
    </w:p>
    <w:p>
      <w:r>
        <w:t xml:space="preserve">Ystäväni ja minä nappaamme ystäväni hatun &gt;Syyt&gt; Ystäväni on helpottunut.</w:t>
      </w:r>
    </w:p>
    <w:p>
      <w:r>
        <w:rPr>
          <w:b/>
        </w:rPr>
        <w:t xml:space="preserve">Esimerkki 8.2620</w:t>
      </w:r>
    </w:p>
    <w:p>
      <w:r>
        <w:t xml:space="preserve">tarina: Mike kokoaa ystävänsä yhteen pelaamaan jalkapalloa. He kaikki ajavat jalkapallokentälle. Mike valitsee joukkueet. Miken joukkue voittaa pelin. Miken joukkue juhlii pelin jälkeen. valittu lause: Mike kokoaa ystävät yhteen pelaamaan jalkapalloa.</w:t>
      </w:r>
    </w:p>
    <w:p>
      <w:r>
        <w:rPr>
          <w:b/>
        </w:rPr>
        <w:t xml:space="preserve">Tulos</w:t>
      </w:r>
    </w:p>
    <w:p>
      <w:r>
        <w:t xml:space="preserve">Mike kokoaa ystävät yhteen pelaamaan peliä A &gt;Syyt&gt; He tuntevat itsensä kilpailuhenkisiksi</w:t>
      </w:r>
    </w:p>
    <w:p>
      <w:r>
        <w:rPr>
          <w:b/>
        </w:rPr>
        <w:t xml:space="preserve">Tulos</w:t>
      </w:r>
    </w:p>
    <w:p>
      <w:r>
        <w:t xml:space="preserve">Mike kokoaa ystävät jalkapallopeliä varten &gt;Syyt&gt; Mike on innoissaan.</w:t>
      </w:r>
    </w:p>
    <w:p>
      <w:r>
        <w:rPr>
          <w:b/>
        </w:rPr>
        <w:t xml:space="preserve">Esimerkki 8.2621</w:t>
      </w:r>
    </w:p>
    <w:p>
      <w:r>
        <w:t xml:space="preserve">tarina: Tyrone inhosi tiskaamista. Niin tekivät kaikki heidän perheessään. Heillä oli paljon likaisia astioita tiskialtaassa. Kun oli päivällisen aika, astioita ei ollut yhtään! Lopulta heidän oli pakko pestä ne. valittu lause: Tyrone inhosi tiskaamista.</w:t>
      </w:r>
    </w:p>
    <w:p>
      <w:r>
        <w:rPr>
          <w:b/>
        </w:rPr>
        <w:t xml:space="preserve">Tulos</w:t>
      </w:r>
    </w:p>
    <w:p>
      <w:r>
        <w:t xml:space="preserve">Tyrone vihaa tiskaamista &gt;Syyt&gt; Tyrone tuntee inhoa.</w:t>
      </w:r>
    </w:p>
    <w:p>
      <w:r>
        <w:rPr>
          <w:b/>
        </w:rPr>
        <w:t xml:space="preserve">Esimerkki 8.2622</w:t>
      </w:r>
    </w:p>
    <w:p>
      <w:r>
        <w:t xml:space="preserve">tarina: Gina meni isoisänsä huoneeseen. Se oli ensimmäinen kerta, kun hän oli käynyt siellä isoisän kuoleman jälkeen. Hän katseli ja poimi tavaroita lipastosta. Hän avasi laatikot ja kaapit ja kurkisti sisälle. Siellä seisoivat vaatteet, joita hän ei enää koskaan näkisi Ginan käyttävän. valittu lause: Se oli ensimmäinen kerta, kun hän oli käynyt siellä sitten miehen kuoleman.</w:t>
      </w:r>
    </w:p>
    <w:p>
      <w:r>
        <w:rPr>
          <w:b/>
        </w:rPr>
        <w:t xml:space="preserve">Tulos</w:t>
      </w:r>
    </w:p>
    <w:p>
      <w:r>
        <w:t xml:space="preserve">Hän menee hänen huoneeseensa &gt;Syyt&gt; Hän tuntee nostalgista kaipuuta.</w:t>
      </w:r>
    </w:p>
    <w:p>
      <w:r>
        <w:rPr>
          <w:b/>
        </w:rPr>
        <w:t xml:space="preserve">Esimerkki 8.2623</w:t>
      </w:r>
    </w:p>
    <w:p>
      <w:r>
        <w:t xml:space="preserve">tarina: Kiara oli lapsenvahtina. Ensin hän syötti lapselle lounaan. Sitten hän väritti heidän kanssaan kuvia. Lopuksi he leikkivät pukeutumisleikkejä. Sitten hän vei tytön kotiin. valittu lause: Kiara oli lapsenvahtina.</w:t>
      </w:r>
    </w:p>
    <w:p>
      <w:r>
        <w:rPr>
          <w:b/>
        </w:rPr>
        <w:t xml:space="preserve">Tulos</w:t>
      </w:r>
    </w:p>
    <w:p>
      <w:r>
        <w:t xml:space="preserve">Kiara on lapsenvahtina &gt;Syyt&gt; Kiara on onnellinen(t).</w:t>
      </w:r>
    </w:p>
    <w:p>
      <w:r>
        <w:rPr>
          <w:b/>
        </w:rPr>
        <w:t xml:space="preserve">Esimerkki 8.2624</w:t>
      </w:r>
    </w:p>
    <w:p>
      <w:r>
        <w:t xml:space="preserve">tarina: Lucy oli uupunut. Hän heräsi aikaisin. Hän otti kahvia, mutta se ei auttanut. Hän söi myös kiinalaista ruokaa. Hän oli niin väsynyt, että pyörtyi. valittu lause: Hän otti kahvia, mutta se ei auttanut.</w:t>
      </w:r>
    </w:p>
    <w:p>
      <w:r>
        <w:rPr>
          <w:b/>
        </w:rPr>
        <w:t xml:space="preserve">Tulos</w:t>
      </w:r>
    </w:p>
    <w:p>
      <w:r>
        <w:t xml:space="preserve">Lucy tuntee itsensä väsyneeksi juotuaan kahvia &gt;Syyt&gt; Lucy tuntee itsensä stressaantuneeksi.</w:t>
      </w:r>
    </w:p>
    <w:p>
      <w:r>
        <w:rPr>
          <w:b/>
        </w:rPr>
        <w:t xml:space="preserve">Tulos</w:t>
      </w:r>
    </w:p>
    <w:p>
      <w:r>
        <w:t xml:space="preserve">Kahvi ei auta &gt;Syyt&gt; Lucy on pettynyt.</w:t>
      </w:r>
    </w:p>
    <w:p>
      <w:r>
        <w:rPr>
          <w:b/>
        </w:rPr>
        <w:t xml:space="preserve">Esimerkki 8.2625</w:t>
      </w:r>
    </w:p>
    <w:p>
      <w:r>
        <w:t xml:space="preserve">tarina: Kissa nukkui sylissäni. Koira juoksi huoneeseen Se hyppäsi tuolillemme. Kissa heräsi vihaisena ja sihisi. Koira juoksi pelästyneenä pois. valittu lause: Koira juoksi pelästyneenä karkuun.</w:t>
      </w:r>
    </w:p>
    <w:p>
      <w:r>
        <w:rPr>
          <w:b/>
        </w:rPr>
        <w:t xml:space="preserve">Tulos</w:t>
      </w:r>
    </w:p>
    <w:p>
      <w:r>
        <w:t xml:space="preserve">Koira juoksee pois peloissaan &gt;Syyt&gt; Olen huolissani.</w:t>
      </w:r>
    </w:p>
    <w:p>
      <w:r>
        <w:rPr>
          <w:b/>
        </w:rPr>
        <w:t xml:space="preserve">Esimerkki 8.2626</w:t>
      </w:r>
    </w:p>
    <w:p>
      <w:r>
        <w:t xml:space="preserve">tarina: Amy ja hänen ystävänsä olivat pilvessä. He olivat olleet puistossa poikien kanssa pimeän tultua. Lynn oli pilvessä, koska hän ei jäänyt kiinni. Amy oli huumaantunut, koska Ben-niminen poika oli suudellut häntä. He istuivat sängyllä ja vaihtoivat tarinoita yöstään. valittu lause: Amy oli innoissaan, koska Ben-niminen poika oli suudellut häntä.</w:t>
      </w:r>
    </w:p>
    <w:p>
      <w:r>
        <w:rPr>
          <w:b/>
        </w:rPr>
        <w:t xml:space="preserve">Tulos</w:t>
      </w:r>
    </w:p>
    <w:p>
      <w:r>
        <w:t xml:space="preserve">Amy pörisee &gt;Syyt&gt; Amy on onnellinen(t).</w:t>
      </w:r>
    </w:p>
    <w:p>
      <w:r>
        <w:rPr>
          <w:b/>
        </w:rPr>
        <w:t xml:space="preserve">Esimerkki 8.2627</w:t>
      </w:r>
    </w:p>
    <w:p>
      <w:r>
        <w:t xml:space="preserve">tarina: Minulla oli tylsää. Veljeni kysyi, haluaisinko pelata shakkia. Normaalisti sanoisin ei, mutta minulla oli niin tylsää, että suostuin. Veljeni voitti minut shakissa. Suutuin ja heitin shakkilaudan roskiin. valittu lause: Minulla oli tylsää.</w:t>
      </w:r>
    </w:p>
    <w:p>
      <w:r>
        <w:rPr>
          <w:b/>
        </w:rPr>
        <w:t xml:space="preserve">Tulos</w:t>
      </w:r>
    </w:p>
    <w:p>
      <w:r>
        <w:t xml:space="preserve">Minulla on tylsää &gt;Syyt&gt; Olen surullinen (surullisia)</w:t>
      </w:r>
    </w:p>
    <w:p>
      <w:r>
        <w:rPr>
          <w:b/>
        </w:rPr>
        <w:t xml:space="preserve">Tulos</w:t>
      </w:r>
    </w:p>
    <w:p>
      <w:r>
        <w:t xml:space="preserve">Minulla on tylsää &gt;Syyt&gt; Minua ei huvita. </w:t>
      </w:r>
    </w:p>
    <w:p>
      <w:r>
        <w:rPr>
          <w:b/>
        </w:rPr>
        <w:t xml:space="preserve">Esimerkki 8.2628</w:t>
      </w:r>
    </w:p>
    <w:p>
      <w:r>
        <w:t xml:space="preserve">tarina: Adan oli nuorin neljästä lapsesta. Hän sai aina vaatteet, jotka hän oli saanut kädestä pitäen. Hän oli kyllästynyt siihen ja halusi uusia vaatteita. Hän meni töihin ja säästi rahaa. Nyt hän pystyy ostamaan omat vaatteensa. valittu lause: Nyt hän pystyy ostamaan omat vaatteensa.</w:t>
      </w:r>
    </w:p>
    <w:p>
      <w:r>
        <w:rPr>
          <w:b/>
        </w:rPr>
        <w:t xml:space="preserve">Tulos</w:t>
      </w:r>
    </w:p>
    <w:p>
      <w:r>
        <w:t xml:space="preserve">Adan ostaa vaatteita &gt;Syyt&gt; Adan on onnellinen(t).</w:t>
      </w:r>
    </w:p>
    <w:p>
      <w:r>
        <w:rPr>
          <w:b/>
        </w:rPr>
        <w:t xml:space="preserve">Esimerkki 8.2629</w:t>
      </w:r>
    </w:p>
    <w:p>
      <w:r>
        <w:t xml:space="preserve">tarina: Joan halusi ostaa ensimmäisen autonsa. Hänen vanhempansa sanoivat, että hänen pitäisi maksaa se itse. Joan valitsi auton, mutta se maksoi paljon enemmän kuin hänen viikkorahansa. Joan sai töitä ja säästi kuukausia. Joan meni ja osti uuden auton omilla rahoillaan. valittu lause: Hänen vanhempansa sanoivat, että hänen pitäisi maksaa se itse.</w:t>
      </w:r>
    </w:p>
    <w:p>
      <w:r>
        <w:rPr>
          <w:b/>
        </w:rPr>
        <w:t xml:space="preserve">Tulos</w:t>
      </w:r>
    </w:p>
    <w:p>
      <w:r>
        <w:t xml:space="preserve">Joanin vanhemmat sanovat hänelle, että hänen on maksettava &gt;Syyt&gt; Joan kokee pettymyksen.</w:t>
      </w:r>
    </w:p>
    <w:p>
      <w:r>
        <w:rPr>
          <w:b/>
        </w:rPr>
        <w:t xml:space="preserve">Esimerkki 8.2630</w:t>
      </w:r>
    </w:p>
    <w:p>
      <w:r>
        <w:t xml:space="preserve">tarina: Alex oli peliohjelmassa. Hän oli niin innoissaan, että unohti koko ajan soittaa sisään. Vaikka hän tiesi vastaukset, hän jäi pahasti jälkeen. Ohjelman lopussa hän oli viimeisellä sijalla. Häntä hävetti, kun oli nolannut itsensä näin. valittu lause: Hän oli ohjelman lopussa viimeisellä sijalla.</w:t>
      </w:r>
    </w:p>
    <w:p>
      <w:r>
        <w:rPr>
          <w:b/>
        </w:rPr>
        <w:t xml:space="preserve">Tulos</w:t>
      </w:r>
    </w:p>
    <w:p>
      <w:r>
        <w:t xml:space="preserve">Alex on viimeisellä sijalla &gt;Syyt&gt; Alex tuntee häpeää.</w:t>
      </w:r>
    </w:p>
    <w:p>
      <w:r>
        <w:rPr>
          <w:b/>
        </w:rPr>
        <w:t xml:space="preserve">Esimerkki 8.2631</w:t>
      </w:r>
    </w:p>
    <w:p>
      <w:r>
        <w:t xml:space="preserve">tarina: Bob ja Mike halusivat lähteä järvelle kalareissulle. He pakkasivat ja toivat matkailuauton, jotta he voisivat jäädä yöksi. Perillä alkoi sataa niin rankasti, että kalastaminen oli mahdotonta! Paremman sään toivossa aamulla he menivät aikaisin nukkumaan. Auringon noustessa taivas oli kirkas, joten he saattoivat kalastaa koko päivän! valittu lause: Siellä alkoi sataa niin rankasti, että kalastaminen oli mahdotonta!</w:t>
      </w:r>
    </w:p>
    <w:p>
      <w:r>
        <w:rPr>
          <w:b/>
        </w:rPr>
        <w:t xml:space="preserve">Tulos</w:t>
      </w:r>
    </w:p>
    <w:p>
      <w:r>
        <w:t xml:space="preserve">Alkoi sataa liian rankasti kalastukseen &gt;Syyt&gt; Bob ja Mike surullisiksi</w:t>
      </w:r>
    </w:p>
    <w:p>
      <w:r>
        <w:rPr>
          <w:b/>
        </w:rPr>
        <w:t xml:space="preserve">Esimerkki 8.2632</w:t>
      </w:r>
    </w:p>
    <w:p>
      <w:r>
        <w:t xml:space="preserve">tarina: Saan huolehtia lapsistani. Saan nähdä heidän kasvavan omakohtaisesti. Saan jopa tehdä vaimoni onnelliseksi, kun hän tulee kotiin. En malta odottaa, että hän näkee, mitä kokkailin tänään. valittu lause: Saan huolehtia lapsistani.</w:t>
      </w:r>
    </w:p>
    <w:p>
      <w:r>
        <w:rPr>
          <w:b/>
        </w:rPr>
        <w:t xml:space="preserve">Tulos</w:t>
      </w:r>
    </w:p>
    <w:p>
      <w:r>
        <w:t xml:space="preserve">isä huolehtii lapsista &gt;Syyt&gt; isä tuntee rakkautta</w:t>
      </w:r>
    </w:p>
    <w:p>
      <w:r>
        <w:rPr>
          <w:b/>
        </w:rPr>
        <w:t xml:space="preserve">Esimerkki 8.2633</w:t>
      </w:r>
    </w:p>
    <w:p>
      <w:r>
        <w:t xml:space="preserve">tarina: Jason haluaa oppia tekemään meksikolaista ruokaa. Jason luulee, että hän voi tehdä sen Meksikossa. Jason lentää Meksikoon. Jason osallistuu kurssille kokkikoulussa. Jasonista tulee hyvä meksikolaisen ruoan kokki. valittu lause: Jasonista tulee hyvä meksikolaisen ruoan kokki.</w:t>
      </w:r>
    </w:p>
    <w:p>
      <w:r>
        <w:rPr>
          <w:b/>
        </w:rPr>
        <w:t xml:space="preserve">Tulos</w:t>
      </w:r>
    </w:p>
    <w:p>
      <w:r>
        <w:t xml:space="preserve">Jasonista tulee hyvä meksikolaisen ruoan kokki &gt;Syyt&gt; Jason tuntee ylpeyttä. </w:t>
      </w:r>
    </w:p>
    <w:p>
      <w:r>
        <w:rPr>
          <w:b/>
        </w:rPr>
        <w:t xml:space="preserve">Esimerkki 8.2634</w:t>
      </w:r>
    </w:p>
    <w:p>
      <w:r>
        <w:t xml:space="preserve">tarina: Olin maalaamassa autotalliani ja olin melkein valmis. Puhelimeni soi, ja kun kävin hakemassa sen, kaadoin maalin päälle. Punainen maali levisi koko valkoiselle matolleni. Yritin saada maalin pois ennen kuin se jähmettyi, mutta oli liian myöhäistä. Nyt minulla on oudon muotoinen punainen maalitahra uudessa matossani. valittu lause: Yritin saada maalin pois ennen kuin se jähmettyi, mutta oli liian myöhäistä.</w:t>
      </w:r>
    </w:p>
    <w:p>
      <w:r>
        <w:rPr>
          <w:b/>
        </w:rPr>
        <w:t xml:space="preserve">Tulos</w:t>
      </w:r>
    </w:p>
    <w:p>
      <w:r>
        <w:t xml:space="preserve">On liian myöhäistä &gt;Syyt&gt; Olen järkyttynyt.</w:t>
      </w:r>
    </w:p>
    <w:p>
      <w:r>
        <w:rPr>
          <w:b/>
        </w:rPr>
        <w:t xml:space="preserve">Esimerkki 8.2635</w:t>
      </w:r>
    </w:p>
    <w:p>
      <w:r>
        <w:t xml:space="preserve">tarina: Cherylillä oli päänsärky. Hän otti Tylenolia. Tunnin kuluttua se ei ollut parantunut. Hän otti päiväunet. Herätessään hän tunsi olonsa paremmaksi. valittu lause: Cherylillä oli päänsärky.</w:t>
      </w:r>
    </w:p>
    <w:p>
      <w:r>
        <w:rPr>
          <w:b/>
        </w:rPr>
        <w:t xml:space="preserve">Tulos</w:t>
      </w:r>
    </w:p>
    <w:p>
      <w:r>
        <w:t xml:space="preserve">Cherylillä on päänsärky &gt;Syyt&gt; Cheryl tuntee kipua.</w:t>
      </w:r>
    </w:p>
    <w:p>
      <w:r>
        <w:rPr>
          <w:b/>
        </w:rPr>
        <w:t xml:space="preserve">Esimerkki 8.2636</w:t>
      </w:r>
    </w:p>
    <w:p>
      <w:r>
        <w:t xml:space="preserve">tarina: Ennen 911:ää kävin kauniissa mustavalkoisissa häissä. Pariskunta antoi vierailleen lahjaksi japanilaisia Betta-kaloja. Kannoin tuon kauniin kalan lentokoneessa turvaan. Täytin sille täydellisen kulhon vedellä, kun pääsin kotiin. Yritin kaataa kalan kulhoon, mutta se meni viemäriin. valittu lause: Ennen hätätilannetta kävin kauniissa mustavalkoisissa häissä.</w:t>
      </w:r>
    </w:p>
    <w:p>
      <w:r>
        <w:rPr>
          <w:b/>
        </w:rPr>
        <w:t xml:space="preserve">Tulos</w:t>
      </w:r>
    </w:p>
    <w:p>
      <w:r>
        <w:t xml:space="preserve">Menen &gt;Syyt&gt; Olen onnellinen(t)</w:t>
      </w:r>
    </w:p>
    <w:p>
      <w:r>
        <w:rPr>
          <w:b/>
        </w:rPr>
        <w:t xml:space="preserve">Esimerkki 8.2637</w:t>
      </w:r>
    </w:p>
    <w:p>
      <w:r>
        <w:t xml:space="preserve">tarina: Rob tykkäsi tehdä vohveleita. Sillä ei ollut väliä mihin aikaan päivästä. Hän oli tekemässä niitä lounaaksi, kun vohvelirauta petti. Hänellä oli puoliksi paistettu vohveli vielä raudassa. Rob sai sen valmiiksi uunissa ja söi sen otsa kurtussa. valittu lause: Hän oli tekemässä yhtä lounaaksi, kun vohvelirauta petti.</w:t>
      </w:r>
    </w:p>
    <w:p>
      <w:r>
        <w:rPr>
          <w:b/>
        </w:rPr>
        <w:t xml:space="preserve">Tulos</w:t>
      </w:r>
    </w:p>
    <w:p>
      <w:r>
        <w:t xml:space="preserve">Vohvelirauta pettää &gt;Syyt&gt; Rob on järkyttynyt.</w:t>
      </w:r>
    </w:p>
    <w:p>
      <w:r>
        <w:rPr>
          <w:b/>
        </w:rPr>
        <w:t xml:space="preserve">Esimerkki 8.2638</w:t>
      </w:r>
    </w:p>
    <w:p>
      <w:r>
        <w:t xml:space="preserve">tarina: Neil oli matkalla Italiaan. Hän oli lähtenyt Espanjasta suurnopeusjunalla. Juna oli niin nopea! Hän saapui Italiaan alle päivässä. Neil ei voinut uskoa, miten nopeasti hän oli matkustanut! valittu lause: Hän saapui Italiaan alle päivässä.</w:t>
      </w:r>
    </w:p>
    <w:p>
      <w:r>
        <w:rPr>
          <w:b/>
        </w:rPr>
        <w:t xml:space="preserve">Tulos</w:t>
      </w:r>
    </w:p>
    <w:p>
      <w:r>
        <w:t xml:space="preserve">Neil saapuu Italiaan alle päivässä &gt;Syyt&gt; Neil on yllättynyt.</w:t>
      </w:r>
    </w:p>
    <w:p>
      <w:r>
        <w:rPr>
          <w:b/>
        </w:rPr>
        <w:t xml:space="preserve">Esimerkki 8.2639</w:t>
      </w:r>
    </w:p>
    <w:p>
      <w:r>
        <w:t xml:space="preserve">tarina: Olin kitkemässä etupihaani. Suihkutin koko pihan rikkaruohojen torjunta-aineella. Isot rikkaruohot kiskoin käsin pois. Huomasin yhden pienen rikkaruohon kasvavan pihatien halkeamassa. Päätin jättää sen rauhaan. valittu lause: Minä kitkin etupihaani.</w:t>
      </w:r>
    </w:p>
    <w:p>
      <w:r>
        <w:rPr>
          <w:b/>
        </w:rPr>
        <w:t xml:space="preserve">Tulos</w:t>
      </w:r>
    </w:p>
    <w:p>
      <w:r>
        <w:t xml:space="preserve">Kitken etupihaani &gt;Syyt&gt; Tunnen itseni päättäväiseksi.</w:t>
      </w:r>
    </w:p>
    <w:p>
      <w:r>
        <w:rPr>
          <w:b/>
        </w:rPr>
        <w:t xml:space="preserve">Esimerkki 8.2640</w:t>
      </w:r>
    </w:p>
    <w:p>
      <w:r>
        <w:t xml:space="preserve">tarina: Kaksi päivää sitten vein pyykkini pesulaan puhdistettavaksi. Kun tulin sinne, pesulassa työskentelevä henkilö oli tauolla. Jouduin odottamaan noin kaksikymmentä minuuttia. Lopulta hän ilmestyi paikalle ja avasi ovet. Maksoin hänelle ja sain pyykkini niin kuin halusin. valittu lause: Kun tulin paikalle, työntekijä oli tauolla.</w:t>
      </w:r>
    </w:p>
    <w:p>
      <w:r>
        <w:rPr>
          <w:b/>
        </w:rPr>
        <w:t xml:space="preserve">Tulos</w:t>
      </w:r>
    </w:p>
    <w:p>
      <w:r>
        <w:t xml:space="preserve">Työntekijä on tauolla &gt;Syyt&gt; Minua ärsyttää (ärsyttävät)</w:t>
      </w:r>
    </w:p>
    <w:p>
      <w:r>
        <w:rPr>
          <w:b/>
        </w:rPr>
        <w:t xml:space="preserve">Esimerkki 8.2641</w:t>
      </w:r>
    </w:p>
    <w:p>
      <w:r>
        <w:t xml:space="preserve">tarina: Kun kesä tuli, Ricon oli muutettava takaisin kotiin. Hän oli surullinen, koska hän oli saanut Iowassa paljon uusia ystäviä. Viimeisenä koulupäivänä Rico vaihtoi osoitteita ystäviensä kanssa. Kun Rico saapui kotiin, häntä odottivat jo kirjeet. Ricolla on monia uusia kirjekavereita, joille hän kirjoittaa joka viikko. valittu lause: Hän oli surullinen, koska hän oli saanut Iowassa monia uusia ystäviä.</w:t>
      </w:r>
    </w:p>
    <w:p>
      <w:r>
        <w:rPr>
          <w:b/>
        </w:rPr>
        <w:t xml:space="preserve">Tulos</w:t>
      </w:r>
    </w:p>
    <w:p>
      <w:r>
        <w:t xml:space="preserve">Rico on surullinen &gt;Syyt&gt; Rico tuntee olonsa huonoksi.</w:t>
      </w:r>
    </w:p>
    <w:p>
      <w:r>
        <w:rPr>
          <w:b/>
        </w:rPr>
        <w:t xml:space="preserve">Esimerkki 8.2642</w:t>
      </w:r>
    </w:p>
    <w:p>
      <w:r>
        <w:t xml:space="preserve">tarina: Jim ja Gil löysivät lompakon maasta. Siinä oli yli sata dollaria, mutta ei minkäänlaista henkilöllisyystodistusta. Lähistöllä ei ollut ketään, joten he eivät tienneet, mitä tehdä. He laittoivat alueelle kylttejä, joissa kysyttiin, oliko kukaan hukannut lompakon. Kuukauden kuluttua kukaan ei ollut hakenut sitä, joten he jakoivat rahat. valittu lause: Kuukauden kuluttua kukaan ei ollut hakenut sitä, joten he jakoivat rahat.</w:t>
      </w:r>
    </w:p>
    <w:p>
      <w:r>
        <w:rPr>
          <w:b/>
        </w:rPr>
        <w:t xml:space="preserve">Tulos</w:t>
      </w:r>
    </w:p>
    <w:p>
      <w:r>
        <w:t xml:space="preserve">Jim ja Gil jakavat rahat &gt;Syyt&gt; Jim ja Gil ovat innoissaan.</w:t>
      </w:r>
    </w:p>
    <w:p>
      <w:r>
        <w:rPr>
          <w:b/>
        </w:rPr>
        <w:t xml:space="preserve">Esimerkki 8.2643</w:t>
      </w:r>
    </w:p>
    <w:p>
      <w:r>
        <w:t xml:space="preserve">tarina: Eilen ajoin vaunuillani mäkeä alas. Yksi pyöristä alkoi pitää ääntä. Pyörä irtosi ja menetin vaunujen hallinnan. Laskeuduin turvallisesti vihreään ruohikkoon. Päätin, etten enää koskaan ajaisi vaunuillani mäkeä alas. valittu lause: Pyörä irtosi ja menetin vaunujen hallinnan.</w:t>
      </w:r>
    </w:p>
    <w:p>
      <w:r>
        <w:rPr>
          <w:b/>
        </w:rPr>
        <w:t xml:space="preserve">Tulos</w:t>
      </w:r>
    </w:p>
    <w:p>
      <w:r>
        <w:t xml:space="preserve">Menetän vaunun hallinnan &gt;Syyt&gt; Tunnen pelkoa.</w:t>
      </w:r>
    </w:p>
    <w:p>
      <w:r>
        <w:rPr>
          <w:b/>
        </w:rPr>
        <w:t xml:space="preserve">Tulos</w:t>
      </w:r>
    </w:p>
    <w:p>
      <w:r>
        <w:t xml:space="preserve">Menetän vaunun hallinnan &gt;Syyt&gt; Tunnen itseni paniikkiin.</w:t>
      </w:r>
    </w:p>
    <w:p>
      <w:r>
        <w:rPr>
          <w:b/>
        </w:rPr>
        <w:t xml:space="preserve">Esimerkki 8.2644</w:t>
      </w:r>
    </w:p>
    <w:p>
      <w:r>
        <w:t xml:space="preserve">tarina: Jane oli ostoksilla ostoskeskuksessa. Pieni tyttö käveli hänen lähelleen. Hän oli alasti ja piteli kädessään likaista vaippaa. Jane yritti kävellä pois tytön luota. Tyttö kuitenkin jatkoi hänen seuraamistaan. valittu lause: Tyttö kuitenkin jatkoi Janea.</w:t>
      </w:r>
    </w:p>
    <w:p>
      <w:r>
        <w:rPr>
          <w:b/>
        </w:rPr>
        <w:t xml:space="preserve">Tulos</w:t>
      </w:r>
    </w:p>
    <w:p>
      <w:r>
        <w:t xml:space="preserve">Tyttö jatkaa Janen seuraamista &gt;Syyt&gt; Jane on huolissaan.</w:t>
      </w:r>
    </w:p>
    <w:p>
      <w:r>
        <w:rPr>
          <w:b/>
        </w:rPr>
        <w:t xml:space="preserve">Esimerkki 8.2645</w:t>
      </w:r>
    </w:p>
    <w:p>
      <w:r>
        <w:t xml:space="preserve">tarina: Kim meni Rojo-ravintolaan työkavereidensa kanssa. Hän oli tyytyväinen, että hinnat näyttivät yllättävän edullisilta. Kun ruoka saapui, annokset näyttivät lasten aterioilta. Kim söi ruokansa ja nautti siitä kovasti. Hänellä oli nälkä taas alle 2 tuntia myöhemmin. valittu lause: Hän oli tyytyväinen, että hinnat näyttivät yllättävän edullisilta.</w:t>
      </w:r>
    </w:p>
    <w:p>
      <w:r>
        <w:rPr>
          <w:b/>
        </w:rPr>
        <w:t xml:space="preserve">Tulos</w:t>
      </w:r>
    </w:p>
    <w:p>
      <w:r>
        <w:t xml:space="preserve">Kim on tyytyväinen &gt;Syyt&gt; Kim on onnellinen(t).</w:t>
      </w:r>
    </w:p>
    <w:p>
      <w:r>
        <w:rPr>
          <w:b/>
        </w:rPr>
        <w:t xml:space="preserve">Esimerkki 8.2646</w:t>
      </w:r>
    </w:p>
    <w:p>
      <w:r>
        <w:t xml:space="preserve">tarina: Sally yritti mahtua vanhoihin farkkuihinsa. Ne olivat olleet hänellä viimeiset 10 vuotta. Mutta hän on kasvanut ajan myötä. Hän veti ja veti farkkuja. Ne repesivät lopulta kahtia. valittu lause: Ne repesivät lopulta kahtia.</w:t>
      </w:r>
    </w:p>
    <w:p>
      <w:r>
        <w:rPr>
          <w:b/>
        </w:rPr>
        <w:t xml:space="preserve">Tulos</w:t>
      </w:r>
    </w:p>
    <w:p>
      <w:r>
        <w:t xml:space="preserve">Farkut repeävät &gt;Syyt&gt; Sally on järkyttynyt.</w:t>
      </w:r>
    </w:p>
    <w:p>
      <w:r>
        <w:rPr>
          <w:b/>
        </w:rPr>
        <w:t xml:space="preserve">Esimerkki 8.2647</w:t>
      </w:r>
    </w:p>
    <w:p>
      <w:r>
        <w:t xml:space="preserve">tarina: Sally oli tekemässä keksejä aikaisin aamulla. Hän päätyi tekemään 3 tusinaa keksejä aterialle myöhemmin päivällä. Hän laittoi ne pöydälle jäähtymään. Hän lähti hetkeksi pois. Hänen koiransa söi lopulta kaikki hänen keksinsä. valittu lause: Sally oli tekemässä keksejä aikaisin aamulla.</w:t>
      </w:r>
    </w:p>
    <w:p>
      <w:r>
        <w:rPr>
          <w:b/>
        </w:rPr>
        <w:t xml:space="preserve">Tulos</w:t>
      </w:r>
    </w:p>
    <w:p>
      <w:r>
        <w:t xml:space="preserve">Sally tekee keksejä &gt;Syyt&gt; Sally on innoissaan.</w:t>
      </w:r>
    </w:p>
    <w:p>
      <w:r>
        <w:rPr>
          <w:b/>
        </w:rPr>
        <w:t xml:space="preserve">Esimerkki 8.2648</w:t>
      </w:r>
    </w:p>
    <w:p>
      <w:r>
        <w:t xml:space="preserve">tarina: Rosa oli hyvin järkyttynyt siitä, ettei hän osannut laittaa ruokaa. Hänen yksinhuoltajaäitinsä oli koko ajan töissä eikä ollut opettanut häntä. Rosa päätti pyytää ystävänsä Alysan äitiä opettamaan häntä. Alyssan äiti auttoi mielellään, ja he aloittivat oppitunnit heti. Rosan äiti oli todella yllättynyt, kun hän tuli kotiin ja päivällinen oli tehty! valittu lause: Alyssan äiti auttoi mielellään, ja he aloittivat oppitunnit heti.</w:t>
      </w:r>
    </w:p>
    <w:p>
      <w:r>
        <w:rPr>
          <w:b/>
        </w:rPr>
        <w:t xml:space="preserve">Tulos</w:t>
      </w:r>
    </w:p>
    <w:p>
      <w:r>
        <w:t xml:space="preserve">Rosan ja Alysan äiti aloittavat oppitunnit &gt;Syyt&gt; Rosa on onnellinen(t)</w:t>
      </w:r>
    </w:p>
    <w:p>
      <w:r>
        <w:rPr>
          <w:b/>
        </w:rPr>
        <w:t xml:space="preserve">Esimerkki 8.2649</w:t>
      </w:r>
    </w:p>
    <w:p>
      <w:r>
        <w:t xml:space="preserve">tarina: Matt oli innoissaan, koska hän oli lähdössä leirille tällä viikolla. Hän meni jousiammuntaradalle heti perille päästyään. Jousiammunnan ohjaaja pyysi haastajaa. Matt ajatteli, että hänellä oli hyvät mahdollisuudet voittaa hänet. Keskittyneenä hän voitti ohjaajan helposti. valittu lause: Matt luuli, että hänellä oli hyvät mahdollisuudet voittaa hänet.</w:t>
      </w:r>
    </w:p>
    <w:p>
      <w:r>
        <w:rPr>
          <w:b/>
        </w:rPr>
        <w:t xml:space="preserve">Tulos</w:t>
      </w:r>
    </w:p>
    <w:p>
      <w:r>
        <w:t xml:space="preserve">Matt ilmoittautuu vapaaehtoiseksi jousiammuntakilpailuun &gt;Syyt&gt; Hän on innoissaan.</w:t>
      </w:r>
    </w:p>
    <w:p>
      <w:r>
        <w:rPr>
          <w:b/>
        </w:rPr>
        <w:t xml:space="preserve">Esimerkki 8.2650</w:t>
      </w:r>
    </w:p>
    <w:p>
      <w:r>
        <w:t xml:space="preserve">tarina: Toby meni ulos ulkoiluttamaan koiraansa. Hänen naapurinsa oli ulkona nousemassa autoonsa. Yhtäkkiä mies ryntäsi ohi ja nappasi Tobyn käsilaukun. Toby huusi koiralleen, että se saisi miehen kiinni. Koira juoksi miehen perään, joka sitten pudotti käsilaukun. valittu lause: Koira juoksi miehen perään, joka sitten pudotti käsilaukun.</w:t>
      </w:r>
    </w:p>
    <w:p>
      <w:r>
        <w:rPr>
          <w:b/>
        </w:rPr>
        <w:t xml:space="preserve">Tulos</w:t>
      </w:r>
    </w:p>
    <w:p>
      <w:r>
        <w:t xml:space="preserve">Mies pudottaa käsilaukun &gt;Syyt&gt; Nainen on helpottunut.</w:t>
      </w:r>
    </w:p>
    <w:p>
      <w:r>
        <w:rPr>
          <w:b/>
        </w:rPr>
        <w:t xml:space="preserve">Tulos</w:t>
      </w:r>
    </w:p>
    <w:p>
      <w:r>
        <w:t xml:space="preserve">Koira juoksee miehen perässä &gt;Syyt&gt; Mies tuntee pelkoa.</w:t>
      </w:r>
    </w:p>
    <w:p>
      <w:r>
        <w:rPr>
          <w:b/>
        </w:rPr>
        <w:t xml:space="preserve">Esimerkki 8.2651</w:t>
      </w:r>
    </w:p>
    <w:p>
      <w:r>
        <w:t xml:space="preserve">tarina: Kyra omisti maatilan autiomaassa. Kuukausiin ei ollut satanut, ja hänen satonsa oli epäonnistunut. Sitten säämies toi hienoja uutisia. Kyran kaupunkiin oli tulossa viikon kestävät rankkasateet! Kyran sadot kasvoivat pitkiksi ja vahvoiksi kaikesta sateesta! valittu lause: Kyran kaupunkia odotti viikko rankkasateita!</w:t>
      </w:r>
    </w:p>
    <w:p>
      <w:r>
        <w:rPr>
          <w:b/>
        </w:rPr>
        <w:t xml:space="preserve">Tulos</w:t>
      </w:r>
    </w:p>
    <w:p>
      <w:r>
        <w:t xml:space="preserve">Kyran kaupunkiin sataa &gt;Syyt&gt; Kyra on onnellinen(t).</w:t>
      </w:r>
    </w:p>
    <w:p>
      <w:r>
        <w:rPr>
          <w:b/>
        </w:rPr>
        <w:t xml:space="preserve">Esimerkki 8.2652</w:t>
      </w:r>
    </w:p>
    <w:p>
      <w:r>
        <w:t xml:space="preserve">tarina: Tom kuunteli musiikkia. Tom oli kahvilassa. Tom nautti musiikista kovasti. Tom alkoi tanssia musiikin tahtiin. Kaikki kahvilassa alkoivat katsella Tomia. valittu lause: Tom alkoi tanssia musiikin tahtiin.</w:t>
      </w:r>
    </w:p>
    <w:p>
      <w:r>
        <w:rPr>
          <w:b/>
        </w:rPr>
        <w:t xml:space="preserve">Tulos</w:t>
      </w:r>
    </w:p>
    <w:p>
      <w:r>
        <w:t xml:space="preserve">Tom alkaa tanssia &gt; Aiheuttaa&gt; Tomin onnellisuuden tunteen (tunteet)</w:t>
      </w:r>
    </w:p>
    <w:p>
      <w:r>
        <w:rPr>
          <w:b/>
        </w:rPr>
        <w:t xml:space="preserve">Esimerkki 8.2653</w:t>
      </w:r>
    </w:p>
    <w:p>
      <w:r>
        <w:t xml:space="preserve">tarina: Äitini kertoi minulle tarinan pelottavasta talosta nurkassa. Kerroin tarinan ystävilleni. Menimme etsimään taloa. Menimme sisälle taloon ja pelästyimme siellä asuvaa pelleä. Menimme takaisin kotiini ja lupasimme, ettemme enää koskaan puhuisi siitä. valittu lause: Kerroin ystävilleni tarinan.</w:t>
      </w:r>
    </w:p>
    <w:p>
      <w:r>
        <w:rPr>
          <w:b/>
        </w:rPr>
        <w:t xml:space="preserve">Tulos</w:t>
      </w:r>
    </w:p>
    <w:p>
      <w:r>
        <w:t xml:space="preserve">Kerroin ystävilleni tositarinan &gt;Syyt&gt; Ystäväni ja minä olemme uteliaita. </w:t>
      </w:r>
    </w:p>
    <w:p>
      <w:r>
        <w:rPr>
          <w:b/>
        </w:rPr>
        <w:t xml:space="preserve">Esimerkki 8.2654</w:t>
      </w:r>
    </w:p>
    <w:p>
      <w:r>
        <w:t xml:space="preserve">tarina: Saran isoisä vei hänet järvelle kalastamaan. Isoisä auttoi häntä koukuttamaan pienen madon vavaan. Muutamassa minuutissa Sara sai pienen pikkuruisen ahvenen. Isoisä auttoi häntä irrottamaan kalan. Sara vilkutti hyvästiksi, kun hänen isoisänsä heitti sen takaisin veteen. valittu lause: Hänen isoisänsä auttoi häntä koukuttamaan pienen madon vavalleen.</w:t>
      </w:r>
    </w:p>
    <w:p>
      <w:r>
        <w:rPr>
          <w:b/>
        </w:rPr>
        <w:t xml:space="preserve">Tulos</w:t>
      </w:r>
    </w:p>
    <w:p>
      <w:r>
        <w:t xml:space="preserve">Saran isoisä auttaa Saraa &gt;Saattaa&gt; Saran tuntea kiitollisuutta.</w:t>
      </w:r>
    </w:p>
    <w:p>
      <w:r>
        <w:rPr>
          <w:b/>
        </w:rPr>
        <w:t xml:space="preserve">Esimerkki 8.2655</w:t>
      </w:r>
    </w:p>
    <w:p>
      <w:r>
        <w:t xml:space="preserve">tarina: Joey oli innoissaan siitä, että naapuriin oli muuttamassa uusi perhe. Hän otti koripallonsa mukaansa, kun näki, että siellä oli kaksi poikaa. Kolme lasta meni leikkipuistoon ja pelasivat korista tunnin ajan. Joey kutsui heidät päivälliselle, koska he eivät olleet purkaneet laatikoita. Kolmesta pojasta tuli parhaat ystävät sinä ensimmäisenä päivänä. valittu lause: Hän vei koripallonsa sinne, kun hän näki, että siellä oli kaksi poikaa.</w:t>
      </w:r>
    </w:p>
    <w:p>
      <w:r>
        <w:rPr>
          <w:b/>
        </w:rPr>
        <w:t xml:space="preserve">Tulos</w:t>
      </w:r>
    </w:p>
    <w:p>
      <w:r>
        <w:t xml:space="preserve">Joey näkee kaksi poikaa &gt;Syyt&gt; Joey tuntee jännitystä.</w:t>
      </w:r>
    </w:p>
    <w:p>
      <w:r>
        <w:rPr>
          <w:b/>
        </w:rPr>
        <w:t xml:space="preserve">Esimerkki 8.2656</w:t>
      </w:r>
    </w:p>
    <w:p>
      <w:r>
        <w:t xml:space="preserve">tarina: Aiden juoksi ehtiäkseen bussiin. Hän oli myöhässä. Aiden pääsi bussipysäkille, kun bussi oli lähdössä. Aidenin isän piti viedä hänet kouluun. Aiden heräsi seuraavana päivänä aikaisemmin. valittu lause: Aiden juoksi ehtiäkseen bussiin.</w:t>
      </w:r>
    </w:p>
    <w:p>
      <w:r>
        <w:rPr>
          <w:b/>
        </w:rPr>
        <w:t xml:space="preserve">Tulos</w:t>
      </w:r>
    </w:p>
    <w:p>
      <w:r>
        <w:t xml:space="preserve">Aiden juoksee ehtiäkseen bussiin &gt;Syyt&gt; Aiden on stressaantunut.</w:t>
      </w:r>
    </w:p>
    <w:p>
      <w:r>
        <w:rPr>
          <w:b/>
        </w:rPr>
        <w:t xml:space="preserve">Esimerkki 8.2657</w:t>
      </w:r>
    </w:p>
    <w:p>
      <w:r>
        <w:t xml:space="preserve">tarina: Tay ja hänen ystävänsä ajoivat kilpaa pyörillä. Tay tiesi, että hän voisi voittaa kilpailun. Hän oli kaukana muita edellä! Mutta sitten hän putosi pyörältään. Tay hävisi kisan sittenkin. valittu lause: Tay tiesi, että hän voisi voittaa kilpailun.</w:t>
      </w:r>
    </w:p>
    <w:p>
      <w:r>
        <w:rPr>
          <w:b/>
        </w:rPr>
        <w:t xml:space="preserve">Tulos</w:t>
      </w:r>
    </w:p>
    <w:p>
      <w:r>
        <w:t xml:space="preserve">Tay tietää voivansa voittaa kilpailun &gt;Syyt&gt; Tay on optimistinen(t)</w:t>
      </w:r>
    </w:p>
    <w:p>
      <w:r>
        <w:rPr>
          <w:b/>
        </w:rPr>
        <w:t xml:space="preserve">Esimerkki 8.2658</w:t>
      </w:r>
    </w:p>
    <w:p>
      <w:r>
        <w:t xml:space="preserve">tarina: Jack oli silmäillyt opettajansa palkintolaatikossa olevaa palkintoa koko vuoden. Mutta Bill ansaitsi matkan palkintolaatikkoon ensimmäisenä. Bill valitsi palkinnon, jonka tiesi Jackin haluavan! Kun Bill näki, miten surullinen Jack oli, hän tunsi syyllisyyttä. Bill tunsi olonsa paljon paremmaksi päätettyään antaa Jackille palkinnon. valittu lause: Jack oli silmäillyt opettajansa palkintolaatikossa olevaa palkintoa koko vuoden.</w:t>
      </w:r>
    </w:p>
    <w:p>
      <w:r>
        <w:rPr>
          <w:b/>
        </w:rPr>
        <w:t xml:space="preserve">Tulos</w:t>
      </w:r>
    </w:p>
    <w:p>
      <w:r>
        <w:t xml:space="preserve">Jack katselee palkintoa &gt;Syyt&gt; Jack tuntee halun.</w:t>
      </w:r>
    </w:p>
    <w:p>
      <w:r>
        <w:rPr>
          <w:b/>
        </w:rPr>
        <w:t xml:space="preserve">Esimerkki 8.2659</w:t>
      </w:r>
    </w:p>
    <w:p>
      <w:r>
        <w:t xml:space="preserve">tarina: Kaksi nyrkkeilijää otteli kehässä otteluiltana. Kokemattomammalla nyrkkeilijällä oli vaikeuksia saada lyöntejä maahan. Kolmannen erän aikana kokemattomampi nyrkkeilijä kaatui. Noustuaan ylös nyrkkeilijä alkoi oppia virheistään. Illan päätteeksi kokemattomampi nyrkkeilijä voitti ottelun. valittu lause: Kolmannen erän aikana kokemattomampi nyrkkeilijä kaatui.</w:t>
      </w:r>
    </w:p>
    <w:p>
      <w:r>
        <w:rPr>
          <w:b/>
        </w:rPr>
        <w:t xml:space="preserve">Tulos</w:t>
      </w:r>
    </w:p>
    <w:p>
      <w:r>
        <w:t xml:space="preserve">Taistelija kaadetaan &gt;Syyt&gt; Taistelija tuntee kipua.</w:t>
      </w:r>
    </w:p>
    <w:p>
      <w:r>
        <w:rPr>
          <w:b/>
        </w:rPr>
        <w:t xml:space="preserve">Esimerkki 8.2660</w:t>
      </w:r>
    </w:p>
    <w:p>
      <w:r>
        <w:t xml:space="preserve">tarina: Willin ystävät halusivat hänet mukaansa telttailemaan. Will ei halunnut lähteä, joten hän valehteli heille aiemmasta kihlauksesta. Hänen ystävänsä lähtivät matkalle ilman häntä. Yksi ystävistä törmäsi seuraavana päivänä Willin äitiin ja kysyi asiasta. Will jäi kiinni valheestaan, ja hänen ystävänsä olivat järkyttyneitä. valittu lause: Will ei halunnut lähteä, joten hän valehteli heille aiemmasta kihlauksesta.</w:t>
      </w:r>
    </w:p>
    <w:p>
      <w:r>
        <w:rPr>
          <w:b/>
        </w:rPr>
        <w:t xml:space="preserve">Tulos</w:t>
      </w:r>
    </w:p>
    <w:p>
      <w:r>
        <w:t xml:space="preserve">Will valehtelee ystävilleen &gt;Syyt&gt; Hän tuntee syyllisyyttä.</w:t>
      </w:r>
    </w:p>
    <w:p>
      <w:r>
        <w:rPr>
          <w:b/>
        </w:rPr>
        <w:t xml:space="preserve">Esimerkki 8.2661</w:t>
      </w:r>
    </w:p>
    <w:p>
      <w:r>
        <w:t xml:space="preserve">tarina: Katen ystävä Jan asui kaupungin toisella puolella. Kate halusi mennä hänen kanssaan ostoskeskukseen. Mutta hänen äitinsä mielestä se oli liian kaukana, jotta Kate voisi matkustaa bussilla yksin. Hän aneli, mutta ei silti saanut mennä. Kate murjotti huoneessaan, kunnes nukahti. valittu lause: Katen ystävä Jan asui kaupungin toisella puolella.</w:t>
      </w:r>
    </w:p>
    <w:p>
      <w:r>
        <w:rPr>
          <w:b/>
        </w:rPr>
        <w:t xml:space="preserve">Tulos</w:t>
      </w:r>
    </w:p>
    <w:p>
      <w:r>
        <w:t xml:space="preserve">Jan asuu Katen vastapäätä &gt;Syyt&gt; Kate tuntee itsensä yksinäiseksi.</w:t>
      </w:r>
    </w:p>
    <w:p>
      <w:r>
        <w:rPr>
          <w:b/>
        </w:rPr>
        <w:t xml:space="preserve">Esimerkki 8.2662</w:t>
      </w:r>
    </w:p>
    <w:p>
      <w:r>
        <w:t xml:space="preserve">tarina: Mike oli niin innoissaan, ettei saanut unta. Hän oli juuri saanut liput World Seriesiin! Hän lastasi autonsa täyteen ja valmistautui lähtemään matkaan. Kun hän saapui stadionille, hän löysi nopeasti paikkansa. Hän ei malttanut odottaa pelin alkamista! valittu lause: Mike oli niin innoissaan, ettei saanut unta.</w:t>
      </w:r>
    </w:p>
    <w:p>
      <w:r>
        <w:rPr>
          <w:b/>
        </w:rPr>
        <w:t xml:space="preserve">Tulos</w:t>
      </w:r>
    </w:p>
    <w:p>
      <w:r>
        <w:t xml:space="preserve">Mike ei saa unta &gt;Syyt&gt; Mike on väsynyt.</w:t>
      </w:r>
    </w:p>
    <w:p>
      <w:r>
        <w:rPr>
          <w:b/>
        </w:rPr>
        <w:t xml:space="preserve">Esimerkki 8.2663</w:t>
      </w:r>
    </w:p>
    <w:p>
      <w:r>
        <w:t xml:space="preserve">tarina: Mies lähti kalastamaan pieneen lampeen saadakseen aterian. Jonkin ajan kuluttua hän sai saaliin. Kala hyppäsi, ja mies huomasi, että se oli liian pieni syötäväksi. Isompi kala tuli kuitenkin ja nielaisi pienemmän kalan kokonaisena. Vaikeuksin hän sai uuden kalan maihin ja sai sittenkin lounaan. valittu lause: Kala hyppäsi, ja hän näki, että se oli liian pieni syötäväksi.</w:t>
      </w:r>
    </w:p>
    <w:p>
      <w:r>
        <w:rPr>
          <w:b/>
        </w:rPr>
        <w:t xml:space="preserve">Tulos</w:t>
      </w:r>
    </w:p>
    <w:p>
      <w:r>
        <w:t xml:space="preserve">Mies nappaa pienen kalan &gt;Syyt&gt; Mies on pettynyt.</w:t>
      </w:r>
    </w:p>
    <w:p>
      <w:r>
        <w:rPr>
          <w:b/>
        </w:rPr>
        <w:t xml:space="preserve">Tulos</w:t>
      </w:r>
    </w:p>
    <w:p>
      <w:r>
        <w:t xml:space="preserve">Mies näkee, että kala on liian pieni &gt;Syyt&gt; Mies pettyi.</w:t>
      </w:r>
    </w:p>
    <w:p>
      <w:r>
        <w:rPr>
          <w:b/>
        </w:rPr>
        <w:t xml:space="preserve">Esimerkki 8.2664</w:t>
      </w:r>
    </w:p>
    <w:p>
      <w:r>
        <w:t xml:space="preserve">tarina: Kerran lukiossa menimme ystävieni kanssa rannalle. Kyllästyimme nopeasti makoilemaan auringossa. Niinpä päätimme rakentaa hiekasta jättimäisen lohikäärmeen. Parin tunnin kuluttua lohikäärme oli ainakin kaksikymmentä metriä pitkä. Ihmiset kaikkialta rannalta tulivat katsomaan, mitä olimme tehneet. valittu lause: Niinpä päätimme rakentaa hiekasta jättimäisen lohikäärmeen.</w:t>
      </w:r>
    </w:p>
    <w:p>
      <w:r>
        <w:rPr>
          <w:b/>
        </w:rPr>
        <w:t xml:space="preserve">Tulos</w:t>
      </w:r>
    </w:p>
    <w:p>
      <w:r>
        <w:t xml:space="preserve">Rakennamme jättiläislohikäärmeen &gt;Syyt&gt; Olemme ylpeitä.</w:t>
      </w:r>
    </w:p>
    <w:p>
      <w:r>
        <w:rPr>
          <w:b/>
        </w:rPr>
        <w:t xml:space="preserve">Esimerkki 8.2665</w:t>
      </w:r>
    </w:p>
    <w:p>
      <w:r>
        <w:t xml:space="preserve">tarina: Alicia ja Kimberly olivat juuri menneet naimisiin. Aurinkoisena sunnuntai-iltapäivänä he lähtivät kävelylle. Kadulla, jota he eivät olleet koskaan ennen nähneet, he huomasivat pienen puiston. Puistossa oli lampi, jonka vieressä he istuivat pimeään asti. Siitä lähtien he kävivät tuossa puistossa joka sunnuntai, kun vain pystyivät. valittu lause: Alicia ja Kimberly olivat juuri menneet naimisiin.</w:t>
      </w:r>
    </w:p>
    <w:p>
      <w:r>
        <w:rPr>
          <w:b/>
        </w:rPr>
        <w:t xml:space="preserve">Tulos</w:t>
      </w:r>
    </w:p>
    <w:p>
      <w:r>
        <w:t xml:space="preserve">Alicia ja Kimberly menevät naimisiin &gt;Syyt&gt; Alicia ja Kimberly tuntevat itsensä rakastetuiksi.</w:t>
      </w:r>
    </w:p>
    <w:p>
      <w:r>
        <w:rPr>
          <w:b/>
        </w:rPr>
        <w:t xml:space="preserve">Tulos</w:t>
      </w:r>
    </w:p>
    <w:p>
      <w:r>
        <w:t xml:space="preserve">Alicia ja Kimberly menevät naimisiin &gt;Syyt&gt; Alicia ja Kimberly tuntevat itsensä onnelliseksi.</w:t>
      </w:r>
    </w:p>
    <w:p>
      <w:r>
        <w:rPr>
          <w:b/>
        </w:rPr>
        <w:t xml:space="preserve">Esimerkki 8.2666</w:t>
      </w:r>
    </w:p>
    <w:p>
      <w:r>
        <w:t xml:space="preserve">tarina: Sam tunsi itsensä yksinäiseksi. Hän päätti piristää itseään uudella lemmikillä. Hän meni viikonloppuna eläinkauppaan. Hän valitsi punaisen papukaijan, jonka hän vei kotiin. Sam ei ollut enää yksinäinen uuden lemmikkipapukaijansa kanssa. valittu lause: Sam ei ollut enää yksinäinen uuden lemmikkipapukaijansa kanssa.</w:t>
      </w:r>
    </w:p>
    <w:p>
      <w:r>
        <w:rPr>
          <w:b/>
        </w:rPr>
        <w:t xml:space="preserve">Tulos</w:t>
      </w:r>
    </w:p>
    <w:p>
      <w:r>
        <w:t xml:space="preserve">Sam ei ole yksinäinen &gt;Syyt&gt; Sam voi(i) paremmin</w:t>
      </w:r>
    </w:p>
    <w:p>
      <w:r>
        <w:rPr>
          <w:b/>
        </w:rPr>
        <w:t xml:space="preserve">Tulos</w:t>
      </w:r>
    </w:p>
    <w:p>
      <w:r>
        <w:t xml:space="preserve">Sam ei ole yksinäinen &gt;Syyt&gt; Sam tuntee rakkautta.</w:t>
      </w:r>
    </w:p>
    <w:p>
      <w:r>
        <w:rPr>
          <w:b/>
        </w:rPr>
        <w:t xml:space="preserve">Esimerkki 8.2667</w:t>
      </w:r>
    </w:p>
    <w:p>
      <w:r>
        <w:t xml:space="preserve">tarina: Jed ja hänen tyttöystävänsä olivat menossa elokuviin. He käyttivät tunnin pukeutumiseen. He nousivat autoonsa ja lähtivät ajamaan. He laittoivat radion päälle ja kuulivat, että teatteri oli suljettu sateen takia. Pariskunta kääntyi ympäri ja lähti takaisin kotiin. valittu lause: Jed ja hänen tyttöystävänsä olivat menossa elokuviin.</w:t>
      </w:r>
    </w:p>
    <w:p>
      <w:r>
        <w:rPr>
          <w:b/>
        </w:rPr>
        <w:t xml:space="preserve">Tulos</w:t>
      </w:r>
    </w:p>
    <w:p>
      <w:r>
        <w:t xml:space="preserve">Jed ja hänen tyttöystävänsä menevät elokuviin &gt;Syyt&gt; Jed ja hänen tyttöystävänsä tuntevat odotusta. </w:t>
      </w:r>
    </w:p>
    <w:p>
      <w:r>
        <w:rPr>
          <w:b/>
        </w:rPr>
        <w:t xml:space="preserve">Tulos</w:t>
      </w:r>
    </w:p>
    <w:p>
      <w:r>
        <w:t xml:space="preserve">Jed ja hänen tyttöystävänsä menevät elokuviin &gt;Syyt&gt; Jed ja hänen tyttöystävänsä tuntevat odotusta.</w:t>
      </w:r>
    </w:p>
    <w:p>
      <w:r>
        <w:rPr>
          <w:b/>
        </w:rPr>
        <w:t xml:space="preserve">Esimerkki 8.2668</w:t>
      </w:r>
    </w:p>
    <w:p>
      <w:r>
        <w:t xml:space="preserve">tarina: Tom oli Jimin ystävä. He olivat molemmat ilkeitä! He vitsailivat toisista! Eräänä päivänä heidän äitinsä sai heidät kiinni! He eivät enää koskaan olleet ilkeitä muille! valittu lause: He vitsailivat toisista!</w:t>
      </w:r>
    </w:p>
    <w:p>
      <w:r>
        <w:rPr>
          <w:b/>
        </w:rPr>
        <w:t xml:space="preserve">Tulos</w:t>
      </w:r>
    </w:p>
    <w:p>
      <w:r>
        <w:t xml:space="preserve">Tom ja Jim vitsailevat &gt;Syyt&gt; Tom ja Jim ovat onnellisia.</w:t>
      </w:r>
    </w:p>
    <w:p>
      <w:r>
        <w:rPr>
          <w:b/>
        </w:rPr>
        <w:t xml:space="preserve">Esimerkki 8.2669</w:t>
      </w:r>
    </w:p>
    <w:p>
      <w:r>
        <w:t xml:space="preserve">tarina: Tim haastoi siskonsa Beckyn syömään raakaa parsakaalia. Hän teki sen! Sitten hän haastoi Timin syömään elävän madon! Tim ei oikein uskaltanut tehdä sitä. Becky kerskui, että hän oli rohkeampi kuin Tim! valittu lause: Sitten hän haastoi Timin syömään elävän madon!</w:t>
      </w:r>
    </w:p>
    <w:p>
      <w:r>
        <w:rPr>
          <w:b/>
        </w:rPr>
        <w:t xml:space="preserve">Tulos</w:t>
      </w:r>
    </w:p>
    <w:p>
      <w:r>
        <w:t xml:space="preserve">Becky haastaa Timin syömään madon &gt;Saattaa&gt; Timin epäröimään.</w:t>
      </w:r>
    </w:p>
    <w:p>
      <w:r>
        <w:rPr>
          <w:b/>
        </w:rPr>
        <w:t xml:space="preserve">Tulos</w:t>
      </w:r>
    </w:p>
    <w:p>
      <w:r>
        <w:t xml:space="preserve">Becky haastaa Timin syömään elävän madon &gt; Aiheuttaa&gt; Timin ällötyksen.</w:t>
      </w:r>
    </w:p>
    <w:p>
      <w:r>
        <w:rPr>
          <w:b/>
        </w:rPr>
        <w:t xml:space="preserve">Esimerkki 8.2670</w:t>
      </w:r>
    </w:p>
    <w:p>
      <w:r>
        <w:t xml:space="preserve">tarina: Ivan oli ammattimainen koirien ulkoiluttaja, ja hän työskenteli usein. Hänen lempikoiransa oli ilkeä koira nimeltä Spike. Koira jahtasi Ivania usein ympäri taloa ja yritti purra häntä. Lopulta Ivan tajusi, että hän teki edelleen työtään, vain eri tavalla. Koira sai liikuntaa juoksemalla Ivanin perässä joka käynnillä! valittu lause: Koira sai liikuntaa juoksemalla Ivanin perässä joka käynnillä!</w:t>
      </w:r>
    </w:p>
    <w:p>
      <w:r>
        <w:rPr>
          <w:b/>
        </w:rPr>
        <w:t xml:space="preserve">Tulos</w:t>
      </w:r>
    </w:p>
    <w:p>
      <w:r>
        <w:t xml:space="preserve">Koira jahtaa Ivania &gt;Syyt&gt; Ivan pelkää (pelkäävät).</w:t>
      </w:r>
    </w:p>
    <w:p>
      <w:r>
        <w:rPr>
          <w:b/>
        </w:rPr>
        <w:t xml:space="preserve">Esimerkki 8.2671</w:t>
      </w:r>
    </w:p>
    <w:p>
      <w:r>
        <w:t xml:space="preserve">tarina: Andrew'n isä herätti Andrew'n aikaisin haravoimaan takapihaa. Andrew oli unelias ja inhosi tämän tekemistä. Mutta hänen isänsä lupasi, että he menisivät elokuviin, jos hän tekisi sen. Niinpä Andrew sai sen tehtyä tunnissa. Hän ja hänen isänsä menivät sen jälkeen elokuviin. valittu lause: Andrew oli unelias ja inhosi tämän tekemistä.</w:t>
      </w:r>
    </w:p>
    <w:p>
      <w:r>
        <w:rPr>
          <w:b/>
        </w:rPr>
        <w:t xml:space="preserve">Tulos</w:t>
      </w:r>
    </w:p>
    <w:p>
      <w:r>
        <w:t xml:space="preserve">Andrew on väsynyt &gt;Syyt&gt; Andrew on väsynyt.</w:t>
      </w:r>
    </w:p>
    <w:p>
      <w:r>
        <w:rPr>
          <w:b/>
        </w:rPr>
        <w:t xml:space="preserve">Tulos</w:t>
      </w:r>
    </w:p>
    <w:p>
      <w:r>
        <w:t xml:space="preserve">Andrew'ta väsyttää &gt;Syyt&gt; Andrew'n tekee mieli nukkua.</w:t>
      </w:r>
    </w:p>
    <w:p>
      <w:r>
        <w:rPr>
          <w:b/>
        </w:rPr>
        <w:t xml:space="preserve">Esimerkki 8.2672</w:t>
      </w:r>
    </w:p>
    <w:p>
      <w:r>
        <w:t xml:space="preserve">tarina: Walt halusi jäätelöä, joten hän meni kauppaan hakemaan sitä. Kun hän pääsi kauppaan, hän näki parhaan keksinnön, jonka hän oli koskaan nähnyt. Se oli pallo, joka teki jäätelöä, kun sitä ravisteli! Walt laittoi kaikki ainekset jäätelöpalloon ja ravisteli sitä. Kun hän avasi pallon, hän söi herkullista jäätelöään. valittu lause: Walt laittoi kaikki ainekset jäätelöpalloon ja ravisteli sitä.</w:t>
      </w:r>
    </w:p>
    <w:p>
      <w:r>
        <w:rPr>
          <w:b/>
        </w:rPr>
        <w:t xml:space="preserve">Tulos</w:t>
      </w:r>
    </w:p>
    <w:p>
      <w:r>
        <w:t xml:space="preserve">Walt laittaa ainekset jäätelöpalloon &gt;Syyt&gt; Walt on innoissaan.</w:t>
      </w:r>
    </w:p>
    <w:p>
      <w:r>
        <w:rPr>
          <w:b/>
        </w:rPr>
        <w:t xml:space="preserve">Esimerkki 8.2673</w:t>
      </w:r>
    </w:p>
    <w:p>
      <w:r>
        <w:t xml:space="preserve">tarina: Cletus oli ainoa hänen ystävistään, joka ei ollut urheilija. Häntä nolotti, että kaikki hänen ystävänsä olivat niin urheilullisia. Cletus päätti kokeilla yleisurheilujoukkuetta. Viikkojen harjoittelun jälkeen hänet hyväksyttiin joukkueeseen. Cletus on hyvin iloinen siitä, että hänestä tuli urheilullinen. valittu lause: Viikkojen harjoittelun jälkeen hänet hyväksyttiin joukkueeseen.</w:t>
      </w:r>
    </w:p>
    <w:p>
      <w:r>
        <w:rPr>
          <w:b/>
        </w:rPr>
        <w:t xml:space="preserve">Tulos</w:t>
      </w:r>
    </w:p>
    <w:p>
      <w:r>
        <w:t xml:space="preserve">Hän harjoittelee &gt;Syyt&gt; Hän tuntee olevansa valmis kokeilemaan joukkueen jäsenyyttä.</w:t>
      </w:r>
    </w:p>
    <w:p>
      <w:r>
        <w:rPr>
          <w:b/>
        </w:rPr>
        <w:t xml:space="preserve">Esimerkki 8.2674</w:t>
      </w:r>
    </w:p>
    <w:p>
      <w:r>
        <w:t xml:space="preserve">tarina: Mies istutti puun. Puu kasvoi hyvin korkeaksi. Eräänä päivänä oli suuri myrsky. Puun oksasta putosi oksa. Se rikkoi miehen talon ikkunan. valittu lause: Mies istutti puun.</w:t>
      </w:r>
    </w:p>
    <w:p>
      <w:r>
        <w:rPr>
          <w:b/>
        </w:rPr>
        <w:t xml:space="preserve">Tulos</w:t>
      </w:r>
    </w:p>
    <w:p>
      <w:r>
        <w:t xml:space="preserve">Mies istuttaa puun &gt;Syyt&gt; Mies tuntee tyytyväisyyttä.</w:t>
      </w:r>
    </w:p>
    <w:p>
      <w:r>
        <w:rPr>
          <w:b/>
        </w:rPr>
        <w:t xml:space="preserve">Esimerkki 8.2675</w:t>
      </w:r>
    </w:p>
    <w:p>
      <w:r>
        <w:t xml:space="preserve">tarina: Kerrin ensimmäinen koulupäivä. Hänen äitinsä oli herättämässä häntä valmistautumaan. Kerri nukahti aina uudelleen. Lopulta Kerrin äiti veti hänet ylös sängystä. Kerri nousi vihdoin ylös ja alkoi pukeutua. valittu lause: Hänen äitinsä herätti hänet valmistautumaan.</w:t>
      </w:r>
    </w:p>
    <w:p>
      <w:r>
        <w:rPr>
          <w:b/>
        </w:rPr>
        <w:t xml:space="preserve">Tulos</w:t>
      </w:r>
    </w:p>
    <w:p>
      <w:r>
        <w:t xml:space="preserve">Kerrin äiti herättää Kerrin &gt;Syyt&gt; Kerri tuntee itsensä tokkuraiseksi.</w:t>
      </w:r>
    </w:p>
    <w:p>
      <w:r>
        <w:rPr>
          <w:b/>
        </w:rPr>
        <w:t xml:space="preserve">Esimerkki 8.2676</w:t>
      </w:r>
    </w:p>
    <w:p>
      <w:r>
        <w:t xml:space="preserve">tarina: Tänään heitin kiven lintua kohti. En osunut lintuun täysin. Osuin vahingossa isäni ikkunaan ja se meni rikki. Isäni suuttuu, kun hän tulee kotiin. Toivottavasti isäni ei anna minulle kotiarestia ikkunan rikkomisesta. valittu lause: Toivottavasti isäni ei anna minulle kotiarestia ikkunan rikkomisesta.</w:t>
      </w:r>
    </w:p>
    <w:p>
      <w:r>
        <w:rPr>
          <w:b/>
        </w:rPr>
        <w:t xml:space="preserve">Tulos</w:t>
      </w:r>
    </w:p>
    <w:p>
      <w:r>
        <w:t xml:space="preserve">Toivottavasti isäni ei anna minulle kotiarestia &gt;Syyt&gt; Olen huolissani.</w:t>
      </w:r>
    </w:p>
    <w:p>
      <w:r>
        <w:rPr>
          <w:b/>
        </w:rPr>
        <w:t xml:space="preserve">Esimerkki 8.2677</w:t>
      </w:r>
    </w:p>
    <w:p>
      <w:r>
        <w:t xml:space="preserve">tarina: Aaron oli myöhässä treffeiltä. Joten hän ajoi 60:tä 30:llä. Poliisi pysäytti hänet välittömästi. Aaron tiesi aina, että poliisien kanssa flirttailemalla voi välttyä sakoista. Nyt hänellä on treffit poliisiauton takapenkillä. valittu lause: Hänellä on nyt treffit poliisiauton takapenkillä.</w:t>
      </w:r>
    </w:p>
    <w:p>
      <w:r>
        <w:rPr>
          <w:b/>
        </w:rPr>
        <w:t xml:space="preserve">Tulos</w:t>
      </w:r>
    </w:p>
    <w:p>
      <w:r>
        <w:t xml:space="preserve">Hänellä on treffit poliisiauton takapenkillä &gt;Syyt&gt; Häntä pelottaa.</w:t>
      </w:r>
    </w:p>
    <w:p>
      <w:r>
        <w:rPr>
          <w:b/>
        </w:rPr>
        <w:t xml:space="preserve">Esimerkki 8.2678</w:t>
      </w:r>
    </w:p>
    <w:p>
      <w:r>
        <w:t xml:space="preserve">tarina: Tiffany oli ilkeä lapsilleen. Hän löi heitä millä tahansa. Eräänä päivänä hän löi heitä liian kovaa. He kaatuivat lattialle. He kaikki kuolivat kipuun. valittu lause: He kaikki kuolivat kipuun.</w:t>
      </w:r>
    </w:p>
    <w:p>
      <w:r>
        <w:rPr>
          <w:b/>
        </w:rPr>
        <w:t xml:space="preserve">Tulos</w:t>
      </w:r>
    </w:p>
    <w:p>
      <w:r>
        <w:t xml:space="preserve">Lapset kuolevat &gt;Syyt&gt; Tiffany on paniikissa.</w:t>
      </w:r>
    </w:p>
    <w:p>
      <w:r>
        <w:rPr>
          <w:b/>
        </w:rPr>
        <w:t xml:space="preserve">Esimerkki 8.2679</w:t>
      </w:r>
    </w:p>
    <w:p>
      <w:r>
        <w:t xml:space="preserve">tarina: Olin rannalla viime kesänä. Päätin mennä vähän sisään housuissani. Vuorovesi veti minut ulos Ennen kuin tiesin, etten tunne maata. Minun piti vilkuttaa jonkun yli, jotta joku auttaisi minut takaisin rantaan. valittu lause: Minun piti vilkuttaa Jonkun yli auttaakseni minut takaisin rantaan.</w:t>
      </w:r>
    </w:p>
    <w:p>
      <w:r>
        <w:rPr>
          <w:b/>
        </w:rPr>
        <w:t xml:space="preserve">Tulos</w:t>
      </w:r>
    </w:p>
    <w:p>
      <w:r>
        <w:t xml:space="preserve">Vilkutan jonkun auttamaan minut takaisin rantaan &gt;Syyt&gt; Tunnen itseni noloksi.</w:t>
      </w:r>
    </w:p>
    <w:p>
      <w:r>
        <w:rPr>
          <w:b/>
        </w:rPr>
        <w:t xml:space="preserve">Esimerkki 8.2680</w:t>
      </w:r>
    </w:p>
    <w:p>
      <w:r>
        <w:t xml:space="preserve">tarina: Kate oli jättänyt huomiotta erään miehen klubilla. Kunnes hän kiinnitti miehen huomion koskettamalla tämän kättä. Mies pysähtyi ja katsoi häntä. Kate ei tiennyt, mitä hän sanoisi. Joten hän vain nauroi, kunnes mies lopulta liittyi hänen seuraansa ja nauroi myös. valittu lause: Hänellä ei ollut aavistustakaan, mitä hän sanoisi.</w:t>
      </w:r>
    </w:p>
    <w:p>
      <w:r>
        <w:rPr>
          <w:b/>
        </w:rPr>
        <w:t xml:space="preserve">Tulos</w:t>
      </w:r>
    </w:p>
    <w:p>
      <w:r>
        <w:t xml:space="preserve">Katella ei ole aavistustakaan, mitä sanoa jollekulle_B &gt;Syyt&gt; Kate tuntee olonsa hämmentyneeksi.</w:t>
      </w:r>
    </w:p>
    <w:p>
      <w:r>
        <w:rPr>
          <w:b/>
        </w:rPr>
        <w:t xml:space="preserve">Esimerkki 8.2681</w:t>
      </w:r>
    </w:p>
    <w:p>
      <w:r>
        <w:t xml:space="preserve">tarina: Joonan poika oli leikkinyt rakennuspalikoilla. Hänen poikansa oli jättänyt palikoita ympäri huonetta. Joona astui palikan päälle. Se satutti hänen jalkaansa. Joona heitti kaikki palikat pois. valittu lause: Joonan poika oli leikkinyt rakennuspalikoilla.</w:t>
      </w:r>
    </w:p>
    <w:p>
      <w:r>
        <w:rPr>
          <w:b/>
        </w:rPr>
        <w:t xml:space="preserve">Tulos</w:t>
      </w:r>
    </w:p>
    <w:p>
      <w:r>
        <w:t xml:space="preserve">Joonan poika leikkii &gt;Syyt&gt; Joonan poika on onnellinen(t).</w:t>
      </w:r>
    </w:p>
    <w:p>
      <w:r>
        <w:rPr>
          <w:b/>
        </w:rPr>
        <w:t xml:space="preserve">Esimerkki 8.2682</w:t>
      </w:r>
    </w:p>
    <w:p>
      <w:r>
        <w:t xml:space="preserve">tarina: Ostin uudet kengät. Laitoin ne jalkaan ja kävelin ulos. Nämä kengät olivat tänään hyvin kiiltävät. Kiilto loisti kuljettajan silmiin ja hän jarrutti. Kukaan ei loukkaantunut, ja päätin sen sijaan ottaa päiväunet. valittu lause: Kiilto loisti kuljettajan silmiin, ja hän painoi jarrut päälle.</w:t>
      </w:r>
    </w:p>
    <w:p>
      <w:r>
        <w:rPr>
          <w:b/>
        </w:rPr>
        <w:t xml:space="preserve">Tulos</w:t>
      </w:r>
    </w:p>
    <w:p>
      <w:r>
        <w:t xml:space="preserve">Kengät kiiltävät kuljettajan silmiin &gt;Syyt&gt; Kuljettaja tuntee itsensä sokeaksi.</w:t>
      </w:r>
    </w:p>
    <w:p>
      <w:r>
        <w:rPr>
          <w:b/>
        </w:rPr>
        <w:t xml:space="preserve">Esimerkki 8.2683</w:t>
      </w:r>
    </w:p>
    <w:p>
      <w:r>
        <w:t xml:space="preserve">tarina: Arlene tunsi itsensä yhä heikoksi edellisen sairauden jäljiltä. Lentopallo-otteluun oli enää muutama päivä. Hän ei vieläkään pystynyt hengittämään kovin hyvin eikä harjoittelemaan. Hänen valmentajansa keksi kotilääkkeen, joka auttaisi häntä paranemaan. Arlene osallistui lopulta otteluun ja pelasi hyvin. valittu lause: Lentopallo-ottelu oli vain muutaman päivän päässä.</w:t>
      </w:r>
    </w:p>
    <w:p>
      <w:r>
        <w:rPr>
          <w:b/>
        </w:rPr>
        <w:t xml:space="preserve">Tulos</w:t>
      </w:r>
    </w:p>
    <w:p>
      <w:r>
        <w:t xml:space="preserve">Lentopallo-ottelu on muutaman päivän päässä &gt;Syyt&gt; Arlene on hermostunut.</w:t>
      </w:r>
    </w:p>
    <w:p>
      <w:r>
        <w:rPr>
          <w:b/>
        </w:rPr>
        <w:t xml:space="preserve">Esimerkki 8.2684</w:t>
      </w:r>
    </w:p>
    <w:p>
      <w:r>
        <w:t xml:space="preserve">tarina: Margo on ollut unelmieni tyttö jo vuosia. Viime viikolla pyysin häntä vihdoin ulos. Hän sanoi, että olin liian hyvä ystävä seurustellakseni. Se särki sydämeni. Minun täytyy kai olla huono ystävä, jotta asiat toimisivat. valittu lause: Viime viikolla pyysin häntä vihdoin ulos.</w:t>
      </w:r>
    </w:p>
    <w:p>
      <w:r>
        <w:rPr>
          <w:b/>
        </w:rPr>
        <w:t xml:space="preserve">Tulos</w:t>
      </w:r>
    </w:p>
    <w:p>
      <w:r>
        <w:t xml:space="preserve">Pyydän Margoa ulos &gt;Syyt&gt; Tunnen itseni hermostuneeksi.</w:t>
      </w:r>
    </w:p>
    <w:p>
      <w:r>
        <w:rPr>
          <w:b/>
        </w:rPr>
        <w:t xml:space="preserve">Esimerkki 8.2685</w:t>
      </w:r>
    </w:p>
    <w:p>
      <w:r>
        <w:t xml:space="preserve">tarina: Joella ei ollut asua Halloween-juhliin. Joe meni pukukauppaan etsimään sellaista. Hän löysi erittäin hienon puvun. Hän osti sen ja vei sen kotiin pukemaan sen päälleen. Hän meni juhliin puku yllään. valittu lause: Hän meni juhliin asunsa kanssa.</w:t>
      </w:r>
    </w:p>
    <w:p>
      <w:r>
        <w:rPr>
          <w:b/>
        </w:rPr>
        <w:t xml:space="preserve">Tulos</w:t>
      </w:r>
    </w:p>
    <w:p>
      <w:r>
        <w:t xml:space="preserve">Joes osallistuu juhliin &gt;Saattaa&gt; Joen olo on onnellinen.</w:t>
      </w:r>
    </w:p>
    <w:p>
      <w:r>
        <w:rPr>
          <w:b/>
        </w:rPr>
        <w:t xml:space="preserve">Tulos</w:t>
      </w:r>
    </w:p>
    <w:p>
      <w:r>
        <w:t xml:space="preserve">Joe menee juhliin &gt;Syyt&gt; Joe on onnellinen(t).</w:t>
      </w:r>
    </w:p>
    <w:p>
      <w:r>
        <w:rPr>
          <w:b/>
        </w:rPr>
        <w:t xml:space="preserve">Esimerkki 8.2686</w:t>
      </w:r>
    </w:p>
    <w:p>
      <w:r>
        <w:t xml:space="preserve">tarina: Billyllä on säkki täynnä kiviä. Hän kantoi niitä mukanaan koko ajan. Eräänä päivänä hän pisti yhden suuhunsa ja söi sen. Hänen äitinsä oli huolissaan, että hän teki jotain kamalaa. Se oli kivikarkkia, jonka hän oli ostanut kaupasta. valittu lause: Eräänä päivänä hän pisti yhden suuhunsa ja söi sen.</w:t>
      </w:r>
    </w:p>
    <w:p>
      <w:r>
        <w:rPr>
          <w:b/>
        </w:rPr>
        <w:t xml:space="preserve">Tulos</w:t>
      </w:r>
    </w:p>
    <w:p>
      <w:r>
        <w:t xml:space="preserve">Billy söi kiven &gt;Syyt&gt; Billyn äiti on peloissaan.</w:t>
      </w:r>
    </w:p>
    <w:p>
      <w:r>
        <w:rPr>
          <w:b/>
        </w:rPr>
        <w:t xml:space="preserve">Esimerkki 8.2687</w:t>
      </w:r>
    </w:p>
    <w:p>
      <w:r>
        <w:t xml:space="preserve">tarina: Craig vei poikansa ystävänsä pizzajuhliin. Craigin poika söi paljon pizzaa. Melkein liikaa. Hän sairastui ja joutui lähtemään kotiin. Craig pyysi anteeksi ja hyvitti asian antamalla hyvän lahjan. valittu lause: Craig pyysi anteeksi ja hyvitti sen antamalla hyvän lahjan.</w:t>
      </w:r>
    </w:p>
    <w:p>
      <w:r>
        <w:rPr>
          <w:b/>
        </w:rPr>
        <w:t xml:space="preserve">Tulos</w:t>
      </w:r>
    </w:p>
    <w:p>
      <w:r>
        <w:t xml:space="preserve">Craig pyytää anteeksi poikansa puolesta &gt; Aiheuttaa&gt; Craigin poika on katkera(t).</w:t>
      </w:r>
    </w:p>
    <w:p>
      <w:r>
        <w:rPr>
          <w:b/>
        </w:rPr>
        <w:t xml:space="preserve">Tulos</w:t>
      </w:r>
    </w:p>
    <w:p>
      <w:r>
        <w:t xml:space="preserve">Craig antaa ystävälleen hyvän lahjan &gt; Aiheuttaa&gt; Hänen ystävänsä on tyytyväinen.</w:t>
      </w:r>
    </w:p>
    <w:p>
      <w:r>
        <w:rPr>
          <w:b/>
        </w:rPr>
        <w:t xml:space="preserve">Esimerkki 8.2688</w:t>
      </w:r>
    </w:p>
    <w:p>
      <w:r>
        <w:t xml:space="preserve">tarina: Koululaiset leikkivät puistossa joka päivä. Ruth asui puistoa vastapäätä. Vuosikausia hän ei voinut sietää lasten meteliä koulun jälkeen. Kun hänen miehensä kuoli, hän oppi rakastamaan meteliä. Hän tajusi, että hän inhosi melua vain siksi, että hänen miehensä inhosi sitä. valittu lause: Kun hänen miehensä kuoli, hän oppi rakastamaan melua.</w:t>
      </w:r>
    </w:p>
    <w:p>
      <w:r>
        <w:rPr>
          <w:b/>
        </w:rPr>
        <w:t xml:space="preserve">Tulos</w:t>
      </w:r>
    </w:p>
    <w:p>
      <w:r>
        <w:t xml:space="preserve">Ruth oppii rakastamaan melua &gt; Aiheuttaa&gt; Ruth tuntee hyväksyntää.</w:t>
      </w:r>
    </w:p>
    <w:p>
      <w:r>
        <w:rPr>
          <w:b/>
        </w:rPr>
        <w:t xml:space="preserve">Esimerkki 8.2689</w:t>
      </w:r>
    </w:p>
    <w:p>
      <w:r>
        <w:t xml:space="preserve">tarina: Mitch asui kerran viikon hotellissa. Siivooja vaihtoi hänen lakanansa, vaikka hänen ei tarvinnut. Viimeisenä päivänä Mitch jätti siivoojalle suuren tipin. Kun Mitch oli lähdössä ulos, siivooja tuli hänen luokseen ja kiitti häntä. Mitch sanoi hänelle, että hän ansaitsi sen, ja hymyili kävellessään pois. valittu lause: Mitch sanoi tytölle, että hän ansaitsi sen, ja hymyili kävellessään pois.</w:t>
      </w:r>
    </w:p>
    <w:p>
      <w:r>
        <w:rPr>
          <w:b/>
        </w:rPr>
        <w:t xml:space="preserve">Tulos</w:t>
      </w:r>
    </w:p>
    <w:p>
      <w:r>
        <w:t xml:space="preserve">Mitch hymyilee &gt;Syy&gt; Hän on ylpeä.</w:t>
      </w:r>
    </w:p>
    <w:p>
      <w:r>
        <w:rPr>
          <w:b/>
        </w:rPr>
        <w:t xml:space="preserve">Esimerkki 8.2690</w:t>
      </w:r>
    </w:p>
    <w:p>
      <w:r>
        <w:t xml:space="preserve">tarina: Katie seurusteli Timin kanssa. Hän todella rakasti Timiä. Silti hänen vanhempansa vihasivat häntä. Vanhemmat pakottivat hänet jättämään hänet. Katie oli hyvin vihainen ja surullinen. valittu lause: Katie seurusteli Timin kanssa.</w:t>
      </w:r>
    </w:p>
    <w:p>
      <w:r>
        <w:rPr>
          <w:b/>
        </w:rPr>
        <w:t xml:space="preserve">Tulos</w:t>
      </w:r>
    </w:p>
    <w:p>
      <w:r>
        <w:t xml:space="preserve">Katie seurustelee Timin kanssa &gt;Syyt&gt; Katie tuntee rakkautta.</w:t>
      </w:r>
    </w:p>
    <w:p>
      <w:r>
        <w:rPr>
          <w:b/>
        </w:rPr>
        <w:t xml:space="preserve">Esimerkki 8.2691</w:t>
      </w:r>
    </w:p>
    <w:p>
      <w:r>
        <w:t xml:space="preserve">tarina: Alexisilla oli voimistelutapahtuma. Paljon ihmisiä oli tulossa katsomaan, ja hän halusi olla paras. Hänen ensimmäinen lajinsa oli lattia, ja hän sai täydet kymmenen pistettä. Seuraavaksi hän esiintyi tangossa ja sai 9 pistettä 9. Hän voitti kaksi kultamitalia. valittu lause: Paljon ihmisiä oli tulossa katsomaan, ja hän halusi olla paras.</w:t>
      </w:r>
    </w:p>
    <w:p>
      <w:r>
        <w:rPr>
          <w:b/>
        </w:rPr>
        <w:t xml:space="preserve">Tulos</w:t>
      </w:r>
    </w:p>
    <w:p>
      <w:r>
        <w:t xml:space="preserve">Alexis haluaa olla paras voimistelija &gt;Syyt&gt; Alexis tuntee päättäväisyyttä. </w:t>
      </w:r>
    </w:p>
    <w:p>
      <w:r>
        <w:rPr>
          <w:b/>
        </w:rPr>
        <w:t xml:space="preserve">Esimerkki 8.2692</w:t>
      </w:r>
    </w:p>
    <w:p>
      <w:r>
        <w:t xml:space="preserve">tarina: Äiti käski meidän kirjoittaa ylös muutamia asioita, joita haluamme joululahjaksi. Laitoin lapun kirjekuoreen. Seuraavana päivänä hän avasi sen. Kirjekuoressa oli 1000 dollaria. Hän kiitti minua heti. valittu lause: Laitoin lapun kirjekuoreen.</w:t>
      </w:r>
    </w:p>
    <w:p>
      <w:r>
        <w:rPr>
          <w:b/>
        </w:rPr>
        <w:t xml:space="preserve">Tulos</w:t>
      </w:r>
    </w:p>
    <w:p>
      <w:r>
        <w:t xml:space="preserve">Laitoin listani kirjekuoreen &gt;Syyt&gt; Tunnen itseni järjestäytyneeksi. </w:t>
      </w:r>
    </w:p>
    <w:p>
      <w:r>
        <w:rPr>
          <w:b/>
        </w:rPr>
        <w:t xml:space="preserve">Esimerkki 8.2693</w:t>
      </w:r>
    </w:p>
    <w:p>
      <w:r>
        <w:t xml:space="preserve">tarina: Bob päätti mennä ystävänsä Halloween-juhliin vauvana. Hän ei halunnut tehdä liikaa töitä puvun eteen. Niinpä hän otti valkoisen lakanan ja muotoili siitä vaipan. Kuudella hänen ystävällään oli sama idea. He kaikki olivat myös vauvoja, vain lakana vaippana. valittu lause: He olivat kaikki vauvoja, jotka käyttivät lakanaa vaippana.</w:t>
      </w:r>
    </w:p>
    <w:p>
      <w:r>
        <w:rPr>
          <w:b/>
        </w:rPr>
        <w:t xml:space="preserve">Tulos</w:t>
      </w:r>
    </w:p>
    <w:p>
      <w:r>
        <w:t xml:space="preserve">Bob ja hänen ystävänsä pukeutuvat samaan asuun &gt;Syyt&gt; Bob ja hänen ystävänsä yllättyvät.</w:t>
      </w:r>
    </w:p>
    <w:p>
      <w:r>
        <w:rPr>
          <w:b/>
        </w:rPr>
        <w:t xml:space="preserve">Esimerkki 8.2694</w:t>
      </w:r>
    </w:p>
    <w:p>
      <w:r>
        <w:t xml:space="preserve">tarina: Martha rakasti miestään. Hän halusi hankkia hänelle jotain erityistä. Eräänä päivänä hän työskenteli myöhään töissä. Hän työskenteli Starbucksissa. Martha hankki miehelleen herkullisen suklaajuoman. valittu lause: Hän oli eräänä päivänä myöhään töissä.</w:t>
      </w:r>
    </w:p>
    <w:p>
      <w:r>
        <w:rPr>
          <w:b/>
        </w:rPr>
        <w:t xml:space="preserve">Tulos</w:t>
      </w:r>
    </w:p>
    <w:p>
      <w:r>
        <w:t xml:space="preserve">Martha työskentelee myöhään &gt;Syyt&gt; Martha on väsynyt.</w:t>
      </w:r>
    </w:p>
    <w:p>
      <w:r>
        <w:rPr>
          <w:b/>
        </w:rPr>
        <w:t xml:space="preserve">Tulos</w:t>
      </w:r>
    </w:p>
    <w:p>
      <w:r>
        <w:t xml:space="preserve">Martha oli myöhään töissä &gt;Syyt&gt; Marthan aviomies tuntee itsensä yksinäiseksi. </w:t>
      </w:r>
    </w:p>
    <w:p>
      <w:r>
        <w:rPr>
          <w:b/>
        </w:rPr>
        <w:t xml:space="preserve">Tulos</w:t>
      </w:r>
    </w:p>
    <w:p>
      <w:r>
        <w:t xml:space="preserve">Hän työskentelee myöhään &gt;Syyt&gt; Hän on väsynyt.</w:t>
      </w:r>
    </w:p>
    <w:p>
      <w:r>
        <w:rPr>
          <w:b/>
        </w:rPr>
        <w:t xml:space="preserve">Esimerkki 8.2695</w:t>
      </w:r>
    </w:p>
    <w:p>
      <w:r>
        <w:t xml:space="preserve">tarina: Ryhmä teini-ikäisiä poikia oli keräämässä puuta myytäväksi. He tarvitsivat rahaa leiriä varten. Yksi poika kiipesi puuhun kaatamaan kuolleita puita. Hän putosi puusta ja mursi kätensä. Heidän oli vietävä hänet lääkäriin, joten he saivat hyvin vähän puuta. valittu lause: Hän putosi puusta ja mursi kätensä.</w:t>
      </w:r>
    </w:p>
    <w:p>
      <w:r>
        <w:rPr>
          <w:b/>
        </w:rPr>
        <w:t xml:space="preserve">Tulos</w:t>
      </w:r>
    </w:p>
    <w:p>
      <w:r>
        <w:t xml:space="preserve">Poika katkaisee kätensä &gt;Syyt&gt; Poika tuntee kipua.</w:t>
      </w:r>
    </w:p>
    <w:p>
      <w:r>
        <w:rPr>
          <w:b/>
        </w:rPr>
        <w:t xml:space="preserve">Esimerkki 8.2696</w:t>
      </w:r>
    </w:p>
    <w:p>
      <w:r>
        <w:t xml:space="preserve">tarina: Matt järjesti juhlat. Mattilla oli hauskaa. Hän rakasti olla ystäviensä kanssa ja pitää hauskaa. Ainoa ongelma oli se, että se sotki hänen kotinsa. Hän joutui siivoamaan paikat itse, joten hän oli järkyttynyt. valittu lause: Hän joutui siivoamaan paikan yksin, joten hän oli järkyttynyt.</w:t>
      </w:r>
    </w:p>
    <w:p>
      <w:r>
        <w:rPr>
          <w:b/>
        </w:rPr>
        <w:t xml:space="preserve">Tulos</w:t>
      </w:r>
    </w:p>
    <w:p>
      <w:r>
        <w:t xml:space="preserve">Matti siivoaa kotinsa &gt;Syyt&gt; Häntä ärsyttää.</w:t>
      </w:r>
    </w:p>
    <w:p>
      <w:r>
        <w:rPr>
          <w:b/>
        </w:rPr>
        <w:t xml:space="preserve">Esimerkki 8.2697</w:t>
      </w:r>
    </w:p>
    <w:p>
      <w:r>
        <w:t xml:space="preserve">tarina: Mies meni puistoon ruokkimaan ankkoja. Hän heitti leipää veteen, ja ankat tulivat. Suuri joutsen ui ankkojen luokse. Mies heitti lisää leipää pitääkseen joutsenen paikalla. Joutsen torjui innoissaan. valittu lause: Joutsen torjui innoissaan.</w:t>
      </w:r>
    </w:p>
    <w:p>
      <w:r>
        <w:rPr>
          <w:b/>
        </w:rPr>
        <w:t xml:space="preserve">Tulos</w:t>
      </w:r>
    </w:p>
    <w:p>
      <w:r>
        <w:t xml:space="preserve">Joutsen torvii &gt;Syyt&gt; Mies on onnellinen.</w:t>
      </w:r>
    </w:p>
    <w:p>
      <w:r>
        <w:rPr>
          <w:b/>
        </w:rPr>
        <w:t xml:space="preserve">Esimerkki 8.2698</w:t>
      </w:r>
    </w:p>
    <w:p>
      <w:r>
        <w:t xml:space="preserve">tarina: Jimmy saapui merelle kalastusvälineidensä kanssa. Hän otti onkivapansa esiin ja käveli kohti laituria. Valitettavasti yksi laiturin puulaudoista hajosi. Hän päätyi putoamaan veteen. Toinen kalastaja onnistui nostamaan hänet vedestä. valittu lause: Toinen kalastaja onnistui nostamaan hänet vedestä.</w:t>
      </w:r>
    </w:p>
    <w:p>
      <w:r>
        <w:rPr>
          <w:b/>
        </w:rPr>
        <w:t xml:space="preserve">Tulos</w:t>
      </w:r>
    </w:p>
    <w:p>
      <w:r>
        <w:t xml:space="preserve">Toinen kalastaja nostaa Jimmyn vedestä &gt; Aiheuttaa&gt; Jimmy tuntee helpotusta.</w:t>
      </w:r>
    </w:p>
    <w:p>
      <w:r>
        <w:rPr>
          <w:b/>
        </w:rPr>
        <w:t xml:space="preserve">Tulos</w:t>
      </w:r>
    </w:p>
    <w:p>
      <w:r>
        <w:t xml:space="preserve">Kalastaja saa hänet ulos &gt;Syyt&gt; Kalastaja on onnellinen.</w:t>
      </w:r>
    </w:p>
    <w:p>
      <w:r>
        <w:rPr>
          <w:b/>
        </w:rPr>
        <w:t xml:space="preserve">Esimerkki 8.2699</w:t>
      </w:r>
    </w:p>
    <w:p>
      <w:r>
        <w:t xml:space="preserve">tarina: On eräs mies nimeltä Jimmy. Hän oli kyllästynyt olemaan yksin. Jimmy löysi ihanan naisen. Hän meni naimisiin hänen kanssaan. He lisäsivät perheeseensä 5 lasta. valittu lause: He lisäsivät perheeseensä viisi lasta.</w:t>
      </w:r>
    </w:p>
    <w:p>
      <w:r>
        <w:rPr>
          <w:b/>
        </w:rPr>
        <w:t xml:space="preserve">Tulos</w:t>
      </w:r>
    </w:p>
    <w:p>
      <w:r>
        <w:t xml:space="preserve">Jimmy ja hänen vaimonsa lisäsivät perheeseensä viisi lasta &gt;Syyt&gt; Jimmy ja hänen vaimonsa tuntevat olonsa täytetyksi. </w:t>
      </w:r>
    </w:p>
    <w:p>
      <w:r>
        <w:rPr>
          <w:b/>
        </w:rPr>
        <w:t xml:space="preserve">Esimerkki 8.2700</w:t>
      </w:r>
    </w:p>
    <w:p>
      <w:r>
        <w:t xml:space="preserve">tarina: Gina oli sivukadulla pääsemässä pääkadulle. Mutta kadut olivat jäisiä, ja sivukatu oli mäki. Ginan autolla oli vaikeuksia päästä mäkeä ylös. Hän tajusi, että hänen täytyisi peruuttaa, jotta hän pääsisi mäkeä ylös. Juuri silloin hänen takanaan pysähtyi pakettiauto, eikä Gina voinut peruuttaa. valittu lause: Ginan autolla oli vaikeuksia päästä mäkeä ylös.</w:t>
      </w:r>
    </w:p>
    <w:p>
      <w:r>
        <w:rPr>
          <w:b/>
        </w:rPr>
        <w:t xml:space="preserve">Tulos</w:t>
      </w:r>
    </w:p>
    <w:p>
      <w:r>
        <w:t xml:space="preserve">Ginan autolla on vaikeuksia nousta mäkeä ylös &gt;Syyt&gt; Gina on turhautunut.</w:t>
      </w:r>
    </w:p>
    <w:p>
      <w:r>
        <w:rPr>
          <w:b/>
        </w:rPr>
        <w:t xml:space="preserve">Esimerkki 8.2701</w:t>
      </w:r>
    </w:p>
    <w:p>
      <w:r>
        <w:t xml:space="preserve">tarina: Jan sai uuden koiranpennun. Hän antoi sille nimen Bailey. Bailey itki kaikkina kellonaikoina. Janin oli pakko antaa Baileyn nukkua kanssaan. Nyt Bailey on hemmoteltu pentu. valittu lause: Nyt Bailey on hemmoteltu pentu.</w:t>
      </w:r>
    </w:p>
    <w:p>
      <w:r>
        <w:rPr>
          <w:b/>
        </w:rPr>
        <w:t xml:space="preserve">Tulos</w:t>
      </w:r>
    </w:p>
    <w:p>
      <w:r>
        <w:t xml:space="preserve">Bailey on hemmoteltu &gt;Syyt&gt; Jan on järkyttynyt.</w:t>
      </w:r>
    </w:p>
    <w:p>
      <w:r>
        <w:rPr>
          <w:b/>
        </w:rPr>
        <w:t xml:space="preserve">Esimerkki 8.2702</w:t>
      </w:r>
    </w:p>
    <w:p>
      <w:r>
        <w:t xml:space="preserve">tarina: Johnilla oli koe kolmen päivän kuluttua. John oli siis valmis opiskelemaan koetta varten. Hänen oli läpäistävä koe, jotta hän pääsisi läpi luokasta. John opiskeli nuo kolme päivää. John teki kokeen ja läpäisi sen. valittu lause: Johnilla oli koe tulossa kolmen päivän kuluttua.</w:t>
      </w:r>
    </w:p>
    <w:p>
      <w:r>
        <w:rPr>
          <w:b/>
        </w:rPr>
        <w:t xml:space="preserve">Tulos</w:t>
      </w:r>
    </w:p>
    <w:p>
      <w:r>
        <w:t xml:space="preserve">Johannes joutuu tekemään kokeen &gt;Syyt&gt; Johannes tuntee itsensä stressaantuneeksi.</w:t>
      </w:r>
    </w:p>
    <w:p>
      <w:r>
        <w:rPr>
          <w:b/>
        </w:rPr>
        <w:t xml:space="preserve">Esimerkki 8.2703</w:t>
      </w:r>
    </w:p>
    <w:p>
      <w:r>
        <w:t xml:space="preserve">tarina: Tyttö oli kutsuttu uima-allasjuhliin. Ne olivat sen tytön kotona, joka oli oksentanut ensimmäisenä päivänä. Hän oli alkanut todella pitää tytöstä. He leikkivät ja nauroivat koko päivän juhlissa. Heistä tuli päivän päätteeksi parhaita ystäviä. valittu lause: Tuona kesänä uusi tyttö kutsuttiin allasbileisiin.</w:t>
      </w:r>
    </w:p>
    <w:p>
      <w:r>
        <w:rPr>
          <w:b/>
        </w:rPr>
        <w:t xml:space="preserve">Tulos</w:t>
      </w:r>
    </w:p>
    <w:p>
      <w:r>
        <w:t xml:space="preserve">Uusi tyttö kutsutaan allasjuhliin &gt;Syyt&gt; Uusi tyttö tuntee itsensä hyväksytyksi.</w:t>
      </w:r>
    </w:p>
    <w:p>
      <w:r>
        <w:rPr>
          <w:b/>
        </w:rPr>
        <w:t xml:space="preserve">Tulos</w:t>
      </w:r>
    </w:p>
    <w:p>
      <w:r>
        <w:t xml:space="preserve">Uusi tyttö on kutsuttu &gt;Syyt&gt; Uusi tyttö on iloinen (iloiset).</w:t>
      </w:r>
    </w:p>
    <w:p>
      <w:r>
        <w:rPr>
          <w:b/>
        </w:rPr>
        <w:t xml:space="preserve">Esimerkki 8.2704</w:t>
      </w:r>
    </w:p>
    <w:p>
      <w:r>
        <w:t xml:space="preserve">tarina: Ystäväni käveli uima-altaalla. Hän putosi syvään päähän. Hänen isänsä nousi tuolilta ja sukelsi veteen. Hän pystyi nostamaan ystäväni ylös. Hän oli turvassa, kun hän nousi ylös. valittu lause: Hän päätyi putoamaan syvään päähän.</w:t>
      </w:r>
    </w:p>
    <w:p>
      <w:r>
        <w:rPr>
          <w:b/>
        </w:rPr>
        <w:t xml:space="preserve">Tulos</w:t>
      </w:r>
    </w:p>
    <w:p>
      <w:r>
        <w:t xml:space="preserve">Hän putoaa uima-altaaseen &gt;Syyt&gt; Hänen isänsä on huolestunut</w:t>
      </w:r>
    </w:p>
    <w:p>
      <w:r>
        <w:rPr>
          <w:b/>
        </w:rPr>
        <w:t xml:space="preserve">Tulos</w:t>
      </w:r>
    </w:p>
    <w:p>
      <w:r>
        <w:t xml:space="preserve">Ystäväni putoaa altaaseen &gt;Syyt&gt; Ystäväni isä on huolissaan.</w:t>
      </w:r>
    </w:p>
    <w:p>
      <w:r>
        <w:rPr>
          <w:b/>
        </w:rPr>
        <w:t xml:space="preserve">Esimerkki 8.2705</w:t>
      </w:r>
    </w:p>
    <w:p>
      <w:r>
        <w:t xml:space="preserve">tarina: Tim kiirehti tunnille. Hän oli myöhästynyt bussista matkalla kouluun. Hänen äitinsä jätti hänet kyydistä. Tim juoksi kohti 1. luokkaa. Kello soi juuri kun Tim pääsi luokkaan. valittu lause: Tim juoksi kohti 1. luokkaa.</w:t>
      </w:r>
    </w:p>
    <w:p>
      <w:r>
        <w:rPr>
          <w:b/>
        </w:rPr>
        <w:t xml:space="preserve">Tulos</w:t>
      </w:r>
    </w:p>
    <w:p>
      <w:r>
        <w:t xml:space="preserve">Tim juoksi kohti ensimmäistä oppituntiaan &gt;Syyt&gt; Tim on väsynyt.</w:t>
      </w:r>
    </w:p>
    <w:p>
      <w:r>
        <w:rPr>
          <w:b/>
        </w:rPr>
        <w:t xml:space="preserve">Esimerkki 8.2706</w:t>
      </w:r>
    </w:p>
    <w:p>
      <w:r>
        <w:t xml:space="preserve">tarina: Brian halusi tarpeeksi pitkän parran, jotta hän voisi letittää sen. Hän kasvatti sitä kaksi vuotta. Se ei ollut tarpeeksi pitkä punottavaksi. Hän päätti ajella sen pois. Nyt hän näyttää oudolta. valittu lause: Se ei ollut tarpeeksi pitkä punottavaksi.</w:t>
      </w:r>
    </w:p>
    <w:p>
      <w:r>
        <w:rPr>
          <w:b/>
        </w:rPr>
        <w:t xml:space="preserve">Tulos</w:t>
      </w:r>
    </w:p>
    <w:p>
      <w:r>
        <w:t xml:space="preserve">Brianin parta ei ollut tarpeeksi pitkä letitettäväksi &gt;Syyt&gt; Brian kokee pettymyksen.</w:t>
      </w:r>
    </w:p>
    <w:p>
      <w:r>
        <w:rPr>
          <w:b/>
        </w:rPr>
        <w:t xml:space="preserve">Esimerkki 8.2707</w:t>
      </w:r>
    </w:p>
    <w:p>
      <w:r>
        <w:t xml:space="preserve">tarina: Lucy tarvitsee todella lomaa. Hän tekee kahta työtä ja hänellä on kaksi lasta. Hän kysyi äidiltään, voisiko hän vahtia lapsia viikonlopun ajan. Äiti suostui, ja Lucy otti perjantaina vapaata. Lucy vietti mukavan kolmipäiväisen viikonlopun hotellissa yksin. valittu lause: Lucy tarvitsee todella lomaa.</w:t>
      </w:r>
    </w:p>
    <w:p>
      <w:r>
        <w:rPr>
          <w:b/>
        </w:rPr>
        <w:t xml:space="preserve">Tulos</w:t>
      </w:r>
    </w:p>
    <w:p>
      <w:r>
        <w:t xml:space="preserve">Lucy tarvitsee lomaa &gt;Syyt&gt; Lucy on optimistinen sen suhteen, että hän saa lomaa.</w:t>
      </w:r>
    </w:p>
    <w:p>
      <w:r>
        <w:rPr>
          <w:b/>
        </w:rPr>
        <w:t xml:space="preserve">Esimerkki 8.2708</w:t>
      </w:r>
    </w:p>
    <w:p>
      <w:r>
        <w:t xml:space="preserve">tarina: Philillä on monta koiraa. Hän opetti niille monia temppuja. Eräänä päivänä koirat lakkasivat kuuntelemasta Philiä. Hän meni kauppaan ostamaan erilaisia herkkuja. Koirat alkoivat taas kuunnella Philiä. valittu lause: Koirat alkoivat taas kuunnella Philiä.</w:t>
      </w:r>
    </w:p>
    <w:p>
      <w:r>
        <w:rPr>
          <w:b/>
        </w:rPr>
        <w:t xml:space="preserve">Tulos</w:t>
      </w:r>
    </w:p>
    <w:p>
      <w:r>
        <w:t xml:space="preserve">Koira kuuntelee Philiä &gt; Aiheuttaa&gt; Phil on onnellinen.</w:t>
      </w:r>
    </w:p>
    <w:p>
      <w:r>
        <w:rPr>
          <w:b/>
        </w:rPr>
        <w:t xml:space="preserve">Esimerkki 8.2709</w:t>
      </w:r>
    </w:p>
    <w:p>
      <w:r>
        <w:t xml:space="preserve">tarina: Lenard ei koskaan päässyt minnekään ajoissa. Hän myöhästyi töistä. Hän myöhästyi myös koulusta. Eräänä päivänä eräs tyttö pyysi häntä treffeille. Hän oli silti myöhässä. valittu lause: Eräänä päivänä tyttö pyysi häntä treffeille.</w:t>
      </w:r>
    </w:p>
    <w:p>
      <w:r>
        <w:rPr>
          <w:b/>
        </w:rPr>
        <w:t xml:space="preserve">Tulos</w:t>
      </w:r>
    </w:p>
    <w:p>
      <w:r>
        <w:t xml:space="preserve">Tyttö pyytää häntä treffeille &gt;Syyt&gt; Lenard tuntee itsensä imarrelluksi.</w:t>
      </w:r>
    </w:p>
    <w:p>
      <w:r>
        <w:rPr>
          <w:b/>
        </w:rPr>
        <w:t xml:space="preserve">Esimerkki 8.2710</w:t>
      </w:r>
    </w:p>
    <w:p>
      <w:r>
        <w:t xml:space="preserve">tarina: Johannes näki loukkaantuneen miehen tien varressa. Hän ei tiennyt, pitäisikö pysähtyä auttamaan vai jatkaa matkaa. Johannes tunsi, että hänen pitäisi auttaa miestä, joten hän teki niin. John laittoi miehen autoonsa ja vei hänet sairaalaan. Mies oli kiitollinen ja antoi Johnille jopa palkkion. valittu lause: John näki loukkaantuneen miehen tien varressa.</w:t>
      </w:r>
    </w:p>
    <w:p>
      <w:r>
        <w:rPr>
          <w:b/>
        </w:rPr>
        <w:t xml:space="preserve">Tulos</w:t>
      </w:r>
    </w:p>
    <w:p>
      <w:r>
        <w:t xml:space="preserve">Johannes näki loukkaantuneen miehen tien varrella. &gt;Syyt&gt; Johannes tuntee myötätuntoa.</w:t>
      </w:r>
    </w:p>
    <w:p>
      <w:r>
        <w:rPr>
          <w:b/>
        </w:rPr>
        <w:t xml:space="preserve">Esimerkki 8.2711</w:t>
      </w:r>
    </w:p>
    <w:p>
      <w:r>
        <w:t xml:space="preserve">tarina: Joe toi kotiin uuden kissanpennun. Se oli hyvin vihainen. Se raapi kaikkia. Joe antoi kissanpennulle maitoa. Kävi ilmi, että kissanpentu oli janoinen. valittu lause: Se raapi kaikkia.</w:t>
      </w:r>
    </w:p>
    <w:p>
      <w:r>
        <w:rPr>
          <w:b/>
        </w:rPr>
        <w:t xml:space="preserve">Tulos</w:t>
      </w:r>
    </w:p>
    <w:p>
      <w:r>
        <w:t xml:space="preserve">Kissanpentu raapii kaikkia &gt; Aiheuttaa&gt; Kaikki tuntevat kipua.</w:t>
      </w:r>
    </w:p>
    <w:p>
      <w:r>
        <w:rPr>
          <w:b/>
        </w:rPr>
        <w:t xml:space="preserve">Esimerkki 8.2712</w:t>
      </w:r>
    </w:p>
    <w:p>
      <w:r>
        <w:t xml:space="preserve">tarina: Tim oli rakastunut. Hän oli rakastunut Maryyn. Hän halusi ostaa Marylle kukkia. Hän oli hyvin hermostunut. Kun hän antoi tytölle kukat, hän oli hyvin onnellinen. valittu lause: Tim oli rakastunut.</w:t>
      </w:r>
    </w:p>
    <w:p>
      <w:r>
        <w:rPr>
          <w:b/>
        </w:rPr>
        <w:t xml:space="preserve">Tulos</w:t>
      </w:r>
    </w:p>
    <w:p>
      <w:r>
        <w:t xml:space="preserve">Tim on rakastunut &gt;Syyt&gt; Tim tuntee rakkautta.</w:t>
      </w:r>
    </w:p>
    <w:p>
      <w:r>
        <w:rPr>
          <w:b/>
        </w:rPr>
        <w:t xml:space="preserve">Esimerkki 8.2713</w:t>
      </w:r>
    </w:p>
    <w:p>
      <w:r>
        <w:t xml:space="preserve">tarina: Kävimme viisivuotiaan poikani kanssa eläintarhassa. Hän halusi käydä kaikkien eläinten luona. Hän ruokki lintuja ja norsuja kaukaa. Kun päivä oli ohi, hän kiitti minua ajasta, jonka vietin hänen kanssaan. Sydämeni oli täynnä iloa. valittu lause: Hän ruokki lintuja ja norsuja etäältä.</w:t>
      </w:r>
    </w:p>
    <w:p>
      <w:r>
        <w:rPr>
          <w:b/>
        </w:rPr>
        <w:t xml:space="preserve">Tulos</w:t>
      </w:r>
    </w:p>
    <w:p>
      <w:r>
        <w:t xml:space="preserve">Hän ruokkii lintuja ja elefantteja &gt;Syyt&gt; Linnut ja elefantit tuntevat olonsa kylläiseksi.</w:t>
      </w:r>
    </w:p>
    <w:p>
      <w:r>
        <w:rPr>
          <w:b/>
        </w:rPr>
        <w:t xml:space="preserve">Esimerkki 8.2714</w:t>
      </w:r>
    </w:p>
    <w:p>
      <w:r>
        <w:t xml:space="preserve">tarina: Sandy halusi valita äänenvoimakkuuden autossa. Hänen poikaystävänsä ei halunnut sitä liian kovaa. Hän käänsi nuppia. Lopulta mies pysäytti auton ja käski häntä nousemaan ulos. Sandy lupasi lopettaa radion kanssa pelleilyn sen jälkeen. valittu lause: Hän lupasi lopettaa radion kanssa pelleilyn sen jälkeen.</w:t>
      </w:r>
    </w:p>
    <w:p>
      <w:r>
        <w:rPr>
          <w:b/>
        </w:rPr>
        <w:t xml:space="preserve">Tulos</w:t>
      </w:r>
    </w:p>
    <w:p>
      <w:r>
        <w:t xml:space="preserve">Nainen lupaa lopettaa radion kanssa pelleilyn &gt; Aiheuttaa&gt; Mies helpottuu.</w:t>
      </w:r>
    </w:p>
    <w:p>
      <w:r>
        <w:rPr>
          <w:b/>
        </w:rPr>
        <w:t xml:space="preserve">Esimerkki 8.2715</w:t>
      </w:r>
    </w:p>
    <w:p>
      <w:r>
        <w:t xml:space="preserve">tarina: Emma oli vihainen Tomille! Tom vei hänen lempihattunsa! Tom ei tiennyt, mistä Emma puhui. Emma löysi hattunsa pyykistä! Sen jälkeen hän ei enää koskaan riidellyt Tomin kanssa! valittu lause: Tom vei hänen lempihattunsa!</w:t>
      </w:r>
    </w:p>
    <w:p>
      <w:r>
        <w:rPr>
          <w:b/>
        </w:rPr>
        <w:t xml:space="preserve">Tulos</w:t>
      </w:r>
    </w:p>
    <w:p>
      <w:r>
        <w:t xml:space="preserve">Tom ottaa hatun &gt; Aiheuttaa&gt; Emman suuttumisen tunteen (tunteet)</w:t>
      </w:r>
    </w:p>
    <w:p>
      <w:r>
        <w:rPr>
          <w:b/>
        </w:rPr>
        <w:t xml:space="preserve">Esimerkki 8.2716</w:t>
      </w:r>
    </w:p>
    <w:p>
      <w:r>
        <w:t xml:space="preserve">tarina: Jeff rakasti kuunvaloa. Hän istui ikkunan ääressä joka ilta. Eräänä päivänä kuu ei tullut ulos. Jeff oli surullinen. Hän piirsi kuun seinälle ja oli siitä lähtien onnellinen. valittu lause: Jeff oli surullinen.</w:t>
      </w:r>
    </w:p>
    <w:p>
      <w:r>
        <w:rPr>
          <w:b/>
        </w:rPr>
        <w:t xml:space="preserve">Tulos</w:t>
      </w:r>
    </w:p>
    <w:p>
      <w:r>
        <w:t xml:space="preserve">Jeff on surullinen &gt;Syyt&gt; Jeff on surullinen(t)</w:t>
      </w:r>
    </w:p>
    <w:p>
      <w:r>
        <w:rPr>
          <w:b/>
        </w:rPr>
        <w:t xml:space="preserve">Esimerkki 8.2717</w:t>
      </w:r>
    </w:p>
    <w:p>
      <w:r>
        <w:t xml:space="preserve">tarina: Kaksi poikaa eksyi. Taivas oli kirkas ja pimeä. Yksi pojista katsoi ylös ja näki tähden. Poika sanoi, että heidän on parasta seurata sitä. He seurasivat tähteä kotiin. valittu lause: Yksi pimeä yö Kaksi poikaa eksyi.</w:t>
      </w:r>
    </w:p>
    <w:p>
      <w:r>
        <w:rPr>
          <w:b/>
        </w:rPr>
        <w:t xml:space="preserve">Tulos</w:t>
      </w:r>
    </w:p>
    <w:p>
      <w:r>
        <w:t xml:space="preserve">Kaksi poikaa eksyy eräänä pimeänä yönä &gt;Syyt&gt; Pojat pelkäävät.</w:t>
      </w:r>
    </w:p>
    <w:p>
      <w:r>
        <w:rPr>
          <w:b/>
        </w:rPr>
        <w:t xml:space="preserve">Esimerkki 8.2718</w:t>
      </w:r>
    </w:p>
    <w:p>
      <w:r>
        <w:t xml:space="preserve">tarina: Gina muutti pikkukaupunkiin. Hänen työpaikkansa oli kaukana hänen kodistaan. Häneltä meni tunti kävellä töihin. Hän osti kaupasta polkupyörän. Hän pääsi töihin puolessa ajassa. valittu lause: Gina muutti pieneen kaupunkiin.</w:t>
      </w:r>
    </w:p>
    <w:p>
      <w:r>
        <w:rPr>
          <w:b/>
        </w:rPr>
        <w:t xml:space="preserve">Tulos</w:t>
      </w:r>
    </w:p>
    <w:p>
      <w:r>
        <w:t xml:space="preserve">Gina muutti pikkukaupunkiin &gt;Syyt&gt; Hän on onnellinen.</w:t>
      </w:r>
    </w:p>
    <w:p>
      <w:r>
        <w:rPr>
          <w:b/>
        </w:rPr>
        <w:t xml:space="preserve">Esimerkki 8.2719</w:t>
      </w:r>
    </w:p>
    <w:p>
      <w:r>
        <w:t xml:space="preserve">tarina: Etsin shakkikelloani, koska ystäväni oli tulossa pelaamaan. Pelaan suurimman osan ajasta verkossa. Vaimoni ei löytänyt kelloa. Kaivoin kasan alta ja löysin kellon pohjasta. Päädyin siihen, etten käytä sitä. valittu lause: Kaivoin kasan alta ja löysin kellon pohjasta.</w:t>
      </w:r>
    </w:p>
    <w:p>
      <w:r>
        <w:rPr>
          <w:b/>
        </w:rPr>
        <w:t xml:space="preserve">Tulos</w:t>
      </w:r>
    </w:p>
    <w:p>
      <w:r>
        <w:t xml:space="preserve">Löydän shakkikelloni &gt;Syyt&gt; Tunnen itseni onnelliseksi.</w:t>
      </w:r>
    </w:p>
    <w:p>
      <w:r>
        <w:rPr>
          <w:b/>
        </w:rPr>
        <w:t xml:space="preserve">Esimerkki 8.2720</w:t>
      </w:r>
    </w:p>
    <w:p>
      <w:r>
        <w:t xml:space="preserve">tarina: Samin auto hajosi aiemmin tällä viikolla. Hän joutui menemään töihin bussilla. Edellisenä iltana oli satanut. Sam odotti liian lähellä lätäkköä. Auto ajoi ohi, osui lätäkköön ja kasteli Samin. valittu lause: Samin auto hajosi aiemmin viikolla.</w:t>
      </w:r>
    </w:p>
    <w:p>
      <w:r>
        <w:rPr>
          <w:b/>
        </w:rPr>
        <w:t xml:space="preserve">Tulos</w:t>
      </w:r>
    </w:p>
    <w:p>
      <w:r>
        <w:t xml:space="preserve">Samin auto hajoaa &gt;Syyt&gt; Sam on järkyttynyt.</w:t>
      </w:r>
    </w:p>
    <w:p>
      <w:r>
        <w:rPr>
          <w:b/>
        </w:rPr>
        <w:t xml:space="preserve">Esimerkki 8.2721</w:t>
      </w:r>
    </w:p>
    <w:p>
      <w:r>
        <w:t xml:space="preserve">tarina: Fred tulee töiden jälkeen kotiin epävarmana siitä, mitä syödä. Hän tarkistaa kaapin ja huomaa, että hänellä on spagettia. Fred keittää spagetin ja syö sen päivälliseksi. Kypsennyksen jälkeen hän jättää likaiset astiat lavuaariin. Hän on iloinen siitä, ettei hänen tarvinnut lähteä kotoa hakemaan ruokaa. valittu lause: Fred on iloinen siitä, ettei hänen tarvinnut lähteä kotoa hakemaan ruokaa.</w:t>
      </w:r>
    </w:p>
    <w:p>
      <w:r>
        <w:rPr>
          <w:b/>
        </w:rPr>
        <w:t xml:space="preserve">Tulos</w:t>
      </w:r>
    </w:p>
    <w:p>
      <w:r>
        <w:t xml:space="preserve">Hän on onnellinen &gt;Syyt&gt; Hän tuntee olonsa rentoutuneeksi.</w:t>
      </w:r>
    </w:p>
    <w:p>
      <w:r>
        <w:rPr>
          <w:b/>
        </w:rPr>
        <w:t xml:space="preserve">Esimerkki 8.2722</w:t>
      </w:r>
    </w:p>
    <w:p>
      <w:r>
        <w:t xml:space="preserve">tarina: Olin matkalla poikaystäväni luo. Kun saavuin perille, huomasin, että eteen oli pysäköity tuntematon auto. Kävelin sisään ja löysin hänet sängystä ex-tyttöystävänsä kanssa! Huusin hänelle, itkin ja juoksin ulos ovesta. En enää koskaan puhunut hänelle. valittu lause: Huusin hänelle, itkin ja juoksin ulos ovesta.</w:t>
      </w:r>
    </w:p>
    <w:p>
      <w:r>
        <w:rPr>
          <w:b/>
        </w:rPr>
        <w:t xml:space="preserve">Tulos</w:t>
      </w:r>
    </w:p>
    <w:p>
      <w:r>
        <w:t xml:space="preserve">Huudan poikaystävälleni &gt;Syyt&gt; Poikaystäväni tuntee häpeää.</w:t>
      </w:r>
    </w:p>
    <w:p>
      <w:r>
        <w:rPr>
          <w:b/>
        </w:rPr>
        <w:t xml:space="preserve">Esimerkki 8.2723</w:t>
      </w:r>
    </w:p>
    <w:p>
      <w:r>
        <w:t xml:space="preserve">tarina: Lucy meni isoäitinsä kanssa hakemaan postia tieltä. Laatikossa oli Schwan'sin kuvasto. Lucy ei voinut uskoa, miten herkullisen näköisiä ruokia kuvastossa oli. Isoäiti antoi hänen valita kolme ateriaa tilattavaksi. Lucy tunsi itsensä aikuiseksi, kun hän valitsi 3 ateriaa. valittu lause: Hänen isoäitinsä antoi hänen valita 3 ateriaa tilattavaksi.</w:t>
      </w:r>
    </w:p>
    <w:p>
      <w:r>
        <w:rPr>
          <w:b/>
        </w:rPr>
        <w:t xml:space="preserve">Tulos</w:t>
      </w:r>
    </w:p>
    <w:p>
      <w:r>
        <w:t xml:space="preserve">Lucyn isoäiti antaa Lucyn valita &gt; Aiheuttaa&gt; Lucy on onnellinen.</w:t>
      </w:r>
    </w:p>
    <w:p>
      <w:r>
        <w:rPr>
          <w:b/>
        </w:rPr>
        <w:t xml:space="preserve">Tulos</w:t>
      </w:r>
    </w:p>
    <w:p>
      <w:r>
        <w:t xml:space="preserve">Hänen isoäitinsä antaa hänen valita 3 ateriaa &gt; Aiheuttaa&gt; Lucy tuntee itsensä aikuiseksi.</w:t>
      </w:r>
    </w:p>
    <w:p>
      <w:r>
        <w:rPr>
          <w:b/>
        </w:rPr>
        <w:t xml:space="preserve">Esimerkki 8.2724</w:t>
      </w:r>
    </w:p>
    <w:p>
      <w:r>
        <w:t xml:space="preserve">tarina: Hän kuuli jotain liikkuvan ulkona metsässä. Hän säikähti. Hänen vanhempansa menivät ulos katsomaan. He löysivät läheisistä puista hirviperheen. valittu lause: Hän säikähti todella paljon.</w:t>
      </w:r>
    </w:p>
    <w:p>
      <w:r>
        <w:rPr>
          <w:b/>
        </w:rPr>
        <w:t xml:space="preserve">Tulos</w:t>
      </w:r>
    </w:p>
    <w:p>
      <w:r>
        <w:t xml:space="preserve">Evan pelästyy &gt;Syyt&gt; Evan on hermostunut.</w:t>
      </w:r>
    </w:p>
    <w:p>
      <w:r>
        <w:rPr>
          <w:b/>
        </w:rPr>
        <w:t xml:space="preserve">Esimerkki 8.2725</w:t>
      </w:r>
    </w:p>
    <w:p>
      <w:r>
        <w:t xml:space="preserve">tarina: Kun olin pieni, minulla oli tapana pureskella kynsiäni. Äitini sanoi minulle, että jos jatkan tätä, lihon todella paljon. Hänen suunnitelmansa toimi, sillä pelkoni valtavaksi kasvamisesta lopetti ikävän tapani. No, eräänä päivänä näimme naapurimme kaupassa, joka oli melko raskaana. Osoitin hänen vatsaansa ja sanoin tietäväni, mitä hän oli tehnyt! valittu lause: Osoitin hänen vatsaansa ja sanoin tietäväni, mitä hän oli tehnyt!</w:t>
      </w:r>
    </w:p>
    <w:p>
      <w:r>
        <w:rPr>
          <w:b/>
        </w:rPr>
        <w:t xml:space="preserve">Tulos</w:t>
      </w:r>
    </w:p>
    <w:p>
      <w:r>
        <w:t xml:space="preserve">Osoitan raskaana olevan naisen vatsaa &gt; Aiheuttaa&gt; Raskaana oleva nainen tuntee olonsa hämmentyneeksi.</w:t>
      </w:r>
    </w:p>
    <w:p>
      <w:r>
        <w:rPr>
          <w:b/>
        </w:rPr>
        <w:t xml:space="preserve">Esimerkki 8.2726</w:t>
      </w:r>
    </w:p>
    <w:p>
      <w:r>
        <w:t xml:space="preserve">tarina: Will lähti työmatkalle Kaliforniaan. Koska hän lähti työmatkalle, hänen vaimonsa joutui jäämään kotiin. Will kävi Kaliforniassa Disneylandissa. Hän soitti vaimolleen kertoakseen, miten hauskaa hänellä oli. Willin vaimo löi luurin korvaan. valittu lause: Will oli Kaliforniassa ja kävi Disneylandissa.</w:t>
      </w:r>
    </w:p>
    <w:p>
      <w:r>
        <w:rPr>
          <w:b/>
        </w:rPr>
        <w:t xml:space="preserve">Tulos</w:t>
      </w:r>
    </w:p>
    <w:p>
      <w:r>
        <w:t xml:space="preserve">Will menee Disneylandiin &gt;Syyt&gt; Will on onnellinen(t).</w:t>
      </w:r>
    </w:p>
    <w:p>
      <w:r>
        <w:rPr>
          <w:b/>
        </w:rPr>
        <w:t xml:space="preserve">Esimerkki 8.2727</w:t>
      </w:r>
    </w:p>
    <w:p>
      <w:r>
        <w:t xml:space="preserve">tarina: Jeffrey oli hyvin iloinen poika, mutta hänellä ei ollut paljon ystäviä. Hän halusi niin kovasti saada ystävän, mutta hän ei tiennyt, miten saada sellainen. Eräänä päivänä Jeffrey oli puistossa ja huomasi ikäisensä pojan. Hän meni pojan luo ja kysyi, haluaisiko tämä leikkiä. Yhtä nopeasti Jeffreylla oli uusi ystävä! valittu lause: Jeffrey oli hyvin iloinen poika, mutta hänellä ei ollut paljon ystäviä.</w:t>
      </w:r>
    </w:p>
    <w:p>
      <w:r>
        <w:rPr>
          <w:b/>
        </w:rPr>
        <w:t xml:space="preserve">Tulos</w:t>
      </w:r>
    </w:p>
    <w:p>
      <w:r>
        <w:t xml:space="preserve">Jeffreylla ei ole paljon ystäviä &gt;Syyt&gt; Jeffrey tuntee itsensä yksinäiseksi.</w:t>
      </w:r>
    </w:p>
    <w:p>
      <w:r>
        <w:rPr>
          <w:b/>
        </w:rPr>
        <w:t xml:space="preserve">Esimerkki 8.2728</w:t>
      </w:r>
    </w:p>
    <w:p>
      <w:r>
        <w:t xml:space="preserve">tarina: Eliza oli aloittamassa uutta tanssivuotta. Hänen äitinsä laittoi hänet sovittamaan kenkiä päivää ennen tunnin alkua. Elizan kengät eivät sopineet. Elizan äiti lähti seuraavana päivänä kaupungille. Hän osti Elizalle uudet tanssikengät. valittu lause: Elizan oli tarkoitus aloittaa uusi tanssivuosi.</w:t>
      </w:r>
    </w:p>
    <w:p>
      <w:r>
        <w:rPr>
          <w:b/>
        </w:rPr>
        <w:t xml:space="preserve">Tulos</w:t>
      </w:r>
    </w:p>
    <w:p>
      <w:r>
        <w:t xml:space="preserve">Eliza on aikeissa tanssia &gt;Syyt&gt; Eliza on innoissaan</w:t>
      </w:r>
    </w:p>
    <w:p>
      <w:r>
        <w:rPr>
          <w:b/>
        </w:rPr>
        <w:t xml:space="preserve">Esimerkki 8.2729</w:t>
      </w:r>
    </w:p>
    <w:p>
      <w:r>
        <w:t xml:space="preserve">tarina: Max huomasi olevansa aina väsynyt, joten hän meni lääkäriin pyytämään apua. Lääkäri kysyi Maxilta, nukkuiko hän säännöllisesti läpi yön. Max ei muistanut, milloin hän oli viimeksi nukkunut läpi yön. Lääkäri antoi hänelle pienen näytteen unilääkkeitä kokeiltavaksi. Kun Max oli ottanut pilleriä neljän yön ajan, hän tunsi olevansa hereillä päivisin. valittu lause: Lääkäri antoi hänelle pienen näytteen unilääkkeitä kokeiltavaksi.</w:t>
      </w:r>
    </w:p>
    <w:p>
      <w:r>
        <w:rPr>
          <w:b/>
        </w:rPr>
        <w:t xml:space="preserve">Tulos</w:t>
      </w:r>
    </w:p>
    <w:p>
      <w:r>
        <w:t xml:space="preserve">Max sai lääkäriltä unilääkkeitä &gt;Syyt&gt; Max tuntee olonsa terveemmäksi. </w:t>
      </w:r>
    </w:p>
    <w:p>
      <w:r>
        <w:rPr>
          <w:b/>
        </w:rPr>
        <w:t xml:space="preserve">Esimerkki 8.2730</w:t>
      </w:r>
    </w:p>
    <w:p>
      <w:r>
        <w:t xml:space="preserve">tarina: Tim oli kotona. Hän kuuli kovaäänistä koputusta. Hän ei tiennyt, mitä se oli. Hän katsoi kaikkialle talossaan. Kävi ilmi, että hänen nälkäinen koiransa naputteli ruoka-astiaa. valittu lause: Tim oli kotona.</w:t>
      </w:r>
    </w:p>
    <w:p>
      <w:r>
        <w:rPr>
          <w:b/>
        </w:rPr>
        <w:t xml:space="preserve">Tulos</w:t>
      </w:r>
    </w:p>
    <w:p>
      <w:r>
        <w:t xml:space="preserve">Tim on kotona &gt;Syyt&gt; Tim on hämmentynyt. </w:t>
      </w:r>
    </w:p>
    <w:p>
      <w:r>
        <w:rPr>
          <w:b/>
        </w:rPr>
        <w:t xml:space="preserve">Tulos</w:t>
      </w:r>
    </w:p>
    <w:p>
      <w:r>
        <w:t xml:space="preserve">Tim on kotona &gt;Syyt&gt; Tim tuntee uteliaisuuttaan</w:t>
      </w:r>
    </w:p>
    <w:p>
      <w:r>
        <w:rPr>
          <w:b/>
        </w:rPr>
        <w:t xml:space="preserve">Esimerkki 8.2731</w:t>
      </w:r>
    </w:p>
    <w:p>
      <w:r>
        <w:t xml:space="preserve">tarina: Joan oli aina halunnut osallistua shakkiturnaukseen. Lopulta hänen kotikaupunkiinsa oli tulossa turnaus. Joan kilpaili ja sijoittui turnauksessa toiseksi. Hänen ystävänsä ja perheensä olivat hyvin ylpeitä. Joan on niin onnellinen tuloksestaan shakkiturnauksessa. valittu lause: Vihdoinkin hänen kotikaupunkiinsa oli tulossa turnaus.</w:t>
      </w:r>
    </w:p>
    <w:p>
      <w:r>
        <w:rPr>
          <w:b/>
        </w:rPr>
        <w:t xml:space="preserve">Tulos</w:t>
      </w:r>
    </w:p>
    <w:p>
      <w:r>
        <w:t xml:space="preserve">Joanin kaupunkiin tulee turnaus &gt;Syyt&gt; Joan on innoissaan.</w:t>
      </w:r>
    </w:p>
    <w:p>
      <w:r>
        <w:rPr>
          <w:b/>
        </w:rPr>
        <w:t xml:space="preserve">Esimerkki 8.2732</w:t>
      </w:r>
    </w:p>
    <w:p>
      <w:r>
        <w:t xml:space="preserve">tarina: Meillä oli eräänä vuonna hyvin äänekäs naapuri. Hänen 15-vuotias poikansa vieraili viikonloppuisin. Hän soitti heavy metal -musiikkia. Onneksi hän hiljensi musiikkia, jos pyysimme. Myöhemmin hän liittyi bändiin. valittu lause: Onneksi hän hiljensi musiikin, jos pyysimme.</w:t>
      </w:r>
    </w:p>
    <w:p>
      <w:r>
        <w:rPr>
          <w:b/>
        </w:rPr>
        <w:t xml:space="preserve">Tulos</w:t>
      </w:r>
    </w:p>
    <w:p>
      <w:r>
        <w:t xml:space="preserve">Hän hiljentää musiikkia &gt;Syyt&gt; Meistä tuntuu onnelliselta.</w:t>
      </w:r>
    </w:p>
    <w:p>
      <w:r>
        <w:rPr>
          <w:b/>
        </w:rPr>
        <w:t xml:space="preserve">Esimerkki 8.2733</w:t>
      </w:r>
    </w:p>
    <w:p>
      <w:r>
        <w:t xml:space="preserve">tarina: Tinan kissa välttyi täpärästi auto-onnettomuudelta. Tinan äiti kertoi, että kissoilla on yhdeksän elämää. Myöhemmin Tinan äiti kuuli kissan ulvovan. Hän löysi Tinan pitelemästä kissaa hanan alla. Tina sanoi katsovansa, kuinka monta elämää kissalla oli jäljellä. valittu lause: Tinan äiti kertoi hänelle, että kissoilla on yhdeksän elämää.</w:t>
      </w:r>
    </w:p>
    <w:p>
      <w:r>
        <w:rPr>
          <w:b/>
        </w:rPr>
        <w:t xml:space="preserve">Tulos</w:t>
      </w:r>
    </w:p>
    <w:p>
      <w:r>
        <w:t xml:space="preserve">Tinan äiti kertoo, että kissoilla on yhdeksän elämää &gt;Syyt&gt; Tina yllättyy.</w:t>
      </w:r>
    </w:p>
    <w:p>
      <w:r>
        <w:rPr>
          <w:b/>
        </w:rPr>
        <w:t xml:space="preserve">Esimerkki 8.2734</w:t>
      </w:r>
    </w:p>
    <w:p>
      <w:r>
        <w:t xml:space="preserve">tarina: Viime vuonna lähdin kouluni kanssa bändimatkalle. Se oli tosi hauskaa ja menimme New Yorkiin. Ainoa ongelma oli se, että eksyimme. Yritimme löytää teatterin, mutta kukaan ei auttanut. Lopulta tunnin kuluttua löysimme perille. valittu lause: Yritimme löytää teatterin, mutta kukaan ei auttanut.</w:t>
      </w:r>
    </w:p>
    <w:p>
      <w:r>
        <w:rPr>
          <w:b/>
        </w:rPr>
        <w:t xml:space="preserve">Tulos</w:t>
      </w:r>
    </w:p>
    <w:p>
      <w:r>
        <w:t xml:space="preserve">Kukaan ei auttaisi &gt;Syyt&gt; Tunsimme itsemme ärsyyntyneiksi.</w:t>
      </w:r>
    </w:p>
    <w:p>
      <w:r>
        <w:rPr>
          <w:b/>
        </w:rPr>
        <w:t xml:space="preserve">Esimerkki 8.2735</w:t>
      </w:r>
    </w:p>
    <w:p>
      <w:r>
        <w:t xml:space="preserve">tarina: Harry halusi syödä pizzaa. Niinpä hän laittoi pakastepizzan uuniinsa. Tunnin kuluttua hän haistoi, että jotain palaa. Ja hän ryntäsi uuninsa luo. Hänen pizzansa oli musta ja rapea. valittu lause: Niinpä hän laittoi pakastepizzan uuniinsa.</w:t>
      </w:r>
    </w:p>
    <w:p>
      <w:r>
        <w:rPr>
          <w:b/>
        </w:rPr>
        <w:t xml:space="preserve">Tulos</w:t>
      </w:r>
    </w:p>
    <w:p>
      <w:r>
        <w:t xml:space="preserve">Harry laittaa pakastepizzan uuniin &gt;Syyt&gt; Harry on innoissansa.</w:t>
      </w:r>
    </w:p>
    <w:p>
      <w:r>
        <w:rPr>
          <w:b/>
        </w:rPr>
        <w:t xml:space="preserve">Esimerkki 8.2736</w:t>
      </w:r>
    </w:p>
    <w:p>
      <w:r>
        <w:t xml:space="preserve">tarina: Se oli melkein Halloween, eivätkä he tienneet, mitä he olisivat. He menivät kauppaan katsomaan pukuja. He etsivät netistä ideoita pariskunnille. Lopulta he päättivät johonkin, joka heidän mielestään toimisi. He päättivät olla Mary Poppins ja Bert. valittu lause: He päättivät lopulta jostakin, jonka he uskoivat toimivan.</w:t>
      </w:r>
    </w:p>
    <w:p>
      <w:r>
        <w:rPr>
          <w:b/>
        </w:rPr>
        <w:t xml:space="preserve">Tulos</w:t>
      </w:r>
    </w:p>
    <w:p>
      <w:r>
        <w:t xml:space="preserve">He päättävät jostain, jonka he uskovat toimivan &gt;Syyt&gt; He tuntevat olonsa helpottuneeksi.</w:t>
      </w:r>
    </w:p>
    <w:p>
      <w:r>
        <w:rPr>
          <w:b/>
        </w:rPr>
        <w:t xml:space="preserve">Esimerkki 8.2737</w:t>
      </w:r>
    </w:p>
    <w:p>
      <w:r>
        <w:t xml:space="preserve">tarina: Kissa jäi auton alle. Se on kunnossa, mutta sen jalka murtui. Hain sen eläinlääkäriltä tänä aamuna. Sen odotetaan toipuvan täysin. Hänellä on nyt kai kahdeksan elämää jäljellä. valittu lause: Sen odotetaan toipuvan täysin.</w:t>
      </w:r>
    </w:p>
    <w:p>
      <w:r>
        <w:rPr>
          <w:b/>
        </w:rPr>
        <w:t xml:space="preserve">Tulos</w:t>
      </w:r>
    </w:p>
    <w:p>
      <w:r>
        <w:t xml:space="preserve">Kissani odotetaan toipuvan &gt;Syyt&gt; Tunnen oloni helpottuneeksi.</w:t>
      </w:r>
    </w:p>
    <w:p>
      <w:r>
        <w:rPr>
          <w:b/>
        </w:rPr>
        <w:t xml:space="preserve">Esimerkki 8.2738</w:t>
      </w:r>
    </w:p>
    <w:p>
      <w:r>
        <w:t xml:space="preserve">tarina: Stewartin isä rakensi hänelle puumajan takapihalle. Stewartilla ja hänen ystävillään oli hauskaa puumajassa. Stewart kasvoi vanhemmaksi ja sai lopulta oman pojan. Stewartin takapihalla ei ollut suuria puita. Puumajan sijaan Stewart rakensi pojalleen linnoituksen. valittu lause: Stewartilla ja hänen ystävillään oli hauskaa puumajassa.</w:t>
      </w:r>
    </w:p>
    <w:p>
      <w:r>
        <w:rPr>
          <w:b/>
        </w:rPr>
        <w:t xml:space="preserve">Tulos</w:t>
      </w:r>
    </w:p>
    <w:p>
      <w:r>
        <w:t xml:space="preserve">Stewartilla ja hänen ystävillään on hauskaa puumajassa &gt;Syyt&gt; Stewart ja hänen ystävänsä ovat onnellisia.</w:t>
      </w:r>
    </w:p>
    <w:p>
      <w:r>
        <w:rPr>
          <w:b/>
        </w:rPr>
        <w:t xml:space="preserve">Esimerkki 8.2739</w:t>
      </w:r>
    </w:p>
    <w:p>
      <w:r>
        <w:t xml:space="preserve">tarina: Sara oli viettämässä yötä poikaystävänsä kanssa. He olivat suunnitelleet paljon suutelua ja halailua. Sen sijaan Sara oli kipeä eikä voinut lopettaa yskimistä. Poikaystävä keitti hänelle kuumaa keittoa. Onneksi keitto sai hänet tuntemaan olonsa paljon paremmaksi hengailla. valittu lause: Onneksi keitto sai hänet tuntemaan olonsa paljon paremmaksi hengailla.</w:t>
      </w:r>
    </w:p>
    <w:p>
      <w:r>
        <w:rPr>
          <w:b/>
        </w:rPr>
        <w:t xml:space="preserve">Tulos</w:t>
      </w:r>
    </w:p>
    <w:p>
      <w:r>
        <w:t xml:space="preserve">Sara paranee &gt;Syyt&gt; Sara on onnellinen(t).</w:t>
      </w:r>
    </w:p>
    <w:p>
      <w:r>
        <w:rPr>
          <w:b/>
        </w:rPr>
        <w:t xml:space="preserve">Esimerkki 8.2740</w:t>
      </w:r>
    </w:p>
    <w:p>
      <w:r>
        <w:t xml:space="preserve">tarina: Lori osti viime viikolla uuden laukun. Hän oli säästänyt jo jonkin aikaa sen hankkimiseksi. Hän otti sen mukaansa brunssille ystävien kanssa. Kun he saapuivat sinne, kahdella muulla naisella oli sama laukku. Lori teeskenteli, että se oli hauskaa, mutta repesi sisältä. valittu lause: Lori teeskenteli, että se oli hauskaa, mutta repesi sisältä.</w:t>
      </w:r>
    </w:p>
    <w:p>
      <w:r>
        <w:rPr>
          <w:b/>
        </w:rPr>
        <w:t xml:space="preserve">Tulos</w:t>
      </w:r>
    </w:p>
    <w:p>
      <w:r>
        <w:t xml:space="preserve">Lori on repaleinen sisältä &gt;Syyt&gt; Lori tuntee olonsa huonoksi.</w:t>
      </w:r>
    </w:p>
    <w:p>
      <w:r>
        <w:rPr>
          <w:b/>
        </w:rPr>
        <w:t xml:space="preserve">Esimerkki 8.2741</w:t>
      </w:r>
    </w:p>
    <w:p>
      <w:r>
        <w:t xml:space="preserve">tarina: Ajoin merirosvoa pitkin Mainia ja kohti Broadwayta. Se näytti aika rähjäiseltä, mutta tuoksui ihan hyvältä. Päätin, etten aio veloittaa häneltä ylimääräistä. Kun hän nousi ulos, hänen miekkansa osui taksini kylkeen. Hän maksoi kyydin, antoi minulle kaksikymppisen tippinä ja suklaakolikon! valitun lauseen: Hän näytti aika rähjäiseltä, mutta tuoksui ihan hyvältä.</w:t>
      </w:r>
    </w:p>
    <w:p>
      <w:r>
        <w:rPr>
          <w:b/>
        </w:rPr>
        <w:t xml:space="preserve">Tulos</w:t>
      </w:r>
    </w:p>
    <w:p>
      <w:r>
        <w:t xml:space="preserve">Merirosvo tuoksuu hyvältä &gt;Syyt&gt; Kuljettaja on iloinen (iloiset)</w:t>
      </w:r>
    </w:p>
    <w:p>
      <w:r>
        <w:rPr>
          <w:b/>
        </w:rPr>
        <w:t xml:space="preserve">Esimerkki 8.2742</w:t>
      </w:r>
    </w:p>
    <w:p>
      <w:r>
        <w:t xml:space="preserve">tarina: Billyn kissa jäi jumiin puuhun. Hän meni naapuriinsa pyytämään apua. Naapuri haki tikkaat esiin. Kuuma naapuri kiipesi tikkaita pitkin ja sai kissan kiinni. Hän antoi kissan turvallisesti Billylle. valittu lause: Hänen naapurinsa sai tikkaat esiin.</w:t>
      </w:r>
    </w:p>
    <w:p>
      <w:r>
        <w:rPr>
          <w:b/>
        </w:rPr>
        <w:t xml:space="preserve">Tulos</w:t>
      </w:r>
    </w:p>
    <w:p>
      <w:r>
        <w:t xml:space="preserve">Naapuri sai tikkaat &gt;Syyt&gt; Naapuri on optimistinen(t)</w:t>
      </w:r>
    </w:p>
    <w:p>
      <w:r>
        <w:rPr>
          <w:b/>
        </w:rPr>
        <w:t xml:space="preserve">Esimerkki 8.2743</w:t>
      </w:r>
    </w:p>
    <w:p>
      <w:r>
        <w:t xml:space="preserve">tarina: Jane synnytti yhdeksänkiloisen vauvan. Vauva oli vastasyntyneeksi suuri ja terve. Sitten Jane sairastui flunssaan ja antoi flunssan vauvalle. Vauva sairastui ja joutui lääkäriin. Lääkäri hoiti vauvaa, ja se parani. valittu lause: Hänen vauvansa oli vastasyntyneeksi iso ja terve.</w:t>
      </w:r>
    </w:p>
    <w:p>
      <w:r>
        <w:rPr>
          <w:b/>
        </w:rPr>
        <w:t xml:space="preserve">Tulos</w:t>
      </w:r>
    </w:p>
    <w:p>
      <w:r>
        <w:t xml:space="preserve">Janen vauva on terve &gt;Syyt&gt; Jane on onnellinen(t).</w:t>
      </w:r>
    </w:p>
    <w:p>
      <w:r>
        <w:rPr>
          <w:b/>
        </w:rPr>
        <w:t xml:space="preserve">Tulos</w:t>
      </w:r>
    </w:p>
    <w:p>
      <w:r>
        <w:t xml:space="preserve">Vauva on terve &gt;Syyt&gt; Jane on onnellinen(t).</w:t>
      </w:r>
    </w:p>
    <w:p>
      <w:r>
        <w:rPr>
          <w:b/>
        </w:rPr>
        <w:t xml:space="preserve">Esimerkki 8.2744</w:t>
      </w:r>
    </w:p>
    <w:p>
      <w:r>
        <w:t xml:space="preserve">tarina: Tänään lähdin junalla tapaamaan ystäviäni. Juna oli hyvin äänekäs, ja nukkuminen oli vaikeaa. Yritin ottaa unilääkkeitä, jotta saisin nukuttua. Nukahdin niin kovaa, että myöhästyin pysäkiltä. Soitin ystävilleni ja ostin uuden lipun tavatakseni heidät. valittu lause: Juna oli hyvin kovaääninen ja teki nukkumisen vaikeaksi.</w:t>
      </w:r>
    </w:p>
    <w:p>
      <w:r>
        <w:rPr>
          <w:b/>
        </w:rPr>
        <w:t xml:space="preserve">Tulos</w:t>
      </w:r>
    </w:p>
    <w:p>
      <w:r>
        <w:t xml:space="preserve">En voi nukkua melun takia &gt;Syyt&gt; Minua ärsyttää.</w:t>
      </w:r>
    </w:p>
    <w:p>
      <w:r>
        <w:rPr>
          <w:b/>
        </w:rPr>
        <w:t xml:space="preserve">Esimerkki 8.2745</w:t>
      </w:r>
    </w:p>
    <w:p>
      <w:r>
        <w:t xml:space="preserve">tarina: Tyttö nousi ylös. Hän löi päänsä johonkin. Hän istui takaisin alas. Hänen päästään tuli verta. Hänen ystävänsä juoksi hakemaan apua. valittu lause: Hän löi päänsä johonkin.</w:t>
      </w:r>
    </w:p>
    <w:p>
      <w:r>
        <w:rPr>
          <w:b/>
        </w:rPr>
        <w:t xml:space="preserve">Tulos</w:t>
      </w:r>
    </w:p>
    <w:p>
      <w:r>
        <w:t xml:space="preserve">Tyttö kolauttaa päänsä johonkin &gt; Aiheuttaa&gt; Hänen ystävänsä on huolissaan.</w:t>
      </w:r>
    </w:p>
    <w:p>
      <w:r>
        <w:rPr>
          <w:b/>
        </w:rPr>
        <w:t xml:space="preserve">Tulos</w:t>
      </w:r>
    </w:p>
    <w:p>
      <w:r>
        <w:t xml:space="preserve">Tyttö kolauttaa päänsä &gt;Syyt&gt; Tyttö tuntee kipua.</w:t>
      </w:r>
    </w:p>
    <w:p>
      <w:r>
        <w:rPr>
          <w:b/>
        </w:rPr>
        <w:t xml:space="preserve">Esimerkki 8.2746</w:t>
      </w:r>
    </w:p>
    <w:p>
      <w:r>
        <w:t xml:space="preserve">tarina: Nikitan lempiloma oli tänään. Se oli joulu! Hän heräsi aikaisin avatakseen lahjansa. Hänen äitinsä antoi hänelle Barbie-nuken. Hän leikki nukellaan koko loppuillan. valittu lause: Nikitan lempiloma oli tänään.</w:t>
      </w:r>
    </w:p>
    <w:p>
      <w:r>
        <w:rPr>
          <w:b/>
        </w:rPr>
        <w:t xml:space="preserve">Tulos</w:t>
      </w:r>
    </w:p>
    <w:p>
      <w:r>
        <w:t xml:space="preserve">Nikitan lempipäivä on tänään &gt;Syyt&gt; Nikita on onnellinen.</w:t>
      </w:r>
    </w:p>
    <w:p>
      <w:r>
        <w:rPr>
          <w:b/>
        </w:rPr>
        <w:t xml:space="preserve">Esimerkki 8.2747</w:t>
      </w:r>
    </w:p>
    <w:p>
      <w:r>
        <w:t xml:space="preserve">tarina: Ystäväni Jeremy soitti eräänä päivänä. Hän pyysi minua lentämään Kaliforniaan vierailulle. Hän kertoi minulle, että siellä oli meneillään jännittävä show. Kun suljin puhelimen, olin niin innoissani, etten kestänyt sitä. Soitin heti ystävälleni Jacobille ja kutsuin hänet mukaan. valittu lause: Kun suljin puhelimen, olin niin innoissani, etten kestänyt sitä.</w:t>
      </w:r>
    </w:p>
    <w:p>
      <w:r>
        <w:rPr>
          <w:b/>
        </w:rPr>
        <w:t xml:space="preserve">Tulos</w:t>
      </w:r>
    </w:p>
    <w:p>
      <w:r>
        <w:t xml:space="preserve">Olen innoissani &gt;Syyt&gt; Tunnen itseni innoissani.</w:t>
      </w:r>
    </w:p>
    <w:p>
      <w:r>
        <w:rPr>
          <w:b/>
        </w:rPr>
        <w:t xml:space="preserve">Esimerkki 8.2748</w:t>
      </w:r>
    </w:p>
    <w:p>
      <w:r>
        <w:t xml:space="preserve">tarina: Jim teki voileivän. Hän oli juuri syömässä sitä, kun puhelin soi. Hän laski voileivän alas ja meni viereiseen huoneeseen. Kun hän palasi, voileipä oli kadonnut. Hänen koiransa oli syönyt voileivän. valittu lause: Koira oli syönyt voileivän.</w:t>
      </w:r>
    </w:p>
    <w:p>
      <w:r>
        <w:rPr>
          <w:b/>
        </w:rPr>
        <w:t xml:space="preserve">Tulos</w:t>
      </w:r>
    </w:p>
    <w:p>
      <w:r>
        <w:t xml:space="preserve">Koira syö voileivän &gt;Syyt&gt; Jim on pettynyt.</w:t>
      </w:r>
    </w:p>
    <w:p>
      <w:r>
        <w:rPr>
          <w:b/>
        </w:rPr>
        <w:t xml:space="preserve">Esimerkki 8.2749</w:t>
      </w:r>
    </w:p>
    <w:p>
      <w:r>
        <w:t xml:space="preserve">tarina: Vanhin lapseni on niin äänekäs. Hän on niin kovaääninen, että on vaikea nukkua, kun hän on hereillä. Laitamme nuorimman aikaisemmin päiväunille. Vanhin lapsemme alkoi huutaa täysillä. Hän herätti vauvan ja sai aikalisän. valittu lause: Hän on niin kovaääninen, että on vaikea nukkua, kun hän on hereillä.</w:t>
      </w:r>
    </w:p>
    <w:p>
      <w:r>
        <w:rPr>
          <w:b/>
        </w:rPr>
        <w:t xml:space="preserve">Tulos</w:t>
      </w:r>
    </w:p>
    <w:p>
      <w:r>
        <w:t xml:space="preserve">Vanhin lapseni on niin kovaääninen &gt; Aiheuttaa&gt; Minua ärsyttää.</w:t>
      </w:r>
    </w:p>
    <w:p>
      <w:r>
        <w:rPr>
          <w:b/>
        </w:rPr>
        <w:t xml:space="preserve">Esimerkki 8.2750</w:t>
      </w:r>
    </w:p>
    <w:p>
      <w:r>
        <w:t xml:space="preserve">tarina: Jerry ja hänen vaimonsa päättivät pitää grillijuhlat. He kutsuivat lähimmät ystävänsä ja muutamia naapureita. Monet toivat herkullisia lisukkeita. Miehet hengailivat grillin ympärillä ja naiset kokoontuivat juttelemaan. Sen jälkeen kaikki kaivautuivat sisään ja söivät upean juhla-aterian! valittu lause: Jerry ja hänen vaimonsa päättivät pitää grillijuhlat.</w:t>
      </w:r>
    </w:p>
    <w:p>
      <w:r>
        <w:rPr>
          <w:b/>
        </w:rPr>
        <w:t xml:space="preserve">Tulos</w:t>
      </w:r>
    </w:p>
    <w:p>
      <w:r>
        <w:t xml:space="preserve">Jerry ja hänen vaimonsa päättävät pitää grillijuhlat &gt;Syyt&gt; Jerry ja hänen vaimonsa ovat innoissaan.</w:t>
      </w:r>
    </w:p>
    <w:p>
      <w:r>
        <w:rPr>
          <w:b/>
        </w:rPr>
        <w:t xml:space="preserve">Esimerkki 8.2751</w:t>
      </w:r>
    </w:p>
    <w:p>
      <w:r>
        <w:t xml:space="preserve">tarina: Fred oli messuilla täyttämässä ilmapalloja. Hän yritti tehdä niistä niin suuria kuin pystyi. Fred alkoi puhaltaa punaista ilmapalloa. Ilmapallo kasvoi hyvin suureksi. Ilmapallo puhkesi Fredin kasvoihin! valittu lause: Ilmapallo puhkesi hänen kasvoihinsa!</w:t>
      </w:r>
    </w:p>
    <w:p>
      <w:r>
        <w:rPr>
          <w:b/>
        </w:rPr>
        <w:t xml:space="preserve">Tulos</w:t>
      </w:r>
    </w:p>
    <w:p>
      <w:r>
        <w:t xml:space="preserve">Ilmapallo räjähti Brianin kasvoihin &gt;Syyt&gt; Brian pettyi. </w:t>
      </w:r>
    </w:p>
    <w:p>
      <w:r>
        <w:rPr>
          <w:b/>
        </w:rPr>
        <w:t xml:space="preserve">Esimerkki 8.2752</w:t>
      </w:r>
    </w:p>
    <w:p>
      <w:r>
        <w:t xml:space="preserve">tarina: Meghan ja minä menimme kerran rannalle. Matka oli pitkä, ja me molemmat olimme ärtyneitä. Kun vihdoin saavuimme perille, istuimme hiekalla ja söimme lounasta. Hän oli surullinen, koska oli niin pilvinen päivä. Piristin häntä jättimäisellä rakkauskirjeellä hiekassa. valittu lause: Hän oli surullinen, koska oli niin pilvinen päivä.</w:t>
      </w:r>
    </w:p>
    <w:p>
      <w:r>
        <w:rPr>
          <w:b/>
        </w:rPr>
        <w:t xml:space="preserve">Tulos</w:t>
      </w:r>
    </w:p>
    <w:p>
      <w:r>
        <w:t xml:space="preserve">Meghan on surullinen &gt;Syyt&gt; Meghan on surullinen(t).</w:t>
      </w:r>
    </w:p>
    <w:p>
      <w:r>
        <w:rPr>
          <w:b/>
        </w:rPr>
        <w:t xml:space="preserve">Tulos</w:t>
      </w:r>
    </w:p>
    <w:p>
      <w:r>
        <w:t xml:space="preserve">meghan meni rannan viereen ja oli pilvinen päivä &gt;Syyt&gt; hänestä tuli surullinen.</w:t>
      </w:r>
    </w:p>
    <w:p>
      <w:r>
        <w:rPr>
          <w:b/>
        </w:rPr>
        <w:t xml:space="preserve">Esimerkki 8.2753</w:t>
      </w:r>
    </w:p>
    <w:p>
      <w:r>
        <w:t xml:space="preserve">tarina: Amirilla oli huono päivä. Hän päätti kävellä lempikahvilaansa piristääkseen itseään. Kun hän pääsi perille, hän huomasi, että kauppa oli suljettu. Hän päätti kävellä kotiin, kun hän kuuli kovan pamauksen. Valtava sade alkoi sataa. valittu lause: Hän päätti kävellä kotiin, kun hän kuuli kovan pamauksen.</w:t>
      </w:r>
    </w:p>
    <w:p>
      <w:r>
        <w:rPr>
          <w:b/>
        </w:rPr>
        <w:t xml:space="preserve">Tulos</w:t>
      </w:r>
    </w:p>
    <w:p>
      <w:r>
        <w:t xml:space="preserve">Amir kuulee kovan pamahduksen. &gt; Aiheuttaa&gt; Amir on huolissaan.</w:t>
      </w:r>
    </w:p>
    <w:p>
      <w:r>
        <w:rPr>
          <w:b/>
        </w:rPr>
        <w:t xml:space="preserve">Esimerkki 8.2754</w:t>
      </w:r>
    </w:p>
    <w:p>
      <w:r>
        <w:t xml:space="preserve">tarina: Howardilla oli ensimmäinen baseball-pelinsä. Hän oli hyvin hermostunut. Lopulta hän löi itsensä ulos. Hän lähti pelistä masentuneena. Hänen vanhempansa antoivat hänelle kakkua piristykseksi. valittu lause: Hän oli hyvin hermostunut.</w:t>
      </w:r>
    </w:p>
    <w:p>
      <w:r>
        <w:rPr>
          <w:b/>
        </w:rPr>
        <w:t xml:space="preserve">Tulos</w:t>
      </w:r>
    </w:p>
    <w:p>
      <w:r>
        <w:t xml:space="preserve">Howard on hermostunut &gt;Syyt&gt; Howard on huolissaan.</w:t>
      </w:r>
    </w:p>
    <w:p>
      <w:r>
        <w:rPr>
          <w:b/>
        </w:rPr>
        <w:t xml:space="preserve">Esimerkki 8.2755</w:t>
      </w:r>
    </w:p>
    <w:p>
      <w:r>
        <w:t xml:space="preserve">tarina: Hänen siskonsa Anne oli rikkonut hänen vanhat vaununsa. Syntymäpäivänään Carl avasi lahjansa, mutta vaunuja ei ollut. Anne tuli talon nurkan takaa viimeisen lahjan kanssa. Anne oli ostanut Carlille uudet vaunut. valittu lause: Pikku Carl halusi syntymäpäivälahjaksi uudet leikkivaunut.</w:t>
      </w:r>
    </w:p>
    <w:p>
      <w:r>
        <w:rPr>
          <w:b/>
        </w:rPr>
        <w:t xml:space="preserve">Tulos</w:t>
      </w:r>
    </w:p>
    <w:p>
      <w:r>
        <w:t xml:space="preserve">Carl haluaa uudet vaunut &gt;Syyt&gt; Carl on toiveikas(t)</w:t>
      </w:r>
    </w:p>
    <w:p>
      <w:r>
        <w:rPr>
          <w:b/>
        </w:rPr>
        <w:t xml:space="preserve">Esimerkki 8.2756</w:t>
      </w:r>
    </w:p>
    <w:p>
      <w:r>
        <w:t xml:space="preserve">tarina: Sam oli innoissaan menossa ostoksille. Hänellä oli kuponki, jolla hän sai hyvän tarjouksen. Sam sai kaiken haluamansa ja meni maksamaan. Kassanhoitaja kertoi hänelle kauheita uutisia kupongista. Se oli juuri äskettäin vanhentunut. valittu lause: Sam oli innoissaan menossa ostoksille.</w:t>
      </w:r>
    </w:p>
    <w:p>
      <w:r>
        <w:rPr>
          <w:b/>
        </w:rPr>
        <w:t xml:space="preserve">Tulos</w:t>
      </w:r>
    </w:p>
    <w:p>
      <w:r>
        <w:t xml:space="preserve">Sam on innoissaan ostoksille menosta &gt;Syyt&gt; Sam on innoissaan.</w:t>
      </w:r>
    </w:p>
    <w:p>
      <w:r>
        <w:rPr>
          <w:b/>
        </w:rPr>
        <w:t xml:space="preserve">Esimerkki 8.2757</w:t>
      </w:r>
    </w:p>
    <w:p>
      <w:r>
        <w:t xml:space="preserve">tarina: Kev leikki eräänä päivänä puistossa. Sitten häntä pisti mehiläinen! Hänen järkytyksekseen hänen koko kehonsa turposi mehiläispesistä. Kev joutui kiireesti sairaalaan. Näin hän sai selville, että hän oli allerginen mehiläisille! valittu lause: Kev leikki eräänä päivänä puistossa.</w:t>
      </w:r>
    </w:p>
    <w:p>
      <w:r>
        <w:rPr>
          <w:b/>
        </w:rPr>
        <w:t xml:space="preserve">Tulos</w:t>
      </w:r>
    </w:p>
    <w:p>
      <w:r>
        <w:t xml:space="preserve">Kev leikkii puistossa &gt;Syyt&gt; Kev on onnellinen(t).</w:t>
      </w:r>
    </w:p>
    <w:p>
      <w:r>
        <w:rPr>
          <w:b/>
        </w:rPr>
        <w:t xml:space="preserve">Tulos</w:t>
      </w:r>
    </w:p>
    <w:p>
      <w:r>
        <w:t xml:space="preserve">Kev leikkii puistossa &gt;Syyt&gt; Kev tuntee olonsa huolettomaksi.</w:t>
      </w:r>
    </w:p>
    <w:p>
      <w:r>
        <w:rPr>
          <w:b/>
        </w:rPr>
        <w:t xml:space="preserve">Esimerkki 8.2758</w:t>
      </w:r>
    </w:p>
    <w:p>
      <w:r>
        <w:t xml:space="preserve">tarina: Bob ja Ed pelasivat tikkaa. Peli oli hyvin tiukka. Bobilla oli enemmän pisteitä, mutta he eivät vielä tienneet sitä. Kun Ed laski pisteensä, hän valehteli ja ilmoitti enemmän. Bob uskoi häntä ja niin Bob hävisi. valittu lause: Kun Ed laski pisteet, hän valehteli ja ilmoitti enemmän.</w:t>
      </w:r>
    </w:p>
    <w:p>
      <w:r>
        <w:rPr>
          <w:b/>
        </w:rPr>
        <w:t xml:space="preserve">Tulos</w:t>
      </w:r>
    </w:p>
    <w:p>
      <w:r>
        <w:t xml:space="preserve">Ed valehtelee Bobille &gt;Syyt&gt; Ed tuntee syyllisyyttä.</w:t>
      </w:r>
    </w:p>
    <w:p>
      <w:r>
        <w:rPr>
          <w:b/>
        </w:rPr>
        <w:t xml:space="preserve">Esimerkki 8.2759</w:t>
      </w:r>
    </w:p>
    <w:p>
      <w:r>
        <w:t xml:space="preserve">tarina: Dan piti 40 avainta avaimenperässään, koska se oli hänen mielestään siistiä. Hän yritti päästä taloonsa, mutta ei löytänyt oikeaa avainta. Hän oli kyllästynyt odottamaan, joten hän heilutti avaimenperäänsä ikkunassa. Lasi hajosi ja hän pääsi murtautumaan omaan taloonsa. Dan päätti vähentää avaintensa määrää avaimenperässään vain kymmeneen. valittu lause: Dan piti 40 avainta avaimenperässään, koska se oli hänen mielestään siistiä.</w:t>
      </w:r>
    </w:p>
    <w:p>
      <w:r>
        <w:rPr>
          <w:b/>
        </w:rPr>
        <w:t xml:space="preserve">Tulos</w:t>
      </w:r>
    </w:p>
    <w:p>
      <w:r>
        <w:t xml:space="preserve">Dan pitää 40 näppäintä &gt;Syyt&gt; Dan tuntee olonsa viileäksi.</w:t>
      </w:r>
    </w:p>
    <w:p>
      <w:r>
        <w:rPr>
          <w:b/>
        </w:rPr>
        <w:t xml:space="preserve">Esimerkki 8.2760</w:t>
      </w:r>
    </w:p>
    <w:p>
      <w:r>
        <w:t xml:space="preserve">tarina: Ennen 911:ää kävin kauniissa mustavalkoisissa häissä. Pariskunta antoi vierailleen lahjaksi japanilaisia Betta-kaloja. Kannoin tuon kauniin kalan lentokoneessa turvaan. Täytin sille täydellisen kulhon vedellä, kun pääsin kotiin. Yritin kaataa kalan kulhoon, mutta se meni viemäriin. valittu lause: Kuljetin tuon kauniin kalan lentokoneessa turvaan.</w:t>
      </w:r>
    </w:p>
    <w:p>
      <w:r>
        <w:rPr>
          <w:b/>
        </w:rPr>
        <w:t xml:space="preserve">Tulos</w:t>
      </w:r>
    </w:p>
    <w:p>
      <w:r>
        <w:t xml:space="preserve">Kannan kalaa &gt;Syyt&gt; Tunnen itseni hermostuneeksi.</w:t>
      </w:r>
    </w:p>
    <w:p>
      <w:r>
        <w:rPr>
          <w:b/>
        </w:rPr>
        <w:t xml:space="preserve">Esimerkki 8.2761</w:t>
      </w:r>
    </w:p>
    <w:p>
      <w:r>
        <w:t xml:space="preserve">tarina: Minulla on ystävä, joka on aika sairas, joten ajattelin, että on parasta soittaa hänelle. Soitin hänelle eilen kerta toisensa jälkeen, mutta hän ei vastannut. Joten aloin huolestua. Sitten hän soitti minulle! Nyt tiedän, että ystäväni on kunnossa, joten en enää murehdi. valittu lause: Soitin hänelle eilen kerta toisensa jälkeen, mutta hän ei vastannut.</w:t>
      </w:r>
    </w:p>
    <w:p>
      <w:r>
        <w:rPr>
          <w:b/>
        </w:rPr>
        <w:t xml:space="preserve">Tulos</w:t>
      </w:r>
    </w:p>
    <w:p>
      <w:r>
        <w:t xml:space="preserve">Hän ei vastaa &gt;Syyt&gt; Olen huolissani.</w:t>
      </w:r>
    </w:p>
    <w:p>
      <w:r>
        <w:rPr>
          <w:b/>
        </w:rPr>
        <w:t xml:space="preserve">Esimerkki 8.2762</w:t>
      </w:r>
    </w:p>
    <w:p>
      <w:r>
        <w:t xml:space="preserve">tarina: Mike halusi perustaa oman yrityksen. Kaikki hänen ystävänsä kielsivät häntä ja sanoivat, että se oli huono ajatus. Mikelle kerrottiin, että useimmat yritykset epäonnistuvat ensimmäisten kuukausien aikana. Mike uskoi silti itseensä ja teki sen silti. Nyt yli vuosi myöhemmin Miken yritys on menestynyt hyvin. valittu lause: Mike uskoi silti itseensä ja teki sen silti.</w:t>
      </w:r>
    </w:p>
    <w:p>
      <w:r>
        <w:rPr>
          <w:b/>
        </w:rPr>
        <w:t xml:space="preserve">Tulos</w:t>
      </w:r>
    </w:p>
    <w:p>
      <w:r>
        <w:t xml:space="preserve">Mike perustaa yrityksen &gt;Syyt&gt; Miken ystävät ovat yllättyneitä.</w:t>
      </w:r>
    </w:p>
    <w:p>
      <w:r>
        <w:rPr>
          <w:b/>
        </w:rPr>
        <w:t xml:space="preserve">Esimerkki 8.2763</w:t>
      </w:r>
    </w:p>
    <w:p>
      <w:r>
        <w:t xml:space="preserve">tarina: Martha matkustaa vanhempiensa kanssa. Tällä viikolla he ovat Italiassa. Marthalla on siellä perhettä, ja hän rakastaa viettää aikaa siellä. Hän oli niin pieni, kun hän viimeksi näki heidät. Martha ajattelee, että ehkä hän haluaisi jäädä tänne ikuisesti. valittu lause: Martha matkustaa vanhempiensa kanssa.</w:t>
      </w:r>
    </w:p>
    <w:p>
      <w:r>
        <w:rPr>
          <w:b/>
        </w:rPr>
        <w:t xml:space="preserve">Tulos</w:t>
      </w:r>
    </w:p>
    <w:p>
      <w:r>
        <w:t xml:space="preserve">Martha matkustaa vanhempiensa kanssa &gt;Syyt&gt; Martha on onnellinen.</w:t>
      </w:r>
    </w:p>
    <w:p>
      <w:r>
        <w:rPr>
          <w:b/>
        </w:rPr>
        <w:t xml:space="preserve">Esimerkki 8.2764</w:t>
      </w:r>
    </w:p>
    <w:p>
      <w:r>
        <w:t xml:space="preserve">tarina: Smithin perhe oli aina rakastanut veneilyä. He vuokrasivat säännöllisesti pikaveneet vesillä vietettävää päivää varten. Lopulta he päättivät uskaltaa hankkia oman veneen. Kuukausien säästämisen jälkeen Smithit pystyivät ostamaan veneen. He eivät malttaneet odottaa, että pääsivät viemään sitä ensimmäistä kertaa vesille! valittu lause: Smithin perhe oli aina rakastanut veneilyä.</w:t>
      </w:r>
    </w:p>
    <w:p>
      <w:r>
        <w:rPr>
          <w:b/>
        </w:rPr>
        <w:t xml:space="preserve">Tulos</w:t>
      </w:r>
    </w:p>
    <w:p>
      <w:r>
        <w:t xml:space="preserve">Smithin perhe rakastaa veneilyä &gt;Syyt&gt; Smithin perhe on onnellinen(t).</w:t>
      </w:r>
    </w:p>
    <w:p>
      <w:r>
        <w:rPr>
          <w:b/>
        </w:rPr>
        <w:t xml:space="preserve">Esimerkki 8.2765</w:t>
      </w:r>
    </w:p>
    <w:p>
      <w:r>
        <w:t xml:space="preserve">tarina: Rose halusi nähdä New Yorkin. Hän matkusti junalla Manhattanille. Siellä hän näki nähtävyyksiä. Sitten hän söi kuuluisaa newyorkilaista pizzaa. Rose tykkäsi käydä New Yorkissa! valittu lause: Siellä hän näki nähtävyyksiä.</w:t>
      </w:r>
    </w:p>
    <w:p>
      <w:r>
        <w:rPr>
          <w:b/>
        </w:rPr>
        <w:t xml:space="preserve">Tulos</w:t>
      </w:r>
    </w:p>
    <w:p>
      <w:r>
        <w:t xml:space="preserve">Rose näkee nähtävyyksiä &gt;Syyt&gt; Rose on onnellinen(t).</w:t>
      </w:r>
    </w:p>
    <w:p>
      <w:r>
        <w:rPr>
          <w:b/>
        </w:rPr>
        <w:t xml:space="preserve">Tulos</w:t>
      </w:r>
    </w:p>
    <w:p>
      <w:r>
        <w:t xml:space="preserve">Rose näki nähtävyyksiä Manhattanilla &gt;Syyt&gt; Rose on onnellinen(t).</w:t>
      </w:r>
    </w:p>
    <w:p>
      <w:r>
        <w:rPr>
          <w:b/>
        </w:rPr>
        <w:t xml:space="preserve">Esimerkki 8.2766</w:t>
      </w:r>
    </w:p>
    <w:p>
      <w:r>
        <w:t xml:space="preserve">tarina: Charles oli kuudennella luokalla. Sinä aamuna hänen äitinsä leikkasi hänen hiuksensa huonosti. Mutta hänen tyttöystävänsä Melinda halusi häntä yhä. Leirille menevässä bussissa he suutelivat. Ympärillä olevat lapset hurrasivat, kun Charlesin ja Melindan kielet pyörivät. valittu lause: Sinä aamuna hänen äitinsä leikkasi hänen hiuksensa huonosti.</w:t>
      </w:r>
    </w:p>
    <w:p>
      <w:r>
        <w:rPr>
          <w:b/>
        </w:rPr>
        <w:t xml:space="preserve">Tulos</w:t>
      </w:r>
    </w:p>
    <w:p>
      <w:r>
        <w:t xml:space="preserve">Charles saa hiustenleikkuun &gt;Syyt&gt; Charles on ärsyyntynyt.</w:t>
      </w:r>
    </w:p>
    <w:p>
      <w:r>
        <w:rPr>
          <w:b/>
        </w:rPr>
        <w:t xml:space="preserve">Tulos</w:t>
      </w:r>
    </w:p>
    <w:p>
      <w:r>
        <w:t xml:space="preserve">Charlesin äiti leikkasi Charlesille hiukset huonosti &gt;Syyt&gt; Charles tuntee olonsa noloksi. </w:t>
      </w:r>
    </w:p>
    <w:p>
      <w:r>
        <w:rPr>
          <w:b/>
        </w:rPr>
        <w:t xml:space="preserve">Tulos</w:t>
      </w:r>
    </w:p>
    <w:p>
      <w:r>
        <w:t xml:space="preserve">Charlesin äiti leikkaa Charlesin hiukset huonosti &gt;Syyt&gt; Charles tuntee olonsa noloksi.</w:t>
      </w:r>
    </w:p>
    <w:p>
      <w:r>
        <w:rPr>
          <w:b/>
        </w:rPr>
        <w:t xml:space="preserve">Esimerkki 8.2767</w:t>
      </w:r>
    </w:p>
    <w:p>
      <w:r>
        <w:t xml:space="preserve">tarina: Setäni omistaa järvitalon. Hän kutsui meidät viime viikonloppuna retkelle. Kaikilla oli hauskaa leikkiä veneellä ja grillata. Minä paloin vähän liikaa auringossa. Muuten oli hauskaa hyvien ihmisten kanssa. valittu lause: Minä paloin vähän liikaa auringossa.</w:t>
      </w:r>
    </w:p>
    <w:p>
      <w:r>
        <w:rPr>
          <w:b/>
        </w:rPr>
        <w:t xml:space="preserve">Tulos</w:t>
      </w:r>
    </w:p>
    <w:p>
      <w:r>
        <w:t xml:space="preserve">Minua polttaa aurinko &gt;Syyt&gt; Minua ärsyttää (ärsyttävät)</w:t>
      </w:r>
    </w:p>
    <w:p>
      <w:r>
        <w:rPr>
          <w:b/>
        </w:rPr>
        <w:t xml:space="preserve">Esimerkki 8.2768</w:t>
      </w:r>
    </w:p>
    <w:p>
      <w:r>
        <w:t xml:space="preserve">tarina: Rebekka pelkää käärmeitä. Eräänä yönä hän heräsi ja meni vessaan. Hän tunnusteli pimeässä ja yritti löytää valokatkaisijan. Hän näki valtavan kuningaskäärmeen heti, kun hän laittoi valon päälle. Hän meni nopeasti herättämään miehensä hakemaan käärmettä. valittu lause: Hän näki valtavan kuningaskäärmeen heti, kun hän laittoi valon päälle.</w:t>
      </w:r>
    </w:p>
    <w:p>
      <w:r>
        <w:rPr>
          <w:b/>
        </w:rPr>
        <w:t xml:space="preserve">Tulos</w:t>
      </w:r>
    </w:p>
    <w:p>
      <w:r>
        <w:t xml:space="preserve">Rebekka näkee käärmeen &gt;Syyt&gt; Rebekka pelkää(i)</w:t>
      </w:r>
    </w:p>
    <w:p>
      <w:r>
        <w:rPr>
          <w:b/>
        </w:rPr>
        <w:t xml:space="preserve">Esimerkki 8.2769</w:t>
      </w:r>
    </w:p>
    <w:p>
      <w:r>
        <w:t xml:space="preserve">tarina: Amirilla oli huono päivä. Hän päätti kävellä lempikahvilaansa piristääkseen itseään. Kun hän pääsi perille, hän huomasi, että kauppa oli suljettu. Hän päätti kävellä kotiin, kun hän kuuli kovan pamauksen. Valtava sade alkoi sataa. valittu lause: Kun hän pääsi perille, hän näki, että kauppa oli suljettu.</w:t>
      </w:r>
    </w:p>
    <w:p>
      <w:r>
        <w:rPr>
          <w:b/>
        </w:rPr>
        <w:t xml:space="preserve">Tulos</w:t>
      </w:r>
    </w:p>
    <w:p>
      <w:r>
        <w:t xml:space="preserve">Amir näkee, että kahvila on suljettu &gt;Syyt&gt; Amir kokee pettymyksen.</w:t>
      </w:r>
    </w:p>
    <w:p>
      <w:r>
        <w:rPr>
          <w:b/>
        </w:rPr>
        <w:t xml:space="preserve">Tulos</w:t>
      </w:r>
    </w:p>
    <w:p>
      <w:r>
        <w:t xml:space="preserve">Kahvila on suljettu &gt;Syyt&gt; Amir on surullinen.</w:t>
      </w:r>
    </w:p>
    <w:p>
      <w:r>
        <w:rPr>
          <w:b/>
        </w:rPr>
        <w:t xml:space="preserve">Esimerkki 8.2770</w:t>
      </w:r>
    </w:p>
    <w:p>
      <w:r>
        <w:t xml:space="preserve">tarina: Tom rakasti koripalloa. Tom pelasi joka päivä. Tom pelasi jopa koulun aikana. Tomin arvosanat laskivat. Tom potkaistiin sitten ulos koripallojoukkueesta. valittu lause: Tom pelasi joka päivä.</w:t>
      </w:r>
    </w:p>
    <w:p>
      <w:r>
        <w:rPr>
          <w:b/>
        </w:rPr>
        <w:t xml:space="preserve">Tulos</w:t>
      </w:r>
    </w:p>
    <w:p>
      <w:r>
        <w:t xml:space="preserve">Tom pelaa koripalloa &gt;Syyt&gt; Tom on onnellinen(t).</w:t>
      </w:r>
    </w:p>
    <w:p>
      <w:r>
        <w:rPr>
          <w:b/>
        </w:rPr>
        <w:t xml:space="preserve">Esimerkki 8.2771</w:t>
      </w:r>
    </w:p>
    <w:p>
      <w:r>
        <w:t xml:space="preserve">tarina: Arnold pelkäsi hyönteisiä. Eräänä päivänä hän oli koulussaan tunnilla. Hän näki pöydällään pienen muurahaisen. Hän hyppäsi pöydältään niin kovaa, että kaatui. Hänen luokkatoverinsa nauroivat hänelle. valittu lause: Hän näki pöydällään pienen muurahaisen.</w:t>
      </w:r>
    </w:p>
    <w:p>
      <w:r>
        <w:rPr>
          <w:b/>
        </w:rPr>
        <w:t xml:space="preserve">Tulos</w:t>
      </w:r>
    </w:p>
    <w:p>
      <w:r>
        <w:t xml:space="preserve">Arnold näkee pöydällään pienen muurahaisen &gt;Syyt&gt; Arnold pelästyy.</w:t>
      </w:r>
    </w:p>
    <w:p>
      <w:r>
        <w:rPr>
          <w:b/>
        </w:rPr>
        <w:t xml:space="preserve">Esimerkki 8.2772</w:t>
      </w:r>
    </w:p>
    <w:p>
      <w:r>
        <w:t xml:space="preserve">tarina: Amyn Rita-täti oli vierailulla muualta. Eräänä päivänä Rita päätti tehdä ranskalaista paahtoleipää, kun he juttelivat. Amy ei ollut koskaan ennen tehnyt kotona ranskanleipää. Rita näytti Amylle, miten paahtoleipää tehdään. Heillä oli hauskaa jutella, nauraa ja syödä ranskanleipää. valittu lause: Heillä oli hauskaa jutella, nauraa ja syödä ranskanleipää.</w:t>
      </w:r>
    </w:p>
    <w:p>
      <w:r>
        <w:rPr>
          <w:b/>
        </w:rPr>
        <w:t xml:space="preserve">Tulos</w:t>
      </w:r>
    </w:p>
    <w:p>
      <w:r>
        <w:t xml:space="preserve">Ritalla ja Amyllä on hauskaa &gt;Syyt&gt; Rita ja Amy ovat onnellisia.</w:t>
      </w:r>
    </w:p>
    <w:p>
      <w:r>
        <w:rPr>
          <w:b/>
        </w:rPr>
        <w:t xml:space="preserve">Tulos</w:t>
      </w:r>
    </w:p>
    <w:p>
      <w:r>
        <w:t xml:space="preserve">Amy ja Rita-täti pitivät hauskaa syömällä ranskanleipää &gt;Syyt&gt; Amy ja Rita-täti ovat tyytyväisiä.</w:t>
      </w:r>
    </w:p>
    <w:p>
      <w:r>
        <w:rPr>
          <w:b/>
        </w:rPr>
        <w:t xml:space="preserve">Esimerkki 8.2773</w:t>
      </w:r>
    </w:p>
    <w:p>
      <w:r>
        <w:t xml:space="preserve">tarina: Jane ei koskaan hymyillyt. Hänellä ei ollut mitään hymyilyttävää. Kaikki luulivat, ettei hän koskaan hymyilisi. Eräänä päivänä Tim kompastui ja kaatui. Jane päätyi hymyilemään todella paljon. valittu lause: Kaikki luulivat, ettei Jane koskaan hymyilisi.</w:t>
      </w:r>
    </w:p>
    <w:p>
      <w:r>
        <w:rPr>
          <w:b/>
        </w:rPr>
        <w:t xml:space="preserve">Tulos</w:t>
      </w:r>
    </w:p>
    <w:p>
      <w:r>
        <w:t xml:space="preserve">Kaikki ajattelevat, ettei Jane koskaan hymyile &gt;Syyt&gt; Kaikki ovat surullisia.</w:t>
      </w:r>
    </w:p>
    <w:p>
      <w:r>
        <w:rPr>
          <w:b/>
        </w:rPr>
        <w:t xml:space="preserve">Esimerkki 8.2774</w:t>
      </w:r>
    </w:p>
    <w:p>
      <w:r>
        <w:t xml:space="preserve">tarina: Halusin aina uida delfiinien kanssa. Näin delfiinejä, kun olin Sea Worldissa perheeni kanssa. Kysyin äidiltäni, voisimmeko uida niiden kanssa. Hän ei antanut minun uida, koska se maksoi liikaa rahaa. Olin pettynyt, etten voinut uida niiden kanssa sinä päivänä. valittu lause: Näin delfiinejä, kun olin Sea Worldissa perheeni kanssa.</w:t>
      </w:r>
    </w:p>
    <w:p>
      <w:r>
        <w:rPr>
          <w:b/>
        </w:rPr>
        <w:t xml:space="preserve">Tulos</w:t>
      </w:r>
    </w:p>
    <w:p>
      <w:r>
        <w:t xml:space="preserve">Näin delfiinejä &gt;Syyt&gt; Olen hämmästynyt.</w:t>
      </w:r>
    </w:p>
    <w:p>
      <w:r>
        <w:rPr>
          <w:b/>
        </w:rPr>
        <w:t xml:space="preserve">Esimerkki 8.2775</w:t>
      </w:r>
    </w:p>
    <w:p>
      <w:r>
        <w:t xml:space="preserve">tarina: Tim osti uuden kirjan. Hän oli kuullut siitä hyvää. Muutaman luvun jälkeen Tim kyllästyi kuoliaaksi. Hän jatkoi lukemista, mutta se ei koskaan parantunut. Tim luovutti noin kirjan puolivälissä. valittu lause: Tim osti uuden kirjan.</w:t>
      </w:r>
    </w:p>
    <w:p>
      <w:r>
        <w:rPr>
          <w:b/>
        </w:rPr>
        <w:t xml:space="preserve">Tulos</w:t>
      </w:r>
    </w:p>
    <w:p>
      <w:r>
        <w:t xml:space="preserve">Tim ostaa uuden kirjan &gt;Syyt&gt; Tim on onnellinen.</w:t>
      </w:r>
    </w:p>
    <w:p>
      <w:r>
        <w:rPr>
          <w:b/>
        </w:rPr>
        <w:t xml:space="preserve">Esimerkki 8.2776</w:t>
      </w:r>
    </w:p>
    <w:p>
      <w:r>
        <w:t xml:space="preserve">tarina: Lee rakasti kokeilla uusia ruokia. Lee kokeili uutta ravintolaa joka viikonloppu. Hän kokeili ensimmäistä kertaa intialaista ravintolaa. Lee heräsi seuraavana päivänä oksentamaan. Hän pelkää nyt kokeilla intialaista ruokaa uudelleen. valittu lause: Lee kokeili uutta ravintolaa joka viikonloppu.</w:t>
      </w:r>
    </w:p>
    <w:p>
      <w:r>
        <w:rPr>
          <w:b/>
        </w:rPr>
        <w:t xml:space="preserve">Tulos</w:t>
      </w:r>
    </w:p>
    <w:p>
      <w:r>
        <w:t xml:space="preserve">Lee kokeilee uutta ravintolaa &gt;Syyt&gt; Lee on innoissaan.</w:t>
      </w:r>
    </w:p>
    <w:p>
      <w:r>
        <w:rPr>
          <w:b/>
        </w:rPr>
        <w:t xml:space="preserve">Esimerkki 8.2777</w:t>
      </w:r>
    </w:p>
    <w:p>
      <w:r>
        <w:t xml:space="preserve">tarina: Donnan suosikki-CD-levy oli hänen autossaan. Hän oli ottamassa sitä kuunneltavaksi kotonaan. Donna pudotti CD-levyn maahan kävellessään taloonsa. Hän astui CD:n päälle ja se särkyi. Donna joutui hankkimaan uuden kopion CD:stä. valittu lause: Hän astui CD-levyn päälle ja särki sen.</w:t>
      </w:r>
    </w:p>
    <w:p>
      <w:r>
        <w:rPr>
          <w:b/>
        </w:rPr>
        <w:t xml:space="preserve">Tulos</w:t>
      </w:r>
    </w:p>
    <w:p>
      <w:r>
        <w:t xml:space="preserve">Donna astui CD-levyn päälle ja särki sen &gt;Syyt&gt; Donna on surullinen.</w:t>
      </w:r>
    </w:p>
    <w:p>
      <w:r>
        <w:rPr>
          <w:b/>
        </w:rPr>
        <w:t xml:space="preserve">Esimerkki 8.2778</w:t>
      </w:r>
    </w:p>
    <w:p>
      <w:r>
        <w:t xml:space="preserve">tarina: Dana halusi kaupan ikkunassa näkemänsä punaiset kengät. Joka päivä töiden jälkeen hän ihaili niitä ulkona. Kun hän oli säästänyt tarpeeksi rahaa, hän meni sisään ostamaan ne. Kaupan myyjä kertoi, että jäljellä oli yksi pari, joka oli liian pieni. Dana käveli kivuliaasti ulos kaupasta, jalassaan kimaltavat punaiset kengät. valittu lause: Dana käveli kivuliaasti ulos kaupasta, yllään säihkyvät punaiset kengät.</w:t>
      </w:r>
    </w:p>
    <w:p>
      <w:r>
        <w:rPr>
          <w:b/>
        </w:rPr>
        <w:t xml:space="preserve">Tulos</w:t>
      </w:r>
    </w:p>
    <w:p>
      <w:r>
        <w:t xml:space="preserve">Dana kävelee tuskallisesti &gt;Syyt&gt; Dana tuntee olonsa epämukavaksi.</w:t>
      </w:r>
    </w:p>
    <w:p>
      <w:r>
        <w:rPr>
          <w:b/>
        </w:rPr>
        <w:t xml:space="preserve">Esimerkki 8.2779</w:t>
      </w:r>
    </w:p>
    <w:p>
      <w:r>
        <w:t xml:space="preserve">tarina: Jim oli uimassa meressä. Hän oli hyvin janoinen. Hänen äitinsä kielsi häntä juomasta merivettä. Jim oli niin janoinen, ettei hän välittänyt siitä. Se oli niin paha, ettei hän enää koskaan juonut merivettä. valittu lause: Hänen äitinsä kielsi häntä juomasta merivettä.</w:t>
      </w:r>
    </w:p>
    <w:p>
      <w:r>
        <w:rPr>
          <w:b/>
        </w:rPr>
        <w:t xml:space="preserve">Tulos</w:t>
      </w:r>
    </w:p>
    <w:p>
      <w:r>
        <w:t xml:space="preserve">Jimin äiti kieltää Jimiä juomasta merivettä &gt;Syyt&gt; Jim on ärtynyt. </w:t>
      </w:r>
    </w:p>
    <w:p>
      <w:r>
        <w:rPr>
          <w:b/>
        </w:rPr>
        <w:t xml:space="preserve">Tulos</w:t>
      </w:r>
    </w:p>
    <w:p>
      <w:r>
        <w:t xml:space="preserve">Nainen kehottaa miestä olemaan juomatta merivettä &gt;Syyt&gt; Mies ei välitä asiasta</w:t>
      </w:r>
    </w:p>
    <w:p>
      <w:r>
        <w:rPr>
          <w:b/>
        </w:rPr>
        <w:t xml:space="preserve">Esimerkki 8.2780</w:t>
      </w:r>
    </w:p>
    <w:p>
      <w:r>
        <w:t xml:space="preserve">tarina: Tänään sain uuden puhelimen. Kirjoitin tekstiviestejä puhelimellani. Pudotin puhelimeni. Puhelimeni murtui. Minun piti viedä uusi puhelimeni korjattavaksi. valittu lause: Tänään sain uuden puhelimen.</w:t>
      </w:r>
    </w:p>
    <w:p>
      <w:r>
        <w:rPr>
          <w:b/>
        </w:rPr>
        <w:t xml:space="preserve">Tulos</w:t>
      </w:r>
    </w:p>
    <w:p>
      <w:r>
        <w:t xml:space="preserve">Saan uuden puhelimen &gt;Syyt&gt; Tunnen itseni onnelliseksi.</w:t>
      </w:r>
    </w:p>
    <w:p>
      <w:r>
        <w:rPr>
          <w:b/>
        </w:rPr>
        <w:t xml:space="preserve">Esimerkki 8.2781</w:t>
      </w:r>
    </w:p>
    <w:p>
      <w:r>
        <w:t xml:space="preserve">tarina: Jerry huomaa kaljuuntuvansa hieman päässään. Hän on vasta kolmekymppinen ja alkaa hermostua siitä. Hän päättää käyttää hattua muutaman päivän ajan. Kaikki alkavat kysellä häneltä, miksi hän pitää nykyään aina hattua. Hän päättää vain ajella päänsä, jotta ihmiset lakkaisivat kyselemästä. valittu lause: Hän päättää käyttää hattua muutaman päivän ajan.</w:t>
      </w:r>
    </w:p>
    <w:p>
      <w:r>
        <w:rPr>
          <w:b/>
        </w:rPr>
        <w:t xml:space="preserve">Tulos</w:t>
      </w:r>
    </w:p>
    <w:p>
      <w:r>
        <w:t xml:space="preserve">Jerry käyttää hattua &gt;Syyt&gt; Jerry tuntee olonsa turvalliseksi.</w:t>
      </w:r>
    </w:p>
    <w:p>
      <w:r>
        <w:rPr>
          <w:b/>
        </w:rPr>
        <w:t xml:space="preserve">Tulos</w:t>
      </w:r>
    </w:p>
    <w:p>
      <w:r>
        <w:t xml:space="preserve">Hänellä on hattu &gt;Syyt&gt; Kaikki ovat uteliaita siitä, miksi hänellä on hattu.</w:t>
      </w:r>
    </w:p>
    <w:p>
      <w:r>
        <w:rPr>
          <w:b/>
        </w:rPr>
        <w:t xml:space="preserve">Esimerkki 8.2782</w:t>
      </w:r>
    </w:p>
    <w:p>
      <w:r>
        <w:t xml:space="preserve">tarina: Isäni toi kotiin 6 kalaa. Yksi kala jokaiselle hänen lapselleen. Veljeni huuhtoi omani vessanpöntöstä alas. Joten minä heitin hänen kalansa viemäriin. Isä oli niin järkyttynyt. valittu lause: Veljeni huuhtoi omani vessanpöntöstä alas.</w:t>
      </w:r>
    </w:p>
    <w:p>
      <w:r>
        <w:rPr>
          <w:b/>
        </w:rPr>
        <w:t xml:space="preserve">Tulos</w:t>
      </w:r>
    </w:p>
    <w:p>
      <w:r>
        <w:t xml:space="preserve">Veljeni huuhtoo kalani vessanpöntöstä alas &gt;Syyt&gt; Olen vihainen.</w:t>
      </w:r>
    </w:p>
    <w:p>
      <w:r>
        <w:rPr>
          <w:b/>
        </w:rPr>
        <w:t xml:space="preserve">Esimerkki 8.2783</w:t>
      </w:r>
    </w:p>
    <w:p>
      <w:r>
        <w:t xml:space="preserve">tarina: Smithin perhe oli innoissaan päästäkseen Disneyyn ensimmäistä kertaa. Lapset juoksivat heti puiston kaikkiin hauskoihin laitteisiin leikkimään. Kelly, nuorin, ei malttanut odottaa, että pääsisi syömään Epcotiin. Perhe meni sitten italialaiseen ravintolaan illalliselle. Perheellä oli hauskaa ja he ottivat satoja kuvia. valittu lause: Perheellä oli hauskaa ja he ottivat satoja kuvia.</w:t>
      </w:r>
    </w:p>
    <w:p>
      <w:r>
        <w:rPr>
          <w:b/>
        </w:rPr>
        <w:t xml:space="preserve">Tulos</w:t>
      </w:r>
    </w:p>
    <w:p>
      <w:r>
        <w:t xml:space="preserve">Smithin perheellä on hauskaa &gt;Syyt&gt; Smithin perhe on tyytyväinen.</w:t>
      </w:r>
    </w:p>
    <w:p>
      <w:r>
        <w:rPr>
          <w:b/>
        </w:rPr>
        <w:t xml:space="preserve">Tulos</w:t>
      </w:r>
    </w:p>
    <w:p>
      <w:r>
        <w:t xml:space="preserve">Smithin perheellä on &gt;Syyt&gt; Smithin perhe tuntee (tuntevat)</w:t>
      </w:r>
    </w:p>
    <w:p>
      <w:r>
        <w:rPr>
          <w:b/>
        </w:rPr>
        <w:t xml:space="preserve">Esimerkki 8.2784</w:t>
      </w:r>
    </w:p>
    <w:p>
      <w:r>
        <w:t xml:space="preserve">tarina: Kelley pääsi suoraan tähtikuvioiseen kyytiin. Hän oli hyvin peloissaan. Kyyti alkoi nousta ilmaan. Kelley huusi. Hän halusi kyydin olevan ohi. valittu lause: Kelley huusi.</w:t>
      </w:r>
    </w:p>
    <w:p>
      <w:r>
        <w:rPr>
          <w:b/>
        </w:rPr>
        <w:t xml:space="preserve">Tulos</w:t>
      </w:r>
    </w:p>
    <w:p>
      <w:r>
        <w:t xml:space="preserve">Kelley huutaa &gt;Syyt&gt; Jonossa odottavat ihmiset ovat hermostuneita.</w:t>
      </w:r>
    </w:p>
    <w:p>
      <w:r>
        <w:rPr>
          <w:b/>
        </w:rPr>
        <w:t xml:space="preserve">Esimerkki 8.2785</w:t>
      </w:r>
    </w:p>
    <w:p>
      <w:r>
        <w:t xml:space="preserve">tarina: Sarah lainasi äitinsä autoa. Hän käytti sitä saadakseen joitakin asioita hoidettua kodin ulkopuolella. Hän menetti ajantajun. Hän palautti auton äidilleen hyvin myöhään. Hänen äitinsä oli hyvin vihainen hänelle. valittu lause: Hän menetti ajantajun.</w:t>
      </w:r>
    </w:p>
    <w:p>
      <w:r>
        <w:rPr>
          <w:b/>
        </w:rPr>
        <w:t xml:space="preserve">Tulos</w:t>
      </w:r>
    </w:p>
    <w:p>
      <w:r>
        <w:t xml:space="preserve">Sarah menettää ajantajun &gt;Syyt&gt; Sarah on yllättynyt.</w:t>
      </w:r>
    </w:p>
    <w:p>
      <w:r>
        <w:rPr>
          <w:b/>
        </w:rPr>
        <w:t xml:space="preserve">Esimerkki 8.2786</w:t>
      </w:r>
    </w:p>
    <w:p>
      <w:r>
        <w:t xml:space="preserve">tarina: Matkalla juhliin auto pysähtyi eräälle syrjäiselle tielle. Nousimme ulos ja rentouduimme puron varrella odottaessamme, että joku ohittaa meidät. Meille tuli nälkä, joten teimme piknikin juhliin varatuista eväistä. Robertin veli soitti kitaraa, kun hänen tyttöystävänsä lauloi. Auto käynnistyi heti ja pääsi kotiin kuin mikään ei olisi ollut vialla. valittu lause: Pääsimme ulos rentoutumaan puron varrelle odottaessamme, että Joku kulkee ohi.</w:t>
      </w:r>
    </w:p>
    <w:p>
      <w:r>
        <w:rPr>
          <w:b/>
        </w:rPr>
        <w:t xml:space="preserve">Tulos</w:t>
      </w:r>
    </w:p>
    <w:p>
      <w:r>
        <w:t xml:space="preserve">Rentoudumme purolla &gt;Syyt&gt; Olemme onnellisia.</w:t>
      </w:r>
    </w:p>
    <w:p>
      <w:r>
        <w:rPr>
          <w:b/>
        </w:rPr>
        <w:t xml:space="preserve">Tulos</w:t>
      </w:r>
    </w:p>
    <w:p>
      <w:r>
        <w:t xml:space="preserve">Menemme rentoutumaan &gt;Syyt&gt; Olemmeko onnellisia?</w:t>
      </w:r>
    </w:p>
    <w:p>
      <w:r>
        <w:rPr>
          <w:b/>
        </w:rPr>
        <w:t xml:space="preserve">Esimerkki 8.2787</w:t>
      </w:r>
    </w:p>
    <w:p>
      <w:r>
        <w:t xml:space="preserve">tarina: Sarah on tyttövauva. Hän on onnellinen suurimman osan ajasta. Hänellä on ruskea keinu, jossa hän rakastaa keinua. Eräänä päivänä äiti otti keinun pois, ja hän itki. Äiti toi sen takaisin puhdistettuaan sen, ja Sarah oli taas onnellinen. valittu lause: Sarah on tyttövauva.</w:t>
      </w:r>
    </w:p>
    <w:p>
      <w:r>
        <w:rPr>
          <w:b/>
        </w:rPr>
        <w:t xml:space="preserve">Tulos</w:t>
      </w:r>
    </w:p>
    <w:p>
      <w:r>
        <w:t xml:space="preserve">Sarah on tyttövauva &gt;Syyt&gt; Sarah on onnellinen(t).</w:t>
      </w:r>
    </w:p>
    <w:p>
      <w:r>
        <w:rPr>
          <w:b/>
        </w:rPr>
        <w:t xml:space="preserve">Tulos</w:t>
      </w:r>
    </w:p>
    <w:p>
      <w:r>
        <w:t xml:space="preserve">Sarah on vauva &gt;Syyt&gt; Sarah on onnellinen(t).</w:t>
      </w:r>
    </w:p>
    <w:p>
      <w:r>
        <w:rPr>
          <w:b/>
        </w:rPr>
        <w:t xml:space="preserve">Esimerkki 8.2788</w:t>
      </w:r>
    </w:p>
    <w:p>
      <w:r>
        <w:t xml:space="preserve">tarina: Alex rakasti viettää aikaa isoisänsä kanssa. He tekivät aina hauskoja asioita yhdessä. Eräänä päivänä Alexin isoisä vei hänet luistelemaan. He luistelivat koko päivän. Alexilla ja isoisällä oli niin hauskaa! valittu lause: Eräänä päivänä Alexin isoisä vei hänet luistelemaan.</w:t>
      </w:r>
    </w:p>
    <w:p>
      <w:r>
        <w:rPr>
          <w:b/>
        </w:rPr>
        <w:t xml:space="preserve">Tulos</w:t>
      </w:r>
    </w:p>
    <w:p>
      <w:r>
        <w:t xml:space="preserve">Alex menee luistelemaan &gt;Syyt&gt; Alex on innoissaan.</w:t>
      </w:r>
    </w:p>
    <w:p>
      <w:r>
        <w:rPr>
          <w:b/>
        </w:rPr>
        <w:t xml:space="preserve">Tulos</w:t>
      </w:r>
    </w:p>
    <w:p>
      <w:r>
        <w:t xml:space="preserve">Alexin isoisä vie Alexin luistelemaan &gt;Syyt&gt; Alex ja hänen isoisänsä ovat onnellisia.</w:t>
      </w:r>
    </w:p>
    <w:p>
      <w:r>
        <w:rPr>
          <w:b/>
        </w:rPr>
        <w:t xml:space="preserve">Esimerkki 8.2789</w:t>
      </w:r>
    </w:p>
    <w:p>
      <w:r>
        <w:t xml:space="preserve">tarina: Siskoni halusi hankkia kanin lemmikiksi. Kanit kakkaavat ympäri taloa. Äitini hankki hänelle silti lemmikin. Kanin nimi oli Peter, ja se oli hyvin rauhallinen. Ainoa paikka, johon se päätyi kakkaamaan, oli minun huoneeni. valittu lause: Ainoa paikka, johon se päätyi kakkaamaan, oli huoneeni.</w:t>
      </w:r>
    </w:p>
    <w:p>
      <w:r>
        <w:rPr>
          <w:b/>
        </w:rPr>
        <w:t xml:space="preserve">Tulos</w:t>
      </w:r>
    </w:p>
    <w:p>
      <w:r>
        <w:t xml:space="preserve">Kani kakkaa huoneessani &gt;Syyt&gt; Olen järkyttynyt.</w:t>
      </w:r>
    </w:p>
    <w:p>
      <w:r>
        <w:rPr>
          <w:b/>
        </w:rPr>
        <w:t xml:space="preserve">Tulos</w:t>
      </w:r>
    </w:p>
    <w:p>
      <w:r>
        <w:t xml:space="preserve">Kani kakkaa huoneessani &gt;Syyt&gt; Tunnen itseni vihaiseksi. </w:t>
      </w:r>
    </w:p>
    <w:p>
      <w:r>
        <w:rPr>
          <w:b/>
        </w:rPr>
        <w:t xml:space="preserve">Esimerkki 8.2790</w:t>
      </w:r>
    </w:p>
    <w:p>
      <w:r>
        <w:t xml:space="preserve">tarina: Käskin Frankieta menemään kauppaan ostoksille. Hän puki takkinsa päälle ja lähti matkaan. Viidentoista minuutin kuluttua kuulin koputuksen ovelle. En odottanut Frankieta vielä tuntiin, mutta siellä hän oli. Kun kysyin häneltä, miten hän tuli ja lähti niin nopeasti, hän sanoi, että hän juoksi! valitun lauseen: En odottanut Frankieta vielä tuntiin, mutta siellä hän oli.</w:t>
      </w:r>
    </w:p>
    <w:p>
      <w:r>
        <w:rPr>
          <w:b/>
        </w:rPr>
        <w:t xml:space="preserve">Tulos</w:t>
      </w:r>
    </w:p>
    <w:p>
      <w:r>
        <w:t xml:space="preserve">Frankie on siellä aikaisin &gt;Syyt&gt; Olen yllättynyt.</w:t>
      </w:r>
    </w:p>
    <w:p>
      <w:r>
        <w:rPr>
          <w:b/>
        </w:rPr>
        <w:t xml:space="preserve">Esimerkki 8.2791</w:t>
      </w:r>
    </w:p>
    <w:p>
      <w:r>
        <w:t xml:space="preserve">tarina: Oli kesä ja ötököitä oli kaikkialla. Mutta Ben vihasi ötököitä. Hän ei halunnut niitä huoneeseensa. Hän säilytti hyönteissumutetta sänkynsä vieressä. Hän tappoi kaikki huoneessaan näkemänsä ötökät! valittu lause: Hän tappoi kaikki huoneessaan näkemänsä ötökät!</w:t>
      </w:r>
    </w:p>
    <w:p>
      <w:r>
        <w:rPr>
          <w:b/>
        </w:rPr>
        <w:t xml:space="preserve">Tulos</w:t>
      </w:r>
    </w:p>
    <w:p>
      <w:r>
        <w:t xml:space="preserve">Ben tappaa jokaisen ötökän &gt;Syyt&gt; Ben tuntee olonsa helpottuneeksi.</w:t>
      </w:r>
    </w:p>
    <w:p>
      <w:r>
        <w:rPr>
          <w:b/>
        </w:rPr>
        <w:t xml:space="preserve">Esimerkki 8.2792</w:t>
      </w:r>
    </w:p>
    <w:p>
      <w:r>
        <w:t xml:space="preserve">tarina: Tim on aina halunnut olla kirjailija. Koko lukion ajan hän kävi kehittyneitä englannin kursseja. Hän jatkoi yliopistossa ja perusti paikallisen koululehden. Lopulta Tim pääsi kuuluisaan toimittajakouluun. Kovan työn jälkeen hänestä tuli valtakunnallinen uutistoimittaja. valittu lause: Lopulta Tim pääsi kuuluisaan toimittajakouluun.</w:t>
      </w:r>
    </w:p>
    <w:p>
      <w:r>
        <w:rPr>
          <w:b/>
        </w:rPr>
        <w:t xml:space="preserve">Tulos</w:t>
      </w:r>
    </w:p>
    <w:p>
      <w:r>
        <w:t xml:space="preserve">Tim pääsee kouluun &gt;Syyt&gt; Tim on onnellinen(t).</w:t>
      </w:r>
    </w:p>
    <w:p>
      <w:r>
        <w:rPr>
          <w:b/>
        </w:rPr>
        <w:t xml:space="preserve">Esimerkki 8.2793</w:t>
      </w:r>
    </w:p>
    <w:p>
      <w:r>
        <w:t xml:space="preserve">tarina: Allie halusi nukkua pitkään. Hänellä oli myöhäinen lauantai ja hän oli väsynyt. Hänen perheensä halusi mennä kirkkoon aikaisin. Hän teeskenteli olevansa sairas ja jäi sänkyyn. Hänen perheensä tiesi, että hän teeskenteli, mutta ei painostanut häntä. valittu lause: Allie halusi nukkua pitkään.</w:t>
      </w:r>
    </w:p>
    <w:p>
      <w:r>
        <w:rPr>
          <w:b/>
        </w:rPr>
        <w:t xml:space="preserve">Tulos</w:t>
      </w:r>
    </w:p>
    <w:p>
      <w:r>
        <w:t xml:space="preserve">Allie halusi nukkua &gt;Syyt&gt; hän tuntee olonsa kokeilluksi.</w:t>
      </w:r>
    </w:p>
    <w:p>
      <w:r>
        <w:rPr>
          <w:b/>
        </w:rPr>
        <w:t xml:space="preserve">Esimerkki 8.2794</w:t>
      </w:r>
    </w:p>
    <w:p>
      <w:r>
        <w:t xml:space="preserve">tarina: Karenin isoäiti antoi hänelle joululahjaksi kaksi lahjaa. Toinen oli videopeli, josta hän todella piti. Toinen oli kaksikymmentä dollaria annettavaksi toiselle henkilölle tai hyväntekeväisyyteen. Karen mietti kovasti, mitä tehdä rahoilla. Hän lahjoitti ne ryhmälle, joka osti kirjoja köyhille lapsille. valittu lause: Hän lahjoitti rahat ryhmälle, joka osti kirjoja köyhille lapsille.</w:t>
      </w:r>
    </w:p>
    <w:p>
      <w:r>
        <w:rPr>
          <w:b/>
        </w:rPr>
        <w:t xml:space="preserve">Tulos</w:t>
      </w:r>
    </w:p>
    <w:p>
      <w:r>
        <w:t xml:space="preserve">Hyväntekeväisyysjärjestö saa rahaa &gt;Syyt&gt; Hyväntekeväisyysjärjestö on tyytyväinen.</w:t>
      </w:r>
    </w:p>
    <w:p>
      <w:r>
        <w:rPr>
          <w:b/>
        </w:rPr>
        <w:t xml:space="preserve">Tulos</w:t>
      </w:r>
    </w:p>
    <w:p>
      <w:r>
        <w:t xml:space="preserve">Hän lahjoittaa sen ryhmälle &gt;Syyt&gt; Ryhmä tuntee arvostusta.</w:t>
      </w:r>
    </w:p>
    <w:p>
      <w:r>
        <w:rPr>
          <w:b/>
        </w:rPr>
        <w:t xml:space="preserve">Esimerkki 8.2795</w:t>
      </w:r>
    </w:p>
    <w:p>
      <w:r>
        <w:t xml:space="preserve">tarina: Ana ei ollut koskaan lentänyt lentokoneella. Hänen poikaystävänsä muutti maan toiselle puolelle. Ana rakasti poikaa eikä halunnut tämän lähtevän. Hän itki ja itki. Hän päätti, että hän oli tarpeeksi rohkea noustakseen lentokoneeseen. valittu lause: Hän rakasti poikaa eikä halunnut tämän lähtevän.</w:t>
      </w:r>
    </w:p>
    <w:p>
      <w:r>
        <w:rPr>
          <w:b/>
        </w:rPr>
        <w:t xml:space="preserve">Tulos</w:t>
      </w:r>
    </w:p>
    <w:p>
      <w:r>
        <w:t xml:space="preserve">Ana ei halua poikaystävänsä lähtevän &gt;Syyt&gt; Ana on surullinen.</w:t>
      </w:r>
    </w:p>
    <w:p>
      <w:r>
        <w:rPr>
          <w:b/>
        </w:rPr>
        <w:t xml:space="preserve">Esimerkki 8.2796</w:t>
      </w:r>
    </w:p>
    <w:p>
      <w:r>
        <w:t xml:space="preserve">tarina: Tim sai uuden hevosen. Hän ratsasti sillä joka päivä. Eräänä päivänä hevonen oli sairas. Tim antoi sille hevoslääkettä. Hevonen parani nopeasti. valittu lause: Hän ratsasti sillä joka päivä.</w:t>
      </w:r>
    </w:p>
    <w:p>
      <w:r>
        <w:rPr>
          <w:b/>
        </w:rPr>
        <w:t xml:space="preserve">Tulos</w:t>
      </w:r>
    </w:p>
    <w:p>
      <w:r>
        <w:t xml:space="preserve">Tim ratsastaa hevosella &gt;Syyt&gt; Tim on onnellinen(t)</w:t>
      </w:r>
    </w:p>
    <w:p>
      <w:r>
        <w:rPr>
          <w:b/>
        </w:rPr>
        <w:t xml:space="preserve">Esimerkki 8.2797</w:t>
      </w:r>
    </w:p>
    <w:p>
      <w:r>
        <w:t xml:space="preserve">tarina: Kävin ensimmäistä kertaa elämässäni Floridan rannalla. Minulla oli vain yksi päivä rannalla, jotta saisin lomalla kunnon rusketuksen. Äitini kertoi minulle, että tarvitsen rusketusvoidetta. Hän sanoi, että Floridan aurinko on voimakas, mutta en noudattanut hänen neuvoaan. Sinä yönä ihoni muuttui tuskallisen kirkkaanpunaiseksi. valittu lause: Sinä yönä ihoni muuttui tuskallisen kirkkaanpunaiseksi.</w:t>
      </w:r>
    </w:p>
    <w:p>
      <w:r>
        <w:rPr>
          <w:b/>
        </w:rPr>
        <w:t xml:space="preserve">Tulos</w:t>
      </w:r>
    </w:p>
    <w:p>
      <w:r>
        <w:t xml:space="preserve">Ihoni muuttuu punaiseksi &gt;Syyt&gt; Tunnen kipua.</w:t>
      </w:r>
    </w:p>
    <w:p>
      <w:r>
        <w:rPr>
          <w:b/>
        </w:rPr>
        <w:t xml:space="preserve">Tulos</w:t>
      </w:r>
    </w:p>
    <w:p>
      <w:r>
        <w:t xml:space="preserve">Ihoni muuttuu punaiseksi &gt;Syyt&gt; Tunnen katumusta.</w:t>
      </w:r>
    </w:p>
    <w:p>
      <w:r>
        <w:rPr>
          <w:b/>
        </w:rPr>
        <w:t xml:space="preserve">Esimerkki 8.2798</w:t>
      </w:r>
    </w:p>
    <w:p>
      <w:r>
        <w:t xml:space="preserve">tarina: Mieheni päätti, että tänään olisi päivä, jolloin menisimme ulos. Hän valitsi ihanan ravintolan ja vei minut sinne. Matkalla hän kehui minua ja asuani. Syödessämme hän piti kädestäni kiinni ja kuunteli minua, kun puhuin. Minulla oli todella hauskaa, kun söimme siellä yhdessä. valittu lause: Hän piti kädestäni kiinni ja kuunteli minua, kun puhuin.</w:t>
      </w:r>
    </w:p>
    <w:p>
      <w:r>
        <w:rPr>
          <w:b/>
        </w:rPr>
        <w:t xml:space="preserve">Tulos</w:t>
      </w:r>
    </w:p>
    <w:p>
      <w:r>
        <w:t xml:space="preserve">Mieheni ja minä syömme ravintolassa &gt;Syyt&gt; Meistä tuntuu onnelliselta.</w:t>
      </w:r>
    </w:p>
    <w:p>
      <w:r>
        <w:rPr>
          <w:b/>
        </w:rPr>
        <w:t xml:space="preserve">Esimerkki 8.2799</w:t>
      </w:r>
    </w:p>
    <w:p>
      <w:r>
        <w:t xml:space="preserve">tarina: Walter juuttui sateiseen keliin matkalla töistä kotiin. Hän astui vahingossa lätäkköön ja kasteli kenkänsä. Kotiin päästyään hän riisui ne ja rentoutui unohtaakseen asian. Seuraavana aamuna hän meni valmistautumaan töihin. Hänen kenkänsä olivat yhä märät, mutta oli liian myöhäistä tehdä asialle mitään. valittu lause: Walter juuttui sateeseen matkalla töistä kotiin.</w:t>
      </w:r>
    </w:p>
    <w:p>
      <w:r>
        <w:rPr>
          <w:b/>
        </w:rPr>
        <w:t xml:space="preserve">Tulos</w:t>
      </w:r>
    </w:p>
    <w:p>
      <w:r>
        <w:t xml:space="preserve">walter jäi jumiin sateeseen &gt;Syyt&gt; walter tuntee itsensä stressaantuneeksi(ksi)</w:t>
      </w:r>
    </w:p>
    <w:p>
      <w:r>
        <w:rPr>
          <w:b/>
        </w:rPr>
        <w:t xml:space="preserve">Esimerkki 8.2800</w:t>
      </w:r>
    </w:p>
    <w:p>
      <w:r>
        <w:t xml:space="preserve">tarina: Roger oli niin innoissaan! Hänen uusi veneensä toimitettaisiin tänään venesatamaan. Hänellä oli suuria suunnitelmia viedä kaikki ystävänsä ja perheensä ulos sillä. Hän osti paljon ruokaa ja juomaa. Kun vene saapui, Roger kutsui kaikki paikalle. valittu lause: Hänen uusi veneensä toimitettaisiin tänään venesatamaan.</w:t>
      </w:r>
    </w:p>
    <w:p>
      <w:r>
        <w:rPr>
          <w:b/>
        </w:rPr>
        <w:t xml:space="preserve">Tulos</w:t>
      </w:r>
    </w:p>
    <w:p>
      <w:r>
        <w:t xml:space="preserve">Roger odottaa, että hänen uusi veneensä toimitetaan venesatamaan &gt;Syyt&gt; Roger on innoissaan.</w:t>
      </w:r>
    </w:p>
    <w:p>
      <w:r>
        <w:rPr>
          <w:b/>
        </w:rPr>
        <w:t xml:space="preserve">Esimerkki 8.2801</w:t>
      </w:r>
    </w:p>
    <w:p>
      <w:r>
        <w:t xml:space="preserve">tarina: Tomilla oli edessään pitkä työviikko. Hän oli surullinen. Hän ei halunnut tehdä töitä. Hän päätti ostaa mp3-soittimen. Nyt hänellä oli musiikkia, joka sai hänet voimaan paremmin koko viikon ajan. valittu lause: Hän ei halunnut tehdä töitä.</w:t>
      </w:r>
    </w:p>
    <w:p>
      <w:r>
        <w:rPr>
          <w:b/>
        </w:rPr>
        <w:t xml:space="preserve">Tulos</w:t>
      </w:r>
    </w:p>
    <w:p>
      <w:r>
        <w:t xml:space="preserve">Tom ei halua tehdä töitä &gt;Syyt&gt; Tom on surullinen.</w:t>
      </w:r>
    </w:p>
    <w:p>
      <w:r>
        <w:rPr>
          <w:b/>
        </w:rPr>
        <w:t xml:space="preserve">Esimerkki 8.2802</w:t>
      </w:r>
    </w:p>
    <w:p>
      <w:r>
        <w:t xml:space="preserve">tarina: Kate oli laittamassa ruokaa. Hänen miehensä tuli töistä kotiin. Mies yritti hiipiä ja halata Katea. Katella oli veitsi kädessään ja hän puukotti miestä vahingossa. Hänen oli soitettava hätänumeroon saadakseen apua. valittu lause: Hän joutui soittamaan hätänumeroon apua.</w:t>
      </w:r>
    </w:p>
    <w:p>
      <w:r>
        <w:rPr>
          <w:b/>
        </w:rPr>
        <w:t xml:space="preserve">Tulos</w:t>
      </w:r>
    </w:p>
    <w:p>
      <w:r>
        <w:t xml:space="preserve">Kate soittaa hätänumeroon miehensä vuoksi &gt;Syyt&gt; Kate ja hänen miehensä tuntevat luottamusta...</w:t>
      </w:r>
    </w:p>
    <w:p>
      <w:r>
        <w:rPr>
          <w:b/>
        </w:rPr>
        <w:t xml:space="preserve">Esimerkki 8.2803</w:t>
      </w:r>
    </w:p>
    <w:p>
      <w:r>
        <w:t xml:space="preserve">tarina: Rakastan kasvisruokaöljyä niin paljon. Kun teen ranskalaisia, ne upotetaan siihen. Käyttämäni öljy oli kuitenkin terveydelleni haitaksi. Olin surullinen siitä, että joutuisin ehkä luopumaan paistetuista ruuista. Ystäväni kuitenkin kehotti minua käyttämään sen sijaan oliiviöljyä. valittu lause: Kuitenkin käyttämäni öljy oli terveydelleni haitallista.</w:t>
      </w:r>
    </w:p>
    <w:p>
      <w:r>
        <w:rPr>
          <w:b/>
        </w:rPr>
        <w:t xml:space="preserve">Tulos</w:t>
      </w:r>
    </w:p>
    <w:p>
      <w:r>
        <w:t xml:space="preserve">Käyttämäni öljy on huono terveydelleni &gt;Syyt&gt; Olen huolissani.</w:t>
      </w:r>
    </w:p>
    <w:p>
      <w:r>
        <w:rPr>
          <w:b/>
        </w:rPr>
        <w:t xml:space="preserve">Esimerkki 8.2804</w:t>
      </w:r>
    </w:p>
    <w:p>
      <w:r>
        <w:t xml:space="preserve">tarina: Anita halusi mennä kesäleirille. Anitan äitipuoli kertoi, että hänen piti jäädä sinä kesänä kotiin vauvoille Anita kertoi isälleen, ettei ollut reilua, että hänet pakotettiin lapsenvahdiksi Anitan isä oli samaa mieltä siitä, että se oli epäreilua. Anita ilmoittautui leirille. valittu lause: Anita ilmoittautui leirille.</w:t>
      </w:r>
    </w:p>
    <w:p>
      <w:r>
        <w:rPr>
          <w:b/>
        </w:rPr>
        <w:t xml:space="preserve">Tulos</w:t>
      </w:r>
    </w:p>
    <w:p>
      <w:r>
        <w:t xml:space="preserve">Anita ilmoittautuu leirille &gt;Syyt&gt; Anita on innoissaan.</w:t>
      </w:r>
    </w:p>
    <w:p>
      <w:r>
        <w:rPr>
          <w:b/>
        </w:rPr>
        <w:t xml:space="preserve">Esimerkki 8.2805</w:t>
      </w:r>
    </w:p>
    <w:p>
      <w:r>
        <w:t xml:space="preserve">tarina: Amy ei malttanut odottaa, että saisi tuoda nukkensa esittelyyn. Hän kertoi luokalle, kuinka paljon hän rakasti kaunista nukkeaan. Hän katseli, kun nukke kierrätettiin ympäri huonetta. Amy huomasi, että useimmat lapset tuskin katsoivat nukkea. Kotiin päästyään Amy laittoi nuken kaappiin. valittu lause: Kun Amy pääsi kotiin, hän työnsi nuken kaappiin.</w:t>
      </w:r>
    </w:p>
    <w:p>
      <w:r>
        <w:rPr>
          <w:b/>
        </w:rPr>
        <w:t xml:space="preserve">Tulos</w:t>
      </w:r>
    </w:p>
    <w:p>
      <w:r>
        <w:t xml:space="preserve">Amy laittaa nuken kaappiin &gt;Syyt&gt; Hän tuntee olonsa tyytyväiseksi.</w:t>
      </w:r>
    </w:p>
    <w:p>
      <w:r>
        <w:rPr>
          <w:b/>
        </w:rPr>
        <w:t xml:space="preserve">Esimerkki 8.2806</w:t>
      </w:r>
    </w:p>
    <w:p>
      <w:r>
        <w:t xml:space="preserve">tarina: Olimme todella tylsistyneet eräänä iltana. Emme löytäneet mitään tekemistä. Päätimme keksiä oman leikin. Laitoimme lattialle kasan paperilautasia. Sitten hyppelimme ympäriinsä kuin lattialla olisi ollut kuumaa laavaa. valittu lause: Sitten hyppelimme ympäriinsä kuin lattialla olisi kuumaa laavaa.</w:t>
      </w:r>
    </w:p>
    <w:p>
      <w:r>
        <w:rPr>
          <w:b/>
        </w:rPr>
        <w:t xml:space="preserve">Tulos</w:t>
      </w:r>
    </w:p>
    <w:p>
      <w:r>
        <w:t xml:space="preserve">Me hyppelemme ympäriinsä &gt;Syyt&gt; Meistä tuntuu onnelliselta.</w:t>
      </w:r>
    </w:p>
    <w:p>
      <w:r>
        <w:rPr>
          <w:b/>
        </w:rPr>
        <w:t xml:space="preserve">Esimerkki 8.2807</w:t>
      </w:r>
    </w:p>
    <w:p>
      <w:r>
        <w:t xml:space="preserve">tarina: Amy löysi takapihaltaan pesän, jossa oli pieniä munia. Joka päivä hän näki ison linnun istuvan munien päällä. Aamuisin hän tarkisti, olivatko munat kuoriutuneet. Lopulta eräänä aamuna hän hiipi pesän luo, eikä siellä ollut yhtään munaa. Sen sijaan hän löysi viisi pientä linnunpoikasta kurkistelemassa! valittu lause: Lopulta eräänä aamuna hän hiipi sinne, eikä siellä ollut munia.</w:t>
      </w:r>
    </w:p>
    <w:p>
      <w:r>
        <w:rPr>
          <w:b/>
        </w:rPr>
        <w:t xml:space="preserve">Tulos</w:t>
      </w:r>
    </w:p>
    <w:p>
      <w:r>
        <w:t xml:space="preserve">Amy hiipii munien luo &gt;Syyt&gt; Amy tuntee itsensä ilkikuriseksi.</w:t>
      </w:r>
    </w:p>
    <w:p>
      <w:r>
        <w:rPr>
          <w:b/>
        </w:rPr>
        <w:t xml:space="preserve">Esimerkki 8.2808</w:t>
      </w:r>
    </w:p>
    <w:p>
      <w:r>
        <w:t xml:space="preserve">tarina: Shelly käveli rannalla etsimässä simpukankuoria. Hän alkoi huomata, että koko ranta oli tyhjentynyt. Hän ajatteli, että oli aivan liian kaunis päivä, jotta kukaan ei olisi ulkona. Silloin hän huomasi valtavan aallon tulevan häntä kohti. Nousuvesi oli kohta iskemässä häneen eikä hän päässyt pakoon. valittu lause: Shelly käveli rannalla etsien simpukankuoria.</w:t>
      </w:r>
    </w:p>
    <w:p>
      <w:r>
        <w:rPr>
          <w:b/>
        </w:rPr>
        <w:t xml:space="preserve">Tulos</w:t>
      </w:r>
    </w:p>
    <w:p>
      <w:r>
        <w:t xml:space="preserve">Shelly etsii simpukankuoria &gt;Syyt&gt; Shelly on onnellinen(t).</w:t>
      </w:r>
    </w:p>
    <w:p>
      <w:r>
        <w:rPr>
          <w:b/>
        </w:rPr>
        <w:t xml:space="preserve">Esimerkki 8.2809</w:t>
      </w:r>
    </w:p>
    <w:p>
      <w:r>
        <w:t xml:space="preserve">tarina: Louis rakasti syödä lihamureketta. Hän teki sitä vähintään kerran viikossa kotona. Eräänä päivänä Louis sairastui pahasti syötyään lihamureketta. Hän oli kipeä viikon ajan ja sairastui lopulta flunssaan. Vaikka Louis sairasti flunssaa, hän ei syönyt lihamureketta pitkään aikaan. valittu lause: Eräänä päivänä Louis sairastui todella pahoin syötyään lihamurekettaan.</w:t>
      </w:r>
    </w:p>
    <w:p>
      <w:r>
        <w:rPr>
          <w:b/>
        </w:rPr>
        <w:t xml:space="preserve">Tulos</w:t>
      </w:r>
    </w:p>
    <w:p>
      <w:r>
        <w:t xml:space="preserve">Louis sairastuu &gt;Syyt&gt; Louis on surullinen.</w:t>
      </w:r>
    </w:p>
    <w:p>
      <w:r>
        <w:rPr>
          <w:b/>
        </w:rPr>
        <w:t xml:space="preserve">Tulos</w:t>
      </w:r>
    </w:p>
    <w:p>
      <w:r>
        <w:t xml:space="preserve">Louis sairastuu &gt;Syyt&gt; Louis voi huonosti.</w:t>
      </w:r>
    </w:p>
    <w:p>
      <w:r>
        <w:rPr>
          <w:b/>
        </w:rPr>
        <w:t xml:space="preserve">Esimerkki 8.2810</w:t>
      </w:r>
    </w:p>
    <w:p>
      <w:r>
        <w:t xml:space="preserve">tarina: Michael käveli koulun käytävillä. Hän kuuli takanaan Jonkun hinkkaavan. Hän kääntyi hitaasti ympäri. Rehtori jahtasi suurta koiraa. Rehtori ajoi koiran ulos koulusta. valittu lause: Rehtori ajoi koiran ulos koulusta.</w:t>
      </w:r>
    </w:p>
    <w:p>
      <w:r>
        <w:rPr>
          <w:b/>
        </w:rPr>
        <w:t xml:space="preserve">Tulos</w:t>
      </w:r>
    </w:p>
    <w:p>
      <w:r>
        <w:t xml:space="preserve">Rehtori ajaa koiran ulos koulusta &gt;Syyt&gt; Rehtori on helpottunut.</w:t>
      </w:r>
    </w:p>
    <w:p>
      <w:r>
        <w:rPr>
          <w:b/>
        </w:rPr>
        <w:t xml:space="preserve">Esimerkki 8.2811</w:t>
      </w:r>
    </w:p>
    <w:p>
      <w:r>
        <w:t xml:space="preserve">tarina: Charles ajatteli, että olisi hauskaa pestä perheen koira. Kunhan koira ei ravistaisi vettä päälleen, tämä olisi söpöä. Charles laittoi koiran ammeeseen ja huuhteli sen lämpimällä vedellä. Koira ei tärissyt. Charles vaahdotti koiran ja sitten hän ravisteli saippuaa kaikkialle. valittu lause: Charles laittoi heidän koiransa ammeeseen ja huuhteli sitä lämpimällä vedellä.</w:t>
      </w:r>
    </w:p>
    <w:p>
      <w:r>
        <w:rPr>
          <w:b/>
        </w:rPr>
        <w:t xml:space="preserve">Tulos</w:t>
      </w:r>
    </w:p>
    <w:p>
      <w:r>
        <w:t xml:space="preserve">Kaarle pesee koiran &gt;Syyt&gt; Kaarle on onnellinen(t).</w:t>
      </w:r>
    </w:p>
    <w:p>
      <w:r>
        <w:rPr>
          <w:b/>
        </w:rPr>
        <w:t xml:space="preserve">Tulos</w:t>
      </w:r>
    </w:p>
    <w:p>
      <w:r>
        <w:t xml:space="preserve">Charles laittaa koiran ammeeseen &gt;Syyt&gt; Koira on hermostunut.</w:t>
      </w:r>
    </w:p>
    <w:p>
      <w:r>
        <w:rPr>
          <w:b/>
        </w:rPr>
        <w:t xml:space="preserve">Esimerkki 8.2812</w:t>
      </w:r>
    </w:p>
    <w:p>
      <w:r>
        <w:t xml:space="preserve">tarina: Jim lähti pitkälle automatkalle. Hän pysähtyi ravintolaan keskellä ei mitään. Kun Jim palasi autoonsa, hän huomasi, että akku oli tyhjä. Hän yritti ja yritti käynnistää autoa. Viimeisellä yrityksellään hän sai auton taas käyntiin. valittu lause: Jim lähti pitkälle automatkalle.</w:t>
      </w:r>
    </w:p>
    <w:p>
      <w:r>
        <w:rPr>
          <w:b/>
        </w:rPr>
        <w:t xml:space="preserve">Tulos</w:t>
      </w:r>
    </w:p>
    <w:p>
      <w:r>
        <w:t xml:space="preserve">Jim lähtee automatkalle &gt;Syyt&gt; Jim on onnellinen(t).</w:t>
      </w:r>
    </w:p>
    <w:p>
      <w:r>
        <w:rPr>
          <w:b/>
        </w:rPr>
        <w:t xml:space="preserve">Esimerkki 8.2813</w:t>
      </w:r>
    </w:p>
    <w:p>
      <w:r>
        <w:t xml:space="preserve">tarina: Megan meni ostoskeskukseen ja näki ikkunassa kauniin mekon. Hän halusi mekon kovasti, mutta hänellä ei ollut varaa siihen. Megan päätti hankkia työpaikan ja säästää rahaa mekkoa varten. Kovan työn jälkeen hän sai lopulta kerättyä tarpeeksi rahaa. Megan osti lopulta mekon ja oppi kovan työn arvon. valittu lause: Megan osti lopulta mekon ja oppi kovan työn arvon.</w:t>
      </w:r>
    </w:p>
    <w:p>
      <w:r>
        <w:rPr>
          <w:b/>
        </w:rPr>
        <w:t xml:space="preserve">Tulos</w:t>
      </w:r>
    </w:p>
    <w:p>
      <w:r>
        <w:t xml:space="preserve">Megan oppi ahkeruuden arvon &gt;Syyt&gt; Megan tuntee itsensä ahkeraksi.</w:t>
      </w:r>
    </w:p>
    <w:p>
      <w:r>
        <w:rPr>
          <w:b/>
        </w:rPr>
        <w:t xml:space="preserve">Esimerkki 8.2814</w:t>
      </w:r>
    </w:p>
    <w:p>
      <w:r>
        <w:t xml:space="preserve">tarina: Aivastelin herätessäni tänä aamuna. Tiesin heti, että jokin oli pielessä. Kun pääsin suihkusta ulos, yskin. Menin heti takaisin sänkyyn. Minun täytyy levätä ja parantua. valittu lause: Menin heti takaisin sänkyyn.</w:t>
      </w:r>
    </w:p>
    <w:p>
      <w:r>
        <w:rPr>
          <w:b/>
        </w:rPr>
        <w:t xml:space="preserve">Tulos</w:t>
      </w:r>
    </w:p>
    <w:p>
      <w:r>
        <w:t xml:space="preserve">Menin nukkumaan &gt;Syyt&gt; Tunnen itseni levänneeksi.</w:t>
      </w:r>
    </w:p>
    <w:p>
      <w:r>
        <w:rPr>
          <w:b/>
        </w:rPr>
        <w:t xml:space="preserve">Esimerkki 8.2815</w:t>
      </w:r>
    </w:p>
    <w:p>
      <w:r>
        <w:t xml:space="preserve">tarina: Tänään menin rannalle. Tuuli alkoi voimistua pian saapumiseni jälkeen. Hiekka pääsi lounaalleni. En voinut syödä mitään, koska se oli hiekan peitossa. Lähdin rannalta ja menin kotiin lounaalle. valittu lause: En voinut syödä mitään, koska se oli hiekan peitossa.</w:t>
      </w:r>
    </w:p>
    <w:p>
      <w:r>
        <w:rPr>
          <w:b/>
        </w:rPr>
        <w:t xml:space="preserve">Tulos</w:t>
      </w:r>
    </w:p>
    <w:p>
      <w:r>
        <w:t xml:space="preserve">En voi syödä ruokaani &gt;Syyt&gt; Tunnen itseni turhautuneeksi.</w:t>
      </w:r>
    </w:p>
    <w:p>
      <w:r>
        <w:rPr>
          <w:b/>
        </w:rPr>
        <w:t xml:space="preserve">Tulos</w:t>
      </w:r>
    </w:p>
    <w:p>
      <w:r>
        <w:t xml:space="preserve">En voi syödä hiekkapeitteistä ateriaani &gt;Syyt&gt; Olen surullinen.</w:t>
      </w:r>
    </w:p>
    <w:p>
      <w:r>
        <w:rPr>
          <w:b/>
        </w:rPr>
        <w:t xml:space="preserve">Esimerkki 8.2816</w:t>
      </w:r>
    </w:p>
    <w:p>
      <w:r>
        <w:t xml:space="preserve">tarina: Darrel auttoi veljeään läksyjen kanssa. Hänen veljensä ei ymmärtänyt, mitä Darrel näytti hänelle. He päättivät pitää tauon. Darrel yritti selittää ongelmaa uudelleen. Hänen veljensä ymmärsi paljon paremmin levättyään. valittu lause: Darrel auttoi veljeään läksyjen kanssa.</w:t>
      </w:r>
    </w:p>
    <w:p>
      <w:r>
        <w:rPr>
          <w:b/>
        </w:rPr>
        <w:t xml:space="preserve">Tulos</w:t>
      </w:r>
    </w:p>
    <w:p>
      <w:r>
        <w:t xml:space="preserve">Darrel auttaa veljeään läksyjen kanssa &gt;Syyt&gt; Darrelin veli on hämmentynyt.</w:t>
      </w:r>
    </w:p>
    <w:p>
      <w:r>
        <w:rPr>
          <w:b/>
        </w:rPr>
        <w:t xml:space="preserve">Esimerkki 8.2817</w:t>
      </w:r>
    </w:p>
    <w:p>
      <w:r>
        <w:t xml:space="preserve">tarina: Sonya oli loistava juoksija. Hän oli aina ulkona juoksemassa. Sonya oli hyvässä kunnossa ja aikoi osallistua kilpailuun. Kisan päivä koitti ja hän oli valmis. Hän juoksi upeasti ja sijoittui ensimmäiseksi. valittu lause: Kisan päivä koitti ja hän oli valmis.</w:t>
      </w:r>
    </w:p>
    <w:p>
      <w:r>
        <w:rPr>
          <w:b/>
        </w:rPr>
        <w:t xml:space="preserve">Tulos</w:t>
      </w:r>
    </w:p>
    <w:p>
      <w:r>
        <w:t xml:space="preserve">Hän on valmis &gt;Causes&gt; Hän tuntee olevansa valmis.</w:t>
      </w:r>
    </w:p>
    <w:p>
      <w:r>
        <w:rPr>
          <w:b/>
        </w:rPr>
        <w:t xml:space="preserve">Esimerkki 8.2818</w:t>
      </w:r>
    </w:p>
    <w:p>
      <w:r>
        <w:t xml:space="preserve">tarina: Ginalle ei jäänyt mitään luettavaa. Hän oli ollut isoäitinsä luona kaksi viikkoa. Sinä aikana hän oli lukenut kaikki mukanaan tuomat kirjat. Hän päätti pyytää äitiään viemään hänet kirjakauppaan. Lähistöllä ei ollut yhtään, joten hän ei veisi häntä. valittu lause: Hän päätti pyytää äitiään viemään hänet kirjakauppaan.</w:t>
      </w:r>
    </w:p>
    <w:p>
      <w:r>
        <w:rPr>
          <w:b/>
        </w:rPr>
        <w:t xml:space="preserve">Tulos</w:t>
      </w:r>
    </w:p>
    <w:p>
      <w:r>
        <w:t xml:space="preserve">Gina pyytää äitiään viemään hänet kirjakauppaan &gt;Syyt&gt; Gina on toiveikas(t).</w:t>
      </w:r>
    </w:p>
    <w:p>
      <w:r>
        <w:rPr>
          <w:b/>
        </w:rPr>
        <w:t xml:space="preserve">Esimerkki 8.2819</w:t>
      </w:r>
    </w:p>
    <w:p>
      <w:r>
        <w:t xml:space="preserve">tarina: Nalian perhe päätti matkustaa Floridaan autolla. Matka kesti päivän. Perhe riiteli matkan varrella. Kaikki olivat toistensa kimpussa, kun he vihdoin saapuivat perille. Nalian perhe tajusi, että automatkat ovat huono ajatus. valittu lause: Kaikki olivat toistensa kimpussa, kun he vihdoin saapuivat.</w:t>
      </w:r>
    </w:p>
    <w:p>
      <w:r>
        <w:rPr>
          <w:b/>
        </w:rPr>
        <w:t xml:space="preserve">Tulos</w:t>
      </w:r>
    </w:p>
    <w:p>
      <w:r>
        <w:t xml:space="preserve">He saapuvat Floridaan &gt;Syyt&gt; He tuntevat olonsa helpottuneeksi.</w:t>
      </w:r>
    </w:p>
    <w:p>
      <w:r>
        <w:rPr>
          <w:b/>
        </w:rPr>
        <w:t xml:space="preserve">Tulos</w:t>
      </w:r>
    </w:p>
    <w:p>
      <w:r>
        <w:t xml:space="preserve">Kaikki ovat toistensa kurkussa &gt;Syyt&gt; Kaikki ovat vihaisia.</w:t>
      </w:r>
    </w:p>
    <w:p>
      <w:r>
        <w:rPr>
          <w:b/>
        </w:rPr>
        <w:t xml:space="preserve">Esimerkki 8.2820</w:t>
      </w:r>
    </w:p>
    <w:p>
      <w:r>
        <w:t xml:space="preserve">tarina: Amy oli jättänyt Rayn huomiotta luokassa viikon ajan. Hän toivoi, että tämä rohkaisisi häntä soittamaan hänelle. Ilta toisensa jälkeen puhelin ei soinut. Amy istui luokassa surullisena siitä, että oli menettänyt Rayn ystävyyden. Tunnin jälkeen hän alkoi puhua, mutta Amy käveli nopeasti pois. valittu lause: Amy istui luokassa surullisena siitä, että oli menettänyt hänen ystävyytensä.</w:t>
      </w:r>
    </w:p>
    <w:p>
      <w:r>
        <w:rPr>
          <w:b/>
        </w:rPr>
        <w:t xml:space="preserve">Tulos</w:t>
      </w:r>
    </w:p>
    <w:p>
      <w:r>
        <w:t xml:space="preserve">Amy on surullinen &gt;Syyt&gt; Amylle tulee paha mieli.</w:t>
      </w:r>
    </w:p>
    <w:p>
      <w:r>
        <w:rPr>
          <w:b/>
        </w:rPr>
        <w:t xml:space="preserve">Esimerkki 8.2821</w:t>
      </w:r>
    </w:p>
    <w:p>
      <w:r>
        <w:t xml:space="preserve">tarina: Pöydällä on tyhjä kuppi. Minä nostin kupin. Vein sen keittiöön. Täytin kupin maidolla. Join maitoa kupista. valittu lause: Join maitoa kupista.</w:t>
      </w:r>
    </w:p>
    <w:p>
      <w:r>
        <w:rPr>
          <w:b/>
        </w:rPr>
        <w:t xml:space="preserve">Tulos</w:t>
      </w:r>
    </w:p>
    <w:p>
      <w:r>
        <w:t xml:space="preserve">Juon maitoa kupista &gt;Syyt&gt; Tunnen itseni tyytyväiseksi.</w:t>
      </w:r>
    </w:p>
    <w:p>
      <w:r>
        <w:rPr>
          <w:b/>
        </w:rPr>
        <w:t xml:space="preserve">Esimerkki 8.2822</w:t>
      </w:r>
    </w:p>
    <w:p>
      <w:r>
        <w:t xml:space="preserve">tarina: Joey oli innoissaan siitä, että naapuriin oli muuttamassa uusi perhe. Hän otti koripallonsa mukaansa, kun näki, että siellä oli kaksi poikaa. Kolme lasta meni leikkipuistoon ja pelasivat korista tunnin ajan. Joey kutsui heidät illalliselle, koska he eivät olleet purkaneet laatikoita. Kolmesta pojasta tuli parhaat ystävät sinä ensimmäisenä päivänä. valittu lause: Joey oli innoissaan siitä, että naapuriin oli muuttamassa uusi perhe.</w:t>
      </w:r>
    </w:p>
    <w:p>
      <w:r>
        <w:rPr>
          <w:b/>
        </w:rPr>
        <w:t xml:space="preserve">Tulos</w:t>
      </w:r>
    </w:p>
    <w:p>
      <w:r>
        <w:t xml:space="preserve">Joey on innoissaan siitä, että naapuriin muuttaa uusi perhe &gt;Syyt&gt; Joey on innoissaan.</w:t>
      </w:r>
    </w:p>
    <w:p>
      <w:r>
        <w:rPr>
          <w:b/>
        </w:rPr>
        <w:t xml:space="preserve">Esimerkki 8.2823</w:t>
      </w:r>
    </w:p>
    <w:p>
      <w:r>
        <w:t xml:space="preserve">tarina: Marvinilla oli treffit tyttöystävänsä kanssa. Kun oli aika lähteä, hän ei löytänyt puhelintaan. Hän päätti soittaa Marvinille ja kertoa, että oli myöhässä. Yhtäkkiä hän tajusi tarvitsevansa puhelintaan siihen. Marvin ei tiennyt, mitä tehdä. valittu lause: Marvinilla oli treffit tyttöystävänsä kanssa.</w:t>
      </w:r>
    </w:p>
    <w:p>
      <w:r>
        <w:rPr>
          <w:b/>
        </w:rPr>
        <w:t xml:space="preserve">Tulos</w:t>
      </w:r>
    </w:p>
    <w:p>
      <w:r>
        <w:t xml:space="preserve">Marvinilla on treffit &gt;Syyt&gt; Marvin on innoissaan.</w:t>
      </w:r>
    </w:p>
    <w:p>
      <w:r>
        <w:rPr>
          <w:b/>
        </w:rPr>
        <w:t xml:space="preserve">Esimerkki 8.2824</w:t>
      </w:r>
    </w:p>
    <w:p>
      <w:r>
        <w:t xml:space="preserve">tarina: Uli odotti iltapäivällä innolla koripallopeliään. Hän meni saliin ja jätti reppunsa katsomoon. Pelin jälkeen hän ei löytänyt puhelintaan repustaan. Hän oli surullinen koko yön ja aamulla tarkisti asian toimistosta. Hän oli iloinen kuullessaan, että Joku oli palauttanut hänen puhelimensa. valittu lause: Hän oli surullinen koko yön ja tarkisti aamulla toimistossa.</w:t>
      </w:r>
    </w:p>
    <w:p>
      <w:r>
        <w:rPr>
          <w:b/>
        </w:rPr>
        <w:t xml:space="preserve">Tulos</w:t>
      </w:r>
    </w:p>
    <w:p>
      <w:r>
        <w:t xml:space="preserve">Uli on surullinen &gt;Syyt&gt; Uli on stressaantunut.</w:t>
      </w:r>
    </w:p>
    <w:p>
      <w:r>
        <w:rPr>
          <w:b/>
        </w:rPr>
        <w:t xml:space="preserve">Tulos</w:t>
      </w:r>
    </w:p>
    <w:p>
      <w:r>
        <w:t xml:space="preserve">Hän käy toimistossa &gt;Syyt&gt; Hän on onnellinen.</w:t>
      </w:r>
    </w:p>
    <w:p>
      <w:r>
        <w:rPr>
          <w:b/>
        </w:rPr>
        <w:t xml:space="preserve">Esimerkki 8.2825</w:t>
      </w:r>
    </w:p>
    <w:p>
      <w:r>
        <w:t xml:space="preserve">tarina: Mary hyppi sohvalla. Hänen äitinsä käski häntä lopettamaan. Mary ei kuunnellut. Hän hyppäsi ja kaatui. Mary itki. valittu lause: Hänen äitinsä käski häntä lopettamaan.</w:t>
      </w:r>
    </w:p>
    <w:p>
      <w:r>
        <w:rPr>
          <w:b/>
        </w:rPr>
        <w:t xml:space="preserve">Tulos</w:t>
      </w:r>
    </w:p>
    <w:p>
      <w:r>
        <w:t xml:space="preserve">Hänen äitinsä käskee häntä lopettamaan &gt; Aiheuttaa&gt; Maryn suuttumuksen</w:t>
      </w:r>
    </w:p>
    <w:p>
      <w:r>
        <w:rPr>
          <w:b/>
        </w:rPr>
        <w:t xml:space="preserve">Esimerkki 8.2826</w:t>
      </w:r>
    </w:p>
    <w:p>
      <w:r>
        <w:t xml:space="preserve">tarina: Jill oli innoissaan ensimmäisestä lapsenvahtityöstään. Lapset eivät tehneet siitä helppoa, mutta Jill selvisi. Hän oli helpottunut kuullessaan vanhempien auton palaavan. Jill otti kyydin kotiin ja odotti palkkaansa. Sen sijaan isä vain jätti hänet kyydistä vilkuttaen. valittu lause: Sen sijaan isä vain jätti hänet kyydistä vilkuttamalla.</w:t>
      </w:r>
    </w:p>
    <w:p>
      <w:r>
        <w:rPr>
          <w:b/>
        </w:rPr>
        <w:t xml:space="preserve">Tulos</w:t>
      </w:r>
    </w:p>
    <w:p>
      <w:r>
        <w:t xml:space="preserve">Isä ei maksa Jillille &gt;Syyt&gt; Jill suuttuu (suuttuvat).</w:t>
      </w:r>
    </w:p>
    <w:p>
      <w:r>
        <w:rPr>
          <w:b/>
        </w:rPr>
        <w:t xml:space="preserve">Tulos</w:t>
      </w:r>
    </w:p>
    <w:p>
      <w:r>
        <w:t xml:space="preserve">Isä vain jättää hänet kotiin &gt;Syyt&gt; Jill on järkyttynyt.</w:t>
      </w:r>
    </w:p>
    <w:p>
      <w:r>
        <w:rPr>
          <w:b/>
        </w:rPr>
        <w:t xml:space="preserve">Esimerkki 8.2827</w:t>
      </w:r>
    </w:p>
    <w:p>
      <w:r>
        <w:t xml:space="preserve">tarina: Adam oli niin innoissaan aloittaessaan esikoulun tänä vuonna. Ensimmäisenä päivänä hänellä oli päässään lempihattunsa Hämähäkkimies. Hän oli niin innoissaan, että menimme paikalle aikaisin. Olin hieman surullinen, mutta Adam ei epäröinyt juosta kouluun. Koulun jälkeen hän oli niin iloinen kertoessaan minulle päivästään. valittu lause: Hän oli niin innoissaan, että pääsimme paikalle aikaisin.</w:t>
      </w:r>
    </w:p>
    <w:p>
      <w:r>
        <w:rPr>
          <w:b/>
        </w:rPr>
        <w:t xml:space="preserve">Tulos</w:t>
      </w:r>
    </w:p>
    <w:p>
      <w:r>
        <w:t xml:space="preserve">Adam menee kouluun &gt;Syyt&gt; Adam on innoissansa.</w:t>
      </w:r>
    </w:p>
    <w:p>
      <w:r>
        <w:rPr>
          <w:b/>
        </w:rPr>
        <w:t xml:space="preserve">Tulos</w:t>
      </w:r>
    </w:p>
    <w:p>
      <w:r>
        <w:t xml:space="preserve">Adam on innoissaan &gt;Syyt&gt; Adam on innoissaan.</w:t>
      </w:r>
    </w:p>
    <w:p>
      <w:r>
        <w:rPr>
          <w:b/>
        </w:rPr>
        <w:t xml:space="preserve">Esimerkki 8.2828</w:t>
      </w:r>
    </w:p>
    <w:p>
      <w:r>
        <w:t xml:space="preserve">tarina: Jessie oli juuri saapunut kouluun. Hän näki, ettei siellä ollut paljon ihmisiä. Hän tajusi, että tänään ei ollut koulua kokeiden takia. Hänen piti soittaa isälleen, että tämä hakisi hänet. Sen sijaan hän päätti mennä ulos ja hengailla ystäviensä kanssa. valittu lause: Hän näki, että paikalla ei ollut paljon ihmisiä.</w:t>
      </w:r>
    </w:p>
    <w:p>
      <w:r>
        <w:rPr>
          <w:b/>
        </w:rPr>
        <w:t xml:space="preserve">Tulos</w:t>
      </w:r>
    </w:p>
    <w:p>
      <w:r>
        <w:t xml:space="preserve">Jessie näkee, että koulussa on vähän ihmisiä &gt;Syyt&gt; Jessie yllättyy.</w:t>
      </w:r>
    </w:p>
    <w:p>
      <w:r>
        <w:rPr>
          <w:b/>
        </w:rPr>
        <w:t xml:space="preserve">Tulos</w:t>
      </w:r>
    </w:p>
    <w:p>
      <w:r>
        <w:t xml:space="preserve">Jessie näkee, että koulussa ei ole paljon ihmisiä &gt;Syyt&gt; Jessie tuntee hämmennystä. </w:t>
      </w:r>
    </w:p>
    <w:p>
      <w:r>
        <w:rPr>
          <w:b/>
        </w:rPr>
        <w:t xml:space="preserve">Esimerkki 8.2829</w:t>
      </w:r>
    </w:p>
    <w:p>
      <w:r>
        <w:t xml:space="preserve">tarina: Renee saa vauvan. Eräänä päivänä Courtney pyysi saada pitää vauvaa sylissä. Courtney ei osannut pidellä Reneen vauvaa. Renee näytti hänelle, miten vauvaa pidellään. Courtney oli iloinen oppiessaan pitelemään vauvaa. valittu lause: Courtney oppi mielellään pitelemään vauvaa.</w:t>
      </w:r>
    </w:p>
    <w:p>
      <w:r>
        <w:rPr>
          <w:b/>
        </w:rPr>
        <w:t xml:space="preserve">Tulos</w:t>
      </w:r>
    </w:p>
    <w:p>
      <w:r>
        <w:t xml:space="preserve">Courtney on iloinen oppiessaan pitämään vauvaa sylissä &gt;Syyt&gt; Courtney on iloinen(t).</w:t>
      </w:r>
    </w:p>
    <w:p>
      <w:r>
        <w:rPr>
          <w:b/>
        </w:rPr>
        <w:t xml:space="preserve">Tulos</w:t>
      </w:r>
    </w:p>
    <w:p>
      <w:r>
        <w:t xml:space="preserve">Courtney on iloinen oppiessaan &gt;Syyt&gt; Courtney on iloinen(t)</w:t>
      </w:r>
    </w:p>
    <w:p>
      <w:r>
        <w:rPr>
          <w:b/>
        </w:rPr>
        <w:t xml:space="preserve">Esimerkki 8.2830</w:t>
      </w:r>
    </w:p>
    <w:p>
      <w:r>
        <w:t xml:space="preserve">tarina: Olivia kantoi kuumaa keittoa. Hän yritti varovasti laskea sen pöydälle, mutta se oli liian kuuma. Hän läikytti keiton vahingossa pöydälle. Neste hukutti kirjan, jonka hän oli jättänyt pöydälle. Hän yritti pelastaa sen, mutta kirja oli pilalla. valittu lause: Hän yritti pelastaa sen, mutta kirja oli pilalla.</w:t>
      </w:r>
    </w:p>
    <w:p>
      <w:r>
        <w:rPr>
          <w:b/>
        </w:rPr>
        <w:t xml:space="preserve">Tulos</w:t>
      </w:r>
    </w:p>
    <w:p>
      <w:r>
        <w:t xml:space="preserve">Kirja oli pilalla &gt;Syyt&gt; Olivia on surullinen.</w:t>
      </w:r>
    </w:p>
    <w:p>
      <w:r>
        <w:rPr>
          <w:b/>
        </w:rPr>
        <w:t xml:space="preserve">Tulos</w:t>
      </w:r>
    </w:p>
    <w:p>
      <w:r>
        <w:t xml:space="preserve">Kirja on pilalla &gt;Syyt&gt; Olivia on järkyttynyt.</w:t>
      </w:r>
    </w:p>
    <w:p>
      <w:r>
        <w:rPr>
          <w:b/>
        </w:rPr>
        <w:t xml:space="preserve">Esimerkki 8.2831</w:t>
      </w:r>
    </w:p>
    <w:p>
      <w:r>
        <w:t xml:space="preserve">tarina: Tom ja Jerry ajelivat polkupyörillään. Yhtäkkiä pyörän pyörä putosi Tomin pyörästä. He olivat kaukana kotoa. Tom ja Jerry joutuivat kävelemään koko matkan takaisin. Se oli heille kamala 3 tuntia. valittu lause: Se oli heille kauheat 3 tuntia.</w:t>
      </w:r>
    </w:p>
    <w:p>
      <w:r>
        <w:rPr>
          <w:b/>
        </w:rPr>
        <w:t xml:space="preserve">Tulos</w:t>
      </w:r>
    </w:p>
    <w:p>
      <w:r>
        <w:t xml:space="preserve">Se on kauheaa &gt;Syyt&gt; Tom ja Jerry ovat järkyttyneitä.</w:t>
      </w:r>
    </w:p>
    <w:p>
      <w:r>
        <w:rPr>
          <w:b/>
        </w:rPr>
        <w:t xml:space="preserve">Esimerkki 8.2832</w:t>
      </w:r>
    </w:p>
    <w:p>
      <w:r>
        <w:t xml:space="preserve">tarina: Trina oli menossa rannalle. Hän pakkasi kaikki tavaransa ja lähti rannalle. Siellä hän makasi ja ruskettui. Sitten hän pulahti veteen. Trinalla oli hauskaa rantareissullaan! valittu lause: Hän pakkasi kaikki tavaransa ja lähti rannalle.</w:t>
      </w:r>
    </w:p>
    <w:p>
      <w:r>
        <w:rPr>
          <w:b/>
        </w:rPr>
        <w:t xml:space="preserve">Tulos</w:t>
      </w:r>
    </w:p>
    <w:p>
      <w:r>
        <w:t xml:space="preserve">Trina menee rannalle &gt;Syyt&gt; Trina on onnellinen(t).</w:t>
      </w:r>
    </w:p>
    <w:p>
      <w:r>
        <w:rPr>
          <w:b/>
        </w:rPr>
        <w:t xml:space="preserve">Esimerkki 8.2833</w:t>
      </w:r>
    </w:p>
    <w:p>
      <w:r>
        <w:t xml:space="preserve">tarina: Jimmy joutui kävelemään kouluun talven kylmimpänä päivänä. Hänellä ei ollut sopivaa takkia. Hän lähti kotoa lyhythihaisissa. Alkoi sataa kovaa lunta. Hänen ystävänsä näki hänet ja antoi hänelle takin. valittu lause: Hänellä ei ollut sopivaa takkia.</w:t>
      </w:r>
    </w:p>
    <w:p>
      <w:r>
        <w:rPr>
          <w:b/>
        </w:rPr>
        <w:t xml:space="preserve">Tulos</w:t>
      </w:r>
    </w:p>
    <w:p>
      <w:r>
        <w:t xml:space="preserve">Jimmyn takki ei sovi &gt;Syyt&gt; Jimmy on huolissaan.</w:t>
      </w:r>
    </w:p>
    <w:p>
      <w:r>
        <w:rPr>
          <w:b/>
        </w:rPr>
        <w:t xml:space="preserve">Esimerkki 8.2834</w:t>
      </w:r>
    </w:p>
    <w:p>
      <w:r>
        <w:t xml:space="preserve">tarina: Paul rakastaa kerätä ötököitä. Hänen suosikkinsa on leppäkerttu. Hän yrittää kerätä ainakin yhden joka päivä. Tänään hän ei löytänyt yhtäkään. Paul on surullinen, ettei hän kerännyt tänään leppäkerttua. valittu lause: Paul on surullinen, ettei hän kerännyt tänään leppäkerttua.</w:t>
      </w:r>
    </w:p>
    <w:p>
      <w:r>
        <w:rPr>
          <w:b/>
        </w:rPr>
        <w:t xml:space="preserve">Tulos</w:t>
      </w:r>
    </w:p>
    <w:p>
      <w:r>
        <w:t xml:space="preserve">Paul on surullinen &gt;Syyt&gt; Paulilla on paha olo.</w:t>
      </w:r>
    </w:p>
    <w:p>
      <w:r>
        <w:rPr>
          <w:b/>
        </w:rPr>
        <w:t xml:space="preserve">Esimerkki 8.2835</w:t>
      </w:r>
    </w:p>
    <w:p>
      <w:r>
        <w:t xml:space="preserve">tarina: Jim teki koulussa joulukoristeen. Hän toi sen kotiin äidilleen. Hän pelkäsi, ettei äiti pitäisi siitä. Mutta äiti suhtautui siihen hyvin myönteisesti! Hän ripusti Jimin koristeen heti kuuseen. valittu lause: Hän toi sen kotiin äidilleen.</w:t>
      </w:r>
    </w:p>
    <w:p>
      <w:r>
        <w:rPr>
          <w:b/>
        </w:rPr>
        <w:t xml:space="preserve">Tulos</w:t>
      </w:r>
    </w:p>
    <w:p>
      <w:r>
        <w:t xml:space="preserve">Jim antaa koristeen äidilleen &gt;Syyt&gt; Jim on hermostunut.</w:t>
      </w:r>
    </w:p>
    <w:p>
      <w:r>
        <w:rPr>
          <w:b/>
        </w:rPr>
        <w:t xml:space="preserve">Esimerkki 8.2836</w:t>
      </w:r>
    </w:p>
    <w:p>
      <w:r>
        <w:t xml:space="preserve">tarina: Jake oli kutsuttu ystävänsä luokse juhliin. Hän ei koskaan pitänyt ystävästä. Hän tiesi, että se oli hänen vanhempiensa talo. Hän päätti oksentaa yhteen komeroon. Kukaan ei koskaan saanut selville, että se oli hän. valittu lause: Hän ei koskaan oikeastaan pitänyt ystävästä.</w:t>
      </w:r>
    </w:p>
    <w:p>
      <w:r>
        <w:rPr>
          <w:b/>
        </w:rPr>
        <w:t xml:space="preserve">Tulos</w:t>
      </w:r>
    </w:p>
    <w:p>
      <w:r>
        <w:t xml:space="preserve">Jake kutsuttiin hänen ystävänsä kotiin &gt;Syyt&gt; Hän tuntee itsensä stressaantuneeksi.</w:t>
      </w:r>
    </w:p>
    <w:p>
      <w:r>
        <w:rPr>
          <w:b/>
        </w:rPr>
        <w:t xml:space="preserve">Esimerkki 8.2837</w:t>
      </w:r>
    </w:p>
    <w:p>
      <w:r>
        <w:t xml:space="preserve">tarina: Cora oli aloittamassa työtään lastentarhanopettajana. Hän työskenteli sen eteen, että hänen pienet oppilaansa eivät pitäisi hänestä. Mutta hänen ensimmäinen päivänsä sujui hyvin. Kaikilla lapsilla oli hauskaa. Päivän päätteeksi he kaikki kertoivat Coralle, kuinka paljon pitivät hänestä! valittu lause: Päivän päätteeksi he kaikki kertoivat hänelle, kuinka paljon pitivät hänestä!</w:t>
      </w:r>
    </w:p>
    <w:p>
      <w:r>
        <w:rPr>
          <w:b/>
        </w:rPr>
        <w:t xml:space="preserve">Tulos</w:t>
      </w:r>
    </w:p>
    <w:p>
      <w:r>
        <w:t xml:space="preserve">Lapset kertoivat Coralle, kuinka paljon he pitävät hänestä &gt;Syyt&gt; Cora on onnellinen.</w:t>
      </w:r>
    </w:p>
    <w:p>
      <w:r>
        <w:rPr>
          <w:b/>
        </w:rPr>
        <w:t xml:space="preserve">Esimerkki 8.2838</w:t>
      </w:r>
    </w:p>
    <w:p>
      <w:r>
        <w:t xml:space="preserve">tarina: Lapsena eksyin eräänä yönä kotini takana olevaan metsään. Oli todella kylmä, ja olin unohtanut hanskani. Ajattelin varmasti, että olisin eksynyt sinne ikuisesti. Mutta yhtäkkiä metsän toiselta puolelta paistoi kirkkaasti valo. Vanhempani olivat etsineet minua, ja nyt olin turvassa. valittu lause: Vanhempani olivat etsineet minua, ja nyt olin turvassa.</w:t>
      </w:r>
    </w:p>
    <w:p>
      <w:r>
        <w:rPr>
          <w:b/>
        </w:rPr>
        <w:t xml:space="preserve">Tulos</w:t>
      </w:r>
    </w:p>
    <w:p>
      <w:r>
        <w:t xml:space="preserve">Vanhempani löytävät minut &gt;Syyt&gt; Tunnen oloni helpottuneeksi.</w:t>
      </w:r>
    </w:p>
    <w:p>
      <w:r>
        <w:rPr>
          <w:b/>
        </w:rPr>
        <w:t xml:space="preserve">Esimerkki 8.2839</w:t>
      </w:r>
    </w:p>
    <w:p>
      <w:r>
        <w:t xml:space="preserve">tarina: Jim teki koulussa joulukoristeen. Hän toi sen kotiin äidilleen. Hän pelkäsi, ettei äiti pitäisi siitä. Mutta äiti suhtautui siihen hyvin myönteisesti! Hän ripusti Jimin koristeen heti kuuseen. valittu lause: Jim teki koulussa joulukoristeen.</w:t>
      </w:r>
    </w:p>
    <w:p>
      <w:r>
        <w:rPr>
          <w:b/>
        </w:rPr>
        <w:t xml:space="preserve">Tulos</w:t>
      </w:r>
    </w:p>
    <w:p>
      <w:r>
        <w:t xml:space="preserve">Jim teki koulussa joulukoristeen &gt;Syyt&gt; Jim on ylpeä itsestään </w:t>
      </w:r>
    </w:p>
    <w:p>
      <w:r>
        <w:rPr>
          <w:b/>
        </w:rPr>
        <w:t xml:space="preserve">Esimerkki 8.2840</w:t>
      </w:r>
    </w:p>
    <w:p>
      <w:r>
        <w:t xml:space="preserve">tarina: Jimin kissa ei lopettanut määkimistä. Hänen kissansa valvotti häntä koko yön. Jim päätti leikkiä kissansa kanssa. Hän antoi kissalleen myös kissanminttua. Muutaman minuutin kuluttua hänen kissansa väsyi ja nukahti. valittu lause: Hän antoi kissalleen myös kissanminttua.</w:t>
      </w:r>
    </w:p>
    <w:p>
      <w:r>
        <w:rPr>
          <w:b/>
        </w:rPr>
        <w:t xml:space="preserve">Tulos</w:t>
      </w:r>
    </w:p>
    <w:p>
      <w:r>
        <w:t xml:space="preserve">Jim antoi kissalleen kissanminttua &gt;Syyt&gt; Jimin kissa on väsynyt.</w:t>
      </w:r>
    </w:p>
    <w:p>
      <w:r>
        <w:rPr>
          <w:b/>
        </w:rPr>
        <w:t xml:space="preserve">Esimerkki 8.2841</w:t>
      </w:r>
    </w:p>
    <w:p>
      <w:r>
        <w:t xml:space="preserve">tarina: Kun hän oli kolmevuotias, veimme Angelan keppostelemaan. Hän oli pukeutunut noidaksi. Hän oli ikäisekseen hyvin pieni, joten se ei sopinut hyvin. Yritimme saada hänet sanomaan "karkki tai kepponen". Jokaisen avautuvan oven kohdalla sanottiin sen sijaan hyvää syntymäpäivää. valittu lause: Kun hän oli kolmevuotias, veimme Angelan temppuilemaan.</w:t>
      </w:r>
    </w:p>
    <w:p>
      <w:r>
        <w:rPr>
          <w:b/>
        </w:rPr>
        <w:t xml:space="preserve">Tulos</w:t>
      </w:r>
    </w:p>
    <w:p>
      <w:r>
        <w:t xml:space="preserve">Viemme Angelan keppostelemaan &gt;Syyt&gt; Angela on onnellinen.</w:t>
      </w:r>
    </w:p>
    <w:p>
      <w:r>
        <w:rPr>
          <w:b/>
        </w:rPr>
        <w:t xml:space="preserve">Tulos</w:t>
      </w:r>
    </w:p>
    <w:p>
      <w:r>
        <w:t xml:space="preserve">Viemme Angelan keppostelemaan &gt;Syyt&gt; Angela tuntee nautintoa.</w:t>
      </w:r>
    </w:p>
    <w:p>
      <w:r>
        <w:rPr>
          <w:b/>
        </w:rPr>
        <w:t xml:space="preserve">Esimerkki 8.2842</w:t>
      </w:r>
    </w:p>
    <w:p>
      <w:r>
        <w:t xml:space="preserve">tarina: Tony oli ulkona leikkimässä ystäviensä kanssa. Jotkut heistä hyppivät köyttä. He pyysivät Tonya hyppäämään mukaan. Tony yritti ja kaatui. Kaikki hänen ystävänsä pilkkasivat häntä. valittu lause: Jotkut heistä hyppivät köyttä.</w:t>
      </w:r>
    </w:p>
    <w:p>
      <w:r>
        <w:rPr>
          <w:b/>
        </w:rPr>
        <w:t xml:space="preserve">Tulos</w:t>
      </w:r>
    </w:p>
    <w:p>
      <w:r>
        <w:t xml:space="preserve">Tonyn ystävät hyppivät köyttä &gt;Syyt&gt; Tonyn ystävät ovat onnellisia.</w:t>
      </w:r>
    </w:p>
    <w:p>
      <w:r>
        <w:rPr>
          <w:b/>
        </w:rPr>
        <w:t xml:space="preserve">Esimerkki 8.2843</w:t>
      </w:r>
    </w:p>
    <w:p>
      <w:r>
        <w:t xml:space="preserve">tarina: Tim halusi päästä ammattilaiskoripallojoukkueeseen. Hän ei ollut lukiojoukkueensa paras, mutta hänellä oli suuria toiveita. Hän harjoitteli joka päivä niin kovaa kuin pystyi, vuodesta toiseen. Hänen koripallojoukkueensa meni voittamaan kansalliset mestaruudet. Eräs NBA-joukkue pyysi Timiä pelaamaan heille, ja hän suostui ilomielin. valittu lause: Tim halusi päästä ammattilaiskoripallojoukkueeseen.</w:t>
      </w:r>
    </w:p>
    <w:p>
      <w:r>
        <w:rPr>
          <w:b/>
        </w:rPr>
        <w:t xml:space="preserve">Tulos</w:t>
      </w:r>
    </w:p>
    <w:p>
      <w:r>
        <w:t xml:space="preserve">Tim haluaa olla ammattilaiskoripallojoukkueessa &gt;Syyt&gt; Hän on motivoitunut.</w:t>
      </w:r>
    </w:p>
    <w:p>
      <w:r>
        <w:rPr>
          <w:b/>
        </w:rPr>
        <w:t xml:space="preserve">Esimerkki 8.2844</w:t>
      </w:r>
    </w:p>
    <w:p>
      <w:r>
        <w:t xml:space="preserve">tarina: Frida halusi virkata huivin poikaystävälleen. Hän osti kelan lankaa ja alkoi virkata. Frida kadotti sen, kuinka paljon hän virkkasi. Huivista tuli melkein kolme metriä pitkä. Fridan poikaystävä käytti 10-metristä huivia joka päivä talvella. valittu lause: Fridan poikaystävä käytti 10-metristä huiviaan joka päivä talvella.</w:t>
      </w:r>
    </w:p>
    <w:p>
      <w:r>
        <w:rPr>
          <w:b/>
        </w:rPr>
        <w:t xml:space="preserve">Tulos</w:t>
      </w:r>
    </w:p>
    <w:p>
      <w:r>
        <w:t xml:space="preserve">Fridan poikaystävä pitää huivia &gt;Syyt&gt; Fridan poikaystävä tuntee olonsa lämpimäksi.</w:t>
      </w:r>
    </w:p>
    <w:p>
      <w:r>
        <w:rPr>
          <w:b/>
        </w:rPr>
        <w:t xml:space="preserve">Esimerkki 8.2845</w:t>
      </w:r>
    </w:p>
    <w:p>
      <w:r>
        <w:t xml:space="preserve">tarina: Kayn auto oli tulossa vanhaksi. Eräänä päivänä hän saapui töihin ja alkoi rullata ikkunoita ylös. Kuljettajan oven ikkuna juuttui puoliksi ylös. Kay yritti ja yritti, mutta ikkuna ei mennyt ylös. Kymmenen minuutin kuluttua hänen oli pakko jättää se alas tai myöhästyä töistä. valittu lause: Kayn auto oli tulossa vanhaksi.</w:t>
      </w:r>
    </w:p>
    <w:p>
      <w:r>
        <w:rPr>
          <w:b/>
        </w:rPr>
        <w:t xml:space="preserve">Tulos</w:t>
      </w:r>
    </w:p>
    <w:p>
      <w:r>
        <w:t xml:space="preserve">Kayn auto vanhenee &gt;Syyt&gt; Kay on vihainen.</w:t>
      </w:r>
    </w:p>
    <w:p>
      <w:r>
        <w:rPr>
          <w:b/>
        </w:rPr>
        <w:t xml:space="preserve">Esimerkki 8.2846</w:t>
      </w:r>
    </w:p>
    <w:p>
      <w:r>
        <w:t xml:space="preserve">tarina: Felix halusi mennä Disney Worldiin. Eräänä päivänä hän voitti kaksi pääsylippua. Hän kutsui ystävänsä Alissan. Alissa inhosi Disney Worldia. Hän päätyi menemään yksin. valittu lause: Eräänä päivänä hän voitti kaksi pääsylippua.</w:t>
      </w:r>
    </w:p>
    <w:p>
      <w:r>
        <w:rPr>
          <w:b/>
        </w:rPr>
        <w:t xml:space="preserve">Tulos</w:t>
      </w:r>
    </w:p>
    <w:p>
      <w:r>
        <w:t xml:space="preserve">Felix voittaa lippuja &gt;Syyt&gt; Felix on onnellinen(t).</w:t>
      </w:r>
    </w:p>
    <w:p>
      <w:r>
        <w:rPr>
          <w:b/>
        </w:rPr>
        <w:t xml:space="preserve">Esimerkki 8.2847</w:t>
      </w:r>
    </w:p>
    <w:p>
      <w:r>
        <w:t xml:space="preserve">tarina: Kristin haluaa tyttärensä Zoeyn nukkuvan päiväunet. Zoey ei pidä päiväunista. Kristin lukee hänelle sadun ja peittää hänet sänkyyn. Zoey nukahtaa heti. Kristin on onnellinen, kun Zoey nukkuu kolme tuntia! valittu lause: Zoey ei pidä päiväunista.</w:t>
      </w:r>
    </w:p>
    <w:p>
      <w:r>
        <w:rPr>
          <w:b/>
        </w:rPr>
        <w:t xml:space="preserve">Tulos</w:t>
      </w:r>
    </w:p>
    <w:p>
      <w:r>
        <w:t xml:space="preserve">Zoey ei pidä päiväunista &gt;Syyt&gt; Kristin on järkyttynyt.</w:t>
      </w:r>
    </w:p>
    <w:p>
      <w:r>
        <w:rPr>
          <w:b/>
        </w:rPr>
        <w:t xml:space="preserve">Esimerkki 8.2848</w:t>
      </w:r>
    </w:p>
    <w:p>
      <w:r>
        <w:t xml:space="preserve">tarina: Laitoin pyykit pois. Kolme pyykkikuormaa oli kasassa odottamassa taittamista. Taittelin ne kaikki ja pinosin ne sitten kasoihin. Laitoin kaikkien vaatteet vaatekaappeihin. Kun olin valmis, olin valmis päiväunille. valittu lause: Kolme kuormaa oli kasassa odottamassa taittamista.</w:t>
      </w:r>
    </w:p>
    <w:p>
      <w:r>
        <w:rPr>
          <w:b/>
        </w:rPr>
        <w:t xml:space="preserve">Tulos</w:t>
      </w:r>
    </w:p>
    <w:p>
      <w:r>
        <w:t xml:space="preserve">Minun täytyy viikata pyykkiä &gt;Syyt&gt; Minua ärsyttää.</w:t>
      </w:r>
    </w:p>
    <w:p>
      <w:r>
        <w:rPr>
          <w:b/>
        </w:rPr>
        <w:t xml:space="preserve">Esimerkki 8.2849</w:t>
      </w:r>
    </w:p>
    <w:p>
      <w:r>
        <w:t xml:space="preserve">tarina: Tyttöystäväni kanssa North Conwayssä vuonna 1980. Meillä ei ollut autoa ja menimme bussilla. Yövyimme rauhallisessa hotellissa ja söimme illallista. Menimme bussilla takaisin Bostoniin. Menimme naimisiin vuotta myöhemmin. valittu lause: Menin North Conwayhin tyttöystäväni kanssa vuonna 1980.</w:t>
      </w:r>
    </w:p>
    <w:p>
      <w:r>
        <w:rPr>
          <w:b/>
        </w:rPr>
        <w:t xml:space="preserve">Tulos</w:t>
      </w:r>
    </w:p>
    <w:p>
      <w:r>
        <w:t xml:space="preserve">Kävin tyttöystäväni kanssa North Conwayssä &gt;Syyt&gt; Tunnen itseni onnelliseksi.</w:t>
      </w:r>
    </w:p>
    <w:p>
      <w:r>
        <w:rPr>
          <w:b/>
        </w:rPr>
        <w:t xml:space="preserve">Esimerkki 8.2850</w:t>
      </w:r>
    </w:p>
    <w:p>
      <w:r>
        <w:t xml:space="preserve">tarina: Julialla oli paljon tekemistä sinä päivänä. Hänen oli hoidettava asioita ja sitten hänen oli siivottava koti. Hän lähti aikaisin aamulla. Häneltä kesti kuusi tuntia saada kaikki ulkona tehdyksi. Kun hän tuli kotiin, hän näki, että hänen miehensä oli siivonnut. valittu lause: Kun hän tuli kotiin, hän näki, että hänen miehensä oli siivonnut.</w:t>
      </w:r>
    </w:p>
    <w:p>
      <w:r>
        <w:rPr>
          <w:b/>
        </w:rPr>
        <w:t xml:space="preserve">Tulos</w:t>
      </w:r>
    </w:p>
    <w:p>
      <w:r>
        <w:t xml:space="preserve">Julian aviomies siivosi &gt;Syyt&gt; Julia tuntee kiitollisuutta.</w:t>
      </w:r>
    </w:p>
    <w:p>
      <w:r>
        <w:rPr>
          <w:b/>
        </w:rPr>
        <w:t xml:space="preserve">Esimerkki 8.2851</w:t>
      </w:r>
    </w:p>
    <w:p>
      <w:r>
        <w:t xml:space="preserve">tarina: Amy vei kolmevuotiaan lapsensa ensimmäiseen esikoulupäivään. Häntä jännitti, että poika olisi ujo ja pelokas. Hän murehti sitä koko päivän. Kun hän palasi hakemaan lasta, poika hymyili. Hän rakasti opettajaansa ja kaikkia uusia ystäviään. valittu lause: Hän rakasti opettajaansa ja kaikkia uusia ystäviään.</w:t>
      </w:r>
    </w:p>
    <w:p>
      <w:r>
        <w:rPr>
          <w:b/>
        </w:rPr>
        <w:t xml:space="preserve">Tulos</w:t>
      </w:r>
    </w:p>
    <w:p>
      <w:r>
        <w:t xml:space="preserve">Amyn poika rakastaa opettajaansa ja kaikkia kavereitaan &gt;Syyt&gt; Amyn poika on onnellinen.</w:t>
      </w:r>
    </w:p>
    <w:p>
      <w:r>
        <w:rPr>
          <w:b/>
        </w:rPr>
        <w:t xml:space="preserve">Esimerkki 8.2852</w:t>
      </w:r>
    </w:p>
    <w:p>
      <w:r>
        <w:t xml:space="preserve">tarina: Se oli hänen syynsä, että nainen oli kuollut. Hän oli juonut pois työpäivän nöyryytyksensä. Hän ei välittänyt maalaisjärjestään ja laista noustessaan autoonsa. Hän oli ajanut naisen yli niin pahasti, että palaset olivat juuttuneet säleikköön. Tuomari ei heittänyt kirjaa hänen niskaansa, vaan löi häntä sillä. Valittu tuomio: Hän oli ajanut naisen yli niin pahasti, että palaset olivat juuttuneet säleikköön.</w:t>
      </w:r>
    </w:p>
    <w:p>
      <w:r>
        <w:rPr>
          <w:b/>
        </w:rPr>
        <w:t xml:space="preserve">Tulos</w:t>
      </w:r>
    </w:p>
    <w:p>
      <w:r>
        <w:t xml:space="preserve">Hän ajaa naisen yli &gt;Syyt&gt; Hän tuntee syyllisyyttä.</w:t>
      </w:r>
    </w:p>
    <w:p>
      <w:r>
        <w:rPr>
          <w:b/>
        </w:rPr>
        <w:t xml:space="preserve">Esimerkki 8.2853</w:t>
      </w:r>
    </w:p>
    <w:p>
      <w:r>
        <w:t xml:space="preserve">tarina: Gus yritti sitoa kenkänsä. Hän veti viimeisen kerran, mutta nauhat eivät menneet paikoilleen. Hän katsoi työtään ymmärtääkseen, mitä tapahtui. Gus avasi nauhansa ja yritti uudelleen. Hän veti uudestaan, ja nauhat menivät taittoon. valittu lause: Gus yritti sitoa kenkänsä.</w:t>
      </w:r>
    </w:p>
    <w:p>
      <w:r>
        <w:rPr>
          <w:b/>
        </w:rPr>
        <w:t xml:space="preserve">Tulos</w:t>
      </w:r>
    </w:p>
    <w:p>
      <w:r>
        <w:t xml:space="preserve">Gus yritti sitoa kenkänsä &gt;Syyt&gt; Gus tuntee ylpeyttä.</w:t>
      </w:r>
    </w:p>
    <w:p>
      <w:r>
        <w:rPr>
          <w:b/>
        </w:rPr>
        <w:t xml:space="preserve">Esimerkki 8.2854</w:t>
      </w:r>
    </w:p>
    <w:p>
      <w:r>
        <w:t xml:space="preserve">tarina: Jeb myöhästyi aina töistä. Hän painoi aina torkkupainiketta, kun hänen herätyskellonsa soi. Hänen pomonsa aikoi erottaa hänet. Jeb päätti laittaa herätyskelloonsa kaktuksen. Tuskallinen herätys sai aikaan sen, ettei hän enää koskaan myöhästynyt. valittu lause: Hänen pomonsa aikoi erottaa hänet.</w:t>
      </w:r>
    </w:p>
    <w:p>
      <w:r>
        <w:rPr>
          <w:b/>
        </w:rPr>
        <w:t xml:space="preserve">Tulos</w:t>
      </w:r>
    </w:p>
    <w:p>
      <w:r>
        <w:t xml:space="preserve">Jeb saa potkut &gt;Syyt&gt; Jeb on huolissaan.</w:t>
      </w:r>
    </w:p>
    <w:p>
      <w:r>
        <w:rPr>
          <w:b/>
        </w:rPr>
        <w:t xml:space="preserve">Tulos</w:t>
      </w:r>
    </w:p>
    <w:p>
      <w:r>
        <w:t xml:space="preserve">Jebin pomo aikoo erottaa Jebin &gt;Syyt&gt; Jeb kokee olevansa stressaantunut.</w:t>
      </w:r>
    </w:p>
    <w:p>
      <w:r>
        <w:rPr>
          <w:b/>
        </w:rPr>
        <w:t xml:space="preserve">Esimerkki 8.2855</w:t>
      </w:r>
    </w:p>
    <w:p>
      <w:r>
        <w:t xml:space="preserve">tarina: Mies halusi uuden auton värin. Hän kysyi ystäviltään, minkä värinen se olisi. He sanoivat sinistä. Hän vei sen liikkeeseen. Se maalattiin siniseksi: He sanoivat sininen.</w:t>
      </w:r>
    </w:p>
    <w:p>
      <w:r>
        <w:rPr>
          <w:b/>
        </w:rPr>
        <w:t xml:space="preserve">Tulos</w:t>
      </w:r>
    </w:p>
    <w:p>
      <w:r>
        <w:t xml:space="preserve">He sanovat, että sininen &gt;Syyt&gt; Mies tuntee olonsa miellyttäväksi. </w:t>
      </w:r>
    </w:p>
    <w:p>
      <w:r>
        <w:rPr>
          <w:b/>
        </w:rPr>
        <w:t xml:space="preserve">Esimerkki 8.2856</w:t>
      </w:r>
    </w:p>
    <w:p>
      <w:r>
        <w:t xml:space="preserve">tarina: Karen aikoi palauttaa kirjastonsa kirjan. Hän etsi sitä kaikkialta. Hän ei löytänyt sitä mistään. Hän luuli hukanneensa sen! Sitten hän löysi sen sänkynsä alta. valittu lause: Hän ei löytänyt sitä mistään.</w:t>
      </w:r>
    </w:p>
    <w:p>
      <w:r>
        <w:rPr>
          <w:b/>
        </w:rPr>
        <w:t xml:space="preserve">Tulos</w:t>
      </w:r>
    </w:p>
    <w:p>
      <w:r>
        <w:t xml:space="preserve">Hän ei löydä sitä &gt;Syyt&gt; Hän on turhautunut.</w:t>
      </w:r>
    </w:p>
    <w:p>
      <w:r>
        <w:rPr>
          <w:b/>
        </w:rPr>
        <w:t xml:space="preserve">Tulos</w:t>
      </w:r>
    </w:p>
    <w:p>
      <w:r>
        <w:t xml:space="preserve">Karen ei löydä kirjaston kirjaa &gt;Syyt&gt; Karen on huolissaan.</w:t>
      </w:r>
    </w:p>
    <w:p>
      <w:r>
        <w:rPr>
          <w:b/>
        </w:rPr>
        <w:t xml:space="preserve">Esimerkki 8.2857</w:t>
      </w:r>
    </w:p>
    <w:p>
      <w:r>
        <w:t xml:space="preserve">tarina: Karen aikoi palauttaa kirjastonsa kirjan. Hän etsi sitä kaikkialta. Hän ei löytänyt sitä mistään. Hän luuli hukanneensa sen! Sitten hän löysi sen sänkynsä alta. valittu lause: Sitten hän löysi sen sänkynsä alta.</w:t>
      </w:r>
    </w:p>
    <w:p>
      <w:r>
        <w:rPr>
          <w:b/>
        </w:rPr>
        <w:t xml:space="preserve">Tulos</w:t>
      </w:r>
    </w:p>
    <w:p>
      <w:r>
        <w:t xml:space="preserve">Karen löytää kirjaston kirjan &gt;Syyt&gt; Karen on helpottunut.</w:t>
      </w:r>
    </w:p>
    <w:p>
      <w:r>
        <w:rPr>
          <w:b/>
        </w:rPr>
        <w:t xml:space="preserve">Esimerkki 8.2858</w:t>
      </w:r>
    </w:p>
    <w:p>
      <w:r>
        <w:t xml:space="preserve">tarina: Billy päätti tehdä robotin. Hän työskenteli monta kuukautta saadakseen sen juuri oikeanlaiseksi. Kun se oli valmis, hän halusi esitellä sitä. Billy vei robotin kouluun näyttääkseen sitä ystävilleen ja opettajilleen. Kun hän käynnisti robotin, se räjähti liekkeihin. valittu lause: Hän työskenteli monta kuukautta saadakseen sen juuri oikeanlaiseksi.</w:t>
      </w:r>
    </w:p>
    <w:p>
      <w:r>
        <w:rPr>
          <w:b/>
        </w:rPr>
        <w:t xml:space="preserve">Tulos</w:t>
      </w:r>
    </w:p>
    <w:p>
      <w:r>
        <w:t xml:space="preserve">Billy työskentelee monta kuukautta robottinsa parissa &gt;Syyt&gt; Billy on ylpeä itsestään</w:t>
      </w:r>
    </w:p>
    <w:p>
      <w:r>
        <w:rPr>
          <w:b/>
        </w:rPr>
        <w:t xml:space="preserve">Esimerkki 8.2859</w:t>
      </w:r>
    </w:p>
    <w:p>
      <w:r>
        <w:t xml:space="preserve">tarina: Jim osti tytölleen sormuksen. Sormus oli liian suuri. Hän vaihtoi sen toiseen. Tämä sormus oli liian pieni. Tyttö käski Jimiä myymään sormuksen, koska hän tiesi jo, että Jim rakastaa häntä. valittu lause: Tämä sormus oli liian pieni.</w:t>
      </w:r>
    </w:p>
    <w:p>
      <w:r>
        <w:rPr>
          <w:b/>
        </w:rPr>
        <w:t xml:space="preserve">Tulos</w:t>
      </w:r>
    </w:p>
    <w:p>
      <w:r>
        <w:t xml:space="preserve">Sormus on liian pieni &gt;Syyt&gt; Jim on järkyttynyt.</w:t>
      </w:r>
    </w:p>
    <w:p>
      <w:r>
        <w:rPr>
          <w:b/>
        </w:rPr>
        <w:t xml:space="preserve">Esimerkki 8.2860</w:t>
      </w:r>
    </w:p>
    <w:p>
      <w:r>
        <w:t xml:space="preserve">tarina: Kate oli tehnyt kellarista mukavan rauhan paikan. Mutta hänen veljensä perusti Nintendonsa. Kate päätti työskennellä rauhassa nurkassa, kunnes hän lähtee. Sitten hänen ystävänsä alkoivat saapua. Katella ei ollut enää rauhallista paikkaa hengailla. valittu lause: Kate oli tehnyt kellarista mukavan rauhallisen paikan.</w:t>
      </w:r>
    </w:p>
    <w:p>
      <w:r>
        <w:rPr>
          <w:b/>
        </w:rPr>
        <w:t xml:space="preserve">Tulos</w:t>
      </w:r>
    </w:p>
    <w:p>
      <w:r>
        <w:t xml:space="preserve">Kate tekee kellarista mukavan &gt;Syyt&gt; Kate tuntee olonsa rauhalliseksi kellarissa.</w:t>
      </w:r>
    </w:p>
    <w:p>
      <w:r>
        <w:rPr>
          <w:b/>
        </w:rPr>
        <w:t xml:space="preserve">Esimerkki 8.2861</w:t>
      </w:r>
    </w:p>
    <w:p>
      <w:r>
        <w:t xml:space="preserve">tarina: Käärin leipää ja juustoa vahapaperiin. Laitoin ne leivänpaahtimeen. Vahapaperi syttyi tuleen. Sammutin ei toiminut. Onneksi tulipalo sammui itsestään. valittu lause: Laitoin sen leivänpaahtimeen.</w:t>
      </w:r>
    </w:p>
    <w:p>
      <w:r>
        <w:rPr>
          <w:b/>
        </w:rPr>
        <w:t xml:space="preserve">Tulos</w:t>
      </w:r>
    </w:p>
    <w:p>
      <w:r>
        <w:t xml:space="preserve">laitoin sen leivänpaahtimeen &gt;Syyt&gt; tunnen itseni toiveikkaaksi.</w:t>
      </w:r>
    </w:p>
    <w:p>
      <w:r>
        <w:rPr>
          <w:b/>
        </w:rPr>
        <w:t xml:space="preserve">Esimerkki 8.2862</w:t>
      </w:r>
    </w:p>
    <w:p>
      <w:r>
        <w:t xml:space="preserve">tarina: Jane oli kylpyhuoneessa. Mutta hän pudotti puhelimensa vessanpönttöön. Se ei enää toiminut. Joten hän tarvitsi uuden. Mutta hänen vanhempansa eivät koskaan ostaneet sellaista hänen huolimattomuutensa vuoksi. valittu lause: Niinpä hän tarvitsi uuden.</w:t>
      </w:r>
    </w:p>
    <w:p>
      <w:r>
        <w:rPr>
          <w:b/>
        </w:rPr>
        <w:t xml:space="preserve">Tulos</w:t>
      </w:r>
    </w:p>
    <w:p>
      <w:r>
        <w:t xml:space="preserve">Jane tarvitsee uuden puhelimen &gt;Syyt&gt; Jane on stressaantunut.</w:t>
      </w:r>
    </w:p>
    <w:p>
      <w:r>
        <w:rPr>
          <w:b/>
        </w:rPr>
        <w:t xml:space="preserve">Tulos</w:t>
      </w:r>
    </w:p>
    <w:p>
      <w:r>
        <w:t xml:space="preserve">Hän tarvitsee uuden &gt;Syyt&gt; Hän tuntee itsensä tarpeelliseksi.</w:t>
      </w:r>
    </w:p>
    <w:p>
      <w:r>
        <w:rPr>
          <w:b/>
        </w:rPr>
        <w:t xml:space="preserve">Esimerkki 8.2863</w:t>
      </w:r>
    </w:p>
    <w:p>
      <w:r>
        <w:t xml:space="preserve">tarina: Tänään on erityinen päivä. Logan lähtee jonnekin erityiseen paikkaan. Hän lähtee junalla! Junan alussa on veturi ja lopussa vaunu. Hänellä on hauskaa junalla. valittu lause: Tänään on erityinen päivä.</w:t>
      </w:r>
    </w:p>
    <w:p>
      <w:r>
        <w:rPr>
          <w:b/>
        </w:rPr>
        <w:t xml:space="preserve">Tulos</w:t>
      </w:r>
    </w:p>
    <w:p>
      <w:r>
        <w:t xml:space="preserve">Tänään on erityinen päivä &gt;Syyt&gt; Logan on onnellinen(t).</w:t>
      </w:r>
    </w:p>
    <w:p>
      <w:r>
        <w:rPr>
          <w:b/>
        </w:rPr>
        <w:t xml:space="preserve">Esimerkki 8.2864</w:t>
      </w:r>
    </w:p>
    <w:p>
      <w:r>
        <w:t xml:space="preserve">tarina: Jimin kissa ei lopettanut määkimistä. Hänen kissansa valvotti häntä koko yön. Jim päätti leikkiä kissansa kanssa. Hän antoi kissalleen myös kissanminttua. Muutaman minuutin kuluttua hänen kissansa väsyi ja nukahti. valittu lause: Jim päätti leikkiä kissansa kanssa.</w:t>
      </w:r>
    </w:p>
    <w:p>
      <w:r>
        <w:rPr>
          <w:b/>
        </w:rPr>
        <w:t xml:space="preserve">Tulos</w:t>
      </w:r>
    </w:p>
    <w:p>
      <w:r>
        <w:t xml:space="preserve">Jim leikkii kissansa kanssa &gt;Syyt&gt; Jim ja kissa ovat onnellisia.</w:t>
      </w:r>
    </w:p>
    <w:p>
      <w:r>
        <w:rPr>
          <w:b/>
        </w:rPr>
        <w:t xml:space="preserve">Tulos</w:t>
      </w:r>
    </w:p>
    <w:p>
      <w:r>
        <w:t xml:space="preserve">Jim leikkii kissansa kanssa &gt;Syyt&gt; Kissa on onnellinen.</w:t>
      </w:r>
    </w:p>
    <w:p>
      <w:r>
        <w:rPr>
          <w:b/>
        </w:rPr>
        <w:t xml:space="preserve">Esimerkki 8.2865</w:t>
      </w:r>
    </w:p>
    <w:p>
      <w:r>
        <w:t xml:space="preserve">tarina: Eräänä päivänä päätin, että haluan oppia tekemään pannukakkuja. Löysin kirjasta pannukakkureseptin ja tein listan ainesosista. Menin kauppaan ostamaan kaikki ainekset pannukakkujen tekemistä varten. Kun palasin kotiin, noudatin reseptiä ja tein paljon pannukakkuja. Kun olin valmis, sain syödä ne kaikki, mikä oli lempikohtani! valittu lause: Löysin kirjasta pannukakkureseptin ja tein listan ainesosista.</w:t>
      </w:r>
    </w:p>
    <w:p>
      <w:r>
        <w:rPr>
          <w:b/>
        </w:rPr>
        <w:t xml:space="preserve">Tulos</w:t>
      </w:r>
    </w:p>
    <w:p>
      <w:r>
        <w:t xml:space="preserve">Löysin pannukakkujen reseptin &gt;Syyt&gt; Tunnen nautintoa.</w:t>
      </w:r>
    </w:p>
    <w:p>
      <w:r>
        <w:rPr>
          <w:b/>
        </w:rPr>
        <w:t xml:space="preserve">Esimerkki 8.2866</w:t>
      </w:r>
    </w:p>
    <w:p>
      <w:r>
        <w:t xml:space="preserve">tarina: Ystäväni Brianna kuiskasi minulle tunnilla. Opettaja kääntyi ympäri ja huusi minulle. Ystäväni antoi minun joutua vaikeuksiin. En puhunut hänelle loppupäivän aikana. Emme olleet enää ystäviä. valittu lause: Opettaja kääntyi ympäri ja huusi minulle.</w:t>
      </w:r>
    </w:p>
    <w:p>
      <w:r>
        <w:rPr>
          <w:b/>
        </w:rPr>
        <w:t xml:space="preserve">Tulos</w:t>
      </w:r>
    </w:p>
    <w:p>
      <w:r>
        <w:t xml:space="preserve">Opettaja huutaa minulle &gt;Syyt&gt; Minulle tulee paha olo.</w:t>
      </w:r>
    </w:p>
    <w:p>
      <w:r>
        <w:rPr>
          <w:b/>
        </w:rPr>
        <w:t xml:space="preserve">Esimerkki 8.2867</w:t>
      </w:r>
    </w:p>
    <w:p>
      <w:r>
        <w:t xml:space="preserve">tarina: Rachel oli juuri muuttanut uuteen taloon. Hänellä oli ensimmäistä kertaa oma pesukone ja kuivausrumpu. Hänelle oli kertynyt paljon pyykkiä vanhassa asunnossaan. Heti kun hän oli muuttanut asuntoon, hän alkoi pestä vaatteita. Siihen meni tunteja, mutta hän sai vihdoin pestyä kaikki tavaransa. valittu lause: Hänellä oli ensimmäistä kertaa oma pesukone ja kuivausrumpu.</w:t>
      </w:r>
    </w:p>
    <w:p>
      <w:r>
        <w:rPr>
          <w:b/>
        </w:rPr>
        <w:t xml:space="preserve">Tulos</w:t>
      </w:r>
    </w:p>
    <w:p>
      <w:r>
        <w:t xml:space="preserve">Rachelilla on ensimmäistä kertaa pesukone ja kuivausrumpu &gt;Syyt&gt; Rachel on innoissaan.</w:t>
      </w:r>
    </w:p>
    <w:p>
      <w:r>
        <w:rPr>
          <w:b/>
        </w:rPr>
        <w:t xml:space="preserve">Esimerkki 8.2868</w:t>
      </w:r>
    </w:p>
    <w:p>
      <w:r>
        <w:t xml:space="preserve">tarina: Rikas mies päätti lähteä matkalle maailman ympäri. Hän pyöritti maapalloa ja pysäytti sen sormellaan. Rikas mies osti tavallisen lipun tuohon maahan. Lippu oli niin halpa, että hän osti kaikki kyseisen lennon liput. Hän jakoi liput kaikille ystävilleen, jotta he voisivat liittyä hänen seuraansa. valittu lause: Hän pyöritti maapalloa ja pysäytti sen sormellaan.</w:t>
      </w:r>
    </w:p>
    <w:p>
      <w:r>
        <w:rPr>
          <w:b/>
        </w:rPr>
        <w:t xml:space="preserve">Tulos</w:t>
      </w:r>
    </w:p>
    <w:p>
      <w:r>
        <w:t xml:space="preserve">Rikas mies päätti lähteä matkalle &gt;Syyt&gt; Hän tunsi itsensä onnelliseksi.</w:t>
      </w:r>
    </w:p>
    <w:p>
      <w:r>
        <w:rPr>
          <w:b/>
        </w:rPr>
        <w:t xml:space="preserve">Tulos</w:t>
      </w:r>
    </w:p>
    <w:p>
      <w:r>
        <w:t xml:space="preserve">Mies pyörittää maapalloa &gt;Syyt&gt; Mies on innoissaan.</w:t>
      </w:r>
    </w:p>
    <w:p>
      <w:r>
        <w:rPr>
          <w:b/>
        </w:rPr>
        <w:t xml:space="preserve">Esimerkki 8.2869</w:t>
      </w:r>
    </w:p>
    <w:p>
      <w:r>
        <w:t xml:space="preserve">tarina: Olimme muuttaneet Floridaan. En ollut koskaan ennen nähnyt oravaa. Eräänä päivänä ulkona ollessani yksi hyppäsi suoraan päälleni. Sain melkein sydänkohtauksen. Se juoksi pois, kun huusin. valittu lause: Olimme muuttaneet Floridaan.</w:t>
      </w:r>
    </w:p>
    <w:p>
      <w:r>
        <w:rPr>
          <w:b/>
        </w:rPr>
        <w:t xml:space="preserve">Tulos</w:t>
      </w:r>
    </w:p>
    <w:p>
      <w:r>
        <w:t xml:space="preserve">Meidän oli muutettava Floridaan &gt;Syyt&gt; Olen surullinen. </w:t>
      </w:r>
    </w:p>
    <w:p>
      <w:r>
        <w:rPr>
          <w:b/>
        </w:rPr>
        <w:t xml:space="preserve">Esimerkki 8.2870</w:t>
      </w:r>
    </w:p>
    <w:p>
      <w:r>
        <w:t xml:space="preserve">tarina: Minulla oli lemmikkihiiriä. Eräänä päivänä ne karkasivat häkistään. Etsin koko huoneeni läpi, mutta en löytänyt niitä. Sitten kuulin raapimista sänkyni alta. Löysin ne molemmat sieltä piilossa! valittu lause: Eräänä päivänä ne karkasivat häkistään.</w:t>
      </w:r>
    </w:p>
    <w:p>
      <w:r>
        <w:rPr>
          <w:b/>
        </w:rPr>
        <w:t xml:space="preserve">Tulos</w:t>
      </w:r>
    </w:p>
    <w:p>
      <w:r>
        <w:t xml:space="preserve">Lemmikkieläimenä pidettävät gerbiilini karkaavat häkistään &gt;Syyt&gt; Lemmikkieläimenä pidettävät gerbiilini ovat innoissaan.</w:t>
      </w:r>
    </w:p>
    <w:p>
      <w:r>
        <w:rPr>
          <w:b/>
        </w:rPr>
        <w:t xml:space="preserve">Esimerkki 8.2871</w:t>
      </w:r>
    </w:p>
    <w:p>
      <w:r>
        <w:t xml:space="preserve">tarina: Mable tiesi, ettei hän enää pystyisi leikkaamaan nurmikkoa korkeassa iässään. Hän meni naapuriin ja kysyi naapuripojalta, tekisikö tämä sen. Poika suostui ja leikkasi nurmikon hänen puolestaan. Kun Mabel meni antamaan pojalle rahaa, tämä ei ottanut sitä vastaan. Mable vuodatti kyyneleen pojan ystävällisyydestä. valittu lause: Mable vuodatti kyyneleen pojan ystävällisyydestä.</w:t>
      </w:r>
    </w:p>
    <w:p>
      <w:r>
        <w:rPr>
          <w:b/>
        </w:rPr>
        <w:t xml:space="preserve">Tulos</w:t>
      </w:r>
    </w:p>
    <w:p>
      <w:r>
        <w:t xml:space="preserve">Mable vuodattaa kyyneleen &gt;Syyt&gt; Hän on onnellinen.</w:t>
      </w:r>
    </w:p>
    <w:p>
      <w:r>
        <w:rPr>
          <w:b/>
        </w:rPr>
        <w:t xml:space="preserve">Esimerkki 8.2872</w:t>
      </w:r>
    </w:p>
    <w:p>
      <w:r>
        <w:t xml:space="preserve">tarina: Vanhempani tulivat Kiinasta. Isäni ei tiennyt Halloweenista. Eräänä päivänä jotkut lapset koputtivat hänen ovelleen saadakseen karkkia. Hän huusi heille ja ajoi heidät pois. Hän osti karkkia vuotta myöhemmin, kun hän oppi Halloweenista. valittu lause: Isäni ei tiennyt Halloweenista.</w:t>
      </w:r>
    </w:p>
    <w:p>
      <w:r>
        <w:rPr>
          <w:b/>
        </w:rPr>
        <w:t xml:space="preserve">Tulos</w:t>
      </w:r>
    </w:p>
    <w:p>
      <w:r>
        <w:t xml:space="preserve">Hän ei tiedä Halloweenista &gt;Syyt&gt; Hän on vihainen heille.</w:t>
      </w:r>
    </w:p>
    <w:p>
      <w:r>
        <w:rPr>
          <w:b/>
        </w:rPr>
        <w:t xml:space="preserve">Esimerkki 8.2873</w:t>
      </w:r>
    </w:p>
    <w:p>
      <w:r>
        <w:t xml:space="preserve">tarina: Ben näki oravan pihallaan. Hän meni keittiöön ja löysi sieltä maapähkinöitä. Hän meni oravan luo ja ruokki sitä pähkinöillä. Hän jatkoi oravan syöttämistä, kunnes pähkinät olivat loppu. Benin äiti oli järkyttynyt nähdessään, ettei maapähkinöitä enää ollut. valittu lause: Hän jatkoi oravan syöttämistä, kunnes pähkinät olivat loppuneet.</w:t>
      </w:r>
    </w:p>
    <w:p>
      <w:r>
        <w:rPr>
          <w:b/>
        </w:rPr>
        <w:t xml:space="preserve">Tulos</w:t>
      </w:r>
    </w:p>
    <w:p>
      <w:r>
        <w:t xml:space="preserve">Maapähkinät ovat poissa &gt;Syyt&gt; Benin äiti on järkyttynyt.</w:t>
      </w:r>
    </w:p>
    <w:p>
      <w:r>
        <w:rPr>
          <w:b/>
        </w:rPr>
        <w:t xml:space="preserve">Tulos</w:t>
      </w:r>
    </w:p>
    <w:p>
      <w:r>
        <w:t xml:space="preserve">Ben ruokkii oravan &gt;Syyt&gt; Orava on onnellinen.</w:t>
      </w:r>
    </w:p>
    <w:p>
      <w:r>
        <w:rPr>
          <w:b/>
        </w:rPr>
        <w:t xml:space="preserve">Esimerkki 8.2874</w:t>
      </w:r>
    </w:p>
    <w:p>
      <w:r>
        <w:t xml:space="preserve">tarina: Bethillä oli suuri kultakala-allas. Hän myi usein guppeja muille ihmisille. Eräänä päivänä kaikki hänen guppinsa ja kultakalansa katosivat! Hänellä ei ollut aavistustakaan, minne ne menivät, kunnes hän näki kissansa! Hänen kissansa oli mennyt veteen ja syönyt kaikki kalat! valittu lause: Hänellä ei ollut aavistustakaan, minne ne menivät, kunnes hän näki kissansa!</w:t>
      </w:r>
    </w:p>
    <w:p>
      <w:r>
        <w:rPr>
          <w:b/>
        </w:rPr>
        <w:t xml:space="preserve">Tulos</w:t>
      </w:r>
    </w:p>
    <w:p>
      <w:r>
        <w:t xml:space="preserve">Hän näkee kissansa syövän kalaa &gt;Syyt&gt; Hän tuntee oivalluksen.</w:t>
      </w:r>
    </w:p>
    <w:p>
      <w:r>
        <w:rPr>
          <w:b/>
        </w:rPr>
        <w:t xml:space="preserve">Esimerkki 8.2875</w:t>
      </w:r>
    </w:p>
    <w:p>
      <w:r>
        <w:t xml:space="preserve">tarina: Kävin eräänä päivänä töiden jälkeen kiinalaisessa ravintolassa. Tein tilaukseni ja odotin pöydässä ruokaani. Tarjoilija toi minulle ruokani, kun olin odottanut jonkin aikaa. Kun katsoin ruokaa, huomasin, että siinä oli hius. Kutsuin tarjoilijan paikalle, ja hän korvasi ruoan ilmaiseksi. valittu lause: Tarjoilija toi minulle ruokani sen jälkeen, kun olin odottanut jonkin aikaa.</w:t>
      </w:r>
    </w:p>
    <w:p>
      <w:r>
        <w:rPr>
          <w:b/>
        </w:rPr>
        <w:t xml:space="preserve">Tulos</w:t>
      </w:r>
    </w:p>
    <w:p>
      <w:r>
        <w:t xml:space="preserve">Tarjoilija tuo ruokani minulle &gt;Syyt&gt; Tunnen itseni onnelliseksi.</w:t>
      </w:r>
    </w:p>
    <w:p>
      <w:r>
        <w:rPr>
          <w:b/>
        </w:rPr>
        <w:t xml:space="preserve">Esimerkki 8.2876</w:t>
      </w:r>
    </w:p>
    <w:p>
      <w:r>
        <w:t xml:space="preserve">tarina: Andrew'n lemmikkipapukaijalta loppui ruoka. Niinpä Andrew meni eläinkauppaan hakemaan ruokaa linnulleen. Hän osti linnunruokaa ja ajoi kotiin ruokkimaan sitä. Hän ruokki lemmikkilintuaan. Andrew'n lemmikkilinnulla oli nyt ruokaa. valittu lause: Andrew'n lemmikkipapukaijalta loppui ruoka.</w:t>
      </w:r>
    </w:p>
    <w:p>
      <w:r>
        <w:rPr>
          <w:b/>
        </w:rPr>
        <w:t xml:space="preserve">Tulos</w:t>
      </w:r>
    </w:p>
    <w:p>
      <w:r>
        <w:t xml:space="preserve">Andrew'n lemmikkipapukaijalta loppuu ruoka &gt;Syyt&gt; Andrew'n lemmikkipapukaijalla on nälkä.</w:t>
      </w:r>
    </w:p>
    <w:p>
      <w:r>
        <w:rPr>
          <w:b/>
        </w:rPr>
        <w:t xml:space="preserve">Esimerkki 8.2877</w:t>
      </w:r>
    </w:p>
    <w:p>
      <w:r>
        <w:t xml:space="preserve">tarina: Gina nukkui autossa takapenkillä. Ovet avautuivat ja hänen perheensä alkoi kasaantua sisään. Hän oli ollut setänsä luona tylsistyneenä keskipäivästä lähtien. Kello oli nyt 22.00. Gina oli järkyttynyt, että hänen koko päivänsä oli mennyt hukkaan odottaessaan. valittu lause: Hän oli ollut setänsä luona tylsistyneenä puoliltapäivin.</w:t>
      </w:r>
    </w:p>
    <w:p>
      <w:r>
        <w:rPr>
          <w:b/>
        </w:rPr>
        <w:t xml:space="preserve">Tulos</w:t>
      </w:r>
    </w:p>
    <w:p>
      <w:r>
        <w:t xml:space="preserve">Gina on tylsistynyt &gt;Syyt&gt; Gina on ärsyyntynyt.</w:t>
      </w:r>
    </w:p>
    <w:p>
      <w:r>
        <w:rPr>
          <w:b/>
        </w:rPr>
        <w:t xml:space="preserve">Esimerkki 8.2878</w:t>
      </w:r>
    </w:p>
    <w:p>
      <w:r>
        <w:t xml:space="preserve">tarina: Tänään minulla oli historian koe. Saavuin juuri ajoissa. Istuin alas koetta varten. Tajusin, etten muistanut mitään kokeesta. Yritin parhaani, mutta taisin epäonnistua. valittu lause: Istuin alas tekemään koettani.</w:t>
      </w:r>
    </w:p>
    <w:p>
      <w:r>
        <w:rPr>
          <w:b/>
        </w:rPr>
        <w:t xml:space="preserve">Tulos</w:t>
      </w:r>
    </w:p>
    <w:p>
      <w:r>
        <w:t xml:space="preserve">Tein testin &gt;Syyt&gt; Olen onnellinen(t).</w:t>
      </w:r>
    </w:p>
    <w:p>
      <w:r>
        <w:rPr>
          <w:b/>
        </w:rPr>
        <w:t xml:space="preserve">Esimerkki 8.2879</w:t>
      </w:r>
    </w:p>
    <w:p>
      <w:r>
        <w:t xml:space="preserve">tarina: Tiinalla on kaksi koiraa. Eräänä päivänä toinen koirista kuoli. Nyt toinen koira tunsi itsensä todella yksinäiseksi. Tina hankki sille uuden koiran, jonka kanssa se voi leikkiä. Niistä tuli parhaita ystäviä ja ne nauttivat leikkimisestä takapihalla yhdessä. valittu lause: Niistä tuli parhaita ystäviä ja ne nauttivat leikkimisestä takapihalla yhdessä.</w:t>
      </w:r>
    </w:p>
    <w:p>
      <w:r>
        <w:rPr>
          <w:b/>
        </w:rPr>
        <w:t xml:space="preserve">Tulos</w:t>
      </w:r>
    </w:p>
    <w:p>
      <w:r>
        <w:t xml:space="preserve">Koirat leikkivät &gt;Syyt&gt; Koirat ovat onnellisia.</w:t>
      </w:r>
    </w:p>
    <w:p>
      <w:r>
        <w:rPr>
          <w:b/>
        </w:rPr>
        <w:t xml:space="preserve">Esimerkki 8.2880</w:t>
      </w:r>
    </w:p>
    <w:p>
      <w:r>
        <w:t xml:space="preserve">tarina: Lukas oli historian kurssilla. Hänellä oli koe tulossa. Hän ei opiskellut sitä varten lainkaan. Kun koepäivä koitti, hän oli täysin hukassa. Hän päätti opiskella siitä lähtien ahkerammin. valittu lause: Hänellä oli koe tulossa.</w:t>
      </w:r>
    </w:p>
    <w:p>
      <w:r>
        <w:rPr>
          <w:b/>
        </w:rPr>
        <w:t xml:space="preserve">Tulos</w:t>
      </w:r>
    </w:p>
    <w:p>
      <w:r>
        <w:t xml:space="preserve">Lukaksella on tulossa koe &gt;Syyt&gt; Lukas on hermostunut. </w:t>
      </w:r>
    </w:p>
    <w:p>
      <w:r>
        <w:rPr>
          <w:b/>
        </w:rPr>
        <w:t xml:space="preserve">Tulos</w:t>
      </w:r>
    </w:p>
    <w:p>
      <w:r>
        <w:t xml:space="preserve">Lukaksella on koe tulossa &gt;Syyt&gt; Lukas tuntee itsensä laiskaksi.</w:t>
      </w:r>
    </w:p>
    <w:p>
      <w:r>
        <w:rPr>
          <w:b/>
        </w:rPr>
        <w:t xml:space="preserve">Esimerkki 8.2881</w:t>
      </w:r>
    </w:p>
    <w:p>
      <w:r>
        <w:t xml:space="preserve">tarina: Jimmyn koiran kuoltua hän oli hyvin surullinen ja hiljainen. Se ei halunnut leikkiä muiden perheen omistamien koirien kanssa. Niinpä hänen äitinsä tarkisti lehden ja päätti mennä katsomaan pentuja. Hän meni ja valitsi söpön mustanruskean pennun. Kun hän palasi kotiin, hän antoi Jimmylle uuden koiransa. valittu lause: Kun Jimmyn koira kuoli, hän oli hyvin surullinen ja hiljainen.</w:t>
      </w:r>
    </w:p>
    <w:p>
      <w:r>
        <w:rPr>
          <w:b/>
        </w:rPr>
        <w:t xml:space="preserve">Tulos</w:t>
      </w:r>
    </w:p>
    <w:p>
      <w:r>
        <w:t xml:space="preserve">Jimmy oli surullinen ja hiljainen, kun hänen koiransa kuoli &gt;Syyt&gt; Jimmy on surullinen. </w:t>
      </w:r>
    </w:p>
    <w:p>
      <w:r>
        <w:rPr>
          <w:b/>
        </w:rPr>
        <w:t xml:space="preserve">Esimerkki 8.2882</w:t>
      </w:r>
    </w:p>
    <w:p>
      <w:r>
        <w:t xml:space="preserve">tarina: Bonnie rukoili isäänsä ottamaan hänet mukaansa kalastamaan. Kun he pääsivät perille, hän alkoi laittaa siimaa veteen. Hänen isänsä nauroi ja sanoi, että hänen pitäisi ensin laittaa mato siihen. Hän ei missään nimessä koskenut matoon! Onneksi hän syötti koukun hänen puolestaan. valittu lause: Bonnie rukoili isäänsä ottamaan hänet mukaansa kalastamaan.</w:t>
      </w:r>
    </w:p>
    <w:p>
      <w:r>
        <w:rPr>
          <w:b/>
        </w:rPr>
        <w:t xml:space="preserve">Tulos</w:t>
      </w:r>
    </w:p>
    <w:p>
      <w:r>
        <w:t xml:space="preserve">Bonnie anelee lähtöä &gt;Syyt&gt; Bonnien isä tuntee painetta.</w:t>
      </w:r>
    </w:p>
    <w:p>
      <w:r>
        <w:rPr>
          <w:b/>
        </w:rPr>
        <w:t xml:space="preserve">Tulos</w:t>
      </w:r>
    </w:p>
    <w:p>
      <w:r>
        <w:t xml:space="preserve">Nainen pyytää miestä viemään hänet kalaan &gt;Syyt&gt; Mies on suostuvainen.</w:t>
      </w:r>
    </w:p>
    <w:p>
      <w:r>
        <w:rPr>
          <w:b/>
        </w:rPr>
        <w:t xml:space="preserve">Esimerkki 8.2883</w:t>
      </w:r>
    </w:p>
    <w:p>
      <w:r>
        <w:t xml:space="preserve">tarina: Sam halusi lennättää leijaa. Hän tilasi sellaisen eBaysta. Hän sai sen postissa 2 päivää myöhemmin. Hän odotti tuulista päivää lennättääkseen leijaa. Hänen leijansa lensi pois ja jäi jumiin puuhun. valittu lause: Hän tilasi leijan eBaysta.</w:t>
      </w:r>
    </w:p>
    <w:p>
      <w:r>
        <w:rPr>
          <w:b/>
        </w:rPr>
        <w:t xml:space="preserve">Tulos</w:t>
      </w:r>
    </w:p>
    <w:p>
      <w:r>
        <w:t xml:space="preserve">Sam tilaa kyteä eBaysta &gt;Syyt&gt; Sam on innoissaan.</w:t>
      </w:r>
    </w:p>
    <w:p>
      <w:r>
        <w:rPr>
          <w:b/>
        </w:rPr>
        <w:t xml:space="preserve">Esimerkki 8.2884</w:t>
      </w:r>
    </w:p>
    <w:p>
      <w:r>
        <w:t xml:space="preserve">tarina: Johnny oli aina halunnut nähdä Utahin. Hän säästää rahaa suurta matkaa varten. Lopulta hän lentää Utahiin. Hän rakastaa ystävällisiä ihmisiä, joita hän tapaa siellä. Johnny on niin iloinen, että hänen unelmansa Utahissa käymisestä toteutui. valittu lause: Johnny oli aina halunnut nähdä Utahin.</w:t>
      </w:r>
    </w:p>
    <w:p>
      <w:r>
        <w:rPr>
          <w:b/>
        </w:rPr>
        <w:t xml:space="preserve">Tulos</w:t>
      </w:r>
    </w:p>
    <w:p>
      <w:r>
        <w:t xml:space="preserve">Johnny oli aina halunnut nähdä Utahin &gt;Syyt&gt; Hän on yllättynyt.</w:t>
      </w:r>
    </w:p>
    <w:p>
      <w:r>
        <w:rPr>
          <w:b/>
        </w:rPr>
        <w:t xml:space="preserve">Esimerkki 8.2885</w:t>
      </w:r>
    </w:p>
    <w:p>
      <w:r>
        <w:t xml:space="preserve">tarina: Ginan piti päästä pois liikenteestä. Hän huomasi sivukadun, jolle hän saattoi kääntyä. Sivukadulla oli kuitenkin vielä viisi autoa. Ginan oli odotettava tilaisuuttaan kääntyä kadulta. Ainoa kysymys oli, kääntyisikö vasemmalle vai oikealle. valittu lause: Ainoa kysymys oli, käännyttekö vasemmalle vai oikealle.</w:t>
      </w:r>
    </w:p>
    <w:p>
      <w:r>
        <w:rPr>
          <w:b/>
        </w:rPr>
        <w:t xml:space="preserve">Tulos</w:t>
      </w:r>
    </w:p>
    <w:p>
      <w:r>
        <w:t xml:space="preserve">Gina joutuu päättämään, kääntyykö vasemmalle vai oikealle &gt;Syyt&gt; Gina tuntee ristiriitaa.</w:t>
      </w:r>
    </w:p>
    <w:p>
      <w:r>
        <w:rPr>
          <w:b/>
        </w:rPr>
        <w:t xml:space="preserve">Tulos</w:t>
      </w:r>
    </w:p>
    <w:p>
      <w:r>
        <w:t xml:space="preserve">Ginan on tehtävä päätös &gt;Syyt&gt; Gina tuntee itsensä stressaantuneeksi.</w:t>
      </w:r>
    </w:p>
    <w:p>
      <w:r>
        <w:rPr>
          <w:b/>
        </w:rPr>
        <w:t xml:space="preserve">Esimerkki 8.2886</w:t>
      </w:r>
    </w:p>
    <w:p>
      <w:r>
        <w:t xml:space="preserve">tarina: Abigail oli huolissaan siitä, että hän oli raskaana. Hän halusi tehdä testin, mutta ne olivat liian kalliita. Kun kukaan ei katsonut, hän työnsi testin takkiinsa. Sitten hän kiirehti nopeasti ulos kaupasta. Kukaan ei saanut häntä kiinni, ja hän teki testin rauhassa - se oli negatiivinen. valittu lause: Kukaan ei saanut häntä kiinni, ja hän teki testin rauhassa - se oli negatiivinen.</w:t>
      </w:r>
    </w:p>
    <w:p>
      <w:r>
        <w:rPr>
          <w:b/>
        </w:rPr>
        <w:t xml:space="preserve">Tulos</w:t>
      </w:r>
    </w:p>
    <w:p>
      <w:r>
        <w:t xml:space="preserve">Raskaustesti on negatiivinen &gt;Syyt&gt; Hän tuntee helpotusta.</w:t>
      </w:r>
    </w:p>
    <w:p>
      <w:r>
        <w:rPr>
          <w:b/>
        </w:rPr>
        <w:t xml:space="preserve">Esimerkki 8.2887</w:t>
      </w:r>
    </w:p>
    <w:p>
      <w:r>
        <w:t xml:space="preserve">tarina: Allison menee leirille joka kesä. Hänellä oli hauskaa ja hän sai siellä paljon ystäviä. Tällä viikolla leirillä oli paha myrsky. Tornado repi paikan kappaleiksi. Allisonin on mentävä tänä vuonna toiselle leirille. valittu lause: Hänellä oli siellä hauskaa ja hän sai paljon ystäviä.</w:t>
      </w:r>
    </w:p>
    <w:p>
      <w:r>
        <w:rPr>
          <w:b/>
        </w:rPr>
        <w:t xml:space="preserve">Tulos</w:t>
      </w:r>
    </w:p>
    <w:p>
      <w:r>
        <w:t xml:space="preserve">Allisonilla oli hauskaa &gt;Syyt&gt; Allison on onnellinen(t).</w:t>
      </w:r>
    </w:p>
    <w:p>
      <w:r>
        <w:rPr>
          <w:b/>
        </w:rPr>
        <w:t xml:space="preserve">Esimerkki 8.2888</w:t>
      </w:r>
    </w:p>
    <w:p>
      <w:r>
        <w:t xml:space="preserve">tarina: Ginan piti palata luokkahuoneeseensa tunnin kuluttua. Hän päätti olla menemättä takaisin. Kun hän päätti jäädä, häntä valtasi helpotuksen aalto. Hänestä tuntui kuin paino olisi pudonnut hänen hartioiltaan. Hän palasi takaisin luokkatyöhönsä hymy kasvoillaan. valittu lause: Hän päätti olla menemättä takaisin.</w:t>
      </w:r>
    </w:p>
    <w:p>
      <w:r>
        <w:rPr>
          <w:b/>
        </w:rPr>
        <w:t xml:space="preserve">Tulos</w:t>
      </w:r>
    </w:p>
    <w:p>
      <w:r>
        <w:t xml:space="preserve">Hän päättää olla menemättä takaisin luokkahuoneeseensa &gt;Syyt&gt; Hän tuntee helpotusta.</w:t>
      </w:r>
    </w:p>
    <w:p>
      <w:r>
        <w:rPr>
          <w:b/>
        </w:rPr>
        <w:t xml:space="preserve">Tulos</w:t>
      </w:r>
    </w:p>
    <w:p>
      <w:r>
        <w:t xml:space="preserve">Gina päättää olla menemättä luokkahuoneeseensa &gt;Syyt&gt; Gina tuntee olonsa helpottuneeksi.</w:t>
      </w:r>
    </w:p>
    <w:p>
      <w:r>
        <w:rPr>
          <w:b/>
        </w:rPr>
        <w:t xml:space="preserve">Esimerkki 8.2889</w:t>
      </w:r>
    </w:p>
    <w:p>
      <w:r>
        <w:t xml:space="preserve">tarina: Zimmyn perhe rakastaa eläimiä. Niinpä he päättivät mennä eläintarhaan. He menivät eläintarhaan heti, kun se avattiin. He olivat eläintarhassa koko päivän, kunnes se suljettiin. Zimmyn perhe viihtyi eläintarhassa hyvin hyvin. valittu lause: Niinpä he päättivät mennä eläintarhaan.</w:t>
      </w:r>
    </w:p>
    <w:p>
      <w:r>
        <w:rPr>
          <w:b/>
        </w:rPr>
        <w:t xml:space="preserve">Tulos</w:t>
      </w:r>
    </w:p>
    <w:p>
      <w:r>
        <w:t xml:space="preserve">Zimmyn perhe päätti mennä eläintarhaan &gt;Syyt&gt; He ovat innoissaan. </w:t>
      </w:r>
    </w:p>
    <w:p>
      <w:r>
        <w:rPr>
          <w:b/>
        </w:rPr>
        <w:t xml:space="preserve">Esimerkki 8.2890</w:t>
      </w:r>
    </w:p>
    <w:p>
      <w:r>
        <w:t xml:space="preserve">tarina: Jane meni katsomaan suosittua elokuvaa perjantai-iltana. Hän odotti pitkässä jonossa saadakseen lippunsa. Kun hän pääsi eteen, hän kysyi elokuvasta. Teatterin työntekijä kertoi hänelle, että hän osti viimeisen elokuvan. Kaikki hänen takanaan olevat suuttuivat. valittu lause: Teatterin työntekijä kertoi hänelle, että hän osti viimeisen elokuvan.</w:t>
      </w:r>
    </w:p>
    <w:p>
      <w:r>
        <w:rPr>
          <w:b/>
        </w:rPr>
        <w:t xml:space="preserve">Tulos</w:t>
      </w:r>
    </w:p>
    <w:p>
      <w:r>
        <w:t xml:space="preserve">Jane osti viimeisen lipun elokuvaan &gt;Syyt&gt; Jane on onnellinen.</w:t>
      </w:r>
    </w:p>
    <w:p>
      <w:r>
        <w:rPr>
          <w:b/>
        </w:rPr>
        <w:t xml:space="preserve">Tulos</w:t>
      </w:r>
    </w:p>
    <w:p>
      <w:r>
        <w:t xml:space="preserve">Jane osti viimeisen lipun &gt;Syyt&gt; Kaikki hänen takanaan olevat suuttuvat.</w:t>
      </w:r>
    </w:p>
    <w:p>
      <w:r>
        <w:rPr>
          <w:b/>
        </w:rPr>
        <w:t xml:space="preserve">Esimerkki 8.2891</w:t>
      </w:r>
    </w:p>
    <w:p>
      <w:r>
        <w:t xml:space="preserve">tarina: Uusi chick fil a avattiin aivan kadun varrella. Lucy ei malttanut odottaa, että pääsisi sinne. Lucy käveli sisään ja tilasi. Hän otti rapeaa kanaa. Kun hän maistoi sitä, se oli uskomatonta. valittu lause: Hän sai rapeaa kanaa.</w:t>
      </w:r>
    </w:p>
    <w:p>
      <w:r>
        <w:rPr>
          <w:b/>
        </w:rPr>
        <w:t xml:space="preserve">Tulos</w:t>
      </w:r>
    </w:p>
    <w:p>
      <w:r>
        <w:t xml:space="preserve">Lucy syö rapeaa kanaa &gt; Aiheuttaa&gt; Lucy on onnellinen.</w:t>
      </w:r>
    </w:p>
    <w:p>
      <w:r>
        <w:rPr>
          <w:b/>
        </w:rPr>
        <w:t xml:space="preserve">Tulos</w:t>
      </w:r>
    </w:p>
    <w:p>
      <w:r>
        <w:t xml:space="preserve">Lucy saa rapeaa kanaa &gt;Syyt&gt; Lucy on onnellinen.</w:t>
      </w:r>
    </w:p>
    <w:p>
      <w:r>
        <w:rPr>
          <w:b/>
        </w:rPr>
        <w:t xml:space="preserve">Tulos</w:t>
      </w:r>
    </w:p>
    <w:p>
      <w:r>
        <w:t xml:space="preserve">Lucy saa rapeaa kanaa chick fil a -ravintolassa &gt;Syyt&gt; Lucy on onnellinen.</w:t>
      </w:r>
    </w:p>
    <w:p>
      <w:r>
        <w:rPr>
          <w:b/>
        </w:rPr>
        <w:t xml:space="preserve">Esimerkki 8.2892</w:t>
      </w:r>
    </w:p>
    <w:p>
      <w:r>
        <w:t xml:space="preserve">tarina: Shelly käveli rannalla etsimässä simpukankuoria. Hän alkoi huomata, että koko ranta oli tyhjentynyt. Hän ajatteli, että oli aivan liian kaunis päivä, jotta kukaan ei olisi ulkona. Silloin hän huomasi valtavan aallon tulevan häntä kohti. Nousuvesi oli kohta iskemässä häneen eikä hän päässyt pakoon. valittu lause: Hän ajatteli, että oli aivan liian kaunis päivä, jotta kukaan ei olisi ulkona.</w:t>
      </w:r>
    </w:p>
    <w:p>
      <w:r>
        <w:rPr>
          <w:b/>
        </w:rPr>
        <w:t xml:space="preserve">Tulos</w:t>
      </w:r>
    </w:p>
    <w:p>
      <w:r>
        <w:t xml:space="preserve">Shelly ajattelee, että on liian ihanaa, ettei kukaan ole ulkona &gt;Syyt&gt; Shelly on utelias.</w:t>
      </w:r>
    </w:p>
    <w:p>
      <w:r>
        <w:rPr>
          <w:b/>
        </w:rPr>
        <w:t xml:space="preserve">Esimerkki 8.2893</w:t>
      </w:r>
    </w:p>
    <w:p>
      <w:r>
        <w:t xml:space="preserve">tarina: Bob pyysi Janelta rahaa. Jane sanoi antavansa ne hänelle huomenna. Seuraavana päivänä Bob pyysi häneltä rahaa. Jane sanoi, että huominen on aina päivän päässä. Ja Bob löi häntä kasvoihin. valittu lause: Hän sanoi, että huominen on aina päivän päässä.</w:t>
      </w:r>
    </w:p>
    <w:p>
      <w:r>
        <w:rPr>
          <w:b/>
        </w:rPr>
        <w:t xml:space="preserve">Tulos</w:t>
      </w:r>
    </w:p>
    <w:p>
      <w:r>
        <w:t xml:space="preserve">Jane sanoo, että huominen on aina päivän päässä &gt;Syyt&gt; Bob suuttuu (suuttuvat)</w:t>
      </w:r>
    </w:p>
    <w:p>
      <w:r>
        <w:rPr>
          <w:b/>
        </w:rPr>
        <w:t xml:space="preserve">Esimerkki 8.2894</w:t>
      </w:r>
    </w:p>
    <w:p>
      <w:r>
        <w:t xml:space="preserve">tarina: Andrew oli krapulassa. Joten hän haki Gatoradea ja aamiaista. Andrew alkoi voida paremmin. Andrew nukahti uudelleen. Andrew ei ollut enää krapulassa. valittu lause: Andrew ei ollut enää krapulassa.</w:t>
      </w:r>
    </w:p>
    <w:p>
      <w:r>
        <w:rPr>
          <w:b/>
        </w:rPr>
        <w:t xml:space="preserve">Tulos</w:t>
      </w:r>
    </w:p>
    <w:p>
      <w:r>
        <w:t xml:space="preserve">Andrew ei ole enää krapulassa &gt;Syyt&gt; Andrew tuntee helpotusta. </w:t>
      </w:r>
    </w:p>
    <w:p>
      <w:r>
        <w:rPr>
          <w:b/>
        </w:rPr>
        <w:t xml:space="preserve">Esimerkki 8.2895</w:t>
      </w:r>
    </w:p>
    <w:p>
      <w:r>
        <w:t xml:space="preserve">tarina: Lisa ja hänen ystävänsä Molly rakastivat tehdä mutakakkuja. He sekoittivat mutaa veteen ja muotoilivat sitä. Sitten he koristivat sen sammalilla ja kivillä. Eräänä päivänä Lisa otti ison palan yhdestä piiraasta. Hän oli unohtanut, että ne oli tehty mudasta! valittu lause: Lisa ja hänen ystävänsä Molly rakastivat tehdä mutakakkuja.</w:t>
      </w:r>
    </w:p>
    <w:p>
      <w:r>
        <w:rPr>
          <w:b/>
        </w:rPr>
        <w:t xml:space="preserve">Tulos</w:t>
      </w:r>
    </w:p>
    <w:p>
      <w:r>
        <w:t xml:space="preserve">He rakastavat mutakakkujen tekemistä &gt;Syyt&gt; He tuntevat kiintymystä.</w:t>
      </w:r>
    </w:p>
    <w:p>
      <w:r>
        <w:rPr>
          <w:b/>
        </w:rPr>
        <w:t xml:space="preserve">Esimerkki 8.2896</w:t>
      </w:r>
    </w:p>
    <w:p>
      <w:r>
        <w:t xml:space="preserve">tarina: Ginan pihalla oli kulkukoira. Hänen äitinsä antoi hänen pitää koiran vain yön yli. Gina makasi sängyssä kuunnellen koiran haukkumista. Hän piti siitä, mutta haukkuminen oli ärsyttävää. Gina kuuli koiran haukkumisen ulkona, kunnes nukahti. valittu lause: Hän piti siitä, mutta haukkuminen oli ärsyttävää.</w:t>
      </w:r>
    </w:p>
    <w:p>
      <w:r>
        <w:rPr>
          <w:b/>
        </w:rPr>
        <w:t xml:space="preserve">Tulos</w:t>
      </w:r>
    </w:p>
    <w:p>
      <w:r>
        <w:t xml:space="preserve">Haukkuminen on ärsyttävää &gt;Syyt&gt; Gina tuntee itsensä ärsyyntyneeksi.</w:t>
      </w:r>
    </w:p>
    <w:p>
      <w:r>
        <w:rPr>
          <w:b/>
        </w:rPr>
        <w:t xml:space="preserve">Tulos</w:t>
      </w:r>
    </w:p>
    <w:p>
      <w:r>
        <w:t xml:space="preserve">Haukkuminen on ärsyttävää &gt; Aiheuttaa&gt; Gina tuntee itsensä ärsyyntyneeksi</w:t>
      </w:r>
    </w:p>
    <w:p>
      <w:r>
        <w:rPr>
          <w:b/>
        </w:rPr>
        <w:t xml:space="preserve">Esimerkki 8.2897</w:t>
      </w:r>
    </w:p>
    <w:p>
      <w:r>
        <w:t xml:space="preserve">tarina: Joey ei ollut tarpeeksi pitkä ajamaan isolla vuoristoradalla viime vuonna. Hän tiesi kasvaneensa talven aikana, mutta oliko se tarpeeksi? Hän nousi niin pitkäksi kuin pystyi pituuskeppiin. Hän pääsi viimein sinne. Hän pääsi vihdoin ajamaan isolla vuoristoradalla veljensä kanssa! valittu lause: Joey ei ollut viime vuonna tarpeeksi pitkä ajamaan isolla vuoristoradalla.</w:t>
      </w:r>
    </w:p>
    <w:p>
      <w:r>
        <w:rPr>
          <w:b/>
        </w:rPr>
        <w:t xml:space="preserve">Tulos</w:t>
      </w:r>
    </w:p>
    <w:p>
      <w:r>
        <w:t xml:space="preserve">Joey on liian lyhyt ajamaan isolla vuoristoradalla &gt;Syyt&gt; Joey kokee pettymyksen.</w:t>
      </w:r>
    </w:p>
    <w:p>
      <w:r>
        <w:rPr>
          <w:b/>
        </w:rPr>
        <w:t xml:space="preserve">Tulos</w:t>
      </w:r>
    </w:p>
    <w:p>
      <w:r>
        <w:t xml:space="preserve">Joey ei ole tarpeeksi pitkä vuoristorataan &gt;Syyt&gt; Joey on järkyttynyt.</w:t>
      </w:r>
    </w:p>
    <w:p>
      <w:r>
        <w:rPr>
          <w:b/>
        </w:rPr>
        <w:t xml:space="preserve">Esimerkki 8.2898</w:t>
      </w:r>
    </w:p>
    <w:p>
      <w:r>
        <w:t xml:space="preserve">tarina: Sarah rakasti katsella lintuja pihallaan. Eräänä päivänä hän näki pihallaan kauniin linnun. Linnulla oli ystävä, ja ne lensivät jatkuvasti toistensa ympärillä. Sarah oli todella innoissaan, koska hän tiesi, että ne olivat rakastuneita. Myöhemmin samana vuonna Sarah näki kahden linnun vieressä pesän täynnä munia! valittu lause: Linnulla oli ystävä, ja ne lensivät jatkuvasti toistensa ympärillä.</w:t>
      </w:r>
    </w:p>
    <w:p>
      <w:r>
        <w:rPr>
          <w:b/>
        </w:rPr>
        <w:t xml:space="preserve">Tulos</w:t>
      </w:r>
    </w:p>
    <w:p>
      <w:r>
        <w:t xml:space="preserve">Kaksi lintua lentää toistensa ympärillä &gt;Syyt&gt; Linnut ovat onnellisia.</w:t>
      </w:r>
    </w:p>
    <w:p>
      <w:r>
        <w:rPr>
          <w:b/>
        </w:rPr>
        <w:t xml:space="preserve">Esimerkki 8.2899</w:t>
      </w:r>
    </w:p>
    <w:p>
      <w:r>
        <w:t xml:space="preserve">tarina: Tom ja Kim leikkivät piilosta. Mutta Tom alkoi kyllästyä etsimiseen. Niinpä hän päätti mennä sisälle katsomaan televisiota. Kim kyllästyi piiloutumiseen ja näki Tomin katsovan televisiota sisällä. Kim suuttui, että hän luovutti. valittu lause: Kim kyllästyi piileskelyyn ja näki Tomin katsovan televisiota sisällä.</w:t>
      </w:r>
    </w:p>
    <w:p>
      <w:r>
        <w:rPr>
          <w:b/>
        </w:rPr>
        <w:t xml:space="preserve">Tulos</w:t>
      </w:r>
    </w:p>
    <w:p>
      <w:r>
        <w:t xml:space="preserve">Kim näkee Tomin &gt;Syyt&gt; Kimiä ärsyttää.</w:t>
      </w:r>
    </w:p>
    <w:p>
      <w:r>
        <w:rPr>
          <w:b/>
        </w:rPr>
        <w:t xml:space="preserve">Esimerkki 8.2900</w:t>
      </w:r>
    </w:p>
    <w:p>
      <w:r>
        <w:t xml:space="preserve">tarina: Se oli jouluaamu! Ryntäsin alakertaan avaamaan lahjani. Se oli Playstation. Suutuin, koska halusin Xboxin. Vanhempani antoivat minulle kotiarestia, koska suutuin. valittu lause: Minä suutuin, koska halusin Xboxin.</w:t>
      </w:r>
    </w:p>
    <w:p>
      <w:r>
        <w:rPr>
          <w:b/>
        </w:rPr>
        <w:t xml:space="preserve">Tulos</w:t>
      </w:r>
    </w:p>
    <w:p>
      <w:r>
        <w:t xml:space="preserve">Suutun &gt;Syyt&gt; Tunnen itseni vihaiseksi.</w:t>
      </w:r>
    </w:p>
    <w:p>
      <w:r>
        <w:rPr>
          <w:b/>
        </w:rPr>
        <w:t xml:space="preserve">Tulos</w:t>
      </w:r>
    </w:p>
    <w:p>
      <w:r>
        <w:t xml:space="preserve">Suutun &gt;Syyt&gt; Minulle tulee paha mieli.</w:t>
      </w:r>
    </w:p>
    <w:p>
      <w:r>
        <w:rPr>
          <w:b/>
        </w:rPr>
        <w:t xml:space="preserve">Tulos</w:t>
      </w:r>
    </w:p>
    <w:p>
      <w:r>
        <w:t xml:space="preserve">Haluan Xboxin &gt;Syyt&gt; Minua suututtaa.</w:t>
      </w:r>
    </w:p>
    <w:p>
      <w:r>
        <w:rPr>
          <w:b/>
        </w:rPr>
        <w:t xml:space="preserve">Esimerkki 8.2901</w:t>
      </w:r>
    </w:p>
    <w:p>
      <w:r>
        <w:t xml:space="preserve">tarina: Jeff rakasti kuunvaloa. Hän istui ikkunan ääressä joka ilta. Eräänä päivänä kuu ei tullut ulos. Jeff oli surullinen. Hän piirsi kuun seinälle ja oli siitä lähtien onnellinen. valittu lause: Hän piirsi kuun seinälle ja oli siitä lähtien onnellinen.</w:t>
      </w:r>
    </w:p>
    <w:p>
      <w:r>
        <w:rPr>
          <w:b/>
        </w:rPr>
        <w:t xml:space="preserve">Tulos</w:t>
      </w:r>
    </w:p>
    <w:p>
      <w:r>
        <w:t xml:space="preserve">Jeff piirtää kuun &gt; Aiheuttaa&gt; Jeff on onnellinen.</w:t>
      </w:r>
    </w:p>
    <w:p>
      <w:r>
        <w:rPr>
          <w:b/>
        </w:rPr>
        <w:t xml:space="preserve">Tulos</w:t>
      </w:r>
    </w:p>
    <w:p>
      <w:r>
        <w:t xml:space="preserve">Jeff on onnellinen &gt;Syyt&gt; Jeffillä on hyvä olo(t).</w:t>
      </w:r>
    </w:p>
    <w:p>
      <w:r>
        <w:rPr>
          <w:b/>
        </w:rPr>
        <w:t xml:space="preserve">Esimerkki 8.2902</w:t>
      </w:r>
    </w:p>
    <w:p>
      <w:r>
        <w:t xml:space="preserve">tarina: Jen odotti Lil Gilin uutta albumia. Levy oli tulossa ulos seuraavana päivänä. Kun päivä koitti, hän ryntäsi ostamaan sen. Kun hän pääsi perille, cd-levyjä ei enää ollut. Ne myytiin loppuun tunnissa. valittu lause: Ne myytiin loppuun tunnissa.</w:t>
      </w:r>
    </w:p>
    <w:p>
      <w:r>
        <w:rPr>
          <w:b/>
        </w:rPr>
        <w:t xml:space="preserve">Tulos</w:t>
      </w:r>
    </w:p>
    <w:p>
      <w:r>
        <w:t xml:space="preserve">Ne myytiin loppuun &gt;Syyt&gt; Jen on pettynyt.</w:t>
      </w:r>
    </w:p>
    <w:p>
      <w:r>
        <w:rPr>
          <w:b/>
        </w:rPr>
        <w:t xml:space="preserve">Esimerkki 8.2903</w:t>
      </w:r>
    </w:p>
    <w:p>
      <w:r>
        <w:t xml:space="preserve">tarina: Olin eräänä päivänä telttailemassa metsässä. Näin ohi kulkevia ihmisiä veneissä. He vilkuttivat ja kutsuin heidät luokseen. Kun kerroin heille, että olin lopettamassa leiriä, he tarjosivat minulle kyydin. Vene melkein kaatui kaikkine tavaroineen. valittu lause: Kun kerroin heille, että olin keskeyttämässä leirin, he tarjosivat minulle kyydin.</w:t>
      </w:r>
    </w:p>
    <w:p>
      <w:r>
        <w:rPr>
          <w:b/>
        </w:rPr>
        <w:t xml:space="preserve">Tulos</w:t>
      </w:r>
    </w:p>
    <w:p>
      <w:r>
        <w:t xml:space="preserve">Ihmiset tarjoavat minulle kyydin &gt;Syyt&gt; Olen kiitollinen.</w:t>
      </w:r>
    </w:p>
    <w:p>
      <w:r>
        <w:rPr>
          <w:b/>
        </w:rPr>
        <w:t xml:space="preserve">Esimerkki 8.2904</w:t>
      </w:r>
    </w:p>
    <w:p>
      <w:r>
        <w:t xml:space="preserve">tarina: Stephen näki lumen tulevan alas. Hän odotti puhelinsoittoa. Koulusta soitettiin. He sanoivat, että koulu oli suljettu. Stephen juhli. valittu lause: Stephen näki lumen tulevan alas.</w:t>
      </w:r>
    </w:p>
    <w:p>
      <w:r>
        <w:rPr>
          <w:b/>
        </w:rPr>
        <w:t xml:space="preserve">Tulos</w:t>
      </w:r>
    </w:p>
    <w:p>
      <w:r>
        <w:t xml:space="preserve">Stephen näki lunta &gt;Syyt&gt; Stephen on onnellinen.</w:t>
      </w:r>
    </w:p>
    <w:p>
      <w:r>
        <w:rPr>
          <w:b/>
        </w:rPr>
        <w:t xml:space="preserve">Tulos</w:t>
      </w:r>
    </w:p>
    <w:p>
      <w:r>
        <w:t xml:space="preserve">Stephen näkee lumisadetta &gt;Syyt&gt; Stephen on optimistinen(t)</w:t>
      </w:r>
    </w:p>
    <w:p>
      <w:r>
        <w:rPr>
          <w:b/>
        </w:rPr>
        <w:t xml:space="preserve">Esimerkki 8.2905</w:t>
      </w:r>
    </w:p>
    <w:p>
      <w:r>
        <w:t xml:space="preserve">tarina: Asuin Arizonassa. Kesä oli julmetun kuuma! Onneksi syksy oli aivan nurkan takana. Tänä vuonna syksy oli viileä ja raikas ja värit olivat kauniit. Tajusin, että syksy oli lempivuodenaikani. valittu lause: Kesä oli raa'an kuuma!</w:t>
      </w:r>
    </w:p>
    <w:p>
      <w:r>
        <w:rPr>
          <w:b/>
        </w:rPr>
        <w:t xml:space="preserve">Tulos</w:t>
      </w:r>
    </w:p>
    <w:p>
      <w:r>
        <w:t xml:space="preserve">Kesä oli raa'an kuuma &gt;Syyt&gt; Tunnen oloni kurjaksi. </w:t>
      </w:r>
    </w:p>
    <w:p>
      <w:r>
        <w:rPr>
          <w:b/>
        </w:rPr>
        <w:t xml:space="preserve">Tulos</w:t>
      </w:r>
    </w:p>
    <w:p>
      <w:r>
        <w:t xml:space="preserve">Oli raa'an kuuma &gt;Syyt&gt; Tunnen oloni helpottuneeksi syksyllä.</w:t>
      </w:r>
    </w:p>
    <w:p>
      <w:r>
        <w:rPr>
          <w:b/>
        </w:rPr>
        <w:t xml:space="preserve">Esimerkki 8.2906</w:t>
      </w:r>
    </w:p>
    <w:p>
      <w:r>
        <w:t xml:space="preserve">tarina: Odotin isääni hakemaan minut koulun jälkeisestä ohjelmasta. Sain häneltä puhelun ja sain tietää, ettei hän voi hakea minua. Opettajani, joka ajoi päälleni, pysähtyi. Hän tarjosi minulle kyydin kotiin. Hyväksyin hänen tarjouksensa ja pääsin lopulta nopeasti kotiin. valittu lause: Sain häneltä puhelun ja sain tietää, ettei hän voi hakea minua.</w:t>
      </w:r>
    </w:p>
    <w:p>
      <w:r>
        <w:rPr>
          <w:b/>
        </w:rPr>
        <w:t xml:space="preserve">Tulos</w:t>
      </w:r>
    </w:p>
    <w:p>
      <w:r>
        <w:t xml:space="preserve">Saan tietää, ettei äitini voi hakea minua &gt;Syyt&gt; Olen pettynyt.</w:t>
      </w:r>
    </w:p>
    <w:p>
      <w:r>
        <w:rPr>
          <w:b/>
        </w:rPr>
        <w:t xml:space="preserve">Esimerkki 8.2907</w:t>
      </w:r>
    </w:p>
    <w:p>
      <w:r>
        <w:t xml:space="preserve">tarina: Sam oli innoissaan menossa ostoksille. Hänellä oli kuponki, jolla hän sai hyvän tarjouksen. Sam sai kaiken haluamansa ja meni maksamaan. Kassanhoitaja kertoi hänelle kauheita uutisia kupongista. Se oli juuri äskettäin vanhentunut. valittu lause: Kassa kertoi hänelle kauheita uutisia kupongista.</w:t>
      </w:r>
    </w:p>
    <w:p>
      <w:r>
        <w:rPr>
          <w:b/>
        </w:rPr>
        <w:t xml:space="preserve">Tulos</w:t>
      </w:r>
    </w:p>
    <w:p>
      <w:r>
        <w:t xml:space="preserve">Kassanhoitaja kertoo Samille kauheita uutisia &gt;Syyt&gt; Sam on järkyttynyt.</w:t>
      </w:r>
    </w:p>
    <w:p>
      <w:r>
        <w:rPr>
          <w:b/>
        </w:rPr>
        <w:t xml:space="preserve">Esimerkki 8.2908</w:t>
      </w:r>
    </w:p>
    <w:p>
      <w:r>
        <w:t xml:space="preserve">tarina: Vein koirani tänään koirapuistoon. Koirani juoksi ympäriinsä ja leikki kaikkien muiden koirien kanssa. Minua alkoi jo kyllästyttää katsella koirien juoksentelua. Päätin, että oli aika lähteä koirapuistosta. Koirani vinkui, kun lähdimme. valittu lause: Aloin kyllästyä katselemaan koirien juoksentelua.</w:t>
      </w:r>
    </w:p>
    <w:p>
      <w:r>
        <w:rPr>
          <w:b/>
        </w:rPr>
        <w:t xml:space="preserve">Tulos</w:t>
      </w:r>
    </w:p>
    <w:p>
      <w:r>
        <w:t xml:space="preserve">Tylsistyn &gt;Syyt&gt; Tunnen itseni ärsyyntyneeksi.</w:t>
      </w:r>
    </w:p>
    <w:p>
      <w:r>
        <w:rPr>
          <w:b/>
        </w:rPr>
        <w:t xml:space="preserve">Tulos</w:t>
      </w:r>
    </w:p>
    <w:p>
      <w:r>
        <w:t xml:space="preserve">Minulla on tylsää &gt;Syyt&gt; Olen onneton (onnettomuus)</w:t>
      </w:r>
    </w:p>
    <w:p>
      <w:r>
        <w:rPr>
          <w:b/>
        </w:rPr>
        <w:t xml:space="preserve">Esimerkki 8.2909</w:t>
      </w:r>
    </w:p>
    <w:p>
      <w:r>
        <w:t xml:space="preserve">tarina: Molly ajoi vanhempiensa autolla hyvin lujaa. Hän ohitti stop-merkin. Poliisi pysäytti hänet. Poliisi osoittautui hänen isäkseen. Hän antoi Mollylle viikon kotiarestia. valittu lause: Molly ajoi vanhempiensa autoa hyvin lujaa.</w:t>
      </w:r>
    </w:p>
    <w:p>
      <w:r>
        <w:rPr>
          <w:b/>
        </w:rPr>
        <w:t xml:space="preserve">Tulos</w:t>
      </w:r>
    </w:p>
    <w:p>
      <w:r>
        <w:t xml:space="preserve">Molly ajaa vanhempiensa autolla kovaa &gt;Syyt&gt; Molly on innoissaan.</w:t>
      </w:r>
    </w:p>
    <w:p>
      <w:r>
        <w:rPr>
          <w:b/>
        </w:rPr>
        <w:t xml:space="preserve">Esimerkki 8.2910</w:t>
      </w:r>
    </w:p>
    <w:p>
      <w:r>
        <w:t xml:space="preserve">tarina: Tänään meillä oli myrsky. Satoi kovaa ja pitkään. Tuuli puhalsi kovaa. Olin iloinen, kun myrsky oli ohi. Kun menin ulos, näin sateenkaaren! valittu lause: Se satoi kovaa pitkään.</w:t>
      </w:r>
    </w:p>
    <w:p>
      <w:r>
        <w:rPr>
          <w:b/>
        </w:rPr>
        <w:t xml:space="preserve">Tulos</w:t>
      </w:r>
    </w:p>
    <w:p>
      <w:r>
        <w:t xml:space="preserve">Sade sataa kovaa &gt;Syyt&gt; Minua ärsyttää.</w:t>
      </w:r>
    </w:p>
    <w:p>
      <w:r>
        <w:rPr>
          <w:b/>
        </w:rPr>
        <w:t xml:space="preserve">Esimerkki 8.2911</w:t>
      </w:r>
    </w:p>
    <w:p>
      <w:r>
        <w:t xml:space="preserve">tarina: Julianin talon yli oli juuri pyyhkäissyt myrsky. Sinä aamuna hän meni ulos tarkistamaan postin. Hän näki, että puu oli kaatunut ja hajottanut hänen vajansa. Hän kutsui ystävänsä auttamaan korjaamisessa. He siirsivät puun ja korjasivat vajan. valittu lause: He siirsivät puun ja korjasivat vajan.</w:t>
      </w:r>
    </w:p>
    <w:p>
      <w:r>
        <w:rPr>
          <w:b/>
        </w:rPr>
        <w:t xml:space="preserve">Tulos</w:t>
      </w:r>
    </w:p>
    <w:p>
      <w:r>
        <w:t xml:space="preserve">Vajan korjaaminen &gt;Syyt&gt; Julian on onnellinen(t).</w:t>
      </w:r>
    </w:p>
    <w:p>
      <w:r>
        <w:rPr>
          <w:b/>
        </w:rPr>
        <w:t xml:space="preserve">Esimerkki 8.2912</w:t>
      </w:r>
    </w:p>
    <w:p>
      <w:r>
        <w:t xml:space="preserve">tarina: Kun olin lapsi, minä ja serkkuni asuimme isovanhempieni luona. Olimme siellä koko kesän ja viettivät elämämme parasta aikaa. Eräänä vuonna vanhin serkkuni oli tikkailla poimimassa kirsikoita. Minulla oli kiukkuinen olo, joten pudotin hänet tikkailta ravistelemalla niitä. Serkkuni jahtasi minua pesäpallomailalla tunnin ajan. valittu lause: Olimme koko kesän ja vietimme elämämme parasta aikaa.</w:t>
      </w:r>
    </w:p>
    <w:p>
      <w:r>
        <w:rPr>
          <w:b/>
        </w:rPr>
        <w:t xml:space="preserve">Tulos</w:t>
      </w:r>
    </w:p>
    <w:p>
      <w:r>
        <w:t xml:space="preserve">Meillä on elämämme parasta aikaa &gt;Syyt&gt; Olemme onnellisia.</w:t>
      </w:r>
    </w:p>
    <w:p>
      <w:r>
        <w:rPr>
          <w:b/>
        </w:rPr>
        <w:t xml:space="preserve">Esimerkki 8.2913</w:t>
      </w:r>
    </w:p>
    <w:p>
      <w:r>
        <w:t xml:space="preserve">tarina: Käärin leipää ja juustoa vahapaperiin. Laitoin ne leivänpaahtimeen. Vahapaperi syttyi tuleen. Sammutin ei toiminut. Onneksi tulipalo sammui itsestään. valittu lause: Sammutin ei toiminut.</w:t>
      </w:r>
    </w:p>
    <w:p>
      <w:r>
        <w:rPr>
          <w:b/>
        </w:rPr>
        <w:t xml:space="preserve">Tulos</w:t>
      </w:r>
    </w:p>
    <w:p>
      <w:r>
        <w:t xml:space="preserve">palosammuttimen toimintahäiriö &gt;Syyt&gt; tunnen (tunnen) pelkoa.</w:t>
      </w:r>
    </w:p>
    <w:p>
      <w:r>
        <w:rPr>
          <w:b/>
        </w:rPr>
        <w:t xml:space="preserve">Esimerkki 8.2914</w:t>
      </w:r>
    </w:p>
    <w:p>
      <w:r>
        <w:t xml:space="preserve">tarina: Peb oli jättänyt matematiikan kirjansa lounasravintolaan. Hän palasi kiireesti hakemaan sen. Hän oli varma, että kirja olisi kadonnut. Hänen helpotuksekseen se olikin siellä, minne hän oli sen jättänyt! Peb oli hyvin iloinen, ettei kukaan ollut varastanut hänen kirjaansa. valittu lause: Mutta hänen helpotuksekseen se oli juuri siinä, mihin hän oli sen jättänyt!</w:t>
      </w:r>
    </w:p>
    <w:p>
      <w:r>
        <w:rPr>
          <w:b/>
        </w:rPr>
        <w:t xml:space="preserve">Tulos</w:t>
      </w:r>
    </w:p>
    <w:p>
      <w:r>
        <w:t xml:space="preserve">Peb löytää kirjan &gt;Syyt&gt; Peb tuntee helpotusta.</w:t>
      </w:r>
    </w:p>
    <w:p>
      <w:r>
        <w:rPr>
          <w:b/>
        </w:rPr>
        <w:t xml:space="preserve">Esimerkki 8.2915</w:t>
      </w:r>
    </w:p>
    <w:p>
      <w:r>
        <w:t xml:space="preserve">tarina: Fran oli todella rahaton. Hän alkoi tehdä kaikkensa saadakseen rahaa. Hänen oli saatava rahat kiinni. Hän teki kolmea työtä. Lopulta hän oli taloudellisesti hyvässä asemassa. valittu lause: Hän alkoi tehdä kaikkensa saadakseen rahaa.</w:t>
      </w:r>
    </w:p>
    <w:p>
      <w:r>
        <w:rPr>
          <w:b/>
        </w:rPr>
        <w:t xml:space="preserve">Tulos</w:t>
      </w:r>
    </w:p>
    <w:p>
      <w:r>
        <w:t xml:space="preserve">Fran yrittää kaikkea rahan takia &gt;Syyt&gt; Fran tuntee itsensä hukkuneeksi. </w:t>
      </w:r>
    </w:p>
    <w:p>
      <w:r>
        <w:rPr>
          <w:b/>
        </w:rPr>
        <w:t xml:space="preserve">Esimerkki 8.2916</w:t>
      </w:r>
    </w:p>
    <w:p>
      <w:r>
        <w:t xml:space="preserve">tarina: Julie haaveili talosta, jossa oli kuistikeinu. Hänen talossaan ei ollut keinua. Hän oli vihjaillut miehelleen haluavansa keinun. Hän ei uskonut miehen kuunnelleen. Kun hän tuli kotiin, hänellä oli kuistikeinu. valittu lause: Hänen talossaan ei ollut keinua.</w:t>
      </w:r>
    </w:p>
    <w:p>
      <w:r>
        <w:rPr>
          <w:b/>
        </w:rPr>
        <w:t xml:space="preserve">Tulos</w:t>
      </w:r>
    </w:p>
    <w:p>
      <w:r>
        <w:t xml:space="preserve">Hänen talossaan ei ole keinua &gt;Syyt&gt; Hän tuntee haluavansa keinua.</w:t>
      </w:r>
    </w:p>
    <w:p>
      <w:r>
        <w:rPr>
          <w:b/>
        </w:rPr>
        <w:t xml:space="preserve">Tulos</w:t>
      </w:r>
    </w:p>
    <w:p>
      <w:r>
        <w:t xml:space="preserve">Juliella ei ole kotikeinua &gt;Syyt&gt; Julie tuntee itsensä harmilliseksi.</w:t>
      </w:r>
    </w:p>
    <w:p>
      <w:r>
        <w:rPr>
          <w:b/>
        </w:rPr>
        <w:t xml:space="preserve">Esimerkki 8.2917</w:t>
      </w:r>
    </w:p>
    <w:p>
      <w:r>
        <w:t xml:space="preserve">tarina: Judy halusi mennä uuteen ravintolaan ensimmäistä kertaa. Hän oli hyvin innoissaan kokeillessaan ruokaa siellä. Kun Judy pääsi paikalle, hän näki ulkona rotan. Hän päätti, että hän ei halua syödä uudessa ravintolassa. Judy söi tähteitä kotona. valittu lause: Kun Judy pääsi paikalle, hän näki ulkona rotan.</w:t>
      </w:r>
    </w:p>
    <w:p>
      <w:r>
        <w:rPr>
          <w:b/>
        </w:rPr>
        <w:t xml:space="preserve">Tulos</w:t>
      </w:r>
    </w:p>
    <w:p>
      <w:r>
        <w:t xml:space="preserve">Judy näkee rotan &gt;Syyt&gt; Judy säikähtää (säikähtää).</w:t>
      </w:r>
    </w:p>
    <w:p>
      <w:r>
        <w:rPr>
          <w:b/>
        </w:rPr>
        <w:t xml:space="preserve">Esimerkki 8.2918</w:t>
      </w:r>
    </w:p>
    <w:p>
      <w:r>
        <w:t xml:space="preserve">tarina: Tom sai postissa kupongin, joka kiinnitti hänen huomionsa. Hän huomasi, että sen voi yhdistää muihin alennusmyynteihin. Tom huomasi, että tuote oli myynnissä lähistöllä. Yhdistämällä kupongin Tom sai sen käytännössä lähes ilmaiseksi. Hän etsi lisää kuponkeja saadakseen lisää tuotteita. valittu lause: Tom sai kupongin yhdistämällä sen periaatteessa lähes ilmaiseksi.</w:t>
      </w:r>
    </w:p>
    <w:p>
      <w:r>
        <w:rPr>
          <w:b/>
        </w:rPr>
        <w:t xml:space="preserve">Tulos</w:t>
      </w:r>
    </w:p>
    <w:p>
      <w:r>
        <w:t xml:space="preserve">Tom saa hyvän diilin &gt;Syyt&gt; Tom on onnellinen(t).</w:t>
      </w:r>
    </w:p>
    <w:p>
      <w:r>
        <w:rPr>
          <w:b/>
        </w:rPr>
        <w:t xml:space="preserve">Esimerkki 8.2919</w:t>
      </w:r>
    </w:p>
    <w:p>
      <w:r>
        <w:t xml:space="preserve">tarina: Se oli vuoden ensimmäinen lumisade. Koulut olivat suljettu, samoin jotkut yritykset. Ed sai jäädä kotiin lastensa kanssa. Hän tunsi itsensä isoksi lapseksi, kun hän kelkkaili poikiensa kanssa. Se oli hieno tapa tuntea itsensä taas nuoreksi. valittu lause: Ed sai jäädä kotiin lastensa kanssa.</w:t>
      </w:r>
    </w:p>
    <w:p>
      <w:r>
        <w:rPr>
          <w:b/>
        </w:rPr>
        <w:t xml:space="preserve">Tulos</w:t>
      </w:r>
    </w:p>
    <w:p>
      <w:r>
        <w:t xml:space="preserve">Ed saa jäädä kotiin töistä &gt;Syyt&gt; Ed on onnellinen(t).</w:t>
      </w:r>
    </w:p>
    <w:p>
      <w:r>
        <w:rPr>
          <w:b/>
        </w:rPr>
        <w:t xml:space="preserve">Esimerkki 8.2920</w:t>
      </w:r>
    </w:p>
    <w:p>
      <w:r>
        <w:t xml:space="preserve">tarina: Gina muutti pikkukaupunkiin. Hänen työpaikkansa oli kaukana hänen kodistaan. Häneltä meni tunti kävellä töihin. Hän osti kaupasta polkupyörän. Hän pääsi töihin puolessa ajassa. valittu lause: Häneltä kesti tunnin kävellä töihin.</w:t>
      </w:r>
    </w:p>
    <w:p>
      <w:r>
        <w:rPr>
          <w:b/>
        </w:rPr>
        <w:t xml:space="preserve">Tulos</w:t>
      </w:r>
    </w:p>
    <w:p>
      <w:r>
        <w:t xml:space="preserve">Gina otti enemmän aikaa työhönsä &gt;Syyt&gt; hän on surullinen.</w:t>
      </w:r>
    </w:p>
    <w:p>
      <w:r>
        <w:rPr>
          <w:b/>
        </w:rPr>
        <w:t xml:space="preserve">Esimerkki 8.2921</w:t>
      </w:r>
    </w:p>
    <w:p>
      <w:r>
        <w:t xml:space="preserve">tarina: Fred heräsi myöhään. Hän myöhästyi juuri bussista. Sitten hän meni äitinsä huoneeseen. Hänen äitinsä ajaa hänet sitten kouluun. Hän ehtii ensimmäiselle luokalle ajoissa. valittu lause: Hänen äitinsä ajaa hänet sitten kouluun.</w:t>
      </w:r>
    </w:p>
    <w:p>
      <w:r>
        <w:rPr>
          <w:b/>
        </w:rPr>
        <w:t xml:space="preserve">Tulos</w:t>
      </w:r>
    </w:p>
    <w:p>
      <w:r>
        <w:t xml:space="preserve">Fredin äiti vie Fredin kouluun &gt;Syyt&gt; Fred on kiitollinen(t)</w:t>
      </w:r>
    </w:p>
    <w:p>
      <w:r>
        <w:rPr>
          <w:b/>
        </w:rPr>
        <w:t xml:space="preserve">Tulos</w:t>
      </w:r>
    </w:p>
    <w:p>
      <w:r>
        <w:t xml:space="preserve">Hänen äitinsä vie hänet kouluun &gt;Syyt&gt; Hänen äitiään ärsyttää.</w:t>
      </w:r>
    </w:p>
    <w:p>
      <w:r>
        <w:rPr>
          <w:b/>
        </w:rPr>
        <w:t xml:space="preserve">Esimerkki 8.2922</w:t>
      </w:r>
    </w:p>
    <w:p>
      <w:r>
        <w:t xml:space="preserve">tarina: Eilen riitelin ystäväni Jimin kanssa. Toivon, ettemme olisi riidelleet, ja olen surullinen, että hän on vihainen minulle. Sanoin hänelle, että olen pahoillani, mutta hän ei välittänyt. Jim ei ole vastannut mihinkään puheluihini. Jim ja minä emme ole enää ystäviä. valittu lause: Jim ei ole vastannut mihinkään puheluihini.</w:t>
      </w:r>
    </w:p>
    <w:p>
      <w:r>
        <w:rPr>
          <w:b/>
        </w:rPr>
        <w:t xml:space="preserve">Tulos</w:t>
      </w:r>
    </w:p>
    <w:p>
      <w:r>
        <w:t xml:space="preserve">Jim ei vastaa puheluihini &gt;Syyt&gt; Olen surullinen.</w:t>
      </w:r>
    </w:p>
    <w:p>
      <w:r>
        <w:rPr>
          <w:b/>
        </w:rPr>
        <w:t xml:space="preserve">Tulos</w:t>
      </w:r>
    </w:p>
    <w:p>
      <w:r>
        <w:t xml:space="preserve">Jim ei vastaa puheluihini &gt;Syyt&gt; Olen surullinen.</w:t>
      </w:r>
    </w:p>
    <w:p>
      <w:r>
        <w:rPr>
          <w:b/>
        </w:rPr>
        <w:t xml:space="preserve">Esimerkki 8.2923</w:t>
      </w:r>
    </w:p>
    <w:p>
      <w:r>
        <w:t xml:space="preserve">tarina: Gary oli innoissaan lumipäivästä. Uutisissa kerrottiin yli metrin lumesta. Hän ei viitsinyt tehdä läksyjään. Seuraavana päivänä ei satanut lunta. Gary joutui vaikeuksiin koulussa. valittu lause: Uutisissa kerrottiin yli metrin lumesta.</w:t>
      </w:r>
    </w:p>
    <w:p>
      <w:r>
        <w:rPr>
          <w:b/>
        </w:rPr>
        <w:t xml:space="preserve">Tulos</w:t>
      </w:r>
    </w:p>
    <w:p>
      <w:r>
        <w:t xml:space="preserve">Uutisissa ennustetaan lumimyrskyä &gt; Aiheuttaa&gt; Gary tuntee jännitystä. </w:t>
      </w:r>
    </w:p>
    <w:p>
      <w:r>
        <w:rPr>
          <w:b/>
        </w:rPr>
        <w:t xml:space="preserve">Tulos</w:t>
      </w:r>
    </w:p>
    <w:p>
      <w:r>
        <w:t xml:space="preserve">Säämies sanoo lunta &gt;Syyt&gt; Gary on innoissaan.</w:t>
      </w:r>
    </w:p>
    <w:p>
      <w:r>
        <w:rPr>
          <w:b/>
        </w:rPr>
        <w:t xml:space="preserve">Esimerkki 8.2924</w:t>
      </w:r>
    </w:p>
    <w:p>
      <w:r>
        <w:t xml:space="preserve">tarina: Ava ja hänen veljensä pelasivat pesäpalloa takapihalla. Avan maila murskasi pallon - joka rikkoi viereisen ikkunan! Kukaan ei nähnyt sitä tapahtuvan, mutta Ava päätti, että hänen oli tehtävä oikein. Hän jätti viestin, jossa selitti ja pyysi anteeksi. Myöhemmin naapuri tuli kiittämään Avaa rehellisyydestä. valittu lause: Ava ja hänen veljensä pelasivat pesäpalloa takapihalla.</w:t>
      </w:r>
    </w:p>
    <w:p>
      <w:r>
        <w:rPr>
          <w:b/>
        </w:rPr>
        <w:t xml:space="preserve">Tulos</w:t>
      </w:r>
    </w:p>
    <w:p>
      <w:r>
        <w:t xml:space="preserve">Ava ja hänen veljensä pelaavat pesäpalloa &gt;Syyt&gt; Ava ja hänen veljensä ovat onnellisia.</w:t>
      </w:r>
    </w:p>
    <w:p>
      <w:r>
        <w:rPr>
          <w:b/>
        </w:rPr>
        <w:t xml:space="preserve">Esimerkki 8.2925</w:t>
      </w:r>
    </w:p>
    <w:p>
      <w:r>
        <w:t xml:space="preserve">tarina: perheeni oli köyhä. jos halusi jotain, se piti hankkia itse. halusin auton. tein ahkerasti töitä kahden vuoden ajan. säästin tarpeeksi, jotta sain ostaa oman auton. valittu lause: halusin auton.</w:t>
      </w:r>
    </w:p>
    <w:p>
      <w:r>
        <w:rPr>
          <w:b/>
        </w:rPr>
        <w:t xml:space="preserve">Tulos</w:t>
      </w:r>
    </w:p>
    <w:p>
      <w:r>
        <w:t xml:space="preserve">Haluan auton &gt;Syyt&gt; Tunnen halu(t).</w:t>
      </w:r>
    </w:p>
    <w:p>
      <w:r>
        <w:rPr>
          <w:b/>
        </w:rPr>
        <w:t xml:space="preserve">Esimerkki 8.2926</w:t>
      </w:r>
    </w:p>
    <w:p>
      <w:r>
        <w:t xml:space="preserve">tarina: Rakastan aamiaisen valmistamista. Tänä aamuna heräsin myöhään. Söin kulhollisen muroja. Menin töihin. Minulla oli nälkä lounaaseen asti. valittu lause: Olin nälkäinen lounaaseen asti.</w:t>
      </w:r>
    </w:p>
    <w:p>
      <w:r>
        <w:rPr>
          <w:b/>
        </w:rPr>
        <w:t xml:space="preserve">Tulos</w:t>
      </w:r>
    </w:p>
    <w:p>
      <w:r>
        <w:t xml:space="preserve">Olin nälkäinen lounaaseen asti &gt;Syyt&gt; Tunnen itseni turhautuneeksi.</w:t>
      </w:r>
    </w:p>
    <w:p>
      <w:r>
        <w:rPr>
          <w:b/>
        </w:rPr>
        <w:t xml:space="preserve">Esimerkki 8.2927</w:t>
      </w:r>
    </w:p>
    <w:p>
      <w:r>
        <w:t xml:space="preserve">tarina: Olen aina haaveillut matkustamisesta valtavassa asuntoautossa. Lopulta toteutin unelmani ja ostin sellaisen. Minun oli hankittava tarpeeksi iso kuorma-auto vetämään asuntoautoa, joten etsin sitä. Löysin jättimäisen, mustan hirviörekan, joka oli täydellinen! Kiinnitin sen ja lähdin tien päälle. valittu lause: Löysin jättimäisen, mustan hirviörekan, joka oli täydellinen!</w:t>
      </w:r>
    </w:p>
    <w:p>
      <w:r>
        <w:rPr>
          <w:b/>
        </w:rPr>
        <w:t xml:space="preserve">Tulos</w:t>
      </w:r>
    </w:p>
    <w:p>
      <w:r>
        <w:t xml:space="preserve">Löydän kuorma-auton &gt;Syyt&gt; Tunnen itseni onnelliseksi.</w:t>
      </w:r>
    </w:p>
    <w:p>
      <w:r>
        <w:rPr>
          <w:b/>
        </w:rPr>
        <w:t xml:space="preserve">Esimerkki 8.2928</w:t>
      </w:r>
    </w:p>
    <w:p>
      <w:r>
        <w:t xml:space="preserve">tarina: Gina lähti etsimään koulubussia kotiin. Hän saapui ajoissa nähdäkseen, kuinka bussit ajoivat yksi kerrallaan pois. Kun ne ajoivat hänen ohitseen, hän teeskenteli, ettei välitä. Hän soitti äidilleen, mutta tämä ei vastannut. Gina käveli koko matkan kotiin yksin. valittu lause: Gina käveli yksin kotiin asti.</w:t>
      </w:r>
    </w:p>
    <w:p>
      <w:r>
        <w:rPr>
          <w:b/>
        </w:rPr>
        <w:t xml:space="preserve">Tulos</w:t>
      </w:r>
    </w:p>
    <w:p>
      <w:r>
        <w:t xml:space="preserve">Gina kävelee &gt;Syyt&gt; Gina on järkyttynyt.</w:t>
      </w:r>
    </w:p>
    <w:p>
      <w:r>
        <w:rPr>
          <w:b/>
        </w:rPr>
        <w:t xml:space="preserve">Esimerkki 8.2929</w:t>
      </w:r>
    </w:p>
    <w:p>
      <w:r>
        <w:t xml:space="preserve">tarina: Tänään näin naisen vauvan kanssa. Hän auttoi vauvaa syömään lounasta. Ajattelin, millaista olisi ruokkia vauvaa. Päätin, että haluan jonain päivänä vauvan. Päätin etsiä vaimon, jotta voisin perustaa perheen. valittu lause: Hän auttoi vauvaa syömään lounasta.</w:t>
      </w:r>
    </w:p>
    <w:p>
      <w:r>
        <w:rPr>
          <w:b/>
        </w:rPr>
        <w:t xml:space="preserve">Tulos</w:t>
      </w:r>
    </w:p>
    <w:p>
      <w:r>
        <w:t xml:space="preserve">Nainen auttaa vauvaa syömään lounasta &gt;Syyt&gt; Tunnen kaipausta</w:t>
      </w:r>
    </w:p>
    <w:p>
      <w:r>
        <w:rPr>
          <w:b/>
        </w:rPr>
        <w:t xml:space="preserve">Esimerkki 8.2930</w:t>
      </w:r>
    </w:p>
    <w:p>
      <w:r>
        <w:t xml:space="preserve">tarina: Ramonan pomo kutsui hänet toimistoonsa. Hänellä oli huono tunne tästä tapaamisesta. Hän selitti huolellisesti, miksi hänet irtisanottiin. He kättelivät. Surullisena Ramona siivosi työpöytänsä ja lähti toimistosta lopullisesti. valittu lause: Hänellä oli huono tunne tästä tapaamisesta.</w:t>
      </w:r>
    </w:p>
    <w:p>
      <w:r>
        <w:rPr>
          <w:b/>
        </w:rPr>
        <w:t xml:space="preserve">Tulos</w:t>
      </w:r>
    </w:p>
    <w:p>
      <w:r>
        <w:t xml:space="preserve">Ramonalla on paha olo &gt;Syyt&gt; Ramona on hermostunut.</w:t>
      </w:r>
    </w:p>
    <w:p>
      <w:r>
        <w:rPr>
          <w:b/>
        </w:rPr>
        <w:t xml:space="preserve">Esimerkki 8.2931</w:t>
      </w:r>
    </w:p>
    <w:p>
      <w:r>
        <w:t xml:space="preserve">tarina: Cindy oli vihainen perheelleen, koska he joutuivat muuttamaan pois. Hän rakasti taloa, jossa hän kasvoi ja asui. Cindy oli järkyttynyt koko matkan uuteen taloon. He ajoivat uuden talon eteen ja näyttivät hänelle keinua. Keinu teki Cindyn onnelliseksi, ja hän rakasti uutta taloaan. valittu lause: He pysähtyivät uuden talon eteen ja näyttivät hänelle keinun.</w:t>
      </w:r>
    </w:p>
    <w:p>
      <w:r>
        <w:rPr>
          <w:b/>
        </w:rPr>
        <w:t xml:space="preserve">Tulos</w:t>
      </w:r>
    </w:p>
    <w:p>
      <w:r>
        <w:t xml:space="preserve">Hänen perheensä näytti Cindylle keinun &gt;Syyt&gt; Cindy on onnellinen.</w:t>
      </w:r>
    </w:p>
    <w:p>
      <w:r>
        <w:rPr>
          <w:b/>
        </w:rPr>
        <w:t xml:space="preserve">Tulos</w:t>
      </w:r>
    </w:p>
    <w:p>
      <w:r>
        <w:t xml:space="preserve">Cindyn perhe näyttää Cindylle keinun &gt;Syyt&gt; Cindy on onnellinen.</w:t>
      </w:r>
    </w:p>
    <w:p>
      <w:r>
        <w:rPr>
          <w:b/>
        </w:rPr>
        <w:t xml:space="preserve">Esimerkki 8.2932</w:t>
      </w:r>
    </w:p>
    <w:p>
      <w:r>
        <w:t xml:space="preserve">tarina: Oli Timin syntymäpäivä. Hän ei malttanut odottaa lahjojaan. Hän sai uuden paidan. Hän sai uuden hatun. Hänen lempilahjansa oli radio, joka sai hänet hyppimään ilosta! valittu lause: Hän sai uuden paidan.</w:t>
      </w:r>
    </w:p>
    <w:p>
      <w:r>
        <w:rPr>
          <w:b/>
        </w:rPr>
        <w:t xml:space="preserve">Tulos</w:t>
      </w:r>
    </w:p>
    <w:p>
      <w:r>
        <w:t xml:space="preserve">Tim saa paidan &gt;Syyt&gt; Tim on onnellinen(t).</w:t>
      </w:r>
    </w:p>
    <w:p>
      <w:r>
        <w:rPr>
          <w:b/>
        </w:rPr>
        <w:t xml:space="preserve">Esimerkki 8.2933</w:t>
      </w:r>
    </w:p>
    <w:p>
      <w:r>
        <w:t xml:space="preserve">tarina: Henry halusi uuden Xboxin, koska hänellä oli tylsää. Hän saisi kuitenkin palkkaa vasta ensi viikolla. Hän kävi ullakkoaan läpi ja löysi sieltä paljon tavaraa, jota hän ei tarvinnut. Hän päätti myydä ne Ebayssä saadakseen nopeasti rahaa. Henry myi lopulta tarpeeksi tavaraa ostaakseen uuden Xboxin. valittu lause: Henry myi lopulta tarpeeksi tavaraa ostaakseen uuden Xboxinsa.</w:t>
      </w:r>
    </w:p>
    <w:p>
      <w:r>
        <w:rPr>
          <w:b/>
        </w:rPr>
        <w:t xml:space="preserve">Tulos</w:t>
      </w:r>
    </w:p>
    <w:p>
      <w:r>
        <w:t xml:space="preserve">Henry myi tarpeeksi tavaraa saadakseen uuden xboxin &gt;Syyt&gt; Henry on innoissaan.</w:t>
      </w:r>
    </w:p>
    <w:p>
      <w:r>
        <w:rPr>
          <w:b/>
        </w:rPr>
        <w:t xml:space="preserve">Esimerkki 8.2934</w:t>
      </w:r>
    </w:p>
    <w:p>
      <w:r>
        <w:t xml:space="preserve">tarina: Eilen illalla suunnittelin tekeväni hampurilaisia. Laitoin lihan valmiiksi paistettavaksi. Kun kuitenkin etsin sämpylöitä, löysin jotain. Sämpylät olivat homeisia ja vihreitä. Minun oli heti heitettävä ne pois. valittu lause: Kun kuitenkin etsin sämpylöitä, löysin jotain.</w:t>
      </w:r>
    </w:p>
    <w:p>
      <w:r>
        <w:rPr>
          <w:b/>
        </w:rPr>
        <w:t xml:space="preserve">Tulos</w:t>
      </w:r>
    </w:p>
    <w:p>
      <w:r>
        <w:t xml:space="preserve">Löysin hometta sämpylöissä &gt;Syyt&gt; Tunnen inhoa.</w:t>
      </w:r>
    </w:p>
    <w:p>
      <w:r>
        <w:rPr>
          <w:b/>
        </w:rPr>
        <w:t xml:space="preserve">Esimerkki 8.2935</w:t>
      </w:r>
    </w:p>
    <w:p>
      <w:r>
        <w:t xml:space="preserve">tarina: Nevin oli kyllästynyt sohvaansa. Hän meni kauppaan ostamaan uuden. Myyjä oli hyvin mukava hänelle. Nevin sai hyvän tarjouksen. Nevin on hyvin tyytyväinen uuteen sohvaansa. valittu lause: Nevin oli kyllästynyt sohvaansa.</w:t>
      </w:r>
    </w:p>
    <w:p>
      <w:r>
        <w:rPr>
          <w:b/>
        </w:rPr>
        <w:t xml:space="preserve">Tulos</w:t>
      </w:r>
    </w:p>
    <w:p>
      <w:r>
        <w:t xml:space="preserve">Nevin on kyllästynyt &gt;Syyt&gt; Nevin on turhautunut.</w:t>
      </w:r>
    </w:p>
    <w:p>
      <w:r>
        <w:rPr>
          <w:b/>
        </w:rPr>
        <w:t xml:space="preserve">Esimerkki 8.2936</w:t>
      </w:r>
    </w:p>
    <w:p>
      <w:r>
        <w:t xml:space="preserve">tarina: Jessica on lomalla Havaijilla. Hän rakastaa kaikkea saarella. Hän kertoo vanhemmilleen haluavansa jäädä sinne ikuisesti. Vanhemmat sanovat, että hän voi jäädä, jos hän haluaa. Jessica jää Havaijille loppuelämäkseen. valittu lause: Hän rakastaa kaikkea saarella.</w:t>
      </w:r>
    </w:p>
    <w:p>
      <w:r>
        <w:rPr>
          <w:b/>
        </w:rPr>
        <w:t xml:space="preserve">Tulos</w:t>
      </w:r>
    </w:p>
    <w:p>
      <w:r>
        <w:t xml:space="preserve">Jessica rakastaa kaikkea saarella &gt;Syyt&gt; Jessica tuntee rakkautta.</w:t>
      </w:r>
    </w:p>
    <w:p>
      <w:r>
        <w:rPr>
          <w:b/>
        </w:rPr>
        <w:t xml:space="preserve">Esimerkki 8.2937</w:t>
      </w:r>
    </w:p>
    <w:p>
      <w:r>
        <w:t xml:space="preserve">tarina: John oli vihdoin löytänyt bändin, johon liittyä. Hän oli etsinyt jo muutaman vuoden. Hän halusi löytää bändin, joka todella sopisi hänelle. Hänen löytämänsä ryhmä sopii täydellisesti yhteen. En malta odottaa heidän ensimmäistä keikkaansa. valittu lause: En malta odottaa heidän ensimmäistä keikkaansa.</w:t>
      </w:r>
    </w:p>
    <w:p>
      <w:r>
        <w:rPr>
          <w:b/>
        </w:rPr>
        <w:t xml:space="preserve">Tulos</w:t>
      </w:r>
    </w:p>
    <w:p>
      <w:r>
        <w:t xml:space="preserve">En malta odottaa, että näen esityksen &gt;Causes&gt; Tunnen odotusta.</w:t>
      </w:r>
    </w:p>
    <w:p>
      <w:r>
        <w:rPr>
          <w:b/>
        </w:rPr>
        <w:t xml:space="preserve">Esimerkki 8.2938</w:t>
      </w:r>
    </w:p>
    <w:p>
      <w:r>
        <w:t xml:space="preserve">tarina: Ina löysi koulun käytävältä kultaisen sormuksen. Se oli ihana ja näytti kalliilta. Ina toivoi voivansa pitää sen. Mutta hän tiesi, että hänen oli tehtävä oikein. Ina vei sormuksen suoraan löytötavaratoimistoon. valittu lause: Mutta hän tiesi, että hänen oli tehtävä oikein.</w:t>
      </w:r>
    </w:p>
    <w:p>
      <w:r>
        <w:rPr>
          <w:b/>
        </w:rPr>
        <w:t xml:space="preserve">Tulos</w:t>
      </w:r>
    </w:p>
    <w:p>
      <w:r>
        <w:t xml:space="preserve">Ina tietää, että hänen on toimittava oikein &gt;Syyt&gt; Ina tuntee itsensä vanhurskaaksi. </w:t>
      </w:r>
    </w:p>
    <w:p>
      <w:r>
        <w:rPr>
          <w:b/>
        </w:rPr>
        <w:t xml:space="preserve">Esimerkki 8.2939</w:t>
      </w:r>
    </w:p>
    <w:p>
      <w:r>
        <w:t xml:space="preserve">tarina: Perheemme meni rannalle. Aloimme tutkia. Löysimme luolan. Isäni meni sinne ensin. Hän tuli ulos pelästyneenä siitä, mitä siellä oli. valittu lause: Aloimme tutkia.</w:t>
      </w:r>
    </w:p>
    <w:p>
      <w:r>
        <w:rPr>
          <w:b/>
        </w:rPr>
        <w:t xml:space="preserve">Tulos</w:t>
      </w:r>
    </w:p>
    <w:p>
      <w:r>
        <w:t xml:space="preserve">Perheemme alkoi tutkia rantaa &gt;Syyt&gt; Meistä tuntuu seikkailunhaluiselta. </w:t>
      </w:r>
    </w:p>
    <w:p>
      <w:r>
        <w:rPr>
          <w:b/>
        </w:rPr>
        <w:t xml:space="preserve">Esimerkki 8.2940</w:t>
      </w:r>
    </w:p>
    <w:p>
      <w:r>
        <w:t xml:space="preserve">tarina: Viime tiistaina menin pelaamaan jalkapalloa ystävieni kanssa. En ole kovin hyvä jalkapallossa, joten ystäväni laittoivat minut pelaamaan maalivahtia. Minulla oli hauskaa maalivahtina, koska pystyin vielä käyttämään käsiäni. Tein erittäin hyvää työtä, ja ystäväni kutsuivat minut takaisin seuraavalla kerralla. En malta odottaa, että pääsen pelaamaan jalkapalloa ensi tiistaina. valittu lause: En ole kovin hyvä jalkapallossa, joten ystäväni saivat minut pelaamaan maalivahtia.</w:t>
      </w:r>
    </w:p>
    <w:p>
      <w:r>
        <w:rPr>
          <w:b/>
        </w:rPr>
        <w:t xml:space="preserve">Tulos</w:t>
      </w:r>
    </w:p>
    <w:p>
      <w:r>
        <w:t xml:space="preserve">Ystäväni pakottavat minut pelaamaan maalivahtia &gt;Syyt&gt; Tunnen itseni onnelliseksi.</w:t>
      </w:r>
    </w:p>
    <w:p>
      <w:r>
        <w:rPr>
          <w:b/>
        </w:rPr>
        <w:t xml:space="preserve">Esimerkki 8.2941</w:t>
      </w:r>
    </w:p>
    <w:p>
      <w:r>
        <w:t xml:space="preserve">tarina: Tony oli valmistautumassa treffeille. Hän oli pukeutumassa. Tony puki päälleen vaatteita, jotka eivät sopineet yhteen. Hän haki seuralaisensa. Tonyn treffikumppani nauroi hänen vaatteilleen. valittu lause: Tonyn treffikumppani nauroi hänen vaatteilleen.</w:t>
      </w:r>
    </w:p>
    <w:p>
      <w:r>
        <w:rPr>
          <w:b/>
        </w:rPr>
        <w:t xml:space="preserve">Tulos</w:t>
      </w:r>
    </w:p>
    <w:p>
      <w:r>
        <w:t xml:space="preserve">Tonyn deitti nauraa hänen vaatteilleen &gt; Aiheuttaa&gt; Tony tuntee hämmennystä.</w:t>
      </w:r>
    </w:p>
    <w:p>
      <w:r>
        <w:rPr>
          <w:b/>
        </w:rPr>
        <w:t xml:space="preserve">Esimerkki 8.2942</w:t>
      </w:r>
    </w:p>
    <w:p>
      <w:r>
        <w:t xml:space="preserve">tarina: Mark oli kauhea lapsi, joka valitti aina. Kun hän ei saanut tahtoaan läpi, hän huusi ja riehui. Eräänä päivänä Mark joutui vaikeuksiin koulussa ja sai pahimman raivokohtauksen. Hän huusi ja itki ja pidätteli henkeään. Kaikki muut pojat ja tytöt näkivät Markin käyttäytyvän noin, eivätkä pitäneet hänen valituista lauseistaan: Hän huusi ja itki ja pidätti henkeään.</w:t>
      </w:r>
    </w:p>
    <w:p>
      <w:r>
        <w:rPr>
          <w:b/>
        </w:rPr>
        <w:t xml:space="preserve">Tulos</w:t>
      </w:r>
    </w:p>
    <w:p>
      <w:r>
        <w:t xml:space="preserve">Mark huutaa &gt;Syyt&gt; Muut lapset ärsyyntyvät.</w:t>
      </w:r>
    </w:p>
    <w:p>
      <w:r>
        <w:rPr>
          <w:b/>
        </w:rPr>
        <w:t xml:space="preserve">Esimerkki 8.2943</w:t>
      </w:r>
    </w:p>
    <w:p>
      <w:r>
        <w:t xml:space="preserve">tarina: Morrisin perhe tuli lemmikkieläinten adoptiokeskukseen etsimään kissanpentuja. Kaikki kolme valitsivat kissanpennun omakseen. Kotiin ajaessaan perhe teki aikataulun suunnitellakseen kissanpennun hoitoa. Kun perhe ajoi pihatielle, he huomasivat kuistilla olevan laatikon. Joku oli jättänyt perheelle kolme muuta kissanpentua hoidettavaksi! valittu lause: Kaikki kolme valitsivat kissanpennun omakseen.</w:t>
      </w:r>
    </w:p>
    <w:p>
      <w:r>
        <w:rPr>
          <w:b/>
        </w:rPr>
        <w:t xml:space="preserve">Tulos</w:t>
      </w:r>
    </w:p>
    <w:p>
      <w:r>
        <w:t xml:space="preserve">Morrisin perhe valitsee kissanpennut adoptoitavaksi &gt;Syyt&gt; He tuntevat olonsa onnelliseksi.</w:t>
      </w:r>
    </w:p>
    <w:p>
      <w:r>
        <w:rPr>
          <w:b/>
        </w:rPr>
        <w:t xml:space="preserve">Esimerkki 8.2944</w:t>
      </w:r>
    </w:p>
    <w:p>
      <w:r>
        <w:t xml:space="preserve">tarina: Ginan äiti lupasi, että he pääsisivät kotiin kolmen päivän kuluttua. Mutta neljä päivää oli kulunut. Hän kysyi äidiltään uudelleen. Hänen äitinsä huusi hänelle kysymisestä. Hän oli kyllästynyt kysymään, milloin he olivat lähdössä. valittu lause: Hän oli kyllästynyt kysymään, milloin he olivat lähdössä.</w:t>
      </w:r>
    </w:p>
    <w:p>
      <w:r>
        <w:rPr>
          <w:b/>
        </w:rPr>
        <w:t xml:space="preserve">Tulos</w:t>
      </w:r>
    </w:p>
    <w:p>
      <w:r>
        <w:t xml:space="preserve">Ginan äiti on kyllästynyt siihen, että häneltä kysytään &gt;Syyt&gt; Ginan äiti on ärsyyntynyt.</w:t>
      </w:r>
    </w:p>
    <w:p>
      <w:r>
        <w:rPr>
          <w:b/>
        </w:rPr>
        <w:t xml:space="preserve">Esimerkki 8.2945</w:t>
      </w:r>
    </w:p>
    <w:p>
      <w:r>
        <w:t xml:space="preserve">tarina: Greg on aina halunnut oman koiran. Eräänä päivänä hän päätti mennä eläinkauppaan hankkimaan koiran. Greg valitsi beaglen. Aluksi beagle oli ujo ja hermostunut. Lopulta Greg ja hänen koiransa tulivat hyvin läheisiksi. valittu lause: Greg on aina halunnut oman koiran.</w:t>
      </w:r>
    </w:p>
    <w:p>
      <w:r>
        <w:rPr>
          <w:b/>
        </w:rPr>
        <w:t xml:space="preserve">Tulos</w:t>
      </w:r>
    </w:p>
    <w:p>
      <w:r>
        <w:t xml:space="preserve">hän haluaa koiran &gt;Syyt&gt; Hän tuntee haluavansa koiran.</w:t>
      </w:r>
    </w:p>
    <w:p>
      <w:r>
        <w:rPr>
          <w:b/>
        </w:rPr>
        <w:t xml:space="preserve">Esimerkki 8.2946</w:t>
      </w:r>
    </w:p>
    <w:p>
      <w:r>
        <w:t xml:space="preserve">tarina: Margo on ollut unelmieni tyttö jo vuosia. Viime viikolla pyysin häntä vihdoin ulos. Hän sanoi, että olin liian hyvä ystävä seurustellakseni. Se särki sydämeni. Minun täytyy kai olla huono ystävä, jotta asiat toimisivat. valittu lause: Hän sanoi, että olin liian hyvä ystävä seurustellakseni.</w:t>
      </w:r>
    </w:p>
    <w:p>
      <w:r>
        <w:rPr>
          <w:b/>
        </w:rPr>
        <w:t xml:space="preserve">Tulos</w:t>
      </w:r>
    </w:p>
    <w:p>
      <w:r>
        <w:t xml:space="preserve">Margo hylkää minut &gt;Syyt&gt; Tunnen itseni pettyneeksi.</w:t>
      </w:r>
    </w:p>
    <w:p>
      <w:r>
        <w:rPr>
          <w:b/>
        </w:rPr>
        <w:t xml:space="preserve">Esimerkki 8.2947</w:t>
      </w:r>
    </w:p>
    <w:p>
      <w:r>
        <w:t xml:space="preserve">tarina: Amy ja Beth olivat valmiita aloittamaan 7. luokan. Kesä oli ohi ja he olivat valmiita aloittamaan koulun. He päättivät, koska he olivat aikuisia, ottaa korvalävistyksen. Amyn äiti kielsi sen. Amy oli niin järkyttynyt, ettei puhunut äidilleen viikkoon. valittu lause: Amyn äiti kielsi sen.</w:t>
      </w:r>
    </w:p>
    <w:p>
      <w:r>
        <w:rPr>
          <w:b/>
        </w:rPr>
        <w:t xml:space="preserve">Tulos</w:t>
      </w:r>
    </w:p>
    <w:p>
      <w:r>
        <w:t xml:space="preserve">Amyn äiti kieltää sen &gt; Aiheuttaa&gt; Amy on järkyttynyt.</w:t>
      </w:r>
    </w:p>
    <w:p>
      <w:r>
        <w:rPr>
          <w:b/>
        </w:rPr>
        <w:t xml:space="preserve">Esimerkki 8.2948</w:t>
      </w:r>
    </w:p>
    <w:p>
      <w:r>
        <w:t xml:space="preserve">tarina: Laitoin television päälle. Koirani istui sohvalla. Se alkoi katsoa televisiota. Televisiosta tuli koiranäyttely. Koirani alkoi haukkua televisiossa olevia koiria. valittu lause: Hän alkoi katsoa televisiota.</w:t>
      </w:r>
    </w:p>
    <w:p>
      <w:r>
        <w:rPr>
          <w:b/>
        </w:rPr>
        <w:t xml:space="preserve">Tulos</w:t>
      </w:r>
    </w:p>
    <w:p>
      <w:r>
        <w:t xml:space="preserve">Koirani katsoi televisiota &gt;Syyt&gt; Koirani tuntee olevansa mukana </w:t>
      </w:r>
    </w:p>
    <w:p>
      <w:r>
        <w:rPr>
          <w:b/>
        </w:rPr>
        <w:t xml:space="preserve">Esimerkki 8.2949</w:t>
      </w:r>
    </w:p>
    <w:p>
      <w:r>
        <w:t xml:space="preserve">tarina: Se oli jouluaamu! Ryntäsin alakertaan avaamaan lahjani. Se oli Playstation. Suutuin, koska halusin Xboxin. Vanhempani antoivat minulle kotiarestia, koska suutuin. valittu lause: Ryntäsin alakertaan avaamaan lahjani.</w:t>
      </w:r>
    </w:p>
    <w:p>
      <w:r>
        <w:rPr>
          <w:b/>
        </w:rPr>
        <w:t xml:space="preserve">Tulos</w:t>
      </w:r>
    </w:p>
    <w:p>
      <w:r>
        <w:t xml:space="preserve">Avaan lahjani &gt;Syyt&gt; Tunnen itseni vihaiseksi.</w:t>
      </w:r>
    </w:p>
    <w:p>
      <w:r>
        <w:rPr>
          <w:b/>
        </w:rPr>
        <w:t xml:space="preserve">Esimerkki 8.2950</w:t>
      </w:r>
    </w:p>
    <w:p>
      <w:r>
        <w:t xml:space="preserve">tarina: Gregin piti herätä kouluun. Hän oli niin väsynyt, että painoi herätyskellon torkkua. Yhtäkkiä hänen äitinsä ryntäsi huoneeseen. Hän oli myöhästynyt bussista. Äidin oli vietävä hänet kouluun, ja Greg oli pulassa. valittu lause: Äkkiä hänen äitinsä ryntäsi huoneeseen.</w:t>
      </w:r>
    </w:p>
    <w:p>
      <w:r>
        <w:rPr>
          <w:b/>
        </w:rPr>
        <w:t xml:space="preserve">Tulos</w:t>
      </w:r>
    </w:p>
    <w:p>
      <w:r>
        <w:t xml:space="preserve">Gregin äiti ryntää hänen huoneeseensa &gt;Syyt&gt; Greg tuntee pelkoa.</w:t>
      </w:r>
    </w:p>
    <w:p>
      <w:r>
        <w:rPr>
          <w:b/>
        </w:rPr>
        <w:t xml:space="preserve">Esimerkki 8.2951</w:t>
      </w:r>
    </w:p>
    <w:p>
      <w:r>
        <w:t xml:space="preserve">tarina: Yksi ensimmäisistä koirista, joista muistan pitäneeni, oli pitbull. Lukiossa parhaalla ystävälläni oli sellainen. Aluksi pelkäsin koiria, mutta tämä oli rakastava ja leikkisä. Se ei koskaan purrut ketään, ja se rakasti leikkiä. Kun minä kasvoin, niin kasvoi myös se, ystäväni lasten kanssa, ei koskaan purrut ketään ollenkaan. valittu lause: Yksi ensimmäisistä koirista, joista muistan pitäneeni, oli pitbull.</w:t>
      </w:r>
    </w:p>
    <w:p>
      <w:r>
        <w:rPr>
          <w:b/>
        </w:rPr>
        <w:t xml:space="preserve">Tulos</w:t>
      </w:r>
    </w:p>
    <w:p>
      <w:r>
        <w:t xml:space="preserve">Muistan pitäneeni pitbullista &gt;Syyt&gt; Tunnen itseni onnelliseksi.</w:t>
      </w:r>
    </w:p>
    <w:p>
      <w:r>
        <w:rPr>
          <w:b/>
        </w:rPr>
        <w:t xml:space="preserve">Esimerkki 8.2952</w:t>
      </w:r>
    </w:p>
    <w:p>
      <w:r>
        <w:t xml:space="preserve">tarina: He avasivat uuden jäätelökaupan kadun varrella. Lapset olivat niin innoissaan päästäkseen kokeilemaan niitä. Kävimme siellä lauantaina. He tekevät kaiken jäätelönsä itse. Ne olivat herkullisia. valittu lause: Lapset olivat niin innoissaan päästäkseen kokeilemaan niitä.</w:t>
      </w:r>
    </w:p>
    <w:p>
      <w:r>
        <w:rPr>
          <w:b/>
        </w:rPr>
        <w:t xml:space="preserve">Tulos</w:t>
      </w:r>
    </w:p>
    <w:p>
      <w:r>
        <w:t xml:space="preserve">Lapset ovat innoissaan kokeilemasta uutta jäätelökauppaa &gt;Syyt&gt; Lapset tuntevat odottelua</w:t>
      </w:r>
    </w:p>
    <w:p>
      <w:r>
        <w:rPr>
          <w:b/>
        </w:rPr>
        <w:t xml:space="preserve">Esimerkki 8.2953</w:t>
      </w:r>
    </w:p>
    <w:p>
      <w:r>
        <w:t xml:space="preserve">tarina: Logan tarvitsee onnea. Hänellä on erikoislelu. Se on hänen onnekas pehmokarhunsa. Hän löytää rahaa, kun hänellä on se. Se auttaa häntä läpäisemään kokeita. valittu lause: Hän löytää rahaa, kun hänellä on sitä.</w:t>
      </w:r>
    </w:p>
    <w:p>
      <w:r>
        <w:rPr>
          <w:b/>
        </w:rPr>
        <w:t xml:space="preserve">Tulos</w:t>
      </w:r>
    </w:p>
    <w:p>
      <w:r>
        <w:t xml:space="preserve">Logan löytää rahaa, kun hänellä on hänen erityinen karhunsa &gt;Syyt&gt; Logan tuntee itsensä onnekkaaksi.</w:t>
      </w:r>
    </w:p>
    <w:p>
      <w:r>
        <w:rPr>
          <w:b/>
        </w:rPr>
        <w:t xml:space="preserve">Esimerkki 8.2954</w:t>
      </w:r>
    </w:p>
    <w:p>
      <w:r>
        <w:t xml:space="preserve">tarina: Nina vaati miestä kääntymään. Hän oli varma, että mies oli hänen entinen poikaystävänsä. Hän halusi huutaa miehelle vielä lisää menneisyydestä. Mutta kun mies kääntyi ympäri, se oli joku muu. Nina tunsi itsensä hyvin noloksi ja käveli pois pyydettyään ensin anteeksi. valittu lause: Hän oli varma, että mies oli hänen entinen poikaystävänsä.</w:t>
      </w:r>
    </w:p>
    <w:p>
      <w:r>
        <w:rPr>
          <w:b/>
        </w:rPr>
        <w:t xml:space="preserve">Tulos</w:t>
      </w:r>
    </w:p>
    <w:p>
      <w:r>
        <w:t xml:space="preserve">Hän on varma, että mies on hänen exänsä &gt;Syyt&gt; Hän tuntee varmuutta.</w:t>
      </w:r>
    </w:p>
    <w:p>
      <w:r>
        <w:rPr>
          <w:b/>
        </w:rPr>
        <w:t xml:space="preserve">Tulos</w:t>
      </w:r>
    </w:p>
    <w:p>
      <w:r>
        <w:t xml:space="preserve">Nina on varma &gt;Syyt&gt; Nina on luottavainen(t)</w:t>
      </w:r>
    </w:p>
    <w:p>
      <w:r>
        <w:rPr>
          <w:b/>
        </w:rPr>
        <w:t xml:space="preserve">Esimerkki 8.2955</w:t>
      </w:r>
    </w:p>
    <w:p>
      <w:r>
        <w:t xml:space="preserve">tarina: Felix halusi mennä Disney Worldiin. Eräänä päivänä hän voitti kaksi pääsylippua. Hän kutsui ystävänsä Alissan. Alissa inhosi Disney Worldia. Hän päätyi menemään yksin. valittu lause: Alissa inhosi disneyta.</w:t>
      </w:r>
    </w:p>
    <w:p>
      <w:r>
        <w:rPr>
          <w:b/>
        </w:rPr>
        <w:t xml:space="preserve">Tulos</w:t>
      </w:r>
    </w:p>
    <w:p>
      <w:r>
        <w:t xml:space="preserve">Alissa vihaa Disneytä &gt;Syyt&gt; Felix on pettynyt.</w:t>
      </w:r>
    </w:p>
    <w:p>
      <w:r>
        <w:rPr>
          <w:b/>
        </w:rPr>
        <w:t xml:space="preserve">Esimerkki 8.2956</w:t>
      </w:r>
    </w:p>
    <w:p>
      <w:r>
        <w:t xml:space="preserve">tarina: Joe sai puhelun autosta, jota hän yritti myydä. Soittaja pyysi Joeta tapaamaan hänet jossakin ostamaan auton. Joe ajoi heti tapaamaan häntä. Kaveri tarjosi Joelle puolet Joen pyytämästä hinnasta. Joe sanoi hänelle muutaman ruman sanan ja ajoi pois. valittu lause: Kaveri tarjosi Joelle puolet Joen pyytämästä hinnasta.</w:t>
      </w:r>
    </w:p>
    <w:p>
      <w:r>
        <w:rPr>
          <w:b/>
        </w:rPr>
        <w:t xml:space="preserve">Tulos</w:t>
      </w:r>
    </w:p>
    <w:p>
      <w:r>
        <w:t xml:space="preserve">Kaveri tarjoaa Joelle puolet hinnasta &gt; Aiheuttaa&gt; Joen suuttuminen</w:t>
      </w:r>
    </w:p>
    <w:p>
      <w:r>
        <w:rPr>
          <w:b/>
        </w:rPr>
        <w:t xml:space="preserve">Esimerkki 8.2957</w:t>
      </w:r>
    </w:p>
    <w:p>
      <w:r>
        <w:t xml:space="preserve">tarina: Tänä aamuna hiukseni olivat todella sekaisin. Kävin kaupassa ja ostin paremman harjan. Harjasin hiukseni. Se sattui todella. Mutta nyt hiukseni näyttävät hyvältä. valittu lause: Kävin kaupassa ja ostin paremman harjan.</w:t>
      </w:r>
    </w:p>
    <w:p>
      <w:r>
        <w:rPr>
          <w:b/>
        </w:rPr>
        <w:t xml:space="preserve">Tulos</w:t>
      </w:r>
    </w:p>
    <w:p>
      <w:r>
        <w:t xml:space="preserve">Ostan paremman harjan &gt;Syyt&gt; Tunnen itseni onnelliseksi.</w:t>
      </w:r>
    </w:p>
    <w:p>
      <w:r>
        <w:rPr>
          <w:b/>
        </w:rPr>
        <w:t xml:space="preserve">Esimerkki 8.2958</w:t>
      </w:r>
    </w:p>
    <w:p>
      <w:r>
        <w:t xml:space="preserve">tarina: Istuin kahvilassa ja yritin ratkaista ristisanatehtävää. Eräässä kohdassa oli sana, jonka tarvitsin, mutta unohdin tavata. Käännyin viereisellä istuimella istuvan tytön puoleen ja pyysin apua. Hän ystävällisesti kertoi minulle, miten sana kirjoitetaan, jonka kanssa minulla oli ongelmia. Kirjoitin sanan ristisanatehtävään ja se oli ratkaistu. valittu lause: Niinpä käännyin viereisellä istuimella istuvan tytön puoleen ja pyysin apua.</w:t>
      </w:r>
    </w:p>
    <w:p>
      <w:r>
        <w:rPr>
          <w:b/>
        </w:rPr>
        <w:t xml:space="preserve">Tulos</w:t>
      </w:r>
    </w:p>
    <w:p>
      <w:r>
        <w:t xml:space="preserve">Käännyn vieressäni olevan tytön puoleen saadakseni apua &gt;Syyt&gt; Hän on vastaanottavainen.</w:t>
      </w:r>
    </w:p>
    <w:p>
      <w:r>
        <w:rPr>
          <w:b/>
        </w:rPr>
        <w:t xml:space="preserve">Esimerkki 8.2959</w:t>
      </w:r>
    </w:p>
    <w:p>
      <w:r>
        <w:t xml:space="preserve">tarina: Olin eräänä päivänä telttailemassa metsässä. Näin ohi kulkevia ihmisiä veneissä. He vilkuttivat ja kutsuin heidät luokseen. Kun kerroin heille, että olin lopettamassa leiriä, he tarjosivat minulle kyydin. Vene melkein kaatui kaikkine tavaroineen. valittu lause: Valittu lause: Vene oli kaatua, kun kaikki tavarani olivat siinä.</w:t>
      </w:r>
    </w:p>
    <w:p>
      <w:r>
        <w:rPr>
          <w:b/>
        </w:rPr>
        <w:t xml:space="preserve">Tulos</w:t>
      </w:r>
    </w:p>
    <w:p>
      <w:r>
        <w:t xml:space="preserve">Vene melkein kaatuu &gt;Syyt&gt; Olen huolissani.</w:t>
      </w:r>
    </w:p>
    <w:p>
      <w:r>
        <w:rPr>
          <w:b/>
        </w:rPr>
        <w:t xml:space="preserve">Tulos</w:t>
      </w:r>
    </w:p>
    <w:p>
      <w:r>
        <w:t xml:space="preserve">Vene melkein kaatuu &gt;Syyt&gt; Tunnen itseni hermostuneeksi.</w:t>
      </w:r>
    </w:p>
    <w:p>
      <w:r>
        <w:rPr>
          <w:b/>
        </w:rPr>
        <w:t xml:space="preserve">Esimerkki 8.2960</w:t>
      </w:r>
    </w:p>
    <w:p>
      <w:r>
        <w:t xml:space="preserve">tarina: Tara asui lapsena rannan vieressä. Nyt hän ei asunut lähelläkään rantaa. Hän ajoi joka viikonloppu tunnin matkan päästä rannalle. Hän päätti muuttaa lähemmäs rantaa. Nyt hän ajaa vain 5 minuuttia päästäkseen rannalle. valittu lause: Hän päätti muuttaa lähemmäs rantaa.</w:t>
      </w:r>
    </w:p>
    <w:p>
      <w:r>
        <w:rPr>
          <w:b/>
        </w:rPr>
        <w:t xml:space="preserve">Tulos</w:t>
      </w:r>
    </w:p>
    <w:p>
      <w:r>
        <w:t xml:space="preserve">Tara liikkuu lähellä rantaa &gt;Syyt&gt; Tara on onnellinen(t).</w:t>
      </w:r>
    </w:p>
    <w:p>
      <w:r>
        <w:rPr>
          <w:b/>
        </w:rPr>
        <w:t xml:space="preserve">Esimerkki 8.2961</w:t>
      </w:r>
    </w:p>
    <w:p>
      <w:r>
        <w:t xml:space="preserve">tarina: Dudley oli pioneeri Amerikassa kauan sitten. Eräänä päivänä hänen oli tehtävä matka metsän läpi. Metsän läpi kävellessään hän törmäsi ruskeaan karhuun. Sitten hän huomasi, että karhulla oli pieniä pentuja. Karhu hyökkäsi Dudleyn kimppuun, ja hän juoksi henkensä edestä. valittu lause: Hän huomasi sitten, että karhulla oli pieniä pentuja.</w:t>
      </w:r>
    </w:p>
    <w:p>
      <w:r>
        <w:rPr>
          <w:b/>
        </w:rPr>
        <w:t xml:space="preserve">Tulos</w:t>
      </w:r>
    </w:p>
    <w:p>
      <w:r>
        <w:t xml:space="preserve">Ruskeakarhulla on kaksi pentua &gt;Syyt&gt; Ruskeakarhu tuntee itsensä suojelevaksi.</w:t>
      </w:r>
    </w:p>
    <w:p>
      <w:r>
        <w:rPr>
          <w:b/>
        </w:rPr>
        <w:t xml:space="preserve">Esimerkki 8.2962</w:t>
      </w:r>
    </w:p>
    <w:p>
      <w:r>
        <w:t xml:space="preserve">tarina: Trina oli menossa rannalle. Hän pakkasi kaikki tavaransa ja lähti rannalle. Siellä hän makasi ja ruskettui. Sitten hän pulahti veteen. Trinalla oli hauskaa rantamatkallaan! valittu lause: Trina oli menossa rannalle.</w:t>
      </w:r>
    </w:p>
    <w:p>
      <w:r>
        <w:rPr>
          <w:b/>
        </w:rPr>
        <w:t xml:space="preserve">Tulos</w:t>
      </w:r>
    </w:p>
    <w:p>
      <w:r>
        <w:t xml:space="preserve">Trina on menossa rannalle &gt;Syyt&gt; Trina on innoissaan.</w:t>
      </w:r>
    </w:p>
    <w:p>
      <w:r>
        <w:rPr>
          <w:b/>
        </w:rPr>
        <w:t xml:space="preserve">Esimerkki 8.2963</w:t>
      </w:r>
    </w:p>
    <w:p>
      <w:r>
        <w:t xml:space="preserve">tarina: Sam meni uima-altaaseen. Hän ui ystäviensä kanssa. He pelasivat vedessä monia leikkejä. Sitten he pitivät tauon ja söivät. Samilla oli niin hauskaa. valittu lause: Sam meni altaaseen.</w:t>
      </w:r>
    </w:p>
    <w:p>
      <w:r>
        <w:rPr>
          <w:b/>
        </w:rPr>
        <w:t xml:space="preserve">Tulos</w:t>
      </w:r>
    </w:p>
    <w:p>
      <w:r>
        <w:t xml:space="preserve">Sam menee uima-altaalle &gt;Syyt&gt; Sam on onnellinen.</w:t>
      </w:r>
    </w:p>
    <w:p>
      <w:r>
        <w:rPr>
          <w:b/>
        </w:rPr>
        <w:t xml:space="preserve">Esimerkki 8.2964</w:t>
      </w:r>
    </w:p>
    <w:p>
      <w:r>
        <w:t xml:space="preserve">tarina: Cindy halusi mennä kauppaan ja ostaa tikkarin. Cindyllä ei ollut rahaa ostaa sitä. Cindy otti rahaa isänsä kolikkopurkista ostaakseen tikkarin. Hänen isänsä sai selville, että Cindy otti rahat. Cindyn isä pakotti Cindyn palauttamaan tikkarin kauppaan. valittu lause: Hänen isänsä sai selville, että Cindy otti rahat.</w:t>
      </w:r>
    </w:p>
    <w:p>
      <w:r>
        <w:rPr>
          <w:b/>
        </w:rPr>
        <w:t xml:space="preserve">Tulos</w:t>
      </w:r>
    </w:p>
    <w:p>
      <w:r>
        <w:t xml:space="preserve">Hänen isänsä saa tietää, että Cindy otti rahat &gt;Syyt&gt; Hänen isänsä on pettynyt.</w:t>
      </w:r>
    </w:p>
    <w:p>
      <w:r>
        <w:rPr>
          <w:b/>
        </w:rPr>
        <w:t xml:space="preserve">Esimerkki 8.2965</w:t>
      </w:r>
    </w:p>
    <w:p>
      <w:r>
        <w:t xml:space="preserve">tarina: Perhe oli muuttamassa uuteen taloon. Heidän kaksi pientä poikaansa olivat tylsistyneet kovien töiden jälkeen. He huomasivat pyörillä olevat nuket. He päättivät ajaa ympäriinsä nukkejen päällä. Se piti heidät kiireisinä, kunnes heidän oli palattava töihin. valittu lause: Se piti heidät kiireisinä, kunnes heidän oli palattava töihin.</w:t>
      </w:r>
    </w:p>
    <w:p>
      <w:r>
        <w:rPr>
          <w:b/>
        </w:rPr>
        <w:t xml:space="preserve">Tulos</w:t>
      </w:r>
    </w:p>
    <w:p>
      <w:r>
        <w:t xml:space="preserve">Poikien on palattava töihin &gt;Syyt&gt; Pojat ovat järkyttyneitä.</w:t>
      </w:r>
    </w:p>
    <w:p>
      <w:r>
        <w:rPr>
          <w:b/>
        </w:rPr>
        <w:t xml:space="preserve">Esimerkki 8.2966</w:t>
      </w:r>
    </w:p>
    <w:p>
      <w:r>
        <w:t xml:space="preserve">tarina: Tim ajoi pyörällä kouluun. Yhtäkkiä hänen pyöränsä pysähtyi. Hän katsoi pyöräänsä ja huomasi, että rengas oli puhjennut. Tim oli liian kaukana kotoa kääntyäkseen takaisin. Hänen oli käveltävä loppumatka kouluun. valittu lause: Yhtäkkiä hänen pyöränsä pysähtyi.</w:t>
      </w:r>
    </w:p>
    <w:p>
      <w:r>
        <w:rPr>
          <w:b/>
        </w:rPr>
        <w:t xml:space="preserve">Tulos</w:t>
      </w:r>
    </w:p>
    <w:p>
      <w:r>
        <w:t xml:space="preserve">Timin pyörä pysähtyy &gt;Syyt&gt; Tim on turhautunut. </w:t>
      </w:r>
    </w:p>
    <w:p>
      <w:r>
        <w:rPr>
          <w:b/>
        </w:rPr>
        <w:t xml:space="preserve">Esimerkki 8.2967</w:t>
      </w:r>
    </w:p>
    <w:p>
      <w:r>
        <w:t xml:space="preserve">tarina: Hän sanoi, että se oli ok. Nainen ajatteli, että mies saattoi olla väärässä, mutta teki sen kuitenkin. Mies oli väärässä, joten nainen epäonnistui. Hänen pistemääränsä laski ja hän menetti rahaa. Hän vain nauroi asialle. valittu lause: Hän oli väärässä, joten hän epäonnistui.</w:t>
      </w:r>
    </w:p>
    <w:p>
      <w:r>
        <w:rPr>
          <w:b/>
        </w:rPr>
        <w:t xml:space="preserve">Tulos</w:t>
      </w:r>
    </w:p>
    <w:p>
      <w:r>
        <w:t xml:space="preserve">Hän epäonnistuu &gt;Syyt&gt; Hän on surullinen.</w:t>
      </w:r>
    </w:p>
    <w:p>
      <w:r>
        <w:rPr>
          <w:b/>
        </w:rPr>
        <w:t xml:space="preserve">Esimerkki 8.2968</w:t>
      </w:r>
    </w:p>
    <w:p>
      <w:r>
        <w:t xml:space="preserve">tarina: John oli juuri keittänyt riisiä mikroaaltouunissa. Hänen tyttöystävänsä halusi käyttää mikroaaltouunia seuraavaksi. Hän meni laittamaan lautasensa sisään ja näki valtavan sotkun. Se oli täynnä vettä ja riisimössöä. Hän huusi Johnille, kunnes tämä tuli ja siivosi sen. valittu lause: Hän meni laittamaan astiansa sisään ja näki valtavan sotkun.</w:t>
      </w:r>
    </w:p>
    <w:p>
      <w:r>
        <w:rPr>
          <w:b/>
        </w:rPr>
        <w:t xml:space="preserve">Tulos</w:t>
      </w:r>
    </w:p>
    <w:p>
      <w:r>
        <w:t xml:space="preserve">Johanneksen tyttöystävä näki valtavan sotkun &gt;Syyt&gt; Häntä inhotti.</w:t>
      </w:r>
    </w:p>
    <w:p>
      <w:r>
        <w:rPr>
          <w:b/>
        </w:rPr>
        <w:t xml:space="preserve">Esimerkki 8.2969</w:t>
      </w:r>
    </w:p>
    <w:p>
      <w:r>
        <w:t xml:space="preserve">tarina: Ann oli kotona sairaana. Hänen ystävänsä Sally tuli käymään. He leikkivät yhdessä. Sally sairastui Annista. Nyt Ann tulee käymään Sallyn luona. valittu lause: Hänen ystävänsä Sally tuli käymään.</w:t>
      </w:r>
    </w:p>
    <w:p>
      <w:r>
        <w:rPr>
          <w:b/>
        </w:rPr>
        <w:t xml:space="preserve">Tulos</w:t>
      </w:r>
    </w:p>
    <w:p>
      <w:r>
        <w:t xml:space="preserve">Sally vierailee Annin luona &gt;Syyt&gt; Ann on onnellinen(t)</w:t>
      </w:r>
    </w:p>
    <w:p>
      <w:r>
        <w:rPr>
          <w:b/>
        </w:rPr>
        <w:t xml:space="preserve">Esimerkki 8.2970</w:t>
      </w:r>
    </w:p>
    <w:p>
      <w:r>
        <w:t xml:space="preserve">tarina: Tänä aamuna herätyskello soi kello 4:40. Sitten se soi uudelleen klo 4:49. Mimi rapsutti Alin selkää ja sanoi, että oli aika nousta ylös. Luojan kiitos torkkuhälyttimistä, koska Al meni takaisin nukkumaan. Mutta hän hyppäsi ylös sängystä seuraavan torkkuhälytyksen jälkeen. valittu lause: Sitten se soi taas kello 4.49.</w:t>
      </w:r>
    </w:p>
    <w:p>
      <w:r>
        <w:rPr>
          <w:b/>
        </w:rPr>
        <w:t xml:space="preserve">Tulos</w:t>
      </w:r>
    </w:p>
    <w:p>
      <w:r>
        <w:t xml:space="preserve">Herätyskello soi &gt;Syyt&gt; Al tuntee itsensä tokkuraiseksi.</w:t>
      </w:r>
    </w:p>
    <w:p>
      <w:r>
        <w:rPr>
          <w:b/>
        </w:rPr>
        <w:t xml:space="preserve">Esimerkki 8.2971</w:t>
      </w:r>
    </w:p>
    <w:p>
      <w:r>
        <w:t xml:space="preserve">tarina: Laskujeni määrä näyttää kasvavan liian suureksi, enkä pysty hallitsemaan niitä. Kävin jumalanpalveluksessa, jossa puhuttiin rahan hallinnasta. Tartuin heidän neuvoihinsa ja aloin maksaa laskujani alas. Olen maksanut viisi laskua pois viimeisten kolmen kuukauden aikana. Hallitsen laskujani ja tunnen oloni paremmaksi. valittu lause: Kävin jumalanpalveluksessa, jossa puhuttiin rahan hallinnasta.</w:t>
      </w:r>
    </w:p>
    <w:p>
      <w:r>
        <w:rPr>
          <w:b/>
        </w:rPr>
        <w:t xml:space="preserve">Tulos</w:t>
      </w:r>
    </w:p>
    <w:p>
      <w:r>
        <w:t xml:space="preserve">Käyn jumalanpalveluksessa, jossa käsitellään rahan hallintaa &gt;Syyt&gt; Tunnen itseni motivoituneeksi.</w:t>
      </w:r>
    </w:p>
    <w:p>
      <w:r>
        <w:rPr>
          <w:b/>
        </w:rPr>
        <w:t xml:space="preserve">Tulos</w:t>
      </w:r>
    </w:p>
    <w:p>
      <w:r>
        <w:t xml:space="preserve">Käyn kirkossa &gt;Syyt&gt; Tunnen itseni onnelliseksi.</w:t>
      </w:r>
    </w:p>
    <w:p>
      <w:r>
        <w:rPr>
          <w:b/>
        </w:rPr>
        <w:t xml:space="preserve">Esimerkki 8.2972</w:t>
      </w:r>
    </w:p>
    <w:p>
      <w:r>
        <w:t xml:space="preserve">tarina: Fiona rakasti mennä tallille ratsastamaan hevosellaan. Kun hän ajoi tallille, hän näki tiellä hevosia. Hän pysäytti autonsa ja juoksi hakemaan apua muilta hevosratsastajilta. Fiona yhdessä muiden omistajien kanssa paimensi hevoset takaisin laitumelle. Hevoset olivat turvassa, ja Fiona saattoi nyt lähteä ratsastamaan. valittu lause: Fiona rakasti mennä tallille ratsastamaan hevosellaan.</w:t>
      </w:r>
    </w:p>
    <w:p>
      <w:r>
        <w:rPr>
          <w:b/>
        </w:rPr>
        <w:t xml:space="preserve">Tulos</w:t>
      </w:r>
    </w:p>
    <w:p>
      <w:r>
        <w:t xml:space="preserve">Fiona rakastaa mennä tallille ratsastamaan hevosellaan &gt;Syyt&gt; Fiona on innoissaan.</w:t>
      </w:r>
    </w:p>
    <w:p>
      <w:r>
        <w:rPr>
          <w:b/>
        </w:rPr>
        <w:t xml:space="preserve">Esimerkki 8.2973</w:t>
      </w:r>
    </w:p>
    <w:p>
      <w:r>
        <w:t xml:space="preserve">tarina: Uusi kanapaikka avattiin kadun varrella. Kun menin katsomaan sitä, jono oli aivan ovella. Kana oli uskomatonta. Kun pääsin eteen, he sanoivat, että meillä on ilmaiset ranskalaiset. Olin onnellinen. valittu lause: Uusi kanapaikka avattiin kadun varrella.</w:t>
      </w:r>
    </w:p>
    <w:p>
      <w:r>
        <w:rPr>
          <w:b/>
        </w:rPr>
        <w:t xml:space="preserve">Tulos</w:t>
      </w:r>
    </w:p>
    <w:p>
      <w:r>
        <w:t xml:space="preserve">Kadun varrella avattiin uusi kanapaikka &gt;Syyt&gt; Olen innoissani. </w:t>
      </w:r>
    </w:p>
    <w:p>
      <w:r>
        <w:rPr>
          <w:b/>
        </w:rPr>
        <w:t xml:space="preserve">Tulos</w:t>
      </w:r>
    </w:p>
    <w:p>
      <w:r>
        <w:t xml:space="preserve">Kadun varrella avataan uusi kanapaikka &gt;Syyt&gt; Olen innoissani.</w:t>
      </w:r>
    </w:p>
    <w:p>
      <w:r>
        <w:rPr>
          <w:b/>
        </w:rPr>
        <w:t xml:space="preserve">Esimerkki 8.2974</w:t>
      </w:r>
    </w:p>
    <w:p>
      <w:r>
        <w:t xml:space="preserve">tarina: Arnoldilla oli pieni tytär ja pitkä poika. Hän nimesi heidät samalla tavalla, joten hän päätyi kutsumaan heitä pituuden mukaan. Pitkä kattoi pöydän ja Pieni tiskasi astiat. Ihmiset eivät koskaan ymmärtäneet, miksi hän kutsui heitä niin. Mutta hän kertoi heille, että kun heillä oli sama nimi, se oli paras tapa. valittu lause: Hän nimesi heidät samalla tavalla, joten hän päätyi kutsumaan heitä heidän pituutensa mukaan.</w:t>
      </w:r>
    </w:p>
    <w:p>
      <w:r>
        <w:rPr>
          <w:b/>
        </w:rPr>
        <w:t xml:space="preserve">Tulos</w:t>
      </w:r>
    </w:p>
    <w:p>
      <w:r>
        <w:t xml:space="preserve">Hän kutsuu heitä heidän pituutensa mukaan &gt;Syyt&gt; Ihmiset ovat hämmentyneitä.</w:t>
      </w:r>
    </w:p>
    <w:p>
      <w:r>
        <w:rPr>
          <w:b/>
        </w:rPr>
        <w:t xml:space="preserve">Esimerkki 8.2975</w:t>
      </w:r>
    </w:p>
    <w:p>
      <w:r>
        <w:t xml:space="preserve">tarina: Rickillä oli kotonaan iso lemmikkikäärme. Kun hän muutti työn vuoksi pieneen asuntoon, hänen oli päästävä eroon käärmeestä. Hänen ystävänsä vahti käärmettä vuoden ajan, kun Rick oli töissä. Kun Rick palasi kotiin, hän oli niin onnellinen saadessaan käärmeensä takaisin. Käärme oli kasvanut lähes metrin pituiseksi hänen poissa ollessaan! valittu lause: Käärme oli kasvanut melkein metrin pituiseksi, kun hän oli poissa!</w:t>
      </w:r>
    </w:p>
    <w:p>
      <w:r>
        <w:rPr>
          <w:b/>
        </w:rPr>
        <w:t xml:space="preserve">Tulos</w:t>
      </w:r>
    </w:p>
    <w:p>
      <w:r>
        <w:t xml:space="preserve">Käärme kasvaa lähes metrin pituiseksi Rickin ollessa poissa &gt;Syyt&gt; Rick yllättyy.</w:t>
      </w:r>
    </w:p>
    <w:p>
      <w:r>
        <w:rPr>
          <w:b/>
        </w:rPr>
        <w:t xml:space="preserve">Esimerkki 8.2976</w:t>
      </w:r>
    </w:p>
    <w:p>
      <w:r>
        <w:t xml:space="preserve">tarina: Bobilla oli aamulla matematiikan koe ja hän oli todella hermostunut. Hän käveli luokkaan ja otti esiin tarvikkeensa. Kun hän sai kokeen, Bob luki jokaisen kysymyksen huolellisesti. Hän selvitti kokeen ja palautti sen. Bobista tuntui erittäin hyvältä tästä matematiikan kokeesta ja hän oli ylpeä. valittu lause: Kun hän sai kokeen, Bob luki jokaisen kysymyksen huolellisesti.</w:t>
      </w:r>
    </w:p>
    <w:p>
      <w:r>
        <w:rPr>
          <w:b/>
        </w:rPr>
        <w:t xml:space="preserve">Tulos</w:t>
      </w:r>
    </w:p>
    <w:p>
      <w:r>
        <w:t xml:space="preserve">Bob luki jokaisen kysymyksen huolellisesti, kun hän sai testin &gt;Syyt&gt; Bob tuntee olonsa luottavaiseksi.</w:t>
      </w:r>
    </w:p>
    <w:p>
      <w:r>
        <w:rPr>
          <w:b/>
        </w:rPr>
        <w:t xml:space="preserve">Esimerkki 8.2977</w:t>
      </w:r>
    </w:p>
    <w:p>
      <w:r>
        <w:t xml:space="preserve">tarina: Poikani täytti 11 vuotta ja halusi pitää syntymäpäiväjuhlat. Aloitimme suunnittelun ja tilasimme pomppulinnan päivää varten. He tulivat pystyttämään talon ja jättivät sen 4 tunniksi. Lapsilla oli hauskaa pomppia ja pelata koripalloa. Kun juhlat olivat ohi, he tulivat ja tyhjensivät talon. valittu lause: Poikani täytti 11 vuotta ja halusi pitää syntymäpäiväjuhlat.</w:t>
      </w:r>
    </w:p>
    <w:p>
      <w:r>
        <w:rPr>
          <w:b/>
        </w:rPr>
        <w:t xml:space="preserve">Tulos</w:t>
      </w:r>
    </w:p>
    <w:p>
      <w:r>
        <w:t xml:space="preserve">Poikani haluaa pitää syntymäpäiväjuhlat &gt;Syyt&gt; Poikani on innoissansa.</w:t>
      </w:r>
    </w:p>
    <w:p>
      <w:r>
        <w:rPr>
          <w:b/>
        </w:rPr>
        <w:t xml:space="preserve">Esimerkki 8.2978</w:t>
      </w:r>
    </w:p>
    <w:p>
      <w:r>
        <w:t xml:space="preserve">tarina: Jim oli innoissaan ostaessaan itselleen uuden lelun. Hänellä oli 22 dollaria ja hän ajoi pyörällään lelukauppaan. Jim valitsi lelun, joka maksoi 21 dollaria ja viisikymmentä senttiä. Kun hän pääsi kassalle, he halusivat 22 dollaria ja kymmenen senttiä! Jim oli unohtanut veron, onneksi mukava mies antoi hänelle sentin. valittu lause: Kun hän pääsi kassalle, he halusivat 22 dollaria ja kymmenen senttiä!</w:t>
      </w:r>
    </w:p>
    <w:p>
      <w:r>
        <w:rPr>
          <w:b/>
        </w:rPr>
        <w:t xml:space="preserve">Tulos</w:t>
      </w:r>
    </w:p>
    <w:p>
      <w:r>
        <w:t xml:space="preserve">Kassanhoitaja haluaa Jimin maksavan enemmän kuin hänellä on &gt;Syyt&gt; Jim tuntee ahdistusta.</w:t>
      </w:r>
    </w:p>
    <w:p>
      <w:r>
        <w:rPr>
          <w:b/>
        </w:rPr>
        <w:t xml:space="preserve">Esimerkki 8.2979</w:t>
      </w:r>
    </w:p>
    <w:p>
      <w:r>
        <w:t xml:space="preserve">tarina: Timillä oli jalkapallo. Hän juoksi nopeasti sen kanssa. Toinen joukkue ei saanut häntä kiinni. Hän ampui pallon. Hän teki maalin. valittu lause: Hän juoksi nopeasti sen kanssa.</w:t>
      </w:r>
    </w:p>
    <w:p>
      <w:r>
        <w:rPr>
          <w:b/>
        </w:rPr>
        <w:t xml:space="preserve">Tulos</w:t>
      </w:r>
    </w:p>
    <w:p>
      <w:r>
        <w:t xml:space="preserve">Tim juoksee nopeasti sen kanssa &gt;Syyt&gt; Tim tuntee itsensä pysäyttämättömäksi.</w:t>
      </w:r>
    </w:p>
    <w:p>
      <w:r>
        <w:rPr>
          <w:b/>
        </w:rPr>
        <w:t xml:space="preserve">Esimerkki 8.2980</w:t>
      </w:r>
    </w:p>
    <w:p>
      <w:r>
        <w:t xml:space="preserve">tarina: Eräänä päivänä kolmasluokkalaiset pääsivät retkelle. He nousivat isoon, keltaiseen bussiin ja ajoivat taidemuseoon. Oppilaat näkivät paljon maalauksia ja monenlaista taidetta. He saivat jopa syödä lounasta ulkona sijaitsevassa veistospuutarhassa! Lounaan jälkeen lapset menivät kotiin. valittu lause: Lounaan jälkeen lapset lähtivät kotiin.</w:t>
      </w:r>
    </w:p>
    <w:p>
      <w:r>
        <w:rPr>
          <w:b/>
        </w:rPr>
        <w:t xml:space="preserve">Tulos</w:t>
      </w:r>
    </w:p>
    <w:p>
      <w:r>
        <w:t xml:space="preserve">Lapset menevät kotiin &gt;Syyt&gt; Lapset ovat onnellisia.</w:t>
      </w:r>
    </w:p>
    <w:p>
      <w:r>
        <w:rPr>
          <w:b/>
        </w:rPr>
        <w:t xml:space="preserve">Esimerkki 8.2981</w:t>
      </w:r>
    </w:p>
    <w:p>
      <w:r>
        <w:t xml:space="preserve">tarina: Hän oli odottanut tätä päivää koko vuoden! Hän hyppäsi sängystä ja juoksi alakertaan. Oli hänen syntymäpäivänsä. Tänään oli se päivä, jolloin hän sai tehdä mitä tahansa halusi. Niinpä hän ja hänen äitinsä menivät puistoon. valittu lause: Tänään oli päivä, jolloin hän sai tehdä mitä tahansa.</w:t>
      </w:r>
    </w:p>
    <w:p>
      <w:r>
        <w:rPr>
          <w:b/>
        </w:rPr>
        <w:t xml:space="preserve">Tulos</w:t>
      </w:r>
    </w:p>
    <w:p>
      <w:r>
        <w:t xml:space="preserve">Hän voi tehdä mitä haluaa &gt;Syyt&gt; Hän on onnellinen(t)</w:t>
      </w:r>
    </w:p>
    <w:p>
      <w:r>
        <w:rPr>
          <w:b/>
        </w:rPr>
        <w:t xml:space="preserve">Esimerkki 8.2982</w:t>
      </w:r>
    </w:p>
    <w:p>
      <w:r>
        <w:t xml:space="preserve">tarina: Neil lähti lautalla Tasmanian saarelle. Siellä hän ihaili kauniita rantoja. Hiekka oli valkoista ja ihanaa. Mutta vaikka Neil kuinka yritti, häneltä jäi yksi asia näkemättä. Hän ei löytänyt yhtään tasmanialaista paholaista! valittu lause: Siellä hän ihaili kauniita rantoja.</w:t>
      </w:r>
    </w:p>
    <w:p>
      <w:r>
        <w:rPr>
          <w:b/>
        </w:rPr>
        <w:t xml:space="preserve">Tulos</w:t>
      </w:r>
    </w:p>
    <w:p>
      <w:r>
        <w:t xml:space="preserve">Neil ihailee rantoja &gt;Syyt&gt; Neil on onnellinen.</w:t>
      </w:r>
    </w:p>
    <w:p>
      <w:r>
        <w:rPr>
          <w:b/>
        </w:rPr>
        <w:t xml:space="preserve">Esimerkki 8.2983</w:t>
      </w:r>
    </w:p>
    <w:p>
      <w:r>
        <w:t xml:space="preserve">tarina: Smithin perhe halusi lähteä lomalle. He päättivät lähteä rannalle Floridaan. He uivat vedessä ja rakensivat hiekkalinnoja. He löysivät simpukankuoria merenrannalta. Heillä oli hauskaa eivätkä he halunneet palata kotiin! valittu lause: Heillä oli hauskaa eivätkä he halunneet lähteä kotiin!</w:t>
      </w:r>
    </w:p>
    <w:p>
      <w:r>
        <w:rPr>
          <w:b/>
        </w:rPr>
        <w:t xml:space="preserve">Tulos</w:t>
      </w:r>
    </w:p>
    <w:p>
      <w:r>
        <w:t xml:space="preserve">Heillä on hauskaa &gt;Syyt&gt; He tuntevat olonsa onnelliseksi.</w:t>
      </w:r>
    </w:p>
    <w:p>
      <w:r>
        <w:rPr>
          <w:b/>
        </w:rPr>
        <w:t xml:space="preserve">Tulos</w:t>
      </w:r>
    </w:p>
    <w:p>
      <w:r>
        <w:t xml:space="preserve">Smithin perheellä on hauskaa &gt;Syyt&gt; Smithin perhe on onnellinen(t).</w:t>
      </w:r>
    </w:p>
    <w:p>
      <w:r>
        <w:rPr>
          <w:b/>
        </w:rPr>
        <w:t xml:space="preserve">Esimerkki 8.2984</w:t>
      </w:r>
    </w:p>
    <w:p>
      <w:r>
        <w:t xml:space="preserve">tarina: Travis oli lomalla etelässä. Hän oli tottunut pohjoiseen ja lumeen. Travis päätti käyttää takkia ulkona. Hän oli hyvin kuuma lämpimästä säästä. Hän tarvitsi sitten ylimääräistä vettä, koska hänellä oli niin kuuma. valittu lause: Travis oli lomalla etelässä.</w:t>
      </w:r>
    </w:p>
    <w:p>
      <w:r>
        <w:rPr>
          <w:b/>
        </w:rPr>
        <w:t xml:space="preserve">Tulos</w:t>
      </w:r>
    </w:p>
    <w:p>
      <w:r>
        <w:t xml:space="preserve">Travis on lomalla etelässä &gt;Syyt&gt; Travis tuntee olonsa rentoutuneeksi.</w:t>
      </w:r>
    </w:p>
    <w:p>
      <w:r>
        <w:rPr>
          <w:b/>
        </w:rPr>
        <w:t xml:space="preserve">Esimerkki 8.2985</w:t>
      </w:r>
    </w:p>
    <w:p>
      <w:r>
        <w:t xml:space="preserve">tarina: Kävimme Nantasket Beachilla vuonna 2005. Meillä oli hauska päivä uimassa. Päivän lopussa oli kova ukkosmyrsky. Vaimoni oli hyvin hermostunut, kun ajoin kotiin. Pääsimme kotiin turvallisesti. valittu lause: Päivän lopussa oli kova ukkosmyrsky.</w:t>
      </w:r>
    </w:p>
    <w:p>
      <w:r>
        <w:rPr>
          <w:b/>
        </w:rPr>
        <w:t xml:space="preserve">Tulos</w:t>
      </w:r>
    </w:p>
    <w:p>
      <w:r>
        <w:t xml:space="preserve">Meillä on ukkosmyrsky &gt;Syyt&gt; Vaimoni on hermostunut.</w:t>
      </w:r>
    </w:p>
    <w:p>
      <w:r>
        <w:rPr>
          <w:b/>
        </w:rPr>
        <w:t xml:space="preserve">Tulos</w:t>
      </w:r>
    </w:p>
    <w:p>
      <w:r>
        <w:t xml:space="preserve">Ukkosmyrsky &gt;Syyt&gt; Vaimoni on hermostunut.</w:t>
      </w:r>
    </w:p>
    <w:p>
      <w:r>
        <w:rPr>
          <w:b/>
        </w:rPr>
        <w:t xml:space="preserve">Esimerkki 8.2986</w:t>
      </w:r>
    </w:p>
    <w:p>
      <w:r>
        <w:t xml:space="preserve">tarina: Alliella oli niin paljon hiushalkeamia. Se oli ällöttävää. Hän oli aika järkyttynyt siitä. Joten hän leikkasi ne pois. Hän näytti paljon paremmalta. Valittu lause: Niinpä hän leikkasi ne pois.</w:t>
      </w:r>
    </w:p>
    <w:p>
      <w:r>
        <w:rPr>
          <w:b/>
        </w:rPr>
        <w:t xml:space="preserve">Tulos</w:t>
      </w:r>
    </w:p>
    <w:p>
      <w:r>
        <w:t xml:space="preserve">Allie leikkaa halkaistut latvanpäänsä &gt;Syyt&gt; Allie tuntee olonsa kauniiksi.</w:t>
      </w:r>
    </w:p>
    <w:p>
      <w:r>
        <w:rPr>
          <w:b/>
        </w:rPr>
        <w:t xml:space="preserve">Tulos</w:t>
      </w:r>
    </w:p>
    <w:p>
      <w:r>
        <w:t xml:space="preserve">Allie leikkaa halkaistut latvat &gt;Syyt&gt; Allie on onnellinen.</w:t>
      </w:r>
    </w:p>
    <w:p>
      <w:r>
        <w:rPr>
          <w:b/>
        </w:rPr>
        <w:t xml:space="preserve">Esimerkki 8.2987</w:t>
      </w:r>
    </w:p>
    <w:p>
      <w:r>
        <w:t xml:space="preserve">tarina: Paul rakastaa kerätä ötököitä. Hänen suosikkinsa on leppäkerttu. Hän yrittää kerätä ainakin yhden joka päivä. Tänään hän ei löytänyt yhtäkään. Paul on surullinen, ettei hän kerännyt tänään leppäkerttua. valittu lause: Tänään hän ei löytänyt sellaista.</w:t>
      </w:r>
    </w:p>
    <w:p>
      <w:r>
        <w:rPr>
          <w:b/>
        </w:rPr>
        <w:t xml:space="preserve">Tulos</w:t>
      </w:r>
    </w:p>
    <w:p>
      <w:r>
        <w:t xml:space="preserve">Paul ei löydä leppäkerttua &gt;Syyt&gt; Paul on surullinen (surulliset)</w:t>
      </w:r>
    </w:p>
    <w:p>
      <w:r>
        <w:rPr>
          <w:b/>
        </w:rPr>
        <w:t xml:space="preserve">Esimerkki 8.2988</w:t>
      </w:r>
    </w:p>
    <w:p>
      <w:r>
        <w:t xml:space="preserve">tarina: Kate seisoi lasten tuolilla päästäkseen korkealle hyllylle. Hän yritti nousta tuolilta. Mutta tuoli alkoi kääntyä. Hän hyppäsi putoavan tuolin päältä estääkseen putoamisen. Hän istui tuolilla nauraen käsi sykkivän sydämensä päällä. valittu lause: Kate seisoi lasten tuolilla päästäkseen korkealle hyllylle.</w:t>
      </w:r>
    </w:p>
    <w:p>
      <w:r>
        <w:rPr>
          <w:b/>
        </w:rPr>
        <w:t xml:space="preserve">Tulos</w:t>
      </w:r>
    </w:p>
    <w:p>
      <w:r>
        <w:t xml:space="preserve">Kate nousee tuolille päästäkseen hyllylle &gt;Syyt&gt; Kate on toiveikas(t). </w:t>
      </w:r>
    </w:p>
    <w:p>
      <w:r>
        <w:rPr>
          <w:b/>
        </w:rPr>
        <w:t xml:space="preserve">Esimerkki 8.2989</w:t>
      </w:r>
    </w:p>
    <w:p>
      <w:r>
        <w:t xml:space="preserve">tarina: Erään naisen ystävät olivat innoissaan suositusta uudesta kirjasta. Niinpä hän päätti lukea sen. Se oli kuitenkin hänen mielestään hieman kiusallinen. Se oli pohjimmiltaan kiusallinen toiveiden täyttymysfantasia, Hänellä oli vaikeuksia katsoa ystäviään silmiin sen jälkeen. valittu lause: Se oli pohjimmiltaan kiusallinen toiveiden täyttymysfantasia,</w:t>
      </w:r>
    </w:p>
    <w:p>
      <w:r>
        <w:rPr>
          <w:b/>
        </w:rPr>
        <w:t xml:space="preserve">Tulos</w:t>
      </w:r>
    </w:p>
    <w:p>
      <w:r>
        <w:t xml:space="preserve">Kirja on kiusallinen toiveiden täyttymysfantasia &gt;Syyt&gt; Nainen tuntee vastenmielisyyttä...</w:t>
      </w:r>
    </w:p>
    <w:p>
      <w:r>
        <w:rPr>
          <w:b/>
        </w:rPr>
        <w:t xml:space="preserve">Esimerkki 8.2990</w:t>
      </w:r>
    </w:p>
    <w:p>
      <w:r>
        <w:t xml:space="preserve">tarina: Jim leikki maalilla. Hän sai maalia matolle. Hän yritti loputtomiin saada sitä pois. Hän sai idean. Hän laittoi maton suoraan tahran päälle peittääkseen sen. valittu lause: Hän sai maalia matolle.</w:t>
      </w:r>
    </w:p>
    <w:p>
      <w:r>
        <w:rPr>
          <w:b/>
        </w:rPr>
        <w:t xml:space="preserve">Tulos</w:t>
      </w:r>
    </w:p>
    <w:p>
      <w:r>
        <w:t xml:space="preserve">Hän saa maalia matolle &gt;Syyt&gt; Hän tuntee katumusta.</w:t>
      </w:r>
    </w:p>
    <w:p>
      <w:r>
        <w:rPr>
          <w:b/>
        </w:rPr>
        <w:t xml:space="preserve">Tulos</w:t>
      </w:r>
    </w:p>
    <w:p>
      <w:r>
        <w:t xml:space="preserve">Jim kaataa maalia &gt;Syyt&gt; Jim säikähtää (säikähtää)</w:t>
      </w:r>
    </w:p>
    <w:p>
      <w:r>
        <w:rPr>
          <w:b/>
        </w:rPr>
        <w:t xml:space="preserve">Esimerkki 8.2991</w:t>
      </w:r>
    </w:p>
    <w:p>
      <w:r>
        <w:t xml:space="preserve">tarina: Kävin syömässä muutaman kaverin kanssa paikallisessa baarissa. Istuimme pöytään ja odotimme ruokaa. Tarjoilijamme oli yksi kauneimmista tytöistä, jotka olen koskaan tavannut. Flirttailin hänen kanssaan häpeilemättä koko illan ajan. Kun hän toi laskun, hän sujautti minulle paperin, jossa oli hänen numeronsa. valittu lause: Tarjoilijamme oli yksi kauneimmista tytöistä, jotka olen koskaan tavannut.</w:t>
      </w:r>
    </w:p>
    <w:p>
      <w:r>
        <w:rPr>
          <w:b/>
        </w:rPr>
        <w:t xml:space="preserve">Tulos</w:t>
      </w:r>
    </w:p>
    <w:p>
      <w:r>
        <w:t xml:space="preserve">Tarjoilija on kaunis &gt;Syyt&gt; Tunnen vetoa häneen.</w:t>
      </w:r>
    </w:p>
    <w:p>
      <w:r>
        <w:rPr>
          <w:b/>
        </w:rPr>
        <w:t xml:space="preserve">Esimerkki 8.2992</w:t>
      </w:r>
    </w:p>
    <w:p>
      <w:r>
        <w:t xml:space="preserve">tarina: Asuimme todella pienessä kaupungissa useita vuosia. Kun lapsemme aloittivat koulunkäynnin, huomasimme, että meidän oli muutettava. Päätimme muuttaa suurempaan kaupunkiin. Talon löytäminen kesti kaksi kuukautta. Muutimme siihen yhdessä päivässä. valittu lause: Kesti kaksi kuukautta löytää talo.</w:t>
      </w:r>
    </w:p>
    <w:p>
      <w:r>
        <w:rPr>
          <w:b/>
        </w:rPr>
        <w:t xml:space="preserve">Tulos</w:t>
      </w:r>
    </w:p>
    <w:p>
      <w:r>
        <w:t xml:space="preserve">Löydämme talon &gt;Syyt&gt; Olemme onnellisia.</w:t>
      </w:r>
    </w:p>
    <w:p>
      <w:r>
        <w:rPr>
          <w:b/>
        </w:rPr>
        <w:t xml:space="preserve">Esimerkki 8.2993</w:t>
      </w:r>
    </w:p>
    <w:p>
      <w:r>
        <w:t xml:space="preserve">tarina: Pieni poika kaatui leikkikentällä. Ihmiset menivät auttamaan. Poika näytti haavansa. Äidit korjasivat sen. He laittoivat siihen laastarin. valittu lause: Ihmiset menivät auttamaan.</w:t>
      </w:r>
    </w:p>
    <w:p>
      <w:r>
        <w:rPr>
          <w:b/>
        </w:rPr>
        <w:t xml:space="preserve">Tulos</w:t>
      </w:r>
    </w:p>
    <w:p>
      <w:r>
        <w:t xml:space="preserve">Ihmiset menevät auttamaan poikaa &gt;Syyt&gt; Poika tuntee helpotusta.</w:t>
      </w:r>
    </w:p>
    <w:p>
      <w:r>
        <w:rPr>
          <w:b/>
        </w:rPr>
        <w:t xml:space="preserve">Esimerkki 8.2994</w:t>
      </w:r>
    </w:p>
    <w:p>
      <w:r>
        <w:t xml:space="preserve">tarina: Allen oli ostoskeskuksessa ystäviensä kanssa. Hän odotti jonossa valokuvakoppiin. Yhtäkkiä sieltä astui ulos vaaleatukkainen tyttö, jolla oli repaleiset farkut. Allen rakastui heti, kun tyttö käveli ohi. Hän oli niin tähtihullu, ettei pystynyt edes tervehtimään, kun tyttö käveli pois. valittu lause: Allen oli ostoskeskuksessa ystäviensä kanssa.</w:t>
      </w:r>
    </w:p>
    <w:p>
      <w:r>
        <w:rPr>
          <w:b/>
        </w:rPr>
        <w:t xml:space="preserve">Tulos</w:t>
      </w:r>
    </w:p>
    <w:p>
      <w:r>
        <w:t xml:space="preserve">Allen on ostoskeskuksessa ystäviensä kanssa &gt;Syyt&gt; Allen on onnellinen.</w:t>
      </w:r>
    </w:p>
    <w:p>
      <w:r>
        <w:rPr>
          <w:b/>
        </w:rPr>
        <w:t xml:space="preserve">Esimerkki 8.2995</w:t>
      </w:r>
    </w:p>
    <w:p>
      <w:r>
        <w:t xml:space="preserve">tarina: Mieheni ja minä veimme lapsemme leikkipuistoon. Saavuttuamme sinne tajusimme, että olimme unohtaneet vaipat. Lapsemme käytti vessaa ja tarvitsi vaipanvaihdon. Sen sijaan, että olisimme kiirehtineet kotiin, kysyimme toiselta vanhemmalta, oliko hänellä vaippoja. Ystävällisellä vanhemmalla oli, ja saimme jäädä nauttimaan päivästä. valittu lause: Kiltti vanhempi teki sen, ja me pystyimme jäämään nauttimaan päivästä.</w:t>
      </w:r>
    </w:p>
    <w:p>
      <w:r>
        <w:rPr>
          <w:b/>
        </w:rPr>
        <w:t xml:space="preserve">Tulos</w:t>
      </w:r>
    </w:p>
    <w:p>
      <w:r>
        <w:t xml:space="preserve">Voimme jäädä &gt;Syyt&gt; Olemme onnellisia.</w:t>
      </w:r>
    </w:p>
    <w:p>
      <w:r>
        <w:rPr>
          <w:b/>
        </w:rPr>
        <w:t xml:space="preserve">Esimerkki 8.2996</w:t>
      </w:r>
    </w:p>
    <w:p>
      <w:r>
        <w:t xml:space="preserve">tarina: Tiinalla on kaksi koiraa. Eräänä päivänä toinen koirista kuoli. Nyt toinen koira tunsi itsensä todella yksinäiseksi. Tina hankki sille uuden koiran, jonka kanssa se voi leikkiä. Niistä tuli parhaita ystäviä ja ne nauttivat leikkimisestä takapihalla yhdessä. valittu lause: Nyt toinen koira tunsi itsensä todella yksinäiseksi.</w:t>
      </w:r>
    </w:p>
    <w:p>
      <w:r>
        <w:rPr>
          <w:b/>
        </w:rPr>
        <w:t xml:space="preserve">Tulos</w:t>
      </w:r>
    </w:p>
    <w:p>
      <w:r>
        <w:t xml:space="preserve">Toinen koira tuntee itsensä yksinäiseksi &gt;Syyt&gt; Tina on surullinen.</w:t>
      </w:r>
    </w:p>
    <w:p>
      <w:r>
        <w:rPr>
          <w:b/>
        </w:rPr>
        <w:t xml:space="preserve">Esimerkki 8.2997</w:t>
      </w:r>
    </w:p>
    <w:p>
      <w:r>
        <w:t xml:space="preserve">tarina: Nate ei koskaan poistunut talosta. Hän vain tykkäsi olla sisällä ja nukkua. Hänen ystävänsä Jack kutsui hänet komediaesitykseen. Nate nauroi kovemmin kuin koskaan ennen. Sen jälkeen hän kävi komediashow'ssa joka viikko. valittu lause: Nate ei koskaan lähtenyt kotoa.</w:t>
      </w:r>
    </w:p>
    <w:p>
      <w:r>
        <w:rPr>
          <w:b/>
        </w:rPr>
        <w:t xml:space="preserve">Tulos</w:t>
      </w:r>
    </w:p>
    <w:p>
      <w:r>
        <w:t xml:space="preserve">Nate ei koskaan lähde kotoa &gt;Syyt&gt; Jack on huolissaan.</w:t>
      </w:r>
    </w:p>
    <w:p>
      <w:r>
        <w:rPr>
          <w:b/>
        </w:rPr>
        <w:t xml:space="preserve">Tulos</w:t>
      </w:r>
    </w:p>
    <w:p>
      <w:r>
        <w:t xml:space="preserve">Nate ei koskaan poistu kotoa &gt;Syyt&gt; Nate tuntee itsensä yksinäiseksi.</w:t>
      </w:r>
    </w:p>
    <w:p>
      <w:r>
        <w:rPr>
          <w:b/>
        </w:rPr>
        <w:t xml:space="preserve">Tulos</w:t>
      </w:r>
    </w:p>
    <w:p>
      <w:r>
        <w:t xml:space="preserve">Nate ei koskaan poistu talosta &gt;Syyt&gt; Nate tuntee olonsa mukavaksi.</w:t>
      </w:r>
    </w:p>
    <w:p>
      <w:r>
        <w:rPr>
          <w:b/>
        </w:rPr>
        <w:t xml:space="preserve">Esimerkki 8.2998</w:t>
      </w:r>
    </w:p>
    <w:p>
      <w:r>
        <w:t xml:space="preserve">tarina: Lucy oli uinut tuntikausia. Oli jo pimeää ja aika lähteä kotiin. Hän ei ollut kertonut isoäidilleen menevänsä uima-altaalle. Lucy halusi vain mennä kotiin nukkumaan. Mutta hän tiesi, että hänen oli parasta odottaa, kunnes hän oli kuiva, tai joutua vaikeuksiin. valittu lause: Mutta hän tiesi, että hänen oli parasta odottaa, kunnes hän oli kuiva, tai joutua vaikeuksiin.</w:t>
      </w:r>
    </w:p>
    <w:p>
      <w:r>
        <w:rPr>
          <w:b/>
        </w:rPr>
        <w:t xml:space="preserve">Tulos</w:t>
      </w:r>
    </w:p>
    <w:p>
      <w:r>
        <w:t xml:space="preserve">Lucy odotti, kunnes hän oli kuiva &gt;Causes&gt; Lucy tunsi itsensä kuivaksi.</w:t>
      </w:r>
    </w:p>
    <w:p>
      <w:r>
        <w:rPr>
          <w:b/>
        </w:rPr>
        <w:t xml:space="preserve">Esimerkki 8.2999</w:t>
      </w:r>
    </w:p>
    <w:p>
      <w:r>
        <w:t xml:space="preserve">tarina: Stephen halusi syödä banaanin. Hän meni kauppaan ostamaan banaania. Hän löysi sellaisen, josta hän piti. Hän osti banaanin. Hän söi sen kotimatkalla. valittu lause: Hän löysi sellaisen, josta hän piti.</w:t>
      </w:r>
    </w:p>
    <w:p>
      <w:r>
        <w:rPr>
          <w:b/>
        </w:rPr>
        <w:t xml:space="preserve">Tulos</w:t>
      </w:r>
    </w:p>
    <w:p>
      <w:r>
        <w:t xml:space="preserve">Stephen löytää hyvän banaanin &gt;Syyt&gt; Stephen on onnellinen.</w:t>
      </w:r>
    </w:p>
    <w:p>
      <w:r>
        <w:rPr>
          <w:b/>
        </w:rPr>
        <w:t xml:space="preserve">Esimerkki 8.3000</w:t>
      </w:r>
    </w:p>
    <w:p>
      <w:r>
        <w:t xml:space="preserve">tarina: Päästin kaikki koirani ulos aamulla. Noin tunnin kuluttua menin sinne katsomaan niitä. Ne olivat kadoksissa! Menin etupuolelle etsimään niitä. Ne olivat kaikki siellä etuoven luona. valittu lause: Menin etupihalle etsimään niitä.</w:t>
      </w:r>
    </w:p>
    <w:p>
      <w:r>
        <w:rPr>
          <w:b/>
        </w:rPr>
        <w:t xml:space="preserve">Tulos</w:t>
      </w:r>
    </w:p>
    <w:p>
      <w:r>
        <w:t xml:space="preserve">Menen talon etuosaan, jossa koirat ovat &gt;Syyt&gt; Tunnen helpotusta. </w:t>
      </w:r>
    </w:p>
    <w:p>
      <w:r>
        <w:rPr>
          <w:b/>
        </w:rPr>
        <w:t xml:space="preserve">Esimerkki 8.3001</w:t>
      </w:r>
    </w:p>
    <w:p>
      <w:r>
        <w:t xml:space="preserve">tarina: John oli lounaalla ystävänsä Jimin kanssa. Jim nousi käymään vessassa. John ravisteli voimakkaasti Jimin limsatölkkiä. Kun Jim palasi vessasta, hän avasi tölkkinsä. Tölkki roiskui kaikkialle Jim katsoi Johnia epäluuloisesti. valittu lause: Jim katsoi Johnia epäluuloisesti.</w:t>
      </w:r>
    </w:p>
    <w:p>
      <w:r>
        <w:rPr>
          <w:b/>
        </w:rPr>
        <w:t xml:space="preserve">Tulos</w:t>
      </w:r>
    </w:p>
    <w:p>
      <w:r>
        <w:t xml:space="preserve">Jim katsoo epäluuloisesti Johnia &gt;Se aiheuttaa&gt; Johnin hermostuneisuuden tunteen (tunteet)</w:t>
      </w:r>
    </w:p>
    <w:p>
      <w:r>
        <w:rPr>
          <w:b/>
        </w:rPr>
        <w:t xml:space="preserve">Esimerkki 8.3002</w:t>
      </w:r>
    </w:p>
    <w:p>
      <w:r>
        <w:t xml:space="preserve">tarina: Max inhosi läksyjen tekemistä. Eräänä päivänä hän päätti sanoa, että hänen koiransa söi hänen työnsä. Max kertoi tarinan opettajalleen. Maxin opettaja ei uskonut häntä. Hän lähetti Maxin vanhemmille viestin, jossa hän selitti, mitä Max oli tehnyt. valittu lause: Hän lähetti Maxin vanhemmille viestin, jossa hän selitti, mitä Max oli tehnyt.</w:t>
      </w:r>
    </w:p>
    <w:p>
      <w:r>
        <w:rPr>
          <w:b/>
        </w:rPr>
        <w:t xml:space="preserve">Tulos</w:t>
      </w:r>
    </w:p>
    <w:p>
      <w:r>
        <w:t xml:space="preserve">Maxin opettaja lähettää viestin Maxin vanhemmille &gt;Syyt&gt; Maxin vanhemmat ovat uteliaita.</w:t>
      </w:r>
    </w:p>
    <w:p>
      <w:r>
        <w:rPr>
          <w:b/>
        </w:rPr>
        <w:t xml:space="preserve">Esimerkki 8.3003</w:t>
      </w:r>
    </w:p>
    <w:p>
      <w:r>
        <w:t xml:space="preserve">tarina: Olin treffeillä lukioaikaisen ystäväni kanssa. Kaikki meni hyvin, koska meillä oli hyvä yhteys. Puhelimeni soi illallisen aikana. Se oli puhelu entiseltä tyttöystävältäni. Hän piti puhelua epäilyttävänä ja pyysi päästä kotiin. valittu lause: Hän piti puhelua epäilyttävänä ja pyysi lähtemään kotiin.</w:t>
      </w:r>
    </w:p>
    <w:p>
      <w:r>
        <w:rPr>
          <w:b/>
        </w:rPr>
        <w:t xml:space="preserve">Tulos</w:t>
      </w:r>
    </w:p>
    <w:p>
      <w:r>
        <w:t xml:space="preserve">Ystäväni pyytää minua lähtemään &gt;Syyt&gt; Olen järkyttynyt.</w:t>
      </w:r>
    </w:p>
    <w:p>
      <w:r>
        <w:rPr>
          <w:b/>
        </w:rPr>
        <w:t xml:space="preserve">Tulos</w:t>
      </w:r>
    </w:p>
    <w:p>
      <w:r>
        <w:t xml:space="preserve">Hän pitää puhelua epäilyttävänä &gt;Syyt&gt; Hän tuntee itsensä epäilyttäväksi.</w:t>
      </w:r>
    </w:p>
    <w:p>
      <w:r>
        <w:rPr>
          <w:b/>
        </w:rPr>
        <w:t xml:space="preserve">Esimerkki 8.3004</w:t>
      </w:r>
    </w:p>
    <w:p>
      <w:r>
        <w:t xml:space="preserve">tarina: Joey meni hammaslääkäriin. Hän oli peloissaan eikä halunnut ottaa röntgenkuvia hampaistaan. Toinen poika näki, että Joey oli peloissaan, ja tuli juttelemaan Joeyn kanssa. Kun Joey kuuli poikaa ja näki, ettei tämä pelännyt, hän otti röntgenkuvat Joey oli todella ylpeä itsestään, että hän pystyi voittamaan pelkonsa valittu lause: Joey oli todella ylpeä itsestään, että hän pystyi voittamaan pelkonsa.</w:t>
      </w:r>
    </w:p>
    <w:p>
      <w:r>
        <w:rPr>
          <w:b/>
        </w:rPr>
        <w:t xml:space="preserve">Tulos</w:t>
      </w:r>
    </w:p>
    <w:p>
      <w:r>
        <w:t xml:space="preserve">Joey on ylpeä &gt;Syyt&gt; Joey on onnellinen(t).</w:t>
      </w:r>
    </w:p>
    <w:p>
      <w:r>
        <w:rPr>
          <w:b/>
        </w:rPr>
        <w:t xml:space="preserve">Tulos</w:t>
      </w:r>
    </w:p>
    <w:p>
      <w:r>
        <w:t xml:space="preserve">Joey voitti pelkonsa &gt;Syyt&gt; Joey tuntee ylpeyttä. </w:t>
      </w:r>
    </w:p>
    <w:p>
      <w:r>
        <w:rPr>
          <w:b/>
        </w:rPr>
        <w:t xml:space="preserve">Esimerkki 8.3005</w:t>
      </w:r>
    </w:p>
    <w:p>
      <w:r>
        <w:t xml:space="preserve">tarina: Charlie otti myös Pat Pat oli kyllästynyt siihen. Pat pyysi häntä tappelemaan koulun jälkeen He tappelivat. Pat voitti lopulta valitun tuomion: He tappelivat.</w:t>
      </w:r>
    </w:p>
    <w:p>
      <w:r>
        <w:rPr>
          <w:b/>
        </w:rPr>
        <w:t xml:space="preserve">Tulos</w:t>
      </w:r>
    </w:p>
    <w:p>
      <w:r>
        <w:t xml:space="preserve">Pat ja Charlie tappelivat &gt;Syyt&gt; Pat ja Charlie ovat vihaisia. </w:t>
      </w:r>
    </w:p>
    <w:p>
      <w:r>
        <w:rPr>
          <w:b/>
        </w:rPr>
        <w:t xml:space="preserve">Esimerkki 8.3006</w:t>
      </w:r>
    </w:p>
    <w:p>
      <w:r>
        <w:t xml:space="preserve">tarina: Liisa tykkäsi kutittaa ystäviään. Yleensä kainaloihin, joskus vatsaan. Kerran hän kutitti liikaa. Ja hänen ystävänsä nauroi niin kovasti. Hän joutui vaihtamaan housunsa. valittu lause: Hän joutui vaihtamaan housunsa.</w:t>
      </w:r>
    </w:p>
    <w:p>
      <w:r>
        <w:rPr>
          <w:b/>
        </w:rPr>
        <w:t xml:space="preserve">Tulos</w:t>
      </w:r>
    </w:p>
    <w:p>
      <w:r>
        <w:t xml:space="preserve">Alicen ystävän on vaihdettava housunsa &gt;Syyt&gt; Alicen ystävä tuntee olonsa noloksi.</w:t>
      </w:r>
    </w:p>
    <w:p>
      <w:r>
        <w:rPr>
          <w:b/>
        </w:rPr>
        <w:t xml:space="preserve">Tulos</w:t>
      </w:r>
    </w:p>
    <w:p>
      <w:r>
        <w:t xml:space="preserve">Hän vaihtaa housunsa &gt;Syyt&gt; Hän tuntee olonsa mukavaksi.</w:t>
      </w:r>
    </w:p>
    <w:p>
      <w:r>
        <w:rPr>
          <w:b/>
        </w:rPr>
        <w:t xml:space="preserve">Esimerkki 8.3007</w:t>
      </w:r>
    </w:p>
    <w:p>
      <w:r>
        <w:t xml:space="preserve">tarina: Randy mursi jalkansa onnettomuudessa. Hän asui tyttöystävänsä luona, jotta tämä voisi huolehtia hänestä. Hänen toipumisensa kesti kauan. Randyn tyttöystävä sai selville, että Randy teeskenteli, jotta hän hoitaisi häntä. Hän oli niin vihainen, että heitti Randyn ulos. valittu lause: Randy mursi jalkansa onnettomuudessa.</w:t>
      </w:r>
    </w:p>
    <w:p>
      <w:r>
        <w:rPr>
          <w:b/>
        </w:rPr>
        <w:t xml:space="preserve">Tulos</w:t>
      </w:r>
    </w:p>
    <w:p>
      <w:r>
        <w:t xml:space="preserve">Randy murtaa jalkansa &gt;Syyt&gt; Randy tuntee itsensä arvottomaksi.</w:t>
      </w:r>
    </w:p>
    <w:p>
      <w:r>
        <w:rPr>
          <w:b/>
        </w:rPr>
        <w:t xml:space="preserve">Esimerkki 8.3008</w:t>
      </w:r>
    </w:p>
    <w:p>
      <w:r>
        <w:t xml:space="preserve">tarina: Tapasin tämän pikkupojan kolmannella luokalla. Hänen nimensä oli Billy. Billy ja minä riitelimme ensimmäisenä koulupäivänä. Kaksi viikkoa myöhemmin meistä tuli ensimmäiset ystävät. Kolmannelta luokalta aikuisuuteen olemme edelleen parhaita ystäviä. valittu lause: Kolmannelta luokalta aikuisiksi olemme edelleen parhaita ystäviä.</w:t>
      </w:r>
    </w:p>
    <w:p>
      <w:r>
        <w:rPr>
          <w:b/>
        </w:rPr>
        <w:t xml:space="preserve">Tulos</w:t>
      </w:r>
    </w:p>
    <w:p>
      <w:r>
        <w:t xml:space="preserve">Billy ja minä olemme edelleen parhaita ystäviä &gt;Syyt&gt; Billy ja minä olemme onnellisia.</w:t>
      </w:r>
    </w:p>
    <w:p>
      <w:r>
        <w:rPr>
          <w:b/>
        </w:rPr>
        <w:t xml:space="preserve">Esimerkki 8.3009</w:t>
      </w:r>
    </w:p>
    <w:p>
      <w:r>
        <w:t xml:space="preserve">tarina: Sandy meni keittämään itselleen kupin kahvia. Hän huomasi, että kahvi oli loppu. Niinpä hän meni kauppaan ostamaan sitä. Hän toi kahvin kotiin ja keitti kupin. Sandy tunsi olonsa hereillä ollessaan kahvinsa jälkeen. valittu lause: Hän tajusi, että kahvi oli loppu.</w:t>
      </w:r>
    </w:p>
    <w:p>
      <w:r>
        <w:rPr>
          <w:b/>
        </w:rPr>
        <w:t xml:space="preserve">Tulos</w:t>
      </w:r>
    </w:p>
    <w:p>
      <w:r>
        <w:t xml:space="preserve">Sandylta loppuu kahvi &gt;Syyt&gt; Sandy ärsyyntyy (ärsyyntyy). </w:t>
      </w:r>
    </w:p>
    <w:p>
      <w:r>
        <w:rPr>
          <w:b/>
        </w:rPr>
        <w:t xml:space="preserve">Tulos</w:t>
      </w:r>
    </w:p>
    <w:p>
      <w:r>
        <w:t xml:space="preserve">Hän huomaa, että kahvi on loppu &gt;Syyt&gt; Hän tuntee oivalluksen. </w:t>
      </w:r>
    </w:p>
    <w:p>
      <w:r>
        <w:rPr>
          <w:b/>
        </w:rPr>
        <w:t xml:space="preserve">Esimerkki 8.3010</w:t>
      </w:r>
    </w:p>
    <w:p>
      <w:r>
        <w:t xml:space="preserve">tarina: Mandy oli retkeilemässä. Joku oli antanut kaikille lapsille hehkutikkuja. Mandyn tikku oli alkanut sammua. Hän juoksi äitinsä luo ja pyysi uutta. Hänen äitinsä antoi hänelle uuden tikun. valittu lause: Mandy oli leiriretkellä.</w:t>
      </w:r>
    </w:p>
    <w:p>
      <w:r>
        <w:rPr>
          <w:b/>
        </w:rPr>
        <w:t xml:space="preserve">Tulos</w:t>
      </w:r>
    </w:p>
    <w:p>
      <w:r>
        <w:t xml:space="preserve">Mandy on retkellä &gt;Syyt&gt; Mandy on innoissaan.</w:t>
      </w:r>
    </w:p>
    <w:p>
      <w:r>
        <w:rPr>
          <w:b/>
        </w:rPr>
        <w:t xml:space="preserve">Tulos</w:t>
      </w:r>
    </w:p>
    <w:p>
      <w:r>
        <w:t xml:space="preserve">Mandy on matkalla &gt;Syyt&gt; Mandy on onnellinen(t).</w:t>
      </w:r>
    </w:p>
    <w:p>
      <w:r>
        <w:rPr>
          <w:b/>
        </w:rPr>
        <w:t xml:space="preserve">Tulos</w:t>
      </w:r>
    </w:p>
    <w:p>
      <w:r>
        <w:t xml:space="preserve">Mandy on leiriretkellä &gt;Syyt&gt; Mandy on onnellinen(t)</w:t>
      </w:r>
    </w:p>
    <w:p>
      <w:r>
        <w:rPr>
          <w:b/>
        </w:rPr>
        <w:t xml:space="preserve">Esimerkki 8.3011</w:t>
      </w:r>
    </w:p>
    <w:p>
      <w:r>
        <w:t xml:space="preserve">tarina: Pahvilaatikko putosi taivaalta Kylen pään päälle. Laatikko putosi ikkunasta, kolme kerrosta hänen yläpuolellaan. Kyle aikoi palauttaa laatikon, mutta oli katkera tapahtuneesta. Hän avasi laatikon nähdäkseen, mitä sen sisällä oli. Se oli kypärä. valittu lause: Kyle aikoi palauttaa laatikon, mutta oli katkera tapahtumasta.</w:t>
      </w:r>
    </w:p>
    <w:p>
      <w:r>
        <w:rPr>
          <w:b/>
        </w:rPr>
        <w:t xml:space="preserve">Tulos</w:t>
      </w:r>
    </w:p>
    <w:p>
      <w:r>
        <w:t xml:space="preserve">Kyle on katkera &gt;Syyt&gt; Hän on vihainen.</w:t>
      </w:r>
    </w:p>
    <w:p>
      <w:r>
        <w:rPr>
          <w:b/>
        </w:rPr>
        <w:t xml:space="preserve">Esimerkki 8.3012</w:t>
      </w:r>
    </w:p>
    <w:p>
      <w:r>
        <w:t xml:space="preserve">tarina: Ginan isoäiti lähetti hänet ruokkimaan koiria. Mutta Gina oli peloissaan. Kun hän oli lopettanut, hän seisoi suljetulla portilla helpottuneena siitä, että hän oli valmis. Hän ajatteli, että isoäiti olisi iloinen, että hän oli ruokkinut koirat. Sen sijaan hän seisoi ovensuussa pudistellen päätään pettymyksestä. valittu lause: Hän luuli isoäitinsä olevan iloinen, että hän ruokki ne.</w:t>
      </w:r>
    </w:p>
    <w:p>
      <w:r>
        <w:rPr>
          <w:b/>
        </w:rPr>
        <w:t xml:space="preserve">Tulos</w:t>
      </w:r>
    </w:p>
    <w:p>
      <w:r>
        <w:t xml:space="preserve">Gina ajattelee, että hänen isoäitinsä olisi onnellinen &gt;Syyt&gt; Gina tuntee ylpeyttä.</w:t>
      </w:r>
    </w:p>
    <w:p>
      <w:r>
        <w:rPr>
          <w:b/>
        </w:rPr>
        <w:t xml:space="preserve">Esimerkki 8.3013</w:t>
      </w:r>
    </w:p>
    <w:p>
      <w:r>
        <w:t xml:space="preserve">tarina: Kouluaikana eräs nuori tyttö riiteli kanssani. En tähän päivään mennessä tiedä, miksi hänellä oli ongelmia kanssani. Hän huitoi minua, mutta väistin hänen iskujaan. Lopulta päätin tarttua hänen hiuksiinsa ja huitaisin hänet puuhun. Sen jälkeen hän jätti minut rauhaan! valittu lause: Yläasteella eräs nuori tyttö alkoi tapella kanssani.</w:t>
      </w:r>
    </w:p>
    <w:p>
      <w:r>
        <w:rPr>
          <w:b/>
        </w:rPr>
        <w:t xml:space="preserve">Tulos</w:t>
      </w:r>
    </w:p>
    <w:p>
      <w:r>
        <w:t xml:space="preserve">Nuori tyttö riitelee kanssani &gt;Syyt&gt; Minua ärsyttää.</w:t>
      </w:r>
    </w:p>
    <w:p>
      <w:r>
        <w:rPr>
          <w:b/>
        </w:rPr>
        <w:t xml:space="preserve">Tulos</w:t>
      </w:r>
    </w:p>
    <w:p>
      <w:r>
        <w:t xml:space="preserve">Hän riitelee kanssani &gt;Syyt&gt; tunnen itseni aggressiiviseksi.</w:t>
      </w:r>
    </w:p>
    <w:p>
      <w:r>
        <w:rPr>
          <w:b/>
        </w:rPr>
        <w:t xml:space="preserve">Esimerkki 8.3014</w:t>
      </w:r>
    </w:p>
    <w:p>
      <w:r>
        <w:t xml:space="preserve">tarina: Eilen päätin viedä koirani Peanutin kävelylle. Kun lähdimme talosta, oli valoisaa ja aurinkoista, mutta se muuttui pian. Taivaan alkoi täyttyä sadepilvistä, joten käännyimme kotiin. Kävellessämme kotiin alkoi sataa. Sen sijaan, että olisimme juosseet kilpaa kotiin, leikimme sateessa! valittu lause: Sadepilvet alkoivat täyttää taivaan, joten käännyimme kotiin.</w:t>
      </w:r>
    </w:p>
    <w:p>
      <w:r>
        <w:rPr>
          <w:b/>
        </w:rPr>
        <w:t xml:space="preserve">Tulos</w:t>
      </w:r>
    </w:p>
    <w:p>
      <w:r>
        <w:t xml:space="preserve">Sadepilvet täyttävät taivaan siellä, missä kävelen &gt;Syyt&gt; Tunnen pettymyksen. </w:t>
      </w:r>
    </w:p>
    <w:p>
      <w:r>
        <w:rPr>
          <w:b/>
        </w:rPr>
        <w:t xml:space="preserve">Esimerkki 8.3015</w:t>
      </w:r>
    </w:p>
    <w:p>
      <w:r>
        <w:t xml:space="preserve">tarina: Serkkuni soitti minulle, kun olin töissä. Hän kertoi minulle, että hän sai hiljattain tietää olevansa raskaana. Lähdin aikaisin töistä lohduttaakseni häntä. Siskoni kuitenkin puhui minulle hänestä seuraavan päivän aikana. Hän sanoi, että serkkuni teeskenteli tuloksia. valittu lause: Serkkuni soitti minulle, kun olin töissä.</w:t>
      </w:r>
    </w:p>
    <w:p>
      <w:r>
        <w:rPr>
          <w:b/>
        </w:rPr>
        <w:t xml:space="preserve">Tulos</w:t>
      </w:r>
    </w:p>
    <w:p>
      <w:r>
        <w:t xml:space="preserve">Serkkuni soitti minulle töihin &gt;Syyt&gt; Olen huolissani. </w:t>
      </w:r>
    </w:p>
    <w:p>
      <w:r>
        <w:rPr>
          <w:b/>
        </w:rPr>
        <w:t xml:space="preserve">Esimerkki 8.3016</w:t>
      </w:r>
    </w:p>
    <w:p>
      <w:r>
        <w:t xml:space="preserve">tarina: Millyn luokka oli vierailulla aidolla maatilalla. Heille oli luvattu traktoriajelu siellä ollessaan. He olivat kaikki hyvin innoissaan siitä. Milly oli ensimmäisessä ryhmässä, joka pääsi traktorin kyytiin. Se oli paljon äänekkäämpi ja pomppivampi kuin hän odotti. valittu lause: Millyn luokka oli vierailemassa oikealla toimivalla maatilalla.</w:t>
      </w:r>
    </w:p>
    <w:p>
      <w:r>
        <w:rPr>
          <w:b/>
        </w:rPr>
        <w:t xml:space="preserve">Tulos</w:t>
      </w:r>
    </w:p>
    <w:p>
      <w:r>
        <w:t xml:space="preserve">Millyn luokka vierailee työskentelevällä maatilalla &gt;Syyt&gt; Millyn luokka on innoissaan.</w:t>
      </w:r>
    </w:p>
    <w:p>
      <w:r>
        <w:rPr>
          <w:b/>
        </w:rPr>
        <w:t xml:space="preserve">Tulos</w:t>
      </w:r>
    </w:p>
    <w:p>
      <w:r>
        <w:t xml:space="preserve">Millyn luokka vierailee maatilalla &gt;Syyt&gt; Millyn luokka on innoissaan.</w:t>
      </w:r>
    </w:p>
    <w:p>
      <w:r>
        <w:rPr>
          <w:b/>
        </w:rPr>
        <w:t xml:space="preserve">Esimerkki 8.3017</w:t>
      </w:r>
    </w:p>
    <w:p>
      <w:r>
        <w:t xml:space="preserve">tarina: Jason repi housunsa aitaan. Hän päätti ostaa uudet housut. Ensin hän meni kotiin vaihtamaan vaatteet. Seuraavaksi hän meni ostoskeskukseen. Jason osti uudet housut. valittu lause: Hän päätti ostaa uudet housut.</w:t>
      </w:r>
    </w:p>
    <w:p>
      <w:r>
        <w:rPr>
          <w:b/>
        </w:rPr>
        <w:t xml:space="preserve">Tulos</w:t>
      </w:r>
    </w:p>
    <w:p>
      <w:r>
        <w:t xml:space="preserve">Jason päättää ostaa uudet housut &gt;Syyt&gt; Jasonia nolottaa käyttää repaleisia housujaan.</w:t>
      </w:r>
    </w:p>
    <w:p>
      <w:r>
        <w:rPr>
          <w:b/>
        </w:rPr>
        <w:t xml:space="preserve">Esimerkki 8.3018</w:t>
      </w:r>
    </w:p>
    <w:p>
      <w:r>
        <w:t xml:space="preserve">tarina: Se oli Applen uusien puhelinten avajaispäivä. Odotin jonossa noin neljä tuntia saadakseni käsiini yhden. Lopulta kun jono laski, menin sisälle. Sain käsiini vaaleanpunaisen puhelimen. Kun käynnistin sen, se oli taivaallista. valittu lause: Kun laitoin sen päälle, se oli taivaallista.</w:t>
      </w:r>
    </w:p>
    <w:p>
      <w:r>
        <w:rPr>
          <w:b/>
        </w:rPr>
        <w:t xml:space="preserve">Tulos</w:t>
      </w:r>
    </w:p>
    <w:p>
      <w:r>
        <w:t xml:space="preserve">Laitan sen päälle ja se on taivaallista &gt;Syy&gt; Tunnen itseni onnelliseksi.</w:t>
      </w:r>
    </w:p>
    <w:p>
      <w:r>
        <w:rPr>
          <w:b/>
        </w:rPr>
        <w:t xml:space="preserve">Esimerkki 8.3019</w:t>
      </w:r>
    </w:p>
    <w:p>
      <w:r>
        <w:t xml:space="preserve">tarina: Johnny oli peruskoululainen. Hän halusi koiran, jollainen hänen naapurillaan oli. Hänen äitinsä sanoi, että hän voisi saada kissan. John hankki kissan ja rakasti kissaa kovasti. Kissa teki Johnin hyvin onnelliseksi, kun hän kasvoi. valittu lause: Kissa teki Johnin hyvin onnelliseksi, kun hän kasvoi.</w:t>
      </w:r>
    </w:p>
    <w:p>
      <w:r>
        <w:rPr>
          <w:b/>
        </w:rPr>
        <w:t xml:space="preserve">Tulos</w:t>
      </w:r>
    </w:p>
    <w:p>
      <w:r>
        <w:t xml:space="preserve">Kissa tekee Johnin hyvin onnelliseksi &gt;Syyt&gt; John on onnellinen(t)</w:t>
      </w:r>
    </w:p>
    <w:p>
      <w:r>
        <w:rPr>
          <w:b/>
        </w:rPr>
        <w:t xml:space="preserve">Esimerkki 8.3020</w:t>
      </w:r>
    </w:p>
    <w:p>
      <w:r>
        <w:t xml:space="preserve">tarina: Sara oli ostamassa mekkoa. Hän valitsi useita kokeiltavaksi. Mutta tunnin kuluttua hän ei löytänyt mitään sopivaa. Sara alkoi itkeä pukuhuoneessa. Ja hän lähti ostamatta uutta mekkoa. valittu lause: Mutta tunnin kuluttua hän ei löytänyt mitään sopivaa.</w:t>
      </w:r>
    </w:p>
    <w:p>
      <w:r>
        <w:rPr>
          <w:b/>
        </w:rPr>
        <w:t xml:space="preserve">Tulos</w:t>
      </w:r>
    </w:p>
    <w:p>
      <w:r>
        <w:t xml:space="preserve">Sara ei löydä mitään sopivaa &gt;Syyt&gt; Sara on surullinen.</w:t>
      </w:r>
    </w:p>
    <w:p>
      <w:r>
        <w:rPr>
          <w:b/>
        </w:rPr>
        <w:t xml:space="preserve">Esimerkki 8.3021</w:t>
      </w:r>
    </w:p>
    <w:p>
      <w:r>
        <w:t xml:space="preserve">tarina: Bob tykkää kalastaa monnia järven rannoilla. Eräänä yönä myrskyn jälkeen hän lähti yksin kalastamaan. Siimaan tarttui valtava kala! Bob taisteli sen kanssa yli tunnin ajan. Tuo kala oli suurin kala, jonka hän oli koskaan saanut! valittu lause: Valtava kala tarttui siimaan!</w:t>
      </w:r>
    </w:p>
    <w:p>
      <w:r>
        <w:rPr>
          <w:b/>
        </w:rPr>
        <w:t xml:space="preserve">Tulos</w:t>
      </w:r>
    </w:p>
    <w:p>
      <w:r>
        <w:t xml:space="preserve">Bob nappaa kalan &gt;Syyt&gt; Bob on onnellinen(t)</w:t>
      </w:r>
    </w:p>
    <w:p>
      <w:r>
        <w:rPr>
          <w:b/>
        </w:rPr>
        <w:t xml:space="preserve">Tulos</w:t>
      </w:r>
    </w:p>
    <w:p>
      <w:r>
        <w:t xml:space="preserve">Valtava kala tarttuu siimaan &gt;Syyt&gt; Bob on innoissaan.</w:t>
      </w:r>
    </w:p>
    <w:p>
      <w:r>
        <w:rPr>
          <w:b/>
        </w:rPr>
        <w:t xml:space="preserve">Esimerkki 8.3022</w:t>
      </w:r>
    </w:p>
    <w:p>
      <w:r>
        <w:t xml:space="preserve">tarina: Hevonen makasi kyljellään keskipäivän auringossa. Sarah meni sisälle muutamaksi minuutiksi ja tuli sitten takaisin ulos. Teo makasi puoliksi ulkona aitauksestaan! Sarah katseli, kun Kaksonen kiemurteli hiekalla. Minuuttia myöhemmin Kaksonen oli ulkona ja ravisteli pölyä maneesistaan! valittu lause: To hevonen makasi kyljellään keskipäivän auringossa.</w:t>
      </w:r>
    </w:p>
    <w:p>
      <w:r>
        <w:rPr>
          <w:b/>
        </w:rPr>
        <w:t xml:space="preserve">Tulos</w:t>
      </w:r>
    </w:p>
    <w:p>
      <w:r>
        <w:t xml:space="preserve">Kaksi makaa &gt;Syyt&gt; Kaksi tuntee olonsa kotoisaksi.</w:t>
      </w:r>
    </w:p>
    <w:p>
      <w:r>
        <w:rPr>
          <w:b/>
        </w:rPr>
        <w:t xml:space="preserve">Esimerkki 8.3023</w:t>
      </w:r>
    </w:p>
    <w:p>
      <w:r>
        <w:t xml:space="preserve">tarina: Bonnie rukoili isäänsä ottamaan hänet mukaansa kalastamaan. Kun he pääsivät perille, hän alkoi laittaa siimaa veteen. Hänen isänsä nauroi ja sanoi, että hänen pitäisi ensin laittaa mato siihen. Hän ei missään nimessä koskenut matoon! Onneksi hän syötti koukun hänen puolestaan. valittu lause: Onneksi hänen did syötti koukun hänen puolestaan.</w:t>
      </w:r>
    </w:p>
    <w:p>
      <w:r>
        <w:rPr>
          <w:b/>
        </w:rPr>
        <w:t xml:space="preserve">Tulos</w:t>
      </w:r>
    </w:p>
    <w:p>
      <w:r>
        <w:t xml:space="preserve">Bonnien isä syöttää koukkuun &gt; Aiheuttaa&gt; Bonnien onnellisuuden tunteen (tunteet)</w:t>
      </w:r>
    </w:p>
    <w:p>
      <w:r>
        <w:rPr>
          <w:b/>
        </w:rPr>
        <w:t xml:space="preserve">Tulos</w:t>
      </w:r>
    </w:p>
    <w:p>
      <w:r>
        <w:t xml:space="preserve">Bonnien isä syöttää Bonnien koukkuun &gt;Syyt&gt; Bonnie tuntee kiitollisuutta.</w:t>
      </w:r>
    </w:p>
    <w:p>
      <w:r>
        <w:rPr>
          <w:b/>
        </w:rPr>
        <w:t xml:space="preserve">Esimerkki 8.3024</w:t>
      </w:r>
    </w:p>
    <w:p>
      <w:r>
        <w:t xml:space="preserve">tarina: Mark oli mennyt nukkumaan. Vähän myöhemmin hänet herätti kova ääni. Naapurissa oli soinut hälytys. Mark nukahti uudelleen, kun hälytys oli vihdoin lakannut soimasta. Hälytys soi uudelleen ja herätti Markin. valittu lause: Hälytys naapurissa oli soinut.</w:t>
      </w:r>
    </w:p>
    <w:p>
      <w:r>
        <w:rPr>
          <w:b/>
        </w:rPr>
        <w:t xml:space="preserve">Tulos</w:t>
      </w:r>
    </w:p>
    <w:p>
      <w:r>
        <w:t xml:space="preserve">Hälytys soi naapurissa &gt;Syyt&gt; Markia ärsyttää tämä.</w:t>
      </w:r>
    </w:p>
    <w:p>
      <w:r>
        <w:rPr>
          <w:b/>
        </w:rPr>
        <w:t xml:space="preserve">Esimerkki 8.3025</w:t>
      </w:r>
    </w:p>
    <w:p>
      <w:r>
        <w:t xml:space="preserve">tarina: Vivian ei voinut lakata ajattelemasta miestä, jonka hän tapasi juhlissa. Hän kysyi juhlissa olleilta ystäviltään, tunsivatko he miehen. Kukaan ei tuntunut tuntevan häntä. Vivian ei enää koskaan nähnyt kyseistä miestä, mutta hänen mielikuvansa jäi hänen mieleensä. Vivian vietti loppuelämänsä miehen mielikuvan perässä. valittu lause: Vivian ei enää koskaan nähnyt tuota miestä, mutta hänen mielikuvansa jäi häneen.</w:t>
      </w:r>
    </w:p>
    <w:p>
      <w:r>
        <w:rPr>
          <w:b/>
        </w:rPr>
        <w:t xml:space="preserve">Tulos</w:t>
      </w:r>
    </w:p>
    <w:p>
      <w:r>
        <w:t xml:space="preserve">Vivian ei näe miestä enää koskaan &gt;Syyt&gt; Vivian tuntee itsensä yksinäiseksi.</w:t>
      </w:r>
    </w:p>
    <w:p>
      <w:r>
        <w:rPr>
          <w:b/>
        </w:rPr>
        <w:t xml:space="preserve">Esimerkki 8.3026</w:t>
      </w:r>
    </w:p>
    <w:p>
      <w:r>
        <w:t xml:space="preserve">tarina: Dan ei ollut käynyt Jaken luona viikkoon. Palattuaan hän pyysi Jakea ajamaan Power Wheels -autollaan. Jake ei antanut hänen ajaa. Kun Jake meni vessaan, Dan ajoi autoa. Jake huusi Danille, koska tämä leikki hänen lelullaan. valittu lause: Jake ei antanut.</w:t>
      </w:r>
    </w:p>
    <w:p>
      <w:r>
        <w:rPr>
          <w:b/>
        </w:rPr>
        <w:t xml:space="preserve">Tulos</w:t>
      </w:r>
    </w:p>
    <w:p>
      <w:r>
        <w:t xml:space="preserve">Jake ei antanut Danin ajaa kuorma-autoa &gt; Aiheuttaa&gt; Danin surullisen olon.</w:t>
      </w:r>
    </w:p>
    <w:p>
      <w:r>
        <w:rPr>
          <w:b/>
        </w:rPr>
        <w:t xml:space="preserve">Esimerkki 8.3027</w:t>
      </w:r>
    </w:p>
    <w:p>
      <w:r>
        <w:t xml:space="preserve">tarina: Rene rakasti keinuja. Hän ei pitänyt itseään liian vanhana käyttääkseen niitä. Rene nousi hyvin korkealle. Lopussa hän hyppäsi alas. Hänellä oli hauskaa. valittu lause: Hänellä oli hauskaa.</w:t>
      </w:r>
    </w:p>
    <w:p>
      <w:r>
        <w:rPr>
          <w:b/>
        </w:rPr>
        <w:t xml:space="preserve">Tulos</w:t>
      </w:r>
    </w:p>
    <w:p>
      <w:r>
        <w:t xml:space="preserve">Renellä on hauskaa &gt;Syyt&gt; Rene on onnellinen(t).</w:t>
      </w:r>
    </w:p>
    <w:p>
      <w:r>
        <w:rPr>
          <w:b/>
        </w:rPr>
        <w:t xml:space="preserve">Esimerkki 8.3028</w:t>
      </w:r>
    </w:p>
    <w:p>
      <w:r>
        <w:t xml:space="preserve">tarina: John päätti muuttaa uuteen osavaltioon. Ennen muuttoa hänen piti myydä talonsa. Ostaja tarjosi Johnille hyvää hintaa talostaan. John myi talon. Hän oli iloinen siitä, että hän saattoi nyt muuttaa uuteen osavaltioon. valittu lause: John myi talon.</w:t>
      </w:r>
    </w:p>
    <w:p>
      <w:r>
        <w:rPr>
          <w:b/>
        </w:rPr>
        <w:t xml:space="preserve">Tulos</w:t>
      </w:r>
    </w:p>
    <w:p>
      <w:r>
        <w:t xml:space="preserve">John myy talonsa &gt;Syyt&gt; John on onnellinen (onnelliset)</w:t>
      </w:r>
    </w:p>
    <w:p>
      <w:r>
        <w:rPr>
          <w:b/>
        </w:rPr>
        <w:t xml:space="preserve">Tulos</w:t>
      </w:r>
    </w:p>
    <w:p>
      <w:r>
        <w:t xml:space="preserve">John myi talonsa &gt;Syyt&gt; John on onnellinen (onnelliset)</w:t>
      </w:r>
    </w:p>
    <w:p>
      <w:r>
        <w:rPr>
          <w:b/>
        </w:rPr>
        <w:t xml:space="preserve">Esimerkki 8.3029</w:t>
      </w:r>
    </w:p>
    <w:p>
      <w:r>
        <w:t xml:space="preserve">tarina: Gina halusi soittaa ystävilleen. Mutta hän oli muualla Illinoisissa. Hänen piti ostaa puhelinkortti kaukopuhelumaksuja varten. Mutta hän tarvitsi rahaa. Hänen äitinsä ei ollut ollut ollut töissä viikkoon eikä hänellä ollut rahaa antaa. valittu lause: Hänen äitinsä ei ollut tehnyt töitä viikkoon eikä hänellä ollut rahaa annettavana.</w:t>
      </w:r>
    </w:p>
    <w:p>
      <w:r>
        <w:rPr>
          <w:b/>
        </w:rPr>
        <w:t xml:space="preserve">Tulos</w:t>
      </w:r>
    </w:p>
    <w:p>
      <w:r>
        <w:t xml:space="preserve">Ginan äiti kertoo Ginalle, ettei hänellä ole rahaa &gt;Syyt&gt; Gina pettyy.</w:t>
      </w:r>
    </w:p>
    <w:p>
      <w:r>
        <w:rPr>
          <w:b/>
        </w:rPr>
        <w:t xml:space="preserve">Esimerkki 8.3030</w:t>
      </w:r>
    </w:p>
    <w:p>
      <w:r>
        <w:t xml:space="preserve">tarina: Dave halusi viettää aikaa perheen kanssa Hän päätti, että olisi hyvä idea hankkia liput jääkiekko-otteluun Hän hankki 4 lippua katsomaan Phantomsin peliä ja kutsui perheenjäseniä Hänen veljenpoikansa, veljensä, veljentyttärensä ja siskonsa tulivat kaikki mukaan He katsoivat kotijoukkueen häviävän valitettavasti, mutta heillä oli hauskaa: Hänen veljenpoikansa, veljensä, veljentyttärensä ja siskonsa tulivat kaikki mukaan.</w:t>
      </w:r>
    </w:p>
    <w:p>
      <w:r>
        <w:rPr>
          <w:b/>
        </w:rPr>
        <w:t xml:space="preserve">Tulos</w:t>
      </w:r>
    </w:p>
    <w:p>
      <w:r>
        <w:t xml:space="preserve">Daven perhe tulee mukaan jääkiekko-otteluun &gt;Syyt&gt; Daven perhe on innoissaan.</w:t>
      </w:r>
    </w:p>
    <w:p>
      <w:r>
        <w:rPr>
          <w:b/>
        </w:rPr>
        <w:t xml:space="preserve">Tulos</w:t>
      </w:r>
    </w:p>
    <w:p>
      <w:r>
        <w:t xml:space="preserve">Daven perhe menee peliin &gt;Syyt&gt; Daven perhe on onnellinen(t).</w:t>
      </w:r>
    </w:p>
    <w:p>
      <w:r>
        <w:rPr>
          <w:b/>
        </w:rPr>
        <w:t xml:space="preserve">Esimerkki 8.3031</w:t>
      </w:r>
    </w:p>
    <w:p>
      <w:r>
        <w:t xml:space="preserve">tarina: Opettaja kutsui minut luokalleni. Hän ojensi minulle paperin, jonka yläreunassa oli valtava F-kirjain nimeni vieressä. Sitten menin lounaalle ja läikytin maitoa uuden mekkoni päälle. Menin ottamaan maidon pois ja löysin kahdenkymmenen dollarin setelin. Kun kävelin ulos, minulla oli suuri hymy, ja minulla oli sen jälkeen hieno päivä. valittu lause: Kun kävelin ulos, minulla oli leveä hymy, ja minulla oli sen jälkeen hieno päivä.</w:t>
      </w:r>
    </w:p>
    <w:p>
      <w:r>
        <w:rPr>
          <w:b/>
        </w:rPr>
        <w:t xml:space="preserve">Tulos</w:t>
      </w:r>
    </w:p>
    <w:p>
      <w:r>
        <w:t xml:space="preserve">Minulla on hieno päivä &gt;Syyt&gt; Olen onnellinen.</w:t>
      </w:r>
    </w:p>
    <w:p>
      <w:r>
        <w:rPr>
          <w:b/>
        </w:rPr>
        <w:t xml:space="preserve">Esimerkki 8.3032</w:t>
      </w:r>
    </w:p>
    <w:p>
      <w:r>
        <w:t xml:space="preserve">tarina: Ulkona oli mehiläisiä. En pidä mehiläisistä kovin paljon. Menin ulos katsomaan postia. Mehiläiset jättivät minut rauhaan. Mehiläiset eivät pistäneet minua. valittu lause: En pidä mehiläisistä kovin paljon.</w:t>
      </w:r>
    </w:p>
    <w:p>
      <w:r>
        <w:rPr>
          <w:b/>
        </w:rPr>
        <w:t xml:space="preserve">Tulos</w:t>
      </w:r>
    </w:p>
    <w:p>
      <w:r>
        <w:t xml:space="preserve">Vihaan mehiläisiä &gt;Syyt&gt; Olen huolissani ulkona olevista mehiläisistä.</w:t>
      </w:r>
    </w:p>
    <w:p>
      <w:r>
        <w:rPr>
          <w:b/>
        </w:rPr>
        <w:t xml:space="preserve">Tulos</w:t>
      </w:r>
    </w:p>
    <w:p>
      <w:r>
        <w:t xml:space="preserve">En pidä mehiläisistä &gt;Syyt&gt; Tunnen itseni huolestuneeksi. </w:t>
      </w:r>
    </w:p>
    <w:p>
      <w:r>
        <w:rPr>
          <w:b/>
        </w:rPr>
        <w:t xml:space="preserve">Esimerkki 8.3033</w:t>
      </w:r>
    </w:p>
    <w:p>
      <w:r>
        <w:t xml:space="preserve">tarina: Säästin rahaa vuoden ajan. Halusin todella ostaa biljardipöydän. Lopulta minulla oli tarpeeksi rahaa, joten tilasin sellaisen netistä. Kun se saapui, kutsuin ystäväni kylään. Söimme olutta ja pizzaa ja pelasimme biljardia. valittu lause: Joimme olutta ja pizzaa ja pelasimme biljardia.</w:t>
      </w:r>
    </w:p>
    <w:p>
      <w:r>
        <w:rPr>
          <w:b/>
        </w:rPr>
        <w:t xml:space="preserve">Tulos</w:t>
      </w:r>
    </w:p>
    <w:p>
      <w:r>
        <w:t xml:space="preserve">Pelaamme biljardia &gt;Syyt&gt; Olemme onnellisia.</w:t>
      </w:r>
    </w:p>
    <w:p>
      <w:r>
        <w:rPr>
          <w:b/>
        </w:rPr>
        <w:t xml:space="preserve">Esimerkki 8.3034</w:t>
      </w:r>
    </w:p>
    <w:p>
      <w:r>
        <w:t xml:space="preserve">tarina: Ricky rakasti sipsejä. Kun hän sai reiän, hän ei voinut syödä niitä ilman kipua. Lopulta hän meni hammaslääkäriin ja sai reiän korjattua. Päivän kuluessa kaikki hammassäryt olivat poissa. Pian hän pystyi taas syömään sipsejä! valittu lause: Päivän kuluessa kaikki hänen hammassärynsä olivat poissa.</w:t>
      </w:r>
    </w:p>
    <w:p>
      <w:r>
        <w:rPr>
          <w:b/>
        </w:rPr>
        <w:t xml:space="preserve">Tulos</w:t>
      </w:r>
    </w:p>
    <w:p>
      <w:r>
        <w:t xml:space="preserve">Rickyn hammassärky oli poissa &gt;Syyt&gt; Ricky on onnellinen.</w:t>
      </w:r>
    </w:p>
    <w:p>
      <w:r>
        <w:rPr>
          <w:b/>
        </w:rPr>
        <w:t xml:space="preserve">Esimerkki 8.3035</w:t>
      </w:r>
    </w:p>
    <w:p>
      <w:r>
        <w:t xml:space="preserve">tarina: Ystäväni Lizzy halusi purukumia. Hän antoi minulle dollarin, jotta voisin hakea hänelle purkkaa. Menin kulmakauppaan ostamaan sitä. Ostin purukumia, mutta summa oli 25 senttiä ylimääräistä. Annoin Lizzylle hänen purkkansa, mutta en kertonut hänelle, että maksoin ylimääräistä. valittu lause: Annoin Lizzylle purkkaa, mutta en kertonut hänelle, että maksoin ylimääräistä.</w:t>
      </w:r>
    </w:p>
    <w:p>
      <w:r>
        <w:rPr>
          <w:b/>
        </w:rPr>
        <w:t xml:space="preserve">Tulos</w:t>
      </w:r>
    </w:p>
    <w:p>
      <w:r>
        <w:t xml:space="preserve">Lizzy saa purukumia &gt;Syyt&gt; Lizzy on onnellinen(t).</w:t>
      </w:r>
    </w:p>
    <w:p>
      <w:r>
        <w:rPr>
          <w:b/>
        </w:rPr>
        <w:t xml:space="preserve">Tulos</w:t>
      </w:r>
    </w:p>
    <w:p>
      <w:r>
        <w:t xml:space="preserve">annan Lizzylle hänen purkkansa &gt; Aiheuttaa&gt; Lizzy tuntee olonsa tyytyväiseksi.</w:t>
      </w:r>
    </w:p>
    <w:p>
      <w:r>
        <w:rPr>
          <w:b/>
        </w:rPr>
        <w:t xml:space="preserve">Esimerkki 8.3036</w:t>
      </w:r>
    </w:p>
    <w:p>
      <w:r>
        <w:t xml:space="preserve">tarina: Joeylla oli kiire lähteä kotoa töihin. Hän syöksyi portaita alas ja putosi alas. Joeyn jalka murtui kolmesta kohtaa. Hänen piti soittaa ambulanssi. Joeylta jää paljon töitä väliin sairaalassa ollessaan. valittu lause: Joeyn jalka oli murtunut kolmesta kohtaa.</w:t>
      </w:r>
    </w:p>
    <w:p>
      <w:r>
        <w:rPr>
          <w:b/>
        </w:rPr>
        <w:t xml:space="preserve">Tulos</w:t>
      </w:r>
    </w:p>
    <w:p>
      <w:r>
        <w:t xml:space="preserve">Joeyn jalka murtuu &gt;Syyt&gt; Joey tuntee itsensä loukkaantuneeksi.</w:t>
      </w:r>
    </w:p>
    <w:p>
      <w:r>
        <w:rPr>
          <w:b/>
        </w:rPr>
        <w:t xml:space="preserve">Tulos</w:t>
      </w:r>
    </w:p>
    <w:p>
      <w:r>
        <w:t xml:space="preserve">Joeyn jalka murtuu &gt;Syyt&gt; Joey tuntee kipua.</w:t>
      </w:r>
    </w:p>
    <w:p>
      <w:r>
        <w:rPr>
          <w:b/>
        </w:rPr>
        <w:t xml:space="preserve">Esimerkki 8.3037</w:t>
      </w:r>
    </w:p>
    <w:p>
      <w:r>
        <w:t xml:space="preserve">tarina: Sam päätti valmistaa lounaan perheelleen. Hän laittoi uunin päälle ja odotti sen esilämmitystä. Kun uuni oli lämmin, hän laittoi pakastepizzan sisään. Hän unohti asettaa ajastimen ja pizza paloi! Nyt koko perheen on mentävä ulos lounaalle. valittu lause: Hän unohti asettaa ajastimen ja pizza paloi!</w:t>
      </w:r>
    </w:p>
    <w:p>
      <w:r>
        <w:rPr>
          <w:b/>
        </w:rPr>
        <w:t xml:space="preserve">Tulos</w:t>
      </w:r>
    </w:p>
    <w:p>
      <w:r>
        <w:t xml:space="preserve">Sam poltti pakastepizzan uunissa &gt;Syyt&gt; Sam tuntee itsensä stressaantuneeksi.</w:t>
      </w:r>
    </w:p>
    <w:p>
      <w:r>
        <w:rPr>
          <w:b/>
        </w:rPr>
        <w:t xml:space="preserve">Esimerkki 8.3038</w:t>
      </w:r>
    </w:p>
    <w:p>
      <w:r>
        <w:t xml:space="preserve">tarina: Julie osti tänään kissan. Hän antoi sille nimen Lily. Lily oli oranssi ja pörröinen. Julie oli onnellinen saadessaan vihdoin oman lemmikin. Julie on innoissaan saadessaan Lilyn elämäänsä. valittu lause: Julie on innoissaan saadessaan Lilyn elämäänsä.</w:t>
      </w:r>
    </w:p>
    <w:p>
      <w:r>
        <w:rPr>
          <w:b/>
        </w:rPr>
        <w:t xml:space="preserve">Tulos</w:t>
      </w:r>
    </w:p>
    <w:p>
      <w:r>
        <w:t xml:space="preserve">Julie on innoissaan Lilystä &gt;Syyt&gt; Julie on innoissaan.</w:t>
      </w:r>
    </w:p>
    <w:p>
      <w:r>
        <w:rPr>
          <w:b/>
        </w:rPr>
        <w:t xml:space="preserve">Esimerkki 8.3039</w:t>
      </w:r>
    </w:p>
    <w:p>
      <w:r>
        <w:t xml:space="preserve">tarina: Junen aviomies huomasi, että hän imuroi joka päivä. Mies yllätti hänet robotti-imurilla, joka hoitaisi työn. June laittoi luotettavan imurinsa paikalleen ja antoi robotin aloittaa työnsä. Pian hän kuitenkin huomasi kaipaavansa päivittäistä askaretta. Kun hänen miehensä oli töissä, June oikosulki robotin. valittu lause: Mutta hän huomasi pian, että hän kaipasi päivittäistä askaretta.</w:t>
      </w:r>
    </w:p>
    <w:p>
      <w:r>
        <w:rPr>
          <w:b/>
        </w:rPr>
        <w:t xml:space="preserve">Tulos</w:t>
      </w:r>
    </w:p>
    <w:p>
      <w:r>
        <w:t xml:space="preserve">Kesäkuu kaipaa imurointia &gt;Syyt&gt; Kesäkuu on surullinen.</w:t>
      </w:r>
    </w:p>
    <w:p>
      <w:r>
        <w:rPr>
          <w:b/>
        </w:rPr>
        <w:t xml:space="preserve">Esimerkki 8.3040</w:t>
      </w:r>
    </w:p>
    <w:p>
      <w:r>
        <w:t xml:space="preserve">tarina: Poikani törmäsi imuriin, kun hän ajoi liian nopeasti autotalliin. Mieheni päätti antaa hänelle kotiarestia kolmeksi päiväksi. Halusin olla hyvä äiti, joten päätin opettaa häntä pysäköimään. Opetuksen aikana osuin vahingossa peilillä mieheeni. Nyt hän sanoo, että minäkin olen kotiarestissa. valittu lause: Mieheni päätti antaa hänelle kotiarestia kolmeksi päiväksi.</w:t>
      </w:r>
    </w:p>
    <w:p>
      <w:r>
        <w:rPr>
          <w:b/>
        </w:rPr>
        <w:t xml:space="preserve">Tulos</w:t>
      </w:r>
    </w:p>
    <w:p>
      <w:r>
        <w:t xml:space="preserve">Mieheni antaa hänelle kotiarestia &gt;Syyt&gt; Poikani katuu (katuu).</w:t>
      </w:r>
    </w:p>
    <w:p>
      <w:r>
        <w:rPr>
          <w:b/>
        </w:rPr>
        <w:t xml:space="preserve">Esimerkki 8.3041</w:t>
      </w:r>
    </w:p>
    <w:p>
      <w:r>
        <w:t xml:space="preserve">tarina: Viime perjantaina oli siskoni syntymäpäivä. Hän halusi kovasti kakkua, joten leivoin hänelle sellaisen. Pyysin ystävääni viemään sen siskoni kotiin kanssani. Matkalla sinne ystäväni pudotti kakun auton lattialle. Pysähdyimme kauppaan ostamaan uuden kakun, ja siskoni oli onnellinen. valittu lause: Matkalla sinne ystäväni pudotti kakun auton lattialle.</w:t>
      </w:r>
    </w:p>
    <w:p>
      <w:r>
        <w:rPr>
          <w:b/>
        </w:rPr>
        <w:t xml:space="preserve">Tulos</w:t>
      </w:r>
    </w:p>
    <w:p>
      <w:r>
        <w:t xml:space="preserve">Ystäväni pudottaa siskoni kakun auton lattialle &gt;Syyt&gt; Ystäväni ja minä tunnemme tyrmistystä.</w:t>
      </w:r>
    </w:p>
    <w:p>
      <w:r>
        <w:rPr>
          <w:b/>
        </w:rPr>
        <w:t xml:space="preserve">Esimerkki 8.3042</w:t>
      </w:r>
    </w:p>
    <w:p>
      <w:r>
        <w:t xml:space="preserve">tarina: Susan halusi päästä eroon hiiristä talossaan. Hän asetti tappamattoman ansan vangitakseen ne yön yli. Seuraavana aamuna ansassa oli kolme hiirtä. Hän vapautti ne varovasti ulos. Sinä yönä hiiret tulivat takaisin sisälle! valittu lause: Sinä yönä hiiret tulivat takaisin sisälle!</w:t>
      </w:r>
    </w:p>
    <w:p>
      <w:r>
        <w:rPr>
          <w:b/>
        </w:rPr>
        <w:t xml:space="preserve">Tulos</w:t>
      </w:r>
    </w:p>
    <w:p>
      <w:r>
        <w:t xml:space="preserve">Hiiret tulevat takaisin &gt;Syyt&gt; Susan säikähtää (säikähtää).</w:t>
      </w:r>
    </w:p>
    <w:p>
      <w:r>
        <w:rPr>
          <w:b/>
        </w:rPr>
        <w:t xml:space="preserve">Tulos</w:t>
      </w:r>
    </w:p>
    <w:p>
      <w:r>
        <w:t xml:space="preserve">Hiiret palaavat takaisin sisälle &gt;Syyt&gt; Susan tuntee turhautumista </w:t>
      </w:r>
    </w:p>
    <w:p>
      <w:r>
        <w:rPr>
          <w:b/>
        </w:rPr>
        <w:t xml:space="preserve">Esimerkki 8.3043</w:t>
      </w:r>
    </w:p>
    <w:p>
      <w:r>
        <w:t xml:space="preserve">tarina: Mandy oli lähdössä pois kaupungista. Hän pyysi ystäväänsä ruokkimaan kalansa. Kun Mandy palasi, hänen kalansa oli kuollut nälkään. Mandy kysyi ystävältään, mitä oli tapahtunut. Hänen ystävänsä kertoi Mandylle, että hän oli antanut väärät päivämäärät. valittu lause: Kun Mandy palasi, hänen kalansa olivat nääntyneet nälkään.</w:t>
      </w:r>
    </w:p>
    <w:p>
      <w:r>
        <w:rPr>
          <w:b/>
        </w:rPr>
        <w:t xml:space="preserve">Tulos</w:t>
      </w:r>
    </w:p>
    <w:p>
      <w:r>
        <w:t xml:space="preserve">Mandyn kalat näkevät nälkää &gt;Syyt&gt; Mandy on surullinen.</w:t>
      </w:r>
    </w:p>
    <w:p>
      <w:r>
        <w:rPr>
          <w:b/>
        </w:rPr>
        <w:t xml:space="preserve">Esimerkki 8.3044</w:t>
      </w:r>
    </w:p>
    <w:p>
      <w:r>
        <w:t xml:space="preserve">tarina: Nana laulaa laulun Fionalle. Fiona hymyilee Nanalle. Fiona taputtaa käsiään. Fiona tanssii ympyrää. Fiona laulaa laulun Nanalle. valittu lause: Nana laulaa laulun Fionalle.</w:t>
      </w:r>
    </w:p>
    <w:p>
      <w:r>
        <w:rPr>
          <w:b/>
        </w:rPr>
        <w:t xml:space="preserve">Tulos</w:t>
      </w:r>
    </w:p>
    <w:p>
      <w:r>
        <w:t xml:space="preserve">Nana laulaa Fionalle &gt; Aiheuttaa&gt; Fiona on onnellinen.</w:t>
      </w:r>
    </w:p>
    <w:p>
      <w:r>
        <w:rPr>
          <w:b/>
        </w:rPr>
        <w:t xml:space="preserve">Esimerkki 8.3045</w:t>
      </w:r>
    </w:p>
    <w:p>
      <w:r>
        <w:t xml:space="preserve">tarina: Jeff oli matkalla tapaamaan ystäväänsä toiseen osavaltioon. Puolimatkassa hän eksyi. Hän ei saanut sijaintiaan selville mistään kartoista. Hänen täytyi pysähtyä huoltoasemalle ja kysyä häpeillen tietä. Jeff huomasi, että hän oli vaeltanut 75 mailia pois tieltään! valittu lause: Hän ei saanut selville sijaintiaan mistään kartoista.</w:t>
      </w:r>
    </w:p>
    <w:p>
      <w:r>
        <w:rPr>
          <w:b/>
        </w:rPr>
        <w:t xml:space="preserve">Tulos</w:t>
      </w:r>
    </w:p>
    <w:p>
      <w:r>
        <w:t xml:space="preserve">Jeff ei saa selville sijaintiaan &gt;Syyt&gt; Jeff on hämmentynyt.</w:t>
      </w:r>
    </w:p>
    <w:p>
      <w:r>
        <w:rPr>
          <w:b/>
        </w:rPr>
        <w:t xml:space="preserve">Esimerkki 8.3046</w:t>
      </w:r>
    </w:p>
    <w:p>
      <w:r>
        <w:t xml:space="preserve">tarina: Keniä kiusattiin luokassa joka päivä. Hän ei koskaan yrittänyt taistella vastaan. Kun hän pääsi lukioon, hänestä tuli isompi. Hän alkoi kiusata muita lapsia. Pienimmät eivät taistelleet vastaan. valittu lause: Kun hän pääsi lukioon, hänestä tuli isompi.</w:t>
      </w:r>
    </w:p>
    <w:p>
      <w:r>
        <w:rPr>
          <w:b/>
        </w:rPr>
        <w:t xml:space="preserve">Tulos</w:t>
      </w:r>
    </w:p>
    <w:p>
      <w:r>
        <w:t xml:space="preserve">Ken kasvaa &gt;Syyt&gt; Ken tuntee kostonhalua.</w:t>
      </w:r>
    </w:p>
    <w:p>
      <w:r>
        <w:rPr>
          <w:b/>
        </w:rPr>
        <w:t xml:space="preserve">Esimerkki 8.3047</w:t>
      </w:r>
    </w:p>
    <w:p>
      <w:r>
        <w:t xml:space="preserve">tarina: Ginan perhe oli lähtenyt kaupungista hautajaisiin. Hautajaiset olivat nyt ohi. Ginan äidin piti jäädä ja suunnitella äitinsä muuttoa MN:ään. Hänen isänsä ei voinut jäädä enää pois töistä. He seisoivat kuistilla vilkuttamassa hyvästejä, kun hän ajoi takaisin kotiin. valittu lause: Hautajaiset olivat nyt ohi.</w:t>
      </w:r>
    </w:p>
    <w:p>
      <w:r>
        <w:rPr>
          <w:b/>
        </w:rPr>
        <w:t xml:space="preserve">Tulos</w:t>
      </w:r>
    </w:p>
    <w:p>
      <w:r>
        <w:t xml:space="preserve">Hautajaiset ovat nyt ohi &gt;Syyt&gt; Kaikki ovat surullisia.</w:t>
      </w:r>
    </w:p>
    <w:p>
      <w:r>
        <w:rPr>
          <w:b/>
        </w:rPr>
        <w:t xml:space="preserve">Esimerkki 8.3048</w:t>
      </w:r>
    </w:p>
    <w:p>
      <w:r>
        <w:t xml:space="preserve">tarina: Samantha ei ole aamuihminen. Hän myöhästyi maanantaina töistä. Hänellä ei ollut kahvia ja verensokeri oli alhainen. Töihin päästyään hän oli ilkeä kaikille. Hän sai melkein potkut sen takia. valittu lause: Hän myöhästyi maanantaina töistä.</w:t>
      </w:r>
    </w:p>
    <w:p>
      <w:r>
        <w:rPr>
          <w:b/>
        </w:rPr>
        <w:t xml:space="preserve">Tulos</w:t>
      </w:r>
    </w:p>
    <w:p>
      <w:r>
        <w:t xml:space="preserve">Samantha myöhästyy töistä maanantaina &gt;Syyt&gt; Samantha on stressaantunut.</w:t>
      </w:r>
    </w:p>
    <w:p>
      <w:r>
        <w:rPr>
          <w:b/>
        </w:rPr>
        <w:t xml:space="preserve">Esimerkki 8.3049</w:t>
      </w:r>
    </w:p>
    <w:p>
      <w:r>
        <w:t xml:space="preserve">tarina: Jake ajoi töihin. Hän näki auton tien sivussa. Autossa oli puhjennut rengas. Auton ulkopuolella seisoi nainen. Jake auttoi naista vaihtamaan renkaan. valittu lause: Hän näki auton tien varressa.</w:t>
      </w:r>
    </w:p>
    <w:p>
      <w:r>
        <w:rPr>
          <w:b/>
        </w:rPr>
        <w:t xml:space="preserve">Tulos</w:t>
      </w:r>
    </w:p>
    <w:p>
      <w:r>
        <w:t xml:space="preserve">Hän näkee auton tien vieressä &gt;Syyt&gt; Hän on huolissaan.</w:t>
      </w:r>
    </w:p>
    <w:p>
      <w:r>
        <w:rPr>
          <w:b/>
        </w:rPr>
        <w:t xml:space="preserve">Esimerkki 8.3050</w:t>
      </w:r>
    </w:p>
    <w:p>
      <w:r>
        <w:t xml:space="preserve">tarina: Florence meni eräänä iltapäivänä kirjastoon. Kun hän luki, hän kuuli nimensä. Florence katsoo ympärilleen kuumeisesti. Hän kuulee nimensä uudelleen. Kirjastossa sattui olemaan toinenkin Florence. valittu lause: Kirjastossa sattui olemaan toinenkin Florence.</w:t>
      </w:r>
    </w:p>
    <w:p>
      <w:r>
        <w:rPr>
          <w:b/>
        </w:rPr>
        <w:t xml:space="preserve">Tulos</w:t>
      </w:r>
    </w:p>
    <w:p>
      <w:r>
        <w:t xml:space="preserve">Toinen Florence on kirjastossa &gt;Syyt&gt; Florence on hämmentynyt.</w:t>
      </w:r>
    </w:p>
    <w:p>
      <w:r>
        <w:rPr>
          <w:b/>
        </w:rPr>
        <w:t xml:space="preserve">Esimerkki 8.3051</w:t>
      </w:r>
    </w:p>
    <w:p>
      <w:r>
        <w:t xml:space="preserve">tarina: Vuonna 1998 meidän piti hankkia pojalleni koulupuvut. Kauppa sijaitsi tuntemattomalla alueella. Eksyimme ja päädyimme karuun kaupunginosaan. Ystävällinen vanha mies näytti meille tietä. Olin iloinen, kun GPS tuli suosituksi. valittu lause: Olin iloinen, kun GPS:stä tuli suosittu.</w:t>
      </w:r>
    </w:p>
    <w:p>
      <w:r>
        <w:rPr>
          <w:b/>
        </w:rPr>
        <w:t xml:space="preserve">Tulos</w:t>
      </w:r>
    </w:p>
    <w:p>
      <w:r>
        <w:t xml:space="preserve">Olen tyytyväinen &gt;Syyt&gt; Olen onnellinen(t)</w:t>
      </w:r>
    </w:p>
    <w:p>
      <w:r>
        <w:rPr>
          <w:b/>
        </w:rPr>
        <w:t xml:space="preserve">Esimerkki 8.3052</w:t>
      </w:r>
    </w:p>
    <w:p>
      <w:r>
        <w:t xml:space="preserve">tarina: Victoria oli koulun uusi tyttö. Hän halusi sopeutua kaikkien joukkoon. Hän jopa pukeutui kuin suositut lapset. Pian hän kuitenkin koki sen tylsäksi ja lakkasi seuraamasta heitä. Victoria kehitti oman tyylinsä ja sai jopa uusia ystäviä. valittu lause: Pian hän kuitenkin huomasi, että kaikki oli tylsää, ja lakkasi seuraamasta heitä.</w:t>
      </w:r>
    </w:p>
    <w:p>
      <w:r>
        <w:rPr>
          <w:b/>
        </w:rPr>
        <w:t xml:space="preserve">Tulos</w:t>
      </w:r>
    </w:p>
    <w:p>
      <w:r>
        <w:t xml:space="preserve">Hänen mielestään se on tylsää &gt;Syyt&gt; Hänellä on tylsää.</w:t>
      </w:r>
    </w:p>
    <w:p>
      <w:r>
        <w:rPr>
          <w:b/>
        </w:rPr>
        <w:t xml:space="preserve">Tulos</w:t>
      </w:r>
    </w:p>
    <w:p>
      <w:r>
        <w:t xml:space="preserve">Victoria lakkaa seuraamasta suosittujen lasten tyyliä &gt;Syyt&gt; Victoria tuntee itsensä voimaantuneeksi. </w:t>
      </w:r>
    </w:p>
    <w:p>
      <w:r>
        <w:rPr>
          <w:b/>
        </w:rPr>
        <w:t xml:space="preserve">Tulos</w:t>
      </w:r>
    </w:p>
    <w:p>
      <w:r>
        <w:t xml:space="preserve">Victoria lakkaa seuraamasta suosittuja lapsia &gt;Syyt&gt; Victoria tuntee itsensä itsevarmaksi.</w:t>
      </w:r>
    </w:p>
    <w:p>
      <w:r>
        <w:rPr>
          <w:b/>
        </w:rPr>
        <w:t xml:space="preserve">Esimerkki 8.3053</w:t>
      </w:r>
    </w:p>
    <w:p>
      <w:r>
        <w:t xml:space="preserve">tarina: Meridalla oli pitkät punaiset hiukset, joita hän ei koskaan kammannut tai sitonut. Eräänä päivänä juostessaan melko kovaa hän jäi kiinni puuhun. Se repi osan hänen hiuksistaan ja myös osan ihosta. Merida oli oppinut läksynsä. Nyt hän pitää hiuksiaan ponnarissa tai poninhännässä. valittu lause: Merida oli oppinut läksynsä.</w:t>
      </w:r>
    </w:p>
    <w:p>
      <w:r>
        <w:rPr>
          <w:b/>
        </w:rPr>
        <w:t xml:space="preserve">Tulos</w:t>
      </w:r>
    </w:p>
    <w:p>
      <w:r>
        <w:t xml:space="preserve">Merida oppii läksyn &gt;Syyt&gt; Merida on surullinen.</w:t>
      </w:r>
    </w:p>
    <w:p>
      <w:r>
        <w:rPr>
          <w:b/>
        </w:rPr>
        <w:t xml:space="preserve">Esimerkki 8.3054</w:t>
      </w:r>
    </w:p>
    <w:p>
      <w:r>
        <w:t xml:space="preserve">tarina: Finley oli koiranpentuni. Se ei ollut kovin hyvin koulutettu. Eräänä päivänä se seisoi oven vieressä valittaen. Se kiinnitti huomioni päästääkseni sen ulos, mutta oli jo liian myöhäistä. Finley oli pissannut juuri siinä oven vieressä. valittu lause: Se kiinnitti huomioni päästääkseni sen ulos, mutta se oli liian myöhäistä.</w:t>
      </w:r>
    </w:p>
    <w:p>
      <w:r>
        <w:rPr>
          <w:b/>
        </w:rPr>
        <w:t xml:space="preserve">Tulos</w:t>
      </w:r>
    </w:p>
    <w:p>
      <w:r>
        <w:t xml:space="preserve">Finley kiinnitti huomioni päästääkseni hänet ulos &gt;Syyt&gt; Finley tuntee olevansa stressaantunut.</w:t>
      </w:r>
    </w:p>
    <w:p>
      <w:r>
        <w:rPr>
          <w:b/>
        </w:rPr>
        <w:t xml:space="preserve">Esimerkki 8.3055</w:t>
      </w:r>
    </w:p>
    <w:p>
      <w:r>
        <w:t xml:space="preserve">tarina: Billy piti tästä tytöstä. Tyttö istui hänen edessään. Hän leikki tytön hiuksilla. Tyttö käski häntä lopettamaan. Hän lopetti sen. valittu lause: Tyttö käski häntä lopettamaan.</w:t>
      </w:r>
    </w:p>
    <w:p>
      <w:r>
        <w:rPr>
          <w:b/>
        </w:rPr>
        <w:t xml:space="preserve">Tulos</w:t>
      </w:r>
    </w:p>
    <w:p>
      <w:r>
        <w:t xml:space="preserve">Tyttö käskee poikaa lopettamaan leikkimisen hänen hiuksillaan &gt;Syyt&gt; Poika tuntee katumusta.</w:t>
      </w:r>
    </w:p>
    <w:p>
      <w:r>
        <w:rPr>
          <w:b/>
        </w:rPr>
        <w:t xml:space="preserve">Esimerkki 8.3056</w:t>
      </w:r>
    </w:p>
    <w:p>
      <w:r>
        <w:t xml:space="preserve">tarina: Phil oli skeittaamassa ystäviensä kanssa. Hän yritti hypätä penkin yli. Kun hän laskeutui rullalautaansa, se hajosi. Phil meni kauppaan ja osti uuden rullalautan. Hän skeittasi ystäviensä kanssa loppupäivän. valittu lause: Phil skeittasi ystäviensä kanssa.</w:t>
      </w:r>
    </w:p>
    <w:p>
      <w:r>
        <w:rPr>
          <w:b/>
        </w:rPr>
        <w:t xml:space="preserve">Tulos</w:t>
      </w:r>
    </w:p>
    <w:p>
      <w:r>
        <w:t xml:space="preserve">Phil rullalautaili ystäviensä kanssa &gt;Syyt&gt; hän oli onnellinen.</w:t>
      </w:r>
    </w:p>
    <w:p>
      <w:r>
        <w:rPr>
          <w:b/>
        </w:rPr>
        <w:t xml:space="preserve">Esimerkki 8.3057</w:t>
      </w:r>
    </w:p>
    <w:p>
      <w:r>
        <w:t xml:space="preserve">tarina: Eilen satoi koko päivän. Olimme jumissa talossa. Aloimme kyllästyä. Pelasimme pelejä. Päivä oli pitkä. valittu lause: Me olimme jumissa talossa.</w:t>
      </w:r>
    </w:p>
    <w:p>
      <w:r>
        <w:rPr>
          <w:b/>
        </w:rPr>
        <w:t xml:space="preserve">Tulos</w:t>
      </w:r>
    </w:p>
    <w:p>
      <w:r>
        <w:t xml:space="preserve">Olemme jumissa talossa &gt;Syyt&gt; Meillä on tylsää.</w:t>
      </w:r>
    </w:p>
    <w:p>
      <w:r>
        <w:rPr>
          <w:b/>
        </w:rPr>
        <w:t xml:space="preserve">Esimerkki 8.3058</w:t>
      </w:r>
    </w:p>
    <w:p>
      <w:r>
        <w:t xml:space="preserve">tarina: Joseph pitää lemmikeistä. Hänellä on kaksi koiraa ja kolme kissaa. Eräänä päivänä yksi koirista eksyi. Joseph yritti kovasti etsiä sitä. Lopulta hän löysi sen. valittu lause: Joseph yritti kovasti etsiä sitä.</w:t>
      </w:r>
    </w:p>
    <w:p>
      <w:r>
        <w:rPr>
          <w:b/>
        </w:rPr>
        <w:t xml:space="preserve">Tulos</w:t>
      </w:r>
    </w:p>
    <w:p>
      <w:r>
        <w:t xml:space="preserve">Joseph yrittää löytää koiransa &gt;Syyt&gt; Joseph kokee stressiä.</w:t>
      </w:r>
    </w:p>
    <w:p>
      <w:r>
        <w:rPr>
          <w:b/>
        </w:rPr>
        <w:t xml:space="preserve">Esimerkki 8.3059</w:t>
      </w:r>
    </w:p>
    <w:p>
      <w:r>
        <w:t xml:space="preserve">tarina: Koira oli tylsistynyt. Olin koko päivän töissä, joten en voinut viettää aikaa sen kanssa. Kun lopetin työt, päätin leikkiä koirani kanssa. Se oli niin iloinen, että sillä oli vihdoin hauskaa! Valitettavasti se sairastui ja kuoli. valittu lause: Valitettavasti hän sairastui ja kuoli.</w:t>
      </w:r>
    </w:p>
    <w:p>
      <w:r>
        <w:rPr>
          <w:b/>
        </w:rPr>
        <w:t xml:space="preserve">Tulos</w:t>
      </w:r>
    </w:p>
    <w:p>
      <w:r>
        <w:t xml:space="preserve">Koirani kuolee &gt;Syyt&gt; Olen surullinen (surulliset)</w:t>
      </w:r>
    </w:p>
    <w:p>
      <w:r>
        <w:rPr>
          <w:b/>
        </w:rPr>
        <w:t xml:space="preserve">Tulos</w:t>
      </w:r>
    </w:p>
    <w:p>
      <w:r>
        <w:t xml:space="preserve">Koirani kuolee &gt;Syyt&gt; Tunnen surua.</w:t>
      </w:r>
    </w:p>
    <w:p>
      <w:r>
        <w:rPr>
          <w:b/>
        </w:rPr>
        <w:t xml:space="preserve">Tulos</w:t>
      </w:r>
    </w:p>
    <w:p>
      <w:r>
        <w:t xml:space="preserve">Hän kuolee &gt;Syyt&gt; Olen surullinen.</w:t>
      </w:r>
    </w:p>
    <w:p>
      <w:r>
        <w:rPr>
          <w:b/>
        </w:rPr>
        <w:t xml:space="preserve">Esimerkki 8.3060</w:t>
      </w:r>
    </w:p>
    <w:p>
      <w:r>
        <w:t xml:space="preserve">tarina: Sam meni uima-altaaseen. Hän ui ystäviensä kanssa. He pelasivat vedessä monia leikkejä. Sitten he pitivät tauon ja söivät. Samilla oli niin hauskaa. valittu lause: Hän oli uimassa ystäviensä kanssa.</w:t>
      </w:r>
    </w:p>
    <w:p>
      <w:r>
        <w:rPr>
          <w:b/>
        </w:rPr>
        <w:t xml:space="preserve">Tulos</w:t>
      </w:r>
    </w:p>
    <w:p>
      <w:r>
        <w:t xml:space="preserve">Sam ui &gt;Syyt&gt; Sam on onnellinen(t).</w:t>
      </w:r>
    </w:p>
    <w:p>
      <w:r>
        <w:rPr>
          <w:b/>
        </w:rPr>
        <w:t xml:space="preserve">Esimerkki 8.3061</w:t>
      </w:r>
    </w:p>
    <w:p>
      <w:r>
        <w:t xml:space="preserve">tarina: Ben ja hänen ystävänsä istuivat kukkulan huipulla. Ben istuutui rullalautansa selkään ja kiihdytti mäkeä alas. Alas päästyään hänen ystävänsä sanoivat, että hekin haluavat kokeilla. Hänen ystävänsä alkoi kopioida Beniä, mutta liukastui puolivälissä mäkeä. Hän loukkasi kätensä pahasti, ja Ben ja hänen ystävänsä soittivat ambulanssin. valittu lause: Ben istuutui rullalautansa selkään ja kiihdytti mäkeä alas.</w:t>
      </w:r>
    </w:p>
    <w:p>
      <w:r>
        <w:rPr>
          <w:b/>
        </w:rPr>
        <w:t xml:space="preserve">Tulos</w:t>
      </w:r>
    </w:p>
    <w:p>
      <w:r>
        <w:t xml:space="preserve">Ben hidastaa vauhtia &gt;Syyt&gt; Ben on onnellinen(t)</w:t>
      </w:r>
    </w:p>
    <w:p>
      <w:r>
        <w:rPr>
          <w:b/>
        </w:rPr>
        <w:t xml:space="preserve">Tulos</w:t>
      </w:r>
    </w:p>
    <w:p>
      <w:r>
        <w:t xml:space="preserve">Ben kiihdyttää mäkeä alas &gt;Syyt&gt; Ben on innoissaan.</w:t>
      </w:r>
    </w:p>
    <w:p>
      <w:r>
        <w:rPr>
          <w:b/>
        </w:rPr>
        <w:t xml:space="preserve">Esimerkki 8.3062</w:t>
      </w:r>
    </w:p>
    <w:p>
      <w:r>
        <w:t xml:space="preserve">tarina: Tricia soitti ystävälleen ja kutsui hänet puistoon piknikille. Hän pakkasi piknik-koriinsa ruokaa molemmille. He tapasivat puistossa ja söivät piknikpöydässä. He siivosivat sotkunsa ja päättivät lähteä kävelylle. Ruoan jälkeen he kävelivät polkua pitkin ja puhuivat elämästä. valittu lause: Tricia soitti ystävälleen ja kutsui hänet puistoon piknikille.</w:t>
      </w:r>
    </w:p>
    <w:p>
      <w:r>
        <w:rPr>
          <w:b/>
        </w:rPr>
        <w:t xml:space="preserve">Tulos</w:t>
      </w:r>
    </w:p>
    <w:p>
      <w:r>
        <w:t xml:space="preserve">Tricia kutsuu ystävänsä piknikille &gt;Saattaa&gt; hänen ystävänsä iloiseksi.</w:t>
      </w:r>
    </w:p>
    <w:p>
      <w:r>
        <w:rPr>
          <w:b/>
        </w:rPr>
        <w:t xml:space="preserve">Esimerkki 8.3063</w:t>
      </w:r>
    </w:p>
    <w:p>
      <w:r>
        <w:t xml:space="preserve">tarina: Pat toivoi lunta kouluun. Lunta oli satanut koko päivän ja yön kahden viime päivän ajan. Seuraavana aamuna hän odotti uutisia. Hän näki, että hänen koulunsa oli suljettu viimeisimmässä raportissa. Pat jäi kotiin ja teki sinä päivänä lumiukkoja. valittu lause: Hän näki, että hänen koulunsa oli suljettu viimeisimmässä raportissa.</w:t>
      </w:r>
    </w:p>
    <w:p>
      <w:r>
        <w:rPr>
          <w:b/>
        </w:rPr>
        <w:t xml:space="preserve">Tulos</w:t>
      </w:r>
    </w:p>
    <w:p>
      <w:r>
        <w:t xml:space="preserve">Patin koulu sulkeutuu &gt;Syyt&gt; Pat on onnellinen(t)</w:t>
      </w:r>
    </w:p>
    <w:p>
      <w:r>
        <w:rPr>
          <w:b/>
        </w:rPr>
        <w:t xml:space="preserve">Tulos</w:t>
      </w:r>
    </w:p>
    <w:p>
      <w:r>
        <w:t xml:space="preserve">Patin koulu on suljettu &gt;Syyt&gt; Pat on innoissansa.</w:t>
      </w:r>
    </w:p>
    <w:p>
      <w:r>
        <w:rPr>
          <w:b/>
        </w:rPr>
        <w:t xml:space="preserve">Esimerkki 8.3064</w:t>
      </w:r>
    </w:p>
    <w:p>
      <w:r>
        <w:t xml:space="preserve">tarina: Jason asui kotona ja toi kotiin uuden koiranpennun vanhempiensa kotiin. Hän rukoili vanhempiaan antamaan hänen pitää sen. Vanhemmat suostuivat, kunhan se ei pissannut taloon. Koira päätyi pissaamaan matolle samana päivänä. Vanhemmat pakottivat hänet lopulta viemään koiran takaisin sinne, mistä hän sen sai. valittu lause: Hänen vanhempansa suostuivat, kunhan hän varmisti, ettei koira pissaa talossa.</w:t>
      </w:r>
    </w:p>
    <w:p>
      <w:r>
        <w:rPr>
          <w:b/>
        </w:rPr>
        <w:t xml:space="preserve">Tulos</w:t>
      </w:r>
    </w:p>
    <w:p>
      <w:r>
        <w:t xml:space="preserve">Jasonin vanhemmat antavat hänen pitää koiran &gt;Syyt&gt; Jason on onnellinen(t)</w:t>
      </w:r>
    </w:p>
    <w:p>
      <w:r>
        <w:rPr>
          <w:b/>
        </w:rPr>
        <w:t xml:space="preserve">Esimerkki 8.3065</w:t>
      </w:r>
    </w:p>
    <w:p>
      <w:r>
        <w:t xml:space="preserve">tarina: Amy oli parina luokassa ihastuksensa Rayn kanssa. Opettajan antaessa ohjeita Amy ja Ray juttelivat keskenään. Amy tiesi, että tehtävän piti olla valmis viikon päästä. Mutta hän ei ollut kuullut paljon muuta. Tunnin jälkeen hän lainasi muistiinpanoja toiselta oppilaalta. valittu lause: Mutta hän ei ollut kuullut paljon muuta.</w:t>
      </w:r>
    </w:p>
    <w:p>
      <w:r>
        <w:rPr>
          <w:b/>
        </w:rPr>
        <w:t xml:space="preserve">Tulos</w:t>
      </w:r>
    </w:p>
    <w:p>
      <w:r>
        <w:t xml:space="preserve">Amy ei kuule paljonkaan opettajan ohjeista &gt;Syyt&gt; Amy on huolissaan.</w:t>
      </w:r>
    </w:p>
    <w:p>
      <w:r>
        <w:rPr>
          <w:b/>
        </w:rPr>
        <w:t xml:space="preserve">Esimerkki 8.3066</w:t>
      </w:r>
    </w:p>
    <w:p>
      <w:r>
        <w:t xml:space="preserve">tarina: Molly säilytti koiran herkkuja purkissa tiskillä. Joka aamu hänen molemmat koiransa saivat yhden herkun. Eräänä päivänä, kun hän tuli töistä kotiin, purkki oli hajonnut maahan. Koirat olivat syöneet kaikki herkut. Molly säilytti herkkuja siitä lähtien jääkaapin päällä. valittu lause: Joka aamu kumpikin hänen koiristaan sai yhden herkun.</w:t>
      </w:r>
    </w:p>
    <w:p>
      <w:r>
        <w:rPr>
          <w:b/>
        </w:rPr>
        <w:t xml:space="preserve">Tulos</w:t>
      </w:r>
    </w:p>
    <w:p>
      <w:r>
        <w:t xml:space="preserve">Molemmat Mollyn koirat saavat kumpikin yhden herkun joka aamu &gt;Syyt&gt; Mollyn koirat ovat onnellisia.</w:t>
      </w:r>
    </w:p>
    <w:p>
      <w:r>
        <w:rPr>
          <w:b/>
        </w:rPr>
        <w:t xml:space="preserve">Esimerkki 8.3067</w:t>
      </w:r>
    </w:p>
    <w:p>
      <w:r>
        <w:t xml:space="preserve">tarina: David oli kaupungin paras ilmakiekon pelaaja. Hänellä oli kotona oma pöytä ja hän harjoitteli paljon. Eräänä päivänä Sam-niminen poika tuli pelaamaan hänen kanssaan. Sam voitti hänet 10 pisteellä. David suuttui, joten hän löi Samia kasvoihin. valittu lause: Hänellä oli kotona oma pöytä ja hän harjoitteli paljon.</w:t>
      </w:r>
    </w:p>
    <w:p>
      <w:r>
        <w:rPr>
          <w:b/>
        </w:rPr>
        <w:t xml:space="preserve">Tulos</w:t>
      </w:r>
    </w:p>
    <w:p>
      <w:r>
        <w:t xml:space="preserve">Daavidilla oli kotona oma pöytä &gt;Syyt&gt; Daavid oli ylpeä.</w:t>
      </w:r>
    </w:p>
    <w:p>
      <w:r>
        <w:rPr>
          <w:b/>
        </w:rPr>
        <w:t xml:space="preserve">Esimerkki 8.3068</w:t>
      </w:r>
    </w:p>
    <w:p>
      <w:r>
        <w:t xml:space="preserve">tarina: Sandy halusi valita äänenvoimakkuuden autossa. Hänen poikaystävänsä ei halunnut sitä liian kovaa. Hän käänsi nuppia. Lopulta mies pysäytti auton ja käski häntä nousemaan ulos. Sandy lupasi lopettaa radion kanssa pelleilyn sen jälkeen. valittu lause: Hän käänsi koko ajan nuppia.</w:t>
      </w:r>
    </w:p>
    <w:p>
      <w:r>
        <w:rPr>
          <w:b/>
        </w:rPr>
        <w:t xml:space="preserve">Tulos</w:t>
      </w:r>
    </w:p>
    <w:p>
      <w:r>
        <w:t xml:space="preserve">Hän kääntää nuppia &gt; Aiheuttaa&gt; Poikaystävä suuttuu.</w:t>
      </w:r>
    </w:p>
    <w:p>
      <w:r>
        <w:rPr>
          <w:b/>
        </w:rPr>
        <w:t xml:space="preserve">Tulos</w:t>
      </w:r>
    </w:p>
    <w:p>
      <w:r>
        <w:t xml:space="preserve">Sandy kääntää nuppia &gt;Syyt&gt; Sandyn poikaystävä on ärsyyntynyt.</w:t>
      </w:r>
    </w:p>
    <w:p>
      <w:r>
        <w:rPr>
          <w:b/>
        </w:rPr>
        <w:t xml:space="preserve">Esimerkki 8.3069</w:t>
      </w:r>
    </w:p>
    <w:p>
      <w:r>
        <w:t xml:space="preserve">tarina: Negra-koira tykkää haukkua. Eilen se haukkui naapuria. Naapuri huusi sille. Negra säikähti. Se juoksi hyvin nopeasti ja piiloutui sängyn alle. valittu lause: Negra-koira tykkää haukkua.</w:t>
      </w:r>
    </w:p>
    <w:p>
      <w:r>
        <w:rPr>
          <w:b/>
        </w:rPr>
        <w:t xml:space="preserve">Tulos</w:t>
      </w:r>
    </w:p>
    <w:p>
      <w:r>
        <w:t xml:space="preserve">Negra tykkää haukkua &gt;Syyt&gt; Naapuri suuttuu (suuttuvat).</w:t>
      </w:r>
    </w:p>
    <w:p>
      <w:r>
        <w:rPr>
          <w:b/>
        </w:rPr>
        <w:t xml:space="preserve">Esimerkki 8.3070</w:t>
      </w:r>
    </w:p>
    <w:p>
      <w:r>
        <w:t xml:space="preserve">tarina: Jenny ajoi polkupyörällä ympäri kaupunkia. Hän yritti mennä ystävänsä luokse. Hänen pyöräänsä tarttui lopulta oksa. Pyörä pysähtyi ja Jenny lensi ulos siitä. Hän raapaisi polveaan. valittu lause: Hän yritti mennä ystäviensä luokse.</w:t>
      </w:r>
    </w:p>
    <w:p>
      <w:r>
        <w:rPr>
          <w:b/>
        </w:rPr>
        <w:t xml:space="preserve">Tulos</w:t>
      </w:r>
    </w:p>
    <w:p>
      <w:r>
        <w:t xml:space="preserve">Jenny yrittää mennä ystävänsä luokse &gt;Syyt&gt; Jenny on innoissaan.</w:t>
      </w:r>
    </w:p>
    <w:p>
      <w:r>
        <w:rPr>
          <w:b/>
        </w:rPr>
        <w:t xml:space="preserve">Esimerkki 8.3071</w:t>
      </w:r>
    </w:p>
    <w:p>
      <w:r>
        <w:t xml:space="preserve">tarina: Kerran, kun minä ja ystäväni kävelimme kadulla... Hän kertoi minulle, että häntä janotti kovasti. Pyysin eräältä vanhalta rouvalta lasillisen vettä. Hän meni kotiinsa hakemaan lasin. Ystäväni joi veden. valittu lause: Hän meni kotiinsa hakemaan lasin.</w:t>
      </w:r>
    </w:p>
    <w:p>
      <w:r>
        <w:rPr>
          <w:b/>
        </w:rPr>
        <w:t xml:space="preserve">Tulos</w:t>
      </w:r>
    </w:p>
    <w:p>
      <w:r>
        <w:t xml:space="preserve">Vanha nainen tuo ystävälleni lasin vettä &gt;Syyt&gt; Ystäväni on kiitollinen.</w:t>
      </w:r>
    </w:p>
    <w:p>
      <w:r>
        <w:rPr>
          <w:b/>
        </w:rPr>
        <w:t xml:space="preserve">Esimerkki 8.3072</w:t>
      </w:r>
    </w:p>
    <w:p>
      <w:r>
        <w:t xml:space="preserve">tarina: Jim haluaa nähdä toimintaelokuvan, mutta Jen haluaa nähdä romanttisen elokuvan. He heittävät kolikkoa, kumpaan he menevät, ja Jim voitti kolikonheiton. Jim näki silti, että Jen oli hieman järkyttynyt. Hän tarjoutui katsomaan romanttisen elokuvan sinä iltana. Jen oli niin onnellinen, että hän meni seuraavana iltana katsomaan Jimin elokuvaa. valittu lause: Jim näki yhä, että Jen oli hieman järkyttynyt.</w:t>
      </w:r>
    </w:p>
    <w:p>
      <w:r>
        <w:rPr>
          <w:b/>
        </w:rPr>
        <w:t xml:space="preserve">Tulos</w:t>
      </w:r>
    </w:p>
    <w:p>
      <w:r>
        <w:t xml:space="preserve">Jim näkee, että Jen on hieman järkyttynyt &gt; Aiheuttaa&gt; Jim on surullinen.</w:t>
      </w:r>
    </w:p>
    <w:p>
      <w:r>
        <w:rPr>
          <w:b/>
        </w:rPr>
        <w:t xml:space="preserve">Tulos</w:t>
      </w:r>
    </w:p>
    <w:p>
      <w:r>
        <w:t xml:space="preserve">Jen on järkyttynyt &gt;Syyt&gt; Jen on surullinen(t).</w:t>
      </w:r>
    </w:p>
    <w:p>
      <w:r>
        <w:rPr>
          <w:b/>
        </w:rPr>
        <w:t xml:space="preserve">Esimerkki 8.3073</w:t>
      </w:r>
    </w:p>
    <w:p>
      <w:r>
        <w:t xml:space="preserve">tarina: Olin telttailemassa ystävieni kanssa. Pystytimme teltan ja söimme hodareita. Laitoimme laukut telttaan. Kuulin jyrinää. Se oli karhu. valittu lause: Se oli karhu.</w:t>
      </w:r>
    </w:p>
    <w:p>
      <w:r>
        <w:rPr>
          <w:b/>
        </w:rPr>
        <w:t xml:space="preserve">Tulos</w:t>
      </w:r>
    </w:p>
    <w:p>
      <w:r>
        <w:t xml:space="preserve">Näen karhun &gt;Syyt&gt; Minua pelottaa.</w:t>
      </w:r>
    </w:p>
    <w:p>
      <w:r>
        <w:rPr>
          <w:b/>
        </w:rPr>
        <w:t xml:space="preserve">Tulos</w:t>
      </w:r>
    </w:p>
    <w:p>
      <w:r>
        <w:t xml:space="preserve">Kuulen karhun &gt;Syyt&gt; Tunnen pelkoa.</w:t>
      </w:r>
    </w:p>
    <w:p>
      <w:r>
        <w:rPr>
          <w:b/>
        </w:rPr>
        <w:t xml:space="preserve">Esimerkki 8.3074</w:t>
      </w:r>
    </w:p>
    <w:p>
      <w:r>
        <w:t xml:space="preserve">tarina: Joella oli kamalaa telttailla. Hän unohti hyönteissumutteensa. Eikä hän löytänyt tietä takaisin autolleen. Myöhään illalla hän lopulta pääsi takaisin. Mutta hän ei löytänyt autonsa avaimia. valittu lause: Hän palasi viimein myöhään illalla.</w:t>
      </w:r>
    </w:p>
    <w:p>
      <w:r>
        <w:rPr>
          <w:b/>
        </w:rPr>
        <w:t xml:space="preserve">Tulos</w:t>
      </w:r>
    </w:p>
    <w:p>
      <w:r>
        <w:t xml:space="preserve">Hän palaa takaisin &gt;Syyt&gt; Hän tuntee olonsa helpottuneeksi.</w:t>
      </w:r>
    </w:p>
    <w:p>
      <w:r>
        <w:rPr>
          <w:b/>
        </w:rPr>
        <w:t xml:space="preserve">Esimerkki 8.3075</w:t>
      </w:r>
    </w:p>
    <w:p>
      <w:r>
        <w:t xml:space="preserve">tarina: Fred oli maatilalla lypsämässä lehmiä. Hän lypsää kymmeniä lehmiä sinä aamuna. Hän pakkasi maidon laatikoihin ja myi ne kauppaan. Kaupassa oltiin helpottuneita, koska maito oli loppu. Fred palasi kotiinsa maatilalleen nukkumaan toista päivää varten. valittu lause: Kauppa oli helpottunut, koska maito oli loppu.</w:t>
      </w:r>
    </w:p>
    <w:p>
      <w:r>
        <w:rPr>
          <w:b/>
        </w:rPr>
        <w:t xml:space="preserve">Tulos</w:t>
      </w:r>
    </w:p>
    <w:p>
      <w:r>
        <w:t xml:space="preserve">Myymälä on helpottunut &gt;Syyt&gt; Myymälä on onnellinen(t)</w:t>
      </w:r>
    </w:p>
    <w:p>
      <w:r>
        <w:rPr>
          <w:b/>
        </w:rPr>
        <w:t xml:space="preserve">Esimerkki 8.3076</w:t>
      </w:r>
    </w:p>
    <w:p>
      <w:r>
        <w:t xml:space="preserve">tarina: Sam heräsi aikaisin kouluun. Hänellä oli koe aikaisin aamulla. Hän opiskeli koko yön koetta varten. Hän ehti juuri ja juuri ohittaa koulubussin, kun se ajoi hänen talonsa ohi. Sam jäi kokeesta paitsi, koska hän tuli kouluun myöhässä. valittu lause: Sam myöhästyi kokeesta, koska hän tuli kouluun myöhässä.</w:t>
      </w:r>
    </w:p>
    <w:p>
      <w:r>
        <w:rPr>
          <w:b/>
        </w:rPr>
        <w:t xml:space="preserve">Tulos</w:t>
      </w:r>
    </w:p>
    <w:p>
      <w:r>
        <w:t xml:space="preserve">Sam myöhästyy kokeesta &gt;Syyt&gt; Sam on järkyttynyt.</w:t>
      </w:r>
    </w:p>
    <w:p>
      <w:r>
        <w:rPr>
          <w:b/>
        </w:rPr>
        <w:t xml:space="preserve">Esimerkki 8.3077</w:t>
      </w:r>
    </w:p>
    <w:p>
      <w:r>
        <w:t xml:space="preserve">tarina: Kykyjenetsintäkilpailu jatkui pitkään. Toiseksi viimeinen esiintyjä poistui lavalta. Viimeinen esiintyjä oli pystyssä. He tekivät parhaansa. Heidän ryhmänsä voitti lopussa. valittu lause: Heidän ryhmänsä voitti lopussa.</w:t>
      </w:r>
    </w:p>
    <w:p>
      <w:r>
        <w:rPr>
          <w:b/>
        </w:rPr>
        <w:t xml:space="preserve">Tulos</w:t>
      </w:r>
    </w:p>
    <w:p>
      <w:r>
        <w:t xml:space="preserve">Heidän ryhmänsä voittaa &gt;Syyt&gt; Heidän ryhmänsä tuntee itsensä onnelliseksi.</w:t>
      </w:r>
    </w:p>
    <w:p>
      <w:r>
        <w:rPr>
          <w:b/>
        </w:rPr>
        <w:t xml:space="preserve">Tulos</w:t>
      </w:r>
    </w:p>
    <w:p>
      <w:r>
        <w:t xml:space="preserve">Heidän ryhmänsä voittaa &gt;Syyt&gt; He tuntevat olevansa menestyneitä.</w:t>
      </w:r>
    </w:p>
    <w:p>
      <w:r>
        <w:rPr>
          <w:b/>
        </w:rPr>
        <w:t xml:space="preserve">Esimerkki 8.3078</w:t>
      </w:r>
    </w:p>
    <w:p>
      <w:r>
        <w:t xml:space="preserve">tarina: Sam meni rannalle katsomaan merta. Mutta hän huomasi, että hän oli ainoa yksin. Hän alkoi olla surullinen. Sam jatkoi surullisena meren katselua. Mutta sitten hän huomasi Jonkun istuvan hänen vieressään. valittu lause: Hän alkoi tuntea itsensä surulliseksi.</w:t>
      </w:r>
    </w:p>
    <w:p>
      <w:r>
        <w:rPr>
          <w:b/>
        </w:rPr>
        <w:t xml:space="preserve">Tulos</w:t>
      </w:r>
    </w:p>
    <w:p>
      <w:r>
        <w:t xml:space="preserve">Hän on surullinen &gt;Syyt&gt; Hän on surullinen.</w:t>
      </w:r>
    </w:p>
    <w:p>
      <w:r>
        <w:rPr>
          <w:b/>
        </w:rPr>
        <w:t xml:space="preserve">Tulos</w:t>
      </w:r>
    </w:p>
    <w:p>
      <w:r>
        <w:t xml:space="preserve">Sam alkoi olla surullinen &gt;Syyt&gt; Sam on surullinen(t)</w:t>
      </w:r>
    </w:p>
    <w:p>
      <w:r>
        <w:rPr>
          <w:b/>
        </w:rPr>
        <w:t xml:space="preserve">Esimerkki 8.3079</w:t>
      </w:r>
    </w:p>
    <w:p>
      <w:r>
        <w:t xml:space="preserve">tarina: Alexisilla oli voimistelutapahtuma. Paljon ihmisiä oli tulossa katsomaan, ja hän halusi olla paras. Hänen ensimmäinen lajinsa oli lattia, ja hän sai täydet kymmenen pistettä. Seuraavaksi hän esiintyi tangossa ja sai 9 pistettä 9. Hän voitti kaksi kultamitalia. valittu lause: Hän voitti kaksi kultamitalia.</w:t>
      </w:r>
    </w:p>
    <w:p>
      <w:r>
        <w:rPr>
          <w:b/>
        </w:rPr>
        <w:t xml:space="preserve">Tulos</w:t>
      </w:r>
    </w:p>
    <w:p>
      <w:r>
        <w:t xml:space="preserve">Alexis voittaa &gt;Syyt&gt; Alexis on onnellinen(t).</w:t>
      </w:r>
    </w:p>
    <w:p>
      <w:r>
        <w:rPr>
          <w:b/>
        </w:rPr>
        <w:t xml:space="preserve">Esimerkki 8.3080</w:t>
      </w:r>
    </w:p>
    <w:p>
      <w:r>
        <w:t xml:space="preserve">tarina: Terryn elinikäinen unelma oli tavata Joey Logano. Hän meni Nascarin Daytonan kilparadalle. Hän maksoi VIP-varikkopassista. Varikkoriville päästyään hän etsi kaikkialta Joey Loganoa. Hän tapasi hänet ja sai nimmarin. valittu lause: Terryn elinikäinen unelma oli tavata Joey Logano.</w:t>
      </w:r>
    </w:p>
    <w:p>
      <w:r>
        <w:rPr>
          <w:b/>
        </w:rPr>
        <w:t xml:space="preserve">Tulos</w:t>
      </w:r>
    </w:p>
    <w:p>
      <w:r>
        <w:t xml:space="preserve">Terryn elinikäinen unelma on tavata Joey Logano &gt;Syyt&gt; Terry on toiveikas(t).</w:t>
      </w:r>
    </w:p>
    <w:p>
      <w:r>
        <w:rPr>
          <w:b/>
        </w:rPr>
        <w:t xml:space="preserve">Esimerkki 8.3081</w:t>
      </w:r>
    </w:p>
    <w:p>
      <w:r>
        <w:t xml:space="preserve">tarina: Martha on aina halunnut olla hyvä leipuri. Hän katsoi televisiosta leivän leipomista käsittelevän ohjelman ja kokeili sitä itse. Hän päätyi leipomaan ensimmäisen leipänsä viikkoa myöhemmin. Leivän lopputulos oli palanut. Hänen äitinsä huusi hänelle ja kielsi häntä leipomasta leipää enää koskaan. valittu lause: Hänen äitinsä huusi hänelle ja kielsi häntä leipomasta leipää enää koskaan.</w:t>
      </w:r>
    </w:p>
    <w:p>
      <w:r>
        <w:rPr>
          <w:b/>
        </w:rPr>
        <w:t xml:space="preserve">Tulos</w:t>
      </w:r>
    </w:p>
    <w:p>
      <w:r>
        <w:t xml:space="preserve">Marthan äiti käskee Marthan olla enää koskaan leipomatta leipää &gt;Syyt&gt; Martha on surullinen.</w:t>
      </w:r>
    </w:p>
    <w:p>
      <w:r>
        <w:rPr>
          <w:b/>
        </w:rPr>
        <w:t xml:space="preserve">Tulos</w:t>
      </w:r>
    </w:p>
    <w:p>
      <w:r>
        <w:t xml:space="preserve">Hänen äitinsä huutaa hänelle &gt;Syyt&gt; Martha on järkyttynyt.</w:t>
      </w:r>
    </w:p>
    <w:p>
      <w:r>
        <w:rPr>
          <w:b/>
        </w:rPr>
        <w:t xml:space="preserve">Esimerkki 8.3082</w:t>
      </w:r>
    </w:p>
    <w:p>
      <w:r>
        <w:t xml:space="preserve">tarina: Kelley pääsi suoraan tähtikuvioiseen kyytiin. Hän oli hyvin peloissaan. Kyyti alkoi nousta ilmaan. Kelley huusi. Hän halusi kyydin olevan ohi. valittu lause: Kelley nousi suoraan tähtisikermäkyytiin.</w:t>
      </w:r>
    </w:p>
    <w:p>
      <w:r>
        <w:rPr>
          <w:b/>
        </w:rPr>
        <w:t xml:space="preserve">Tulos</w:t>
      </w:r>
    </w:p>
    <w:p>
      <w:r>
        <w:t xml:space="preserve">Kelley joutui tähtipyöräkyydin kyytiin &gt;Syyt&gt; Kelley pelkää(i)</w:t>
      </w:r>
    </w:p>
    <w:p>
      <w:r>
        <w:rPr>
          <w:b/>
        </w:rPr>
        <w:t xml:space="preserve">Tulos</w:t>
      </w:r>
    </w:p>
    <w:p>
      <w:r>
        <w:t xml:space="preserve">Kelley ratsastaa tähtipyörällä &gt;Syyt&gt; Kelley tuntee pelkoa.</w:t>
      </w:r>
    </w:p>
    <w:p>
      <w:r>
        <w:rPr>
          <w:b/>
        </w:rPr>
        <w:t xml:space="preserve">Esimerkki 8.3083</w:t>
      </w:r>
    </w:p>
    <w:p>
      <w:r>
        <w:t xml:space="preserve">tarina: Se oli kaunis ja aurinkoinen päivä ulkona. Jake meni ulos hakemaan sanomalehteä. Kun hän nosti sanomalehteä, auto ajoi ohi. Auto synnytti ilmaan valtavan pölykasan. Jake yski pölyn hengittämisen vuoksi. valittu lause: Auto aiheutti ilmaan valtavan pölykasan.</w:t>
      </w:r>
    </w:p>
    <w:p>
      <w:r>
        <w:rPr>
          <w:b/>
        </w:rPr>
        <w:t xml:space="preserve">Tulos</w:t>
      </w:r>
    </w:p>
    <w:p>
      <w:r>
        <w:t xml:space="preserve">Auto synnyttää pölypilven ilmaan &gt;Syyt&gt; Jakea ärsyttää.</w:t>
      </w:r>
    </w:p>
    <w:p>
      <w:r>
        <w:rPr>
          <w:b/>
        </w:rPr>
        <w:t xml:space="preserve">Esimerkki 8.3084</w:t>
      </w:r>
    </w:p>
    <w:p>
      <w:r>
        <w:t xml:space="preserve">tarina: Jessicalla ja Robertilla oli vapaapäivä töistä. Heillä oli liput Disneylandiin, ja he päättivät mennä sinne poikansa kanssa. He ottivat poikansa mukaan kaikkiin huvipuistoihin, kunnes he olivat aivan väsyneitä. He kävivät viimeisellä ajelulla ja lähtivät puistosta kotiin. He puhuivat siitä, miten hauskaa heillä oli, ja menivät sitten nukkumaan. valittu lause: He veivät poikansa kaikkiin laitteisiin, kunnes he olivat aivan väsyneitä.</w:t>
      </w:r>
    </w:p>
    <w:p>
      <w:r>
        <w:rPr>
          <w:b/>
        </w:rPr>
        <w:t xml:space="preserve">Tulos</w:t>
      </w:r>
    </w:p>
    <w:p>
      <w:r>
        <w:t xml:space="preserve">Jessica ja Robert ratsastavat &gt;Syyt&gt; Jessica ja Robert ovat onnellisia.</w:t>
      </w:r>
    </w:p>
    <w:p>
      <w:r>
        <w:rPr>
          <w:b/>
        </w:rPr>
        <w:t xml:space="preserve">Esimerkki 8.3085</w:t>
      </w:r>
    </w:p>
    <w:p>
      <w:r>
        <w:t xml:space="preserve">tarina: Sid teki tuntikausia tutkimusta tiedeprojektia varten. Hän työskenteli väsymättä rakettimallinsa rakentamiseksi autotallissa. Valmistuttuaan hänen mallinsa oli luokan ylivoimaisesti hienoin! Eräänä päivänä Sidin veli tuli autotalliin kynttilän kanssa. Hän kompastui johtoon, ja Sidin koko projekti syttyi tuleen! valittu lause: Hänen mallinsa oli valmistuttuaan luokan ylivoimaisesti hienoin!</w:t>
      </w:r>
    </w:p>
    <w:p>
      <w:r>
        <w:rPr>
          <w:b/>
        </w:rPr>
        <w:t xml:space="preserve">Tulos</w:t>
      </w:r>
    </w:p>
    <w:p>
      <w:r>
        <w:t xml:space="preserve">Malli on suurin &gt;Syyt&gt; Sid tuntee ylpeyttä.</w:t>
      </w:r>
    </w:p>
    <w:p>
      <w:r>
        <w:rPr>
          <w:b/>
        </w:rPr>
        <w:t xml:space="preserve">Esimerkki 8.3086</w:t>
      </w:r>
    </w:p>
    <w:p>
      <w:r>
        <w:t xml:space="preserve">tarina: Odotin isääni hakemaan minut koulun jälkeisestä ohjelmasta. Sain häneltä puhelun ja sain tietää, ettei hän voi hakea minua. Opettajani, joka ajoi päälleni, pysähtyi. Hän tarjosi minulle kyydin kotiin. Hyväksyin hänen tarjouksensa ja pääsin lopulta nopeasti kotiin. valittu lause: Hän tarjosi minulle kyydin kotiin.</w:t>
      </w:r>
    </w:p>
    <w:p>
      <w:r>
        <w:rPr>
          <w:b/>
        </w:rPr>
        <w:t xml:space="preserve">Tulos</w:t>
      </w:r>
    </w:p>
    <w:p>
      <w:r>
        <w:t xml:space="preserve">Opettajani tarjoaa minulle kyydin &gt;Syyt&gt; Olen kiitollinen.</w:t>
      </w:r>
    </w:p>
    <w:p>
      <w:r>
        <w:rPr>
          <w:b/>
        </w:rPr>
        <w:t xml:space="preserve">Esimerkki 8.3087</w:t>
      </w:r>
    </w:p>
    <w:p>
      <w:r>
        <w:t xml:space="preserve">tarina: Eilen tarvitsin uudet kengät. Ajelin ympäriinsä etsimässä täydellistä paria. Lopulta ostin uudet. Ne olivat mustat. Käytin niitä seuraavana päivänä. valittu lause: Käytin niitä seuraavana päivänä.</w:t>
      </w:r>
    </w:p>
    <w:p>
      <w:r>
        <w:rPr>
          <w:b/>
        </w:rPr>
        <w:t xml:space="preserve">Tulos</w:t>
      </w:r>
    </w:p>
    <w:p>
      <w:r>
        <w:t xml:space="preserve">Käytän kenkiä &gt;Syyt&gt; Tunnen itseni onnelliseksi.</w:t>
      </w:r>
    </w:p>
    <w:p>
      <w:r>
        <w:rPr>
          <w:b/>
        </w:rPr>
        <w:t xml:space="preserve">Esimerkki 8.3088</w:t>
      </w:r>
    </w:p>
    <w:p>
      <w:r>
        <w:t xml:space="preserve">tarina: Meillä oli kuljettaja nimeltä Bill. Bill piti juomisesta. Eräänä päivänä Bill otti ryypyn ennen kuin hän ajoi meitä ympäriinsä. Bill pysäytettiin ja vietiin vankilaan. Hän ei enää aja meitä. valittu lause: Bill pysäytettiin ja vietiin vankilaan.</w:t>
      </w:r>
    </w:p>
    <w:p>
      <w:r>
        <w:rPr>
          <w:b/>
        </w:rPr>
        <w:t xml:space="preserve">Tulos</w:t>
      </w:r>
    </w:p>
    <w:p>
      <w:r>
        <w:t xml:space="preserve">Bill pysäytetään ja viedään vankilaan &gt;Syyt&gt; Bill katuu(t)</w:t>
      </w:r>
    </w:p>
    <w:p>
      <w:r>
        <w:rPr>
          <w:b/>
        </w:rPr>
        <w:t xml:space="preserve">Esimerkki 8.3089</w:t>
      </w:r>
    </w:p>
    <w:p>
      <w:r>
        <w:t xml:space="preserve">tarina: Kun olet veneellä ystävien kanssa. Voit auttaa heitä olemaan sairastumatta. Viime viikolla ystäväni sairastuivat ja minä autoin heitä. Käskin heitä hengittämään ja pysymään rauhallisina. Kun pääsimme sisään, he eivät enää matkustaneet veneellä. valittu lause: Viime viikolla ystäväni sairastuivat ja minä autoin heitä.</w:t>
      </w:r>
    </w:p>
    <w:p>
      <w:r>
        <w:rPr>
          <w:b/>
        </w:rPr>
        <w:t xml:space="preserve">Tulos</w:t>
      </w:r>
    </w:p>
    <w:p>
      <w:r>
        <w:t xml:space="preserve">Ystäväni sairastuvat &gt;Syyt&gt; Ystäväni voivat paremmin.</w:t>
      </w:r>
    </w:p>
    <w:p>
      <w:r>
        <w:rPr>
          <w:b/>
        </w:rPr>
        <w:t xml:space="preserve">Esimerkki 8.3090</w:t>
      </w:r>
    </w:p>
    <w:p>
      <w:r>
        <w:t xml:space="preserve">tarina: Tomin piti muuttaa uuteen asuntoonsa. Hänellä ei kuitenkaan ollut ystäviä, jotka olisivat auttaneet häntä siinä. Koska hänellä ei ollut apua, Tomilta meni koko päivä muuttaa sisään. Se oli hyvin vaikeaa ja uuvuttavaa. Tämän jälkeen Tom päätti, että hän palkkaisi ensi kerralla muuttofirman. valittu lause: Koska hänellä ei ollut apua, muutto vei Tomilta koko päivän.</w:t>
      </w:r>
    </w:p>
    <w:p>
      <w:r>
        <w:rPr>
          <w:b/>
        </w:rPr>
        <w:t xml:space="preserve">Tulos</w:t>
      </w:r>
    </w:p>
    <w:p>
      <w:r>
        <w:t xml:space="preserve">Tom muuttaa uuteen asuntoonsa &gt;Syyt&gt; Tom kokee olevansa stressaantunut.</w:t>
      </w:r>
    </w:p>
    <w:p>
      <w:r>
        <w:rPr>
          <w:b/>
        </w:rPr>
        <w:t xml:space="preserve">Tulos</w:t>
      </w:r>
    </w:p>
    <w:p>
      <w:r>
        <w:t xml:space="preserve">Tomilta kestää koko päivä muuttaa sisään &gt;Syyt&gt; Tom tuntee itsensä uupuneeksi. </w:t>
      </w:r>
    </w:p>
    <w:p>
      <w:r>
        <w:rPr>
          <w:b/>
        </w:rPr>
        <w:t xml:space="preserve">Esimerkki 8.3091</w:t>
      </w:r>
    </w:p>
    <w:p>
      <w:r>
        <w:t xml:space="preserve">tarina: Billin talon yllä oli myrsky. Hän oli hyvin peloissaan. Hänen piti saada ajatuksensa pois myrskystä. Hän pelasi videopelejä työllistääkseen itsensä. Hänellä oli niin hauskaa, että hän unohti myrskyn. valittu lause: Hän pelasi videopelejä työllistääkseen itsensä.</w:t>
      </w:r>
    </w:p>
    <w:p>
      <w:r>
        <w:rPr>
          <w:b/>
        </w:rPr>
        <w:t xml:space="preserve">Tulos</w:t>
      </w:r>
    </w:p>
    <w:p>
      <w:r>
        <w:t xml:space="preserve">Bill pelaa pelejä &gt;Syyt&gt; Bill on onnellinen(t).</w:t>
      </w:r>
    </w:p>
    <w:p>
      <w:r>
        <w:rPr>
          <w:b/>
        </w:rPr>
        <w:t xml:space="preserve">Esimerkki 8.3092</w:t>
      </w:r>
    </w:p>
    <w:p>
      <w:r>
        <w:t xml:space="preserve">tarina: Kävin viime viikonloppuna ostoskeskuksessa etsimässä uutta partavettä. Ohitin kioskin, jossa myytiin partavettä ja hajuvesiä. Mies siellä tarjosi minulle hyvää hintaa kaikesta. Ostin partavettä ja lähdin kotiin näyttämään sitä vaimolleni. Hän sanoi minulle, että hinta oli hyvä, koska kölninvesi on väärennös. valittu lause: Kävin viime viikonloppuna ostoskeskuksessa etsimässä uutta partavettä.</w:t>
      </w:r>
    </w:p>
    <w:p>
      <w:r>
        <w:rPr>
          <w:b/>
        </w:rPr>
        <w:t xml:space="preserve">Tulos</w:t>
      </w:r>
    </w:p>
    <w:p>
      <w:r>
        <w:t xml:space="preserve">Menin ostoskeskukseen etsimään &gt;Syyt&gt; Olen toiveikas(t) </w:t>
      </w:r>
    </w:p>
    <w:p>
      <w:r>
        <w:rPr>
          <w:b/>
        </w:rPr>
        <w:t xml:space="preserve">Esimerkki 8.3093</w:t>
      </w:r>
    </w:p>
    <w:p>
      <w:r>
        <w:t xml:space="preserve">tarina: Sara oli kutsuttu jalkapallo-otteluun. Hän saapui portille aikaisin. Sitten hän meni sisälle. Hän vietti suurimman osan pelistä kiertelemällä ympäriinsä. Pelin lopussa hänen joukkueensa voitti. valittu lause: Sara oli kutsuttu jalkapallo-otteluun.</w:t>
      </w:r>
    </w:p>
    <w:p>
      <w:r>
        <w:rPr>
          <w:b/>
        </w:rPr>
        <w:t xml:space="preserve">Tulos</w:t>
      </w:r>
    </w:p>
    <w:p>
      <w:r>
        <w:t xml:space="preserve">Sara on kutsuttu jalkapallo-otteluun &gt;Saattaa&gt; Sara on onnellinen.</w:t>
      </w:r>
    </w:p>
    <w:p>
      <w:r>
        <w:rPr>
          <w:b/>
        </w:rPr>
        <w:t xml:space="preserve">Esimerkki 8.3094</w:t>
      </w:r>
    </w:p>
    <w:p>
      <w:r>
        <w:t xml:space="preserve">tarina: Päätin mennä tänään rannalle. Halusin ottaa aurinkoa. Pakkasin mukaani aurinkovoiteen, uimapuvun ja pyyhkeen. Menin autooni ja ajoin rannalle. Oltuani siellä 2 tuntia ajoin kotiin. valittu lause: Päätin mennä tänään rannalle.</w:t>
      </w:r>
    </w:p>
    <w:p>
      <w:r>
        <w:rPr>
          <w:b/>
        </w:rPr>
        <w:t xml:space="preserve">Tulos</w:t>
      </w:r>
    </w:p>
    <w:p>
      <w:r>
        <w:t xml:space="preserve">Päätän mennä rannalle &gt;Syyt&gt; Tunnen itseni päättäväiseksi.</w:t>
      </w:r>
    </w:p>
    <w:p>
      <w:r>
        <w:rPr>
          <w:b/>
        </w:rPr>
        <w:t xml:space="preserve">Esimerkki 8.3095</w:t>
      </w:r>
    </w:p>
    <w:p>
      <w:r>
        <w:t xml:space="preserve">tarina: Olin telttailemassa ystävieni kanssa. Pystytimme teltan ja söimme hodareita. Laitoimme laukut telttaan. Kuulin jyrinää. Se oli karhu. valittu lause: Kuulin karjuntaa.</w:t>
      </w:r>
    </w:p>
    <w:p>
      <w:r>
        <w:rPr>
          <w:b/>
        </w:rPr>
        <w:t xml:space="preserve">Tulos</w:t>
      </w:r>
    </w:p>
    <w:p>
      <w:r>
        <w:t xml:space="preserve">Kuulen karhun &gt;Syyt&gt; Minua pelottaa (pelottaa).</w:t>
      </w:r>
    </w:p>
    <w:p>
      <w:r>
        <w:rPr>
          <w:b/>
        </w:rPr>
        <w:t xml:space="preserve">Esimerkki 8.3096</w:t>
      </w:r>
    </w:p>
    <w:p>
      <w:r>
        <w:t xml:space="preserve">tarina: Marilyn ja hänen ystävänsä olivat kävelemässä koulusta kotiin. Heidän perässään ajoi mies valkoisessa kuorma-autossa. Tytöt juoksivat kotiin ja kertoivat vanhemmilleen, mitä oli tapahtunut. Vanhemmat soittivat poliisille. Pian mies otettiin kiinni ja häntä kuulusteltiin. valittu lause: Pian mies otettiin kiinni ja kuulusteltiin.</w:t>
      </w:r>
    </w:p>
    <w:p>
      <w:r>
        <w:rPr>
          <w:b/>
        </w:rPr>
        <w:t xml:space="preserve">Tulos</w:t>
      </w:r>
    </w:p>
    <w:p>
      <w:r>
        <w:t xml:space="preserve">Poliisi saa miehen kiinni &gt;Syyt&gt; Vanhemmat ovat helpottuneita. </w:t>
      </w:r>
    </w:p>
    <w:p>
      <w:r>
        <w:rPr>
          <w:b/>
        </w:rPr>
        <w:t xml:space="preserve">Esimerkki 8.3097</w:t>
      </w:r>
    </w:p>
    <w:p>
      <w:r>
        <w:t xml:space="preserve">tarina: Oli Oliverin syntymäpäivä. Hän oli avannut paljon lahjoja, mutta hänellä oli yksi suosikkilahja. Se oli leluauto, jossa oli kaukosäädin. Hän vietti koko päivän leikkien sillä ympäri taloa. Hän kiitti vanhempiaan siitä paljon. valittu lause: Se oli leluauto, jossa oli kaukosäädin.</w:t>
      </w:r>
    </w:p>
    <w:p>
      <w:r>
        <w:rPr>
          <w:b/>
        </w:rPr>
        <w:t xml:space="preserve">Tulos</w:t>
      </w:r>
    </w:p>
    <w:p>
      <w:r>
        <w:t xml:space="preserve">Lahja on leluauto &gt;Syyt&gt; Hän ilahtuu (ilahtuu)</w:t>
      </w:r>
    </w:p>
    <w:p>
      <w:r>
        <w:rPr>
          <w:b/>
        </w:rPr>
        <w:t xml:space="preserve">Esimerkki 8.3098</w:t>
      </w:r>
    </w:p>
    <w:p>
      <w:r>
        <w:t xml:space="preserve">tarina: Fred oli valtavasti ihastunut erääseen tyttöön luokallaan. Mutta Fred pelkäsi puhua tytölle, koska hän oli epäsuosittu. Lopulta Fred rohkaistui puhumaan tytön ystävälle. Ystävä kertoi Fredille, että tyttö piti salaa myös hänestä. Kun Fred vihdoin puhui tytön kanssa, he tulivat hyvin toimeen. valittu lause: Kun Fred vihdoin puhui tytön kanssa, he tulivat hyvin toimeen.</w:t>
      </w:r>
    </w:p>
    <w:p>
      <w:r>
        <w:rPr>
          <w:b/>
        </w:rPr>
        <w:t xml:space="preserve">Tulos</w:t>
      </w:r>
    </w:p>
    <w:p>
      <w:r>
        <w:t xml:space="preserve">He tulevat hyvin toimeen &gt;Syyt&gt; He tuntevat olonsa onnelliseksi.</w:t>
      </w:r>
    </w:p>
    <w:p>
      <w:r>
        <w:rPr>
          <w:b/>
        </w:rPr>
        <w:t xml:space="preserve">Esimerkki 8.3099</w:t>
      </w:r>
    </w:p>
    <w:p>
      <w:r>
        <w:t xml:space="preserve">tarina: Juanilla oli kamala päivä töissä. Asiakkaat valittivat avoimien kassojen puutteesta. Mutta hän ei voinut tehdä asialle mitään. Tauon aikana Juan huusi pomolleen. Hän sai välittömästi potkut. valittu lause: Hän sai välittömästi potkut.</w:t>
      </w:r>
    </w:p>
    <w:p>
      <w:r>
        <w:rPr>
          <w:b/>
        </w:rPr>
        <w:t xml:space="preserve">Tulos</w:t>
      </w:r>
    </w:p>
    <w:p>
      <w:r>
        <w:t xml:space="preserve">Juan menettää työnsä &gt;Syyt&gt; Juan on järkyttynyt.</w:t>
      </w:r>
    </w:p>
    <w:p>
      <w:r>
        <w:rPr>
          <w:b/>
        </w:rPr>
        <w:t xml:space="preserve">Esimerkki 8.3100</w:t>
      </w:r>
    </w:p>
    <w:p>
      <w:r>
        <w:t xml:space="preserve">tarina: Jimin kissa ei lopettanut määkimistä. Hänen kissansa valvotti häntä koko yön. Jim päätti leikkiä kissansa kanssa. Hän antoi kissalleen myös kissanminttua. Muutaman minuutin kuluttua hänen kissansa väsyi ja nukahti. valittu lause: Hänen kissansa valvotti häntä koko yön.</w:t>
      </w:r>
    </w:p>
    <w:p>
      <w:r>
        <w:rPr>
          <w:b/>
        </w:rPr>
        <w:t xml:space="preserve">Tulos</w:t>
      </w:r>
    </w:p>
    <w:p>
      <w:r>
        <w:t xml:space="preserve">Jimin kissa pitää häntä hereillä &gt;Syyt&gt; Jim on ärsyyntynyt.</w:t>
      </w:r>
    </w:p>
    <w:p>
      <w:r>
        <w:rPr>
          <w:b/>
        </w:rPr>
        <w:t xml:space="preserve">Esimerkki 8.3101</w:t>
      </w:r>
    </w:p>
    <w:p>
      <w:r>
        <w:t xml:space="preserve">tarina: Tänään oli ensimmäinen päivä kuvataidetunneilla. Olin hyvin innoissani tavatessani uuden opettajani. Kun pääsin tunnille, opettaja oli hyvin mukava. Me maalasimme, eikä meillä ollut kotitehtäviä. Pidän todella uudesta kuvataideluokan opettajastani. valittu lause: Pidän todella uudesta taideopettajastani.</w:t>
      </w:r>
    </w:p>
    <w:p>
      <w:r>
        <w:rPr>
          <w:b/>
        </w:rPr>
        <w:t xml:space="preserve">Tulos</w:t>
      </w:r>
    </w:p>
    <w:p>
      <w:r>
        <w:t xml:space="preserve">Pidän opettajasta &gt;Syyt&gt; Opettaja on onnellinen(t).</w:t>
      </w:r>
    </w:p>
    <w:p>
      <w:r>
        <w:rPr>
          <w:b/>
        </w:rPr>
        <w:t xml:space="preserve">Tulos</w:t>
      </w:r>
    </w:p>
    <w:p>
      <w:r>
        <w:t xml:space="preserve">Pidän taideopettajastani &gt;Syyt&gt; Tunnen itseni onnelliseksi.</w:t>
      </w:r>
    </w:p>
    <w:p>
      <w:r>
        <w:rPr>
          <w:b/>
        </w:rPr>
        <w:t xml:space="preserve">Esimerkki 8.3102</w:t>
      </w:r>
    </w:p>
    <w:p>
      <w:r>
        <w:t xml:space="preserve">tarina: Stewart tiesi, että hänen oli mentävä nukkumaan yhdeksältä. Hän halusi katsoa ohjelman kymmeneltä. Hän yritti valvoa. Vanhemmat saivat tietää, ja hän joutui vaikeuksiin. Nyt hänen nukkumaanmenoaikansa on kahdeksalta. valittu lause: Hän yritti valvoa.</w:t>
      </w:r>
    </w:p>
    <w:p>
      <w:r>
        <w:rPr>
          <w:b/>
        </w:rPr>
        <w:t xml:space="preserve">Tulos</w:t>
      </w:r>
    </w:p>
    <w:p>
      <w:r>
        <w:t xml:space="preserve">Stewart yrittää valvoa yli nukkumaanmenoaikansa. &gt;Syyt&gt; Vanhemmat suuttuvat.</w:t>
      </w:r>
    </w:p>
    <w:p>
      <w:r>
        <w:rPr>
          <w:b/>
        </w:rPr>
        <w:t xml:space="preserve">Esimerkki 8.3103</w:t>
      </w:r>
    </w:p>
    <w:p>
      <w:r>
        <w:t xml:space="preserve">tarina: Patin päässä oli koko päivän yksi laulu. Hän yritti olla välittämättä siitä, mutta se ei lähtenyt pois. Kun hänen mielensä oli tyhjä, hän kuuli laulun. Hän yritti kuunnella radiota, kunnes laulu oli huuhtoutunut pois. Muutaman country-kappaleen jälkeen hän unohti ensimmäisen kappaleen kokonaan. valittu lause: Muutaman kantrilaulun jälkeen hän unohti kaiken ensimmäisestä.</w:t>
      </w:r>
    </w:p>
    <w:p>
      <w:r>
        <w:rPr>
          <w:b/>
        </w:rPr>
        <w:t xml:space="preserve">Tulos</w:t>
      </w:r>
    </w:p>
    <w:p>
      <w:r>
        <w:t xml:space="preserve">Pat unohtaa ensimmäisen kappaleen, joka oli jäänyt hänen päähänsä &gt;Syyt&gt; Pat on onnellinen.</w:t>
      </w:r>
    </w:p>
    <w:p>
      <w:r>
        <w:rPr>
          <w:b/>
        </w:rPr>
        <w:t xml:space="preserve">Esimerkki 8.3104</w:t>
      </w:r>
    </w:p>
    <w:p>
      <w:r>
        <w:t xml:space="preserve">tarina: Lacy ja Karen riitelivät. He eivät puhuneet toisilleen kahteen päivään. Heistä molemmista tuli hyvin yksinäisiä. Eräänä päivänä Lacy pyysi anteeksi. Karen pyysi myös anteeksi, jotta he voisivat olla taas ystäviä. valittu lause: Eräänä päivänä Lacy pyysi anteeksi.</w:t>
      </w:r>
    </w:p>
    <w:p>
      <w:r>
        <w:rPr>
          <w:b/>
        </w:rPr>
        <w:t xml:space="preserve">Tulos</w:t>
      </w:r>
    </w:p>
    <w:p>
      <w:r>
        <w:t xml:space="preserve">Lacy pyytää anteeksi &gt;Syyt&gt; Karen tuntee anteeksiantoa.</w:t>
      </w:r>
    </w:p>
    <w:p>
      <w:r>
        <w:rPr>
          <w:b/>
        </w:rPr>
        <w:t xml:space="preserve">Esimerkki 8.3105</w:t>
      </w:r>
    </w:p>
    <w:p>
      <w:r>
        <w:t xml:space="preserve">tarina: Koirani vuodattaa paljon. Koirankarvoja tuntuu olevan kaikkialla. Kun yritän harjata sitä, se yrittää syödä harjatut karvat. Joten eilen illalla yritin, kun se nukkui. Se toimi, ja luulen, että voin askarrella toisen koiran karvojen kanssa. valittu lause: Löydän koirankarvoja näköjään kaikkialta.</w:t>
      </w:r>
    </w:p>
    <w:p>
      <w:r>
        <w:rPr>
          <w:b/>
        </w:rPr>
        <w:t xml:space="preserve">Tulos</w:t>
      </w:r>
    </w:p>
    <w:p>
      <w:r>
        <w:t xml:space="preserve">Löydän koirankarvoja kaikkialta &gt;Syyt&gt; Tunnen itseni raivostuneeksi.</w:t>
      </w:r>
    </w:p>
    <w:p>
      <w:r>
        <w:rPr>
          <w:b/>
        </w:rPr>
        <w:t xml:space="preserve">Esimerkki 8.3106</w:t>
      </w:r>
    </w:p>
    <w:p>
      <w:r>
        <w:t xml:space="preserve">tarina: Renee rakasti retkeilyä Eräänä päivänä hän lähti telttailemaan ystäviensä kanssa: Renee rakasti retkeilyä kovasti</w:t>
      </w:r>
    </w:p>
    <w:p>
      <w:r>
        <w:rPr>
          <w:b/>
        </w:rPr>
        <w:t xml:space="preserve">Tulos</w:t>
      </w:r>
    </w:p>
    <w:p>
      <w:r>
        <w:t xml:space="preserve">Renee rakastaa retkeilyä &gt;Syyt&gt; Renee on onnellinen.</w:t>
      </w:r>
    </w:p>
    <w:p>
      <w:r>
        <w:rPr>
          <w:b/>
        </w:rPr>
        <w:t xml:space="preserve">Esimerkki 8.3107</w:t>
      </w:r>
    </w:p>
    <w:p>
      <w:r>
        <w:t xml:space="preserve">tarina: Hän päätti ostaa tikkareita kaupasta ja myi niitä sitten luokassa. hän ei tienannut yhtään rahaa.</w:t>
      </w:r>
    </w:p>
    <w:p>
      <w:r>
        <w:rPr>
          <w:b/>
        </w:rPr>
        <w:t xml:space="preserve">Tulos</w:t>
      </w:r>
    </w:p>
    <w:p>
      <w:r>
        <w:t xml:space="preserve">Howard ei tienaa rahaa &gt;Syyt&gt; Howard on järkyttynyt.</w:t>
      </w:r>
    </w:p>
    <w:p>
      <w:r>
        <w:rPr>
          <w:b/>
        </w:rPr>
        <w:t xml:space="preserve">Esimerkki 8.3108</w:t>
      </w:r>
    </w:p>
    <w:p>
      <w:r>
        <w:t xml:space="preserve">tarina: Tina halusi uuden puhelimen. Hän aneli sitä vanhemmiltaan. He kieltäytyivät. Lopulta he suostuivat. Hän sai uuden puhelimen seuraavana päivänä. valittu lause: He sanoivat ei.</w:t>
      </w:r>
    </w:p>
    <w:p>
      <w:r>
        <w:rPr>
          <w:b/>
        </w:rPr>
        <w:t xml:space="preserve">Tulos</w:t>
      </w:r>
    </w:p>
    <w:p>
      <w:r>
        <w:t xml:space="preserve">Tinan vanhemmat sanovat ei &gt;Syyt&gt; Tina on järkyttynyt.</w:t>
      </w:r>
    </w:p>
    <w:p>
      <w:r>
        <w:rPr>
          <w:b/>
        </w:rPr>
        <w:t xml:space="preserve">Esimerkki 8.3109</w:t>
      </w:r>
    </w:p>
    <w:p>
      <w:r>
        <w:t xml:space="preserve">tarina: Ikkunani päästävät sisään liikaa valoa. Tilasin verhot ja palkin. Kun ne saapuivat, asensin ne paikalleen. Suljin verhot, ja ne katkaisivat kaiken valon. Istuin tuolissani ja rentouduin. valittu lause: Ikkunani päästävät sisään liikaa valoa.</w:t>
      </w:r>
    </w:p>
    <w:p>
      <w:r>
        <w:rPr>
          <w:b/>
        </w:rPr>
        <w:t xml:space="preserve">Tulos</w:t>
      </w:r>
    </w:p>
    <w:p>
      <w:r>
        <w:t xml:space="preserve">Ikkuna päästää sisään liikaa valoa &gt;Syyt&gt; Minua ärsyttää.</w:t>
      </w:r>
    </w:p>
    <w:p>
      <w:r>
        <w:rPr>
          <w:b/>
        </w:rPr>
        <w:t xml:space="preserve">Esimerkki 8.3110</w:t>
      </w:r>
    </w:p>
    <w:p>
      <w:r>
        <w:t xml:space="preserve">tarina: Olin pelaamassa lukion koripallo-ottelussa. Koko perheeni tuli katsomaan peliäni. Halusin tehdä heidät ylpeiksi ja pelasin kovaa. Pärjäsin hyvin ja tein paljon pisteitä. Pelin jälkeen perheeni kertoi minulle, kuinka ylpeitä he olivat. valittu lause: Pelin jälkeen perheeni kertoi minulle, kuinka ylpeitä he olivat.</w:t>
      </w:r>
    </w:p>
    <w:p>
      <w:r>
        <w:rPr>
          <w:b/>
        </w:rPr>
        <w:t xml:space="preserve">Tulos</w:t>
      </w:r>
    </w:p>
    <w:p>
      <w:r>
        <w:t xml:space="preserve">Perheeni kertoo minulle olevansa ylpeä &gt;Syyt&gt; Tunnen itseni onnelliseksi.</w:t>
      </w:r>
    </w:p>
    <w:p>
      <w:r>
        <w:rPr>
          <w:b/>
        </w:rPr>
        <w:t xml:space="preserve">Tulos</w:t>
      </w:r>
    </w:p>
    <w:p>
      <w:r>
        <w:t xml:space="preserve">Perheeni kertoo minulle olevansa ylpeä &gt;Syyt&gt; Tunnen itseni onnelliseksi.</w:t>
      </w:r>
    </w:p>
    <w:p>
      <w:r>
        <w:rPr>
          <w:b/>
        </w:rPr>
        <w:t xml:space="preserve">Esimerkki 8.3111</w:t>
      </w:r>
    </w:p>
    <w:p>
      <w:r>
        <w:t xml:space="preserve">tarina: Ulkona oli pilvinen päivä. Tina ajatteli, että ulkona sataisi. Hän otti sateenvarjonsa mukaansa bussiin. Tina kadotti sateenvarjonsa bussissa. Hänen päälleen satoi, kun hän käveli töihin. valittu lause: Tina ajatteli, että ulkona sataisi.</w:t>
      </w:r>
    </w:p>
    <w:p>
      <w:r>
        <w:rPr>
          <w:b/>
        </w:rPr>
        <w:t xml:space="preserve">Tulos</w:t>
      </w:r>
    </w:p>
    <w:p>
      <w:r>
        <w:t xml:space="preserve">Tina luulee, että sataa &gt;Syyt&gt; Tina pelkää (pelkäävät). </w:t>
      </w:r>
    </w:p>
    <w:p>
      <w:r>
        <w:rPr>
          <w:b/>
        </w:rPr>
        <w:t xml:space="preserve">Esimerkki 8.3112</w:t>
      </w:r>
    </w:p>
    <w:p>
      <w:r>
        <w:t xml:space="preserve">tarina: Kevin ajoi rullalautallaan kouluun. Mutta alkoi sataa todella kovaa. Jalkakäytävästä tuli liian liukas ajettavaksi. Mutta Kevinillä ei ollut aikaa kävellä. Liukastuttuaan ja loukkaannuttuaan Kevin myöhästyi kuitenkin. valittu lause: Mutta alkoi sataa todella kovaa.</w:t>
      </w:r>
    </w:p>
    <w:p>
      <w:r>
        <w:rPr>
          <w:b/>
        </w:rPr>
        <w:t xml:space="preserve">Tulos</w:t>
      </w:r>
    </w:p>
    <w:p>
      <w:r>
        <w:t xml:space="preserve">Sadetta sataa &gt;Saattaa&gt; Kevin on huolissaan.</w:t>
      </w:r>
    </w:p>
    <w:p>
      <w:r>
        <w:rPr>
          <w:b/>
        </w:rPr>
        <w:t xml:space="preserve">Tulos</w:t>
      </w:r>
    </w:p>
    <w:p>
      <w:r>
        <w:t xml:space="preserve">Sataa todella kovaa &gt;Syyt&gt; Kevin on turhautunut.</w:t>
      </w:r>
    </w:p>
    <w:p>
      <w:r>
        <w:rPr>
          <w:b/>
        </w:rPr>
        <w:t xml:space="preserve">Esimerkki 8.3113</w:t>
      </w:r>
    </w:p>
    <w:p>
      <w:r>
        <w:t xml:space="preserve">tarina: Tom oli kovassa taistelussa. Hän oli hävinnyt kaksi ensimmäistä erää. Jäljellä oli enää yksi erä. Tomin oli tehtävä kaikkensa voittaakseen. Hän aloitti ja sai tyrmäystuloksen. valittu lause: Tom oli kovassa ottelussa.</w:t>
      </w:r>
    </w:p>
    <w:p>
      <w:r>
        <w:rPr>
          <w:b/>
        </w:rPr>
        <w:t xml:space="preserve">Tulos</w:t>
      </w:r>
    </w:p>
    <w:p>
      <w:r>
        <w:t xml:space="preserve">Tom on kovassa taistelussa &gt;Syyt&gt; Tom tuntee kipua.</w:t>
      </w:r>
    </w:p>
    <w:p>
      <w:r>
        <w:rPr>
          <w:b/>
        </w:rPr>
        <w:t xml:space="preserve">Esimerkki 8.3114</w:t>
      </w:r>
    </w:p>
    <w:p>
      <w:r>
        <w:t xml:space="preserve">tarina: Kävin eilen rannalla. Sinne pääseminen kesti ikuisuuden. Meidän piti käyttää gps:ää. Mutta gps ei toiminut. Jäimme jumiin. valittu lause: Se kesti ikuisuuden päästä sinne.</w:t>
      </w:r>
    </w:p>
    <w:p>
      <w:r>
        <w:rPr>
          <w:b/>
        </w:rPr>
        <w:t xml:space="preserve">Tulos</w:t>
      </w:r>
    </w:p>
    <w:p>
      <w:r>
        <w:t xml:space="preserve">Minulla kestää ikuisuuden päästä rannalle &gt;Syyt&gt; Tunnen itseni turhautuneeksi.</w:t>
      </w:r>
    </w:p>
    <w:p>
      <w:r>
        <w:rPr>
          <w:b/>
        </w:rPr>
        <w:t xml:space="preserve">Esimerkki 8.3115</w:t>
      </w:r>
    </w:p>
    <w:p>
      <w:r>
        <w:t xml:space="preserve">tarina: Maria makasi huoneessaan sängyllä. Hän näki Jotain ryömivän lattialla. Mary nousi sängystään ja katsoi lattialle. Lattialla ryömi iso hämähäkki. Mary tappoi hämähäkin. valittu lause: Lattialla ryömi iso hämähäkki.</w:t>
      </w:r>
    </w:p>
    <w:p>
      <w:r>
        <w:rPr>
          <w:b/>
        </w:rPr>
        <w:t xml:space="preserve">Tulos</w:t>
      </w:r>
    </w:p>
    <w:p>
      <w:r>
        <w:t xml:space="preserve">Hämähäkki ryömii lattialla &gt;Syyt&gt; Mary tuntee pelkoa.</w:t>
      </w:r>
    </w:p>
    <w:p>
      <w:r>
        <w:rPr>
          <w:b/>
        </w:rPr>
        <w:t xml:space="preserve">Tulos</w:t>
      </w:r>
    </w:p>
    <w:p>
      <w:r>
        <w:t xml:space="preserve">Hämähäkki on lattialla &gt;Syyt&gt; Maria pelästyy.</w:t>
      </w:r>
    </w:p>
    <w:p>
      <w:r>
        <w:rPr>
          <w:b/>
        </w:rPr>
        <w:t xml:space="preserve">Esimerkki 8.3116</w:t>
      </w:r>
    </w:p>
    <w:p>
      <w:r>
        <w:t xml:space="preserve">tarina: Kerran ystäväni näytti minulle todella hienon kaukoputkensa. Katselimme yöllä planeettoja ja tähtiä. Näin hänet muutaman päivän kuluttua ja kysyin, voisinko katsoa sen läpi uudestaan. Hän kertoi myyneensä sen ystävälleen. Olin pettynyt, mutta sain selville, että vanhempani ostivat sen minulle. valittu lause: Katselimme yöllä planeettoja ja tähtiä.</w:t>
      </w:r>
    </w:p>
    <w:p>
      <w:r>
        <w:rPr>
          <w:b/>
        </w:rPr>
        <w:t xml:space="preserve">Tulos</w:t>
      </w:r>
    </w:p>
    <w:p>
      <w:r>
        <w:t xml:space="preserve">Ystäväni ja minä katselemme planeettoja ja tähtiä &gt;Syyt&gt; Ystäväni ja minä olemme onnellisia.</w:t>
      </w:r>
    </w:p>
    <w:p>
      <w:r>
        <w:rPr>
          <w:b/>
        </w:rPr>
        <w:t xml:space="preserve">Esimerkki 8.3117</w:t>
      </w:r>
    </w:p>
    <w:p>
      <w:r>
        <w:t xml:space="preserve">tarina: Bill rakasti juoksemista. Bill juoksi viisi mailia joka päivä. Eräänä päivänä Bill liukastui kiveen ja mursi jalkansa. Lääkärit sanoivat Billille, ettei hän voisi enää koskaan juosta. Bill on hyvin surullinen siitä, ettei hän enää koskaan pysty juoksemaan. valittu lause: Lääkärit sanoivat Billille, ettei hän voisi enää koskaan juosta.</w:t>
      </w:r>
    </w:p>
    <w:p>
      <w:r>
        <w:rPr>
          <w:b/>
        </w:rPr>
        <w:t xml:space="preserve">Tulos</w:t>
      </w:r>
    </w:p>
    <w:p>
      <w:r>
        <w:t xml:space="preserve">Bill ei voisi enää koskaan juosta &gt;Syyt&gt; Bill on surullinen.</w:t>
      </w:r>
    </w:p>
    <w:p>
      <w:r>
        <w:rPr>
          <w:b/>
        </w:rPr>
        <w:t xml:space="preserve">Tulos</w:t>
      </w:r>
    </w:p>
    <w:p>
      <w:r>
        <w:t xml:space="preserve">Bill ei voi enää koskaan juosta &gt;Syyt&gt; Bill on surullinen.</w:t>
      </w:r>
    </w:p>
    <w:p>
      <w:r>
        <w:rPr>
          <w:b/>
        </w:rPr>
        <w:t xml:space="preserve">Esimerkki 8.3118</w:t>
      </w:r>
    </w:p>
    <w:p>
      <w:r>
        <w:t xml:space="preserve">tarina: Suzanne varasi kesäloman Berliiniin. Aluksi hän piti Berliiniä hyvin takapajuisena. Sitten Suzanne tapasi Mollyn, salaperäisen eurooppalaisen naisen. Monia romanttisia treffejä myöhemmin he olivat yhtä mieltä siitä, että he olivat rakastuneita. Suzanne päätti jäädä Berliiniin. valittu lause: Suzanne päätti jäädä Berliiniin.</w:t>
      </w:r>
    </w:p>
    <w:p>
      <w:r>
        <w:rPr>
          <w:b/>
        </w:rPr>
        <w:t xml:space="preserve">Tulos</w:t>
      </w:r>
    </w:p>
    <w:p>
      <w:r>
        <w:t xml:space="preserve">Suzanne päättää jäädä &gt;Syyt&gt; Molly on onnellinen(t).</w:t>
      </w:r>
    </w:p>
    <w:p>
      <w:r>
        <w:rPr>
          <w:b/>
        </w:rPr>
        <w:t xml:space="preserve">Esimerkki 8.3119</w:t>
      </w:r>
    </w:p>
    <w:p>
      <w:r>
        <w:t xml:space="preserve">tarina: Hannahin on vaikea päästää irti mistään tavaroistaan. Hän kiintyy todella paljon tavaroihinsa, eikä voi päästää niistä irti. Niinpä hänen ystävänsä Mary tuli auttamaan Hannaa tavaroista eroon pääsemisessä. Mary ja Hannah siivosivat ja lajittelivat kellarissa tuntikausia. Rankan työpäivän jälkeen Hannah pääsi eroon tavaroistaan. valittu lause: Niinpä hänen ystävänsä Mary tuli auttamaan häntä pääsemään eroon tavaroista.</w:t>
      </w:r>
    </w:p>
    <w:p>
      <w:r>
        <w:rPr>
          <w:b/>
        </w:rPr>
        <w:t xml:space="preserve">Tulos</w:t>
      </w:r>
    </w:p>
    <w:p>
      <w:r>
        <w:t xml:space="preserve">Maria auttaa Hannaa &gt;Saattaa&gt; Hannan tuntemaan kiitollisuutta.</w:t>
      </w:r>
    </w:p>
    <w:p>
      <w:r>
        <w:rPr>
          <w:b/>
        </w:rPr>
        <w:t xml:space="preserve">Tulos</w:t>
      </w:r>
    </w:p>
    <w:p>
      <w:r>
        <w:t xml:space="preserve">Maria tulee auttamaan Hannaa &gt; Aiheuttaa&gt; Hannalle kiitollisuutta</w:t>
      </w:r>
    </w:p>
    <w:p>
      <w:r>
        <w:rPr>
          <w:b/>
        </w:rPr>
        <w:t xml:space="preserve">Esimerkki 8.3120</w:t>
      </w:r>
    </w:p>
    <w:p>
      <w:r>
        <w:t xml:space="preserve">tarina: Äiti käski lastaan lopettamaan puhumisen. Lapsi katsoi äitiä ja teki hölmön ilmeen. Hän päätti myös juosta karkuun. Äiti tarttui häneen ja antoi hänelle selkään. Lapsi päätyi lyömään äitiä takaisin. valittu lause: Lapsi katsoi äitiään ja teki hänelle hölmön ilmeen.</w:t>
      </w:r>
    </w:p>
    <w:p>
      <w:r>
        <w:rPr>
          <w:b/>
        </w:rPr>
        <w:t xml:space="preserve">Tulos</w:t>
      </w:r>
    </w:p>
    <w:p>
      <w:r>
        <w:t xml:space="preserve">Lapsi tekee hänelle hassun naaman &gt;Syyt&gt; Äiti suuttuu (suuttuvat)</w:t>
      </w:r>
    </w:p>
    <w:p>
      <w:r>
        <w:rPr>
          <w:b/>
        </w:rPr>
        <w:t xml:space="preserve">Esimerkki 8.3121</w:t>
      </w:r>
    </w:p>
    <w:p>
      <w:r>
        <w:t xml:space="preserve">tarina: Ricardin mielestä avaruus oli siistiä. Jonain päivänä hän halusi astronautiksi. Mutta nyt hän oli vain lapsi. Hän aneli joululahjaksi avaruusalusta. Sinä aamuna hän paketoi sellaisen. valittu lause: Hän aneli joululahjaksi avaruusalusta.</w:t>
      </w:r>
    </w:p>
    <w:p>
      <w:r>
        <w:rPr>
          <w:b/>
        </w:rPr>
        <w:t xml:space="preserve">Tulos</w:t>
      </w:r>
    </w:p>
    <w:p>
      <w:r>
        <w:t xml:space="preserve">Richard anelee avaruusalusta joululahjaksi &gt;Syyt&gt; Richardin vanhemmat suhtautuvat myöntyväisesti.</w:t>
      </w:r>
    </w:p>
    <w:p>
      <w:r>
        <w:rPr>
          <w:b/>
        </w:rPr>
        <w:t xml:space="preserve">Tulos</w:t>
      </w:r>
    </w:p>
    <w:p>
      <w:r>
        <w:t xml:space="preserve">Ricard anoo avaruusalusta joululahjaksi &gt;Syyt&gt; Ricard tuntee odotusta. </w:t>
      </w:r>
    </w:p>
    <w:p>
      <w:r>
        <w:rPr>
          <w:b/>
        </w:rPr>
        <w:t xml:space="preserve">Esimerkki 8.3122</w:t>
      </w:r>
    </w:p>
    <w:p>
      <w:r>
        <w:t xml:space="preserve">tarina: Jane nukahti kylmänä yönä. Hän unohti laittaa lämmittimen päälle. Kun hän heräsi, hänellä oli kurkku kipeä. Ja hän tunsi itsensä sairaaksi. Siitä lähtien Jane muisti aina laittaa lämmittimen päälle. valittu lause: Siitä lähtien Jane muisti aina laittaa lämmittimen päälle.</w:t>
      </w:r>
    </w:p>
    <w:p>
      <w:r>
        <w:rPr>
          <w:b/>
        </w:rPr>
        <w:t xml:space="preserve">Tulos</w:t>
      </w:r>
    </w:p>
    <w:p>
      <w:r>
        <w:t xml:space="preserve">Jane kytkee lämmittimen päälle &gt;Syyt&gt; Jane tuntee helpotusta. </w:t>
      </w:r>
    </w:p>
    <w:p>
      <w:r>
        <w:rPr>
          <w:b/>
        </w:rPr>
        <w:t xml:space="preserve">Esimerkki 8.3123</w:t>
      </w:r>
    </w:p>
    <w:p>
      <w:r>
        <w:t xml:space="preserve">tarina: Ben oli menossa töistä kotiin. Hän oli hyvin väsynyt. Hän ei voinut ajatella muuta kuin, että hän haluaisi levätä. Kun hän avasi oven, hänen ystävänsä huusivat "Yllätys"! Oli hänen syntymäpäivänsä. valittu lause: Ben oli menossa töistä kotiin.</w:t>
      </w:r>
    </w:p>
    <w:p>
      <w:r>
        <w:rPr>
          <w:b/>
        </w:rPr>
        <w:t xml:space="preserve">Tulos</w:t>
      </w:r>
    </w:p>
    <w:p>
      <w:r>
        <w:t xml:space="preserve">Ben lähtee töistä kotiin &gt;Syyt&gt; Ben on väsynyt.</w:t>
      </w:r>
    </w:p>
    <w:p>
      <w:r>
        <w:rPr>
          <w:b/>
        </w:rPr>
        <w:t xml:space="preserve">Esimerkki 8.3124</w:t>
      </w:r>
    </w:p>
    <w:p>
      <w:r>
        <w:t xml:space="preserve">tarina: Richard ei yleensä ollut koskaan sairas. Eräänä päivänä Richard sai kamalan flunssan. Hän oli sängyssä viisi päivää, pahoinvoiva ja sairas. Hän luuli, ettei ehkä koskaan paranisi. Mutta kuudentena päivänä hän alkoi voida paremmin ja palasi kouluun. valittu lause: Richard sai eräänä päivänä kamalan flunssan.</w:t>
      </w:r>
    </w:p>
    <w:p>
      <w:r>
        <w:rPr>
          <w:b/>
        </w:rPr>
        <w:t xml:space="preserve">Tulos</w:t>
      </w:r>
    </w:p>
    <w:p>
      <w:r>
        <w:t xml:space="preserve">Richard saa kauhean flunssan &gt;Syyt&gt; Richardin pahoinvointi.</w:t>
      </w:r>
    </w:p>
    <w:p>
      <w:r>
        <w:rPr>
          <w:b/>
        </w:rPr>
        <w:t xml:space="preserve">Tulos</w:t>
      </w:r>
    </w:p>
    <w:p>
      <w:r>
        <w:t xml:space="preserve">Richard saa flunssan &gt;Syyt&gt; Richard voi huonosti.</w:t>
      </w:r>
    </w:p>
    <w:p>
      <w:r>
        <w:rPr>
          <w:b/>
        </w:rPr>
        <w:t xml:space="preserve">Esimerkki 8.3125</w:t>
      </w:r>
    </w:p>
    <w:p>
      <w:r>
        <w:t xml:space="preserve">tarina: Ken oli kutsuttu syntymäpäiväjuhliin. He olivat grillaamassa uima-altaalla. Hän ei ollut varma, mitä ottaa mukaan. Hän päätti ostaa hot dogeja. Se oli se asia, jonka kaikki muutkin päättivät ottaa mukaan. valittu lause: Ken oli kutsuttu syntymäpäiväjuhliin.</w:t>
      </w:r>
    </w:p>
    <w:p>
      <w:r>
        <w:rPr>
          <w:b/>
        </w:rPr>
        <w:t xml:space="preserve">Tulos</w:t>
      </w:r>
    </w:p>
    <w:p>
      <w:r>
        <w:t xml:space="preserve">Ken on kutsuttu syntymäpäiväjuhliin &gt;Syyt&gt; Ken on onnellinen.</w:t>
      </w:r>
    </w:p>
    <w:p>
      <w:r>
        <w:rPr>
          <w:b/>
        </w:rPr>
        <w:t xml:space="preserve">Esimerkki 8.3126</w:t>
      </w:r>
    </w:p>
    <w:p>
      <w:r>
        <w:t xml:space="preserve">tarina: Lucyn isoisä torkkui sohvalla. Hän tarvitsi kyydin ystävänsä luokse. Siitä oli kulunut tunti, ja isä nukkui yhä. Lucy tiesi joutuvansa vaikeuksiin, jos hän herättäisi isoisän. Hän päätti, että olisi parempi odottaa kuin joutua vaikeuksiin. valittu lause: Hän päätti, että olisi parempi odottaa kuin joutua vaikeuksiin.</w:t>
      </w:r>
    </w:p>
    <w:p>
      <w:r>
        <w:rPr>
          <w:b/>
        </w:rPr>
        <w:t xml:space="preserve">Tulos</w:t>
      </w:r>
    </w:p>
    <w:p>
      <w:r>
        <w:t xml:space="preserve">Lucy päättää odottaa &gt;Syyt&gt; Lucy tuntee kärsivällisyyttä.</w:t>
      </w:r>
    </w:p>
    <w:p>
      <w:r>
        <w:rPr>
          <w:b/>
        </w:rPr>
        <w:t xml:space="preserve">Esimerkki 8.3127</w:t>
      </w:r>
    </w:p>
    <w:p>
      <w:r>
        <w:t xml:space="preserve">tarina: Jeff rakasti koiraansa Cindyä. Eräänä päivänä hän oli viemässä sitä kävelylle. Se näki oravan. Cindy juoksi irti hihnasta saadakseen oravan kiinni. Jeff menetti koiransa Cindyn. valittu lause: Eräänä päivänä hän oli viemässä sitä kävelylle.</w:t>
      </w:r>
    </w:p>
    <w:p>
      <w:r>
        <w:rPr>
          <w:b/>
        </w:rPr>
        <w:t xml:space="preserve">Tulos</w:t>
      </w:r>
    </w:p>
    <w:p>
      <w:r>
        <w:t xml:space="preserve">Jeff kävelee Cindyn kanssa &gt;Syyt&gt; Jeff on onnellinen(t).</w:t>
      </w:r>
    </w:p>
    <w:p>
      <w:r>
        <w:rPr>
          <w:b/>
        </w:rPr>
        <w:t xml:space="preserve">Esimerkki 8.3128</w:t>
      </w:r>
    </w:p>
    <w:p>
      <w:r>
        <w:t xml:space="preserve">tarina: Dominick meni kouluun. Hän meni pelaamaan potkupalloa ystäviensä kanssa. Oli hänen vuoronsa potkaista palloa. Kun hän potkaisi palloa, hänen kenkänsä halkeili kahtia. Dominickin oli hankittava uudet kengät. valittu lause: Kun hän potkaisi palloa, hänen kenkänsä halkeili kahtia.</w:t>
      </w:r>
    </w:p>
    <w:p>
      <w:r>
        <w:rPr>
          <w:b/>
        </w:rPr>
        <w:t xml:space="preserve">Tulos</w:t>
      </w:r>
    </w:p>
    <w:p>
      <w:r>
        <w:t xml:space="preserve">Dominickin kenkä halkeaa kahtia &gt;Syyt&gt; Dominick tuntee olonsa hämmentyneeksi. </w:t>
      </w:r>
    </w:p>
    <w:p>
      <w:r>
        <w:rPr>
          <w:b/>
        </w:rPr>
        <w:t xml:space="preserve">Tulos</w:t>
      </w:r>
    </w:p>
    <w:p>
      <w:r>
        <w:t xml:space="preserve">Dominickin kenkä halkeaa &gt;Syyt&gt; Dominick on järkyttynyt.</w:t>
      </w:r>
    </w:p>
    <w:p>
      <w:r>
        <w:rPr>
          <w:b/>
        </w:rPr>
        <w:t xml:space="preserve">Esimerkki 8.3129</w:t>
      </w:r>
    </w:p>
    <w:p>
      <w:r>
        <w:t xml:space="preserve">tarina: Justin rakensi viime viikolla suuren lumilinnoituksen. Linnoitus oli yli metrin korkuinen. Justin käytti sitä piiloutumiseen lumipallo-ottelun aikana. Aurinko paistoi ja sää lämpeni. Lumilinnoitus suli ja on nyt pelkkä lumikasa. valittu lause: Lumilinnoitus suli ja on nyt pelkkä lumikasa.</w:t>
      </w:r>
    </w:p>
    <w:p>
      <w:r>
        <w:rPr>
          <w:b/>
        </w:rPr>
        <w:t xml:space="preserve">Tulos</w:t>
      </w:r>
    </w:p>
    <w:p>
      <w:r>
        <w:t xml:space="preserve">Lumilinnoitus sulaa &gt;Syyt&gt; Justin on järkyttynyt.</w:t>
      </w:r>
    </w:p>
    <w:p>
      <w:r>
        <w:rPr>
          <w:b/>
        </w:rPr>
        <w:t xml:space="preserve">Tulos</w:t>
      </w:r>
    </w:p>
    <w:p>
      <w:r>
        <w:t xml:space="preserve">Lumilinnoitus sulaa &gt;Saattaa&gt; Justinin surulliseksi.</w:t>
      </w:r>
    </w:p>
    <w:p>
      <w:r>
        <w:rPr>
          <w:b/>
        </w:rPr>
        <w:t xml:space="preserve">Esimerkki 8.3130</w:t>
      </w:r>
    </w:p>
    <w:p>
      <w:r>
        <w:t xml:space="preserve">tarina: Olin eräänä päivänä nälkäinen ja päätin tehdä ruokaa. Menin pakastimeen ja otin pussillisen kananugetteja. Laitoin kananugetit uunivuokaan ja odotin. Minulla oli hyvin tylsää odottaessani ja aloin nukahtaa. Nukuttuani heräsin siihen, että taloni oli täynnä savua palavasta ruoasta. valittu lause: Laitoin kananugetit tarjottimelle uuniin ja odotin.</w:t>
      </w:r>
    </w:p>
    <w:p>
      <w:r>
        <w:rPr>
          <w:b/>
        </w:rPr>
        <w:t xml:space="preserve">Tulos</w:t>
      </w:r>
    </w:p>
    <w:p>
      <w:r>
        <w:t xml:space="preserve">Odotin, että kananugetit kypsyisivät. &gt;Syyt&gt; Minulla on tylsää.</w:t>
      </w:r>
    </w:p>
    <w:p>
      <w:r>
        <w:rPr>
          <w:b/>
        </w:rPr>
        <w:t xml:space="preserve">Tulos</w:t>
      </w:r>
    </w:p>
    <w:p>
      <w:r>
        <w:t xml:space="preserve">Odotan &gt;Syyt&gt; Minulla on tylsää.</w:t>
      </w:r>
    </w:p>
    <w:p>
      <w:r>
        <w:rPr>
          <w:b/>
        </w:rPr>
        <w:t xml:space="preserve">Esimerkki 8.3131</w:t>
      </w:r>
    </w:p>
    <w:p>
      <w:r>
        <w:t xml:space="preserve">tarina: Phil oli skeittaamassa ystäviensä kanssa. Hän yritti hypätä penkin yli. Kun hän laskeutui rullalautaansa, se hajosi. Phil meni kauppaan ja osti uuden rullalautan. Hän skeittasi ystäviensä kanssa loppupäivän. valittu lause: Phil meni kauppaan ja osti uuden rullalautan.</w:t>
      </w:r>
    </w:p>
    <w:p>
      <w:r>
        <w:rPr>
          <w:b/>
        </w:rPr>
        <w:t xml:space="preserve">Tulos</w:t>
      </w:r>
    </w:p>
    <w:p>
      <w:r>
        <w:t xml:space="preserve">Phil osti kaupasta uuden rullalautan &gt;Syyt&gt; Phil on onnellinen.</w:t>
      </w:r>
    </w:p>
    <w:p>
      <w:r>
        <w:rPr>
          <w:b/>
        </w:rPr>
        <w:t xml:space="preserve">Esimerkki 8.3132</w:t>
      </w:r>
    </w:p>
    <w:p>
      <w:r>
        <w:t xml:space="preserve">tarina: Jill nousee bussiin joka aamu. Hän vihaa bussia. Johnny vetää häntä aina hiuksista. Sally varastaa aina hänen lounaansa. Jill toivoo, että äiti veisi hänet kouluun. valittu lause: Sally varastaa aina hänen lounaansa.</w:t>
      </w:r>
    </w:p>
    <w:p>
      <w:r>
        <w:rPr>
          <w:b/>
        </w:rPr>
        <w:t xml:space="preserve">Tulos</w:t>
      </w:r>
    </w:p>
    <w:p>
      <w:r>
        <w:t xml:space="preserve">Sally varastaa Jillin lounaan &gt;Syyt&gt; Jill suuttuu (suuttuvat).</w:t>
      </w:r>
    </w:p>
    <w:p>
      <w:r>
        <w:rPr>
          <w:b/>
        </w:rPr>
        <w:t xml:space="preserve">Tulos</w:t>
      </w:r>
    </w:p>
    <w:p>
      <w:r>
        <w:t xml:space="preserve">Sally varastaa Jillin lounaan &gt;Syyt&gt; Jill on järkyttynyt.</w:t>
      </w:r>
    </w:p>
    <w:p>
      <w:r>
        <w:rPr>
          <w:b/>
        </w:rPr>
        <w:t xml:space="preserve">Esimerkki 8.3133</w:t>
      </w:r>
    </w:p>
    <w:p>
      <w:r>
        <w:t xml:space="preserve">tarina: Kävelin tyhjän kadun läpi matkalla kotiin. Tunsin, että jokin kosketti olkapäätäni, ikään kuin kiinnittää huomioni. Käännyin ympäri, mutta siellä ei ollut ketään. Näin oksan maassa vieressäni. Ajattelin, että se oli oksa, jonka tunsin. valittu lause: Luulin, että se oli se oksa, jonka tunsin.</w:t>
      </w:r>
    </w:p>
    <w:p>
      <w:r>
        <w:rPr>
          <w:b/>
        </w:rPr>
        <w:t xml:space="preserve">Tulos</w:t>
      </w:r>
    </w:p>
    <w:p>
      <w:r>
        <w:t xml:space="preserve">Ajattelin, että se oli haara, jonka tunsin &gt; Aiheuttaa&gt; Tunnen oloni helpottuneeksi.</w:t>
      </w:r>
    </w:p>
    <w:p>
      <w:r>
        <w:rPr>
          <w:b/>
        </w:rPr>
        <w:t xml:space="preserve">Esimerkki 8.3134</w:t>
      </w:r>
    </w:p>
    <w:p>
      <w:r>
        <w:t xml:space="preserve">tarina: Charles oli ihastunut Lindaan ja toivoi Lindan pitävän hänestä. He olivat lähettäneet sähköpostia ja soitelleet toisilleen viime päivinä. Perjantaina Charlesilla oli uudet lenkkarit töissä. Linda kutsui hänet lounaalle ja oli iloinen, kun he palasivat. Hän myönsi, että uudet kengät miehellä kiihottavat häntä. valittu lause: Hän myönsi, että uudet kengät miehellä kiihottavat häntä.</w:t>
      </w:r>
    </w:p>
    <w:p>
      <w:r>
        <w:rPr>
          <w:b/>
        </w:rPr>
        <w:t xml:space="preserve">Tulos</w:t>
      </w:r>
    </w:p>
    <w:p>
      <w:r>
        <w:t xml:space="preserve">linda paljastaa salaisuuden &gt;Syyt&gt; linda tuntee rakkautta</w:t>
      </w:r>
    </w:p>
    <w:p>
      <w:r>
        <w:rPr>
          <w:b/>
        </w:rPr>
        <w:t xml:space="preserve">Esimerkki 8.3135</w:t>
      </w:r>
    </w:p>
    <w:p>
      <w:r>
        <w:t xml:space="preserve">tarina: Sallylla oli syntymäpäivä tulossa. Hän oli innoissaan juhlista ja lahjoista. Kun hän saapui juhliinsa, siellä oli pöytä täynnä lahjoja. Hän ei malttanut odottaa, että saisi avata suurimman lahjan. Se oli mitä täydellisin käsilaukku, ja hän oli niin onnellinen. valittu lause: It in oli täydellisin käsilaukku ja hän oli niin onnellinen.</w:t>
      </w:r>
    </w:p>
    <w:p>
      <w:r>
        <w:rPr>
          <w:b/>
        </w:rPr>
        <w:t xml:space="preserve">Tulos</w:t>
      </w:r>
    </w:p>
    <w:p>
      <w:r>
        <w:t xml:space="preserve">Sallylla on täydellinen käsilaukku &gt;Syyt&gt; Sally on onnellinen.</w:t>
      </w:r>
    </w:p>
    <w:p>
      <w:r>
        <w:rPr>
          <w:b/>
        </w:rPr>
        <w:t xml:space="preserve">Esimerkki 8.3136</w:t>
      </w:r>
    </w:p>
    <w:p>
      <w:r>
        <w:t xml:space="preserve">tarina: Ike tykkäsi usein kävellä yksin. Erään kävelyn aikana hän kuuli huudon kujan sisältä. Ike meni tutkimaan asiaa ja näki pienen kissan. Hän antoi sille kuivattua kalaa ja silitteli sitä, kun se murisi. Nyt kissa seuraa Ikeä toisinaan hänen kävelyillään. valittu lause: Hän antoi sille kuivattua kalaa ja silitteli sitä, kun se murisi.</w:t>
      </w:r>
    </w:p>
    <w:p>
      <w:r>
        <w:rPr>
          <w:b/>
        </w:rPr>
        <w:t xml:space="preserve">Tulos</w:t>
      </w:r>
    </w:p>
    <w:p>
      <w:r>
        <w:t xml:space="preserve">Ike silittää kissaa &gt; Aiheuttaa&gt; Ike on onnellinen(t).</w:t>
      </w:r>
    </w:p>
    <w:p>
      <w:r>
        <w:rPr>
          <w:b/>
        </w:rPr>
        <w:t xml:space="preserve">Esimerkki 8.3137</w:t>
      </w:r>
    </w:p>
    <w:p>
      <w:r>
        <w:t xml:space="preserve">tarina: Monica oli innoissaan uudesta elokuvasta. Hän meni teatteriin elokuvan ensi-iltana. Hän osti lipun ja meni sisään. Sisällä hän sai eväitä ja juotavaa. Sitten hän pääsi katsomaan elokuvaa. valittu lause: Sisällä hän sai eväitä ja juotavaa.</w:t>
      </w:r>
    </w:p>
    <w:p>
      <w:r>
        <w:rPr>
          <w:b/>
        </w:rPr>
        <w:t xml:space="preserve">Tulos</w:t>
      </w:r>
    </w:p>
    <w:p>
      <w:r>
        <w:t xml:space="preserve">Monica saa välipaloja &gt;Syyt&gt; Monica on onnellinen(t).</w:t>
      </w:r>
    </w:p>
    <w:p>
      <w:r>
        <w:rPr>
          <w:b/>
        </w:rPr>
        <w:t xml:space="preserve">Esimerkki 8.3138</w:t>
      </w:r>
    </w:p>
    <w:p>
      <w:r>
        <w:t xml:space="preserve">tarina: Päätin lähteä lomalle Amerikkaan. Ystäväni kehotti minua maistamaan amerikkalaista grillattua juustovoileipää. Olin hänen kanssaan samaa mieltä. Menin New Yorkissa sijaitsevaan kahvilaan ja tilasin grillatun juuston. Se ei ollut maukas. valittu lause: Se ei ollut maukas.</w:t>
      </w:r>
    </w:p>
    <w:p>
      <w:r>
        <w:rPr>
          <w:b/>
        </w:rPr>
        <w:t xml:space="preserve">Tulos</w:t>
      </w:r>
    </w:p>
    <w:p>
      <w:r>
        <w:t xml:space="preserve">Amerikkalainen grillattu juustovoileipä maistuu pahalta &gt;Syyt&gt; Tunnen inhokkia</w:t>
      </w:r>
    </w:p>
    <w:p>
      <w:r>
        <w:rPr>
          <w:b/>
        </w:rPr>
        <w:t xml:space="preserve">Esimerkki 8.3139</w:t>
      </w:r>
    </w:p>
    <w:p>
      <w:r>
        <w:t xml:space="preserve">tarina: Pikku Charlie juoksi pihalla. Hän jahtasi lehtiä, jotka tanssivat puista. Hän piti äitiään silmällä, kun tämä haravoi lehtiä. Yhtäkkiä Charlie lähti juoksuun. Hän hyppäsi keskelle valtavaa lehtikasaa! valittu lause: Hän jahtasi lehtiä, kun ne tanssivat puista.</w:t>
      </w:r>
    </w:p>
    <w:p>
      <w:r>
        <w:rPr>
          <w:b/>
        </w:rPr>
        <w:t xml:space="preserve">Tulos</w:t>
      </w:r>
    </w:p>
    <w:p>
      <w:r>
        <w:t xml:space="preserve">Hän jahtaa lehtiä &gt;Syyt&gt; Hän on onnellinen(t).</w:t>
      </w:r>
    </w:p>
    <w:p>
      <w:r>
        <w:rPr>
          <w:b/>
        </w:rPr>
        <w:t xml:space="preserve">Tulos</w:t>
      </w:r>
    </w:p>
    <w:p>
      <w:r>
        <w:t xml:space="preserve">Charlie jahtaa lehtiä &gt;Syyt&gt; Charlie on onnellinen(t).</w:t>
      </w:r>
    </w:p>
    <w:p>
      <w:r>
        <w:rPr>
          <w:b/>
        </w:rPr>
        <w:t xml:space="preserve">Esimerkki 8.3140</w:t>
      </w:r>
    </w:p>
    <w:p>
      <w:r>
        <w:t xml:space="preserve">tarina: Michael pelkäsi pölyä. Eräänä päivänä hän tuli kotiin pitkän työpäivän jälkeen. Hän istuutui sohvalleen, joka oli likainen. Pölyä lensi kaikkialle. Michael sai paniikkikohtauksen. valittu lause: Michael pelkäsi pölyä.</w:t>
      </w:r>
    </w:p>
    <w:p>
      <w:r>
        <w:rPr>
          <w:b/>
        </w:rPr>
        <w:t xml:space="preserve">Tulos</w:t>
      </w:r>
    </w:p>
    <w:p>
      <w:r>
        <w:t xml:space="preserve">Mikael pelkää pölyä &gt;Syyt&gt; Mikael pelkää (pelkäävät) </w:t>
      </w:r>
    </w:p>
    <w:p>
      <w:r>
        <w:rPr>
          <w:b/>
        </w:rPr>
        <w:t xml:space="preserve">Esimerkki 8.3141</w:t>
      </w:r>
    </w:p>
    <w:p>
      <w:r>
        <w:t xml:space="preserve">tarina: Jim oli valmistautumassa juoksemaan. Hän ei löytänyt puhtaita sukkia. Hän etsi kaikkialta laatikoistaan. Hän tiesi, että oli juuri pessyt pyykkiä. Sitten hän muisti, että ne olivat yhä kuivausrummussa. valittu lause: Sitten hän muisti, että ne olivat vielä kuivausrummussa.</w:t>
      </w:r>
    </w:p>
    <w:p>
      <w:r>
        <w:rPr>
          <w:b/>
        </w:rPr>
        <w:t xml:space="preserve">Tulos</w:t>
      </w:r>
    </w:p>
    <w:p>
      <w:r>
        <w:t xml:space="preserve">Jim muistaa, että ne ovat kuivausrummussa &gt;Syyt&gt; Jim tuntee helpotusta.</w:t>
      </w:r>
    </w:p>
    <w:p>
      <w:r>
        <w:rPr>
          <w:b/>
        </w:rPr>
        <w:t xml:space="preserve">Esimerkki 8.3142</w:t>
      </w:r>
    </w:p>
    <w:p>
      <w:r>
        <w:t xml:space="preserve">tarina: Grayson aneli saada Xboxinsa takaisin. Hänen vanhempansa sanoivat, ettei hän voinut saada sitä, koska häntä oli edelleen rangaistu. Grayson hiipi yöllä alakertaan etsimään Xboxia. Hän löysi sen ja lähti kävelemään takaisin huoneeseensa. Hän kuitenkin kompastui legoon ja rikkoi xboxin palasiksi. valittu lause: Grayson aneli saada Xboxinsa takaisin.</w:t>
      </w:r>
    </w:p>
    <w:p>
      <w:r>
        <w:rPr>
          <w:b/>
        </w:rPr>
        <w:t xml:space="preserve">Tulos</w:t>
      </w:r>
    </w:p>
    <w:p>
      <w:r>
        <w:t xml:space="preserve">Grayson rikkoi Xboxin &gt;Syyt&gt; Grayson on vihainen.</w:t>
      </w:r>
    </w:p>
    <w:p>
      <w:r>
        <w:rPr>
          <w:b/>
        </w:rPr>
        <w:t xml:space="preserve">Esimerkki 8.3143</w:t>
      </w:r>
    </w:p>
    <w:p>
      <w:r>
        <w:t xml:space="preserve">tarina: Ulkona oli kylmä. Talon lämmitin ei toiminut. Joten Tom yritti keksiä keinon lämmetä. Hänellä ei ollut takkaa eikä huopia. Hän meni naapurinsa taloon loppuviikoksi! valittu lause: Ja talon lämmitin ei toiminut.</w:t>
      </w:r>
    </w:p>
    <w:p>
      <w:r>
        <w:rPr>
          <w:b/>
        </w:rPr>
        <w:t xml:space="preserve">Tulos</w:t>
      </w:r>
    </w:p>
    <w:p>
      <w:r>
        <w:t xml:space="preserve">Lämmitin ei toimi &gt;Syyt&gt; Tom on harmissaan.</w:t>
      </w:r>
    </w:p>
    <w:p>
      <w:r>
        <w:rPr>
          <w:b/>
        </w:rPr>
        <w:t xml:space="preserve">Esimerkki 8.3144</w:t>
      </w:r>
    </w:p>
    <w:p>
      <w:r>
        <w:t xml:space="preserve">tarina: Carla ja Sam viettivät aamun rakentaen hiekkalinnaa. He halusivat sen olevan rannan paras. He pitivät lounastauon. Kun he palasivat, se oli kadonnut. Vuorovesi oli vyörynyt sisään ja murskannut sen. valittu lause: He halusivat sen olevan rannan paras.</w:t>
      </w:r>
    </w:p>
    <w:p>
      <w:r>
        <w:rPr>
          <w:b/>
        </w:rPr>
        <w:t xml:space="preserve">Tulos</w:t>
      </w:r>
    </w:p>
    <w:p>
      <w:r>
        <w:t xml:space="preserve">Carla ja Sam haluavat rakentaa parhaan hiekkalinnan &gt;Syyt&gt; Carla ja Sam tuntevat ylpeyttä.</w:t>
      </w:r>
    </w:p>
    <w:p>
      <w:r>
        <w:rPr>
          <w:b/>
        </w:rPr>
        <w:t xml:space="preserve">Esimerkki 8.3145</w:t>
      </w:r>
    </w:p>
    <w:p>
      <w:r>
        <w:t xml:space="preserve">tarina: Timin kotona oli kuuma päivä. Ilmastointilaite hajosi. Timillä oli hyvin kuuma. Hän sai idean. Hän päätti viilentyä rannalla. valittu lause: Ilmastointilaite hajosi.</w:t>
      </w:r>
    </w:p>
    <w:p>
      <w:r>
        <w:rPr>
          <w:b/>
        </w:rPr>
        <w:t xml:space="preserve">Tulos</w:t>
      </w:r>
    </w:p>
    <w:p>
      <w:r>
        <w:t xml:space="preserve">Ilmastointilaite hajoaa &gt;Syyt&gt; Timillä on kuuma.</w:t>
      </w:r>
    </w:p>
    <w:p>
      <w:r>
        <w:rPr>
          <w:b/>
        </w:rPr>
        <w:t xml:space="preserve">Esimerkki 8.3146</w:t>
      </w:r>
    </w:p>
    <w:p>
      <w:r>
        <w:t xml:space="preserve">tarina: Cassidy ajoi pyörällä. Hän ajoi pihatietä pitkin, kun hän törmäsi kiveen. Pyörä kaatui ja hän putosi maahan. Hänen äitinsä ryntäsi ulos katsomaan häntä. Kävi ilmi, että hänen kätensä oli murtunut. valittu lause: Hän oli menossa pihatietä pitkin, kun hän törmäsi kiveen.</w:t>
      </w:r>
    </w:p>
    <w:p>
      <w:r>
        <w:rPr>
          <w:b/>
        </w:rPr>
        <w:t xml:space="preserve">Tulos</w:t>
      </w:r>
    </w:p>
    <w:p>
      <w:r>
        <w:t xml:space="preserve">Cassidy oli menossa alas ajotieltä osuakseen kiveen &gt;Syyt&gt; Hän tunsi pelkoa.</w:t>
      </w:r>
    </w:p>
    <w:p>
      <w:r>
        <w:rPr>
          <w:b/>
        </w:rPr>
        <w:t xml:space="preserve">Esimerkki 8.3147</w:t>
      </w:r>
    </w:p>
    <w:p>
      <w:r>
        <w:t xml:space="preserve">tarina: Tytöllä oli päiväkodissa tapana saada kauhea verinen nenä. Hän vain valui ja valui kuin vesihana. Joten laitoin hanskat käteen. Otin kostean pienen pyyhkeen ja taittelin sen. Työnsin sen hänen ylähuulensa alle ja veri loppui. valittu lause: Tämä päiväkotityttö sai aina hirvittävän verisiä neniä.</w:t>
      </w:r>
    </w:p>
    <w:p>
      <w:r>
        <w:rPr>
          <w:b/>
        </w:rPr>
        <w:t xml:space="preserve">Tulos</w:t>
      </w:r>
    </w:p>
    <w:p>
      <w:r>
        <w:t xml:space="preserve">Tämä tyttö saa verisen nenän &gt;Syyt&gt; Tämä tyttö tuntee itsensä ärsyyntyneeksi.</w:t>
      </w:r>
    </w:p>
    <w:p>
      <w:r>
        <w:rPr>
          <w:b/>
        </w:rPr>
        <w:t xml:space="preserve">Esimerkki 8.3148</w:t>
      </w:r>
    </w:p>
    <w:p>
      <w:r>
        <w:t xml:space="preserve">tarina: Susien piti käydä vessassa. Mutta ketään ei ollut näkyvissä. Joten hänen oli mentävä pitkää tietä. Siihen meni tunti. Kun hän palasi takaisin, hän oli uupunut. valittu lause: Mutta ketään ei näkynyt.</w:t>
      </w:r>
    </w:p>
    <w:p>
      <w:r>
        <w:rPr>
          <w:b/>
        </w:rPr>
        <w:t xml:space="preserve">Tulos</w:t>
      </w:r>
    </w:p>
    <w:p>
      <w:r>
        <w:t xml:space="preserve">Näköpiirissä ei ole vessaa &gt;Syyt&gt; Susie on ärsyyntynyt.</w:t>
      </w:r>
    </w:p>
    <w:p>
      <w:r>
        <w:rPr>
          <w:b/>
        </w:rPr>
        <w:t xml:space="preserve">Esimerkki 8.3149</w:t>
      </w:r>
    </w:p>
    <w:p>
      <w:r>
        <w:t xml:space="preserve">tarina: Lee vihasi kaikenlaisia ötököitä. Hän oli menossa ensimmäistä kertaa kalaan. Kun oli aika ottaa mato koukkuun, Lee pyörtyi. Koko kalastusmatka päättyi nopeasti. Lee oli supernolostunut reaktiostaan matoihin. valittu lause: Hän oli menossa ensimmäistä kertaa kalaan.</w:t>
      </w:r>
    </w:p>
    <w:p>
      <w:r>
        <w:rPr>
          <w:b/>
        </w:rPr>
        <w:t xml:space="preserve">Tulos</w:t>
      </w:r>
    </w:p>
    <w:p>
      <w:r>
        <w:t xml:space="preserve">Lee on menossa kalaan &gt;Syyt&gt; Lee on hermostunut.</w:t>
      </w:r>
    </w:p>
    <w:p>
      <w:r>
        <w:rPr>
          <w:b/>
        </w:rPr>
        <w:t xml:space="preserve">Esimerkki 8.3150</w:t>
      </w:r>
    </w:p>
    <w:p>
      <w:r>
        <w:t xml:space="preserve">tarina: Kuulin kovan äänen viime yönä. Meteli herätti minut unesta. Menin ulos katsomaan, mistä ääni kuului. Se kuului naapurini talosta. Menin sinne ja pyysin häntä hiljentämään musiikkia. valittu lause: Melu herätti minut unesta.</w:t>
      </w:r>
    </w:p>
    <w:p>
      <w:r>
        <w:rPr>
          <w:b/>
        </w:rPr>
        <w:t xml:space="preserve">Tulos</w:t>
      </w:r>
    </w:p>
    <w:p>
      <w:r>
        <w:t xml:space="preserve">Melu herättää minut unesta &gt;Syyt&gt; Tunnen itseni ärtyneeksi.</w:t>
      </w:r>
    </w:p>
    <w:p>
      <w:r>
        <w:rPr>
          <w:b/>
        </w:rPr>
        <w:t xml:space="preserve">Esimerkki 8.3151</w:t>
      </w:r>
    </w:p>
    <w:p>
      <w:r>
        <w:t xml:space="preserve">tarina: Joe heräsi ja huomasi, että hänen autonsa oli lumen peitossa. Joe puki lämpimät vaatteet päälleen ja lähti ulos. Joe meni ulos ja haki lumilapionsa. Joe työskenteli pitkään lumen lapioimiseksi. Joe oli ylpeä, kun hän näki, että hän oli tyhjentänyt autonsa. valittu lause: Joe työskenteli pitkään lumen lapioimiseksi.</w:t>
      </w:r>
    </w:p>
    <w:p>
      <w:r>
        <w:rPr>
          <w:b/>
        </w:rPr>
        <w:t xml:space="preserve">Tulos</w:t>
      </w:r>
    </w:p>
    <w:p>
      <w:r>
        <w:t xml:space="preserve">Joe lapioi lunta, kunnes hänen autonsa on tyhjä &gt;Syyt&gt; Joe tuntee ylpeyttä.</w:t>
      </w:r>
    </w:p>
    <w:p>
      <w:r>
        <w:rPr>
          <w:b/>
        </w:rPr>
        <w:t xml:space="preserve">Esimerkki 8.3152</w:t>
      </w:r>
    </w:p>
    <w:p>
      <w:r>
        <w:t xml:space="preserve">tarina: Sain tekstiviestin. Tyttöystäväni kertoi minulle, että hän oli tulossa käymään. Joten ahmin voileipäni ja menin suihkuun. Nousen ulos ja huomaan pahan hajun, munasalaatin. Juuri kun olin menossa suihkuttamaan, hän kävelee sisään, hän luuli sitä minuksi. valittu lause: Huomaan pahan hajun, munasalaattia.</w:t>
      </w:r>
    </w:p>
    <w:p>
      <w:r>
        <w:rPr>
          <w:b/>
        </w:rPr>
        <w:t xml:space="preserve">Tulos</w:t>
      </w:r>
    </w:p>
    <w:p>
      <w:r>
        <w:t xml:space="preserve">Huomaan pahan hajun suihkun jälkeen &gt;Syyt&gt; Olen huolissani.</w:t>
      </w:r>
    </w:p>
    <w:p>
      <w:r>
        <w:rPr>
          <w:b/>
        </w:rPr>
        <w:t xml:space="preserve">Tulos</w:t>
      </w:r>
    </w:p>
    <w:p>
      <w:r>
        <w:t xml:space="preserve">Huomaan pahan hajun &gt;Syyt&gt; Tunnen inhoa.</w:t>
      </w:r>
    </w:p>
    <w:p>
      <w:r>
        <w:rPr>
          <w:b/>
        </w:rPr>
        <w:t xml:space="preserve">Esimerkki 8.3153</w:t>
      </w:r>
    </w:p>
    <w:p>
      <w:r>
        <w:t xml:space="preserve">tarina: Markilla oli paha yskä. Hän yritti peittää suunsa, mutta oli liian myöhäistä. Hän pyysi anteeksi kaikilta lähellä olevilta. He antoivat Markille anteeksi hänen virheensä. Mark piti kätensä lähellä suutaan siltä varalta, että se tapahtuisi uudelleen. valittu lause: He antoivat Markille anteeksi hänen virheensä.</w:t>
      </w:r>
    </w:p>
    <w:p>
      <w:r>
        <w:rPr>
          <w:b/>
        </w:rPr>
        <w:t xml:space="preserve">Tulos</w:t>
      </w:r>
    </w:p>
    <w:p>
      <w:r>
        <w:t xml:space="preserve">Ihmiset antavat anteeksi Markukselle &gt;Syyt&gt; Markus tuntee helpotusta.</w:t>
      </w:r>
    </w:p>
    <w:p>
      <w:r>
        <w:rPr>
          <w:b/>
        </w:rPr>
        <w:t xml:space="preserve">Esimerkki 8.3154</w:t>
      </w:r>
    </w:p>
    <w:p>
      <w:r>
        <w:t xml:space="preserve">tarina: Jen tunsi itsensä väsyneeksi herättyään aikaisin hoitamaan asioita. Hän päätti ottaa päiväunet. Jen nukahti lähes tunniksi. Herättyään hän tunsi olonsa loistavaksi. Jen oli onnellinen siitä, ettei häntä enää väsyttänyt. valittu lause: Jen oli onnellinen siitä, ettei häntä enää väsyttänyt.</w:t>
      </w:r>
    </w:p>
    <w:p>
      <w:r>
        <w:rPr>
          <w:b/>
        </w:rPr>
        <w:t xml:space="preserve">Tulos</w:t>
      </w:r>
    </w:p>
    <w:p>
      <w:r>
        <w:t xml:space="preserve">Jen on onnellinen siitä, että häntä ei enää väsytä &gt;Syyt&gt; Jen on onnellinen.</w:t>
      </w:r>
    </w:p>
    <w:p>
      <w:r>
        <w:rPr>
          <w:b/>
        </w:rPr>
        <w:t xml:space="preserve">Esimerkki 8.3155</w:t>
      </w:r>
    </w:p>
    <w:p>
      <w:r>
        <w:t xml:space="preserve">tarina: Sally saa syntymäpäivälahjaksi uuden polkupyörän. Hän on kuitenkin surullinen, koska hän ei osaa ajaa sillä. Hänen isänsä opettaa hänet ajamaan sillä. Parin viikon harjoittelun jälkeen Sally osaa ajaa pyörällä yksin. Nyt hän ajaa pyörällään kaikkialle, minne hän menee. valittu lause: Hän ajaa nyt pyörällään kaikkialle, minne hän menee.</w:t>
      </w:r>
    </w:p>
    <w:p>
      <w:r>
        <w:rPr>
          <w:b/>
        </w:rPr>
        <w:t xml:space="preserve">Tulos</w:t>
      </w:r>
    </w:p>
    <w:p>
      <w:r>
        <w:t xml:space="preserve">Sally ajaa pyörällään &gt;Syyt&gt; Sally on onnellinen.</w:t>
      </w:r>
    </w:p>
    <w:p>
      <w:r>
        <w:rPr>
          <w:b/>
        </w:rPr>
        <w:t xml:space="preserve">Esimerkki 8.3156</w:t>
      </w:r>
    </w:p>
    <w:p>
      <w:r>
        <w:t xml:space="preserve">tarina: Susan halusi päästä eroon hiiristä talossaan. Hän asetti tappamattoman ansan vangitakseen ne yön yli. Seuraavana aamuna ansassa oli kolme hiirtä. Hän vapautti ne varovasti ulos. Sinä yönä hiiret tulivat takaisin sisälle! valittu lause: Susan halusi päästä eroon hiiristä talossaan.</w:t>
      </w:r>
    </w:p>
    <w:p>
      <w:r>
        <w:rPr>
          <w:b/>
        </w:rPr>
        <w:t xml:space="preserve">Tulos</w:t>
      </w:r>
    </w:p>
    <w:p>
      <w:r>
        <w:t xml:space="preserve">Susan haluaa päästä eroon hiiristä &gt;Syyt&gt; Susan tuntee päättäväisyyttä. </w:t>
      </w:r>
    </w:p>
    <w:p>
      <w:r>
        <w:rPr>
          <w:b/>
        </w:rPr>
        <w:t xml:space="preserve">Esimerkki 8.3157</w:t>
      </w:r>
    </w:p>
    <w:p>
      <w:r>
        <w:t xml:space="preserve">tarina: Sam oli viiden lapsen isä. Yksi Samin pojista tarvitsi apua. Hän kerjäsi isältään rahaa. Sam sanoi, ettei voinut auttaa häntä. Sam ei antanut hänelle rahaa. valittu lause: Yksi Samin pojista tarvitsi apua.</w:t>
      </w:r>
    </w:p>
    <w:p>
      <w:r>
        <w:rPr>
          <w:b/>
        </w:rPr>
        <w:t xml:space="preserve">Tulos</w:t>
      </w:r>
    </w:p>
    <w:p>
      <w:r>
        <w:t xml:space="preserve">Hän tarvitsee apua &gt;Syyt&gt; Hän tuntee olevansa avun tarpeessa.</w:t>
      </w:r>
    </w:p>
    <w:p>
      <w:r>
        <w:rPr>
          <w:b/>
        </w:rPr>
        <w:t xml:space="preserve">Tulos</w:t>
      </w:r>
    </w:p>
    <w:p>
      <w:r>
        <w:t xml:space="preserve">Samin poika tarvitsee apua &gt;Syyt&gt; Samin poika tuntee itsensä stressaantuneeksi.</w:t>
      </w:r>
    </w:p>
    <w:p>
      <w:r>
        <w:rPr>
          <w:b/>
        </w:rPr>
        <w:t xml:space="preserve">Esimerkki 8.3158</w:t>
      </w:r>
    </w:p>
    <w:p>
      <w:r>
        <w:t xml:space="preserve">tarina: Jim oli uimassa meressä. Hän oli hyvin janoinen. Hänen äitinsä kielsi häntä juomasta merivettä. Jim oli niin janoinen, ettei hän välittänyt siitä. Se oli niin paha, ettei hän enää koskaan juonut merivettä. valittu lause: Se oli niin paha, ettei hän enää koskaan juonut merivettä.</w:t>
      </w:r>
    </w:p>
    <w:p>
      <w:r>
        <w:rPr>
          <w:b/>
        </w:rPr>
        <w:t xml:space="preserve">Tulos</w:t>
      </w:r>
    </w:p>
    <w:p>
      <w:r>
        <w:t xml:space="preserve">Vesi on huonoa &gt;Syyt&gt; Jim tuntee inhoa.</w:t>
      </w:r>
    </w:p>
    <w:p>
      <w:r>
        <w:rPr>
          <w:b/>
        </w:rPr>
        <w:t xml:space="preserve">Tulos</w:t>
      </w:r>
    </w:p>
    <w:p>
      <w:r>
        <w:t xml:space="preserve">Meren vesi on huonoa &gt;Syyt&gt; Jim tuntee inhoa.</w:t>
      </w:r>
    </w:p>
    <w:p>
      <w:r>
        <w:rPr>
          <w:b/>
        </w:rPr>
        <w:t xml:space="preserve">Esimerkki 8.3159</w:t>
      </w:r>
    </w:p>
    <w:p>
      <w:r>
        <w:t xml:space="preserve">tarina: Äiti herätti Seanin aikaisin. Sean sanoi, ettei hän voinut hyvin. Äiti mittasi Seanin lämmön. Hänen kuumeensa oli korkea. Äiti jäi kotiin kirkosta hoitamaan Seania. valittu lause: Sean sanoi, ettei hän voinut hyvin.</w:t>
      </w:r>
    </w:p>
    <w:p>
      <w:r>
        <w:rPr>
          <w:b/>
        </w:rPr>
        <w:t xml:space="preserve">Tulos</w:t>
      </w:r>
    </w:p>
    <w:p>
      <w:r>
        <w:t xml:space="preserve">Sean sanoo, ettei hän voi hyvin &gt;Syyt&gt; Seanin äiti on huolissaan.</w:t>
      </w:r>
    </w:p>
    <w:p>
      <w:r>
        <w:rPr>
          <w:b/>
        </w:rPr>
        <w:t xml:space="preserve">Esimerkki 8.3160</w:t>
      </w:r>
    </w:p>
    <w:p>
      <w:r>
        <w:t xml:space="preserve">tarina: Kissa Tibby tykkää nukkua yöllä sängyssämme. Se nukkuu nurkassa. Se on iso, ja toisen meistä on vaikea venytellä. Vaimoni laittoi kulmiin tyynyjä, mikä pakotti Tibbyn keskelle. Nyt me kaikki voimme nukkua paremmin. valittu lause: Vaimoni laittoi tyynyjä nurkkiin ja pakotti Tibbyn keskelle.</w:t>
      </w:r>
    </w:p>
    <w:p>
      <w:r>
        <w:rPr>
          <w:b/>
        </w:rPr>
        <w:t xml:space="preserve">Tulos</w:t>
      </w:r>
    </w:p>
    <w:p>
      <w:r>
        <w:t xml:space="preserve">Vaimoni pakottaa Tibbyn keskelle &gt; Aiheuttaa&gt; Vaimoni on onnellinen.</w:t>
      </w:r>
    </w:p>
    <w:p>
      <w:r>
        <w:rPr>
          <w:b/>
        </w:rPr>
        <w:t xml:space="preserve">Esimerkki 8.3161</w:t>
      </w:r>
    </w:p>
    <w:p>
      <w:r>
        <w:t xml:space="preserve">tarina: Smithit olivat perheillallisella. Odotettuaan ateriaansa he saivat väärän aterian. Tarjoilija nolostui ja korjasi ongelman. Hän antoi Smitheille ilmaisen jälkiruoan hyvitykseksi. Smithit kiittivät häntä hyvällä tipillä. valittu lause: Odotettuaan ateriaansa he saivat väärän aterian.</w:t>
      </w:r>
    </w:p>
    <w:p>
      <w:r>
        <w:rPr>
          <w:b/>
        </w:rPr>
        <w:t xml:space="preserve">Tulos</w:t>
      </w:r>
    </w:p>
    <w:p>
      <w:r>
        <w:t xml:space="preserve">He saavat väärän tilauksen &gt;Syyt&gt; Tarjoilija tuntee olonsa noloksi</w:t>
      </w:r>
    </w:p>
    <w:p>
      <w:r>
        <w:rPr>
          <w:b/>
        </w:rPr>
        <w:t xml:space="preserve">Esimerkki 8.3162</w:t>
      </w:r>
    </w:p>
    <w:p>
      <w:r>
        <w:t xml:space="preserve">tarina: Jan sai äidiltään kissanpennun. Hän antoi kissanpennulle nimen Socks. Hän leikki sukkien kanssa joka päivä. Socks leikki, kunnes molemmat nukahtivat. Socksista tuli Janin paras ystävä. valittu lause: Socksista tuli Janin paras ystävä.</w:t>
      </w:r>
    </w:p>
    <w:p>
      <w:r>
        <w:rPr>
          <w:b/>
        </w:rPr>
        <w:t xml:space="preserve">Tulos</w:t>
      </w:r>
    </w:p>
    <w:p>
      <w:r>
        <w:t xml:space="preserve">Socksista tulee Janin paras ystävä &gt;Syyt&gt; Jan on onnellinen.</w:t>
      </w:r>
    </w:p>
    <w:p>
      <w:r>
        <w:rPr>
          <w:b/>
        </w:rPr>
        <w:t xml:space="preserve">Esimerkki 8.3163</w:t>
      </w:r>
    </w:p>
    <w:p>
      <w:r>
        <w:t xml:space="preserve">tarina: Kim yritti mennä töihin. Hän ei löytänyt autonsa avaimia mistään. Lopulta hän huomasi koiransa äänen. Se oli kantanut niitä mukanaan koko ajan. Kim otti avaimet ja juoksi ovesta ulos. valittu lause: Hän ei löytänyt autonsa avaimia mistään.</w:t>
      </w:r>
    </w:p>
    <w:p>
      <w:r>
        <w:rPr>
          <w:b/>
        </w:rPr>
        <w:t xml:space="preserve">Tulos</w:t>
      </w:r>
    </w:p>
    <w:p>
      <w:r>
        <w:t xml:space="preserve">Kim ei löydä auton avaimia &gt;Syyt&gt; Kim on huolissaan.</w:t>
      </w:r>
    </w:p>
    <w:p>
      <w:r>
        <w:rPr>
          <w:b/>
        </w:rPr>
        <w:t xml:space="preserve">Tulos</w:t>
      </w:r>
    </w:p>
    <w:p>
      <w:r>
        <w:t xml:space="preserve">Kim ei löydä avaimiaan &gt;Syyt&gt; Kim on turhautunut.</w:t>
      </w:r>
    </w:p>
    <w:p>
      <w:r>
        <w:rPr>
          <w:b/>
        </w:rPr>
        <w:t xml:space="preserve">Esimerkki 8.3164</w:t>
      </w:r>
    </w:p>
    <w:p>
      <w:r>
        <w:t xml:space="preserve">tarina: Ted halusi kultakalan syntymäpäivälahjaksi. Hän kysyi vanhemmiltaan, saisiko hän sellaisen. Tedin vanhemmat sanoivat Tedille ei. Ted tuli syntymäpäivänään koulusta kotiin kultakalan kanssa. Hän oli hyvin iloinen vanhempiensa yllätyksestä. valittu lause: Hän oli hyvin iloinen vanhempiensa yllätyksestä.</w:t>
      </w:r>
    </w:p>
    <w:p>
      <w:r>
        <w:rPr>
          <w:b/>
        </w:rPr>
        <w:t xml:space="preserve">Tulos</w:t>
      </w:r>
    </w:p>
    <w:p>
      <w:r>
        <w:t xml:space="preserve">Ted on onnellinen &gt;Syyt&gt; Ted on onnellinen.</w:t>
      </w:r>
    </w:p>
    <w:p>
      <w:r>
        <w:rPr>
          <w:b/>
        </w:rPr>
        <w:t xml:space="preserve">Esimerkki 8.3165</w:t>
      </w:r>
    </w:p>
    <w:p>
      <w:r>
        <w:t xml:space="preserve">tarina: Etsin eräänä päivänä vettä. Kysyin perheeltäni, oliko meillä vesikannuja, mutta he sanoivat, ettei ole. Päätin mennä kauppaan ostamaan niitä, ja ne olivat halpoja. Ajoin kotiin, koska en voinut juoda sitä autossa. Pääsin kotiin ja nautin vedestäni. valittu lause: Päätin mennä kauppaan ostamaan niitä, ja ne olivat halpoja.</w:t>
      </w:r>
    </w:p>
    <w:p>
      <w:r>
        <w:rPr>
          <w:b/>
        </w:rPr>
        <w:t xml:space="preserve">Tulos</w:t>
      </w:r>
    </w:p>
    <w:p>
      <w:r>
        <w:t xml:space="preserve">Vesi on halpaa &gt;Syyt&gt; olen iloinen(t).</w:t>
      </w:r>
    </w:p>
    <w:p>
      <w:r>
        <w:rPr>
          <w:b/>
        </w:rPr>
        <w:t xml:space="preserve">Esimerkki 8.3166</w:t>
      </w:r>
    </w:p>
    <w:p>
      <w:r>
        <w:t xml:space="preserve">tarina: Bella juoksi ulos koulurakennuksesta viimeisenä koulupäivänä. Useimpien luokkalaistensa kanssa hän suuntasi uima-altaalle. Hän huomasi surullisen näköisen pojan, joka istui maassa. Hän kertoi jättäneensä uimapukunsa kotiin, ja se oli lukossa. Puoli tuntia myöhemmin he molemmat uivat, poika hänen veljensä vanhassa puvussa. valittu lause: Hän kertoi tytölle jättäneensä uimapukunsa kotiin ja se oli lukossa.</w:t>
      </w:r>
    </w:p>
    <w:p>
      <w:r>
        <w:rPr>
          <w:b/>
        </w:rPr>
        <w:t xml:space="preserve">Tulos</w:t>
      </w:r>
    </w:p>
    <w:p>
      <w:r>
        <w:t xml:space="preserve">Poika unohtaa uimapukunsa &gt;Syyt&gt; Poika tuntee olonsa noloksi.</w:t>
      </w:r>
    </w:p>
    <w:p>
      <w:r>
        <w:rPr>
          <w:b/>
        </w:rPr>
        <w:t xml:space="preserve">Tulos</w:t>
      </w:r>
    </w:p>
    <w:p>
      <w:r>
        <w:t xml:space="preserve">hän unohti uimapukunsa kotiin &gt;Syyt&gt; hän on surullinen.</w:t>
      </w:r>
    </w:p>
    <w:p>
      <w:r>
        <w:rPr>
          <w:b/>
        </w:rPr>
        <w:t xml:space="preserve">Esimerkki 8.3167</w:t>
      </w:r>
    </w:p>
    <w:p>
      <w:r>
        <w:t xml:space="preserve">tarina: Kun Kia oli 6-vuotias, hän päätti tehdä oman lounaansa. Hän keitti kananmunat ja laittoi ne lounasrasiaan. Seuraavana päivänä koulussa hän alkoi kuoria yhtä munista. Kananmunasta valui valuvaa keltuaista. Kia jäi sinä päivänä nälkäiseksi. valittu lause: Kia oli nälkäinen sinä päivänä.</w:t>
      </w:r>
    </w:p>
    <w:p>
      <w:r>
        <w:rPr>
          <w:b/>
        </w:rPr>
        <w:t xml:space="preserve">Tulos</w:t>
      </w:r>
    </w:p>
    <w:p>
      <w:r>
        <w:t xml:space="preserve">Kia oli nälkäinen sinä päivänä &gt;Syyt&gt; Kia voi pahoin.</w:t>
      </w:r>
    </w:p>
    <w:p>
      <w:r>
        <w:rPr>
          <w:b/>
        </w:rPr>
        <w:t xml:space="preserve">Tulos</w:t>
      </w:r>
    </w:p>
    <w:p>
      <w:r>
        <w:t xml:space="preserve">Kia on nälkäinen &gt;Syyt&gt; Kia tuntee kipua.</w:t>
      </w:r>
    </w:p>
    <w:p>
      <w:r>
        <w:rPr>
          <w:b/>
        </w:rPr>
        <w:t xml:space="preserve">Esimerkki 8.3168</w:t>
      </w:r>
    </w:p>
    <w:p>
      <w:r>
        <w:t xml:space="preserve">tarina: Mieheni vei minut Meksikoon syntymäpäivänäni. Teimme bussimatkan viidakkoon ja söimme lounasta vesiputouksen lähellä. Se oli niin hauskaa ja matkaopas oli todella hauska. Join lounaan yhteydessä mukavan virkistävän juoman kookospähkinästä. Syödessäni apina hyppäsi ylös ja varasti aurinkolasini! valittu lause: Mieheni vei minut Meksikoon syntymäpäivänäni.</w:t>
      </w:r>
    </w:p>
    <w:p>
      <w:r>
        <w:rPr>
          <w:b/>
        </w:rPr>
        <w:t xml:space="preserve">Tulos</w:t>
      </w:r>
    </w:p>
    <w:p>
      <w:r>
        <w:t xml:space="preserve">Mieheni vie minut Meksikoon &gt;Syyt&gt; Olemme innoissamme.</w:t>
      </w:r>
    </w:p>
    <w:p>
      <w:r>
        <w:rPr>
          <w:b/>
        </w:rPr>
        <w:t xml:space="preserve">Tulos</w:t>
      </w:r>
    </w:p>
    <w:p>
      <w:r>
        <w:t xml:space="preserve">Menen Meksikoon &gt;Syyt&gt; Tunnen itseni onnelliseksi.</w:t>
      </w:r>
    </w:p>
    <w:p>
      <w:r>
        <w:rPr>
          <w:b/>
        </w:rPr>
        <w:t xml:space="preserve">Esimerkki 8.3169</w:t>
      </w:r>
    </w:p>
    <w:p>
      <w:r>
        <w:t xml:space="preserve">tarina: Uli odotti innolla koripallopeliään iltapäivällä. Hän meni saliin ja jätti reppunsa katsomoon. Pelin jälkeen hän ei löytänyt puhelintaan repustaan. Hän oli surullinen koko yön ja aamulla tarkisti asian toimistosta. Hän oli iloinen kuullessaan, että Joku oli palauttanut hänen puhelimensa. valittu lause: Uli odotti iltapäivän koripallopeliä innolla.</w:t>
      </w:r>
    </w:p>
    <w:p>
      <w:r>
        <w:rPr>
          <w:b/>
        </w:rPr>
        <w:t xml:space="preserve">Tulos</w:t>
      </w:r>
    </w:p>
    <w:p>
      <w:r>
        <w:t xml:space="preserve">Uli odottaa innolla koripallopeliään &gt;Syyt&gt; Hän tuntee odotusta.</w:t>
      </w:r>
    </w:p>
    <w:p>
      <w:r>
        <w:rPr>
          <w:b/>
        </w:rPr>
        <w:t xml:space="preserve">Esimerkki 8.3170</w:t>
      </w:r>
    </w:p>
    <w:p>
      <w:r>
        <w:t xml:space="preserve">tarina: Harry oli kävellyt kilometrien matkan. Hän eksyi metsään eikä tiennyt sitä. Hänellä oli jano, mutta vesi oli loppunut jokin aika sitten. Lähistöllä oli lätäkkö. Hän joi lätäköstä. valittu lause: Hänellä oli jano, mutta vesi loppui jokin aika sitten.</w:t>
      </w:r>
    </w:p>
    <w:p>
      <w:r>
        <w:rPr>
          <w:b/>
        </w:rPr>
        <w:t xml:space="preserve">Tulos</w:t>
      </w:r>
    </w:p>
    <w:p>
      <w:r>
        <w:t xml:space="preserve">Häneltä loppuu vesi &gt;Syyt&gt; Hänellä on jano.</w:t>
      </w:r>
    </w:p>
    <w:p>
      <w:r>
        <w:rPr>
          <w:b/>
        </w:rPr>
        <w:t xml:space="preserve">Esimerkki 8.3171</w:t>
      </w:r>
    </w:p>
    <w:p>
      <w:r>
        <w:t xml:space="preserve">tarina: Astianpesukoneeni on rikki. Vihaan tiskaamista käsin. Likaiset astiat ovat kasaantuneet tiskialtaaseen. Pian minulla ei ole enää yhtään puhdasta jäljellä. Pakotan itseni pesemään ne kaikki. valittu lause: Tiskikoneeni on rikki.</w:t>
      </w:r>
    </w:p>
    <w:p>
      <w:r>
        <w:rPr>
          <w:b/>
        </w:rPr>
        <w:t xml:space="preserve">Tulos</w:t>
      </w:r>
    </w:p>
    <w:p>
      <w:r>
        <w:t xml:space="preserve">Astianpesukoneeni on rikki &gt;Syyt&gt; Olen järkyttynyt.</w:t>
      </w:r>
    </w:p>
    <w:p>
      <w:r>
        <w:rPr>
          <w:b/>
        </w:rPr>
        <w:t xml:space="preserve">Esimerkki 8.3172</w:t>
      </w:r>
    </w:p>
    <w:p>
      <w:r>
        <w:t xml:space="preserve">tarina: Jessica halusi kissan. Hänen ystävänsä kissalla oli pentuja. Ystävä antoi hänelle kissanpennun. Jessica huomasi olevansa allerginen kissoille. Hänen täytyi antaa kissanpentu takaisin ystävälleen. valittu lause: Hänen täytyi antaa kissanpentu takaisin ystävälleen.</w:t>
      </w:r>
    </w:p>
    <w:p>
      <w:r>
        <w:rPr>
          <w:b/>
        </w:rPr>
        <w:t xml:space="preserve">Tulos</w:t>
      </w:r>
    </w:p>
    <w:p>
      <w:r>
        <w:t xml:space="preserve">Jessica palauttaa kissan &gt;Syyt&gt; Jessica on surullinen (surulliset)</w:t>
      </w:r>
    </w:p>
    <w:p>
      <w:r>
        <w:rPr>
          <w:b/>
        </w:rPr>
        <w:t xml:space="preserve">Esimerkki 8.3173</w:t>
      </w:r>
    </w:p>
    <w:p>
      <w:r>
        <w:t xml:space="preserve">tarina: Kävimme ystävieni kanssa ostoksilla ostoskeskuksessa. Ystäväni veti minut kauppaan. Huomasin villapaidan, joka oli kaunis. Kokeilin sitä ja ihastuin sen ulkonäköön. Ostin villapaidan. valittu lause: Ostin villapaidan.</w:t>
      </w:r>
    </w:p>
    <w:p>
      <w:r>
        <w:rPr>
          <w:b/>
        </w:rPr>
        <w:t xml:space="preserve">Tulos</w:t>
      </w:r>
    </w:p>
    <w:p>
      <w:r>
        <w:t xml:space="preserve">Ostan villapaidan &gt;Syyt&gt; Olen onnellinen(t).</w:t>
      </w:r>
    </w:p>
    <w:p>
      <w:r>
        <w:rPr>
          <w:b/>
        </w:rPr>
        <w:t xml:space="preserve">Esimerkki 8.3174</w:t>
      </w:r>
    </w:p>
    <w:p>
      <w:r>
        <w:t xml:space="preserve">tarina: Lizalla oli pizza uunissa. Kun hän otti sen ulos, se oli kuuma. Liza kosketti sitä vahingossa sormellaan. Palovamma oli paha. Hän joutui laittamaan siihen aloeta, valittu lause: Kun hän otti sen ulos, se oli kuuma.</w:t>
      </w:r>
    </w:p>
    <w:p>
      <w:r>
        <w:rPr>
          <w:b/>
        </w:rPr>
        <w:t xml:space="preserve">Tulos</w:t>
      </w:r>
    </w:p>
    <w:p>
      <w:r>
        <w:t xml:space="preserve">Hän ottaa sen esiin &gt;Syyt&gt; Hän on innoissaan.</w:t>
      </w:r>
    </w:p>
    <w:p>
      <w:r>
        <w:rPr>
          <w:b/>
        </w:rPr>
        <w:t xml:space="preserve">Esimerkki 8.3175</w:t>
      </w:r>
    </w:p>
    <w:p>
      <w:r>
        <w:t xml:space="preserve">tarina: Jimmy rakasti kiipeillä puihin. Hänen äitinsä mielestä se oli vaarallista. Eräänä päivänä, kun hänen äitinsä ei ollut katsomassa, hän kiipesi isoon puuhun. Jimmy kaatui ja mursi nilkkansa. Jimmy ei enää koskaan kiipeillyt puuhun. valittu lause: Pikku Jimmy rakasti kiipeillä puihin.</w:t>
      </w:r>
    </w:p>
    <w:p>
      <w:r>
        <w:rPr>
          <w:b/>
        </w:rPr>
        <w:t xml:space="preserve">Tulos</w:t>
      </w:r>
    </w:p>
    <w:p>
      <w:r>
        <w:t xml:space="preserve">Jimmy rakastaa kiipeilyä &gt;Syyt&gt; Jimmyn äiti on huolissaan.</w:t>
      </w:r>
    </w:p>
    <w:p>
      <w:r>
        <w:rPr>
          <w:b/>
        </w:rPr>
        <w:t xml:space="preserve">Esimerkki 8.3176</w:t>
      </w:r>
    </w:p>
    <w:p>
      <w:r>
        <w:t xml:space="preserve">tarina: Craigilla oli pienet juhlat. Hänen lihava ystävänsä ei löytänyt istumapaikkaa. Hän löysi tuolin kaukaisesta nurkasta. Hän istui sille ja kaatui lattialle ja oli nolona. Craig yritti selittää, että tuoli oli alun perin rikki. valittu lause: Hän päätyi löytämään tuolin, joka oli piilossa kaukaisessa nurkassa.</w:t>
      </w:r>
    </w:p>
    <w:p>
      <w:r>
        <w:rPr>
          <w:b/>
        </w:rPr>
        <w:t xml:space="preserve">Tulos</w:t>
      </w:r>
    </w:p>
    <w:p>
      <w:r>
        <w:t xml:space="preserve">Hän löytää tuolin &gt;Syyt&gt; Hän tuntee olonsa helpottuneeksi.</w:t>
      </w:r>
    </w:p>
    <w:p>
      <w:r>
        <w:rPr>
          <w:b/>
        </w:rPr>
        <w:t xml:space="preserve">Tulos</w:t>
      </w:r>
    </w:p>
    <w:p>
      <w:r>
        <w:t xml:space="preserve">Craigin ystävä löytää tuolin &gt;Syyt&gt; Craigin ystävä on onnellinen.</w:t>
      </w:r>
    </w:p>
    <w:p>
      <w:r>
        <w:rPr>
          <w:b/>
        </w:rPr>
        <w:t xml:space="preserve">Esimerkki 8.3177</w:t>
      </w:r>
    </w:p>
    <w:p>
      <w:r>
        <w:t xml:space="preserve">tarina: Lucyn isoisä torkkui sohvalla. Hän tarvitsi kyydin ystävänsä luokse. Siitä oli kulunut tunti, ja isä nukkui yhä. Lucy tiesi joutuvansa vaikeuksiin, jos hän herättäisi isoisän. Hän päätti, että olisi parempi odottaa kuin joutua vaikeuksiin. valittu lause: Hän oli nukkunut jo tunnin, ja Lucy nukkui yhä.</w:t>
      </w:r>
    </w:p>
    <w:p>
      <w:r>
        <w:rPr>
          <w:b/>
        </w:rPr>
        <w:t xml:space="preserve">Tulos</w:t>
      </w:r>
    </w:p>
    <w:p>
      <w:r>
        <w:t xml:space="preserve">Lucyn isoisä nukkuu tunnin ajan &gt;Syyt&gt; Lucya ärsyttää.</w:t>
      </w:r>
    </w:p>
    <w:p>
      <w:r>
        <w:rPr>
          <w:b/>
        </w:rPr>
        <w:t xml:space="preserve">Esimerkki 8.3178</w:t>
      </w:r>
    </w:p>
    <w:p>
      <w:r>
        <w:t xml:space="preserve">tarina: Tomilla oli ensimmäinen päivä peruskoulussa. Siellä oli lapsi, joka seurasi häntä koko ajan. Hän halusi olla Tomin ystävä. Tomin mielestä hän oli todella ärsyttävä. Hän käski Tomia jättämään hänet rauhaan. valittu lause: Tomin perässä oli poika, joka seurasi häntä koko ajan.</w:t>
      </w:r>
    </w:p>
    <w:p>
      <w:r>
        <w:rPr>
          <w:b/>
        </w:rPr>
        <w:t xml:space="preserve">Tulos</w:t>
      </w:r>
    </w:p>
    <w:p>
      <w:r>
        <w:t xml:space="preserve">Eräs lapsi seuraa häntä jatkuvasti &gt;Syyt&gt; Tomia ärsyttää.</w:t>
      </w:r>
    </w:p>
    <w:p>
      <w:r>
        <w:rPr>
          <w:b/>
        </w:rPr>
        <w:t xml:space="preserve">Esimerkki 8.3179</w:t>
      </w:r>
    </w:p>
    <w:p>
      <w:r>
        <w:t xml:space="preserve">tarina: Tracy asui pikkukaupunkinsa päässä. Häneltä kesti kaksi minuuttia päästä keskustaan. Toiseen päähän pääsi kahdessa minuutissa. Koska hän rakasti juosta koko matkan, siihen ei mennyt kovin kauan. Ja se sai hänet tuntemaan itsensä hyvin voimakkaaksi, kun hän sai kulkea koko kaupungin läpi niin nopeasti. valittu lause: Ja tarvittiin vielä kaksi lisää, jotta päästiin toiseen päähän.</w:t>
      </w:r>
    </w:p>
    <w:p>
      <w:r>
        <w:rPr>
          <w:b/>
        </w:rPr>
        <w:t xml:space="preserve">Tulos</w:t>
      </w:r>
    </w:p>
    <w:p>
      <w:r>
        <w:t xml:space="preserve">Tracy juoksee kaupungin keskeltä kaupungin reunalle kahdessa minuutissa &gt;Syyt&gt; Tracy tuntee itsensä voimakkaaksi.</w:t>
      </w:r>
    </w:p>
    <w:p>
      <w:r>
        <w:rPr>
          <w:b/>
        </w:rPr>
        <w:t xml:space="preserve">Esimerkki 8.3180</w:t>
      </w:r>
    </w:p>
    <w:p>
      <w:r>
        <w:t xml:space="preserve">tarina: Joey oli halunnut oppia neulomaan koko ikänsä. Hän pelkäsi kuitenkin, ettei koskaan pystyisi neulomaan yhtä hyvin kuin äitinsä. Lopulta hän päätti yrittää neuloa huivin. Huivista tuli kaunis, ja kaikki olivat ylpeitä. Joey oli niin iloinen, että hän oli ottanut riskin ja neulonut huivin. valittu lause: Huivista tuli kaunis, ja kaikki olivat ylpeitä.</w:t>
      </w:r>
    </w:p>
    <w:p>
      <w:r>
        <w:rPr>
          <w:b/>
        </w:rPr>
        <w:t xml:space="preserve">Tulos</w:t>
      </w:r>
    </w:p>
    <w:p>
      <w:r>
        <w:t xml:space="preserve">Joeyn tekemä huivi syntyi kauniisti &gt;Syyt&gt; Joey on onnellinen.</w:t>
      </w:r>
    </w:p>
    <w:p>
      <w:r>
        <w:rPr>
          <w:b/>
        </w:rPr>
        <w:t xml:space="preserve">Esimerkki 8.3181</w:t>
      </w:r>
    </w:p>
    <w:p>
      <w:r>
        <w:t xml:space="preserve">tarina: Ystäväni halusi uuden älypuhelimen. Minäkin tarvitsin uuden. Ostin halvan älypuhelimen 40 dollarilla. Ystäväni osti kalliin 400 dollarilla. Olin lopulta onnellisempi, koska molemmat puhelimet tekivät saman asian. valittu lause: Ostin halvan älypuhelimen 40 dollarilla.</w:t>
      </w:r>
    </w:p>
    <w:p>
      <w:r>
        <w:rPr>
          <w:b/>
        </w:rPr>
        <w:t xml:space="preserve">Tulos</w:t>
      </w:r>
    </w:p>
    <w:p>
      <w:r>
        <w:t xml:space="preserve">Ostan halvan älypuhelimen &gt;Syyt&gt; Tunnen itseni onnelliseksi.</w:t>
      </w:r>
    </w:p>
    <w:p>
      <w:r>
        <w:rPr>
          <w:b/>
        </w:rPr>
        <w:t xml:space="preserve">Esimerkki 8.3182</w:t>
      </w:r>
    </w:p>
    <w:p>
      <w:r>
        <w:t xml:space="preserve">tarina: Bobin koira inhosi koiranruokaa. Bob ei saanut koiraa syömään ruokaa. Bob päätti tehdä koiralleen pihvin. Koira rakasti pihviä. Siitä lähtien koira söi vain pihvejä päivälliseksi. valittu lause: Siitä lähtien koira söi vain pihvejä päivälliseksi.</w:t>
      </w:r>
    </w:p>
    <w:p>
      <w:r>
        <w:rPr>
          <w:b/>
        </w:rPr>
        <w:t xml:space="preserve">Tulos</w:t>
      </w:r>
    </w:p>
    <w:p>
      <w:r>
        <w:t xml:space="preserve">Koira syö &gt;Syyt&gt; Koira on onnellinen(t).</w:t>
      </w:r>
    </w:p>
    <w:p>
      <w:r>
        <w:rPr>
          <w:b/>
        </w:rPr>
        <w:t xml:space="preserve">Esimerkki 8.3183</w:t>
      </w:r>
    </w:p>
    <w:p>
      <w:r>
        <w:t xml:space="preserve">tarina: Isä oli huolissaan siitä, miten hän maksaisi laskut. Isä menetti työnsä kuukausi sitten, eikä löydä uutta työtä. Tämä on ensimmäinen kerta, kun laskut on maksettava sen jälkeen, kun hän menetti työnsä Isä ei ole varma, miten laskut maksetaan. Isä luulee, että sähköt saatetaan katkaista. valittu lause: Isä menetti työnsä kuukausi sitten, eikä löydä uutta työtä.</w:t>
      </w:r>
    </w:p>
    <w:p>
      <w:r>
        <w:rPr>
          <w:b/>
        </w:rPr>
        <w:t xml:space="preserve">Tulos</w:t>
      </w:r>
    </w:p>
    <w:p>
      <w:r>
        <w:t xml:space="preserve">Isä menetti työnsä kuukausi sitten &gt;Syyt&gt; Isä on surullinen.</w:t>
      </w:r>
    </w:p>
    <w:p>
      <w:r>
        <w:rPr>
          <w:b/>
        </w:rPr>
        <w:t xml:space="preserve">Esimerkki 8.3184</w:t>
      </w:r>
    </w:p>
    <w:p>
      <w:r>
        <w:t xml:space="preserve">tarina: Natalia-serkkuni rakastaa novellien kirjoittamista. Hän on seitsemänvuotias ja melko mielikuvituksellinen. Hän kirjoitti novellin nimeltä Alien. Myymme sitä AMAZONissa. Natalian kirjaa on myyty yli tuhat kappaletta. valittu lause: Myymme sitä AMAZONissa.</w:t>
      </w:r>
    </w:p>
    <w:p>
      <w:r>
        <w:rPr>
          <w:b/>
        </w:rPr>
        <w:t xml:space="preserve">Tulos</w:t>
      </w:r>
    </w:p>
    <w:p>
      <w:r>
        <w:t xml:space="preserve">Myymme Natalian tarinan &gt;Syyt&gt; Natalia tuntee ylpeyttä.</w:t>
      </w:r>
    </w:p>
    <w:p>
      <w:r>
        <w:rPr>
          <w:b/>
        </w:rPr>
        <w:t xml:space="preserve">Esimerkki 8.3185</w:t>
      </w:r>
    </w:p>
    <w:p>
      <w:r>
        <w:t xml:space="preserve">tarina: Vuonna 2006 perheeni katsoi Superbowlia olohuoneessamme. Kutsuimme paikalle naapureita ja sukulaisia. Äitini teki ruokaa kaikille, ja se maistui hyvältä. Suosikkijoukkueemme voitti pelin. Vietimme koko yön juhlien voittoa. valittu lause: Vuonna 2006 perheeni katsoi Superbowlia olohuoneessamme.</w:t>
      </w:r>
    </w:p>
    <w:p>
      <w:r>
        <w:rPr>
          <w:b/>
        </w:rPr>
        <w:t xml:space="preserve">Tulos</w:t>
      </w:r>
    </w:p>
    <w:p>
      <w:r>
        <w:t xml:space="preserve">Perheeni katsoo Superbowlin &gt;Syyt&gt; Perheeni on onnellinen(t).</w:t>
      </w:r>
    </w:p>
    <w:p>
      <w:r>
        <w:rPr>
          <w:b/>
        </w:rPr>
        <w:t xml:space="preserve">Esimerkki 8.3186</w:t>
      </w:r>
    </w:p>
    <w:p>
      <w:r>
        <w:t xml:space="preserve">tarina: Olin nälkäinen, mutta en halunnut tehdä ruokaa eilen illalla. Päätin, että haluan hampurilaisen. Useita pikaruokapaikkoja oli auki. Valitsin lähimmän. Menin sinne ja otin muutaman dollarin hintaisia ruokalajeja. valittu lause: Menin sinne ja hain joitakin dollarimenun tuotteita.</w:t>
      </w:r>
    </w:p>
    <w:p>
      <w:r>
        <w:rPr>
          <w:b/>
        </w:rPr>
        <w:t xml:space="preserve">Tulos</w:t>
      </w:r>
    </w:p>
    <w:p>
      <w:r>
        <w:t xml:space="preserve">Sain jotain syötävää pikaruokaravintolassa &gt;Syyt&gt; Tunnen itseni kylläiseksi.</w:t>
      </w:r>
    </w:p>
    <w:p>
      <w:r>
        <w:rPr>
          <w:b/>
        </w:rPr>
        <w:t xml:space="preserve">Esimerkki 8.3187</w:t>
      </w:r>
    </w:p>
    <w:p>
      <w:r>
        <w:t xml:space="preserve">tarina: Marsha lähti kotiin jouluksi. Hän tapasi äitinsä ja isänsä lentokentällä. Vanhemmat kertoivat olevansa iloisia nähdessään hänet. Marsha sanoi olevansa myös iloinen, kunhan äiti tekee makaronisalaattia. Marshan äiti sanoi, että hän teki jo ja se odottaa kotona. valittu lause: Hän tapasi äitinsä ja isänsä lentokentällä.</w:t>
      </w:r>
    </w:p>
    <w:p>
      <w:r>
        <w:rPr>
          <w:b/>
        </w:rPr>
        <w:t xml:space="preserve">Tulos</w:t>
      </w:r>
    </w:p>
    <w:p>
      <w:r>
        <w:t xml:space="preserve">Marsha tapasi vanhempansa lentokentällä &gt;Syyt&gt; Marshan vanhemmat ovat onnellisia.</w:t>
      </w:r>
    </w:p>
    <w:p>
      <w:r>
        <w:rPr>
          <w:b/>
        </w:rPr>
        <w:t xml:space="preserve">Tulos</w:t>
      </w:r>
    </w:p>
    <w:p>
      <w:r>
        <w:t xml:space="preserve">Marsha meni kotiinsa jouluksi &gt;Syyt&gt; Hän on onnellinen.</w:t>
      </w:r>
    </w:p>
    <w:p>
      <w:r>
        <w:rPr>
          <w:b/>
        </w:rPr>
        <w:t xml:space="preserve">Esimerkki 8.3188</w:t>
      </w:r>
    </w:p>
    <w:p>
      <w:r>
        <w:t xml:space="preserve">tarina: Mark rakasti pilailla opettajansa rouva Davisonin kanssa. Hän heitteli häntä pyyhekumilla aina, kun hän kääntyi ympäri. Kun Mark näki, ettei hän katsonut, hän tarttui pyyhekumeihin ja heitti niitä. Nainen kääntyi nopeasti ympäri, nappasi sen ja heitti sen takaisin Markia kohti. Saatuaan osuman silmään Mark päätti, ettei hän enää koskaan tekisi pilaa. valittu lause: Hän kääntyi nopeasti ympäri ja nappasi sen, heittäen sen takaisin Markia kohti.</w:t>
      </w:r>
    </w:p>
    <w:p>
      <w:r>
        <w:rPr>
          <w:b/>
        </w:rPr>
        <w:t xml:space="preserve">Tulos</w:t>
      </w:r>
    </w:p>
    <w:p>
      <w:r>
        <w:t xml:space="preserve">Rouva Davison heittää pyyhekumin Markia kohti &gt;Seuraa&gt; Mark yllättyy.</w:t>
      </w:r>
    </w:p>
    <w:p>
      <w:r>
        <w:rPr>
          <w:b/>
        </w:rPr>
        <w:t xml:space="preserve">Tulos</w:t>
      </w:r>
    </w:p>
    <w:p>
      <w:r>
        <w:t xml:space="preserve">Rouva Davison ottaa pyyhekumin kiinni &gt;Syyt&gt; Mark yllättyy.</w:t>
      </w:r>
    </w:p>
    <w:p>
      <w:r>
        <w:rPr>
          <w:b/>
        </w:rPr>
        <w:t xml:space="preserve">Esimerkki 8.3189</w:t>
      </w:r>
    </w:p>
    <w:p>
      <w:r>
        <w:t xml:space="preserve">tarina: Jennifer oli kaupassa. Hänellä oli kasa kuponkeja, ja hänen listansa oli rakennettu niiden ympärille. Hän käytti lähes tunnin ostoskorinsa tyhjentämiseen. Kassalla hän huomasi, että hänen kuponkinsa olivat vanhentuneet. Hänen koko suunnitelmansa oli pilalla, ja hänen täytyi laittaa ruoka takaisin. valittu lause: Hänellä oli kasa kuponkeja, ja hänen listansa oli rakennettu niiden ympärille.</w:t>
      </w:r>
    </w:p>
    <w:p>
      <w:r>
        <w:rPr>
          <w:b/>
        </w:rPr>
        <w:t xml:space="preserve">Tulos</w:t>
      </w:r>
    </w:p>
    <w:p>
      <w:r>
        <w:t xml:space="preserve">Jenniferillä on kuponkeja ostoslistan kohteita varten &gt;Syyt&gt; Jennifer tuntee itsensä kekseliääksi. </w:t>
      </w:r>
    </w:p>
    <w:p>
      <w:r>
        <w:rPr>
          <w:b/>
        </w:rPr>
        <w:t xml:space="preserve">Esimerkki 8.3190</w:t>
      </w:r>
    </w:p>
    <w:p>
      <w:r>
        <w:t xml:space="preserve">tarina: Mary ja hänen perheensä olivat lentämässä kotiin lomalta pienellä lentokoneella. Ulkona oli pimeää, kun kone lensi suoraan ukkosen ja tuulen keskelle. Matkustajat joutuivat pitämään tiukasti kiinni kovista liikkeistä. Mary luuli varmasti, että kone syöksyy maahan. Kun kone laskeutui turvallisesti, kaikki taputtivat ja hurrasivat iloisesti. valittu lause: Mary ja hänen perheensä lensivät kotiin lomalta pienellä lentokoneella.</w:t>
      </w:r>
    </w:p>
    <w:p>
      <w:r>
        <w:rPr>
          <w:b/>
        </w:rPr>
        <w:t xml:space="preserve">Tulos</w:t>
      </w:r>
    </w:p>
    <w:p>
      <w:r>
        <w:t xml:space="preserve">Mary lentää pienkoneella &gt;Syyt&gt; Mary on kauhuissaan. </w:t>
      </w:r>
    </w:p>
    <w:p>
      <w:r>
        <w:rPr>
          <w:b/>
        </w:rPr>
        <w:t xml:space="preserve">Esimerkki 8.3191</w:t>
      </w:r>
    </w:p>
    <w:p>
      <w:r>
        <w:t xml:space="preserve">tarina: Tänään oli sateinen päivä. Meidän piti keksiä jotain tekemistä päiväksi. Otimme esiin lautapelejä. Valitsimme muutaman elokuvan. Meillä oli hauska päivä sisällä yhdessä. valittu lause: Meillä oli hauska päivä sisällä yhdessä.</w:t>
      </w:r>
    </w:p>
    <w:p>
      <w:r>
        <w:rPr>
          <w:b/>
        </w:rPr>
        <w:t xml:space="preserve">Tulos</w:t>
      </w:r>
    </w:p>
    <w:p>
      <w:r>
        <w:t xml:space="preserve">Meillä on hauska päivä &gt;Syyt&gt; Meistä tuntuu onnelliselta.</w:t>
      </w:r>
    </w:p>
    <w:p>
      <w:r>
        <w:rPr>
          <w:b/>
        </w:rPr>
        <w:t xml:space="preserve">Esimerkki 8.3192</w:t>
      </w:r>
    </w:p>
    <w:p>
      <w:r>
        <w:t xml:space="preserve">tarina: Tänään oli sateinen päivä. Meidän piti keksiä jotain tekemistä päiväksi. Otimme esiin lautapelejä. Valitsimme muutaman elokuvan. Meillä oli hauska päivä sisällä yhdessä. valittu lause: Tänään oli sateinen päivä.</w:t>
      </w:r>
    </w:p>
    <w:p>
      <w:r>
        <w:rPr>
          <w:b/>
        </w:rPr>
        <w:t xml:space="preserve">Tulos</w:t>
      </w:r>
    </w:p>
    <w:p>
      <w:r>
        <w:t xml:space="preserve">Tänään on sadepäivä &gt;Syyt&gt; Olemme surullisia.</w:t>
      </w:r>
    </w:p>
    <w:p>
      <w:r>
        <w:rPr>
          <w:b/>
        </w:rPr>
        <w:t xml:space="preserve">Esimerkki 8.3193</w:t>
      </w:r>
    </w:p>
    <w:p>
      <w:r>
        <w:t xml:space="preserve">tarina: Jack oli silmäillyt opettajansa palkintolaatikossa olevaa palkintoa koko vuoden. Mutta Bill ansaitsi matkan palkintolaatikkoon ensimmäisenä. Bill valitsi palkinnon, jonka tiesi Jackin haluavan! Kun Bill näki, miten surullinen Jack oli, hän tunsi syyllisyyttä. Bill tunsi olonsa paljon paremmaksi päätettyään antaa Jackille palkinnon. valittu lause: Mutta Bill ansaitsi matkan palkintolaatikkoon ensin.</w:t>
      </w:r>
    </w:p>
    <w:p>
      <w:r>
        <w:rPr>
          <w:b/>
        </w:rPr>
        <w:t xml:space="preserve">Tulos</w:t>
      </w:r>
    </w:p>
    <w:p>
      <w:r>
        <w:t xml:space="preserve">Bill ansaitsee matkan &gt;Syyt&gt; Bill on onnellinen(t).</w:t>
      </w:r>
    </w:p>
    <w:p>
      <w:r>
        <w:rPr>
          <w:b/>
        </w:rPr>
        <w:t xml:space="preserve">Tulos</w:t>
      </w:r>
    </w:p>
    <w:p>
      <w:r>
        <w:t xml:space="preserve">Bill ansaitsee palkinnon &gt;Syyt&gt; Bill on innoissaan.</w:t>
      </w:r>
    </w:p>
    <w:p>
      <w:r>
        <w:rPr>
          <w:b/>
        </w:rPr>
        <w:t xml:space="preserve">Tulos</w:t>
      </w:r>
    </w:p>
    <w:p>
      <w:r>
        <w:t xml:space="preserve">Bill ansaitsee matkan palkintolaatikkoon &gt;Syyt&gt; Bill tuntee syyllisyyttä.</w:t>
      </w:r>
    </w:p>
    <w:p>
      <w:r>
        <w:rPr>
          <w:b/>
        </w:rPr>
        <w:t xml:space="preserve">Esimerkki 8.3194</w:t>
      </w:r>
    </w:p>
    <w:p>
      <w:r>
        <w:t xml:space="preserve">tarina: Luulin nähneeni jotain silmäkulmassa. Käännyin ja katsoin, mutta siellä ei ollut mitään. Hylkäsin ajatukseni ja käännyin takaisin kohti ovea. Heti kun käännyin poispäin, näin sen taas. Tällä kertaa en epäröinyt juosta sen perään, mikä se sitten olikin. valittu lause: Luulin nähneeni jotain silmäkulmassa.</w:t>
      </w:r>
    </w:p>
    <w:p>
      <w:r>
        <w:rPr>
          <w:b/>
        </w:rPr>
        <w:t xml:space="preserve">Tulos</w:t>
      </w:r>
    </w:p>
    <w:p>
      <w:r>
        <w:t xml:space="preserve">Luulen näkeväni jotain silmäkulmassa &gt;Syyt&gt; Olen utelias.</w:t>
      </w:r>
    </w:p>
    <w:p>
      <w:r>
        <w:rPr>
          <w:b/>
        </w:rPr>
        <w:t xml:space="preserve">Esimerkki 8.3195</w:t>
      </w:r>
    </w:p>
    <w:p>
      <w:r>
        <w:t xml:space="preserve">tarina: Joe oli nälkäinen. Hän halusi kokeilla uutta paikkaa. Hän sai tietää uudesta paikasta lähellään. Joe ajoi uuteen paikkaan ja tilasi aterian. Joe nautti ruoasta eikä ollut enää nälkäinen. valittu lause: Joe nautti ruoasta eikä ollut enää nälkäinen.</w:t>
      </w:r>
    </w:p>
    <w:p>
      <w:r>
        <w:rPr>
          <w:b/>
        </w:rPr>
        <w:t xml:space="preserve">Tulos</w:t>
      </w:r>
    </w:p>
    <w:p>
      <w:r>
        <w:t xml:space="preserve">Joe nauttii ruoasta &gt;Syyt&gt; Joe tuntee nautintoa.</w:t>
      </w:r>
    </w:p>
    <w:p>
      <w:r>
        <w:rPr>
          <w:b/>
        </w:rPr>
        <w:t xml:space="preserve">Esimerkki 8.3196</w:t>
      </w:r>
    </w:p>
    <w:p>
      <w:r>
        <w:t xml:space="preserve">tarina: Jacky on eräänä päivänä ostoksilla. Hän päättää poiketa ostoskeskuksen vaatekaupassa. Poistuessaan kaupasta hän näkee lemmikkikaupan ikkunassa koiran. Hän päättää mennä sisään ja katsella ympärilleen. Hän rakastuu koiraan ja vie sen kotiin. valittu lause: Hän päätti poiketa ostoskeskuksen vaatekaupassa.</w:t>
      </w:r>
    </w:p>
    <w:p>
      <w:r>
        <w:rPr>
          <w:b/>
        </w:rPr>
        <w:t xml:space="preserve">Tulos</w:t>
      </w:r>
    </w:p>
    <w:p>
      <w:r>
        <w:t xml:space="preserve">Jacky pysähtyy ostoskeskuksen vaatekaupassa &gt;Syyt&gt; Jacky tuntee uteliaisuutta.</w:t>
      </w:r>
    </w:p>
    <w:p>
      <w:r>
        <w:rPr>
          <w:b/>
        </w:rPr>
        <w:t xml:space="preserve">Esimerkki 8.3197</w:t>
      </w:r>
    </w:p>
    <w:p>
      <w:r>
        <w:t xml:space="preserve">tarina: Kävin eräänä päivänä maastopyöräradalla. Ostin perävaunun ja nelipyörän. Purin nelipyörän ja laitoin kypärän päähäni. Ajoin radan läpi ja pidin hauskaa. Menin takaisin perävaunuun ja palasin kotiin. valittu lause: Purin nelipyörän ja laitoin kypärän päähäni.</w:t>
      </w:r>
    </w:p>
    <w:p>
      <w:r>
        <w:rPr>
          <w:b/>
        </w:rPr>
        <w:t xml:space="preserve">Tulos</w:t>
      </w:r>
    </w:p>
    <w:p>
      <w:r>
        <w:t xml:space="preserve">Laitan kypärän päähäni &gt;Syyt&gt; Tunnen oloni turvalliseksi.</w:t>
      </w:r>
    </w:p>
    <w:p>
      <w:r>
        <w:rPr>
          <w:b/>
        </w:rPr>
        <w:t xml:space="preserve">Esimerkki 8.3198</w:t>
      </w:r>
    </w:p>
    <w:p>
      <w:r>
        <w:t xml:space="preserve">tarina: Annoin lahjani Sallylle. Hän hämmästyi sitä, koska hän tarvitsi leivänpaahtimen. Kun Tanya antoi lahjansa minulle, olin aivan innoissani. Se oli sarja espanjankielisiä kirjoja. Aloitin heti opiskelun. valittu lause: Hän hämmästyi sitä, koska hän tarvitsi leivänpaahtimen.</w:t>
      </w:r>
    </w:p>
    <w:p>
      <w:r>
        <w:rPr>
          <w:b/>
        </w:rPr>
        <w:t xml:space="preserve">Tulos</w:t>
      </w:r>
    </w:p>
    <w:p>
      <w:r>
        <w:t xml:space="preserve">Sally on hämmästynyt &gt;Syyt&gt; Sally on onnellinen(t).</w:t>
      </w:r>
    </w:p>
    <w:p>
      <w:r>
        <w:rPr>
          <w:b/>
        </w:rPr>
        <w:t xml:space="preserve">Esimerkki 8.3199</w:t>
      </w:r>
    </w:p>
    <w:p>
      <w:r>
        <w:t xml:space="preserve">tarina: Ostin vaimolleni uuden kaulakorun. Se oli ystävänpäivälahja. Hän piti siitä kovasti. Vaimoni kiitti minua monta kertaa ja teki minulle illallista. Olin iloinen, että vaimoni oli onnellinen. valittu lause: Vaimoni kiitti minua monta kertaa ja teki minulle illallista.</w:t>
      </w:r>
    </w:p>
    <w:p>
      <w:r>
        <w:rPr>
          <w:b/>
        </w:rPr>
        <w:t xml:space="preserve">Tulos</w:t>
      </w:r>
    </w:p>
    <w:p>
      <w:r>
        <w:t xml:space="preserve">Vaimoni kiittää minua &gt;Causes&gt; Olen iloinen, että hän piti kaulakorusta.</w:t>
      </w:r>
    </w:p>
    <w:p>
      <w:r>
        <w:rPr>
          <w:b/>
        </w:rPr>
        <w:t xml:space="preserve">Esimerkki 8.3200</w:t>
      </w:r>
    </w:p>
    <w:p>
      <w:r>
        <w:t xml:space="preserve">tarina: Tim pelasi palloa. Hän heitti sen katolle. Hän alkoi itkeä. Hänen isänsä näki, mitä tapahtui. Hänen isänsä haki pallon, jotta Tim lakkaisi itkemästä. valittu lause: Hän alkoi itkeä.</w:t>
      </w:r>
    </w:p>
    <w:p>
      <w:r>
        <w:rPr>
          <w:b/>
        </w:rPr>
        <w:t xml:space="preserve">Tulos</w:t>
      </w:r>
    </w:p>
    <w:p>
      <w:r>
        <w:t xml:space="preserve">Tim alkaa seuraavaksi itkeä &gt;Syyt&gt; Tim tuntee itsensä avuttomaksi.</w:t>
      </w:r>
    </w:p>
    <w:p>
      <w:r>
        <w:rPr>
          <w:b/>
        </w:rPr>
        <w:t xml:space="preserve">Esimerkki 8.3201</w:t>
      </w:r>
    </w:p>
    <w:p>
      <w:r>
        <w:t xml:space="preserve">tarina: Minun piti ostaa uusia vaatteita. Päätin mennä Dillard'siin. Menin sinne ja valitsin uudet housut. Kun olin lähtenyt ulos, menin kotiin. Kotona puin ne päälleni ja olin hyvin onnellinen. valittu lause: Kotiin päästyäni laitoin ne jalkaan ja olin hyvin onnellinen.</w:t>
      </w:r>
    </w:p>
    <w:p>
      <w:r>
        <w:rPr>
          <w:b/>
        </w:rPr>
        <w:t xml:space="preserve">Tulos</w:t>
      </w:r>
    </w:p>
    <w:p>
      <w:r>
        <w:t xml:space="preserve">Laitoin uudet housut jalkaan &gt;Syyt&gt; Tunnen itseni onnelliseksi.</w:t>
      </w:r>
    </w:p>
    <w:p>
      <w:r>
        <w:rPr>
          <w:b/>
        </w:rPr>
        <w:t xml:space="preserve">Esimerkki 8.3202</w:t>
      </w:r>
    </w:p>
    <w:p>
      <w:r>
        <w:t xml:space="preserve">tarina: Olipa kerran tyttö nimeltä Josie. Hän halusi oppia ajamaan pyörällä. Hän yritti koko ajan ja kaatui. Lopulta hänen ystävänsä opetti hänelle oikean tavan. Hän oli onnellinen. valittu lause: Lopulta hänen ystävänsä opetti hänelle oikean tavan.</w:t>
      </w:r>
    </w:p>
    <w:p>
      <w:r>
        <w:rPr>
          <w:b/>
        </w:rPr>
        <w:t xml:space="preserve">Tulos</w:t>
      </w:r>
    </w:p>
    <w:p>
      <w:r>
        <w:t xml:space="preserve">Josien ystävä opettaa häntä &gt;Syyt&gt; Josie on onnellinen(t)</w:t>
      </w:r>
    </w:p>
    <w:p>
      <w:r>
        <w:rPr>
          <w:b/>
        </w:rPr>
        <w:t xml:space="preserve">Esimerkki 8.3203</w:t>
      </w:r>
    </w:p>
    <w:p>
      <w:r>
        <w:t xml:space="preserve">tarina: Bill aikoi voittaa tiedeprojektin Hän tarvitsi vain loistavan idean Hän istui tuntikausia ja tuntikausia Lopulta se tuli hänelle! Hän aikoi rakentaa puhuvan robotin! valittu lause: Hän tarvitsi vain loistavan idean</w:t>
      </w:r>
    </w:p>
    <w:p>
      <w:r>
        <w:rPr>
          <w:b/>
        </w:rPr>
        <w:t xml:space="preserve">Tulos</w:t>
      </w:r>
    </w:p>
    <w:p>
      <w:r>
        <w:t xml:space="preserve">Bill tarvitsi hyvän idean tiedeprojektiaan varten &gt;Syyt&gt; hän tuntee itsensä stressaantuneeksi.</w:t>
      </w:r>
    </w:p>
    <w:p>
      <w:r>
        <w:rPr>
          <w:b/>
        </w:rPr>
        <w:t xml:space="preserve">Esimerkki 8.3204</w:t>
      </w:r>
    </w:p>
    <w:p>
      <w:r>
        <w:t xml:space="preserve">tarina: Elon ajoi sähköautollaan. Auto oli niin hiljainen, että hän nukahti. Auto liukui ojaan. Elon heräsi ja ihmetteli, missä hän oli. Hän näki autonsa tuhoutuneen ja suuttui, koska oli ostanut kalliin auton. valittu lause: Hän näki autonsa tuhoutuneen ja suuttui, että hän osti kalliin auton.</w:t>
      </w:r>
    </w:p>
    <w:p>
      <w:r>
        <w:rPr>
          <w:b/>
        </w:rPr>
        <w:t xml:space="preserve">Tulos</w:t>
      </w:r>
    </w:p>
    <w:p>
      <w:r>
        <w:t xml:space="preserve">Hänen autonsa tuhoutuu &gt;Syyt&gt; Elon on vihainen.</w:t>
      </w:r>
    </w:p>
    <w:p>
      <w:r>
        <w:rPr>
          <w:b/>
        </w:rPr>
        <w:t xml:space="preserve">Esimerkki 8.3205</w:t>
      </w:r>
    </w:p>
    <w:p>
      <w:r>
        <w:t xml:space="preserve">tarina: Vanhalla maanviljelijällä oli kaksi muulia ja yksi aura. Molemmat muulit tykkäsivät vetää auraa maanviljelijän puolesta. Joka päivä maanviljelijä oli huolissaan siitä, kumpaa muulia hän käyttäisi. Eräänä aamuna hän näki molempien muulien seisovan yhdessä. Hän sai idean kytkeä molemmat muulit auraan. valittu lause: Joka päivä maanviljelijä murehti, kumpaa muulia hän käyttäisi.</w:t>
      </w:r>
    </w:p>
    <w:p>
      <w:r>
        <w:rPr>
          <w:b/>
        </w:rPr>
        <w:t xml:space="preserve">Tulos</w:t>
      </w:r>
    </w:p>
    <w:p>
      <w:r>
        <w:t xml:space="preserve">Viljelijä on huolissaan siitä, mitä muulia käyttää &gt;Syyt&gt; Viljelijä on hämmentynyt.</w:t>
      </w:r>
    </w:p>
    <w:p>
      <w:r>
        <w:rPr>
          <w:b/>
        </w:rPr>
        <w:t xml:space="preserve">Esimerkki 8.3206</w:t>
      </w:r>
    </w:p>
    <w:p>
      <w:r>
        <w:t xml:space="preserve">tarina: Sam osallistui koulussa kisaan. Loppu oli todella lähellä. Kukaan ei tiennyt kuka voitti. Samin oli pakko kilpailla uudelleen. Tällä kertaa hän menestyi huonommin ja hävisi. valittu lause: Loppu oli todella lähellä.</w:t>
      </w:r>
    </w:p>
    <w:p>
      <w:r>
        <w:rPr>
          <w:b/>
        </w:rPr>
        <w:t xml:space="preserve">Tulos</w:t>
      </w:r>
    </w:p>
    <w:p>
      <w:r>
        <w:t xml:space="preserve">Loppu oli todella lähellä, joten Sam juoksee uudelleen. &gt;Syyt&gt; Sam on vihainen.</w:t>
      </w:r>
    </w:p>
    <w:p>
      <w:r>
        <w:rPr>
          <w:b/>
        </w:rPr>
        <w:t xml:space="preserve">Esimerkki 8.3207</w:t>
      </w:r>
    </w:p>
    <w:p>
      <w:r>
        <w:t xml:space="preserve">tarina: Johnilla oli koe kolmen päivän kuluttua. Niinpä John oli valmis opiskelemaan koetta varten. Hänen oli läpäistävä koe, jotta hän pääsisi läpi luokasta. John opiskeli nuo kolme päivää. John teki kokeen ja läpäisi sen. valittu lause: John oli siis valmis opiskelemaan koettaan varten.</w:t>
      </w:r>
    </w:p>
    <w:p>
      <w:r>
        <w:rPr>
          <w:b/>
        </w:rPr>
        <w:t xml:space="preserve">Tulos</w:t>
      </w:r>
    </w:p>
    <w:p>
      <w:r>
        <w:t xml:space="preserve">Johannes on valmis opiskelemaan &gt;Syyt&gt; Johannes tuntee olevansa valmis.</w:t>
      </w:r>
    </w:p>
    <w:p>
      <w:r>
        <w:rPr>
          <w:b/>
        </w:rPr>
        <w:t xml:space="preserve">Esimerkki 8.3208</w:t>
      </w:r>
    </w:p>
    <w:p>
      <w:r>
        <w:t xml:space="preserve">tarina: Hallie heräsi. Hän ei voinut hyvin. Hän suuttui, kun hänen piti jäädä pois koulusta. Hallie meni takaisin nukkumaan. Kun hän heräsi, hän tunsi olonsa paljon paremmaksi. valittu lause: Hän suuttui, kun hänen piti jäädä pois koulusta.</w:t>
      </w:r>
    </w:p>
    <w:p>
      <w:r>
        <w:rPr>
          <w:b/>
        </w:rPr>
        <w:t xml:space="preserve">Tulos</w:t>
      </w:r>
    </w:p>
    <w:p>
      <w:r>
        <w:t xml:space="preserve">Hallie suuttuu &gt;Syyt&gt; Hallie suuttuu (suuttuu).</w:t>
      </w:r>
    </w:p>
    <w:p>
      <w:r>
        <w:rPr>
          <w:b/>
        </w:rPr>
        <w:t xml:space="preserve">Esimerkki 8.3209</w:t>
      </w:r>
    </w:p>
    <w:p>
      <w:r>
        <w:t xml:space="preserve">tarina: Olivia oli innoissaan ensimmäisestä koulupäivästään. Hän hyppäsi koulubussiin ja istuutui. Kun bussi saapui koululle, hän käveli luokkaan. Opettaja tervehti häntä ystävällisesti hymyillen. Olivia tunsi itsensä tässä vaiheessa hyvin tervetulleeksi ja iloiseksi. valittu lause: Olivia oli innoissaan ensimmäisestä koulupäivästään.</w:t>
      </w:r>
    </w:p>
    <w:p>
      <w:r>
        <w:rPr>
          <w:b/>
        </w:rPr>
        <w:t xml:space="preserve">Tulos</w:t>
      </w:r>
    </w:p>
    <w:p>
      <w:r>
        <w:t xml:space="preserve">Olivia on innoissaan &gt;Syyt&gt; Olivia tuntee odotusta.</w:t>
      </w:r>
    </w:p>
    <w:p>
      <w:r>
        <w:rPr>
          <w:b/>
        </w:rPr>
        <w:t xml:space="preserve">Esimerkki 8.3210</w:t>
      </w:r>
    </w:p>
    <w:p>
      <w:r>
        <w:t xml:space="preserve">tarina: Rakastan tanssia ystävieni kanssa. Menemme joka viikonloppu ulos tanssimaan. Ystäväni ovat kateellisia siitä, miten hyvin tanssin. Yritän opettaa heille kaikki liikkeeni, mutta he eivät koskaan ymmärrä. Olen todella ylpeä siitä, miten hyvin tanssin. valittu lause: Yritän opettaa heille kaikki liikkeeni, mutta he eivät koskaan ymmärrä.</w:t>
      </w:r>
    </w:p>
    <w:p>
      <w:r>
        <w:rPr>
          <w:b/>
        </w:rPr>
        <w:t xml:space="preserve">Tulos</w:t>
      </w:r>
    </w:p>
    <w:p>
      <w:r>
        <w:t xml:space="preserve">Ystäväni eivät ymmärrä, miten liikkeeni tehdään &gt;Syyt&gt; Ystäväni tuntevat turhautumista. </w:t>
      </w:r>
    </w:p>
    <w:p>
      <w:r>
        <w:rPr>
          <w:b/>
        </w:rPr>
        <w:t xml:space="preserve">Esimerkki 8.3211</w:t>
      </w:r>
    </w:p>
    <w:p>
      <w:r>
        <w:t xml:space="preserve">tarina: Stacy oli pukeutunut hienosti. Hän oli menossa ensimmäisiin lukiotansseihinsa! Hän tapasi siellä ystävänsä. He tanssivat koko illan. Stacy ei malttanut odottaa seuraavia koulutansseja. valittu lause: Hän tapasi siellä ystävänsä.</w:t>
      </w:r>
    </w:p>
    <w:p>
      <w:r>
        <w:rPr>
          <w:b/>
        </w:rPr>
        <w:t xml:space="preserve">Tulos</w:t>
      </w:r>
    </w:p>
    <w:p>
      <w:r>
        <w:t xml:space="preserve">Hän tapaa ystävänsä tansseissa &gt;Syyt&gt; Hän on innoissaan.</w:t>
      </w:r>
    </w:p>
    <w:p>
      <w:r>
        <w:rPr>
          <w:b/>
        </w:rPr>
        <w:t xml:space="preserve">Esimerkki 8.3212</w:t>
      </w:r>
    </w:p>
    <w:p>
      <w:r>
        <w:t xml:space="preserve">tarina: Todd sai kypärän syntymäpäivälahjaksi. Toddin mielestä hän oli liian siisti kypärään. Todd lähti pyöräilemään. Hän kaatui ja löi päänsä. Sen jälkeen hän käytti aina kypärää. valittu lause: Toddin mielestä hän oli liian siisti kypärään.</w:t>
      </w:r>
    </w:p>
    <w:p>
      <w:r>
        <w:rPr>
          <w:b/>
        </w:rPr>
        <w:t xml:space="preserve">Tulos</w:t>
      </w:r>
    </w:p>
    <w:p>
      <w:r>
        <w:t xml:space="preserve">Todd tuntee itsensä liian siistiksi käyttääkseen kypärää &gt;Syyt&gt; Toddin vanhemmat ovat huolissaan.</w:t>
      </w:r>
    </w:p>
    <w:p>
      <w:r>
        <w:rPr>
          <w:b/>
        </w:rPr>
        <w:t xml:space="preserve">Esimerkki 8.3213</w:t>
      </w:r>
    </w:p>
    <w:p>
      <w:r>
        <w:t xml:space="preserve">tarina: Joella oli hyvin äänekäs naapuri. Joen naapuri soitti kovaa musiikkia. Eräänä päivänä Joe koputti naapurin ovelle. Joe pyysi naapuriaan hiljentämään musiikkia. Nyt Joen naapuri ei ole enää niin äänekäs. valittu lause: Nyt Joen naapuri ei ole niin äänekäs.</w:t>
      </w:r>
    </w:p>
    <w:p>
      <w:r>
        <w:rPr>
          <w:b/>
        </w:rPr>
        <w:t xml:space="preserve">Tulos</w:t>
      </w:r>
    </w:p>
    <w:p>
      <w:r>
        <w:t xml:space="preserve">Joen naapuri hiljenee &gt;Syyt&gt; Joe on kiitollinen.</w:t>
      </w:r>
    </w:p>
    <w:p>
      <w:r>
        <w:rPr>
          <w:b/>
        </w:rPr>
        <w:t xml:space="preserve">Esimerkki 8.3214</w:t>
      </w:r>
    </w:p>
    <w:p>
      <w:r>
        <w:t xml:space="preserve">tarina: Jen ja Ed katsoivat televisiosta etsiväsarjaa. He olivat juuri saamassa selville, kuka murhaaja oli. Jenin isä käveli olohuoneeseen. Hän kompastui television johtoon ja irrotti sen. He eivät koskaan saaneet selville, kuka sen teki! valittu lause: Jen ja Ed katsoivat televisiosta salapoliisiohjelmaa.</w:t>
      </w:r>
    </w:p>
    <w:p>
      <w:r>
        <w:rPr>
          <w:b/>
        </w:rPr>
        <w:t xml:space="preserve">Tulos</w:t>
      </w:r>
    </w:p>
    <w:p>
      <w:r>
        <w:t xml:space="preserve">Jen ja Ed katsovat ohjelmaa &gt;Syyt&gt; Jen ja Ed ovat onnellisia.</w:t>
      </w:r>
    </w:p>
    <w:p>
      <w:r>
        <w:rPr>
          <w:b/>
        </w:rPr>
        <w:t xml:space="preserve">Esimerkki 8.3215</w:t>
      </w:r>
    </w:p>
    <w:p>
      <w:r>
        <w:t xml:space="preserve">tarina: Minulla oli kerran pari sukkia, jotka olivat maailman mukavimmat. Käytin niitä joka päivä, koska ne olivat niin mukavat. Ennen pitkää ne alkoivat haista. Lopulta niihin tuli reikiä, koska käytin niitä niin paljon. Päädyin lopulta heittämään suosikkisukkani pois reikien takia. valittu lause: Käytin niitä joka päivä, koska ne olivat niin mukavat.</w:t>
      </w:r>
    </w:p>
    <w:p>
      <w:r>
        <w:rPr>
          <w:b/>
        </w:rPr>
        <w:t xml:space="preserve">Tulos</w:t>
      </w:r>
    </w:p>
    <w:p>
      <w:r>
        <w:t xml:space="preserve">Käytän sukkia &gt;Syyt&gt; Minulla on mukava olo.</w:t>
      </w:r>
    </w:p>
    <w:p>
      <w:r>
        <w:rPr>
          <w:b/>
        </w:rPr>
        <w:t xml:space="preserve">Esimerkki 8.3216</w:t>
      </w:r>
    </w:p>
    <w:p>
      <w:r>
        <w:t xml:space="preserve">tarina: Rick ajoi pyörällään kauppaan. Hän jätti pyöränsä ulos ja meni kauppaan. Mutta kun hän tuli ulos, hänen pyöränsä oli kadonnut. Hän kertoi poliisille, että joku oli varastanut hänen pyöränsä. Muutaman päivän kuluttua hänen pyöränsä palautettiin, ja hän oli niin helpottunut. valittu lause: Hän kertoi poliisille, että joku oli varastanut hänen pyöränsä.</w:t>
      </w:r>
    </w:p>
    <w:p>
      <w:r>
        <w:rPr>
          <w:b/>
        </w:rPr>
        <w:t xml:space="preserve">Tulos</w:t>
      </w:r>
    </w:p>
    <w:p>
      <w:r>
        <w:t xml:space="preserve">Hän kertoo poliisille &gt;Syyt&gt; Poliisi tuntee itsensä velvollisuudentuntoiseksi.</w:t>
      </w:r>
    </w:p>
    <w:p>
      <w:r>
        <w:rPr>
          <w:b/>
        </w:rPr>
        <w:t xml:space="preserve">Esimerkki 8.3217</w:t>
      </w:r>
    </w:p>
    <w:p>
      <w:r>
        <w:t xml:space="preserve">tarina: Neil lähti lautalla Tasmanian saarelle. Siellä hän ihaili kauniita rantoja. Hiekka oli valkoista ja ihanaa. Mutta vaikka Neil kuinka yritti, häneltä jäi yksi asia näkemättä. Hän ei löytänyt yhtään tasmanialaista paholaista! valittu lause: Neil lähti lautalla Tasmanian saarelle.</w:t>
      </w:r>
    </w:p>
    <w:p>
      <w:r>
        <w:rPr>
          <w:b/>
        </w:rPr>
        <w:t xml:space="preserve">Tulos</w:t>
      </w:r>
    </w:p>
    <w:p>
      <w:r>
        <w:t xml:space="preserve">Neil lähtee lautalla Tasmanian saarelle &gt;Syyt&gt; Neil tuntee ihailua.</w:t>
      </w:r>
    </w:p>
    <w:p>
      <w:r>
        <w:rPr>
          <w:b/>
        </w:rPr>
        <w:t xml:space="preserve">Esimerkki 8.3218</w:t>
      </w:r>
    </w:p>
    <w:p>
      <w:r>
        <w:t xml:space="preserve">tarina: Greg oli juuri jäänyt kiinni koulussa tupakasta. Hänen isänsä oli hakemassa häntä koulusta. Autossa Greg ja hänen isänsä riitelivät äänekkäästi. Greg päätti teeskennellä pyytävänsä anteeksi. Hänestä tuntui pahalta valehdella, mutta ainakin riita päättyi nopeasti. valittu lause: Greg oli juuri jäänyt kiinni koulussa savukkeen kanssa.</w:t>
      </w:r>
    </w:p>
    <w:p>
      <w:r>
        <w:rPr>
          <w:b/>
        </w:rPr>
        <w:t xml:space="preserve">Tulos</w:t>
      </w:r>
    </w:p>
    <w:p>
      <w:r>
        <w:t xml:space="preserve">Greg jää kiinni tupakanpoltosta koulussa &gt;Syyt&gt; Gregin isä suuttuu.</w:t>
      </w:r>
    </w:p>
    <w:p>
      <w:r>
        <w:rPr>
          <w:b/>
        </w:rPr>
        <w:t xml:space="preserve">Esimerkki 8.3219</w:t>
      </w:r>
    </w:p>
    <w:p>
      <w:r>
        <w:t xml:space="preserve">tarina: Kristin haluaa tyttärensä Zoeyn nukkuvan päiväunet. Zoey ei pidä päiväunista. Kristin lukee hänelle sadun ja peittää hänet sänkyyn. Zoey nukahtaa heti. Kristin on onnellinen, kun Zoey nukkuu kolme tuntia! valittu lause: Zoey nukahtaa heti.</w:t>
      </w:r>
    </w:p>
    <w:p>
      <w:r>
        <w:rPr>
          <w:b/>
        </w:rPr>
        <w:t xml:space="preserve">Tulos</w:t>
      </w:r>
    </w:p>
    <w:p>
      <w:r>
        <w:t xml:space="preserve">Zoey nukahtaa &gt;Syyt&gt; Kristin on onnellinen(t).</w:t>
      </w:r>
    </w:p>
    <w:p>
      <w:r>
        <w:rPr>
          <w:b/>
        </w:rPr>
        <w:t xml:space="preserve">Esimerkki 8.3220</w:t>
      </w:r>
    </w:p>
    <w:p>
      <w:r>
        <w:t xml:space="preserve">tarina: Red oli hyvä koira. Se oli erittäin hyvä jäljittämään. Kerran Red jäljitti kissaa kolme tuntia. Se löysi kissan ja haukkui minua. Minun piti tulla pelastamaan kissa ennen kuin Red hyökkäsi sen kimppuun. valittu lause: Se löysi kissan ja haukkui minua.</w:t>
      </w:r>
    </w:p>
    <w:p>
      <w:r>
        <w:rPr>
          <w:b/>
        </w:rPr>
        <w:t xml:space="preserve">Tulos</w:t>
      </w:r>
    </w:p>
    <w:p>
      <w:r>
        <w:t xml:space="preserve">Hän haukkuu minua &gt;Syyt&gt; Olen utelias.</w:t>
      </w:r>
    </w:p>
    <w:p>
      <w:r>
        <w:rPr>
          <w:b/>
        </w:rPr>
        <w:t xml:space="preserve">Tulos</w:t>
      </w:r>
    </w:p>
    <w:p>
      <w:r>
        <w:t xml:space="preserve">Punainen löytää kissan &gt;Syyt&gt; Punainen on onnellinen(t).</w:t>
      </w:r>
    </w:p>
    <w:p>
      <w:r>
        <w:rPr>
          <w:b/>
        </w:rPr>
        <w:t xml:space="preserve">Esimerkki 8.3221</w:t>
      </w:r>
    </w:p>
    <w:p>
      <w:r>
        <w:t xml:space="preserve">tarina: Kävin eilen ulkona syömässä. Myöhemmin söin tähteitä. En pitänyt tähteistä. Ne eivät maistuneet hyvältä, heitin ne pois. valittu lause: En pitänyt tähteistä.</w:t>
      </w:r>
    </w:p>
    <w:p>
      <w:r>
        <w:rPr>
          <w:b/>
        </w:rPr>
        <w:t xml:space="preserve">Tulos</w:t>
      </w:r>
    </w:p>
    <w:p>
      <w:r>
        <w:t xml:space="preserve">En pidä tähteistä &gt;Syyt&gt; Tunnen itseni inhottavaksi.</w:t>
      </w:r>
    </w:p>
    <w:p>
      <w:r>
        <w:rPr>
          <w:b/>
        </w:rPr>
        <w:t xml:space="preserve">Esimerkki 8.3222</w:t>
      </w:r>
    </w:p>
    <w:p>
      <w:r>
        <w:t xml:space="preserve">tarina: Dan asetti herätyskellonsa seitsemäksi aamulla. Jostain syystä herätyskello ei soinut. Dan oli vihainen, koska hän jäi sen takia pois töistä. Hän suuttui niin, että rikkoi kellon vasaralla. Sitten hän suuttui vielä enemmän, koska tajusi, että hänen oli mentävä ostamaan kello. valittu lause: Sitten hän suuttui vielä enemmän, koska tajusi, että hänen oli mentävä ostamaan kello.</w:t>
      </w:r>
    </w:p>
    <w:p>
      <w:r>
        <w:rPr>
          <w:b/>
        </w:rPr>
        <w:t xml:space="preserve">Tulos</w:t>
      </w:r>
    </w:p>
    <w:p>
      <w:r>
        <w:t xml:space="preserve">Danin on ostettava kello &gt;Syyt&gt; Dan on järkyttynyt.</w:t>
      </w:r>
    </w:p>
    <w:p>
      <w:r>
        <w:rPr>
          <w:b/>
        </w:rPr>
        <w:t xml:space="preserve">Esimerkki 8.3223</w:t>
      </w:r>
    </w:p>
    <w:p>
      <w:r>
        <w:t xml:space="preserve">tarina: Minulla oli tylsää. Veljeni kysyi, haluaisinko pelata shakkia. Normaalisti sanoisin ei, mutta minulla oli niin tylsää, että suostuin. Veljeni voitti minut shakissa. Suutuin ja heitin shakkilaudan roskiin. valittu lause: Normaalisti sanoisin ei, mutta olin niin tylsistynyt, että suostuin.</w:t>
      </w:r>
    </w:p>
    <w:p>
      <w:r>
        <w:rPr>
          <w:b/>
        </w:rPr>
        <w:t xml:space="preserve">Tulos</w:t>
      </w:r>
    </w:p>
    <w:p>
      <w:r>
        <w:t xml:space="preserve">Suostun pelaamaan shakkia hänen kanssaan &gt;Syyt&gt; Olen vihainen.</w:t>
      </w:r>
    </w:p>
    <w:p>
      <w:r>
        <w:rPr>
          <w:b/>
        </w:rPr>
        <w:t xml:space="preserve">Tulos</w:t>
      </w:r>
    </w:p>
    <w:p>
      <w:r>
        <w:t xml:space="preserve">Olen samaa mieltä &gt;Syyt&gt; Veljeni on onnellinen.</w:t>
      </w:r>
    </w:p>
    <w:p>
      <w:r>
        <w:rPr>
          <w:b/>
        </w:rPr>
        <w:t xml:space="preserve">Esimerkki 8.3224</w:t>
      </w:r>
    </w:p>
    <w:p>
      <w:r>
        <w:t xml:space="preserve">tarina: Richin kanssa metsässä. Talvi oli juuri päättymässä. Ryöppäsimme lumen läpi lammelle. Rich astui jäälle. Se antoi periksi, kun minä tein niin, ja päädyin läpimäräksi. valittu lause: Se antoi periksi, kun tein sen, ja päädyin läpimäräksi.</w:t>
      </w:r>
    </w:p>
    <w:p>
      <w:r>
        <w:rPr>
          <w:b/>
        </w:rPr>
        <w:t xml:space="preserve">Tulos</w:t>
      </w:r>
    </w:p>
    <w:p>
      <w:r>
        <w:t xml:space="preserve">Kastun &gt;Syyt&gt; Tunnen itseni märäksi.</w:t>
      </w:r>
    </w:p>
    <w:p>
      <w:r>
        <w:rPr>
          <w:b/>
        </w:rPr>
        <w:t xml:space="preserve">Esimerkki 8.3225</w:t>
      </w:r>
    </w:p>
    <w:p>
      <w:r>
        <w:t xml:space="preserve">tarina: Se oli niin lämmin päivä, ja päätimme pitää allasjuhlat. Hankimme ruokaa ja juomia juhlia varten. Kutsuimme useita ystäviämme ja saimme ihmisiä tulemaan. Kaikilla oli niin hauskaa leikkiä altaassa. Olimme niin iloisia siitä, että teimme sen, ja odotamme innolla, että voimme pitää sen uudelleen. valittu lause: Oli niin lämmin päivä, että päätimme pitää allasbileet.</w:t>
      </w:r>
    </w:p>
    <w:p>
      <w:r>
        <w:rPr>
          <w:b/>
        </w:rPr>
        <w:t xml:space="preserve">Tulos</w:t>
      </w:r>
    </w:p>
    <w:p>
      <w:r>
        <w:t xml:space="preserve">Päätämme pitää allasjuhlat &gt;Syyt&gt; Olemme innoissamme.</w:t>
      </w:r>
    </w:p>
    <w:p>
      <w:r>
        <w:rPr>
          <w:b/>
        </w:rPr>
        <w:t xml:space="preserve">Esimerkki 8.3226</w:t>
      </w:r>
    </w:p>
    <w:p>
      <w:r>
        <w:t xml:space="preserve">tarina: Martha oli olohuoneessaan. Yhtäkkiä oveen koputettiin. Kukaan ei ollut paikalla, mutta kuistilla oli iso laatikko. Martha katsoi sisään ja näki kasapäin käytettyjä vauvan leluja. Siitä oli todella paljon apua, koska hän oli köyhä äiti. valittu lause: Hän katsoi sisään ja näki tonneittain hellävaraisesti käytettyjä vauvan leluja.</w:t>
      </w:r>
    </w:p>
    <w:p>
      <w:r>
        <w:rPr>
          <w:b/>
        </w:rPr>
        <w:t xml:space="preserve">Tulos</w:t>
      </w:r>
    </w:p>
    <w:p>
      <w:r>
        <w:t xml:space="preserve">Martha saa leluja &gt;Syyt&gt; Martha on kiitollinen(t).</w:t>
      </w:r>
    </w:p>
    <w:p>
      <w:r>
        <w:rPr>
          <w:b/>
        </w:rPr>
        <w:t xml:space="preserve">Esimerkki 8.3227</w:t>
      </w:r>
    </w:p>
    <w:p>
      <w:r>
        <w:t xml:space="preserve">tarina: Anna näki maassa kolikon. Hän kumartui nostamaan sen. Mutta hän ei pystynyt. Kolikko oli liimautunut maahan! Joku oli laittanut sen sinne temppuna. valittu lause: Se kolikko oli liimattu maahan!</w:t>
      </w:r>
    </w:p>
    <w:p>
      <w:r>
        <w:rPr>
          <w:b/>
        </w:rPr>
        <w:t xml:space="preserve">Tulos</w:t>
      </w:r>
    </w:p>
    <w:p>
      <w:r>
        <w:t xml:space="preserve">Neljännes on liimautunut maahan &gt;Syyt&gt; Anna tuntee itsensä yllättyneeksi.</w:t>
      </w:r>
    </w:p>
    <w:p>
      <w:r>
        <w:rPr>
          <w:b/>
        </w:rPr>
        <w:t xml:space="preserve">Esimerkki 8.3228</w:t>
      </w:r>
    </w:p>
    <w:p>
      <w:r>
        <w:t xml:space="preserve">tarina: James piti seikkailuista. Hän päätti asua bussissa. Hän saattoi ajaa minne tahansa. Hän sisusti bussin ja laittoi siihen sängyn. Hän oli valmis seikkailuun. valittu lause: Hän saattoi ajaa minne tahansa.</w:t>
      </w:r>
    </w:p>
    <w:p>
      <w:r>
        <w:rPr>
          <w:b/>
        </w:rPr>
        <w:t xml:space="preserve">Tulos</w:t>
      </w:r>
    </w:p>
    <w:p>
      <w:r>
        <w:t xml:space="preserve">Hän voi ajaa minne haluaa &gt;Syyt&gt; Hän on onnellinen.</w:t>
      </w:r>
    </w:p>
    <w:p>
      <w:r>
        <w:rPr>
          <w:b/>
        </w:rPr>
        <w:t xml:space="preserve">Esimerkki 8.3229</w:t>
      </w:r>
    </w:p>
    <w:p>
      <w:r>
        <w:t xml:space="preserve">tarina: John matkustaa ensi viikolla San Diegoon. Hän ei ole koskaan aikaisemmin käynyt Kaliforniassa. Hän on kuitenkin unohtanut pakata viime hetkeen asti. Niinpä hän on kuumeisesti kerännyt kaiken kasaan. Hän ei tee tuota virhettä. valittu lause: John matkustaa San Diegoon ensi viikolla.</w:t>
      </w:r>
    </w:p>
    <w:p>
      <w:r>
        <w:rPr>
          <w:b/>
        </w:rPr>
        <w:t xml:space="preserve">Tulos</w:t>
      </w:r>
    </w:p>
    <w:p>
      <w:r>
        <w:t xml:space="preserve">John matkustaa San Diegoon ensi viikolla &gt;Syyt&gt; John on innoissaan.</w:t>
      </w:r>
    </w:p>
    <w:p>
      <w:r>
        <w:rPr>
          <w:b/>
        </w:rPr>
        <w:t xml:space="preserve">Esimerkki 8.3230</w:t>
      </w:r>
    </w:p>
    <w:p>
      <w:r>
        <w:t xml:space="preserve">tarina: Jeff näki kukkulan pohjan huipulta. Hän päätti juosta mäkeä alas. Hän lähti juoksemaan, mutta kompastui. Hänen koko vartalonsa pyöri. Kun hän laskeutui maahan, häntä huimasi. valittu lause: Hänen koko ruumiinsa pyöri.</w:t>
      </w:r>
    </w:p>
    <w:p>
      <w:r>
        <w:rPr>
          <w:b/>
        </w:rPr>
        <w:t xml:space="preserve">Tulos</w:t>
      </w:r>
    </w:p>
    <w:p>
      <w:r>
        <w:t xml:space="preserve">Jeffin vartalo pyörii &gt;Syyt&gt; Jeffiä huimaa.</w:t>
      </w:r>
    </w:p>
    <w:p>
      <w:r>
        <w:rPr>
          <w:b/>
        </w:rPr>
        <w:t xml:space="preserve">Esimerkki 8.3231</w:t>
      </w:r>
    </w:p>
    <w:p>
      <w:r>
        <w:t xml:space="preserve">tarina: Lillyn isä vei sen koirankoppiin kissanpennun takia. Hän rakastui yhteen, mutta se oli häkissä sisarensa kanssa. Hän ei voinut repiä niitä erilleen. Hänen isänsä näki, kuinka surullinen Lilly oli. Hän antoi tytön ottaa molemmat kissanpennut kotiin! valittu lause: Hänen isänsä näki, kuinka surullinen hän oli.</w:t>
      </w:r>
    </w:p>
    <w:p>
      <w:r>
        <w:rPr>
          <w:b/>
        </w:rPr>
        <w:t xml:space="preserve">Tulos</w:t>
      </w:r>
    </w:p>
    <w:p>
      <w:r>
        <w:t xml:space="preserve">Lillyn isä näkee Lilyn olevan surullinen &gt;Syyt&gt; Lillyn isä tuntee (tuntee) velvollisuutta.</w:t>
      </w:r>
    </w:p>
    <w:p>
      <w:r>
        <w:rPr>
          <w:b/>
        </w:rPr>
        <w:t xml:space="preserve">Esimerkki 8.3232</w:t>
      </w:r>
    </w:p>
    <w:p>
      <w:r>
        <w:t xml:space="preserve">tarina: Mies piteli lippua. Kilpailun alkaessa hän laski sen alas. Hän laski lipun maahan. Joku otti lipun. Hänen oli lähdettävä seuraavaan kilpailuun paita päällä. valittu lause: Hänen oli lähdettävä seuraavaan kisaan paidalla.</w:t>
      </w:r>
    </w:p>
    <w:p>
      <w:r>
        <w:rPr>
          <w:b/>
        </w:rPr>
        <w:t xml:space="preserve">Tulos</w:t>
      </w:r>
    </w:p>
    <w:p>
      <w:r>
        <w:t xml:space="preserve">Mies aloittaa kisan paidalla &gt;Syyt&gt; Kilpailijat ovat innoissaan.</w:t>
      </w:r>
    </w:p>
    <w:p>
      <w:r>
        <w:rPr>
          <w:b/>
        </w:rPr>
        <w:t xml:space="preserve">Esimerkki 8.3233</w:t>
      </w:r>
    </w:p>
    <w:p>
      <w:r>
        <w:t xml:space="preserve">tarina: Eilen ajoin vaunuillani mäkeä alas. Yksi pyöristä alkoi pitää ääntä. Pyörä irtosi ja menetin vaunujen hallinnan. Laskeuduin turvallisesti vihreään ruohikkoon. Päätin, etten enää koskaan ajaisi vaunuillani mäkeä alas. valittu lause: Yksi pyöristä alkoi pitää ääntä.</w:t>
      </w:r>
    </w:p>
    <w:p>
      <w:r>
        <w:rPr>
          <w:b/>
        </w:rPr>
        <w:t xml:space="preserve">Tulos</w:t>
      </w:r>
    </w:p>
    <w:p>
      <w:r>
        <w:t xml:space="preserve">Pyörä pitää ääntä &gt;Syyt&gt; Olen huolissani.</w:t>
      </w:r>
    </w:p>
    <w:p>
      <w:r>
        <w:rPr>
          <w:b/>
        </w:rPr>
        <w:t xml:space="preserve">Esimerkki 8.3234</w:t>
      </w:r>
    </w:p>
    <w:p>
      <w:r>
        <w:t xml:space="preserve">tarina: Tim leikki huoneessaan. Hän kuuli raapivan äänen. Ääni tuli lähemmäksi. Se kävi myös kovemmaksi. Kävi ilmi, että se oli hänen äitinsä hankkima uusi koiranpentu. valittu lause: Hän kuuli raapivan äänen.</w:t>
      </w:r>
    </w:p>
    <w:p>
      <w:r>
        <w:rPr>
          <w:b/>
        </w:rPr>
        <w:t xml:space="preserve">Tulos</w:t>
      </w:r>
    </w:p>
    <w:p>
      <w:r>
        <w:t xml:space="preserve">Tim kuuli raapivaa ääntä &gt;Syyt&gt; Tim tuntee pelkoa.</w:t>
      </w:r>
    </w:p>
    <w:p>
      <w:r>
        <w:rPr>
          <w:b/>
        </w:rPr>
        <w:t xml:space="preserve">Esimerkki 8.3235</w:t>
      </w:r>
    </w:p>
    <w:p>
      <w:r>
        <w:t xml:space="preserve">tarina: Hän oli odottanut tätä päivää koko vuoden! Hän hyppäsi sängystä ja juoksi alakertaan. Oli hänen syntymäpäivänsä. Tänään oli se päivä, jolloin hän sai tehdä mitä tahansa halusi. Niinpä hän ja hänen äitinsä menivät puistoon. valittu lause: Niinpä hän ja hänen äitinsä menivät puistoon.</w:t>
      </w:r>
    </w:p>
    <w:p>
      <w:r>
        <w:rPr>
          <w:b/>
        </w:rPr>
        <w:t xml:space="preserve">Tulos</w:t>
      </w:r>
    </w:p>
    <w:p>
      <w:r>
        <w:t xml:space="preserve">Hän menee puistoon &gt;Syyt&gt; Hän on onnellinen.</w:t>
      </w:r>
    </w:p>
    <w:p>
      <w:r>
        <w:rPr>
          <w:b/>
        </w:rPr>
        <w:t xml:space="preserve">Esimerkki 8.3236</w:t>
      </w:r>
    </w:p>
    <w:p>
      <w:r>
        <w:t xml:space="preserve">tarina: Jordan taputti täyteen vatsaansa meksikolaisessa ravintolassa. Hän oli syönyt paljon mausteista ruokaa. Yhtäkkiä hänen kasvonsa lankesivat, kun hän tunsi välittömän vessahädän. Kylpyhuoneessa vessa oli rikki, mutta siellä oli kissalaatikko. Jordan palasi takaisin pöytäänsä ja näytti kanarialinnun syöneeltä kissalta. valittu lause: Hän oli syönyt paljon mausteista ruokaa.</w:t>
      </w:r>
    </w:p>
    <w:p>
      <w:r>
        <w:rPr>
          <w:b/>
        </w:rPr>
        <w:t xml:space="preserve">Tulos</w:t>
      </w:r>
    </w:p>
    <w:p>
      <w:r>
        <w:t xml:space="preserve">Jordan syö ruokaa &gt;Syyt&gt; Jordan tuntee olonsa kylläiseksi.</w:t>
      </w:r>
    </w:p>
    <w:p>
      <w:r>
        <w:rPr>
          <w:b/>
        </w:rPr>
        <w:t xml:space="preserve">Esimerkki 8.3237</w:t>
      </w:r>
    </w:p>
    <w:p>
      <w:r>
        <w:t xml:space="preserve">tarina: Bob istui koko päivän. Ja hän luuli olevansa hyödytön. Mutta hän näki eksyneen koiran talonsa ulkopuolella. Ja hän päätti huolehtia siitä. Bob oli iloinen voidessaan vaikuttaa koiran elämään. valittu lause: Ja hän luuli olevansa hyödytön.</w:t>
      </w:r>
    </w:p>
    <w:p>
      <w:r>
        <w:rPr>
          <w:b/>
        </w:rPr>
        <w:t xml:space="preserve">Tulos</w:t>
      </w:r>
    </w:p>
    <w:p>
      <w:r>
        <w:t xml:space="preserve">Bob pitää itseään hyödyttömänä &gt;Syyt&gt; Bob on masentunut.</w:t>
      </w:r>
    </w:p>
    <w:p>
      <w:r>
        <w:rPr>
          <w:b/>
        </w:rPr>
        <w:t xml:space="preserve">Esimerkki 8.3238</w:t>
      </w:r>
    </w:p>
    <w:p>
      <w:r>
        <w:t xml:space="preserve">tarina: Trevor ja hänen vaimonsa olivat kotona hänen vapaapäivänään. He päättivät viettää päivänsä katsomalla elokuvan yhdessä. Juuri kun he istuivat alas aloittaakseen elokuvan, he kuulivat ovikellon. Trevor avasi oven ja näki, että hänen vanhempansa olivat tulleet vierailulle. He kaikki istuivat ja katsoivat elokuvaa yhdessä sohvalla. valittu lause: Trevor avasi oven ja näki, että hänen vanhempansa olivat tulleet käymään.</w:t>
      </w:r>
    </w:p>
    <w:p>
      <w:r>
        <w:rPr>
          <w:b/>
        </w:rPr>
        <w:t xml:space="preserve">Tulos</w:t>
      </w:r>
    </w:p>
    <w:p>
      <w:r>
        <w:t xml:space="preserve">Trevorin vanhemmat tulevat vierailulle &gt;Syyt&gt; Trevor on onnellinen(t).</w:t>
      </w:r>
    </w:p>
    <w:p>
      <w:r>
        <w:rPr>
          <w:b/>
        </w:rPr>
        <w:t xml:space="preserve">Esimerkki 8.3239</w:t>
      </w:r>
    </w:p>
    <w:p>
      <w:r>
        <w:t xml:space="preserve">tarina: Negra-koira tykkää haukkua. Eilen se haukkui naapuria. Naapuri huusi sille. Negra säikähti. Se juoksi hyvin nopeasti ja piiloutui sängyn alle. valittu lause: Negra juoksi hyvin nopeasti ja piiloutui sängyn alle.</w:t>
      </w:r>
    </w:p>
    <w:p>
      <w:r>
        <w:rPr>
          <w:b/>
        </w:rPr>
        <w:t xml:space="preserve">Tulos</w:t>
      </w:r>
    </w:p>
    <w:p>
      <w:r>
        <w:t xml:space="preserve">Negra piiloutuu sängyn alle &gt;Syyt&gt; Negra tuntee olonsa turvalliseksi.</w:t>
      </w:r>
    </w:p>
    <w:p>
      <w:r>
        <w:rPr>
          <w:b/>
        </w:rPr>
        <w:t xml:space="preserve">Esimerkki 8.3240</w:t>
      </w:r>
    </w:p>
    <w:p>
      <w:r>
        <w:t xml:space="preserve">tarina: Tom ja Jerry ajelivat polkupyörillään. Yhtäkkiä pyörän pyörä putosi Tomin pyörästä. He olivat kaukana kotoa. Tom ja Jerry joutuivat kävelemään koko matkan takaisin. Se oli heille kamala 3 tuntia. valittu lause: Yhtäkkiä pyörän pyörä putosi Tomin pyörästä.</w:t>
      </w:r>
    </w:p>
    <w:p>
      <w:r>
        <w:rPr>
          <w:b/>
        </w:rPr>
        <w:t xml:space="preserve">Tulos</w:t>
      </w:r>
    </w:p>
    <w:p>
      <w:r>
        <w:t xml:space="preserve">Pyörä putoaa &gt;Syyt&gt; Tom on järkyttynyt.</w:t>
      </w:r>
    </w:p>
    <w:p>
      <w:r>
        <w:rPr>
          <w:b/>
        </w:rPr>
        <w:t xml:space="preserve">Esimerkki 8.3241</w:t>
      </w:r>
    </w:p>
    <w:p>
      <w:r>
        <w:t xml:space="preserve">tarina: Ostin vaimolleni uuden kaulakorun. Se oli ystävänpäivälahja. Hän piti siitä kovasti. Vaimoni kiitti minua monta kertaa ja teki minulle illallista. Olin iloinen, että vaimoni oli onnellinen. valittu lause: Se oli ystävänpäivälahja.</w:t>
      </w:r>
    </w:p>
    <w:p>
      <w:r>
        <w:rPr>
          <w:b/>
        </w:rPr>
        <w:t xml:space="preserve">Tulos</w:t>
      </w:r>
    </w:p>
    <w:p>
      <w:r>
        <w:t xml:space="preserve">Saan ystävänpäivälahjan vaimolleni &gt;Syyt&gt; Vaimoni tuntee kiitollisuutta.</w:t>
      </w:r>
    </w:p>
    <w:p>
      <w:r>
        <w:rPr>
          <w:b/>
        </w:rPr>
        <w:t xml:space="preserve">Esimerkki 8.3242</w:t>
      </w:r>
    </w:p>
    <w:p>
      <w:r>
        <w:t xml:space="preserve">tarina: Tyttöystäväni pyysi minua haravoimaan lehtiä. Inhoan lehtien haravointia, mutta sanoin hänelle, että teen sen. Unohdin tehdä sen sinä päivänä. Hän oli todella vihainen minulle, kun unohdin. Korvasin sen haravoimalla lehtiä ja leipomalla hänelle keksejä. valittu lause: Toissa päivänä tyttöystäväni pyysi minua haravoimaan lehtiä.</w:t>
      </w:r>
    </w:p>
    <w:p>
      <w:r>
        <w:rPr>
          <w:b/>
        </w:rPr>
        <w:t xml:space="preserve">Tulos</w:t>
      </w:r>
    </w:p>
    <w:p>
      <w:r>
        <w:t xml:space="preserve">Tyttöystäväni pyytää minua haravoimaan lehtiä &gt;Syyt&gt; Tunnen pahaa mieltä.</w:t>
      </w:r>
    </w:p>
    <w:p>
      <w:r>
        <w:rPr>
          <w:b/>
        </w:rPr>
        <w:t xml:space="preserve">Tulos</w:t>
      </w:r>
    </w:p>
    <w:p>
      <w:r>
        <w:t xml:space="preserve">Tyttöystäväni pyytää minua haravoimaan lehtiä &gt;Syyt&gt; Tunnen kauhua. </w:t>
      </w:r>
    </w:p>
    <w:p>
      <w:r>
        <w:rPr>
          <w:b/>
        </w:rPr>
        <w:t xml:space="preserve">Esimerkki 8.3243</w:t>
      </w:r>
    </w:p>
    <w:p>
      <w:r>
        <w:t xml:space="preserve">tarina: Mary menee treffeille miehen kanssa ja pitää hänestä. Sitten hän menee toisille treffeille toisen miehen kanssa ja pitää hänestä. Hän päättää antaa molemmille toiset treffit nähdäkseen, kumpi on parempi. Mary ei tunnu pystyvän tekemään valintaa kahden treffin jälkeen. Mary on tuck rakkauskolmiossa. valittu lause: Mary menee treffeille erään miehen kanssa ja pitää hänestä.</w:t>
      </w:r>
    </w:p>
    <w:p>
      <w:r>
        <w:rPr>
          <w:b/>
        </w:rPr>
        <w:t xml:space="preserve">Tulos</w:t>
      </w:r>
    </w:p>
    <w:p>
      <w:r>
        <w:t xml:space="preserve">Mary pitää hänestä &gt;Syyt&gt; Mary on ihastunut häneen</w:t>
      </w:r>
    </w:p>
    <w:p>
      <w:r>
        <w:rPr>
          <w:b/>
        </w:rPr>
        <w:t xml:space="preserve">Esimerkki 8.3244</w:t>
      </w:r>
    </w:p>
    <w:p>
      <w:r>
        <w:t xml:space="preserve">tarina: Jim päätti yrittää antaa anteeksi ja unohtaa. Hänen naapurinsa oli todella loukannut häntä vuosien varrella. Jimistä tuntui, että hän voisi olla isompi mies asian suhteen. Hän sytytti naapurin talon tuleen ja virtsasi tämän bensatankkiin. Jim antoi itselleen anteeksi ja unohti naapurin. valittu lause: Jim päätti yrittää antaa anteeksi ja unohtaa.</w:t>
      </w:r>
    </w:p>
    <w:p>
      <w:r>
        <w:rPr>
          <w:b/>
        </w:rPr>
        <w:t xml:space="preserve">Tulos</w:t>
      </w:r>
    </w:p>
    <w:p>
      <w:r>
        <w:t xml:space="preserve">Jim päättää antaa itselleen anteeksi &gt; Aiheuttaa&gt; Jim on onnellinen.</w:t>
      </w:r>
    </w:p>
    <w:p>
      <w:r>
        <w:rPr>
          <w:b/>
        </w:rPr>
        <w:t xml:space="preserve">Esimerkki 8.3245</w:t>
      </w:r>
    </w:p>
    <w:p>
      <w:r>
        <w:t xml:space="preserve">tarina: Oppilaat kuulivat palohälytyksen. He olivat huolissaan, mutta heidän opettajansa asetti heidät rauhallisesti riviin ovelle. Heidät johdatettiin pellolle. Oppilaat saivat tietää, että palohälytys oli vain harjoitus. Oppilaat olivat helpottuneita, kun he palasivat luokkaan. valittu lause: He olivat huolissaan, mutta heidän opettajansa asetti heidät rauhallisesti riviin ovelle.</w:t>
      </w:r>
    </w:p>
    <w:p>
      <w:r>
        <w:rPr>
          <w:b/>
        </w:rPr>
        <w:t xml:space="preserve">Tulos</w:t>
      </w:r>
    </w:p>
    <w:p>
      <w:r>
        <w:t xml:space="preserve">He ovat huolissaan &gt;Syyt&gt; He ovat hermostuneita.</w:t>
      </w:r>
    </w:p>
    <w:p>
      <w:r>
        <w:rPr>
          <w:b/>
        </w:rPr>
        <w:t xml:space="preserve">Tulos</w:t>
      </w:r>
    </w:p>
    <w:p>
      <w:r>
        <w:t xml:space="preserve">Opettaja asetti oppilaat riviin ovelle &gt;Syyt&gt; Oppilaat tuntevat olonsa helpottuneeksi.</w:t>
      </w:r>
    </w:p>
    <w:p>
      <w:r>
        <w:rPr>
          <w:b/>
        </w:rPr>
        <w:t xml:space="preserve">Esimerkki 8.3246</w:t>
      </w:r>
    </w:p>
    <w:p>
      <w:r>
        <w:t xml:space="preserve">tarina: Ken oli kutsuttu syntymäpäiväjuhliin. He olivat grillaamassa uima-altaalla. Hän ei ollut varma, mitä ottaa mukaan. Hän päätti ostaa hot dogeja. Se oli se asia, jonka kaikki muutkin päättivät ottaa mukaan. valittu lause: Se oli ainoa asia, jonka kaikki muutkin päättivät ottaa mukaan.</w:t>
      </w:r>
    </w:p>
    <w:p>
      <w:r>
        <w:rPr>
          <w:b/>
        </w:rPr>
        <w:t xml:space="preserve">Tulos</w:t>
      </w:r>
    </w:p>
    <w:p>
      <w:r>
        <w:t xml:space="preserve">Kaikki muutkin valitsivat nakkisämpylät &gt;Syyt&gt; Keniä nolottaa</w:t>
      </w:r>
    </w:p>
    <w:p>
      <w:r>
        <w:rPr>
          <w:b/>
        </w:rPr>
        <w:t xml:space="preserve">Esimerkki 8.3247</w:t>
      </w:r>
    </w:p>
    <w:p>
      <w:r>
        <w:t xml:space="preserve">tarina: Emma oli vihainen Tomille! Tom vei hänen lempihattunsa! Tom ei tiennyt, mistä Emma puhui. Emma löysi hattunsa pyykistä! Sen jälkeen hän ei enää koskaan riidellyt Tomin kanssa! valittu lause: Sen jälkeen hän ei enää koskaan riidellyt Tomin kanssa!</w:t>
      </w:r>
    </w:p>
    <w:p>
      <w:r>
        <w:rPr>
          <w:b/>
        </w:rPr>
        <w:t xml:space="preserve">Tulos</w:t>
      </w:r>
    </w:p>
    <w:p>
      <w:r>
        <w:t xml:space="preserve">Hän ei enää koskaan riitele Tomin kanssa &gt;Syyt&gt; He ovat onnellisia.</w:t>
      </w:r>
    </w:p>
    <w:p>
      <w:r>
        <w:rPr>
          <w:b/>
        </w:rPr>
        <w:t xml:space="preserve">Tulos</w:t>
      </w:r>
    </w:p>
    <w:p>
      <w:r>
        <w:t xml:space="preserve">Emma ei riitele Tomin kanssa &gt;Se aiheuttaa&gt; Tomin onnellisuuden tunteen</w:t>
      </w:r>
    </w:p>
    <w:p>
      <w:r>
        <w:rPr>
          <w:b/>
        </w:rPr>
        <w:t xml:space="preserve">Esimerkki 8.3248</w:t>
      </w:r>
    </w:p>
    <w:p>
      <w:r>
        <w:t xml:space="preserve">tarina: Minulta loppui vessapaperi. Soitin veljelleni hakemaan lisää. Hän toi rullan minulle. Vaihdoin vessapaperirullan. Menimme kauppaan ostamaan lisää. valittu lause: Minulta loppui vessapaperi.</w:t>
      </w:r>
    </w:p>
    <w:p>
      <w:r>
        <w:rPr>
          <w:b/>
        </w:rPr>
        <w:t xml:space="preserve">Tulos</w:t>
      </w:r>
    </w:p>
    <w:p>
      <w:r>
        <w:t xml:space="preserve">Minulta loppuu vessapaperi &gt;Syyt&gt; Minua ärsyttää.</w:t>
      </w:r>
    </w:p>
    <w:p>
      <w:r>
        <w:rPr>
          <w:b/>
        </w:rPr>
        <w:t xml:space="preserve">Esimerkki 8.3249</w:t>
      </w:r>
    </w:p>
    <w:p>
      <w:r>
        <w:t xml:space="preserve">tarina: Lucy oli juuri muuttanut uuteen kouluun. Hän oli järkyttynyt muutoksesta eikä pitänyt koulusta. Hänen syntymäpäivänään hänen äitinsä osti hänelle koulun hengessä pidettävät vaatteet. Lucy oli tyytymätön lahjaan ja ryntäsi ulos. Hänen äitinsä otti lahjan takaisin ja päätti olla painostamatta asiaa. valittu lause: Lucy oli juuri muuttanut uuteen kouluun.</w:t>
      </w:r>
    </w:p>
    <w:p>
      <w:r>
        <w:rPr>
          <w:b/>
        </w:rPr>
        <w:t xml:space="preserve">Tulos</w:t>
      </w:r>
    </w:p>
    <w:p>
      <w:r>
        <w:t xml:space="preserve">Lucy liikkuu &gt;Syyt&gt; Lucy on järkyttynyt.</w:t>
      </w:r>
    </w:p>
    <w:p>
      <w:r>
        <w:rPr>
          <w:b/>
        </w:rPr>
        <w:t xml:space="preserve">Esimerkki 8.3250</w:t>
      </w:r>
    </w:p>
    <w:p>
      <w:r>
        <w:t xml:space="preserve">tarina: Se oli huhtikuussa, kun näin hänet ensimmäisen kerran. Hän on kaunis ja haluan tutustua häneen. Siksi päätin kysyä hänen nimeään. Löysin hänen nimensä facebookista ja lähetin hänelle viestin. Onneksi hän vastasi ja aloimme jutella ja käydä ulkona yhdessä. valittu lause: Onneksi hän vastasi, ja aloimme jutella ja mennä ulos yhdessä.</w:t>
      </w:r>
    </w:p>
    <w:p>
      <w:r>
        <w:rPr>
          <w:b/>
        </w:rPr>
        <w:t xml:space="preserve">Tulos</w:t>
      </w:r>
    </w:p>
    <w:p>
      <w:r>
        <w:t xml:space="preserve">Hän vastaa &gt;Syyt&gt; Tunnen itseni onnelliseksi.</w:t>
      </w:r>
    </w:p>
    <w:p>
      <w:r>
        <w:rPr>
          <w:b/>
        </w:rPr>
        <w:t xml:space="preserve">Esimerkki 8.3251</w:t>
      </w:r>
    </w:p>
    <w:p>
      <w:r>
        <w:t xml:space="preserve">tarina: Se oli vuoden ensimmäinen lumisade. Koulut olivat suljettu, samoin jotkut yritykset. Ed sai jäädä kotiin lastensa kanssa. Hän tunsi itsensä isoksi lapseksi, kun hän kelkkaili poikiensa kanssa. Se oli hieno tapa tuntea itsensä taas nuoreksi. valittu lause: Hän tunsi itsensä isoksi lapseksi, kun hän kelkkasi nuorten poikiensa kanssa.</w:t>
      </w:r>
    </w:p>
    <w:p>
      <w:r>
        <w:rPr>
          <w:b/>
        </w:rPr>
        <w:t xml:space="preserve">Tulos</w:t>
      </w:r>
    </w:p>
    <w:p>
      <w:r>
        <w:t xml:space="preserve">Ed lähtee kelkkailemaan &gt;Syyt&gt; Ed on onnellinen(t).</w:t>
      </w:r>
    </w:p>
    <w:p>
      <w:r>
        <w:rPr>
          <w:b/>
        </w:rPr>
        <w:t xml:space="preserve">Esimerkki 8.3252</w:t>
      </w:r>
    </w:p>
    <w:p>
      <w:r>
        <w:t xml:space="preserve">tarina: Chad vie koiransa Maxin moniin paikkoihin. He hyppäsivät autoon. He ajoivat rannalle. Chad heitti veteen kepin, jota Max sai hakea. He ajoivat kotiin märällä auton penkillä. valittu lause: He ajoivat rannalle.</w:t>
      </w:r>
    </w:p>
    <w:p>
      <w:r>
        <w:rPr>
          <w:b/>
        </w:rPr>
        <w:t xml:space="preserve">Tulos</w:t>
      </w:r>
    </w:p>
    <w:p>
      <w:r>
        <w:t xml:space="preserve">He ajavat rannalle &gt;Syyt&gt; He tuntevat olonsa onnelliseksi.</w:t>
      </w:r>
    </w:p>
    <w:p>
      <w:r>
        <w:rPr>
          <w:b/>
        </w:rPr>
        <w:t xml:space="preserve">Esimerkki 8.3253</w:t>
      </w:r>
    </w:p>
    <w:p>
      <w:r>
        <w:t xml:space="preserve">tarina: Tina meni syntymäpäiväjuhliin. Juhlissa oli paljon erilaisia välipaloja. Hän söi useita annoksia lempisipsejään. Kun hän tuli kotiin, hänen vatsaansa sattui kauheasti. Hän tajusi, että oli huono idea syödä niin paljon sipsejä. valittu lause: Tina meni syntymäpäiväjuhliin.</w:t>
      </w:r>
    </w:p>
    <w:p>
      <w:r>
        <w:rPr>
          <w:b/>
        </w:rPr>
        <w:t xml:space="preserve">Tulos</w:t>
      </w:r>
    </w:p>
    <w:p>
      <w:r>
        <w:t xml:space="preserve">Tina menee juhliin &gt;Syyt&gt; Tina on onnellinen(t)</w:t>
      </w:r>
    </w:p>
    <w:p>
      <w:r>
        <w:rPr>
          <w:b/>
        </w:rPr>
        <w:t xml:space="preserve">Esimerkki 8.3254</w:t>
      </w:r>
    </w:p>
    <w:p>
      <w:r>
        <w:t xml:space="preserve">tarina: Gina oli yksin kotona ja tylsistynyt. Hän päätti kävellä puistoon. Puistossa ei ollut ketään. Hän kääntyi lähteäkseen. Ja kohtasi ison, irrallaan olevan koiran. valittu lause: Gina oli yksin kotona ja tylsistynyt.</w:t>
      </w:r>
    </w:p>
    <w:p>
      <w:r>
        <w:rPr>
          <w:b/>
        </w:rPr>
        <w:t xml:space="preserve">Tulos</w:t>
      </w:r>
    </w:p>
    <w:p>
      <w:r>
        <w:t xml:space="preserve">Gina on yksin kotona &gt;Syyt&gt; Gina tuntee tylsää.</w:t>
      </w:r>
    </w:p>
    <w:p>
      <w:r>
        <w:rPr>
          <w:b/>
        </w:rPr>
        <w:t xml:space="preserve">Esimerkki 8.3255</w:t>
      </w:r>
    </w:p>
    <w:p>
      <w:r>
        <w:t xml:space="preserve">tarina: Vanha mies oli väsynyt työhön ja halusi lähteä lomalle. Vanhus katsoi karttaa ja valitsi matkakohteen. Vanhus lähti lomalle määränpäähänsä. Vanhus oli yksinäinen lomallaan. Vanhus tajusi, että koti oli paras paikka. valittu lause: Vanhus oli väsynyt työhön ja halusi lähteä lomalle.</w:t>
      </w:r>
    </w:p>
    <w:p>
      <w:r>
        <w:rPr>
          <w:b/>
        </w:rPr>
        <w:t xml:space="preserve">Tulos</w:t>
      </w:r>
    </w:p>
    <w:p>
      <w:r>
        <w:t xml:space="preserve">Vanhus haluaa lomalle &gt;Syyt&gt; Vanhus on innoissaan. </w:t>
      </w:r>
    </w:p>
    <w:p>
      <w:r>
        <w:rPr>
          <w:b/>
        </w:rPr>
        <w:t xml:space="preserve">Esimerkki 8.3256</w:t>
      </w:r>
    </w:p>
    <w:p>
      <w:r>
        <w:t xml:space="preserve">tarina: Gil tarvitsi sipulia päivällistä varten. Hänen paistettu makkaransa ei maistuisi ilman sitä! Mutta hänellä ei ollut aikaa juosta kauppaan. Sitten hän päätti lainata sipulia naapuriltaan. Hän lainasi hänelle sipulin ja pelasti illallisen! valittu lause: Hänen paistettu bolognaansa ei vain maistuisi oikealta ilman sitä!</w:t>
      </w:r>
    </w:p>
    <w:p>
      <w:r>
        <w:rPr>
          <w:b/>
        </w:rPr>
        <w:t xml:space="preserve">Tulos</w:t>
      </w:r>
    </w:p>
    <w:p>
      <w:r>
        <w:t xml:space="preserve">Paistettu nakki ei maistu samalta ilman sipulia &gt;Syyt&gt; Minusta tuntuu, että sipulit ovat välttämättömiä.</w:t>
      </w:r>
    </w:p>
    <w:p>
      <w:r>
        <w:rPr>
          <w:b/>
        </w:rPr>
        <w:t xml:space="preserve">Tulos</w:t>
      </w:r>
    </w:p>
    <w:p>
      <w:r>
        <w:t xml:space="preserve">Hänen paistettu makkaransa ei maistu oikealta ilman sipulia &gt;Syyt&gt; Hän on tyytymätön. </w:t>
      </w:r>
    </w:p>
    <w:p>
      <w:r>
        <w:rPr>
          <w:b/>
        </w:rPr>
        <w:t xml:space="preserve">Esimerkki 8.3257</w:t>
      </w:r>
    </w:p>
    <w:p>
      <w:r>
        <w:t xml:space="preserve">tarina: Nell oli aina halunnut lähteä Espanjaan. Heti kun hänellä oli siihen varaa, hän varasi lipun Madridiin. Hän jäi Madridiin muutamaksi päiväksi ennen kuin lähti tutkimaan sitä. Tutkimusretket johtivat hänet kulkemaan Camino de Santiagon polkua. Kaksi kuukautta myöhemmin hän lensi takaisin Yhdysvaltoihin onnellisena naisena. valittu lause: Hän jäi Madridiin muutamaksi päiväksi ennen kuin lähti tutkimaan.</w:t>
      </w:r>
    </w:p>
    <w:p>
      <w:r>
        <w:rPr>
          <w:b/>
        </w:rPr>
        <w:t xml:space="preserve">Tulos</w:t>
      </w:r>
    </w:p>
    <w:p>
      <w:r>
        <w:t xml:space="preserve">Nell jäi Madridiin &gt;Syyt&gt; Nell on onnellinen(t)</w:t>
      </w:r>
    </w:p>
    <w:p>
      <w:r>
        <w:rPr>
          <w:b/>
        </w:rPr>
        <w:t xml:space="preserve">Esimerkki 8.3258</w:t>
      </w:r>
    </w:p>
    <w:p>
      <w:r>
        <w:t xml:space="preserve">tarina: Olin näytelmissä koko nuoren aikuisikäni. Halusin tulla suureksi tähdeksi. Harjoittelin näyttelemistä koko ajan. Olin loistava näyttelijä. Mutta en koskaan voittanut palkintoja ja luovuin unelmistani. valittu lause: Mutta en koskaan voittanut mitään palkintoja ja luovuin unelmistani.</w:t>
      </w:r>
    </w:p>
    <w:p>
      <w:r>
        <w:rPr>
          <w:b/>
        </w:rPr>
        <w:t xml:space="preserve">Tulos</w:t>
      </w:r>
    </w:p>
    <w:p>
      <w:r>
        <w:t xml:space="preserve">Luovuin unelmistani &gt;Syyt&gt; Olen surullinen.</w:t>
      </w:r>
    </w:p>
    <w:p>
      <w:r>
        <w:rPr>
          <w:b/>
        </w:rPr>
        <w:t xml:space="preserve">Esimerkki 8.3259</w:t>
      </w:r>
    </w:p>
    <w:p>
      <w:r>
        <w:t xml:space="preserve">tarina: Olin leikkimässä palloa puistossa. Pudotin pallon. Menin hakemaan sitä. Minä nostin sen. Jatkoin kopin pelaamista ystäväni kanssa. valittu lause: Jatkoin kiinniottoa ystäväni kanssa.</w:t>
      </w:r>
    </w:p>
    <w:p>
      <w:r>
        <w:rPr>
          <w:b/>
        </w:rPr>
        <w:t xml:space="preserve">Tulos</w:t>
      </w:r>
    </w:p>
    <w:p>
      <w:r>
        <w:t xml:space="preserve">Leikin kopittelua ystäväni kanssa &gt;Syyt&gt; Tunnen itseni onnelliseksi.</w:t>
      </w:r>
    </w:p>
    <w:p>
      <w:r>
        <w:rPr>
          <w:b/>
        </w:rPr>
        <w:t xml:space="preserve">Esimerkki 8.3260</w:t>
      </w:r>
    </w:p>
    <w:p>
      <w:r>
        <w:t xml:space="preserve">tarina: Olin pyytänyt Katieta treffeille. Hän tuli asunnolleni Sound of Music -elokuvan kanssa. Elokuvan edetessä tajusin, että se kosketti minua. Kun elokuvan perhe pakeni natseja, aloin hieman itkeä. Onnistuin salaamaan tämän Katielta! valittu lause: Olin pyytänyt Katieta treffeille.</w:t>
      </w:r>
    </w:p>
    <w:p>
      <w:r>
        <w:rPr>
          <w:b/>
        </w:rPr>
        <w:t xml:space="preserve">Tulos</w:t>
      </w:r>
    </w:p>
    <w:p>
      <w:r>
        <w:t xml:space="preserve">Pyydän Katieta treffeille &gt;Syyt&gt; Katie tuntee itsensä imarrelluksi.</w:t>
      </w:r>
    </w:p>
    <w:p>
      <w:r>
        <w:rPr>
          <w:b/>
        </w:rPr>
        <w:t xml:space="preserve">Esimerkki 8.3261</w:t>
      </w:r>
    </w:p>
    <w:p>
      <w:r>
        <w:t xml:space="preserve">tarina: Halusin aina uida delfiinien kanssa. Näin delfiinejä, kun olin Sea Worldissa perheeni kanssa. Kysyin äidiltäni, voisimmeko uida niiden kanssa. Hän ei antanut minun uida, koska se maksoi liikaa rahaa. Olin pettynyt, etten voinut uida niiden kanssa sinä päivänä. valittu lause: Hän ei antanut minun mennä, koska se maksoi liikaa rahaa.</w:t>
      </w:r>
    </w:p>
    <w:p>
      <w:r>
        <w:rPr>
          <w:b/>
        </w:rPr>
        <w:t xml:space="preserve">Tulos</w:t>
      </w:r>
    </w:p>
    <w:p>
      <w:r>
        <w:t xml:space="preserve">Äitini ei anna minun &gt;Syyt&gt; Olen järkyttynyt.</w:t>
      </w:r>
    </w:p>
    <w:p>
      <w:r>
        <w:rPr>
          <w:b/>
        </w:rPr>
        <w:t xml:space="preserve">Esimerkki 8.3262</w:t>
      </w:r>
    </w:p>
    <w:p>
      <w:r>
        <w:t xml:space="preserve">tarina: Kellyn ystävä toi mukanaan Ouija-laudan. He innostuivat leikkimään sillä, mutta Kelly ei pitänyt siitä. He odottivat, kunnes äiti oli poissa, ja alkoivat leikkiä. Kellyn pikkuveli hiipi heidän luokseen ja pelästytti heidät pahasti. Sen jälkeen he päättivät laittaa sen pois ja leikkiä jotain muuta. valittu lause: He olivat innoissaan leikkimästä sillä, mutta hänen äitinsä ei pitänyt siitä.</w:t>
      </w:r>
    </w:p>
    <w:p>
      <w:r>
        <w:rPr>
          <w:b/>
        </w:rPr>
        <w:t xml:space="preserve">Tulos</w:t>
      </w:r>
    </w:p>
    <w:p>
      <w:r>
        <w:t xml:space="preserve">Kelly ja hänen ystävänsä halusivat leikkiä ouija-laudalla vastoin äitinsä toiveita &gt;Syyt&gt; Kelly ja hänen ystävänsä ovat uteliaita.</w:t>
      </w:r>
    </w:p>
    <w:p>
      <w:r>
        <w:rPr>
          <w:b/>
        </w:rPr>
        <w:t xml:space="preserve">Esimerkki 8.3263</w:t>
      </w:r>
    </w:p>
    <w:p>
      <w:r>
        <w:t xml:space="preserve">tarina: Angel sai suuren bonuksen kaikesta kovasta työstään. Hän päätti hemmotella itseään, mutta ei ollut varma, miten. Hän päätti mennä ostoksille. Hän halusi joka tapauksessa uusia vaatteita. Hän meni nettiin ja löysi muutaman asun, joista hän piti, ja osti ne. valittu lause: Hän halusi joka tapauksessa uusia vaatteita.</w:t>
      </w:r>
    </w:p>
    <w:p>
      <w:r>
        <w:rPr>
          <w:b/>
        </w:rPr>
        <w:t xml:space="preserve">Tulos</w:t>
      </w:r>
    </w:p>
    <w:p>
      <w:r>
        <w:t xml:space="preserve">Enkeli haluaa uusia vaatteita &gt;Syyt&gt; Enkeli tuntee halun.</w:t>
      </w:r>
    </w:p>
    <w:p>
      <w:r>
        <w:rPr>
          <w:b/>
        </w:rPr>
        <w:t xml:space="preserve">Esimerkki 8.3264</w:t>
      </w:r>
    </w:p>
    <w:p>
      <w:r>
        <w:t xml:space="preserve">tarina: Äiti laittoi vauvan syöttötuoliin. Hän antoi vauvalle banaanin. Vauva murskasi banaanin. Vauva laittoi banaanimuusin suuhunsa. Äiti pyyhki vauvan suun. valittu lause: Äiti pyyhki vauvan suun.</w:t>
      </w:r>
    </w:p>
    <w:p>
      <w:r>
        <w:rPr>
          <w:b/>
        </w:rPr>
        <w:t xml:space="preserve">Tulos</w:t>
      </w:r>
    </w:p>
    <w:p>
      <w:r>
        <w:t xml:space="preserve">Äiti pesee vauvan suun &gt; Aiheuttaa&gt; Vauva tuntee olonsa puhtaaksi. </w:t>
      </w:r>
    </w:p>
    <w:p>
      <w:r>
        <w:rPr>
          <w:b/>
        </w:rPr>
        <w:t xml:space="preserve">Esimerkki 8.3265</w:t>
      </w:r>
    </w:p>
    <w:p>
      <w:r>
        <w:t xml:space="preserve">tarina: Tänään olen harjoitellut aakkosia poikani kanssa. Hän on oppinut kolme ensimmäistä kirjainta. Tänään työskentelemme neljännen ja viidennen kirjaimen parissa. Hän on ollut hieman turhautunut, mutta hän jatkaa yrittämistä. Päivän loppuun mennessä hän oli oppinut uudet kirjaimet. valittu lause: Hän on oppinut kolme ensimmäistä kirjainta.</w:t>
      </w:r>
    </w:p>
    <w:p>
      <w:r>
        <w:rPr>
          <w:b/>
        </w:rPr>
        <w:t xml:space="preserve">Tulos</w:t>
      </w:r>
    </w:p>
    <w:p>
      <w:r>
        <w:t xml:space="preserve">Poikani oppii &gt;Syyt&gt; Tunnen itseni onnelliseksi.</w:t>
      </w:r>
    </w:p>
    <w:p>
      <w:r>
        <w:rPr>
          <w:b/>
        </w:rPr>
        <w:t xml:space="preserve">Esimerkki 8.3266</w:t>
      </w:r>
    </w:p>
    <w:p>
      <w:r>
        <w:t xml:space="preserve">tarina: Kun kesä tuli, Ricon oli muutettava takaisin kotiin. Hän oli surullinen, koska hän oli saanut Iowassa paljon uusia ystäviä. Viimeisenä koulupäivänä Rico vaihtoi osoitteita ystäviensä kanssa. Kun Rico saapui kotiin, häntä odottivat jo kirjeet. Ricolla on monia uusia kirjekavereita, joille hän kirjoittaa joka viikko. valittu lause: Kun Rico saapui kotiin, häntä odottivat jo kirjeet.</w:t>
      </w:r>
    </w:p>
    <w:p>
      <w:r>
        <w:rPr>
          <w:b/>
        </w:rPr>
        <w:t xml:space="preserve">Tulos</w:t>
      </w:r>
    </w:p>
    <w:p>
      <w:r>
        <w:t xml:space="preserve">Rico odottaa kirjeitä &gt;Syyt&gt; Rico on utelias.</w:t>
      </w:r>
    </w:p>
    <w:p>
      <w:r>
        <w:rPr>
          <w:b/>
        </w:rPr>
        <w:t xml:space="preserve">Esimerkki 8.3267</w:t>
      </w:r>
    </w:p>
    <w:p>
      <w:r>
        <w:t xml:space="preserve">tarina: Olivia kantoi kuumaa keittoa. Hän yritti varovasti laskea sen pöydälle, mutta se oli liian kuuma. Hän läikytti keiton vahingossa pöydän poikki. Neste hukutti kirjan, jonka hän oli jättänyt pöydälle. Hän yritti pelastaa sen, mutta kirja oli pilalla. valittu lause: Neste hukutti kirjan, jonka hän oli jättänyt pöydälle.</w:t>
      </w:r>
    </w:p>
    <w:p>
      <w:r>
        <w:rPr>
          <w:b/>
        </w:rPr>
        <w:t xml:space="preserve">Tulos</w:t>
      </w:r>
    </w:p>
    <w:p>
      <w:r>
        <w:t xml:space="preserve">Kirja on läpimärkä &gt;Syyt&gt; Olivia on järkyttynyt.</w:t>
      </w:r>
    </w:p>
    <w:p>
      <w:r>
        <w:rPr>
          <w:b/>
        </w:rPr>
        <w:t xml:space="preserve">Esimerkki 8.3268</w:t>
      </w:r>
    </w:p>
    <w:p>
      <w:r>
        <w:t xml:space="preserve">tarina: Hannahin on vaikea päästää irti tavaroistaan. Hän kiintyy todella paljon tavaroihinsa eikä tunnu voivan päästää niistä irti. Niinpä hänen ystävänsä Mary tuli auttamaan Hannaa tavaroista eroon pääsemisessä. Mary ja Hannah siivosivat ja lajittelivat kellarissa tuntikausia. Rankan työpäivän jälkeen Hannah pääsi eroon tavaroistaan. valittu lause: Kovan työpäivän jälkeen Hannah pääsi eroon tavaroistaan.</w:t>
      </w:r>
    </w:p>
    <w:p>
      <w:r>
        <w:rPr>
          <w:b/>
        </w:rPr>
        <w:t xml:space="preserve">Tulos</w:t>
      </w:r>
    </w:p>
    <w:p>
      <w:r>
        <w:t xml:space="preserve">Hannah pääsee eroon tavaroistaan &gt;Syyt&gt; Hannah on onnellinen(t)</w:t>
      </w:r>
    </w:p>
    <w:p>
      <w:r>
        <w:rPr>
          <w:b/>
        </w:rPr>
        <w:t xml:space="preserve">Esimerkki 8.3269</w:t>
      </w:r>
    </w:p>
    <w:p>
      <w:r>
        <w:t xml:space="preserve">tarina: Tonyan paras ystävä järjesti hänelle sokkotreffit. Tonya tapasi treffikumppaninsa Benin paikallisessa italialaisessa ravintolassa. Aluksi Tonya oli hyvin ujo. Kun Ben kertoi muutaman vitsin, Tonya alkoi tuntea olonsa mukavammaksi. Illallisen jälkeen he vaihtoivat puhelinnumerot ja suutelivat hyvästiksi. valittu lause: Benin kerrottua muutaman vitsin Tonya alkoi viihtyä paremmin.</w:t>
      </w:r>
    </w:p>
    <w:p>
      <w:r>
        <w:rPr>
          <w:b/>
        </w:rPr>
        <w:t xml:space="preserve">Tulos</w:t>
      </w:r>
    </w:p>
    <w:p>
      <w:r>
        <w:t xml:space="preserve">Tonya viihtyy paremmin &gt;Syyt&gt; Tonya voi(vat) paremmin</w:t>
      </w:r>
    </w:p>
    <w:p>
      <w:r>
        <w:rPr>
          <w:b/>
        </w:rPr>
        <w:t xml:space="preserve">Tulos</w:t>
      </w:r>
    </w:p>
    <w:p>
      <w:r>
        <w:t xml:space="preserve">Ben kertoo muutaman vitsin &gt;Saattaa&gt; Tonya tuntee olonsa mukavaksi.</w:t>
      </w:r>
    </w:p>
    <w:p>
      <w:r>
        <w:rPr>
          <w:b/>
        </w:rPr>
        <w:t xml:space="preserve">Esimerkki 8.3270</w:t>
      </w:r>
    </w:p>
    <w:p>
      <w:r>
        <w:t xml:space="preserve">tarina: Ostin Blue Dahlia -kirjan kymmenen vuotta sitten. En koskaan avannut dvd:tä. Tässä kuussa vaimoni lähti tapaamaan tytärtämme. Kun olin aivan yksin, avasin dvd:n. Katsoin elokuvaa kaksi tuntia ja olin onnellinen. valittu lause: Ostin The Blue Dahlia -elokuvan kymmenen vuotta sitten.</w:t>
      </w:r>
    </w:p>
    <w:p>
      <w:r>
        <w:rPr>
          <w:b/>
        </w:rPr>
        <w:t xml:space="preserve">Tulos</w:t>
      </w:r>
    </w:p>
    <w:p>
      <w:r>
        <w:t xml:space="preserve">Ostan The Blue Dahlia -lehden &gt;Syyt&gt; Olen onnellinen.</w:t>
      </w:r>
    </w:p>
    <w:p>
      <w:r>
        <w:rPr>
          <w:b/>
        </w:rPr>
        <w:t xml:space="preserve">Esimerkki 8.3271</w:t>
      </w:r>
    </w:p>
    <w:p>
      <w:r>
        <w:t xml:space="preserve">tarina: Kathy oli juuri saanut uuden vauvan. Hän oli kotona pojan kanssa, kun ovikello soi. Kun hän avasi oven, hän näki ystävänsä. Heillä oli kädessään pata-astia. Kathy kiitti ystäväänsä ruoan tuomisesta. valittu lause: Kathy oli juuri saanut uuden vauvan.</w:t>
      </w:r>
    </w:p>
    <w:p>
      <w:r>
        <w:rPr>
          <w:b/>
        </w:rPr>
        <w:t xml:space="preserve">Tulos</w:t>
      </w:r>
    </w:p>
    <w:p>
      <w:r>
        <w:t xml:space="preserve">Kathy saa vauvan &gt;Syyt&gt; Kathy on onnellinen (onnelliset)</w:t>
      </w:r>
    </w:p>
    <w:p>
      <w:r>
        <w:rPr>
          <w:b/>
        </w:rPr>
        <w:t xml:space="preserve">Esimerkki 8.3272</w:t>
      </w:r>
    </w:p>
    <w:p>
      <w:r>
        <w:t xml:space="preserve">tarina: Taylor oli koulun uusi poika. Vaikka hän oli innoissaan uudesta, hän oli myös melko hermostunut. Onneksi hän sai ensimmäisenä päivänä uuden ystävän. Hänen nimensä oli Lily. Siitä päivästä lähtien he olivat parhaita ystäviä vuosia. valittu lause: Taylor oli koulun uusi poika.</w:t>
      </w:r>
    </w:p>
    <w:p>
      <w:r>
        <w:rPr>
          <w:b/>
        </w:rPr>
        <w:t xml:space="preserve">Tulos</w:t>
      </w:r>
    </w:p>
    <w:p>
      <w:r>
        <w:t xml:space="preserve">Taylor on koulun uusi oppilas &gt;Syyt&gt; Taylor on hermostunut.</w:t>
      </w:r>
    </w:p>
    <w:p>
      <w:r>
        <w:rPr>
          <w:b/>
        </w:rPr>
        <w:t xml:space="preserve">Esimerkki 8.3273</w:t>
      </w:r>
    </w:p>
    <w:p>
      <w:r>
        <w:t xml:space="preserve">tarina: Tomilla oli syntymäpäivänä pizzajuhlat. Hän kutsui kaikki ystävänsä paikalle. He pelasivat pelejä ja avasivat lahjoja. Pizzan aika oli lähellä. Mutta Tom ja kaikki hänen ystävänsä olivat nukahtaneet. valittu lause: Mutta Tom ja kaikki hänen ystävänsä olivat nukahtaneet.</w:t>
      </w:r>
    </w:p>
    <w:p>
      <w:r>
        <w:rPr>
          <w:b/>
        </w:rPr>
        <w:t xml:space="preserve">Tulos</w:t>
      </w:r>
    </w:p>
    <w:p>
      <w:r>
        <w:t xml:space="preserve">Tom ja hänen ystävänsä nukahtavat &gt;Syyt&gt; He tuntevat olonsa rentoutuneeksi.</w:t>
      </w:r>
    </w:p>
    <w:p>
      <w:r>
        <w:rPr>
          <w:b/>
        </w:rPr>
        <w:t xml:space="preserve">Esimerkki 8.3274</w:t>
      </w:r>
    </w:p>
    <w:p>
      <w:r>
        <w:t xml:space="preserve">tarina: Steve halusi lentää lentokoneita. Hän kävi kurssin, jossa opetettiin lentämään niitä. Steve oppi paljon. Hänestä tuli oikea lentäjä! Hän oli onnellinen siitä, että hänen unelmansa toteutuivat! valittu lause: Steve halusi lentää lentokoneita.</w:t>
      </w:r>
    </w:p>
    <w:p>
      <w:r>
        <w:rPr>
          <w:b/>
        </w:rPr>
        <w:t xml:space="preserve">Tulos</w:t>
      </w:r>
    </w:p>
    <w:p>
      <w:r>
        <w:t xml:space="preserve">Steve haluaa lentää lentokoneita &gt;Syyt&gt; Steve on innokas(t).</w:t>
      </w:r>
    </w:p>
    <w:p>
      <w:r>
        <w:rPr>
          <w:b/>
        </w:rPr>
        <w:t xml:space="preserve">Esimerkki 8.3275</w:t>
      </w:r>
    </w:p>
    <w:p>
      <w:r>
        <w:t xml:space="preserve">tarina: Kellyn äiti sanoi, että hän aikoi hankkia Applen. Kelly ei uskonut, että hänen äitinsä aikoi vielä hankkia hänelle puhelimen. Hän oli siis aivan innoissaan. Hänen äitinsä tuli samana iltana kotiin kassin kanssa. Kellyn kasvot lankesivat, kun hän huomasi, että se oli itse asiassa hedelmä. valittu lause: Hän oli siis enemmän kuin innoissaan.</w:t>
      </w:r>
    </w:p>
    <w:p>
      <w:r>
        <w:rPr>
          <w:b/>
        </w:rPr>
        <w:t xml:space="preserve">Tulos</w:t>
      </w:r>
    </w:p>
    <w:p>
      <w:r>
        <w:t xml:space="preserve">Kelly on innoissaan &gt;Syyt&gt; Kelly tuntee odotusta.</w:t>
      </w:r>
    </w:p>
    <w:p>
      <w:r>
        <w:rPr>
          <w:b/>
        </w:rPr>
        <w:t xml:space="preserve">Esimerkki 8.3276</w:t>
      </w:r>
    </w:p>
    <w:p>
      <w:r>
        <w:t xml:space="preserve">tarina: Jim osti munia. Kun hän oli valmis keittämään, hän huomasi, että ne olivat kaikki rikki. Tämä sai hänet vihaiseksi. Hänellä oli kuitenkin suunnitelma. Hän palautti ne kauppaan ja hankki uuden erän. valittu lause: Kun hän oli valmis laittamaan ruokaa, hän huomasi, että ne olivat kaikki rikki.</w:t>
      </w:r>
    </w:p>
    <w:p>
      <w:r>
        <w:rPr>
          <w:b/>
        </w:rPr>
        <w:t xml:space="preserve">Tulos</w:t>
      </w:r>
    </w:p>
    <w:p>
      <w:r>
        <w:t xml:space="preserve">Munat ovat rikki &gt;Syyt&gt; Jim on järkyttynyt.</w:t>
      </w:r>
    </w:p>
    <w:p>
      <w:r>
        <w:rPr>
          <w:b/>
        </w:rPr>
        <w:t xml:space="preserve">Esimerkki 8.3277</w:t>
      </w:r>
    </w:p>
    <w:p>
      <w:r>
        <w:t xml:space="preserve">tarina: Ava ja hänen veljensä pelasivat pesäpalloa takapihalla. Avan maila murskasi pallon - joka rikkoi viereisen ikkunan! Kukaan ei nähnyt sitä tapahtuvan, mutta Ava päätti, että hänen oli tehtävä oikein. Hän jätti viestin, jossa selitti ja pyysi anteeksi. Myöhemmin naapuri tuli kiittämään Avaa rehellisyydestä. valittu lause: Myöhemmin naapuri tuli kiittämään Avaa hänen rehellisyydestään.</w:t>
      </w:r>
    </w:p>
    <w:p>
      <w:r>
        <w:rPr>
          <w:b/>
        </w:rPr>
        <w:t xml:space="preserve">Tulos</w:t>
      </w:r>
    </w:p>
    <w:p>
      <w:r>
        <w:t xml:space="preserve">Naapuri kiittää Avaa &gt;Saattaa&gt; Ava tuntee ylpeyttä.</w:t>
      </w:r>
    </w:p>
    <w:p>
      <w:r>
        <w:rPr>
          <w:b/>
        </w:rPr>
        <w:t xml:space="preserve">Esimerkki 8.3278</w:t>
      </w:r>
    </w:p>
    <w:p>
      <w:r>
        <w:t xml:space="preserve">tarina: Oli jouluaatto. Raakel ja hänen veljensä halusivat nähdä lahjansa. He päättivät yrittää hiipiä alakertaan katsomaan lahjoja. He pääsivät portaiden yläpäähän, kun he näkivät ansan. Heidän äitinsä oli asettanut äänekkään paperin estääkseen heitä menemästä pidemmälle. valittu lause: He pääsivät portaiden yläpäähän, kun he näkivät ansan.</w:t>
      </w:r>
    </w:p>
    <w:p>
      <w:r>
        <w:rPr>
          <w:b/>
        </w:rPr>
        <w:t xml:space="preserve">Tulos</w:t>
      </w:r>
    </w:p>
    <w:p>
      <w:r>
        <w:t xml:space="preserve">Rachel ja hänen veljensä huomaavat ansan portaissa &gt;Syyt&gt; Rachel ja hänen veljensä ovat surullisia.</w:t>
      </w:r>
    </w:p>
    <w:p>
      <w:r>
        <w:rPr>
          <w:b/>
        </w:rPr>
        <w:t xml:space="preserve">Esimerkki 8.3279</w:t>
      </w:r>
    </w:p>
    <w:p>
      <w:r>
        <w:t xml:space="preserve">tarina: Paul huomaa eräänä päivänä suihkussa, että shampoo on melkein loppu. Seuraavana päivänä hän ajaa kauppaan ostamaan sitä lisää. Kaupassa hän kuitenkin huomaa unohtaneensa lompakkonsa. Hänen on ajettava takaisin kotiin saadakseen rahaa. Lopulta hän palaa kauppaan rahojen kanssa ostaakseen shampoon. valittu lause: Hän joutuu ajamaan takaisin kotiin saadakseen rahaa.</w:t>
      </w:r>
    </w:p>
    <w:p>
      <w:r>
        <w:rPr>
          <w:b/>
        </w:rPr>
        <w:t xml:space="preserve">Tulos</w:t>
      </w:r>
    </w:p>
    <w:p>
      <w:r>
        <w:t xml:space="preserve">Paulin on ajettava takaisin kotiin &gt;Syyt&gt; Paulia harmittaa(t)</w:t>
      </w:r>
    </w:p>
    <w:p>
      <w:r>
        <w:rPr>
          <w:b/>
        </w:rPr>
        <w:t xml:space="preserve">Tulos</w:t>
      </w:r>
    </w:p>
    <w:p>
      <w:r>
        <w:t xml:space="preserve">Hän ajaa kotiin rahan takia &gt;Syyt&gt; Hän on ärsyyntynyt.</w:t>
      </w:r>
    </w:p>
    <w:p>
      <w:r>
        <w:rPr>
          <w:b/>
        </w:rPr>
        <w:t xml:space="preserve">Esimerkki 8.3280</w:t>
      </w:r>
    </w:p>
    <w:p>
      <w:r>
        <w:t xml:space="preserve">tarina: Ben pelkäsi pimeää. Hänen äitinsä sanoi, että hän voisi hankkia yövalon. Ben sai söpön pienen yövalon. Joka ilta hän piti sitä päällä koko yön. Valo auttoi Beniä nukkumaan paljon helpommin. valittu lause: Ben pelkäsi pimeää.</w:t>
      </w:r>
    </w:p>
    <w:p>
      <w:r>
        <w:rPr>
          <w:b/>
        </w:rPr>
        <w:t xml:space="preserve">Tulos</w:t>
      </w:r>
    </w:p>
    <w:p>
      <w:r>
        <w:t xml:space="preserve">Ben pelkää pimeää &gt;Syyt&gt; Ben pelkää (pelkäävät).</w:t>
      </w:r>
    </w:p>
    <w:p>
      <w:r>
        <w:rPr>
          <w:b/>
        </w:rPr>
        <w:t xml:space="preserve">Tulos</w:t>
      </w:r>
    </w:p>
    <w:p>
      <w:r>
        <w:t xml:space="preserve">Ben pelkää pimeää &gt;Syyt&gt; Benin äiti tuntee myötätuntoa.</w:t>
      </w:r>
    </w:p>
    <w:p>
      <w:r>
        <w:rPr>
          <w:b/>
        </w:rPr>
        <w:t xml:space="preserve">Esimerkki 8.3281</w:t>
      </w:r>
    </w:p>
    <w:p>
      <w:r>
        <w:t xml:space="preserve">tarina: Olen sellainen ihminen, joka suuttuu ja rikkoo asioita. Mutta erään erityisen huonon päivän jälkeen heitin uuden puhelimeni. Se osui tiilitakkaamme ja hajosi. Käytin siitä juuri 595 dollaria, täyden hinnan. Sen jälkeen en ole koskaan rikkonut mitään kiukustuneena. valittu lause: Se oli juuri 595 dollaria, täysi hinta.</w:t>
      </w:r>
    </w:p>
    <w:p>
      <w:r>
        <w:rPr>
          <w:b/>
        </w:rPr>
        <w:t xml:space="preserve">Tulos</w:t>
      </w:r>
    </w:p>
    <w:p>
      <w:r>
        <w:t xml:space="preserve">Maksan uudesta puhelimesta täyden hinnan &gt;Syyt&gt; Kadun sitä/niitä</w:t>
      </w:r>
    </w:p>
    <w:p>
      <w:r>
        <w:rPr>
          <w:b/>
        </w:rPr>
        <w:t xml:space="preserve">Esimerkki 8.3282</w:t>
      </w:r>
    </w:p>
    <w:p>
      <w:r>
        <w:t xml:space="preserve">tarina: Tom ajoi yöllä. Poliisi pysäytti hänet. Tomille kerrottiin, että hänellä oli rikkinäinen takavalo. Hän sai sakon ja käskettiin korjata se. Tom korjasi sen samana yönä. valittu lause: Hän sai sakot ja käski korjata sen.</w:t>
      </w:r>
    </w:p>
    <w:p>
      <w:r>
        <w:rPr>
          <w:b/>
        </w:rPr>
        <w:t xml:space="preserve">Tulos</w:t>
      </w:r>
    </w:p>
    <w:p>
      <w:r>
        <w:t xml:space="preserve">Tom saa sakkolapun &gt;Syyt&gt; Tom on järkyttynyt.</w:t>
      </w:r>
    </w:p>
    <w:p>
      <w:r>
        <w:rPr>
          <w:b/>
        </w:rPr>
        <w:t xml:space="preserve">Esimerkki 8.3283</w:t>
      </w:r>
    </w:p>
    <w:p>
      <w:r>
        <w:t xml:space="preserve">tarina: Lucy tarvitsi uuden jutun. Useimmat tapaukset, joita hän kokeili, eivät sopineet. Kesti viikkoja löytää sellainen. Lopulta hän päätti ostaa halvan. Hän ei olisi voinut olla onnellisempi. valittu lause: Useimmat kotelot, joita hän kokeili, eivät sopineet.</w:t>
      </w:r>
    </w:p>
    <w:p>
      <w:r>
        <w:rPr>
          <w:b/>
        </w:rPr>
        <w:t xml:space="preserve">Tulos</w:t>
      </w:r>
    </w:p>
    <w:p>
      <w:r>
        <w:t xml:space="preserve">Tapaukset eivät sovi &gt;Syyt&gt; Lucy on turhautunut.</w:t>
      </w:r>
    </w:p>
    <w:p>
      <w:r>
        <w:rPr>
          <w:b/>
        </w:rPr>
        <w:t xml:space="preserve">Esimerkki 8.3284</w:t>
      </w:r>
    </w:p>
    <w:p>
      <w:r>
        <w:t xml:space="preserve">tarina: Ed vihasi työtään rakennustyöläisenä. Hän seisoi keskeneräisen rakennuksen 33. kerroksessa ja sai ajatuksen. Ed tarttui suureen pressuun ja soitti pomolleen. Ed sanoi lopettavansa ja hyppäsi laidan yli. Pressu pudotti Edin turvallisesti laskuvarjolla maahan. valittu lause: Hän seisoi keskeneräisen rakennuksen 33. kerroksessa ja sai ajatuksen.</w:t>
      </w:r>
    </w:p>
    <w:p>
      <w:r>
        <w:rPr>
          <w:b/>
        </w:rPr>
        <w:t xml:space="preserve">Tulos</w:t>
      </w:r>
    </w:p>
    <w:p>
      <w:r>
        <w:t xml:space="preserve">Ed seisoo keskeneräisen rakennuksen edessä &gt;Syyt&gt; Ed tuntee masennusta. </w:t>
      </w:r>
    </w:p>
    <w:p>
      <w:r>
        <w:rPr>
          <w:b/>
        </w:rPr>
        <w:t xml:space="preserve">Esimerkki 8.3285</w:t>
      </w:r>
    </w:p>
    <w:p>
      <w:r>
        <w:t xml:space="preserve">tarina: Tom käveli ulkona. Hän näki olkikissan. Hän päätti silittää sitä. Kissa puri häntä. Hän hermostui ja meni lääkäriin. valittu lause: Hän näki olkikissan.</w:t>
      </w:r>
    </w:p>
    <w:p>
      <w:r>
        <w:rPr>
          <w:b/>
        </w:rPr>
        <w:t xml:space="preserve">Tulos</w:t>
      </w:r>
    </w:p>
    <w:p>
      <w:r>
        <w:t xml:space="preserve">Tom käveli ulkona &gt;Syyt&gt; Häntä pelotti.</w:t>
      </w:r>
    </w:p>
    <w:p>
      <w:r>
        <w:rPr>
          <w:b/>
        </w:rPr>
        <w:t xml:space="preserve">Tulos</w:t>
      </w:r>
    </w:p>
    <w:p>
      <w:r>
        <w:t xml:space="preserve">Tom näkee kissan &gt;Saattaa&gt; Tomin onnelliseksi.</w:t>
      </w:r>
    </w:p>
    <w:p>
      <w:r>
        <w:rPr>
          <w:b/>
        </w:rPr>
        <w:t xml:space="preserve">Esimerkki 8.3286</w:t>
      </w:r>
    </w:p>
    <w:p>
      <w:r>
        <w:t xml:space="preserve">tarina: Ida vei poikansa eläintarhaan. Siellä hän silitteli lehmiä, vuohia, lampaita ja kaneja. Hän näki jopa lehmän lypsettävän! Kun hän tuli kotiin, hän ei voinut puhua muusta kuin eläintarhasta! Ida oli iloinen siitä, että hän oli antanut pojalleen niin ihanan ajan. valittu lause: Kun hän palasi kotiin, hän pystyi puhumaan vain eläintarhasta!</w:t>
      </w:r>
    </w:p>
    <w:p>
      <w:r>
        <w:rPr>
          <w:b/>
        </w:rPr>
        <w:t xml:space="preserve">Tulos</w:t>
      </w:r>
    </w:p>
    <w:p>
      <w:r>
        <w:t xml:space="preserve">Idan poika puhuu eläintarhasta` &gt;Syyt&gt; Idalle tulee hyvä olo(t).</w:t>
      </w:r>
    </w:p>
    <w:p>
      <w:r>
        <w:rPr>
          <w:b/>
        </w:rPr>
        <w:t xml:space="preserve">Tulos</w:t>
      </w:r>
    </w:p>
    <w:p>
      <w:r>
        <w:t xml:space="preserve">Idan poika on innoissaan &gt; Aiheuttaa&gt; Idan onnellisuuden tunteen (tunteet)</w:t>
      </w:r>
    </w:p>
    <w:p>
      <w:r>
        <w:rPr>
          <w:b/>
        </w:rPr>
        <w:t xml:space="preserve">Esimerkki 8.3287</w:t>
      </w:r>
    </w:p>
    <w:p>
      <w:r>
        <w:t xml:space="preserve">tarina: Amy pyysi Jimiä tulemaan katsomaan paraatia televisiosta. Jimillä ja Amyllä oli hauskaa katsella kaikkia piirroshahmojen vaunuja. Paraati oli päättymässä, ja lapset odottivat innoissaan viimeistä vaunua. Juuri silloin Amyn isä tuli huoneeseen ja kompastui johtoon. He kytkivät kiireesti television takaisin, mutta paraati oli jo päättynyt. valittu lause: Jimillä ja Amyllä oli hauskaa katsella kaikkia piirroshahmojen vaunuja.</w:t>
      </w:r>
    </w:p>
    <w:p>
      <w:r>
        <w:rPr>
          <w:b/>
        </w:rPr>
        <w:t xml:space="preserve">Tulos</w:t>
      </w:r>
    </w:p>
    <w:p>
      <w:r>
        <w:t xml:space="preserve">Jimillä ja Amyllä on hauskaa &gt;Syyt&gt; Jim ja Amy ovat onnellisia.</w:t>
      </w:r>
    </w:p>
    <w:p>
      <w:r>
        <w:rPr>
          <w:b/>
        </w:rPr>
        <w:t xml:space="preserve">Tulos</w:t>
      </w:r>
    </w:p>
    <w:p>
      <w:r>
        <w:t xml:space="preserve">Amy ja Jim katselevat kellukkeita &gt;Syyt&gt; Amy ja Jim ovat onnellisia.</w:t>
      </w:r>
    </w:p>
    <w:p>
      <w:r>
        <w:rPr>
          <w:b/>
        </w:rPr>
        <w:t xml:space="preserve">Esimerkki 8.3288</w:t>
      </w:r>
    </w:p>
    <w:p>
      <w:r>
        <w:t xml:space="preserve">tarina: Hampaani ovat yhtäkkiä sattuneet yhtäkkiä kuin tyhjästä. Varasin heti ajan hammaslääkärin päivystykseen. Hammaslääkäri kysyi, milloin olen viimeksi käyttänyt hammaslankaa. En rehellisesti sanottuna muistanut, mutta tiedän, etten käytä hammaslankaa usein. Hammaslääkäri kertoi minulle, että minulla on iensairaus ja minun on aloitettava hammaslangan käyttö. valittu lause: Hampaani ovat yhtäkkiä sattuneet yhtäkkiä kuin tyhjästä.</w:t>
      </w:r>
    </w:p>
    <w:p>
      <w:r>
        <w:rPr>
          <w:b/>
        </w:rPr>
        <w:t xml:space="preserve">Tulos</w:t>
      </w:r>
    </w:p>
    <w:p>
      <w:r>
        <w:t xml:space="preserve">Hampaani ovat olleet kipeät &gt;Syyt&gt; Tunnen kipua.</w:t>
      </w:r>
    </w:p>
    <w:p>
      <w:r>
        <w:rPr>
          <w:b/>
        </w:rPr>
        <w:t xml:space="preserve">Esimerkki 8.3289</w:t>
      </w:r>
    </w:p>
    <w:p>
      <w:r>
        <w:t xml:space="preserve">tarina: Isäni vei minut koripallopeliin, kun olin pieni. Hän opetti minulle kaiken lajista yhdessä illassa. Hän näytti minulle kaikki eri pelipaikat ja miten peli voitetaan. Hänellä oli suuri rooli siinä, että rakastin lajia. Olen nyt aikuinen ja toivon voivani tehdä saman jonain päivänä poikani kanssa. valittu lause: Isäni vei minut koripallopeliin, kun olin pieni.</w:t>
      </w:r>
    </w:p>
    <w:p>
      <w:r>
        <w:rPr>
          <w:b/>
        </w:rPr>
        <w:t xml:space="preserve">Tulos</w:t>
      </w:r>
    </w:p>
    <w:p>
      <w:r>
        <w:t xml:space="preserve">Isäni vie minut koripallopeliin &gt;Syyt&gt; Tunnen itseni onnelliseksi.</w:t>
      </w:r>
    </w:p>
    <w:p>
      <w:r>
        <w:rPr>
          <w:b/>
        </w:rPr>
        <w:t xml:space="preserve">Esimerkki 8.3290</w:t>
      </w:r>
    </w:p>
    <w:p>
      <w:r>
        <w:t xml:space="preserve">tarina: Luke on aina halunnut oppia soittamaan kitaraa. Hän päättää aloittaa harjoittelun. Aluksi se tuntuu hänestä hyvin vaikealta. Lopulta hän kuitenkin paranee. Luke on iloinen siitä, että hän opettelee kitaransoittoa. valittu lause: Lopulta hän kuitenkin paranee.</w:t>
      </w:r>
    </w:p>
    <w:p>
      <w:r>
        <w:rPr>
          <w:b/>
        </w:rPr>
        <w:t xml:space="preserve">Tulos</w:t>
      </w:r>
    </w:p>
    <w:p>
      <w:r>
        <w:t xml:space="preserve">Luke paranee kitaransoitossa &gt;Syyt&gt; Luke on onnellinen.</w:t>
      </w:r>
    </w:p>
    <w:p>
      <w:r>
        <w:rPr>
          <w:b/>
        </w:rPr>
        <w:t xml:space="preserve">Esimerkki 8.3291</w:t>
      </w:r>
    </w:p>
    <w:p>
      <w:r>
        <w:t xml:space="preserve">tarina: Drew oli heikko lääkkeistään. Hän ei mennyt tänään kouluun. Ystävä soitti hänelle yöllä kysyäkseen, oliko hän kunnossa. Hän sanoi, että koulussa oli tänään enemmän kuin hauskaa. Drew sai tietää, että siellä oli suuri kokoontuminen ja juhlat. valittu lause: Drew sai tietää, että siellä oli suuri kokoontuminen ja juhlat.</w:t>
      </w:r>
    </w:p>
    <w:p>
      <w:r>
        <w:rPr>
          <w:b/>
        </w:rPr>
        <w:t xml:space="preserve">Tulos</w:t>
      </w:r>
    </w:p>
    <w:p>
      <w:r>
        <w:t xml:space="preserve">Drew saa tietää jääneensä pois juhlista &gt;Syyt&gt; Drew on järkyttynyt.</w:t>
      </w:r>
    </w:p>
    <w:p>
      <w:r>
        <w:rPr>
          <w:b/>
        </w:rPr>
        <w:t xml:space="preserve">Tulos</w:t>
      </w:r>
    </w:p>
    <w:p>
      <w:r>
        <w:t xml:space="preserve">Drew jäi pois juhlista &gt;Syyt&gt; Drew tuntee itsensä ulkopuoliseksi.</w:t>
      </w:r>
    </w:p>
    <w:p>
      <w:r>
        <w:rPr>
          <w:b/>
        </w:rPr>
        <w:t xml:space="preserve">Esimerkki 8.3292</w:t>
      </w:r>
    </w:p>
    <w:p>
      <w:r>
        <w:t xml:space="preserve">tarina: Luin uutisista, että rikollinen pakeni vankilasta. Se tapahtui minun kaupungissani, ja olin peloissani. Olin niin peloissani, etten halunnut mennä kouluun. Vanhempani sanoivat minulle, ettei minun tarvitse olla huolissani. He olivat ilmeisesti saaneet rikollisen kiinni heti paon jälkeen. valittu lause: Olin niin peloissani, etten halunnut mennä kouluun.</w:t>
      </w:r>
    </w:p>
    <w:p>
      <w:r>
        <w:rPr>
          <w:b/>
        </w:rPr>
        <w:t xml:space="preserve">Tulos</w:t>
      </w:r>
    </w:p>
    <w:p>
      <w:r>
        <w:t xml:space="preserve">Pelkään koulunkäyntiä &gt;Syyt&gt; Vanhempani ovat huolissaan.</w:t>
      </w:r>
    </w:p>
    <w:p>
      <w:r>
        <w:rPr>
          <w:b/>
        </w:rPr>
        <w:t xml:space="preserve">Esimerkki 8.3293</w:t>
      </w:r>
    </w:p>
    <w:p>
      <w:r>
        <w:t xml:space="preserve">tarina: Richard ei yleensä ollut koskaan sairas. Eräänä päivänä Richard sai kamalan flunssan. Hän oli sängyssä viisi päivää, pahoinvoiva ja sairas. Hän luuli, ettei ehkä koskaan paranisi. Mutta kuudentena päivänä hän alkoi voida paremmin ja palasi kouluun. valittu lause: Hän luuli, ettei hän ehkä koskaan paranisi.</w:t>
      </w:r>
    </w:p>
    <w:p>
      <w:r>
        <w:rPr>
          <w:b/>
        </w:rPr>
        <w:t xml:space="preserve">Tulos</w:t>
      </w:r>
    </w:p>
    <w:p>
      <w:r>
        <w:t xml:space="preserve">Richard luulee voivansa jäädä sairaaksi &gt;Syyt&gt; Richard on huolissaan.</w:t>
      </w:r>
    </w:p>
    <w:p>
      <w:r>
        <w:rPr>
          <w:b/>
        </w:rPr>
        <w:t xml:space="preserve">Esimerkki 8.3294</w:t>
      </w:r>
    </w:p>
    <w:p>
      <w:r>
        <w:t xml:space="preserve">tarina: Jason meni rannalle, jossa ei yleensä ole ketään. Hän meni sinne miettimään rakkauselämäänsä, hän tarvitsi vaimon. Hän meni sisään hylättyyn majakkaan ja käveli portaita ylös. Ylimmällä tasolla hän näki ruskeaverikkö mustissa shortseissa ja punaisessa paidassa. Hän oli kaunis ja Jason ei voinut olla esittäytymättä. valittu lause: Ylimmällä tasolla hän näki ruskeaverikkö mustissa shortseissa ja punaisessa paidassa.</w:t>
      </w:r>
    </w:p>
    <w:p>
      <w:r>
        <w:rPr>
          <w:b/>
        </w:rPr>
        <w:t xml:space="preserve">Tulos</w:t>
      </w:r>
    </w:p>
    <w:p>
      <w:r>
        <w:t xml:space="preserve">Jason näkee naisen &gt;Syyt&gt; Hän on innoissaan.</w:t>
      </w:r>
    </w:p>
    <w:p>
      <w:r>
        <w:rPr>
          <w:b/>
        </w:rPr>
        <w:t xml:space="preserve">Esimerkki 8.3295</w:t>
      </w:r>
    </w:p>
    <w:p>
      <w:r>
        <w:t xml:space="preserve">tarina: Ali on uusi koulussa. Kaikki lapset pilkkaavat häntä, koska hän käyttää hijabia. Eräänä päivänä leikkikentällä muut lapset ottavat hijabin pois hänen päästään. Lucy puolustaa häntä ja saa hijabin takaisin. Lucy ja Ali ystävystyvät sinä päivänä. valittu lause: Kaikki lapset pilkkaavat häntä, koska hän käyttää hijabia.</w:t>
      </w:r>
    </w:p>
    <w:p>
      <w:r>
        <w:rPr>
          <w:b/>
        </w:rPr>
        <w:t xml:space="preserve">Tulos</w:t>
      </w:r>
    </w:p>
    <w:p>
      <w:r>
        <w:t xml:space="preserve">Kaikki lapset pilkkaavat Alia, koska hänellä on hijab &gt; Aiheuttaa&gt; Ali on surullinen.</w:t>
      </w:r>
    </w:p>
    <w:p>
      <w:r>
        <w:rPr>
          <w:b/>
        </w:rPr>
        <w:t xml:space="preserve">Esimerkki 8.3296</w:t>
      </w:r>
    </w:p>
    <w:p>
      <w:r>
        <w:t xml:space="preserve">tarina: Maya oli 11-vuotias tyttö. Hän oli hyvin epäkohtelias kaikille. Hänen luokkatoverinsa pitivät häntä ilkeänä kiusaajana. Eräänä päivänä luokkatoveri kertoi opettajalle Mayan käytöksestä. Maya lähetettiin rehtorin kansliaan. valittu lause: Maya lähetettiin rehtorin kansliaan.</w:t>
      </w:r>
    </w:p>
    <w:p>
      <w:r>
        <w:rPr>
          <w:b/>
        </w:rPr>
        <w:t xml:space="preserve">Tulos</w:t>
      </w:r>
    </w:p>
    <w:p>
      <w:r>
        <w:t xml:space="preserve">Maya lähetetään rehtorin toimistoon &gt;Syyt&gt; Maya on huolissaan.</w:t>
      </w:r>
    </w:p>
    <w:p>
      <w:r>
        <w:rPr>
          <w:b/>
        </w:rPr>
        <w:t xml:space="preserve">Esimerkki 8.3297</w:t>
      </w:r>
    </w:p>
    <w:p>
      <w:r>
        <w:t xml:space="preserve">tarina: Gary heräsi innoissaan siitä, että tänään oli hänen kahdeksas syntymäpäivänsä. Hän hyppäsi sängystä ja pukeutui kiireesti kouluun. Hän söi aamiaista ja nousi sitten koulubussiin. Koulun jälkeen Gary istui masentuneena bussimatkalla kotiin. Kun hän tuli ovesta sisään, kaikki hyppäsivät ulos ja huusivat yllätys! valittu lause: Kun hän tuli ovesta sisään, kaikki hyppäsivät ulos ja huusivat yllätys!</w:t>
      </w:r>
    </w:p>
    <w:p>
      <w:r>
        <w:rPr>
          <w:b/>
        </w:rPr>
        <w:t xml:space="preserve">Tulos</w:t>
      </w:r>
    </w:p>
    <w:p>
      <w:r>
        <w:t xml:space="preserve">Kaikki hyppäävät ulos &gt;Syyt&gt; Gary on yllättynyt.</w:t>
      </w:r>
    </w:p>
    <w:p>
      <w:r>
        <w:rPr>
          <w:b/>
        </w:rPr>
        <w:t xml:space="preserve">Esimerkki 8.3298</w:t>
      </w:r>
    </w:p>
    <w:p>
      <w:r>
        <w:t xml:space="preserve">tarina: Dylanin auto on jo kauan sitten ollut öljynvaihdon tarpeessa. Hän päättää viedä sen autoliikkeeseen öljynvaihtoa varten. Valitettavasti hänen autonsa hajoaa juuri korjaamon ulkopuolella. Dylan kävelee kotiin, kun hänen autonsa hinataan pois. Dylan sai myöhemmin uuden auton eikä enää koskaan unohtanut öljynvaihtoa! valittu lause: Dylanin auto on jo pitkään ollut öljynvaihdon tarpeessa.</w:t>
      </w:r>
    </w:p>
    <w:p>
      <w:r>
        <w:rPr>
          <w:b/>
        </w:rPr>
        <w:t xml:space="preserve">Tulos</w:t>
      </w:r>
    </w:p>
    <w:p>
      <w:r>
        <w:t xml:space="preserve">Dylanin autoon pitäisi vaihtaa öljyt &gt;Syyt&gt; Dylan on hermostunut.</w:t>
      </w:r>
    </w:p>
    <w:p>
      <w:r>
        <w:rPr>
          <w:b/>
        </w:rPr>
        <w:t xml:space="preserve">Esimerkki 8.3299</w:t>
      </w:r>
    </w:p>
    <w:p>
      <w:r>
        <w:t xml:space="preserve">tarina: Kävimme viime viikolla rannalla. Vauva rakastaa leikkiä hiekassa. En voinut uskoa sitä, kun hän alkoi syödä hiekkaa. Kiirehdin pesemään sen pois hänen suustaan. Uskon, että hän oli jo nielaissut osan. valittu lause: Vauva rakastaa leikkiä hiekalla.</w:t>
      </w:r>
    </w:p>
    <w:p>
      <w:r>
        <w:rPr>
          <w:b/>
        </w:rPr>
        <w:t xml:space="preserve">Tulos</w:t>
      </w:r>
    </w:p>
    <w:p>
      <w:r>
        <w:t xml:space="preserve">Vauva rakastaa hiekalla leikkimistä &gt;Syyt&gt; Vauva tuntee rakkautta.</w:t>
      </w:r>
    </w:p>
    <w:p>
      <w:r>
        <w:rPr>
          <w:b/>
        </w:rPr>
        <w:t xml:space="preserve">Esimerkki 8.3300</w:t>
      </w:r>
    </w:p>
    <w:p>
      <w:r>
        <w:t xml:space="preserve">tarina: Mark meni kauppaan. Hän löysi uuden pihvikastikkeen, jota hän aikoi kokeilla. Kotiin päästyään hän paistoi pihvit. Sitten hän maistoi uutta pihvikastiketta ja jakoi sen vaimonsa kanssa. Molemmat pitivät siitä ja nyt he ostavat sitä joka kerta, kun käyvät kaupassa. valittu lause: He molemmat rakastivat sitä ja käyttävät nyt tuota kastiketta joka kerta, kun he käyvät kaupassa.</w:t>
      </w:r>
    </w:p>
    <w:p>
      <w:r>
        <w:rPr>
          <w:b/>
        </w:rPr>
        <w:t xml:space="preserve">Tulos</w:t>
      </w:r>
    </w:p>
    <w:p>
      <w:r>
        <w:t xml:space="preserve">Mark ja hänen vaimonsa ostavat kastiketta &gt;Syyt&gt; Mark ja hänen vaimonsa ovat onnellisia.</w:t>
      </w:r>
    </w:p>
    <w:p>
      <w:r>
        <w:rPr>
          <w:b/>
        </w:rPr>
        <w:t xml:space="preserve">Esimerkki 8.3301</w:t>
      </w:r>
    </w:p>
    <w:p>
      <w:r>
        <w:t xml:space="preserve">tarina: Jessica ja hänen äitinsä olivat maksamassa laskuja. Jessica näki kaupan ikkunassa haluamansa mekon. Hänen äitinsä sanoi hänelle, ettei hän voi ostaa sitä juuri nyt. Seuraavana päivänä hän tuli koulusta kotiin ja löysi pakatun laatikon. Hänen äitinsä oli sittenkin ostanut hänelle haluamansa mekon. valittu lause: Hän tuli seuraavana päivänä koulusta kotiin ja löysi pakatun laatikon.</w:t>
      </w:r>
    </w:p>
    <w:p>
      <w:r>
        <w:rPr>
          <w:b/>
        </w:rPr>
        <w:t xml:space="preserve">Tulos</w:t>
      </w:r>
    </w:p>
    <w:p>
      <w:r>
        <w:t xml:space="preserve">Jessica löytää laatikon &gt;Syyt&gt; Jessica on utelias(t).</w:t>
      </w:r>
    </w:p>
    <w:p>
      <w:r>
        <w:rPr>
          <w:b/>
        </w:rPr>
        <w:t xml:space="preserve">Tulos</w:t>
      </w:r>
    </w:p>
    <w:p>
      <w:r>
        <w:t xml:space="preserve">Hän löytää käärityn laatikon &gt;Syyt&gt; Hän on yllättynyt.</w:t>
      </w:r>
    </w:p>
    <w:p>
      <w:r>
        <w:rPr>
          <w:b/>
        </w:rPr>
        <w:t xml:space="preserve">Esimerkki 8.3302</w:t>
      </w:r>
    </w:p>
    <w:p>
      <w:r>
        <w:t xml:space="preserve">tarina: Naapurustossa on aina uima-allasjuhlat. Kaikki tuovat ruokaa. On musiikkia. Ihmisillä on aina hauskaa. En malta odottaa juhlia. valittu lause: Ihmisillä on aina hauskaa.</w:t>
      </w:r>
    </w:p>
    <w:p>
      <w:r>
        <w:rPr>
          <w:b/>
        </w:rPr>
        <w:t xml:space="preserve">Tulos</w:t>
      </w:r>
    </w:p>
    <w:p>
      <w:r>
        <w:t xml:space="preserve">Ihmisillä on hauskaa &gt;Syyt&gt; Ihmiset ovat onnellisia.</w:t>
      </w:r>
    </w:p>
    <w:p>
      <w:r>
        <w:rPr>
          <w:b/>
        </w:rPr>
        <w:t xml:space="preserve">Esimerkki 8.3303</w:t>
      </w:r>
    </w:p>
    <w:p>
      <w:r>
        <w:t xml:space="preserve">tarina: Mike pomppi varpaillaan lämmitellessään takapenkillä. Hän oli valmis tähän otteluun ja tiesi sen. Kuullessaan nimensä Mike juoksi kehään kädet ylhäällä valmiina voittamaan. Mike ei kuullut muuta kuin kellon ja hänen tuntiensa lensi kovaa. Alle kolmessakymmenessä sekunnissa mies oli pudonnut, Mike oli voittanut. valittu lause: Mike oli voittanut alle kolmessakymmenessä sekunnissa.</w:t>
      </w:r>
    </w:p>
    <w:p>
      <w:r>
        <w:rPr>
          <w:b/>
        </w:rPr>
        <w:t xml:space="preserve">Tulos</w:t>
      </w:r>
    </w:p>
    <w:p>
      <w:r>
        <w:t xml:space="preserve">Mike voittaa &gt;Syyt&gt; Mike on onnellinen(t).</w:t>
      </w:r>
    </w:p>
    <w:p>
      <w:r>
        <w:rPr>
          <w:b/>
        </w:rPr>
        <w:t xml:space="preserve">Esimerkki 8.3304</w:t>
      </w:r>
    </w:p>
    <w:p>
      <w:r>
        <w:t xml:space="preserve">tarina: Lauran farkkujen vetoketju meni rikki muutama viikko sitten. Emme olleet varmoja, missä sen saisi korjattua, joten katselin ympärilleni. Löysimme hyvän paikan ja päädyimme menemään sinne. Korjaus oli hyvin halpa ja haimme sen seuraavana päivänä. Hänen uusi vetoketjunsa oli paljon parempi kuin toinen, ja hän rakasti sitä! valittu lause: Korjaus oli hyvin halpa, ja haimme sen seuraavana päivänä.</w:t>
      </w:r>
    </w:p>
    <w:p>
      <w:r>
        <w:rPr>
          <w:b/>
        </w:rPr>
        <w:t xml:space="preserve">Tulos</w:t>
      </w:r>
    </w:p>
    <w:p>
      <w:r>
        <w:t xml:space="preserve">Korjaus on erittäin halpa &gt;Syyt&gt; Laura on onnellinen(t).</w:t>
      </w:r>
    </w:p>
    <w:p>
      <w:r>
        <w:rPr>
          <w:b/>
        </w:rPr>
        <w:t xml:space="preserve">Esimerkki 8.3305</w:t>
      </w:r>
    </w:p>
    <w:p>
      <w:r>
        <w:t xml:space="preserve">tarina: Sammy oli riidellyt äitinsä kanssa. He eivät olleet puhuneet kuukausiin. Eräänä päivänä Sammy kaipasi äitiä kovasti ja lähetti hänelle tekstiviestin. Pian sen jälkeen hänen äitinsä vastasi hyvin kylmästi ja ilkeästi. Sammy oli murtunut eikä yrittänyt ottaa häneen enää yhteyttä. valittu lause: Sammy kaipasi häntä todella eräänä päivänä ja lähetti hänelle tekstiviestin.</w:t>
      </w:r>
    </w:p>
    <w:p>
      <w:r>
        <w:rPr>
          <w:b/>
        </w:rPr>
        <w:t xml:space="preserve">Tulos</w:t>
      </w:r>
    </w:p>
    <w:p>
      <w:r>
        <w:t xml:space="preserve">Sammy ikävöi häntä &gt;Syyt&gt; Sammy tuntee tarvetta olla uudelleen yhteydessä häneen.</w:t>
      </w:r>
    </w:p>
    <w:p>
      <w:r>
        <w:rPr>
          <w:b/>
        </w:rPr>
        <w:t xml:space="preserve">Esimerkki 8.3306</w:t>
      </w:r>
    </w:p>
    <w:p>
      <w:r>
        <w:t xml:space="preserve">tarina: Poikaystäväni lukiossa oli hullu. Olimme seurustelleet vain kuukauden, kun oli joulu. Hänen perheensä oli lomalla ja heidän autonsa hajosi. Päästäkseen takaisin poikaystäväni vuokrasi Uhaulin. Hänen vanhempansa ajoivat ja hän ajoi takapenkillä 1000 mailia! valittu lause: Poikaystäväni lukiossa oli hullu.</w:t>
      </w:r>
    </w:p>
    <w:p>
      <w:r>
        <w:rPr>
          <w:b/>
        </w:rPr>
        <w:t xml:space="preserve">Tulos</w:t>
      </w:r>
    </w:p>
    <w:p>
      <w:r>
        <w:t xml:space="preserve">Poikaystäväni on hullu &gt;Syyt&gt; Tunnen epävarmuutta. </w:t>
      </w:r>
    </w:p>
    <w:p>
      <w:r>
        <w:rPr>
          <w:b/>
        </w:rPr>
        <w:t xml:space="preserve">Esimerkki 8.3307</w:t>
      </w:r>
    </w:p>
    <w:p>
      <w:r>
        <w:t xml:space="preserve">tarina: Neulon mielelläni vapaa-ajallani, koska se rentouttaa minua. Minulla on monia ystäviä, jotka saavat vauvoja, ja minun on hankittava lahjoja. Huomasin, että osaan neuloa vauvapeittoja melko nopeasti. Menin siis kauppaan ja ostin kasan lankaa. Nyt olen kiireinen tekemään vauvapeittoja, jotka ovat täydellinen lahja. valittu lause: Nyt olen kiireinen tekemään vauvapeittoja, jotka ovat täydellinen lahja.</w:t>
      </w:r>
    </w:p>
    <w:p>
      <w:r>
        <w:rPr>
          <w:b/>
        </w:rPr>
        <w:t xml:space="preserve">Tulos</w:t>
      </w:r>
    </w:p>
    <w:p>
      <w:r>
        <w:t xml:space="preserve">Neulon &gt;Syyt&gt; Olen onnellinen(t)</w:t>
      </w:r>
    </w:p>
    <w:p>
      <w:r>
        <w:rPr>
          <w:b/>
        </w:rPr>
        <w:t xml:space="preserve">Esimerkki 8.3308</w:t>
      </w:r>
    </w:p>
    <w:p>
      <w:r>
        <w:t xml:space="preserve">tarina: Bob poistui makuuhuoneestaan, ja tuttu haju tervehti häntä. Hän käveli käytävää pitkin ja seurasi tuoksua. Haju tuli keittiöstä. Isoäiti oli juuri vetänyt hellalta kuuman tarjottimen. Hän teki parhaita keksejä. valittu lause: Bob poistui makuuhuoneestaan, ja tuttu tuoksu tervehti häntä.</w:t>
      </w:r>
    </w:p>
    <w:p>
      <w:r>
        <w:rPr>
          <w:b/>
        </w:rPr>
        <w:t xml:space="preserve">Tulos</w:t>
      </w:r>
    </w:p>
    <w:p>
      <w:r>
        <w:t xml:space="preserve">Tuttu tuoksu tervehtii häntä &gt;Syyt&gt; Hän tuntee nostalgiaa</w:t>
      </w:r>
    </w:p>
    <w:p>
      <w:r>
        <w:rPr>
          <w:b/>
        </w:rPr>
        <w:t xml:space="preserve">Esimerkki 8.3309</w:t>
      </w:r>
    </w:p>
    <w:p>
      <w:r>
        <w:t xml:space="preserve">tarina: Maria ja hänen äitinsä pitivät perinnettä. Joka vuosi he kasvattivat puutarhassaan tomaatteja. Kauden päätteeksi he keräsivät ja purkkasivat tomaatit. Tänä vuonna tomaattisato oli ollut erityisen suuri. Heillä oli hauskaa yrittää purkittaa kaikki kasvattamansa tomaatit. valittu lause: Heillä oli hauskaa yrittää purkittaa kaikki kasvattamansa tomaatit.</w:t>
      </w:r>
    </w:p>
    <w:p>
      <w:r>
        <w:rPr>
          <w:b/>
        </w:rPr>
        <w:t xml:space="preserve">Tulos</w:t>
      </w:r>
    </w:p>
    <w:p>
      <w:r>
        <w:t xml:space="preserve">Mary ja hänen äitinsä purkittivat tomaatit &gt;Syyt&gt; Mary ja hänen äitinsä ovat ylpeitä.</w:t>
      </w:r>
    </w:p>
    <w:p>
      <w:r>
        <w:rPr>
          <w:b/>
        </w:rPr>
        <w:t xml:space="preserve">Tulos</w:t>
      </w:r>
    </w:p>
    <w:p>
      <w:r>
        <w:t xml:space="preserve">Mary ja hänen äitinsä pitävät hauskaa &gt;Syyt&gt; Mary ja hänen äitinsä tuntevat olonsa onnelliseksi.</w:t>
      </w:r>
    </w:p>
    <w:p>
      <w:r>
        <w:rPr>
          <w:b/>
        </w:rPr>
        <w:t xml:space="preserve">Esimerkki 8.3310</w:t>
      </w:r>
    </w:p>
    <w:p>
      <w:r>
        <w:t xml:space="preserve">tarina: Ida halusi päästä uintijoukkueeseen. Hän kokeili, mutta ei päässyt joukkueeseen. Valmentaja käski Idaa harjoittelemaan ja yrittämään ensi vuonna uudelleen. Ida noudatti ohjeita. Seuraavana vuonna pääsin vihdoin uintijoukkueeseen! valittu lause: Hän yritti, mutta ei päässyt joukkueeseen.</w:t>
      </w:r>
    </w:p>
    <w:p>
      <w:r>
        <w:rPr>
          <w:b/>
        </w:rPr>
        <w:t xml:space="preserve">Tulos</w:t>
      </w:r>
    </w:p>
    <w:p>
      <w:r>
        <w:t xml:space="preserve">Ida ei pääse joukkueeseen &gt;Syyt&gt; Ida on surullinen (surulliset)</w:t>
      </w:r>
    </w:p>
    <w:p>
      <w:r>
        <w:rPr>
          <w:b/>
        </w:rPr>
        <w:t xml:space="preserve">Esimerkki 8.3311</w:t>
      </w:r>
    </w:p>
    <w:p>
      <w:r>
        <w:t xml:space="preserve">tarina: Tori päätti viedä koiransa kävelylle. He kävelivät neljä kilometriä kylmässä säässä. Tori paleli koko ajan. Kotiin päästyään hän tunsi vilustuvansa. Tori päätti, että ensi kerralla hän käyttäisi enemmän kerroksia. valittu lause: Kun hän pääsi kotiin, hän tunsi vilustuvansa.</w:t>
      </w:r>
    </w:p>
    <w:p>
      <w:r>
        <w:rPr>
          <w:b/>
        </w:rPr>
        <w:t xml:space="preserve">Tulos</w:t>
      </w:r>
    </w:p>
    <w:p>
      <w:r>
        <w:t xml:space="preserve">Hän vilustuu &gt;Syyt&gt; Hän voi huonosti.</w:t>
      </w:r>
    </w:p>
    <w:p>
      <w:r>
        <w:rPr>
          <w:b/>
        </w:rPr>
        <w:t xml:space="preserve">Tulos</w:t>
      </w:r>
    </w:p>
    <w:p>
      <w:r>
        <w:t xml:space="preserve">Tori voi pahoin &gt;Syyt&gt; Tori voi huonosti.</w:t>
      </w:r>
    </w:p>
    <w:p>
      <w:r>
        <w:rPr>
          <w:b/>
        </w:rPr>
        <w:t xml:space="preserve">Esimerkki 8.3312</w:t>
      </w:r>
    </w:p>
    <w:p>
      <w:r>
        <w:t xml:space="preserve">tarina: Tänään kiipesin puuhun. Tartuin alimpaan oksaan. Yritin vetää itseni ylös. Minulla oli suuria vaikeuksia päästä ylös puuhun. Pääsin ensimmäiselle oksalle. valittu lause: Pääsin ensimmäiselle oksalle.</w:t>
      </w:r>
    </w:p>
    <w:p>
      <w:r>
        <w:rPr>
          <w:b/>
        </w:rPr>
        <w:t xml:space="preserve">Tulos</w:t>
      </w:r>
    </w:p>
    <w:p>
      <w:r>
        <w:t xml:space="preserve">Kiipeän puuhun &gt;Syyt&gt; Tunnen itseni saavutetuksi.</w:t>
      </w:r>
    </w:p>
    <w:p>
      <w:r>
        <w:rPr>
          <w:b/>
        </w:rPr>
        <w:t xml:space="preserve">Esimerkki 8.3313</w:t>
      </w:r>
    </w:p>
    <w:p>
      <w:r>
        <w:t xml:space="preserve">tarina: Joka vuosi lähdemme perheeni kanssa retkelle metsään. Ajamme pohjoiseen vuoristoon. Viime kesänä menimme telttailemaan Uuteen Englantiin. Meillä oli hauskaa. En malta odottaa, että pääsen takaisin. valittu lause: Viime kesänä kävimme telttailemassa Uudessa Englannissa.</w:t>
      </w:r>
    </w:p>
    <w:p>
      <w:r>
        <w:rPr>
          <w:b/>
        </w:rPr>
        <w:t xml:space="preserve">Tulos</w:t>
      </w:r>
    </w:p>
    <w:p>
      <w:r>
        <w:t xml:space="preserve">Perheeni ja minä menemme telttailemaan &gt;Syyt&gt; Perheeni ja minä olemme onnellisia.</w:t>
      </w:r>
    </w:p>
    <w:p>
      <w:r>
        <w:rPr>
          <w:b/>
        </w:rPr>
        <w:t xml:space="preserve">Tulos</w:t>
      </w:r>
    </w:p>
    <w:p>
      <w:r>
        <w:t xml:space="preserve">Leiriydyimme kesällä Uudessa Englannissa &gt;Syyt&gt; Olemme ulkoilmaihmisiä. </w:t>
      </w:r>
    </w:p>
    <w:p>
      <w:r>
        <w:rPr>
          <w:b/>
        </w:rPr>
        <w:t xml:space="preserve">Esimerkki 8.3314</w:t>
      </w:r>
    </w:p>
    <w:p>
      <w:r>
        <w:t xml:space="preserve">tarina: Aamulla päästin koiran ulos ja menin takaisin sänkyyn. Jätin oven lukitsematta, jotta se pääsisi takaisin sisään. Muutaman minuutin kuluttua se tuli takaisin sisään ja hyppäsi sängylle. Se istui sängyllä, kunnes lopulta nousin ylös. Tämä jatkui siihen päivään asti, jolloin se tuli takaisin kuolleen liito-oravan kanssa. valittu lause: Tämä jatkui siihen asti, kunnes hän tuli takaisin kuolleen liito-oravan kanssa.</w:t>
      </w:r>
    </w:p>
    <w:p>
      <w:r>
        <w:rPr>
          <w:b/>
        </w:rPr>
        <w:t xml:space="preserve">Tulos</w:t>
      </w:r>
    </w:p>
    <w:p>
      <w:r>
        <w:t xml:space="preserve">Koirani tulee takaisin kuolleen liito-oravan kanssa &gt;Syyt&gt; Tunnen inhoa.</w:t>
      </w:r>
    </w:p>
    <w:p>
      <w:r>
        <w:rPr>
          <w:b/>
        </w:rPr>
        <w:t xml:space="preserve">Esimerkki 8.3315</w:t>
      </w:r>
    </w:p>
    <w:p>
      <w:r>
        <w:t xml:space="preserve">tarina: Talossani oli kylmä. Etsin huopaa. Se, jonka löysin, oli liian pieni. Löysin isomman huovan. Peitin itseni huovalla. valittu lause: Löysin isomman huovan.</w:t>
      </w:r>
    </w:p>
    <w:p>
      <w:r>
        <w:rPr>
          <w:b/>
        </w:rPr>
        <w:t xml:space="preserve">Tulos</w:t>
      </w:r>
    </w:p>
    <w:p>
      <w:r>
        <w:t xml:space="preserve">Löysin lämpimän peiton &gt;Syyt&gt; Olen onnellinen.</w:t>
      </w:r>
    </w:p>
    <w:p>
      <w:r>
        <w:rPr>
          <w:b/>
        </w:rPr>
        <w:t xml:space="preserve">Esimerkki 8.3316</w:t>
      </w:r>
    </w:p>
    <w:p>
      <w:r>
        <w:t xml:space="preserve">tarina: Kerran ystäväni näytti minulle todella hienon kaukoputkensa. Katselimme yöllä planeettoja ja tähtiä. Näin hänet muutaman päivän kuluttua ja kysyin, voisinko katsoa sen läpi uudestaan. Hän kertoi myyneensä sen ystävälleen. Olin pettynyt, mutta sain selville, että vanhempani ostivat sen minulle. valittu lause: Kerran ystäväni näytti minulle todella hienon kaukoputkensa.</w:t>
      </w:r>
    </w:p>
    <w:p>
      <w:r>
        <w:rPr>
          <w:b/>
        </w:rPr>
        <w:t xml:space="preserve">Tulos</w:t>
      </w:r>
    </w:p>
    <w:p>
      <w:r>
        <w:t xml:space="preserve">Ystäväni näyttää minulle hienon kaukoputkensa &gt;Syyt&gt; Olen vaikuttunut.</w:t>
      </w:r>
    </w:p>
    <w:p>
      <w:r>
        <w:rPr>
          <w:b/>
        </w:rPr>
        <w:t xml:space="preserve">Esimerkki 8.3317</w:t>
      </w:r>
    </w:p>
    <w:p>
      <w:r>
        <w:t xml:space="preserve">tarina: Eilen päätin viedä koirani Peanutin kävelylle. Kun lähdimme talosta, oli valoisaa ja aurinkoista, mutta se muuttui pian. Taivaan alkoi täyttyä sadepilvistä, joten käännyimme kotiin. Kotikävelyllä alkoi sataa. Sen sijaan, että olisimme juosseet kilpaa kotiin, leikimme sateessa! valittu lause: Valittu lause: Sen sijaan, että ajoimme kilpaa kotiin, leikimme sen sijaan sateessa!</w:t>
      </w:r>
    </w:p>
    <w:p>
      <w:r>
        <w:rPr>
          <w:b/>
        </w:rPr>
        <w:t xml:space="preserve">Tulos</w:t>
      </w:r>
    </w:p>
    <w:p>
      <w:r>
        <w:t xml:space="preserve">Leikin sateessa koirani Peanutin kanssa &gt;Syyt&gt; Tunnen itseni onnelliseksi.</w:t>
      </w:r>
    </w:p>
    <w:p>
      <w:r>
        <w:rPr>
          <w:b/>
        </w:rPr>
        <w:t xml:space="preserve">Tulos</w:t>
      </w:r>
    </w:p>
    <w:p>
      <w:r>
        <w:t xml:space="preserve">Koirani ja minä leikimme sateessa &gt;Syyt&gt; Koirani ja minä koemme nautintoa.</w:t>
      </w:r>
    </w:p>
    <w:p>
      <w:r>
        <w:rPr>
          <w:b/>
        </w:rPr>
        <w:t xml:space="preserve">Esimerkki 8.3318</w:t>
      </w:r>
    </w:p>
    <w:p>
      <w:r>
        <w:t xml:space="preserve">tarina: Kayla lähti sirkukseen syntymäpäivänään. Hän katseli tarkkaavaisena, kun kaikki klovnit tulivat ulos pienestä autosta. Yksi pelle heitti vesiämpärillä toista pelleä. Klovnit juoksivat Kaylan ohi ja heittivät toisen ämpärin. Hän oli niin onnellinen, kun siinä oli vain konfettia. valittu lause: Yksi klovni heitti ämpärillisen vettä toista klovnia kohti.</w:t>
      </w:r>
    </w:p>
    <w:p>
      <w:r>
        <w:rPr>
          <w:b/>
        </w:rPr>
        <w:t xml:space="preserve">Tulos</w:t>
      </w:r>
    </w:p>
    <w:p>
      <w:r>
        <w:t xml:space="preserve">Klovni heittää vesiämpärin toisen klovnin päälle &gt;Syyt&gt; Yleisö tuntee nautintoa. </w:t>
      </w:r>
    </w:p>
    <w:p>
      <w:r>
        <w:rPr>
          <w:b/>
        </w:rPr>
        <w:t xml:space="preserve">Esimerkki 8.3319</w:t>
      </w:r>
    </w:p>
    <w:p>
      <w:r>
        <w:t xml:space="preserve">tarina: Sam tarvitsi uudet kengät. Sam meni Adidas-liikkeeseen. Hän ei pidä Adidaksen kengistä. Sam meni Nike-liikkeeseen. Sam rakastaa Niken kenkiä ja osti kolme paria! valittu lause: Sam meni Nike-liikkeeseen.</w:t>
      </w:r>
    </w:p>
    <w:p>
      <w:r>
        <w:rPr>
          <w:b/>
        </w:rPr>
        <w:t xml:space="preserve">Tulos</w:t>
      </w:r>
    </w:p>
    <w:p>
      <w:r>
        <w:t xml:space="preserve">Sam kävi Nike-myymälässä &gt;Syyt&gt; Sam on onnellinen.</w:t>
      </w:r>
    </w:p>
    <w:p>
      <w:r>
        <w:rPr>
          <w:b/>
        </w:rPr>
        <w:t xml:space="preserve">Tulos</w:t>
      </w:r>
    </w:p>
    <w:p>
      <w:r>
        <w:t xml:space="preserve">Sam meni nike-kauppaan ostamaan kenkiä &gt;Syyt&gt; Sam on onnellinen.</w:t>
      </w:r>
    </w:p>
    <w:p>
      <w:r>
        <w:rPr>
          <w:b/>
        </w:rPr>
        <w:t xml:space="preserve">Esimerkki 8.3320</w:t>
      </w:r>
    </w:p>
    <w:p>
      <w:r>
        <w:t xml:space="preserve">tarina: Greg ei saanut unta. Hän pyöri koko ajan ympäriinsä. Hän nousi ylös ja meni lukemaan kirjaa. Tämä väsytti häntä entisestään. Hän nukahti. valittu lause: Hän pyöritteli ja kääntyi.</w:t>
      </w:r>
    </w:p>
    <w:p>
      <w:r>
        <w:rPr>
          <w:b/>
        </w:rPr>
        <w:t xml:space="preserve">Tulos</w:t>
      </w:r>
    </w:p>
    <w:p>
      <w:r>
        <w:t xml:space="preserve">Greg heittelee ja pyörii &gt;Syyt&gt; Greg tuntee turhautumista. </w:t>
      </w:r>
    </w:p>
    <w:p>
      <w:r>
        <w:rPr>
          <w:b/>
        </w:rPr>
        <w:t xml:space="preserve">Esimerkki 8.3321</w:t>
      </w:r>
    </w:p>
    <w:p>
      <w:r>
        <w:t xml:space="preserve">tarina: Kyle lähetti tekstiviestin kaikille ystävilleen. Hän kertoi heille, että päivästä tulisi mukava, joten pelataan palloa! Kun kaikki olivat saapuneet puistoon, he alkoivat heitellä ympäriinsä. Kun Kyle osui muutamaan kaukolaukaukseen, hän taputti. Hänestä oli tulossa ensimmäisen joukkueen kapteeni. valittu lause: Kun kaikki olivat saapuneet puistoon, he alkoivat ampua ympäriinsä.</w:t>
      </w:r>
    </w:p>
    <w:p>
      <w:r>
        <w:rPr>
          <w:b/>
        </w:rPr>
        <w:t xml:space="preserve">Tulos</w:t>
      </w:r>
    </w:p>
    <w:p>
      <w:r>
        <w:t xml:space="preserve">Kaikki pelaavat palloa &gt;Syyt&gt; Kaikki ovat onnellisia.</w:t>
      </w:r>
    </w:p>
    <w:p>
      <w:r>
        <w:rPr>
          <w:b/>
        </w:rPr>
        <w:t xml:space="preserve">Esimerkki 8.3322</w:t>
      </w:r>
    </w:p>
    <w:p>
      <w:r>
        <w:t xml:space="preserve">tarina: Kävin vuorovesialtaalla katsomassa vuoroveden laskua. Istuin laiturilla ja odotin kuunnellen mp3-soitinta. Kun vuorovesi oli laskenut, näin mutapohjassa jotain kiiltävää. Menin alas ja huomasin, että se oli kultasormus! Tänään oli onnenpäiväni! valittu lause: Menin alas vuorovesialtaaseen katsomaan vuoroveden laskua.</w:t>
      </w:r>
    </w:p>
    <w:p>
      <w:r>
        <w:rPr>
          <w:b/>
        </w:rPr>
        <w:t xml:space="preserve">Tulos</w:t>
      </w:r>
    </w:p>
    <w:p>
      <w:r>
        <w:t xml:space="preserve">Menen vuorovesialtaaseen &gt;Syyt&gt; Tunnen itseni rentoutuneeksi.</w:t>
      </w:r>
    </w:p>
    <w:p>
      <w:r>
        <w:rPr>
          <w:b/>
        </w:rPr>
        <w:t xml:space="preserve">Esimerkki 8.3323</w:t>
      </w:r>
    </w:p>
    <w:p>
      <w:r>
        <w:t xml:space="preserve">tarina: Amy ja hänen rottweilerinsa Spot olivat puistossa. Amy oli rullaluistimillaan ja piti Spotin hihnaa. Spot alkoi ottaa vauhtia ja hölkätä. Spot veti Amyn ruohikkoon vetäen hänet maahan. Amy päätti, ettei hän enää kävele Spotin kanssa rullaluistimilla. valittu lause: Spot veti Amyn ruohikkoon vetäen hänet maahan.</w:t>
      </w:r>
    </w:p>
    <w:p>
      <w:r>
        <w:rPr>
          <w:b/>
        </w:rPr>
        <w:t xml:space="preserve">Tulos</w:t>
      </w:r>
    </w:p>
    <w:p>
      <w:r>
        <w:t xml:space="preserve">Amya vedetään alas &gt;Syyt&gt; Amy tuntee kipua.</w:t>
      </w:r>
    </w:p>
    <w:p>
      <w:r>
        <w:rPr>
          <w:b/>
        </w:rPr>
        <w:t xml:space="preserve">Esimerkki 8.3324</w:t>
      </w:r>
    </w:p>
    <w:p>
      <w:r>
        <w:t xml:space="preserve">tarina: Vanki meni pihan reunalle ja katsoi aitaa. Hänen ystävänsä oli leikannut siihen pienen reiän ulkopuolelta. Vanki odotti, kunnes vartija oli hajamielinen. Hän juoksi aitaa kohti ja ryömi siitä läpi. Toiselle puolelle päästyään hän juoksi metsään. valittu lause: Kun hän oli toisella puolella, hän juoksi metsään.</w:t>
      </w:r>
    </w:p>
    <w:p>
      <w:r>
        <w:rPr>
          <w:b/>
        </w:rPr>
        <w:t xml:space="preserve">Tulos</w:t>
      </w:r>
    </w:p>
    <w:p>
      <w:r>
        <w:t xml:space="preserve">Vanki juoksee metsään &gt;Syyt&gt; Vanki on toiveikas(t). </w:t>
      </w:r>
    </w:p>
    <w:p>
      <w:r>
        <w:rPr>
          <w:b/>
        </w:rPr>
        <w:t xml:space="preserve">Esimerkki 8.3325</w:t>
      </w:r>
    </w:p>
    <w:p>
      <w:r>
        <w:t xml:space="preserve">tarina: Minä ja veljeni ammuskelimme herneitä toisiamme oljenkorsien läpi. Siskoni katsoi ulos ikkunasta ja käski meitä lopettamaan. Meillä oli hauskaa, joten ammuimme herneitä häntä kohti. Hän suuttui ja pidätteli hengitystään, kunnes pyörtyi. Kun hän heräsi, saimme kaikki piiskaa. valittu lause: Hän suuttui ja pidätteli hengitystään, kunnes pyörtyi.</w:t>
      </w:r>
    </w:p>
    <w:p>
      <w:r>
        <w:rPr>
          <w:b/>
        </w:rPr>
        <w:t xml:space="preserve">Tulos</w:t>
      </w:r>
    </w:p>
    <w:p>
      <w:r>
        <w:t xml:space="preserve">Siskoni suuttuu &gt;Syyt&gt; Siskoni suuttuu (suuttuu).</w:t>
      </w:r>
    </w:p>
    <w:p>
      <w:r>
        <w:rPr>
          <w:b/>
        </w:rPr>
        <w:t xml:space="preserve">Esimerkki 8.3326</w:t>
      </w:r>
    </w:p>
    <w:p>
      <w:r>
        <w:t xml:space="preserve">tarina: Siskoni tuli vierailulle viime vuonna. Hän haluaa tuoda mukanaan jännittäviä asioita. Hän toi ilotulitteita ja konfettipommeja! Sytytimme ne pihalla. Meillä oli paljon siivottavaa, kun hän lähti! valittu lause: Hän toi ilotulitteita ja konfettipommeja!</w:t>
      </w:r>
    </w:p>
    <w:p>
      <w:r>
        <w:rPr>
          <w:b/>
        </w:rPr>
        <w:t xml:space="preserve">Tulos</w:t>
      </w:r>
    </w:p>
    <w:p>
      <w:r>
        <w:t xml:space="preserve">Hän tuo ilotulitteita ja konfettipommeja &gt;Syyt&gt; Olemme innoissamme.</w:t>
      </w:r>
    </w:p>
    <w:p>
      <w:r>
        <w:rPr>
          <w:b/>
        </w:rPr>
        <w:t xml:space="preserve">Esimerkki 8.3327</w:t>
      </w:r>
    </w:p>
    <w:p>
      <w:r>
        <w:t xml:space="preserve">tarina: Jake ja Zack rakastavat metsästystä. Yleensä he menevät yhdessä ja hirvikaudella. Eräänä vuonna Zack huomasi valtavan hirven ja ampui sitä. Hirvi näytti kaatuvan, mutta sitä ei näkynyt missään! He päättivät, että peura oli heitä fiksumpi ja lähtivät kotiin. valittu lause: Ne peurat näyttivät kaatuvan, mutta niitä ei näkynyt missään!</w:t>
      </w:r>
    </w:p>
    <w:p>
      <w:r>
        <w:rPr>
          <w:b/>
        </w:rPr>
        <w:t xml:space="preserve">Tulos</w:t>
      </w:r>
    </w:p>
    <w:p>
      <w:r>
        <w:t xml:space="preserve">Hirvi on kadonnut &gt;Syyt&gt; Jake ja Zack ovat hämmentyneitä.</w:t>
      </w:r>
    </w:p>
    <w:p>
      <w:r>
        <w:rPr>
          <w:b/>
        </w:rPr>
        <w:t xml:space="preserve">Esimerkki 8.3328</w:t>
      </w:r>
    </w:p>
    <w:p>
      <w:r>
        <w:t xml:space="preserve">tarina: Sally lähti keväällä Italiaan. Hän vieraili Firenzessä, Roomassa ja Milanossa. Hän näki monia vanhoja rakennuksia ja maalauksia. Sally otti matkallaan paljon kuvia. Kun hän palasi kotiin, Sally näytti kuviaan kaikille ystävilleen. valittu lause: Sally otti matkallaan paljon kuvia.</w:t>
      </w:r>
    </w:p>
    <w:p>
      <w:r>
        <w:rPr>
          <w:b/>
        </w:rPr>
        <w:t xml:space="preserve">Tulos</w:t>
      </w:r>
    </w:p>
    <w:p>
      <w:r>
        <w:t xml:space="preserve">Sally ottaa paljon kuvia matkallaan &gt;Syyt&gt; Sally tuntee nostalgiaa.</w:t>
      </w:r>
    </w:p>
    <w:p>
      <w:r>
        <w:rPr>
          <w:b/>
        </w:rPr>
        <w:t xml:space="preserve">Esimerkki 8.3329</w:t>
      </w:r>
    </w:p>
    <w:p>
      <w:r>
        <w:t xml:space="preserve">tarina: Äitini oli niin järkyttynyt menetettyään perheemme ensimmäisen koiran. Hän kaipasi koiraa ympärilleen vuosien ajan. Isäni ja minä päätimme eräänä päivänä yllättää hänet uudella koiranpennulla. Kun äitini näki pennun ensimmäisen kerran, hän itki onnellisena. Pentu on äitini uusi paras ystävä. valittu lause: Hän kaipasi koiraa ympärilleen jo vuosia.</w:t>
      </w:r>
    </w:p>
    <w:p>
      <w:r>
        <w:rPr>
          <w:b/>
        </w:rPr>
        <w:t xml:space="preserve">Tulos</w:t>
      </w:r>
    </w:p>
    <w:p>
      <w:r>
        <w:t xml:space="preserve">Äitini kaipaa koiraa ympärilleen &gt;Syyt&gt; Äitini on surullinen.</w:t>
      </w:r>
    </w:p>
    <w:p>
      <w:r>
        <w:rPr>
          <w:b/>
        </w:rPr>
        <w:t xml:space="preserve">Esimerkki 8.3330</w:t>
      </w:r>
    </w:p>
    <w:p>
      <w:r>
        <w:t xml:space="preserve">tarina: Kevin osti uuden kuorma-auton. Satoi lunta ja hän halusi kokeilla nelivetoa. Hän yritti ajaa mäkeä ylös. Hän liukastui kaikesta huolimatta. Se oli enemmän jäätä kuin lunta ja liian liukasta jopa hänen kuorma-autolleen. valittu lause: Kevin osti uuden kuorma-auton.</w:t>
      </w:r>
    </w:p>
    <w:p>
      <w:r>
        <w:rPr>
          <w:b/>
        </w:rPr>
        <w:t xml:space="preserve">Tulos</w:t>
      </w:r>
    </w:p>
    <w:p>
      <w:r>
        <w:t xml:space="preserve">Kevin ostaa uuden kuorma-auton &gt;Syyt&gt; Hän on innoissaan.</w:t>
      </w:r>
    </w:p>
    <w:p>
      <w:r>
        <w:rPr>
          <w:b/>
        </w:rPr>
        <w:t xml:space="preserve">Esimerkki 8.3331</w:t>
      </w:r>
    </w:p>
    <w:p>
      <w:r>
        <w:t xml:space="preserve">tarina: Tim vihasi maanantaita. Maanantaiaamuna hän läikytti kahvia paidalleen. Tim joutui vaihtamaan vaatteet. Hän myöhästyi lopulta töistä. Hänen pomonsa huusi hänelle. valittu lause: Hän kaatoi maanantaiaamuna kahvia paitaansa.</w:t>
      </w:r>
    </w:p>
    <w:p>
      <w:r>
        <w:rPr>
          <w:b/>
        </w:rPr>
        <w:t xml:space="preserve">Tulos</w:t>
      </w:r>
    </w:p>
    <w:p>
      <w:r>
        <w:t xml:space="preserve">Tim kaataa kahvia &gt;Syyt&gt; Tim ärsyyntyy (ärsyyntyvät).</w:t>
      </w:r>
    </w:p>
    <w:p>
      <w:r>
        <w:rPr>
          <w:b/>
        </w:rPr>
        <w:t xml:space="preserve">Esimerkki 8.3332</w:t>
      </w:r>
    </w:p>
    <w:p>
      <w:r>
        <w:t xml:space="preserve">tarina: Gina oli kompastunut ja pudonnut hiekkaan. Hänen ystävänsä Tami tarttui hänen käteensä auttaakseen hänet ylös. Gina tiesi näyttävänsä sekavalta hiekan peitossa. Hän pyyhki kasvonsa, ja Tami pyyhki jalkansa. Gina oli niin järkyttynyt, että hän alkoi itkeä. valittu lause: Hänen ystävänsä Tami tarttui hänen käteensä auttaakseen hänet ylös.</w:t>
      </w:r>
    </w:p>
    <w:p>
      <w:r>
        <w:rPr>
          <w:b/>
        </w:rPr>
        <w:t xml:space="preserve">Tulos</w:t>
      </w:r>
    </w:p>
    <w:p>
      <w:r>
        <w:t xml:space="preserve">Tami auttoi Ginan ylös &gt;Syyt&gt; Gina on kiitollinen(t).</w:t>
      </w:r>
    </w:p>
    <w:p>
      <w:r>
        <w:rPr>
          <w:b/>
        </w:rPr>
        <w:t xml:space="preserve">Esimerkki 8.3333</w:t>
      </w:r>
    </w:p>
    <w:p>
      <w:r>
        <w:t xml:space="preserve">tarina: Tanya on aina halunnut kissanpennun. Eräänä päivänä hän näki yksinäisen kisun kävelevän yksin. Hän toi kissanpennun kotiin ja antoi sille nimen Chloe. Tanyan vanhemmat antoivat hänen pitää Chloen niin kauan kuin Tanya piti siitä huolta. Tanya rakasti Chloeta kovasti, ja niistä tuli parhaita ystäviä. valittu lause: Tanya rakasti Chloeta kovasti, ja heistä tuli parhaat ystävät.</w:t>
      </w:r>
    </w:p>
    <w:p>
      <w:r>
        <w:rPr>
          <w:b/>
        </w:rPr>
        <w:t xml:space="preserve">Tulos</w:t>
      </w:r>
    </w:p>
    <w:p>
      <w:r>
        <w:t xml:space="preserve">Tanyasta ja Chloesta tulee parhaita ystäviä &gt;Syyt&gt; Tanya ja Chloe ovat onnellisia.</w:t>
      </w:r>
    </w:p>
    <w:p>
      <w:r>
        <w:rPr>
          <w:b/>
        </w:rPr>
        <w:t xml:space="preserve">Esimerkki 8.3334</w:t>
      </w:r>
    </w:p>
    <w:p>
      <w:r>
        <w:t xml:space="preserve">tarina: Silitin eilen kissaani. Se yritti raapia kättäni. Kielsin sitä. Se yritti taas. Ajattelin taas, että puhuminen sille olisi paras tapa toimia. valittu lause: Se yritti raapia kättäni.</w:t>
      </w:r>
    </w:p>
    <w:p>
      <w:r>
        <w:rPr>
          <w:b/>
        </w:rPr>
        <w:t xml:space="preserve">Tulos</w:t>
      </w:r>
    </w:p>
    <w:p>
      <w:r>
        <w:t xml:space="preserve">Kissa raapii kättäni &gt;Syyt&gt; Minua pelottaa.</w:t>
      </w:r>
    </w:p>
    <w:p>
      <w:r>
        <w:rPr>
          <w:b/>
        </w:rPr>
        <w:t xml:space="preserve">Esimerkki 8.3335</w:t>
      </w:r>
    </w:p>
    <w:p>
      <w:r>
        <w:t xml:space="preserve">tarina: Wilcosit pitivät aluksi koiranpennun hankkimista hyvänä ajatuksena. Se oli söpö, leikkisä ja pieni. Sitten se alkoi kasvaa ja leikkiä kovempaa. Nyt he pelkäävät sitä liikaa päästääkseen sitä ulos kellarista. Se ei anna heidän soittaa eläinsuojeluviranomaisille, eivätkä he tiedä, mitä tehdä. valittu lause: Se ei anna heidän soittaa eläinsuojeluviranomaisille, eivätkä he tiedä, mitä tehdä.</w:t>
      </w:r>
    </w:p>
    <w:p>
      <w:r>
        <w:rPr>
          <w:b/>
        </w:rPr>
        <w:t xml:space="preserve">Tulos</w:t>
      </w:r>
    </w:p>
    <w:p>
      <w:r>
        <w:t xml:space="preserve">Wilcos ei tiedä, mitä tehdä &gt;Syyt&gt; Wilcos on hämmentynyt.</w:t>
      </w:r>
    </w:p>
    <w:p>
      <w:r>
        <w:rPr>
          <w:b/>
        </w:rPr>
        <w:t xml:space="preserve">Tulos</w:t>
      </w:r>
    </w:p>
    <w:p>
      <w:r>
        <w:t xml:space="preserve">Wilcos ei tiedä, mitä tehdä &gt;Syyt&gt; Wilcos tuntee itsensä stressaantuneeksi.</w:t>
      </w:r>
    </w:p>
    <w:p>
      <w:r>
        <w:rPr>
          <w:b/>
        </w:rPr>
        <w:t xml:space="preserve">Esimerkki 8.3336</w:t>
      </w:r>
    </w:p>
    <w:p>
      <w:r>
        <w:t xml:space="preserve">tarina: Clara oli lapsenvahtina tytölle. Tyttö oli mennyt nukkumaan ja Claralla oli tylsää. Hän päätti siivota talon. Kun omistaja tuli kotiin, hän oli todella tyytyväinen. Hän maksoi Claralle ja Clara huomasi ylimääräisen tipin. valittu lause: Clara oli lapsenvahtina tytölle.</w:t>
      </w:r>
    </w:p>
    <w:p>
      <w:r>
        <w:rPr>
          <w:b/>
        </w:rPr>
        <w:t xml:space="preserve">Tulos</w:t>
      </w:r>
    </w:p>
    <w:p>
      <w:r>
        <w:t xml:space="preserve">Clara vahtii tyttöä &gt;Syyt&gt; Claralla on tylsää.</w:t>
      </w:r>
    </w:p>
    <w:p>
      <w:r>
        <w:rPr>
          <w:b/>
        </w:rPr>
        <w:t xml:space="preserve">Esimerkki 8.3337</w:t>
      </w:r>
    </w:p>
    <w:p>
      <w:r>
        <w:t xml:space="preserve">tarina: Amyn ystävä Beth oli saamassa vauvan. Amy kutsui ystävänsä yllätysvauvakutsuille. Kaikki odottivat hiljaa, että Beth astuisi sisään. Hän järkyttyi nähdessään kaikki. Beth oli niin onnellinen, koska hän luuli, ettei kukaan välittänyt järjestää hänelle suihkua. valittu lause: Amy kutsui ystävänsä tulemaan yllätysvauvakutsuille.</w:t>
      </w:r>
    </w:p>
    <w:p>
      <w:r>
        <w:rPr>
          <w:b/>
        </w:rPr>
        <w:t xml:space="preserve">Tulos</w:t>
      </w:r>
    </w:p>
    <w:p>
      <w:r>
        <w:t xml:space="preserve">Amy kutsuu ystävänsä tulemaan Bethin yllätysvauvakutsuille &gt;Syyt&gt; Beth järkyttyy.</w:t>
      </w:r>
    </w:p>
    <w:p>
      <w:r>
        <w:rPr>
          <w:b/>
        </w:rPr>
        <w:t xml:space="preserve">Esimerkki 8.3338</w:t>
      </w:r>
    </w:p>
    <w:p>
      <w:r>
        <w:t xml:space="preserve">tarina: Pallo jäi jumiin katolle. Poika kertoi isälleen. Isä haki tikkaat. Tikkaat olivat liian lyhyet. Isä osti pojalleen kaupasta uuden pallon. valittu lause: Tikkaat olivat liian lyhyet.</w:t>
      </w:r>
    </w:p>
    <w:p>
      <w:r>
        <w:rPr>
          <w:b/>
        </w:rPr>
        <w:t xml:space="preserve">Tulos</w:t>
      </w:r>
    </w:p>
    <w:p>
      <w:r>
        <w:t xml:space="preserve">Tikkaat ovat liian lyhyet &gt;Syyt&gt; Isä tuntee itsensä apaattiseksi.</w:t>
      </w:r>
    </w:p>
    <w:p>
      <w:r>
        <w:rPr>
          <w:b/>
        </w:rPr>
        <w:t xml:space="preserve">Esimerkki 8.3339</w:t>
      </w:r>
    </w:p>
    <w:p>
      <w:r>
        <w:t xml:space="preserve">tarina: Benin äiti oli lähdössä ulos talosta. Hän jätti Benille listan kotitöistä, jotka hänen piti tehdä sinä päivänä. Ben lykkäsi listaa koko päivän, kunnes aika oli melkein lopussa. Nopeasti hän kiirehti tekemään listan loppuun. Onneksi hän sai kaiken tehtyä juuri ajoissa ennen äidin paluuta. valittu lause: Onneksi hän sai kaiken tehtyä juuri sopivasti ennen naisen paluuta.</w:t>
      </w:r>
    </w:p>
    <w:p>
      <w:r>
        <w:rPr>
          <w:b/>
        </w:rPr>
        <w:t xml:space="preserve">Tulos</w:t>
      </w:r>
    </w:p>
    <w:p>
      <w:r>
        <w:t xml:space="preserve">Hän saa kaiken tehtyä &gt; Aiheuttaa&gt; Hänen äitinsä on onnellinen.</w:t>
      </w:r>
    </w:p>
    <w:p>
      <w:r>
        <w:rPr>
          <w:b/>
        </w:rPr>
        <w:t xml:space="preserve">Esimerkki 8.3340</w:t>
      </w:r>
    </w:p>
    <w:p>
      <w:r>
        <w:t xml:space="preserve">tarina: Davis oli perheensä hirsitalossa metsässä. Hän oli viettämässä omaa aikaa pitkän työviikon jälkeen. Hän yritti sytyttää ulkona nuotiota, mutta puut olivat liian kosteita sytytettäväksi. Ilman tulta Davis ei pystynyt valmistamaan ruokaa. Davis päätti lähteä mökiltä syömään pikaruokaa. valittu lause: Davis oli perheensä hirsimökillä metsässä.</w:t>
      </w:r>
    </w:p>
    <w:p>
      <w:r>
        <w:rPr>
          <w:b/>
        </w:rPr>
        <w:t xml:space="preserve">Tulos</w:t>
      </w:r>
    </w:p>
    <w:p>
      <w:r>
        <w:t xml:space="preserve">Davis on perheensä hirsirakennuksessa metsässä &gt;Syyt&gt; Davis tuntee olonsa rentoutuneeksi.</w:t>
      </w:r>
    </w:p>
    <w:p>
      <w:r>
        <w:rPr>
          <w:b/>
        </w:rPr>
        <w:t xml:space="preserve">Esimerkki 8.3341</w:t>
      </w:r>
    </w:p>
    <w:p>
      <w:r>
        <w:t xml:space="preserve">tarina: Bill meni kirjastoon lainaamaan kirjaa. Hän vaelsi pinoissa löytääkseen hyvän kirjan. Hänen silmäänsä osui sininen kirja kalastuksesta. Bill vei sen vastaanotolle. Kirjastonhoitaja sanoi, ettei hän voi ottaa sitä pois, ellei hän maksa vanhaa sakkoa. valittu lause: Kirjastonhoitaja sanoi, ettei hän voi ottaa sitä pois, ellei hän maksa vanhaa sakkoa.</w:t>
      </w:r>
    </w:p>
    <w:p>
      <w:r>
        <w:rPr>
          <w:b/>
        </w:rPr>
        <w:t xml:space="preserve">Tulos</w:t>
      </w:r>
    </w:p>
    <w:p>
      <w:r>
        <w:t xml:space="preserve">Kirjastonhoitaja kertoo Billille, että hän joutuisi maksamaan sakkoa &gt;Syyt&gt; Bill ärsyyntyy.</w:t>
      </w:r>
    </w:p>
    <w:p>
      <w:r>
        <w:rPr>
          <w:b/>
        </w:rPr>
        <w:t xml:space="preserve">Tulos</w:t>
      </w:r>
    </w:p>
    <w:p>
      <w:r>
        <w:t xml:space="preserve">Kirjastonhoitaja veloittaa Billiltä sakkomaksuja &gt;Syyt&gt; Bill on vihainen. </w:t>
      </w:r>
    </w:p>
    <w:p>
      <w:r>
        <w:rPr>
          <w:b/>
        </w:rPr>
        <w:t xml:space="preserve">Esimerkki 8.3342</w:t>
      </w:r>
    </w:p>
    <w:p>
      <w:r>
        <w:t xml:space="preserve">tarina: Kävimme kaikki viime halloweenina kummitustalossa. Karmiva klovni hyppäsi ystäväni Garyn päälle. Gary oli niin peloissaan, että hän huusi. Me kaikki luulimme, että Gary kasteli itsensä. Gary juoksi kotiin vaihtamaan housunsa. valittu lause: Me kaikki luulemme, että Gary kasteli itsensä.</w:t>
      </w:r>
    </w:p>
    <w:p>
      <w:r>
        <w:rPr>
          <w:b/>
        </w:rPr>
        <w:t xml:space="preserve">Tulos</w:t>
      </w:r>
    </w:p>
    <w:p>
      <w:r>
        <w:t xml:space="preserve">Uskomme, että Gary kasteli itsensä &gt;Syyt&gt; Gary tuntee hämmennystä. </w:t>
      </w:r>
    </w:p>
    <w:p>
      <w:r>
        <w:rPr>
          <w:b/>
        </w:rPr>
        <w:t xml:space="preserve">Tulos</w:t>
      </w:r>
    </w:p>
    <w:p>
      <w:r>
        <w:t xml:space="preserve">Gary kastelee itsensä &gt;Syyt&gt; Gary tuntee olonsa noloksi.</w:t>
      </w:r>
    </w:p>
    <w:p>
      <w:r>
        <w:rPr>
          <w:b/>
        </w:rPr>
        <w:t xml:space="preserve">Esimerkki 8.3343</w:t>
      </w:r>
    </w:p>
    <w:p>
      <w:r>
        <w:t xml:space="preserve">tarina: Liza otti kenkänsä pois ja haistoi niitä. Ne haisivat todella pahalle. Hän suihkutti niitä löytämällään erikoissuihkeella. Seuraavana päivänä hänen jalkansa alkoivat kutista pahasti. Se oli myrkkysumutetta. valittu lause: Se oli myrkkysumutetta.</w:t>
      </w:r>
    </w:p>
    <w:p>
      <w:r>
        <w:rPr>
          <w:b/>
        </w:rPr>
        <w:t xml:space="preserve">Tulos</w:t>
      </w:r>
    </w:p>
    <w:p>
      <w:r>
        <w:t xml:space="preserve">Liza käyttää väärää suihketta &gt;Syyt&gt; Liza katuu(a)</w:t>
      </w:r>
    </w:p>
    <w:p>
      <w:r>
        <w:rPr>
          <w:b/>
        </w:rPr>
        <w:t xml:space="preserve">Esimerkki 8.3344</w:t>
      </w:r>
    </w:p>
    <w:p>
      <w:r>
        <w:t xml:space="preserve">tarina: Tyttö oli valmis nukkumaan. Hän oli pukenut aamutakkinsa päälleen. Hänen piti juosta kauppaan. Hän päätti, että hän voisi jäädä aamutakkiinsa. Kun hän oli kaupassa, hän tunsi itsensä hyvin hölmöksi! valittu lause: Tyttö oli valmis nukkumaan.</w:t>
      </w:r>
    </w:p>
    <w:p>
      <w:r>
        <w:rPr>
          <w:b/>
        </w:rPr>
        <w:t xml:space="preserve">Tulos</w:t>
      </w:r>
    </w:p>
    <w:p>
      <w:r>
        <w:t xml:space="preserve">Tyttö on valmis nukkumaan &gt;Syyt&gt; Tyttö tuntee olevansa valmis.</w:t>
      </w:r>
    </w:p>
    <w:p>
      <w:r>
        <w:rPr>
          <w:b/>
        </w:rPr>
        <w:t xml:space="preserve">Esimerkki 8.3345</w:t>
      </w:r>
    </w:p>
    <w:p>
      <w:r>
        <w:t xml:space="preserve">tarina: Benny ja Boyle olivat menossa jäätelökauppaan. Matkalla sinne Benny kaatui ja loukkasi polvensa. Boyle auttoi häntä ontumaan loppumatkan kauppaan. Kun Benny oli siistiytynyt, Boyle osti hänelle jäätelöä. Boyle oli niin hyvä ystävä! valittu lause: Matkalla sinne Benny kaatui ja loukkasi polvensa.</w:t>
      </w:r>
    </w:p>
    <w:p>
      <w:r>
        <w:rPr>
          <w:b/>
        </w:rPr>
        <w:t xml:space="preserve">Tulos</w:t>
      </w:r>
    </w:p>
    <w:p>
      <w:r>
        <w:t xml:space="preserve">Benny satuttaa polvensa &gt;Syyt&gt; Benny tuntee kipua.</w:t>
      </w:r>
    </w:p>
    <w:p>
      <w:r>
        <w:rPr>
          <w:b/>
        </w:rPr>
        <w:t xml:space="preserve">Esimerkki 8.3346</w:t>
      </w:r>
    </w:p>
    <w:p>
      <w:r>
        <w:t xml:space="preserve">tarina: Molly yritti nauttia elokuvasta. Hänen vatsaansa alkoi sattua. Hän yritti olla välittämättä siitä, mutta se paheni. Lopulta hänen oli lähdettävä elokuvasta. Hänen vatsaansa särki koko loppupäivän. valittu lause: Hänen vatsaansa alkoi sattua.</w:t>
      </w:r>
    </w:p>
    <w:p>
      <w:r>
        <w:rPr>
          <w:b/>
        </w:rPr>
        <w:t xml:space="preserve">Tulos</w:t>
      </w:r>
    </w:p>
    <w:p>
      <w:r>
        <w:t xml:space="preserve">Mollyn vatsaan alkaa sattua &gt;Syyt&gt; Molly tuntee kipua.</w:t>
      </w:r>
    </w:p>
    <w:p>
      <w:r>
        <w:rPr>
          <w:b/>
        </w:rPr>
        <w:t xml:space="preserve">Tulos</w:t>
      </w:r>
    </w:p>
    <w:p>
      <w:r>
        <w:t xml:space="preserve">Hänen vatsaansa alkaa sattua &gt;Syyt&gt; Hän tuntee olonsa kurjaksi.</w:t>
      </w:r>
    </w:p>
    <w:p>
      <w:r>
        <w:rPr>
          <w:b/>
        </w:rPr>
        <w:t xml:space="preserve">Esimerkki 8.3347</w:t>
      </w:r>
    </w:p>
    <w:p>
      <w:r>
        <w:t xml:space="preserve">tarina: Bill aikoi voittaa tiedeprojektin Hän tarvitsi vain loistavan idean Hän istui tuntikausia ja tuntikausia Lopulta se tuli hänelle! Hän aikoi rakentaa puhuvan robotin! valittu lause: Bill aikoi voittaa tiedeprojektin</w:t>
      </w:r>
    </w:p>
    <w:p>
      <w:r>
        <w:rPr>
          <w:b/>
        </w:rPr>
        <w:t xml:space="preserve">Tulos</w:t>
      </w:r>
    </w:p>
    <w:p>
      <w:r>
        <w:t xml:space="preserve">Bill aikoi voittaa tiedeprojektin &gt;Syyt&gt; Bill tuntee olevansa kilpailuhenkinen. </w:t>
      </w:r>
    </w:p>
    <w:p>
      <w:r>
        <w:rPr>
          <w:b/>
        </w:rPr>
        <w:t xml:space="preserve">Esimerkki 8.3348</w:t>
      </w:r>
    </w:p>
    <w:p>
      <w:r>
        <w:t xml:space="preserve">tarina: Bundyn naapurilla oli todella ärsyttävä koira. Se haukkui koko päivän ja yön. Eräänä päivänä joku otti koiran. Naapurit syyttivät Bundya. He eivät enää koskaan nähneet koiraa. valittu lause: Eräänä päivänä joku vei koiran.</w:t>
      </w:r>
    </w:p>
    <w:p>
      <w:r>
        <w:rPr>
          <w:b/>
        </w:rPr>
        <w:t xml:space="preserve">Tulos</w:t>
      </w:r>
    </w:p>
    <w:p>
      <w:r>
        <w:t xml:space="preserve">Bundyn naapuri menettää koiransa &gt;Syyt&gt; Bundyn naapuri on järkyttynyt.</w:t>
      </w:r>
    </w:p>
    <w:p>
      <w:r>
        <w:rPr>
          <w:b/>
        </w:rPr>
        <w:t xml:space="preserve">Tulos</w:t>
      </w:r>
    </w:p>
    <w:p>
      <w:r>
        <w:t xml:space="preserve">Joku vei Bundyn koiran &gt;Syyt&gt; Bundy(t) on surullinen(t) </w:t>
      </w:r>
    </w:p>
    <w:p>
      <w:r>
        <w:rPr>
          <w:b/>
        </w:rPr>
        <w:t xml:space="preserve">Esimerkki 8.3349</w:t>
      </w:r>
    </w:p>
    <w:p>
      <w:r>
        <w:t xml:space="preserve">tarina: Ali erosi poikaystävästään ja oli jälleen sinkku. Hän oli yksinäinen ilman poikaystävää, jonka kanssa tehdä hauskoja asioita. Hän liittyi speed dating -klubiin ja tapasi paljon uusia ihmisiä. Yksi uusista ihmisistä, jonka hän tapasi, oli mukava mies nimeltä Jamie. Hän lähti hauskoille treffeille Jamien kanssa, ja he alkoivat seurustella. valittu lause: Hän liittyi speed dating -klubiin ja tapasi paljon uusia ihmisiä.</w:t>
      </w:r>
    </w:p>
    <w:p>
      <w:r>
        <w:rPr>
          <w:b/>
        </w:rPr>
        <w:t xml:space="preserve">Tulos</w:t>
      </w:r>
    </w:p>
    <w:p>
      <w:r>
        <w:t xml:space="preserve">Ali tapaa paljon uusia ihmisiä &gt;Syyt&gt; Ali on onnellinen.</w:t>
      </w:r>
    </w:p>
    <w:p>
      <w:r>
        <w:rPr>
          <w:b/>
        </w:rPr>
        <w:t xml:space="preserve">Esimerkki 8.3350</w:t>
      </w:r>
    </w:p>
    <w:p>
      <w:r>
        <w:t xml:space="preserve">tarina: Kun Taylor oli ensimmäisellä luokalla, hän sai uuden opettajan. Hän pelkäsi opettajaa, koska tämä vaikutti ilkeältä. Hän ei sanonut lapsille ystävällisiä asioita ja huusi heille usein. Taylor oli niin peloissaan, että hän halusi lopettaa koulun. Hänen äitinsä tajusi tämän ja antoi hänen vaihtaa koulua. valittu lause: Hän pelkäsi opettajaa, koska tämä vaikutti ilkeältä.</w:t>
      </w:r>
    </w:p>
    <w:p>
      <w:r>
        <w:rPr>
          <w:b/>
        </w:rPr>
        <w:t xml:space="preserve">Tulos</w:t>
      </w:r>
    </w:p>
    <w:p>
      <w:r>
        <w:t xml:space="preserve">Hän pelkää opettajaa &gt;Syyt&gt; Häntä pelottaa (häntä).</w:t>
      </w:r>
    </w:p>
    <w:p>
      <w:r>
        <w:rPr>
          <w:b/>
        </w:rPr>
        <w:t xml:space="preserve">Esimerkki 8.3351</w:t>
      </w:r>
    </w:p>
    <w:p>
      <w:r>
        <w:t xml:space="preserve">tarina: Andy meni ulos leikkimään. Hänen äitinsä käski häntä olemaan likaantumatta. Andy löysi mutalammikon. Hän hyppäsi lätäkköön. Hänen äitinsä oli hyvin vihainen. valittu lause: Andy meni ulos leikkimään.</w:t>
      </w:r>
    </w:p>
    <w:p>
      <w:r>
        <w:rPr>
          <w:b/>
        </w:rPr>
        <w:t xml:space="preserve">Tulos</w:t>
      </w:r>
    </w:p>
    <w:p>
      <w:r>
        <w:t xml:space="preserve">Andy menee ulos leikkimään &gt;Syyt&gt; Andy on onnellinen(t)</w:t>
      </w:r>
    </w:p>
    <w:p>
      <w:r>
        <w:rPr>
          <w:b/>
        </w:rPr>
        <w:t xml:space="preserve">Esimerkki 8.3352</w:t>
      </w:r>
    </w:p>
    <w:p>
      <w:r>
        <w:t xml:space="preserve">tarina: Ken oli ajamassa kotiin. Hän tarttui juomaansa. Se ei ollut siellä. Sitten hän pysäytti auton. Ken oli unohtanut sen auton katolle. valittu lause: Se ei ollut siellä.</w:t>
      </w:r>
    </w:p>
    <w:p>
      <w:r>
        <w:rPr>
          <w:b/>
        </w:rPr>
        <w:t xml:space="preserve">Tulos</w:t>
      </w:r>
    </w:p>
    <w:p>
      <w:r>
        <w:t xml:space="preserve">Se ei ole siellä &gt;Syyt&gt; Ken on hämmentynyt.</w:t>
      </w:r>
    </w:p>
    <w:p>
      <w:r>
        <w:rPr>
          <w:b/>
        </w:rPr>
        <w:t xml:space="preserve">Tulos</w:t>
      </w:r>
    </w:p>
    <w:p>
      <w:r>
        <w:t xml:space="preserve">Juomaa ei ole siellä &gt;Syyt&gt; Ken on hämmentynyt.</w:t>
      </w:r>
    </w:p>
    <w:p>
      <w:r>
        <w:rPr>
          <w:b/>
        </w:rPr>
        <w:t xml:space="preserve">Esimerkki 8.3353</w:t>
      </w:r>
    </w:p>
    <w:p>
      <w:r>
        <w:t xml:space="preserve">tarina: Tom oli juhlissa. Kaikki tanssivat paitsi hän. Hän ei osannut tanssia. Söpö tyttö otti häntä kädestä kiinni ja sai hänet tanssimaan. Tom alkoi tanssia tytön kanssa ja piti siitä. valittu lause: Hän ei osannut tanssia.</w:t>
      </w:r>
    </w:p>
    <w:p>
      <w:r>
        <w:rPr>
          <w:b/>
        </w:rPr>
        <w:t xml:space="preserve">Tulos</w:t>
      </w:r>
    </w:p>
    <w:p>
      <w:r>
        <w:t xml:space="preserve">Tom ei osaa tanssia &gt;Syyt&gt; Tom tuntee itsensä noloksi. </w:t>
      </w:r>
    </w:p>
    <w:p>
      <w:r>
        <w:rPr>
          <w:b/>
        </w:rPr>
        <w:t xml:space="preserve">Esimerkki 8.3354</w:t>
      </w:r>
    </w:p>
    <w:p>
      <w:r>
        <w:t xml:space="preserve">tarina: John halusi oppia soittamaan viulua. Hän meni musiikkikauppaan ostamaan viulua. Hän valitsi halvan mallin, jonka hän ajatteli kelpaavan aloittelijalle. Hän aloitti harjoittelun, ja heti kaksi kieliä katkesi. John meni takaisin kauppaan ja osti paremman viulun. valittu lause: Hän meni musiikkikauppaan ostamaan yhden.</w:t>
      </w:r>
    </w:p>
    <w:p>
      <w:r>
        <w:rPr>
          <w:b/>
        </w:rPr>
        <w:t xml:space="preserve">Tulos</w:t>
      </w:r>
    </w:p>
    <w:p>
      <w:r>
        <w:t xml:space="preserve">John ostaa viulun &gt;Syyt&gt; Hän on innoissansa.</w:t>
      </w:r>
    </w:p>
    <w:p>
      <w:r>
        <w:rPr>
          <w:b/>
        </w:rPr>
        <w:t xml:space="preserve">Esimerkki 8.3355</w:t>
      </w:r>
    </w:p>
    <w:p>
      <w:r>
        <w:t xml:space="preserve">tarina: Sally oli karkkikaupassa rannalla. Siellä oli niin monta eri makua suolavesiherkkuja! Hänen äitinsä antoi hänelle pienen pussin täytettäväksi. Hän päätti laittaa pussiin yhden palan jokaista makua. Näin hän sai maistaa kaikkea. valittu lause: Näin hän sai maistaa kaikkea.</w:t>
      </w:r>
    </w:p>
    <w:p>
      <w:r>
        <w:rPr>
          <w:b/>
        </w:rPr>
        <w:t xml:space="preserve">Tulos</w:t>
      </w:r>
    </w:p>
    <w:p>
      <w:r>
        <w:t xml:space="preserve">Sally sai kokeilla kaikkia maistiaisia &gt;Syyt&gt; Sally on tyytyväinen. </w:t>
      </w:r>
    </w:p>
    <w:p>
      <w:r>
        <w:rPr>
          <w:b/>
        </w:rPr>
        <w:t xml:space="preserve">Esimerkki 8.3356</w:t>
      </w:r>
    </w:p>
    <w:p>
      <w:r>
        <w:t xml:space="preserve">tarina: Tapasin tytön nimeltä Anna. Puhuimme tuntikausia elämästä. Menimme kävelylle. Hän sanoi, että olin yksi mukavimmista kavereista, jonka hän oli tavannut. Hän suuteli minua kuin tyhjästä. valittu lause: Puhuimme tuntikausia elämästä.</w:t>
      </w:r>
    </w:p>
    <w:p>
      <w:r>
        <w:rPr>
          <w:b/>
        </w:rPr>
        <w:t xml:space="preserve">Tulos</w:t>
      </w:r>
    </w:p>
    <w:p>
      <w:r>
        <w:t xml:space="preserve">Anna ja minä puhumme tuntikausia elämästä &gt;Syyt&gt; Anna ja minä olemme onnellisia.</w:t>
      </w:r>
    </w:p>
    <w:p>
      <w:r>
        <w:rPr>
          <w:b/>
        </w:rPr>
        <w:t xml:space="preserve">Esimerkki 8.3357</w:t>
      </w:r>
    </w:p>
    <w:p>
      <w:r>
        <w:t xml:space="preserve">tarina: Maeva sai rahaa syntymäpäivälahjaksi. Hänellä oli lista ostettavista asioista. Hän lähti ulos ystäviensä kanssa. He ostivat vaatteita. Hän meni kotiin. valittu lause: Maeva sai rahaa syntymäpäivälahjaksi.</w:t>
      </w:r>
    </w:p>
    <w:p>
      <w:r>
        <w:rPr>
          <w:b/>
        </w:rPr>
        <w:t xml:space="preserve">Tulos</w:t>
      </w:r>
    </w:p>
    <w:p>
      <w:r>
        <w:t xml:space="preserve">Maeva saa rahaa syntymäpäivälahjaksi &gt;Syyt&gt; Hän on innoissansa.</w:t>
      </w:r>
    </w:p>
    <w:p>
      <w:r>
        <w:rPr>
          <w:b/>
        </w:rPr>
        <w:t xml:space="preserve">Esimerkki 8.3358</w:t>
      </w:r>
    </w:p>
    <w:p>
      <w:r>
        <w:t xml:space="preserve">tarina: Meidän piti mennä latoon hakemaan puita. Puut olivat vähissä nuotiota varten. Otimme kirveen esiin halkaistaksemme ne. Kun ne oli halkaistu, toimme ne tänne. Nyt meillä oli mukava roihuava tuli. valittu lause: Nyt meillä oli mukava roihuava tuli.</w:t>
      </w:r>
    </w:p>
    <w:p>
      <w:r>
        <w:rPr>
          <w:b/>
        </w:rPr>
        <w:t xml:space="preserve">Tulos</w:t>
      </w:r>
    </w:p>
    <w:p>
      <w:r>
        <w:t xml:space="preserve">Meillä on roihuava tuli &gt;Syyt&gt; Meillä on mukava olo(t)</w:t>
      </w:r>
    </w:p>
    <w:p>
      <w:r>
        <w:rPr>
          <w:b/>
        </w:rPr>
        <w:t xml:space="preserve">Esimerkki 8.3359</w:t>
      </w:r>
    </w:p>
    <w:p>
      <w:r>
        <w:t xml:space="preserve">tarina: Vaimoni vilustui sunnuntaina. Hänellä on yskä ja kurkkukipu. Hän otti DayQuilia ja NightQuilia. Tänään hän osti Zicamia, joka on aiemmin toiminut. Hän toivoo pääsevänsä flunssasta pian yli. valittu lause: Hän toivoo pääsevänsä flunssasta pian yli.</w:t>
      </w:r>
    </w:p>
    <w:p>
      <w:r>
        <w:rPr>
          <w:b/>
        </w:rPr>
        <w:t xml:space="preserve">Tulos</w:t>
      </w:r>
    </w:p>
    <w:p>
      <w:r>
        <w:t xml:space="preserve">Vaimoni toivoo pääsevänsä flunssan yli &gt;Syyt&gt; Vaimoni tuntee luottamusta...</w:t>
      </w:r>
    </w:p>
    <w:p>
      <w:r>
        <w:rPr>
          <w:b/>
        </w:rPr>
        <w:t xml:space="preserve">Esimerkki 8.3360</w:t>
      </w:r>
    </w:p>
    <w:p>
      <w:r>
        <w:t xml:space="preserve">tarina: Tom oli eräänä aamuna myöhässä töistä. Hän päätti ajaa 15 mailia tunnissa nopeammin kuin nopeusrajoitus. Poliisi pysäytti hänet. Konstaapeli antoi Tomille sakon. Tom oli järkyttynyt siitä, että joutuisi maksamaan sakkoa. valittu lause: Hän päätti ajaa 15 MPH nopeammin kuin nopeusrajoitus.</w:t>
      </w:r>
    </w:p>
    <w:p>
      <w:r>
        <w:rPr>
          <w:b/>
        </w:rPr>
        <w:t xml:space="preserve">Tulos</w:t>
      </w:r>
    </w:p>
    <w:p>
      <w:r>
        <w:t xml:space="preserve">Tom ajoi 15 MPH yli nopeusrajoituksen &gt;Syyt&gt; Tomilla on kiire. </w:t>
      </w:r>
    </w:p>
    <w:p>
      <w:r>
        <w:rPr>
          <w:b/>
        </w:rPr>
        <w:t xml:space="preserve">Esimerkki 8.3361</w:t>
      </w:r>
    </w:p>
    <w:p>
      <w:r>
        <w:t xml:space="preserve">tarina: John on hyvin hauska. Kun tapasimme ensimmäisen kerran, hän sanoi, että hänen uuninsa puhdistuu itsestään. Luulin, että kaikki uunit puhdistuvat itsestään. Hän itse asiassa luuli, että se puhdistaa itse itsensä. Hän ei ole vielä elänyt sen jälkeen. valittu lause: Hän ei ole vielä elänyt tuon jälkeen.</w:t>
      </w:r>
    </w:p>
    <w:p>
      <w:r>
        <w:rPr>
          <w:b/>
        </w:rPr>
        <w:t xml:space="preserve">Tulos</w:t>
      </w:r>
    </w:p>
    <w:p>
      <w:r>
        <w:t xml:space="preserve">John ei ole elänyt ajatuksessaan &gt; Aiheuttaa&gt; kertoja tuntee itsensä huvittuneeksi.</w:t>
      </w:r>
    </w:p>
    <w:p>
      <w:r>
        <w:rPr>
          <w:b/>
        </w:rPr>
        <w:t xml:space="preserve">Esimerkki 8.3362</w:t>
      </w:r>
    </w:p>
    <w:p>
      <w:r>
        <w:t xml:space="preserve">tarina: Koira tykkäsi uida järvessä. Isäpuoleni ei kuitenkaan pitänyt siitä. Hän sanoi, että koira joi ja joi ja joi. Hän ei antanut koiralle vettä talossa. Minusta se oli typerää. valittu lause: Minusta se oli typerää.</w:t>
      </w:r>
    </w:p>
    <w:p>
      <w:r>
        <w:rPr>
          <w:b/>
        </w:rPr>
        <w:t xml:space="preserve">Tulos</w:t>
      </w:r>
    </w:p>
    <w:p>
      <w:r>
        <w:t xml:space="preserve">Mielestäni isäpuoleni on typerä &gt;Syyt&gt; Tunnen pettymystä.</w:t>
      </w:r>
    </w:p>
    <w:p>
      <w:r>
        <w:rPr>
          <w:b/>
        </w:rPr>
        <w:t xml:space="preserve">Tulos</w:t>
      </w:r>
    </w:p>
    <w:p>
      <w:r>
        <w:t xml:space="preserve">Isäpuoleni ei anna vettä koiralleni &gt;Syyt&gt; Olen yllättynyt.</w:t>
      </w:r>
    </w:p>
    <w:p>
      <w:r>
        <w:rPr>
          <w:b/>
        </w:rPr>
        <w:t xml:space="preserve">Esimerkki 8.3363</w:t>
      </w:r>
    </w:p>
    <w:p>
      <w:r>
        <w:t xml:space="preserve">tarina: Päätin mennä tänään rannalle. Halusin ottaa aurinkoa. Pakkasin mukaani aurinkovoiteen, uimapuvun ja pyyhkeen. Menin autooni ja ajoin rannalle. Oltuani siellä 2 tuntia ajoin kotiin. valittu lause: Ajoin kotiin, kun olin viipynyt 2 tuntia.</w:t>
      </w:r>
    </w:p>
    <w:p>
      <w:r>
        <w:rPr>
          <w:b/>
        </w:rPr>
        <w:t xml:space="preserve">Tulos</w:t>
      </w:r>
    </w:p>
    <w:p>
      <w:r>
        <w:t xml:space="preserve">Jään kahdeksi tunniksi &gt;Syyt&gt; Tunnen olevani valmis lähtemään kotiin.</w:t>
      </w:r>
    </w:p>
    <w:p>
      <w:r>
        <w:rPr>
          <w:b/>
        </w:rPr>
        <w:t xml:space="preserve">Esimerkki 8.3364</w:t>
      </w:r>
    </w:p>
    <w:p>
      <w:r>
        <w:t xml:space="preserve">tarina: Äiti käski lastaan lopettamaan puhumisen. Lapsi katsoi äitiä ja teki hölmön ilmeen. Hän päätti myös juosta karkuun. Äiti tarttui häneen ja antoi hänelle selkään. Lapsi päätyi lyömään äitiä takaisin. valittu lause: Äiti tarttui häneen ja antoi hänelle selkään.</w:t>
      </w:r>
    </w:p>
    <w:p>
      <w:r>
        <w:rPr>
          <w:b/>
        </w:rPr>
        <w:t xml:space="preserve">Tulos</w:t>
      </w:r>
    </w:p>
    <w:p>
      <w:r>
        <w:t xml:space="preserve">Äiti hakkaa häntä &gt;Syyt&gt; Hän suuttuu (suuttuu).</w:t>
      </w:r>
    </w:p>
    <w:p>
      <w:r>
        <w:rPr>
          <w:b/>
        </w:rPr>
        <w:t xml:space="preserve">Tulos</w:t>
      </w:r>
    </w:p>
    <w:p>
      <w:r>
        <w:t xml:space="preserve">Äiti lyö häntä &gt; Aiheuttaa&gt; Hän tuntee kipua.</w:t>
      </w:r>
    </w:p>
    <w:p>
      <w:r>
        <w:rPr>
          <w:b/>
        </w:rPr>
        <w:t xml:space="preserve">Esimerkki 8.3365</w:t>
      </w:r>
    </w:p>
    <w:p>
      <w:r>
        <w:t xml:space="preserve">tarina: Cherylillä oli päänsärky. Hän otti Tylenolia. Tunnin kuluttua se ei ollut parantunut. Hän otti päiväunet. Herätessään hän tunsi olonsa paremmaksi. valittu lause: Tunnin kuluttua se ei ollut parempi.</w:t>
      </w:r>
    </w:p>
    <w:p>
      <w:r>
        <w:rPr>
          <w:b/>
        </w:rPr>
        <w:t xml:space="preserve">Tulos</w:t>
      </w:r>
    </w:p>
    <w:p>
      <w:r>
        <w:t xml:space="preserve">Cherylillä on päänsärky &gt;Syyt&gt; Cheryl tuntee kipua.</w:t>
      </w:r>
    </w:p>
    <w:p>
      <w:r>
        <w:rPr>
          <w:b/>
        </w:rPr>
        <w:t xml:space="preserve">Tulos</w:t>
      </w:r>
    </w:p>
    <w:p>
      <w:r>
        <w:t xml:space="preserve">Cherylin päänsärky ei ole parantunut &gt;Syyt&gt; Cheryl tuntee pettymyksen. </w:t>
      </w:r>
    </w:p>
    <w:p>
      <w:r>
        <w:rPr>
          <w:b/>
        </w:rPr>
        <w:t xml:space="preserve">Esimerkki 8.3366</w:t>
      </w:r>
    </w:p>
    <w:p>
      <w:r>
        <w:t xml:space="preserve">tarina: Lee vihasi kaikenlaisia ötököitä. Hän oli menossa ensimmäistä kertaa kalaan. Kun oli aika ottaa mato koukkuun, Lee pyörtyi. Koko kalastusmatka päättyi nopeasti. Lee oli supernolostunut reaktiostaan matoihin. valittu lause: Kun oli aika koukuttaa mato, Lee pyörtyi.</w:t>
      </w:r>
    </w:p>
    <w:p>
      <w:r>
        <w:rPr>
          <w:b/>
        </w:rPr>
        <w:t xml:space="preserve">Tulos</w:t>
      </w:r>
    </w:p>
    <w:p>
      <w:r>
        <w:t xml:space="preserve">Lee pyörtyy &gt;Syyt&gt; Kaikki ovat huolissaan.</w:t>
      </w:r>
    </w:p>
    <w:p>
      <w:r>
        <w:rPr>
          <w:b/>
        </w:rPr>
        <w:t xml:space="preserve">Esimerkki 8.3367</w:t>
      </w:r>
    </w:p>
    <w:p>
      <w:r>
        <w:t xml:space="preserve">tarina: Tracyllä ja Leellä oli todella iso piha. Leeltä kesti koko päivän, kun hänen piti leikata. Se oli kovaa työtä. Leen syntymäpäivänä Tracy yllätti hänet ajoleikkurilla. Hän oli niin onnellinen! valittu lause: Hän oli niin onnellinen!</w:t>
      </w:r>
    </w:p>
    <w:p>
      <w:r>
        <w:rPr>
          <w:b/>
        </w:rPr>
        <w:t xml:space="preserve">Tulos</w:t>
      </w:r>
    </w:p>
    <w:p>
      <w:r>
        <w:t xml:space="preserve">Hän on onnellinen &gt;Syyt&gt; Hän tuntee itsensä onnelliseksi.</w:t>
      </w:r>
    </w:p>
    <w:p>
      <w:r>
        <w:rPr>
          <w:b/>
        </w:rPr>
        <w:t xml:space="preserve">Esimerkki 8.3368</w:t>
      </w:r>
    </w:p>
    <w:p>
      <w:r>
        <w:t xml:space="preserve">tarina: He olivat kävelleet kilometrejä yön aikana. He löysivät etsimänsä leirin ja lepäsivät. Heidän matkansa oli nyt ohi. valittu lause: Heidän matkansa oli nyt ohi.</w:t>
      </w:r>
    </w:p>
    <w:p>
      <w:r>
        <w:rPr>
          <w:b/>
        </w:rPr>
        <w:t xml:space="preserve">Tulos</w:t>
      </w:r>
    </w:p>
    <w:p>
      <w:r>
        <w:t xml:space="preserve">Heidän matkansa on nyt ohi &gt;Syyt&gt; He tuntevat olonsa helpottuneeksi.</w:t>
      </w:r>
    </w:p>
    <w:p>
      <w:r>
        <w:rPr>
          <w:b/>
        </w:rPr>
        <w:t xml:space="preserve">Esimerkki 8.3369</w:t>
      </w:r>
    </w:p>
    <w:p>
      <w:r>
        <w:t xml:space="preserve">tarina: Bo rakastaa autokyytejä. Bo tekee mitä tahansa päästäkseen ajelulle. Eräänä päivänä Bo karkasi talosta. Hän ei halunnut palata taloon. Avasimme auton oven, ja Bo juoksi nopeasti takaisin ja hyppäsi autoon. valittu lause: Hän ei halunnut tulla takaisin taloon.</w:t>
      </w:r>
    </w:p>
    <w:p>
      <w:r>
        <w:rPr>
          <w:b/>
        </w:rPr>
        <w:t xml:space="preserve">Tulos</w:t>
      </w:r>
    </w:p>
    <w:p>
      <w:r>
        <w:t xml:space="preserve">Bo ei tule takaisin taloon &gt;Syyt&gt; Tunnemme turhautumista.</w:t>
      </w:r>
    </w:p>
    <w:p>
      <w:r>
        <w:rPr>
          <w:b/>
        </w:rPr>
        <w:t xml:space="preserve">Tulos</w:t>
      </w:r>
    </w:p>
    <w:p>
      <w:r>
        <w:t xml:space="preserve">Bo ei tule takaisin taloon &gt;Syyt&gt; Tunnemme turhautumista.</w:t>
      </w:r>
    </w:p>
    <w:p>
      <w:r>
        <w:rPr>
          <w:b/>
        </w:rPr>
        <w:t xml:space="preserve">Esimerkki 8.3370</w:t>
      </w:r>
    </w:p>
    <w:p>
      <w:r>
        <w:t xml:space="preserve">tarina: Dannyn täti lähetti hänelle lahjan. Se oli shortsit. Danny kokeili niitä, mutta ne eivät sopineet. Hän yritti pitää niitä kasassa hakaneulalla. Se toimi riittävän hyvin, joten hän käytti shortseja. valittu lause: Se oli shortsit.</w:t>
      </w:r>
    </w:p>
    <w:p>
      <w:r>
        <w:rPr>
          <w:b/>
        </w:rPr>
        <w:t xml:space="preserve">Tulos</w:t>
      </w:r>
    </w:p>
    <w:p>
      <w:r>
        <w:t xml:space="preserve">Danny saa shortsit &gt;Syyt&gt; Dannyllä on tylsää.</w:t>
      </w:r>
    </w:p>
    <w:p>
      <w:r>
        <w:rPr>
          <w:b/>
        </w:rPr>
        <w:t xml:space="preserve">Esimerkki 8.3371</w:t>
      </w:r>
    </w:p>
    <w:p>
      <w:r>
        <w:t xml:space="preserve">tarina: May oli opettaja lukiossa. Hän oli alkanut vihata työtään. Loppukokeissa hän antoi oppilaille suhteellisen helpon tehtävän. Hän oli järkyttynyt nähdessään, että oppilaat eivät juurikaan ponnistelleet. May päätti antaa kaikille vain välttävän arvosanan ja unohtaa asian. valittu lause: Hän oli alkanut vihata työtään.</w:t>
      </w:r>
    </w:p>
    <w:p>
      <w:r>
        <w:rPr>
          <w:b/>
        </w:rPr>
        <w:t xml:space="preserve">Tulos</w:t>
      </w:r>
    </w:p>
    <w:p>
      <w:r>
        <w:t xml:space="preserve">Voi vihata työtään &gt;Syyt&gt; Voi tuntea itsensä stressaantuneeksi.</w:t>
      </w:r>
    </w:p>
    <w:p>
      <w:r>
        <w:rPr>
          <w:b/>
        </w:rPr>
        <w:t xml:space="preserve">Esimerkki 8.3372</w:t>
      </w:r>
    </w:p>
    <w:p>
      <w:r>
        <w:t xml:space="preserve">tarina: Muutin juuri uuteen asuntoon. Nyt minun täytyy kiinnittää kaikki seinäkoristeet. Minulla on nauloja ja ruuveja, mutta ei työkaluja. Käytän kolikkorullaa vasarana. Se ei toimi kovin hyvin, ja minun on etsittävä työkaluja. valittu lause: Se ei toimi kovin hyvin, ja minun on etsittävä työkaluja.</w:t>
      </w:r>
    </w:p>
    <w:p>
      <w:r>
        <w:rPr>
          <w:b/>
        </w:rPr>
        <w:t xml:space="preserve">Tulos</w:t>
      </w:r>
    </w:p>
    <w:p>
      <w:r>
        <w:t xml:space="preserve">Se ei toimi &gt;Syyt&gt; Tunnen itseni stressaantuneeksi.</w:t>
      </w:r>
    </w:p>
    <w:p>
      <w:r>
        <w:rPr>
          <w:b/>
        </w:rPr>
        <w:t xml:space="preserve">Tulos</w:t>
      </w:r>
    </w:p>
    <w:p>
      <w:r>
        <w:t xml:space="preserve">Se ei toimi hyvin &gt;Syyt&gt; Olen järkyttynyt.</w:t>
      </w:r>
    </w:p>
    <w:p>
      <w:r>
        <w:rPr>
          <w:b/>
        </w:rPr>
        <w:t xml:space="preserve">Esimerkki 8.3373</w:t>
      </w:r>
    </w:p>
    <w:p>
      <w:r>
        <w:t xml:space="preserve">tarina: Amy oli jättänyt Rayn huomiotta luokassa viikon ajan. Hän toivoi, että tämä rohkaisisi häntä soittamaan hänelle. Ilta toisensa jälkeen puhelin ei soinut. Amy istui luokassa surullisena siitä, että oli menettänyt Rayn ystävyyden. Tunnin jälkeen hän alkoi puhua, mutta Amy käveli nopeasti pois. valittu lause: Hän toivoi, että tämä rohkaisisi miestä soittamaan hänelle.</w:t>
      </w:r>
    </w:p>
    <w:p>
      <w:r>
        <w:rPr>
          <w:b/>
        </w:rPr>
        <w:t xml:space="preserve">Tulos</w:t>
      </w:r>
    </w:p>
    <w:p>
      <w:r>
        <w:t xml:space="preserve">Amy toivoo, että se rohkaisisi häntä &gt;Syyt&gt; Amy on toiveikas(t)</w:t>
      </w:r>
    </w:p>
    <w:p>
      <w:r>
        <w:rPr>
          <w:b/>
        </w:rPr>
        <w:t xml:space="preserve">Esimerkki 8.3374</w:t>
      </w:r>
    </w:p>
    <w:p>
      <w:r>
        <w:t xml:space="preserve">tarina: Viime vuonna Bob oli sentin liian lyhyt päästäkseen isoon vuoristorataan. Tänä vuonna, kun hän käveli mittakepin luo, hän oli tarpeeksi pitkä. Hän nousi ylpeänä isänsä kanssa etuvaunuun. Hän ei voinut uskoa, miten hauskaa se oli! Hän ajoi sillä neljä kertaa sinä päivänä. valittu lause: Viime vuonna Bob oli sentin liian lyhyt päästäkseen isoon vuoristorataan.</w:t>
      </w:r>
    </w:p>
    <w:p>
      <w:r>
        <w:rPr>
          <w:b/>
        </w:rPr>
        <w:t xml:space="preserve">Tulos</w:t>
      </w:r>
    </w:p>
    <w:p>
      <w:r>
        <w:t xml:space="preserve">Bob on liian lyhyt ajamaan isolla vuoristoradalla &gt;Syyt&gt; Bob on surullinen.</w:t>
      </w:r>
    </w:p>
    <w:p>
      <w:r>
        <w:rPr>
          <w:b/>
        </w:rPr>
        <w:t xml:space="preserve">Tulos</w:t>
      </w:r>
    </w:p>
    <w:p>
      <w:r>
        <w:t xml:space="preserve">Bob on liian lyhyt ratsastamaan &gt;Syyt&gt; Bob on järkyttynyt.</w:t>
      </w:r>
    </w:p>
    <w:p>
      <w:r>
        <w:rPr>
          <w:b/>
        </w:rPr>
        <w:t xml:space="preserve">Esimerkki 8.3375</w:t>
      </w:r>
    </w:p>
    <w:p>
      <w:r>
        <w:t xml:space="preserve">tarina: Pamilla oli yksi kissa, eikä hän osannut päättää, hankkisiko hän toisen. Hän päätti, että hänellä olisi toinen kissa vain, jos se tulisi hänen elämäänsä. Eräänä päivänä hän ajoi autoa ja kuuli määkimistä moottorista. Se oli pieni, pelokas mutta terve kissanpentu! Pam antoi kissanpennulle nimen Lucky ja antoi sille ikuisen kodin. valittu lause: Eräänä päivänä hän ajoi autoa ja kuuli moottorin määkimistä.</w:t>
      </w:r>
    </w:p>
    <w:p>
      <w:r>
        <w:rPr>
          <w:b/>
        </w:rPr>
        <w:t xml:space="preserve">Tulos</w:t>
      </w:r>
    </w:p>
    <w:p>
      <w:r>
        <w:t xml:space="preserve">Pam kuulee moottorinsa määkimisen &gt;Syyt&gt; Pam yllättyy.</w:t>
      </w:r>
    </w:p>
    <w:p>
      <w:r>
        <w:rPr>
          <w:b/>
        </w:rPr>
        <w:t xml:space="preserve">Esimerkki 8.3376</w:t>
      </w:r>
    </w:p>
    <w:p>
      <w:r>
        <w:t xml:space="preserve">tarina: Tänään vein koirani rannalle. Istuimme hiekassa ja nautimme auringosta. Heitin frisbeetä hiekalle. Koirani juoksi nopeasti hakemaan sitä. Nautimme rantapäivästä. valittu lause: Heitin frisbeen hiekkaan.</w:t>
      </w:r>
    </w:p>
    <w:p>
      <w:r>
        <w:rPr>
          <w:b/>
        </w:rPr>
        <w:t xml:space="preserve">Tulos</w:t>
      </w:r>
    </w:p>
    <w:p>
      <w:r>
        <w:t xml:space="preserve">Heitin frisbeen hiekalle &gt;Syyt&gt; Koirani tuntee jännitystä.</w:t>
      </w:r>
    </w:p>
    <w:p>
      <w:r>
        <w:rPr>
          <w:b/>
        </w:rPr>
        <w:t xml:space="preserve">Esimerkki 8.3377</w:t>
      </w:r>
    </w:p>
    <w:p>
      <w:r>
        <w:t xml:space="preserve">tarina: Kun Joe oli esikoulussa, hänet pakotettiin nukkumaan päiväunia. Eräänä päivänä hänet herätettiin vain pari minuuttia etuajassa. Hän nousi ylös ja näki ulkona paloauton. Koulu kutsui palomiehet koululle. Joe oli niin innoissaan, kun hän pääsi istumaan kuljettajan paikalle! valittu lause: Koulu sai palomiehet tulemaan koululle.</w:t>
      </w:r>
    </w:p>
    <w:p>
      <w:r>
        <w:rPr>
          <w:b/>
        </w:rPr>
        <w:t xml:space="preserve">Tulos</w:t>
      </w:r>
    </w:p>
    <w:p>
      <w:r>
        <w:t xml:space="preserve">koulu sai palomiehet tulemaan koululle &gt;Syyt&gt; Joe on innoissaan.</w:t>
      </w:r>
    </w:p>
    <w:p>
      <w:r>
        <w:rPr>
          <w:b/>
        </w:rPr>
        <w:t xml:space="preserve">Esimerkki 8.3378</w:t>
      </w:r>
    </w:p>
    <w:p>
      <w:r>
        <w:t xml:space="preserve">tarina: Olin 10-vuotias ensisuudelmani aikaan. Olin hyvin hermostunut. Suunnittelimme menevämme kentän takaosaan, jossa oli sumuista. Kaikki ystävämme olivat siellä ja piirittivät meidät. Sitten meillä oli pieni nuoleskelu. valittu lause: Olin hyvin hermostunut.</w:t>
      </w:r>
    </w:p>
    <w:p>
      <w:r>
        <w:rPr>
          <w:b/>
        </w:rPr>
        <w:t xml:space="preserve">Tulos</w:t>
      </w:r>
    </w:p>
    <w:p>
      <w:r>
        <w:t xml:space="preserve">Olen hermostunut &gt;Syyt&gt; Minua huolestuttaa(t).</w:t>
      </w:r>
    </w:p>
    <w:p>
      <w:r>
        <w:rPr>
          <w:b/>
        </w:rPr>
        <w:t xml:space="preserve">Esimerkki 8.3379</w:t>
      </w:r>
    </w:p>
    <w:p>
      <w:r>
        <w:t xml:space="preserve">tarina: Koira raapi itseään. Sen karva lensi kaikkialle. Talo oli sen peitossa. Chuck imuroi taas. Koira jäi alakertaan. valittu lause: Talo oli sen peitossa.</w:t>
      </w:r>
    </w:p>
    <w:p>
      <w:r>
        <w:rPr>
          <w:b/>
        </w:rPr>
        <w:t xml:space="preserve">Tulos</w:t>
      </w:r>
    </w:p>
    <w:p>
      <w:r>
        <w:t xml:space="preserve">Talo on koirankarvojen peitossa &gt; Aiheuttaa&gt; Chuck tuntee inhoa. </w:t>
      </w:r>
    </w:p>
    <w:p>
      <w:r>
        <w:rPr>
          <w:b/>
        </w:rPr>
        <w:t xml:space="preserve">Esimerkki 8.3380</w:t>
      </w:r>
    </w:p>
    <w:p>
      <w:r>
        <w:t xml:space="preserve">tarina: Kultakalani käyttäytyi oudosti. Soitin eläinlääkärille, joka sanoi kalan olevan sairas. Menin eläinlääkärille ja ostin lääkettä lemmikille. Palasin kotiin ja laitoin lääkkeen veteen. Muutaman päivän kuluttua kala parani taas. valittu lause: Soitin eläinlääkärille ja hän sanoi kalan olevan sairas.</w:t>
      </w:r>
    </w:p>
    <w:p>
      <w:r>
        <w:rPr>
          <w:b/>
        </w:rPr>
        <w:t xml:space="preserve">Tulos</w:t>
      </w:r>
    </w:p>
    <w:p>
      <w:r>
        <w:t xml:space="preserve">Kultakalani on sairas &gt;Syyt&gt; Olen huolissani.</w:t>
      </w:r>
    </w:p>
    <w:p>
      <w:r>
        <w:rPr>
          <w:b/>
        </w:rPr>
        <w:t xml:space="preserve">Esimerkki 8.3381</w:t>
      </w:r>
    </w:p>
    <w:p>
      <w:r>
        <w:t xml:space="preserve">tarina: Al kasvatti vihanneksia takapihallaan harrastuksena. Hänellä oli enemmän porkkanoita kuin hän pystyi syömään. Al perusti myyntikojun myydäkseen ylimääräiset elintarvikkeensa. Monet ihmiset kävivät ostamassa hänen porkkanoitaan. Al tienasi paljon rahaa, kun kaikki hänen porkkanansa olivat loppuneet. valittu lause: Al kasvatti vihanneksia takapihallaan harrastuksena.</w:t>
      </w:r>
    </w:p>
    <w:p>
      <w:r>
        <w:rPr>
          <w:b/>
        </w:rPr>
        <w:t xml:space="preserve">Tulos</w:t>
      </w:r>
    </w:p>
    <w:p>
      <w:r>
        <w:t xml:space="preserve">Al kasvattaa vihanneksia harrastuksena &gt;Syyt&gt; Al on onnellinen(t)</w:t>
      </w:r>
    </w:p>
    <w:p>
      <w:r>
        <w:rPr>
          <w:b/>
        </w:rPr>
        <w:t xml:space="preserve">Tulos</w:t>
      </w:r>
    </w:p>
    <w:p>
      <w:r>
        <w:t xml:space="preserve">Al kasvattaa vihanneksia &gt;Syyt&gt; Al tuntee itsensä onnelliseksi.</w:t>
      </w:r>
    </w:p>
    <w:p>
      <w:r>
        <w:rPr>
          <w:b/>
        </w:rPr>
        <w:t xml:space="preserve">Esimerkki 8.3382</w:t>
      </w:r>
    </w:p>
    <w:p>
      <w:r>
        <w:t xml:space="preserve">tarina: Naapurustossani on paljon vanhoja puita. Yksi niistä kaatui talon päälle. Se aiheutti paljon vahinkoa. Kaupunki joutui kaatamaan paljon puita. Oli hyvin surullista nähdä, kun puut kaadettiin. valittu lause: Naapurustoni on täynnä vanhoja puita.</w:t>
      </w:r>
    </w:p>
    <w:p>
      <w:r>
        <w:rPr>
          <w:b/>
        </w:rPr>
        <w:t xml:space="preserve">Tulos</w:t>
      </w:r>
    </w:p>
    <w:p>
      <w:r>
        <w:t xml:space="preserve">menetimme paljon puita naapurustossa &gt;Syyt&gt; Olen surullinen.</w:t>
      </w:r>
    </w:p>
    <w:p>
      <w:r>
        <w:rPr>
          <w:b/>
        </w:rPr>
        <w:t xml:space="preserve">Esimerkki 8.3383</w:t>
      </w:r>
    </w:p>
    <w:p>
      <w:r>
        <w:t xml:space="preserve">tarina: Fred lähti kaupunkiin viikonlopuksi. Hän halusi viettää aikaa ystäviensä kanssa. Hän pääsi töistä ja jäi ruuhka-aikaan ruuhkaan. Hän istui liikenteessä yli tunnin. Hän päätti sen sijaan mennä kotiin nukkumaan. valittu lause: Fred lähti kaupunkiin viikonlopuksi.</w:t>
      </w:r>
    </w:p>
    <w:p>
      <w:r>
        <w:rPr>
          <w:b/>
        </w:rPr>
        <w:t xml:space="preserve">Tulos</w:t>
      </w:r>
    </w:p>
    <w:p>
      <w:r>
        <w:t xml:space="preserve">Fred lähti kaupunkiin viikonlopuksi &gt;Syyt&gt; Fred on innoissaan. </w:t>
      </w:r>
    </w:p>
    <w:p>
      <w:r>
        <w:rPr>
          <w:b/>
        </w:rPr>
        <w:t xml:space="preserve">Esimerkki 8.3384</w:t>
      </w:r>
    </w:p>
    <w:p>
      <w:r>
        <w:t xml:space="preserve">tarina: Al aivasteli toimistossaan eräänä aamuna melko äänekkäästi. Lyhyen tauon jälkeen hän kuuli kovemman aivastuksen muualta toimistosta. Al otti tämän haasteena ja aivasteli vielä kovempaa. Tämä jatkui edestakaisin jonkin aikaa. Alin työtoverit huusivat Alille ja toiselle miehelle, että he lopettaisivat sen. valittu lause: Alin työtoverit huusivat Alille ja toiselle miehelle, että he lopettaisivat sen.</w:t>
      </w:r>
    </w:p>
    <w:p>
      <w:r>
        <w:rPr>
          <w:b/>
        </w:rPr>
        <w:t xml:space="preserve">Tulos</w:t>
      </w:r>
    </w:p>
    <w:p>
      <w:r>
        <w:t xml:space="preserve">Alin työtoverit huutavat Alille ja toiselle miehelle &gt;Syyt&gt; Al ja toinen mies yllättyvät.</w:t>
      </w:r>
    </w:p>
    <w:p>
      <w:r>
        <w:rPr>
          <w:b/>
        </w:rPr>
        <w:t xml:space="preserve">Esimerkki 8.3385</w:t>
      </w:r>
    </w:p>
    <w:p>
      <w:r>
        <w:t xml:space="preserve">tarina: Ron oli laittamassa hevostaan kilpailuun. Hän oli hermostunut siitä. Ron kylvetti hevosensa. Hän kampasi sen harjan. Seuraavana päivänä Ronin hevonen voitti kilpailun. valittu lause: Ron oli laittamassa hevostaan kilpailuun.</w:t>
      </w:r>
    </w:p>
    <w:p>
      <w:r>
        <w:rPr>
          <w:b/>
        </w:rPr>
        <w:t xml:space="preserve">Tulos</w:t>
      </w:r>
    </w:p>
    <w:p>
      <w:r>
        <w:t xml:space="preserve">Ron laittaa hevosensa kilpailemaan &gt;Syyt&gt; Ron on hermostunut.</w:t>
      </w:r>
    </w:p>
    <w:p>
      <w:r>
        <w:rPr>
          <w:b/>
        </w:rPr>
        <w:t xml:space="preserve">Esimerkki 8.3386</w:t>
      </w:r>
    </w:p>
    <w:p>
      <w:r>
        <w:t xml:space="preserve">tarina: Vanha mies meni kuppilaan kahville. Hän istui baaritiskin ääressä ja luki sanomalehteä odottaessaan. Tarjoilija toi kokonaisen pannullisen vain vanhukselle. Vanhus ei ensin huomannut tätä, joten tarjoilija kiinnitti hänen huomionsa. Vanhus joi puolet pannusta, kun hän lopetti lukemisen. valittu lause: Vanhus joi puolet kattilasta, kun hän luki loppuun.</w:t>
      </w:r>
    </w:p>
    <w:p>
      <w:r>
        <w:rPr>
          <w:b/>
        </w:rPr>
        <w:t xml:space="preserve">Tulos</w:t>
      </w:r>
    </w:p>
    <w:p>
      <w:r>
        <w:t xml:space="preserve">Vanhus juo &gt;Syyt&gt; Vanhus on onnellinen(t).</w:t>
      </w:r>
    </w:p>
    <w:p>
      <w:r>
        <w:rPr>
          <w:b/>
        </w:rPr>
        <w:t xml:space="preserve">Esimerkki 8.3387</w:t>
      </w:r>
    </w:p>
    <w:p>
      <w:r>
        <w:t xml:space="preserve">tarina: Gina oli nälkäinen. Hänen isoäitinsä katseli tv-ohjelmia eikä ollut laittanut ruokaa. Pöydällä oli yksi viipale omenapiirakkaa. Hän luuli, että viimeinen viipale oli säästetty hänelle. Mutta hänen isoäitinsä oli säästänyt sen isoisälle. valittu lause: Hänen isoäitinsä katseli tv-ohjelmiaan eikä ollut laittanut ruokaa.</w:t>
      </w:r>
    </w:p>
    <w:p>
      <w:r>
        <w:rPr>
          <w:b/>
        </w:rPr>
        <w:t xml:space="preserve">Tulos</w:t>
      </w:r>
    </w:p>
    <w:p>
      <w:r>
        <w:t xml:space="preserve">Hänen isoäitinsä ei laita ruokaa &gt;Syyt&gt; Hänellä on nälkä.</w:t>
      </w:r>
    </w:p>
    <w:p>
      <w:r>
        <w:rPr>
          <w:b/>
        </w:rPr>
        <w:t xml:space="preserve">Esimerkki 8.3388</w:t>
      </w:r>
    </w:p>
    <w:p>
      <w:r>
        <w:t xml:space="preserve">tarina: Gina meni isoisänsä huoneeseen. Se oli ensimmäinen kerta, kun hän oli käynyt siellä isoisän kuoleman jälkeen. Hän katseli ja poimi tavaroita lipastosta. Hän avasi laatikot ja kaapit ja kurkisti sisälle. Siellä seisoivat vaatteet, joita hän ei enää koskaan näkisi Ginan käyttävän. valittu lause: Hän katseli ja poimi tavaroita lipastosta.</w:t>
      </w:r>
    </w:p>
    <w:p>
      <w:r>
        <w:rPr>
          <w:b/>
        </w:rPr>
        <w:t xml:space="preserve">Tulos</w:t>
      </w:r>
    </w:p>
    <w:p>
      <w:r>
        <w:t xml:space="preserve">Hän poimii esineitä &gt;Syyt&gt; Hän tuntee nostalgiaa</w:t>
      </w:r>
    </w:p>
    <w:p>
      <w:r>
        <w:rPr>
          <w:b/>
        </w:rPr>
        <w:t xml:space="preserve">Esimerkki 8.3389</w:t>
      </w:r>
    </w:p>
    <w:p>
      <w:r>
        <w:t xml:space="preserve">tarina: Kun olin pieni, halusin kovasti hoitokarhun. Suosikkini ja se, jonka halusin, oli murjottava karhu. Menimme naapurin kotiin joulujuhliin. Mies tuli ulos joulupukiksi pukeutuneena. Hän antoi minulle murjottelevan hoitokarhun pussistaan. valittu lause: Mies tuli ulos joulupukiksi pukeutuneena.</w:t>
      </w:r>
    </w:p>
    <w:p>
      <w:r>
        <w:rPr>
          <w:b/>
        </w:rPr>
        <w:t xml:space="preserve">Tulos</w:t>
      </w:r>
    </w:p>
    <w:p>
      <w:r>
        <w:t xml:space="preserve">Mies tulee ulos joulupukiksi pukeutuneena &gt;Syyt&gt; Olen innoissani.</w:t>
      </w:r>
    </w:p>
    <w:p>
      <w:r>
        <w:rPr>
          <w:b/>
        </w:rPr>
        <w:t xml:space="preserve">Esimerkki 8.3390</w:t>
      </w:r>
    </w:p>
    <w:p>
      <w:r>
        <w:t xml:space="preserve">tarina: Rich ei ollut käynyt hammaslääkärissä pitkään aikaan. Hänen vaimonsa varasi hänelle ajan. Rich oli hyvin huolissaan hammaslääkäriin menosta. Hän sai selville, että hänellä oli reikä ja hammas piti vetää. Rich on nyt hermostunut seuraavasta tapaamisestaan. valittu lause: Hän sai selville, että hänellä oli reikä ja hänen piti vetää hammas.</w:t>
      </w:r>
    </w:p>
    <w:p>
      <w:r>
        <w:rPr>
          <w:b/>
        </w:rPr>
        <w:t xml:space="preserve">Tulos</w:t>
      </w:r>
    </w:p>
    <w:p>
      <w:r>
        <w:t xml:space="preserve">Rich saa tietää, että hänellä on reikä ja että hän tarvitsee hampaan vetämistä &gt;Syyt&gt; Rich on tyrmistynyt.</w:t>
      </w:r>
    </w:p>
    <w:p>
      <w:r>
        <w:rPr>
          <w:b/>
        </w:rPr>
        <w:t xml:space="preserve">Esimerkki 8.3391</w:t>
      </w:r>
    </w:p>
    <w:p>
      <w:r>
        <w:t xml:space="preserve">tarina: Kerään lehdistökuvia kiinalaiskaupungeista. Viime viikolla näin kuvan eräästä kaupasta Bostonin Chinatownissa. Tein 10 dollarin tarjouksen. Se hyväksyttiin. Sain kuvan muutama päivä sitten ja olin tyytyväinen. valittu lause: Tein 10 dollarin tarjouksen.</w:t>
      </w:r>
    </w:p>
    <w:p>
      <w:r>
        <w:rPr>
          <w:b/>
        </w:rPr>
        <w:t xml:space="preserve">Tulos</w:t>
      </w:r>
    </w:p>
    <w:p>
      <w:r>
        <w:t xml:space="preserve">Tarjoan kymmenen dollaria &gt;Syyt&gt; Olen optimistinen(t)</w:t>
      </w:r>
    </w:p>
    <w:p>
      <w:r>
        <w:rPr>
          <w:b/>
        </w:rPr>
        <w:t xml:space="preserve">Esimerkki 8.3392</w:t>
      </w:r>
    </w:p>
    <w:p>
      <w:r>
        <w:t xml:space="preserve">tarina: Kimillä oli eräänä yönä univaikeuksia. Hän sulki silmänsä. Mutta hän kuuli jatkuvasti pöllön. Hän nukahti neljältä aamulla. Ja näki pöllön ikkunassaan, kun hän heräsi keskipäivällä. valittu lause: Mutta hän kuuli jatkuvasti pöllön.</w:t>
      </w:r>
    </w:p>
    <w:p>
      <w:r>
        <w:rPr>
          <w:b/>
        </w:rPr>
        <w:t xml:space="preserve">Tulos</w:t>
      </w:r>
    </w:p>
    <w:p>
      <w:r>
        <w:t xml:space="preserve">Kim kuulee pöllön &gt;Syyt&gt; Kimiä ärsyttää.</w:t>
      </w:r>
    </w:p>
    <w:p>
      <w:r>
        <w:rPr>
          <w:b/>
        </w:rPr>
        <w:t xml:space="preserve">Esimerkki 8.3393</w:t>
      </w:r>
    </w:p>
    <w:p>
      <w:r>
        <w:t xml:space="preserve">tarina: Jason repi housunsa aitaan. Hän päätti ostaa uudet housut. Ensin hän meni kotiin vaihtamaan vaatteet. Sitten hän meni ostoskeskukseen. Jason osti uudet housut. valittu lause: Jason osti uudet housut.</w:t>
      </w:r>
    </w:p>
    <w:p>
      <w:r>
        <w:rPr>
          <w:b/>
        </w:rPr>
        <w:t xml:space="preserve">Tulos</w:t>
      </w:r>
    </w:p>
    <w:p>
      <w:r>
        <w:t xml:space="preserve">Jason aikoi ostaa uudet housut ostoskeskuksesta &gt;Syyt&gt; Hän on onnellinen.</w:t>
      </w:r>
    </w:p>
    <w:p>
      <w:r>
        <w:rPr>
          <w:b/>
        </w:rPr>
        <w:t xml:space="preserve">Tulos</w:t>
      </w:r>
    </w:p>
    <w:p>
      <w:r>
        <w:t xml:space="preserve">Jason osti uudet housut &gt;Syyt&gt; Jason tuntee olonsa mukavaksi. </w:t>
      </w:r>
    </w:p>
    <w:p>
      <w:r>
        <w:rPr>
          <w:b/>
        </w:rPr>
        <w:t xml:space="preserve">Tulos</w:t>
      </w:r>
    </w:p>
    <w:p>
      <w:r>
        <w:t xml:space="preserve">Jason vahingoittaa housujaan &gt;Syyt&gt; Jason on järkyttynyt.</w:t>
      </w:r>
    </w:p>
    <w:p>
      <w:r>
        <w:rPr>
          <w:b/>
        </w:rPr>
        <w:t xml:space="preserve">Esimerkki 8.3394</w:t>
      </w:r>
    </w:p>
    <w:p>
      <w:r>
        <w:t xml:space="preserve">tarina: Julie haaveili talosta, jossa oli kuistikeinu. Hänen talossaan ei ollut keinua. Hän oli vihjaillut miehelleen haluavansa keinun. Hän ei uskonut miehen kuunnelleen. Kun hän tuli kotiin, hänellä oli kuistikeinu. valittu lause: Julie haaveili talosta, jossa oli kuistikiikku.</w:t>
      </w:r>
    </w:p>
    <w:p>
      <w:r>
        <w:rPr>
          <w:b/>
        </w:rPr>
        <w:t xml:space="preserve">Tulos</w:t>
      </w:r>
    </w:p>
    <w:p>
      <w:r>
        <w:t xml:space="preserve">Julie haaveilee kuistikeinusta &gt;Syyt&gt; Julie on toiveikas(t).</w:t>
      </w:r>
    </w:p>
    <w:p>
      <w:r>
        <w:rPr>
          <w:b/>
        </w:rPr>
        <w:t xml:space="preserve">Esimerkki 8.3395</w:t>
      </w:r>
    </w:p>
    <w:p>
      <w:r>
        <w:t xml:space="preserve">tarina: Bobby ja Susie olivat parhaita ystäviä ensimmäisellä luokalla. Eräänä päivänä heidän vanhempansa tulivat hakemaan heidät koulusta. Susie kysyi, voisiko Bobbi tulla leikkimään. Susien isä sanoi, että Bobbyn olisi hyvä tulla käymään. Bobbylla ja Susiella oli sitten hauskaa leikkiä hänen kotonaan! valittu lause: Bobby ja Susie olivat parhaita ystäviä ensimmäisellä luokalla.</w:t>
      </w:r>
    </w:p>
    <w:p>
      <w:r>
        <w:rPr>
          <w:b/>
        </w:rPr>
        <w:t xml:space="preserve">Tulos</w:t>
      </w:r>
    </w:p>
    <w:p>
      <w:r>
        <w:t xml:space="preserve">Bobby ja Susie ovat parhaita ystäviä &gt;Syyt&gt; He ovat onnellisia.</w:t>
      </w:r>
    </w:p>
    <w:p>
      <w:r>
        <w:rPr>
          <w:b/>
        </w:rPr>
        <w:t xml:space="preserve">Esimerkki 8.3396</w:t>
      </w:r>
    </w:p>
    <w:p>
      <w:r>
        <w:t xml:space="preserve">tarina: Tom joi omenamehua. Mutta se valui hänen paidalleen. Hänen oli mentävä kouluun. Mutta hänellä ei ollut toista paitaa. Hänellä ei ollut muuta vaihtoehtoa kuin pukeutua siskonsa mekkoon. valittu lause: Mutta hänellä ei ollut muuta paitaa, jota pukea.</w:t>
      </w:r>
    </w:p>
    <w:p>
      <w:r>
        <w:rPr>
          <w:b/>
        </w:rPr>
        <w:t xml:space="preserve">Tulos</w:t>
      </w:r>
    </w:p>
    <w:p>
      <w:r>
        <w:t xml:space="preserve">Tomilla ei ole toista paitaa, jota käyttää &gt;Syyt&gt; Tom katuu (katuu)</w:t>
      </w:r>
    </w:p>
    <w:p>
      <w:r>
        <w:rPr>
          <w:b/>
        </w:rPr>
        <w:t xml:space="preserve">Esimerkki 8.3397</w:t>
      </w:r>
    </w:p>
    <w:p>
      <w:r>
        <w:t xml:space="preserve">tarina: Paul heräsi ja tunsi itsensä kylmäksi. Hän puki hupparin päälleen ja meni alakertaan. Kun hän lähti talosta, alkoi sataa. Paul meni takaisin sisälle hakemaan sadetakkia. Paul käytti sekä hupparia että sadetakkia töihin. valittu lause: Kun hän lähti talosta, alkoi sataa.</w:t>
      </w:r>
    </w:p>
    <w:p>
      <w:r>
        <w:rPr>
          <w:b/>
        </w:rPr>
        <w:t xml:space="preserve">Tulos</w:t>
      </w:r>
    </w:p>
    <w:p>
      <w:r>
        <w:t xml:space="preserve">Alkaa sataa &gt;Syyt&gt; Paulia ärsyttää.</w:t>
      </w:r>
    </w:p>
    <w:p>
      <w:r>
        <w:rPr>
          <w:b/>
        </w:rPr>
        <w:t xml:space="preserve">Esimerkki 8.3398</w:t>
      </w:r>
    </w:p>
    <w:p>
      <w:r>
        <w:t xml:space="preserve">tarina: Kerroimme pojallemme, että olimme menossa sukulaisten luo. Hän suhtautui siihen hyvin ja uskoi meitä täysin. Pakkasimme tavarat pitkää matkaa varten. Ajoimme useita tunteja. Hänen silmänsä syttyivät ilosta, kun hän näki parhaan ystävänsä sijaan. valittu lause: Hänen silmänsä syttyivät ilosta, kun hän näki sen sijaan parhaan ystävänsä.</w:t>
      </w:r>
    </w:p>
    <w:p>
      <w:r>
        <w:rPr>
          <w:b/>
        </w:rPr>
        <w:t xml:space="preserve">Tulos</w:t>
      </w:r>
    </w:p>
    <w:p>
      <w:r>
        <w:t xml:space="preserve">Hän näkee parhaan ystävänsä &gt;Syyt&gt; Hän on iloinen (iloiset)</w:t>
      </w:r>
    </w:p>
    <w:p>
      <w:r>
        <w:rPr>
          <w:b/>
        </w:rPr>
        <w:t xml:space="preserve">Esimerkki 8.3399</w:t>
      </w:r>
    </w:p>
    <w:p>
      <w:r>
        <w:t xml:space="preserve">tarina: Jim oli innoissaan ostaessaan itselleen uuden lelun. Hänellä oli 22 dollaria ja hän ajoi pyörällään lelukauppaan. Jim valitsi lelun, joka maksoi 21 dollaria ja viisikymmentä senttiä. Kun hän pääsi kassalle, he halusivat 22 dollaria ja kymmenen senttiä! Jim oli unohtanut veron, onneksi mukava mies antoi hänelle sentin. valittu lause: Jim valitsi lelun, joka maksoi 21 dollaria ja viisikymmentä senttiä.</w:t>
      </w:r>
    </w:p>
    <w:p>
      <w:r>
        <w:rPr>
          <w:b/>
        </w:rPr>
        <w:t xml:space="preserve">Tulos</w:t>
      </w:r>
    </w:p>
    <w:p>
      <w:r>
        <w:t xml:space="preserve">Jim valitsee lelun, johon hänellä on varaa &gt; Aiheuttaa&gt; Jim tuntee ylpeyttä.</w:t>
      </w:r>
    </w:p>
    <w:p>
      <w:r>
        <w:rPr>
          <w:b/>
        </w:rPr>
        <w:t xml:space="preserve">Esimerkki 8.3400</w:t>
      </w:r>
    </w:p>
    <w:p>
      <w:r>
        <w:t xml:space="preserve">tarina: Tänään sain tietää, että olen erittäin allerginen kissoille. Jouduin kertomaan poikaystävälleni, että kissa ei voi enää nukkua kanssamme. Noin puoli kahdelta tänä aamuna tunsin hänen nousevan sängystä. Kysyin häneltä, minne hän oli menossa näin myöhään. Hän sanoi nukkuvansa olohuoneessa, koska kissa on surullinen. valittu lause: Hän käski nukkua olohuoneessa, koska kissa on surullinen.</w:t>
      </w:r>
    </w:p>
    <w:p>
      <w:r>
        <w:rPr>
          <w:b/>
        </w:rPr>
        <w:t xml:space="preserve">Tulos</w:t>
      </w:r>
    </w:p>
    <w:p>
      <w:r>
        <w:t xml:space="preserve">Kissa on surullinen &gt;Syyt&gt; Poikaystävä tuntee myötätuntoa.</w:t>
      </w:r>
    </w:p>
    <w:p>
      <w:r>
        <w:rPr>
          <w:b/>
        </w:rPr>
        <w:t xml:space="preserve">Esimerkki 8.3401</w:t>
      </w:r>
    </w:p>
    <w:p>
      <w:r>
        <w:t xml:space="preserve">tarina: Jenny aloitti tänään päiväkodin. Hän kertoi äidilleen olevansa innoissaan, mutta Jenny tärisi. Hän ei halunnut poistua pakettiautosta, mutta äiti pakotti hänet. Kun Jenny pääsi kouluun, hän oli hyvin ujo. Lopulta hän avautui ja sai paljon ystäviä ensimmäisenä päivänä. valittu lause: Hän ei halunnut poistua pakettiautosta, mutta äiti pakotti hänet.</w:t>
      </w:r>
    </w:p>
    <w:p>
      <w:r>
        <w:rPr>
          <w:b/>
        </w:rPr>
        <w:t xml:space="preserve">Tulos</w:t>
      </w:r>
    </w:p>
    <w:p>
      <w:r>
        <w:t xml:space="preserve">Jennyn äiti pakottaa hänet lähtemään &gt;Syyt&gt; Jenny on järkyttynyt.</w:t>
      </w:r>
    </w:p>
    <w:p>
      <w:r>
        <w:rPr>
          <w:b/>
        </w:rPr>
        <w:t xml:space="preserve">Esimerkki 8.3402</w:t>
      </w:r>
    </w:p>
    <w:p>
      <w:r>
        <w:t xml:space="preserve">tarina: Hal osti uuden takin viime viikolla. Kun hän meni tänään pukemaan sitä päälleen, hän huomasi, että yksi nappi puuttui. Hän pyysi vaimoaan korjaamaan sen. Hän löysi sopivan napin ja ompeli sen kiinni. Hal's voi nyt taas käyttää takkinsa. valittu lause: Hal's voi nyt taas käyttää takkinsa.</w:t>
      </w:r>
    </w:p>
    <w:p>
      <w:r>
        <w:rPr>
          <w:b/>
        </w:rPr>
        <w:t xml:space="preserve">Tulos</w:t>
      </w:r>
    </w:p>
    <w:p>
      <w:r>
        <w:t xml:space="preserve">Hal voi käyttää takkia &gt;Syyt&gt; Hal on onnellinen (-et).</w:t>
      </w:r>
    </w:p>
    <w:p>
      <w:r>
        <w:rPr>
          <w:b/>
        </w:rPr>
        <w:t xml:space="preserve">Esimerkki 8.3403</w:t>
      </w:r>
    </w:p>
    <w:p>
      <w:r>
        <w:t xml:space="preserve">tarina: En ollut käynyt kirkossa lainkaan viime vuosina. Hiljattain päätin, että minun pitäisi aloittaa uudelleen. Ainoa ongelma oli, etten tiennyt, minne mennä. Päätin kokeilla kaupunkini baptistikirkkoa. Rakastin sitä ja tulen käymään siellä pitkään. valittu lause: Päätin kokeilla kaupunkini baptistikirkkoa.</w:t>
      </w:r>
    </w:p>
    <w:p>
      <w:r>
        <w:rPr>
          <w:b/>
        </w:rPr>
        <w:t xml:space="preserve">Tulos</w:t>
      </w:r>
    </w:p>
    <w:p>
      <w:r>
        <w:t xml:space="preserve">Kokeilen baptistikirkkoa &gt;Syyt&gt; Tunnen nautintoa. </w:t>
      </w:r>
    </w:p>
    <w:p>
      <w:r>
        <w:rPr>
          <w:b/>
        </w:rPr>
        <w:t xml:space="preserve">Esimerkki 8.3404</w:t>
      </w:r>
    </w:p>
    <w:p>
      <w:r>
        <w:t xml:space="preserve">tarina: Ellen synnytti tyttövauvan. Hän ei tiennyt, mikä hänen nimensä olisi. Hän osti vauvan nimikirjan. Ellen luki kaikki kirjassa olevat nimet. Hän löysi täydellisen nimen vauvalleen. valittu lause: Hän osti vauvan nimikirjan.</w:t>
      </w:r>
    </w:p>
    <w:p>
      <w:r>
        <w:rPr>
          <w:b/>
        </w:rPr>
        <w:t xml:space="preserve">Tulos</w:t>
      </w:r>
    </w:p>
    <w:p>
      <w:r>
        <w:t xml:space="preserve">Ellen nimeää uuden vauvansa &gt;Syyt&gt; Ellen tuntee rakkauttaan.</w:t>
      </w:r>
    </w:p>
    <w:p>
      <w:r>
        <w:rPr>
          <w:b/>
        </w:rPr>
        <w:t xml:space="preserve">Esimerkki 8.3405</w:t>
      </w:r>
    </w:p>
    <w:p>
      <w:r>
        <w:t xml:space="preserve">tarina: Lisa oli kävelemässä kauppaan. Hän huomasi, että häntä seurasi karmiva mustapukuinen mies. Hän käveli nopeammin ja niin käveli mieskin. Yhtäkkiä mies alkoi juosta perässä ja huutaa jotain. Lisa kääntyi ympäri ja tajusi, että mies yritti palauttaa hänen kadonneen puhelimensa! valittu lause: Hän käveli nopeammin ja niin teki myös mies.</w:t>
      </w:r>
    </w:p>
    <w:p>
      <w:r>
        <w:rPr>
          <w:b/>
        </w:rPr>
        <w:t xml:space="preserve">Tulos</w:t>
      </w:r>
    </w:p>
    <w:p>
      <w:r>
        <w:t xml:space="preserve">Lisa kävelee nopeammin &gt;Syyt&gt; Lisa on hermostunut.</w:t>
      </w:r>
    </w:p>
    <w:p>
      <w:r>
        <w:rPr>
          <w:b/>
        </w:rPr>
        <w:t xml:space="preserve">Esimerkki 8.3406</w:t>
      </w:r>
    </w:p>
    <w:p>
      <w:r>
        <w:t xml:space="preserve">tarina: Luulin, että olisi siistiä, jos minulla olisi vaaleanpunainen kipsi. Ystäväni saivat jopa allekirjoittaa nimensä siihen. Siitä tuli kuitenkin kutiava ja haiseva todella nopeasti. Sen jälkeen halusin kipsin pois mahdollisimman pian! valittu lause: Ystäväni saivat jopa allekirjoittaa nimensä siihen.</w:t>
      </w:r>
    </w:p>
    <w:p>
      <w:r>
        <w:rPr>
          <w:b/>
        </w:rPr>
        <w:t xml:space="preserve">Tulos</w:t>
      </w:r>
    </w:p>
    <w:p>
      <w:r>
        <w:t xml:space="preserve">Ystäväni kirjoittavat siihen nimensä &gt;Syyt&gt; Tunnen itseni onnelliseksi.</w:t>
      </w:r>
    </w:p>
    <w:p>
      <w:r>
        <w:rPr>
          <w:b/>
        </w:rPr>
        <w:t xml:space="preserve">Esimerkki 8.3407</w:t>
      </w:r>
    </w:p>
    <w:p>
      <w:r>
        <w:t xml:space="preserve">tarina: Ystäväni joutui vankilaan kahdeksi päiväksi. Hänellä oli keskiyöhön asti aikaa ilmoittautua. Vein hänet sinne puoli yhdeltätoista sinä iltana. Kello 12:30 hän soitti minulle, että tulisin hakemaan hänet. Hän oli siellä alle 3 tuntia, mutta se oli yli 2 päivää. valittu tuomio: Ystäväni joutui vankilaan kahdeksi päiväksi.</w:t>
      </w:r>
    </w:p>
    <w:p>
      <w:r>
        <w:rPr>
          <w:b/>
        </w:rPr>
        <w:t xml:space="preserve">Tulos</w:t>
      </w:r>
    </w:p>
    <w:p>
      <w:r>
        <w:t xml:space="preserve">Ystäväni joutuu vankilaan &gt;Syyt&gt; Ystäväni tuntee katumusta.</w:t>
      </w:r>
    </w:p>
    <w:p>
      <w:r>
        <w:rPr>
          <w:b/>
        </w:rPr>
        <w:t xml:space="preserve">Esimerkki 8.3408</w:t>
      </w:r>
    </w:p>
    <w:p>
      <w:r>
        <w:t xml:space="preserve">tarina: Minusta tuntui, että jalkani olivat liian karvaiset. Päätin ajella ne, vaikka olen mies. Kaikki koulussa nauroivat. Minusta tuntui hyvin surulliselta, että ihmiset pilkkasivat minua. Lupasin itselleni, etten enää koskaan ajaisi sääriäni. valittu lause: Päätin ajella ne, vaikka olen mies.</w:t>
      </w:r>
    </w:p>
    <w:p>
      <w:r>
        <w:rPr>
          <w:b/>
        </w:rPr>
        <w:t xml:space="preserve">Tulos</w:t>
      </w:r>
    </w:p>
    <w:p>
      <w:r>
        <w:t xml:space="preserve">Ajoin hiukset pois jaloistani &gt;Syyt&gt; Kadun sitä/niitä</w:t>
      </w:r>
    </w:p>
    <w:p>
      <w:r>
        <w:rPr>
          <w:b/>
        </w:rPr>
        <w:t xml:space="preserve">Esimerkki 8.3409</w:t>
      </w:r>
    </w:p>
    <w:p>
      <w:r>
        <w:t xml:space="preserve">tarina: Poika kadulla ei lopettanut juoksemista. Hän juoksi tien sivuun viime hetkellä, kun auto tuli ohi. Hänen äitinsä suuttui ja juoksi häntä kohti. Hän potkaisi poikaa aggressiivisesti polveen. Vaikka lapsi itki, hän ei pystynyt nousemaan ylös. valittu lause: Kadulla ollut lapsi ei suostunut lopettamaan juoksemista.</w:t>
      </w:r>
    </w:p>
    <w:p>
      <w:r>
        <w:rPr>
          <w:b/>
        </w:rPr>
        <w:t xml:space="preserve">Tulos</w:t>
      </w:r>
    </w:p>
    <w:p>
      <w:r>
        <w:t xml:space="preserve">Lapsi juoksee kadulla &gt;Syyt&gt; Lapsen äiti suuttuu (suuttuvat).</w:t>
      </w:r>
    </w:p>
    <w:p>
      <w:r>
        <w:rPr>
          <w:b/>
        </w:rPr>
        <w:t xml:space="preserve">Esimerkki 8.3410</w:t>
      </w:r>
    </w:p>
    <w:p>
      <w:r>
        <w:t xml:space="preserve">tarina: Chuck rakasti metsästystä, ja myös hänen poikansa oli kiinnostunut siitä. Chuck otti lopulta poikansa mukaan metsästysretkelle. Chuck joutui opettamaan pojalleen kärsivällisyyden arvon metsästyksessä. He odottelivat tuntikausia, ja lopulta he ampuivat ison hirven. He ottivat kuvan hirven kanssa ja vaalivat muistoa ikuisesti. valittu lause: He odottivat tuntikausia ja ampuivat lopulta ison hirven.</w:t>
      </w:r>
    </w:p>
    <w:p>
      <w:r>
        <w:rPr>
          <w:b/>
        </w:rPr>
        <w:t xml:space="preserve">Tulos</w:t>
      </w:r>
    </w:p>
    <w:p>
      <w:r>
        <w:t xml:space="preserve">Chuck ampuu uroksen &gt;Syyt&gt; Chuck on onnellinen(t).</w:t>
      </w:r>
    </w:p>
    <w:p>
      <w:r>
        <w:rPr>
          <w:b/>
        </w:rPr>
        <w:t xml:space="preserve">Tulos</w:t>
      </w:r>
    </w:p>
    <w:p>
      <w:r>
        <w:t xml:space="preserve">He ampuvat ison hirven &gt;Syyt&gt; He tuntevat onnistuneensa.</w:t>
      </w:r>
    </w:p>
    <w:p>
      <w:r>
        <w:rPr>
          <w:b/>
        </w:rPr>
        <w:t xml:space="preserve">Esimerkki 8.3411</w:t>
      </w:r>
    </w:p>
    <w:p>
      <w:r>
        <w:t xml:space="preserve">tarina: Jeff rakasti kuunvaloa. Hän istui ikkunan ääressä joka ilta. Eräänä päivänä kuu ei tullut ulos. Jeff oli surullinen. Hän piirsi kuun seinälle ja oli siitä lähtien onnellinen. valittu lause: Jeff rakasti kuunvaloa.</w:t>
      </w:r>
    </w:p>
    <w:p>
      <w:r>
        <w:rPr>
          <w:b/>
        </w:rPr>
        <w:t xml:space="preserve">Tulos</w:t>
      </w:r>
    </w:p>
    <w:p>
      <w:r>
        <w:t xml:space="preserve">Jeff rakastaa kuunvaloa &gt;Syyt&gt; Jeff tuntee rakkautta.</w:t>
      </w:r>
    </w:p>
    <w:p>
      <w:r>
        <w:rPr>
          <w:b/>
        </w:rPr>
        <w:t xml:space="preserve">Esimerkki 8.3412</w:t>
      </w:r>
    </w:p>
    <w:p>
      <w:r>
        <w:t xml:space="preserve">tarina: Tina lepäsi sohvalla. Hänen poikaystävänsä päätti pelästyttää hänet ja hän heräsi nopeasti. Kun Tina oli mennyt huoneeseensa nukkumaan, mies pelästytti hänet uudelleen. Hän suuttui lopulta. Lisäksi hänen ystävänsä tarjosi hänelle taloa, jossa hän voisi nukkua. valittu lause: Kun Tina oli mennyt huoneeseensa nukkumaan, mies pelästytti hänet jälleen.</w:t>
      </w:r>
    </w:p>
    <w:p>
      <w:r>
        <w:rPr>
          <w:b/>
        </w:rPr>
        <w:t xml:space="preserve">Tulos</w:t>
      </w:r>
    </w:p>
    <w:p>
      <w:r>
        <w:t xml:space="preserve">Tinan poikaystävä pelottaa häntä &gt;Syyt&gt; Tina suuttuu (suuttuu).</w:t>
      </w:r>
    </w:p>
    <w:p>
      <w:r>
        <w:rPr>
          <w:b/>
        </w:rPr>
        <w:t xml:space="preserve">Esimerkki 8.3413</w:t>
      </w:r>
    </w:p>
    <w:p>
      <w:r>
        <w:t xml:space="preserve">tarina: Eräänä päivänä ajelimme siskoni kanssa ulkona pyörällä. Jotkut lapset päättivät kiusata meitä ja viedä pyörämme pois. Kerroimme äidillemme, ja hän ryntäsi ulos. Hän huusi ja suihkutteli kiusaajia letkullaan, kunnes he antautuivat. Saimme pyörämme takaisin, eikä kukaan enää koskaan kiusannut meitä! valittu lause: Saimme pyörämme takaisin, eikä kukaan enää koskaan kiusannut meitä!</w:t>
      </w:r>
    </w:p>
    <w:p>
      <w:r>
        <w:rPr>
          <w:b/>
        </w:rPr>
        <w:t xml:space="preserve">Tulos</w:t>
      </w:r>
    </w:p>
    <w:p>
      <w:r>
        <w:t xml:space="preserve">Siskoni ja minä saamme pyörämme takaisin &gt;Syyt&gt; Olemme onnellisia.</w:t>
      </w:r>
    </w:p>
    <w:p>
      <w:r>
        <w:rPr>
          <w:b/>
        </w:rPr>
        <w:t xml:space="preserve">Esimerkki 8.3414</w:t>
      </w:r>
    </w:p>
    <w:p>
      <w:r>
        <w:t xml:space="preserve">tarina: Löysin kirjan pikkutytöille. Se oli täynnä prinsessatarinoita. Otin sen mukaani kotiin ja luin sitä tyttärelleni joka ilta. Hän oli innoissaan seikkailuista. Hän pyysi minua lukemaan uuden tarinan joka ilta. valittu lause: Hän oli innoissaan seikkailuista.</w:t>
      </w:r>
    </w:p>
    <w:p>
      <w:r>
        <w:rPr>
          <w:b/>
        </w:rPr>
        <w:t xml:space="preserve">Tulos</w:t>
      </w:r>
    </w:p>
    <w:p>
      <w:r>
        <w:t xml:space="preserve">Hän on innostunut seikkailuista &gt;Syyt&gt; Hän on innostunut.</w:t>
      </w:r>
    </w:p>
    <w:p>
      <w:r>
        <w:rPr>
          <w:b/>
        </w:rPr>
        <w:t xml:space="preserve">Esimerkki 8.3415</w:t>
      </w:r>
    </w:p>
    <w:p>
      <w:r>
        <w:t xml:space="preserve">tarina: Anna meni Buffalon kaupunkiin. Hän näki nähtävyyksiä, mutta sitten hänelle tuli nälkä. Anna oli kuullut kuuluisista Buffalon siivistä. Hän meni ravintolaan ja tilasi innokkaasti tusinan siipiä. Kun ne tulivat, Anna totesi niiden olevan herkullisia! valittu lause: Hän meni ravintolaan ja tilasi innokkaasti tusinan siipiä.</w:t>
      </w:r>
    </w:p>
    <w:p>
      <w:r>
        <w:rPr>
          <w:b/>
        </w:rPr>
        <w:t xml:space="preserve">Tulos</w:t>
      </w:r>
    </w:p>
    <w:p>
      <w:r>
        <w:t xml:space="preserve">Anna tilaa siivet &gt;Syyt&gt; Anna tuntee odotusta. </w:t>
      </w:r>
    </w:p>
    <w:p>
      <w:r>
        <w:rPr>
          <w:b/>
        </w:rPr>
        <w:t xml:space="preserve">Esimerkki 8.3416</w:t>
      </w:r>
    </w:p>
    <w:p>
      <w:r>
        <w:t xml:space="preserve">tarina: Craigilla oli pienet juhlat. Hänen lihava ystävänsä ei löytänyt istumapaikkaa. Hän löysi tuolin kaukaisesta nurkasta. Hän istui sille ja kaatui lattialle ja oli nolona. Craig yritti selittää, että tuoli oli alun perin rikki. valittu lause: Hänen lihava ystävänsä ei löytänyt istumapaikkaa.</w:t>
      </w:r>
    </w:p>
    <w:p>
      <w:r>
        <w:rPr>
          <w:b/>
        </w:rPr>
        <w:t xml:space="preserve">Tulos</w:t>
      </w:r>
    </w:p>
    <w:p>
      <w:r>
        <w:t xml:space="preserve">Craigin ystävä ei löydä istumapaikkaa &gt;Syyt&gt; Craigin ystävä on turhautunut.</w:t>
      </w:r>
    </w:p>
    <w:p>
      <w:r>
        <w:rPr>
          <w:b/>
        </w:rPr>
        <w:t xml:space="preserve">Esimerkki 8.3417</w:t>
      </w:r>
    </w:p>
    <w:p>
      <w:r>
        <w:t xml:space="preserve">tarina: Karen, Ashley ja Beth olivat hyvin innoissaan. Kahden viikon päästä heistä tulisi kukkatyttöjä! Karen päätti, että heidän pitäisi leikata toistensa hiukset. Sen jälkeen heidän hiuksensa koskettivat heidän korviaan ja tuntuivat hyvin kevyiltä. Kun äiti tuli kotiin, hän oli varmasti hyvin yllättynyt! valittu lause: Karen, Ashley ja Beth olivat hyvin innoissaan.</w:t>
      </w:r>
    </w:p>
    <w:p>
      <w:r>
        <w:rPr>
          <w:b/>
        </w:rPr>
        <w:t xml:space="preserve">Tulos</w:t>
      </w:r>
    </w:p>
    <w:p>
      <w:r>
        <w:t xml:space="preserve">Karen, Ashley ja Beth ovat innoissaan &gt;Syyt&gt; Karen, Ashley ja Beth ovat onnellisia.</w:t>
      </w:r>
    </w:p>
    <w:p>
      <w:r>
        <w:rPr>
          <w:b/>
        </w:rPr>
        <w:t xml:space="preserve">Esimerkki 8.3418</w:t>
      </w:r>
    </w:p>
    <w:p>
      <w:r>
        <w:t xml:space="preserve">tarina: Gina halusi olla kaunis tyttö. Hän oli lihava. Kukaan pojista ei pitänyt hänestä. Hän teki kovasti töitä ja laihdutti 40 kiloa. Hän luulee olevansa nyt kaunis tyttö. valittu lause: Kukaan pojista ei pitänyt hänestä.</w:t>
      </w:r>
    </w:p>
    <w:p>
      <w:r>
        <w:rPr>
          <w:b/>
        </w:rPr>
        <w:t xml:space="preserve">Tulos</w:t>
      </w:r>
    </w:p>
    <w:p>
      <w:r>
        <w:t xml:space="preserve">Pojat eivät pidä Ginasta &gt;Syyt&gt; Gina on järkyttynyt.</w:t>
      </w:r>
    </w:p>
    <w:p>
      <w:r>
        <w:rPr>
          <w:b/>
        </w:rPr>
        <w:t xml:space="preserve">Tulos</w:t>
      </w:r>
    </w:p>
    <w:p>
      <w:r>
        <w:t xml:space="preserve">Pojat eivät pidä Ginasta &gt;Syyt&gt; Gina tuntee, ettei häntä rakasteta.</w:t>
      </w:r>
    </w:p>
    <w:p>
      <w:r>
        <w:rPr>
          <w:b/>
        </w:rPr>
        <w:t xml:space="preserve">Esimerkki 8.3419</w:t>
      </w:r>
    </w:p>
    <w:p>
      <w:r>
        <w:t xml:space="preserve">tarina: Kun avaamme hamsterihäkkimme, se ryömii ulos. Se tunkee aina antamamme pekaanipähkinäiset herkut pussiinsa. Sitten se kylvettää itsensä. Yleensä se kakkaa meidän päällemme. Silloin laitamme sen takaisin häkkiinsä. valittu lause: Yleensä se kakkaa päällemme.</w:t>
      </w:r>
    </w:p>
    <w:p>
      <w:r>
        <w:rPr>
          <w:b/>
        </w:rPr>
        <w:t xml:space="preserve">Tulos</w:t>
      </w:r>
    </w:p>
    <w:p>
      <w:r>
        <w:t xml:space="preserve">Hän kakkaa päällemme &gt;Syyt&gt; Meistä tuntuu ällöttävältä.</w:t>
      </w:r>
    </w:p>
    <w:p>
      <w:r>
        <w:rPr>
          <w:b/>
        </w:rPr>
        <w:t xml:space="preserve">Esimerkki 8.3420</w:t>
      </w:r>
    </w:p>
    <w:p>
      <w:r>
        <w:t xml:space="preserve">tarina: Tänään sain viettää aikaa lapsenlapseni kanssa. Hän rakastaa uintia. Menimme kuntosalille, jossa on sisäuima-allas. Meillä oli hauskaa. Menemme yhdessä uimaan useammin. valittu lause: Tänään sain viettää aikaa lapsenlapseni kanssa.</w:t>
      </w:r>
    </w:p>
    <w:p>
      <w:r>
        <w:rPr>
          <w:b/>
        </w:rPr>
        <w:t xml:space="preserve">Tulos</w:t>
      </w:r>
    </w:p>
    <w:p>
      <w:r>
        <w:t xml:space="preserve">Vietän aikaa tyttärentyttäreni kanssa &gt;Syyt&gt; Tunnen itseni onnelliseksi.</w:t>
      </w:r>
    </w:p>
    <w:p>
      <w:r>
        <w:rPr>
          <w:b/>
        </w:rPr>
        <w:t xml:space="preserve">Esimerkki 8.3421</w:t>
      </w:r>
    </w:p>
    <w:p>
      <w:r>
        <w:t xml:space="preserve">tarina: Al ja Tara eivät pääse yksimielisyyteen siitä, mitä katsoa televisiosta. Al haluaa katsoa sarjoja. Tara haluaa katsoa uutisia. He leikkivät paperi, kivi, sakset -leikkiä päättääkseen. Tara voittaa ja saa katsoa mitä haluaa. valittu lause: Al ja Tara eivät pääse yksimielisyyteen siitä, mitä katsoa televisiosta.</w:t>
      </w:r>
    </w:p>
    <w:p>
      <w:r>
        <w:rPr>
          <w:b/>
        </w:rPr>
        <w:t xml:space="preserve">Tulos</w:t>
      </w:r>
    </w:p>
    <w:p>
      <w:r>
        <w:t xml:space="preserve">Al ja Tara ovat eri mieltä siitä, mitä katsovat &gt;Syyt&gt; Al ja Tara suuttuvat.</w:t>
      </w:r>
    </w:p>
    <w:p>
      <w:r>
        <w:rPr>
          <w:b/>
        </w:rPr>
        <w:t xml:space="preserve">Esimerkki 8.3422</w:t>
      </w:r>
    </w:p>
    <w:p>
      <w:r>
        <w:t xml:space="preserve">tarina: Saan huolehtia lapsistani. Saan nähdä heidän kasvavan omakohtaisesti. Saan jopa tehdä vaimoni onnelliseksi, kun hän tulee kotiin. En malta odottaa, että hän näkee, mitä kokkailin tänään. valittu lause: En malta odottaa, että hän näkee, mitä kokkailin tänään.</w:t>
      </w:r>
    </w:p>
    <w:p>
      <w:r>
        <w:rPr>
          <w:b/>
        </w:rPr>
        <w:t xml:space="preserve">Tulos</w:t>
      </w:r>
    </w:p>
    <w:p>
      <w:r>
        <w:t xml:space="preserve">en malta odottaa, että hän näkee &gt;Causes&gt; tunnen itseni onnelliseksi.</w:t>
      </w:r>
    </w:p>
    <w:p>
      <w:r>
        <w:rPr>
          <w:b/>
        </w:rPr>
        <w:t xml:space="preserve">Esimerkki 8.3423</w:t>
      </w:r>
    </w:p>
    <w:p>
      <w:r>
        <w:t xml:space="preserve">tarina: Gina halusi soittaa ystävilleen. Mutta hän oli muualla Illinoisissa. Hänen piti ostaa puhelinkortti kaukopuhelumaksuja varten. Mutta hän tarvitsi rahaa. Hänen äitinsä ei ollut ollut ollut töissä viikkoon eikä hänellä ollut rahaa antaa. valittu lause: Mutta hän tarvitsi rahaa.</w:t>
      </w:r>
    </w:p>
    <w:p>
      <w:r>
        <w:rPr>
          <w:b/>
        </w:rPr>
        <w:t xml:space="preserve">Tulos</w:t>
      </w:r>
    </w:p>
    <w:p>
      <w:r>
        <w:t xml:space="preserve">Gina tarvitsee rahaa &gt;Syyt&gt; Gina on stressaantunut.</w:t>
      </w:r>
    </w:p>
    <w:p>
      <w:r>
        <w:rPr>
          <w:b/>
        </w:rPr>
        <w:t xml:space="preserve">Esimerkki 8.3424</w:t>
      </w:r>
    </w:p>
    <w:p>
      <w:r>
        <w:t xml:space="preserve">tarina: Bill päätti ajaa polkupyörällä kouluun. Matkalla sinne hän sai puhjenneen renkaan. Eräs mies näki Billin rengasrikon ja pysäytti autonsa. Kuljettaja tarjoutui viemään Billin kouluun. Bill ehti kouluun ajoissa. valittu lause: Matkalla sinne hän sai puhjenneen renkaan.</w:t>
      </w:r>
    </w:p>
    <w:p>
      <w:r>
        <w:rPr>
          <w:b/>
        </w:rPr>
        <w:t xml:space="preserve">Tulos</w:t>
      </w:r>
    </w:p>
    <w:p>
      <w:r>
        <w:t xml:space="preserve">Bill saa puhjenneen renkaan &gt;Syyt&gt; Bill tuntee itsensä ärsyyntyneeksi.</w:t>
      </w:r>
    </w:p>
    <w:p>
      <w:r>
        <w:rPr>
          <w:b/>
        </w:rPr>
        <w:t xml:space="preserve">Esimerkki 8.3425</w:t>
      </w:r>
    </w:p>
    <w:p>
      <w:r>
        <w:t xml:space="preserve">tarina: Eräänä vuonna koulun tansseissa tarjottiin ilmaista pizzaa. En ollut koskaan ollut kovin hyvä tanssija, joten hengailin vain ympäriinsä. Tanssien loppupuolella minulle alkoi tulla melkoinen nälkä. Päätimme ystävieni kanssa, että haluamme pizzaa. Kun pääsimme paikalle, pizza oli loppu ja olimme järkyttyneitä. valittu lause: En ollut koskaan ollut kummoinen tanssija, joten hengailin vain ympäriinsä.</w:t>
      </w:r>
    </w:p>
    <w:p>
      <w:r>
        <w:rPr>
          <w:b/>
        </w:rPr>
        <w:t xml:space="preserve">Tulos</w:t>
      </w:r>
    </w:p>
    <w:p>
      <w:r>
        <w:t xml:space="preserve">En ole kovin hyvä tanssija &gt;Syyt&gt; Tunnen itseni taitamattomaksi.</w:t>
      </w:r>
    </w:p>
    <w:p>
      <w:r>
        <w:rPr>
          <w:b/>
        </w:rPr>
        <w:t xml:space="preserve">Esimerkki 8.3426</w:t>
      </w:r>
    </w:p>
    <w:p>
      <w:r>
        <w:t xml:space="preserve">tarina: Kim halusi ostaa uudet olohuoneen huonekalut. Hän päätti mennä Ikeaan ostamaan huonekaluja. Kim löysi tavaroita, joista hän piti, mutta halusi katsella lisää. Kun hän ei löytänyt mitään muuta, hän lähti etsimään valitsemiaan huonekaluja. Kauppa oli niin suuri, että hänellä kesti tunnin alkuperäisen valitsemansa sarjan. valittu lause: Kun hän ei löytänyt mitään muuta, hän meni etsimään valitsemiaan.</w:t>
      </w:r>
    </w:p>
    <w:p>
      <w:r>
        <w:rPr>
          <w:b/>
        </w:rPr>
        <w:t xml:space="preserve">Tulos</w:t>
      </w:r>
    </w:p>
    <w:p>
      <w:r>
        <w:t xml:space="preserve">Kim ei löydä mitään muuta &gt;Syyt&gt; Kim on pettynyt.</w:t>
      </w:r>
    </w:p>
    <w:p>
      <w:r>
        <w:rPr>
          <w:b/>
        </w:rPr>
        <w:t xml:space="preserve">Esimerkki 8.3427</w:t>
      </w:r>
    </w:p>
    <w:p>
      <w:r>
        <w:t xml:space="preserve">tarina: Bob ja Ed pelasivat tikkaa. Peli oli hyvin tiukka. Bobilla oli enemmän pisteitä, mutta he eivät vielä tienneet sitä. Kun Ed laski pisteensä, hän valehteli ja ilmoitti enemmän. Bob uskoi häntä ja niin Bob hävisi. valittu lause: Bob ja Ed pelasivat tikanheittoa.</w:t>
      </w:r>
    </w:p>
    <w:p>
      <w:r>
        <w:rPr>
          <w:b/>
        </w:rPr>
        <w:t xml:space="preserve">Tulos</w:t>
      </w:r>
    </w:p>
    <w:p>
      <w:r>
        <w:t xml:space="preserve">Bob ja Ed pelaavat tikkaa &gt;Syyt&gt; Bob ja Ed ovat onnellisia.</w:t>
      </w:r>
    </w:p>
    <w:p>
      <w:r>
        <w:rPr>
          <w:b/>
        </w:rPr>
        <w:t xml:space="preserve">Tulos</w:t>
      </w:r>
    </w:p>
    <w:p>
      <w:r>
        <w:t xml:space="preserve">Bob ja Ed leikkivät &gt;Syyt&gt; Bob ja Ed tuntevat olonsa onnelliseksi.</w:t>
      </w:r>
    </w:p>
    <w:p>
      <w:r>
        <w:rPr>
          <w:b/>
        </w:rPr>
        <w:t xml:space="preserve">Esimerkki 8.3428</w:t>
      </w:r>
    </w:p>
    <w:p>
      <w:r>
        <w:t xml:space="preserve">tarina: Setäni omistaa järvitalon. Hän kutsui meidät viime viikonloppuna retkelle. Kaikilla oli hauskaa leikkiä veneellä ja grillata. Minä paloin vähän liikaa auringossa. Muuten oli hauskaa hyvien ihmisten kanssa. valittu lause: Hän kutsui meidät ulos viime viikonloppuna.</w:t>
      </w:r>
    </w:p>
    <w:p>
      <w:r>
        <w:rPr>
          <w:b/>
        </w:rPr>
        <w:t xml:space="preserve">Tulos</w:t>
      </w:r>
    </w:p>
    <w:p>
      <w:r>
        <w:t xml:space="preserve">Setäni kutsuu meidät &gt;Syyt&gt; Olemme innoissamme.</w:t>
      </w:r>
    </w:p>
    <w:p>
      <w:r>
        <w:rPr>
          <w:b/>
        </w:rPr>
        <w:t xml:space="preserve">Tulos</w:t>
      </w:r>
    </w:p>
    <w:p>
      <w:r>
        <w:t xml:space="preserve">Setäni kutsuu meidät järvitalolleen &gt;Syyt&gt; Meistä tuntuu jännittävältä. </w:t>
      </w:r>
    </w:p>
    <w:p>
      <w:r>
        <w:rPr>
          <w:b/>
        </w:rPr>
        <w:t xml:space="preserve">Esimerkki 8.3429</w:t>
      </w:r>
    </w:p>
    <w:p>
      <w:r>
        <w:t xml:space="preserve">tarina: David ajaa pyörällään. Alkaa sataa. David yrittää päästä kotiin. Sade saa hänet putoamaan pyörältään. Hän katkaisee kätensä pudotessaan pyörästä. valittu lause: Sade saa hänet putoamaan pyörältään.</w:t>
      </w:r>
    </w:p>
    <w:p>
      <w:r>
        <w:rPr>
          <w:b/>
        </w:rPr>
        <w:t xml:space="preserve">Tulos</w:t>
      </w:r>
    </w:p>
    <w:p>
      <w:r>
        <w:t xml:space="preserve">Hän putoaa pyörältään &gt;Syyt&gt; Hän loukkaantuu.</w:t>
      </w:r>
    </w:p>
    <w:p>
      <w:r>
        <w:rPr>
          <w:b/>
        </w:rPr>
        <w:t xml:space="preserve">Tulos</w:t>
      </w:r>
    </w:p>
    <w:p>
      <w:r>
        <w:t xml:space="preserve">David putoaa polkupyörältään &gt;Syyt&gt; David suuttuu (suuttuvat)</w:t>
      </w:r>
    </w:p>
    <w:p>
      <w:r>
        <w:rPr>
          <w:b/>
        </w:rPr>
        <w:t xml:space="preserve">Esimerkki 8.3430</w:t>
      </w:r>
    </w:p>
    <w:p>
      <w:r>
        <w:t xml:space="preserve">tarina: Tim oli nopea. Hän oli koulun nopein poika. Eräänä päivänä hän juoksi niin lujaa, että kompastui. Hän luuli, ettei enää koskaan juoksisi. Harjoittelun myötä hän alkoi kuitenkin hitaasti juosta kuten ennenkin. valittu lause: Tim juoksi eräänä päivänä niin nopeasti, että hän kompastui.</w:t>
      </w:r>
    </w:p>
    <w:p>
      <w:r>
        <w:rPr>
          <w:b/>
        </w:rPr>
        <w:t xml:space="preserve">Tulos</w:t>
      </w:r>
    </w:p>
    <w:p>
      <w:r>
        <w:t xml:space="preserve">Tim kompastuu &gt;Syyt&gt; Tim säikähtää (säikähtää).</w:t>
      </w:r>
    </w:p>
    <w:p>
      <w:r>
        <w:rPr>
          <w:b/>
        </w:rPr>
        <w:t xml:space="preserve">Esimerkki 8.3431</w:t>
      </w:r>
    </w:p>
    <w:p>
      <w:r>
        <w:t xml:space="preserve">tarina: Vaimoni vilustui sunnuntaina. Hänellä on yskä ja kurkkukipu. Hän otti DayQuilia ja NightQuilia. Tänään hän osti Zicamia, joka on aiemmin toiminut. Hän toivoo pääsevänsä flunssasta pian yli. valittu lause: Tänään hän osti Zicamia, joka on aiemmin toiminut.</w:t>
      </w:r>
    </w:p>
    <w:p>
      <w:r>
        <w:rPr>
          <w:b/>
        </w:rPr>
        <w:t xml:space="preserve">Tulos</w:t>
      </w:r>
    </w:p>
    <w:p>
      <w:r>
        <w:t xml:space="preserve">Vaimoni ostaa Zicamia &gt;Syyt&gt; Vaimoni on toiveikas, että se toimii.</w:t>
      </w:r>
    </w:p>
    <w:p>
      <w:r>
        <w:rPr>
          <w:b/>
        </w:rPr>
        <w:t xml:space="preserve">Esimerkki 8.3432</w:t>
      </w:r>
    </w:p>
    <w:p>
      <w:r>
        <w:t xml:space="preserve">tarina: Tim näki pienen tytön kaatuvan jalkakäytävälle. Hän juoksi sinne, missä tyttö oli kaatunut. Hän näki, että tyttö itki. Tim ojensi kätensä ja veti tytön takaisin ylös. Pikkutyttö alkoi lakata itkemästä, kun Tim hymyili hänelle. valittu lause: Tim ojensi kätensä ja veti tytön takaisin ylös.</w:t>
      </w:r>
    </w:p>
    <w:p>
      <w:r>
        <w:rPr>
          <w:b/>
        </w:rPr>
        <w:t xml:space="preserve">Tulos</w:t>
      </w:r>
    </w:p>
    <w:p>
      <w:r>
        <w:t xml:space="preserve">Tim vetää hänet takaisin ylös &gt;Syyt&gt; Pikkutyttö on kiitollinen.</w:t>
      </w:r>
    </w:p>
    <w:p>
      <w:r>
        <w:rPr>
          <w:b/>
        </w:rPr>
        <w:t xml:space="preserve">Esimerkki 8.3433</w:t>
      </w:r>
    </w:p>
    <w:p>
      <w:r>
        <w:t xml:space="preserve">tarina: John ja minä päätimme, että haluamme nähdä tänään baseball-pelin. Kävelimme puistoon ja ostimme liput. Pelin alettua ostimme hodareita ja limsaa. Kotijoukkue hävisi pelin. Kävelimme kotiin surullisina. valittu lause: Pelin alettua ostimme hodareita ja limsaa.</w:t>
      </w:r>
    </w:p>
    <w:p>
      <w:r>
        <w:rPr>
          <w:b/>
        </w:rPr>
        <w:t xml:space="preserve">Tulos</w:t>
      </w:r>
    </w:p>
    <w:p>
      <w:r>
        <w:t xml:space="preserve">John ja minä ostamme hot dogeja &gt;Syyt&gt; John ja minä olemme onnellisia.</w:t>
      </w:r>
    </w:p>
    <w:p>
      <w:r>
        <w:rPr>
          <w:b/>
        </w:rPr>
        <w:t xml:space="preserve">Tulos</w:t>
      </w:r>
    </w:p>
    <w:p>
      <w:r>
        <w:t xml:space="preserve">John ja minä ostamme hot dogeja ja limsaa &gt;Syyt&gt; John ja minä olemme innoissamme.</w:t>
      </w:r>
    </w:p>
    <w:p>
      <w:r>
        <w:rPr>
          <w:b/>
        </w:rPr>
        <w:t xml:space="preserve">Esimerkki 8.3434</w:t>
      </w:r>
    </w:p>
    <w:p>
      <w:r>
        <w:t xml:space="preserve">tarina: Olin hermostunut ensimmäisenä päivänä yläasteella. En tuntenut ketään. Minulla ei ollut ketään, jonka kanssa hengailla. Onneksi eräs ryhmä kutsui minut lounaspöytäänsä. Sain lopulta ystäviä ja olin vähemmän hermostunut. valittu lause: Onneksi ryhmä ihmisiä kutsui minut lounaspöytäänsä.</w:t>
      </w:r>
    </w:p>
    <w:p>
      <w:r>
        <w:rPr>
          <w:b/>
        </w:rPr>
        <w:t xml:space="preserve">Tulos</w:t>
      </w:r>
    </w:p>
    <w:p>
      <w:r>
        <w:t xml:space="preserve">Ryhmä ihmisiä kutsuu minut istumaan heidän luokseen &gt;Syyt&gt; Tunnen itseni onnelliseksi.</w:t>
      </w:r>
    </w:p>
    <w:p>
      <w:r>
        <w:rPr>
          <w:b/>
        </w:rPr>
        <w:t xml:space="preserve">Esimerkki 8.3435</w:t>
      </w:r>
    </w:p>
    <w:p>
      <w:r>
        <w:t xml:space="preserve">tarina: Pidän ruoasta kuumana syödessäni. Vaimoni ei ymmärrä tätä. Riitelimme siitä viime viikolla. Hän ei suostunut puhumaan minulle. Olemme nyt eroamassa. valittu lause: Vaimoni ei ymmärrä tätä.</w:t>
      </w:r>
    </w:p>
    <w:p>
      <w:r>
        <w:rPr>
          <w:b/>
        </w:rPr>
        <w:t xml:space="preserve">Tulos</w:t>
      </w:r>
    </w:p>
    <w:p>
      <w:r>
        <w:t xml:space="preserve">vaimoni ei ymmärrä tätä &gt;Syyt&gt; vaimoni suuttuu (suuttuvat).</w:t>
      </w:r>
    </w:p>
    <w:p>
      <w:r>
        <w:rPr>
          <w:b/>
        </w:rPr>
        <w:t xml:space="preserve">Esimerkki 8.3436</w:t>
      </w:r>
    </w:p>
    <w:p>
      <w:r>
        <w:t xml:space="preserve">tarina: Olin lapsena yksinäinen. Olin ujo ja pelkäsin ihmisiä. Ratkaisin ongelmani hankkimalla mielikuvitusystäviä. Olen nyt aikuinen. Ajattelen edelleen vanhoja ystäviäni. valittu lause: Olin ujo ja pelkäsin ihmisiä.</w:t>
      </w:r>
    </w:p>
    <w:p>
      <w:r>
        <w:rPr>
          <w:b/>
        </w:rPr>
        <w:t xml:space="preserve">Tulos</w:t>
      </w:r>
    </w:p>
    <w:p>
      <w:r>
        <w:t xml:space="preserve">Olen ujo &gt;Syyt&gt; Tunnen itseni yksinäiseksi.</w:t>
      </w:r>
    </w:p>
    <w:p>
      <w:r>
        <w:rPr>
          <w:b/>
        </w:rPr>
        <w:t xml:space="preserve">Esimerkki 8.3437</w:t>
      </w:r>
    </w:p>
    <w:p>
      <w:r>
        <w:t xml:space="preserve">tarina: Tomilla oli syntymäpäivänä pizzajuhlat. Hän kutsui kaikki ystävänsä paikalle. He pelasivat pelejä ja avasivat lahjoja. Pizzan aika oli lähellä. Mutta Tom ja kaikki hänen ystävänsä olivat nukahtaneet. valittu lause: Tomilla oli pizzajuhlat syntymäpäivänään.</w:t>
      </w:r>
    </w:p>
    <w:p>
      <w:r>
        <w:rPr>
          <w:b/>
        </w:rPr>
        <w:t xml:space="preserve">Tulos</w:t>
      </w:r>
    </w:p>
    <w:p>
      <w:r>
        <w:t xml:space="preserve">Tomilla on syntymäpäiväjuhlat &gt;Syyt&gt; Hän on innoissaan.</w:t>
      </w:r>
    </w:p>
    <w:p>
      <w:r>
        <w:rPr>
          <w:b/>
        </w:rPr>
        <w:t xml:space="preserve">Esimerkki 8.3438</w:t>
      </w:r>
    </w:p>
    <w:p>
      <w:r>
        <w:t xml:space="preserve">tarina: Tom oli Jimin ystävä. He olivat molemmat ilkeitä! He vitsailivat toisista! Eräänä päivänä heidän äitinsä sai heidät kiinni! He eivät enää koskaan olleet ilkeitä muille! valittu lause: Eräänä päivänä heidän äitinsä sai heidät kiinni!</w:t>
      </w:r>
    </w:p>
    <w:p>
      <w:r>
        <w:rPr>
          <w:b/>
        </w:rPr>
        <w:t xml:space="preserve">Tulos</w:t>
      </w:r>
    </w:p>
    <w:p>
      <w:r>
        <w:t xml:space="preserve">Tomin ja Jimin äidit saavat heidät kiinni &gt;Syyt&gt; Äidit ovat järkyttyneitä.</w:t>
      </w:r>
    </w:p>
    <w:p>
      <w:r>
        <w:rPr>
          <w:b/>
        </w:rPr>
        <w:t xml:space="preserve">Esimerkki 8.3439</w:t>
      </w:r>
    </w:p>
    <w:p>
      <w:r>
        <w:t xml:space="preserve">tarina: Ronnie päätti tehdä yllätysvierailun äitinsä luona. He asuvat noin neljän tunnin päässä toisistaan. Hän täytti bensatankkinsa ja kylmälaukkunsa matkaa varten. Hän vietti aikaa kuuntelemalla radiota. Ennen kuin hän huomasikaan, hän oli jo antamassa äidilleen suuren halauksen. valittu lause: Hän täytti bensatankkinsa ja kylmälaukkunsa matkaa varten.</w:t>
      </w:r>
    </w:p>
    <w:p>
      <w:r>
        <w:rPr>
          <w:b/>
        </w:rPr>
        <w:t xml:space="preserve">Tulos</w:t>
      </w:r>
    </w:p>
    <w:p>
      <w:r>
        <w:t xml:space="preserve">Hän täyttää kaasusäiliönsä ja jäähdyttimensä &gt;Syyt&gt; Hän tuntee olevansa valmistautunut.</w:t>
      </w:r>
    </w:p>
    <w:p>
      <w:r>
        <w:rPr>
          <w:b/>
        </w:rPr>
        <w:t xml:space="preserve">Esimerkki 8.3440</w:t>
      </w:r>
    </w:p>
    <w:p>
      <w:r>
        <w:t xml:space="preserve">tarina: Karen asetti herätyskellonsa, jotta hän voisi mennä töihin seuraavana aamuna. Sähköt katkesivat sinä yönä. Hän ei herännyt ajoissa. Karen sai puhelinsoiton pomoltaan, joka kysyi hänen myöhästymisestään. Hän ryntäsi töihin yli tunnin myöhässä ja oli jäljessä töistään. valittu lause: Sähköt katkesivat sinä yönä.</w:t>
      </w:r>
    </w:p>
    <w:p>
      <w:r>
        <w:rPr>
          <w:b/>
        </w:rPr>
        <w:t xml:space="preserve">Tulos</w:t>
      </w:r>
    </w:p>
    <w:p>
      <w:r>
        <w:t xml:space="preserve">Karenin sähköt katkesivat, kun hän nukkui &gt;Syyt&gt; Karen on turhautunut. </w:t>
      </w:r>
    </w:p>
    <w:p>
      <w:r>
        <w:rPr>
          <w:b/>
        </w:rPr>
        <w:t xml:space="preserve">Esimerkki 8.3441</w:t>
      </w:r>
    </w:p>
    <w:p>
      <w:r>
        <w:t xml:space="preserve">tarina: Cindy vihasi ystävänpäivää. Se oli päivä, jolloin hänen sydämensä särkyi. Ystävänpäivä koitti seuraavana vuonna. Cindy oli yksin. Cindy jäi yksin joka ainoa ystävänpäivä. valittu lause: Cindy oli yksin.</w:t>
      </w:r>
    </w:p>
    <w:p>
      <w:r>
        <w:rPr>
          <w:b/>
        </w:rPr>
        <w:t xml:space="preserve">Tulos</w:t>
      </w:r>
    </w:p>
    <w:p>
      <w:r>
        <w:t xml:space="preserve">Cindy on yksin &gt;Syyt&gt; Hän tuntee itsensä yksinäiseksi.</w:t>
      </w:r>
    </w:p>
    <w:p>
      <w:r>
        <w:rPr>
          <w:b/>
        </w:rPr>
        <w:t xml:space="preserve">Esimerkki 8.3442</w:t>
      </w:r>
    </w:p>
    <w:p>
      <w:r>
        <w:t xml:space="preserve">tarina: Eräänä iltana työskentelin kaksi tuntia kotitehtävieni parissa. Sain ne valmiiksi ja menin sitten nukkumaan. Seuraavana aamuna heräsin menemään kouluun. En löytänyt valmiita kotitehtäviäni. Sain selville, että koirani söi läksyni. valittu lause: Valittu lause: Sain selville, että koirani söi kotitehtäväni.</w:t>
      </w:r>
    </w:p>
    <w:p>
      <w:r>
        <w:rPr>
          <w:b/>
        </w:rPr>
        <w:t xml:space="preserve">Tulos</w:t>
      </w:r>
    </w:p>
    <w:p>
      <w:r>
        <w:t xml:space="preserve">Huomaan, että koirani söi läksyni &gt;Syyt&gt; Olen yllättynyt.</w:t>
      </w:r>
    </w:p>
    <w:p>
      <w:r>
        <w:rPr>
          <w:b/>
        </w:rPr>
        <w:t xml:space="preserve">Tulos</w:t>
      </w:r>
    </w:p>
    <w:p>
      <w:r>
        <w:t xml:space="preserve">Koira syö kotitehtäväni &gt;Syyt&gt; Tunnen itseni vihaiseksi.</w:t>
      </w:r>
    </w:p>
    <w:p>
      <w:r>
        <w:rPr>
          <w:b/>
        </w:rPr>
        <w:t xml:space="preserve">Esimerkki 8.3443</w:t>
      </w:r>
    </w:p>
    <w:p>
      <w:r>
        <w:t xml:space="preserve">tarina: Mindy pelkäsi torakoita. Hän luuli, että ne valtaisivat jonain päivänä maailman. Eräänä päivänä hän nousi sängystä hakemaan lasillisen vettä. Hän näki lattialla torakan. Mindy melkein pyörtyi. valittu lause: Hän näki lattialla torakan.</w:t>
      </w:r>
    </w:p>
    <w:p>
      <w:r>
        <w:rPr>
          <w:b/>
        </w:rPr>
        <w:t xml:space="preserve">Tulos</w:t>
      </w:r>
    </w:p>
    <w:p>
      <w:r>
        <w:t xml:space="preserve">Mindy pelkäsi torakoita &gt;Syyt&gt; Hän tuntee inhoa.</w:t>
      </w:r>
    </w:p>
    <w:p>
      <w:r>
        <w:rPr>
          <w:b/>
        </w:rPr>
        <w:t xml:space="preserve">Tulos</w:t>
      </w:r>
    </w:p>
    <w:p>
      <w:r>
        <w:t xml:space="preserve">Mindy näkee torakan &gt;Syyt&gt; Mindy pelkää (pelkäävät)</w:t>
      </w:r>
    </w:p>
    <w:p>
      <w:r>
        <w:rPr>
          <w:b/>
        </w:rPr>
        <w:t xml:space="preserve">Esimerkki 8.3444</w:t>
      </w:r>
    </w:p>
    <w:p>
      <w:r>
        <w:t xml:space="preserve">tarina: Tim odotti, että hänen veljensä lopettaisi suihkussa käymisen. Hän halusi saada oman vuoronsa. Timin veljellä kesti todella kauan. Kun Tim pääsi sisään, kuumaa vettä ei ollut enää jäljellä. Tim suuttui veljelleen. valittu lause: Tim odotti, että hänen veljensä lopettaisi suihkussa käymisen.</w:t>
      </w:r>
    </w:p>
    <w:p>
      <w:r>
        <w:rPr>
          <w:b/>
        </w:rPr>
        <w:t xml:space="preserve">Tulos</w:t>
      </w:r>
    </w:p>
    <w:p>
      <w:r>
        <w:t xml:space="preserve">Tim odottaa veljeään &gt;Syyt&gt; Häntä ärsyttää.</w:t>
      </w:r>
    </w:p>
    <w:p>
      <w:r>
        <w:rPr>
          <w:b/>
        </w:rPr>
        <w:t xml:space="preserve">Esimerkki 8.3445</w:t>
      </w:r>
    </w:p>
    <w:p>
      <w:r>
        <w:t xml:space="preserve">tarina: Jaidenia jännitti muutto uuteen kotiin. Hän ajatteli kaikkia ystäviä, joita häneltä jäisi puuttumaan. Suuren muuton päivänä Jaiden näki monen lapsen leikkivän ulkona. Lapset kutsuivat heti Jaidenin leikkimään heidän kanssaan. Jaiden leikki iltapäivään asti ja tunsi hermostuneisuutensa liukuvan pois. valittu lause: Jaiden leikki iltapäivään asti ja tunsi hermostuneisuutensa liukuvan pois.</w:t>
      </w:r>
    </w:p>
    <w:p>
      <w:r>
        <w:rPr>
          <w:b/>
        </w:rPr>
        <w:t xml:space="preserve">Tulos</w:t>
      </w:r>
    </w:p>
    <w:p>
      <w:r>
        <w:t xml:space="preserve">Jaiden leikkii iltapäivään asti &gt;Syyt&gt; Jaiden on onnellinen(t).</w:t>
      </w:r>
    </w:p>
    <w:p>
      <w:r>
        <w:rPr>
          <w:b/>
        </w:rPr>
        <w:t xml:space="preserve">Esimerkki 8.3446</w:t>
      </w:r>
    </w:p>
    <w:p>
      <w:r>
        <w:t xml:space="preserve">tarina: Christian tuli kotiin ja kertoi äidilleen, että seuraavana päivänä oli valokuvauspäivä. Hänen äitinsä sanoi, että he hakisivat hänelle uuden asun. He menivät kauppaan. Christian valitsi hienon asun. Hän puki uuden asun päälleen ja otti upean kuvan. valittu lause: Christian valitsi upean asun.</w:t>
      </w:r>
    </w:p>
    <w:p>
      <w:r>
        <w:rPr>
          <w:b/>
        </w:rPr>
        <w:t xml:space="preserve">Tulos</w:t>
      </w:r>
    </w:p>
    <w:p>
      <w:r>
        <w:t xml:space="preserve">Christian valitsee asun &gt;Syyt&gt; Christian on onnellinen(t).</w:t>
      </w:r>
    </w:p>
    <w:p>
      <w:r>
        <w:rPr>
          <w:b/>
        </w:rPr>
        <w:t xml:space="preserve">Esimerkki 8.3447</w:t>
      </w:r>
    </w:p>
    <w:p>
      <w:r>
        <w:t xml:space="preserve">tarina: Amy ja hänen ystävänsä ajelivat pyörällä kesäisenä iltapäivänä. He päättivät ajaa Amyn ystävän serkun luokse. Siellä oli jyrkkä mäki, jota oli vaikea ajaa ylös. Amy hikoili ja huohotti ajaessaan mäkeä ylös. Amy päätyi lopulta kävelemään pyörällä mäkeä ylös sen sijaan, että olisi ajanut. valittu lause: Amy hikoili ja huohotti ajaessaan mäkeä ylös.</w:t>
      </w:r>
    </w:p>
    <w:p>
      <w:r>
        <w:rPr>
          <w:b/>
        </w:rPr>
        <w:t xml:space="preserve">Tulos</w:t>
      </w:r>
    </w:p>
    <w:p>
      <w:r>
        <w:t xml:space="preserve">Amy hikoilee &gt;Syyt&gt; Amy tuntee olonsa inhottavaksi.</w:t>
      </w:r>
    </w:p>
    <w:p>
      <w:r>
        <w:rPr>
          <w:b/>
        </w:rPr>
        <w:t xml:space="preserve">Esimerkki 8.3448</w:t>
      </w:r>
    </w:p>
    <w:p>
      <w:r>
        <w:t xml:space="preserve">tarina: Perheeni halusi uida. Otimme varusteet ja menimme autolle. Ajoimme tietä pitkin rannalle. Kävelimme vettä pitkin ja uimme. Myöhemmin menimme takaisin kotiin ja lepäsimme. valittu lause: Otimme varusteet ja menimme autolle.</w:t>
      </w:r>
    </w:p>
    <w:p>
      <w:r>
        <w:rPr>
          <w:b/>
        </w:rPr>
        <w:t xml:space="preserve">Tulos</w:t>
      </w:r>
    </w:p>
    <w:p>
      <w:r>
        <w:t xml:space="preserve">Saamme varusteemme &gt;Syyt&gt; Tunnemme olevamme valmistautuneita.</w:t>
      </w:r>
    </w:p>
    <w:p>
      <w:r>
        <w:rPr>
          <w:b/>
        </w:rPr>
        <w:t xml:space="preserve">Esimerkki 8.3449</w:t>
      </w:r>
    </w:p>
    <w:p>
      <w:r>
        <w:t xml:space="preserve">tarina: Sally lähti keväällä Italiaan. Hän vieraili Firenzessä, Roomassa ja Milanossa. Hän näki monia vanhoja rakennuksia ja maalauksia. Sally otti matkallaan paljon kuvia. Kun hän palasi kotiin, Sally näytti kuviaan kaikille ystävilleen. valittu lause: Hän näki monia vanhoja rakennuksia ja maalauksia.</w:t>
      </w:r>
    </w:p>
    <w:p>
      <w:r>
        <w:rPr>
          <w:b/>
        </w:rPr>
        <w:t xml:space="preserve">Tulos</w:t>
      </w:r>
    </w:p>
    <w:p>
      <w:r>
        <w:t xml:space="preserve">Hän näkee paljon vanhoja rakennuksia ja maalauksia &gt;Syyt&gt; Hän on hämmästynyt.</w:t>
      </w:r>
    </w:p>
    <w:p>
      <w:r>
        <w:rPr>
          <w:b/>
        </w:rPr>
        <w:t xml:space="preserve">Esimerkki 8.3450</w:t>
      </w:r>
    </w:p>
    <w:p>
      <w:r>
        <w:t xml:space="preserve">tarina: Nancyllä oli setä, joka oli hyvin sairas. Hän lähti käymään hänen luonaan hyvästelemässä hänet. Kyynel silmäkulmassa hän kertoi, kuinka paljon hän välitti. Myöhemmin isä kuoli rauhallisesti. Nancy oli surullinen, mutta tiesi, ettei hänellä enää ollut kipuja. valittu lause: Kyynel silmäkulmassa hän kertoi miehelle, kuinka paljon välitti.</w:t>
      </w:r>
    </w:p>
    <w:p>
      <w:r>
        <w:rPr>
          <w:b/>
        </w:rPr>
        <w:t xml:space="preserve">Tulos</w:t>
      </w:r>
    </w:p>
    <w:p>
      <w:r>
        <w:t xml:space="preserve">Nancy kertoo sedälleen, kuinka paljon hän välittää &gt; Aiheuttaa&gt; Nancyn setä on onnellinen.</w:t>
      </w:r>
    </w:p>
    <w:p>
      <w:r>
        <w:rPr>
          <w:b/>
        </w:rPr>
        <w:t xml:space="preserve">Esimerkki 8.3451</w:t>
      </w:r>
    </w:p>
    <w:p>
      <w:r>
        <w:t xml:space="preserve">tarina: Oscar ei halunnut mennä töihin. Hän halusi mennä jääkiekkopeliin kavereidensa kanssa. Niinpä Oscar ilmoittautui sairaaksi töihin. Oscarilla oli niin hauskaa pelissä, ettei hän nähnyt pomoaan. Seuraavana päivänä pomo kutsui hänet toimistoonsa ja torui Oscarin. valittu lause: Seuraavana päivänä pomo kutsui hänet toimistoonsa ja nuhteli Oscaria.</w:t>
      </w:r>
    </w:p>
    <w:p>
      <w:r>
        <w:rPr>
          <w:b/>
        </w:rPr>
        <w:t xml:space="preserve">Tulos</w:t>
      </w:r>
    </w:p>
    <w:p>
      <w:r>
        <w:t xml:space="preserve">Oscar saa nuhteita &gt;Syyt&gt; Oscar tuntee häpeää.</w:t>
      </w:r>
    </w:p>
    <w:p>
      <w:r>
        <w:rPr>
          <w:b/>
        </w:rPr>
        <w:t xml:space="preserve">Tulos</w:t>
      </w:r>
    </w:p>
    <w:p>
      <w:r>
        <w:t xml:space="preserve">Hän moittii Oskaria &gt;Saattaa&gt; Oskarin katumaan.</w:t>
      </w:r>
    </w:p>
    <w:p>
      <w:r>
        <w:rPr>
          <w:b/>
        </w:rPr>
        <w:t xml:space="preserve">Esimerkki 8.3452</w:t>
      </w:r>
    </w:p>
    <w:p>
      <w:r>
        <w:t xml:space="preserve">tarina: Bryce valvoi koko yön pelaamalla videopelejä. Hän heräsi erittäin myöhään koulusta. Bryce myöhästyi bussista ja sai rangaistuksen vanhemmiltaan. Hän ei saanut enää pelata videopelejä kouluiltoina. Bryce oli niin vihainen vanhemmilleen. valittu lause: Bryce myöhästyi bussista ja sai rangaistuksen vanhemmiltaan.</w:t>
      </w:r>
    </w:p>
    <w:p>
      <w:r>
        <w:rPr>
          <w:b/>
        </w:rPr>
        <w:t xml:space="preserve">Tulos</w:t>
      </w:r>
    </w:p>
    <w:p>
      <w:r>
        <w:t xml:space="preserve">Bryce saa rangaistuksen &gt;Syyt&gt; Bryce on järkyttynyt.</w:t>
      </w:r>
    </w:p>
    <w:p>
      <w:r>
        <w:rPr>
          <w:b/>
        </w:rPr>
        <w:t xml:space="preserve">Esimerkki 8.3453</w:t>
      </w:r>
    </w:p>
    <w:p>
      <w:r>
        <w:t xml:space="preserve">tarina: Robertilla oli erittäin iso punainen sohva. Hän istui sillä melkein joka päivä. Eräänä päivänä sohvan toinen jalka murtui. Robertin oli kiirehdittävä kauppaan. Lopulta Robert pystyi istumaan sohvallaan. valittu lause: Robertin oli kiirehdittävä kauppaan.</w:t>
      </w:r>
    </w:p>
    <w:p>
      <w:r>
        <w:rPr>
          <w:b/>
        </w:rPr>
        <w:t xml:space="preserve">Tulos</w:t>
      </w:r>
    </w:p>
    <w:p>
      <w:r>
        <w:t xml:space="preserve">Robert kiirehtii kauppaan &gt;Syyt&gt; Robert tuntee itsensä stressaantuneeksi.</w:t>
      </w:r>
    </w:p>
    <w:p>
      <w:r>
        <w:rPr>
          <w:b/>
        </w:rPr>
        <w:t xml:space="preserve">Esimerkki 8.3454</w:t>
      </w:r>
    </w:p>
    <w:p>
      <w:r>
        <w:t xml:space="preserve">tarina: Lisa oli kävelemässä kauppaan. Hän huomasi, että häntä seurasi karmiva mustapukuinen mies. Hän käveli nopeammin ja niin käveli mieskin. Yhtäkkiä mies alkoi juosta perässä ja huutaa jotain. Lisa kääntyi ympäri ja tajusi, että mies yritti palauttaa hänen kadonneen puhelimensa! valittu lause: Hän huomasi, että häntä seurasi karmiva mustapukuinen mies.</w:t>
      </w:r>
    </w:p>
    <w:p>
      <w:r>
        <w:rPr>
          <w:b/>
        </w:rPr>
        <w:t xml:space="preserve">Tulos</w:t>
      </w:r>
    </w:p>
    <w:p>
      <w:r>
        <w:t xml:space="preserve">Lisa huomaa, että häntä seurataan &gt;Syyt&gt; Lisa on hermostunut.</w:t>
      </w:r>
    </w:p>
    <w:p>
      <w:r>
        <w:rPr>
          <w:b/>
        </w:rPr>
        <w:t xml:space="preserve">Esimerkki 8.3455</w:t>
      </w:r>
    </w:p>
    <w:p>
      <w:r>
        <w:t xml:space="preserve">tarina: Valerie purki kanansiipensä. Hän yritti purra reiteen. Kun se oli nielty, se juuttui hänen läpivientiinsä. Hän yritti yskiä sen ulos. Lisäksi hänen ystävänsä auttoi häntä ottamaan pois. valittu lause: Sen jälkeen kun se oli nielty, se juuttui hänen läpivientiinsä.</w:t>
      </w:r>
    </w:p>
    <w:p>
      <w:r>
        <w:rPr>
          <w:b/>
        </w:rPr>
        <w:t xml:space="preserve">Tulos</w:t>
      </w:r>
    </w:p>
    <w:p>
      <w:r>
        <w:t xml:space="preserve">Kananliha on juuttunut Valerien kurkkuun &gt;Syyt&gt; Valerie pelästyy.</w:t>
      </w:r>
    </w:p>
    <w:p>
      <w:r>
        <w:rPr>
          <w:b/>
        </w:rPr>
        <w:t xml:space="preserve">Esimerkki 8.3456</w:t>
      </w:r>
    </w:p>
    <w:p>
      <w:r>
        <w:t xml:space="preserve">tarina: Eräänä yönä oli hyvin kylmä. Isoäiti ei halunnut laittaa lämpöä päälle. Kissoilla oli kylmä. Ne kiipesivät sänkyyn kanssani. Kissat viettivät lämpimän yön kanssani ja kehräsivät koko ajan. valittu lause: Isoäiti ei halunnut laittaa lämpöä päälle.</w:t>
      </w:r>
    </w:p>
    <w:p>
      <w:r>
        <w:rPr>
          <w:b/>
        </w:rPr>
        <w:t xml:space="preserve">Tulos</w:t>
      </w:r>
    </w:p>
    <w:p>
      <w:r>
        <w:t xml:space="preserve">Isoäiti ei halua laittaa lämpöä päälle &gt;Syyt&gt; Kissoilla on kylmä.</w:t>
      </w:r>
    </w:p>
    <w:p>
      <w:r>
        <w:rPr>
          <w:b/>
        </w:rPr>
        <w:t xml:space="preserve">Esimerkki 8.3457</w:t>
      </w:r>
    </w:p>
    <w:p>
      <w:r>
        <w:t xml:space="preserve">tarina: Heräsin hyvin pahoinvoivana. Minulla oli kuumetta, kipuja ja nuha. Menin lääkäriin selvittääkseni, mikä oli vialla. Lääkäri kertoi, että minulla oli flunssa. Nukuin paljon kolme päivää, kunnes vihdoin tunsin oloni paremmaksi. valittu lause: Minulla oli kuumetta, kipuja ja nuha.</w:t>
      </w:r>
    </w:p>
    <w:p>
      <w:r>
        <w:rPr>
          <w:b/>
        </w:rPr>
        <w:t xml:space="preserve">Tulos</w:t>
      </w:r>
    </w:p>
    <w:p>
      <w:r>
        <w:t xml:space="preserve">Minulla on kuumetta, kipuja ja nuha &gt;Syyt&gt; Minulla on kamala olo.</w:t>
      </w:r>
    </w:p>
    <w:p>
      <w:r>
        <w:rPr>
          <w:b/>
        </w:rPr>
        <w:t xml:space="preserve">Esimerkki 8.3458</w:t>
      </w:r>
    </w:p>
    <w:p>
      <w:r>
        <w:t xml:space="preserve">tarina: Mary meni kauppaan. Äiti käski hänen ostaa neljä asiaa. Kaupassa hän ei muistanut, mikä neljäs asia oli. Hänen oli soitettava äidilleen. Hän käski hänen ostaa voita. valittu lause: Kaupassa hän ei muistanut, mikä oli neljäs asia.</w:t>
      </w:r>
    </w:p>
    <w:p>
      <w:r>
        <w:rPr>
          <w:b/>
        </w:rPr>
        <w:t xml:space="preserve">Tulos</w:t>
      </w:r>
    </w:p>
    <w:p>
      <w:r>
        <w:t xml:space="preserve">Maria ei muista neljättä asiaa &gt;Syyt&gt; Maria on huolissaan.</w:t>
      </w:r>
    </w:p>
    <w:p>
      <w:r>
        <w:rPr>
          <w:b/>
        </w:rPr>
        <w:t xml:space="preserve">Esimerkki 8.3459</w:t>
      </w:r>
    </w:p>
    <w:p>
      <w:r>
        <w:t xml:space="preserve">tarina: Oli hyvin korkea puu, joka kasvoi yksin rinteessä. Puulla oli vahvat oksat ja monia suojaisia paikkoja. Kotkapari palasi pesimään sinne joka vuosi. Ne valitsivat suojaisan paikan, josta oli hyvä näköala. Korkea puu oli hyvä ja turvallinen paikka niiden pesälle. valittu lause: Puussa oli vahvoja oksia ja monia suojaisia paikkoja.</w:t>
      </w:r>
    </w:p>
    <w:p>
      <w:r>
        <w:rPr>
          <w:b/>
        </w:rPr>
        <w:t xml:space="preserve">Tulos</w:t>
      </w:r>
    </w:p>
    <w:p>
      <w:r>
        <w:t xml:space="preserve">Puu on vahva ja suojaa &gt;Syyt&gt; Kotkat, jotka pesivät siellä, tuntevat olonsa turvalliseksi. </w:t>
      </w:r>
    </w:p>
    <w:p>
      <w:r>
        <w:rPr>
          <w:b/>
        </w:rPr>
        <w:t xml:space="preserve">Esimerkki 8.3460</w:t>
      </w:r>
    </w:p>
    <w:p>
      <w:r>
        <w:t xml:space="preserve">tarina: Olen ihminen, joka rakastaa syömistä. Eräänä päivänä menin ruokakauppaan ostamaan elintarvikkeita. Otin mukaan kaikki roskaruoat, joista pidän, ja erilaisia juomia. Kun olin aikeissa maksaa, se melkein vei kaikki rahani. Mutta kun pääsin kotiin, tunsin itseni onnelliseksi syömällä. valittu lause: Eräänä päivänä menin ruokakauppaan ostamaan elintarvikkeita.</w:t>
      </w:r>
    </w:p>
    <w:p>
      <w:r>
        <w:rPr>
          <w:b/>
        </w:rPr>
        <w:t xml:space="preserve">Tulos</w:t>
      </w:r>
    </w:p>
    <w:p>
      <w:r>
        <w:t xml:space="preserve">Ostan ruokaa &gt;Syyt&gt; Tunnen itseni onnelliseksi.</w:t>
      </w:r>
    </w:p>
    <w:p>
      <w:r>
        <w:rPr>
          <w:b/>
        </w:rPr>
        <w:t xml:space="preserve">Esimerkki 8.3461</w:t>
      </w:r>
    </w:p>
    <w:p>
      <w:r>
        <w:t xml:space="preserve">tarina: Mary ja Tom ajoivat kaksi tuntia järvelle. He olivat nälissään, kun he saapuivat! Niinpä he pitivät mukavan piknikin hiekalla, jonka jälkeen he ottivat aurinkoa. Kun he olivat niin lämpimiä kuin jaksoivat, he hyppäsivät veteen. He uivat tuntikausia ja ajoivat sitten kotiin väsyneinä ja onnellisina! valittu lause: Kun he olivat niin lämpimiä kuin jaksoivat, he hyppäsivät veteen.</w:t>
      </w:r>
    </w:p>
    <w:p>
      <w:r>
        <w:rPr>
          <w:b/>
        </w:rPr>
        <w:t xml:space="preserve">Tulos</w:t>
      </w:r>
    </w:p>
    <w:p>
      <w:r>
        <w:t xml:space="preserve">Tomille ja Marylle tuli liian kuuma ja he hyppäsivät veteen &gt;Syyt&gt; Tom ja Mary ovat onnellisia.</w:t>
      </w:r>
    </w:p>
    <w:p>
      <w:r>
        <w:rPr>
          <w:b/>
        </w:rPr>
        <w:t xml:space="preserve">Esimerkki 8.3462</w:t>
      </w:r>
    </w:p>
    <w:p>
      <w:r>
        <w:t xml:space="preserve">tarina: Kelly oli todella innoissaan. Hän oli vihdoin saamassa birkin-laukkunsa tänään. Hän oli odottanut sitä kaksi vuotta, ja nyt hän sai sen. Kelly juoksi kauppaan hakemaan sitä. Se oli täydellinen. valittu lause: Se oli täydellinen.</w:t>
      </w:r>
    </w:p>
    <w:p>
      <w:r>
        <w:rPr>
          <w:b/>
        </w:rPr>
        <w:t xml:space="preserve">Tulos</w:t>
      </w:r>
    </w:p>
    <w:p>
      <w:r>
        <w:t xml:space="preserve">Laukku on täydellinen &gt;Syyt&gt; Kelly on onnellinen(t).</w:t>
      </w:r>
    </w:p>
    <w:p>
      <w:r>
        <w:rPr>
          <w:b/>
        </w:rPr>
        <w:t xml:space="preserve">Esimerkki 8.3463</w:t>
      </w:r>
    </w:p>
    <w:p>
      <w:r>
        <w:t xml:space="preserve">tarina: Ajoin eräänä päivänä ystäväni luokse. Ajaessani tiellä näin vilkkuvia valoja. Pysähdyin ja yllätyksekseni poliisit kävelivät ikkunalleni. He sanoivat, että ajoin ylinopeutta, ja pyysin anteeksi. He antoivat minulle varoituksen ja päästivät minut sitten menemään. valittu lause: Ajaessani tiellä näin vilkkuvia valoja.</w:t>
      </w:r>
    </w:p>
    <w:p>
      <w:r>
        <w:rPr>
          <w:b/>
        </w:rPr>
        <w:t xml:space="preserve">Tulos</w:t>
      </w:r>
    </w:p>
    <w:p>
      <w:r>
        <w:t xml:space="preserve">Näin vilkkuvia valoja ajaessani &gt;Syyt&gt; Tunnen itseni hermostuneeksi. </w:t>
      </w:r>
    </w:p>
    <w:p>
      <w:r>
        <w:rPr>
          <w:b/>
        </w:rPr>
        <w:t xml:space="preserve">Esimerkki 8.3464</w:t>
      </w:r>
    </w:p>
    <w:p>
      <w:r>
        <w:t xml:space="preserve">tarina: Ray rakasti syödä riisiä. Eräänä päivänä häneltä loppuivat riisipussit. Ray päätti kasvattaa oman riisin. Hän istutti riisiä pieneen istutuslaitteeseen takapihallaan. Nyt Ray ei koskaan maksa riisistä! valittu lause: Eräänä päivänä häneltä loppuivat riisipussit.</w:t>
      </w:r>
    </w:p>
    <w:p>
      <w:r>
        <w:rPr>
          <w:b/>
        </w:rPr>
        <w:t xml:space="preserve">Tulos</w:t>
      </w:r>
    </w:p>
    <w:p>
      <w:r>
        <w:t xml:space="preserve">Raylta loppuu riisi &gt;Syyt&gt; Ray on ärtynyt.</w:t>
      </w:r>
    </w:p>
    <w:p>
      <w:r>
        <w:rPr>
          <w:b/>
        </w:rPr>
        <w:t xml:space="preserve">Esimerkki 8.3465</w:t>
      </w:r>
    </w:p>
    <w:p>
      <w:r>
        <w:t xml:space="preserve">tarina: Joe tykkää mennä Minnesotaan isovanhempiensa mökille järven rannalle. Joka kesä Joe vie perheensä sinne kalastamaan. Joen isovanhemmat päättävät myydä perheen mökin. Joe on hyvin järkyttynyt, ettei hän voi enää viedä perhettään sinne. He tekevät viimeisen matkan mökille ja sanovat surullisesti hyvästit! valittu lause: He tekevät viimeisen matkan mökille sanoakseen surullisesti hyvästit!</w:t>
      </w:r>
    </w:p>
    <w:p>
      <w:r>
        <w:rPr>
          <w:b/>
        </w:rPr>
        <w:t xml:space="preserve">Tulos</w:t>
      </w:r>
    </w:p>
    <w:p>
      <w:r>
        <w:t xml:space="preserve">Joe tekee viimeisen matkan perheen mökille &gt;Syyt&gt; Joe on surullinen.</w:t>
      </w:r>
    </w:p>
    <w:p>
      <w:r>
        <w:rPr>
          <w:b/>
        </w:rPr>
        <w:t xml:space="preserve">Esimerkki 8.3466</w:t>
      </w:r>
    </w:p>
    <w:p>
      <w:r>
        <w:t xml:space="preserve">tarina: Jan soitti ja sanoi, että hänen autonsa ei kuulostanut oikealta. Kävelin hänen luokseen ja ajoin hänen autollaan. Minusta se kuulosti siltä, että se tarvitsi virityksen. Keräsin kaikki työkalut ja viritykseen tarvittavat osat ja tein virityksen. Nyt Jan kertoo, että hänen autonsa kuulostaa ja kulkee paljon paremmin. valittu lause: Nyt Jan kertoo, että hänen autonsa kuulostaa ja toimii paljon paremmin.</w:t>
      </w:r>
    </w:p>
    <w:p>
      <w:r>
        <w:rPr>
          <w:b/>
        </w:rPr>
        <w:t xml:space="preserve">Tulos</w:t>
      </w:r>
    </w:p>
    <w:p>
      <w:r>
        <w:t xml:space="preserve">Janin auto kulkee paljon paremmin &gt;Syyt&gt; Jan on iloinen.</w:t>
      </w:r>
    </w:p>
    <w:p>
      <w:r>
        <w:rPr>
          <w:b/>
        </w:rPr>
        <w:t xml:space="preserve">Esimerkki 8.3467</w:t>
      </w:r>
    </w:p>
    <w:p>
      <w:r>
        <w:t xml:space="preserve">tarina: Poikani pelasi päiväkodissa pesäpalloa. Ensimmäisellä luokalla hän luopui siitä ja pelasi jääkiekkoa. Toisella luokalla hän jätti jääkiekon koripalloleirille. Kolmannella luokalla hän kokeili jalkapalloa. Hän on luopunut kaikista urheilulajeista ja soittaa nyt vain pasuunaa. valittu lause: 3. luokalla hän kokeili jalkapalloa.</w:t>
      </w:r>
    </w:p>
    <w:p>
      <w:r>
        <w:rPr>
          <w:b/>
        </w:rPr>
        <w:t xml:space="preserve">Tulos</w:t>
      </w:r>
    </w:p>
    <w:p>
      <w:r>
        <w:t xml:space="preserve">Poikani kokeilee jalkapalloa &gt;Syyt&gt; Hän on pettynyt.</w:t>
      </w:r>
    </w:p>
    <w:p>
      <w:r>
        <w:rPr>
          <w:b/>
        </w:rPr>
        <w:t xml:space="preserve">Tulos</w:t>
      </w:r>
    </w:p>
    <w:p>
      <w:r>
        <w:t xml:space="preserve">Poikani yritti pelata jalkapalloa kolmannella luokalla &gt;Syyt&gt; Poikani koki(i) pettymyksen.</w:t>
      </w:r>
    </w:p>
    <w:p>
      <w:r>
        <w:rPr>
          <w:b/>
        </w:rPr>
        <w:t xml:space="preserve">Esimerkki 8.3468</w:t>
      </w:r>
    </w:p>
    <w:p>
      <w:r>
        <w:t xml:space="preserve">tarina: Susien piti käydä vessassa. Mutta ketään ei ollut näkyvissä. Joten hänen oli mentävä pitkää tietä. Siihen meni tunti. Kun hän palasi takaisin, hän oli uupunut. valittu lause: Kun hän palasi takaisin, hän oli uupunut.</w:t>
      </w:r>
    </w:p>
    <w:p>
      <w:r>
        <w:rPr>
          <w:b/>
        </w:rPr>
        <w:t xml:space="preserve">Tulos</w:t>
      </w:r>
    </w:p>
    <w:p>
      <w:r>
        <w:t xml:space="preserve">Susie on uupunut &gt;Syyt&gt; Susie on väsynyt.</w:t>
      </w:r>
    </w:p>
    <w:p>
      <w:r>
        <w:rPr>
          <w:b/>
        </w:rPr>
        <w:t xml:space="preserve">Esimerkki 8.3469</w:t>
      </w:r>
    </w:p>
    <w:p>
      <w:r>
        <w:t xml:space="preserve">tarina: Kate oli täyttämässä 16 vuotta. Hänen paras ystävänsä päätti järjestää hänelle yllätysjuhlat. Hän kutsui kaikki Katen ystävät paikalle. Hän sai paljon ruokaa ja ison kakun. Kate oli niin yllättynyt! valittu lause: Kate oli niin yllättynyt!</w:t>
      </w:r>
    </w:p>
    <w:p>
      <w:r>
        <w:rPr>
          <w:b/>
        </w:rPr>
        <w:t xml:space="preserve">Tulos</w:t>
      </w:r>
    </w:p>
    <w:p>
      <w:r>
        <w:t xml:space="preserve">Kate sai paljon kakkua ja ruokaa &gt;Syyt&gt; Hän oli yllättynyt.</w:t>
      </w:r>
    </w:p>
    <w:p>
      <w:r>
        <w:rPr>
          <w:b/>
        </w:rPr>
        <w:t xml:space="preserve">Esimerkki 8.3470</w:t>
      </w:r>
    </w:p>
    <w:p>
      <w:r>
        <w:t xml:space="preserve">tarina: Ed meni ulos rakentamaan lumiukkoa. Ensin hän paalutti lunta. Sitten hän kasasi kolme palloa päällekkäin. Lopuksi hän lisäsi silmät ja nenän. Ed oli hyvin ylpeä lumiukostaan! valittu lause: Hän pyöräytti ensin lunta.</w:t>
      </w:r>
    </w:p>
    <w:p>
      <w:r>
        <w:rPr>
          <w:b/>
        </w:rPr>
        <w:t xml:space="preserve">Tulos</w:t>
      </w:r>
    </w:p>
    <w:p>
      <w:r>
        <w:t xml:space="preserve">Edin pallot &gt;Syyt&gt; Ed on onnellinen(t).</w:t>
      </w:r>
    </w:p>
    <w:p>
      <w:r>
        <w:rPr>
          <w:b/>
        </w:rPr>
        <w:t xml:space="preserve">Esimerkki 8.3471</w:t>
      </w:r>
    </w:p>
    <w:p>
      <w:r>
        <w:t xml:space="preserve">tarina: Oli pieni tyttö, joka halusi uuden nuken. Äiti oli ostoksilla ja näki nuken myynnissä. Hän osti sen tyttäreltään. Hänen tyttärensä näki nuken ja ihastui siihen. He leikkivät nukella koko yön. valittu lause: Oli pieni tyttö, joka halusi uuden nuken.</w:t>
      </w:r>
    </w:p>
    <w:p>
      <w:r>
        <w:rPr>
          <w:b/>
        </w:rPr>
        <w:t xml:space="preserve">Tulos</w:t>
      </w:r>
    </w:p>
    <w:p>
      <w:r>
        <w:t xml:space="preserve">Pikkutyttö haluaa uuden nuken &gt;Syyt&gt; Pikkutyttö on innoissaan.</w:t>
      </w:r>
    </w:p>
    <w:p>
      <w:r>
        <w:rPr>
          <w:b/>
        </w:rPr>
        <w:t xml:space="preserve">Esimerkki 8.3472</w:t>
      </w:r>
    </w:p>
    <w:p>
      <w:r>
        <w:t xml:space="preserve">tarina: Jason päätti lähteä kelkkailemaan. Hän löysi kelkkansa autotallista. Hän käveli isolle lumiselle mäelle. Jason kiipesi kelkkansa kanssa huipulle. Jason laskeutui kelkallaan alas isoa mäkeä. valittu lause: Hän löysi kelkkansa autotallista.</w:t>
      </w:r>
    </w:p>
    <w:p>
      <w:r>
        <w:rPr>
          <w:b/>
        </w:rPr>
        <w:t xml:space="preserve">Tulos</w:t>
      </w:r>
    </w:p>
    <w:p>
      <w:r>
        <w:t xml:space="preserve">Jason löytää kelkan &gt;Syyt&gt; Jason on onnellinen(t).</w:t>
      </w:r>
    </w:p>
    <w:p>
      <w:r>
        <w:rPr>
          <w:b/>
        </w:rPr>
        <w:t xml:space="preserve">Esimerkki 8.3473</w:t>
      </w:r>
    </w:p>
    <w:p>
      <w:r>
        <w:t xml:space="preserve">tarina: Pariskunta etsi jotain tekemistä. He päättivät mennä sirkukseen. Ensimmäinen esitys oli tanssivat koirat. He taputtivat ja nauroivat. Siitä oli vuosia, kun he olivat viimeksi käyneet sirkuksessa, mutta tämä oli hauskaa! valittu lause: He taputtivat ja nauroivat.</w:t>
      </w:r>
    </w:p>
    <w:p>
      <w:r>
        <w:rPr>
          <w:b/>
        </w:rPr>
        <w:t xml:space="preserve">Tulos</w:t>
      </w:r>
    </w:p>
    <w:p>
      <w:r>
        <w:t xml:space="preserve">Pariskunta taputtaa ja nauraa &gt;Syyt&gt; He ovat optimistisia.</w:t>
      </w:r>
    </w:p>
    <w:p>
      <w:r>
        <w:rPr>
          <w:b/>
        </w:rPr>
        <w:t xml:space="preserve">Tulos</w:t>
      </w:r>
    </w:p>
    <w:p>
      <w:r>
        <w:t xml:space="preserve">Pariskunta taputtaa nauraen &gt;Syyt&gt; Pariskunta tuntee itsensä onnelliseksi.</w:t>
      </w:r>
    </w:p>
    <w:p>
      <w:r>
        <w:rPr>
          <w:b/>
        </w:rPr>
        <w:t xml:space="preserve">Esimerkki 8.3474</w:t>
      </w:r>
    </w:p>
    <w:p>
      <w:r>
        <w:t xml:space="preserve">tarina: Manuel oli kolmasluokkalainen poika. Hän oli hyvin läheinen isänsä kanssa, koska hänen äitinsä oli poissa. Sinä vuonna hänen isänsä sairastui vakavasti ja menehtyi. Manuel oli hyvin surullinen ja hänellä oli vaikeaa. Hän meni asumaan siskonsa luokse, kunnes täytti 18. Valittu lause: Manuel oli hyvin surullinen ja hänen oli vaikea kestää sitä.</w:t>
      </w:r>
    </w:p>
    <w:p>
      <w:r>
        <w:rPr>
          <w:b/>
        </w:rPr>
        <w:t xml:space="preserve">Tulos</w:t>
      </w:r>
    </w:p>
    <w:p>
      <w:r>
        <w:t xml:space="preserve">Manuelin on vaikea käsitellä isänsä kuolemaa &gt;Syyt&gt; Manuel on masentunut.</w:t>
      </w:r>
    </w:p>
    <w:p>
      <w:r>
        <w:rPr>
          <w:b/>
        </w:rPr>
        <w:t xml:space="preserve">Esimerkki 8.3475</w:t>
      </w:r>
    </w:p>
    <w:p>
      <w:r>
        <w:t xml:space="preserve">tarina: Sam oli tekemässä pihatöitä takapihallaan. Hänen koiransa piti hänelle seuraa töiden aikana. Sam näki jonkun ajavan hänen pihatielleen ja meni katsomaan, kuka. Hänen koiransa tuli hänen mukaansa. Koira haukkui, kun se tapasi vieraan. valittu lause: Sam näki jonkun pysähtyvän hänen ajotielleen ja meni katsomaan, kuka.</w:t>
      </w:r>
    </w:p>
    <w:p>
      <w:r>
        <w:rPr>
          <w:b/>
        </w:rPr>
        <w:t xml:space="preserve">Tulos</w:t>
      </w:r>
    </w:p>
    <w:p>
      <w:r>
        <w:t xml:space="preserve">Sam näkee jonkun ajotielle ajavan &gt;Syyt&gt; Sam tuntee uteliaisuutta. </w:t>
      </w:r>
    </w:p>
    <w:p>
      <w:r>
        <w:rPr>
          <w:b/>
        </w:rPr>
        <w:t xml:space="preserve">Esimerkki 8.3476</w:t>
      </w:r>
    </w:p>
    <w:p>
      <w:r>
        <w:t xml:space="preserve">tarina: Viime viikolla ostin uuden puhelimen. Annoin tyttäreni pelata sillä pelejä. Hän pudotti sen kovalle lattialle. Kosketusnäyttö ei enää toiminut. Minun piti viedä puhelin korjattavaksi. valittu lause: Hän pudotti sen kovalle lattialle.</w:t>
      </w:r>
    </w:p>
    <w:p>
      <w:r>
        <w:rPr>
          <w:b/>
        </w:rPr>
        <w:t xml:space="preserve">Tulos</w:t>
      </w:r>
    </w:p>
    <w:p>
      <w:r>
        <w:t xml:space="preserve">Tyttäreni pudottaa puhelimeni kovalle lattialle &gt;Syyt&gt; Tyttäreni tuntee katumusta.</w:t>
      </w:r>
    </w:p>
    <w:p>
      <w:r>
        <w:rPr>
          <w:b/>
        </w:rPr>
        <w:t xml:space="preserve">Esimerkki 8.3477</w:t>
      </w:r>
    </w:p>
    <w:p>
      <w:r>
        <w:t xml:space="preserve">tarina: Kelly tarvitsi uudet saappaat. Hän ajoi Burberry-liikkeeseen ostamaan niitä. Hän valitsi ensimmäiset näkemänsä. Lopulta hän ihastui niihin. Onneksi ne toimivat hyvin. valittu lause: Hän päätyi rakastamaan niitä.</w:t>
      </w:r>
    </w:p>
    <w:p>
      <w:r>
        <w:rPr>
          <w:b/>
        </w:rPr>
        <w:t xml:space="preserve">Tulos</w:t>
      </w:r>
    </w:p>
    <w:p>
      <w:r>
        <w:t xml:space="preserve">Kelly rakastaa saappaita &gt;Syyt&gt; Kelly on onnellinen(t).</w:t>
      </w:r>
    </w:p>
    <w:p>
      <w:r>
        <w:rPr>
          <w:b/>
        </w:rPr>
        <w:t xml:space="preserve">Esimerkki 8.3478</w:t>
      </w:r>
    </w:p>
    <w:p>
      <w:r>
        <w:t xml:space="preserve">tarina: Eilen oli Samin syntymäpäivä. Hän sai syntymäpäiväkakun ja lahjoja. Kaikilla oli hauskaa, paitsi hänellä. Hän itki. Hän ei päässyt yli siitä, että hän oli niin vanha. valittu lause: Hän ei päässyt yli siitä, että hän oli niin vanha.</w:t>
      </w:r>
    </w:p>
    <w:p>
      <w:r>
        <w:rPr>
          <w:b/>
        </w:rPr>
        <w:t xml:space="preserve">Tulos</w:t>
      </w:r>
    </w:p>
    <w:p>
      <w:r>
        <w:t xml:space="preserve">Sam ei pääse yli siitä, että hän on niin vanha &gt;Syyt&gt; Sam on masentunut.</w:t>
      </w:r>
    </w:p>
    <w:p>
      <w:r>
        <w:rPr>
          <w:b/>
        </w:rPr>
        <w:t xml:space="preserve">Esimerkki 8.3479</w:t>
      </w:r>
    </w:p>
    <w:p>
      <w:r>
        <w:t xml:space="preserve">tarina: Mattilla oli lempipaita. Eräänä päivänä viinilasi läikkyi Mattin lähelle. Viiniä pääsi hänen lempipaitaansa. Hän meni kauppaan ja osti uuden paidan. Hän oli tyytyväinen uuteen paitaansa. valittu lause: Viini sotki hänen lempipaitansa.</w:t>
      </w:r>
    </w:p>
    <w:p>
      <w:r>
        <w:rPr>
          <w:b/>
        </w:rPr>
        <w:t xml:space="preserve">Tulos</w:t>
      </w:r>
    </w:p>
    <w:p>
      <w:r>
        <w:t xml:space="preserve">Viiniä valuu paidalle &gt;Syyt&gt; Matti on harmissaan</w:t>
      </w:r>
    </w:p>
    <w:p>
      <w:r>
        <w:rPr>
          <w:b/>
        </w:rPr>
        <w:t xml:space="preserve">Esimerkki 8.3480</w:t>
      </w:r>
    </w:p>
    <w:p>
      <w:r>
        <w:t xml:space="preserve">tarina: Lorraine on juuri järjestänyt loistavat juhlat. Hän tuntee itsensä väsyneeksi, mutta tajuaa, että hänen on tiskattava. Hän aloittaa siivoamalla lautaset ja jatkaa sitten lasien puhdistamista. Lopulta hän on saanut tiskit valmiiksi. Hän nukkuu pitkään kestäneen mutta nautinnollisen päivän jälkeen syvään. valittu lause: Lorraine on juuri järjestänyt loistavat juhlat.</w:t>
      </w:r>
    </w:p>
    <w:p>
      <w:r>
        <w:rPr>
          <w:b/>
        </w:rPr>
        <w:t xml:space="preserve">Tulos</w:t>
      </w:r>
    </w:p>
    <w:p>
      <w:r>
        <w:t xml:space="preserve">Lorraine isännöi juhlia &gt;Syyt&gt; Lorraine on väsynyt.</w:t>
      </w:r>
    </w:p>
    <w:p>
      <w:r>
        <w:rPr>
          <w:b/>
        </w:rPr>
        <w:t xml:space="preserve">Esimerkki 8.3481</w:t>
      </w:r>
    </w:p>
    <w:p>
      <w:r>
        <w:t xml:space="preserve">tarina: Manny käveli katua pitkin ja ylitti sen. Hän käveli vielä kolme korttelia jäätelökauppaan. Hän tilasi jäätelön ja söi sen. Hän luki lehteä. Hän käveli kotiin: Hän tilasi jäätelön ja söi sen.</w:t>
      </w:r>
    </w:p>
    <w:p>
      <w:r>
        <w:rPr>
          <w:b/>
        </w:rPr>
        <w:t xml:space="preserve">Tulos</w:t>
      </w:r>
    </w:p>
    <w:p>
      <w:r>
        <w:t xml:space="preserve">Manny söi jäätelöä &gt;Syyt&gt; Manny tuntee olonsa tyytyväiseksi. </w:t>
      </w:r>
    </w:p>
    <w:p>
      <w:r>
        <w:rPr>
          <w:b/>
        </w:rPr>
        <w:t xml:space="preserve">Esimerkki 8.3482</w:t>
      </w:r>
    </w:p>
    <w:p>
      <w:r>
        <w:t xml:space="preserve">tarina: Marcy halusi hakea koiralleen ruokaa eläinkaupasta. Hänellä oli tytär mukanaan. Pelkän ruoan kanssa eläinkaupan läpi kulkeminen on vaikeaa. Lähes tunnin kuluttua he pääsivät autolle. Marcy oli koiranruokapussin ja uuden koiranpennun ylpeä omistaja. valittu lause: Hänellä oli tytär mukanaan.</w:t>
      </w:r>
    </w:p>
    <w:p>
      <w:r>
        <w:rPr>
          <w:b/>
        </w:rPr>
        <w:t xml:space="preserve">Tulos</w:t>
      </w:r>
    </w:p>
    <w:p>
      <w:r>
        <w:t xml:space="preserve">macy haki tyttären koulusta &gt;Syyt&gt; macy on onnellinen(t)</w:t>
      </w:r>
    </w:p>
    <w:p>
      <w:r>
        <w:rPr>
          <w:b/>
        </w:rPr>
        <w:t xml:space="preserve">Esimerkki 8.3483</w:t>
      </w:r>
    </w:p>
    <w:p>
      <w:r>
        <w:t xml:space="preserve">tarina: Brad oli juuri hankkinut uuden kissan. Hänen kissansa oli juuri alkanut kehittyä aikuiseksi. Kun Brad tuli töistä kotiin, se huusi astuessaan taloonsa. Hänen kissansa oli tuonut sisään kuolleen linnun. Brad siivosi verisen sotkun. valittu lause: Brad siivosi verisen sotkun.</w:t>
      </w:r>
    </w:p>
    <w:p>
      <w:r>
        <w:rPr>
          <w:b/>
        </w:rPr>
        <w:t xml:space="preserve">Tulos</w:t>
      </w:r>
    </w:p>
    <w:p>
      <w:r>
        <w:t xml:space="preserve">Brad siivoaa verisen sotkun &gt;Syyt&gt; Brad tuntee olonsa helpottuneeksi.</w:t>
      </w:r>
    </w:p>
    <w:p>
      <w:r>
        <w:rPr>
          <w:b/>
        </w:rPr>
        <w:t xml:space="preserve">Esimerkki 8.3484</w:t>
      </w:r>
    </w:p>
    <w:p>
      <w:r>
        <w:t xml:space="preserve">tarina: Kissa juoksi ympäri huonetta. Se väsyi nopeasti juoksemisesta. Se käpertyi sohvalle. Kissa nukkui koko iltapäivän. Kun se heräsi, se oli valmis juoksemaan taas ympäriinsä. valittu lause: Se käpertyi sohvalle.</w:t>
      </w:r>
    </w:p>
    <w:p>
      <w:r>
        <w:rPr>
          <w:b/>
        </w:rPr>
        <w:t xml:space="preserve">Tulos</w:t>
      </w:r>
    </w:p>
    <w:p>
      <w:r>
        <w:t xml:space="preserve">Kissa käpertyy sohvalle &gt;Syyt&gt; Kissa on valmis juoksemaan taas.</w:t>
      </w:r>
    </w:p>
    <w:p>
      <w:r>
        <w:rPr>
          <w:b/>
        </w:rPr>
        <w:t xml:space="preserve">Esimerkki 8.3485</w:t>
      </w:r>
    </w:p>
    <w:p>
      <w:r>
        <w:t xml:space="preserve">tarina: Amy ja hänen ystävänsä olivat pilvessä. He olivat olleet puistossa poikien kanssa pimeän tultua. Lynn oli pilvessä, koska hän ei jäänyt kiinni. Amy oli huumaantunut, koska Ben-niminen poika oli suudellut häntä. He istuivat sängyllä ja vaihtoivat tarinoita yöstään. valittu lause: Lynn oli pilvessä, koska hän ei jäänyt kiinni.</w:t>
      </w:r>
    </w:p>
    <w:p>
      <w:r>
        <w:rPr>
          <w:b/>
        </w:rPr>
        <w:t xml:space="preserve">Tulos</w:t>
      </w:r>
    </w:p>
    <w:p>
      <w:r>
        <w:t xml:space="preserve">Lynn on pilvessä &gt;Syyt&gt; Lynn tuntee itsensä onnelliseksi.</w:t>
      </w:r>
    </w:p>
    <w:p>
      <w:r>
        <w:rPr>
          <w:b/>
        </w:rPr>
        <w:t xml:space="preserve">Esimerkki 8.3486</w:t>
      </w:r>
    </w:p>
    <w:p>
      <w:r>
        <w:t xml:space="preserve">tarina: Steve halusi lentää lentokoneita. Hän kävi kurssin, jossa opetettiin lentämään niitä. Steve oppi paljon. Hänestä tuli oikea lentäjä! Hän oli onnellinen siitä, että hänen unelmansa toteutuivat! valittu lause: Steve oppi paljon.</w:t>
      </w:r>
    </w:p>
    <w:p>
      <w:r>
        <w:rPr>
          <w:b/>
        </w:rPr>
        <w:t xml:space="preserve">Tulos</w:t>
      </w:r>
    </w:p>
    <w:p>
      <w:r>
        <w:t xml:space="preserve">Steve oppi paljon &gt;Syyt&gt; Steve on onnellinen(t).</w:t>
      </w:r>
    </w:p>
    <w:p>
      <w:r>
        <w:rPr>
          <w:b/>
        </w:rPr>
        <w:t xml:space="preserve">Esimerkki 8.3487</w:t>
      </w:r>
    </w:p>
    <w:p>
      <w:r>
        <w:t xml:space="preserve">tarina: Mary näki rekan ulkona. Hänen koiransa alkoi jahdata rekkaa. Kuorma-autossa ollut mies lopetti ajamisen. Hän nousi ulos autostaan. Mies silitteli Maryn koiraa. valittu lause: Mies silitteli Maryn koiraa.</w:t>
      </w:r>
    </w:p>
    <w:p>
      <w:r>
        <w:rPr>
          <w:b/>
        </w:rPr>
        <w:t xml:space="preserve">Tulos</w:t>
      </w:r>
    </w:p>
    <w:p>
      <w:r>
        <w:t xml:space="preserve">Mies silitteli Marian koiraa &gt;Syyt&gt; Koira on leikkisä.</w:t>
      </w:r>
    </w:p>
    <w:p>
      <w:r>
        <w:rPr>
          <w:b/>
        </w:rPr>
        <w:t xml:space="preserve">Esimerkki 8.3488</w:t>
      </w:r>
    </w:p>
    <w:p>
      <w:r>
        <w:t xml:space="preserve">tarina: Luna teki matkan Timbuktuun. Hän ei käyttänyt päähinettä. Jotkut miehet tulivat hyvin vihaisen näköisinä. Luna yritti paeta, mutta miehet pysäyttivät hänet. He hymyilivät ja sanoivat, että hän oli pudottanut käsilaukkunsa. valittu lause: Luna teki matkan Timbuktuun.</w:t>
      </w:r>
    </w:p>
    <w:p>
      <w:r>
        <w:rPr>
          <w:b/>
        </w:rPr>
        <w:t xml:space="preserve">Tulos</w:t>
      </w:r>
    </w:p>
    <w:p>
      <w:r>
        <w:t xml:space="preserve">Luna lähtee matkalle Timbuktuun &gt;Syyt&gt; Luna on onnellinen.</w:t>
      </w:r>
    </w:p>
    <w:p>
      <w:r>
        <w:rPr>
          <w:b/>
        </w:rPr>
        <w:t xml:space="preserve">Esimerkki 8.3489</w:t>
      </w:r>
    </w:p>
    <w:p>
      <w:r>
        <w:t xml:space="preserve">tarina: Danalla on söpö koira nimeltä Bully-koira. Hän otti viime lauantaina vapaata töistä ja ilmoitti koiransa kilpailuun. Dana tunsi itsensä ulkopuoliseksi valkoisena kaverina näyttelyssä, jossa oli enimmäkseen mustia. Hänen koiransa käyttäytyi yllättävän hyvin näyttelyssä muiden koirien kanssa. Danan koira voitti ensimmäisen palkinnon parhaana bullykoirana. valittu lause: Danan koira voitti parhaan bullykoiran ensimmäisen palkinnon.</w:t>
      </w:r>
    </w:p>
    <w:p>
      <w:r>
        <w:rPr>
          <w:b/>
        </w:rPr>
        <w:t xml:space="preserve">Tulos</w:t>
      </w:r>
    </w:p>
    <w:p>
      <w:r>
        <w:t xml:space="preserve">Danan koira voittaa &gt;Syyt&gt; Danan koira on onnellinen(t).</w:t>
      </w:r>
    </w:p>
    <w:p>
      <w:r>
        <w:rPr>
          <w:b/>
        </w:rPr>
        <w:t xml:space="preserve">Esimerkki 8.3490</w:t>
      </w:r>
    </w:p>
    <w:p>
      <w:r>
        <w:t xml:space="preserve">tarina: Ethanilla oli pitkä työpäivä. Hän nousi autoonsa. Hän ajoi kotiin. Hän soitti musiikkia. Hän pysäköi autotalliinsa. valittu lause: Hän soitti musiikkia.</w:t>
      </w:r>
    </w:p>
    <w:p>
      <w:r>
        <w:rPr>
          <w:b/>
        </w:rPr>
        <w:t xml:space="preserve">Tulos</w:t>
      </w:r>
    </w:p>
    <w:p>
      <w:r>
        <w:t xml:space="preserve">Hän soittaa musiikkia &gt; Aiheuttaa&gt; Hän tuntee olonsa rentoutuneeksi.</w:t>
      </w:r>
    </w:p>
    <w:p>
      <w:r>
        <w:rPr>
          <w:b/>
        </w:rPr>
        <w:t xml:space="preserve">Tulos</w:t>
      </w:r>
    </w:p>
    <w:p>
      <w:r>
        <w:t xml:space="preserve">Ethan soittaa musiikkia &gt; Aiheuttaa&gt; Ethan on onnellinen.</w:t>
      </w:r>
    </w:p>
    <w:p>
      <w:r>
        <w:rPr>
          <w:b/>
        </w:rPr>
        <w:t xml:space="preserve">Esimerkki 8.3491</w:t>
      </w:r>
    </w:p>
    <w:p>
      <w:r>
        <w:t xml:space="preserve">tarina: Kävin tyttöystäväni kanssa syömässä. Hän suostui lähtemään kanssani syömään. Olimme matkalla mukavaan ravintolaan. Hän sai puhelun töistä. Meidän oli peruttava illallinen, jotta hän voisi mennä töihin, valittu lause: Meidän oli peruttava illallinen, jotta hän voisi mennä töihin,</w:t>
      </w:r>
    </w:p>
    <w:p>
      <w:r>
        <w:rPr>
          <w:b/>
        </w:rPr>
        <w:t xml:space="preserve">Tulos</w:t>
      </w:r>
    </w:p>
    <w:p>
      <w:r>
        <w:t xml:space="preserve">Tyttöystäväni joutuu menemään töihin &gt;Syyt&gt; Tyttöystäväni on järkyttynyt.</w:t>
      </w:r>
    </w:p>
    <w:p>
      <w:r>
        <w:rPr>
          <w:b/>
        </w:rPr>
        <w:t xml:space="preserve">Esimerkki 8.3492</w:t>
      </w:r>
    </w:p>
    <w:p>
      <w:r>
        <w:t xml:space="preserve">tarina: Timin kotona oli kuuma päivä. Ilmastointilaite hajosi. Timillä oli hyvin kuuma. Hän sai idean. Hän päätti viilentyä rannalla. valittu lause: Tim oli hyvin kuuma.</w:t>
      </w:r>
    </w:p>
    <w:p>
      <w:r>
        <w:rPr>
          <w:b/>
        </w:rPr>
        <w:t xml:space="preserve">Tulos</w:t>
      </w:r>
    </w:p>
    <w:p>
      <w:r>
        <w:t xml:space="preserve">Timillä on hyvin kuuma &gt;Syyt&gt; Timillä on ylikuumeneminen</w:t>
      </w:r>
    </w:p>
    <w:p>
      <w:r>
        <w:rPr>
          <w:b/>
        </w:rPr>
        <w:t xml:space="preserve">Tulos</w:t>
      </w:r>
    </w:p>
    <w:p>
      <w:r>
        <w:t xml:space="preserve">Timillä on kuuma &gt;Syyt&gt; Tim on hikinen(t)</w:t>
      </w:r>
    </w:p>
    <w:p>
      <w:r>
        <w:rPr>
          <w:b/>
        </w:rPr>
        <w:t xml:space="preserve">Esimerkki 8.3493</w:t>
      </w:r>
    </w:p>
    <w:p>
      <w:r>
        <w:t xml:space="preserve">tarina: Varastin suklaapatukan kaupasta. Kun yritin lähteä, mies käski minun maksaa. Sanoin, ettei minulla ole rahaa, mutta minulla on nälkä. Mies osti minulle suklaapatukan. Söin suklaan ja kiitin häntä ystävällisyydestä. valittu lause: Mies osti minulle suklaapatukan.</w:t>
      </w:r>
    </w:p>
    <w:p>
      <w:r>
        <w:rPr>
          <w:b/>
        </w:rPr>
        <w:t xml:space="preserve">Tulos</w:t>
      </w:r>
    </w:p>
    <w:p>
      <w:r>
        <w:t xml:space="preserve">Mies osti minulle suklaapatukan &gt;Syyt&gt; Olen kiitollinen.</w:t>
      </w:r>
    </w:p>
    <w:p>
      <w:r>
        <w:rPr>
          <w:b/>
        </w:rPr>
        <w:t xml:space="preserve">Esimerkki 8.3494</w:t>
      </w:r>
    </w:p>
    <w:p>
      <w:r>
        <w:t xml:space="preserve">tarina: Rex on treffeillä. Rexin treffikumppani haluaa nallen. Rex pelaa peliä yrittäessään voittaa sellaisen. Rex voittaa pelin. Rex antaa nallen treffikumppanilleen. valittu lause: Rex voittaa pelin.</w:t>
      </w:r>
    </w:p>
    <w:p>
      <w:r>
        <w:rPr>
          <w:b/>
        </w:rPr>
        <w:t xml:space="preserve">Tulos</w:t>
      </w:r>
    </w:p>
    <w:p>
      <w:r>
        <w:t xml:space="preserve">Rex voittaa pelin &gt;Syyt&gt; Rex on onnellinen(t).</w:t>
      </w:r>
    </w:p>
    <w:p>
      <w:r>
        <w:rPr>
          <w:b/>
        </w:rPr>
        <w:t xml:space="preserve">Esimerkki 8.3495</w:t>
      </w:r>
    </w:p>
    <w:p>
      <w:r>
        <w:t xml:space="preserve">tarina: Poika kaiveli nenäänsä. Hänen äitinsä sai hänet lopettamaan. Seuraavalla kerralla poika teki sen kahden kesken. Äiti ei saanut häntä lopettamaan sillä kertaa. Poika alkoi kaivella nenäänsä koko ajan yksityisesti. valittu lause: Hän alkoi kaivella nenäänsä yksityisesti koko ajan.</w:t>
      </w:r>
    </w:p>
    <w:p>
      <w:r>
        <w:rPr>
          <w:b/>
        </w:rPr>
        <w:t xml:space="preserve">Tulos</w:t>
      </w:r>
    </w:p>
    <w:p>
      <w:r>
        <w:t xml:space="preserve">Poika kaivelee nenäänsä yksityisesti &gt;Syyt&gt; Poika on onnellinen.</w:t>
      </w:r>
    </w:p>
    <w:p>
      <w:r>
        <w:rPr>
          <w:b/>
        </w:rPr>
        <w:t xml:space="preserve">Esimerkki 8.3496</w:t>
      </w:r>
    </w:p>
    <w:p>
      <w:r>
        <w:t xml:space="preserve">tarina: Whitney vaati uutta ötökkäsuihkua. Hänen asuntonsa oli taas kerran täynnä koiperhosia ja hyttysiä. Hänen tilaamansa laite toimi helposti, ja se asetettiin ulos. Whitney ja hänen ystävänsä ottivat hienoja oluita ja istuivat terassilla. He katselivat, kun satoja hyönteisiä räpsittiin sinä iltana. valittu lause: He katselivat ohjelmaa, kun satoja hyönteisiä räiskittiin sinä iltana.</w:t>
      </w:r>
    </w:p>
    <w:p>
      <w:r>
        <w:rPr>
          <w:b/>
        </w:rPr>
        <w:t xml:space="preserve">Tulos</w:t>
      </w:r>
    </w:p>
    <w:p>
      <w:r>
        <w:t xml:space="preserve">Whitney katsoo ohjelmaa &gt;Syyt&gt; Whitney on onnellinen(t).</w:t>
      </w:r>
    </w:p>
    <w:p>
      <w:r>
        <w:rPr>
          <w:b/>
        </w:rPr>
        <w:t xml:space="preserve">Esimerkki 8.3497</w:t>
      </w:r>
    </w:p>
    <w:p>
      <w:r>
        <w:t xml:space="preserve">tarina: Meghan ja Mikey kiipeilivät puihin. Oksi katkesi ja Meghan putosi puusta! Mikey auttoi Meghanin kotiin vanhempiensa luo. Vanhemmat veivät Meganin lääkäriin ja saivat selville, että hänen jalkansa oli murtunut. Meghan sai kipsin jalkaansa ja tunsi olonsa paremmaksi! valittu lause: Mikey auttoi Meghanin kotiin vanhempiensa luo.</w:t>
      </w:r>
    </w:p>
    <w:p>
      <w:r>
        <w:rPr>
          <w:b/>
        </w:rPr>
        <w:t xml:space="preserve">Tulos</w:t>
      </w:r>
    </w:p>
    <w:p>
      <w:r>
        <w:t xml:space="preserve">Mikey auttaa Meghania &gt; Aiheuttaa&gt; Meghan tuntee helpotusta.</w:t>
      </w:r>
    </w:p>
    <w:p>
      <w:r>
        <w:rPr>
          <w:b/>
        </w:rPr>
        <w:t xml:space="preserve">Tulos</w:t>
      </w:r>
    </w:p>
    <w:p>
      <w:r>
        <w:t xml:space="preserve">Mikey auttaa Meghanin kotiin &gt; Aiheuttaa&gt; Meghan on kiitollinen.</w:t>
      </w:r>
    </w:p>
    <w:p>
      <w:r>
        <w:rPr>
          <w:b/>
        </w:rPr>
        <w:t xml:space="preserve">Esimerkki 8.3498</w:t>
      </w:r>
    </w:p>
    <w:p>
      <w:r>
        <w:t xml:space="preserve">tarina: Dan oli iloinen nähdessään auringon paistavan eilisen sadekuuron jälkeen. Dan päätti mennä ulos ja nauttia aurinkoisesta päivästä. Kun Dan kuitenkin pääsi ulos, hän tiesi menevänsä takaisin sisälle. Vaikka päivä oli aurinkoinen, se oli myös kylmä. Dan oli vihainen siitä, ettei hän voinut nauttia aurinkoisesta päivästä suunnitelmiensa mukaisesti. valittu lause: Vaikka oli aurinkoinen päivä, oli myös kylmä päivä.</w:t>
      </w:r>
    </w:p>
    <w:p>
      <w:r>
        <w:rPr>
          <w:b/>
        </w:rPr>
        <w:t xml:space="preserve">Tulos</w:t>
      </w:r>
    </w:p>
    <w:p>
      <w:r>
        <w:t xml:space="preserve">Sää on kylmä &gt;Syyt&gt; Dan tuntee pettymyksen. </w:t>
      </w:r>
    </w:p>
    <w:p>
      <w:r>
        <w:rPr>
          <w:b/>
        </w:rPr>
        <w:t xml:space="preserve">Tulos</w:t>
      </w:r>
    </w:p>
    <w:p>
      <w:r>
        <w:t xml:space="preserve">On kylmä &gt;Syyt&gt; Dan tuntee itsensä kylmäksi.</w:t>
      </w:r>
    </w:p>
    <w:p>
      <w:r>
        <w:rPr>
          <w:b/>
        </w:rPr>
        <w:t xml:space="preserve">Esimerkki 8.3499</w:t>
      </w:r>
    </w:p>
    <w:p>
      <w:r>
        <w:t xml:space="preserve">tarina: Eräs mies opetteli soittamaan trumpettia. Hän osasi soittaa vain kaksi nuottia. Hän käytti näitä kahta nuottia lauluäänen luomiseen. Laulu ei ollut hyvä, mutta hän oli siitä ylpeä. Hän soitti laulun ystävilleen, ja nämä taputtivat hänelle. valittu lause: Hän osasi vain keksiä, miten soittaa kaksi nuottia.</w:t>
      </w:r>
    </w:p>
    <w:p>
      <w:r>
        <w:rPr>
          <w:b/>
        </w:rPr>
        <w:t xml:space="preserve">Tulos</w:t>
      </w:r>
    </w:p>
    <w:p>
      <w:r>
        <w:t xml:space="preserve">Mies saa selville kaksi nuottia trumpetilla &gt;Syyt&gt; Mies on onnellinen.</w:t>
      </w:r>
    </w:p>
    <w:p>
      <w:r>
        <w:rPr>
          <w:b/>
        </w:rPr>
        <w:t xml:space="preserve">Esimerkki 8.3500</w:t>
      </w:r>
    </w:p>
    <w:p>
      <w:r>
        <w:t xml:space="preserve">tarina: Mieheni ja minä veimme lapsemme leikkipuistoon. Saavuttuamme sinne tajusimme, että olimme unohtaneet vaipat. Lapsemme käytti vessaa ja tarvitsi vaipanvaihdon. Sen sijaan, että olisimme kiirehtineet kotiin, kysyimme toiselta vanhemmalta, oliko hänellä vaippoja. Ystävällisellä vanhemmalla oli, ja saimme jäädä nauttimaan päivästä. valittu lause: Sen sijaan, että olisimme kiirehtineet kotiin, kysyimme toiselta vanhemmalta, oliko hänellä sellainen.</w:t>
      </w:r>
    </w:p>
    <w:p>
      <w:r>
        <w:rPr>
          <w:b/>
        </w:rPr>
        <w:t xml:space="preserve">Tulos</w:t>
      </w:r>
    </w:p>
    <w:p>
      <w:r>
        <w:t xml:space="preserve">Pyydämme vanhemmalta vaippaa &gt;Syyt&gt; Tunne(t) toiveikkuutta.</w:t>
      </w:r>
    </w:p>
    <w:p>
      <w:r>
        <w:rPr>
          <w:b/>
        </w:rPr>
        <w:t xml:space="preserve">Tulos</w:t>
      </w:r>
    </w:p>
    <w:p>
      <w:r>
        <w:t xml:space="preserve">Mieheni ja minä pyydämme toiselta vanhemmalta vaippaa &gt;Syyt&gt; Mieheni ja minä olemme optimistisia.</w:t>
      </w:r>
    </w:p>
    <w:p>
      <w:r>
        <w:rPr>
          <w:b/>
        </w:rPr>
        <w:t xml:space="preserve">Esimerkki 8.3501</w:t>
      </w:r>
    </w:p>
    <w:p>
      <w:r>
        <w:t xml:space="preserve">tarina: Ted halusi kultakalan syntymäpäivälahjaksi. Hän kysyi vanhemmiltaan, voisiko hän saada sellaisen. Tedin vanhemmat sanoivat Tedille ei. Ted tuli syntymäpäivänään koulusta kotiin kultakalan kanssa. Hän oli hyvin iloinen vanhempiensa yllätyksestä. valittu lause: Ted halusi kultakalalemmikkieläimen syntymäpäivänään.</w:t>
      </w:r>
    </w:p>
    <w:p>
      <w:r>
        <w:rPr>
          <w:b/>
        </w:rPr>
        <w:t xml:space="preserve">Tulos</w:t>
      </w:r>
    </w:p>
    <w:p>
      <w:r>
        <w:t xml:space="preserve">Hän haluaa kultakalan lemmikiksi &gt;Syyt&gt; Hän tuntee (tuntee) halua.</w:t>
      </w:r>
    </w:p>
    <w:p>
      <w:r>
        <w:rPr>
          <w:b/>
        </w:rPr>
        <w:t xml:space="preserve">Esimerkki 8.3502</w:t>
      </w:r>
    </w:p>
    <w:p>
      <w:r>
        <w:t xml:space="preserve">tarina: Eilen menimme pesäpallo-otteluun. Söimme maapähkinöitä ja joimme limsaa. Phillies oli häviöllä yhdeksännessä vuoroparissa. Sitten Ryan Howard löi kunnarin ja meni johtoon! Hyppäsimme ja hurrasimme, kun Phillies voitti pelin. valittu lause: Söimme maapähkinöitä ja joimme limsaa.</w:t>
      </w:r>
    </w:p>
    <w:p>
      <w:r>
        <w:rPr>
          <w:b/>
        </w:rPr>
        <w:t xml:space="preserve">Tulos</w:t>
      </w:r>
    </w:p>
    <w:p>
      <w:r>
        <w:t xml:space="preserve">Me syömme &gt;Syyt&gt; Me tunnemme itsemme tyytyväisiksi.</w:t>
      </w:r>
    </w:p>
    <w:p>
      <w:r>
        <w:rPr>
          <w:b/>
        </w:rPr>
        <w:t xml:space="preserve">Esimerkki 8.3503</w:t>
      </w:r>
    </w:p>
    <w:p>
      <w:r>
        <w:t xml:space="preserve">tarina: Victor työnsi poikansa rattaita. Sitten hän katsoi rattaisiin tarkistaakseen poikansa. Hän ei nähnyt siinä lasta. Hän katsoi takaisin autoon. Poika oli edelleen turvaistuimessa. valittu lause: Hän katsoi takaisin autoon.</w:t>
      </w:r>
    </w:p>
    <w:p>
      <w:r>
        <w:rPr>
          <w:b/>
        </w:rPr>
        <w:t xml:space="preserve">Tulos</w:t>
      </w:r>
    </w:p>
    <w:p>
      <w:r>
        <w:t xml:space="preserve">Hän katsoo takaisin autoon &gt;Syyt&gt; Hän tuntee olevansa valppaana.</w:t>
      </w:r>
    </w:p>
    <w:p>
      <w:r>
        <w:rPr>
          <w:b/>
        </w:rPr>
        <w:t xml:space="preserve">Esimerkki 8.3504</w:t>
      </w:r>
    </w:p>
    <w:p>
      <w:r>
        <w:t xml:space="preserve">tarina: Muutama vuosi sitten opetin veljeäni ajamaan. Hän oli uskomattoman hermostunut, mikä sai minutkin hermostumaan. Huusin, kun hän mokasi, ja sain hänet mokaamaan vielä enemmän. Lopulta tajusin pysyä rauhallisena ja auttaa häntä tekemään samoin. Hän on nyt erittäin taitava kuljettaja, ja olin iloinen voidessani auttaa. valittu lause: Lopulta tajusin pysyä rauhallisena ja auttaa häntä tekemään samoin.</w:t>
      </w:r>
    </w:p>
    <w:p>
      <w:r>
        <w:rPr>
          <w:b/>
        </w:rPr>
        <w:t xml:space="preserve">Tulos</w:t>
      </w:r>
    </w:p>
    <w:p>
      <w:r>
        <w:t xml:space="preserve">Opetin veljeni ajamaan &gt;Syyt&gt; Olen iloinen (iloiset)</w:t>
      </w:r>
    </w:p>
    <w:p>
      <w:r>
        <w:rPr>
          <w:b/>
        </w:rPr>
        <w:t xml:space="preserve">Esimerkki 8.3505</w:t>
      </w:r>
    </w:p>
    <w:p>
      <w:r>
        <w:t xml:space="preserve">tarina: Allen oli ostoskeskuksessa ystäviensä kanssa. Hän odotti jonossa valokuvakoppiin. Yhtäkkiä sieltä astui ulos vaaleatukkainen tyttö, jolla oli repaleiset farkut. Allen rakastui heti, kun tyttö käveli ohi. Hän oli niin tähtihullu, ettei pystynyt edes tervehtimään, kun tyttö käveli pois. valittu lause: Tyttö, jolla oli vaaleat hiukset ja revityt farkut, astui yhtäkkiä ulos.</w:t>
      </w:r>
    </w:p>
    <w:p>
      <w:r>
        <w:rPr>
          <w:b/>
        </w:rPr>
        <w:t xml:space="preserve">Tulos</w:t>
      </w:r>
    </w:p>
    <w:p>
      <w:r>
        <w:t xml:space="preserve">Vaalea tyttö astuu ulos valokuvakopista &gt;Syyt&gt; Allen tuntee rakkautta.</w:t>
      </w:r>
    </w:p>
    <w:p>
      <w:r>
        <w:rPr>
          <w:b/>
        </w:rPr>
        <w:t xml:space="preserve">Tulos</w:t>
      </w:r>
    </w:p>
    <w:p>
      <w:r>
        <w:t xml:space="preserve">Viehättävä nainen kävelee Allenin lähellä ostoskeskuksessa &gt;Syyt&gt; Allen tuntee rakkautta.</w:t>
      </w:r>
    </w:p>
    <w:p>
      <w:r>
        <w:rPr>
          <w:b/>
        </w:rPr>
        <w:t xml:space="preserve">Tulos</w:t>
      </w:r>
    </w:p>
    <w:p>
      <w:r>
        <w:t xml:space="preserve">Tyttö astuu ulos valokuvakopista &gt;Syyt&gt; Allen tuntee (tuntevat) halua</w:t>
      </w:r>
    </w:p>
    <w:p>
      <w:r>
        <w:rPr>
          <w:b/>
        </w:rPr>
        <w:t xml:space="preserve">Esimerkki 8.3506</w:t>
      </w:r>
    </w:p>
    <w:p>
      <w:r>
        <w:t xml:space="preserve">tarina: Minun piti tehdä tänään koe. Opiskelin kovasti. Tein kokeen hyvin nopeasti. Sain kokeeni valmiiksi. Sain kokeesta hyvän arvosanan. valittu lause: Minun piti tehdä koe tänään.</w:t>
      </w:r>
    </w:p>
    <w:p>
      <w:r>
        <w:rPr>
          <w:b/>
        </w:rPr>
        <w:t xml:space="preserve">Tulos</w:t>
      </w:r>
    </w:p>
    <w:p>
      <w:r>
        <w:t xml:space="preserve">Minun on tehtävä koe &gt;Syyt&gt; Minua hermostuttaa.</w:t>
      </w:r>
    </w:p>
    <w:p>
      <w:r>
        <w:rPr>
          <w:b/>
        </w:rPr>
        <w:t xml:space="preserve">Esimerkki 8.3507</w:t>
      </w:r>
    </w:p>
    <w:p>
      <w:r>
        <w:t xml:space="preserve">tarina: Cindy oli vihainen perheelleen, koska he joutuivat muuttamaan pois. Hän rakasti taloa, jossa hän kasvoi ja asui. Cindy oli järkyttynyt koko matkan uuteen taloon. He ajoivat uuden talon eteen ja näyttivät hänelle keinua. Keinu teki Cindyn onnelliseksi, ja hän rakasti uutta taloaan. valittu lause: Cindy oli järkyttynyt koko matkan uuteen taloon.</w:t>
      </w:r>
    </w:p>
    <w:p>
      <w:r>
        <w:rPr>
          <w:b/>
        </w:rPr>
        <w:t xml:space="preserve">Tulos</w:t>
      </w:r>
    </w:p>
    <w:p>
      <w:r>
        <w:t xml:space="preserve">Cindy on järkyttynyt matkalla uuteen taloon &gt;Syyt&gt; Cindy tuntee itsensä onnettomaksi.</w:t>
      </w:r>
    </w:p>
    <w:p>
      <w:r>
        <w:rPr>
          <w:b/>
        </w:rPr>
        <w:t xml:space="preserve">Tulos</w:t>
      </w:r>
    </w:p>
    <w:p>
      <w:r>
        <w:t xml:space="preserve">Cindy on järkyttynyt &gt;Syyt&gt; Cindyn vanhemmat ovat surullisia.</w:t>
      </w:r>
    </w:p>
    <w:p>
      <w:r>
        <w:rPr>
          <w:b/>
        </w:rPr>
        <w:t xml:space="preserve">Esimerkki 8.3508</w:t>
      </w:r>
    </w:p>
    <w:p>
      <w:r>
        <w:t xml:space="preserve">tarina: Tim oli rakastunut. Hän oli rakastunut Maryyn. Hän halusi ostaa Marylle kukkia. Hän oli hyvin hermostunut. Kun hän antoi tytölle kukat, hän oli hyvin onnellinen. valittu lause: Tim oli rakastunut Maryyn.</w:t>
      </w:r>
    </w:p>
    <w:p>
      <w:r>
        <w:rPr>
          <w:b/>
        </w:rPr>
        <w:t xml:space="preserve">Tulos</w:t>
      </w:r>
    </w:p>
    <w:p>
      <w:r>
        <w:t xml:space="preserve">Hän on rakastunut Mariaan &gt;Syyt&gt; Hän tuntee rakkautta.</w:t>
      </w:r>
    </w:p>
    <w:p>
      <w:r>
        <w:rPr>
          <w:b/>
        </w:rPr>
        <w:t xml:space="preserve">Esimerkki 8.3509</w:t>
      </w:r>
    </w:p>
    <w:p>
      <w:r>
        <w:t xml:space="preserve">tarina: Kun olin 15-vuotias, olin hyvin epäkunnioittava. Sanoin aikuisen sanan puhuessani isälleni. Hän antoi minulle kotiarestia ja otti autonavaimet pois. Murjotin päiväkausia, koska en voinut lähteä kotoa. Lopulta varastin avaimet ja menin kuitenkin tapaamaan ystäviäni. valittu lause: Minä murjotin päiväkausia, koska en voinut lähteä kotoa.</w:t>
      </w:r>
    </w:p>
    <w:p>
      <w:r>
        <w:rPr>
          <w:b/>
        </w:rPr>
        <w:t xml:space="preserve">Tulos</w:t>
      </w:r>
    </w:p>
    <w:p>
      <w:r>
        <w:t xml:space="preserve">En voi poistua kotoa &gt;Syyt&gt; Olen ärtynyt.</w:t>
      </w:r>
    </w:p>
    <w:p>
      <w:r>
        <w:rPr>
          <w:b/>
        </w:rPr>
        <w:t xml:space="preserve">Esimerkki 8.3510</w:t>
      </w:r>
    </w:p>
    <w:p>
      <w:r>
        <w:t xml:space="preserve">tarina: Cali ei ollut ollut treffeillä pitkään aikaan. Hän oli tavannut miehen, joka pyysi häntä ulos, mutta häntä jännitti lähteä. Hän ei ollut varma, oliko hän valmis, mutta pakotti itsensä kuitenkin menemään. Mies haki hänet kyytiin ja oli mukava ja huomaavainen. Hänellä oli treffeillä hauskaa ja hän oli iloinen, että meni. valittu lause: Hän oli tavannut miehen, joka pyysi häntä ulos, mutta häntä jännitti mennä.</w:t>
      </w:r>
    </w:p>
    <w:p>
      <w:r>
        <w:rPr>
          <w:b/>
        </w:rPr>
        <w:t xml:space="preserve">Tulos</w:t>
      </w:r>
    </w:p>
    <w:p>
      <w:r>
        <w:t xml:space="preserve">Cali on hermostunut &gt;Syyt&gt; Cali on huolissaan.</w:t>
      </w:r>
    </w:p>
    <w:p>
      <w:r>
        <w:rPr>
          <w:b/>
        </w:rPr>
        <w:t xml:space="preserve">Esimerkki 8.3511</w:t>
      </w:r>
    </w:p>
    <w:p>
      <w:r>
        <w:t xml:space="preserve">tarina: Bill rakasti piirtää erilaisia sarjakuvasankareita. Hänen ystävänsä Juan taas piirsi mielellään veneitä. Koulu tarjosi lauantaisin kuvataidetunteja. Bill päätti ilmoittautua taideluokalle. Juan piti sitä hyvänä ideana ja ilmoittautui myös tunnille. valittu lause: Hänen ystävänsä Juan tykkäsi piirtää veneaiheisia kohtauksia.</w:t>
      </w:r>
    </w:p>
    <w:p>
      <w:r>
        <w:rPr>
          <w:b/>
        </w:rPr>
        <w:t xml:space="preserve">Tulos</w:t>
      </w:r>
    </w:p>
    <w:p>
      <w:r>
        <w:t xml:space="preserve">Hän tykkää piirtää veneitä käsitteleviä kohtauksia &gt;Syyt&gt; Hän tuntee (tuntevat) pitävänsä</w:t>
      </w:r>
    </w:p>
    <w:p>
      <w:r>
        <w:rPr>
          <w:b/>
        </w:rPr>
        <w:t xml:space="preserve">Esimerkki 8.3512</w:t>
      </w:r>
    </w:p>
    <w:p>
      <w:r>
        <w:t xml:space="preserve">tarina: Amy pyysi Jimiä tulemaan katsomaan paraatia televisiosta. Jimillä ja Amyllä oli hauskaa katsella kaikkia piirroshahmojen vaunuja. Paraati oli päättymässä, ja lapset odottivat innoissaan viimeistä vaunua. Juuri silloin Amyn isä tuli huoneeseen ja kompastui johtoon. He kytkivät kiireesti television takaisin, mutta paraati oli jo päättynyt. valittu lause: Juuri silloin Amyn isä tuli huoneeseen ja kompastui johtoon.</w:t>
      </w:r>
    </w:p>
    <w:p>
      <w:r>
        <w:rPr>
          <w:b/>
        </w:rPr>
        <w:t xml:space="preserve">Tulos</w:t>
      </w:r>
    </w:p>
    <w:p>
      <w:r>
        <w:t xml:space="preserve">Amyn isä kompastuu johtoon &gt;Syyt&gt; Amyn isä on ärsyyntynyt.</w:t>
      </w:r>
    </w:p>
    <w:p>
      <w:r>
        <w:rPr>
          <w:b/>
        </w:rPr>
        <w:t xml:space="preserve">Esimerkki 8.3513</w:t>
      </w:r>
    </w:p>
    <w:p>
      <w:r>
        <w:t xml:space="preserve">tarina: Inga oli lapsenvahtina sisarentyttärensä luona. Oli heidän päiväuniensa aika, joten hän jätti heidät vierashuoneeseen. Hän meni sisään noin tuntia myöhemmin katsomaan heitä. Hän löysi heidät laittamassa nukkevaatteita kissalleen. Hän oli järkyttynyt siitä, ettei hänen kissansa ollut karannut. valittu lause: Hän löysi ne laittamasta nukenvaatteita kissansa päälle.</w:t>
      </w:r>
    </w:p>
    <w:p>
      <w:r>
        <w:rPr>
          <w:b/>
        </w:rPr>
        <w:t xml:space="preserve">Tulos</w:t>
      </w:r>
    </w:p>
    <w:p>
      <w:r>
        <w:t xml:space="preserve">Ingan sisarentyttäret löysivät nukenvaatteita hänen kissalleen &gt;Syyt&gt; Inga yllättyi (yllättyivät) </w:t>
      </w:r>
    </w:p>
    <w:p>
      <w:r>
        <w:rPr>
          <w:b/>
        </w:rPr>
        <w:t xml:space="preserve">Esimerkki 8.3514</w:t>
      </w:r>
    </w:p>
    <w:p>
      <w:r>
        <w:t xml:space="preserve">tarina: Sam ei saa yöllä unta. Hän pelkää sängyn alla olevia hirviöitä. Isä kertoo hänelle, ettei hirviöitä ole olemassa, mutta se ei auta. Niinpä isä antaa Samille huovan ja kertoo, että se on taikahuopa. Sam uskoo, että peitto suojelee häntä ja hän nukkuu hyvin. valittu lause: Sam ei saa yöllä unta.</w:t>
      </w:r>
    </w:p>
    <w:p>
      <w:r>
        <w:rPr>
          <w:b/>
        </w:rPr>
        <w:t xml:space="preserve">Tulos</w:t>
      </w:r>
    </w:p>
    <w:p>
      <w:r>
        <w:t xml:space="preserve">Sam ei saa yöllä unta &gt;Syyt&gt; Samin isä tuntee myötätuntoa. </w:t>
      </w:r>
    </w:p>
    <w:p>
      <w:r>
        <w:rPr>
          <w:b/>
        </w:rPr>
        <w:t xml:space="preserve">Esimerkki 8.3515</w:t>
      </w:r>
    </w:p>
    <w:p>
      <w:r>
        <w:t xml:space="preserve">tarina: Veljenpoikamme asui FL:ssä ja AL:ssä vuosina 2000-2005. Hän asui tyttöystävänsä kanssa Alabamassa. Hän sai tietää, että tyttö petti häntä vuonna 2005. Hän muutti pois heidän asunnostaan ja palasi kotiinsa MA:han. Hänen äitinsä oli iloinen saadessaan hänet takaisin. valittu lause: Hän sai selville, että tyttö petti häntä vuonna 2005.</w:t>
      </w:r>
    </w:p>
    <w:p>
      <w:r>
        <w:rPr>
          <w:b/>
        </w:rPr>
        <w:t xml:space="preserve">Tulos</w:t>
      </w:r>
    </w:p>
    <w:p>
      <w:r>
        <w:t xml:space="preserve">Veljenpoikamme saa tietää, että hänen tyttöystävänsä pettää häntä &gt;Syyt&gt; Veljenpoikamme on järkyttynyt.</w:t>
      </w:r>
    </w:p>
    <w:p>
      <w:r>
        <w:rPr>
          <w:b/>
        </w:rPr>
        <w:t xml:space="preserve">Esimerkki 8.3516</w:t>
      </w:r>
    </w:p>
    <w:p>
      <w:r>
        <w:t xml:space="preserve">tarina: Pippin nukahti syliini, kun katselin televisiota iltapäivällä. Hänen lämmin pikku kehonsa minun vartaloani vasten sai minutkin uneliaaksi. Yhtäkkiä se haukkui! Hyppäsin ylös tuolista nähdäkseni, kuka oli ovella. Pippin-parka putosi lattialle! valittu lause: Pippin-parka putosi lattialle!</w:t>
      </w:r>
    </w:p>
    <w:p>
      <w:r>
        <w:rPr>
          <w:b/>
        </w:rPr>
        <w:t xml:space="preserve">Tulos</w:t>
      </w:r>
    </w:p>
    <w:p>
      <w:r>
        <w:t xml:space="preserve">Pippin putoaa &gt;Syyt&gt; Pippin tuntee kipua.</w:t>
      </w:r>
    </w:p>
    <w:p>
      <w:r>
        <w:rPr>
          <w:b/>
        </w:rPr>
        <w:t xml:space="preserve">Esimerkki 8.3517</w:t>
      </w:r>
    </w:p>
    <w:p>
      <w:r>
        <w:t xml:space="preserve">tarina: Julie löysi kulkukoiran tienvarresta. Hän yritti löytää omistajaa, mutta ei onnistunut. Hän päätti pitää koiran. Eräänä päivänä hän kuuli vinkumista. Koira oli synnyttänyt pentuja! valittu lause: Hän yritti löytää koiralle omistajaa, mutta ei onnistunut.</w:t>
      </w:r>
    </w:p>
    <w:p>
      <w:r>
        <w:rPr>
          <w:b/>
        </w:rPr>
        <w:t xml:space="preserve">Tulos</w:t>
      </w:r>
    </w:p>
    <w:p>
      <w:r>
        <w:t xml:space="preserve">Julie ei löydä omistajaa &gt;Syyt&gt; Julie kokee pettymyksen. </w:t>
      </w:r>
    </w:p>
    <w:p>
      <w:r>
        <w:rPr>
          <w:b/>
        </w:rPr>
        <w:t xml:space="preserve">Esimerkki 8.3518</w:t>
      </w:r>
    </w:p>
    <w:p>
      <w:r>
        <w:t xml:space="preserve">tarina: Poikamme täyttää tällä viikolla 27 vuotta. Annoimme hänelle rahaa Xboxia varten. Hän aikoi yhdistää rahat Best Buy -lahjakorttiin, joka hänellä oli. Hän etsi korttiaan kaikkialta ja luuli hukanneensa sen. Onneksi hän löysi kortin ja pystyi hankkimaan syntymäpäivälahjansa. valittu lause: Hän etsi korttiaan kaikkialta ja luuli hukanneensa sen.</w:t>
      </w:r>
    </w:p>
    <w:p>
      <w:r>
        <w:rPr>
          <w:b/>
        </w:rPr>
        <w:t xml:space="preserve">Tulos</w:t>
      </w:r>
    </w:p>
    <w:p>
      <w:r>
        <w:t xml:space="preserve">Poikamme luuli menettäneensä korttinsa &gt;Syyt&gt; Poikamme tuntee pettymystä.</w:t>
      </w:r>
    </w:p>
    <w:p>
      <w:r>
        <w:rPr>
          <w:b/>
        </w:rPr>
        <w:t xml:space="preserve">Esimerkki 8.3519</w:t>
      </w:r>
    </w:p>
    <w:p>
      <w:r>
        <w:t xml:space="preserve">tarina: Darren meni ulos leikkimään! Hän pyöri mudassa! Hän hyppäsi ruohikossa! Hän polki liassa! Kotiin päästyään hän nautti pitkästä suihkusta ja oli puhtaampi kuin koskaan! valittu lause: Hän hyppäsi ruohikossa!</w:t>
      </w:r>
    </w:p>
    <w:p>
      <w:r>
        <w:rPr>
          <w:b/>
        </w:rPr>
        <w:t xml:space="preserve">Tulos</w:t>
      </w:r>
    </w:p>
    <w:p>
      <w:r>
        <w:t xml:space="preserve">Darren hyppää &gt;Syyt&gt; Darren on onnellinen(t).</w:t>
      </w:r>
    </w:p>
    <w:p>
      <w:r>
        <w:rPr>
          <w:b/>
        </w:rPr>
        <w:t xml:space="preserve">Tulos</w:t>
      </w:r>
    </w:p>
    <w:p>
      <w:r>
        <w:t xml:space="preserve">Darren hyppää ruohikkoon &gt;Syyt&gt; Darren on onnellinen.</w:t>
      </w:r>
    </w:p>
    <w:p>
      <w:r>
        <w:rPr>
          <w:b/>
        </w:rPr>
        <w:t xml:space="preserve">Esimerkki 8.3520</w:t>
      </w:r>
    </w:p>
    <w:p>
      <w:r>
        <w:t xml:space="preserve">tarina: Katie meni puistoon lennättämään leijaa. Hänen leijansa jäi jumiin korkeaan puuhun. Katie ei päässyt leijaansa käsiksi. Hän pyysi apua korkealta mieheltä. Mies sai hänen leijansa pois puusta. valittu lause: Hänen leijansa jäi jumiin korkeaan puuhun.</w:t>
      </w:r>
    </w:p>
    <w:p>
      <w:r>
        <w:rPr>
          <w:b/>
        </w:rPr>
        <w:t xml:space="preserve">Tulos</w:t>
      </w:r>
    </w:p>
    <w:p>
      <w:r>
        <w:t xml:space="preserve">Katien leija jää jumiin korkeaan puuhun &gt;Syyt&gt; Katie turhautuu.</w:t>
      </w:r>
    </w:p>
    <w:p>
      <w:r>
        <w:rPr>
          <w:b/>
        </w:rPr>
        <w:t xml:space="preserve">Esimerkki 8.3521</w:t>
      </w:r>
    </w:p>
    <w:p>
      <w:r>
        <w:t xml:space="preserve">tarina: Anna oli piknikillä puistossa. Hän kaatoi makeaa limsaa juotavaksi. Yhtäkkiä mehiläinen lensi hänen mukinsa reunalle. Anna huitaisi sitä, mutta se suuttui ja pisti häntä! Anna itki piston aiheuttamasta kivusta. valittu lause: Yhtäkkiä mehiläinen lensi hänen kuppinsa reunalle.</w:t>
      </w:r>
    </w:p>
    <w:p>
      <w:r>
        <w:rPr>
          <w:b/>
        </w:rPr>
        <w:t xml:space="preserve">Tulos</w:t>
      </w:r>
    </w:p>
    <w:p>
      <w:r>
        <w:t xml:space="preserve">Mehiläinen lentää Annan kuppiin &gt; Aiheuttaa&gt; Anna tuntee inhoa.</w:t>
      </w:r>
    </w:p>
    <w:p>
      <w:r>
        <w:rPr>
          <w:b/>
        </w:rPr>
        <w:t xml:space="preserve">Tulos</w:t>
      </w:r>
    </w:p>
    <w:p>
      <w:r>
        <w:t xml:space="preserve">Mehiläinen lentää kuppiin &gt;Syyt&gt; Anna yllättyy.</w:t>
      </w:r>
    </w:p>
    <w:p>
      <w:r>
        <w:rPr>
          <w:b/>
        </w:rPr>
        <w:t xml:space="preserve">Esimerkki 8.3522</w:t>
      </w:r>
    </w:p>
    <w:p>
      <w:r>
        <w:t xml:space="preserve">tarina: Sarahin lapsi rakasti muroja ja söi kaikki murot. Niinpä Sarahin piti hakea muroja kaupasta. Niinpä Sarah ajoi aamulla kauppaan. Hän löysi tyttärensä lempimuroja ja osti neljä laatikkoa. Hänen tyttärensä oli iloinen saadessaan lisää lempimurojaan. valittu lause: Hän löysi tyttärensä lempimuroja ja osti neljä laatikkoa.</w:t>
      </w:r>
    </w:p>
    <w:p>
      <w:r>
        <w:rPr>
          <w:b/>
        </w:rPr>
        <w:t xml:space="preserve">Tulos</w:t>
      </w:r>
    </w:p>
    <w:p>
      <w:r>
        <w:t xml:space="preserve">Sarah ostaa tyttärensä lempimuroja &gt;Saattaa&gt; Sarahin tytär on onnellinen.</w:t>
      </w:r>
    </w:p>
    <w:p>
      <w:r>
        <w:rPr>
          <w:b/>
        </w:rPr>
        <w:t xml:space="preserve">Esimerkki 8.3523</w:t>
      </w:r>
    </w:p>
    <w:p>
      <w:r>
        <w:t xml:space="preserve">tarina: Olin serkkuni luona. Ja halusin kävellä ostoskeskukseen. Ajattelin, että tunsin alueen tarpeeksi hyvin. Mutta olin eksyksissä yli tunnin. Opin, etten koskaan mene minnekään, ellen ole varma, missä se on. valittu lause: Opin, etten koskaan mene jonnekin, ellen ole varma, missä se on.</w:t>
      </w:r>
    </w:p>
    <w:p>
      <w:r>
        <w:rPr>
          <w:b/>
        </w:rPr>
        <w:t xml:space="preserve">Tulos</w:t>
      </w:r>
    </w:p>
    <w:p>
      <w:r>
        <w:t xml:space="preserve">Opin, etten koskaan mene minnekään, ellen ole varma, missä se on. &gt;Syyt&gt; Tunnen itseni varovaiseksi</w:t>
      </w:r>
    </w:p>
    <w:p>
      <w:r>
        <w:rPr>
          <w:b/>
        </w:rPr>
        <w:t xml:space="preserve">Esimerkki 8.3524</w:t>
      </w:r>
    </w:p>
    <w:p>
      <w:r>
        <w:t xml:space="preserve">tarina: Mark vahtii rouva Debbien koiraa Ralfia, kun hän on poissa viikon. Viimeisenä päivänä Ralf karkaa takaovesta! Mark viettää koko päivän etsien Ralfia. Kun hän luovuttaa, hän löytää Ralfin odottamassa häntä kotona. Mark päättää, ettei hän saa tästä työstä tarpeeksi palkkaa. valittu lause: Mark viettää koko päivän etsien Ralfia.</w:t>
      </w:r>
    </w:p>
    <w:p>
      <w:r>
        <w:rPr>
          <w:b/>
        </w:rPr>
        <w:t xml:space="preserve">Tulos</w:t>
      </w:r>
    </w:p>
    <w:p>
      <w:r>
        <w:t xml:space="preserve">Mark etsii Ralfia &gt;Syyt&gt; Mark tuntee itsensä motivoituneeksi.</w:t>
      </w:r>
    </w:p>
    <w:p>
      <w:r>
        <w:rPr>
          <w:b/>
        </w:rPr>
        <w:t xml:space="preserve">Tulos</w:t>
      </w:r>
    </w:p>
    <w:p>
      <w:r>
        <w:t xml:space="preserve">Mark etsii Ralfia &gt;Syyt&gt; Mark tuntee itsensä stressaantuneeksi.</w:t>
      </w:r>
    </w:p>
    <w:p>
      <w:r>
        <w:rPr>
          <w:b/>
        </w:rPr>
        <w:t xml:space="preserve">Esimerkki 8.3525</w:t>
      </w:r>
    </w:p>
    <w:p>
      <w:r>
        <w:t xml:space="preserve">tarina: Se oli jouluaamu! Ryntäsin alakertaan avaamaan lahjani. Se oli Playstation. Suutuin, koska halusin Xboxin. Vanhempani antoivat minulle kotiarestia, koska suutuin. valittu lause: Vanhempani antoivat minulle kotiarestia, koska suutuin.</w:t>
      </w:r>
    </w:p>
    <w:p>
      <w:r>
        <w:rPr>
          <w:b/>
        </w:rPr>
        <w:t xml:space="preserve">Tulos</w:t>
      </w:r>
    </w:p>
    <w:p>
      <w:r>
        <w:t xml:space="preserve">Vanhempani antavat minulle kotiarestia &gt;Syyt&gt; Olen järkyttynyt.</w:t>
      </w:r>
    </w:p>
    <w:p>
      <w:r>
        <w:rPr>
          <w:b/>
        </w:rPr>
        <w:t xml:space="preserve">Tulos</w:t>
      </w:r>
    </w:p>
    <w:p>
      <w:r>
        <w:t xml:space="preserve">Vanhempani antoivat minulle kotiarestia &gt;Syyt&gt; Tunnen itseni vihaiseksi.</w:t>
      </w:r>
    </w:p>
    <w:p>
      <w:r>
        <w:rPr>
          <w:b/>
        </w:rPr>
        <w:t xml:space="preserve">Esimerkki 8.3526</w:t>
      </w:r>
    </w:p>
    <w:p>
      <w:r>
        <w:t xml:space="preserve">tarina: Ivan oli ammattimainen koirien ulkoiluttaja, ja hän työskenteli usein. Hänen vähiten suosikkikoiransa kävelyttäjänä oli ilkeä koira nimeltä Spike. Koira jahtasi Ivania usein ympäri taloa ja yritti purra häntä. Lopulta Ivan tajusi, että hän teki edelleen työtään, vain eri tavalla. Koira sai liikuntaa juoksemalla Ivanin perässä joka käynnillä! valittu lause: Lopulta Ivan tajusi, että hän teki edelleen työtään, vain eri tavalla.</w:t>
      </w:r>
    </w:p>
    <w:p>
      <w:r>
        <w:rPr>
          <w:b/>
        </w:rPr>
        <w:t xml:space="preserve">Tulos</w:t>
      </w:r>
    </w:p>
    <w:p>
      <w:r>
        <w:t xml:space="preserve">Ivan ymmärtää tekevänsä työnsä kunnolla &gt;Syyt&gt; Ivan on onnellinen.</w:t>
      </w:r>
    </w:p>
    <w:p>
      <w:r>
        <w:rPr>
          <w:b/>
        </w:rPr>
        <w:t xml:space="preserve">Esimerkki 8.3527</w:t>
      </w:r>
    </w:p>
    <w:p>
      <w:r>
        <w:t xml:space="preserve">tarina: Jennyn äiti sanoi hänelle, että hänen shortsinsa olivat liian lyhyet. Hän ei välittänyt äidistään ja meni kouluun niiden kanssa. Kun hän oli koulussa, rehtori pysäytti hänet. Hän soitti äidille ja pyysi tätä tulemaan kouluun. Jenny sai kuukauden kotiarestia, eikä hän enää omista lyhyitä shortsejaan. valittu lause: Jennyn ollessa koulussa rehtori pysäytti hänet.</w:t>
      </w:r>
    </w:p>
    <w:p>
      <w:r>
        <w:rPr>
          <w:b/>
        </w:rPr>
        <w:t xml:space="preserve">Tulos</w:t>
      </w:r>
    </w:p>
    <w:p>
      <w:r>
        <w:t xml:space="preserve">Jennyn rehtori pysäytti Jennyn koulussa &gt;Syyt&gt; Jenny tuntee itsensä stressaantuneeksi.</w:t>
      </w:r>
    </w:p>
    <w:p>
      <w:r>
        <w:rPr>
          <w:b/>
        </w:rPr>
        <w:t xml:space="preserve">Esimerkki 8.3528</w:t>
      </w:r>
    </w:p>
    <w:p>
      <w:r>
        <w:t xml:space="preserve">tarina: Mary päätti kirjoittaa novellin. Hän valmistautui teroittamalla kynänsä. Hän näki tyhjän paperin ja alkoi hermostua. Mary päätti, että hänen pitäisi miettiä, mistä hän kirjoittaisi. Mary unohti kokonaan tarinansa. valittu lause: Mary päätti kirjoittaa novellin.</w:t>
      </w:r>
    </w:p>
    <w:p>
      <w:r>
        <w:rPr>
          <w:b/>
        </w:rPr>
        <w:t xml:space="preserve">Tulos</w:t>
      </w:r>
    </w:p>
    <w:p>
      <w:r>
        <w:t xml:space="preserve">Mary kirjoitti novellin &gt;Syyt&gt; Mary on hermostunut(t)</w:t>
      </w:r>
    </w:p>
    <w:p>
      <w:r>
        <w:rPr>
          <w:b/>
        </w:rPr>
        <w:t xml:space="preserve">Esimerkki 8.3529</w:t>
      </w:r>
    </w:p>
    <w:p>
      <w:r>
        <w:t xml:space="preserve">tarina: Alison vihaa kilpikonnia. Allisonin luokka lähti retkelle eläintarhaan. He näkivät monia kilpikonnia. Alison meinasi oksentaa kilpikonnien katselusta. Hän oli hyvin iloinen, kun he lähtivät eläintarhasta. valittu lause: Hän oli hyvin iloinen, kun he lähtivät eläintarhasta.</w:t>
      </w:r>
    </w:p>
    <w:p>
      <w:r>
        <w:rPr>
          <w:b/>
        </w:rPr>
        <w:t xml:space="preserve">Tulos</w:t>
      </w:r>
    </w:p>
    <w:p>
      <w:r>
        <w:t xml:space="preserve">Alison on iloinen lähtiessään &gt;Syyt&gt; Alison on iloinen(t)</w:t>
      </w:r>
    </w:p>
    <w:p>
      <w:r>
        <w:rPr>
          <w:b/>
        </w:rPr>
        <w:t xml:space="preserve">Tulos</w:t>
      </w:r>
    </w:p>
    <w:p>
      <w:r>
        <w:t xml:space="preserve">Hän on iloinen päästessään pois eläintarhasta &gt;Syyt&gt; Hän on iloinen(t).</w:t>
      </w:r>
    </w:p>
    <w:p>
      <w:r>
        <w:rPr>
          <w:b/>
        </w:rPr>
        <w:t xml:space="preserve">Tulos</w:t>
      </w:r>
    </w:p>
    <w:p>
      <w:r>
        <w:t xml:space="preserve">Alison on iloinen, kun hänen luokkansa lähtee eläintarhasta &gt;Syyt&gt; Alison tuntee helpotusta.</w:t>
      </w:r>
    </w:p>
    <w:p>
      <w:r>
        <w:rPr>
          <w:b/>
        </w:rPr>
        <w:t xml:space="preserve">Esimerkki 8.3530</w:t>
      </w:r>
    </w:p>
    <w:p>
      <w:r>
        <w:t xml:space="preserve">tarina: Lilith oli varma, että tämä oli hänen loppunsa. Hän oli ollut viikon sairaana, ja viimeisetkin kudokset olivat menneet. Tämä sohva, joka oli täynnä peittoja ja käytettyjä nenäliinoja, olisi hänen hautansa. Hän tunsi jo, kuinka hänen nenänsä tippui taas, loppu lähestyi. Mutta hän pelastui, kun hänen veljensä palasi &amp; heitti hänelle uuden laatikon. valitun lauseen: Mutta hän pelastui, kun hänen veljensä palasi &amp; heitti hänelle uuden laatikon.</w:t>
      </w:r>
    </w:p>
    <w:p>
      <w:r>
        <w:rPr>
          <w:b/>
        </w:rPr>
        <w:t xml:space="preserve">Tulos</w:t>
      </w:r>
    </w:p>
    <w:p>
      <w:r>
        <w:t xml:space="preserve">Mies antaa hänelle nenäliinoja &gt;Syyt&gt; Nainen on kiitollinen. </w:t>
      </w:r>
    </w:p>
    <w:p>
      <w:r>
        <w:rPr>
          <w:b/>
        </w:rPr>
        <w:t xml:space="preserve">Tulos</w:t>
      </w:r>
    </w:p>
    <w:p>
      <w:r>
        <w:t xml:space="preserve">Lilith saa nenäliinoja &gt;Syyt&gt; Lilith on onnellinen(t).</w:t>
      </w:r>
    </w:p>
    <w:p>
      <w:r>
        <w:rPr>
          <w:b/>
        </w:rPr>
        <w:t xml:space="preserve">Esimerkki 8.3531</w:t>
      </w:r>
    </w:p>
    <w:p>
      <w:r>
        <w:t xml:space="preserve">tarina: Pam käveli kadulla. Oli kesä ja hänellä oli hyvin kuuma. Hän näki lapsia myymässä limonadia. Hän meni heidän myyntikojulleen ja osti sitä. Pam oli hyvin innoissaan, ja juotuaan limonadia hän viilentyi. valittu lause: Pam käveli kadulla.</w:t>
      </w:r>
    </w:p>
    <w:p>
      <w:r>
        <w:rPr>
          <w:b/>
        </w:rPr>
        <w:t xml:space="preserve">Tulos</w:t>
      </w:r>
    </w:p>
    <w:p>
      <w:r>
        <w:t xml:space="preserve">Pam kävelee &gt;Syyt&gt; Pamilla on kuuma.</w:t>
      </w:r>
    </w:p>
    <w:p>
      <w:r>
        <w:rPr>
          <w:b/>
        </w:rPr>
        <w:t xml:space="preserve">Esimerkki 8.3532</w:t>
      </w:r>
    </w:p>
    <w:p>
      <w:r>
        <w:t xml:space="preserve">tarina: Amy kuuli äänen. Viemärissä oli loukussa kissanpentu! Hän tarttui siihen kepillä. Kissanpentu oli nälkäinen ja märkä. Amy vei sen kotiin ja huolehti siitä. valittu lause: Hän tarttui siihen kepillä.</w:t>
      </w:r>
    </w:p>
    <w:p>
      <w:r>
        <w:rPr>
          <w:b/>
        </w:rPr>
        <w:t xml:space="preserve">Tulos</w:t>
      </w:r>
    </w:p>
    <w:p>
      <w:r>
        <w:t xml:space="preserve">Amy tarttuu kissanpentuun &gt; Aiheuttaa&gt; Kissanpentu tuntee olonsa helpottuneeksi.</w:t>
      </w:r>
    </w:p>
    <w:p>
      <w:r>
        <w:rPr>
          <w:b/>
        </w:rPr>
        <w:t xml:space="preserve">Esimerkki 8.3533</w:t>
      </w:r>
    </w:p>
    <w:p>
      <w:r>
        <w:t xml:space="preserve">tarina: Robertilla oli erittäin iso punainen sohva. Hän istui sillä melkein joka päivä. Eräänä päivänä sohvan toinen jalka murtui. Robertin oli kiirehdittävä kauppaan. Lopulta Robert pystyi istumaan sohvallaan. valittu lause: Hän istui sillä melkein joka päivä.</w:t>
      </w:r>
    </w:p>
    <w:p>
      <w:r>
        <w:rPr>
          <w:b/>
        </w:rPr>
        <w:t xml:space="preserve">Tulos</w:t>
      </w:r>
    </w:p>
    <w:p>
      <w:r>
        <w:t xml:space="preserve">Robert istuu sohvallaan joka päivä &gt;Syyt&gt; Robert tuntee olonsa mukavaksi.</w:t>
      </w:r>
    </w:p>
    <w:p>
      <w:r>
        <w:rPr>
          <w:b/>
        </w:rPr>
        <w:t xml:space="preserve">Esimerkki 8.3534</w:t>
      </w:r>
    </w:p>
    <w:p>
      <w:r>
        <w:t xml:space="preserve">tarina: Peter ja Jake söivät pizzaa. Peter lähti maksamatta. Jake ei tiennyt, mitä tehdä. Hänkin päätyi lähtemään. Kukaan ei saanut heitä kiinni: Jake ei tiennyt, mitä tehdä.</w:t>
      </w:r>
    </w:p>
    <w:p>
      <w:r>
        <w:rPr>
          <w:b/>
        </w:rPr>
        <w:t xml:space="preserve">Tulos</w:t>
      </w:r>
    </w:p>
    <w:p>
      <w:r>
        <w:t xml:space="preserve">Jake ei tiedä, mitä tehdä &gt;Syyt&gt; Jake on hämmentynyt.</w:t>
      </w:r>
    </w:p>
    <w:p>
      <w:r>
        <w:rPr>
          <w:b/>
        </w:rPr>
        <w:t xml:space="preserve">Esimerkki 8.3535</w:t>
      </w:r>
    </w:p>
    <w:p>
      <w:r>
        <w:t xml:space="preserve">tarina: Viime viikonloppuna vein lapseni uudelle leikkipuistolle. Siellä olevat laitteet olivat erittäin hauskoja ja uusia. Siellä oli paljon pyöriviä esineitä ja todella hieno köysikeinu. Lapseni tulivat vähän kipeiksi kaikesta pyörimisestä. Se oli silti hauskaa, ja menemme sinne uudestaan. valittu lause: Lapseni tulivat vähän kipeiksi kaikesta pyörimisestä.</w:t>
      </w:r>
    </w:p>
    <w:p>
      <w:r>
        <w:rPr>
          <w:b/>
        </w:rPr>
        <w:t xml:space="preserve">Tulos</w:t>
      </w:r>
    </w:p>
    <w:p>
      <w:r>
        <w:t xml:space="preserve">Lapseni sairastuvat pyörimisestä &gt;Syyt&gt; Lapsiani huimaa (huimaavat).</w:t>
      </w:r>
    </w:p>
    <w:p>
      <w:r>
        <w:rPr>
          <w:b/>
        </w:rPr>
        <w:t xml:space="preserve">Tulos</w:t>
      </w:r>
    </w:p>
    <w:p>
      <w:r>
        <w:t xml:space="preserve">lapset sairastuivat &gt;Syyt&gt; lapset ovat surullisia.</w:t>
      </w:r>
    </w:p>
    <w:p>
      <w:r>
        <w:rPr>
          <w:b/>
        </w:rPr>
        <w:t xml:space="preserve">Esimerkki 8.3536</w:t>
      </w:r>
    </w:p>
    <w:p>
      <w:r>
        <w:t xml:space="preserve">tarina: Eilen illalla suunnittelin tekeväni hampurilaisia. Laitoin lihan valmiiksi paistettavaksi. Kun kuitenkin etsin sämpylöitä, löysin jotain. Sämpylät olivat homeisia ja vihreitä. Minun oli heti heitettävä ne pois. valittu lause: Eilen illalla suunnittelin tekeväni hampurilaisia.</w:t>
      </w:r>
    </w:p>
    <w:p>
      <w:r>
        <w:rPr>
          <w:b/>
        </w:rPr>
        <w:t xml:space="preserve">Tulos</w:t>
      </w:r>
    </w:p>
    <w:p>
      <w:r>
        <w:t xml:space="preserve">Suunnittelin tekeväni hampurilaisia &gt;Syyt&gt; Tunnen itseni valmistautuneeksi. </w:t>
      </w:r>
    </w:p>
    <w:p>
      <w:r>
        <w:rPr>
          <w:b/>
        </w:rPr>
        <w:t xml:space="preserve">Esimerkki 8.3537</w:t>
      </w:r>
    </w:p>
    <w:p>
      <w:r>
        <w:t xml:space="preserve">tarina: Tim joutui koulukiusatuksi. Joka päivä kiusaaja veti Timiä hiuksista. Tim kertoi asiasta opettajalle, mutta se sai kiusaajan vain suuttumaan lisää. Tim päätti pysyä isossa kaveriporukassa. Kiusaaja ei enää koskaan kiusannut häntä. valittu lause: Joka päivä kiusaaja veti Timiä hiuksista.</w:t>
      </w:r>
    </w:p>
    <w:p>
      <w:r>
        <w:rPr>
          <w:b/>
        </w:rPr>
        <w:t xml:space="preserve">Tulos</w:t>
      </w:r>
    </w:p>
    <w:p>
      <w:r>
        <w:t xml:space="preserve">Kiusaaja vetää Timiä hiuksista &gt; Aiheuttaa&gt; Tim suuttuu.</w:t>
      </w:r>
    </w:p>
    <w:p>
      <w:r>
        <w:rPr>
          <w:b/>
        </w:rPr>
        <w:t xml:space="preserve">Esimerkki 8.3538</w:t>
      </w:r>
    </w:p>
    <w:p>
      <w:r>
        <w:t xml:space="preserve">tarina: Jan sai uuden koiranpennun. Hän antoi sille nimen Bailey. Bailey itki kaikkina kellonaikoina. Janin oli pakko antaa Baileyn nukkua kanssaan. Nyt Bailey on hemmoteltu pentu. valittu lause: Bailey itki koko ajan.</w:t>
      </w:r>
    </w:p>
    <w:p>
      <w:r>
        <w:rPr>
          <w:b/>
        </w:rPr>
        <w:t xml:space="preserve">Tulos</w:t>
      </w:r>
    </w:p>
    <w:p>
      <w:r>
        <w:t xml:space="preserve">Bailey itkee &gt;Syyt&gt; Jan on huolissaan.</w:t>
      </w:r>
    </w:p>
    <w:p>
      <w:r>
        <w:rPr>
          <w:b/>
        </w:rPr>
        <w:t xml:space="preserve">Esimerkki 8.3539</w:t>
      </w:r>
    </w:p>
    <w:p>
      <w:r>
        <w:t xml:space="preserve">tarina: Heräsin hyvin pahoinvoivana. Minulla oli kuumetta, kipuja ja nuha. Menin lääkäriin selvittääkseni, mikä oli vialla. Lääkäri kertoi, että minulla oli flunssa. Nukuin paljon kolme päivää, kunnes vihdoin tunsin oloni paremmaksi. valittu lause: Nukuin paljon kolme päivää, kunnes vihdoin tunsin oloni paremmaksi.</w:t>
      </w:r>
    </w:p>
    <w:p>
      <w:r>
        <w:rPr>
          <w:b/>
        </w:rPr>
        <w:t xml:space="preserve">Tulos</w:t>
      </w:r>
    </w:p>
    <w:p>
      <w:r>
        <w:t xml:space="preserve">Nukun paljon kolme päivää, kunnes vihdoin voin paremmin &gt;Syyt&gt; Tunnen oloni helpottuneeksi.</w:t>
      </w:r>
    </w:p>
    <w:p>
      <w:r>
        <w:rPr>
          <w:b/>
        </w:rPr>
        <w:t xml:space="preserve">Esimerkki 8.3540</w:t>
      </w:r>
    </w:p>
    <w:p>
      <w:r>
        <w:t xml:space="preserve">tarina: Larry harjoitteli pianokonserttia varten. Mutta mitä enemmän hän ajatteli sitä, sitä hermostuneemmaksi hän tuli. Konsertissa hän teki muutaman virheen. Mutta kaikki taputtivat. Kun soitto oli ohi, hän ajatteli tekemiään virheitä yhä uudelleen ja uudelleen. valittu lause: Mutta kaikki taputtivat.</w:t>
      </w:r>
    </w:p>
    <w:p>
      <w:r>
        <w:rPr>
          <w:b/>
        </w:rPr>
        <w:t xml:space="preserve">Tulos</w:t>
      </w:r>
    </w:p>
    <w:p>
      <w:r>
        <w:t xml:space="preserve">Kaikki taputtavat Larrylle &gt; Aiheuttaa&gt; Larry yllättyy.</w:t>
      </w:r>
    </w:p>
    <w:p>
      <w:r>
        <w:rPr>
          <w:b/>
        </w:rPr>
        <w:t xml:space="preserve">Esimerkki 8.3541</w:t>
      </w:r>
    </w:p>
    <w:p>
      <w:r>
        <w:t xml:space="preserve">tarina: Harry Henry päätti ottaa vapaapäivän töistä ja lähteä kalastamaan. Hän saapui suosikkipaikalleen, mutta siellä oli liikaa ihmisiä. Hän meni uudelle paikalle ja pelkäsi, ettei saisi mitään. Mutta joka kerta, kun hän heitti siiman, hän sai heti kalan. Saatuaan viisitoista monnia hän päätti mennä kotiin ja puhdistaa ne. valittu lause: Mutta joka kerta, kun hän heitti siimansa sisään, hän sai heti kalan.</w:t>
      </w:r>
    </w:p>
    <w:p>
      <w:r>
        <w:rPr>
          <w:b/>
        </w:rPr>
        <w:t xml:space="preserve">Tulos</w:t>
      </w:r>
    </w:p>
    <w:p>
      <w:r>
        <w:t xml:space="preserve">Hän saa kalan &gt;Syyt&gt; Hän tuntee olevansa menestynyt. </w:t>
      </w:r>
    </w:p>
    <w:p>
      <w:r>
        <w:rPr>
          <w:b/>
        </w:rPr>
        <w:t xml:space="preserve">Tulos</w:t>
      </w:r>
    </w:p>
    <w:p>
      <w:r>
        <w:t xml:space="preserve">Harry Henry saa kalaa &gt;Syyt&gt; Harry Henry on onnellinen.</w:t>
      </w:r>
    </w:p>
    <w:p>
      <w:r>
        <w:rPr>
          <w:b/>
        </w:rPr>
        <w:t xml:space="preserve">Esimerkki 8.3542</w:t>
      </w:r>
    </w:p>
    <w:p>
      <w:r>
        <w:t xml:space="preserve">tarina: Angie halusi yllättää lapsensa retkellä eläintarhaan. Hän pakkasi tavarat, joita he tarvitsisivat päiväksi. Lapset nousivat autoon, ja Angie kertoi heille, että hänellä oli yllätys. Hän ajoi eläintarhan parkkipaikalle. Lapset olivat innoissaan nähdessään, että he olivat eläintarhassa. valittu lause: Lapset olivat innoissaan nähdessään, että he olivat eläintarhassa.</w:t>
      </w:r>
    </w:p>
    <w:p>
      <w:r>
        <w:rPr>
          <w:b/>
        </w:rPr>
        <w:t xml:space="preserve">Tulos</w:t>
      </w:r>
    </w:p>
    <w:p>
      <w:r>
        <w:t xml:space="preserve">Lapset ovat eläintarhassa &gt;Syyt&gt; Lapset ovat innoissaan.</w:t>
      </w:r>
    </w:p>
    <w:p>
      <w:r>
        <w:rPr>
          <w:b/>
        </w:rPr>
        <w:t xml:space="preserve">Esimerkki 8.3543</w:t>
      </w:r>
    </w:p>
    <w:p>
      <w:r>
        <w:t xml:space="preserve">tarina: Mark päätti lähteä kaupungista etsimään työtä. Työtä etsiessään hän näki naisen, joka myös etsi työtä. Hän päätti jututtaa naista ja kysyä tämän nimeä. Naisen nimi on Beth, ja he päättivät etsiä töitä yhdessä. Siitä lähtien heistä on tullut ystäviä, ja molemmilla on työpaikka. valittu lause: Siitä lähtien heistä on tullut ystäviä, ja heillä molemmilla on työpaikka.</w:t>
      </w:r>
    </w:p>
    <w:p>
      <w:r>
        <w:rPr>
          <w:b/>
        </w:rPr>
        <w:t xml:space="preserve">Tulos</w:t>
      </w:r>
    </w:p>
    <w:p>
      <w:r>
        <w:t xml:space="preserve">Mark ja Beth ystävystyvät &gt;Syyt&gt; Mark ja Beth tuntevat itsensä onnellisiksi.</w:t>
      </w:r>
    </w:p>
    <w:p>
      <w:r>
        <w:rPr>
          <w:b/>
        </w:rPr>
        <w:t xml:space="preserve">Esimerkki 8.3544</w:t>
      </w:r>
    </w:p>
    <w:p>
      <w:r>
        <w:t xml:space="preserve">tarina: Danalla on söpö koira nimeltä Bully-koira. Hän otti viime lauantaina vapaata töistä ja ilmoitti koiransa kilpailuun. Dana tunsi itsensä ulkopuoliseksi valkoisena kaverina näyttelyssä, jossa oli enimmäkseen mustia. Hänen koiransa käyttäytyi yllättävän hyvin näyttelyssä muiden koirien kanssa. Danan koira voitti ensimmäisen palkinnon parhaana bullykoirana. valittu lause: Hänen koiransa käyttäytyi yllättävän hyvin näyttelyssä muiden koirien kanssa.</w:t>
      </w:r>
    </w:p>
    <w:p>
      <w:r>
        <w:rPr>
          <w:b/>
        </w:rPr>
        <w:t xml:space="preserve">Tulos</w:t>
      </w:r>
    </w:p>
    <w:p>
      <w:r>
        <w:t xml:space="preserve">Danan koira käyttäytyy hyvin &gt;Syyt&gt; Dana tuntee ylpeyttä.</w:t>
      </w:r>
    </w:p>
    <w:p>
      <w:r>
        <w:rPr>
          <w:b/>
        </w:rPr>
        <w:t xml:space="preserve">Esimerkki 8.3545</w:t>
      </w:r>
    </w:p>
    <w:p>
      <w:r>
        <w:t xml:space="preserve">tarina: Lewy halusi rakentaa lumiukon. Hän meni ulos ja alkoi pyöritellä lunta. Pian hänellä oli lumiukko. Lewy löysi vihreää maalia. Pian hänellä oli vihreä lumiukko. valittu lause: Lewy löysi vihreää maalia.</w:t>
      </w:r>
    </w:p>
    <w:p>
      <w:r>
        <w:rPr>
          <w:b/>
        </w:rPr>
        <w:t xml:space="preserve">Tulos</w:t>
      </w:r>
    </w:p>
    <w:p>
      <w:r>
        <w:t xml:space="preserve">Lewy löysi vihreää maalia &gt;Syyt&gt; Lewy tuntee taiteellisuuden tunteen(t) </w:t>
      </w:r>
    </w:p>
    <w:p>
      <w:r>
        <w:rPr>
          <w:b/>
        </w:rPr>
        <w:t xml:space="preserve">Esimerkki 8.3546</w:t>
      </w:r>
    </w:p>
    <w:p>
      <w:r>
        <w:t xml:space="preserve">tarina: Teresa sai tarjoilijan työn. Hän oli hyvin onnellinen saadessaan työtä. Ensimmäisenä päivänä hän sai huomata, kuinka raskasta työtä se oli. Päivän päätteeksi hänen juomarahansa olivat kuitenkin kaiken työn arvoisia. Teresa on oppinut todella nauttimaan tarjoilutyöstä. valittu lause: Teresa on oppinut nauttimaan tarjoilusta.</w:t>
      </w:r>
    </w:p>
    <w:p>
      <w:r>
        <w:rPr>
          <w:b/>
        </w:rPr>
        <w:t xml:space="preserve">Tulos</w:t>
      </w:r>
    </w:p>
    <w:p>
      <w:r>
        <w:t xml:space="preserve">Teresa nauttii tarjoilusta &gt;Syyt&gt; Hän on onnellinen.</w:t>
      </w:r>
    </w:p>
    <w:p>
      <w:r>
        <w:rPr>
          <w:b/>
        </w:rPr>
        <w:t xml:space="preserve">Esimerkki 8.3547</w:t>
      </w:r>
    </w:p>
    <w:p>
      <w:r>
        <w:t xml:space="preserve">tarina: Siskoni nukkui sängyssään. Kuulokkeet hänen korvastaan putosivat yhtäkkiä pois. Hän päätyi pyörimään kuulokkeiden toiselle puolelle. Kun hän heräsi, hän yritti kuunnella sillä musiikkia. Vain toinen puoli toimi kunnolla. valittu lause: Kun hän heräsi, hän yritti kuunnella sillä musiikkia.</w:t>
      </w:r>
    </w:p>
    <w:p>
      <w:r>
        <w:rPr>
          <w:b/>
        </w:rPr>
        <w:t xml:space="preserve">Tulos</w:t>
      </w:r>
    </w:p>
    <w:p>
      <w:r>
        <w:t xml:space="preserve">Siskoni yritti kuunnella kuulokkeitaan, kun hän heräsi &gt;Syyt&gt; Siskoni koki pettymyksen.</w:t>
      </w:r>
    </w:p>
    <w:p>
      <w:r>
        <w:rPr>
          <w:b/>
        </w:rPr>
        <w:t xml:space="preserve">Esimerkki 8.3548</w:t>
      </w:r>
    </w:p>
    <w:p>
      <w:r>
        <w:t xml:space="preserve">tarina: Leon äiti vei hänet puistoon. Leo halusi keinua keinussa. Leo keinui hyvin korkealla. Leo putosi keinusta ja nylki polvensa. Leon äiti vei hänet kotiin ja sitoi hänen polvensa. valittu lause: Leo putosi keinusta ja nylki polvensa.</w:t>
      </w:r>
    </w:p>
    <w:p>
      <w:r>
        <w:rPr>
          <w:b/>
        </w:rPr>
        <w:t xml:space="preserve">Tulos</w:t>
      </w:r>
    </w:p>
    <w:p>
      <w:r>
        <w:t xml:space="preserve">Leo nylkee polvensa &gt;Syyt&gt; Leo tuntee kipua.</w:t>
      </w:r>
    </w:p>
    <w:p>
      <w:r>
        <w:rPr>
          <w:b/>
        </w:rPr>
        <w:t xml:space="preserve">Esimerkki 8.3549</w:t>
      </w:r>
    </w:p>
    <w:p>
      <w:r>
        <w:t xml:space="preserve">tarina: Jim oli juuri tehnyt kinkkuvoileivän. Hän oli juuri syömässä sitä, kun hän kuuli äänen. Hän meni katsomaan, mikä se ääni oli. Kun hän palasi, hänen voileipänsä oli kadonnut. Hänen kissansa oli syönyt koko voileivän. valittu lause: Kissa oli syönyt koko voileivän.</w:t>
      </w:r>
    </w:p>
    <w:p>
      <w:r>
        <w:rPr>
          <w:b/>
        </w:rPr>
        <w:t xml:space="preserve">Tulos</w:t>
      </w:r>
    </w:p>
    <w:p>
      <w:r>
        <w:t xml:space="preserve">Jimin kissa syö Jimin voileivän &gt;Syyt&gt; Jim on järkyttynyt.</w:t>
      </w:r>
    </w:p>
    <w:p>
      <w:r>
        <w:rPr>
          <w:b/>
        </w:rPr>
        <w:t xml:space="preserve">Tulos</w:t>
      </w:r>
    </w:p>
    <w:p>
      <w:r>
        <w:t xml:space="preserve">Hänen kissansa syö hänen voileipänsä &gt;Syyt&gt; Jim ärsyyntyy.</w:t>
      </w:r>
    </w:p>
    <w:p>
      <w:r>
        <w:rPr>
          <w:b/>
        </w:rPr>
        <w:t xml:space="preserve">Esimerkki 8.3550</w:t>
      </w:r>
    </w:p>
    <w:p>
      <w:r>
        <w:t xml:space="preserve">tarina: Billyn kissa jäi jumiin puuhun. Hän meni naapuriinsa pyytämään apua. Naapuri haki tikkaat esiin. Kuuma naapuri kiipesi tikkaita pitkin ja sai kissan kiinni. Hän antoi kissan turvallisesti Billylle. valittu lause: Hän meni naapurinsa luo pyytämään apua.</w:t>
      </w:r>
    </w:p>
    <w:p>
      <w:r>
        <w:rPr>
          <w:b/>
        </w:rPr>
        <w:t xml:space="preserve">Tulos</w:t>
      </w:r>
    </w:p>
    <w:p>
      <w:r>
        <w:t xml:space="preserve">Billy pyytää naapuriltaan apua &gt;Syyt&gt; Billy tuntee helpotusta.</w:t>
      </w:r>
    </w:p>
    <w:p>
      <w:r>
        <w:rPr>
          <w:b/>
        </w:rPr>
        <w:t xml:space="preserve">Esimerkki 8.3551</w:t>
      </w:r>
    </w:p>
    <w:p>
      <w:r>
        <w:t xml:space="preserve">tarina: Adam toi nallensa päiväkotiin joka päivä. Eräänä päivänä hän unohti nallensa ja oli hyvin järkyttynyt. Hän itki päiväunien aikaan, koska hänellä ei ollut nallea, jota halata. Yhtäkkiä hän huomasi, että kissa oli tullut halailemaan hänen viereensä. Tämä teki Adamin onnelliseksi ja hän nukkui hyvin! valittu lause: Eräänä päivänä hän unohti karhunsa ja oli hyvin järkyttynyt.</w:t>
      </w:r>
    </w:p>
    <w:p>
      <w:r>
        <w:rPr>
          <w:b/>
        </w:rPr>
        <w:t xml:space="preserve">Tulos</w:t>
      </w:r>
    </w:p>
    <w:p>
      <w:r>
        <w:t xml:space="preserve">Adam unohti tuoda karhunsa päiväkotiin &gt;Syyt&gt; Adam on surullinen.</w:t>
      </w:r>
    </w:p>
    <w:p>
      <w:r>
        <w:rPr>
          <w:b/>
        </w:rPr>
        <w:t xml:space="preserve">Esimerkki 8.3552</w:t>
      </w:r>
    </w:p>
    <w:p>
      <w:r>
        <w:t xml:space="preserve">tarina: Kävin eilen lentokoneessa. Kun nousin koneeseen, tapahtui jotain. Meidän piti kääntyä takaisin. Tulipalo syttyi. Se oli pelottavaa. valittu lause: Jotain tapahtui.</w:t>
      </w:r>
    </w:p>
    <w:p>
      <w:r>
        <w:rPr>
          <w:b/>
        </w:rPr>
        <w:t xml:space="preserve">Tulos</w:t>
      </w:r>
    </w:p>
    <w:p>
      <w:r>
        <w:t xml:space="preserve">Lentokoneessa tapahtuu jokin hätätilanne, kun olen nousemassa koneeseen &gt;Syyt&gt; Tunnen pelkoa.</w:t>
      </w:r>
    </w:p>
    <w:p>
      <w:r>
        <w:rPr>
          <w:b/>
        </w:rPr>
        <w:t xml:space="preserve">Tulos</w:t>
      </w:r>
    </w:p>
    <w:p>
      <w:r>
        <w:t xml:space="preserve">Lentokoneessa tapahtuu jotakin &gt;Syyt&gt; Tunnen pelkoa.</w:t>
      </w:r>
    </w:p>
    <w:p>
      <w:r>
        <w:rPr>
          <w:b/>
        </w:rPr>
        <w:t xml:space="preserve">Esimerkki 8.3553</w:t>
      </w:r>
    </w:p>
    <w:p>
      <w:r>
        <w:t xml:space="preserve">tarina: Meillä oli eräänä vuonna hyvin äänekäs naapuri. Hänen 15-vuotias poikansa vieraili viikonloppuisin. Hän soitti heavy metal -musiikkia. Onneksi hän hiljensi musiikkia, jos pyysimme. Myöhemmin hän liittyi bändiin. valittu lause: Hän liittyi myöhemmin bändiin.</w:t>
      </w:r>
    </w:p>
    <w:p>
      <w:r>
        <w:rPr>
          <w:b/>
        </w:rPr>
        <w:t xml:space="preserve">Tulos</w:t>
      </w:r>
    </w:p>
    <w:p>
      <w:r>
        <w:t xml:space="preserve">Hän liittyy bändiin &gt;Syyt&gt; Hän tuntee itsensä onnelliseksi.</w:t>
      </w:r>
    </w:p>
    <w:p>
      <w:r>
        <w:rPr>
          <w:b/>
        </w:rPr>
        <w:t xml:space="preserve">Esimerkki 8.3554</w:t>
      </w:r>
    </w:p>
    <w:p>
      <w:r>
        <w:t xml:space="preserve">tarina: Ron sai vihdoin lomaa töistä, joten hän lähti kalastamaan. Hän vietti puolet päivästä järvellä, mutta hänellä ei ollut onnea. Vaimo soitti hänelle ja kysyi, oliko hän saanut mitään saalista. Hän päätti vaihtaa syöttiä noin viimeisen tunnin kalastuksen ajaksi. Ron sai lopulta kolme kalaa tunnissa, mikä teki hänet onnelliseksi. valittu lause: Ron sai vihdoin lomaa töistä, joten hän lähti kalastamaan.</w:t>
      </w:r>
    </w:p>
    <w:p>
      <w:r>
        <w:rPr>
          <w:b/>
        </w:rPr>
        <w:t xml:space="preserve">Tulos</w:t>
      </w:r>
    </w:p>
    <w:p>
      <w:r>
        <w:t xml:space="preserve">Ron lähtee kalaan &gt;Syyt&gt; Ron on onnellinen(t)</w:t>
      </w:r>
    </w:p>
    <w:p>
      <w:r>
        <w:rPr>
          <w:b/>
        </w:rPr>
        <w:t xml:space="preserve">Esimerkki 8.3555</w:t>
      </w:r>
    </w:p>
    <w:p>
      <w:r>
        <w:t xml:space="preserve">tarina: Tänään meillä oli lumipäivä. Sain leikkiä lumessa. Rakensin lumiukon ja enkelin. Oli tosi kylmä. Nautin tänään lumileikeistä. valittu lause: Tänään meillä oli lumipäivä.</w:t>
      </w:r>
    </w:p>
    <w:p>
      <w:r>
        <w:rPr>
          <w:b/>
        </w:rPr>
        <w:t xml:space="preserve">Tulos</w:t>
      </w:r>
    </w:p>
    <w:p>
      <w:r>
        <w:t xml:space="preserve">Meillä on lumipäivä &gt;Syyt&gt; Olemme onnellisia.</w:t>
      </w:r>
    </w:p>
    <w:p>
      <w:r>
        <w:rPr>
          <w:b/>
        </w:rPr>
        <w:t xml:space="preserve">Tulos</w:t>
      </w:r>
    </w:p>
    <w:p>
      <w:r>
        <w:t xml:space="preserve">Meillä on lumipäivä &gt;Syyt&gt; Olemme innoissamme.</w:t>
      </w:r>
    </w:p>
    <w:p>
      <w:r>
        <w:rPr>
          <w:b/>
        </w:rPr>
        <w:t xml:space="preserve">Esimerkki 8.3556</w:t>
      </w:r>
    </w:p>
    <w:p>
      <w:r>
        <w:t xml:space="preserve">tarina: Tom oli hyvin nälkäinen. Hän avasi jääkaappinsa. Hän näki kananmunia. Hän rakasti munakokkelia. Hän teki munakokkelia ja nautti ateriasta. valittu lause: Hän näki munia.</w:t>
      </w:r>
    </w:p>
    <w:p>
      <w:r>
        <w:rPr>
          <w:b/>
        </w:rPr>
        <w:t xml:space="preserve">Tulos</w:t>
      </w:r>
    </w:p>
    <w:p>
      <w:r>
        <w:t xml:space="preserve">Tom näkee kananmunia &gt;Syyt&gt; Tom on onnellinen(t)</w:t>
      </w:r>
    </w:p>
    <w:p>
      <w:r>
        <w:rPr>
          <w:b/>
        </w:rPr>
        <w:t xml:space="preserve">Esimerkki 8.3557</w:t>
      </w:r>
    </w:p>
    <w:p>
      <w:r>
        <w:t xml:space="preserve">tarina: Sally oli tekemässä keksejä aikaisin aamulla. Hän päätyi tekemään 3 tusinaa keksejä aterialle myöhemmin päivällä. Hän laittoi ne pöydälle jäähtymään. Hän lähti hetkeksi pois. Hänen koiransa söi lopulta kaikki hänen keksinsä. valittu lause: Hänen koiransa söi lopulta kaikki hänen keksinsä.</w:t>
      </w:r>
    </w:p>
    <w:p>
      <w:r>
        <w:rPr>
          <w:b/>
        </w:rPr>
        <w:t xml:space="preserve">Tulos</w:t>
      </w:r>
    </w:p>
    <w:p>
      <w:r>
        <w:t xml:space="preserve">Koira syö keksejä &gt;Syyt&gt; Sally on järkyttynyt.</w:t>
      </w:r>
    </w:p>
    <w:p>
      <w:r>
        <w:rPr>
          <w:b/>
        </w:rPr>
        <w:t xml:space="preserve">Esimerkki 8.3558</w:t>
      </w:r>
    </w:p>
    <w:p>
      <w:r>
        <w:t xml:space="preserve">tarina: Marlene halusi tehdä keksejä, mutta ei osannut. Hän pyysi äitiään näyttämään hänelle. Marlenen äiti otti esiin piparitaikinan ja lämmitti uunin. Hän auttoi Marlenea muotoilemaan taikinasta palloja ja laittamaan ne pellille. Keksit olivat niin herkullisia, kun ne tulivat uunista kuumina. valittu lause: Hän auttoi Marlenea muotoilemaan taikinasta palloja ja laittamaan ne tarjottimelle.</w:t>
      </w:r>
    </w:p>
    <w:p>
      <w:r>
        <w:rPr>
          <w:b/>
        </w:rPr>
        <w:t xml:space="preserve">Tulos</w:t>
      </w:r>
    </w:p>
    <w:p>
      <w:r>
        <w:t xml:space="preserve">Hän auttaa Marlenea &gt;Saattaa&gt; Marlenen tuntemaan kiitollisuutta.</w:t>
      </w:r>
    </w:p>
    <w:p>
      <w:r>
        <w:rPr>
          <w:b/>
        </w:rPr>
        <w:t xml:space="preserve">Esimerkki 8.3559</w:t>
      </w:r>
    </w:p>
    <w:p>
      <w:r>
        <w:t xml:space="preserve">tarina: Pieni tyttö syntyi. Hän kasvoi. Hän sai perheen. Hän vanheni. Lopulta hän kuoli. valittu lause: Hän menehtyi lopussa.</w:t>
      </w:r>
    </w:p>
    <w:p>
      <w:r>
        <w:rPr>
          <w:b/>
        </w:rPr>
        <w:t xml:space="preserve">Tulos</w:t>
      </w:r>
    </w:p>
    <w:p>
      <w:r>
        <w:t xml:space="preserve">Tyttö menehtyy &gt;Syyt&gt; Hänen perheensä kokee surua.</w:t>
      </w:r>
    </w:p>
    <w:p>
      <w:r>
        <w:rPr>
          <w:b/>
        </w:rPr>
        <w:t xml:space="preserve">Esimerkki 8.3560</w:t>
      </w:r>
    </w:p>
    <w:p>
      <w:r>
        <w:t xml:space="preserve">tarina: Tom osti uudet alusvaatteet. Hän käytti niitä töissä. Ne olivat liian tiukat ja epämukavat. Tom ei pystynyt työskentelemään kunnolla niiden kanssa. Hän päätti riisua ne kylpyhuoneessa. valittu lause: Ne olivat liian tiukat ja epämukavat.</w:t>
      </w:r>
    </w:p>
    <w:p>
      <w:r>
        <w:rPr>
          <w:b/>
        </w:rPr>
        <w:t xml:space="preserve">Tulos</w:t>
      </w:r>
    </w:p>
    <w:p>
      <w:r>
        <w:t xml:space="preserve">Tomin alusvaatteet ovat liian pienet &gt;Syyt&gt; Tom tuntee olonsa epämukavaksi.</w:t>
      </w:r>
    </w:p>
    <w:p>
      <w:r>
        <w:rPr>
          <w:b/>
        </w:rPr>
        <w:t xml:space="preserve">Esimerkki 8.3561</w:t>
      </w:r>
    </w:p>
    <w:p>
      <w:r>
        <w:t xml:space="preserve">tarina: Annan oli todella päästävä kokoukseen. Hän katsoi kelloaan, sillä hän tiesi myöhästyvänsä. Heti kun hän nousi autoon, alkoi ruuhka. Anna puri kynsiään odottaessaan hermostuneena. Kun hän pääsi töihin, hänen pomonsa kirjoitti hänelle huomautuksen myöhästymisestä. valittu lause: Hän katsoi kelloaan, kun tiesi myöhästyvänsä.</w:t>
      </w:r>
    </w:p>
    <w:p>
      <w:r>
        <w:rPr>
          <w:b/>
        </w:rPr>
        <w:t xml:space="preserve">Tulos</w:t>
      </w:r>
    </w:p>
    <w:p>
      <w:r>
        <w:t xml:space="preserve">Anna tietää myöhästyvänsä &gt;Syyt&gt; Anna on huolissaan.</w:t>
      </w:r>
    </w:p>
    <w:p>
      <w:r>
        <w:rPr>
          <w:b/>
        </w:rPr>
        <w:t xml:space="preserve">Tulos</w:t>
      </w:r>
    </w:p>
    <w:p>
      <w:r>
        <w:t xml:space="preserve">Anna näkee, että hän myöhästyy kokouksestaan &gt;Syyt&gt; Anna tuntee itsensä stressaantuneeksi.</w:t>
      </w:r>
    </w:p>
    <w:p>
      <w:r>
        <w:rPr>
          <w:b/>
        </w:rPr>
        <w:t xml:space="preserve">Esimerkki 8.3562</w:t>
      </w:r>
    </w:p>
    <w:p>
      <w:r>
        <w:t xml:space="preserve">tarina: Billillä oli huono päivä töissä. Hän oli ruokakaupassa. Hänellä ei ollut paljon rahaa. Hän päätti ostaa olutta maidon sijasta. Se auttoi häntä tuntemaan olonsa paremmaksi, jos ainakin yhden yön ajan. valittu lause: Billillä oli huono päivä töissä.</w:t>
      </w:r>
    </w:p>
    <w:p>
      <w:r>
        <w:rPr>
          <w:b/>
        </w:rPr>
        <w:t xml:space="preserve">Tulos</w:t>
      </w:r>
    </w:p>
    <w:p>
      <w:r>
        <w:t xml:space="preserve">Billillä on huono päivä &gt;Syyt&gt; Bill on järkyttynyt.</w:t>
      </w:r>
    </w:p>
    <w:p>
      <w:r>
        <w:rPr>
          <w:b/>
        </w:rPr>
        <w:t xml:space="preserve">Esimerkki 8.3563</w:t>
      </w:r>
    </w:p>
    <w:p>
      <w:r>
        <w:t xml:space="preserve">tarina: Ginan piti sitoa koira pihansa aitaan. Hän sitoi sen hyppynarulla. Mutta se jatkoi hyppimistä ympäri pihaa. Köysi alkoi hitaasti löystyä. Koira veti itsensä helposti irti köydestä. valittu lause: Koira veti itsensä helposti irti köydestä.</w:t>
      </w:r>
    </w:p>
    <w:p>
      <w:r>
        <w:rPr>
          <w:b/>
        </w:rPr>
        <w:t xml:space="preserve">Tulos</w:t>
      </w:r>
    </w:p>
    <w:p>
      <w:r>
        <w:t xml:space="preserve">Koira vetää itsensä irti &gt;Syyt&gt; Gina on ärsyyntynyt.</w:t>
      </w:r>
    </w:p>
    <w:p>
      <w:r>
        <w:rPr>
          <w:b/>
        </w:rPr>
        <w:t xml:space="preserve">Esimerkki 8.3564</w:t>
      </w:r>
    </w:p>
    <w:p>
      <w:r>
        <w:t xml:space="preserve">tarina: Olen ollut ihastunut erääseen kaveriin matematiikan tunnillani jo kaksi vuotta. Tänään hän vihdoin pyysi minua kanssaan elokuviin. Olin innoissani, mutta unohdin kysyä, mihin aikaan. Seuraavana päivänä kysyin häneltä, milloin hän aikoi hakea minut. Hän sanoi, ettei se haittaa, hän oli jo löytänyt toisen tytön, jonka ottaa. valittu lause: Olin hyvin innoissani, mutta unohdin kysyä häneltä, mihin aikaan.</w:t>
      </w:r>
    </w:p>
    <w:p>
      <w:r>
        <w:rPr>
          <w:b/>
        </w:rPr>
        <w:t xml:space="preserve">Tulos</w:t>
      </w:r>
    </w:p>
    <w:p>
      <w:r>
        <w:t xml:space="preserve">Olen innoissani &gt;Syyt&gt; Tunnen odotusta.</w:t>
      </w:r>
    </w:p>
    <w:p>
      <w:r>
        <w:rPr>
          <w:b/>
        </w:rPr>
        <w:t xml:space="preserve">Esimerkki 8.3565</w:t>
      </w:r>
    </w:p>
    <w:p>
      <w:r>
        <w:t xml:space="preserve">tarina: Ruth halusi lentää lentokoneella. Hän säästi viikkorahojaan yli vuoden ajan. Sitten hän soitti eräälle kaupunkinsa yksityislentäjälle. Hän suostui viemään Ruthin lentokoneeseen. Ruthilla oli hauskaa ensimmäisellä lentomatkallaan! valittu lause: Hän suostui viemään Ruthin lentomatkalle.</w:t>
      </w:r>
    </w:p>
    <w:p>
      <w:r>
        <w:rPr>
          <w:b/>
        </w:rPr>
        <w:t xml:space="preserve">Tulos</w:t>
      </w:r>
    </w:p>
    <w:p>
      <w:r>
        <w:t xml:space="preserve">Mies suostuu viemään naisen lentomatkalle &gt;Syyt&gt; Nainen on onnellinen.</w:t>
      </w:r>
    </w:p>
    <w:p>
      <w:r>
        <w:rPr>
          <w:b/>
        </w:rPr>
        <w:t xml:space="preserve">Esimerkki 8.3566</w:t>
      </w:r>
    </w:p>
    <w:p>
      <w:r>
        <w:t xml:space="preserve">tarina: Berry pelaa koripalloa. Berry rakastaa urheilua. Berry ajaa korille. Hän laskeutuu jalalleen. Hän katkaisee jalkansa kahtia. valittu lause: Berry pelaa koripalloa.</w:t>
      </w:r>
    </w:p>
    <w:p>
      <w:r>
        <w:rPr>
          <w:b/>
        </w:rPr>
        <w:t xml:space="preserve">Tulos</w:t>
      </w:r>
    </w:p>
    <w:p>
      <w:r>
        <w:t xml:space="preserve">Barry pelaa koripalloa &gt;Syyt&gt; Barry on onnellinen(t).</w:t>
      </w:r>
    </w:p>
    <w:p>
      <w:r>
        <w:rPr>
          <w:b/>
        </w:rPr>
        <w:t xml:space="preserve">Esimerkki 8.3567</w:t>
      </w:r>
    </w:p>
    <w:p>
      <w:r>
        <w:t xml:space="preserve">tarina: Sally lähti eräänä päivänä äitinsä kanssa rannalle. Sally meni suoraan suurimmalle hiekkakasalle. Sally ei nähnyt suurta aaltoa, joka oli tulossa häntä kohti. Aalto osui Sallyyn ja työnsi hänet hiekkakasaan. Siitä lähtien Sally katsoi aina tarkkaan aaltoja. valittu lause: Siitä lähtien Sally seurasi aaltoja aina tarkasti.</w:t>
      </w:r>
    </w:p>
    <w:p>
      <w:r>
        <w:rPr>
          <w:b/>
        </w:rPr>
        <w:t xml:space="preserve">Tulos</w:t>
      </w:r>
    </w:p>
    <w:p>
      <w:r>
        <w:t xml:space="preserve">Sally tarkkaili aaltoja huolellisesti &gt;Syyt&gt; Sally tuntee olonsa turvalliseksi.</w:t>
      </w:r>
    </w:p>
    <w:p>
      <w:r>
        <w:rPr>
          <w:b/>
        </w:rPr>
        <w:t xml:space="preserve">Esimerkki 8.3568</w:t>
      </w:r>
    </w:p>
    <w:p>
      <w:r>
        <w:t xml:space="preserve">tarina: Söin pizzaa uudessa paikassa perheeni kanssa. Myöhemmin samana iltana katselin televisiota, kun aloin voida pahoin. Minusta tuli hyvin sairas, oksensin ja olin sängyssä päiväkausia. Paraneminen kesti yli viikon. Kun se oli ohi, en enää kestänyt pizzan näkemistä. valittu lause: Myöhemmin samana iltana katselin televisiota, kun aloin voida pahoin.</w:t>
      </w:r>
    </w:p>
    <w:p>
      <w:r>
        <w:rPr>
          <w:b/>
        </w:rPr>
        <w:t xml:space="preserve">Tulos</w:t>
      </w:r>
    </w:p>
    <w:p>
      <w:r>
        <w:t xml:space="preserve">Minulla on huono olo &gt;Syyt&gt; Minua ärsyttää(t)</w:t>
      </w:r>
    </w:p>
    <w:p>
      <w:r>
        <w:rPr>
          <w:b/>
        </w:rPr>
        <w:t xml:space="preserve">Esimerkki 8.3569</w:t>
      </w:r>
    </w:p>
    <w:p>
      <w:r>
        <w:t xml:space="preserve">tarina: Ricon vaimo teki kaksi pussilounasta. Toisessa lounaassa oli kinkkuvoileipä, toisessa paahtopaistia. Rico halusi kinkkuvoileivän, joten hän tarttui siihen pussiin. Myöhemmin Rico tajusi, että hän otti väärän pussin. Rico söi vastahakoisesti paahtopaistivoileivän. valittu lause: Rico tajusi myöhemmin, että hän tarttui väärään pussiin.</w:t>
      </w:r>
    </w:p>
    <w:p>
      <w:r>
        <w:rPr>
          <w:b/>
        </w:rPr>
        <w:t xml:space="preserve">Tulos</w:t>
      </w:r>
    </w:p>
    <w:p>
      <w:r>
        <w:t xml:space="preserve">Rico tajuaa, että hän otti väärän laukun &gt;Syyt&gt; Rico on järkyttynyt.</w:t>
      </w:r>
    </w:p>
    <w:p>
      <w:r>
        <w:rPr>
          <w:b/>
        </w:rPr>
        <w:t xml:space="preserve">Esimerkki 8.3570</w:t>
      </w:r>
    </w:p>
    <w:p>
      <w:r>
        <w:t xml:space="preserve">tarina: Minulla on pistorasia, joka ei toimi. Yritin purkaa sen ja korjata ongelman. Pistorasia ei vieläkään toiminut, joten soitin ammattilaiselle. Pistorasian korjaaminen oikein maksoi minulle neljäkymmentä dollaria. Olin iloinen, että kutsuin ammattilaisen, jotta en loukkaantunut. valittu lause: Pistorasia ei vieläkään toiminut, joten soitin ammattilaiselle.</w:t>
      </w:r>
    </w:p>
    <w:p>
      <w:r>
        <w:rPr>
          <w:b/>
        </w:rPr>
        <w:t xml:space="preserve">Tulos</w:t>
      </w:r>
    </w:p>
    <w:p>
      <w:r>
        <w:t xml:space="preserve">Soitan ammattilaiselle rikkoutuneesta pistorasiasta &gt;Syyt&gt; Tunnen itseni toiveikkaaksi.</w:t>
      </w:r>
    </w:p>
    <w:p>
      <w:r>
        <w:rPr>
          <w:b/>
        </w:rPr>
        <w:t xml:space="preserve">Esimerkki 8.3571</w:t>
      </w:r>
    </w:p>
    <w:p>
      <w:r>
        <w:t xml:space="preserve">tarina: Olin maalaamassa autotalliani ja olin melkein valmis. Puhelimeni soi, ja kun kävin hakemassa sen, kaadoin maalin päälle. Punainen maali levisi koko valkoiselle matolleni. Yritin saada maalin pois ennen kuin se jähmettyi, mutta oli liian myöhäistä. Nyt minulla on oudon muotoinen punainen maalitahra uudessa matossani. valittu lause: Punainen maali levisi koko valkoiselle matolleni.</w:t>
      </w:r>
    </w:p>
    <w:p>
      <w:r>
        <w:rPr>
          <w:b/>
        </w:rPr>
        <w:t xml:space="preserve">Tulos</w:t>
      </w:r>
    </w:p>
    <w:p>
      <w:r>
        <w:t xml:space="preserve">Maalivuodot matolla &gt;Syyt&gt; Olen järkyttynyt.</w:t>
      </w:r>
    </w:p>
    <w:p>
      <w:r>
        <w:rPr>
          <w:b/>
        </w:rPr>
        <w:t xml:space="preserve">Esimerkki 8.3572</w:t>
      </w:r>
    </w:p>
    <w:p>
      <w:r>
        <w:t xml:space="preserve">tarina: Kun olin viisi, isäni toi kotiin kissanpennun. Se oli persialainen. Se oli hyvin kaunis. Se rakasti hiipiä ulos metsästämään hiiriä. Eräänä päivänä se katosi, enkä nähnyt sitä enää koskaan. valittu lause: Se oli hyvin kaunis.</w:t>
      </w:r>
    </w:p>
    <w:p>
      <w:r>
        <w:rPr>
          <w:b/>
        </w:rPr>
        <w:t xml:space="preserve">Tulos</w:t>
      </w:r>
    </w:p>
    <w:p>
      <w:r>
        <w:t xml:space="preserve">Kissanpentu on hyvin kaunis &gt;Syyt&gt; Tunnen ihailua.</w:t>
      </w:r>
    </w:p>
    <w:p>
      <w:r>
        <w:rPr>
          <w:b/>
        </w:rPr>
        <w:t xml:space="preserve">Esimerkki 8.3573</w:t>
      </w:r>
    </w:p>
    <w:p>
      <w:r>
        <w:t xml:space="preserve">tarina: Kyra omisti maatilan autiomaassa. Kuukausiin ei ollut satanut, ja hänen satonsa oli epäonnistunut. Sitten säämies toi hienoja uutisia. Kyran kaupunkiin oli tulossa viikon kestävät rankkasateet! Kyran sadot kasvoivat pitkiksi ja vahvoiksi kaikesta sateesta! valittu lause: Sitten säämies toi ihania uutisia.</w:t>
      </w:r>
    </w:p>
    <w:p>
      <w:r>
        <w:rPr>
          <w:b/>
        </w:rPr>
        <w:t xml:space="preserve">Tulos</w:t>
      </w:r>
    </w:p>
    <w:p>
      <w:r>
        <w:t xml:space="preserve">Säämies tuo ihania uutisia &gt;Saattaa&gt; Kyra ilahtuu (ilahtuu).</w:t>
      </w:r>
    </w:p>
    <w:p>
      <w:r>
        <w:rPr>
          <w:b/>
        </w:rPr>
        <w:t xml:space="preserve">Tulos</w:t>
      </w:r>
    </w:p>
    <w:p>
      <w:r>
        <w:t xml:space="preserve">Säämies tekee hyvän ennusteen &gt; Aiheuttaa&gt; Kyra on onnellinen(t)</w:t>
      </w:r>
    </w:p>
    <w:p>
      <w:r>
        <w:rPr>
          <w:b/>
        </w:rPr>
        <w:t xml:space="preserve">Esimerkki 8.3574</w:t>
      </w:r>
    </w:p>
    <w:p>
      <w:r>
        <w:t xml:space="preserve">tarina: Billy Tuttle piti hyppynarusta. Joka päivä hän hyppäsi köyttä. Viime perjantai ei ollut hänelle hyvä. Hän hyppäsi köyttä, mutta kompastui. Häneltä katkesi kaksi etuhammasta. valittu lause: Hän puhkaisi kaksi etuhampaansa.</w:t>
      </w:r>
    </w:p>
    <w:p>
      <w:r>
        <w:rPr>
          <w:b/>
        </w:rPr>
        <w:t xml:space="preserve">Tulos</w:t>
      </w:r>
    </w:p>
    <w:p>
      <w:r>
        <w:t xml:space="preserve">Billy Tuttlen hampaat murtuvat &gt;Syyt&gt; Billy Tuttle tuntee kipua.</w:t>
      </w:r>
    </w:p>
    <w:p>
      <w:r>
        <w:rPr>
          <w:b/>
        </w:rPr>
        <w:t xml:space="preserve">Esimerkki 8.3575</w:t>
      </w:r>
    </w:p>
    <w:p>
      <w:r>
        <w:t xml:space="preserve">tarina: Kävelimme pimeää polkua pitkin. Hirviöiksi pukeutuneita ihmisiä hyppäsi esiin joka käänteessä. Me hyppäsimme ja huusimme paljon. Yhdessä vaiheessa aloimme juosta. Meillä oli hauskaa kummitusradalla. valittu lause: Kävelimme pimeää polkua pitkin.</w:t>
      </w:r>
    </w:p>
    <w:p>
      <w:r>
        <w:rPr>
          <w:b/>
        </w:rPr>
        <w:t xml:space="preserve">Tulos</w:t>
      </w:r>
    </w:p>
    <w:p>
      <w:r>
        <w:t xml:space="preserve">Kävelemme pimeää polkua pitkin &gt;Syyt&gt; Pelkäämme.</w:t>
      </w:r>
    </w:p>
    <w:p>
      <w:r>
        <w:rPr>
          <w:b/>
        </w:rPr>
        <w:t xml:space="preserve">Esimerkki 8.3576</w:t>
      </w:r>
    </w:p>
    <w:p>
      <w:r>
        <w:t xml:space="preserve">tarina: Tyttö oli kutsuttu uima-allasjuhliin. Ne olivat sen tytön kotona, joka oli oksentanut ensimmäisenä päivänä. Hän oli alkanut todella pitää tytöstä. He leikkivät ja nauroivat koko päivän juhlissa. Heistä tuli päivän päätteeksi parhaita ystäviä. valittu lause: Heistä tuli parhaat ystävät päivän päätteeksi.</w:t>
      </w:r>
    </w:p>
    <w:p>
      <w:r>
        <w:rPr>
          <w:b/>
        </w:rPr>
        <w:t xml:space="preserve">Tulos</w:t>
      </w:r>
    </w:p>
    <w:p>
      <w:r>
        <w:t xml:space="preserve">Tytöistä tulee päivän päätteeksi parhaita ystäviä &gt;Syyt&gt; Tytöt ovat onnellisia.</w:t>
      </w:r>
    </w:p>
    <w:p>
      <w:r>
        <w:rPr>
          <w:b/>
        </w:rPr>
        <w:t xml:space="preserve">Tulos</w:t>
      </w:r>
    </w:p>
    <w:p>
      <w:r>
        <w:t xml:space="preserve">Tytöistä tulee parhaita ystäviä &gt;Syyt&gt; Tytöt tuntevat itsensä onnellisiksi.</w:t>
      </w:r>
    </w:p>
    <w:p>
      <w:r>
        <w:rPr>
          <w:b/>
        </w:rPr>
        <w:t xml:space="preserve">Esimerkki 8.3577</w:t>
      </w:r>
    </w:p>
    <w:p>
      <w:r>
        <w:t xml:space="preserve">tarina: Kat rakasti leikkiä hyönteisillä. Eräänä päivänä Kat löysi leikkikentältä valtavan koiperhosen. Hän poimi koiperhosen ja laittoi sen laukkuunsa. Muutamaa päivää myöhemmin hänen katossaan ryömi kymmeniä matoja. Silloin Kat päätti, että olisi parasta jättää koi rauhaan. valittu lause: Eräänä päivänä Kat löysi leikkikentältä valtavan koiperhosen.</w:t>
      </w:r>
    </w:p>
    <w:p>
      <w:r>
        <w:rPr>
          <w:b/>
        </w:rPr>
        <w:t xml:space="preserve">Tulos</w:t>
      </w:r>
    </w:p>
    <w:p>
      <w:r>
        <w:t xml:space="preserve">Kat löytää koiperhosen &gt;Syyt&gt; Kat on onnellinen.</w:t>
      </w:r>
    </w:p>
    <w:p>
      <w:r>
        <w:rPr>
          <w:b/>
        </w:rPr>
        <w:t xml:space="preserve">Esimerkki 8.3578</w:t>
      </w:r>
    </w:p>
    <w:p>
      <w:r>
        <w:t xml:space="preserve">tarina: Pidän kaverista, joka vihdoin pyysi minua treffeille. Treffit menivät hyvin ja olin innoissani siitä, että hän suuteli minua autossa. Kun pääsimme kotiin, hän yritti tehdä niin. Sen sijaan hän tarttuu kaulaani, jotta vetäisin häntä itseäni kohti. Lyhyesti sanottuna minulla on niskatuki. valittu lause: Treffit menivät hyvin, ja olin innoissani siitä, että hän suuteli minua autossa.</w:t>
      </w:r>
    </w:p>
    <w:p>
      <w:r>
        <w:rPr>
          <w:b/>
        </w:rPr>
        <w:t xml:space="preserve">Tulos</w:t>
      </w:r>
    </w:p>
    <w:p>
      <w:r>
        <w:t xml:space="preserve">Treffit sujuvat hyvin &gt;Syyt&gt; Tunnen itseni onnelliseksi.</w:t>
      </w:r>
    </w:p>
    <w:p>
      <w:r>
        <w:rPr>
          <w:b/>
        </w:rPr>
        <w:t xml:space="preserve">Esimerkki 8.3579</w:t>
      </w:r>
    </w:p>
    <w:p>
      <w:r>
        <w:t xml:space="preserve">tarina: Lily oli valmistautumassa Halloweeniin. Hän oli pukeutumassa prinsessaksi. Juuri ennen kuin oli aika lähteä, hänen äitinsä antoi hänelle lahjan. Se oli todella hieno tiara hänen asuaan varten. Lily kiitti äitiään ja laittoi sitten tiaran päähänsä. valittu lause: Lily valmistautui halloweeniin.</w:t>
      </w:r>
    </w:p>
    <w:p>
      <w:r>
        <w:rPr>
          <w:b/>
        </w:rPr>
        <w:t xml:space="preserve">Tulos</w:t>
      </w:r>
    </w:p>
    <w:p>
      <w:r>
        <w:t xml:space="preserve">Lily valmistautuu Halloweeniin &gt;Syyt&gt; Lily on innoissaan.</w:t>
      </w:r>
    </w:p>
    <w:p>
      <w:r>
        <w:rPr>
          <w:b/>
        </w:rPr>
        <w:t xml:space="preserve">Esimerkki 8.3580</w:t>
      </w:r>
    </w:p>
    <w:p>
      <w:r>
        <w:t xml:space="preserve">tarina: Amy oppi tekemään karkkia. Hän oppi sen youtubesta. Hän teki paljon karkkia. Hän alkoi myydä valmistamiaan karkkeja. Ennen kuin hän tiesikään, hänellä oli karkkikauppa. valittu lause: Amy oppi tekemään karkkia.</w:t>
      </w:r>
    </w:p>
    <w:p>
      <w:r>
        <w:rPr>
          <w:b/>
        </w:rPr>
        <w:t xml:space="preserve">Tulos</w:t>
      </w:r>
    </w:p>
    <w:p>
      <w:r>
        <w:t xml:space="preserve">Amy oppii tekemään karkkia &gt;Syyt&gt; Amy on onnellinen(t)</w:t>
      </w:r>
    </w:p>
    <w:p>
      <w:r>
        <w:rPr>
          <w:b/>
        </w:rPr>
        <w:t xml:space="preserve">Tulos</w:t>
      </w:r>
    </w:p>
    <w:p>
      <w:r>
        <w:t xml:space="preserve">Amy oppii tekemään karkkia &gt;Syyt&gt; Amy on onnellinen(t)</w:t>
      </w:r>
    </w:p>
    <w:p>
      <w:r>
        <w:rPr>
          <w:b/>
        </w:rPr>
        <w:t xml:space="preserve">Esimerkki 8.3581</w:t>
      </w:r>
    </w:p>
    <w:p>
      <w:r>
        <w:t xml:space="preserve">tarina: Matt tapasi tytön nimeltä Hannah. He viettivät paljon aikaa yhdessä ja heistä tuli hyviä ystäviä. Eräänä päivänä Matt pyysi Hannahia tyttöystäväkseen. Tyttö suostui. Matt oli onnellinen. valittu lause: Matt oli onnellinen.</w:t>
      </w:r>
    </w:p>
    <w:p>
      <w:r>
        <w:rPr>
          <w:b/>
        </w:rPr>
        <w:t xml:space="preserve">Tulos</w:t>
      </w:r>
    </w:p>
    <w:p>
      <w:r>
        <w:t xml:space="preserve">Matt on onnellinen &gt;Syyt&gt; Mattilla on hyvä olo(t)</w:t>
      </w:r>
    </w:p>
    <w:p>
      <w:r>
        <w:rPr>
          <w:b/>
        </w:rPr>
        <w:t xml:space="preserve">Tulos</w:t>
      </w:r>
    </w:p>
    <w:p>
      <w:r>
        <w:t xml:space="preserve">Matt on onnellinen &gt;Syyt&gt; Matt on onnellinen(t)</w:t>
      </w:r>
    </w:p>
    <w:p>
      <w:r>
        <w:rPr>
          <w:b/>
        </w:rPr>
        <w:t xml:space="preserve">Esimerkki 8.3582</w:t>
      </w:r>
    </w:p>
    <w:p>
      <w:r>
        <w:t xml:space="preserve">tarina: Vatsani oli kipeä, kun heräsin tänään. Olin niin kipeä, etten päässyt sängystä ylös. Olo oli kamala. Äiti toi minulle kanakeittoa ja minä nukuin. Kun heräsin, oloni oli paljon parempi. valittu lause: Olin niin sairas, etten päässyt sängystä ylös.</w:t>
      </w:r>
    </w:p>
    <w:p>
      <w:r>
        <w:rPr>
          <w:b/>
        </w:rPr>
        <w:t xml:space="preserve">Tulos</w:t>
      </w:r>
    </w:p>
    <w:p>
      <w:r>
        <w:t xml:space="preserve">Olen sairas &gt;Syyt&gt; Olen surullinen (surulliset)</w:t>
      </w:r>
    </w:p>
    <w:p>
      <w:r>
        <w:rPr>
          <w:b/>
        </w:rPr>
        <w:t xml:space="preserve">Esimerkki 8.3583</w:t>
      </w:r>
    </w:p>
    <w:p>
      <w:r>
        <w:t xml:space="preserve">tarina: Cali ei ollut ollut treffeillä pitkään aikaan. Hän oli tavannut miehen, joka pyysi häntä ulos, mutta häntä jännitti lähteä. Hän ei ollut varma, oliko hän valmis, mutta pakotti itsensä kuitenkin menemään. Mies haki hänet kyytiin ja oli mukava ja huomaavainen. Hänellä oli hauskaa treffeillä ja hän oli iloinen, että meni. valittu lause: Cali ei ollut käynyt treffeillä pitkään aikaan.</w:t>
      </w:r>
    </w:p>
    <w:p>
      <w:r>
        <w:rPr>
          <w:b/>
        </w:rPr>
        <w:t xml:space="preserve">Tulos</w:t>
      </w:r>
    </w:p>
    <w:p>
      <w:r>
        <w:t xml:space="preserve">Cali ei ole käynyt treffeillä pitkään aikaan &gt;Syyt&gt; Cali tuntee itsensä yksinäiseksi.</w:t>
      </w:r>
    </w:p>
    <w:p>
      <w:r>
        <w:rPr>
          <w:b/>
        </w:rPr>
        <w:t xml:space="preserve">Esimerkki 8.3584</w:t>
      </w:r>
    </w:p>
    <w:p>
      <w:r>
        <w:t xml:space="preserve">tarina: Olin polttanut 3 vuotta. Olin kyllästynyt tuhlaamaan rahojani. Olin väsynyt yskimään. Sammutin viimeisen savukkeeni puolivälissä. En ole sen jälkeen ottanut yhtäkään. valittu lause: Olin kyllästynyt yskimään.</w:t>
      </w:r>
    </w:p>
    <w:p>
      <w:r>
        <w:rPr>
          <w:b/>
        </w:rPr>
        <w:t xml:space="preserve">Tulos</w:t>
      </w:r>
    </w:p>
    <w:p>
      <w:r>
        <w:t xml:space="preserve">Olen väsynyt yskimään &gt;Syyt&gt; Tunnen itseni ärsyyntyneeksi.</w:t>
      </w:r>
    </w:p>
    <w:p>
      <w:r>
        <w:rPr>
          <w:b/>
        </w:rPr>
        <w:t xml:space="preserve">Esimerkki 8.3585</w:t>
      </w:r>
    </w:p>
    <w:p>
      <w:r>
        <w:t xml:space="preserve">tarina: Pietari oli lähdössä töihin. Hänen autonsa ei käynnistynyt. Akku oli tyhjä. Peter soitti ystävälleen. Hänen ystävänsä käynnisti akun. valittu lause: Hänen autonsa ei käynnistynyt.</w:t>
      </w:r>
    </w:p>
    <w:p>
      <w:r>
        <w:rPr>
          <w:b/>
        </w:rPr>
        <w:t xml:space="preserve">Tulos</w:t>
      </w:r>
    </w:p>
    <w:p>
      <w:r>
        <w:t xml:space="preserve">Peterin auto ei käynnisty &gt;Syyt&gt; Peter on stressaantunut.</w:t>
      </w:r>
    </w:p>
    <w:p>
      <w:r>
        <w:rPr>
          <w:b/>
        </w:rPr>
        <w:t xml:space="preserve">Esimerkki 8.3586</w:t>
      </w:r>
    </w:p>
    <w:p>
      <w:r>
        <w:t xml:space="preserve">tarina: Koira tarvitsi uuden sängyn. Se oli repinyt omansa palasiksi. Päätin ostaa sille uuden. Kun tulin kotiin, se oli repinyt uuden sängyn kappaleiksi. Päätin antaa sille tästä lähtien peiton. valittu lause: Kun tulin kotiin, hän oli repinyt uuden.</w:t>
      </w:r>
    </w:p>
    <w:p>
      <w:r>
        <w:rPr>
          <w:b/>
        </w:rPr>
        <w:t xml:space="preserve">Tulos</w:t>
      </w:r>
    </w:p>
    <w:p>
      <w:r>
        <w:t xml:space="preserve">Koirani repii sänkynsä hajalle &gt;Syyt&gt; Olen järkyttynyt.</w:t>
      </w:r>
    </w:p>
    <w:p>
      <w:r>
        <w:rPr>
          <w:b/>
        </w:rPr>
        <w:t xml:space="preserve">Tulos</w:t>
      </w:r>
    </w:p>
    <w:p>
      <w:r>
        <w:t xml:space="preserve">Koirani tuhoaa uuden sänkynsä &gt;Syyt&gt; Tunnen pettymystä.</w:t>
      </w:r>
    </w:p>
    <w:p>
      <w:r>
        <w:rPr>
          <w:b/>
        </w:rPr>
        <w:t xml:space="preserve">Esimerkki 8.3587</w:t>
      </w:r>
    </w:p>
    <w:p>
      <w:r>
        <w:t xml:space="preserve">tarina: Elon ajoi sähköautollaan. Auto oli niin hiljainen, että hän nukahti. Auto liukui ojaan. Elon heräsi ja ihmetteli, missä hän oli. Hän näki autonsa tuhoutuneen ja suuttui, koska oli ostanut kalliin auton. valittu lause: Elon ajoi sähköautollaan.</w:t>
      </w:r>
    </w:p>
    <w:p>
      <w:r>
        <w:rPr>
          <w:b/>
        </w:rPr>
        <w:t xml:space="preserve">Tulos</w:t>
      </w:r>
    </w:p>
    <w:p>
      <w:r>
        <w:t xml:space="preserve">Elon ajaa sähköautollaan &gt;Syyt&gt; Elon on rentoutunut.</w:t>
      </w:r>
    </w:p>
    <w:p>
      <w:r>
        <w:rPr>
          <w:b/>
        </w:rPr>
        <w:t xml:space="preserve">Esimerkki 8.3588</w:t>
      </w:r>
    </w:p>
    <w:p>
      <w:r>
        <w:t xml:space="preserve">tarina: Dan käveli maatilallaan, kun hän tunsi nipistyksen jalassaan. Sitten hän näki lähellä käärmeen ja luuli sitä käärmeenpuremaksi. Dan säikähti ja kiirehti lähimpään sairaalaan. Lääkäri sanoi, että kyseessä oli vain hyönteisen eikä käärmeen purema. Dan oli helpottunut ja iloinen kuullessaan tämän lääkäriltä. valittu lause: Sitten hän näki lähellä käärmeen ja luuli sitä käärmeenpuremaksi.</w:t>
      </w:r>
    </w:p>
    <w:p>
      <w:r>
        <w:rPr>
          <w:b/>
        </w:rPr>
        <w:t xml:space="preserve">Tulos</w:t>
      </w:r>
    </w:p>
    <w:p>
      <w:r>
        <w:t xml:space="preserve">Dan luulee, että häntä on purrut käärme &gt;Syyt&gt; Dan pelästyy (pelästyvät)</w:t>
      </w:r>
    </w:p>
    <w:p>
      <w:r>
        <w:rPr>
          <w:b/>
        </w:rPr>
        <w:t xml:space="preserve">Esimerkki 8.3589</w:t>
      </w:r>
    </w:p>
    <w:p>
      <w:r>
        <w:t xml:space="preserve">tarina: Tom oli vahtimassa ystävänsä koiraa. Hän päästi sen vahingossa ulos. Koira karkasi. Sitä ei enää koskaan nähty. Tomin oli ostettava heille uusi koira. valittu lause: Sitä ei enää koskaan nähty.</w:t>
      </w:r>
    </w:p>
    <w:p>
      <w:r>
        <w:rPr>
          <w:b/>
        </w:rPr>
        <w:t xml:space="preserve">Tulos</w:t>
      </w:r>
    </w:p>
    <w:p>
      <w:r>
        <w:t xml:space="preserve">Koiraa ei nähdä enää koskaan &gt;Syyt&gt; Omistajansa on järkyttynyt.</w:t>
      </w:r>
    </w:p>
    <w:p>
      <w:r>
        <w:rPr>
          <w:b/>
        </w:rPr>
        <w:t xml:space="preserve">Esimerkki 8.3590</w:t>
      </w:r>
    </w:p>
    <w:p>
      <w:r>
        <w:t xml:space="preserve">tarina: Camilla oli puistossa ystäviensä kanssa. He löysivät mukavan tuoksuisen kukkapensaan. Yksi lapsista sanoi, että se oli kuusenkerkkää ja maistoi sitä. Camilla luuli, että se oli temppu, mutta hän maistoi. Hänen yllätyksekseen se oli makeaa kuin hunaja. valittu lause: Hänen yllätyksekseen se oli makeaa kuin hunaja.</w:t>
      </w:r>
    </w:p>
    <w:p>
      <w:r>
        <w:rPr>
          <w:b/>
        </w:rPr>
        <w:t xml:space="preserve">Tulos</w:t>
      </w:r>
    </w:p>
    <w:p>
      <w:r>
        <w:t xml:space="preserve">Se on suloista &gt;Saattaa&gt; Camilla on onnellinen(t).</w:t>
      </w:r>
    </w:p>
    <w:p>
      <w:r>
        <w:rPr>
          <w:b/>
        </w:rPr>
        <w:t xml:space="preserve">Esimerkki 8.3591</w:t>
      </w:r>
    </w:p>
    <w:p>
      <w:r>
        <w:t xml:space="preserve">tarina: Samin naapuriin muutti uusi perhe. Heillä oli pieni tyttö. Kun Sam meni tapaamaan tyttöä, hän huomasi jotain outoa. Pikkutyttö oli sokea! Sam päätti, että olisi siistiä saada sokea ystävä. valittu lause: Heillä oli pieni tyttö.</w:t>
      </w:r>
    </w:p>
    <w:p>
      <w:r>
        <w:rPr>
          <w:b/>
        </w:rPr>
        <w:t xml:space="preserve">Tulos</w:t>
      </w:r>
    </w:p>
    <w:p>
      <w:r>
        <w:t xml:space="preserve">Pariskunta saa tytön &gt;Syyt&gt; Pariskunta on onnellinen(t).</w:t>
      </w:r>
    </w:p>
    <w:p>
      <w:r>
        <w:rPr>
          <w:b/>
        </w:rPr>
        <w:t xml:space="preserve">Esimerkki 8.3592</w:t>
      </w:r>
    </w:p>
    <w:p>
      <w:r>
        <w:t xml:space="preserve">tarina: Katsoin postilaatikkoani. Sain kiitoskirjeen. Se oli siskoltani. Hän kiitti minua lahjasta. Viesti kosketti minua. valittu lause: Sain kiitoskirjeen.</w:t>
      </w:r>
    </w:p>
    <w:p>
      <w:r>
        <w:rPr>
          <w:b/>
        </w:rPr>
        <w:t xml:space="preserve">Tulos</w:t>
      </w:r>
    </w:p>
    <w:p>
      <w:r>
        <w:t xml:space="preserve">Saan kiitosviestin &gt;Syyt&gt; Tunnen itseni liikuttuneeksi.</w:t>
      </w:r>
    </w:p>
    <w:p>
      <w:r>
        <w:rPr>
          <w:b/>
        </w:rPr>
        <w:t xml:space="preserve">Esimerkki 8.3593</w:t>
      </w:r>
    </w:p>
    <w:p>
      <w:r>
        <w:t xml:space="preserve">tarina: Fred heräsi myöhään. Hän myöhästyi juuri bussista. Sitten hän meni äitinsä huoneeseen. Hänen äitinsä ajaa hänet sitten kouluun. Hän ehtii ensimmäiselle luokalle ajoissa. valittu lause: Fred myöhästyi juuri bussista.</w:t>
      </w:r>
    </w:p>
    <w:p>
      <w:r>
        <w:rPr>
          <w:b/>
        </w:rPr>
        <w:t xml:space="preserve">Tulos</w:t>
      </w:r>
    </w:p>
    <w:p>
      <w:r>
        <w:t xml:space="preserve">Fred myöhästyy bussista &gt;Syyt&gt; Fred kokee pettymyksen.</w:t>
      </w:r>
    </w:p>
    <w:p>
      <w:r>
        <w:rPr>
          <w:b/>
        </w:rPr>
        <w:t xml:space="preserve">Tulos</w:t>
      </w:r>
    </w:p>
    <w:p>
      <w:r>
        <w:t xml:space="preserve">Fred myöhästyy bussista &gt;Syyt&gt; Fred on stressaantunut.</w:t>
      </w:r>
    </w:p>
    <w:p>
      <w:r>
        <w:rPr>
          <w:b/>
        </w:rPr>
        <w:t xml:space="preserve">Esimerkki 8.3594</w:t>
      </w:r>
    </w:p>
    <w:p>
      <w:r>
        <w:t xml:space="preserve">tarina: Elena rakasti Disney-prinsessoja. Hänen suosikkinsa oli Tuhkimo. Elenan vanhemmat veivät hänet Disney Worldiin. Hän sai tavata Tuhkimon henkilökohtaisesti. Elena oli maailman onnellisin lapsi. valittu lause: Hän sai tavata Tuhkimon henkilökohtaisesti.</w:t>
      </w:r>
    </w:p>
    <w:p>
      <w:r>
        <w:rPr>
          <w:b/>
        </w:rPr>
        <w:t xml:space="preserve">Tulos</w:t>
      </w:r>
    </w:p>
    <w:p>
      <w:r>
        <w:t xml:space="preserve">Elena tapaa Tuhkimon &gt;Syyt&gt; Elena on onnellinen.</w:t>
      </w:r>
    </w:p>
    <w:p>
      <w:r>
        <w:rPr>
          <w:b/>
        </w:rPr>
        <w:t xml:space="preserve">Esimerkki 8.3595</w:t>
      </w:r>
    </w:p>
    <w:p>
      <w:r>
        <w:t xml:space="preserve">tarina: Lucy asui myrskyssä. Ja hän näki sateessa kastuneen kissan. Niinpä hän päätti viedä sen sisälle. Kissa oli niin suloinen, että hän päätti pitää sen. Mutta kun Lucy heräsi seuraavana päivänä, hänen sohvansa ja mattonsa olivat revenneet. valittu lause: Mutta kun hän heräsi seuraavana päivänä, hänen sohvansa ja mattonsa olivat revenneet.</w:t>
      </w:r>
    </w:p>
    <w:p>
      <w:r>
        <w:rPr>
          <w:b/>
        </w:rPr>
        <w:t xml:space="preserve">Tulos</w:t>
      </w:r>
    </w:p>
    <w:p>
      <w:r>
        <w:t xml:space="preserve">Lucy huomaa, että hänen sohvansa ja mattonsa on tuhottu &gt;Syyt&gt; Lucy suuttuu.</w:t>
      </w:r>
    </w:p>
    <w:p>
      <w:r>
        <w:rPr>
          <w:b/>
        </w:rPr>
        <w:t xml:space="preserve">Tulos</w:t>
      </w:r>
    </w:p>
    <w:p>
      <w:r>
        <w:t xml:space="preserve">Lucyn sohva ja matto ovat revenneet &gt;Syyt&gt; Lucy on järkyttynyt.</w:t>
      </w:r>
    </w:p>
    <w:p>
      <w:r>
        <w:rPr>
          <w:b/>
        </w:rPr>
        <w:t xml:space="preserve">Esimerkki 8.3596</w:t>
      </w:r>
    </w:p>
    <w:p>
      <w:r>
        <w:t xml:space="preserve">tarina: Amyn ystävä Beth oli saamassa vauvan. Amy kutsui ystävänsä yllätysvauvakutsuille. Kaikki odottivat hiljaa, että Beth astuisi sisään. Hän järkyttyi nähdessään kaikki. Beth oli niin onnellinen, koska hän luuli, ettei kukaan välittänyt järjestää hänelle suihkua. valittu lause: Beth oli niin onnellinen, koska hän luuli, ettei kukaan välittänyt antaa hänelle suihkua.</w:t>
      </w:r>
    </w:p>
    <w:p>
      <w:r>
        <w:rPr>
          <w:b/>
        </w:rPr>
        <w:t xml:space="preserve">Tulos</w:t>
      </w:r>
    </w:p>
    <w:p>
      <w:r>
        <w:t xml:space="preserve">Beth on onnellinen &gt;Syyt&gt; Bethillä on hyvä olo(t).</w:t>
      </w:r>
    </w:p>
    <w:p>
      <w:r>
        <w:rPr>
          <w:b/>
        </w:rPr>
        <w:t xml:space="preserve">Esimerkki 8.3597</w:t>
      </w:r>
    </w:p>
    <w:p>
      <w:r>
        <w:t xml:space="preserve">tarina: Ken oli ajamassa kotiin. Hän tarttui juomaansa. Se ei ollut siellä. Sitten hän pysäytti auton. Ken oli unohtanut sen auton katolle. valittu lause: Ken ajoi kotiin.</w:t>
      </w:r>
    </w:p>
    <w:p>
      <w:r>
        <w:rPr>
          <w:b/>
        </w:rPr>
        <w:t xml:space="preserve">Tulos</w:t>
      </w:r>
    </w:p>
    <w:p>
      <w:r>
        <w:t xml:space="preserve">Ken ajaa kotiin &gt;Syyt&gt; Ken tuntee olonsa tyytyväiseksi.</w:t>
      </w:r>
    </w:p>
    <w:p>
      <w:r>
        <w:rPr>
          <w:b/>
        </w:rPr>
        <w:t xml:space="preserve">Esimerkki 8.3598</w:t>
      </w:r>
    </w:p>
    <w:p>
      <w:r>
        <w:t xml:space="preserve">tarina: Aloitan kolmatta avioliittoani. Olen hyvin huolissani siitä, miten se onnistuu. Tähän asti en ole koskaan tuntenut rakkautta miehiä kohtaan, joiden kanssa olen ollut naimisissa. Nyt kun rakastan yhtä, hän ei ole kovin kiltti. Hän satuttaa minua joka ikinen päivä. valittu lause: Olen aloittamassa kolmatta avioliittoani.</w:t>
      </w:r>
    </w:p>
    <w:p>
      <w:r>
        <w:rPr>
          <w:b/>
        </w:rPr>
        <w:t xml:space="preserve">Tulos</w:t>
      </w:r>
    </w:p>
    <w:p>
      <w:r>
        <w:t xml:space="preserve">Olen aloittamassa kolmatta avioliittoani &gt;Syyt&gt; Olen huolissani.</w:t>
      </w:r>
    </w:p>
    <w:p>
      <w:r>
        <w:rPr>
          <w:b/>
        </w:rPr>
        <w:t xml:space="preserve">Esimerkki 8.3599</w:t>
      </w:r>
    </w:p>
    <w:p>
      <w:r>
        <w:t xml:space="preserve">tarina: Katsoin jääkaappini sisälle. Tajusin, että maito oli loppu. Laitoin kengät jalkaan ja nappasin avaimet. Menin kauppaan ja ostin maitoa. Palasin kotiin ja söin muroja ja maitoa. valittu lause: Palasin kotiin ja söin muroja ja maitoa.</w:t>
      </w:r>
    </w:p>
    <w:p>
      <w:r>
        <w:rPr>
          <w:b/>
        </w:rPr>
        <w:t xml:space="preserve">Tulos</w:t>
      </w:r>
    </w:p>
    <w:p>
      <w:r>
        <w:t xml:space="preserve">Palasin kotiin ja söin muroja ja maitoa &gt;Syyt&gt; Tunnen itseni tyytyväiseksi.</w:t>
      </w:r>
    </w:p>
    <w:p>
      <w:r>
        <w:rPr>
          <w:b/>
        </w:rPr>
        <w:t xml:space="preserve">Esimerkki 8.3600</w:t>
      </w:r>
    </w:p>
    <w:p>
      <w:r>
        <w:t xml:space="preserve">tarina: Kävin eilen rannalla. Sinne pääseminen kesti ikuisuuden. Meidän piti käyttää gps:ää. Mutta gps ei toiminut. Jäimme jumiin. valittu lause: Jäimme jumiin.</w:t>
      </w:r>
    </w:p>
    <w:p>
      <w:r>
        <w:rPr>
          <w:b/>
        </w:rPr>
        <w:t xml:space="preserve">Tulos</w:t>
      </w:r>
    </w:p>
    <w:p>
      <w:r>
        <w:t xml:space="preserve">Jäämme jumiin &gt;Syyt&gt; Tunnemme itsemme turhautuneiksi.</w:t>
      </w:r>
    </w:p>
    <w:p>
      <w:r>
        <w:rPr>
          <w:b/>
        </w:rPr>
        <w:t xml:space="preserve">Esimerkki 8.3601</w:t>
      </w:r>
    </w:p>
    <w:p>
      <w:r>
        <w:t xml:space="preserve">tarina: Rebekka pelkää käärmeitä. Eräänä yönä hän heräsi ja meni vessaan. Hän tunnusteli pimeässä ja yritti löytää valokatkaisijan. Hän näki valtavan kuningaskäärmeen heti, kun hän laittoi valon päälle. Hän meni nopeasti herättämään miehensä hakemaan käärmettä. valittu lause: Hän meni nopeasti herättämään miehensä hakemaan käärmettä.</w:t>
      </w:r>
    </w:p>
    <w:p>
      <w:r>
        <w:rPr>
          <w:b/>
        </w:rPr>
        <w:t xml:space="preserve">Tulos</w:t>
      </w:r>
    </w:p>
    <w:p>
      <w:r>
        <w:t xml:space="preserve">Rebekka herättää miehensä hakemaan käärmettä &gt;Syyt&gt; Hänen miehensä on ärsyyntynyt. </w:t>
      </w:r>
    </w:p>
    <w:p>
      <w:r>
        <w:rPr>
          <w:b/>
        </w:rPr>
        <w:t xml:space="preserve">Esimerkki 8.3602</w:t>
      </w:r>
    </w:p>
    <w:p>
      <w:r>
        <w:t xml:space="preserve">tarina: Siskoni ja minä leikimme aina ulkona yhdessä. Eräänä päivänä leikimme ja näimme valtavan madon. Päätimme etsiä kepin ja leikata sen kahtia. Kun teimme näin, madon kumpikin puolikas meni eri suuntaan! Olimme suunnattoman ällöttyneitä ja juoksimme pois huutaen ja nauraen. valittu lause: Minulla ja siskollani oli tapana leikkiä aina ulkona yhdessä.</w:t>
      </w:r>
    </w:p>
    <w:p>
      <w:r>
        <w:rPr>
          <w:b/>
        </w:rPr>
        <w:t xml:space="preserve">Tulos</w:t>
      </w:r>
    </w:p>
    <w:p>
      <w:r>
        <w:t xml:space="preserve">Siskoni ja minä leikimme ulkona &gt;Syyt&gt; Siskoni ja minä olemme onnellisia.</w:t>
      </w:r>
    </w:p>
    <w:p>
      <w:r>
        <w:rPr>
          <w:b/>
        </w:rPr>
        <w:t xml:space="preserve">Esimerkki 8.3603</w:t>
      </w:r>
    </w:p>
    <w:p>
      <w:r>
        <w:t xml:space="preserve">tarina: Bill oli varsin tyytyväinen 80-tuumaisen televisionsa kuvaan. Hän nautti urheilusta televisiossa enemmän kuin koskaan. Sitten ruudulle ilmestyi mustia viivoja. Televisio oli maksanut 4000 dollaria, ja se oli vain 23 kuukautta vanha. Sitä ei voitu korjata, ja se oli kuljetettava pois. valittu lause: Sitten näytön poikki ilmestyi mustia viivoja.</w:t>
      </w:r>
    </w:p>
    <w:p>
      <w:r>
        <w:rPr>
          <w:b/>
        </w:rPr>
        <w:t xml:space="preserve">Tulos</w:t>
      </w:r>
    </w:p>
    <w:p>
      <w:r>
        <w:t xml:space="preserve">Mustat viivat näkyvät television poikki &gt;Syyt&gt; Bill on järkyttynyt.</w:t>
      </w:r>
    </w:p>
    <w:p>
      <w:r>
        <w:rPr>
          <w:b/>
        </w:rPr>
        <w:t xml:space="preserve">Esimerkki 8.3604</w:t>
      </w:r>
    </w:p>
    <w:p>
      <w:r>
        <w:t xml:space="preserve">tarina: Jenny lähti ajamaan. Hän vihelteli ajaessaan. Hän näki jotain stop-merkin alla! Se oli pieni koiranpentu! Hän otti sen kotiin ja rakasti sitä ikuisesti! valittu lause: Hän vihelteli ajaessaan.</w:t>
      </w:r>
    </w:p>
    <w:p>
      <w:r>
        <w:rPr>
          <w:b/>
        </w:rPr>
        <w:t xml:space="preserve">Tulos</w:t>
      </w:r>
    </w:p>
    <w:p>
      <w:r>
        <w:t xml:space="preserve">Hän viheltää &gt;Syyt&gt; Hän tuntee nautintoa.</w:t>
      </w:r>
    </w:p>
    <w:p>
      <w:r>
        <w:rPr>
          <w:b/>
        </w:rPr>
        <w:t xml:space="preserve">Esimerkki 8.3605</w:t>
      </w:r>
    </w:p>
    <w:p>
      <w:r>
        <w:t xml:space="preserve">tarina: Kevin oli hermostunut, koska se oli hänen ensimmäinen päivänsä uudessa koulussa. Hän astui rakennukseen ja etsi luokkahuonettaan. Ensimmäisellä tunnilla Kevin huomasi, että muutkin lapset olivat uusia. Hän aloitti keskustelun muiden uusien lasten kanssa. Päivä muuttui yhtäkkiä helpommaksi, kun hän nyt tapasi mahdollisia ystäviä. valittu lause: Kevin huomasi ensimmäisellä tunnilla, että muutamat muutkin lapset olivat uusia.</w:t>
      </w:r>
    </w:p>
    <w:p>
      <w:r>
        <w:rPr>
          <w:b/>
        </w:rPr>
        <w:t xml:space="preserve">Tulos</w:t>
      </w:r>
    </w:p>
    <w:p>
      <w:r>
        <w:t xml:space="preserve">Kevin tutustuu muihin uusiin lapsiin &gt;Syyt&gt; Kevin tuntee olonsa ystävälliseksi.</w:t>
      </w:r>
    </w:p>
    <w:p>
      <w:r>
        <w:rPr>
          <w:b/>
        </w:rPr>
        <w:t xml:space="preserve">Tulos</w:t>
      </w:r>
    </w:p>
    <w:p>
      <w:r>
        <w:t xml:space="preserve">Kevin tutustuu muihin uusiin lapsiin &gt;Syyt&gt; Kevin on onnellinen.</w:t>
      </w:r>
    </w:p>
    <w:p>
      <w:r>
        <w:rPr>
          <w:b/>
        </w:rPr>
        <w:t xml:space="preserve">Esimerkki 8.3606</w:t>
      </w:r>
    </w:p>
    <w:p>
      <w:r>
        <w:t xml:space="preserve">tarina: Kelsey pakkasi eväät retkelle. Kun he pääsivät museolle, hän tajusi unohtaneensa juomansa. Kelsey kysyi ystävältään, oliko hänellä juotavaa. Hänen ystävänsä oli tuonut ylimääräistä. Hän jakoi sen ystävänsä kanssa. valittu lause: Kun he saapuivat museoon, hän tajusi unohtaneensa juomansa.</w:t>
      </w:r>
    </w:p>
    <w:p>
      <w:r>
        <w:rPr>
          <w:b/>
        </w:rPr>
        <w:t xml:space="preserve">Tulos</w:t>
      </w:r>
    </w:p>
    <w:p>
      <w:r>
        <w:t xml:space="preserve">Hän huomaa unohtaneensa juomansa &gt;Syyt&gt; Hän tuntee katumusta.</w:t>
      </w:r>
    </w:p>
    <w:p>
      <w:r>
        <w:rPr>
          <w:b/>
        </w:rPr>
        <w:t xml:space="preserve">Esimerkki 8.3607</w:t>
      </w:r>
    </w:p>
    <w:p>
      <w:r>
        <w:t xml:space="preserve">tarina: Gina odotti isoisänsä paluuta kotiin. Hän halusi hänen vievän hänet kauppaan ostamaan sipsejä. Kun isä palasi kotiin, hän oli liian väsynyt menemään kauppaan. Gina joutuisi odottamaan huomiseen asti saadakseen sipsejä. Hän oli pettynyt, mutta hän ei voinut tehdä mitään. valittu lause: Gina odotti, että isoisä palaisi kotiin.</w:t>
      </w:r>
    </w:p>
    <w:p>
      <w:r>
        <w:rPr>
          <w:b/>
        </w:rPr>
        <w:t xml:space="preserve">Tulos</w:t>
      </w:r>
    </w:p>
    <w:p>
      <w:r>
        <w:t xml:space="preserve">Gina odottaa isoisäänsä &gt;Syyt&gt; Gina tuntee tylsää.</w:t>
      </w:r>
    </w:p>
    <w:p>
      <w:r>
        <w:rPr>
          <w:b/>
        </w:rPr>
        <w:t xml:space="preserve">Esimerkki 8.3608</w:t>
      </w:r>
    </w:p>
    <w:p>
      <w:r>
        <w:t xml:space="preserve">tarina: Rita oli valmis nousemaan junaan ja lähtemään kotiin. Hän tarkisti, että hänellä oli kaikki tavaransa. Hän huomasi, ettei hänellä ollut junalippua! Hän juoksi asemalta kotiin etsimään lippua. Kun hän pääsi takaisin asemalle, juna oli jo lähtenyt. valittu lause: Kun hän pääsi takaisin asemalle, juna oli lähtenyt.</w:t>
      </w:r>
    </w:p>
    <w:p>
      <w:r>
        <w:rPr>
          <w:b/>
        </w:rPr>
        <w:t xml:space="preserve">Tulos</w:t>
      </w:r>
    </w:p>
    <w:p>
      <w:r>
        <w:t xml:space="preserve">Rita myöhästyy junasta &gt;Syyt&gt; Rita on järkyttynyt.</w:t>
      </w:r>
    </w:p>
    <w:p>
      <w:r>
        <w:rPr>
          <w:b/>
        </w:rPr>
        <w:t xml:space="preserve">Esimerkki 8.3609</w:t>
      </w:r>
    </w:p>
    <w:p>
      <w:r>
        <w:t xml:space="preserve">tarina: Natalien lempielokuva on The Wizard of Oz. Natalie on nähnyt sen niin monta kertaa, että hän osaa koko käsikirjoituksen! Hänen kanssaan on vaikea katsoa elokuvaa, koska hän lausuu jokaisen kohdan. Pyysin häntä kohteliaasti olemaan hiljaa. Hän suuttui ja ryntäsi pois. valittu lause: Hän suuttui ja ryntäsi pois.</w:t>
      </w:r>
    </w:p>
    <w:p>
      <w:r>
        <w:rPr>
          <w:b/>
        </w:rPr>
        <w:t xml:space="preserve">Tulos</w:t>
      </w:r>
    </w:p>
    <w:p>
      <w:r>
        <w:t xml:space="preserve">Natalie suuttuu &gt;Syyt&gt; Natalie suuttuu (suuttuu).</w:t>
      </w:r>
    </w:p>
    <w:p>
      <w:r>
        <w:rPr>
          <w:b/>
        </w:rPr>
        <w:t xml:space="preserve">Esimerkki 8.3610</w:t>
      </w:r>
    </w:p>
    <w:p>
      <w:r>
        <w:t xml:space="preserve">tarina: Marsha meni kouluun joka päivä oppimaan. Hän rakasti mennä kouluun ja nähdä ystäviään. Hän pääsi koulun kanssa retkelle. Hän oli iloinen, että hänen ystävänsä pääsivät mukaan. Marsha oppi paljon osallistumalla retkelle. valittu lause: Hän pääsi koulun kanssa retkelle.</w:t>
      </w:r>
    </w:p>
    <w:p>
      <w:r>
        <w:rPr>
          <w:b/>
        </w:rPr>
        <w:t xml:space="preserve">Tulos</w:t>
      </w:r>
    </w:p>
    <w:p>
      <w:r>
        <w:t xml:space="preserve">Marsha lähtee koulun kanssa retkelle &gt;Syyt&gt; Marsha on onnellinen(t).</w:t>
      </w:r>
    </w:p>
    <w:p>
      <w:r>
        <w:rPr>
          <w:b/>
        </w:rPr>
        <w:t xml:space="preserve">Esimerkki 8.3611</w:t>
      </w:r>
    </w:p>
    <w:p>
      <w:r>
        <w:t xml:space="preserve">tarina: Liam muutti uuteen taloon. Hän halusi hankkia uuteen isoon makuuhuoneeseensa valtavan king size -sängyn. Hän katseli huonekaluliikkeessä. Hän löysi täydellisen sängyn! Hän osti sen ja sai sen toimitettua samana päivänä. valittu lause: Hän halusi hankkia uuteen isoon makuuhuoneeseensa valtavan king size -sängyn.</w:t>
      </w:r>
    </w:p>
    <w:p>
      <w:r>
        <w:rPr>
          <w:b/>
        </w:rPr>
        <w:t xml:space="preserve">Tulos</w:t>
      </w:r>
    </w:p>
    <w:p>
      <w:r>
        <w:t xml:space="preserve">Liam haluaa uuden sängyn makuuhuoneeseensa &gt;Syyt&gt; Liam tuntee (tuntevat) halua.</w:t>
      </w:r>
    </w:p>
    <w:p>
      <w:r>
        <w:rPr>
          <w:b/>
        </w:rPr>
        <w:t xml:space="preserve">Esimerkki 8.3612</w:t>
      </w:r>
    </w:p>
    <w:p>
      <w:r>
        <w:t xml:space="preserve">tarina: Roxyn koti on täynnä sotkua. Asiat ovat menossa niin huonoon kuntoon, että hän ei näe enää edes sohvaa. Hän tietää, että hänen on tehtävä jotain sotkulleen. Niinpä hän tekee suunnitelman, jonka mukaan hän hankkiutuu eroon 2 000 tavarasta joka päivä viikon ajan. Viikkoa myöhemmin Roxyn talo on paljon siistimpi. valittu lause: Niinpä hän tekee suunnitelman, jonka mukaan hän hankkiutuu eroon 2 000 tavarasta joka päivä viikon ajan.</w:t>
      </w:r>
    </w:p>
    <w:p>
      <w:r>
        <w:rPr>
          <w:b/>
        </w:rPr>
        <w:t xml:space="preserve">Tulos</w:t>
      </w:r>
    </w:p>
    <w:p>
      <w:r>
        <w:t xml:space="preserve">Roxy aikoo päästä eroon epäjärjestyksestä &gt;Syyt&gt; Roxy on optimistinen(t).</w:t>
      </w:r>
    </w:p>
    <w:p>
      <w:r>
        <w:rPr>
          <w:b/>
        </w:rPr>
        <w:t xml:space="preserve">Esimerkki 8.3613</w:t>
      </w:r>
    </w:p>
    <w:p>
      <w:r>
        <w:t xml:space="preserve">tarina: Bill seisoi kotipesällä ja odotti syöttöä. Pallo tuli Billiä kohti nopeammin kuin hän oli koskaan nähnyt. Hän huitaisi voimakkaasti, ja pallo nousi taivaan tuuliin. Hän oli osumastaan niin häkeltynyt, ettei juossutkaan. Pallo laskeutui neljän metrin päähän, ja hän jäi ulos. valittu lause: Pallo tuli kohti Billiä nopeammin kuin hän oli koskaan nähnyt.</w:t>
      </w:r>
    </w:p>
    <w:p>
      <w:r>
        <w:rPr>
          <w:b/>
        </w:rPr>
        <w:t xml:space="preserve">Tulos</w:t>
      </w:r>
    </w:p>
    <w:p>
      <w:r>
        <w:t xml:space="preserve">Pallo tulee Billiä kohti &gt;Syyt&gt; Hän on hermostunut.</w:t>
      </w:r>
    </w:p>
    <w:p>
      <w:r>
        <w:rPr>
          <w:b/>
        </w:rPr>
        <w:t xml:space="preserve">Esimerkki 8.3614</w:t>
      </w:r>
    </w:p>
    <w:p>
      <w:r>
        <w:t xml:space="preserve">tarina: John luuli olevansa kaikkien aikojen paras videopelien pelaaja. John meni juhliin ystäviensä kanssa. John joi juhlissa paljon viinaa ja kehuskeli taidoistaan. Ystävänsä haastoi Johnin ja hän hävisi kamalasti. John sai tietää, ettei hän ollutkaan niin hyvä kuin luuli olevansa. valittu lause: John haastoi ystävänsä ja hävisi kauheasti.</w:t>
      </w:r>
    </w:p>
    <w:p>
      <w:r>
        <w:rPr>
          <w:b/>
        </w:rPr>
        <w:t xml:space="preserve">Tulos</w:t>
      </w:r>
    </w:p>
    <w:p>
      <w:r>
        <w:t xml:space="preserve">John häviää &gt;Syyt&gt; John on järkyttynyt.</w:t>
      </w:r>
    </w:p>
    <w:p>
      <w:r>
        <w:rPr>
          <w:b/>
        </w:rPr>
        <w:t xml:space="preserve">Tulos</w:t>
      </w:r>
    </w:p>
    <w:p>
      <w:r>
        <w:t xml:space="preserve">John häviää &gt;Syyt&gt; John tuntee hämmennystä.</w:t>
      </w:r>
    </w:p>
    <w:p>
      <w:r>
        <w:rPr>
          <w:b/>
        </w:rPr>
        <w:t xml:space="preserve">Esimerkki 8.3615</w:t>
      </w:r>
    </w:p>
    <w:p>
      <w:r>
        <w:t xml:space="preserve">tarina: Molly meni eläinkauppaan. Hän näki kaikki eläimet ja innostui. Hän valitsi koiran, joka oli hänen mielestään söpö. Koira nuoli hänen kasvojaan ja heilutti häntäänsä. Molly osti koiran ja vei sen kotiin. valittu lause: Koira nuoli Mollyn kasvoja ja heilutti häntäänsä.</w:t>
      </w:r>
    </w:p>
    <w:p>
      <w:r>
        <w:rPr>
          <w:b/>
        </w:rPr>
        <w:t xml:space="preserve">Tulos</w:t>
      </w:r>
    </w:p>
    <w:p>
      <w:r>
        <w:t xml:space="preserve">Koira nuolee Mollyn kasvoja &gt;Syyt&gt; Molly yllättyy.</w:t>
      </w:r>
    </w:p>
    <w:p>
      <w:r>
        <w:rPr>
          <w:b/>
        </w:rPr>
        <w:t xml:space="preserve">Tulos</w:t>
      </w:r>
    </w:p>
    <w:p>
      <w:r>
        <w:t xml:space="preserve">Koira nuolee Mollyn kasvoja &gt;Syyt&gt; Molly on onnellinen(t).</w:t>
      </w:r>
    </w:p>
    <w:p>
      <w:r>
        <w:rPr>
          <w:b/>
        </w:rPr>
        <w:t xml:space="preserve">Esimerkki 8.3616</w:t>
      </w:r>
    </w:p>
    <w:p>
      <w:r>
        <w:t xml:space="preserve">tarina: Eräänä päivänä aioin syödä suklaakeksin. Tarjoilin itselleni maitoa ja kaikkea. Istahdin alas ja puraisin ja huomasin, että ne olivat luumukeksejä. Se oli ällöttävää. Syljin sen ulos ja päätin syödä jotain ihan muuta. valittu lause: Sylkäisin sen ulos ja päätin syödä Jotain muuta kokonaan.</w:t>
      </w:r>
    </w:p>
    <w:p>
      <w:r>
        <w:rPr>
          <w:b/>
        </w:rPr>
        <w:t xml:space="preserve">Tulos</w:t>
      </w:r>
    </w:p>
    <w:p>
      <w:r>
        <w:t xml:space="preserve">Syljen keksin ulos &gt;Syyt&gt; Tunnen oloni helpottuneeksi. </w:t>
      </w:r>
    </w:p>
    <w:p>
      <w:r>
        <w:rPr>
          <w:b/>
        </w:rPr>
        <w:t xml:space="preserve">Esimerkki 8.3617</w:t>
      </w:r>
    </w:p>
    <w:p>
      <w:r>
        <w:t xml:space="preserve">tarina: Oli satanut koko illan. Tom ja Robert soittivat taksin päästäkseen kotiin. He odottivat taksin saapumista lähes tunnin. Taksia ei tullut, ja jono taksille oli melko pitkä. Tom ja Robert päättivät kävellä viisi mailia kotiin. valittu lause: He odottivat lähes tunnin taksin saapumista.</w:t>
      </w:r>
    </w:p>
    <w:p>
      <w:r>
        <w:rPr>
          <w:b/>
        </w:rPr>
        <w:t xml:space="preserve">Tulos</w:t>
      </w:r>
    </w:p>
    <w:p>
      <w:r>
        <w:t xml:space="preserve"> Tom ja Robert odottavat lähes tunnin taksin saapumista &gt;Syyt&gt; Tom ja Robert ovat ärtyneitä.</w:t>
      </w:r>
    </w:p>
    <w:p>
      <w:r>
        <w:rPr>
          <w:b/>
        </w:rPr>
        <w:t xml:space="preserve">Esimerkki 8.3618</w:t>
      </w:r>
    </w:p>
    <w:p>
      <w:r>
        <w:t xml:space="preserve">tarina: Aaron oli myöhässä treffeiltä. Joten hän ajoi 60:tä 30:llä. Poliisi pysäytti hänet välittömästi. Aaron tiesi aina, että poliisien kanssa flirttailemalla voi välttyä sakoista. Nyt hänellä on treffit poliisiauton takapenkillä. valittu lause: Hänet pysäytti poliisi välittömästi.</w:t>
      </w:r>
    </w:p>
    <w:p>
      <w:r>
        <w:rPr>
          <w:b/>
        </w:rPr>
        <w:t xml:space="preserve">Tulos</w:t>
      </w:r>
    </w:p>
    <w:p>
      <w:r>
        <w:t xml:space="preserve">Aaron pysäytetään &gt;Syyt&gt; Aaron katuu (katuu).</w:t>
      </w:r>
    </w:p>
    <w:p>
      <w:r>
        <w:rPr>
          <w:b/>
        </w:rPr>
        <w:t xml:space="preserve">Esimerkki 8.3619</w:t>
      </w:r>
    </w:p>
    <w:p>
      <w:r>
        <w:t xml:space="preserve">tarina: Rowan meni takapihalleen leikkimään koiransa Harperin kanssa. Ne leikkivät yleensä hyvin yhdessä, mutta tänään oli toisin. Aina kun Rowan heitti pallon Harperille, Harper ei saanut sitä kiinni. Sitten Rowan tajusi, että Harper oli hyvin uninen. Molemmat päättivät mennä takaisin sisälle ja ottaa sen sijaan päiväunet. valittu lause: Sitten Rowan tajusi, että Harper oli hyvin uninen.</w:t>
      </w:r>
    </w:p>
    <w:p>
      <w:r>
        <w:rPr>
          <w:b/>
        </w:rPr>
        <w:t xml:space="preserve">Tulos</w:t>
      </w:r>
    </w:p>
    <w:p>
      <w:r>
        <w:t xml:space="preserve">Rowan huomaa, että Harper on hyvin unelias &gt; Aiheuttaa&gt; Rowan tuntee itsensä myös uneliaaksi.</w:t>
      </w:r>
    </w:p>
    <w:p>
      <w:r>
        <w:rPr>
          <w:b/>
        </w:rPr>
        <w:t xml:space="preserve">Esimerkki 8.3620</w:t>
      </w:r>
    </w:p>
    <w:p>
      <w:r>
        <w:t xml:space="preserve">tarina: Chuck rakasti metsästystä, ja myös hänen poikansa oli kiinnostunut siitä. Chuck otti lopulta poikansa mukaan metsästysretkelle. Chuck joutui opettamaan pojalleen kärsivällisyyden arvon metsästyksessä. He odottelivat tuntikausia, ja lopulta he ampuivat ison hirven. He ottivat kuvan hirven kanssa ja vaalivat muistoa ikuisesti. valittu lause: Chuck rakasti metsästystä, ja myös hänen poikansa oli kiinnostunut siitä.</w:t>
      </w:r>
    </w:p>
    <w:p>
      <w:r>
        <w:rPr>
          <w:b/>
        </w:rPr>
        <w:t xml:space="preserve">Tulos</w:t>
      </w:r>
    </w:p>
    <w:p>
      <w:r>
        <w:t xml:space="preserve">Chuck rakastaa metsästystä &gt;Syyt&gt; Hän tuntee kiintymystä.</w:t>
      </w:r>
    </w:p>
    <w:p>
      <w:r>
        <w:rPr>
          <w:b/>
        </w:rPr>
        <w:t xml:space="preserve">Esimerkki 8.3621</w:t>
      </w:r>
    </w:p>
    <w:p>
      <w:r>
        <w:t xml:space="preserve">tarina: Emily rakastaa jään pureskelua. Hän täyttää joka ilta kupin täyteen jäätä. Jää tarttui hänen sormeensa! Hänen piti repiä se irti. Nyt hän kaataa vettä jään päälle ennen kuin koskettaa sitä. valittu lause: Jää tarttui hänen sormeensa!</w:t>
      </w:r>
    </w:p>
    <w:p>
      <w:r>
        <w:rPr>
          <w:b/>
        </w:rPr>
        <w:t xml:space="preserve">Tulos</w:t>
      </w:r>
    </w:p>
    <w:p>
      <w:r>
        <w:t xml:space="preserve">Jää tarttuu Emilyn sormeen &gt;Syyt&gt; Emily on huolissaan.</w:t>
      </w:r>
    </w:p>
    <w:p>
      <w:r>
        <w:rPr>
          <w:b/>
        </w:rPr>
        <w:t xml:space="preserve">Esimerkki 8.3622</w:t>
      </w:r>
    </w:p>
    <w:p>
      <w:r>
        <w:t xml:space="preserve">tarina: Tänään oli ensimmäinen aurinkoinen päivä viikkoon. Avasin talon kaikki ikkunat. Lämmin ilma tuntui täydelliseltä. Halusin, että kaikki aurinko paistaisi sisään. Olin väsynyt sateeseen. valittu lause: Olin väsynyt sateeseen.</w:t>
      </w:r>
    </w:p>
    <w:p>
      <w:r>
        <w:rPr>
          <w:b/>
        </w:rPr>
        <w:t xml:space="preserve">Tulos</w:t>
      </w:r>
    </w:p>
    <w:p>
      <w:r>
        <w:t xml:space="preserve">Vihaan sadetta &gt;Syyt&gt; Tunnen itseni onnelliseksi.</w:t>
      </w:r>
    </w:p>
    <w:p>
      <w:r>
        <w:rPr>
          <w:b/>
        </w:rPr>
        <w:t xml:space="preserve">Esimerkki 8.3623</w:t>
      </w:r>
    </w:p>
    <w:p>
      <w:r>
        <w:t xml:space="preserve">tarina: Jeff näki kukkulan pohjan huipulta. Hän päätti juosta mäkeä alas. Hän lähti juoksemaan, mutta kompastui. Hänen koko vartalonsa pyöri. Kun hän laskeutui maahan, häntä huimasi. valittu lause: Hän lähti juoksemaan, mutta kompastui.</w:t>
      </w:r>
    </w:p>
    <w:p>
      <w:r>
        <w:rPr>
          <w:b/>
        </w:rPr>
        <w:t xml:space="preserve">Tulos</w:t>
      </w:r>
    </w:p>
    <w:p>
      <w:r>
        <w:t xml:space="preserve">Hän kompastuu &gt;Syyt&gt; Häntä huimaa &gt;Syyt&gt; häntä huimaa</w:t>
      </w:r>
    </w:p>
    <w:p>
      <w:r>
        <w:rPr>
          <w:b/>
        </w:rPr>
        <w:t xml:space="preserve">Esimerkki 8.3624</w:t>
      </w:r>
    </w:p>
    <w:p>
      <w:r>
        <w:t xml:space="preserve">tarina: Valmentajani sanoi, että meidän on lopetettava. Ystäväni ja minä olimme taistelleet. Käytimme keppiä miekkana. Se tuntui olevan jotain hauskaa. Olimme juoksuleirillä. valittu lause: Käytimme keppiä miekoina.</w:t>
      </w:r>
    </w:p>
    <w:p>
      <w:r>
        <w:rPr>
          <w:b/>
        </w:rPr>
        <w:t xml:space="preserve">Tulos</w:t>
      </w:r>
    </w:p>
    <w:p>
      <w:r>
        <w:t xml:space="preserve">Käytämme keppiä miekkana &gt;Syyt&gt; Valmentaja suuttuu (suuttuvat)</w:t>
      </w:r>
    </w:p>
    <w:p>
      <w:r>
        <w:rPr>
          <w:b/>
        </w:rPr>
        <w:t xml:space="preserve">Esimerkki 8.3625</w:t>
      </w:r>
    </w:p>
    <w:p>
      <w:r>
        <w:t xml:space="preserve">tarina: Kadun varrella oli mies. Hän kerjäsi rahaa. Monet ihmiset kulkivat hänen ohitseen. Yksi ihminen pysähtyi. Nainen antoi hänelle miljoona dollaria. valittu lause: Hän kerjäsi rahaa.</w:t>
      </w:r>
    </w:p>
    <w:p>
      <w:r>
        <w:rPr>
          <w:b/>
        </w:rPr>
        <w:t xml:space="preserve">Tulos</w:t>
      </w:r>
    </w:p>
    <w:p>
      <w:r>
        <w:t xml:space="preserve">Hän kerjää rahaa &gt;Syyt&gt; Hän tuntee itsensä arvottomaksi.</w:t>
      </w:r>
    </w:p>
    <w:p>
      <w:r>
        <w:rPr>
          <w:b/>
        </w:rPr>
        <w:t xml:space="preserve">Esimerkki 8.3626</w:t>
      </w:r>
    </w:p>
    <w:p>
      <w:r>
        <w:t xml:space="preserve">tarina: Sam juoksi niin nopeasti kuin pystyi. Hän ohitti jo kaksi ihmistä. Hänen piti ohittaa vielä kolme. Hän oli melkein perillä. Sam oli lähellä maaliviivaa. valittu lause: Hän oli melkein perillä.</w:t>
      </w:r>
    </w:p>
    <w:p>
      <w:r>
        <w:rPr>
          <w:b/>
        </w:rPr>
        <w:t xml:space="preserve">Tulos</w:t>
      </w:r>
    </w:p>
    <w:p>
      <w:r>
        <w:t xml:space="preserve">Sam on lähellä maaliviivaa &gt;Syyt&gt; Hän on innoissaan.</w:t>
      </w:r>
    </w:p>
    <w:p>
      <w:r>
        <w:rPr>
          <w:b/>
        </w:rPr>
        <w:t xml:space="preserve">Esimerkki 8.3627</w:t>
      </w:r>
    </w:p>
    <w:p>
      <w:r>
        <w:t xml:space="preserve">tarina: Tiinalla oli paljon kotitehtäviä. Kotitehtävien tekemisen sijaan Tina katsoi televisiota. Jonkin ajan kuluttua Tina heräsi, ja oli jo hyvin myöhä. Tina joutui kiirehtimään kotitehtäviensä kanssa. Opettaja antoi Tinalle huonon arvosanan kotitehtävien huonosta tekemisestä. valittu lause: Opettaja antoi Tinalle huonon arvosanan kotitehtävien huonosta tekemisestä.</w:t>
      </w:r>
    </w:p>
    <w:p>
      <w:r>
        <w:rPr>
          <w:b/>
        </w:rPr>
        <w:t xml:space="preserve">Tulos</w:t>
      </w:r>
    </w:p>
    <w:p>
      <w:r>
        <w:t xml:space="preserve">Tina saa huonon arvosanan &gt;Syyt&gt; Häntä hävettää.</w:t>
      </w:r>
    </w:p>
    <w:p>
      <w:r>
        <w:rPr>
          <w:b/>
        </w:rPr>
        <w:t xml:space="preserve">Tulos</w:t>
      </w:r>
    </w:p>
    <w:p>
      <w:r>
        <w:t xml:space="preserve">Opettaja antaa hänelle huonon arvosanan &gt;Syyt&gt; Hän tuntee katumusta.</w:t>
      </w:r>
    </w:p>
    <w:p>
      <w:r>
        <w:rPr>
          <w:b/>
        </w:rPr>
        <w:t xml:space="preserve">Esimerkki 8.3628</w:t>
      </w:r>
    </w:p>
    <w:p>
      <w:r>
        <w:t xml:space="preserve">tarina: Doug halasi ja suuteli vaimoaan ja ajoi pois tyttärensä ja vaimonsa luota: Hän ajaa pois tyttärensä ja vaimonsa luota</w:t>
      </w:r>
    </w:p>
    <w:p>
      <w:r>
        <w:rPr>
          <w:b/>
        </w:rPr>
        <w:t xml:space="preserve">Tulos</w:t>
      </w:r>
    </w:p>
    <w:p>
      <w:r>
        <w:t xml:space="preserve">Doug ajoi pois vaimonsa ja tyttärensä luota &gt;Syyt&gt; Doug tuntee itsensä yksinäiseksi. </w:t>
      </w:r>
    </w:p>
    <w:p>
      <w:r>
        <w:rPr>
          <w:b/>
        </w:rPr>
        <w:t xml:space="preserve">Esimerkki 8.3629</w:t>
      </w:r>
    </w:p>
    <w:p>
      <w:r>
        <w:t xml:space="preserve">tarina: Jane on aina halunnut ponin. Hän pyysi sitä vanhemmiltaan joka vuosi. Lopulta hänen 12-vuotissyntymäpäiväkseen he hankkivat hänelle yllätyksen. Se oli poni, jonka Jane oli aina halunnut. Jane rakasti rikkaita vanhempiaan. valittu lause: Hän pyysi vanhemmiltaan ponia joka vuosi.</w:t>
      </w:r>
    </w:p>
    <w:p>
      <w:r>
        <w:rPr>
          <w:b/>
        </w:rPr>
        <w:t xml:space="preserve">Tulos</w:t>
      </w:r>
    </w:p>
    <w:p>
      <w:r>
        <w:t xml:space="preserve">Jane pyytää ponia &gt;Syyt&gt; Janen vanhemmat tuntevat velvollisuutta.</w:t>
      </w:r>
    </w:p>
    <w:p>
      <w:r>
        <w:rPr>
          <w:b/>
        </w:rPr>
        <w:t xml:space="preserve">Esimerkki 8.3630</w:t>
      </w:r>
    </w:p>
    <w:p>
      <w:r>
        <w:t xml:space="preserve">tarina: Smithin perhe meni piirikunnan messuille. Syötyään maissimakkaraa ja hattaraa he katsoivat sirkusta. Kun sirkus oli ohi, he kaikki ajoivat karusellilla. Autolle palatessaan he pelasivat pelejä palkinnoista. Se oli niin hauskaa, että he päättivät tehdä siitä perinteen ja mennä sinne joka vuosi! valittu lause: Smithin perhe kävi piirikunnan tivolissa.</w:t>
      </w:r>
    </w:p>
    <w:p>
      <w:r>
        <w:rPr>
          <w:b/>
        </w:rPr>
        <w:t xml:space="preserve">Tulos</w:t>
      </w:r>
    </w:p>
    <w:p>
      <w:r>
        <w:t xml:space="preserve">Smithin perhe menee messuille &gt;Syyt&gt; Smithin perhe on innoissaan.</w:t>
      </w:r>
    </w:p>
    <w:p>
      <w:r>
        <w:rPr>
          <w:b/>
        </w:rPr>
        <w:t xml:space="preserve">Esimerkki 8.3631</w:t>
      </w:r>
    </w:p>
    <w:p>
      <w:r>
        <w:t xml:space="preserve">tarina: Su halusi kasvattaa sipulia. Hän istutti siemenet puutarhaansa. Mutta kului kuukausia, eikä sipuleita kasvanut! Sitten Su:n äiti kertoi, että sipulit kasvavat maan alla. Su kaivoi maata ja löysi kymmeniä sipuleita! valittu lause: Sitten Su:n äiti kertoi hänelle, että sipulit kasvavat maan alla.</w:t>
      </w:r>
    </w:p>
    <w:p>
      <w:r>
        <w:rPr>
          <w:b/>
        </w:rPr>
        <w:t xml:space="preserve">Tulos</w:t>
      </w:r>
    </w:p>
    <w:p>
      <w:r>
        <w:t xml:space="preserve">Su:n äiti kertoo Su:lle, että sipulit kasvavat maan alla &gt;Syyt&gt; Su tuntee jännitystä. </w:t>
      </w:r>
    </w:p>
    <w:p>
      <w:r>
        <w:rPr>
          <w:b/>
        </w:rPr>
        <w:t xml:space="preserve">Esimerkki 8.3632</w:t>
      </w:r>
    </w:p>
    <w:p>
      <w:r>
        <w:t xml:space="preserve">tarina: Mies kastui. Hän meni kotiin kuivaksi. Hänen kotinsa oli lukossa. Hän ei löytänyt avainta. Hänen oli mentävä naapurin kotiin kuivaksi. valittu lause: Hänen kotinsa oli lukossa.</w:t>
      </w:r>
    </w:p>
    <w:p>
      <w:r>
        <w:rPr>
          <w:b/>
        </w:rPr>
        <w:t xml:space="preserve">Tulos</w:t>
      </w:r>
    </w:p>
    <w:p>
      <w:r>
        <w:t xml:space="preserve">Miehen koti on lukossa &gt;Syyt&gt; Mies tuntee turhautumista. </w:t>
      </w:r>
    </w:p>
    <w:p>
      <w:r>
        <w:rPr>
          <w:b/>
        </w:rPr>
        <w:t xml:space="preserve">Esimerkki 8.3633</w:t>
      </w:r>
    </w:p>
    <w:p>
      <w:r>
        <w:t xml:space="preserve">tarina: Jake osti uuden sohvan. Hän päätti juhlistaa sen muuttoa. Hän hankki pizzaa ja viiniä. Vahingossa hän kaatoi viiniä sohvalle. Onneksi hän ehti puhdistaa sen ajoissa eikä tahra jäänyt kiinni. valittu lause: Jake osti uuden sohvan.</w:t>
      </w:r>
    </w:p>
    <w:p>
      <w:r>
        <w:rPr>
          <w:b/>
        </w:rPr>
        <w:t xml:space="preserve">Tulos</w:t>
      </w:r>
    </w:p>
    <w:p>
      <w:r>
        <w:t xml:space="preserve">Jake osti uuden sohvan &gt;Syyt&gt; Hän on onnellinen.</w:t>
      </w:r>
    </w:p>
    <w:p>
      <w:r>
        <w:rPr>
          <w:b/>
        </w:rPr>
        <w:t xml:space="preserve">Tulos</w:t>
      </w:r>
    </w:p>
    <w:p>
      <w:r>
        <w:t xml:space="preserve">Jake ostaa sohvan &gt;Syyt&gt; Jake on onnellinen.</w:t>
      </w:r>
    </w:p>
    <w:p>
      <w:r>
        <w:rPr>
          <w:b/>
        </w:rPr>
        <w:t xml:space="preserve">Esimerkki 8.3634</w:t>
      </w:r>
    </w:p>
    <w:p>
      <w:r>
        <w:t xml:space="preserve">tarina: Billy on pyytänyt joulupukilta joululahjaksi rekeä. Hän toivoi kovasti, että joulusta tulisi valkoinen. Säätiedotus lupasi lunta, kun hän meni nukkumaan. Seuraavana aamuna hän heräsi siihen, että maassa oli lunta. Hän oli saanut myös kelkkansa. valittu lause: Niinpä hän todella toivoi, että tulisi valkoinen joulu.</w:t>
      </w:r>
    </w:p>
    <w:p>
      <w:r>
        <w:rPr>
          <w:b/>
        </w:rPr>
        <w:t xml:space="preserve">Tulos</w:t>
      </w:r>
    </w:p>
    <w:p>
      <w:r>
        <w:t xml:space="preserve">Billy toivoo valkoista joulua &gt;Syyt&gt; Billy on toiveikas(t).</w:t>
      </w:r>
    </w:p>
    <w:p>
      <w:r>
        <w:rPr>
          <w:b/>
        </w:rPr>
        <w:t xml:space="preserve">Esimerkki 8.3635</w:t>
      </w:r>
    </w:p>
    <w:p>
      <w:r>
        <w:t xml:space="preserve">tarina: Joan halusi ostaa ensimmäisen autonsa. Hänen vanhempansa sanoivat, että hänen pitäisi maksaa se itse. Joan valitsi auton, mutta se maksoi paljon enemmän kuin hänen viikkorahansa. Joan sai töitä ja säästi kuukausia. Joan meni ja osti uuden auton omilla rahoillaan. valittu lause: Joan halusi ostaa ensimmäisen autonsa.</w:t>
      </w:r>
    </w:p>
    <w:p>
      <w:r>
        <w:rPr>
          <w:b/>
        </w:rPr>
        <w:t xml:space="preserve">Tulos</w:t>
      </w:r>
    </w:p>
    <w:p>
      <w:r>
        <w:t xml:space="preserve">Joan osti auton omalla rahalla &gt;Syyt&gt; hän on onnellinen.</w:t>
      </w:r>
    </w:p>
    <w:p>
      <w:r>
        <w:rPr>
          <w:b/>
        </w:rPr>
        <w:t xml:space="preserve">Esimerkki 8.3636</w:t>
      </w:r>
    </w:p>
    <w:p>
      <w:r>
        <w:t xml:space="preserve">tarina: Ben heräsi eräänä yönä hyvin märkänä. Hän tajusi kastelleensa sänkynsä! Hän oli kymmenvuotias, joten hän oli hyvin hämillään. Hän vaihtoi lakanat ja laittoi ne pyykkiin. Sitten hän vaihtoi vaatteensa ja kiipesi takaisin sänkyyn. valittu lause: Ben heräsi eräänä yönä hyvin märkänä.</w:t>
      </w:r>
    </w:p>
    <w:p>
      <w:r>
        <w:rPr>
          <w:b/>
        </w:rPr>
        <w:t xml:space="preserve">Tulos</w:t>
      </w:r>
    </w:p>
    <w:p>
      <w:r>
        <w:t xml:space="preserve">Ben herää &gt;Syyt&gt; Ben tuntee olonsa levottomaksi.</w:t>
      </w:r>
    </w:p>
    <w:p>
      <w:r>
        <w:rPr>
          <w:b/>
        </w:rPr>
        <w:t xml:space="preserve">Tulos</w:t>
      </w:r>
    </w:p>
    <w:p>
      <w:r>
        <w:t xml:space="preserve">Ben herää märässä sängyssä &gt;Syyt&gt; Ben tuntee olonsa noloksi.</w:t>
      </w:r>
    </w:p>
    <w:p>
      <w:r>
        <w:rPr>
          <w:b/>
        </w:rPr>
        <w:t xml:space="preserve">Esimerkki 8.3637</w:t>
      </w:r>
    </w:p>
    <w:p>
      <w:r>
        <w:t xml:space="preserve">tarina: Laskujeni määrä näyttää kasvavan liian suureksi, enkä pysty hallitsemaan niitä. Kävin jumalanpalveluksessa, jossa puhuttiin rahan hallinnasta. Tartuin heidän neuvoihinsa ja aloin maksaa laskujani alas. Olen maksanut viisi laskua pois viimeisten kolmen kuukauden aikana. Hallitsen laskujani ja tunnen oloni paremmaksi. valittu lause: Minulla on laskuni hallinnassa ja tunnen oloni paremmaksi.</w:t>
      </w:r>
    </w:p>
    <w:p>
      <w:r>
        <w:rPr>
          <w:b/>
        </w:rPr>
        <w:t xml:space="preserve">Tulos</w:t>
      </w:r>
    </w:p>
    <w:p>
      <w:r>
        <w:t xml:space="preserve">Tunnen oloni paremmaksi &gt;Syyt&gt; Tunnen oloni helpottuneeksi.</w:t>
      </w:r>
    </w:p>
    <w:p>
      <w:r>
        <w:rPr>
          <w:b/>
        </w:rPr>
        <w:t xml:space="preserve">Tulos</w:t>
      </w:r>
    </w:p>
    <w:p>
      <w:r>
        <w:t xml:space="preserve">Minulla on parempi olo &gt;Syyt&gt; Minulla on hyvä olo(t).</w:t>
      </w:r>
    </w:p>
    <w:p>
      <w:r>
        <w:rPr>
          <w:b/>
        </w:rPr>
        <w:t xml:space="preserve">Esimerkki 8.3638</w:t>
      </w:r>
    </w:p>
    <w:p>
      <w:r>
        <w:t xml:space="preserve">tarina: Vein poikani päivähoitoon tänä aamuna. Nousimme autoon ja laitoimme turvavyöt kiinni. Ajoin kaupungin toiselle puolelle päiväkotiin. Kävelimme sisään ja käytävää pitkin hänen luokkahuoneeseensa. Hän juoksi heti leikkimään kavereidensa kanssa, ja minä palasin kotiin. valittu lause: Menimme autoon ja laitoimme turvavyöt kiinni.</w:t>
      </w:r>
    </w:p>
    <w:p>
      <w:r>
        <w:rPr>
          <w:b/>
        </w:rPr>
        <w:t xml:space="preserve">Tulos</w:t>
      </w:r>
    </w:p>
    <w:p>
      <w:r>
        <w:t xml:space="preserve">nousimme autoon &gt;Syyt&gt; meistä tuntuu onnelliselta(kin)</w:t>
      </w:r>
    </w:p>
    <w:p>
      <w:r>
        <w:rPr>
          <w:b/>
        </w:rPr>
        <w:t xml:space="preserve">Esimerkki 8.3639</w:t>
      </w:r>
    </w:p>
    <w:p>
      <w:r>
        <w:t xml:space="preserve">tarina: Palomiehet kuulivat hälytyksen. He pukeutuivat univormuihinsa. He kiirehtivät tulipalon luo. He sammuttivat palon letkuillaan. He olivat hyvin tehdystä työstä hyvin ylpeitä. valittu lause: He sammuttivat palon letkuillaan.</w:t>
      </w:r>
    </w:p>
    <w:p>
      <w:r>
        <w:rPr>
          <w:b/>
        </w:rPr>
        <w:t xml:space="preserve">Tulos</w:t>
      </w:r>
    </w:p>
    <w:p>
      <w:r>
        <w:t xml:space="preserve">Palomiehet sammuttivat tulipalon &gt;Syyt&gt; Palomiehet ovat ylpeitä.</w:t>
      </w:r>
    </w:p>
    <w:p>
      <w:r>
        <w:rPr>
          <w:b/>
        </w:rPr>
        <w:t xml:space="preserve">Tulos</w:t>
      </w:r>
    </w:p>
    <w:p>
      <w:r>
        <w:t xml:space="preserve">Palomiehet sammuttivat tulipalon &gt;Syyt&gt; Palomiehet tuntevat ylpeyttä.</w:t>
      </w:r>
    </w:p>
    <w:p>
      <w:r>
        <w:rPr>
          <w:b/>
        </w:rPr>
        <w:t xml:space="preserve">Esimerkki 8.3640</w:t>
      </w:r>
    </w:p>
    <w:p>
      <w:r>
        <w:t xml:space="preserve">tarina: Kävin historian kokeessa. Kun istuin alas tekemään koetta, olin järkyttynyt. Muistin tuskin mitään, mitä testissä kysyttiin. Tein parhaani, mutta olin varma, että reputin. Kun sain kokeen takaisin, tajusin, etten ollutkaan menestynyt niin huonosti kuin pelkäsin. valittu lause: Tein parhaani, mutta olin varma, että epäonnistuin.</w:t>
      </w:r>
    </w:p>
    <w:p>
      <w:r>
        <w:rPr>
          <w:b/>
        </w:rPr>
        <w:t xml:space="preserve">Tulos</w:t>
      </w:r>
    </w:p>
    <w:p>
      <w:r>
        <w:t xml:space="preserve">Luulen, että epäonnistuin &gt;Syyt&gt; Tunnen häpeää.</w:t>
      </w:r>
    </w:p>
    <w:p>
      <w:r>
        <w:rPr>
          <w:b/>
        </w:rPr>
        <w:t xml:space="preserve">Esimerkki 8.3641</w:t>
      </w:r>
    </w:p>
    <w:p>
      <w:r>
        <w:t xml:space="preserve">tarina: Bob oli lähdössä kelkkailemaan takapihan mäkeä alas. Hän kiihtyi mitä pidemmälle hän meni. Hän törmäsi suureen lumikasaan. Bob lensi ilmaan! Bob laskeutui turvallisesti pörröiseen lumikasaan. valittu lause: Bob lähti kelkkailemaan takapihansa mäkeä alas.</w:t>
      </w:r>
    </w:p>
    <w:p>
      <w:r>
        <w:rPr>
          <w:b/>
        </w:rPr>
        <w:t xml:space="preserve">Tulos</w:t>
      </w:r>
    </w:p>
    <w:p>
      <w:r>
        <w:t xml:space="preserve">Bob kelkkailee &gt;Syyt&gt; Bob on onnellinen(t).</w:t>
      </w:r>
    </w:p>
    <w:p>
      <w:r>
        <w:rPr>
          <w:b/>
        </w:rPr>
        <w:t xml:space="preserve">Esimerkki 8.3642</w:t>
      </w:r>
    </w:p>
    <w:p>
      <w:r>
        <w:t xml:space="preserve">tarina: Vihaan kylmiä talvia. Kasvoin Chicagossa, jossa on todella kylmä. Noin vuosi sitten sanoin saaneeni tarpeekseni ja muutin Floridaan. Täällä talvet ovat mukavan lämpimiä, ja rakastan sitä. Olen niin iloinen, ettei minun tarvitse enää kärsiä kylmästä. valittu lause: Sanoin, että sain tarpeekseni noin vuosi sitten, ja muutin Floridaan.</w:t>
      </w:r>
    </w:p>
    <w:p>
      <w:r>
        <w:rPr>
          <w:b/>
        </w:rPr>
        <w:t xml:space="preserve">Tulos</w:t>
      </w:r>
    </w:p>
    <w:p>
      <w:r>
        <w:t xml:space="preserve">Muutan Floridaan &gt;Syyt&gt; Tunnen itseni onnelliseksi.</w:t>
      </w:r>
    </w:p>
    <w:p>
      <w:r>
        <w:rPr>
          <w:b/>
        </w:rPr>
        <w:t xml:space="preserve">Esimerkki 8.3643</w:t>
      </w:r>
    </w:p>
    <w:p>
      <w:r>
        <w:t xml:space="preserve">tarina: Ann ei ollut koskaan ollut lentokoneessa. Hänen perheensä oli lähdössä ensi kuussa lomalle Floridaan. Hän pelkäsi, että lentokone putoaisi. Hänen ystävänsä kertoi, ettei mitään syytä huoleen ollut. Ann nousi koneeseen, ja kone laskeutui turvallisesti. valittu lause: Ann nousi lentokoneeseen, ja kone laskeutui turvallisesti.</w:t>
      </w:r>
    </w:p>
    <w:p>
      <w:r>
        <w:rPr>
          <w:b/>
        </w:rPr>
        <w:t xml:space="preserve">Tulos</w:t>
      </w:r>
    </w:p>
    <w:p>
      <w:r>
        <w:t xml:space="preserve">Lentokone laskeutuu &gt;Syyt&gt; Ann tuntee olonsa helpottuneeksi.</w:t>
      </w:r>
    </w:p>
    <w:p>
      <w:r>
        <w:rPr>
          <w:b/>
        </w:rPr>
        <w:t xml:space="preserve">Esimerkki 8.3644</w:t>
      </w:r>
    </w:p>
    <w:p>
      <w:r>
        <w:t xml:space="preserve">tarina: Mies ajoi autoa kuunnellen radiota. Tuli uusi kappale, johon hän todella innostui. Hän lauloi sen tuntematta sanoja kovin hyvin. Kun laulu oli ohi, hän ihmetteli, mikä sen nimi oli. Mies soitti radioasemalle kysyäkseen. valittu lause: Mies ajoi kuunnellessaan radiota.</w:t>
      </w:r>
    </w:p>
    <w:p>
      <w:r>
        <w:rPr>
          <w:b/>
        </w:rPr>
        <w:t xml:space="preserve">Tulos</w:t>
      </w:r>
    </w:p>
    <w:p>
      <w:r>
        <w:t xml:space="preserve">Mies ajaa autoa ja kuuntelee radiota &gt;Syyt&gt; Mies tuntee itsensä viihdytetyksi.</w:t>
      </w:r>
    </w:p>
    <w:p>
      <w:r>
        <w:rPr>
          <w:b/>
        </w:rPr>
        <w:t xml:space="preserve">Esimerkki 8.3645</w:t>
      </w:r>
    </w:p>
    <w:p>
      <w:r>
        <w:t xml:space="preserve">tarina: Sallylla oli syntymäpäivä tulossa. Hän oli innoissaan juhlista ja lahjoista. Kun hän saapui juhliinsa, siellä oli pöytä täynnä lahjoja. Hän ei malttanut odottaa, että saisi avata suurimman lahjan. Se oli mitä täydellisin käsilaukku, ja hän oli niin onnellinen. valittu lause: Hän ei malttanut odottaa, että saisi avata suurimman.</w:t>
      </w:r>
    </w:p>
    <w:p>
      <w:r>
        <w:rPr>
          <w:b/>
        </w:rPr>
        <w:t xml:space="preserve">Tulos</w:t>
      </w:r>
    </w:p>
    <w:p>
      <w:r>
        <w:t xml:space="preserve">Sallylla on tulossa juhlat &gt;Syyt&gt; Sally on innoissaan.</w:t>
      </w:r>
    </w:p>
    <w:p>
      <w:r>
        <w:rPr>
          <w:b/>
        </w:rPr>
        <w:t xml:space="preserve">Esimerkki 8.3646</w:t>
      </w:r>
    </w:p>
    <w:p>
      <w:r>
        <w:t xml:space="preserve">tarina: Jerry huomaa kaljuuntuvansa hieman päässään. Hän on vasta kolmekymppinen ja alkaa hermostua siitä. Hän päättää käyttää hattua muutaman päivän ajan. Kaikki alkavat kysellä häneltä, miksi hän pitää nykyään aina hattua. Hän päättää vain ajella päänsä, jotta ihmiset lakkaisivat kyselemästä. valittu lause: Hän päätti vain ajella päänsä, jotta ihmiset lakkaisivat kyselemästä.</w:t>
      </w:r>
    </w:p>
    <w:p>
      <w:r>
        <w:rPr>
          <w:b/>
        </w:rPr>
        <w:t xml:space="preserve">Tulos</w:t>
      </w:r>
    </w:p>
    <w:p>
      <w:r>
        <w:t xml:space="preserve">Jerry ajelee päänsä &gt;Syyt&gt; Jerry on optimistinen(t)</w:t>
      </w:r>
    </w:p>
    <w:p>
      <w:r>
        <w:rPr>
          <w:b/>
        </w:rPr>
        <w:t xml:space="preserve">Esimerkki 8.3647</w:t>
      </w:r>
    </w:p>
    <w:p>
      <w:r>
        <w:t xml:space="preserve">tarina: Preslie teki parasta Memphisin BBQ:ta. Lopulta terveystarkastaja huomasi, ettei Preslie käyttänyt sianlihaa. Preslie meni paikalliselle hevostallille. Hän varasti hevosen. Ja tappoi hevosen tehdäkseen grilliruokaa. Valittu tuomio: Ja sitten tappoi hevosen tehdäkseen grilliruokaa.</w:t>
      </w:r>
    </w:p>
    <w:p>
      <w:r>
        <w:rPr>
          <w:b/>
        </w:rPr>
        <w:t xml:space="preserve">Tulos</w:t>
      </w:r>
    </w:p>
    <w:p>
      <w:r>
        <w:t xml:space="preserve">Preslie tappaa hevosen &gt;Syyt&gt; Preslie tuntee inhoa.</w:t>
      </w:r>
    </w:p>
    <w:p>
      <w:r>
        <w:rPr>
          <w:b/>
        </w:rPr>
        <w:t xml:space="preserve">Esimerkki 8.3648</w:t>
      </w:r>
    </w:p>
    <w:p>
      <w:r>
        <w:t xml:space="preserve">tarina: Julialla oli paljon tekemistä sinä päivänä. Hänen oli hoidettava asioita ja sitten hänen oli siivottava koti. Hän lähti aikaisin aamulla. Häneltä kesti kuusi tuntia saada kaikki ulkona tehdyksi. Kun hän tuli kotiin, hän näki, että hänen miehensä oli siivonnut. valittu lause: Julialla oli paljon tekemistä sinä päivänä.</w:t>
      </w:r>
    </w:p>
    <w:p>
      <w:r>
        <w:rPr>
          <w:b/>
        </w:rPr>
        <w:t xml:space="preserve">Tulos</w:t>
      </w:r>
    </w:p>
    <w:p>
      <w:r>
        <w:t xml:space="preserve">Julialla on paljon tekemistä &gt;Syyt&gt; Julia tuntee olevansa hukkua.</w:t>
      </w:r>
    </w:p>
    <w:p>
      <w:r>
        <w:rPr>
          <w:b/>
        </w:rPr>
        <w:t xml:space="preserve">Esimerkki 8.3649</w:t>
      </w:r>
    </w:p>
    <w:p>
      <w:r>
        <w:t xml:space="preserve">tarina: Kyle oli lähdössä hakemaan siskoaan töistä. Autolle päästyään hän huomasi, että hänen avaimensa puuttuivat. Hän etsi kaikki huoneet talossaan, mutta ei silti löytänyt niitä. Hän päätti tarkistaa likapyykkikorinsa. Hän löysi avaimet eilen yllään pitämiensä housujen taskusta. valittu lause: Hän etsi läpi kaikki huoneet talossaan, mutta ei vieläkään löytänyt sitä.</w:t>
      </w:r>
    </w:p>
    <w:p>
      <w:r>
        <w:rPr>
          <w:b/>
        </w:rPr>
        <w:t xml:space="preserve">Tulos</w:t>
      </w:r>
    </w:p>
    <w:p>
      <w:r>
        <w:t xml:space="preserve">Kyle ei löydä avaimia &gt;Syyt&gt; Kyle on turhautunut.</w:t>
      </w:r>
    </w:p>
    <w:p>
      <w:r>
        <w:rPr>
          <w:b/>
        </w:rPr>
        <w:t xml:space="preserve">Esimerkki 8.3650</w:t>
      </w:r>
    </w:p>
    <w:p>
      <w:r>
        <w:t xml:space="preserve">tarina: Tom meni eräänä päivänä kouluun. Hän myöhästyi tunnilta. Luokkahuoneen ovi oli lukossa. Opettaja oli lukinnut sen. Hän ei hyväksy myöhästyneitä oppilaita. valittu lause: Tom meni yhtenä päivänä kouluun.</w:t>
      </w:r>
    </w:p>
    <w:p>
      <w:r>
        <w:rPr>
          <w:b/>
        </w:rPr>
        <w:t xml:space="preserve">Tulos</w:t>
      </w:r>
    </w:p>
    <w:p>
      <w:r>
        <w:t xml:space="preserve">Tom menee kouluun &gt;Syyt&gt; Hän on surullinen.</w:t>
      </w:r>
    </w:p>
    <w:p>
      <w:r>
        <w:rPr>
          <w:b/>
        </w:rPr>
        <w:t xml:space="preserve">Esimerkki 8.3651</w:t>
      </w:r>
    </w:p>
    <w:p>
      <w:r>
        <w:t xml:space="preserve">tarina: Becky-täti oli ennen niin rauhallinen. Hän vietti niin paljon aikaa sisarustensa ja veljenpoikiensa kanssa. He tekivät hänet hulluksi. Hän päätti, että hän tarvitsi tauon. Hän karkasi etsimään rauhaa. valittu lause: Hän päätti, että hän tarvitsi tauon.</w:t>
      </w:r>
    </w:p>
    <w:p>
      <w:r>
        <w:rPr>
          <w:b/>
        </w:rPr>
        <w:t xml:space="preserve">Tulos</w:t>
      </w:r>
    </w:p>
    <w:p>
      <w:r>
        <w:t xml:space="preserve">Becky-täti tarvitsee taukoa veljentyttäristään ja veljenpojistaan &gt;Syyt&gt; Becky-täti tuntee olonsa helpottuneeksi. </w:t>
      </w:r>
    </w:p>
    <w:p>
      <w:r>
        <w:rPr>
          <w:b/>
        </w:rPr>
        <w:t xml:space="preserve">Esimerkki 8.3652</w:t>
      </w:r>
    </w:p>
    <w:p>
      <w:r>
        <w:t xml:space="preserve">tarina: Luulin, että olisi siistiä, jos minulla olisi vaaleanpunainen kipsi. Ystäväni saivat jopa allekirjoittaa nimensä siihen. Siitä tuli kuitenkin kutiava ja haiseva todella nopeasti. Sen jälkeen halusin kipsin pois mahdollisimman pian! valittu lause: Luulin, että olisi siistiä saada vaaleanpunainen kipsi.</w:t>
      </w:r>
    </w:p>
    <w:p>
      <w:r>
        <w:rPr>
          <w:b/>
        </w:rPr>
        <w:t xml:space="preserve">Tulos</w:t>
      </w:r>
    </w:p>
    <w:p>
      <w:r>
        <w:t xml:space="preserve">Minusta vaaleanpunainen valettu on siistiä &gt;Syy&gt; Olen innoissani.</w:t>
      </w:r>
    </w:p>
    <w:p>
      <w:r>
        <w:rPr>
          <w:b/>
        </w:rPr>
        <w:t xml:space="preserve">Esimerkki 8.3653</w:t>
      </w:r>
    </w:p>
    <w:p>
      <w:r>
        <w:t xml:space="preserve">tarina: Ginan ihastus Jamie tarvitsi jonkun avaamaan hänelle oven. Oli vaikeaa pitää kainalosauvasta kiinni ja avata ovi samaan aikaan. Hän halusi olla tänään oven luona avaamassa sitä miehelle. Juuri kun mies lähestyi, hän tarttui ja avasi oven. Kun hän teki sen, mies hymyili hänelle, ja hänen sydämensä suli. valittu lause: Hän halusi olla tänään ovella ja avata sen miehelle.</w:t>
      </w:r>
    </w:p>
    <w:p>
      <w:r>
        <w:rPr>
          <w:b/>
        </w:rPr>
        <w:t xml:space="preserve">Tulos</w:t>
      </w:r>
    </w:p>
    <w:p>
      <w:r>
        <w:t xml:space="preserve">Gina haluaa avata oven Jamille &gt;Syyt&gt; Gina on innoissaan.</w:t>
      </w:r>
    </w:p>
    <w:p>
      <w:r>
        <w:rPr>
          <w:b/>
        </w:rPr>
        <w:t xml:space="preserve">Esimerkki 8.3654</w:t>
      </w:r>
    </w:p>
    <w:p>
      <w:r>
        <w:t xml:space="preserve">tarina: Chrissyn täti lähetti hänelle lahjan. Chrissy avasi laatikon. Sisällä oli paljon vaatteita. Hän veti ne yksi kerrallaan ulos. Sitten hän soitti tädilleen kiittääkseen tätä. valittu lause: Chrissyn täti lähetti hänelle lahjan.</w:t>
      </w:r>
    </w:p>
    <w:p>
      <w:r>
        <w:rPr>
          <w:b/>
        </w:rPr>
        <w:t xml:space="preserve">Tulos</w:t>
      </w:r>
    </w:p>
    <w:p>
      <w:r>
        <w:t xml:space="preserve">Chrissyn täti lähettää Chrissylle lahjan &gt;Syyt&gt; Chrissy on innoissansa.</w:t>
      </w:r>
    </w:p>
    <w:p>
      <w:r>
        <w:rPr>
          <w:b/>
        </w:rPr>
        <w:t xml:space="preserve">Tulos</w:t>
      </w:r>
    </w:p>
    <w:p>
      <w:r>
        <w:t xml:space="preserve">Chrissy saa lahjan &gt;Syyt&gt; Chrissy on onnellinen(t).</w:t>
      </w:r>
    </w:p>
    <w:p>
      <w:r>
        <w:rPr>
          <w:b/>
        </w:rPr>
        <w:t xml:space="preserve">Esimerkki 8.3655</w:t>
      </w:r>
    </w:p>
    <w:p>
      <w:r>
        <w:t xml:space="preserve">tarina: Sallyllä oli töitä myöhemmin illalla. Hän nousi autoonsa ajaakseen töihin. Hänen autonsa ei käynnistynyt. Sally soitti ystävälleen Joelle ja pyysi kyytiä. Joe tuli 5 minuuttia myöhemmin ja pystyi antamaan Sarahille kyydin töihin. valittu lause: Sallylla oli töitä myöhemmin illalla.</w:t>
      </w:r>
    </w:p>
    <w:p>
      <w:r>
        <w:rPr>
          <w:b/>
        </w:rPr>
        <w:t xml:space="preserve">Tulos</w:t>
      </w:r>
    </w:p>
    <w:p>
      <w:r>
        <w:t xml:space="preserve">Sallylla on tänään töitä &gt;Syyt&gt; Hän on onneton.</w:t>
      </w:r>
    </w:p>
    <w:p>
      <w:r>
        <w:rPr>
          <w:b/>
        </w:rPr>
        <w:t xml:space="preserve">Esimerkki 8.3656</w:t>
      </w:r>
    </w:p>
    <w:p>
      <w:r>
        <w:t xml:space="preserve">tarina: Eräs mies opetteli soittamaan trumpettia. Hän osasi soittaa vain kaksi nuottia. Hän käytti näitä kahta nuottia lauluäänen luomiseen. Laulu ei ollut hyvä, mutta hän oli siitä ylpeä. Hän soitti laulun ystävilleen, ja nämä taputtivat hänelle. valittu lause: Mies opetteli soittamaan trumpettia.</w:t>
      </w:r>
    </w:p>
    <w:p>
      <w:r>
        <w:rPr>
          <w:b/>
        </w:rPr>
        <w:t xml:space="preserve">Tulos</w:t>
      </w:r>
    </w:p>
    <w:p>
      <w:r>
        <w:t xml:space="preserve">Mies opettelee soittamaan trumpettia &gt;Syyt&gt; Mies on onnellinen.</w:t>
      </w:r>
    </w:p>
    <w:p>
      <w:r>
        <w:rPr>
          <w:b/>
        </w:rPr>
        <w:t xml:space="preserve">Esimerkki 8.3657</w:t>
      </w:r>
    </w:p>
    <w:p>
      <w:r>
        <w:t xml:space="preserve">tarina: Lylellä oli suunnitelma saada eniten pääsiäismunia. Muut lapset alkoivat napata ensimmäisiä munia, jotka he näkivät. Lyle juoksi nurmikon takaosaan, jonne kukaan ei ollut päässyt. Siellä hän latasi munat täyteen. Hän voitti pääpalkinnon, valtavan suklaajäniksen! valittu lause: Lyle juoksi nurmikon takaosaan, jonne kukaan ei ollut päässyt.</w:t>
      </w:r>
    </w:p>
    <w:p>
      <w:r>
        <w:rPr>
          <w:b/>
        </w:rPr>
        <w:t xml:space="preserve">Tulos</w:t>
      </w:r>
    </w:p>
    <w:p>
      <w:r>
        <w:t xml:space="preserve">Lyle juoksee nurmikon takaosaan &gt;Syyt&gt; Lyle tuntee itsensä fiksuksi.</w:t>
      </w:r>
    </w:p>
    <w:p>
      <w:r>
        <w:rPr>
          <w:b/>
        </w:rPr>
        <w:t xml:space="preserve">Esimerkki 8.3658</w:t>
      </w:r>
    </w:p>
    <w:p>
      <w:r>
        <w:t xml:space="preserve">tarina: Amy ja hänen ystävänsä ajelivat pyörällä kesäisenä iltapäivänä. He päättivät ajaa Amyn ystävän serkun luokse. Siellä oli jyrkkä mäki, jota oli vaikea ajaa ylös. Amy hikoili ja huohotti ajaessaan mäkeä ylös. Amy päätyi lopulta kävelemään pyörällä mäkeä ylös sen sijaan, että olisi ajanut. valittu lause: Oli jyrkkä mäki, jota oli vaikea ajaa ylös.</w:t>
      </w:r>
    </w:p>
    <w:p>
      <w:r>
        <w:rPr>
          <w:b/>
        </w:rPr>
        <w:t xml:space="preserve">Tulos</w:t>
      </w:r>
    </w:p>
    <w:p>
      <w:r>
        <w:t xml:space="preserve">Amy ponnistelee jyrkkää mäkeä ylös &gt;Syyt&gt; Hän on uupunut.</w:t>
      </w:r>
    </w:p>
    <w:p>
      <w:r>
        <w:rPr>
          <w:b/>
        </w:rPr>
        <w:t xml:space="preserve">Tulos</w:t>
      </w:r>
    </w:p>
    <w:p>
      <w:r>
        <w:t xml:space="preserve">Mäkeä on vaikea ajaa ylös &gt;Syyt&gt; Amy on hikinen.</w:t>
      </w:r>
    </w:p>
    <w:p>
      <w:r>
        <w:rPr>
          <w:b/>
        </w:rPr>
        <w:t xml:space="preserve">Esimerkki 8.3659</w:t>
      </w:r>
    </w:p>
    <w:p>
      <w:r>
        <w:t xml:space="preserve">tarina: Billy on pyytänyt joulupukilta joululahjaksi rekeä. Hän toivoi kovasti, että joulusta tulisi valkoinen. Säätiedotus lupasi lunta, kun hän meni nukkumaan. Seuraavana aamuna hän heräsi siihen, että maassa oli lunta. Hän oli saanut myös kelkkansa. valittu lause: Hän oli saanut myös kelkkansa.</w:t>
      </w:r>
    </w:p>
    <w:p>
      <w:r>
        <w:rPr>
          <w:b/>
        </w:rPr>
        <w:t xml:space="preserve">Tulos</w:t>
      </w:r>
    </w:p>
    <w:p>
      <w:r>
        <w:t xml:space="preserve">Billy saa kelkan &gt;Syyt&gt; Billy on onnellinen(t)</w:t>
      </w:r>
    </w:p>
    <w:p>
      <w:r>
        <w:rPr>
          <w:b/>
        </w:rPr>
        <w:t xml:space="preserve">Esimerkki 8.3660</w:t>
      </w:r>
    </w:p>
    <w:p>
      <w:r>
        <w:t xml:space="preserve">tarina: Aiden juoksi ehtiäkseen bussiin. Hän oli myöhässä. Aiden pääsi bussipysäkille, kun bussi oli lähdössä. Aidenin isän piti viedä hänet kouluun. Aiden heräsi seuraavana päivänä aikaisemmin. valittu lause: Aidenin isän piti viedä hänet kouluun.</w:t>
      </w:r>
    </w:p>
    <w:p>
      <w:r>
        <w:rPr>
          <w:b/>
        </w:rPr>
        <w:t xml:space="preserve">Tulos</w:t>
      </w:r>
    </w:p>
    <w:p>
      <w:r>
        <w:t xml:space="preserve">Aidenin isän täytyy viedä hänet kouluun &gt;Syyt&gt; Aidenin isä on ärtynyt.</w:t>
      </w:r>
    </w:p>
    <w:p>
      <w:r>
        <w:rPr>
          <w:b/>
        </w:rPr>
        <w:t xml:space="preserve">Esimerkki 8.3661</w:t>
      </w:r>
    </w:p>
    <w:p>
      <w:r>
        <w:t xml:space="preserve">tarina: Babe Ruth löi enemmän kunnareita kuin kukaan muu. Homerit voittavat pelejä. Hän liittyi Yankeesiin. Hän löi silti enemmän kuin kukaan muu. Yankees voitti enemmän pelejä. valittu lause: Yankees voitti enemmän pelejä.</w:t>
      </w:r>
    </w:p>
    <w:p>
      <w:r>
        <w:rPr>
          <w:b/>
        </w:rPr>
        <w:t xml:space="preserve">Tulos</w:t>
      </w:r>
    </w:p>
    <w:p>
      <w:r>
        <w:t xml:space="preserve">Yankees voittaa enemmän pelejä &gt;Syyt&gt; Yankees on onnellinen(t).</w:t>
      </w:r>
    </w:p>
    <w:p>
      <w:r>
        <w:rPr>
          <w:b/>
        </w:rPr>
        <w:t xml:space="preserve">Esimerkki 8.3662</w:t>
      </w:r>
    </w:p>
    <w:p>
      <w:r>
        <w:t xml:space="preserve">tarina: Eräänä vuonna koulun tansseissa tarjottiin ilmaista pizzaa. En ollut koskaan kovin hyvä tanssija, joten hengailin vain ympäriinsä. Tanssien loppupuolella minulle alkoi tulla melkoinen nälkä. Päätimme ystävieni kanssa, että haluamme pizzaa. Kun pääsimme paikalle, pizza oli loppu ja olimme järkyttyneitä. valittu lause: Eräänä vuonna koulun tansseissa tarjottiin ilmaista pizzaa.</w:t>
      </w:r>
    </w:p>
    <w:p>
      <w:r>
        <w:rPr>
          <w:b/>
        </w:rPr>
        <w:t xml:space="preserve">Tulos</w:t>
      </w:r>
    </w:p>
    <w:p>
      <w:r>
        <w:t xml:space="preserve">He tarjoavat ilmaista pizzaa opiskelijoille &gt;Syyt&gt; Opiskelijat ovat tyytyväisiä.</w:t>
      </w:r>
    </w:p>
    <w:p>
      <w:r>
        <w:rPr>
          <w:b/>
        </w:rPr>
        <w:t xml:space="preserve">Tulos</w:t>
      </w:r>
    </w:p>
    <w:p>
      <w:r>
        <w:t xml:space="preserve">Koulun tansseissa tarjotaan ilmaista pizzaa &gt;Syyt&gt; Meillä on nälkä.</w:t>
      </w:r>
    </w:p>
    <w:p>
      <w:r>
        <w:rPr>
          <w:b/>
        </w:rPr>
        <w:t xml:space="preserve">Esimerkki 8.3663</w:t>
      </w:r>
    </w:p>
    <w:p>
      <w:r>
        <w:t xml:space="preserve">tarina: Brad oli niin rakastunut tyttöystäväänsä. Brad oli seurustellut hänen kanssaan vuosia. Eräänä päivänä Brad oli tulossa hänen luokseen. Hän koputti ovelle kukkien kanssa. Tyttö avasi oven ja sanoi Bradille, että se on ohi. valittu lause: Brad oli niin rakastunut tyttöystäväänsä.</w:t>
      </w:r>
    </w:p>
    <w:p>
      <w:r>
        <w:rPr>
          <w:b/>
        </w:rPr>
        <w:t xml:space="preserve">Tulos</w:t>
      </w:r>
    </w:p>
    <w:p>
      <w:r>
        <w:t xml:space="preserve">Brad on niin rakastunut tyttöystäväänsä &gt;Syyt&gt; Brad on onnellinen.</w:t>
      </w:r>
    </w:p>
    <w:p>
      <w:r>
        <w:rPr>
          <w:b/>
        </w:rPr>
        <w:t xml:space="preserve">Tulos</w:t>
      </w:r>
    </w:p>
    <w:p>
      <w:r>
        <w:t xml:space="preserve">Brad on rakastunut tyttöystäväänsä &gt;Syyt&gt; Brad on onnellinen.</w:t>
      </w:r>
    </w:p>
    <w:p>
      <w:r>
        <w:rPr>
          <w:b/>
        </w:rPr>
        <w:t xml:space="preserve">Esimerkki 8.3664</w:t>
      </w:r>
    </w:p>
    <w:p>
      <w:r>
        <w:t xml:space="preserve">tarina: Kelsey pakkasi eväät retkelle. Kun he pääsivät museolle, hän tajusi unohtaneensa juomansa. Kelsey kysyi ystävältään, oliko hänellä juotavaa. Hänen ystävänsä oli tuonut ylimääräistä. Hän jakoi sen ystävänsä kanssa. valittu lause: Hänen ystävänsä oli tuonut ylimääräistä.</w:t>
      </w:r>
    </w:p>
    <w:p>
      <w:r>
        <w:rPr>
          <w:b/>
        </w:rPr>
        <w:t xml:space="preserve">Tulos</w:t>
      </w:r>
    </w:p>
    <w:p>
      <w:r>
        <w:t xml:space="preserve">Hänen ystävänsä tuo Jonkin määrän_A Joitakin asioita_A &gt;Syyt&gt; Hänen ystävänsä tuntee itsensä anteliaaksi.</w:t>
      </w:r>
    </w:p>
    <w:p>
      <w:r>
        <w:rPr>
          <w:b/>
        </w:rPr>
        <w:t xml:space="preserve">Esimerkki 8.3665</w:t>
      </w:r>
    </w:p>
    <w:p>
      <w:r>
        <w:t xml:space="preserve">tarina: Kim halusi järjestää juhlat. Hän kutsui kaikki ystävänsä. Sitten hän laittoi heille paljon ruokaa. Kaikki vieraat saapuivat ajoissa. He söivät, joivat ja pitivät juhlissa hauskaa! valittu lause: He söivät, joivat ja pitivät hauskaa juhlissa!</w:t>
      </w:r>
    </w:p>
    <w:p>
      <w:r>
        <w:rPr>
          <w:b/>
        </w:rPr>
        <w:t xml:space="preserve">Tulos</w:t>
      </w:r>
    </w:p>
    <w:p>
      <w:r>
        <w:t xml:space="preserve">Kimillä ja vierailla on hauskaa &gt;Syyt&gt; Kimillä ja vierailla on onnellinen olo.</w:t>
      </w:r>
    </w:p>
    <w:p>
      <w:r>
        <w:rPr>
          <w:b/>
        </w:rPr>
        <w:t xml:space="preserve">Tulos</w:t>
      </w:r>
    </w:p>
    <w:p>
      <w:r>
        <w:t xml:space="preserve">Heillä on hauskaa juhlissa &gt;Syyt&gt; He tuntevat olonsa onnelliseksi.</w:t>
      </w:r>
    </w:p>
    <w:p>
      <w:r>
        <w:rPr>
          <w:b/>
        </w:rPr>
        <w:t xml:space="preserve">Esimerkki 8.3666</w:t>
      </w:r>
    </w:p>
    <w:p>
      <w:r>
        <w:t xml:space="preserve">tarina: Jane eli hyvin tylsää elämää. Kunnes eräänä päivänä hän tapasi pojan nimeltä Joe. Hän vei hänet moniin seikkailuihin. Jane rakasti häntä kovasti. He menivät naimisiin, eikä Janella ollut enää koskaan tylsää. valittu lause: Jane eli hyvin tylsää elämää.</w:t>
      </w:r>
    </w:p>
    <w:p>
      <w:r>
        <w:rPr>
          <w:b/>
        </w:rPr>
        <w:t xml:space="preserve">Tulos</w:t>
      </w:r>
    </w:p>
    <w:p>
      <w:r>
        <w:t xml:space="preserve">Jane elää hyvin tylsää elämää &gt;Syyt&gt; Jane tuntee itsensä tylsäksi.</w:t>
      </w:r>
    </w:p>
    <w:p>
      <w:r>
        <w:rPr>
          <w:b/>
        </w:rPr>
        <w:t xml:space="preserve">Esimerkki 8.3667</w:t>
      </w:r>
    </w:p>
    <w:p>
      <w:r>
        <w:t xml:space="preserve">tarina: Jen tunsi itsensä väsyneeksi herättyään aikaisin hoitamaan asioita. Hän päätti ottaa päiväunet. Jen nukahti lähes tunniksi. Herättyään hän tunsi olonsa loistavaksi. Jen oli onnellinen siitä, ettei häntä enää väsyttänyt. valittu lause: Jen nukahti melkein tunniksi.</w:t>
      </w:r>
    </w:p>
    <w:p>
      <w:r>
        <w:rPr>
          <w:b/>
        </w:rPr>
        <w:t xml:space="preserve">Tulos</w:t>
      </w:r>
    </w:p>
    <w:p>
      <w:r>
        <w:t xml:space="preserve">Jen nukahti ennen melkein tuntia. &gt;Syyt&gt; Jen on onnellinen.</w:t>
      </w:r>
    </w:p>
    <w:p>
      <w:r>
        <w:rPr>
          <w:b/>
        </w:rPr>
        <w:t xml:space="preserve">Tulos</w:t>
      </w:r>
    </w:p>
    <w:p>
      <w:r>
        <w:t xml:space="preserve">Jen nukkuu &gt;Syyt&gt; Jen tuntee itsensä levänneeksi.</w:t>
      </w:r>
    </w:p>
    <w:p>
      <w:r>
        <w:rPr>
          <w:b/>
        </w:rPr>
        <w:t xml:space="preserve">Esimerkki 8.3668</w:t>
      </w:r>
    </w:p>
    <w:p>
      <w:r>
        <w:t xml:space="preserve">tarina: Amy käveli puistossa, kun lehti putosi hänen jalkojensa juureen. Hän oli yllättynyt, koska oli niin lämmintä, ettei hänellä ollut hihat jalassa. Sitten hän muisti, että oli itse asiassa lokakuun puoliväli. Kun Amy piteli lehteä kädessään, hän ajatteli, kuinka paljon hän rakasti syksyä. Vaikka hän rakasti syksyä, hän oli surullinen nähdessään kesän menevän. valittu lause: Hän oli yllättynyt, koska oli niin lämmintä, ettei hihoja tarvinnut käyttää.</w:t>
      </w:r>
    </w:p>
    <w:p>
      <w:r>
        <w:rPr>
          <w:b/>
        </w:rPr>
        <w:t xml:space="preserve">Tulos</w:t>
      </w:r>
    </w:p>
    <w:p>
      <w:r>
        <w:t xml:space="preserve">Amy on yllättynyt &gt;Syyt&gt; Amy on utelias(t).</w:t>
      </w:r>
    </w:p>
    <w:p>
      <w:r>
        <w:rPr>
          <w:b/>
        </w:rPr>
        <w:t xml:space="preserve">Esimerkki 8.3669</w:t>
      </w:r>
    </w:p>
    <w:p>
      <w:r>
        <w:t xml:space="preserve">tarina: Jenny lähti ajamaan. Hän vihelteli ajaessaan. Hän näki jotain stop-merkin alla! Se oli pieni koiranpentu! Hän otti sen kotiin ja rakasti sitä ikuisesti! valittu lause: Se oli pieni koiranpentu!</w:t>
      </w:r>
    </w:p>
    <w:p>
      <w:r>
        <w:rPr>
          <w:b/>
        </w:rPr>
        <w:t xml:space="preserve">Tulos</w:t>
      </w:r>
    </w:p>
    <w:p>
      <w:r>
        <w:t xml:space="preserve">Hän näkee pienen koiranpennun &gt;Syyt&gt; Hän tuntee rakkautta.</w:t>
      </w:r>
    </w:p>
    <w:p>
      <w:r>
        <w:rPr>
          <w:b/>
        </w:rPr>
        <w:t xml:space="preserve">Esimerkki 8.3670</w:t>
      </w:r>
    </w:p>
    <w:p>
      <w:r>
        <w:t xml:space="preserve">tarina: Joey tuli töistä kotiin. Kun hän astui kotiinsa, siellä tuntui outo haju. Hän ei löytänyt, mistä haju tuli. Hän etsi ympäri taloa tuloksetta. Sitten hän löysi roskiksesta vanhan kalan. valittu lause: Hän etsi koko talonsa läpi tuloksetta.</w:t>
      </w:r>
    </w:p>
    <w:p>
      <w:r>
        <w:rPr>
          <w:b/>
        </w:rPr>
        <w:t xml:space="preserve">Tulos</w:t>
      </w:r>
    </w:p>
    <w:p>
      <w:r>
        <w:t xml:space="preserve">Hän ei löydä lähdettä &gt;Syyt&gt; Häntä ärsyttää.</w:t>
      </w:r>
    </w:p>
    <w:p>
      <w:r>
        <w:rPr>
          <w:b/>
        </w:rPr>
        <w:t xml:space="preserve">Esimerkki 8.3671</w:t>
      </w:r>
    </w:p>
    <w:p>
      <w:r>
        <w:t xml:space="preserve">tarina: Tom poltti paljon savukkeita. Hän yritti usein polttaa sisällä. Eräänä päivänä hän nukahti savuke kädessään. Se putosi ja melkein aiheutti tulipalon. Tom jatkoi silti tupakointia. valittu lause: Eräänä päivänä hän nukahti sytytetty savuke kädessään.</w:t>
      </w:r>
    </w:p>
    <w:p>
      <w:r>
        <w:rPr>
          <w:b/>
        </w:rPr>
        <w:t xml:space="preserve">Tulos</w:t>
      </w:r>
    </w:p>
    <w:p>
      <w:r>
        <w:t xml:space="preserve">Tom nukahtaa tupakka kädessään &gt;Syyt&gt; Tom on välinpitämätön(t).</w:t>
      </w:r>
    </w:p>
    <w:p>
      <w:r>
        <w:rPr>
          <w:b/>
        </w:rPr>
        <w:t xml:space="preserve">Esimerkki 8.3672</w:t>
      </w:r>
    </w:p>
    <w:p>
      <w:r>
        <w:t xml:space="preserve">tarina: Bob halusi välipalaa. Hän meni keittiöönsä ja katsoi jääkaapista. Siellä ei ollut mitään hyvää. Seuraavaksi hän katsoi pakastimeen. Hän löysi pakastepizzan. valittu lause: Hän löysi pakastepizzan.</w:t>
      </w:r>
    </w:p>
    <w:p>
      <w:r>
        <w:rPr>
          <w:b/>
        </w:rPr>
        <w:t xml:space="preserve">Tulos</w:t>
      </w:r>
    </w:p>
    <w:p>
      <w:r>
        <w:t xml:space="preserve">Bob löysi pakastepizzan &gt;Syyt&gt; hän on onnellinen.</w:t>
      </w:r>
    </w:p>
    <w:p>
      <w:r>
        <w:rPr>
          <w:b/>
        </w:rPr>
        <w:t xml:space="preserve">Esimerkki 8.3673</w:t>
      </w:r>
    </w:p>
    <w:p>
      <w:r>
        <w:t xml:space="preserve">tarina: Sam ei saa yöllä unta. Hän pelkää sängyn alla olevia hirviöitä. Isä kertoo hänelle, ettei hirviöitä ole olemassa, mutta se ei auta. Niinpä isä antaa Samille huovan ja kertoo, että se on taikahuopa. Sam uskoo, että peitto suojelee häntä ja hän nukkuu hyvin. valittu lause: Hän pelkää sängyn alla olevia hirviöitä.</w:t>
      </w:r>
    </w:p>
    <w:p>
      <w:r>
        <w:rPr>
          <w:b/>
        </w:rPr>
        <w:t xml:space="preserve">Tulos</w:t>
      </w:r>
    </w:p>
    <w:p>
      <w:r>
        <w:t xml:space="preserve">Sam pelkää sängyn alla olevaa hirviötä &gt;Syyt&gt; Sam pelkää (pelkäävät).</w:t>
      </w:r>
    </w:p>
    <w:p>
      <w:r>
        <w:rPr>
          <w:b/>
        </w:rPr>
        <w:t xml:space="preserve">Esimerkki 8.3674</w:t>
      </w:r>
    </w:p>
    <w:p>
      <w:r>
        <w:t xml:space="preserve">tarina: Kävin lasten syntymäpäiväjuhlissa. Ensin söin kakkua. Sitten leikin joidenkin lasten kanssa. Sen jälkeen annoin synttärisankarille hänen lahjansa. Lopuksi menin kotiin. valittu lause: Sen jälkeen annoin synttärisankarille hänen lahjansa.</w:t>
      </w:r>
    </w:p>
    <w:p>
      <w:r>
        <w:rPr>
          <w:b/>
        </w:rPr>
        <w:t xml:space="preserve">Tulos</w:t>
      </w:r>
    </w:p>
    <w:p>
      <w:r>
        <w:t xml:space="preserve">Annan synttärisankarille hänen lahjansa &gt;Syyt&gt; Hän on onnellinen.</w:t>
      </w:r>
    </w:p>
    <w:p>
      <w:r>
        <w:rPr>
          <w:b/>
        </w:rPr>
        <w:t xml:space="preserve">Esimerkki 8.3675</w:t>
      </w:r>
    </w:p>
    <w:p>
      <w:r>
        <w:t xml:space="preserve">tarina: Anna kiirehti työpaikalleen suurkaupunkiin. Hän oli jo myöhässä ja kiirehti jalkakäytävää pitkin. Odottamatta hän törmäsi Jonkun kanssa. Kyseinen henkilö oli kuuluisa näyttelijä, ja he molemmat pyysivät anteeksi. Anna myöhästyi töistä, mutta ainakin hän sai miehen nimikirjoituksen. valittu lause: Hän kiirehti jalkakäytävää pitkin.</w:t>
      </w:r>
    </w:p>
    <w:p>
      <w:r>
        <w:rPr>
          <w:b/>
        </w:rPr>
        <w:t xml:space="preserve">Tulos</w:t>
      </w:r>
    </w:p>
    <w:p>
      <w:r>
        <w:t xml:space="preserve">Anne kiirehtii jalkakäytävää pitkin &gt;Syyt&gt; Anne tuntee itsensä stressaantuneeksi.</w:t>
      </w:r>
    </w:p>
    <w:p>
      <w:r>
        <w:rPr>
          <w:b/>
        </w:rPr>
        <w:t xml:space="preserve">Esimerkki 8.3676</w:t>
      </w:r>
    </w:p>
    <w:p>
      <w:r>
        <w:t xml:space="preserve">tarina: Rakastan lukemista. Luen joka ilta ennen nukkumaanmenoa. Luen niin paljon, että olen lukenut kaikki talomme hyvät kirjat! Äiti antoi minulle tänä aamuna uuden kirjan. Lähden lukemaan sitä! valittu lause: Olen lukenut niin paljon, että olen lukenut kaikki talomme hyvät kirjat!</w:t>
      </w:r>
    </w:p>
    <w:p>
      <w:r>
        <w:rPr>
          <w:b/>
        </w:rPr>
        <w:t xml:space="preserve">Tulos</w:t>
      </w:r>
    </w:p>
    <w:p>
      <w:r>
        <w:t xml:space="preserve">Luen kaikki hyvät kirjat talossamme &gt;Syyt&gt; Minulla on tylsää.</w:t>
      </w:r>
    </w:p>
    <w:p>
      <w:r>
        <w:rPr>
          <w:b/>
        </w:rPr>
        <w:t xml:space="preserve">Esimerkki 8.3677</w:t>
      </w:r>
    </w:p>
    <w:p>
      <w:r>
        <w:t xml:space="preserve">tarina: Rakastin valkosipulileipää. Päätin syödä kaksi leipää ennen häitäni. Alttarilla kumarruin suutelemaan morsianta! Hän haistoi valkosipulileivän hengityksestäni ja oksensi. Se oli elämäni pahin päivä. valittu lause: Hän haistoi valkosipulileivän hengityksestäni ja oksensi.</w:t>
      </w:r>
    </w:p>
    <w:p>
      <w:r>
        <w:rPr>
          <w:b/>
        </w:rPr>
        <w:t xml:space="preserve">Tulos</w:t>
      </w:r>
    </w:p>
    <w:p>
      <w:r>
        <w:t xml:space="preserve">Hän haistaa hengitykseni &gt;Syyt&gt; Hän tuntee inhoa.</w:t>
      </w:r>
    </w:p>
    <w:p>
      <w:r>
        <w:rPr>
          <w:b/>
        </w:rPr>
        <w:t xml:space="preserve">Esimerkki 8.3678</w:t>
      </w:r>
    </w:p>
    <w:p>
      <w:r>
        <w:t xml:space="preserve">tarina: Meghan ja Mikey kiipeilivät puihin. Oksi katkesi ja Meghan putosi puusta! Mikey auttoi Meghanin kotiin vanhempiensa luo. Vanhemmat veivät Meganin lääkäriin ja saivat selville, että hänen jalkansa oli murtunut. Meghan sai kipsin jalkaansa ja tunsi olonsa paremmaksi! valittu lause: Oksi katkesi ja Meghan putosi puusta!</w:t>
      </w:r>
    </w:p>
    <w:p>
      <w:r>
        <w:rPr>
          <w:b/>
        </w:rPr>
        <w:t xml:space="preserve">Tulos</w:t>
      </w:r>
    </w:p>
    <w:p>
      <w:r>
        <w:t xml:space="preserve">Meghan putoaa puusta &gt;Syyt&gt; Meghan pelkää (pelkäävät)</w:t>
      </w:r>
    </w:p>
    <w:p>
      <w:r>
        <w:rPr>
          <w:b/>
        </w:rPr>
        <w:t xml:space="preserve">Tulos</w:t>
      </w:r>
    </w:p>
    <w:p>
      <w:r>
        <w:t xml:space="preserve">Meghan putoaa puusta &gt; Aiheuttaa&gt; Mikey pelästyy.</w:t>
      </w:r>
    </w:p>
    <w:p>
      <w:r>
        <w:rPr>
          <w:b/>
        </w:rPr>
        <w:t xml:space="preserve">Esimerkki 8.3679</w:t>
      </w:r>
    </w:p>
    <w:p>
      <w:r>
        <w:t xml:space="preserve">tarina: Damien oli pahoinvoiva eräänä aamuna ennen töitä. Hänen piti lähettää pomolleen viesti, että hän olisi sairaana. Hän lähetti viestin ja meni takaisin nukkumaan. Kun hän heräsi, hänellä oli paljon vastaamattomia puheluita myöhästymisestä. Hänen tekstiviestinsä ei ollut lähtenyt kunnolla ollenkaan. valittu lause: Damien tunsi itsensä pahoinvoivaksi eräänä aamuna ennen töitä.</w:t>
      </w:r>
    </w:p>
    <w:p>
      <w:r>
        <w:rPr>
          <w:b/>
        </w:rPr>
        <w:t xml:space="preserve">Tulos</w:t>
      </w:r>
    </w:p>
    <w:p>
      <w:r>
        <w:t xml:space="preserve">Damien voi pahoin &gt;Syyt&gt; Damien voi huonosti.</w:t>
      </w:r>
    </w:p>
    <w:p>
      <w:r>
        <w:rPr>
          <w:b/>
        </w:rPr>
        <w:t xml:space="preserve">Esimerkki 8.3680</w:t>
      </w:r>
    </w:p>
    <w:p>
      <w:r>
        <w:t xml:space="preserve">tarina: Delores oli uusi isoäiti. Hänellä oli yksi lapsenlapsi, joka oli vauva. Delores halusi hemmotella häntä, joten hän osti hänelle ponin. Menisi muutama vuosi ennen kuin hän voisi ratsastaa sillä. Delores ei malttanut odottaa, että voisi ostaa hänelle lisää lahjoja! valittu lause: Delores halusi hemmotella häntä, joten hän osti hänelle ponin.</w:t>
      </w:r>
    </w:p>
    <w:p>
      <w:r>
        <w:rPr>
          <w:b/>
        </w:rPr>
        <w:t xml:space="preserve">Tulos</w:t>
      </w:r>
    </w:p>
    <w:p>
      <w:r>
        <w:t xml:space="preserve">Delores ostaa pojanpojalleen ponin &gt;Syyt&gt; Delores on onnellinen.</w:t>
      </w:r>
    </w:p>
    <w:p>
      <w:r>
        <w:rPr>
          <w:b/>
        </w:rPr>
        <w:t xml:space="preserve">Esimerkki 8.3681</w:t>
      </w:r>
    </w:p>
    <w:p>
      <w:r>
        <w:t xml:space="preserve">tarina: Lucy meni isoäitinsä kanssa hakemaan postia tieltä. Laatikossa oli Schwan'sin kuvasto. Lucy ei voinut uskoa, miten herkullisen näköisiä ruokia kuvastossa oli. Isoäiti antoi hänen valita kolme ateriaa tilattavaksi. Lucy tunsi itsensä aikuiseksi, kun hän valitsi 3 ateriaa. valittu lause: Lucy tunsi itsensä aikuiseksi valitessaan 3 ateriaa.</w:t>
      </w:r>
    </w:p>
    <w:p>
      <w:r>
        <w:rPr>
          <w:b/>
        </w:rPr>
        <w:t xml:space="preserve">Tulos</w:t>
      </w:r>
    </w:p>
    <w:p>
      <w:r>
        <w:t xml:space="preserve">Hän valitsee 3 ateriaa &gt;Syyt&gt; Hän tuntee itsensä aikuiseksi.</w:t>
      </w:r>
    </w:p>
    <w:p>
      <w:r>
        <w:rPr>
          <w:b/>
        </w:rPr>
        <w:t xml:space="preserve">Esimerkki 8.3682</w:t>
      </w:r>
    </w:p>
    <w:p>
      <w:r>
        <w:t xml:space="preserve">tarina: Dan pomppi pomppulinnassa. Kaikki lapset ja aikuiset katsoivat häntä huvittuneina. Dan ei välittänyt. Hän pomppi ja pomppi ja pomppi. Dan lopetti vasta, kun poliisit soittivat poliisit ja pakottivat hänet lähtemään. valittu lause: Dan pysähtyi vasta, kun he kutsuivat poliisit ja pakottivat hänet lähtemään.</w:t>
      </w:r>
    </w:p>
    <w:p>
      <w:r>
        <w:rPr>
          <w:b/>
        </w:rPr>
        <w:t xml:space="preserve">Tulos</w:t>
      </w:r>
    </w:p>
    <w:p>
      <w:r>
        <w:t xml:space="preserve">Poliisit pakottivat Danin lähtemään pomppulinnasta &gt;Syyt&gt; Dan on surullinen.</w:t>
      </w:r>
    </w:p>
    <w:p>
      <w:r>
        <w:rPr>
          <w:b/>
        </w:rPr>
        <w:t xml:space="preserve">Esimerkki 8.3683</w:t>
      </w:r>
    </w:p>
    <w:p>
      <w:r>
        <w:t xml:space="preserve">tarina: Nina vaati miestä kääntymään. Hän oli varma, että mies oli hänen entinen poikaystävänsä. Hän halusi huutaa miehelle vielä lisää menneisyydestä. Mutta kun mies kääntyi ympäri, se oli joku muu. Nina tunsi itsensä hyvin noloksi ja käveli pois pyydettyään ensin anteeksi. valittu lause: Hän halusi huutaa miehelle vielä lisää menneisyydestä.</w:t>
      </w:r>
    </w:p>
    <w:p>
      <w:r>
        <w:rPr>
          <w:b/>
        </w:rPr>
        <w:t xml:space="preserve">Tulos</w:t>
      </w:r>
    </w:p>
    <w:p>
      <w:r>
        <w:t xml:space="preserve">Nina haluaa huutaa miehelle &gt;Syyt&gt; Nina suuttuu (suuttuu).</w:t>
      </w:r>
    </w:p>
    <w:p>
      <w:r>
        <w:rPr>
          <w:b/>
        </w:rPr>
        <w:t xml:space="preserve">Tulos</w:t>
      </w:r>
    </w:p>
    <w:p>
      <w:r>
        <w:t xml:space="preserve">Hän haluaa huutaa miehelle &gt;Syyt&gt; Hän on raivoissaan.</w:t>
      </w:r>
    </w:p>
    <w:p>
      <w:r>
        <w:rPr>
          <w:b/>
        </w:rPr>
        <w:t xml:space="preserve">Esimerkki 8.3684</w:t>
      </w:r>
    </w:p>
    <w:p>
      <w:r>
        <w:t xml:space="preserve">tarina: Yvette keitti kahvia vierailleen. Hän toi tarjottimen kahvipöydälle. Mutta ensimmäinen vieras valitti, ettei pitänyt hänen kahvistaan. Toinen valitti, että maito oli liian rasvaista. Yvette meni takaisin keittiöön itkien silmät päästään. valittu lause: Mutta ensimmäinen vieras valitti, ettei hän pitänyt hänen kahvistaan.</w:t>
      </w:r>
    </w:p>
    <w:p>
      <w:r>
        <w:rPr>
          <w:b/>
        </w:rPr>
        <w:t xml:space="preserve">Tulos</w:t>
      </w:r>
    </w:p>
    <w:p>
      <w:r>
        <w:t xml:space="preserve">Vieras valittaa, että hän ei pidä hänen kahvistaan &gt; Aiheuttaa&gt; Yvette on surullinen.</w:t>
      </w:r>
    </w:p>
    <w:p>
      <w:r>
        <w:rPr>
          <w:b/>
        </w:rPr>
        <w:t xml:space="preserve">Esimerkki 8.3685</w:t>
      </w:r>
    </w:p>
    <w:p>
      <w:r>
        <w:t xml:space="preserve">tarina: Mike ei malttanut odottaa, että pääsisi pelaamaan baseballia isoveljensä tavoin. Hän oli pettynyt, kun hän meni ensimmäisiin harjoituksiinsa. Pallo oli pienellä telineellä. Hänen veljensä kertoi hänelle, että hänkin aloitti t-pallolla. Se sai Miken tuntemaan olonsa paljon paremmaksi. valittu lause: Hänen veljensä kertoi hänelle, että hänkin aloitti t-pallolla.</w:t>
      </w:r>
    </w:p>
    <w:p>
      <w:r>
        <w:rPr>
          <w:b/>
        </w:rPr>
        <w:t xml:space="preserve">Tulos</w:t>
      </w:r>
    </w:p>
    <w:p>
      <w:r>
        <w:t xml:space="preserve">Mike kuulee, että hänen veljensä aloitti pallon kanssa &gt; Aiheuttaa&gt; Miken olo paranee (paranee).</w:t>
      </w:r>
    </w:p>
    <w:p>
      <w:r>
        <w:rPr>
          <w:b/>
        </w:rPr>
        <w:t xml:space="preserve">Esimerkki 8.3686</w:t>
      </w:r>
    </w:p>
    <w:p>
      <w:r>
        <w:t xml:space="preserve">tarina: Ajoin eräänä aamuna Starbucksiin hakemaan kahvia. Kun palasin autolle, huomasin, että siinä oli puhjennut rengas. Soitin 12-vuotiaalle pojalleni kotiin. Hän toi pumpun mukanaan rullalaudalla. Sain renkaan täyteen sen verran, että pystyin ajamaan huoltoasemalle. valittu lause: Kun palasin autolle, näin, että siinä oli puhjennut rengas.</w:t>
      </w:r>
    </w:p>
    <w:p>
      <w:r>
        <w:rPr>
          <w:b/>
        </w:rPr>
        <w:t xml:space="preserve">Tulos</w:t>
      </w:r>
    </w:p>
    <w:p>
      <w:r>
        <w:t xml:space="preserve">Näen autossani puhjenneen renkaan &gt;Syyt&gt; Tunnen itseni stressaantuneeksi.</w:t>
      </w:r>
    </w:p>
    <w:p>
      <w:r>
        <w:rPr>
          <w:b/>
        </w:rPr>
        <w:t xml:space="preserve">Tulos</w:t>
      </w:r>
    </w:p>
    <w:p>
      <w:r>
        <w:t xml:space="preserve">Huomaan, että autossa on puhjennut rengas &gt;Syyt&gt; Tunnen itseni stressaantuneeksi.</w:t>
      </w:r>
    </w:p>
    <w:p>
      <w:r>
        <w:rPr>
          <w:b/>
        </w:rPr>
        <w:t xml:space="preserve">Esimerkki 8.3687</w:t>
      </w:r>
    </w:p>
    <w:p>
      <w:r>
        <w:t xml:space="preserve">tarina: Poikani meni ulos leikkimään. Muutama tunti sen jälkeen, kun hän oli palannut, naapurini tuli käymään. Hän sanoi haluavansa kertoa minulle, kuinka avulias poikani oli. Hän kertoi, kuinka poika auttoi häntä haravoimaan lehtiä nurmikollaan. Menin etsimään poikaani ja kerroin hänelle, kuinka ylpeä olin. valittu lause: Hän sanoi haluavansa kertoa minulle, kuinka avulias poikani oli.</w:t>
      </w:r>
    </w:p>
    <w:p>
      <w:r>
        <w:rPr>
          <w:b/>
        </w:rPr>
        <w:t xml:space="preserve">Tulos</w:t>
      </w:r>
    </w:p>
    <w:p>
      <w:r>
        <w:t xml:space="preserve">Hän kertoo minulle, kuinka avulias poikani on &gt; Aiheuttaa&gt; Olen ylpeä pojastani.</w:t>
      </w:r>
    </w:p>
    <w:p>
      <w:r>
        <w:rPr>
          <w:b/>
        </w:rPr>
        <w:t xml:space="preserve">Esimerkki 8.3688</w:t>
      </w:r>
    </w:p>
    <w:p>
      <w:r>
        <w:t xml:space="preserve">tarina: Tim oli nopea. Hän oli koulun nopein poika. Eräänä päivänä hän juoksi niin lujaa, että kompastui. Hän luuli, ettei enää koskaan juoksisi. Harjoittelun myötä hän alkoi kuitenkin hitaasti juosta kuten ennenkin. valittu lause: Hän luuli, ettei hän enää koskaan juoksisi.</w:t>
      </w:r>
    </w:p>
    <w:p>
      <w:r>
        <w:rPr>
          <w:b/>
        </w:rPr>
        <w:t xml:space="preserve">Tulos</w:t>
      </w:r>
    </w:p>
    <w:p>
      <w:r>
        <w:t xml:space="preserve">Tim luulee, ettei pysty enää juoksemaan &gt;Syyt&gt; Tim on surullinen.</w:t>
      </w:r>
    </w:p>
    <w:p>
      <w:r>
        <w:rPr>
          <w:b/>
        </w:rPr>
        <w:t xml:space="preserve">Tulos</w:t>
      </w:r>
    </w:p>
    <w:p>
      <w:r>
        <w:t xml:space="preserve">Tim luulee, ettei hän enää koskaan juokse &gt;Syyt&gt; Tim tuntee olevansa murtunut.</w:t>
      </w:r>
    </w:p>
    <w:p>
      <w:r>
        <w:rPr>
          <w:b/>
        </w:rPr>
        <w:t xml:space="preserve">Esimerkki 8.3689</w:t>
      </w:r>
    </w:p>
    <w:p>
      <w:r>
        <w:t xml:space="preserve">tarina: Ron löysi rannalta simpukankuoren. Se näytti niin kauniilta, että hän päätti pitää sen. Hän piti siitä niin paljon, että toi sen kouluun. Ja muut oppilaat näkivät kauniin simpukan. Seuraavana päivänä Joku nappasi sen häneltä ja juoksi pois. valittu lause: Seuraavana päivänä joku nappasi sen häneltä ja juoksi pois.</w:t>
      </w:r>
    </w:p>
    <w:p>
      <w:r>
        <w:rPr>
          <w:b/>
        </w:rPr>
        <w:t xml:space="preserve">Tulos</w:t>
      </w:r>
    </w:p>
    <w:p>
      <w:r>
        <w:t xml:space="preserve">Joku varastaa Ronin simpukankuoren &gt;Syyt&gt; Ron on järkyttynyt.</w:t>
      </w:r>
    </w:p>
    <w:p>
      <w:r>
        <w:rPr>
          <w:b/>
        </w:rPr>
        <w:t xml:space="preserve">Esimerkki 8.3690</w:t>
      </w:r>
    </w:p>
    <w:p>
      <w:r>
        <w:t xml:space="preserve">tarina: Anan piti ostaa lisää ruokatarvikkeita työviikkoa varten. Hän ajoi kauppaan. Hän laittoi kärryynsä kananmunia, maitoa, leipää ja juustoa. Hän meni kassalle ja maksoi kaikki ruokansa. Hän ajoi kotiin ja hänellä oli tarpeeksi ruokaa viikoksi! valittu lause: Hän ajoi kotiin ja sai tarpeeksi ruokaa viikoksi!</w:t>
      </w:r>
    </w:p>
    <w:p>
      <w:r>
        <w:rPr>
          <w:b/>
        </w:rPr>
        <w:t xml:space="preserve">Tulos</w:t>
      </w:r>
    </w:p>
    <w:p>
      <w:r>
        <w:t xml:space="preserve">Hänellä on riittävästi ruokaa &gt;Syyt&gt; Hän tuntee olevansa valmistautunut.</w:t>
      </w:r>
    </w:p>
    <w:p>
      <w:r>
        <w:rPr>
          <w:b/>
        </w:rPr>
        <w:t xml:space="preserve">Esimerkki 8.3691</w:t>
      </w:r>
    </w:p>
    <w:p>
      <w:r>
        <w:t xml:space="preserve">tarina: Tim oli nousemassa veneeseen. Se oli hänen ensimmäinen kertansa. Hän luuli olevansa laivassa. Hän näki, että siellä oli niin paljon tekemistä. Kalastettuaan ja kerrottuaan tarinoita hän päätti, että veneet olivat mahtavia. valittu lause: Hän päätti kalastuksen ja tarinoiden kertomisen jälkeen, että veneet olivat mahtavia.</w:t>
      </w:r>
    </w:p>
    <w:p>
      <w:r>
        <w:rPr>
          <w:b/>
        </w:rPr>
        <w:t xml:space="preserve">Tulos</w:t>
      </w:r>
    </w:p>
    <w:p>
      <w:r>
        <w:t xml:space="preserve">Tim lopettaa kalastuksen &gt;Syyt&gt; Tim on onnellinen(t)</w:t>
      </w:r>
    </w:p>
    <w:p>
      <w:r>
        <w:rPr>
          <w:b/>
        </w:rPr>
        <w:t xml:space="preserve">Esimerkki 8.3692</w:t>
      </w:r>
    </w:p>
    <w:p>
      <w:r>
        <w:t xml:space="preserve">tarina: Hän tarvitsi uusia pyyhkeitä. Hän ajoi kauppaan. Hän löysi niitä lempiväreissään. Hän valitsi tummanruskeat ja mustat. Hän osti kymmenen uutta pyyhettä. valittu lause: Hän valitsi tummanruskeat ja mustat.</w:t>
      </w:r>
    </w:p>
    <w:p>
      <w:r>
        <w:rPr>
          <w:b/>
        </w:rPr>
        <w:t xml:space="preserve">Tulos</w:t>
      </w:r>
    </w:p>
    <w:p>
      <w:r>
        <w:t xml:space="preserve">Hän valitsee uudet pyyhkeet &gt;Syyt&gt; Hän tuntee olonsa tyytyväiseksi.</w:t>
      </w:r>
    </w:p>
    <w:p>
      <w:r>
        <w:rPr>
          <w:b/>
        </w:rPr>
        <w:t xml:space="preserve">Tulos</w:t>
      </w:r>
    </w:p>
    <w:p>
      <w:r>
        <w:t xml:space="preserve">Shy ostaa uusia pyyhkeitä &gt;Syyt&gt; Hän on onnellinen.</w:t>
      </w:r>
    </w:p>
    <w:p>
      <w:r>
        <w:rPr>
          <w:b/>
        </w:rPr>
        <w:t xml:space="preserve">Esimerkki 8.3693</w:t>
      </w:r>
    </w:p>
    <w:p>
      <w:r>
        <w:t xml:space="preserve">tarina: Halusin tehdä kylpysaippuaa viime viikolla. Menin nettiin etsimään tietoa siitä, miten saippuaa tehdään. Ei kestänyt kauan, ennen kuin minulla oli täysi resepti! Kerättyäni kaikki ainekset menin keittämään saippuaa. Seuraavana päivänä nautimme kotitekoisesta saippuasta! valittu lause: Menin nettiin etsimään tietoa siitä, miten tämä saippua valmistetaan.</w:t>
      </w:r>
    </w:p>
    <w:p>
      <w:r>
        <w:rPr>
          <w:b/>
        </w:rPr>
        <w:t xml:space="preserve">Tulos</w:t>
      </w:r>
    </w:p>
    <w:p>
      <w:r>
        <w:t xml:space="preserve">Etsin tietoa saippuan valmistuksesta &gt;Syyt&gt; Tunnen itseni päättäväiseksi. </w:t>
      </w:r>
    </w:p>
    <w:p>
      <w:r>
        <w:rPr>
          <w:b/>
        </w:rPr>
        <w:t xml:space="preserve">Tulos</w:t>
      </w:r>
    </w:p>
    <w:p>
      <w:r>
        <w:t xml:space="preserve">Halusin tehdä kylpysaippuaa &gt;Syyt&gt; Olen optimistinen(t)</w:t>
      </w:r>
    </w:p>
    <w:p>
      <w:r>
        <w:rPr>
          <w:b/>
        </w:rPr>
        <w:t xml:space="preserve">Esimerkki 8.3694</w:t>
      </w:r>
    </w:p>
    <w:p>
      <w:r>
        <w:t xml:space="preserve">tarina: Jeff halusi lähteä automatkalle. Hänellä ei ollut tarpeeksi rahaa lähteä. Eräänä päivänä hän osti raaputusarvan. Hän voitti 500 dollaria. Jeff lähti lopulta automatkalle. valittu lause: Jeff halusi lähteä automatkalle.</w:t>
      </w:r>
    </w:p>
    <w:p>
      <w:r>
        <w:rPr>
          <w:b/>
        </w:rPr>
        <w:t xml:space="preserve">Tulos</w:t>
      </w:r>
    </w:p>
    <w:p>
      <w:r>
        <w:t xml:space="preserve">Jeff haluaa lähteä matkalle &gt;Syyt&gt; Jeff on toiveikas(t)</w:t>
      </w:r>
    </w:p>
    <w:p>
      <w:r>
        <w:rPr>
          <w:b/>
        </w:rPr>
        <w:t xml:space="preserve">Esimerkki 8.3695</w:t>
      </w:r>
    </w:p>
    <w:p>
      <w:r>
        <w:t xml:space="preserve">tarina: Peter ja Jake söivät pizzaa. Peter lähti maksamatta. Jake ei tiennyt mitä tehdä. Hänkin päätyi lähtemään. Kukaan ei saanut heitä kiinni: Kukaan ei saanut heitä kiinni.</w:t>
      </w:r>
    </w:p>
    <w:p>
      <w:r>
        <w:rPr>
          <w:b/>
        </w:rPr>
        <w:t xml:space="preserve">Tulos</w:t>
      </w:r>
    </w:p>
    <w:p>
      <w:r>
        <w:t xml:space="preserve">Kukaan ei saa Peteriä ja Jakea kiinni &gt;Syyt&gt; Peter ja Jake tuntevat olonsa helpottuneeksi.</w:t>
      </w:r>
    </w:p>
    <w:p>
      <w:r>
        <w:rPr>
          <w:b/>
        </w:rPr>
        <w:t xml:space="preserve">Esimerkki 8.3696</w:t>
      </w:r>
    </w:p>
    <w:p>
      <w:r>
        <w:t xml:space="preserve">tarina: Ben meni eläinkauppaan ostamaan papukaijaa. Hän löysi yhden, josta hän todella piti. Hän osti papukaijan ja vei sen kotiin. Kotimatkalla hän puhui linnulle. Kun hän tuli kotiin, papukaija toisti, mitä hän oli sanonut. valittu lause: Hän löysi yhden, josta hän todella piti.</w:t>
      </w:r>
    </w:p>
    <w:p>
      <w:r>
        <w:rPr>
          <w:b/>
        </w:rPr>
        <w:t xml:space="preserve">Tulos</w:t>
      </w:r>
    </w:p>
    <w:p>
      <w:r>
        <w:t xml:space="preserve">Ben löytää papukaijan &gt;Saattaa&gt; Ben on onnellinen(t).</w:t>
      </w:r>
    </w:p>
    <w:p>
      <w:r>
        <w:rPr>
          <w:b/>
        </w:rPr>
        <w:t xml:space="preserve">Esimerkki 8.3697</w:t>
      </w:r>
    </w:p>
    <w:p>
      <w:r>
        <w:t xml:space="preserve">tarina: Cole meni sirkukseen. Siellä hän näki kaikki klovnit. Hänestä oli ihanaa katsella, kun he ajoivat pikkuautolla. Cole halusi olla klovni. Klovnit tulivat Colen luo ja pyysivät häntä mukaan esitykseen. valittu lause: Cole meni sirkukseen.</w:t>
      </w:r>
    </w:p>
    <w:p>
      <w:r>
        <w:rPr>
          <w:b/>
        </w:rPr>
        <w:t xml:space="preserve">Tulos</w:t>
      </w:r>
    </w:p>
    <w:p>
      <w:r>
        <w:t xml:space="preserve">Cole menee sirkukseen &gt;Syyt&gt; Cole tuntee jännitystä. </w:t>
      </w:r>
    </w:p>
    <w:p>
      <w:r>
        <w:rPr>
          <w:b/>
        </w:rPr>
        <w:t xml:space="preserve">Esimerkki 8.3698</w:t>
      </w:r>
    </w:p>
    <w:p>
      <w:r>
        <w:t xml:space="preserve">tarina: Kävin joella naapurustossani. Istuin alas onkivapani kanssa. Vedin siiman veteen. Odotin jonkin aikaa, kunnes sain kalan. Menin kotiin kalan kanssa ja söin sen. valittu lause: Istuin alas onkivavan kanssa.</w:t>
      </w:r>
    </w:p>
    <w:p>
      <w:r>
        <w:rPr>
          <w:b/>
        </w:rPr>
        <w:t xml:space="preserve">Tulos</w:t>
      </w:r>
    </w:p>
    <w:p>
      <w:r>
        <w:t xml:space="preserve">Istuin alas kalastusvavani kanssa &gt;Syyt&gt; Tunnen itseni ahdistuneeksi. </w:t>
      </w:r>
    </w:p>
    <w:p>
      <w:r>
        <w:rPr>
          <w:b/>
        </w:rPr>
        <w:t xml:space="preserve">Esimerkki 8.3699</w:t>
      </w:r>
    </w:p>
    <w:p>
      <w:r>
        <w:t xml:space="preserve">tarina: Ginan piti sitoa koira pihansa aitaan. Hän sitoi sen hyppynarulla. Mutta se jatkoi hyppimistä ympäri pihaa. Köysi alkoi hitaasti löystyä. Koira veti itsensä helposti irti köydestä. valittu lause: Köysi löystyi hitaasti.</w:t>
      </w:r>
    </w:p>
    <w:p>
      <w:r>
        <w:rPr>
          <w:b/>
        </w:rPr>
        <w:t xml:space="preserve">Tulos</w:t>
      </w:r>
    </w:p>
    <w:p>
      <w:r>
        <w:t xml:space="preserve">Köysi irtoaa &gt;Syyt&gt; Gina on huolissaan.</w:t>
      </w:r>
    </w:p>
    <w:p>
      <w:r>
        <w:rPr>
          <w:b/>
        </w:rPr>
        <w:t xml:space="preserve">Esimerkki 8.3700</w:t>
      </w:r>
    </w:p>
    <w:p>
      <w:r>
        <w:t xml:space="preserve">tarina: Ellen ei ollut koskaan käynyt meren rannalla. Sitten hän lähti käymään isoäitinsä luona Mainessa. Hän haistoi suolaisen ilman tuoksun ja kuuli rantalintujen huudon. Hän ihastui kaikkeen rannassa. Ellen toivoi, ettei hänen tarvitsisi koskaan lähteä! valittu lause: Sitten hän lähti tapaamaan isoäitiään Maineen.</w:t>
      </w:r>
    </w:p>
    <w:p>
      <w:r>
        <w:rPr>
          <w:b/>
        </w:rPr>
        <w:t xml:space="preserve">Tulos</w:t>
      </w:r>
    </w:p>
    <w:p>
      <w:r>
        <w:t xml:space="preserve">Ellen vierailee isoäitinsä luona Mainessa &gt;Syyt&gt; Ellen ja hänen isoäitinsä ovat onnellisia.</w:t>
      </w:r>
    </w:p>
    <w:p>
      <w:r>
        <w:rPr>
          <w:b/>
        </w:rPr>
        <w:t xml:space="preserve">Esimerkki 8.3701</w:t>
      </w:r>
    </w:p>
    <w:p>
      <w:r>
        <w:t xml:space="preserve">tarina: Alister tarvitsi seuralaisen koulun tansseihin. Hän päätti pyytää Susieta. Hän oli hermostunut, että Susie kieltäytyisi. Onneksi Susie suostui, kun mies pyysi häntä. He menivät tansseihin ja pitivät hauskaa. valittu lause: Onneksi Susie suostui, kun mies pyysi häntä.</w:t>
      </w:r>
    </w:p>
    <w:p>
      <w:r>
        <w:rPr>
          <w:b/>
        </w:rPr>
        <w:t xml:space="preserve">Tulos</w:t>
      </w:r>
    </w:p>
    <w:p>
      <w:r>
        <w:t xml:space="preserve">Nainen sanoo kyllä &gt;Syyt&gt; Mies tuntee olonsa helpotetuksi</w:t>
      </w:r>
    </w:p>
    <w:p>
      <w:r>
        <w:rPr>
          <w:b/>
        </w:rPr>
        <w:t xml:space="preserve">Esimerkki 8.3702</w:t>
      </w:r>
    </w:p>
    <w:p>
      <w:r>
        <w:t xml:space="preserve">tarina: Thomas rakasti kissaansa Jinglesiä. Hänen kasvonsa syttyivät aina, kun hän näki Jinglesin. Eräänä päivänä Jingles sairastui. Jingles kuoli lopulta. Nyt Thomas on surullinen. valittu lause: Jingles lopulta menehtyi.</w:t>
      </w:r>
    </w:p>
    <w:p>
      <w:r>
        <w:rPr>
          <w:b/>
        </w:rPr>
        <w:t xml:space="preserve">Tulos</w:t>
      </w:r>
    </w:p>
    <w:p>
      <w:r>
        <w:t xml:space="preserve">Jingles päätyy kuolemaan &gt; Aiheuttaa&gt; Thomasin surun.</w:t>
      </w:r>
    </w:p>
    <w:p>
      <w:r>
        <w:rPr>
          <w:b/>
        </w:rPr>
        <w:t xml:space="preserve">Esimerkki 8.3703</w:t>
      </w:r>
    </w:p>
    <w:p>
      <w:r>
        <w:t xml:space="preserve">tarina: Eilen menin matkalle eläinten valtakuntaan. Se oli tosi hauskaa. Minusta oli ihanaa mennä ja nähdä eläimiä. Otin paljon kuvia. Kun lähdin, en malttanut odottaa, että pääsisin takaisin. valittu lause: Kun lähdin, en malttanut odottaa, että pääsisin takaisin.</w:t>
      </w:r>
    </w:p>
    <w:p>
      <w:r>
        <w:rPr>
          <w:b/>
        </w:rPr>
        <w:t xml:space="preserve">Tulos</w:t>
      </w:r>
    </w:p>
    <w:p>
      <w:r>
        <w:t xml:space="preserve">En malta odottaa, että pääsen takaisin &gt;Syyt&gt; Minusta tuntuu innokkaalta.</w:t>
      </w:r>
    </w:p>
    <w:p>
      <w:r>
        <w:rPr>
          <w:b/>
        </w:rPr>
        <w:t xml:space="preserve">Tulos</w:t>
      </w:r>
    </w:p>
    <w:p>
      <w:r>
        <w:t xml:space="preserve">En malta odottaa, että pääsen takaisin &gt;Syyt&gt; Tunnen itseni kärsimättömäksi.</w:t>
      </w:r>
    </w:p>
    <w:p>
      <w:r>
        <w:rPr>
          <w:b/>
        </w:rPr>
        <w:t xml:space="preserve">Esimerkki 8.3704</w:t>
      </w:r>
    </w:p>
    <w:p>
      <w:r>
        <w:t xml:space="preserve">tarina: Susie tunsi itsensä yksinäiseksi luokassa. Hän näki muiden lasten leikkivän ja halusi liittyä heidän seuraansa. Hän kysyi, voisiko hän leikkiä heidän kanssaan. He kieltäytyivät tylysti. Susie lähti kotiin tuntien itsensä vielä yksinäisemmäksi kuin ennen. valittu lause: Susie lähti kotiin tuntien olonsa entistäkin yksinäisemmäksi.</w:t>
      </w:r>
    </w:p>
    <w:p>
      <w:r>
        <w:rPr>
          <w:b/>
        </w:rPr>
        <w:t xml:space="preserve">Tulos</w:t>
      </w:r>
    </w:p>
    <w:p>
      <w:r>
        <w:t xml:space="preserve">Susie tuntee itsensä yksinäiseksi &gt;Syyt&gt; Hän tuntee itsensä yksinäiseksi.</w:t>
      </w:r>
    </w:p>
    <w:p>
      <w:r>
        <w:rPr>
          <w:b/>
        </w:rPr>
        <w:t xml:space="preserve">Esimerkki 8.3705</w:t>
      </w:r>
    </w:p>
    <w:p>
      <w:r>
        <w:t xml:space="preserve">tarina: Rose antoi kuljettajalle käskyn. Hän suuttui ja päätti ajaa pois maksamatta. Pomo suuttui Roselle ja käski häntä lähtemään. Rose heitti hattunsa alas ja sanoi, ettei halua tehdä töitä. Pomo päätyi antamaan hänelle potkut. valittu lause: Pomo päätyi antamaan hänelle potkut.</w:t>
      </w:r>
    </w:p>
    <w:p>
      <w:r>
        <w:rPr>
          <w:b/>
        </w:rPr>
        <w:t xml:space="preserve">Tulos</w:t>
      </w:r>
    </w:p>
    <w:p>
      <w:r>
        <w:t xml:space="preserve">Pomo erottaa Rosen &gt;Syyt&gt; Rose tuntee itsensä stressaantuneeksi.</w:t>
      </w:r>
    </w:p>
    <w:p>
      <w:r>
        <w:rPr>
          <w:b/>
        </w:rPr>
        <w:t xml:space="preserve">Esimerkki 8.3706</w:t>
      </w:r>
    </w:p>
    <w:p>
      <w:r>
        <w:t xml:space="preserve">tarina: Asher rakastaa pannukakkuja. Hän syö niitä siirapin kera. Hän laittaa niiden päälle myös kermavaahtoa. Nelivuotiaaksi hän voi syödä viisi pannukakkua yhdellä istumalla. Hän rakastaa niitä joka aterialla. valittu lause: Hän laittaa niiden päälle myös kermavaahtoa.</w:t>
      </w:r>
    </w:p>
    <w:p>
      <w:r>
        <w:rPr>
          <w:b/>
        </w:rPr>
        <w:t xml:space="preserve">Tulos</w:t>
      </w:r>
    </w:p>
    <w:p>
      <w:r>
        <w:t xml:space="preserve">Asher laittaa kermavaahtoa pannukakkujen päälle &gt;Syyt&gt; Asher on innoissaan.</w:t>
      </w:r>
    </w:p>
    <w:p>
      <w:r>
        <w:rPr>
          <w:b/>
        </w:rPr>
        <w:t xml:space="preserve">Esimerkki 8.3707</w:t>
      </w:r>
    </w:p>
    <w:p>
      <w:r>
        <w:t xml:space="preserve">tarina: Aloitin pelin pelaamisen myöhään eräänä iltapäivänä. Muutaman tunnin jälkeen tiesin, etten lopettaisi pitkään aikaan. En lopettanut, kun jäin jumiin neljäkymmentäviideksi minuutiksi taistelemaan pomoa vastaan. En lopettanut, kun minun piti olla töissä neljän tunnin päästä. Lopulta, kun herätyskelloni soi, nukahdin sohvalle. valittu lause: En lopettanut, kun minun piti olla töissä neljän tunnin päästä.</w:t>
      </w:r>
    </w:p>
    <w:p>
      <w:r>
        <w:rPr>
          <w:b/>
        </w:rPr>
        <w:t xml:space="preserve">Tulos</w:t>
      </w:r>
    </w:p>
    <w:p>
      <w:r>
        <w:t xml:space="preserve">Pelaan &gt;Syyt&gt; Tunnen itseni onnelliseksi.</w:t>
      </w:r>
    </w:p>
    <w:p>
      <w:r>
        <w:rPr>
          <w:b/>
        </w:rPr>
        <w:t xml:space="preserve">Esimerkki 8.3708</w:t>
      </w:r>
    </w:p>
    <w:p>
      <w:r>
        <w:t xml:space="preserve">tarina: Tony ajoi pyörällään töistä kotiin. Hän oli ylittämässä katua, kun yhtäkkiä auto törmäsi häneen. Hänen pyöränsä kaatui ja liukui tien poikki. Tony tunsi kovaa kipua, mutta onneksi hän ei näyttänyt loukkaantuneen pahasti. Onneksi myös autoilija pysähtyi auttamaan häntä. valittu lause: Tony tunsi paljon kipua, mutta onneksi hän ei näyttänyt loukkaantuneen pahasti.</w:t>
      </w:r>
    </w:p>
    <w:p>
      <w:r>
        <w:rPr>
          <w:b/>
        </w:rPr>
        <w:t xml:space="preserve">Tulos</w:t>
      </w:r>
    </w:p>
    <w:p>
      <w:r>
        <w:t xml:space="preserve">Tony tuntee paljon kipua &gt;Syyt&gt; Tony tuntee kipua.</w:t>
      </w:r>
    </w:p>
    <w:p>
      <w:r>
        <w:rPr>
          <w:b/>
        </w:rPr>
        <w:t xml:space="preserve">Esimerkki 8.3709</w:t>
      </w:r>
    </w:p>
    <w:p>
      <w:r>
        <w:t xml:space="preserve">tarina: John rakasti ajaa nopeasti. Eräänä päivänä hän ajoi jäisellä tiellä. Hän liukastui tieltä ja törmäsi puuhun. Hän oli kunnossa, mutta hänen autonsa oli romuna. John ajoi siitä lähtien varovaisemmin. valittu lause: John rakasti ajaa kovaa.</w:t>
      </w:r>
    </w:p>
    <w:p>
      <w:r>
        <w:rPr>
          <w:b/>
        </w:rPr>
        <w:t xml:space="preserve">Tulos</w:t>
      </w:r>
    </w:p>
    <w:p>
      <w:r>
        <w:t xml:space="preserve">John rakastaa ajaa kovaa &gt;Syyt&gt; John tuntee rakkautta.</w:t>
      </w:r>
    </w:p>
    <w:p>
      <w:r>
        <w:rPr>
          <w:b/>
        </w:rPr>
        <w:t xml:space="preserve">Esimerkki 8.3710</w:t>
      </w:r>
    </w:p>
    <w:p>
      <w:r>
        <w:t xml:space="preserve">tarina: Tom päätti aloittaa treenaamisen tänä vuonna. Hän tutki eri kuntosaleja kotikaupungissaan. Lopulta Tom löysi salin, joka sopi hänelle täydellisesti. Hän alkoi käydä säännöllisesti. Nyt Tom on loistavassa kunnossa. valittu lause: Lopulta Tom löysi kuntosalin, joka sopi hänelle täydellisesti.</w:t>
      </w:r>
    </w:p>
    <w:p>
      <w:r>
        <w:rPr>
          <w:b/>
        </w:rPr>
        <w:t xml:space="preserve">Tulos</w:t>
      </w:r>
    </w:p>
    <w:p>
      <w:r>
        <w:t xml:space="preserve">Tom löytää kuntosalin &gt;Syyt&gt; Tom on onnellinen(t).</w:t>
      </w:r>
    </w:p>
    <w:p>
      <w:r>
        <w:rPr>
          <w:b/>
        </w:rPr>
        <w:t xml:space="preserve">Esimerkki 8.3711</w:t>
      </w:r>
    </w:p>
    <w:p>
      <w:r>
        <w:t xml:space="preserve">tarina: Lily yritti nukahtaa sänkyyn. Hän tunsi jotain kutinaa ja raapimista jaloissaan. Sitten hän huomasi murusia ripoteltuna ympäri patjaa. Hän harjasi kaiken puhtaaksi ja meni sitten makuulle. Onneksi hän tunsi itsensä puhtaaksi ja raikkaaksi ja oli valmis nukkumaan. valittu lause: Hän harjasi kaiken puhtaaksi ja meni sitten makuulle.</w:t>
      </w:r>
    </w:p>
    <w:p>
      <w:r>
        <w:rPr>
          <w:b/>
        </w:rPr>
        <w:t xml:space="preserve">Tulos</w:t>
      </w:r>
    </w:p>
    <w:p>
      <w:r>
        <w:t xml:space="preserve">Hän käy makuulle &gt;Syyt&gt; Hän on valmis nukkumaan.</w:t>
      </w:r>
    </w:p>
    <w:p>
      <w:r>
        <w:rPr>
          <w:b/>
        </w:rPr>
        <w:t xml:space="preserve">Esimerkki 8.3712</w:t>
      </w:r>
    </w:p>
    <w:p>
      <w:r>
        <w:t xml:space="preserve">tarina: Joey oli halunnut oppia neulomaan koko ikänsä. Hän pelkäsi kuitenkin, ettei koskaan pystyisi neulomaan yhtä hyvin kuin äitinsä. Lopulta hän päätti yrittää neuloa huivin. Huivista tuli kaunis, ja kaikki olivat ylpeitä. Joey oli niin iloinen, että hän oli ottanut riskin ja neulonut huivin. valittu lause: Hän pelkäsi kuitenkin, ettei hän koskaan pystyisi neulomaan yhtä hyvin kuin äitinsä.</w:t>
      </w:r>
    </w:p>
    <w:p>
      <w:r>
        <w:rPr>
          <w:b/>
        </w:rPr>
        <w:t xml:space="preserve">Tulos</w:t>
      </w:r>
    </w:p>
    <w:p>
      <w:r>
        <w:t xml:space="preserve">Joey pelkäsi, että hän ei koskaan oppisi neulomaan yhtä hyvin kuin äitinsä &gt;Syyt&gt; Joey tuntee pelkoa.</w:t>
      </w:r>
    </w:p>
    <w:p>
      <w:r>
        <w:rPr>
          <w:b/>
        </w:rPr>
        <w:t xml:space="preserve">Esimerkki 8.3713</w:t>
      </w:r>
    </w:p>
    <w:p>
      <w:r>
        <w:t xml:space="preserve">tarina: Ostin purkillisen manteleita naposteltavaksi töissä. Laitoin ne työpöytäni alle, jotta kukaan ei näkisi niitä. Kun menin etsimään niitä, ne olivat kadonneet. Huusin kaikille, koska en löytänyt niitä. Minusta tuntui pahalta, kun näin ne yhä työpöytäni alla kirjan takana. valittu lause: Huusin kaikille, koska en löytänyt niitä.</w:t>
      </w:r>
    </w:p>
    <w:p>
      <w:r>
        <w:rPr>
          <w:b/>
        </w:rPr>
        <w:t xml:space="preserve">Tulos</w:t>
      </w:r>
    </w:p>
    <w:p>
      <w:r>
        <w:t xml:space="preserve">Huudan kaikille &gt; Aiheuttaa&gt; Kaikki ovat ärsyyntyneitä.</w:t>
      </w:r>
    </w:p>
    <w:p>
      <w:r>
        <w:rPr>
          <w:b/>
        </w:rPr>
        <w:t xml:space="preserve">Tulos</w:t>
      </w:r>
    </w:p>
    <w:p>
      <w:r>
        <w:t xml:space="preserve">En löydä manteleitani &gt;Syyt&gt; Olen vihainen.</w:t>
      </w:r>
    </w:p>
    <w:p>
      <w:r>
        <w:rPr>
          <w:b/>
        </w:rPr>
        <w:t xml:space="preserve">Esimerkki 8.3714</w:t>
      </w:r>
    </w:p>
    <w:p>
      <w:r>
        <w:t xml:space="preserve">tarina: Nate kaatui ja loukkasi polvensa pahasti. Hänen äitinsä puhdisti polven ja laittoi siihen laastarin. Nate meni takaisin ulos leikkimään ja otti laastarin pois. Kun hänen äitinsä huomasi sen, hän kysyi Natelta, miksi tämä otti laastarin pois. Nate sanoi äidilleen, että se saa hänet näyttämään kovalta. valittu lause: Nate kaatui ja naarmutti polvensa todella pahasti.</w:t>
      </w:r>
    </w:p>
    <w:p>
      <w:r>
        <w:rPr>
          <w:b/>
        </w:rPr>
        <w:t xml:space="preserve">Tulos</w:t>
      </w:r>
    </w:p>
    <w:p>
      <w:r>
        <w:t xml:space="preserve">Nate naarmuttaa polvensa &gt;Syyt&gt; Nate on surullinen.</w:t>
      </w:r>
    </w:p>
    <w:p>
      <w:r>
        <w:rPr>
          <w:b/>
        </w:rPr>
        <w:t xml:space="preserve">Tulos</w:t>
      </w:r>
    </w:p>
    <w:p>
      <w:r>
        <w:t xml:space="preserve">Nate raapii polvensa &gt;Syyt&gt; Nate tuntee kipua.</w:t>
      </w:r>
    </w:p>
    <w:p>
      <w:r>
        <w:rPr>
          <w:b/>
        </w:rPr>
        <w:t xml:space="preserve">Esimerkki 8.3715</w:t>
      </w:r>
    </w:p>
    <w:p>
      <w:r>
        <w:t xml:space="preserve">tarina: Jessica oli klassinen viulunsoittaja. Hänellä oli konsertti paikallisessa yliopistossa kerätäkseen rahaa uuteen viuluun. Sali oli loppuunmyyty. Jessica esitti elämänsä show'n miellyttääkseen yleisöä. Hän onnistui keräämään tarpeeksi rahaa ostaakseen parhaan viulun. valittu lause: Jessica oli klassinen viulunsoittaja.</w:t>
      </w:r>
    </w:p>
    <w:p>
      <w:r>
        <w:rPr>
          <w:b/>
        </w:rPr>
        <w:t xml:space="preserve">Tulos</w:t>
      </w:r>
    </w:p>
    <w:p>
      <w:r>
        <w:t xml:space="preserve">Jessica on klassisen viulun soittaja &gt;Syyt&gt; Jessica tuntee itsensä luovaksi. </w:t>
      </w:r>
    </w:p>
    <w:p>
      <w:r>
        <w:rPr>
          <w:b/>
        </w:rPr>
        <w:t xml:space="preserve">Esimerkki 8.3716</w:t>
      </w:r>
    </w:p>
    <w:p>
      <w:r>
        <w:t xml:space="preserve">tarina: Bill sai vihdoin palkkansa! Hän vei sen kotiin ja laittoi pöydälle. Tunnin kuluttua se oli kadonnut. Bill etsi sitä kaikkialta. Kävi ilmi, että ilmastointilaite puhalsi sen maahan. valittu lause: Kävi ilmi, että ilmastointilaite puhalsi sen maahan.</w:t>
      </w:r>
    </w:p>
    <w:p>
      <w:r>
        <w:rPr>
          <w:b/>
        </w:rPr>
        <w:t xml:space="preserve">Tulos</w:t>
      </w:r>
    </w:p>
    <w:p>
      <w:r>
        <w:t xml:space="preserve">Ilmastointilaite puhaltaa Billin palkkashekin maahan &gt;Syyt&gt; Bill tuntee itsensä stressaantuneeksi.</w:t>
      </w:r>
    </w:p>
    <w:p>
      <w:r>
        <w:rPr>
          <w:b/>
        </w:rPr>
        <w:t xml:space="preserve">Esimerkki 8.3717</w:t>
      </w:r>
    </w:p>
    <w:p>
      <w:r>
        <w:t xml:space="preserve">tarina: Nick ja Pat tapasivat 7-vuotiaina. He asuivat lapsena vastapäätä toisiaan. He kävivät samoja kouluja ja hengailivat aina yhdessä. Kun heistä tuli aikuisia, Nick muutti pois, mutta he pitivät silti yhteyttä. He ovat nyt 53-vuotiaita ja yhä läheisimpiä ystäviä. valittu lause: He kävivät samoja kouluja ja hengailivat aina yhdessä.</w:t>
      </w:r>
    </w:p>
    <w:p>
      <w:r>
        <w:rPr>
          <w:b/>
        </w:rPr>
        <w:t xml:space="preserve">Tulos</w:t>
      </w:r>
    </w:p>
    <w:p>
      <w:r>
        <w:t xml:space="preserve">Nick ja Pat hengailevat yhdessä &gt;Syyt&gt; Nick ja Pat ovat onnellisia.</w:t>
      </w:r>
    </w:p>
    <w:p>
      <w:r>
        <w:rPr>
          <w:b/>
        </w:rPr>
        <w:t xml:space="preserve">Esimerkki 8.3718</w:t>
      </w:r>
    </w:p>
    <w:p>
      <w:r>
        <w:t xml:space="preserve">tarina: Quex rakasti mennä puistoon. Hän meni aina ankkalammelle. Quex ruokki aina samaa ankkaa joka päivä. Eräänä päivänä Quexin lempiankka ei ollut siellä. Quex palasi joka päivä katsomaan sitä, mutta se ei koskaan tullut. valittu lause: Quex tuli joka päivä tapaamaan häntä, mutta hän ei koskaan tullut.</w:t>
      </w:r>
    </w:p>
    <w:p>
      <w:r>
        <w:rPr>
          <w:b/>
        </w:rPr>
        <w:t xml:space="preserve">Tulos</w:t>
      </w:r>
    </w:p>
    <w:p>
      <w:r>
        <w:t xml:space="preserve">Quexin lempiankka ei koskaan tule &gt;Syyt&gt; Quex on surullinen.</w:t>
      </w:r>
    </w:p>
    <w:p>
      <w:r>
        <w:rPr>
          <w:b/>
        </w:rPr>
        <w:t xml:space="preserve">Esimerkki 8.3719</w:t>
      </w:r>
    </w:p>
    <w:p>
      <w:r>
        <w:t xml:space="preserve">tarina: Tyttö ilmoittautui kesäkouluun. Hän lintsasi monilta tunneilta. Hän päätti nauttia kesästään. Hän jätti kaikki kurssit väliin. Hän makasi uima-altaalla koko kesän. valittu lause: Hän makasi altaalla koko kesän.</w:t>
      </w:r>
    </w:p>
    <w:p>
      <w:r>
        <w:rPr>
          <w:b/>
        </w:rPr>
        <w:t xml:space="preserve">Tulos</w:t>
      </w:r>
    </w:p>
    <w:p>
      <w:r>
        <w:t xml:space="preserve">Tyttö makaa uima-altaalla &gt;Syyt&gt; Tyttö on onnellinen.</w:t>
      </w:r>
    </w:p>
    <w:p>
      <w:r>
        <w:rPr>
          <w:b/>
        </w:rPr>
        <w:t xml:space="preserve">Esimerkki 8.3720</w:t>
      </w:r>
    </w:p>
    <w:p>
      <w:r>
        <w:t xml:space="preserve">tarina: Toimittaja ajoi tänään rullalautalla. Hän heitti useita sanomalehtiä useiden talojen eteen. Hän kuitenkin osui maassa olevaan putkeen ja kelkkaili jaloillaan. Hän ei pystynyt nousemaan ylös vammojensa vuoksi. Naapurin ystävä auttoi hänet ylös ja tarkisti hänen haavansa. valittu lause: Hänen naapuriystävänsä auttoi hänet ylös ja tarkisti hänen haavansa.</w:t>
      </w:r>
    </w:p>
    <w:p>
      <w:r>
        <w:rPr>
          <w:b/>
        </w:rPr>
        <w:t xml:space="preserve">Tulos</w:t>
      </w:r>
    </w:p>
    <w:p>
      <w:r>
        <w:t xml:space="preserve">Naapuri auttaa jakelumiestä ylös &gt;Syyt&gt; Jakelumies tuntee kiitollisuutta.</w:t>
      </w:r>
    </w:p>
    <w:p>
      <w:r>
        <w:rPr>
          <w:b/>
        </w:rPr>
        <w:t xml:space="preserve">Esimerkki 8.3721</w:t>
      </w:r>
    </w:p>
    <w:p>
      <w:r>
        <w:t xml:space="preserve">tarina: David etsi Amazon Mechanical Turkista kohtuullista työtä. Hän löysi joukon huonoja töitä, joista ei maksettu juuri mitään. Sitten hän löysi yhden, jossa maksettiin melko hyvin novellien kirjoittamisesta. Niinpä hän kirjoitti muutaman. David oli tyytyväinen uuteen työhönsä. valittu lause: David oli tyytyväinen uuteen työhönsä.</w:t>
      </w:r>
    </w:p>
    <w:p>
      <w:r>
        <w:rPr>
          <w:b/>
        </w:rPr>
        <w:t xml:space="preserve">Tulos</w:t>
      </w:r>
    </w:p>
    <w:p>
      <w:r>
        <w:t xml:space="preserve">David on tyytyväinen uuteen työhönsä &gt;Syyt&gt; David tuntee olonsa tyytyväiseksi. </w:t>
      </w:r>
    </w:p>
    <w:p>
      <w:r>
        <w:rPr>
          <w:b/>
        </w:rPr>
        <w:t xml:space="preserve">Esimerkki 8.3722</w:t>
      </w:r>
    </w:p>
    <w:p>
      <w:r>
        <w:t xml:space="preserve">tarina: Greg ei ollut kovin urheilullinen poika. Hän opiskeli ahkerasti koulussa, mutta ei tuntunut pärjäävän urheilussa. Eräs hänen ystävistään ehdotti, että hän kokeilisi hyppynarujoukkuetta. Hän kokeili ja pääsi joukkueeseen. Gregistä kävi ilmi, että hän rakasti hyppynarua, ja hän oli yksi joukkueen parhaista. valittu lause: Hän opiskeli ahkerasti koulussa, mutta ei tuntunut pärjäävän urheilussa.</w:t>
      </w:r>
    </w:p>
    <w:p>
      <w:r>
        <w:rPr>
          <w:b/>
        </w:rPr>
        <w:t xml:space="preserve">Tulos</w:t>
      </w:r>
    </w:p>
    <w:p>
      <w:r>
        <w:t xml:space="preserve">Greg ei pärjää urheilussa &gt;Syyt&gt; Greg on pettynyt.</w:t>
      </w:r>
    </w:p>
    <w:p>
      <w:r>
        <w:rPr>
          <w:b/>
        </w:rPr>
        <w:t xml:space="preserve">Esimerkki 8.3723</w:t>
      </w:r>
    </w:p>
    <w:p>
      <w:r>
        <w:t xml:space="preserve">tarina: Kenny oli eksynyt kadulle. Eräs autoilija pysähtyi tien sivuun. Hän kysyi Kennyltä, tarvitseeko hän apua. Kenny antoi hänelle kotinsa osoitteen. Kuljettaja löysi sen lopulta ja jätti hänet kyydistä. valittu lause: Kuljettaja löysi sen lopulta ja jätti hänet kyydistä.</w:t>
      </w:r>
    </w:p>
    <w:p>
      <w:r>
        <w:rPr>
          <w:b/>
        </w:rPr>
        <w:t xml:space="preserve">Tulos</w:t>
      </w:r>
    </w:p>
    <w:p>
      <w:r>
        <w:t xml:space="preserve">Kuljettaja jättää Kennyn kyydistä &gt;Syyt&gt; Kenny on kiitollinen(t)</w:t>
      </w:r>
    </w:p>
    <w:p>
      <w:r>
        <w:rPr>
          <w:b/>
        </w:rPr>
        <w:t xml:space="preserve">Esimerkki 8.3724</w:t>
      </w:r>
    </w:p>
    <w:p>
      <w:r>
        <w:t xml:space="preserve">tarina: Kolme päivää sitten toin kouluun lounaaksi banaanin. Unohdin banaanin kaappiini. Tänään menin hakemaan banaania ja se oli muuttunut mustaksi. Heitin banaanin pois. Päätin, etten enää koskaan jätä ruokaa kaappiini. valittu lause: Kolme päivää sitten toin kouluun lounaaksi banaanin.</w:t>
      </w:r>
    </w:p>
    <w:p>
      <w:r>
        <w:rPr>
          <w:b/>
        </w:rPr>
        <w:t xml:space="preserve">Tulos</w:t>
      </w:r>
    </w:p>
    <w:p>
      <w:r>
        <w:t xml:space="preserve">Tuon banaanin kouluun &gt;Syyt&gt; Tunnen itseni valmistautuneeksi.</w:t>
      </w:r>
    </w:p>
    <w:p>
      <w:r>
        <w:rPr>
          <w:b/>
        </w:rPr>
        <w:t xml:space="preserve">Esimerkki 8.3725</w:t>
      </w:r>
    </w:p>
    <w:p>
      <w:r>
        <w:t xml:space="preserve">tarina: Mummollani on vanha puhelin. Se kääntyi auki ja siinä oli suuret painikkeet. Ostimme hänelle upouuden puhelimen. Hän ei ymmärtänyt, miten sitä käytetään. Meidän oli palautettava se kauppaan. valittu lause: Hän ei ymmärtänyt, miten sitä käytetään.</w:t>
      </w:r>
    </w:p>
    <w:p>
      <w:r>
        <w:rPr>
          <w:b/>
        </w:rPr>
        <w:t xml:space="preserve">Tulos</w:t>
      </w:r>
    </w:p>
    <w:p>
      <w:r>
        <w:t xml:space="preserve">Isoäitini ei ymmärrä, miten hänen uutta puhelintaan käytetään &gt;Syyt&gt; Hän on hämmentynyt.</w:t>
      </w:r>
    </w:p>
    <w:p>
      <w:r>
        <w:rPr>
          <w:b/>
        </w:rPr>
        <w:t xml:space="preserve">Esimerkki 8.3726</w:t>
      </w:r>
    </w:p>
    <w:p>
      <w:r>
        <w:t xml:space="preserve">tarina: John oli hyvä koulussa. Huonot lapset kiusasivat häntä. He olivat vihaisia, koska he eivät pärjänneet hyvin. John auttoi heitä opiskelemaan isoa koetta varten. He eivät enää koskaan kiusanneet Johnia. valittu lause: Pahat lapset kiusasivat häntä.</w:t>
      </w:r>
    </w:p>
    <w:p>
      <w:r>
        <w:rPr>
          <w:b/>
        </w:rPr>
        <w:t xml:space="preserve">Tulos</w:t>
      </w:r>
    </w:p>
    <w:p>
      <w:r>
        <w:t xml:space="preserve">Huonot lapset kiusaavat Johnia &gt;Syyt&gt; John tuntee myötätuntoa huonoja lapsia kohtaan.</w:t>
      </w:r>
    </w:p>
    <w:p>
      <w:r>
        <w:rPr>
          <w:b/>
        </w:rPr>
        <w:t xml:space="preserve">Esimerkki 8.3727</w:t>
      </w:r>
    </w:p>
    <w:p>
      <w:r>
        <w:t xml:space="preserve">tarina: Danny pelasi korttia pikkusiskonsa kanssa. Hän sai nerokkaan idean. Hän kertoi tytölle, että tämän oli käytettävä kaikki huonoimmat kortit. Sitten hän käytti kaikki hyvät kortit. Tyttö ei koskaan tiennyt paremmin, ja mies tietenkin voitti. valittu lause: Danny pelasi korttia pikkusiskonsa kanssa.</w:t>
      </w:r>
    </w:p>
    <w:p>
      <w:r>
        <w:rPr>
          <w:b/>
        </w:rPr>
        <w:t xml:space="preserve">Tulos</w:t>
      </w:r>
    </w:p>
    <w:p>
      <w:r>
        <w:t xml:space="preserve">Hän pelaa korttia siskonsa kanssa &gt;Syyt&gt; Hän on ilkikurinen. </w:t>
      </w:r>
    </w:p>
    <w:p>
      <w:r>
        <w:rPr>
          <w:b/>
        </w:rPr>
        <w:t xml:space="preserve">Tulos</w:t>
      </w:r>
    </w:p>
    <w:p>
      <w:r>
        <w:t xml:space="preserve">Danny soittaa &gt;Syyt&gt; Danny on onnellinen(t).</w:t>
      </w:r>
    </w:p>
    <w:p>
      <w:r>
        <w:rPr>
          <w:b/>
        </w:rPr>
        <w:t xml:space="preserve">Esimerkki 8.3728</w:t>
      </w:r>
    </w:p>
    <w:p>
      <w:r>
        <w:t xml:space="preserve">tarina: Bob istui koko päivän. Ja hän luuli olevansa hyödytön. Mutta hän näki eksyneen koiran talonsa ulkopuolella. Ja hän päätti huolehtia siitä. Bob oli iloinen voidessaan vaikuttaa koiran elämään. valittu lause: Bob istui koko päivän.</w:t>
      </w:r>
    </w:p>
    <w:p>
      <w:r>
        <w:rPr>
          <w:b/>
        </w:rPr>
        <w:t xml:space="preserve">Tulos</w:t>
      </w:r>
    </w:p>
    <w:p>
      <w:r>
        <w:t xml:space="preserve">Bob istui koko päivän &gt;Syyt&gt; Bob tuntee itsensä hyödyttömäksi.</w:t>
      </w:r>
    </w:p>
    <w:p>
      <w:r>
        <w:rPr>
          <w:b/>
        </w:rPr>
        <w:t xml:space="preserve">Esimerkki 8.3729</w:t>
      </w:r>
    </w:p>
    <w:p>
      <w:r>
        <w:t xml:space="preserve">tarina: William tuli Isaacin taloon. Molemmat menivät ulos leikkimään. William ja Isaac potkivat jalkapalloa yhdessä. He alkoivat väsyä. He molemmat menivät takaisin Isaacin taloon. valittu lause: William ja Isaac potkivat jalkapalloa yhdessä.</w:t>
      </w:r>
    </w:p>
    <w:p>
      <w:r>
        <w:rPr>
          <w:b/>
        </w:rPr>
        <w:t xml:space="preserve">Tulos</w:t>
      </w:r>
    </w:p>
    <w:p>
      <w:r>
        <w:t xml:space="preserve">William ja Isaac potkaisevat palloa &gt;Syyt&gt; William ja Isaac tuntevat olonsa onnelliseksi.</w:t>
      </w:r>
    </w:p>
    <w:p>
      <w:r>
        <w:rPr>
          <w:b/>
        </w:rPr>
        <w:t xml:space="preserve">Esimerkki 8.3730</w:t>
      </w:r>
    </w:p>
    <w:p>
      <w:r>
        <w:t xml:space="preserve">tarina: Tim halusi perustaa bändin. Tim halusi soittaa kitaraa. Tim harjoitteli kuukausia. Tim oli tullut todella hyväksi kitaransoitossa. Tim perusti onnistuneesti bändinsä! valittu lause: Tim halusi soittaa kitaraa.</w:t>
      </w:r>
    </w:p>
    <w:p>
      <w:r>
        <w:rPr>
          <w:b/>
        </w:rPr>
        <w:t xml:space="preserve">Tulos</w:t>
      </w:r>
    </w:p>
    <w:p>
      <w:r>
        <w:t xml:space="preserve">Tim haluaa soittaa kitaraa &gt;Syyt&gt; Tim on päättäväinen.</w:t>
      </w:r>
    </w:p>
    <w:p>
      <w:r>
        <w:rPr>
          <w:b/>
        </w:rPr>
        <w:t xml:space="preserve">Esimerkki 8.3731</w:t>
      </w:r>
    </w:p>
    <w:p>
      <w:r>
        <w:t xml:space="preserve">tarina: tunnen naisen, joka rakastaa erästä miestä. mies on äkkipikainen. hän käyttää nyrkkejään sanojen sijasta. naista hakattiin hiljattain. puhuin hänet lähtemään. valittu lause: puhuin hänet lähtemään.</w:t>
      </w:r>
    </w:p>
    <w:p>
      <w:r>
        <w:rPr>
          <w:b/>
        </w:rPr>
        <w:t xml:space="preserve">Tulos</w:t>
      </w:r>
    </w:p>
    <w:p>
      <w:r>
        <w:t xml:space="preserve">Puhuin naisen jättämään pahoinpitelijänsä &gt;Syyt&gt; Tunnen itseni hyödylliseksi.</w:t>
      </w:r>
    </w:p>
    <w:p>
      <w:r>
        <w:rPr>
          <w:b/>
        </w:rPr>
        <w:t xml:space="preserve">Esimerkki 8.3732</w:t>
      </w:r>
    </w:p>
    <w:p>
      <w:r>
        <w:t xml:space="preserve">tarina: Mary huomasi, että hänen autonsa vasemmassa eturenkaassa oli hyvin vähän ilmaa. Hän joutui lisäämään renkaaseen ilmaa kolme kertaa yhden kuukauden aikana. Jane vei autonsa The Tire Storeen, jossa rengas tarkistettiin. Renkaassa oli ilmavuoto, ja mekaanikko korjasi renkaan. Jane vei auton kotiin tyytyväisenä, että rengasvuoto oli korjattu. valittu lause: Jane vei auton kotiin, tyytyväisenä he korjasivat rengasvuodon.</w:t>
      </w:r>
    </w:p>
    <w:p>
      <w:r>
        <w:rPr>
          <w:b/>
        </w:rPr>
        <w:t xml:space="preserve">Tulos</w:t>
      </w:r>
    </w:p>
    <w:p>
      <w:r>
        <w:t xml:space="preserve">Jane on onnellinen &gt;Syyt&gt; Jane tuntee olonsa hyväksi.</w:t>
      </w:r>
    </w:p>
    <w:p>
      <w:r>
        <w:rPr>
          <w:b/>
        </w:rPr>
        <w:t xml:space="preserve">Esimerkki 8.3733</w:t>
      </w:r>
    </w:p>
    <w:p>
      <w:r>
        <w:t xml:space="preserve">tarina: Pikkupoika tarvitsi uuden takin. Hänen äitinsä vei hänet kauppaan ostamaan sellaisen. Pikkupoika löysi kirkkaan sinisen takin, joka sopi täydellisesti. Hänen äitinsä osti hänelle takin. Nyt pikkupojalla on päällään uusi sininen takki. valittu lause: Hänen äitinsä vei hänet kauppaan ostamaan sellaisen.</w:t>
      </w:r>
    </w:p>
    <w:p>
      <w:r>
        <w:rPr>
          <w:b/>
        </w:rPr>
        <w:t xml:space="preserve">Tulos</w:t>
      </w:r>
    </w:p>
    <w:p>
      <w:r>
        <w:t xml:space="preserve">poika vei kauppaan &gt;Syyt&gt; poika on onnellinen(t)</w:t>
      </w:r>
    </w:p>
    <w:p>
      <w:r>
        <w:rPr>
          <w:b/>
        </w:rPr>
        <w:t xml:space="preserve">Esimerkki 8.3734</w:t>
      </w:r>
    </w:p>
    <w:p>
      <w:r>
        <w:t xml:space="preserve">tarina: Ana pudotti iPodinsa vessanpönttöön. Hän kalasti sen heti esiin. Sitten hän laittoi sen riisikulhoon. Hän antoi sen olla siellä yön yli. Onneksi se toimi taas aamulla! valittu lause: Hän kalasti sen heti esiin.</w:t>
      </w:r>
    </w:p>
    <w:p>
      <w:r>
        <w:rPr>
          <w:b/>
        </w:rPr>
        <w:t xml:space="preserve">Tulos</w:t>
      </w:r>
    </w:p>
    <w:p>
      <w:r>
        <w:t xml:space="preserve">Ana kalastelee iPodia ympäriinsä &gt;Syyt&gt; Ana tuntee olonsa helpottuneeksi.</w:t>
      </w:r>
    </w:p>
    <w:p>
      <w:r>
        <w:rPr>
          <w:b/>
        </w:rPr>
        <w:t xml:space="preserve">Esimerkki 8.3735</w:t>
      </w:r>
    </w:p>
    <w:p>
      <w:r>
        <w:t xml:space="preserve">tarina: Al ja Tara eivät pääse yksimielisyyteen siitä, mitä katsoa televisiosta. Al haluaa katsoa sarjoja. Tara haluaa katsoa uutisia. He leikkivät paperi, kivi, sakset -leikkiä päättääkseen. Tara voittaa ja saa katsoa mitä haluaa. valittu lause: Tara voittaa ja saa katsoa, mitä haluaa.</w:t>
      </w:r>
    </w:p>
    <w:p>
      <w:r>
        <w:rPr>
          <w:b/>
        </w:rPr>
        <w:t xml:space="preserve">Tulos</w:t>
      </w:r>
    </w:p>
    <w:p>
      <w:r>
        <w:t xml:space="preserve">Tara voittaa &gt;Syyt&gt; Tara on onnellinen (onnelliset)</w:t>
      </w:r>
    </w:p>
    <w:p>
      <w:r>
        <w:rPr>
          <w:b/>
        </w:rPr>
        <w:t xml:space="preserve">Esimerkki 8.3736</w:t>
      </w:r>
    </w:p>
    <w:p>
      <w:r>
        <w:t xml:space="preserve">tarina: Erin hukkasi aina tavaroita huoneeseensa. Hänen huoneensa oli hyvin sotkuinen ja epäjärjestyksessä. Hän aloitti aina siivoamisen, mutta ei koskaan saanut sitä valmiiksi. Eräänä lauantaina hän päätti viettää koko päivän siivoamalla huoneensa. Hän löysi ainakin kymmenen tavaraa, jotka hän oli hukannut. valittu lause: Hän aloitti aina siivoamisen, mutta ei koskaan lopettanut sitä.</w:t>
      </w:r>
    </w:p>
    <w:p>
      <w:r>
        <w:rPr>
          <w:b/>
        </w:rPr>
        <w:t xml:space="preserve">Tulos</w:t>
      </w:r>
    </w:p>
    <w:p>
      <w:r>
        <w:t xml:space="preserve">Erin alkaa siivota huonettaan lopettamatta &gt;Syyt&gt; Erin tuntee itsensä arvottomaksi.</w:t>
      </w:r>
    </w:p>
    <w:p>
      <w:r>
        <w:rPr>
          <w:b/>
        </w:rPr>
        <w:t xml:space="preserve">Esimerkki 8.3737</w:t>
      </w:r>
    </w:p>
    <w:p>
      <w:r>
        <w:t xml:space="preserve">tarina: Oli eräs talo, jonka sanottiin olevan kummitustalo. Omistajat yrittivät kovasti myydä sitä, mutta kukaan ei halunnut sitä. He palkkasivat papin hankkiutumaan eroon pahoista hengistä. Pappi tuli taloon ja käveli ympäriinsä. Hän sanoi, ettei siellä koskaan ollutkaan kummituksia. valittu lause: Omistajat yrittivät kovasti myydä sitä, mutta kukaan ei halunnut sitä.</w:t>
      </w:r>
    </w:p>
    <w:p>
      <w:r>
        <w:rPr>
          <w:b/>
        </w:rPr>
        <w:t xml:space="preserve">Tulos</w:t>
      </w:r>
    </w:p>
    <w:p>
      <w:r>
        <w:t xml:space="preserve">Omistajat eivät voi myydä taloa &gt;Syyt&gt; Omistajat tuntevat turhautumista. </w:t>
      </w:r>
    </w:p>
    <w:p>
      <w:r>
        <w:rPr>
          <w:b/>
        </w:rPr>
        <w:t xml:space="preserve">Esimerkki 8.3738</w:t>
      </w:r>
    </w:p>
    <w:p>
      <w:r>
        <w:t xml:space="preserve">tarina: Tyttärentyttäremme nimi on Ilsa. Vanhemmat eivät halunneet kertoa meille nimeä ennen vauvan syntymää. Kaikki odottivat lapsen syntymää saadakseen tietää hänen nimensä. Meille kerrottiin, että hänet on nimetty Casablancan Ilsan mukaan. Koska tämä on lempielokuvani, olin hyvin iloinen. valittu lause: Koska tämä on lempielokuvani, olin hyvin tyytyväinen.</w:t>
      </w:r>
    </w:p>
    <w:p>
      <w:r>
        <w:rPr>
          <w:b/>
        </w:rPr>
        <w:t xml:space="preserve">Tulos</w:t>
      </w:r>
    </w:p>
    <w:p>
      <w:r>
        <w:t xml:space="preserve">Olen tyytyväinen &gt;Syyt&gt; Olen onnellinen(t)</w:t>
      </w:r>
    </w:p>
    <w:p>
      <w:r>
        <w:rPr>
          <w:b/>
        </w:rPr>
        <w:t xml:space="preserve">Esimerkki 8.3739</w:t>
      </w:r>
    </w:p>
    <w:p>
      <w:r>
        <w:t xml:space="preserve">tarina: Lucy oli kesällä isovanhempiensa luona. Heidän korttelissaan ei ollut muita lapsia. Hän leikki pihalla, kun auto pysähtyi. Ulos hyppäsi naapurin tyttärentytär. Lucy oli onnellinen, kun hänellä oli taas joku, jonka kanssa leikkiä. valittu lause: Heidän korttelissaan ei ollut muita lapsia.</w:t>
      </w:r>
    </w:p>
    <w:p>
      <w:r>
        <w:rPr>
          <w:b/>
        </w:rPr>
        <w:t xml:space="preserve">Tulos</w:t>
      </w:r>
    </w:p>
    <w:p>
      <w:r>
        <w:t xml:space="preserve">Korttelissa ei ole muita lapsia &gt;Syyt&gt; Lucy tuntee itsensä yksinäiseksi.</w:t>
      </w:r>
    </w:p>
    <w:p>
      <w:r>
        <w:rPr>
          <w:b/>
        </w:rPr>
        <w:t xml:space="preserve">Tulos</w:t>
      </w:r>
    </w:p>
    <w:p>
      <w:r>
        <w:t xml:space="preserve">Lapset eivät ole heidän korttelissaan &gt;Syyt&gt; Lucy tuntee itsensä yksinäiseksi.</w:t>
      </w:r>
    </w:p>
    <w:p>
      <w:r>
        <w:rPr>
          <w:b/>
        </w:rPr>
        <w:t xml:space="preserve">Esimerkki 8.3740</w:t>
      </w:r>
    </w:p>
    <w:p>
      <w:r>
        <w:t xml:space="preserve">tarina: Alex oli halunnut lemmikkikoiran koko elämänsä ajan. Eräänä jouluna hänen perheensä kertoi, että heillä oli hänelle yllätys. Hänen vanhempansa avasivat huoneensa oven. Sisällä huoneessa oli koiranpentu! Alex oli onnellinen saadessaan oman koiran. valittu lause: Alex oli halunnut lemmikkikoiran koko elämänsä ajan.</w:t>
      </w:r>
    </w:p>
    <w:p>
      <w:r>
        <w:rPr>
          <w:b/>
        </w:rPr>
        <w:t xml:space="preserve">Tulos</w:t>
      </w:r>
    </w:p>
    <w:p>
      <w:r>
        <w:t xml:space="preserve">Alex haluaa lemmikkikoiran &gt;Syyt&gt; Alex tuntee kaipuuta.</w:t>
      </w:r>
    </w:p>
    <w:p>
      <w:r>
        <w:rPr>
          <w:b/>
        </w:rPr>
        <w:t xml:space="preserve">Esimerkki 8.3741</w:t>
      </w:r>
    </w:p>
    <w:p>
      <w:r>
        <w:t xml:space="preserve">tarina: Katien syntymäpäivä oli tulossa. Hänen paras ystävänsä halusi yllättää hänet juhlilla. Hän kokoontui yhteen Katien ystävien ja perheen kanssa ja teki suunnitelman. He päättivät, että Katie menee kauppaan sillä aikaa, kun he järjestävät juhlat. He järjestivät juhlat ja yllättivät Katien, kun hän palasi. valittu lause: Hän kokoontui Katien ystävien ja perheen kanssa ja teki suunnitelman.</w:t>
      </w:r>
    </w:p>
    <w:p>
      <w:r>
        <w:rPr>
          <w:b/>
        </w:rPr>
        <w:t xml:space="preserve">Tulos</w:t>
      </w:r>
    </w:p>
    <w:p>
      <w:r>
        <w:t xml:space="preserve">He tekevät suunnitelman &gt;Syyt&gt; He tuntevat olevansa valmistautuneita.</w:t>
      </w:r>
    </w:p>
    <w:p>
      <w:r>
        <w:rPr>
          <w:b/>
        </w:rPr>
        <w:t xml:space="preserve">Esimerkki 8.3742</w:t>
      </w:r>
    </w:p>
    <w:p>
      <w:r>
        <w:t xml:space="preserve">tarina: Lindsayllä oli vapaapäivä ja hän halusi mennä jonnekin. Hän päätti mennä puistoon. Sisäänkäynnin luona oli ankkalampi. Lindsay meni syöttämään ankoille leipää. Ankat söivät leivän. valittu lause: Lindsayllä oli vapaapäivä ja hän halusi mennä jonnekin.</w:t>
      </w:r>
    </w:p>
    <w:p>
      <w:r>
        <w:rPr>
          <w:b/>
        </w:rPr>
        <w:t xml:space="preserve">Tulos</w:t>
      </w:r>
    </w:p>
    <w:p>
      <w:r>
        <w:t xml:space="preserve">Lindsaylla on vapaapäivä &gt;Syyt&gt; Lindsay on onnellinen(t).</w:t>
      </w:r>
    </w:p>
    <w:p>
      <w:r>
        <w:rPr>
          <w:b/>
        </w:rPr>
        <w:t xml:space="preserve">Esimerkki 8.3743</w:t>
      </w:r>
    </w:p>
    <w:p>
      <w:r>
        <w:t xml:space="preserve">tarina: Kun olin yläasteella, leikimme usein ulkona. Koulun jälkeen ja viikonloppuisin kaikki lapset kokoontuivat yhteen. Leikimme kaikenlaisia leikkejä, mutta eräänä päivänä päätin kiivetä puuhun. Kiipesin naapuruston korkeimpaan puuhun. Tartuin oksaan, jota siellä ei ollut, ja putosin kaksi kerrosta! valittu lause: Tartuin oksaan, jota ei ollut siellä, ja putosin kaksi kerrosta!</w:t>
      </w:r>
    </w:p>
    <w:p>
      <w:r>
        <w:rPr>
          <w:b/>
        </w:rPr>
        <w:t xml:space="preserve">Tulos</w:t>
      </w:r>
    </w:p>
    <w:p>
      <w:r>
        <w:t xml:space="preserve">Putoan puun latvasta &gt;Syyt&gt; Tunnen itseni loukkaantuneeksi.</w:t>
      </w:r>
    </w:p>
    <w:p>
      <w:r>
        <w:rPr>
          <w:b/>
        </w:rPr>
        <w:t xml:space="preserve">Tulos</w:t>
      </w:r>
    </w:p>
    <w:p>
      <w:r>
        <w:t xml:space="preserve">Kaadun &gt;Syyt&gt; Tunnen kipua.</w:t>
      </w:r>
    </w:p>
    <w:p>
      <w:r>
        <w:rPr>
          <w:b/>
        </w:rPr>
        <w:t xml:space="preserve">Esimerkki 8.3744</w:t>
      </w:r>
    </w:p>
    <w:p>
      <w:r>
        <w:t xml:space="preserve">tarina: Poika kuulee sireenin talon ulkopuolella. Hän juoksi ulos katsomaan, mikä se oli. Kaukana häntä kohti ajoi paloauto. Hän vilkutti palomiehille, kun he ajoivat ohi. Yksi palomiehistä vilkutti pojalle takaisin. valittu lause: Häntä kohti ajoi kaukana paloauto.</w:t>
      </w:r>
    </w:p>
    <w:p>
      <w:r>
        <w:rPr>
          <w:b/>
        </w:rPr>
        <w:t xml:space="preserve">Tulos</w:t>
      </w:r>
    </w:p>
    <w:p>
      <w:r>
        <w:t xml:space="preserve">Paloauto ajoi kohti poikaa &gt;Syyt&gt; Poika tuntee kiinnostusta. </w:t>
      </w:r>
    </w:p>
    <w:p>
      <w:r>
        <w:rPr>
          <w:b/>
        </w:rPr>
        <w:t xml:space="preserve">Esimerkki 8.3745</w:t>
      </w:r>
    </w:p>
    <w:p>
      <w:r>
        <w:t xml:space="preserve">tarina: Sara oli viettämässä yötä poikaystävänsä kanssa. He olivat suunnitelleet paljon suutelua ja halailua. Sen sijaan Sara oli kipeä eikä voinut lopettaa yskimistä. Poikaystävä keitti hänelle kuumaa keittoa. Onneksi keitto sai hänet tuntemaan olonsa paljon paremmaksi hengailla. valittu lause: Hänen poikaystävänsä teki hänelle hyvää kuumaa keittoa.</w:t>
      </w:r>
    </w:p>
    <w:p>
      <w:r>
        <w:rPr>
          <w:b/>
        </w:rPr>
        <w:t xml:space="preserve">Tulos</w:t>
      </w:r>
    </w:p>
    <w:p>
      <w:r>
        <w:t xml:space="preserve">Poikaystävä keittää Saralle keittoa &gt;Saattaa&gt; Saran onnelliseksi.</w:t>
      </w:r>
    </w:p>
    <w:p>
      <w:r>
        <w:rPr>
          <w:b/>
        </w:rPr>
        <w:t xml:space="preserve">Esimerkki 8.3746</w:t>
      </w:r>
    </w:p>
    <w:p>
      <w:r>
        <w:t xml:space="preserve">tarina: Bob ja Karen eivät tienneet, mitä tehdä syksyisenä perjantai-iltana. Koska iso peli oli seuraavana päivänä, he halusivat mennä aikaisin nukkumaan. He päättivät käydä keskustassa katsomassa, mitä siellä tapahtuu. Heidän yllätyksekseen keskustassa oli valtavasti autoja! Heille järjestettiin lopulta valtava tapahtuma keskustassa! valittu lause: Heille järjestettiin valtava tapahtuma keskustassa!</w:t>
      </w:r>
    </w:p>
    <w:p>
      <w:r>
        <w:rPr>
          <w:b/>
        </w:rPr>
        <w:t xml:space="preserve">Tulos</w:t>
      </w:r>
    </w:p>
    <w:p>
      <w:r>
        <w:t xml:space="preserve">Heille järjestetään valtava tapahtuma keskustassa &gt;Syyt&gt; He tuntevat olonsa onnelliseksi.</w:t>
      </w:r>
    </w:p>
    <w:p>
      <w:r>
        <w:rPr>
          <w:b/>
        </w:rPr>
        <w:t xml:space="preserve">Esimerkki 8.3747</w:t>
      </w:r>
    </w:p>
    <w:p>
      <w:r>
        <w:t xml:space="preserve">tarina: Koira söi yksin koko lautasellisen pekonia. Se sai pahan vatsakivun. Meidän piti syöttää sille lääkettä. Kun lääke vaikutti, se näytti voivan paljon paremmin. Se söi silti pekonia aina kun sitä löytyi. valittu lause: Kun lääke tehosi, hän näytti siltä, että hänen olonsa oli paljon parempi.</w:t>
      </w:r>
    </w:p>
    <w:p>
      <w:r>
        <w:rPr>
          <w:b/>
        </w:rPr>
        <w:t xml:space="preserve">Tulos</w:t>
      </w:r>
    </w:p>
    <w:p>
      <w:r>
        <w:t xml:space="preserve">Koirani näyttää paremmalta &gt;Syyt&gt; Tunnen oloni helpottuneeksi.</w:t>
      </w:r>
    </w:p>
    <w:p>
      <w:r>
        <w:rPr>
          <w:b/>
        </w:rPr>
        <w:t xml:space="preserve">Esimerkki 8.3748</w:t>
      </w:r>
    </w:p>
    <w:p>
      <w:r>
        <w:t xml:space="preserve">tarina: Ed heitti sipsipussin reppuunsa ennen kouluun menoa. Sitten hän laittoi sinne oppikirjansa ja vihkonsa. Lounaalla hän avasi pussinsa ottaakseen sipsit. Kirjat olivat murskanneet kaikki Edin sipsit. Ed joutui syömään tuhoutuneet sipsit lounaaksi. valittu lause: Lounaalla hän avasi laukkunsa saadakseen sipsinsä.</w:t>
      </w:r>
    </w:p>
    <w:p>
      <w:r>
        <w:rPr>
          <w:b/>
        </w:rPr>
        <w:t xml:space="preserve">Tulos</w:t>
      </w:r>
    </w:p>
    <w:p>
      <w:r>
        <w:t xml:space="preserve">Ed avaa sipsipussin lounaaksi &gt;Syyt&gt; Ed tuntee itsensä tyytymättömäksi.</w:t>
      </w:r>
    </w:p>
    <w:p>
      <w:r>
        <w:rPr>
          <w:b/>
        </w:rPr>
        <w:t xml:space="preserve">Esimerkki 8.3749</w:t>
      </w:r>
    </w:p>
    <w:p>
      <w:r>
        <w:t xml:space="preserve">tarina: Pete oli rannalla. Hän näki edessään hiekassa leikkiviä lapsia. Yhtäkkiä suuri aalto alkoi syöksyä kohti rantaa. Pete juoksi paikalle, tarttui lapsiin ja juoksi pois rannalta. Juuri kun Pete pääsi korkeammalle maalle, aalto nielaisi rannan. valittu lause: Yhtäkkiä suuri aalto alkoi syöksyä kohti rantaa.</w:t>
      </w:r>
    </w:p>
    <w:p>
      <w:r>
        <w:rPr>
          <w:b/>
        </w:rPr>
        <w:t xml:space="preserve">Tulos</w:t>
      </w:r>
    </w:p>
    <w:p>
      <w:r>
        <w:t xml:space="preserve">Aalto syöksyy kohti rantaa &gt; Aiheuttaa&gt; Pete on kauhuissaan. </w:t>
      </w:r>
    </w:p>
    <w:p>
      <w:r>
        <w:rPr>
          <w:b/>
        </w:rPr>
        <w:t xml:space="preserve">Tulos</w:t>
      </w:r>
    </w:p>
    <w:p>
      <w:r>
        <w:t xml:space="preserve">Suuri aalto lähestyy &gt;Syyt&gt; Pete on huolissaan.</w:t>
      </w:r>
    </w:p>
    <w:p>
      <w:r>
        <w:rPr>
          <w:b/>
        </w:rPr>
        <w:t xml:space="preserve">Esimerkki 8.3750</w:t>
      </w:r>
    </w:p>
    <w:p>
      <w:r>
        <w:t xml:space="preserve">tarina: Joanin pieni koira juoksi joka ilta hänen sänkynsä viereen. Joan asetti jakkaran, jotta koira voisi hypätä sängylle. Yhtäkkiä Joanin koira lakkasi tulemasta yöllä sänkyyn. Kun Joan sytytti valon nähdäkseen, mikä oli vialla, koira tuli takaisin. Joan joutui laittamaan yövalon koiran jakkaran viereen. valittu lause: Joan joutui laittamaan yövalon koiran jakkaran viereen.</w:t>
      </w:r>
    </w:p>
    <w:p>
      <w:r>
        <w:rPr>
          <w:b/>
        </w:rPr>
        <w:t xml:space="preserve">Tulos</w:t>
      </w:r>
    </w:p>
    <w:p>
      <w:r>
        <w:t xml:space="preserve">Joan laittaa yövalon koiran ulosteen viereen &gt;Syyt&gt; Koira on onnellinen.</w:t>
      </w:r>
    </w:p>
    <w:p>
      <w:r>
        <w:rPr>
          <w:b/>
        </w:rPr>
        <w:t xml:space="preserve">Esimerkki 8.3751</w:t>
      </w:r>
    </w:p>
    <w:p>
      <w:r>
        <w:t xml:space="preserve">tarina: Ray rakasti syödä riisiä. Eräänä päivänä häneltä loppuivat riisipussit. Ray päätti kasvattaa oman riisin. Hän istutti riisiä pieneen istutuslaitteeseen takapihallaan. Nyt Ray ei koskaan maksa riisistä! valittu lause: Nyt Ray ei koskaan maksa riisistä!</w:t>
      </w:r>
    </w:p>
    <w:p>
      <w:r>
        <w:rPr>
          <w:b/>
        </w:rPr>
        <w:t xml:space="preserve">Tulos</w:t>
      </w:r>
    </w:p>
    <w:p>
      <w:r>
        <w:t xml:space="preserve">Ray ei koskaan maksa &gt;Syyt&gt; Ray on onnellinen(t).</w:t>
      </w:r>
    </w:p>
    <w:p>
      <w:r>
        <w:rPr>
          <w:b/>
        </w:rPr>
        <w:t xml:space="preserve">Esimerkki 8.3752</w:t>
      </w:r>
    </w:p>
    <w:p>
      <w:r>
        <w:t xml:space="preserve">tarina: Katsoin teini-ikäistä ja pyysin häntä olemaan hiljaa. Saarnaaja oli alkanut saarnata, ja hän vain nauroi ääneen! Hän katsoi minua ja sanoi, että hän voi tehdä mitä tahansa. Olin järkyttynyt. Valitettavasti jouduin sanomaan hänelle, ettei hän saisi tulla, jos hän ei pysty kuuntelemaan. valittu lause: Valitettavasti jouduin sanomaan hänelle, ettei hän tulisi, jos hän ei pystyisi kuuntelemaan.</w:t>
      </w:r>
    </w:p>
    <w:p>
      <w:r>
        <w:rPr>
          <w:b/>
        </w:rPr>
        <w:t xml:space="preserve">Tulos</w:t>
      </w:r>
    </w:p>
    <w:p>
      <w:r>
        <w:t xml:space="preserve">Käsken häntä olemaan tulematta &gt;Syyt&gt; Teini tuntee syyllisyyttä.</w:t>
      </w:r>
    </w:p>
    <w:p>
      <w:r>
        <w:rPr>
          <w:b/>
        </w:rPr>
        <w:t xml:space="preserve">Esimerkki 8.3753</w:t>
      </w:r>
    </w:p>
    <w:p>
      <w:r>
        <w:t xml:space="preserve">tarina: Bart rakasti lentokoneisiin liittyviä juttuja. Hänen tyttöystävänsä yllätti hänet näytelmälipuilla. Se kertoi lentäjistä. Hän oli hyvin yllättynyt. Heillä oli hauskaa näytelmässä. valittu lause: Se käsitteli lentäjiä.</w:t>
      </w:r>
    </w:p>
    <w:p>
      <w:r>
        <w:rPr>
          <w:b/>
        </w:rPr>
        <w:t xml:space="preserve">Tulos</w:t>
      </w:r>
    </w:p>
    <w:p>
      <w:r>
        <w:t xml:space="preserve">Näytelmä kertoo lentäjistä &gt;Syyt&gt; Bart on innoissaan.</w:t>
      </w:r>
    </w:p>
    <w:p>
      <w:r>
        <w:rPr>
          <w:b/>
        </w:rPr>
        <w:t xml:space="preserve">Esimerkki 8.3754</w:t>
      </w:r>
    </w:p>
    <w:p>
      <w:r>
        <w:t xml:space="preserve">tarina: Joe rakasti partaansa. Se oli kymmenen senttiä pitkä. Se oli paksu ja karhea. Se esti häntä kuitenkin saamasta töitä. Hän päätti ajaa parran ja sai heti töitä. valittu lause: Hän päätti ajaa parran ja sai heti töitä.</w:t>
      </w:r>
    </w:p>
    <w:p>
      <w:r>
        <w:rPr>
          <w:b/>
        </w:rPr>
        <w:t xml:space="preserve">Tulos</w:t>
      </w:r>
    </w:p>
    <w:p>
      <w:r>
        <w:t xml:space="preserve">Hän ajelee partansa &gt;Syyt&gt; Hän on yllättynyt.</w:t>
      </w:r>
    </w:p>
    <w:p>
      <w:r>
        <w:rPr>
          <w:b/>
        </w:rPr>
        <w:t xml:space="preserve">Esimerkki 8.3755</w:t>
      </w:r>
    </w:p>
    <w:p>
      <w:r>
        <w:t xml:space="preserve">tarina: Joe toi kotiin uuden kissanpennun. Se oli hyvin vihainen. Se raapi kaikkia. Joe antoi kissanpennulle maitoa. Kävi ilmi, että kissanpentu oli janoinen. valittu lause: Joe toi kotiin uuden kissanpennun.</w:t>
      </w:r>
    </w:p>
    <w:p>
      <w:r>
        <w:rPr>
          <w:b/>
        </w:rPr>
        <w:t xml:space="preserve">Tulos</w:t>
      </w:r>
    </w:p>
    <w:p>
      <w:r>
        <w:t xml:space="preserve">Joe tuo kissanpennun kotiin &gt;Syyt&gt; Joen perhe pelkää (pelkäävät).</w:t>
      </w:r>
    </w:p>
    <w:p>
      <w:r>
        <w:rPr>
          <w:b/>
        </w:rPr>
        <w:t xml:space="preserve">Tulos</w:t>
      </w:r>
    </w:p>
    <w:p>
      <w:r>
        <w:t xml:space="preserve">Joe saa kissan &gt;Syyt&gt; Joe on onnellinen(t).</w:t>
      </w:r>
    </w:p>
    <w:p>
      <w:r>
        <w:rPr>
          <w:b/>
        </w:rPr>
        <w:t xml:space="preserve">Esimerkki 8.3756</w:t>
      </w:r>
    </w:p>
    <w:p>
      <w:r>
        <w:t xml:space="preserve">tarina: Päästin kaikki koirani ulos aamulla. Noin tunnin kuluttua menin sinne katsomaan niitä. Ne olivat kadoksissa! Menin etupuolelle etsimään niitä. Ne olivat kaikki siellä etuoven luona. valittu lause: Aamulla päästin kaikki koirani ulos.</w:t>
      </w:r>
    </w:p>
    <w:p>
      <w:r>
        <w:rPr>
          <w:b/>
        </w:rPr>
        <w:t xml:space="preserve">Tulos</w:t>
      </w:r>
    </w:p>
    <w:p>
      <w:r>
        <w:t xml:space="preserve">päästän koirat ulos takapihalle &gt;Syyt&gt; Minua pelottaa.</w:t>
      </w:r>
    </w:p>
    <w:p>
      <w:r>
        <w:rPr>
          <w:b/>
        </w:rPr>
        <w:t xml:space="preserve">Esimerkki 8.3757</w:t>
      </w:r>
    </w:p>
    <w:p>
      <w:r>
        <w:t xml:space="preserve">tarina: Andy oli tähtijalkapalloilija. Hän pelasi hyvin kaikissa peleissään. Hänen isänsä oli jokaisessa pelissä kannustamassa häntä. Eräänä pelipäivänä hänen isänsä ei päässyt paikalle töiden takia. Andy pelasi sinä päivänä surkeasti. valittu lause: Hänen isänsä oli jokaisessa pelissä kannustamassa häntä.</w:t>
      </w:r>
    </w:p>
    <w:p>
      <w:r>
        <w:rPr>
          <w:b/>
        </w:rPr>
        <w:t xml:space="preserve">Tulos</w:t>
      </w:r>
    </w:p>
    <w:p>
      <w:r>
        <w:t xml:space="preserve">Andyn isä hurraa Andylle &gt;Saattaa&gt; Andyn onnelliseksi.</w:t>
      </w:r>
    </w:p>
    <w:p>
      <w:r>
        <w:rPr>
          <w:b/>
        </w:rPr>
        <w:t xml:space="preserve">Esimerkki 8.3758</w:t>
      </w:r>
    </w:p>
    <w:p>
      <w:r>
        <w:t xml:space="preserve">tarina: Kun olin nuori, ystäväni osti minulle Ouija-laudan. Laitoimme molemmat kädet siihen leikkiäksemme. Yhtäkkiä planchetti alkoi liikkua hitaasti. Pelästyimme kovasti ja lopetimme leikin heti. Heitin sen seuraavana päivänä pois. valittu lause: Heitin sen pois seuraavana päivänä.</w:t>
      </w:r>
    </w:p>
    <w:p>
      <w:r>
        <w:rPr>
          <w:b/>
        </w:rPr>
        <w:t xml:space="preserve">Tulos</w:t>
      </w:r>
    </w:p>
    <w:p>
      <w:r>
        <w:t xml:space="preserve">Heitin Quija-laudan pois &gt;Syyt&gt; Olen helpottunut. </w:t>
      </w:r>
    </w:p>
    <w:p>
      <w:r>
        <w:rPr>
          <w:b/>
        </w:rPr>
        <w:t xml:space="preserve">Esimerkki 8.3759</w:t>
      </w:r>
    </w:p>
    <w:p>
      <w:r>
        <w:t xml:space="preserve">tarina: Tomilla oli vanha hella. Se sammui eräänä yönä. Tom ei haistanut kaasua. Se sai hänet voimaan pahoin. Tomin piti korjata se. valittu lause: Se sammui eräänä yönä.</w:t>
      </w:r>
    </w:p>
    <w:p>
      <w:r>
        <w:rPr>
          <w:b/>
        </w:rPr>
        <w:t xml:space="preserve">Tulos</w:t>
      </w:r>
    </w:p>
    <w:p>
      <w:r>
        <w:t xml:space="preserve">Tomin liesi sammuu &gt;Syyt&gt; Tom on vihainen.</w:t>
      </w:r>
    </w:p>
    <w:p>
      <w:r>
        <w:rPr>
          <w:b/>
        </w:rPr>
        <w:t xml:space="preserve">Esimerkki 8.3760</w:t>
      </w:r>
    </w:p>
    <w:p>
      <w:r>
        <w:t xml:space="preserve">tarina: Art oli järjestämässä juhlia. Hän pelkäsi, ettei kukaan tulisi paikalle. Hän oli niin hermostunut juhlailtana! Mutta sitten hänen ovikellonsa soi yhä uudelleen ja uudelleen. Kymmeniä ihmisiä tuli hänen juhliinsa! valittu lause: Kymmeniä ihmisiä tuli hänen juhliinsa!</w:t>
      </w:r>
    </w:p>
    <w:p>
      <w:r>
        <w:rPr>
          <w:b/>
        </w:rPr>
        <w:t xml:space="preserve">Tulos</w:t>
      </w:r>
    </w:p>
    <w:p>
      <w:r>
        <w:t xml:space="preserve">Kymmeniä ihmisiä saapuu juhliin &gt;Syyt&gt; Taide on onnellinen(t).</w:t>
      </w:r>
    </w:p>
    <w:p>
      <w:r>
        <w:rPr>
          <w:b/>
        </w:rPr>
        <w:t xml:space="preserve">Esimerkki 8.3761</w:t>
      </w:r>
    </w:p>
    <w:p>
      <w:r>
        <w:t xml:space="preserve">tarina: Oli Allisonin syntymäpäivä. Allison kävi koulussa ja oli innoissaan päästäkseen kotiin. Kun hän pääsi kotiin, siellä ei ollut ketään. Allison soitti äidilleen selvittääkseen, mitä oli tekeillä. Hänen äitinsä kertoi Allisonin kuolleen. valittu lause: Se oli Allisonin syntymäpäivä.</w:t>
      </w:r>
    </w:p>
    <w:p>
      <w:r>
        <w:rPr>
          <w:b/>
        </w:rPr>
        <w:t xml:space="preserve">Tulos</w:t>
      </w:r>
    </w:p>
    <w:p>
      <w:r>
        <w:t xml:space="preserve">Allisonin syntymäpäivä on tänään &gt;Syyt&gt; Allison on innoissaan.</w:t>
      </w:r>
    </w:p>
    <w:p>
      <w:r>
        <w:rPr>
          <w:b/>
        </w:rPr>
        <w:t xml:space="preserve">Esimerkki 8.3762</w:t>
      </w:r>
    </w:p>
    <w:p>
      <w:r>
        <w:t xml:space="preserve">tarina: Eräänä päivänä aioin syödä suklaakeksin. Tarjoilin itselleni maitoa ja kaikkea. Istahdin alas ja puraisin ja huomasin, että ne olivat luumukeksejä. Se oli ällöttävää. Syljin sen ulos ja päätin syödä jotain ihan muuta. valittu lause: Tarjoilin itselleni maitoa ja kaikkea.</w:t>
      </w:r>
    </w:p>
    <w:p>
      <w:r>
        <w:rPr>
          <w:b/>
        </w:rPr>
        <w:t xml:space="preserve">Tulos</w:t>
      </w:r>
    </w:p>
    <w:p>
      <w:r>
        <w:t xml:space="preserve">Tarjoilen itselleni maitoa &gt;Syyt&gt; Olen innoissani.</w:t>
      </w:r>
    </w:p>
    <w:p>
      <w:r>
        <w:rPr>
          <w:b/>
        </w:rPr>
        <w:t xml:space="preserve">Esimerkki 8.3763</w:t>
      </w:r>
    </w:p>
    <w:p>
      <w:r>
        <w:t xml:space="preserve">tarina: Henryllä oli ystävä luonaan. Hän oli valmis lähtemään kotiin. Oli jo pimeää, joten Henry saattoi hänet kotiin. Heidän oli kuljettava kolmea katua pitkin. Sitten hän hyvästeli tytön ovella. valittu lause: Henryllä oli ystävä luonaan.</w:t>
      </w:r>
    </w:p>
    <w:p>
      <w:r>
        <w:rPr>
          <w:b/>
        </w:rPr>
        <w:t xml:space="preserve">Tulos</w:t>
      </w:r>
    </w:p>
    <w:p>
      <w:r>
        <w:t xml:space="preserve">Henryllä on ystävä kylässä &gt;Syyt&gt; Henry ja hänen ystävänsä ovat onnellisia.</w:t>
      </w:r>
    </w:p>
    <w:p>
      <w:r>
        <w:rPr>
          <w:b/>
        </w:rPr>
        <w:t xml:space="preserve">Esimerkki 8.3764</w:t>
      </w:r>
    </w:p>
    <w:p>
      <w:r>
        <w:t xml:space="preserve">tarina: Jimin piti pestä vaatteensa, mutta hänellä ei ollut saippuaa. Hän ajatteli ostaa sitä, mutta tajusi olevansa rahaton. Jim meni kadulle kerjäämään rahaa. Kukaan ei antanut hänelle rahaa saippuaan. Alkoi sataa ja vesi puhdisti Jimin vaatteet. valittu lause: Kukaan ei antanut hänelle rahaa saippuaan.</w:t>
      </w:r>
    </w:p>
    <w:p>
      <w:r>
        <w:rPr>
          <w:b/>
        </w:rPr>
        <w:t xml:space="preserve">Tulos</w:t>
      </w:r>
    </w:p>
    <w:p>
      <w:r>
        <w:t xml:space="preserve">Kukaan ei anna Jimille rahaa &gt;Syyt&gt; Jim on pettynyt.</w:t>
      </w:r>
    </w:p>
    <w:p>
      <w:r>
        <w:rPr>
          <w:b/>
        </w:rPr>
        <w:t xml:space="preserve">Tulos</w:t>
      </w:r>
    </w:p>
    <w:p>
      <w:r>
        <w:t xml:space="preserve">Kukaan ei anna Jimille rahaa &gt;Syyt&gt; Jim on surullinen.</w:t>
      </w:r>
    </w:p>
    <w:p>
      <w:r>
        <w:rPr>
          <w:b/>
        </w:rPr>
        <w:t xml:space="preserve">Esimerkki 8.3765</w:t>
      </w:r>
    </w:p>
    <w:p>
      <w:r>
        <w:t xml:space="preserve">tarina: Miguel heräsi huonovointisena. Hän ei ollut varma, miksi hän oli sairas, koska hän oli syönyt hyvin. Hän päätti ottaa paljon C-vitamiinia ja viettää päivän nukkuen. Myöhään iltapäivällä hänen vaimonsa tuli kotiin ja teki hänelle keittoa. Illan päätteeksi hän tunsi olonsa paljon paremmaksi! valittu lause: Valittu lause: Yön päätteeksi hän tunsi olonsa paljon paremmaksi!</w:t>
      </w:r>
    </w:p>
    <w:p>
      <w:r>
        <w:rPr>
          <w:b/>
        </w:rPr>
        <w:t xml:space="preserve">Tulos</w:t>
      </w:r>
    </w:p>
    <w:p>
      <w:r>
        <w:t xml:space="preserve">Miguel voi paremmin &gt;Syyt&gt; Miguel on onnellinen(t).</w:t>
      </w:r>
    </w:p>
    <w:p>
      <w:r>
        <w:rPr>
          <w:b/>
        </w:rPr>
        <w:t xml:space="preserve">Esimerkki 8.3766</w:t>
      </w:r>
    </w:p>
    <w:p>
      <w:r>
        <w:t xml:space="preserve">tarina: Mary oli leipomassa äidilleen syntymäpäiväkakkua. Hän käytti laatikkosekoitusta ja teki siitä hyvin täyteläisen. Sitten hän koristeli kakun runsaalla kuorrutteella. Hän täytti sen jopa hillolla. Maryn äiti sanoi, että se oli paras kakku ikinä! valittu lause: Hän täytti sen jopa hillolla.</w:t>
      </w:r>
    </w:p>
    <w:p>
      <w:r>
        <w:rPr>
          <w:b/>
        </w:rPr>
        <w:t xml:space="preserve">Tulos</w:t>
      </w:r>
    </w:p>
    <w:p>
      <w:r>
        <w:t xml:space="preserve">Mary leipoi äidin syntymäpäiväkakkua &gt;Syyt&gt; Hän on onnellinen.</w:t>
      </w:r>
    </w:p>
    <w:p>
      <w:r>
        <w:rPr>
          <w:b/>
        </w:rPr>
        <w:t xml:space="preserve">Esimerkki 8.3767</w:t>
      </w:r>
    </w:p>
    <w:p>
      <w:r>
        <w:t xml:space="preserve">tarina: Tom kuuli vitsin, joka sai hänet nauramaan. Seuraavana päivänä Tom kertoi vitsin kokouksessa. Kukaan kokouksessa ei nauranut vitsille. Koko päivän Tom murehti, että hän teki huonon päätöksen. Päivän loppupuolella Tom kuuli pomonsa kertovan vitsin uudelleen! valittu lause: Koko päivän Tom murehti, että hän teki huonon päätöksen.</w:t>
      </w:r>
    </w:p>
    <w:p>
      <w:r>
        <w:rPr>
          <w:b/>
        </w:rPr>
        <w:t xml:space="preserve">Tulos</w:t>
      </w:r>
    </w:p>
    <w:p>
      <w:r>
        <w:t xml:space="preserve">Tom on huolissaan &gt;Syyt&gt; Tomille tulee paha mieli.</w:t>
      </w:r>
    </w:p>
    <w:p>
      <w:r>
        <w:rPr>
          <w:b/>
        </w:rPr>
        <w:t xml:space="preserve">Esimerkki 8.3768</w:t>
      </w:r>
    </w:p>
    <w:p>
      <w:r>
        <w:t xml:space="preserve">tarina: Annie lähti Floridaan tapaamaan isäänsä. He kävivät Magic Kingdomissa, mutta Anniella ei ollut kovin hauskaa. Hänen isänsä käveli niin nopeasti, ettei Annie pysynyt hänen perässään. Hän ei halunnut hidastaa vauhtia, koska hänen mielestään hänen piti nähdä kaikki. Annie halusi vain nähdä isänsä. valittu lause: He kävivät Magic Kingdomissa, mutta Anniella ei ollut kovin hauskaa.</w:t>
      </w:r>
    </w:p>
    <w:p>
      <w:r>
        <w:rPr>
          <w:b/>
        </w:rPr>
        <w:t xml:space="preserve">Tulos</w:t>
      </w:r>
    </w:p>
    <w:p>
      <w:r>
        <w:t xml:space="preserve">Annie ei pitänyt hauskaa &gt;Syyt&gt; Annie kokee pettymyksen.</w:t>
      </w:r>
    </w:p>
    <w:p>
      <w:r>
        <w:rPr>
          <w:b/>
        </w:rPr>
        <w:t xml:space="preserve">Esimerkki 8.3769</w:t>
      </w:r>
    </w:p>
    <w:p>
      <w:r>
        <w:t xml:space="preserve">tarina: Ray kokosi ystävänsä kertoakseen heille kuulemansa hauskan vitsin. Hän alkoi kertoa vitsiä ja tajusi unohtaneensa, miten se loppui. Ray yritti keksiä oman iskulauseen pelastaakseen vitsinsä. Kaikki hänen ystävänsä olivat hämmentyneitä eivätkä nauraneet. Ray yritti syyttää ystäviä siitä, ettei heillä ollut huumorintajua. valittu lause: Ray yritti syyttää ystäviä siitä, ettei heillä ollut huumorintajua.</w:t>
      </w:r>
    </w:p>
    <w:p>
      <w:r>
        <w:rPr>
          <w:b/>
        </w:rPr>
        <w:t xml:space="preserve">Tulos</w:t>
      </w:r>
    </w:p>
    <w:p>
      <w:r>
        <w:t xml:space="preserve">Ray yrittää syyttää ystäviään &gt;Syyt&gt; Rayn ystäviä ärsyttää.</w:t>
      </w:r>
    </w:p>
    <w:p>
      <w:r>
        <w:rPr>
          <w:b/>
        </w:rPr>
        <w:t xml:space="preserve">Esimerkki 8.3770</w:t>
      </w:r>
    </w:p>
    <w:p>
      <w:r>
        <w:t xml:space="preserve">tarina: Max inhosi läksyjen tekemistä. Eräänä päivänä hän päätti sanoa, että hänen koiransa söi hänen työnsä. Max kertoi opettajalleen tarinan. Maxin opettaja ei uskonut häntä. Hän lähetti Maxin vanhemmille viestin, jossa hän selitti, mitä Max oli tehnyt. valittu lause: Max vihasi läksyjen tekemistä.</w:t>
      </w:r>
    </w:p>
    <w:p>
      <w:r>
        <w:rPr>
          <w:b/>
        </w:rPr>
        <w:t xml:space="preserve">Tulos</w:t>
      </w:r>
    </w:p>
    <w:p>
      <w:r>
        <w:t xml:space="preserve">Max vihaa läksyjen tekemistä &gt;Syyt&gt; Hän tuntee vihaa.</w:t>
      </w:r>
    </w:p>
    <w:p>
      <w:r>
        <w:rPr>
          <w:b/>
        </w:rPr>
        <w:t xml:space="preserve">Tulos</w:t>
      </w:r>
    </w:p>
    <w:p>
      <w:r>
        <w:t xml:space="preserve">Max vihaa läksyjen tekemistä &gt;Syyt&gt; Max suuttuu (suuttuvat)</w:t>
      </w:r>
    </w:p>
    <w:p>
      <w:r>
        <w:rPr>
          <w:b/>
        </w:rPr>
        <w:t xml:space="preserve">Esimerkki 8.3771</w:t>
      </w:r>
    </w:p>
    <w:p>
      <w:r>
        <w:t xml:space="preserve">tarina: Viime viikolla oli ystävänpäivä. Minulla ei ollut ystävänpäivää, joten ostin pojalleni suklaarasian. Sanoin hänelle, että hän saa ne yhdellä ehdolla. Hänen on suostuttava olemaan minun ystäväni. Hän teki selväksi, että hän suostui, mutta vain suklaata varten! valittu lause: Hän teki selväksi, että hän suostuisi, vain suklaata varten!</w:t>
      </w:r>
    </w:p>
    <w:p>
      <w:r>
        <w:rPr>
          <w:b/>
        </w:rPr>
        <w:t xml:space="preserve">Tulos</w:t>
      </w:r>
    </w:p>
    <w:p>
      <w:r>
        <w:t xml:space="preserve">Hän on samaa mieltä &gt;Syyt&gt; Olen onnellinen.</w:t>
      </w:r>
    </w:p>
    <w:p>
      <w:r>
        <w:rPr>
          <w:b/>
        </w:rPr>
        <w:t xml:space="preserve">Esimerkki 8.3772</w:t>
      </w:r>
    </w:p>
    <w:p>
      <w:r>
        <w:t xml:space="preserve">tarina: Danny pelasi korttia pikkusiskonsa kanssa. Hän sai nerokkaan idean. Hän kertoi tytölle, että tämän oli käytettävä kaikki huonoimmat kortit. Sitten hän käytti kaikki hyvät kortit. Tyttö ei koskaan tiennyt paremmin, ja mies tietenkin voitti. valittu lause: Hän sanoi tytölle, että tämän oli käytettävä kaikki huonoimmat kortit.</w:t>
      </w:r>
    </w:p>
    <w:p>
      <w:r>
        <w:rPr>
          <w:b/>
        </w:rPr>
        <w:t xml:space="preserve">Tulos</w:t>
      </w:r>
    </w:p>
    <w:p>
      <w:r>
        <w:t xml:space="preserve">Mies sanoo tytölle, että hänen on käytettävä huonoimpia kortteja &gt;Syyt&gt; Mies tuntee itsensä fiksuksi.</w:t>
      </w:r>
    </w:p>
    <w:p>
      <w:r>
        <w:rPr>
          <w:b/>
        </w:rPr>
        <w:t xml:space="preserve">Esimerkki 8.3773</w:t>
      </w:r>
    </w:p>
    <w:p>
      <w:r>
        <w:t xml:space="preserve">tarina: Kun olin pieni, halusin kovasti hoitokarhun. Suosikkini ja se, jonka halusin, oli murjottava karhu. Menimme naapurin taloon joulujuhliin. Mies tuli ulos joulupukiksi pukeutuneena. Hän antoi minulle murjottelevan hoitokarhun pussistaan. valittu lause: Suosikkini ja se, jonka halusin, oli murjottava karhu.</w:t>
      </w:r>
    </w:p>
    <w:p>
      <w:r>
        <w:rPr>
          <w:b/>
        </w:rPr>
        <w:t xml:space="preserve">Tulos</w:t>
      </w:r>
    </w:p>
    <w:p>
      <w:r>
        <w:t xml:space="preserve">Haluan ärtyisän karhun &gt;Syyt&gt; Tunnen halun.</w:t>
      </w:r>
    </w:p>
    <w:p>
      <w:r>
        <w:rPr>
          <w:b/>
        </w:rPr>
        <w:t xml:space="preserve">Tulos</w:t>
      </w:r>
    </w:p>
    <w:p>
      <w:r>
        <w:t xml:space="preserve">Haluan hoitokarhun &gt;Syyt&gt; Minulla on haluja</w:t>
      </w:r>
    </w:p>
    <w:p>
      <w:r>
        <w:rPr>
          <w:b/>
        </w:rPr>
        <w:t xml:space="preserve">Esimerkki 8.3774</w:t>
      </w:r>
    </w:p>
    <w:p>
      <w:r>
        <w:t xml:space="preserve">tarina: Kate seisoi lasten tuolilla päästäkseen korkealle hyllylle. Hän yritti nousta tuolilta. Mutta tuoli alkoi kääntyä. Hän hyppäsi putoavan tuolin päältä estääkseen putoamisen. Hän istui tuolilla naureskellen ja piteli kätensä sykkivän sydämensä päällä. valittu lause: Hän hyppäsi putoavalta tuolilta estääkseen putoamisen.</w:t>
      </w:r>
    </w:p>
    <w:p>
      <w:r>
        <w:rPr>
          <w:b/>
        </w:rPr>
        <w:t xml:space="preserve">Tulos</w:t>
      </w:r>
    </w:p>
    <w:p>
      <w:r>
        <w:t xml:space="preserve">Kate hyppää tuolilta &gt;Syyt&gt; Kate tuntee ahdistusta. </w:t>
      </w:r>
    </w:p>
    <w:p>
      <w:r>
        <w:rPr>
          <w:b/>
        </w:rPr>
        <w:t xml:space="preserve">Tulos</w:t>
      </w:r>
    </w:p>
    <w:p>
      <w:r>
        <w:t xml:space="preserve">Kate estää putoamisen &gt;Syyt&gt; Kate tuntee olonsa helpottuneeksi.</w:t>
      </w:r>
    </w:p>
    <w:p>
      <w:r>
        <w:rPr>
          <w:b/>
        </w:rPr>
        <w:t xml:space="preserve">Tulos</w:t>
      </w:r>
    </w:p>
    <w:p>
      <w:r>
        <w:t xml:space="preserve">Kate hyppää tuolilta estääkseen putoamisen &gt;Syyt&gt; Kate tuntee itsensä huvitetuksi.</w:t>
      </w:r>
    </w:p>
    <w:p>
      <w:r>
        <w:rPr>
          <w:b/>
        </w:rPr>
        <w:t xml:space="preserve">Esimerkki 8.3775</w:t>
      </w:r>
    </w:p>
    <w:p>
      <w:r>
        <w:t xml:space="preserve">tarina: Dave joutui matkustamaan junalla mummolaansa. Se oli hänen ensimmäinen kertansa. Hän kyseli jatkuvasti ihmisiltä apua ja ohjeita. Hän ehti ajoissa. Hän tapasi isoäitinsä. valittu lause: Hän kyseli jatkuvasti ihmisiltä apua ja ohjeita.</w:t>
      </w:r>
    </w:p>
    <w:p>
      <w:r>
        <w:rPr>
          <w:b/>
        </w:rPr>
        <w:t xml:space="preserve">Tulos</w:t>
      </w:r>
    </w:p>
    <w:p>
      <w:r>
        <w:t xml:space="preserve">Dave kysyy ihmisiltä tietä &gt;Syyt&gt; Dave on optimistinen (optimistiset)</w:t>
      </w:r>
    </w:p>
    <w:p>
      <w:r>
        <w:rPr>
          <w:b/>
        </w:rPr>
        <w:t xml:space="preserve">Esimerkki 8.3776</w:t>
      </w:r>
    </w:p>
    <w:p>
      <w:r>
        <w:t xml:space="preserve">tarina: Jason asui kotona ja toi kotiin uuden koiranpennun vanhempiensa kotiin. Hän rukoili vanhempiaan antamaan hänen pitää sen. Vanhemmat suostuivat, kunhan se ei pissannut taloon. Koira päätyi pissaamaan matolle samana päivänä. Vanhemmat pakottivat hänet lopulta viemään koiran takaisin sinne, mistä hän sen sai. valittu lause: Hän rukoili vanhempiaan antamaan koiran pitää sen.</w:t>
      </w:r>
    </w:p>
    <w:p>
      <w:r>
        <w:rPr>
          <w:b/>
        </w:rPr>
        <w:t xml:space="preserve">Tulos</w:t>
      </w:r>
    </w:p>
    <w:p>
      <w:r>
        <w:t xml:space="preserve">Jason saa pitää koiran &gt;Syyt&gt; Jason on onnellinen(t)</w:t>
      </w:r>
    </w:p>
    <w:p>
      <w:r>
        <w:rPr>
          <w:b/>
        </w:rPr>
        <w:t xml:space="preserve">Esimerkki 8.3777</w:t>
      </w:r>
    </w:p>
    <w:p>
      <w:r>
        <w:t xml:space="preserve">tarina: Suuri kuorma-auto oli juuttunut hiekkaan järven rannalla. Vuorovesi oli tulossa ja vesi oli kuorma-auton renkaiden yläpuolella. Brian juoksi läheiselle maatilalle ja pyysi apua. Maanviljelijä haki traktorinsa ja ajoi sillä kuorma-auton luo. Maanviljelijä veti kuorma-auton vedestä traktorilla. valittu lause: Maanviljelijä veti kuorma-auton vedestä traktorilla.</w:t>
      </w:r>
    </w:p>
    <w:p>
      <w:r>
        <w:rPr>
          <w:b/>
        </w:rPr>
        <w:t xml:space="preserve">Tulos</w:t>
      </w:r>
    </w:p>
    <w:p>
      <w:r>
        <w:t xml:space="preserve">Maanviljelijä vetää kuorma-auton vedestä &gt;Syyt&gt; Brian on kiitollinen.</w:t>
      </w:r>
    </w:p>
    <w:p>
      <w:r>
        <w:rPr>
          <w:b/>
        </w:rPr>
        <w:t xml:space="preserve">Esimerkki 8.3778</w:t>
      </w:r>
    </w:p>
    <w:p>
      <w:r>
        <w:t xml:space="preserve">tarina: Sam oli ihastunut Katyyn. Sam oli liian ujo puhuakseen Katylle. Eräänä päivänä hän päätti pyytää Katya ulos. Katy sanoi, että hän lähtisi mielellään ulos! Sam ja Katy ovat seurustelleet siitä lähtien. valittu lause: Katy sanoi, että hän haluaisi mennä ulos!</w:t>
      </w:r>
    </w:p>
    <w:p>
      <w:r>
        <w:rPr>
          <w:b/>
        </w:rPr>
        <w:t xml:space="preserve">Tulos</w:t>
      </w:r>
    </w:p>
    <w:p>
      <w:r>
        <w:t xml:space="preserve">Katy suostui treffeille &gt;Syyt&gt; Sam on onnellinen(t).</w:t>
      </w:r>
    </w:p>
    <w:p>
      <w:r>
        <w:rPr>
          <w:b/>
        </w:rPr>
        <w:t xml:space="preserve">Esimerkki 8.3779</w:t>
      </w:r>
    </w:p>
    <w:p>
      <w:r>
        <w:t xml:space="preserve">tarina: Lisa meni puistoon äitinsä kanssa. Hän halusi leikkiä keinuilla. Kaikki keinut olivat muiden lasten käytössä. Lisan oli odotettava, kunnes oli tyhjä keinu. Lopulta muut lapset olivat lopettaneet ja Lisa pääsi keinumaan. valittu lause: Lopulta muut lapset olivat lopettaneet ja Lisa pääsi keinumaan.</w:t>
      </w:r>
    </w:p>
    <w:p>
      <w:r>
        <w:rPr>
          <w:b/>
        </w:rPr>
        <w:t xml:space="preserve">Tulos</w:t>
      </w:r>
    </w:p>
    <w:p>
      <w:r>
        <w:t xml:space="preserve">Lisa keinuu sen jälkeen, kun muut lapset ovat lopettaneet keinumisen &gt;Syyt&gt; Lisa on onnellinen(t)</w:t>
      </w:r>
    </w:p>
    <w:p>
      <w:r>
        <w:rPr>
          <w:b/>
        </w:rPr>
        <w:t xml:space="preserve">Esimerkki 8.3780</w:t>
      </w:r>
    </w:p>
    <w:p>
      <w:r>
        <w:t xml:space="preserve">tarina: Lexie oli niin innoissaan Halloweenista. Hän pukeutui poniksi. Hän kävi monissa taloissa hakemassa karkkia. Lexi säikähti pelottavaan naamariin pukeutunutta poikaa. Hän ei enää koskaan halua osallistua Halloweeniin. valittu lause: Hän pukeutui poniksi.</w:t>
      </w:r>
    </w:p>
    <w:p>
      <w:r>
        <w:rPr>
          <w:b/>
        </w:rPr>
        <w:t xml:space="preserve">Tulos</w:t>
      </w:r>
    </w:p>
    <w:p>
      <w:r>
        <w:t xml:space="preserve">lixed pukeutui poniksi Halloweenia varten &gt;Syyt&gt; hän on innoissaan.</w:t>
      </w:r>
    </w:p>
    <w:p>
      <w:r>
        <w:rPr>
          <w:b/>
        </w:rPr>
        <w:t xml:space="preserve">Esimerkki 8.3781</w:t>
      </w:r>
    </w:p>
    <w:p>
      <w:r>
        <w:t xml:space="preserve">tarina: Corinne ei ollut kurinalainen. Hänellä oli jatkuvasti tavoitteita, mutta hän ei koskaan noudattanut niitä. Auttaakseen itseään hän teki listan kaikista tavoitteistaan. Hän yhdisti ne lahjoihin, joita hän todella halusi. Ja aina kun hän saavutti tavoitteen, hän antoi itselleen lahjan. valittu lause: Hän laati listan kaikista tavoitteistaan auttaakseen itseään.</w:t>
      </w:r>
    </w:p>
    <w:p>
      <w:r>
        <w:rPr>
          <w:b/>
        </w:rPr>
        <w:t xml:space="preserve">Tulos</w:t>
      </w:r>
    </w:p>
    <w:p>
      <w:r>
        <w:t xml:space="preserve">Corrine laatii luettelon tavoitteista, jotka on tarkoitus saavuttaa &gt;Syyt&gt; Corrine on optimistinen(t).</w:t>
      </w:r>
    </w:p>
    <w:p>
      <w:r>
        <w:rPr>
          <w:b/>
        </w:rPr>
        <w:t xml:space="preserve">Esimerkki 8.3782</w:t>
      </w:r>
    </w:p>
    <w:p>
      <w:r>
        <w:t xml:space="preserve">tarina: Näin tänään ajaessani kuolleen kissan. Se oli oikeastaan vain kissanpentu eikä kovin iso. Olin niin surullinen tuon pienen kissan puolesta. Jos minulla olisi ollut enemmän aikaa, olisin ehkä pysähtynyt ja haudannut sen. Mutta se olisi luultavasti ollut ällöttävää. valittu lause: Mutta se olisi luultavasti ollut ällöttävää.</w:t>
      </w:r>
    </w:p>
    <w:p>
      <w:r>
        <w:rPr>
          <w:b/>
        </w:rPr>
        <w:t xml:space="preserve">Tulos</w:t>
      </w:r>
    </w:p>
    <w:p>
      <w:r>
        <w:t xml:space="preserve">Minusta kissan hautaaminen olisi ällöttävää &gt;Syyt&gt; Minua inhottaa.</w:t>
      </w:r>
    </w:p>
    <w:p>
      <w:r>
        <w:rPr>
          <w:b/>
        </w:rPr>
        <w:t xml:space="preserve">Esimerkki 8.3783</w:t>
      </w:r>
    </w:p>
    <w:p>
      <w:r>
        <w:t xml:space="preserve">tarina: Se oli jouluaamu Länsi-Virginiassa. Hailey meni hyvin aikaisin alas katsomaan, mitä joulupukki oli jättänyt. Kuusen alla oli kaiken kokoisia lahjoja hänelle ja hänen perheelleen. Hailey kuulee pientä viserrystä ja katsoo, mikä se on. Se oli pesä, jossa oli linnunpoikanen puussa, pienin lahja. valittu lause: Hailey meni ensin hyvin aikaisin alas katsomaan, mitä joulupukki oli jättänyt.</w:t>
      </w:r>
    </w:p>
    <w:p>
      <w:r>
        <w:rPr>
          <w:b/>
        </w:rPr>
        <w:t xml:space="preserve">Tulos</w:t>
      </w:r>
    </w:p>
    <w:p>
      <w:r>
        <w:t xml:space="preserve">Hailey menee alas katsomaan, mitä joulupukki jätti &gt;Syyt&gt; Hailey on innoissaan.</w:t>
      </w:r>
    </w:p>
    <w:p>
      <w:r>
        <w:rPr>
          <w:b/>
        </w:rPr>
        <w:t xml:space="preserve">Esimerkki 8.3784</w:t>
      </w:r>
    </w:p>
    <w:p>
      <w:r>
        <w:t xml:space="preserve">tarina: Alicia rakastaa kylpyjä. Hän kylpee joka ilta. Viime yönä häneltä loppui kuplasaippua. Hän ei voinut kylpeä tänä iltana. Hän otti sen sijaan suihkun. valittu lause: Alicia ei päässyt tänä iltana kylpyyn.</w:t>
      </w:r>
    </w:p>
    <w:p>
      <w:r>
        <w:rPr>
          <w:b/>
        </w:rPr>
        <w:t xml:space="preserve">Tulos</w:t>
      </w:r>
    </w:p>
    <w:p>
      <w:r>
        <w:t xml:space="preserve">Hän ei voi kylpeä &gt;Syyt&gt; Hän on pettynyt.</w:t>
      </w:r>
    </w:p>
    <w:p>
      <w:r>
        <w:rPr>
          <w:b/>
        </w:rPr>
        <w:t xml:space="preserve">Tulos</w:t>
      </w:r>
    </w:p>
    <w:p>
      <w:r>
        <w:t xml:space="preserve">Alicia ei voi kylpeä &gt;Syyt&gt; Alicia on järkyttynyt.</w:t>
      </w:r>
    </w:p>
    <w:p>
      <w:r>
        <w:rPr>
          <w:b/>
        </w:rPr>
        <w:t xml:space="preserve">Esimerkki 8.3785</w:t>
      </w:r>
    </w:p>
    <w:p>
      <w:r>
        <w:t xml:space="preserve">tarina: Willie oli loistava leipuri. Hän teki kakkuja, leivonnaisia ja tansseja paremmin kuin kukaan muu. Eräänä päivänä hän päätti, että hän tarvitsi leipomon, mutta hän ei tiennyt, miten sellainen tehtäisiin. Kun hän tutustui siihen, hän huomasi, ettei se eronnut leipomisesta kovin paljon. Ja nyt on söpö pieni leipomo, joka on kakun muotoinen. valittu lause: Hän teki kakkuja, leivonnaisia ja tansseja paremmin kuin kukaan muu.</w:t>
      </w:r>
    </w:p>
    <w:p>
      <w:r>
        <w:rPr>
          <w:b/>
        </w:rPr>
        <w:t xml:space="preserve">Tulos</w:t>
      </w:r>
    </w:p>
    <w:p>
      <w:r>
        <w:t xml:space="preserve">Willie tekee kakkuja, leivonnaisia ja tansseja paremmin kuin kukaan muu &gt;Syyt&gt; Willie tuntee ylpeyttä.</w:t>
      </w:r>
    </w:p>
    <w:p>
      <w:r>
        <w:rPr>
          <w:b/>
        </w:rPr>
        <w:t xml:space="preserve">Esimerkki 8.3786</w:t>
      </w:r>
    </w:p>
    <w:p>
      <w:r>
        <w:t xml:space="preserve">tarina: Tom päätti aloittaa treenaamisen tänä vuonna. Hän tutki eri kuntosaleja kotikaupungissaan. Lopulta Tom löysi salin, joka sopi hänelle täydellisesti. Hän alkoi käydä säännöllisesti. Nyt Tom on loistavassa kunnossa. valittu lause: Nyt Tom on loistavassa kunnossa.</w:t>
      </w:r>
    </w:p>
    <w:p>
      <w:r>
        <w:rPr>
          <w:b/>
        </w:rPr>
        <w:t xml:space="preserve">Tulos</w:t>
      </w:r>
    </w:p>
    <w:p>
      <w:r>
        <w:t xml:space="preserve">Tom on loistavassa kunnossa &gt;Syyt&gt; Hän on ylpeä itsestään</w:t>
      </w:r>
    </w:p>
    <w:p>
      <w:r>
        <w:rPr>
          <w:b/>
        </w:rPr>
        <w:t xml:space="preserve">Tulos</w:t>
      </w:r>
    </w:p>
    <w:p>
      <w:r>
        <w:t xml:space="preserve">Tom on hyvässä kunnossa &gt;Syyt&gt; Tom on onnellinen(t).</w:t>
      </w:r>
    </w:p>
    <w:p>
      <w:r>
        <w:rPr>
          <w:b/>
        </w:rPr>
        <w:t xml:space="preserve">Esimerkki 8.3787</w:t>
      </w:r>
    </w:p>
    <w:p>
      <w:r>
        <w:t xml:space="preserve">tarina: Mies lähti golfaamaan ystävänsä kanssa. Mies hukkasi kaikki pallonsa puihin. Hän pyysi ystävältään palloja. Ystävällä ei ollut lainattavia palloja. Mies katsoi, kun hänen ystävänsä pelasi golfkierroksen loppuun. valittu lause: Mies lähti ystävänsä kanssa golfaamaan.</w:t>
      </w:r>
    </w:p>
    <w:p>
      <w:r>
        <w:rPr>
          <w:b/>
        </w:rPr>
        <w:t xml:space="preserve">Tulos</w:t>
      </w:r>
    </w:p>
    <w:p>
      <w:r>
        <w:t xml:space="preserve">Mies lähtee golfaamaan ystävänsä kanssa &gt;Syyt&gt; Mies ja hänen ystävänsä ovat onnellisia.</w:t>
      </w:r>
    </w:p>
    <w:p>
      <w:r>
        <w:rPr>
          <w:b/>
        </w:rPr>
        <w:t xml:space="preserve">Esimerkki 8.3788</w:t>
      </w:r>
    </w:p>
    <w:p>
      <w:r>
        <w:t xml:space="preserve">tarina: Luulin nähneeni jotain silmäkulmassa. Käännyin ja katsoin, mutta siellä ei ollut mitään. Hylkäsin ajatukseni ja käännyin takaisin kohti ovea. Heti kun käännyin poispäin, näin sen taas. Tällä kertaa en epäröinyt juosta sen perään, mikä se sitten olikin. valittu lause: Käännyin ja katsoin, mutta siellä ei ollut mitään.</w:t>
      </w:r>
    </w:p>
    <w:p>
      <w:r>
        <w:rPr>
          <w:b/>
        </w:rPr>
        <w:t xml:space="preserve">Tulos</w:t>
      </w:r>
    </w:p>
    <w:p>
      <w:r>
        <w:t xml:space="preserve">En näe Jotain, mitä luulin nähneeni &gt;Syyt&gt; Tunnen itseni yllättyneeksi.</w:t>
      </w:r>
    </w:p>
    <w:p>
      <w:r>
        <w:rPr>
          <w:b/>
        </w:rPr>
        <w:t xml:space="preserve">Esimerkki 8.3789</w:t>
      </w:r>
    </w:p>
    <w:p>
      <w:r>
        <w:t xml:space="preserve">tarina: Toissa päivänä oli valtava myrsky. Menimme meren rannalle katsomaan aaltoja. Ne nousivat melkein 15 metriin. Se oli uskomatonta katseltavaa. Otin niistä muutaman kuvan. valittu lause: Aallot nousivat lähes 15 metriin.</w:t>
      </w:r>
    </w:p>
    <w:p>
      <w:r>
        <w:rPr>
          <w:b/>
        </w:rPr>
        <w:t xml:space="preserve">Tulos</w:t>
      </w:r>
    </w:p>
    <w:p>
      <w:r>
        <w:t xml:space="preserve">Aallot nousevat lähes 15 jalkaan &gt;Syyt&gt; Tunne(t) vaikuttunut(t).</w:t>
      </w:r>
    </w:p>
    <w:p>
      <w:r>
        <w:rPr>
          <w:b/>
        </w:rPr>
        <w:t xml:space="preserve">Esimerkki 8.3790</w:t>
      </w:r>
    </w:p>
    <w:p>
      <w:r>
        <w:t xml:space="preserve">tarina: Ed halusi lähteä veneajelulle. Hän meni venesatamaan. Siellä hän pyysi kapteenia antamaan hänelle kyydin. Kapteeni suostui. Edillä oli hauskaa veneajelulla! valittu lause: Kapteeni suostui.</w:t>
      </w:r>
    </w:p>
    <w:p>
      <w:r>
        <w:rPr>
          <w:b/>
        </w:rPr>
        <w:t xml:space="preserve">Tulos</w:t>
      </w:r>
    </w:p>
    <w:p>
      <w:r>
        <w:t xml:space="preserve">Kapteeni on samaa mieltä &gt;Syyt&gt; Ed on onnellinen(t)</w:t>
      </w:r>
    </w:p>
    <w:p>
      <w:r>
        <w:rPr>
          <w:b/>
        </w:rPr>
        <w:t xml:space="preserve">Tulos</w:t>
      </w:r>
    </w:p>
    <w:p>
      <w:r>
        <w:t xml:space="preserve">Kapteeni on samaa mieltä Edin kanssa &gt;Syyt&gt; Ed on innoissaan.</w:t>
      </w:r>
    </w:p>
    <w:p>
      <w:r>
        <w:rPr>
          <w:b/>
        </w:rPr>
        <w:t xml:space="preserve">Esimerkki 8.3791</w:t>
      </w:r>
    </w:p>
    <w:p>
      <w:r>
        <w:t xml:space="preserve">tarina: Ted käveli jäisellä jalkakäytävällä. Hänellä oli vääränlaiset kengät. Hän liukastui ja yritti saada itsensä kiinni jäästä. Häneltä kesti 50 minuuttia kävellä 50 metriä. Ted ei enää koskaan lähde kotoa ilman lumikenkiä. valittu lause: Häneltä kesti 50 minuuttia kävellä 50 metriä.</w:t>
      </w:r>
    </w:p>
    <w:p>
      <w:r>
        <w:rPr>
          <w:b/>
        </w:rPr>
        <w:t xml:space="preserve">Tulos</w:t>
      </w:r>
    </w:p>
    <w:p>
      <w:r>
        <w:t xml:space="preserve">Ted kävelee 50 metriä 50 minuutissa &gt;Syyt&gt; Ted tuntee itsensä turhautuneeksi.</w:t>
      </w:r>
    </w:p>
    <w:p>
      <w:r>
        <w:rPr>
          <w:b/>
        </w:rPr>
        <w:t xml:space="preserve">Esimerkki 8.3792</w:t>
      </w:r>
    </w:p>
    <w:p>
      <w:r>
        <w:t xml:space="preserve">tarina: Sonya oli loistava juoksija. Hän oli aina ulkona juoksemassa. Sonya oli hyvässä kunnossa ja aikoi osallistua kilpailuun. Kisan päivä koitti ja hän oli valmis. Hän juoksi upeasti ja sijoittui ensimmäiseksi. valittu lause: Hän juoksi hämmästyttävästi ja sijoittui ensimmäiseksi.</w:t>
      </w:r>
    </w:p>
    <w:p>
      <w:r>
        <w:rPr>
          <w:b/>
        </w:rPr>
        <w:t xml:space="preserve">Tulos</w:t>
      </w:r>
    </w:p>
    <w:p>
      <w:r>
        <w:t xml:space="preserve">Sonya voittaa kisan &gt;Syyt&gt; Sonya on onnellinen.</w:t>
      </w:r>
    </w:p>
    <w:p>
      <w:r>
        <w:rPr>
          <w:b/>
        </w:rPr>
        <w:t xml:space="preserve">Esimerkki 8.3793</w:t>
      </w:r>
    </w:p>
    <w:p>
      <w:r>
        <w:t xml:space="preserve">tarina: Kävin rautakaupassa ostamassa puuta. Ostin tarpeeksi puuta rakentaakseni oman talon. Puu piti toimittaa kuorma-autolla tontilleni. Aloin tehdä seiniä suurimmista laudoista. Kun seinät olivat valmiit, laitoin katon päälle ja se oli valmis. valittu lause: Aloin tehdä seiniä suurimmista laudoista.</w:t>
      </w:r>
    </w:p>
    <w:p>
      <w:r>
        <w:rPr>
          <w:b/>
        </w:rPr>
        <w:t xml:space="preserve">Tulos</w:t>
      </w:r>
    </w:p>
    <w:p>
      <w:r>
        <w:t xml:space="preserve">Teen seinät suurimmista laudoista &gt;Syyt&gt; Tunnen tyytyväisyyttä.</w:t>
      </w:r>
    </w:p>
    <w:p>
      <w:r>
        <w:rPr>
          <w:b/>
        </w:rPr>
        <w:t xml:space="preserve">Esimerkki 8.3794</w:t>
      </w:r>
    </w:p>
    <w:p>
      <w:r>
        <w:t xml:space="preserve">tarina: Pikkusiskoni on rasittava. Hän haluaa tehdä kaiken, mitä minä teen. Joudun vaikeuksiin, kun en ota häntä mukaan. Vanhempana oleminen on vaikeaa. Nyt tiedän, miltä isosiskostani tuntuu. valittu lause: Pikkusiskoni on rasittava.</w:t>
      </w:r>
    </w:p>
    <w:p>
      <w:r>
        <w:rPr>
          <w:b/>
        </w:rPr>
        <w:t xml:space="preserve">Tulos</w:t>
      </w:r>
    </w:p>
    <w:p>
      <w:r>
        <w:t xml:space="preserve">Pikkusiskoni on rasittava &gt;Syyt&gt; Tunnen turhautumista</w:t>
      </w:r>
    </w:p>
    <w:p>
      <w:r>
        <w:rPr>
          <w:b/>
        </w:rPr>
        <w:t xml:space="preserve">Tulos</w:t>
      </w:r>
    </w:p>
    <w:p>
      <w:r>
        <w:t xml:space="preserve">Pikkusiskoni on kiusankappale &gt;Syyt&gt; Minua ärsyttää.</w:t>
      </w:r>
    </w:p>
    <w:p>
      <w:r>
        <w:rPr>
          <w:b/>
        </w:rPr>
        <w:t xml:space="preserve">Esimerkki 8.3795</w:t>
      </w:r>
    </w:p>
    <w:p>
      <w:r>
        <w:t xml:space="preserve">tarina: Helen kaivoi multaa. Hän korjasi perunoita. Hän veti ne esiin ja laittoi ne koriin. Hän suunnitteli tekevänsä suuren annoksen perunamuusia. Siitä tulisi herkullista! valittu lause: Helen kaivoi multaa.</w:t>
      </w:r>
    </w:p>
    <w:p>
      <w:r>
        <w:rPr>
          <w:b/>
        </w:rPr>
        <w:t xml:space="preserve">Tulos</w:t>
      </w:r>
    </w:p>
    <w:p>
      <w:r>
        <w:t xml:space="preserve">Helen kaivaa multaa &gt;Syyt&gt; Helen on innoissaan.</w:t>
      </w:r>
    </w:p>
    <w:p>
      <w:r>
        <w:rPr>
          <w:b/>
        </w:rPr>
        <w:t xml:space="preserve">Esimerkki 8.3796</w:t>
      </w:r>
    </w:p>
    <w:p>
      <w:r>
        <w:t xml:space="preserve">tarina: Sarah heräsi eräänä kylmänä yönä outoon ääneen, joka kuului hänen ikkunastaan. Hän nousi sängystä mennäkseen katsomaan, mitä se oli. Kun hän käveli ikkunalle, hän näki pienen varjon. Hän avasi verhon ja oli iloisesti yllättynyt. Se oli pieni kissanpentu, joka raapii sisään kylmältä. valittu lause: Sarah heräsi eräänä kylmänä yönä outoon ääneen, joka kuului hänen ikkunastaan.</w:t>
      </w:r>
    </w:p>
    <w:p>
      <w:r>
        <w:rPr>
          <w:b/>
        </w:rPr>
        <w:t xml:space="preserve">Tulos</w:t>
      </w:r>
    </w:p>
    <w:p>
      <w:r>
        <w:t xml:space="preserve">Sarah herää &gt;Syyt&gt; Sarah tuntee itsensä tokkuraiseksi.</w:t>
      </w:r>
    </w:p>
    <w:p>
      <w:r>
        <w:rPr>
          <w:b/>
        </w:rPr>
        <w:t xml:space="preserve">Esimerkki 8.3797</w:t>
      </w:r>
    </w:p>
    <w:p>
      <w:r>
        <w:t xml:space="preserve">tarina: Ida meni akvaarioon. Hän näki kosketusaltaassa pistorauskuja. Hän pelkäsi koskea niihin! Mutta hän ojensi kätensä varovasti. Pistiäiset olivat pehmeitä eivätkä lainkaan pelottavia! valittu lause: Mutta hän ojensi kätensä varovasti.</w:t>
      </w:r>
    </w:p>
    <w:p>
      <w:r>
        <w:rPr>
          <w:b/>
        </w:rPr>
        <w:t xml:space="preserve">Tulos</w:t>
      </w:r>
    </w:p>
    <w:p>
      <w:r>
        <w:t xml:space="preserve">Ida koskettaa pistosädettä &gt;Syyt&gt; Ida pelkää (pelkäävät).</w:t>
      </w:r>
    </w:p>
    <w:p>
      <w:r>
        <w:rPr>
          <w:b/>
        </w:rPr>
        <w:t xml:space="preserve">Esimerkki 8.3798</w:t>
      </w:r>
    </w:p>
    <w:p>
      <w:r>
        <w:t xml:space="preserve">tarina: Tay ja hänen ystävänsä ajoivat kilpaa pyörillä. Tay tiesi, että hän voisi voittaa kilpailun. Hän oli kaukana muita edellä! Mutta sitten hän putosi pyörältään. Tay hävisi kisan sittenkin. valittu lause: Tay ja hänen ystävänsä ajoivat kilpaa pyörillä.</w:t>
      </w:r>
    </w:p>
    <w:p>
      <w:r>
        <w:rPr>
          <w:b/>
        </w:rPr>
        <w:t xml:space="preserve">Tulos</w:t>
      </w:r>
    </w:p>
    <w:p>
      <w:r>
        <w:t xml:space="preserve">Tay ja hänen ystävänsä ajavat kilpaa pyörillä &gt;Syyt&gt; Tay ja hänen ystävänsä ovat innoissaan.</w:t>
      </w:r>
    </w:p>
    <w:p>
      <w:r>
        <w:rPr>
          <w:b/>
        </w:rPr>
        <w:t xml:space="preserve">Esimerkki 8.3799</w:t>
      </w:r>
    </w:p>
    <w:p>
      <w:r>
        <w:t xml:space="preserve">tarina: Nicole rakasti kirjoittaa öisin öljylampun ääressä. Mutta öljyn ja sydämenvaihdon vaihtaminen oli sotkuista. Kun hän joutui tekemään niin, se oli haasteellista. Hän toi rättejä pöydän suojaksi. Mutta kun kaikki oli valmista, hän saattoi nauttia mukavasta valosta. valittu lause: Mutta kun kaikki oli valmista, hän saattoi nauttia mukavasta valosta.</w:t>
      </w:r>
    </w:p>
    <w:p>
      <w:r>
        <w:rPr>
          <w:b/>
        </w:rPr>
        <w:t xml:space="preserve">Tulos</w:t>
      </w:r>
    </w:p>
    <w:p>
      <w:r>
        <w:t xml:space="preserve">Hän nauttii mukavasta valosta &gt;Syyt&gt; Hän tuntee nautintoa.</w:t>
      </w:r>
    </w:p>
    <w:p>
      <w:r>
        <w:rPr>
          <w:b/>
        </w:rPr>
        <w:t xml:space="preserve">Esimerkki 8.3800</w:t>
      </w:r>
    </w:p>
    <w:p>
      <w:r>
        <w:t xml:space="preserve">tarina: Martha oli olohuoneessaan. Yhtäkkiä oveen koputettiin. Kukaan ei ollut paikalla, mutta kuistilla oli iso laatikko. Martha katsoi sisään ja näki kasapäin käytettyjä vauvan leluja. Siitä oli todella paljon apua, koska hän oli köyhä äiti. valittu lause: Yhtäkkiä oveen koputettiin.</w:t>
      </w:r>
    </w:p>
    <w:p>
      <w:r>
        <w:rPr>
          <w:b/>
        </w:rPr>
        <w:t xml:space="preserve">Tulos</w:t>
      </w:r>
    </w:p>
    <w:p>
      <w:r>
        <w:t xml:space="preserve">Joku koputtaa Marthan oveen &gt;Syyt&gt; Martha yllättyy.</w:t>
      </w:r>
    </w:p>
    <w:p>
      <w:r>
        <w:rPr>
          <w:b/>
        </w:rPr>
        <w:t xml:space="preserve">Esimerkki 8.3801</w:t>
      </w:r>
    </w:p>
    <w:p>
      <w:r>
        <w:t xml:space="preserve">tarina: Jessica ja hänen äitinsä olivat maksamassa laskuja. Jessica näki kaupan ikkunassa haluamansa mekon. Hänen äitinsä sanoi hänelle, ettei hän voi ostaa sitä juuri nyt. Seuraavana päivänä hän tuli koulusta kotiin ja löysi pakatun laatikon. Hänen äitinsä oli sittenkin ostanut hänelle haluamansa mekon. valittu lause: Hänen äitinsä oli sittenkin ostanut hänelle haluamansa mekon.</w:t>
      </w:r>
    </w:p>
    <w:p>
      <w:r>
        <w:rPr>
          <w:b/>
        </w:rPr>
        <w:t xml:space="preserve">Tulos</w:t>
      </w:r>
    </w:p>
    <w:p>
      <w:r>
        <w:t xml:space="preserve">Jessican äiti ostaa Jessicalle mekon &gt;Syyt&gt; Jessica on innoissaan.</w:t>
      </w:r>
    </w:p>
    <w:p>
      <w:r>
        <w:rPr>
          <w:b/>
        </w:rPr>
        <w:t xml:space="preserve">Esimerkki 8.3802</w:t>
      </w:r>
    </w:p>
    <w:p>
      <w:r>
        <w:t xml:space="preserve">tarina: Olin syömässä miespuolisen ystäväni kanssa kohtuullisen mukavassa ravintolassa. Pöydän toisella puolella istui mies ja nainen. Yhtäkkiä nainen tuli suoraan heidän ohitseen. Hän löi laukullaan miehen päätä. Sen jälkeen hän käveli pois kyyneleet silmissä. valittu lause: Nainen löi laukullaan miehen päätä.</w:t>
      </w:r>
    </w:p>
    <w:p>
      <w:r>
        <w:rPr>
          <w:b/>
        </w:rPr>
        <w:t xml:space="preserve">Tulos</w:t>
      </w:r>
    </w:p>
    <w:p>
      <w:r>
        <w:t xml:space="preserve">Nainen lyö miestä &gt;Syyt&gt; Mies tuntee kipua.</w:t>
      </w:r>
    </w:p>
    <w:p>
      <w:r>
        <w:rPr>
          <w:b/>
        </w:rPr>
        <w:t xml:space="preserve">Esimerkki 8.3803</w:t>
      </w:r>
    </w:p>
    <w:p>
      <w:r>
        <w:t xml:space="preserve">tarina: Perheemme päätti vierailla maatilalla lauantaina. Pakkasimme piknik-lounaan ja ajoimme maalle maatilalle. Vierailimme kaikkien maatilan eläinten ja niiden vauvojen luona. Pidin kaikista eniten karitsanpoikasista! Söimme lounaamme lammen rannalla ja lähdimme sitten taas kotiin. valittu lause: Pidin kaikista eniten karitsanpoikasista!</w:t>
      </w:r>
    </w:p>
    <w:p>
      <w:r>
        <w:rPr>
          <w:b/>
        </w:rPr>
        <w:t xml:space="preserve">Tulos</w:t>
      </w:r>
    </w:p>
    <w:p>
      <w:r>
        <w:t xml:space="preserve">Pidän karitsanpoikasesta &gt;Syyt&gt; Tunnen itseni onnelliseksi.</w:t>
      </w:r>
    </w:p>
    <w:p>
      <w:r>
        <w:rPr>
          <w:b/>
        </w:rPr>
        <w:t xml:space="preserve">Esimerkki 8.3804</w:t>
      </w:r>
    </w:p>
    <w:p>
      <w:r>
        <w:t xml:space="preserve">tarina: Lila vieraili viime viikolla NYC:stä. Asumme Cambridgessa. Sunnuntaiaamuna menimme puistoon. Lila rakasti keinua. Hän ei halunnut nousta keinusta mennäkseen takaisin päiväunille. valittu lause: Sunnuntaiaamuna menimme puistoon.</w:t>
      </w:r>
    </w:p>
    <w:p>
      <w:r>
        <w:rPr>
          <w:b/>
        </w:rPr>
        <w:t xml:space="preserve">Tulos</w:t>
      </w:r>
    </w:p>
    <w:p>
      <w:r>
        <w:t xml:space="preserve">Menemme puistoon &gt;Syyt&gt; Meistä tuntuu onnelliselta.</w:t>
      </w:r>
    </w:p>
    <w:p>
      <w:r>
        <w:rPr>
          <w:b/>
        </w:rPr>
        <w:t xml:space="preserve">Esimerkki 8.3805</w:t>
      </w:r>
    </w:p>
    <w:p>
      <w:r>
        <w:t xml:space="preserve">tarina: Johannes näki loukkaantuneen miehen tien varressa. Hän ei tiennyt, pitäisikö pysähtyä auttamaan vai jatkaa matkaa. Johannes tunsi, että hänen pitäisi auttaa miestä, joten hän teki niin. John laittoi miehen autoonsa ja vei hänet sairaalaan. Mies oli kiitollinen ja antoi Johnille jopa palkkion. valittu lause: Mies oli kiitollinen ja antoi Johnille jopa palkkion.</w:t>
      </w:r>
    </w:p>
    <w:p>
      <w:r>
        <w:rPr>
          <w:b/>
        </w:rPr>
        <w:t xml:space="preserve">Tulos</w:t>
      </w:r>
    </w:p>
    <w:p>
      <w:r>
        <w:t xml:space="preserve">Mies on kiitollinen &gt;Syyt&gt; Mies tuntee kiitollisuutta.</w:t>
      </w:r>
    </w:p>
    <w:p>
      <w:r>
        <w:rPr>
          <w:b/>
        </w:rPr>
        <w:t xml:space="preserve">Esimerkki 8.3806</w:t>
      </w:r>
    </w:p>
    <w:p>
      <w:r>
        <w:t xml:space="preserve">tarina: Poikani oli yhdeksänvuotias, kun hän tajusi, ettei joulupukki ole todellinen. Olimme ostoskeskuksessa ja näin, mitä hän halusi joululahjaksi. Lähetin hänet äitinsä luo ja yritin ostaa tuotteen. Hän näki minun ostavan lelun ja nauroi. Poikani on aikuinen ja kertoo mielellään tuon tarinan. valittu lause: Olimme ostoskeskuksessa ja näin, mitä hän halusi joululahjaksi.</w:t>
      </w:r>
    </w:p>
    <w:p>
      <w:r>
        <w:rPr>
          <w:b/>
        </w:rPr>
        <w:t xml:space="preserve">Tulos</w:t>
      </w:r>
    </w:p>
    <w:p>
      <w:r>
        <w:t xml:space="preserve">Näen ostoskeskuksessa tuotteen, jonka poikani haluaa joululahjaksi &gt;Syyt&gt; Tunnen itseni onnelliseksi.</w:t>
      </w:r>
    </w:p>
    <w:p>
      <w:r>
        <w:rPr>
          <w:b/>
        </w:rPr>
        <w:t xml:space="preserve">Esimerkki 8.3807</w:t>
      </w:r>
    </w:p>
    <w:p>
      <w:r>
        <w:t xml:space="preserve">tarina: Jake käytti huivia tehdessään pihatöitä. Hän laittoi huivin suunsa päälle pitääkseen pölyn poissa. Sitten hän teeskenteli olevansa rosvo vanhassa lännessä. Jake ratsasti haravallaan ympäri pihaa kuin hevosella. Hänellä oli niin hauskaa, että hän unohti siivota pihan sen jälkeen. valittu lause: Jake käytti kaulaliinaa tehdessään pihatöitä.</w:t>
      </w:r>
    </w:p>
    <w:p>
      <w:r>
        <w:rPr>
          <w:b/>
        </w:rPr>
        <w:t xml:space="preserve">Tulos</w:t>
      </w:r>
    </w:p>
    <w:p>
      <w:r>
        <w:t xml:space="preserve">Jake tekee pihatöitä &gt;Syyt&gt; Jake tuntee tylsää.</w:t>
      </w:r>
    </w:p>
    <w:p>
      <w:r>
        <w:rPr>
          <w:b/>
        </w:rPr>
        <w:t xml:space="preserve">Esimerkki 8.3808</w:t>
      </w:r>
    </w:p>
    <w:p>
      <w:r>
        <w:t xml:space="preserve">tarina: Trudy oli surullinen ja ajatteli tarvitsevansa lemmikin. Hän päätti ostaa Pulin. Hän soitti muutamalle Puli-omistajalle kaupungissa ja pyysi ostamaan yhden. Kolmas Puli-omistaja suostui myymään Trudylle yhden koiristaan. Niinpä Trudy osti Puli-koiran ja on nyt paljon onnellisempi. valittu lause: Hän päätti ostaa Puli-koiran.</w:t>
      </w:r>
    </w:p>
    <w:p>
      <w:r>
        <w:rPr>
          <w:b/>
        </w:rPr>
        <w:t xml:space="preserve">Tulos</w:t>
      </w:r>
    </w:p>
    <w:p>
      <w:r>
        <w:t xml:space="preserve">Trudy päättää ostaa Puliin &gt;Syyt&gt; Trudy tuntee odotusta.</w:t>
      </w:r>
    </w:p>
    <w:p>
      <w:r>
        <w:rPr>
          <w:b/>
        </w:rPr>
        <w:t xml:space="preserve">Esimerkki 8.3809</w:t>
      </w:r>
    </w:p>
    <w:p>
      <w:r>
        <w:t xml:space="preserve">tarina: Vatsani oli kipeä, kun heräsin tänään. Olin niin kipeä, etten päässyt sängystä ylös. Olo oli kamala. Äiti toi minulle kanakeittoa ja minä nukuin. Kun heräsin, oloni oli paljon parempi. valittu lause: Äiti toi minulle kanakeittoa ja minä nukuin.</w:t>
      </w:r>
    </w:p>
    <w:p>
      <w:r>
        <w:rPr>
          <w:b/>
        </w:rPr>
        <w:t xml:space="preserve">Tulos</w:t>
      </w:r>
    </w:p>
    <w:p>
      <w:r>
        <w:t xml:space="preserve">Äiti toi minulle kanakeittoa &gt;Syyt&gt; Minulla on kamala olo.</w:t>
      </w:r>
    </w:p>
    <w:p>
      <w:r>
        <w:rPr>
          <w:b/>
        </w:rPr>
        <w:t xml:space="preserve">Esimerkki 8.3810</w:t>
      </w:r>
    </w:p>
    <w:p>
      <w:r>
        <w:t xml:space="preserve">tarina: Susy ja Tina olivat olleet ystäviä jo vuosia. Mutta Tina ei enää vastannut Susyn tekstiviesteihin. Susy suuttui. Niinpä hän päätti poistaa Tinan numeron. Kun hän oli poistanut sen, hän ei koskaan katsonut takaisin. valittu lause: Mutta Tina ei enää vastannut Susyn tekstiviesteihin.</w:t>
      </w:r>
    </w:p>
    <w:p>
      <w:r>
        <w:rPr>
          <w:b/>
        </w:rPr>
        <w:t xml:space="preserve">Tulos</w:t>
      </w:r>
    </w:p>
    <w:p>
      <w:r>
        <w:t xml:space="preserve">Tina ei enää vastaa Susyn tekstiviesteihin &gt;Syyt&gt; Susy suuttuu.</w:t>
      </w:r>
    </w:p>
    <w:p>
      <w:r>
        <w:rPr>
          <w:b/>
        </w:rPr>
        <w:t xml:space="preserve">Esimerkki 8.3811</w:t>
      </w:r>
    </w:p>
    <w:p>
      <w:r>
        <w:t xml:space="preserve">tarina: Sarah oli kylvettämässä kissaansa. Hänen kissansa kiemurteli, kun hän laittoi sen kylpyammeeseen. Yhtäkkiä hänen kissansa hyppäsi ulos ammeesta. Kissa raapaisi Sarahin kättä laskeutuessaan alas. Sarah joutui sitomaan kätensä verenvuodon tyrehdyttämiseksi. valittu lause: Hänen kissansa raapaisi Sarahin kättä matkalla alas.</w:t>
      </w:r>
    </w:p>
    <w:p>
      <w:r>
        <w:rPr>
          <w:b/>
        </w:rPr>
        <w:t xml:space="preserve">Tulos</w:t>
      </w:r>
    </w:p>
    <w:p>
      <w:r>
        <w:t xml:space="preserve">Sarahin kissa raapii Sarahin käsivartta &gt; Aiheuttaa&gt; Sarah tuntee kipua.</w:t>
      </w:r>
    </w:p>
    <w:p>
      <w:r>
        <w:rPr>
          <w:b/>
        </w:rPr>
        <w:t xml:space="preserve">Esimerkki 8.3812</w:t>
      </w:r>
    </w:p>
    <w:p>
      <w:r>
        <w:t xml:space="preserve">tarina: Viime vuonna Bob oli sentin liian lyhyt päästäkseen isoon vuoristorataan. Tänä vuonna, kun hän käveli mittakepin luo, hän oli tarpeeksi pitkä. Hän nousi ylpeänä isänsä kanssa etuvaunuun. Hän ei voinut uskoa, miten hauskaa se oli! Hän ajoi sillä neljä kertaa sinä päivänä. valittu lause: Hän ajoi sillä neljä kertaa sinä päivänä.</w:t>
      </w:r>
    </w:p>
    <w:p>
      <w:r>
        <w:rPr>
          <w:b/>
        </w:rPr>
        <w:t xml:space="preserve">Tulos</w:t>
      </w:r>
    </w:p>
    <w:p>
      <w:r>
        <w:t xml:space="preserve">Bob ratsastaa &gt;Syyt&gt; Bob on onnellinen(t).</w:t>
      </w:r>
    </w:p>
    <w:p>
      <w:r>
        <w:rPr>
          <w:b/>
        </w:rPr>
        <w:t xml:space="preserve">Tulos</w:t>
      </w:r>
    </w:p>
    <w:p>
      <w:r>
        <w:t xml:space="preserve">Bob ajaa vuoristoradalla neljä kertaa &gt;Syyt&gt; Bob on innoissansa.</w:t>
      </w:r>
    </w:p>
    <w:p>
      <w:r>
        <w:rPr>
          <w:b/>
        </w:rPr>
        <w:t xml:space="preserve">Esimerkki 8.3813</w:t>
      </w:r>
    </w:p>
    <w:p>
      <w:r>
        <w:t xml:space="preserve">tarina: Willin kaverit kutsuivat hänet kummitustilalle Halloween-iltana. Will ei ollut varma, halusiko hän mennä. Tämä johtui siitä, että Will tiesi pelästyvänsä niin helposti. Will päätti hyväksyä kutsun. Willillä ja hänen kavereillaan oli hauskaa kummitustilalla! valittu lause: Will päätti hyväksyä kutsun.</w:t>
      </w:r>
    </w:p>
    <w:p>
      <w:r>
        <w:rPr>
          <w:b/>
        </w:rPr>
        <w:t xml:space="preserve">Tulos</w:t>
      </w:r>
    </w:p>
    <w:p>
      <w:r>
        <w:t xml:space="preserve">Will hyväksyy kutsun &gt;Syyt&gt; Willin kaverit ovat tyytyväisiä.</w:t>
      </w:r>
    </w:p>
    <w:p>
      <w:r>
        <w:rPr>
          <w:b/>
        </w:rPr>
        <w:t xml:space="preserve">Esimerkki 8.3814</w:t>
      </w:r>
    </w:p>
    <w:p>
      <w:r>
        <w:t xml:space="preserve">tarina: Ethanilla oli pitkä työpäivä. Hän nousi autoonsa. Hän ajoi kotiin. Hän soitti musiikkia. Hän pysäköi autotalliinsa. valittu lause: Ethanilla oli pitkä työpäivä.</w:t>
      </w:r>
    </w:p>
    <w:p>
      <w:r>
        <w:rPr>
          <w:b/>
        </w:rPr>
        <w:t xml:space="preserve">Tulos</w:t>
      </w:r>
    </w:p>
    <w:p>
      <w:r>
        <w:t xml:space="preserve">Ethanilla oli pitkä päivä &gt;Syyt&gt; Ethan on väsynyt.</w:t>
      </w:r>
    </w:p>
    <w:p>
      <w:r>
        <w:rPr>
          <w:b/>
        </w:rPr>
        <w:t xml:space="preserve">Esimerkki 8.3815</w:t>
      </w:r>
    </w:p>
    <w:p>
      <w:r>
        <w:t xml:space="preserve">tarina: Pallo jäi jumiin katolle. Poika kertoi isälleen. Isä haki tikkaat. Tikkaat olivat liian lyhyet. Isä osti pojalleen kaupasta uuden pallon. valittu lause: Hänen isänsä haki tikkaat.</w:t>
      </w:r>
    </w:p>
    <w:p>
      <w:r>
        <w:rPr>
          <w:b/>
        </w:rPr>
        <w:t xml:space="preserve">Tulos</w:t>
      </w:r>
    </w:p>
    <w:p>
      <w:r>
        <w:t xml:space="preserve">Isä saa tikkaat &gt;Syyt&gt; Poika on kiitollinen.</w:t>
      </w:r>
    </w:p>
    <w:p>
      <w:r>
        <w:rPr>
          <w:b/>
        </w:rPr>
        <w:t xml:space="preserve">Esimerkki 8.3816</w:t>
      </w:r>
    </w:p>
    <w:p>
      <w:r>
        <w:t xml:space="preserve">tarina: Madison pelkää klovneja. Lauantaina Madison meni tivoliin. Klovneja oli kaikkialla. Madison itki, koska häntä pelotti. Hän ja hänen ystävänsä lähtivät tivolista. valittu lause: Madison itki, koska häntä pelotti.</w:t>
      </w:r>
    </w:p>
    <w:p>
      <w:r>
        <w:rPr>
          <w:b/>
        </w:rPr>
        <w:t xml:space="preserve">Tulos</w:t>
      </w:r>
    </w:p>
    <w:p>
      <w:r>
        <w:t xml:space="preserve">Madison itkee &gt;Syyt&gt; Hänen ystävänsä ovat surullisia.</w:t>
      </w:r>
    </w:p>
    <w:p>
      <w:r>
        <w:rPr>
          <w:b/>
        </w:rPr>
        <w:t xml:space="preserve">Esimerkki 8.3817</w:t>
      </w:r>
    </w:p>
    <w:p>
      <w:r>
        <w:t xml:space="preserve">tarina: Grace oli innoissaan ensimmäisestä pianokonsertistaan. Hän oli melko hermostunut, mutta jännitys valtasi hänet. Kun hän astui lavalle, hän soitti kappaleet täydellisesti. Grace oli helpottunut. Yleisö pauhasi suosionosoituksin valitun lauseen: Hän oli melko hermostunut, mutta jännitys valtasi hänet.</w:t>
      </w:r>
    </w:p>
    <w:p>
      <w:r>
        <w:rPr>
          <w:b/>
        </w:rPr>
        <w:t xml:space="preserve">Tulos</w:t>
      </w:r>
    </w:p>
    <w:p>
      <w:r>
        <w:t xml:space="preserve">Grace on innoissaan &gt;Syyt&gt; Grace on iloinen(t).</w:t>
      </w:r>
    </w:p>
    <w:p>
      <w:r>
        <w:rPr>
          <w:b/>
        </w:rPr>
        <w:t xml:space="preserve">Esimerkki 8.3818</w:t>
      </w:r>
    </w:p>
    <w:p>
      <w:r>
        <w:t xml:space="preserve">tarina: Seitsemännellä luokalla jouduin ensimmäistä kertaa vaikeuksiin koulussa. Eräs tyttö pyysi minua kirjoittamaan pahoja sanoja käsivarteensa, ja minä kirjoitin. Rehtori oli yllättynyt, koska minut tunnettiin hyvänä poikana, samoin kuin ystävät. Minua hävetti monta viikkoa. Kun lukio alkoi, olin vihdoin päässyt siitä yli. valittu lause: Seitsemännellä luokalla jouduin ensimmäistä kertaa vaikeuksiin koulussa.</w:t>
      </w:r>
    </w:p>
    <w:p>
      <w:r>
        <w:rPr>
          <w:b/>
        </w:rPr>
        <w:t xml:space="preserve">Tulos</w:t>
      </w:r>
    </w:p>
    <w:p>
      <w:r>
        <w:t xml:space="preserve">Joudun vaikeuksiin &gt;Syyt&gt; Tunnen häpeää.</w:t>
      </w:r>
    </w:p>
    <w:p>
      <w:r>
        <w:rPr>
          <w:b/>
        </w:rPr>
        <w:t xml:space="preserve">Esimerkki 8.3819</w:t>
      </w:r>
    </w:p>
    <w:p>
      <w:r>
        <w:t xml:space="preserve">tarina: Isäni vei minut koripallopeliin, kun olin pieni. Hän opetti minulle kaiken lajista yhdessä illassa. Hän näytti minulle kaikki eri pelipaikat ja miten peli voitetaan. Hänellä oli suuri rooli siinä, että rakastin lajia. Olen nyt aikuinen ja toivon voivani tehdä saman jonain päivänä poikani kanssa. valittu lause: Hänellä oli suuri merkitys rakkaudessani urheilua kohtaan.</w:t>
      </w:r>
    </w:p>
    <w:p>
      <w:r>
        <w:rPr>
          <w:b/>
        </w:rPr>
        <w:t xml:space="preserve">Tulos</w:t>
      </w:r>
    </w:p>
    <w:p>
      <w:r>
        <w:t xml:space="preserve">Isälläni on suuri rooli &gt;Syyt&gt; Isäni on ylpeä minusta.</w:t>
      </w:r>
    </w:p>
    <w:p>
      <w:r>
        <w:rPr>
          <w:b/>
        </w:rPr>
        <w:t xml:space="preserve">Esimerkki 8.3820</w:t>
      </w:r>
    </w:p>
    <w:p>
      <w:r>
        <w:t xml:space="preserve">tarina: Ostimme tyttärelleni kissanpennun. Yritin viikkojen ajan opettaa sitä käyttämään pönttöä. Sen sijaan kissa tykkäsi pissata pyykkikasaan. Vaihdoin pyykkikasan pönttölaatikkoon. Seuraavana päivänä se pissasi pehkuastiaan kolme kertaa. valittu lause: Sen sijaan kissa tykkäsi pissata pyykkikasaan.</w:t>
      </w:r>
    </w:p>
    <w:p>
      <w:r>
        <w:rPr>
          <w:b/>
        </w:rPr>
        <w:t xml:space="preserve">Tulos</w:t>
      </w:r>
    </w:p>
    <w:p>
      <w:r>
        <w:t xml:space="preserve">Kissa tykkää pissata pyykkikasaan &gt;Syyt&gt; Minua ärsyttää.</w:t>
      </w:r>
    </w:p>
    <w:p>
      <w:r>
        <w:rPr>
          <w:b/>
        </w:rPr>
        <w:t xml:space="preserve">Esimerkki 8.3821</w:t>
      </w:r>
    </w:p>
    <w:p>
      <w:r>
        <w:t xml:space="preserve">tarina: Minulla oli nälkä, mutta kaappini oli tyhjä. Päätin mennä ruokakauppaan, mutta en löytänyt listaani. Tein uuden listan. Kun pääsin kauppaan, löysin vanhan listani! Ostin kuitenkin kaiken molemmilta listoilta! valittu lause: Kun menin kauppaan, löysin vanhan listani!</w:t>
      </w:r>
    </w:p>
    <w:p>
      <w:r>
        <w:rPr>
          <w:b/>
        </w:rPr>
        <w:t xml:space="preserve">Tulos</w:t>
      </w:r>
    </w:p>
    <w:p>
      <w:r>
        <w:t xml:space="preserve">Löydän vanhan ostoslistani &gt;Syyt&gt; Tunnen oloni helpottuneeksi.</w:t>
      </w:r>
    </w:p>
    <w:p>
      <w:r>
        <w:rPr>
          <w:b/>
        </w:rPr>
        <w:t xml:space="preserve">Esimerkki 8.3822</w:t>
      </w:r>
    </w:p>
    <w:p>
      <w:r>
        <w:t xml:space="preserve">tarina: Ana ei ollut koskaan lentänyt lentokoneella. Hänen poikaystävänsä muutti maan toiselle puolelle. Ana rakasti poikaa eikä halunnut tämän lähtevän. Hän itki ja itki. Hän päätti, että hän oli tarpeeksi rohkea noustakseen lentokoneeseen. valittu lause: Ana ei ollut koskaan lentänyt lentokoneella.</w:t>
      </w:r>
    </w:p>
    <w:p>
      <w:r>
        <w:rPr>
          <w:b/>
        </w:rPr>
        <w:t xml:space="preserve">Tulos</w:t>
      </w:r>
    </w:p>
    <w:p>
      <w:r>
        <w:t xml:space="preserve">Anna ei ollut koskaan lentänyt lentokoneella &gt;Syyt&gt; Anna tuntee itsensä yksinäiseksi.</w:t>
      </w:r>
    </w:p>
    <w:p>
      <w:r>
        <w:rPr>
          <w:b/>
        </w:rPr>
        <w:t xml:space="preserve">Esimerkki 8.3823</w:t>
      </w:r>
    </w:p>
    <w:p>
      <w:r>
        <w:t xml:space="preserve">tarina: Siskoni ja minä leikimme aina ulkona yhdessä. Eräänä päivänä leikimme ja näimme valtavan madon. Päätimme etsiä kepin ja leikata sen kahtia. Kun teimme näin, madon kumpikin puolikas meni eri suuntaan! Olimme suunnattoman ällöttyneitä ja juoksimme pois huutaen ja nauraen. valittu lause: Kun teimme näin, madon kumpikin puolikas meni eri suuntaan!</w:t>
      </w:r>
    </w:p>
    <w:p>
      <w:r>
        <w:rPr>
          <w:b/>
        </w:rPr>
        <w:t xml:space="preserve">Tulos</w:t>
      </w:r>
    </w:p>
    <w:p>
      <w:r>
        <w:t xml:space="preserve">Viipaloimme kastematon &gt;Syyt&gt; Tunsimme inhoa.</w:t>
      </w:r>
    </w:p>
    <w:p>
      <w:r>
        <w:rPr>
          <w:b/>
        </w:rPr>
        <w:t xml:space="preserve">Esimerkki 8.3824</w:t>
      </w:r>
    </w:p>
    <w:p>
      <w:r>
        <w:t xml:space="preserve">tarina: Olin treffeillä viime viikolla. Olin ollut ihastunut tyttöön kuukausia. Kesken elokuvan, jota olimme katsomassa, menin suutelemaan. Hän suuteli takaisin! Olin sen jälkeen liian innostunut kiinnittämään huomiota elokuvaan. valittu lause: Olin ollut ihastunut tyttöön kuukausia.</w:t>
      </w:r>
    </w:p>
    <w:p>
      <w:r>
        <w:rPr>
          <w:b/>
        </w:rPr>
        <w:t xml:space="preserve">Tulos</w:t>
      </w:r>
    </w:p>
    <w:p>
      <w:r>
        <w:t xml:space="preserve">Olen ollut ihastunut tyttöön kuukausia &gt;Syyt&gt; Tunnen rakkautta. </w:t>
      </w:r>
    </w:p>
    <w:p>
      <w:r>
        <w:rPr>
          <w:b/>
        </w:rPr>
        <w:t xml:space="preserve">Esimerkki 8.3825</w:t>
      </w:r>
    </w:p>
    <w:p>
      <w:r>
        <w:t xml:space="preserve">tarina: Miranda oli juuri eronnut poikaystävästään. Hän oli surullinen ja yksinäinen. Hän puhui ystävilleen, jotka saivat hänet tuntemaan olonsa paremmaksi. Eräänä päivänä Miranda alkoi jutella kaupassa erään miehen kanssa. Pian hän ja Miranda seurustelivat. valittu lause: Eräänä päivänä Miranda alkoi jutella kaupassa erään miehen kanssa.</w:t>
      </w:r>
    </w:p>
    <w:p>
      <w:r>
        <w:rPr>
          <w:b/>
        </w:rPr>
        <w:t xml:space="preserve">Tulos</w:t>
      </w:r>
    </w:p>
    <w:p>
      <w:r>
        <w:t xml:space="preserve">Miranda puhuu &gt;Syyt&gt; Miranda on onnellinen(t).</w:t>
      </w:r>
    </w:p>
    <w:p>
      <w:r>
        <w:rPr>
          <w:b/>
        </w:rPr>
        <w:t xml:space="preserve">Esimerkki 8.3826</w:t>
      </w:r>
    </w:p>
    <w:p>
      <w:r>
        <w:t xml:space="preserve">tarina: Lillyn isä vei sen koirankoppiin kissanpennun takia. Hän rakastui yhteen, mutta se oli häkissä sisarensa kanssa. Hän ei voinut repiä niitä erilleen. Hänen isänsä näki, kuinka surullinen Lilly oli. Hän antoi tytön ottaa molemmat kissanpennut kotiin! valittu lause: Lillyn isä vei hänet koirankoppiin hakemaan kissanpentua.</w:t>
      </w:r>
    </w:p>
    <w:p>
      <w:r>
        <w:rPr>
          <w:b/>
        </w:rPr>
        <w:t xml:space="preserve">Tulos</w:t>
      </w:r>
    </w:p>
    <w:p>
      <w:r>
        <w:t xml:space="preserve">Lilyn isä vie Lilyn koirankoppiin &gt;Syyt&gt; Lily on innoissaan.</w:t>
      </w:r>
    </w:p>
    <w:p>
      <w:r>
        <w:rPr>
          <w:b/>
        </w:rPr>
        <w:t xml:space="preserve">Esimerkki 8.3827</w:t>
      </w:r>
    </w:p>
    <w:p>
      <w:r>
        <w:t xml:space="preserve">tarina: Derek ja Elizabeth olivat juuri asettumassa uuteen kotiinsa. He päättivät kokata ison aterian ja kutsua naapurit kylään. Koko päivä kului talon ja illallisen valmisteluun. Koska he eivät olleet tottuneet uuteen hellaansa, kaikki paloi. Naapurit eivät panneet pahakseen, että pizza toimitettiin. valittu lause: Derek ja Elizabeth olivat juuri asettumassa uuteen kotiinsa.</w:t>
      </w:r>
    </w:p>
    <w:p>
      <w:r>
        <w:rPr>
          <w:b/>
        </w:rPr>
        <w:t xml:space="preserve">Tulos</w:t>
      </w:r>
    </w:p>
    <w:p>
      <w:r>
        <w:t xml:space="preserve">He asettuvat uuteen kotiinsa &gt;Syyt&gt; He tuntevat olonsa mukavaksi.</w:t>
      </w:r>
    </w:p>
    <w:p>
      <w:r>
        <w:rPr>
          <w:b/>
        </w:rPr>
        <w:t xml:space="preserve">Esimerkki 8.3828</w:t>
      </w:r>
    </w:p>
    <w:p>
      <w:r>
        <w:t xml:space="preserve">tarina: Pesässä oli pelokas lintu. Pesä oli hajoamassa, joten linnun oli pakko hypätä. Linnun onneksi se lensi ja laskeutui turvallisesti. Lintuemo tuli katsomaan lintua. Lintu oli kunnossa ja asiat olivat hyvin. valittu lause: Onneksi lintu lensi ja laskeutui turvallisesti.</w:t>
      </w:r>
    </w:p>
    <w:p>
      <w:r>
        <w:rPr>
          <w:b/>
        </w:rPr>
        <w:t xml:space="preserve">Tulos</w:t>
      </w:r>
    </w:p>
    <w:p>
      <w:r>
        <w:t xml:space="preserve">Lintu laskeutuu turvallisesti &gt;Syyt&gt; Emolintu on helpottunut.</w:t>
      </w:r>
    </w:p>
    <w:p>
      <w:r>
        <w:rPr>
          <w:b/>
        </w:rPr>
        <w:t xml:space="preserve">Esimerkki 8.3829</w:t>
      </w:r>
    </w:p>
    <w:p>
      <w:r>
        <w:t xml:space="preserve">tarina: Gina halusi soittaa ystävilleen. Mutta hän oli muualla Illinoisissa. Hänen piti ostaa puhelinkortti kaukopuhelumaksuja varten. Mutta hän tarvitsi rahaa. Hänen äitinsä ei ollut ollut ollut töissä viikkoon eikä hänellä ollut rahaa antaa. valittu lause: Hänen piti ostaa puhelinkortti kaukopuhelumaksuja varten.</w:t>
      </w:r>
    </w:p>
    <w:p>
      <w:r>
        <w:rPr>
          <w:b/>
        </w:rPr>
        <w:t xml:space="preserve">Tulos</w:t>
      </w:r>
    </w:p>
    <w:p>
      <w:r>
        <w:t xml:space="preserve">Hänen on ostettava puhelinkortti &gt;Syyt&gt; Hän tuntee puutetta.</w:t>
      </w:r>
    </w:p>
    <w:p>
      <w:r>
        <w:rPr>
          <w:b/>
        </w:rPr>
        <w:t xml:space="preserve">Esimerkki 8.3830</w:t>
      </w:r>
    </w:p>
    <w:p>
      <w:r>
        <w:t xml:space="preserve">tarina: Mies katsoi ulos ikkunasta ja mietti, millaista on lentää. Hän avasi ikkunan ja katsoi alas. Mies kiipesi ikkunasta ulos ja seisoi katolla. Hän otti juoksuhypyn ja lähti katolta. Hän putosi kahdeksan metrin korkeudelta lehtikasan päälle. valittu lause: Hän otti juoksuhypyn ja lähti katolta.</w:t>
      </w:r>
    </w:p>
    <w:p>
      <w:r>
        <w:rPr>
          <w:b/>
        </w:rPr>
        <w:t xml:space="preserve">Tulos</w:t>
      </w:r>
    </w:p>
    <w:p>
      <w:r>
        <w:t xml:space="preserve">mies hyppää katolta &gt;Syyt&gt; mies tuntee (tuntee) pelkoa</w:t>
      </w:r>
    </w:p>
    <w:p>
      <w:r>
        <w:rPr>
          <w:b/>
        </w:rPr>
        <w:t xml:space="preserve">Esimerkki 8.3831</w:t>
      </w:r>
    </w:p>
    <w:p>
      <w:r>
        <w:t xml:space="preserve">tarina: Marcy halusi hakea koiralleen ruokaa eläinkaupasta. Hänellä oli tytär mukanaan. Pelkän ruoan kanssa eläinkaupan läpi kulkeminen on vaikeaa. Lähes tunnin kuluttua he pääsivät autolle. Marcy oli koiranruokapussin ja uuden koiranpennun ylpeä omistaja. valittu lause: Marcy oli koiranruokapussin ja uuden koiranpennun ylpeä omistaja.</w:t>
      </w:r>
    </w:p>
    <w:p>
      <w:r>
        <w:rPr>
          <w:b/>
        </w:rPr>
        <w:t xml:space="preserve">Tulos</w:t>
      </w:r>
    </w:p>
    <w:p>
      <w:r>
        <w:t xml:space="preserve">marcy ostaa koiranpennun &gt;Syyt&gt; marcy on onnellinen(t).</w:t>
      </w:r>
    </w:p>
    <w:p>
      <w:r>
        <w:rPr>
          <w:b/>
        </w:rPr>
        <w:t xml:space="preserve">Esimerkki 8.3832</w:t>
      </w:r>
    </w:p>
    <w:p>
      <w:r>
        <w:t xml:space="preserve">tarina: Bryan rakasti leikkiä metsässä. Hän haaveili aina puumajan rakentamisesta. Eräänä päivänä hänen isänsä sanoi, että he voisivat rakentaa sellaisen. Bryan ja hänen isänsä työskentelivät ahkerasti puumajan parissa. Hän leikki siinä joka päivä koulun jälkeen. valittu lause: Hän on aina haaveillut puumajan rakentamisesta.</w:t>
      </w:r>
    </w:p>
    <w:p>
      <w:r>
        <w:rPr>
          <w:b/>
        </w:rPr>
        <w:t xml:space="preserve">Tulos</w:t>
      </w:r>
    </w:p>
    <w:p>
      <w:r>
        <w:t xml:space="preserve">Bryan haaveilee puumajan rakentamisesta &gt;Syyt&gt; Bryan on optimistinen (optimistiset)</w:t>
      </w:r>
    </w:p>
    <w:p>
      <w:r>
        <w:rPr>
          <w:b/>
        </w:rPr>
        <w:t xml:space="preserve">Esimerkki 8.3833</w:t>
      </w:r>
    </w:p>
    <w:p>
      <w:r>
        <w:t xml:space="preserve">tarina: Viime viikolla otimme ystävieni kanssa kelkat ja menimme mäkeen. Meillä kaikilla oli kisat, kun menimme alas ja juoksimme takaisin ylös. Voitin suurimman osan niistä, mutta melkein kaikki olivat tasan. Paras ystäväni luovutti lopulta, kun hän oli liian väsynyt. Se oli hauska päivä, ja me kaikki tunsimme itsemme voittajiksi. valittu lause: Se oli hauska päivä, ja me kaikki tunsimme itsemme voittajiksi.</w:t>
      </w:r>
    </w:p>
    <w:p>
      <w:r>
        <w:rPr>
          <w:b/>
        </w:rPr>
        <w:t xml:space="preserve">Tulos</w:t>
      </w:r>
    </w:p>
    <w:p>
      <w:r>
        <w:t xml:space="preserve">Minulla ja ystävilläni oli hauska päivä &gt;Syyt&gt; ystäväni ja minä tunnen (tunteet)</w:t>
      </w:r>
    </w:p>
    <w:p>
      <w:r>
        <w:rPr>
          <w:b/>
        </w:rPr>
        <w:t xml:space="preserve">Esimerkki 8.3834</w:t>
      </w:r>
    </w:p>
    <w:p>
      <w:r>
        <w:t xml:space="preserve">tarina: Brandon heräsi eräänä aamuna siihen, että hänen kissansa oli kadonnut. Hän laittoi kadonnut kissa -lehtisiä ympäri kaupunkia. Hän oli hyvin surullinen siitä, ettei hän löytänyt kissaansa. Hän kuuli huudon puusta. Hän kiipesi puuhun ja löysi kissansa. valittu lause: Hän kiipesi puuhun ja löysi kissansa.</w:t>
      </w:r>
    </w:p>
    <w:p>
      <w:r>
        <w:rPr>
          <w:b/>
        </w:rPr>
        <w:t xml:space="preserve">Tulos</w:t>
      </w:r>
    </w:p>
    <w:p>
      <w:r>
        <w:t xml:space="preserve">Brandon löytää kissansa &gt;Syyt&gt; Brandon on onnellinen.</w:t>
      </w:r>
    </w:p>
    <w:p>
      <w:r>
        <w:rPr>
          <w:b/>
        </w:rPr>
        <w:t xml:space="preserve">Tulos</w:t>
      </w:r>
    </w:p>
    <w:p>
      <w:r>
        <w:t xml:space="preserve">Hän löytää kissansa &gt;Syyt&gt; Hän on onnellinen.</w:t>
      </w:r>
    </w:p>
    <w:p>
      <w:r>
        <w:rPr>
          <w:b/>
        </w:rPr>
        <w:t xml:space="preserve">Esimerkki 8.3835</w:t>
      </w:r>
    </w:p>
    <w:p>
      <w:r>
        <w:t xml:space="preserve">tarina: Sam aikoi ajaa pyörällä ensimmäistä kertaa. Hän oli hieman peloissaan. Kun hän yritti ensimmäisen kerran, hän kaatui. Hän loukkasi polvensa aika pahasti. Se sai hänet luopumaan yrittämisestä. valittu lause: Sam aikoi ajaa pyörällä ensimmäistä kertaa.</w:t>
      </w:r>
    </w:p>
    <w:p>
      <w:r>
        <w:rPr>
          <w:b/>
        </w:rPr>
        <w:t xml:space="preserve">Tulos</w:t>
      </w:r>
    </w:p>
    <w:p>
      <w:r>
        <w:t xml:space="preserve">Sam on aikeissa ratsastaa &gt;Syyt&gt; Samia hermostuttaa.</w:t>
      </w:r>
    </w:p>
    <w:p>
      <w:r>
        <w:rPr>
          <w:b/>
        </w:rPr>
        <w:t xml:space="preserve">Esimerkki 8.3836</w:t>
      </w:r>
    </w:p>
    <w:p>
      <w:r>
        <w:t xml:space="preserve">tarina: Katselin eräänä iltana televisiota. Minulla oli kova nälkä ja päätin, että minun on syötävä. Menin keittiöön kokkaamaan jotain. Löysin paketin parsakaalia ja naudanlihaa keitettäväksi. Tein aterian ja nautin siitä. valittu lause: Löysin paketin parsakaalia &amp; naudanlihaa keitettäväksi.</w:t>
      </w:r>
    </w:p>
    <w:p>
      <w:r>
        <w:rPr>
          <w:b/>
        </w:rPr>
        <w:t xml:space="preserve">Tulos</w:t>
      </w:r>
    </w:p>
    <w:p>
      <w:r>
        <w:t xml:space="preserve">Löydän naudanlihaa &gt;Syyt&gt; Tunnen itseni onnelliseksi.</w:t>
      </w:r>
    </w:p>
    <w:p>
      <w:r>
        <w:rPr>
          <w:b/>
        </w:rPr>
        <w:t xml:space="preserve">Esimerkki 8.3837</w:t>
      </w:r>
    </w:p>
    <w:p>
      <w:r>
        <w:t xml:space="preserve">tarina: Gina halusi olla kaunis tyttö. Hän oli lihava. Kukaan pojista ei pitänyt hänestä. Hän teki kovasti töitä ja laihdutti 40 kiloa. Hän luulee olevansa nyt kaunis tyttö. valittu lause: Hän luulee olevansa nyt kaunis tyttö.</w:t>
      </w:r>
    </w:p>
    <w:p>
      <w:r>
        <w:rPr>
          <w:b/>
        </w:rPr>
        <w:t xml:space="preserve">Tulos</w:t>
      </w:r>
    </w:p>
    <w:p>
      <w:r>
        <w:t xml:space="preserve">Gina pitää itseään kauniina &gt;Syyt&gt; Gina on ylpeä itsestään</w:t>
      </w:r>
    </w:p>
    <w:p>
      <w:r>
        <w:rPr>
          <w:b/>
        </w:rPr>
        <w:t xml:space="preserve">Esimerkki 8.3838</w:t>
      </w:r>
    </w:p>
    <w:p>
      <w:r>
        <w:t xml:space="preserve">tarina: Se oli hyvin sateinen päivä. Halusin olla turvassa, joten ajoin erityisen hitaasti. Kun yritin painaa jarruja, ne eivät toimineet. Ajoin vesiliukkaalla, koska jarrutin liian kovaa ja nopeasti. Törmäsin toiseen autoon ja loukkasin jotakuta. valittu lause: Se oli hyvin sateinen päivä.</w:t>
      </w:r>
    </w:p>
    <w:p>
      <w:r>
        <w:rPr>
          <w:b/>
        </w:rPr>
        <w:t xml:space="preserve">Tulos</w:t>
      </w:r>
    </w:p>
    <w:p>
      <w:r>
        <w:t xml:space="preserve">On sateinen päivä &gt;Syyt&gt; Olen huolissani.</w:t>
      </w:r>
    </w:p>
    <w:p>
      <w:r>
        <w:rPr>
          <w:b/>
        </w:rPr>
        <w:t xml:space="preserve">Esimerkki 8.3839</w:t>
      </w:r>
    </w:p>
    <w:p>
      <w:r>
        <w:t xml:space="preserve">tarina: Omahan eläintarha oli saamassa uusia norsuja eläintarhaansa. Perhe ajoi tunnin matkan päästäkseen katsomaan norsuja. Kun he pääsivät sinne, heidän piti kävellä eläintarhan perälle. Yksi norsuista piileskeli ruokintahäkin takana. Muut neljä norsua olivat ulkona ja nauttivat auringosta ja vierailijoista. valittu lause: Kun he pääsivät perille, heidän oli käveltävä eläintarhan takaosaan.</w:t>
      </w:r>
    </w:p>
    <w:p>
      <w:r>
        <w:rPr>
          <w:b/>
        </w:rPr>
        <w:t xml:space="preserve">Tulos</w:t>
      </w:r>
    </w:p>
    <w:p>
      <w:r>
        <w:t xml:space="preserve">Heidän täytyi kävellä eläintarhan takaosaan &gt;Syyt&gt; He tuntevat olonsa tyytyväiseksi.</w:t>
      </w:r>
    </w:p>
    <w:p>
      <w:r>
        <w:rPr>
          <w:b/>
        </w:rPr>
        <w:t xml:space="preserve">Esimerkki 8.3840</w:t>
      </w:r>
    </w:p>
    <w:p>
      <w:r>
        <w:t xml:space="preserve">tarina: Tom halusi löytää vaimon. Hän ei tavannut paljon uusia ihmisiä jokapäiväisessä elämässään. Hän päätti kokeilla nettideittailua. Hän piti siitä, että tarjolla oli suurempi joukko ihmisiä, joista valita. Hän löysi tulevan vaimonsa ja oli hyvin onnellinen. valittu lause: Tom halusi löytää vaimon.</w:t>
      </w:r>
    </w:p>
    <w:p>
      <w:r>
        <w:rPr>
          <w:b/>
        </w:rPr>
        <w:t xml:space="preserve">Tulos</w:t>
      </w:r>
    </w:p>
    <w:p>
      <w:r>
        <w:t xml:space="preserve">Tom haluaa löytää vaimon &gt;Syyt&gt; Tom tuntee kaipuuta.</w:t>
      </w:r>
    </w:p>
    <w:p>
      <w:r>
        <w:rPr>
          <w:b/>
        </w:rPr>
        <w:t xml:space="preserve">Esimerkki 8.3841</w:t>
      </w:r>
    </w:p>
    <w:p>
      <w:r>
        <w:t xml:space="preserve">tarina: Tulin kotiin koulusta. Äiti kysyi, oliko minulla hyvä päivä. Samalla hän huomasi tatuoinnin jalassani. Yritin selittää, miksi en kertonut hänelle. Hän ei ollut vakuuttunut ja huusi minulle. valittu lause: Yritin selittää, miksi en kertonut hänelle.</w:t>
      </w:r>
    </w:p>
    <w:p>
      <w:r>
        <w:rPr>
          <w:b/>
        </w:rPr>
        <w:t xml:space="preserve">Tulos</w:t>
      </w:r>
    </w:p>
    <w:p>
      <w:r>
        <w:t xml:space="preserve">Yritän selittää, miksi en kertonut äidilleni &gt;Syyt&gt; Äitini kokee pettymystä.</w:t>
      </w:r>
    </w:p>
    <w:p>
      <w:r>
        <w:rPr>
          <w:b/>
        </w:rPr>
        <w:t xml:space="preserve">Tulos</w:t>
      </w:r>
    </w:p>
    <w:p>
      <w:r>
        <w:t xml:space="preserve">Yritän selittää, miksi en kertonut hänelle tatuoinnista &gt;Syyt&gt; Hän ei ole vakuuttunut. </w:t>
      </w:r>
    </w:p>
    <w:p>
      <w:r>
        <w:rPr>
          <w:b/>
        </w:rPr>
        <w:t xml:space="preserve">Esimerkki 8.3842</w:t>
      </w:r>
    </w:p>
    <w:p>
      <w:r>
        <w:t xml:space="preserve">tarina: Janin syntymäpäivä oli viime viikonloppuna. Hänellä oli suuret juhlat. Kaikki hänen ystävänsä tulivat. Hänellä oli paljon ruokaa ja pelejä. Se oli hauskaa. valittu lause: Se oli hauskaa.</w:t>
      </w:r>
    </w:p>
    <w:p>
      <w:r>
        <w:rPr>
          <w:b/>
        </w:rPr>
        <w:t xml:space="preserve">Tulos</w:t>
      </w:r>
    </w:p>
    <w:p>
      <w:r>
        <w:t xml:space="preserve">Juhlissa on hauskaa &gt; Aiheuttaa&gt; Jane tuntee olonsa tyytyväiseksi.</w:t>
      </w:r>
    </w:p>
    <w:p>
      <w:r>
        <w:rPr>
          <w:b/>
        </w:rPr>
        <w:t xml:space="preserve">Tulos</w:t>
      </w:r>
    </w:p>
    <w:p>
      <w:r>
        <w:t xml:space="preserve">Juhlat ovat hauskat &gt;Syyt&gt; Jan on onnellinen(t).</w:t>
      </w:r>
    </w:p>
    <w:p>
      <w:r>
        <w:rPr>
          <w:b/>
        </w:rPr>
        <w:t xml:space="preserve">Esimerkki 8.3843</w:t>
      </w:r>
    </w:p>
    <w:p>
      <w:r>
        <w:t xml:space="preserve">tarina: Hän sujahti reppuunsa hymyillen, päivä oli vihdoin tullut! Hän oli kuudesluokkalainen - koulun hallitsijat! Hän avasi ulko-oven ja kutsui miehen autoon. Pudotusportilla hän antoi tytölle jäähyväissuukon ja juoksi kavereidensa luo. Kyyneleet valuivat, kun hän katseli, kuinka hänen pieni poikansa lähti hallitsemaan koulua. valittu lause: Poistumisportilla hän antoi tytölle jäähyväissuukon ja juoksi kavereidensa luo.</w:t>
      </w:r>
    </w:p>
    <w:p>
      <w:r>
        <w:rPr>
          <w:b/>
        </w:rPr>
        <w:t xml:space="preserve">Tulos</w:t>
      </w:r>
    </w:p>
    <w:p>
      <w:r>
        <w:t xml:space="preserve">Mies antaa naiselle jäähyväissuukon &gt;Syyt&gt; Nainen tuntee tunteita.</w:t>
      </w:r>
    </w:p>
    <w:p>
      <w:r>
        <w:rPr>
          <w:b/>
        </w:rPr>
        <w:t xml:space="preserve">Esimerkki 8.3844</w:t>
      </w:r>
    </w:p>
    <w:p>
      <w:r>
        <w:t xml:space="preserve">tarina: Johnny tykkää pelata palloa isänsä kanssa. Arkisin hänen isänsä on kiireinen. Vihdoin on lauantai! Johnny ja hänen isänsä menevät ulos pelaamaan kopittelua. Heillä on ihana lauantai yhdessä. valittu lause: Johnnyn isä on arkisin kiireinen.</w:t>
      </w:r>
    </w:p>
    <w:p>
      <w:r>
        <w:rPr>
          <w:b/>
        </w:rPr>
        <w:t xml:space="preserve">Tulos</w:t>
      </w:r>
    </w:p>
    <w:p>
      <w:r>
        <w:t xml:space="preserve">Johnnyn isä on kiireinen arkisin &gt;Syyt&gt; Johnny tuntee itsensä laiminlyödyksi. </w:t>
      </w:r>
    </w:p>
    <w:p>
      <w:r>
        <w:rPr>
          <w:b/>
        </w:rPr>
        <w:t xml:space="preserve">Esimerkki 8.3845</w:t>
      </w:r>
    </w:p>
    <w:p>
      <w:r>
        <w:t xml:space="preserve">tarina: Jillillä oli uusi vauva. Hän laittoi vauvan syöttötuoliin. Kun hän käveli pois, vauva läikytti mehua matolle. Jennyn piti siivota sitä puoli tuntia. Hän oppi ottamaan mehun pois ennen kuin jättää vauvan yksin. valittu lause: Jennyn piti siivota sitä puoli tuntia.</w:t>
      </w:r>
    </w:p>
    <w:p>
      <w:r>
        <w:rPr>
          <w:b/>
        </w:rPr>
        <w:t xml:space="preserve">Tulos</w:t>
      </w:r>
    </w:p>
    <w:p>
      <w:r>
        <w:t xml:space="preserve">Jennyn piti siivota se &gt;Syyt&gt; Jenny on turhautunut.</w:t>
      </w:r>
    </w:p>
    <w:p>
      <w:r>
        <w:rPr>
          <w:b/>
        </w:rPr>
        <w:t xml:space="preserve">Esimerkki 8.3846</w:t>
      </w:r>
    </w:p>
    <w:p>
      <w:r>
        <w:t xml:space="preserve">tarina: Gwenin äiti pani hänet pinnasänkyynsä päiväunille. Gwen itki ja valitti eikä halunnut mennä nukkumaan. Kun hänen äitinsä tuli katsomaan häntä, hän ei ollut sängyssään. Gwenin äiti etsi häntä kaikkialta. Hän löysi Gwenin leikkimässä leluilla kaapista. valittu lause: Gwenin äiti pani hänet pinnasänkyynsä nukkumaan päiväunet.</w:t>
      </w:r>
    </w:p>
    <w:p>
      <w:r>
        <w:rPr>
          <w:b/>
        </w:rPr>
        <w:t xml:space="preserve">Tulos</w:t>
      </w:r>
    </w:p>
    <w:p>
      <w:r>
        <w:t xml:space="preserve">Gwenin äiti panee Gwenin pinnasänkyynsä &gt;Syyt&gt; Gwen suuttuu.</w:t>
      </w:r>
    </w:p>
    <w:p>
      <w:r>
        <w:rPr>
          <w:b/>
        </w:rPr>
        <w:t xml:space="preserve">Esimerkki 8.3847</w:t>
      </w:r>
    </w:p>
    <w:p>
      <w:r>
        <w:t xml:space="preserve">tarina: Sam ajoi pyörällä. Hän ajoi todella lujaa jalkakäytävää pitkin. Koira hyppäsi hänen eteensä. Sam kaatui ohjaustangon yli. Sam mursi ranteensa. valittu lause: Sam kaatui ohjaustangon yli.</w:t>
      </w:r>
    </w:p>
    <w:p>
      <w:r>
        <w:rPr>
          <w:b/>
        </w:rPr>
        <w:t xml:space="preserve">Tulos</w:t>
      </w:r>
    </w:p>
    <w:p>
      <w:r>
        <w:t xml:space="preserve">Sam kaatuu &gt;Syyt&gt; Sam tuntee kipua.</w:t>
      </w:r>
    </w:p>
    <w:p>
      <w:r>
        <w:rPr>
          <w:b/>
        </w:rPr>
        <w:t xml:space="preserve">Esimerkki 8.3848</w:t>
      </w:r>
    </w:p>
    <w:p>
      <w:r>
        <w:t xml:space="preserve">tarina: Elena saapui kouluun. Hän otti hänen kirjansa takapenkiltä. Kun hän ei katsonut, auto kolhi hänen vasenta takavaloaan. Ennen kuin Elena ehti nähdä, kuka sen teki, auto ajoi pois. Poliisi ei pystynyt auttamaan, koska kuljettaja pakeni. valittu lause: Kun Elena ei katsonut, auto sammutti hänen vasemman takavalonsa.</w:t>
      </w:r>
    </w:p>
    <w:p>
      <w:r>
        <w:rPr>
          <w:b/>
        </w:rPr>
        <w:t xml:space="preserve">Tulos</w:t>
      </w:r>
    </w:p>
    <w:p>
      <w:r>
        <w:t xml:space="preserve">Auto sammuttaa Elenan takavalon &gt;Syyt&gt; Elena suuttuu.</w:t>
      </w:r>
    </w:p>
    <w:p>
      <w:r>
        <w:rPr>
          <w:b/>
        </w:rPr>
        <w:t xml:space="preserve">Esimerkki 8.3849</w:t>
      </w:r>
    </w:p>
    <w:p>
      <w:r>
        <w:t xml:space="preserve">tarina: Jay meni ystävänsä luokse jouluksi. Hänellä ei ollut muuta tekemistä jouluksi. Hän joi ja söi paljon ruokaa. He antoivat hänelle jopa lahjoja Hänellä oli hauskaa Valittu lause: Hänellä oli hauskaa.</w:t>
      </w:r>
    </w:p>
    <w:p>
      <w:r>
        <w:rPr>
          <w:b/>
        </w:rPr>
        <w:t xml:space="preserve">Tulos</w:t>
      </w:r>
    </w:p>
    <w:p>
      <w:r>
        <w:t xml:space="preserve">Jayllä on hauskaa &gt;Syyt&gt; Jay on onnellinen(t).</w:t>
      </w:r>
    </w:p>
    <w:p>
      <w:r>
        <w:rPr>
          <w:b/>
        </w:rPr>
        <w:t xml:space="preserve">Tulos</w:t>
      </w:r>
    </w:p>
    <w:p>
      <w:r>
        <w:t xml:space="preserve">Hänellä on hauskaa &gt;Syyt&gt; Hän on onnellinen(t).</w:t>
      </w:r>
    </w:p>
    <w:p>
      <w:r>
        <w:rPr>
          <w:b/>
        </w:rPr>
        <w:t xml:space="preserve">Esimerkki 8.3850</w:t>
      </w:r>
    </w:p>
    <w:p>
      <w:r>
        <w:t xml:space="preserve">tarina: Siskoni Olga-koira makasi sohvalla. Se hyppäsi alas hakemaan vettä. Kun hän palasi takaisin, koirani Max makasi sen paikalla. Olga ei edes huomannut sitä. Se vain makasi suoraan sen päälle! valittu lause: Siskoni koira Olga makasi sohvalla.</w:t>
      </w:r>
    </w:p>
    <w:p>
      <w:r>
        <w:rPr>
          <w:b/>
        </w:rPr>
        <w:t xml:space="preserve">Tulos</w:t>
      </w:r>
    </w:p>
    <w:p>
      <w:r>
        <w:t xml:space="preserve">Olga makaa sohvalla &gt; Aiheuttaa&gt; Olga tuntee olonsa rentoutuneeksi.</w:t>
      </w:r>
    </w:p>
    <w:p>
      <w:r>
        <w:rPr>
          <w:b/>
        </w:rPr>
        <w:t xml:space="preserve">Esimerkki 8.3851</w:t>
      </w:r>
    </w:p>
    <w:p>
      <w:r>
        <w:t xml:space="preserve">tarina: Sally ja Sam päättivät mennä rannalle. He pakkasivat kaikki tavaransa autoon. He ajoivat kaksi kokonaista tuntia. Kun he pääsivät rannalle, se oli kaunis. Sam ja Sally uivat meressä koko päivän. valittu lause: Sam ja Sally uivat meressä koko päivän.</w:t>
      </w:r>
    </w:p>
    <w:p>
      <w:r>
        <w:rPr>
          <w:b/>
        </w:rPr>
        <w:t xml:space="preserve">Tulos</w:t>
      </w:r>
    </w:p>
    <w:p>
      <w:r>
        <w:t xml:space="preserve">Sally ja Sam uivat &gt;Syyt&gt; Sally ja Sam tuntevat olonsa onnelliseksi.</w:t>
      </w:r>
    </w:p>
    <w:p>
      <w:r>
        <w:rPr>
          <w:b/>
        </w:rPr>
        <w:t xml:space="preserve">Esimerkki 8.3852</w:t>
      </w:r>
    </w:p>
    <w:p>
      <w:r>
        <w:t xml:space="preserve">tarina: Anan piti ostaa lisää ruokatarvikkeita työviikkoa varten. Hän ajoi kauppaan. Hän laittoi kärryynsä kananmunia, maitoa, leipää ja juustoa. Hän meni kassalle ja maksoi kaikki ruokansa. Hän ajoi kotiin ja hänellä oli tarpeeksi ruokaa viikoksi! valittu lause: Anan piti ostaa lisää ruokatarvikkeita työviikkoa varten.</w:t>
      </w:r>
    </w:p>
    <w:p>
      <w:r>
        <w:rPr>
          <w:b/>
        </w:rPr>
        <w:t xml:space="preserve">Tulos</w:t>
      </w:r>
    </w:p>
    <w:p>
      <w:r>
        <w:t xml:space="preserve">Anan on ostettava elintarvikkeita &gt;Syyt&gt; Ana on harmissaan.</w:t>
      </w:r>
    </w:p>
    <w:p>
      <w:r>
        <w:rPr>
          <w:b/>
        </w:rPr>
        <w:t xml:space="preserve">Esimerkki 8.3853</w:t>
      </w:r>
    </w:p>
    <w:p>
      <w:r>
        <w:t xml:space="preserve">tarina: Matt pelasi palloa Bobin kanssa. Matt heitti pallon liian korkealle. Se lensi naapurin pihalle. Naapurin piha oli hyvin pelottava. He eivät koskaan menneet hakemaan palloa takaisin. valittu lause: Matt ampui pallon liian korkealle.</w:t>
      </w:r>
    </w:p>
    <w:p>
      <w:r>
        <w:rPr>
          <w:b/>
        </w:rPr>
        <w:t xml:space="preserve">Tulos</w:t>
      </w:r>
    </w:p>
    <w:p>
      <w:r>
        <w:t xml:space="preserve">Matti heittää pallon liian korkealle &gt;Syyt&gt; Matti tuntee olonsa noloksi.</w:t>
      </w:r>
    </w:p>
    <w:p>
      <w:r>
        <w:rPr>
          <w:b/>
        </w:rPr>
        <w:t xml:space="preserve">Esimerkki 8.3854</w:t>
      </w:r>
    </w:p>
    <w:p>
      <w:r>
        <w:t xml:space="preserve">tarina: Brent halusi tyttöystävän. Joten hän pyysi monta tyttöä ulos. Yksi lopulta suostui. Muutaman kuukauden kuluttua Brent oli surullinen. Hänen tyttöystävänsä kuorsasi. valittu lause: Hänen tyttöystävänsä kuorsasi.</w:t>
      </w:r>
    </w:p>
    <w:p>
      <w:r>
        <w:rPr>
          <w:b/>
        </w:rPr>
        <w:t xml:space="preserve">Tulos</w:t>
      </w:r>
    </w:p>
    <w:p>
      <w:r>
        <w:t xml:space="preserve">tyttöystävä kuorsaa &gt;Syyt&gt; brent on surullinen(t)</w:t>
      </w:r>
    </w:p>
    <w:p>
      <w:r>
        <w:rPr>
          <w:b/>
        </w:rPr>
        <w:t xml:space="preserve">Esimerkki 8.3855</w:t>
      </w:r>
    </w:p>
    <w:p>
      <w:r>
        <w:t xml:space="preserve">tarina: Suzie yritti ahtautua Halloween-asuunsa. Hän oli käyttänyt sitä viime vuonna, ja se sopi silloin täydellisesti. Suzie alkoi itkeä, kun hän ei saanut sitä mahtumaan nyt. Hänen äitinsä otti ompelukoneen esiin ja teki siihen muutoksia. Suzie halasi äitiään ja lähti temppuilemaan asussaan. valittu lause: Hän oli käyttänyt sitä viime vuonna, ja silloin se sopi täydellisesti.</w:t>
      </w:r>
    </w:p>
    <w:p>
      <w:r>
        <w:rPr>
          <w:b/>
        </w:rPr>
        <w:t xml:space="preserve">Tulos</w:t>
      </w:r>
    </w:p>
    <w:p>
      <w:r>
        <w:t xml:space="preserve">Halloween-asu sopii Suzille täydellisesti &gt; Aiheuttaa&gt; Suzy on onnellinen(t)</w:t>
      </w:r>
    </w:p>
    <w:p>
      <w:r>
        <w:rPr>
          <w:b/>
        </w:rPr>
        <w:t xml:space="preserve">Esimerkki 8.3856</w:t>
      </w:r>
    </w:p>
    <w:p>
      <w:r>
        <w:t xml:space="preserve">tarina: May muutti vanhempiensa kanssa uuteen kaupunkiin. May oli hermostunut saamaan uusia ystäviä naapurustossaan. Eräänä päivänä eräs tyttö tuli käymään ja pyysi Mayta leikkimään hänen kanssaan. May suostui, ja he viettivät päivän yhdessä. Nyt May ja tyttö ovat parhaita ystäviä, ja May rakastaa uutta kotiaan. valittu lause: Nyt May ja tyttö ovat parhaita ystäviä, ja May rakastaa uutta kotiaan.</w:t>
      </w:r>
    </w:p>
    <w:p>
      <w:r>
        <w:rPr>
          <w:b/>
        </w:rPr>
        <w:t xml:space="preserve">Tulos</w:t>
      </w:r>
    </w:p>
    <w:p>
      <w:r>
        <w:t xml:space="preserve">May rakastaa uutta kotiaan saatuaan uuden ystävän &gt;Syyt&gt; May tuntee itsensä onnelliseksi.</w:t>
      </w:r>
    </w:p>
    <w:p>
      <w:r>
        <w:rPr>
          <w:b/>
        </w:rPr>
        <w:t xml:space="preserve">Esimerkki 8.3857</w:t>
      </w:r>
    </w:p>
    <w:p>
      <w:r>
        <w:t xml:space="preserve">tarina: Meg rakasti jäätelön syömistä. Hän pyysi isäänsä viemään hänet jäätelökioskille. Hänen isänsä osti hänelle suklaajäätelötötterön. Mutta hän pudotti sen vahingossa ja alkoi itkeä. Megin isä osti hänelle uuden jäätelötötterön, ja hän söi sen onnellisena. valittu lause: Meg söi mielellään jäätelöä.</w:t>
      </w:r>
    </w:p>
    <w:p>
      <w:r>
        <w:rPr>
          <w:b/>
        </w:rPr>
        <w:t xml:space="preserve">Tulos</w:t>
      </w:r>
    </w:p>
    <w:p>
      <w:r>
        <w:t xml:space="preserve">Meg rakastaa jäätelön syöntiä &gt;Syyt&gt; Meg on onnellinen.</w:t>
      </w:r>
    </w:p>
    <w:p>
      <w:r>
        <w:rPr>
          <w:b/>
        </w:rPr>
        <w:t xml:space="preserve">Esimerkki 8.3858</w:t>
      </w:r>
    </w:p>
    <w:p>
      <w:r>
        <w:t xml:space="preserve">tarina: Tony lähti eräänä päivänä surffaamaan. Jättiaalto pyyhkäisi hänet pois surffilaudaltaan. Tony huomasi kaukana suuren hain kiitävän häntä kohti. Hän ui niin nopeasti kuin pystyi ja ehti rantaan juuri ajoissa. Hän juoksi kotiin, eikä hai saanut häntä kiinni. valittu lause: Tony huomasi kaukana suuren hain kiihdyttävän häntä kohti.</w:t>
      </w:r>
    </w:p>
    <w:p>
      <w:r>
        <w:rPr>
          <w:b/>
        </w:rPr>
        <w:t xml:space="preserve">Tulos</w:t>
      </w:r>
    </w:p>
    <w:p>
      <w:r>
        <w:t xml:space="preserve">Tony huomaa ison hain &gt;Saattaa&gt; Tonyn pelkäämään.</w:t>
      </w:r>
    </w:p>
    <w:p>
      <w:r>
        <w:rPr>
          <w:b/>
        </w:rPr>
        <w:t xml:space="preserve">Tulos</w:t>
      </w:r>
    </w:p>
    <w:p>
      <w:r>
        <w:t xml:space="preserve">Tony huomaa hain &gt; Aiheuttaa&gt; Tonyn pelon.</w:t>
      </w:r>
    </w:p>
    <w:p>
      <w:r>
        <w:rPr>
          <w:b/>
        </w:rPr>
        <w:t xml:space="preserve">Esimerkki 8.3859</w:t>
      </w:r>
    </w:p>
    <w:p>
      <w:r>
        <w:t xml:space="preserve">tarina: Carl oli ensitreffeillä. Hän oli hermostunut ja söi illallisella liikaa. Hän tunsi olonsa huonoksi koko loppuillan. Hän joutui perumaan treffit aikaisin mennäkseen vessaan. Carl oli liian nolona pyytääkseen toisille treffeille. valittu lause: Carl oli ensimmäisillä treffeillä.</w:t>
      </w:r>
    </w:p>
    <w:p>
      <w:r>
        <w:rPr>
          <w:b/>
        </w:rPr>
        <w:t xml:space="preserve">Tulos</w:t>
      </w:r>
    </w:p>
    <w:p>
      <w:r>
        <w:t xml:space="preserve">Carl on treffeillä &gt;Syyt&gt; Carl on hermostunut.</w:t>
      </w:r>
    </w:p>
    <w:p>
      <w:r>
        <w:rPr>
          <w:b/>
        </w:rPr>
        <w:t xml:space="preserve">Esimerkki 8.3860</w:t>
      </w:r>
    </w:p>
    <w:p>
      <w:r>
        <w:t xml:space="preserve">tarina: Koira söi yksin koko lautasellisen pekonia. Se sai pahan vatsakivun. Meidän piti syöttää sille lääkettä. Kun lääke vaikutti, se näytti voivan paljon paremmin. Se söi silti pekonia aina kun sitä löytyi. valittu lause: Koirani söi yksin koko lautasellisen pekonia.</w:t>
      </w:r>
    </w:p>
    <w:p>
      <w:r>
        <w:rPr>
          <w:b/>
        </w:rPr>
        <w:t xml:space="preserve">Tulos</w:t>
      </w:r>
    </w:p>
    <w:p>
      <w:r>
        <w:t xml:space="preserve">Koirani syö koko lautasellisen pekonia &gt;Syyt&gt; Koirani voi pahoin.</w:t>
      </w:r>
    </w:p>
    <w:p>
      <w:r>
        <w:rPr>
          <w:b/>
        </w:rPr>
        <w:t xml:space="preserve">Tulos</w:t>
      </w:r>
    </w:p>
    <w:p>
      <w:r>
        <w:t xml:space="preserve">Koirani syö pekonia &gt;Syyt&gt; Koirani on onnellinen(t).</w:t>
      </w:r>
    </w:p>
    <w:p>
      <w:r>
        <w:rPr>
          <w:b/>
        </w:rPr>
        <w:t xml:space="preserve">Esimerkki 8.3861</w:t>
      </w:r>
    </w:p>
    <w:p>
      <w:r>
        <w:t xml:space="preserve">tarina: Julie ei ollut suunnitellut mitään viikonlopuksi. Tylsistyneenä hän päätti tehdä retken ostoskeskukseen. Hän kävi monissa liikkeissä ja osti kaksi uutta puseroa. Shoppailun jälkeen hän lähti yksin katsomaan elokuvaa. Sen jälkeen hän meni kotiin ja oli iloinen siitä, että oli viettänyt päivän yksin. valittu lause: Hän päätti tylsistyneenä tehdä retken ostoskeskukseen.</w:t>
      </w:r>
    </w:p>
    <w:p>
      <w:r>
        <w:rPr>
          <w:b/>
        </w:rPr>
        <w:t xml:space="preserve">Tulos</w:t>
      </w:r>
    </w:p>
    <w:p>
      <w:r>
        <w:t xml:space="preserve">Hän menee ostoskeskukseen &gt;Syyt&gt; Hän tuntee itsensä työllistetyksi.</w:t>
      </w:r>
    </w:p>
    <w:p>
      <w:r>
        <w:rPr>
          <w:b/>
        </w:rPr>
        <w:t xml:space="preserve">Esimerkki 8.3862</w:t>
      </w:r>
    </w:p>
    <w:p>
      <w:r>
        <w:t xml:space="preserve">tarina: Sam ei saa yöllä unta. Hän pelkää sängyn alla olevia hirviöitä. Isä kertoo hänelle, ettei hirviöitä ole olemassa, mutta se ei auta. Niinpä isä antaa Samille huovan ja kertoo, että se on taikahuopa. Sam uskoo, että peitto suojelee häntä ja hän nukkuu hyvin. valittu lause: Joten isä antaa hänelle huovan ja kertoo, että se on taikahuopa.</w:t>
      </w:r>
    </w:p>
    <w:p>
      <w:r>
        <w:rPr>
          <w:b/>
        </w:rPr>
        <w:t xml:space="preserve">Tulos</w:t>
      </w:r>
    </w:p>
    <w:p>
      <w:r>
        <w:t xml:space="preserve">Samin isä antaa Samille taikahuovan &gt;Se aiheuttaa&gt; Samin onnellisuuden tunteen(t)</w:t>
      </w:r>
    </w:p>
    <w:p>
      <w:r>
        <w:rPr>
          <w:b/>
        </w:rPr>
        <w:t xml:space="preserve">Esimerkki 8.3863</w:t>
      </w:r>
    </w:p>
    <w:p>
      <w:r>
        <w:t xml:space="preserve">tarina: Katselin LLWS:ää ja Red Soxia tänä iltana. Molemmat olivat jännittäviä pelejä. Molemmissa peleissä pisteet olivat tasan. Mutta olin väsynyt ja nukahdin. Heräsin ajoissa katsomaan LLWS-ottelun loppua. valittu lause: Molemmat pelit olivat jännittäviä.</w:t>
      </w:r>
    </w:p>
    <w:p>
      <w:r>
        <w:rPr>
          <w:b/>
        </w:rPr>
        <w:t xml:space="preserve">Tulos</w:t>
      </w:r>
    </w:p>
    <w:p>
      <w:r>
        <w:t xml:space="preserve">Molemmat pelit ovat jännittäviä &gt;Syyt&gt; Tunnen itseni onnelliseksi.</w:t>
      </w:r>
    </w:p>
    <w:p>
      <w:r>
        <w:rPr>
          <w:b/>
        </w:rPr>
        <w:t xml:space="preserve">Esimerkki 8.3864</w:t>
      </w:r>
    </w:p>
    <w:p>
      <w:r>
        <w:t xml:space="preserve">tarina: Joe oli pesemässä hampaitaan. Vesi lakkasi toimimasta. Joe oli surullinen. Kävi ilmi, että hänen hanansa oli rikki. Hän osti uuden ja se oli täydellinen. valittu lause: Joe oli surullinen.</w:t>
      </w:r>
    </w:p>
    <w:p>
      <w:r>
        <w:rPr>
          <w:b/>
        </w:rPr>
        <w:t xml:space="preserve">Tulos</w:t>
      </w:r>
    </w:p>
    <w:p>
      <w:r>
        <w:t xml:space="preserve">Joe on surullinen &gt;Syyt&gt; Joe on masentunut. </w:t>
      </w:r>
    </w:p>
    <w:p>
      <w:r>
        <w:rPr>
          <w:b/>
        </w:rPr>
        <w:t xml:space="preserve">Esimerkki 8.3865</w:t>
      </w:r>
    </w:p>
    <w:p>
      <w:r>
        <w:t xml:space="preserve">tarina: Max oli aina pitänyt naapuristaan Juliesta. Lopulta hän pyysi Juliea treffeille elokuviin. Mutta sitten Maxin isän auto hajosi, eikä hänellä ollut keinoa päästä sinne! Julie pelasti tilanteen ehdottamalla, että he kävelisivät teatteriin. Heillä oli pitkä kävelymatka sinne, joka oli täynnä hauskaa keskustelua! valittu lause: Lopulta hän pyysi häntä treffeille katsomaan elokuvaa.</w:t>
      </w:r>
    </w:p>
    <w:p>
      <w:r>
        <w:rPr>
          <w:b/>
        </w:rPr>
        <w:t xml:space="preserve">Tulos</w:t>
      </w:r>
    </w:p>
    <w:p>
      <w:r>
        <w:t xml:space="preserve">Max pyytää Julieta treffeille &gt;Syyt&gt; Max on hermostunut.</w:t>
      </w:r>
    </w:p>
    <w:p>
      <w:r>
        <w:rPr>
          <w:b/>
        </w:rPr>
        <w:t xml:space="preserve">Esimerkki 8.3866</w:t>
      </w:r>
    </w:p>
    <w:p>
      <w:r>
        <w:t xml:space="preserve">tarina: Becca halusi todella kissanpennun joululahjaksi. Hän kirjoitti joulupukille kirjeen, jossa hän toivoi vain uutta kissanpentua. Hän vihjasi kissanpennusta vanhemmilleen joka päivä. Becca jopa piirsi kuvia kissanpennuista ja ripusti niitä ympäri taloa. Jouluaamuna hän heräsi siihen, että hänen sängyssään oli pieni kissanpentu. valittu lause: Jouluaamuna hän heräsi siihen, että hänen sängyssään oli pieni kissanpentu.</w:t>
      </w:r>
    </w:p>
    <w:p>
      <w:r>
        <w:rPr>
          <w:b/>
        </w:rPr>
        <w:t xml:space="preserve">Tulos</w:t>
      </w:r>
    </w:p>
    <w:p>
      <w:r>
        <w:t xml:space="preserve">Becca löytää kissanpennun sängystään &gt;Syyt&gt; Becca on onnellinen.</w:t>
      </w:r>
    </w:p>
    <w:p>
      <w:r>
        <w:rPr>
          <w:b/>
        </w:rPr>
        <w:t xml:space="preserve">Esimerkki 8.3867</w:t>
      </w:r>
    </w:p>
    <w:p>
      <w:r>
        <w:t xml:space="preserve">tarina: Ivan oli ammattimainen koirien ulkoiluttaja, ja hän työskenteli usein. Hänen vähiten suosikkikoiransa kävelyttäjänä oli ilkeä koira nimeltä Spike. Koira jahtasi Ivania usein ympäri taloa ja yritti purra häntä. Lopulta Ivan tajusi, että hän teki edelleen työtään, vain eri tavalla. Koira sai liikuntaa juoksemalla Ivanin perässä joka käynnillä! valittu lause: Hänen vähiten rakastamansa koira, jota hän ulkoilutti, oli ilkeä koira nimeltä Spike.</w:t>
      </w:r>
    </w:p>
    <w:p>
      <w:r>
        <w:rPr>
          <w:b/>
        </w:rPr>
        <w:t xml:space="preserve">Tulos</w:t>
      </w:r>
    </w:p>
    <w:p>
      <w:r>
        <w:t xml:space="preserve">Ivan inhoaa yhtä koiraa &gt;Syyt&gt; Hän on vihainen.</w:t>
      </w:r>
    </w:p>
    <w:p>
      <w:r>
        <w:rPr>
          <w:b/>
        </w:rPr>
        <w:t xml:space="preserve">Tulos</w:t>
      </w:r>
    </w:p>
    <w:p>
      <w:r>
        <w:t xml:space="preserve">Spike on Ivanin epäsuosituin koira &gt;Syyt&gt; Ivan inhoaa Spikea.</w:t>
      </w:r>
    </w:p>
    <w:p>
      <w:r>
        <w:rPr>
          <w:b/>
        </w:rPr>
        <w:t xml:space="preserve">Esimerkki 8.3868</w:t>
      </w:r>
    </w:p>
    <w:p>
      <w:r>
        <w:t xml:space="preserve">tarina: Linda halusi valmistaa erikoisillallisen poikaystävälleen. Se vaati paljon työtä, mutta illallinen valmistui juuri kun mies saapui. Mies rakasti jokaista suupalaa. Nyt mies pyytää Lindaa laittamaan ruokaa aina, kun hän käy luonaan. Linda toivoo, ettei hän olisi kokannut niin hyvin, koska hän vihaa kokkaamista. valittu lause: Hän toivoo, ettei olisi kokannut niin hyvin, koska hän vihaa kokkaamista.</w:t>
      </w:r>
    </w:p>
    <w:p>
      <w:r>
        <w:rPr>
          <w:b/>
        </w:rPr>
        <w:t xml:space="preserve">Tulos</w:t>
      </w:r>
    </w:p>
    <w:p>
      <w:r>
        <w:t xml:space="preserve">Hän vihaa kokkaamista &gt;Syyt&gt; Hän tuntee vihaa.</w:t>
      </w:r>
    </w:p>
    <w:p>
      <w:r>
        <w:rPr>
          <w:b/>
        </w:rPr>
        <w:t xml:space="preserve">Esimerkki 8.3869</w:t>
      </w:r>
    </w:p>
    <w:p>
      <w:r>
        <w:t xml:space="preserve">tarina: Muutama vuosi sitten opetin veljeäni ajamaan. Hän oli uskomattoman hermostunut, mikä sai minutkin hermostumaan. Huusin, kun hän mokasi, ja sain hänet mokaamaan vielä enemmän. Lopulta tajusin pysyä rauhallisena ja auttaa häntä tekemään samoin. Hän on nyt erittäin taitava kuljettaja, ja olin iloinen voidessani auttaa. valittu lause: Minä huusin, kun hän mokasi, ja sain hänet mokaamaan vielä enemmän.</w:t>
      </w:r>
    </w:p>
    <w:p>
      <w:r>
        <w:rPr>
          <w:b/>
        </w:rPr>
        <w:t xml:space="preserve">Tulos</w:t>
      </w:r>
    </w:p>
    <w:p>
      <w:r>
        <w:t xml:space="preserve">Huusin, kun hän mokasi &gt;Syyt&gt; Hän tuntee itsensä stressaantuneeksi.</w:t>
      </w:r>
    </w:p>
    <w:p>
      <w:r>
        <w:rPr>
          <w:b/>
        </w:rPr>
        <w:t xml:space="preserve">Tulos</w:t>
      </w:r>
    </w:p>
    <w:p>
      <w:r>
        <w:t xml:space="preserve">huudan veljelleni &gt;Saattaa&gt; veli kokee olevansa stressaantunut.</w:t>
      </w:r>
    </w:p>
    <w:p>
      <w:r>
        <w:rPr>
          <w:b/>
        </w:rPr>
        <w:t xml:space="preserve">Esimerkki 8.3870</w:t>
      </w:r>
    </w:p>
    <w:p>
      <w:r>
        <w:t xml:space="preserve">tarina: Rick ei ole koskaan elämässään polttanut. Hänen ystävänsä kutsuivat hänet pelaamaan pokeria. Kaikki muut paitsi Rick polttivat sikaria. Rick päätti kokeilla sikarin polttamista. Hän jäi heti koukkuun ja on nyt sikariharrastaja. valittu lause: Rick päätti kokeilla sikarinpolttoa.</w:t>
      </w:r>
    </w:p>
    <w:p>
      <w:r>
        <w:rPr>
          <w:b/>
        </w:rPr>
        <w:t xml:space="preserve">Tulos</w:t>
      </w:r>
    </w:p>
    <w:p>
      <w:r>
        <w:t xml:space="preserve">Rick yritti polttaa sikareita &gt;Syyt&gt; Rick kokee olevansa riippuvainen.</w:t>
      </w:r>
    </w:p>
    <w:p>
      <w:r>
        <w:rPr>
          <w:b/>
        </w:rPr>
        <w:t xml:space="preserve">Esimerkki 8.3871</w:t>
      </w:r>
    </w:p>
    <w:p>
      <w:r>
        <w:t xml:space="preserve">tarina: Bakerin lapset lähtivät metsään juoksemaan. He kiipesivät kivien ja pudonneiden oksien yli. Elizabeth putosi kuoppaan. Kuoppa oli täynnä mehiläisiä. Elizabethia pistettiin satoja kertoja. valittu lause: Elizabethia pistettiin satoja kertoja.</w:t>
      </w:r>
    </w:p>
    <w:p>
      <w:r>
        <w:rPr>
          <w:b/>
        </w:rPr>
        <w:t xml:space="preserve">Tulos</w:t>
      </w:r>
    </w:p>
    <w:p>
      <w:r>
        <w:t xml:space="preserve">Mehiläiset pistävät Elisabetia &gt;Syyt&gt; Hän tuntee kipua.</w:t>
      </w:r>
    </w:p>
    <w:p>
      <w:r>
        <w:rPr>
          <w:b/>
        </w:rPr>
        <w:t xml:space="preserve">Esimerkki 8.3872</w:t>
      </w:r>
    </w:p>
    <w:p>
      <w:r>
        <w:t xml:space="preserve">tarina: Koira oli takapihalla. Näin puutarhakäärmeen sen vieressä ja huusin. Koirani tappoi puutarhakäärmeen. Päätin palkita sen luulla. Siitä lähtien koirani alkoi tappaa käärmeitä luita vastaan. valittu lause: Näin puutarhakäärmeen vieressä ja huusin.</w:t>
      </w:r>
    </w:p>
    <w:p>
      <w:r>
        <w:rPr>
          <w:b/>
        </w:rPr>
        <w:t xml:space="preserve">Tulos</w:t>
      </w:r>
    </w:p>
    <w:p>
      <w:r>
        <w:t xml:space="preserve">Minä huudan &gt;Syyt&gt; Koirani on huolissaan.</w:t>
      </w:r>
    </w:p>
    <w:p>
      <w:r>
        <w:rPr>
          <w:b/>
        </w:rPr>
        <w:t xml:space="preserve">Esimerkki 8.3873</w:t>
      </w:r>
    </w:p>
    <w:p>
      <w:r>
        <w:t xml:space="preserve">tarina: Jeremy oli menossa isänsä kanssa ampumaradalle. Se oli hänen ensimmäinen kertansa. Hänen isänsä oli ollut hyvin tarkka siitä, että hän tiesi kaikki säännöt. Jeremy oli hyvin varovainen ja noudatti kaikkia isänsä ohjeita. Hänellä oli hauskaa isänsä kanssa ampumaradalla sinä päivänä. valittu lause: Se oli hänen ensimmäinen kertansa päästä sinne.</w:t>
      </w:r>
    </w:p>
    <w:p>
      <w:r>
        <w:rPr>
          <w:b/>
        </w:rPr>
        <w:t xml:space="preserve">Tulos</w:t>
      </w:r>
    </w:p>
    <w:p>
      <w:r>
        <w:t xml:space="preserve">Jeremy menee ensimmäistä kertaa ampumaradalle &gt;Syyt&gt; Jeremy on innoissaan.</w:t>
      </w:r>
    </w:p>
    <w:p>
      <w:r>
        <w:rPr>
          <w:b/>
        </w:rPr>
        <w:t xml:space="preserve">Esimerkki 8.3874</w:t>
      </w:r>
    </w:p>
    <w:p>
      <w:r>
        <w:t xml:space="preserve">tarina: Laajempi perheeni suunnitteli vierailua luokseni. En todellakaan halunnut nähdä heitä, joten viivyttelin. He eivät todellakaan olleet tyytyväisiä minuun, mutta tulivat kuitenkin. Meillä oli todella hauskaa heidän vierailunsa aikana. Minusta tuntui todella pahalta, etten halunnut nähdä heitä sen jälkeen. valittu lause: Meillä oli todella hauskaa heidän vierailunsa aikana.</w:t>
      </w:r>
    </w:p>
    <w:p>
      <w:r>
        <w:rPr>
          <w:b/>
        </w:rPr>
        <w:t xml:space="preserve">Tulos</w:t>
      </w:r>
    </w:p>
    <w:p>
      <w:r>
        <w:t xml:space="preserve">Meillä on todella hauskaa &gt;Syyt&gt; Meistä tuntuu onnelliselta.</w:t>
      </w:r>
    </w:p>
    <w:p>
      <w:r>
        <w:rPr>
          <w:b/>
        </w:rPr>
        <w:t xml:space="preserve">Esimerkki 8.3875</w:t>
      </w:r>
    </w:p>
    <w:p>
      <w:r>
        <w:t xml:space="preserve">tarina: Halusin nähdä uuden elokuvan, joka oli tulossa. Menin elokuvateatteriin ensi-iltapäivänä. Yllätyksekseni se ei ollut täynnä. Ostin lipun ja eväitä ja menin sisälle. Istuin hyvälle paikalle ja nautin koko elokuvasta. valittu lause: Ostin lipun ja vähän naposteltavaa ja menin sisään.</w:t>
      </w:r>
    </w:p>
    <w:p>
      <w:r>
        <w:rPr>
          <w:b/>
        </w:rPr>
        <w:t xml:space="preserve">Tulos</w:t>
      </w:r>
    </w:p>
    <w:p>
      <w:r>
        <w:t xml:space="preserve">Ostan lipun &gt;Syyt&gt; Olen innoissani.</w:t>
      </w:r>
    </w:p>
    <w:p>
      <w:r>
        <w:rPr>
          <w:b/>
        </w:rPr>
        <w:t xml:space="preserve">Tulos</w:t>
      </w:r>
    </w:p>
    <w:p>
      <w:r>
        <w:t xml:space="preserve">Ostan lipun uuteen elokuvaan &gt;Syyt&gt; Tunnen odotusta. </w:t>
      </w:r>
    </w:p>
    <w:p>
      <w:r>
        <w:rPr>
          <w:b/>
        </w:rPr>
        <w:t xml:space="preserve">Esimerkki 8.3876</w:t>
      </w:r>
    </w:p>
    <w:p>
      <w:r>
        <w:t xml:space="preserve">tarina: Mark ja Tom menivät eräänä päivänä ulos syömään. Molemmat tilasivat paljon ruokaa ja söivät kaiken loppuun. Molemmat sanoivat, että he voisivat syödä enemmän kuin toinen, jos haluaisivat. He päättivät tasoittaa tilit järjestämällä hot dogin syömiskilpailun. Tom söi 27 ja Mark 17, joten Tom oli mestari. valittu lause: Molemmat tilasivat paljon ruokaa ja söivät kaiken.</w:t>
      </w:r>
    </w:p>
    <w:p>
      <w:r>
        <w:rPr>
          <w:b/>
        </w:rPr>
        <w:t xml:space="preserve">Tulos</w:t>
      </w:r>
    </w:p>
    <w:p>
      <w:r>
        <w:t xml:space="preserve">Mark ja Tom syövät &gt;Syyt&gt; Mark ja Tom tuntevat olonsa tyytyväisiksi</w:t>
      </w:r>
    </w:p>
    <w:p>
      <w:r>
        <w:rPr>
          <w:b/>
        </w:rPr>
        <w:t xml:space="preserve">Esimerkki 8.3877</w:t>
      </w:r>
    </w:p>
    <w:p>
      <w:r>
        <w:t xml:space="preserve">tarina: Alexin äiti oli lähdössä pois kaupungista. Hän oli jättämässä Alexin isän luokse. Isä ja Alex auttoivat äitiä laittamaan tavarat autoon. He veivät äidin lentokentälle. Äiti halasi Alexia ja katosi suuren liukuoven taakse. valittu lause: Äiti oli jättämässä Alexia tämän isän luokse.</w:t>
      </w:r>
    </w:p>
    <w:p>
      <w:r>
        <w:rPr>
          <w:b/>
        </w:rPr>
        <w:t xml:space="preserve">Tulos</w:t>
      </w:r>
    </w:p>
    <w:p>
      <w:r>
        <w:t xml:space="preserve">Alex asui isänsä luona &gt;Syyt&gt; Alex on onnellinen(t).</w:t>
      </w:r>
    </w:p>
    <w:p>
      <w:r>
        <w:rPr>
          <w:b/>
        </w:rPr>
        <w:t xml:space="preserve">Esimerkki 8.3878</w:t>
      </w:r>
    </w:p>
    <w:p>
      <w:r>
        <w:t xml:space="preserve">tarina: Herätys soi kuudelta aamulla . Käännyn sängystä ja venytän selkääni. Laitan työvaatteet päälle ja haen kahvia. Otan avaimet koukusta ja käynnistän autoni. Ajan töihin laulamalla radiosta rock-kappaleita. valittu lause: Aja töihin laulaen rock-kappaleita radiosta.</w:t>
      </w:r>
    </w:p>
    <w:p>
      <w:r>
        <w:rPr>
          <w:b/>
        </w:rPr>
        <w:t xml:space="preserve">Tulos</w:t>
      </w:r>
    </w:p>
    <w:p>
      <w:r>
        <w:t xml:space="preserve">Laulan &gt;Syyt&gt; Tunnen itseni onnelliseksi.</w:t>
      </w:r>
    </w:p>
    <w:p>
      <w:r>
        <w:rPr>
          <w:b/>
        </w:rPr>
        <w:t xml:space="preserve">Tulos</w:t>
      </w:r>
    </w:p>
    <w:p>
      <w:r>
        <w:t xml:space="preserve">Ajan töihin samalla kun laulan rock-kappaleita radiosta &gt;Syyt&gt; Tunnen itseni optimistiseksi.</w:t>
      </w:r>
    </w:p>
    <w:p>
      <w:r>
        <w:rPr>
          <w:b/>
        </w:rPr>
        <w:t xml:space="preserve">Esimerkki 8.3879</w:t>
      </w:r>
    </w:p>
    <w:p>
      <w:r>
        <w:t xml:space="preserve">tarina: Joella oli kamalaa telttailla. Hän unohti hyönteissumutteensa. Eikä hän löytänyt tietä takaisin autolleen. Myöhään illalla hän lopulta pääsi takaisin. Mutta hän ei löytänyt autonsa avaimia. valittu lause: Joella oli kamalaa telttailla.</w:t>
      </w:r>
    </w:p>
    <w:p>
      <w:r>
        <w:rPr>
          <w:b/>
        </w:rPr>
        <w:t xml:space="preserve">Tulos</w:t>
      </w:r>
    </w:p>
    <w:p>
      <w:r>
        <w:t xml:space="preserve">Joella on huonoa aikaa &gt;Syyt&gt; Joe on järkyttynyt.</w:t>
      </w:r>
    </w:p>
    <w:p>
      <w:r>
        <w:rPr>
          <w:b/>
        </w:rPr>
        <w:t xml:space="preserve">Esimerkki 8.3880</w:t>
      </w:r>
    </w:p>
    <w:p>
      <w:r>
        <w:t xml:space="preserve">tarina: Jim leikki maalilla. Hän sai maalia matolle. Hän yritti loputtomiin saada sitä pois. Hän sai idean. Hän laittoi maton suoraan tahran päälle peittääkseen sen. valittu lause: Jim leikki maalilla.</w:t>
      </w:r>
    </w:p>
    <w:p>
      <w:r>
        <w:rPr>
          <w:b/>
        </w:rPr>
        <w:t xml:space="preserve">Tulos</w:t>
      </w:r>
    </w:p>
    <w:p>
      <w:r>
        <w:t xml:space="preserve">Jim soittaa &gt;Syyt&gt; Jim on onnellinen(t).</w:t>
      </w:r>
    </w:p>
    <w:p>
      <w:r>
        <w:rPr>
          <w:b/>
        </w:rPr>
        <w:t xml:space="preserve">Esimerkki 8.3881</w:t>
      </w:r>
    </w:p>
    <w:p>
      <w:r>
        <w:t xml:space="preserve">tarina: Stan on hulluna uuteen iphoneen. Hän päättää, että hänen on oltava yksi ensimmäisistä, joka saa sen. Stan kävelee keskustaan Apple Storeen ja odottaa jonossa. Hän on aivan ensimmäisenä jonossa. Stanin kärsivällisyys kannattaa, sillä hän saa ostaa iphonen ensimmäisenä. valittu lause: Stanin kärsivällisyys kannattaa, sillä hän saa ostaa iphonen ensimmäisenä.</w:t>
      </w:r>
    </w:p>
    <w:p>
      <w:r>
        <w:rPr>
          <w:b/>
        </w:rPr>
        <w:t xml:space="preserve">Tulos</w:t>
      </w:r>
    </w:p>
    <w:p>
      <w:r>
        <w:t xml:space="preserve">Stan ostaa ensimmäisen uuden iphonen &gt;Syyt&gt; Stan on innoissaan.</w:t>
      </w:r>
    </w:p>
    <w:p>
      <w:r>
        <w:rPr>
          <w:b/>
        </w:rPr>
        <w:t xml:space="preserve">Esimerkki 8.3882</w:t>
      </w:r>
    </w:p>
    <w:p>
      <w:r>
        <w:t xml:space="preserve">tarina: Anna halusi mennä rannalle. Hän soitti muutamalle ystävälle. He kaikki sanoivat, että se kuulosti hauskalta! Niinpä he tapasivat rannalla ja makasivat auringossa. Anna ja hänen ystävänsä pitivät päivästä rannalla! valittu lause: Hän soitti muutamalle ystävälle.</w:t>
      </w:r>
    </w:p>
    <w:p>
      <w:r>
        <w:rPr>
          <w:b/>
        </w:rPr>
        <w:t xml:space="preserve">Tulos</w:t>
      </w:r>
    </w:p>
    <w:p>
      <w:r>
        <w:t xml:space="preserve">Anna soittaa ystävilleen &gt;Syyt&gt; Hänen ystävänsä ovat innoissaan.</w:t>
      </w:r>
    </w:p>
    <w:p>
      <w:r>
        <w:rPr>
          <w:b/>
        </w:rPr>
        <w:t xml:space="preserve">Tulos</w:t>
      </w:r>
    </w:p>
    <w:p>
      <w:r>
        <w:t xml:space="preserve">Anna soitti muutamalle ystävälle &gt;Syyt&gt; Anna on onnellinen.</w:t>
      </w:r>
    </w:p>
    <w:p>
      <w:r>
        <w:rPr>
          <w:b/>
        </w:rPr>
        <w:t xml:space="preserve">Esimerkki 8.3883</w:t>
      </w:r>
    </w:p>
    <w:p>
      <w:r>
        <w:t xml:space="preserve">tarina: Hän näki savua tulevan keittiöstä. Hän säikähti. Hän huusi apua. Kävi ilmi, että se oli vain höyryä hänen äitinsä ruoanlaitosta. valittu lause: Hän näki savua tulevan keittiöstä.</w:t>
      </w:r>
    </w:p>
    <w:p>
      <w:r>
        <w:rPr>
          <w:b/>
        </w:rPr>
        <w:t xml:space="preserve">Tulos</w:t>
      </w:r>
    </w:p>
    <w:p>
      <w:r>
        <w:t xml:space="preserve">Tim näkee savua keittiöstä &gt;Syyt&gt; Tim pelkää (pelkäävät)</w:t>
      </w:r>
    </w:p>
    <w:p>
      <w:r>
        <w:rPr>
          <w:b/>
        </w:rPr>
        <w:t xml:space="preserve">Tulos</w:t>
      </w:r>
    </w:p>
    <w:p>
      <w:r>
        <w:t xml:space="preserve">Tim näkee savua &gt;Syyt&gt; Tim pelkää (pelkäävät)</w:t>
      </w:r>
    </w:p>
    <w:p>
      <w:r>
        <w:rPr>
          <w:b/>
        </w:rPr>
        <w:t xml:space="preserve">Esimerkki 8.3884</w:t>
      </w:r>
    </w:p>
    <w:p>
      <w:r>
        <w:t xml:space="preserve">tarina: Shelly rakasti valvoa myöhään ja odottaa isäänsä. Hän työskenteli ravintolassa, joka myi piirakoita ja kakkuja. Hän odotti kuulevansa auton oven sulkeutuvan. Hän juoksi keittiöön ja kaatoi kaksi lasillista maitoa. Sitten hänen isänsä tuli sisään ja he söivät piirakkaa. valittu lause: Hän työskenteli ravintolassa, joka myi piirakoita ja kakkuja.</w:t>
      </w:r>
    </w:p>
    <w:p>
      <w:r>
        <w:rPr>
          <w:b/>
        </w:rPr>
        <w:t xml:space="preserve">Tulos</w:t>
      </w:r>
    </w:p>
    <w:p>
      <w:r>
        <w:t xml:space="preserve">Hän työskentelee ravintolassa &gt;Syyt&gt; Hän tuntee itsensä tuottavaksi.</w:t>
      </w:r>
    </w:p>
    <w:p>
      <w:r>
        <w:rPr>
          <w:b/>
        </w:rPr>
        <w:t xml:space="preserve">Esimerkki 8.3885</w:t>
      </w:r>
    </w:p>
    <w:p>
      <w:r>
        <w:t xml:space="preserve">tarina: Maria odotti nepalilaisessa ravintolassa tilaustaan. Odottaessaan Maria tarkisti puhelimensa. Hän näki, että hänellä oli yksi vastaamaton puhelu poikaystävältään. Maria aikoi soittaa hänelle takaisin, mutta sitten hänen ruokansa oli valmis. Maria otti ruokansa, kiitti ravintoloitsijaa ja lähti. valittu lause: Maria odotti nepalilaisessa ravintolassa tilaustaan.</w:t>
      </w:r>
    </w:p>
    <w:p>
      <w:r>
        <w:rPr>
          <w:b/>
        </w:rPr>
        <w:t xml:space="preserve">Tulos</w:t>
      </w:r>
    </w:p>
    <w:p>
      <w:r>
        <w:t xml:space="preserve">Maria odottaa tilaustaan &gt;Syyt&gt; Maria tuntee tylsyyttä. </w:t>
      </w:r>
    </w:p>
    <w:p>
      <w:r>
        <w:rPr>
          <w:b/>
        </w:rPr>
        <w:t xml:space="preserve">Esimerkki 8.3886</w:t>
      </w:r>
    </w:p>
    <w:p>
      <w:r>
        <w:t xml:space="preserve">tarina: Mary oli juuri saanut uuden työpaikan. Tänään oli hänen ensimmäinen päivänsä. Hän piti työstä kovasti. Hän ei kuitenkaan pitänyt ihmisistä. Onneksi hän sai yksityisen työpaikan. valittu lause: Hän piti työstä paljon.</w:t>
      </w:r>
    </w:p>
    <w:p>
      <w:r>
        <w:rPr>
          <w:b/>
        </w:rPr>
        <w:t xml:space="preserve">Tulos</w:t>
      </w:r>
    </w:p>
    <w:p>
      <w:r>
        <w:t xml:space="preserve">Mary pitää työstään paljon &gt;Syyt&gt; Mary on tyytyväinen. </w:t>
      </w:r>
    </w:p>
    <w:p>
      <w:r>
        <w:rPr>
          <w:b/>
        </w:rPr>
        <w:t xml:space="preserve">Esimerkki 8.3887</w:t>
      </w:r>
    </w:p>
    <w:p>
      <w:r>
        <w:t xml:space="preserve">tarina: Lisa ja hänen ystävänsä Molly rakastivat tehdä mutakakkuja. He sekoittivat mutaa veteen ja muotoilivat sitä. Sitten he koristivat sen sammalilla ja kivillä. Eräänä päivänä Lisa otti ison palan yhdestä piiraasta. Hän oli unohtanut, että ne oli tehty mudasta! valittu lause: He sekoittivat mutaa veteen ja muotoilivat sen.</w:t>
      </w:r>
    </w:p>
    <w:p>
      <w:r>
        <w:rPr>
          <w:b/>
        </w:rPr>
        <w:t xml:space="preserve">Tulos</w:t>
      </w:r>
    </w:p>
    <w:p>
      <w:r>
        <w:t xml:space="preserve">Lisa ja Molly muokkaavat mutaa &gt;Syyt&gt; Lisa ja Molly ovat onnellisia.</w:t>
      </w:r>
    </w:p>
    <w:p>
      <w:r>
        <w:rPr>
          <w:b/>
        </w:rPr>
        <w:t xml:space="preserve">Tulos</w:t>
      </w:r>
    </w:p>
    <w:p>
      <w:r>
        <w:t xml:space="preserve">He tekevät mutakakkuja &gt;Syyt&gt; He tuntevat olonsa onnelliseksi.</w:t>
      </w:r>
    </w:p>
    <w:p>
      <w:r>
        <w:rPr>
          <w:b/>
        </w:rPr>
        <w:t xml:space="preserve">Esimerkki 8.3888</w:t>
      </w:r>
    </w:p>
    <w:p>
      <w:r>
        <w:t xml:space="preserve">tarina: Chuck rakasti metsästystä, ja myös hänen poikansa oli kiinnostunut siitä. Chuck otti lopulta poikansa mukaan metsästysretkelle. Chuck joutui opettamaan pojalleen kärsivällisyyden arvon metsästyksessä. He odottelivat tuntikausia, ja lopulta he ampuivat ison hirven. He ottivat kuvan hirven kanssa ja vaalivat muistoa ikuisesti. valittu lause: He ottivat kuvan hirven kanssa ja vaalivat muistoa ikuisesti.</w:t>
      </w:r>
    </w:p>
    <w:p>
      <w:r>
        <w:rPr>
          <w:b/>
        </w:rPr>
        <w:t xml:space="preserve">Tulos</w:t>
      </w:r>
    </w:p>
    <w:p>
      <w:r>
        <w:t xml:space="preserve">Chuck ja hänen poikansa ottavat valokuvan &gt;Syyt&gt; Chuck ja hänen poikansa tuntevat olonsa onnelliseksi.</w:t>
      </w:r>
    </w:p>
    <w:p>
      <w:r>
        <w:rPr>
          <w:b/>
        </w:rPr>
        <w:t xml:space="preserve">Esimerkki 8.3889</w:t>
      </w:r>
    </w:p>
    <w:p>
      <w:r>
        <w:t xml:space="preserve">tarina: Tom oli vahtimassa ystävänsä koiraa. Hän päästi sen vahingossa ulos. Koira karkasi. Sitä ei enää koskaan nähty. Tomin oli ostettava heille uusi koira. valittu lause: Hän päästi sen vahingossa ulos.</w:t>
      </w:r>
    </w:p>
    <w:p>
      <w:r>
        <w:rPr>
          <w:b/>
        </w:rPr>
        <w:t xml:space="preserve">Tulos</w:t>
      </w:r>
    </w:p>
    <w:p>
      <w:r>
        <w:t xml:space="preserve">Tom päästää vahingossa koiran ulos &gt;Syyt&gt; Tom tuntee itsensä tyhmäksi.</w:t>
      </w:r>
    </w:p>
    <w:p>
      <w:r>
        <w:rPr>
          <w:b/>
        </w:rPr>
        <w:t xml:space="preserve">Esimerkki 8.3890</w:t>
      </w:r>
    </w:p>
    <w:p>
      <w:r>
        <w:t xml:space="preserve">tarina: Margaretilla oli poika. Poika leikki tulella. Margaret käski häntä lopettamaan. Poika jatkoi tulella leikkimistä. Niinpä hän sytytti vahingossa olohuoneen tuleen. valittu lause: Margaretilla oli poika.</w:t>
      </w:r>
    </w:p>
    <w:p>
      <w:r>
        <w:rPr>
          <w:b/>
        </w:rPr>
        <w:t xml:space="preserve">Tulos</w:t>
      </w:r>
    </w:p>
    <w:p>
      <w:r>
        <w:t xml:space="preserve">Hänen poikansa sytytti olohuoneen tuleen &gt;Syyt&gt; Margaret suuttui (suuttui).</w:t>
      </w:r>
    </w:p>
    <w:p>
      <w:r>
        <w:rPr>
          <w:b/>
        </w:rPr>
        <w:t xml:space="preserve">Esimerkki 8.3891</w:t>
      </w:r>
    </w:p>
    <w:p>
      <w:r>
        <w:t xml:space="preserve">tarina: Halusimme ystävieni kanssa tehdä jotakin. Näimme, että baseball-ottelu oli meneillään. Ajoimme stadionille. Menimme sisälle ja ostimme hodareita. Istuimme ja katsoimme peliä, mutta se oli mielestämme tylsää. valittu lause: Istuimme ja katsoimme peliä, mutta se oli mielestämme tylsää.</w:t>
      </w:r>
    </w:p>
    <w:p>
      <w:r>
        <w:rPr>
          <w:b/>
        </w:rPr>
        <w:t xml:space="preserve">Tulos</w:t>
      </w:r>
    </w:p>
    <w:p>
      <w:r>
        <w:t xml:space="preserve">Katsomme peliä &gt;Syyt&gt; Tunnemme tylsyyttä. </w:t>
      </w:r>
    </w:p>
    <w:p>
      <w:r>
        <w:rPr>
          <w:b/>
        </w:rPr>
        <w:t xml:space="preserve">Tulos</w:t>
      </w:r>
    </w:p>
    <w:p>
      <w:r>
        <w:t xml:space="preserve">Katsomme ystävieni kanssa peliä &gt;Syyt&gt; Ystävilläni ja minulla on tylsää.</w:t>
      </w:r>
    </w:p>
    <w:p>
      <w:r>
        <w:rPr>
          <w:b/>
        </w:rPr>
        <w:t xml:space="preserve">Esimerkki 8.3892</w:t>
      </w:r>
    </w:p>
    <w:p>
      <w:r>
        <w:t xml:space="preserve">tarina: Siskoni koira sai pentuja, ja äitini antoi minun valita yhden, jonka sain pitää. Valitsin pienimmän, koska se näytti tarvitsevan ystävää. Kasvatin pennun hyvin varovasti. Vähitellen pennusta kasvoi iso ja vahva. Nyt se on iso, terve koira. valittu lause: Siskoni koira sai pentuja, ja äitini antoi minun valita yhden pidettäväksi.</w:t>
      </w:r>
    </w:p>
    <w:p>
      <w:r>
        <w:rPr>
          <w:b/>
        </w:rPr>
        <w:t xml:space="preserve">Tulos</w:t>
      </w:r>
    </w:p>
    <w:p>
      <w:r>
        <w:t xml:space="preserve">Äitini antaa minun valita koiranpennun, jonka haluan pitää &gt;Syyt&gt; Olen onnellinen(t).</w:t>
      </w:r>
    </w:p>
    <w:p>
      <w:r>
        <w:rPr>
          <w:b/>
        </w:rPr>
        <w:t xml:space="preserve">Esimerkki 8.3893</w:t>
      </w:r>
    </w:p>
    <w:p>
      <w:r>
        <w:t xml:space="preserve">tarina: Tycho ei löytänyt television kaukosäädintä. Hän pyysi kaikkia perheenjäseniään auttamaan häntä sen etsimisessä. He etsivät kaikkialta. Lopulta yksi hänen siskoistaan löysi sen jääkaapista. Tycho pystyi katsomaan televisiota. valittu lause: Lopulta yksi hänen siskoistaan löysi sen jääkaapista.</w:t>
      </w:r>
    </w:p>
    <w:p>
      <w:r>
        <w:rPr>
          <w:b/>
        </w:rPr>
        <w:t xml:space="preserve">Tulos</w:t>
      </w:r>
    </w:p>
    <w:p>
      <w:r>
        <w:t xml:space="preserve">Yksi hänen siskoistaan löytää kaukosäätimen &gt; Aiheuttaa&gt; Tycho on kiitollinen.</w:t>
      </w:r>
    </w:p>
    <w:p>
      <w:r>
        <w:rPr>
          <w:b/>
        </w:rPr>
        <w:t xml:space="preserve">Esimerkki 8.3894</w:t>
      </w:r>
    </w:p>
    <w:p>
      <w:r>
        <w:t xml:space="preserve">tarina: Bob katseli kokkiohjelmaa, jossa valmistettiin pihviä. Bobille tuli nälkä. Bob meni kauppaan ostamaan pihviä ja sieniä. Kun Bob tuli kotiin, Bob paistoi pihvin ja sienet voissa. Kun Bob oli syönyt herkkunsa Bob tunsi itsensä kylläiseksi. valittu lause: Kun Bob tuli kotiin, Bob paistoi pihvin ja sienet voissa.</w:t>
      </w:r>
    </w:p>
    <w:p>
      <w:r>
        <w:rPr>
          <w:b/>
        </w:rPr>
        <w:t xml:space="preserve">Tulos</w:t>
      </w:r>
    </w:p>
    <w:p>
      <w:r>
        <w:t xml:space="preserve">Bob valmistaa pihvin &gt;Syyt&gt; Hän on innoissaan.</w:t>
      </w:r>
    </w:p>
    <w:p>
      <w:r>
        <w:rPr>
          <w:b/>
        </w:rPr>
        <w:t xml:space="preserve">Esimerkki 8.3895</w:t>
      </w:r>
    </w:p>
    <w:p>
      <w:r>
        <w:t xml:space="preserve">tarina: Ginan ihastus Jamie tarvitsi jonkun avaamaan hänelle oven. Oli vaikeaa pitää kainalosauvasta kiinni ja avata ovi samaan aikaan. Hän halusi olla tänään oven luona avaamassa sitä miehelle. Juuri kun mies lähestyi, hän tarttui ja avasi oven. Kun hän teki sen, mies hymyili hänelle, ja hänen sydämensä suli. valittu lause: Ginan ihastus Jamie tarvitsi Jonkun avaamaan oven hänelle.</w:t>
      </w:r>
    </w:p>
    <w:p>
      <w:r>
        <w:rPr>
          <w:b/>
        </w:rPr>
        <w:t xml:space="preserve">Tulos</w:t>
      </w:r>
    </w:p>
    <w:p>
      <w:r>
        <w:t xml:space="preserve">Jamie tarvitsee jonkun avaamaan oven &gt;Syyt&gt; Jamie tuntee itsensä arvottomaksi.</w:t>
      </w:r>
    </w:p>
    <w:p>
      <w:r>
        <w:rPr>
          <w:b/>
        </w:rPr>
        <w:t xml:space="preserve">Esimerkki 8.3896</w:t>
      </w:r>
    </w:p>
    <w:p>
      <w:r>
        <w:t xml:space="preserve">tarina: Tämä oli hänen lapsilleen! Hän työnsi autoaan niin lujaa kuin se pystyi. Hän selviäisi varmasti! Juuri kun sade yltyi, hän ajoi koulun parkkipaikalle. Lapset olivat hyvin ylpeitä äidistään, koska hän oli pelastanut heidät! valittu lause: Lapset olivat hyvin ylpeitä äidistään, joka pelasti heidät!</w:t>
      </w:r>
    </w:p>
    <w:p>
      <w:r>
        <w:rPr>
          <w:b/>
        </w:rPr>
        <w:t xml:space="preserve">Tulos</w:t>
      </w:r>
    </w:p>
    <w:p>
      <w:r>
        <w:t xml:space="preserve">Lapset ovat ylpeitä äidistään &gt;Syyt&gt; Lapset tuntevat kunnioitusta.</w:t>
      </w:r>
    </w:p>
    <w:p>
      <w:r>
        <w:rPr>
          <w:b/>
        </w:rPr>
        <w:t xml:space="preserve">Esimerkki 8.3897</w:t>
      </w:r>
    </w:p>
    <w:p>
      <w:r>
        <w:t xml:space="preserve">tarina: Seisoimme talomme ulkopuolella kesäyönä. Meillä oli pieniä lapsia. He katsoivat ylös ja osoittivat taivaalle. Näimme kahden lepakon lentävän ympäriinsä. Menimme sisälle. valittu lause: Näimme kahden lepakon lentävän ympäriinsä.</w:t>
      </w:r>
    </w:p>
    <w:p>
      <w:r>
        <w:rPr>
          <w:b/>
        </w:rPr>
        <w:t xml:space="preserve">Tulos</w:t>
      </w:r>
    </w:p>
    <w:p>
      <w:r>
        <w:t xml:space="preserve">Näimme kahden lepakon lentävän yläpuolellamme &gt;Syyt&gt; Tunsimme pelkoa. </w:t>
      </w:r>
    </w:p>
    <w:p>
      <w:r>
        <w:rPr>
          <w:b/>
        </w:rPr>
        <w:t xml:space="preserve">Tulos</w:t>
      </w:r>
    </w:p>
    <w:p>
      <w:r>
        <w:t xml:space="preserve">Näemme kaksi lepakkoa &gt;Syyt&gt; Olemme huolissamme.</w:t>
      </w:r>
    </w:p>
    <w:p>
      <w:r>
        <w:rPr>
          <w:b/>
        </w:rPr>
        <w:t xml:space="preserve">Tulos</w:t>
      </w:r>
    </w:p>
    <w:p>
      <w:r>
        <w:t xml:space="preserve">Näemme lepakoita &gt;Syyt&gt; Olemme huolissamme.</w:t>
      </w:r>
    </w:p>
    <w:p>
      <w:r>
        <w:rPr>
          <w:b/>
        </w:rPr>
        <w:t xml:space="preserve">Esimerkki 8.3898</w:t>
      </w:r>
    </w:p>
    <w:p>
      <w:r>
        <w:t xml:space="preserve">tarina: Eräänä päivänä Mary meni puistoon ruokkimaan ankkoja. Hän käveli lammelle heittääkseen sinne leipää. Kaikki ankat uivat sinne. Yksi pieni ankka, joka oli aivan valkoinen, oli Maryn suosikki. Hän antoi sille ankalle nimen Bob. valittu lause: Hän nimesi pienen ankan Bobiksi.</w:t>
      </w:r>
    </w:p>
    <w:p>
      <w:r>
        <w:rPr>
          <w:b/>
        </w:rPr>
        <w:t xml:space="preserve">Tulos</w:t>
      </w:r>
    </w:p>
    <w:p>
      <w:r>
        <w:t xml:space="preserve">Mary nimeää pienen ankan Bobiksi &gt;Saattaa&gt; Maryn onnelliseksi.</w:t>
      </w:r>
    </w:p>
    <w:p>
      <w:r>
        <w:rPr>
          <w:b/>
        </w:rPr>
        <w:t xml:space="preserve">Esimerkki 8.3899</w:t>
      </w:r>
    </w:p>
    <w:p>
      <w:r>
        <w:t xml:space="preserve">tarina: Susie oli saamassa ensisuudelmansa. Hän piti ystävästään Fredistä paljon. Fred kumartui ja suuteli Susieta. Mutta Susie ei pitänyt siitä. Se oli hänestä ällöttävää. valittu lause: Fred kumartui ja suuteli Susieta.</w:t>
      </w:r>
    </w:p>
    <w:p>
      <w:r>
        <w:rPr>
          <w:b/>
        </w:rPr>
        <w:t xml:space="preserve">Tulos</w:t>
      </w:r>
    </w:p>
    <w:p>
      <w:r>
        <w:t xml:space="preserve">Fred suutelee Susieta &gt;Susie tuntee inhoa &gt;Susie tuntee olonsa inhottavaksi</w:t>
      </w:r>
    </w:p>
    <w:p>
      <w:r>
        <w:rPr>
          <w:b/>
        </w:rPr>
        <w:t xml:space="preserve">Esimerkki 8.3900</w:t>
      </w:r>
    </w:p>
    <w:p>
      <w:r>
        <w:t xml:space="preserve">tarina: Hannah kertoi paljon valheita. Hänen ystävänsä valehtelivat myös. Se sai heidät suuriin vaikeuksiin. He oppivat olemaan rehellisiä. Se helpotti heidän elämäänsä. valittu lause: Se sai heidät suuriin vaikeuksiin.</w:t>
      </w:r>
    </w:p>
    <w:p>
      <w:r>
        <w:rPr>
          <w:b/>
        </w:rPr>
        <w:t xml:space="preserve">Tulos</w:t>
      </w:r>
    </w:p>
    <w:p>
      <w:r>
        <w:t xml:space="preserve">Hannah ja hänen ystävänsä joutuvat vaikeuksiin &gt;Syyt&gt; Hannah ja hänen ystävänsä ovat järkyttyneitä.</w:t>
      </w:r>
    </w:p>
    <w:p>
      <w:r>
        <w:rPr>
          <w:b/>
        </w:rPr>
        <w:t xml:space="preserve">Esimerkki 8.3901</w:t>
      </w:r>
    </w:p>
    <w:p>
      <w:r>
        <w:t xml:space="preserve">tarina: Kate sai kirjastossa uuden ystävän nimeltä Jan. He kävelivät kulmakaupalle ostamaan välipaloja. Jan osti myös tölkin limsaa. Jan räkäisi nauraessaan ja hänen nenästään tuli limsaa. He molemmat nauroivat, kun limsat valuivat hänen nenästään. valittu lause: Jan räkäisi nauraessaan ja limsaa tuli hänen nenästään.</w:t>
      </w:r>
    </w:p>
    <w:p>
      <w:r>
        <w:rPr>
          <w:b/>
        </w:rPr>
        <w:t xml:space="preserve">Tulos</w:t>
      </w:r>
    </w:p>
    <w:p>
      <w:r>
        <w:t xml:space="preserve">Janin nenästä tulee soodaa &gt;Syyt&gt; Janin olo on epämukava(t)</w:t>
      </w:r>
    </w:p>
    <w:p>
      <w:r>
        <w:rPr>
          <w:b/>
        </w:rPr>
        <w:t xml:space="preserve">Esimerkki 8.3902</w:t>
      </w:r>
    </w:p>
    <w:p>
      <w:r>
        <w:t xml:space="preserve">tarina: Isäni ei ole löytänyt töitä kuukausiin. Rakastan asuinpaikkaamme. Meidän on kuulemma ehkä muutettava pian. Aloitin pakkaamisen aikaisin kaiken varalta. Tänään sain tietää, että se oli hyvä asia, että tein niin. valittu lause: Isäni ei ole löytänyt töitä kuukausiin.</w:t>
      </w:r>
    </w:p>
    <w:p>
      <w:r>
        <w:rPr>
          <w:b/>
        </w:rPr>
        <w:t xml:space="preserve">Tulos</w:t>
      </w:r>
    </w:p>
    <w:p>
      <w:r>
        <w:t xml:space="preserve">Isäni ei löydä töitä &gt;Syyt&gt; Isäni on stressaantunut.</w:t>
      </w:r>
    </w:p>
    <w:p>
      <w:r>
        <w:rPr>
          <w:b/>
        </w:rPr>
        <w:t xml:space="preserve">Tulos</w:t>
      </w:r>
    </w:p>
    <w:p>
      <w:r>
        <w:t xml:space="preserve">Isäni ei löydä töitä &gt;Syyt&gt; Isäni on turhautunut.</w:t>
      </w:r>
    </w:p>
    <w:p>
      <w:r>
        <w:rPr>
          <w:b/>
        </w:rPr>
        <w:t xml:space="preserve">Esimerkki 8.3903</w:t>
      </w:r>
    </w:p>
    <w:p>
      <w:r>
        <w:t xml:space="preserve">tarina: Olemme aina käskeneet tytärtäni istumaan tuolissaan. Kerran hän päätti seistä tuolissaan. Hän kaatui ja löi päänsä. Hän sanoo, että se sattui todella pahasti. Nyt meidän ei tarvitse muistuttaa häntä istumaan tuolissaan. valittu lause: Kerran hän päätti seistä tuolissaan.</w:t>
      </w:r>
    </w:p>
    <w:p>
      <w:r>
        <w:rPr>
          <w:b/>
        </w:rPr>
        <w:t xml:space="preserve">Tulos</w:t>
      </w:r>
    </w:p>
    <w:p>
      <w:r>
        <w:t xml:space="preserve">Hän seisoi tuolillaan &gt;Syyt&gt; Hän tunsi itsensä voittamattomaksi. </w:t>
      </w:r>
    </w:p>
    <w:p>
      <w:r>
        <w:rPr>
          <w:b/>
        </w:rPr>
        <w:t xml:space="preserve">Esimerkki 8.3904</w:t>
      </w:r>
    </w:p>
    <w:p>
      <w:r>
        <w:t xml:space="preserve">tarina: Darrel auttoi veljeään läksyjen kanssa. Hänen veljensä ei ymmärtänyt, mitä Darrel näytti hänelle. He päättivät pitää tauon. Darrel yritti selittää ongelmaa uudelleen. Hänen veljensä ymmärsi paljon paremmin levättyään. valittu lause: Hänen veljensä ymmärsi paljon paremmin levättyään.</w:t>
      </w:r>
    </w:p>
    <w:p>
      <w:r>
        <w:rPr>
          <w:b/>
        </w:rPr>
        <w:t xml:space="preserve">Tulos</w:t>
      </w:r>
    </w:p>
    <w:p>
      <w:r>
        <w:t xml:space="preserve">Hänen veljensä ymmärtää paljon paremmin levättyään &gt;Syyt&gt; Hänen veljensä tuntee olonsa mielekkääksi.</w:t>
      </w:r>
    </w:p>
    <w:p>
      <w:r>
        <w:rPr>
          <w:b/>
        </w:rPr>
        <w:t xml:space="preserve">Esimerkki 8.3905</w:t>
      </w:r>
    </w:p>
    <w:p>
      <w:r>
        <w:t xml:space="preserve">tarina: Halliella oli syntymäpäiväjuhlat kotonaan. Hän ei malttanut odottaa, että saisi puhaltaa kynttilät kakkuunsa. Ennen kakkua Hallie pelasi pelejä perheensä ja ystäviensä kanssa. Hallien äiti toi kakun esille. Hallie sai vihdoin puhaltaa kynttilät syntymäpäiväkakkuunsa. valittu lause: Ennen, kakkua, Hallie leikki leikkejä perheensä ja ystäviensä kanssa.</w:t>
      </w:r>
    </w:p>
    <w:p>
      <w:r>
        <w:rPr>
          <w:b/>
        </w:rPr>
        <w:t xml:space="preserve">Tulos</w:t>
      </w:r>
    </w:p>
    <w:p>
      <w:r>
        <w:t xml:space="preserve">Hallie pelaa pelejä ystäviensä ja perheensä kanssa &gt;Syyt&gt; Hallie on onnellinen.</w:t>
      </w:r>
    </w:p>
    <w:p>
      <w:r>
        <w:rPr>
          <w:b/>
        </w:rPr>
        <w:t xml:space="preserve">Esimerkki 8.3906</w:t>
      </w:r>
    </w:p>
    <w:p>
      <w:r>
        <w:t xml:space="preserve">tarina: Poika luuli, että hänen huoneessaan kummitteli. Hän pyysi äidiltään apua. Äiti teeskenteli tekevänsä loitsun. Hän sanoi, että aaveet olivat poissa. Poika ei enää uskonut, että hänen huoneessaan kummitteli. valittu lause: Hän sanoi, että kummitukset olivat poissa.</w:t>
      </w:r>
    </w:p>
    <w:p>
      <w:r>
        <w:rPr>
          <w:b/>
        </w:rPr>
        <w:t xml:space="preserve">Tulos</w:t>
      </w:r>
    </w:p>
    <w:p>
      <w:r>
        <w:t xml:space="preserve">Äiti sanoo, että aaveet ovat poissa &gt;Syyt&gt; Poika tuntee luottamusta.</w:t>
      </w:r>
    </w:p>
    <w:p>
      <w:r>
        <w:rPr>
          <w:b/>
        </w:rPr>
        <w:t xml:space="preserve">Tulos</w:t>
      </w:r>
    </w:p>
    <w:p>
      <w:r>
        <w:t xml:space="preserve">Pojan äiti kertoo pojalle pahojen henkien karkottamisesta &gt;Syyt&gt; Poika tuntee olonsa turvalliseksi.</w:t>
      </w:r>
    </w:p>
    <w:p>
      <w:r>
        <w:rPr>
          <w:b/>
        </w:rPr>
        <w:t xml:space="preserve">Esimerkki 8.3907</w:t>
      </w:r>
    </w:p>
    <w:p>
      <w:r>
        <w:t xml:space="preserve">tarina: Clark oli yksinkertainen myyjä ruokakaupassa. Eräänä päivänä hän juoksi käytävien läpi ostoskärryissä. Hän törmäsi hyllyyn, ja se osui muihin hyllyihin. Kaikki kaupan hyllyt kaatuivat. Clark sai potkut, hän ei ollut enää myyjä, vain Clark. valittu lause: Hän törmäsi hyllyyn, ja se osui muihin hyllyihin.</w:t>
      </w:r>
    </w:p>
    <w:p>
      <w:r>
        <w:rPr>
          <w:b/>
        </w:rPr>
        <w:t xml:space="preserve">Tulos</w:t>
      </w:r>
    </w:p>
    <w:p>
      <w:r>
        <w:t xml:space="preserve">Hän törmää hyllyyn &gt;Syyt&gt; Hänen pomonsa suuttuu (suuttuvat).</w:t>
      </w:r>
    </w:p>
    <w:p>
      <w:r>
        <w:rPr>
          <w:b/>
        </w:rPr>
        <w:t xml:space="preserve">Tulos</w:t>
      </w:r>
    </w:p>
    <w:p>
      <w:r>
        <w:t xml:space="preserve">Clark törmää hyllyyn &gt;Syyt&gt; Clark tuntee kipua.</w:t>
      </w:r>
    </w:p>
    <w:p>
      <w:r>
        <w:rPr>
          <w:b/>
        </w:rPr>
        <w:t xml:space="preserve">Esimerkki 8.3908</w:t>
      </w:r>
    </w:p>
    <w:p>
      <w:r>
        <w:t xml:space="preserve">tarina: Kun Joe oli esikoulussa, hänet pakotettiin nukkumaan päiväunia. Eräänä päivänä hänet herätettiin vain pari minuuttia etuajassa. Hän nousi ylös ja näki ulkona paloauton. Koulu kutsui palomiehet koululle. Joe oli niin innoissaan, kun hän pääsi istumaan kuljettajan paikalle! valittu lause: Hän nousi ylös ja näki ulkona istuvan paloauton.</w:t>
      </w:r>
    </w:p>
    <w:p>
      <w:r>
        <w:rPr>
          <w:b/>
        </w:rPr>
        <w:t xml:space="preserve">Tulos</w:t>
      </w:r>
    </w:p>
    <w:p>
      <w:r>
        <w:t xml:space="preserve">Joe näkee paloauton &gt;Syyt&gt; Joe on innoissaan.</w:t>
      </w:r>
    </w:p>
    <w:p>
      <w:r>
        <w:rPr>
          <w:b/>
        </w:rPr>
        <w:t xml:space="preserve">Esimerkki 8.3909</w:t>
      </w:r>
    </w:p>
    <w:p>
      <w:r>
        <w:t xml:space="preserve">tarina: Pietari juoksi kadulla. Hänen ystävänsä jahtasivat häntä. Pietari löysi hyvän piilopaikan. Hän odotti, näkisivätkö he hänet. Pietarin ystävät juoksivat hänen ohitseen! valittu lause: Hänen ystävänsä ajoivat häntä takaa.</w:t>
      </w:r>
    </w:p>
    <w:p>
      <w:r>
        <w:rPr>
          <w:b/>
        </w:rPr>
        <w:t xml:space="preserve">Tulos</w:t>
      </w:r>
    </w:p>
    <w:p>
      <w:r>
        <w:t xml:space="preserve">Peterin ystävät jahtaavat Peteriä &gt;Syyt&gt; Peter on huolissaan.</w:t>
      </w:r>
    </w:p>
    <w:p>
      <w:r>
        <w:rPr>
          <w:b/>
        </w:rPr>
        <w:t xml:space="preserve">Tulos</w:t>
      </w:r>
    </w:p>
    <w:p>
      <w:r>
        <w:t xml:space="preserve">Peterin ystävät jahtaavat häntä &gt;Syyt&gt; Peter on innoissaan.</w:t>
      </w:r>
    </w:p>
    <w:p>
      <w:r>
        <w:rPr>
          <w:b/>
        </w:rPr>
        <w:t xml:space="preserve">Esimerkki 8.3910</w:t>
      </w:r>
    </w:p>
    <w:p>
      <w:r>
        <w:t xml:space="preserve">tarina: Tänään olin ostoksilla ostoskeskuksessa. Kun kuljin erään kaupan ohi, huomasin ison "Sale" -kyltin. Menin nopeasti sisälle katsomaan, että tarjolla oli söpöjä villapaitoja. Nappasin kaksi villapaitaa, ja kun menin kassalle, ne tulivat vielä halvemmiksi. Rakastan makeiden tarjousten tekemistä ostoskeskuksessa. valittu lause: Kun ohitin tämän kaupan, huomasin ison "Sale"-kyltin.</w:t>
      </w:r>
    </w:p>
    <w:p>
      <w:r>
        <w:rPr>
          <w:b/>
        </w:rPr>
        <w:t xml:space="preserve">Tulos</w:t>
      </w:r>
    </w:p>
    <w:p>
      <w:r>
        <w:t xml:space="preserve">Huomaan myyntikyltin &gt;Syyt&gt; Olen innoissani.</w:t>
      </w:r>
    </w:p>
    <w:p>
      <w:r>
        <w:rPr>
          <w:b/>
        </w:rPr>
        <w:t xml:space="preserve">Esimerkki 8.3911</w:t>
      </w:r>
    </w:p>
    <w:p>
      <w:r>
        <w:t xml:space="preserve">tarina: Kun olin pieni, luulin, että minulla oli isot jalat. Jalkani olivat itse asiassa vain kasvaneet ennen minua. Sain syntymäpäivälahjaksi rullaluistimet, ja ne olivat isot. Muu vartaloni alkoi kasvaa ja jalkani pysähtyivät. Nyt minulla on edelleen nuo rullaluistimet ja ne sopivat edelleen. valittu lause: Jalkani olivat itse asiassa juuri kasvaneet ennen muuta kehoani.</w:t>
      </w:r>
    </w:p>
    <w:p>
      <w:r>
        <w:rPr>
          <w:b/>
        </w:rPr>
        <w:t xml:space="preserve">Tulos</w:t>
      </w:r>
    </w:p>
    <w:p>
      <w:r>
        <w:t xml:space="preserve">Jalkani kasvavat paljon &gt;Syyt&gt; Minusta tuntuu, että minulla on isot jalat.</w:t>
      </w:r>
    </w:p>
    <w:p>
      <w:r>
        <w:rPr>
          <w:b/>
        </w:rPr>
        <w:t xml:space="preserve">Esimerkki 8.3912</w:t>
      </w:r>
    </w:p>
    <w:p>
      <w:r>
        <w:t xml:space="preserve">tarina: Nevin oli kyllästynyt sohvaansa. Hän meni kauppaan ostamaan uuden. Myyjä oli hyvin mukava hänelle. Nevin sai hyvän tarjouksen. Nevin on hyvin tyytyväinen uuteen sohvaansa. valittu lause: Hän meni kauppaan hakemaan uutta sohvaa.</w:t>
      </w:r>
    </w:p>
    <w:p>
      <w:r>
        <w:rPr>
          <w:b/>
        </w:rPr>
        <w:t xml:space="preserve">Tulos</w:t>
      </w:r>
    </w:p>
    <w:p>
      <w:r>
        <w:t xml:space="preserve">Nevin menee kauppaan ostamaan uutta sohvaa &gt;Syyt&gt; Nevin on innoissaan.</w:t>
      </w:r>
    </w:p>
    <w:p>
      <w:r>
        <w:rPr>
          <w:b/>
        </w:rPr>
        <w:t xml:space="preserve">Esimerkki 8.3913</w:t>
      </w:r>
    </w:p>
    <w:p>
      <w:r>
        <w:t xml:space="preserve">tarina: Kellyn taapero kärsi kamalasta yskästä. Se piti hänet hereillä öisin. Lopulta vauva nukahti puoli-istuvaan asentoon sohvalle. Kelly oli helpottunut nähdessään, että lapsi ei yskinyt. Hän päätti jättää lapsen paikalleen, jotta hän voisi levätä. valittu lause: Kellyn taapero kärsi kamalasta yskästä.</w:t>
      </w:r>
    </w:p>
    <w:p>
      <w:r>
        <w:rPr>
          <w:b/>
        </w:rPr>
        <w:t xml:space="preserve">Tulos</w:t>
      </w:r>
    </w:p>
    <w:p>
      <w:r>
        <w:t xml:space="preserve">Kellyn taapero yskii &gt;Syyt&gt; Kellyn taapero on ärtynyt.</w:t>
      </w:r>
    </w:p>
    <w:p>
      <w:r>
        <w:rPr>
          <w:b/>
        </w:rPr>
        <w:t xml:space="preserve">Esimerkki 8.3914</w:t>
      </w:r>
    </w:p>
    <w:p>
      <w:r>
        <w:t xml:space="preserve">tarina: Megan vei koiransa puistoon. Se juoksi kuin villi lintujen perässä. Hän joutui jahtaamaan sitä. Koira lähti hihnasta. Sitten se veti Meganin puiston lammen läpi. valittu lause: Hän lähti hihnassa.</w:t>
      </w:r>
    </w:p>
    <w:p>
      <w:r>
        <w:rPr>
          <w:b/>
        </w:rPr>
        <w:t xml:space="preserve">Tulos</w:t>
      </w:r>
    </w:p>
    <w:p>
      <w:r>
        <w:t xml:space="preserve">Koira lähtee matkaan &gt;Syyt&gt; Koira on onnellinen(t).</w:t>
      </w:r>
    </w:p>
    <w:p>
      <w:r>
        <w:rPr>
          <w:b/>
        </w:rPr>
        <w:t xml:space="preserve">Esimerkki 8.3915</w:t>
      </w:r>
    </w:p>
    <w:p>
      <w:r>
        <w:t xml:space="preserve">tarina: Katsoin postilaatikkoani. Sain kiitoskirjeen. Se oli siskoltani. Hän kiitti minua lahjasta. Viesti kosketti minua. valittu lause: Se oli siskoltani.</w:t>
      </w:r>
    </w:p>
    <w:p>
      <w:r>
        <w:rPr>
          <w:b/>
        </w:rPr>
        <w:t xml:space="preserve">Tulos</w:t>
      </w:r>
    </w:p>
    <w:p>
      <w:r>
        <w:t xml:space="preserve">Kiitosviesti on siskoltani &gt;Syyt&gt; Tunnen itseni liikuttuneeksi.</w:t>
      </w:r>
    </w:p>
    <w:p>
      <w:r>
        <w:rPr>
          <w:b/>
        </w:rPr>
        <w:t xml:space="preserve">Esimerkki 8.3916</w:t>
      </w:r>
    </w:p>
    <w:p>
      <w:r>
        <w:t xml:space="preserve">tarina: Harold lähti pitkälle pyöräretkelle. Noin kahdeksan kilometrin päässä kotoa hän sai rengasrikon. Harold ei tiennyt, miten puhjennut rengas korjataan. Hänen täytyi kävellä koko matka kotiin pyöränsä kanssa. Kotiin päästyään Harold opetti itselleen, miten puhjennut rengas korjataan. valittu lause: Hänellä oli rengasrikko noin viiden mailin päässä kotoa.</w:t>
      </w:r>
    </w:p>
    <w:p>
      <w:r>
        <w:rPr>
          <w:b/>
        </w:rPr>
        <w:t xml:space="preserve">Tulos</w:t>
      </w:r>
    </w:p>
    <w:p>
      <w:r>
        <w:t xml:space="preserve">Haroldille puhkeaa rengas &gt;Syyt&gt; Harold on harmissaan.</w:t>
      </w:r>
    </w:p>
    <w:p>
      <w:r>
        <w:rPr>
          <w:b/>
        </w:rPr>
        <w:t xml:space="preserve">Esimerkki 8.3917</w:t>
      </w:r>
    </w:p>
    <w:p>
      <w:r>
        <w:t xml:space="preserve">tarina: Brandon heräsi myöhään. Hän kiirehti valmistautumaan. Hän ajatteli, että ulkona olisi kuuma. Hän ei ottanut takkia mukaan. Kun hän pääsi ulos, oli todella tuulista. valittu lause: Hän kiirehti valmistautumaan.</w:t>
      </w:r>
    </w:p>
    <w:p>
      <w:r>
        <w:rPr>
          <w:b/>
        </w:rPr>
        <w:t xml:space="preserve">Tulos</w:t>
      </w:r>
    </w:p>
    <w:p>
      <w:r>
        <w:t xml:space="preserve">Brandon heräsi myöhään &gt;Syyt&gt; Hänellä on kiire.</w:t>
      </w:r>
    </w:p>
    <w:p>
      <w:r>
        <w:rPr>
          <w:b/>
        </w:rPr>
        <w:t xml:space="preserve">Esimerkki 8.3918</w:t>
      </w:r>
    </w:p>
    <w:p>
      <w:r>
        <w:t xml:space="preserve">tarina: Caylalla on hyvin leikkisä kissa. Se tykkää nostaa hänet ylös ja laittaa heidän kasvonsa yhteen. Eräänä päivänä kissa villiintyi liikaa ja raapaisi Caylan naamaan. Viillot olivat syviä ja vuotivat paljon verta. Caylalla on nyt muutama arpi kissan naarmuista. valittu lause: Caylalla on nyt muutama arpi kissan naarmuista.</w:t>
      </w:r>
    </w:p>
    <w:p>
      <w:r>
        <w:rPr>
          <w:b/>
        </w:rPr>
        <w:t xml:space="preserve">Tulos</w:t>
      </w:r>
    </w:p>
    <w:p>
      <w:r>
        <w:t xml:space="preserve">Caylalla on arpia &gt;Syyt&gt; Cayla tuntee inhoa.</w:t>
      </w:r>
    </w:p>
    <w:p>
      <w:r>
        <w:rPr>
          <w:b/>
        </w:rPr>
        <w:t xml:space="preserve">Tulos</w:t>
      </w:r>
    </w:p>
    <w:p>
      <w:r>
        <w:t xml:space="preserve">Caylalla on arpia &gt;Syyt&gt; Cayla tuntee kipua.</w:t>
      </w:r>
    </w:p>
    <w:p>
      <w:r>
        <w:rPr>
          <w:b/>
        </w:rPr>
        <w:t xml:space="preserve">Esimerkki 8.3919</w:t>
      </w:r>
    </w:p>
    <w:p>
      <w:r>
        <w:t xml:space="preserve">tarina: Eräänä päivänä päätin, että haluan oppia tekemään pannukakkuja. Löysin kirjasta pannukakkureseptin ja tein listan ainesosista. Menin kauppaan ostamaan kaikki ainekset pannukakkujen tekemistä varten. Kun palasin kotiin, noudatin reseptiä ja tein paljon pannukakkuja. Kun olin valmis, sain syödä ne kaikki, mikä oli lempikohtani! valittu lause: Kun olin valmis, sain syödä ne kaikki, mikä oli lempipuuhaani!</w:t>
      </w:r>
    </w:p>
    <w:p>
      <w:r>
        <w:rPr>
          <w:b/>
        </w:rPr>
        <w:t xml:space="preserve">Tulos</w:t>
      </w:r>
    </w:p>
    <w:p>
      <w:r>
        <w:t xml:space="preserve">Pidän pannukakkujen mausta &gt;Syyt&gt; Tunnen nautintoa.</w:t>
      </w:r>
    </w:p>
    <w:p>
      <w:r>
        <w:rPr>
          <w:b/>
        </w:rPr>
        <w:t xml:space="preserve">Esimerkki 8.3920</w:t>
      </w:r>
    </w:p>
    <w:p>
      <w:r>
        <w:t xml:space="preserve">tarina: Se oli sateinen yö. Oli liian paha lähteä ulos. Niinpä Tinan oli jäätävä kotiin. Tinan piti laittaa ruokaa. Hän ei ollut siitä iloinen. valittu lause: Se oli sateinen yö.</w:t>
      </w:r>
    </w:p>
    <w:p>
      <w:r>
        <w:rPr>
          <w:b/>
        </w:rPr>
        <w:t xml:space="preserve">Tulos</w:t>
      </w:r>
    </w:p>
    <w:p>
      <w:r>
        <w:t xml:space="preserve">Yöllä on sateinen sää &gt;Syyt&gt; Tina on onneton(t).</w:t>
      </w:r>
    </w:p>
    <w:p>
      <w:r>
        <w:rPr>
          <w:b/>
        </w:rPr>
        <w:t xml:space="preserve">Esimerkki 8.3921</w:t>
      </w:r>
    </w:p>
    <w:p>
      <w:r>
        <w:t xml:space="preserve">tarina: Susie tunsi itsensä yksinäiseksi luokassa. Hän näki muiden lasten leikkivän ja halusi liittyä heidän seuraansa. Hän kysyi, voisiko hän leikkiä heidän kanssaan. He kieltäytyivät tylysti. Susie lähti kotiin tuntien itsensä vielä yksinäisemmäksi kuin ennen. valittu lause: He kieltäytyivät tylysti.</w:t>
      </w:r>
    </w:p>
    <w:p>
      <w:r>
        <w:rPr>
          <w:b/>
        </w:rPr>
        <w:t xml:space="preserve">Tulos</w:t>
      </w:r>
    </w:p>
    <w:p>
      <w:r>
        <w:t xml:space="preserve">He kieltäytyvät &gt;Susie tuntee itsensä yksinäiseksi &gt;Susie tuntee itsensä yksinäiseksi</w:t>
      </w:r>
    </w:p>
    <w:p>
      <w:r>
        <w:rPr>
          <w:b/>
        </w:rPr>
        <w:t xml:space="preserve">Esimerkki 8.3922</w:t>
      </w:r>
    </w:p>
    <w:p>
      <w:r>
        <w:t xml:space="preserve">tarina: Äiti tekee minulle keksejä. Äiti sai jauhot alas. Sitten iso kulho ja sokeria. Äiti sanoi, että voin auttaa. Keksit olivat mahtavia. valittu lause: Keksit olivat mahtavia.</w:t>
      </w:r>
    </w:p>
    <w:p>
      <w:r>
        <w:rPr>
          <w:b/>
        </w:rPr>
        <w:t xml:space="preserve">Tulos</w:t>
      </w:r>
    </w:p>
    <w:p>
      <w:r>
        <w:t xml:space="preserve">Keksit olivat mahtavia &gt;Syyt&gt; Tunnen itseni onnelliseksi.</w:t>
      </w:r>
    </w:p>
    <w:p>
      <w:r>
        <w:rPr>
          <w:b/>
        </w:rPr>
        <w:t xml:space="preserve">Esimerkki 8.3923</w:t>
      </w:r>
    </w:p>
    <w:p>
      <w:r>
        <w:t xml:space="preserve">tarina: Eric iski veitsensä peuraan. Se yritti potkaista, mutta se oli viimeisillä kuoliniskuillaan. Kun se oli kuollut, hän rukoili jumalia kiittäen niitä. Hän oli onnellinen saadessaan lihan. Hän vei sen sisälle polttaakseen sen myöhemmin. valittu lause: Eric iski veitsensä peuraan.</w:t>
      </w:r>
    </w:p>
    <w:p>
      <w:r>
        <w:rPr>
          <w:b/>
        </w:rPr>
        <w:t xml:space="preserve">Tulos</w:t>
      </w:r>
    </w:p>
    <w:p>
      <w:r>
        <w:t xml:space="preserve">Eric iskee veitsensä peuraan &gt;Syyt&gt; Peura tuntee kipua.</w:t>
      </w:r>
    </w:p>
    <w:p>
      <w:r>
        <w:rPr>
          <w:b/>
        </w:rPr>
        <w:t xml:space="preserve">Esimerkki 8.3924</w:t>
      </w:r>
    </w:p>
    <w:p>
      <w:r>
        <w:t xml:space="preserve">tarina: Olin treffeillä lukioaikaisen ystäväni kanssa. Kaikki meni hyvin, koska meillä oli hyvä yhteys. Puhelimeni soi illallisen aikana. Se oli puhelu entiseltä tyttöystävältäni. Hän piti puhelua epäilyttävänä ja pyysi päästä kotiin. valittu lause: Kaikki meni hyvin, koska meillä oli hyvä yhteys.</w:t>
      </w:r>
    </w:p>
    <w:p>
      <w:r>
        <w:rPr>
          <w:b/>
        </w:rPr>
        <w:t xml:space="preserve">Tulos</w:t>
      </w:r>
    </w:p>
    <w:p>
      <w:r>
        <w:t xml:space="preserve">Kaikki menee hyvin &gt;Syyt&gt; Ystäväni ja minä olemme onnellisia.</w:t>
      </w:r>
    </w:p>
    <w:p>
      <w:r>
        <w:rPr>
          <w:b/>
        </w:rPr>
        <w:t xml:space="preserve">Esimerkki 8.3925</w:t>
      </w:r>
    </w:p>
    <w:p>
      <w:r>
        <w:t xml:space="preserve">tarina: Kolmantena yönä peräkkäin nuori Jeremy oli pudonnut sängystään. Hänen äitinsä oli todella hermostunut, että Jeremy loukkaantuisi vakavasti. Hänen ystävänsä kehotti häntä käyttämään vaahtomuovista uima-allasnuudelia pojan pitämiseksi turvassa. Hän laittoi nuudelin lakanan alle sängyn reunaan. Yllättäen Jeremy ei enää pudonnut sängystä. valittu lause: Kolmantena yönä peräkkäin nuori Jeremy oli pudonnut sängystään.</w:t>
      </w:r>
    </w:p>
    <w:p>
      <w:r>
        <w:rPr>
          <w:b/>
        </w:rPr>
        <w:t xml:space="preserve">Tulos</w:t>
      </w:r>
    </w:p>
    <w:p>
      <w:r>
        <w:t xml:space="preserve">Jeremy kaatuu &gt;Syyt&gt; Jeremy tuntee kipua.</w:t>
      </w:r>
    </w:p>
    <w:p>
      <w:r>
        <w:rPr>
          <w:b/>
        </w:rPr>
        <w:t xml:space="preserve">Tulos</w:t>
      </w:r>
    </w:p>
    <w:p>
      <w:r>
        <w:t xml:space="preserve">Jeremy putoaa toistuvasti sängystään &gt;Seuraa&gt; Jeremyn äiti pelkää (pelkäävät)</w:t>
      </w:r>
    </w:p>
    <w:p>
      <w:r>
        <w:rPr>
          <w:b/>
        </w:rPr>
        <w:t xml:space="preserve">Esimerkki 8.3926</w:t>
      </w:r>
    </w:p>
    <w:p>
      <w:r>
        <w:t xml:space="preserve">tarina: Sarah halusi tavata ystävänsä kahville. Siitä oli pitkä aika, kun hän oli viimeksi nähnyt ystävänsä. He suunnittelivat tapaavansa paikallisessa Starbucksissa. Kun päivä koitti, Sarahin ystävä oli sairas eikä voinut tulla. Sarah päätti tuoda ystävälleen teetä, jotta hän voisi silti nähdä tämän. valittu lause: Sarah päätti tuoda ystävälleen teetä, jotta hän voisi vielä nähdä tämän.</w:t>
      </w:r>
    </w:p>
    <w:p>
      <w:r>
        <w:rPr>
          <w:b/>
        </w:rPr>
        <w:t xml:space="preserve">Tulos</w:t>
      </w:r>
    </w:p>
    <w:p>
      <w:r>
        <w:t xml:space="preserve">Sarahin ystävä saa teetä &gt;Syyt&gt; Sarahin ystävä on onnellinen.</w:t>
      </w:r>
    </w:p>
    <w:p>
      <w:r>
        <w:rPr>
          <w:b/>
        </w:rPr>
        <w:t xml:space="preserve">Esimerkki 8.3927</w:t>
      </w:r>
    </w:p>
    <w:p>
      <w:r>
        <w:t xml:space="preserve">tarina: Aina kun puhun puhelimessa, pikkulapseni on hyvin ovela. Hän auttaa itseään keittiössä ja maalaa kynsiään. Hän tietää, että olen niin hajamielinen! Kerran hän söi leikkitahnaa kuin se olisi ollut suklaapatukka. Nyt odotan hänen päiväuniaan puhuakseni puhelimeen. valittu lause: Kerran hän söi leikkitahnaa kuin suklaapatukkaa.</w:t>
      </w:r>
    </w:p>
    <w:p>
      <w:r>
        <w:rPr>
          <w:b/>
        </w:rPr>
        <w:t xml:space="preserve">Tulos</w:t>
      </w:r>
    </w:p>
    <w:p>
      <w:r>
        <w:t xml:space="preserve">Hän syö leikkitahnaa &gt;Syyt&gt; Tunnen itseni turhautuneeksi.</w:t>
      </w:r>
    </w:p>
    <w:p>
      <w:r>
        <w:rPr>
          <w:b/>
        </w:rPr>
        <w:t xml:space="preserve">Esimerkki 8.3928</w:t>
      </w:r>
    </w:p>
    <w:p>
      <w:r>
        <w:t xml:space="preserve">tarina: Olimme joka kesä isoisäni tilalla. Pelasimme baseballia serkkujen kanssa. Vietimme siellä koko iltapäivän. Se oli niin hauskaa, vaikka pelasimme kaksi vastaan kaksi. Se on yksi lapsuuteni lempimuistoista. valittu lause: Se oli niin hauskaa, vaikka se oli 2 vastaan 2.</w:t>
      </w:r>
    </w:p>
    <w:p>
      <w:r>
        <w:rPr>
          <w:b/>
        </w:rPr>
        <w:t xml:space="preserve">Tulos</w:t>
      </w:r>
    </w:p>
    <w:p>
      <w:r>
        <w:t xml:space="preserve">Meillä on hauskaa &gt;Syyt&gt; Meistä tuntuu onnelliselta.</w:t>
      </w:r>
    </w:p>
    <w:p>
      <w:r>
        <w:rPr>
          <w:b/>
        </w:rPr>
        <w:t xml:space="preserve">Tulos</w:t>
      </w:r>
    </w:p>
    <w:p>
      <w:r>
        <w:t xml:space="preserve">Minusta baseballin pelaaminen oli hauskaa &gt;Syyt&gt; Tunnen itseni onnelliseksi.</w:t>
      </w:r>
    </w:p>
    <w:p>
      <w:r>
        <w:rPr>
          <w:b/>
        </w:rPr>
        <w:t xml:space="preserve">Esimerkki 8.3929</w:t>
      </w:r>
    </w:p>
    <w:p>
      <w:r>
        <w:t xml:space="preserve">tarina: Sara oli kutsuttu jalkapallo-otteluun. Hän saapui portille aikaisin. Sitten hän meni sisälle. Hän vietti suurimman osan pelistä kiertelemällä ympäriinsä. Pelin lopussa hänen joukkueensa voitti. valittu lause: Pelin lopussa hänen joukkueensa voitti.</w:t>
      </w:r>
    </w:p>
    <w:p>
      <w:r>
        <w:rPr>
          <w:b/>
        </w:rPr>
        <w:t xml:space="preserve">Tulos</w:t>
      </w:r>
    </w:p>
    <w:p>
      <w:r>
        <w:t xml:space="preserve">Saran joukkue voittaa &gt;Syyt&gt; Saran joukkue on onnellinen(t).</w:t>
      </w:r>
    </w:p>
    <w:p>
      <w:r>
        <w:rPr>
          <w:b/>
        </w:rPr>
        <w:t xml:space="preserve">Esimerkki 8.3930</w:t>
      </w:r>
    </w:p>
    <w:p>
      <w:r>
        <w:t xml:space="preserve">tarina: Olin niin pitkä, etten mahtunut sairaalasänkyyn. Lääkäri kärrätti minut käytävää pitkin. Matkalla jalkani törmäsivät jatkuvasti oviaukkoihin. Hän nauroi ja pilkkasi pituuttani. Hän käski minun ilmoittaa ensi kerralla, jotta hän voisi tilata pidemmän sängyn. valittu lause: Hän nauroi ja pilkkasi pituuttani.</w:t>
      </w:r>
    </w:p>
    <w:p>
      <w:r>
        <w:rPr>
          <w:b/>
        </w:rPr>
        <w:t xml:space="preserve">Tulos</w:t>
      </w:r>
    </w:p>
    <w:p>
      <w:r>
        <w:t xml:space="preserve">Lääkärini nauraa pituudelleni &gt;Syyt&gt; Tunnen itseni ärsyyntyneeksi.</w:t>
      </w:r>
    </w:p>
    <w:p>
      <w:r>
        <w:rPr>
          <w:b/>
        </w:rPr>
        <w:t xml:space="preserve">Esimerkki 8.3931</w:t>
      </w:r>
    </w:p>
    <w:p>
      <w:r>
        <w:t xml:space="preserve">tarina: Julie oli ilkeä tyttö. Kukaan ei pitänyt hänestä, mutta hänelle annettiin aina periksi. Uusi tyttö, Ann, ei antanut Julien kiusata häntä. Ann oli pahempi kuin Julie. Julie ei ollut enää ilkeä tyttö. valittu lause: Julie oli ilkeä tyttö.</w:t>
      </w:r>
    </w:p>
    <w:p>
      <w:r>
        <w:rPr>
          <w:b/>
        </w:rPr>
        <w:t xml:space="preserve">Tulos</w:t>
      </w:r>
    </w:p>
    <w:p>
      <w:r>
        <w:t xml:space="preserve">Julie on ilkeä tyttö &gt;Syyt&gt; Ihmiset tuntevat pelkoa.</w:t>
      </w:r>
    </w:p>
    <w:p>
      <w:r>
        <w:rPr>
          <w:b/>
        </w:rPr>
        <w:t xml:space="preserve">Esimerkki 8.3932</w:t>
      </w:r>
    </w:p>
    <w:p>
      <w:r>
        <w:t xml:space="preserve">tarina: Callie söi herkullisia fajitoja päivälliseksi. Seuraavana aamuna hän tunsi olonsa kamalaksi. Hän jäi kotiin sairaana ja oksenteli koko päivän. Pian hän tiesi, että se johtui fajitoista. Siitä lähtien hän vihasi niiden makua. valittu lause: Seuraavana aamuna hän tunsi olonsa kamalaksi.</w:t>
      </w:r>
    </w:p>
    <w:p>
      <w:r>
        <w:rPr>
          <w:b/>
        </w:rPr>
        <w:t xml:space="preserve">Tulos</w:t>
      </w:r>
    </w:p>
    <w:p>
      <w:r>
        <w:t xml:space="preserve">Hän tuntee olonsa kamalaksi &gt;Syyt&gt; Hän on surullinen.</w:t>
      </w:r>
    </w:p>
    <w:p>
      <w:r>
        <w:rPr>
          <w:b/>
        </w:rPr>
        <w:t xml:space="preserve">Esimerkki 8.3933</w:t>
      </w:r>
    </w:p>
    <w:p>
      <w:r>
        <w:t xml:space="preserve">tarina: Cindy oli vihainen perheelleen, koska he joutuivat muuttamaan pois. Hän rakasti taloa, jossa hän kasvoi ja asui. Cindy oli järkyttynyt koko matkan uuteen taloon. He ajoivat uuden talon eteen ja näyttivät hänelle keinua. Keinu teki Cindyn onnelliseksi, ja hän rakasti uutta taloaan. valittu lause: Keinu teki Cindyn onnelliseksi, ja hän rakasti uutta taloaan.</w:t>
      </w:r>
    </w:p>
    <w:p>
      <w:r>
        <w:rPr>
          <w:b/>
        </w:rPr>
        <w:t xml:space="preserve">Tulos</w:t>
      </w:r>
    </w:p>
    <w:p>
      <w:r>
        <w:t xml:space="preserve">Keinu tekee Cindyn onnelliseksi &gt;Syyt&gt; Cindy on onnellinen.</w:t>
      </w:r>
    </w:p>
    <w:p>
      <w:r>
        <w:rPr>
          <w:b/>
        </w:rPr>
        <w:t xml:space="preserve">Tulos</w:t>
      </w:r>
    </w:p>
    <w:p>
      <w:r>
        <w:t xml:space="preserve">Cindy rakastaa taloa ennen sen keinua &gt;Syyt&gt; Cindyn vanhemmat ovat onnellisia.</w:t>
      </w:r>
    </w:p>
    <w:p>
      <w:r>
        <w:rPr>
          <w:b/>
        </w:rPr>
        <w:t xml:space="preserve">Esimerkki 8.3934</w:t>
      </w:r>
    </w:p>
    <w:p>
      <w:r>
        <w:t xml:space="preserve">tarina: Susie oli menossa tansseihin. Hän pelkäsi, että häntä pyydettäisiin. Hän ei ollut varma, suostuisiko kukaan. Mutta onneksi hänen ystävänsä Fred pyysi häntä. Susie oli iloinen siitä, että Fred pyysi häntä. valittu lause: Hän oli iloinen, että Fred pyysi häntä.</w:t>
      </w:r>
    </w:p>
    <w:p>
      <w:r>
        <w:rPr>
          <w:b/>
        </w:rPr>
        <w:t xml:space="preserve">Tulos</w:t>
      </w:r>
    </w:p>
    <w:p>
      <w:r>
        <w:t xml:space="preserve">Susie on iloinen siitä, että Fred pyysi häntä ulos &gt;Syyt&gt; Fred on iloinen.</w:t>
      </w:r>
    </w:p>
    <w:p>
      <w:r>
        <w:rPr>
          <w:b/>
        </w:rPr>
        <w:t xml:space="preserve">Esimerkki 8.3935</w:t>
      </w:r>
    </w:p>
    <w:p>
      <w:r>
        <w:t xml:space="preserve">tarina: Johannes näki loukkaantuneen miehen tien varressa. Hän ei tiennyt, pitäisikö pysähtyä auttamaan vai jatkaa matkaa. Johannes tunsi, että hänen pitäisi auttaa miestä, joten hän teki niin. John laittoi miehen autoonsa ja vei hänet sairaalaan. Mies oli kiitollinen ja antoi Johnille jopa palkkion. valittu lause: Hän ei tiennyt, pitäisikö pysähtyä auttamaan vai jatkaa matkaa.</w:t>
      </w:r>
    </w:p>
    <w:p>
      <w:r>
        <w:rPr>
          <w:b/>
        </w:rPr>
        <w:t xml:space="preserve">Tulos</w:t>
      </w:r>
    </w:p>
    <w:p>
      <w:r>
        <w:t xml:space="preserve">John ei tiedä, pitäisikö pysähtyä vai mennä &gt;Syyt&gt; John on ristiriidassa keskenään</w:t>
      </w:r>
    </w:p>
    <w:p>
      <w:r>
        <w:rPr>
          <w:b/>
        </w:rPr>
        <w:t xml:space="preserve">Tulos</w:t>
      </w:r>
    </w:p>
    <w:p>
      <w:r>
        <w:t xml:space="preserve">John harkitsee miehen auttamista &gt; Aiheuttaa&gt; Johnille ristiriitaisia tunteita.</w:t>
      </w:r>
    </w:p>
    <w:p>
      <w:r>
        <w:rPr>
          <w:b/>
        </w:rPr>
        <w:t xml:space="preserve">Esimerkki 8.3936</w:t>
      </w:r>
    </w:p>
    <w:p>
      <w:r>
        <w:t xml:space="preserve">tarina: Päätimme mennä naimisiin rannalla. Perheemme ja ystävämme tapasivat meidät siellä. Oli täydellinen aurinkoinen kesäpäivä. Ja mikä parasta, kenenkään ei tarvinnut käyttää kenkiä! Päätimme päivän pulahtamalla viileään mereen. valittu lause: Päätimme mennä naimisiin rannalla.</w:t>
      </w:r>
    </w:p>
    <w:p>
      <w:r>
        <w:rPr>
          <w:b/>
        </w:rPr>
        <w:t xml:space="preserve">Tulos</w:t>
      </w:r>
    </w:p>
    <w:p>
      <w:r>
        <w:t xml:space="preserve">Päätämme mennä naimisiin &gt;Syyt&gt; Olemme innoissamme.</w:t>
      </w:r>
    </w:p>
    <w:p>
      <w:r>
        <w:rPr>
          <w:b/>
        </w:rPr>
        <w:t xml:space="preserve">Esimerkki 8.3937</w:t>
      </w:r>
    </w:p>
    <w:p>
      <w:r>
        <w:t xml:space="preserve">tarina: Jenin opettaja käski luokan lukea kotitehtäväksi. Hän varoitti, että luvassa saattaa olla koe. Jen päätti lukea ennen tuntia. Kun Jen saapui tunnille, hänellä ei ollut aikaa lukea. Hänen opettajansa antoi ponnahduskokeen, eikä Jen tiennyt vastauksia. valittu lause: Hänen opettajansa antoi ponnahduskokeen, eikä Jen tiennyt vastauksia.</w:t>
      </w:r>
    </w:p>
    <w:p>
      <w:r>
        <w:rPr>
          <w:b/>
        </w:rPr>
        <w:t xml:space="preserve">Tulos</w:t>
      </w:r>
    </w:p>
    <w:p>
      <w:r>
        <w:t xml:space="preserve">Jen ei tiedä vastauksia &gt;Syyt&gt; Jen on huolissaan.</w:t>
      </w:r>
    </w:p>
    <w:p>
      <w:r>
        <w:rPr>
          <w:b/>
        </w:rPr>
        <w:t xml:space="preserve">Esimerkki 8.3938</w:t>
      </w:r>
    </w:p>
    <w:p>
      <w:r>
        <w:t xml:space="preserve">tarina: Beth oli eräänä päivänä ostoksilla ostoskeskuksessa. Hän oli ostanut muutaman tavaran ja oli valmis lähtemään. Juuri lähtiessään hän huomasi ikkunassa surullisen koiranpennun. Hän meni sisään ja kysyi pennusta. Hän allekirjoitti kaikki paperit ja vei uuden koiranpentunsa kotiin! valittu lause: Hän allekirjoitti kaikki paperit ja vei uuden koiranpentunsa kotiin!</w:t>
      </w:r>
    </w:p>
    <w:p>
      <w:r>
        <w:rPr>
          <w:b/>
        </w:rPr>
        <w:t xml:space="preserve">Tulos</w:t>
      </w:r>
    </w:p>
    <w:p>
      <w:r>
        <w:t xml:space="preserve">Beth vie uuden koiranpentunsa kotiin &gt;Syyt&gt; Beth on onnellinen(t).</w:t>
      </w:r>
    </w:p>
    <w:p>
      <w:r>
        <w:rPr>
          <w:b/>
        </w:rPr>
        <w:t xml:space="preserve">Tulos</w:t>
      </w:r>
    </w:p>
    <w:p>
      <w:r>
        <w:t xml:space="preserve">Beth vie koiranpennun kotiin &gt;Syyt&gt; Beth on onnellinen(t).</w:t>
      </w:r>
    </w:p>
    <w:p>
      <w:r>
        <w:rPr>
          <w:b/>
        </w:rPr>
        <w:t xml:space="preserve">Esimerkki 8.3939</w:t>
      </w:r>
    </w:p>
    <w:p>
      <w:r>
        <w:t xml:space="preserve">tarina: Ennustettiin, että sinä päivänä sataisi. Lapset olivat surullisia jäädessään sisätiloihin. Pian sade alkoi sataa ja tuuli alkoi puhaltaa. Pian alkoi sataa rakeita ja salamoi, ja sitten sähköt katkesivat. Pian se loppui, mutta sähköt olivat poikki vielä monta tuntia sinä päivänä. valittu lause: Lapset olivat surullisia jäädessään sisätiloihin.</w:t>
      </w:r>
    </w:p>
    <w:p>
      <w:r>
        <w:rPr>
          <w:b/>
        </w:rPr>
        <w:t xml:space="preserve">Tulos</w:t>
      </w:r>
    </w:p>
    <w:p>
      <w:r>
        <w:t xml:space="preserve">Lapset ovat surullisia &gt;Syyt&gt; Lapsista tuntuu pahalta.</w:t>
      </w:r>
    </w:p>
    <w:p>
      <w:r>
        <w:rPr>
          <w:b/>
        </w:rPr>
        <w:t xml:space="preserve">Tulos</w:t>
      </w:r>
    </w:p>
    <w:p>
      <w:r>
        <w:t xml:space="preserve">Lapset pysyvät sisätiloissa &gt;Syyt&gt; Lapset ovat surullisia.</w:t>
      </w:r>
    </w:p>
    <w:p>
      <w:r>
        <w:rPr>
          <w:b/>
        </w:rPr>
        <w:t xml:space="preserve">Esimerkki 8.3940</w:t>
      </w:r>
    </w:p>
    <w:p>
      <w:r>
        <w:t xml:space="preserve">tarina: Anna rakasti voimistelua. Hän halusi isona tulla ammattilaisvoimistelijaksi. Siksi hän oli innokas kokeilemaan lukionsa voimistelujoukkueeseen! Hän kokeili ja oli iloinen huomatessaan päässeensä joukkueeseen. Eikä siinä kaikki - muut jäsenet olivat äänestäneet hänet joukkueen kapteeniksi! valittu lause: Muut jäsenet olivat äänestäneet hänet joukkueen kapteeniksi!</w:t>
      </w:r>
    </w:p>
    <w:p>
      <w:r>
        <w:rPr>
          <w:b/>
        </w:rPr>
        <w:t xml:space="preserve">Tulos</w:t>
      </w:r>
    </w:p>
    <w:p>
      <w:r>
        <w:t xml:space="preserve">Muut jäsenet äänestävät Annaa &gt;Syyt&gt; Anna on onnellinen(t)</w:t>
      </w:r>
    </w:p>
    <w:p>
      <w:r>
        <w:rPr>
          <w:b/>
        </w:rPr>
        <w:t xml:space="preserve">Esimerkki 8.3941</w:t>
      </w:r>
    </w:p>
    <w:p>
      <w:r>
        <w:t xml:space="preserve">tarina: Davidilla oli lempipaita. Davidin ystävä kaatoi mehua paidan päälle. David huusi ystävälleen. Ystävä säikähti. David antoi ystävälleen lisää mehua. valittu lause: Ystävä oli peloissaan.</w:t>
      </w:r>
    </w:p>
    <w:p>
      <w:r>
        <w:rPr>
          <w:b/>
        </w:rPr>
        <w:t xml:space="preserve">Tulos</w:t>
      </w:r>
    </w:p>
    <w:p>
      <w:r>
        <w:t xml:space="preserve">Davidin ystävä pelästyy Davidia &gt;Syyt&gt; Davidia säälii (säälivät)</w:t>
      </w:r>
    </w:p>
    <w:p>
      <w:r>
        <w:rPr>
          <w:b/>
        </w:rPr>
        <w:t xml:space="preserve">Tulos</w:t>
      </w:r>
    </w:p>
    <w:p>
      <w:r>
        <w:t xml:space="preserve">Davidin ystävä pelästyy Davidia &gt;Syyt&gt; David katuu (katuu).</w:t>
      </w:r>
    </w:p>
    <w:p>
      <w:r>
        <w:rPr>
          <w:b/>
        </w:rPr>
        <w:t xml:space="preserve">Esimerkki 8.3942</w:t>
      </w:r>
    </w:p>
    <w:p>
      <w:r>
        <w:t xml:space="preserve">tarina: Jimmy rakasti kiipeillä puihin. Hänen äitinsä mielestä se oli vaarallista. Eräänä päivänä, kun hänen äitinsä ei ollut katsomassa, hän kiipesi isoon puuhun. Jimmy kaatui ja mursi nilkkansa. Jimmy ei enää koskaan kiipeillyt puuhun. valittu lause: Hänen äitinsä piti sitä vaarallisena.</w:t>
      </w:r>
    </w:p>
    <w:p>
      <w:r>
        <w:rPr>
          <w:b/>
        </w:rPr>
        <w:t xml:space="preserve">Tulos</w:t>
      </w:r>
    </w:p>
    <w:p>
      <w:r>
        <w:t xml:space="preserve">Hänen äitinsä pitää sitä vaarallisena &gt;Syyt&gt; Hänen äitinsä on huolissaan.</w:t>
      </w:r>
    </w:p>
    <w:p>
      <w:r>
        <w:rPr>
          <w:b/>
        </w:rPr>
        <w:t xml:space="preserve">Esimerkki 8.3943</w:t>
      </w:r>
    </w:p>
    <w:p>
      <w:r>
        <w:t xml:space="preserve">tarina: Jim halusi olla koulun nopein juoksija. Jim harjoitteli ja treenasi joka päivä saavuttaakseen tavoitteensa. Lopulta hän haastoi Chadin kilpailuun. Jim voitti 100 metrin juoksun, mutta hävisi 200 metrin juoksun. Sekä Jim että Chad päättivät työskennellä yhdessä tullakseen nopeammiksi. valittu lause: Jim harjoitteli ja treenasi joka päivä saavuttaakseen tavoitteensa.</w:t>
      </w:r>
    </w:p>
    <w:p>
      <w:r>
        <w:rPr>
          <w:b/>
        </w:rPr>
        <w:t xml:space="preserve">Tulos</w:t>
      </w:r>
    </w:p>
    <w:p>
      <w:r>
        <w:t xml:space="preserve">Jim harjoittelee joka päivä &gt;Syyt&gt; Jim on optimistinen(t).</w:t>
      </w:r>
    </w:p>
    <w:p>
      <w:r>
        <w:rPr>
          <w:b/>
        </w:rPr>
        <w:t xml:space="preserve">Esimerkki 8.3944</w:t>
      </w:r>
    </w:p>
    <w:p>
      <w:r>
        <w:t xml:space="preserve">tarina: Nessa halusi laulaa kuorossa. Hän yritti päästä koulunsa kuoroon. Hän lauloi parhaansa, mutta se ei ollut kovin hyvä. Hän ei päässyt mukaan. Nessa oli pettynyt, mutta ei kovin yllättynyt. valittu lause: Nessa halusi laulaa kuorossa.</w:t>
      </w:r>
    </w:p>
    <w:p>
      <w:r>
        <w:rPr>
          <w:b/>
        </w:rPr>
        <w:t xml:space="preserve">Tulos</w:t>
      </w:r>
    </w:p>
    <w:p>
      <w:r>
        <w:t xml:space="preserve">Hän haluaa laulaa kuorossa &gt;Syyt&gt; Hän tuntee kunnianhimoa.</w:t>
      </w:r>
    </w:p>
    <w:p>
      <w:r>
        <w:rPr>
          <w:b/>
        </w:rPr>
        <w:t xml:space="preserve">Esimerkki 8.3945</w:t>
      </w:r>
    </w:p>
    <w:p>
      <w:r>
        <w:t xml:space="preserve">tarina: Perheeni joutui hiljattain lukkojen taakse pakohuoneeseen. He antavat vihjeitä, miten sieltä pääsee pois. Meillä oli tunti aikaa paeta. Vihjeet olivat hyvin hankalia. Emme päässeet pakoon kolmellakymmenellä sekunnilla! valittu lause: Emme päässeet pakoon kolmellakymmenellä sekunnilla!</w:t>
      </w:r>
    </w:p>
    <w:p>
      <w:r>
        <w:rPr>
          <w:b/>
        </w:rPr>
        <w:t xml:space="preserve">Tulos</w:t>
      </w:r>
    </w:p>
    <w:p>
      <w:r>
        <w:t xml:space="preserve">Perheeni kaipaa pakenemista &gt;Syyt&gt; Perheeni kokee pettymystä.</w:t>
      </w:r>
    </w:p>
    <w:p>
      <w:r>
        <w:rPr>
          <w:b/>
        </w:rPr>
        <w:t xml:space="preserve">Esimerkki 8.3946</w:t>
      </w:r>
    </w:p>
    <w:p>
      <w:r>
        <w:t xml:space="preserve">tarina: Sam katsoi peiliin. Hänestä hän näytti rumalta. Hän ei pitänyt näkemästään. Kävi ilmi, että peili oli likainen. Hän puhdisti sen ja näytti upealta. valittu lause: Se osoittautui, että peili oli likainen.</w:t>
      </w:r>
    </w:p>
    <w:p>
      <w:r>
        <w:rPr>
          <w:b/>
        </w:rPr>
        <w:t xml:space="preserve">Tulos</w:t>
      </w:r>
    </w:p>
    <w:p>
      <w:r>
        <w:t xml:space="preserve">Peili on likainen &gt;Syyt&gt; Sam tuntee inhoa.</w:t>
      </w:r>
    </w:p>
    <w:p>
      <w:r>
        <w:rPr>
          <w:b/>
        </w:rPr>
        <w:t xml:space="preserve">Esimerkki 8.3947</w:t>
      </w:r>
    </w:p>
    <w:p>
      <w:r>
        <w:t xml:space="preserve">tarina: Meillä oli eräänä vuonna hyvin äänekäs naapuri. Hänen 15-vuotias poikansa vieraili viikonloppuisin. Hän soitti heavy metal -musiikkia. Onneksi hän hiljensi musiikkia, jos pyysimme. Myöhemmin hän liittyi bändiin. valittu lause: Hänen 15-vuotias poikansa vieraili viikonloppuisin.</w:t>
      </w:r>
    </w:p>
    <w:p>
      <w:r>
        <w:rPr>
          <w:b/>
        </w:rPr>
        <w:t xml:space="preserve">Tulos</w:t>
      </w:r>
    </w:p>
    <w:p>
      <w:r>
        <w:t xml:space="preserve">Poika vierailee &gt;Syyt&gt; Poika on onnellinen(t).</w:t>
      </w:r>
    </w:p>
    <w:p>
      <w:r>
        <w:rPr>
          <w:b/>
        </w:rPr>
        <w:t xml:space="preserve">Esimerkki 8.3948</w:t>
      </w:r>
    </w:p>
    <w:p>
      <w:r>
        <w:t xml:space="preserve">tarina: Hän heräsi hymyillen. Hänestä tuntui, että tästä tulisi hieno päivä! Hän hyppäsi ylös sängystä. Samalla hän kompastui ja mursi varpaansa. Hieno päivä ei alkanut hänen kannaltaan hyvin. valittu lause: Hieno päivä ei alkanut hänelle hyvin.</w:t>
      </w:r>
    </w:p>
    <w:p>
      <w:r>
        <w:rPr>
          <w:b/>
        </w:rPr>
        <w:t xml:space="preserve">Tulos</w:t>
      </w:r>
    </w:p>
    <w:p>
      <w:r>
        <w:t xml:space="preserve">Hänen päivänsä alkaa huonosti &gt;Syyt&gt; Hän on pettynyt.</w:t>
      </w:r>
    </w:p>
    <w:p>
      <w:r>
        <w:rPr>
          <w:b/>
        </w:rPr>
        <w:t xml:space="preserve">Tulos</w:t>
      </w:r>
    </w:p>
    <w:p>
      <w:r>
        <w:t xml:space="preserve">Suuri päivä ei ala hänelle hyvin &gt;Syyt&gt; Hän tuntee olonsa masentuneeksi.</w:t>
      </w:r>
    </w:p>
    <w:p>
      <w:r>
        <w:rPr>
          <w:b/>
        </w:rPr>
        <w:t xml:space="preserve">Esimerkki 8.3949</w:t>
      </w:r>
    </w:p>
    <w:p>
      <w:r>
        <w:t xml:space="preserve">tarina: Leon oli menossa treffeille. Hän halusi ottaa jotain, jonka hän voisi antaa treffikumppanilleen. Hän tarvitsi täydellisen lahjan. Matkalla Leon kävi kukkakioskilla ja osti päivänkakkaroita. Leonin treffikumppani rakasti niitä! valittu lause: Hän halusi ottaa Jotain annettavaksi treffikumppanilleen.</w:t>
      </w:r>
    </w:p>
    <w:p>
      <w:r>
        <w:rPr>
          <w:b/>
        </w:rPr>
        <w:t xml:space="preserve">Tulos</w:t>
      </w:r>
    </w:p>
    <w:p>
      <w:r>
        <w:t xml:space="preserve">Leon haluaa tuoda jotain treffeilleen &gt;Syyt&gt; Leon on innoissaan.</w:t>
      </w:r>
    </w:p>
    <w:p>
      <w:r>
        <w:rPr>
          <w:b/>
        </w:rPr>
        <w:t xml:space="preserve">Esimerkki 8.3950</w:t>
      </w:r>
    </w:p>
    <w:p>
      <w:r>
        <w:t xml:space="preserve">tarina: Tuuli ulvoi. Max oli peloissaan. Hän kuuli oksan napsahtavan. Sitten valot sammuivat. Hän teki parhaansa ja meni nukkumaan. valittu lause: Max oli peloissaan.</w:t>
      </w:r>
    </w:p>
    <w:p>
      <w:r>
        <w:rPr>
          <w:b/>
        </w:rPr>
        <w:t xml:space="preserve">Tulos</w:t>
      </w:r>
    </w:p>
    <w:p>
      <w:r>
        <w:t xml:space="preserve">Maxia pelottaa &gt;Syyt&gt; Max on hermostunut.</w:t>
      </w:r>
    </w:p>
    <w:p>
      <w:r>
        <w:rPr>
          <w:b/>
        </w:rPr>
        <w:t xml:space="preserve">Esimerkki 8.3951</w:t>
      </w:r>
    </w:p>
    <w:p>
      <w:r>
        <w:t xml:space="preserve">tarina: Olin soittamassa eräänä iltana. Alkoi olla jo myöhä, ja äiti kutsui minut kotiin. Olin liian kaukana, joten en kuullut häntä. Kun vihdoin pääsin kotiin, hän oli hyvin vihainen. Olin niin myöhässä, että myöhästyin illalliselta. valittu lause: Olin niin myöhässä, että myöhästyin illalliselta.</w:t>
      </w:r>
    </w:p>
    <w:p>
      <w:r>
        <w:rPr>
          <w:b/>
        </w:rPr>
        <w:t xml:space="preserve">Tulos</w:t>
      </w:r>
    </w:p>
    <w:p>
      <w:r>
        <w:t xml:space="preserve">Kaipaan päivällistä &gt;Syyt&gt; Minulla on nälkä.</w:t>
      </w:r>
    </w:p>
    <w:p>
      <w:r>
        <w:rPr>
          <w:b/>
        </w:rPr>
        <w:t xml:space="preserve">Esimerkki 8.3952</w:t>
      </w:r>
    </w:p>
    <w:p>
      <w:r>
        <w:t xml:space="preserve">tarina: Sarah unohti eräänä päivänä sulkea pihansa portin. Myöhemmin hän päästi koiransa ulos pissalle. Koira karkasi avoimesta portista. Sarah ajeli ympäri kaupunkia etsien kadonnutta lemmikkiään. Lopulta hän löysi kadonneen koiransa ja toi sen kotiin. valittu lause: Lopulta hän löysi kadonneen koiransa ja toi sen kotiin.</w:t>
      </w:r>
    </w:p>
    <w:p>
      <w:r>
        <w:rPr>
          <w:b/>
        </w:rPr>
        <w:t xml:space="preserve">Tulos</w:t>
      </w:r>
    </w:p>
    <w:p>
      <w:r>
        <w:t xml:space="preserve">Sarah löytää kadonneen koiransa &gt;Syyt&gt; Sarah on onnellinen.</w:t>
      </w:r>
    </w:p>
    <w:p>
      <w:r>
        <w:rPr>
          <w:b/>
        </w:rPr>
        <w:t xml:space="preserve">Esimerkki 8.3953</w:t>
      </w:r>
    </w:p>
    <w:p>
      <w:r>
        <w:t xml:space="preserve">tarina: Sara oli viettämässä yötä poikaystävänsä kanssa. He olivat suunnitelleet paljon suutelua ja halailua. Sen sijaan Sara oli kipeä eikä voinut lopettaa yskimistä. Poikaystävä keitti hänelle kuumaa keittoa. Onneksi keitto sai hänet tuntemaan olonsa paljon paremmaksi hengailla. valittu lause: Sara oli viettämässä yötä poikaystävänsä kanssa.</w:t>
      </w:r>
    </w:p>
    <w:p>
      <w:r>
        <w:rPr>
          <w:b/>
        </w:rPr>
        <w:t xml:space="preserve">Tulos</w:t>
      </w:r>
    </w:p>
    <w:p>
      <w:r>
        <w:t xml:space="preserve">Sarah viettää yön poikaystävänsä kanssa sairastuessaan &gt;Syyt&gt; Sarah tuntee rakkautta.</w:t>
      </w:r>
    </w:p>
    <w:p>
      <w:r>
        <w:rPr>
          <w:b/>
        </w:rPr>
        <w:t xml:space="preserve">Tulos</w:t>
      </w:r>
    </w:p>
    <w:p>
      <w:r>
        <w:t xml:space="preserve">Sara viettää yön poikaystävänsä kanssa &gt;Saattaa&gt; Sara on onnellinen(t).</w:t>
      </w:r>
    </w:p>
    <w:p>
      <w:r>
        <w:rPr>
          <w:b/>
        </w:rPr>
        <w:t xml:space="preserve">Esimerkki 8.3954</w:t>
      </w:r>
    </w:p>
    <w:p>
      <w:r>
        <w:t xml:space="preserve">tarina: Kissamme ovat hyvin hemmoteltuja. Ne saavat lempiherkkujaan ja -lelujaan ja paljon rakkautta. Kun on aika syödä, ne odottavat kärsivällisesti ruokintapaikalla. Kun niiden ruoka on valmis, ne murisevat koko ruokailun ajan. Ruoan jälkeen ne käpertyvät riippumattoonsa, kunnes on aika leikkiä. valittu lause: Kun niiden ruoka on valmis, ne purrivat koko ruokailun ajan.</w:t>
      </w:r>
    </w:p>
    <w:p>
      <w:r>
        <w:rPr>
          <w:b/>
        </w:rPr>
        <w:t xml:space="preserve">Tulos</w:t>
      </w:r>
    </w:p>
    <w:p>
      <w:r>
        <w:t xml:space="preserve">Kissamme syövät &gt;Syyt&gt; Kissamme ovat onnellisia.</w:t>
      </w:r>
    </w:p>
    <w:p>
      <w:r>
        <w:rPr>
          <w:b/>
        </w:rPr>
        <w:t xml:space="preserve">Esimerkki 8.3955</w:t>
      </w:r>
    </w:p>
    <w:p>
      <w:r>
        <w:t xml:space="preserve">tarina: Natalia-serkkuni rakastaa novellien kirjoittamista. Hän on seitsemänvuotias ja melko mielikuvituksellinen. Hän kirjoitti novellin nimeltä Alien. Myymme sitä AMAZONissa. Natalian kirjaa on myyty yli tuhat kappaletta. valittu lause: Natalian kirjaa on myyty yli tuhat kappaletta.</w:t>
      </w:r>
    </w:p>
    <w:p>
      <w:r>
        <w:rPr>
          <w:b/>
        </w:rPr>
        <w:t xml:space="preserve">Tulos</w:t>
      </w:r>
    </w:p>
    <w:p>
      <w:r>
        <w:t xml:space="preserve">Natalian kirja myy &gt;Syyt&gt; Natalia on onnellinen(t).</w:t>
      </w:r>
    </w:p>
    <w:p>
      <w:r>
        <w:rPr>
          <w:b/>
        </w:rPr>
        <w:t xml:space="preserve">Esimerkki 8.3956</w:t>
      </w:r>
    </w:p>
    <w:p>
      <w:r>
        <w:t xml:space="preserve">tarina: Jessican isoäiti kasvatti koiria. Eräänä päivänä Jessica pääsi todistamaan pentujen syntymää. Hän päätti, että hän haluaisi oman pennun kasvatettavakseen. Hän vietti päivän auttaen isoäitiään pentujen hoidossa. Hän tajusi, että se oli suuri vastuu ja hänen piti odottaa. valittu lause: Hän vietti päivän auttaen isoäitiään pentujen hoidossa.</w:t>
      </w:r>
    </w:p>
    <w:p>
      <w:r>
        <w:rPr>
          <w:b/>
        </w:rPr>
        <w:t xml:space="preserve">Tulos</w:t>
      </w:r>
    </w:p>
    <w:p>
      <w:r>
        <w:t xml:space="preserve">Hän auttaa isoäitiään huolehtimaan pennuista &gt;Syyt&gt; Hän tuntee toteutumista.</w:t>
      </w:r>
    </w:p>
    <w:p>
      <w:r>
        <w:rPr>
          <w:b/>
        </w:rPr>
        <w:t xml:space="preserve">Tulos</w:t>
      </w:r>
    </w:p>
    <w:p>
      <w:r>
        <w:t xml:space="preserve">Jessica auttaa isoäitiään &gt; Aiheuttaa&gt; Jessican isoäiti on kiitollinen(t)</w:t>
      </w:r>
    </w:p>
    <w:p>
      <w:r>
        <w:rPr>
          <w:b/>
        </w:rPr>
        <w:t xml:space="preserve">Esimerkki 8.3957</w:t>
      </w:r>
    </w:p>
    <w:p>
      <w:r>
        <w:t xml:space="preserve">tarina: Varas käski kassanhoitajan antaa hänelle kaikki koneessa olevat rahat. Heti kun hän sai ne, poliisit murtautuivat pankkiin. Hän juoksi kohti takaovea, koska siellä ei ollut ketään. Sen sijaan, että poliisit olisivat ajaneet häntä takaa, he yrittivät ajaa sinne. Varas karkasi lopulta heiltä. valittu lause: Sen sijaan, että poliisit olisivat ajaneet häntä takaa, he yrittivät ajaa sinne.</w:t>
      </w:r>
    </w:p>
    <w:p>
      <w:r>
        <w:rPr>
          <w:b/>
        </w:rPr>
        <w:t xml:space="preserve">Tulos</w:t>
      </w:r>
    </w:p>
    <w:p>
      <w:r>
        <w:t xml:space="preserve">Poliisit ajavat varkaan perään &gt;Syyt&gt; Varas pelkää (pelkäävät)</w:t>
      </w:r>
    </w:p>
    <w:p>
      <w:r>
        <w:rPr>
          <w:b/>
        </w:rPr>
        <w:t xml:space="preserve">Esimerkki 8.3958</w:t>
      </w:r>
    </w:p>
    <w:p>
      <w:r>
        <w:t xml:space="preserve">tarina: Sal oli töissä huoltoasemalla. Noin kello 22.00 kaksi naamioitunutta miestä tuli sisään. Toinen piteli asetta ja pyysi kaikki rahat. Toinen löi häntä kasvoihin. Sitten ryöstäjät pakenivat. valittu lause: Toinen löi häntä kasvoihin.</w:t>
      </w:r>
    </w:p>
    <w:p>
      <w:r>
        <w:rPr>
          <w:b/>
        </w:rPr>
        <w:t xml:space="preserve">Tulos</w:t>
      </w:r>
    </w:p>
    <w:p>
      <w:r>
        <w:t xml:space="preserve">Mies lyö Salia &gt; Aiheuttaa&gt; Salille kipua.</w:t>
      </w:r>
    </w:p>
    <w:p>
      <w:r>
        <w:rPr>
          <w:b/>
        </w:rPr>
        <w:t xml:space="preserve">Esimerkki 8.3959</w:t>
      </w:r>
    </w:p>
    <w:p>
      <w:r>
        <w:t xml:space="preserve">tarina: Gina meni ulos leikkimään siskojensa kanssa. Mutta hän ei löytänyt heitä. Hän käveli korttelin ympäri ja kauppaan. Heitä ei löytynyt mistään. Gina istui etuaskelmalla odottamassa, että he palaisivat. valittu lause: Gina istui portailla odottamassa heidän paluutaan.</w:t>
      </w:r>
    </w:p>
    <w:p>
      <w:r>
        <w:rPr>
          <w:b/>
        </w:rPr>
        <w:t xml:space="preserve">Tulos</w:t>
      </w:r>
    </w:p>
    <w:p>
      <w:r>
        <w:t xml:space="preserve">Gina odottaa siskojaan &gt;Syyt&gt; Gina tuntee odotusta. </w:t>
      </w:r>
    </w:p>
    <w:p>
      <w:r>
        <w:rPr>
          <w:b/>
        </w:rPr>
        <w:t xml:space="preserve">Esimerkki 8.3960</w:t>
      </w:r>
    </w:p>
    <w:p>
      <w:r>
        <w:t xml:space="preserve">tarina: Eilen menin matkalle eläinten valtakuntaan. Se oli tosi hauskaa. Minusta oli ihanaa mennä ja nähdä eläimiä. Otin paljon kuvia. Kun lähdin, en malttanut odottaa, että pääsisin takaisin. valittu lause: Se oli hyvin hauskaa.</w:t>
      </w:r>
    </w:p>
    <w:p>
      <w:r>
        <w:rPr>
          <w:b/>
        </w:rPr>
        <w:t xml:space="preserve">Tulos</w:t>
      </w:r>
    </w:p>
    <w:p>
      <w:r>
        <w:t xml:space="preserve">Se on hauskaa &gt;Syyt&gt; Tunnen itseni onnelliseksi.</w:t>
      </w:r>
    </w:p>
    <w:p>
      <w:r>
        <w:rPr>
          <w:b/>
        </w:rPr>
        <w:t xml:space="preserve">Esimerkki 8.3961</w:t>
      </w:r>
    </w:p>
    <w:p>
      <w:r>
        <w:t xml:space="preserve">tarina: Susie näki eräänä päivänä puistossa jonkun lennättävän leijaa. Hän pyysi heti äitiään ostamaan sellaisen. Hän jopa tarjoutui vapaaehtoiseksi tekemään ylimääräisiä kotitöitä viikon ajan. Susien äiti vei hänet valitsemaan haluamansa leijan. Hän päätti valita violetin, joka näytti jättiläiskalmarilta. valittu lause: Hän pyysi heti äitiään ostamaan hänelle sellaisen.</w:t>
      </w:r>
    </w:p>
    <w:p>
      <w:r>
        <w:rPr>
          <w:b/>
        </w:rPr>
        <w:t xml:space="preserve">Tulos</w:t>
      </w:r>
    </w:p>
    <w:p>
      <w:r>
        <w:t xml:space="preserve">Hän pyytää äitiään ostamaan hänelle sellaisen &gt;Syyt&gt; Hänen äitinsä on suostuvainen.</w:t>
      </w:r>
    </w:p>
    <w:p>
      <w:r>
        <w:rPr>
          <w:b/>
        </w:rPr>
        <w:t xml:space="preserve">Esimerkki 8.3962</w:t>
      </w:r>
    </w:p>
    <w:p>
      <w:r>
        <w:t xml:space="preserve">tarina: Jake oli pyöräilemässä rannalla. Hän tunsi lämpimän ilman ajaessaan. Yhtäkkiä hän näki ystävänsä Lisan tulevan. He eivät puhuneet paljon, mutta he ajoivat yhdessä Jaken tuntemaan paikkaan. Kun aurinko laski, hän laski päänsä Jaken olkapäälle. valittu lause: Hän tunsi lämpimän ilman ratsastaessaan.</w:t>
      </w:r>
    </w:p>
    <w:p>
      <w:r>
        <w:rPr>
          <w:b/>
        </w:rPr>
        <w:t xml:space="preserve">Tulos</w:t>
      </w:r>
    </w:p>
    <w:p>
      <w:r>
        <w:t xml:space="preserve">Jake tuntee lämpimän ilman ratsastaessaan &gt;Syyt&gt; Jake tuntee olonsa kuumaksi.</w:t>
      </w:r>
    </w:p>
    <w:p>
      <w:r>
        <w:rPr>
          <w:b/>
        </w:rPr>
        <w:t xml:space="preserve">Esimerkki 8.3963</w:t>
      </w:r>
    </w:p>
    <w:p>
      <w:r>
        <w:t xml:space="preserve">tarina: Ricardin mielestä avaruus oli siistiä. Jonain päivänä hän halusi astronautiksi. Mutta toistaiseksi hän oli vain lapsi. Hän aneli joululahjaksi avaruusalusta. Sinä aamuna hän paketoi sellaisen. valittu lause: Ricardin mielestä avaruus oli siistiä.</w:t>
      </w:r>
    </w:p>
    <w:p>
      <w:r>
        <w:rPr>
          <w:b/>
        </w:rPr>
        <w:t xml:space="preserve">Tulos</w:t>
      </w:r>
    </w:p>
    <w:p>
      <w:r>
        <w:t xml:space="preserve">Richardin mielestä avaruus on siistiä &gt;Syyt&gt; Richard tuntee kiehtovuutta.</w:t>
      </w:r>
    </w:p>
    <w:p>
      <w:r>
        <w:rPr>
          <w:b/>
        </w:rPr>
        <w:t xml:space="preserve">Esimerkki 8.3964</w:t>
      </w:r>
    </w:p>
    <w:p>
      <w:r>
        <w:t xml:space="preserve">tarina: Rufus on aina halunnut kokeilla rullalautailua. Hän säästi viikkorahojaan, kunnes hänellä oli melkein tarpeeksi rahaa siihen. Hänen isänsä antoi hänelle tarvitsemansa ylimääräiset rahat. Hän vei uuden rullalautansa paikalliseen puistoon kokeilemaan sitä. Rufus oli niin onnellinen siitä, että hän vihdoinkin ajoi rullalautalla. valittu lause: Hän säästi viikkorahojaan, kunnes hänellä oli melkein tarpeeksi rahaa sellaiseen.</w:t>
      </w:r>
    </w:p>
    <w:p>
      <w:r>
        <w:rPr>
          <w:b/>
        </w:rPr>
        <w:t xml:space="preserve">Tulos</w:t>
      </w:r>
    </w:p>
    <w:p>
      <w:r>
        <w:t xml:space="preserve">Rufus säästää viikkorahansa rullalautaan &gt;Syyt&gt; Rufuksen isä on ylpeä Rufuksesta</w:t>
      </w:r>
    </w:p>
    <w:p>
      <w:r>
        <w:rPr>
          <w:b/>
        </w:rPr>
        <w:t xml:space="preserve">Esimerkki 8.3965</w:t>
      </w:r>
    </w:p>
    <w:p>
      <w:r>
        <w:t xml:space="preserve">tarina: Maria oli matkalla töihin. Hänellä oli yllään valkoiset housut. Kun hän pysähtyi valoihin, hän joi kahvia. Hän ei kuitenkaan osunut suuhunsa, ja se putosi housuihin. Onneksi hänellä oli tahranpoistoainetta. valittu lause: Hän ei kuitenkaan osunut suuhunsa ja se putosi housuihinsa.</w:t>
      </w:r>
    </w:p>
    <w:p>
      <w:r>
        <w:rPr>
          <w:b/>
        </w:rPr>
        <w:t xml:space="preserve">Tulos</w:t>
      </w:r>
    </w:p>
    <w:p>
      <w:r>
        <w:t xml:space="preserve">Maria kaataa kahvia &gt;Syyt&gt; Maria on järkyttynyt.</w:t>
      </w:r>
    </w:p>
    <w:p>
      <w:r>
        <w:rPr>
          <w:b/>
        </w:rPr>
        <w:t xml:space="preserve">Esimerkki 8.3966</w:t>
      </w:r>
    </w:p>
    <w:p>
      <w:r>
        <w:t xml:space="preserve">tarina: Tony oli tekemässä pizzaa ravintolassaan. Yhtäkkiä tilattiin ranskalaisia perunoita. Tony nappasi ranskalaisia ja heitti ne friteerauskoneeseen. Hänen huolimattomuutensa aiheutti suuren rasvapalon kaikkialle. Tony nappasi erikoissammuttimensa ja sammutti liekit. valittu lause: Hänen huolimattomuutensa aiheutti suuren rasvapalon kaikkialle.</w:t>
      </w:r>
    </w:p>
    <w:p>
      <w:r>
        <w:rPr>
          <w:b/>
        </w:rPr>
        <w:t xml:space="preserve">Tulos</w:t>
      </w:r>
    </w:p>
    <w:p>
      <w:r>
        <w:t xml:space="preserve">Tony aiheuttaa tulipalon &gt; Aiheuttaa&gt; Tony on hälytysherkkä</w:t>
      </w:r>
    </w:p>
    <w:p>
      <w:r>
        <w:rPr>
          <w:b/>
        </w:rPr>
        <w:t xml:space="preserve">Esimerkki 8.3967</w:t>
      </w:r>
    </w:p>
    <w:p>
      <w:r>
        <w:t xml:space="preserve">tarina: Allie odotti jäätelöjonossa. Mutta hänen edessään ollut nainen oli ärsyttävä. Nainen maisteli jokaista makua. Lopulta nainen päätti valita suklaan. Mutta Allie tuhlasi puoli tuntia odotteluun. valittu lause: Mutta Allie tuhlasi puoli tuntia odotteluun.</w:t>
      </w:r>
    </w:p>
    <w:p>
      <w:r>
        <w:rPr>
          <w:b/>
        </w:rPr>
        <w:t xml:space="preserve">Tulos</w:t>
      </w:r>
    </w:p>
    <w:p>
      <w:r>
        <w:t xml:space="preserve">Allie tuhlaa puoli tuntia odottamiseen &gt;Syyt&gt; Allie on kärsimätön(t).</w:t>
      </w:r>
    </w:p>
    <w:p>
      <w:r>
        <w:rPr>
          <w:b/>
        </w:rPr>
        <w:t xml:space="preserve">Tulos</w:t>
      </w:r>
    </w:p>
    <w:p>
      <w:r>
        <w:t xml:space="preserve">Allie tuhlaa aikaa odottamiseen &gt;Syyt&gt; Allie on järkyttynyt.</w:t>
      </w:r>
    </w:p>
    <w:p>
      <w:r>
        <w:rPr>
          <w:b/>
        </w:rPr>
        <w:t xml:space="preserve">Esimerkki 8.3968</w:t>
      </w:r>
    </w:p>
    <w:p>
      <w:r>
        <w:t xml:space="preserve">tarina: Smithin perhe meni piirikunnan messuille. Syötyään maissimakkaraa ja hattaraa he katsoivat sirkusta. Kun sirkus oli ohi, he kaikki ajoivat karusellilla. Autolle palatessaan he pelasivat pelejä palkinnoista. Se oli niin hauskaa, että he päättivät tehdä siitä perinteen ja mennä sinne joka vuosi! valittu lause: Kun sirkus oli ohi, he kaikki ajoivat karusellilla.</w:t>
      </w:r>
    </w:p>
    <w:p>
      <w:r>
        <w:rPr>
          <w:b/>
        </w:rPr>
        <w:t xml:space="preserve">Tulos</w:t>
      </w:r>
    </w:p>
    <w:p>
      <w:r>
        <w:t xml:space="preserve">Smithin perhe ajelee karusellilla &gt;Syyt&gt; Smithin perhe on onnellinen(t)</w:t>
      </w:r>
    </w:p>
    <w:p>
      <w:r>
        <w:rPr>
          <w:b/>
        </w:rPr>
        <w:t xml:space="preserve">Esimerkki 8.3969</w:t>
      </w:r>
    </w:p>
    <w:p>
      <w:r>
        <w:t xml:space="preserve">tarina: Minä ja ystäväni Kyle pelasimme pingistä kellarissani. Kyle on hyvin kilpailuhenkinen ja minä olen melkein yhtä huono. Kun voitan, hän lyö vetoa saadakseen minut pelaamaan uudestaan. Muutamassa pelissä panostamme paljon rahaa ja sukellamme kaikkialle. Törmään suoraan vanhaan lipastoon ja kaadan sen ympäri yrittäessäni saada palloa. valittu lause: Törmään suoraan vanhaan lipastoon ja kaadan sen ympäri yrittäessäni saada palloa.</w:t>
      </w:r>
    </w:p>
    <w:p>
      <w:r>
        <w:rPr>
          <w:b/>
        </w:rPr>
        <w:t xml:space="preserve">Tulos</w:t>
      </w:r>
    </w:p>
    <w:p>
      <w:r>
        <w:t xml:space="preserve">Törmään lipastoon &gt;Syyt&gt; Tunnen kipua.</w:t>
      </w:r>
    </w:p>
    <w:p>
      <w:r>
        <w:rPr>
          <w:b/>
        </w:rPr>
        <w:t xml:space="preserve">Esimerkki 8.3970</w:t>
      </w:r>
    </w:p>
    <w:p>
      <w:r>
        <w:t xml:space="preserve">tarina: Ada katseli, kun punainen punarinta laskeutui hänen nurmikolleen. Se hyppi iloisesti ympäriinsä. Sitten se taivutti päänsä ja varasti madon! Se nielaisi madon nälkäisenä. Ada oli hieman hämmästynyt luonnon väkivaltaisuudesta! valittu lause: Se hyppeli iloisesti ympäriinsä.</w:t>
      </w:r>
    </w:p>
    <w:p>
      <w:r>
        <w:rPr>
          <w:b/>
        </w:rPr>
        <w:t xml:space="preserve">Tulos</w:t>
      </w:r>
    </w:p>
    <w:p>
      <w:r>
        <w:t xml:space="preserve">Punarinta hyppii iloisesti ympäriinsä &gt;Syyt&gt; Punarinta on iloinen(t).</w:t>
      </w:r>
    </w:p>
    <w:p>
      <w:r>
        <w:rPr>
          <w:b/>
        </w:rPr>
        <w:t xml:space="preserve">Esimerkki 8.3971</w:t>
      </w:r>
    </w:p>
    <w:p>
      <w:r>
        <w:t xml:space="preserve">tarina: Jerry halusi tehdä tuoretta limonadia. Hänellä oli resepti äidiltään, jonka tämä oli antanut hänelle kauan sitten. Kun Jerry muisti reseptin, hän alkoi tehdä limonadia. Jerryn yllätykseksi se oli hyvin helppoa! Kun Jerry oli saanut limonadin tehtyä, hän istuutui alas ja nautti lasillisen. valittu lause: Kun Jerry oli saanut limonadin tehtyä, hän istuutui alas ja nautti lasillisen.</w:t>
      </w:r>
    </w:p>
    <w:p>
      <w:r>
        <w:rPr>
          <w:b/>
        </w:rPr>
        <w:t xml:space="preserve">Tulos</w:t>
      </w:r>
    </w:p>
    <w:p>
      <w:r>
        <w:t xml:space="preserve">Jerry juo limonadia &gt;Syyt&gt; Jerry tuntee olonsa tyytyväiseksi.</w:t>
      </w:r>
    </w:p>
    <w:p>
      <w:r>
        <w:rPr>
          <w:b/>
        </w:rPr>
        <w:t xml:space="preserve">Tulos</w:t>
      </w:r>
    </w:p>
    <w:p>
      <w:r>
        <w:t xml:space="preserve">Jerry juo limonadia &gt; Aiheuttaa&gt; Jerry tuntee olonsa virkistyneeksi.</w:t>
      </w:r>
    </w:p>
    <w:p>
      <w:r>
        <w:rPr>
          <w:b/>
        </w:rPr>
        <w:t xml:space="preserve">Esimerkki 8.3972</w:t>
      </w:r>
    </w:p>
    <w:p>
      <w:r>
        <w:t xml:space="preserve">tarina: Ikkunani päästävät sisään liikaa valoa. Tilasin verhot ja palkin. Kun ne saapuivat, asensin ne paikalleen. Suljin verhot, ja ne katkaisivat kaiken valon. Istuin tuolissani ja rentouduin. valittu lause: Kun ne saapuivat, asensin ne paikalleen.</w:t>
      </w:r>
    </w:p>
    <w:p>
      <w:r>
        <w:rPr>
          <w:b/>
        </w:rPr>
        <w:t xml:space="preserve">Tulos</w:t>
      </w:r>
    </w:p>
    <w:p>
      <w:r>
        <w:t xml:space="preserve">Verhot saapuvat &gt;Syyt&gt; Tunnen itseni onnelliseksi.</w:t>
      </w:r>
    </w:p>
    <w:p>
      <w:r>
        <w:rPr>
          <w:b/>
        </w:rPr>
        <w:t xml:space="preserve">Tulos</w:t>
      </w:r>
    </w:p>
    <w:p>
      <w:r>
        <w:t xml:space="preserve">He saapuvat &gt;Syyt&gt; Olen innokas(t).</w:t>
      </w:r>
    </w:p>
    <w:p>
      <w:r>
        <w:rPr>
          <w:b/>
        </w:rPr>
        <w:t xml:space="preserve">Esimerkki 8.3973</w:t>
      </w:r>
    </w:p>
    <w:p>
      <w:r>
        <w:t xml:space="preserve">tarina: Kävin vuorovesialtaalla katsomassa vuoroveden laskua. Istuin laiturilla ja odotin kuunnellen mp3-soitinta. Kun vuorovesi oli laskenut, näin mutapohjassa jotain kiiltävää. Menin alas ja huomasin, että se oli kultasormus! Tänään oli onnenpäiväni! valittu lause: Tänään oli onnenpäiväni!</w:t>
      </w:r>
    </w:p>
    <w:p>
      <w:r>
        <w:rPr>
          <w:b/>
        </w:rPr>
        <w:t xml:space="preserve">Tulos</w:t>
      </w:r>
    </w:p>
    <w:p>
      <w:r>
        <w:t xml:space="preserve">Tänään on onnenpäiväni &gt;Syyt&gt; Tunnen itseni onnelliseksi.</w:t>
      </w:r>
    </w:p>
    <w:p>
      <w:r>
        <w:rPr>
          <w:b/>
        </w:rPr>
        <w:t xml:space="preserve">Tulos</w:t>
      </w:r>
    </w:p>
    <w:p>
      <w:r>
        <w:t xml:space="preserve">Luulen, että tänään on onnenpäiväni &gt;Syyt&gt; Tunnen itseni onnelliseksi.</w:t>
      </w:r>
    </w:p>
    <w:p>
      <w:r>
        <w:rPr>
          <w:b/>
        </w:rPr>
        <w:t xml:space="preserve">Esimerkki 8.3974</w:t>
      </w:r>
    </w:p>
    <w:p>
      <w:r>
        <w:t xml:space="preserve">tarina: Rakastuin unelmieni mieheen. Hän matkusti työnsä vuoksi ympäri maailmaa. Rakastin matkustaa hänen kanssaan aina kun sain tilaisuuden. Rakastuimme yhä enemmän ja tulimme hyvin läheisiksi toisillemme. Tänä päivänä olemme hullun rakastuneita ja usein yhdessä. valittu lause: Tänä päivänä olemme hullun rakastuneita ja usein yhdessä.</w:t>
      </w:r>
    </w:p>
    <w:p>
      <w:r>
        <w:rPr>
          <w:b/>
        </w:rPr>
        <w:t xml:space="preserve">Tulos</w:t>
      </w:r>
    </w:p>
    <w:p>
      <w:r>
        <w:t xml:space="preserve">Unelmieni mies ja minä olemme rakastuneita ja usein yhdessä &gt;Syyt&gt; Olemme onnellisia.</w:t>
      </w:r>
    </w:p>
    <w:p>
      <w:r>
        <w:rPr>
          <w:b/>
        </w:rPr>
        <w:t xml:space="preserve">Esimerkki 8.3975</w:t>
      </w:r>
    </w:p>
    <w:p>
      <w:r>
        <w:t xml:space="preserve">tarina: Benillä oli vaikeaa lukiossa. Louis, kiusaaja, tönäisi Beniä aina käytävällä. Hänellä oli myös tapana viedä Benin lounasrahat. Eräänä päivänä Ben nousi Louisia vastaan. Hän sai lopulta mustan silmän, mutta hän sai asiansa selväksi. valittu lause: Louis, kiusaaja, tönäisi Beniä aina käytävällä.</w:t>
      </w:r>
    </w:p>
    <w:p>
      <w:r>
        <w:rPr>
          <w:b/>
        </w:rPr>
        <w:t xml:space="preserve">Tulos</w:t>
      </w:r>
    </w:p>
    <w:p>
      <w:r>
        <w:t xml:space="preserve">Louis tönäisee Beniä &gt; Aiheuttaa&gt; Benille surua</w:t>
      </w:r>
    </w:p>
    <w:p>
      <w:r>
        <w:rPr>
          <w:b/>
        </w:rPr>
        <w:t xml:space="preserve">Esimerkki 8.3976</w:t>
      </w:r>
    </w:p>
    <w:p>
      <w:r>
        <w:t xml:space="preserve">tarina: Tätini sai tietää, että hänellä oli neljännen vaiheen keuhkosyöpä. Kaksi päivää myöhemmin lähdimme kahdeksan tunnin ajomatkalle Los Angelesiin. Kuusi ja puoli tuntia matkan jälkeen sain puhelun. Hän oli kuollut rauhallisesti kotona ja mukavasti muutamaa minuuttia aiemmin. Hän makasi rauhassa, kun saavuin hyvästelemään. valittu lause: Tätini sai tietää, että hänellä oli neljännen vaiheen keuhkosyöpä.</w:t>
      </w:r>
    </w:p>
    <w:p>
      <w:r>
        <w:rPr>
          <w:b/>
        </w:rPr>
        <w:t xml:space="preserve">Tulos</w:t>
      </w:r>
    </w:p>
    <w:p>
      <w:r>
        <w:t xml:space="preserve">Tätini sai tietää, että hänellä on neljännen vaiheen keuhkosyöpä &gt;Syyt&gt; Olen surullinen.</w:t>
      </w:r>
    </w:p>
    <w:p>
      <w:r>
        <w:rPr>
          <w:b/>
        </w:rPr>
        <w:t xml:space="preserve">Esimerkki 8.3977</w:t>
      </w:r>
    </w:p>
    <w:p>
      <w:r>
        <w:t xml:space="preserve">tarina: Olen ihminen, joka rakastaa syömistä. Eräänä päivänä menin ruokakauppaan ostamaan elintarvikkeita. Otin mukaan kaikki roskaruoat, joista pidän, ja erilaisia juomia. Kun olin aikeissa maksaa, se melkein vei kaikki rahani. Mutta kun pääsin kotiin, tunsin itseni onnelliseksi syömällä. valittu lause: Kun olin maksamassa sitä, se vei melkein kaikki rahani.</w:t>
      </w:r>
    </w:p>
    <w:p>
      <w:r>
        <w:rPr>
          <w:b/>
        </w:rPr>
        <w:t xml:space="preserve">Tulos</w:t>
      </w:r>
    </w:p>
    <w:p>
      <w:r>
        <w:t xml:space="preserve">Maksan siitä &gt;Syyt&gt; Olen innoissani.</w:t>
      </w:r>
    </w:p>
    <w:p>
      <w:r>
        <w:rPr>
          <w:b/>
        </w:rPr>
        <w:t xml:space="preserve">Esimerkki 8.3978</w:t>
      </w:r>
    </w:p>
    <w:p>
      <w:r>
        <w:t xml:space="preserve">tarina: Ted käveli jäisellä jalkakäytävällä. Hänellä oli vääränlaiset kengät. Hän liukastui ja yritti saada itsensä kiinni jäästä. Häneltä kesti 50 minuuttia kävellä 50 metriä. Ted ei enää koskaan lähde kotoa ilman lumikenkiä. valittu lause: Hänellä oli vääränlaiset kengät jalassaan.</w:t>
      </w:r>
    </w:p>
    <w:p>
      <w:r>
        <w:rPr>
          <w:b/>
        </w:rPr>
        <w:t xml:space="preserve">Tulos</w:t>
      </w:r>
    </w:p>
    <w:p>
      <w:r>
        <w:t xml:space="preserve">Hän käyttää vääränlaisia kenkiä &gt;Syyt&gt; Hän on turhautunut.</w:t>
      </w:r>
    </w:p>
    <w:p>
      <w:r>
        <w:rPr>
          <w:b/>
        </w:rPr>
        <w:t xml:space="preserve">Esimerkki 8.3979</w:t>
      </w:r>
    </w:p>
    <w:p>
      <w:r>
        <w:t xml:space="preserve">tarina: Pat herää hyvin aikaisin aamulla. Hän on aina hyvin väsynyt. Hän keittää kupin kahvia heti herättyään. Tänään häneltä loppui kahvi! Hän oli loppupäivän unelias. valittu lause: Pat nousee hyvin aikaisin aamulla.</w:t>
      </w:r>
    </w:p>
    <w:p>
      <w:r>
        <w:rPr>
          <w:b/>
        </w:rPr>
        <w:t xml:space="preserve">Tulos</w:t>
      </w:r>
    </w:p>
    <w:p>
      <w:r>
        <w:t xml:space="preserve">Pat herää aikaisin &gt;Syyt&gt; Pat on unelias(t)</w:t>
      </w:r>
    </w:p>
    <w:p>
      <w:r>
        <w:rPr>
          <w:b/>
        </w:rPr>
        <w:t xml:space="preserve">Esimerkki 8.3980</w:t>
      </w:r>
    </w:p>
    <w:p>
      <w:r>
        <w:t xml:space="preserve">tarina: Minulla oli kaunis kultakala. Eräänä päivänä se kuoli. Aluksi olin surullinen. Mutta sitten päätin syödä sen. Äitini sai tietää ja antoi minulle kuukauden kotiarestia. valittu lause: Eräänä päivänä se kuoli.</w:t>
      </w:r>
    </w:p>
    <w:p>
      <w:r>
        <w:rPr>
          <w:b/>
        </w:rPr>
        <w:t xml:space="preserve">Tulos</w:t>
      </w:r>
    </w:p>
    <w:p>
      <w:r>
        <w:t xml:space="preserve">Kultakalani kuolee &gt;Syyt&gt; Olen surullinen.</w:t>
      </w:r>
    </w:p>
    <w:p>
      <w:r>
        <w:rPr>
          <w:b/>
        </w:rPr>
        <w:t xml:space="preserve">Esimerkki 8.3981</w:t>
      </w:r>
    </w:p>
    <w:p>
      <w:r>
        <w:t xml:space="preserve">tarina: Lee halusi osallistua kilpailuun. Hän alkoi juosta yksin. Pian hän oli yhä nopeampi. Sitten hän osallistui kilpailuun. Lee tuli kolmanneksi! valittu lause: Pian hän oli yhä nopeampi.</w:t>
      </w:r>
    </w:p>
    <w:p>
      <w:r>
        <w:rPr>
          <w:b/>
        </w:rPr>
        <w:t xml:space="preserve">Tulos</w:t>
      </w:r>
    </w:p>
    <w:p>
      <w:r>
        <w:t xml:space="preserve">Lee nopeutui juoksussa &gt;Syyt&gt; Lee tuntee ylpeyttä </w:t>
      </w:r>
    </w:p>
    <w:p>
      <w:r>
        <w:rPr>
          <w:b/>
        </w:rPr>
        <w:t xml:space="preserve">Esimerkki 8.3982</w:t>
      </w:r>
    </w:p>
    <w:p>
      <w:r>
        <w:t xml:space="preserve">tarina: Oli eräs talo, jonka sanottiin olevan kummitustalo. Omistajat yrittivät kovasti myydä sitä, mutta kukaan ei halunnut sitä. He palkkasivat papin hankkiutumaan eroon pahoista hengistä. Pappi tuli taloon ja käveli ympäriinsä. Hän sanoi, ettei siellä koskaan ollutkaan kummituksia. valittu lause: Hän sanoi, ettei siellä alun perin ollutkaan kummituksia.</w:t>
      </w:r>
    </w:p>
    <w:p>
      <w:r>
        <w:rPr>
          <w:b/>
        </w:rPr>
        <w:t xml:space="preserve">Tulos</w:t>
      </w:r>
    </w:p>
    <w:p>
      <w:r>
        <w:t xml:space="preserve">Pappi sanoo, ettei aaveita ole &gt;Syyt&gt; Omistajat ovat yllättyneitä.</w:t>
      </w:r>
    </w:p>
    <w:p>
      <w:r>
        <w:rPr>
          <w:b/>
        </w:rPr>
        <w:t xml:space="preserve">Esimerkki 8.3983</w:t>
      </w:r>
    </w:p>
    <w:p>
      <w:r>
        <w:t xml:space="preserve">tarina: Ryhmä kavereita heitti tytön ojaan. He peittivät hänet lialla. He kävelivät rauhallisesti pois. He eivät tienneet, että tyttö oli vielä elossa. tyttö meni ja metsästi heidät yksi kerrallaan. valittu lause: Hän meni ja metsästi heidät yksi kerrallaan.</w:t>
      </w:r>
    </w:p>
    <w:p>
      <w:r>
        <w:rPr>
          <w:b/>
        </w:rPr>
        <w:t xml:space="preserve">Tulos</w:t>
      </w:r>
    </w:p>
    <w:p>
      <w:r>
        <w:t xml:space="preserve">tyttö metsästää poikia &gt;Syyt&gt; tyttö tuntee aggressiivisuutta</w:t>
      </w:r>
    </w:p>
    <w:p>
      <w:r>
        <w:rPr>
          <w:b/>
        </w:rPr>
        <w:t xml:space="preserve">Esimerkki 8.3984</w:t>
      </w:r>
    </w:p>
    <w:p>
      <w:r>
        <w:t xml:space="preserve">tarina: Kävin vauvani kanssa olohuoneessa. Yhtäkkiä kuulin puhelimeni soivan ja kurotin sitä kohti. Kun olin kurkottanut alas, vauva alkoi liukua käsistäni. Pudotin vauvan maahan ja hän alkoi itkeä. Nostin hänet ylös ja rauhoitin hänet takaisin. valittu lause: Kurkotettuani alas vauva alkoi liukua käsistäni.</w:t>
      </w:r>
    </w:p>
    <w:p>
      <w:r>
        <w:rPr>
          <w:b/>
        </w:rPr>
        <w:t xml:space="preserve">Tulos</w:t>
      </w:r>
    </w:p>
    <w:p>
      <w:r>
        <w:t xml:space="preserve">Vauva alkaa liukua &gt;Syyt&gt; Tunnen itseni säikähdykseksi.</w:t>
      </w:r>
    </w:p>
    <w:p>
      <w:r>
        <w:rPr>
          <w:b/>
        </w:rPr>
        <w:t xml:space="preserve">Esimerkki 8.3985</w:t>
      </w:r>
    </w:p>
    <w:p>
      <w:r>
        <w:t xml:space="preserve">tarina: Fred ja James väittivät molemmat olevansa paras koripalloilija. Eräänä päivänä he päättivät selvittää, kumpi oli parempi. James rakasti kehuskella, mutta Fred keskittyi peliin. Lopulta Fred voitti Jamesin yhdellä pisteellä. James oppi sinä päivänä keskittymään peliin eikä kehuskeluun. valittu lause: Fred ja James väittivät molemmat olevansa paras koripalloilija.</w:t>
      </w:r>
    </w:p>
    <w:p>
      <w:r>
        <w:rPr>
          <w:b/>
        </w:rPr>
        <w:t xml:space="preserve">Tulos</w:t>
      </w:r>
    </w:p>
    <w:p>
      <w:r>
        <w:t xml:space="preserve">Fred ja James haluavat olla parhaat koripallossa &gt;Syyt&gt; He tuntevat itsensä motivoituneiksi.</w:t>
      </w:r>
    </w:p>
    <w:p>
      <w:r>
        <w:rPr>
          <w:b/>
        </w:rPr>
        <w:t xml:space="preserve">Esimerkki 8.3986</w:t>
      </w:r>
    </w:p>
    <w:p>
      <w:r>
        <w:t xml:space="preserve">tarina: Sam meni rannalle katsomaan merta. Mutta hän huomasi, että hän oli ainoa yksin. Hän alkoi olla surullinen. Sam jatkoi surullisena meren katselua. Mutta sitten hän huomasi Jonkun istuvan hänen vieressään. valittu lause: Mutta hän huomasi, että hän oli ainoa yksin.</w:t>
      </w:r>
    </w:p>
    <w:p>
      <w:r>
        <w:rPr>
          <w:b/>
        </w:rPr>
        <w:t xml:space="preserve">Tulos</w:t>
      </w:r>
    </w:p>
    <w:p>
      <w:r>
        <w:t xml:space="preserve">Sam on yksin &gt;Syyt&gt; Sam tuntee itsensä yksinäiseksi.</w:t>
      </w:r>
    </w:p>
    <w:p>
      <w:r>
        <w:rPr>
          <w:b/>
        </w:rPr>
        <w:t xml:space="preserve">Esimerkki 8.3987</w:t>
      </w:r>
    </w:p>
    <w:p>
      <w:r>
        <w:t xml:space="preserve">tarina: John ja Kara menivät viime viikonloppuna New Yorkiin. Se oli heidän vuosipäivälahjansa toisilleen. He sanoivat, että sää oli täydellinen. He vierailivat ympäri kaupunkia. Se oli täydellinen viikonloppu juhlia. valittu lause: He vierailivat ympäri kaupunkia.</w:t>
      </w:r>
    </w:p>
    <w:p>
      <w:r>
        <w:rPr>
          <w:b/>
        </w:rPr>
        <w:t xml:space="preserve">Tulos</w:t>
      </w:r>
    </w:p>
    <w:p>
      <w:r>
        <w:t xml:space="preserve">John ja Kara vierailevat ympäri kaupunkia &gt;Syyt&gt; John ja Kara ovat onnellisia.</w:t>
      </w:r>
    </w:p>
    <w:p>
      <w:r>
        <w:rPr>
          <w:b/>
        </w:rPr>
        <w:t xml:space="preserve">Esimerkki 8.3988</w:t>
      </w:r>
    </w:p>
    <w:p>
      <w:r>
        <w:t xml:space="preserve">tarina: Thalia on kutsuttu soittamaan ystävänsä Janicen kotiin. Kun Thalia saapuu sinne, hän on innoissaan nähdessään trampoliinin. Thalia ja Janice viettävät koko iltapäivän trampoliinilla. Thalialla on niin hauskaa, että hän kysyy isältään, voisivatko he hankkia sellaisen. Thalia haluaisi saada trampoliinin aivan kuten Janice on. valittu lause: Thalialla on niin hauskaa, että hän kysyy isältään, voisivatko he hankkia sellaisen.</w:t>
      </w:r>
    </w:p>
    <w:p>
      <w:r>
        <w:rPr>
          <w:b/>
        </w:rPr>
        <w:t xml:space="preserve">Tulos</w:t>
      </w:r>
    </w:p>
    <w:p>
      <w:r>
        <w:t xml:space="preserve">Thalia pitää hauskaa Janicen trampoliinilla &gt;Syyt&gt; Thalia tuntee haluja.</w:t>
      </w:r>
    </w:p>
    <w:p>
      <w:r>
        <w:rPr>
          <w:b/>
        </w:rPr>
        <w:t xml:space="preserve">Esimerkki 8.3989</w:t>
      </w:r>
    </w:p>
    <w:p>
      <w:r>
        <w:t xml:space="preserve">tarina: Halusin leikkiä lempipallollani välitunnilla. Etsin palloa kaikkialta. Näin muutaman lapsen leikkivän sillä. Nappasin pallon ja juoksin. Jouduin lopulta vaikeuksiin, koska olin vienyt pallon lapsilta. valittu lause: Näin muutaman lapsen leikkivän sillä.</w:t>
      </w:r>
    </w:p>
    <w:p>
      <w:r>
        <w:rPr>
          <w:b/>
        </w:rPr>
        <w:t xml:space="preserve">Tulos</w:t>
      </w:r>
    </w:p>
    <w:p>
      <w:r>
        <w:t xml:space="preserve">Näen muutaman lapsen leikkivän sillä &gt;Syyt&gt; Tunnen himoa.</w:t>
      </w:r>
    </w:p>
    <w:p>
      <w:r>
        <w:rPr>
          <w:b/>
        </w:rPr>
        <w:t xml:space="preserve">Esimerkki 8.3990</w:t>
      </w:r>
    </w:p>
    <w:p>
      <w:r>
        <w:t xml:space="preserve">tarina: Timillä oli pari vanhoja lenkkareita. Niissä oli reikiä. Hän käytti niitä silti usein. Eräänä päivänä hänen äitinsä heitti ne pois. Tim sai siitä suuren raivokohtauksen. valittu lause: Timillä oli pari vanhoja lenkkareita.</w:t>
      </w:r>
    </w:p>
    <w:p>
      <w:r>
        <w:rPr>
          <w:b/>
        </w:rPr>
        <w:t xml:space="preserve">Tulos</w:t>
      </w:r>
    </w:p>
    <w:p>
      <w:r>
        <w:t xml:space="preserve">Timillä on vanhat lenkkarit &gt;Syyt&gt; Timillä on tunnepitoisia tunteita.</w:t>
      </w:r>
    </w:p>
    <w:p>
      <w:r>
        <w:rPr>
          <w:b/>
        </w:rPr>
        <w:t xml:space="preserve">Esimerkki 8.3991</w:t>
      </w:r>
    </w:p>
    <w:p>
      <w:r>
        <w:t xml:space="preserve">tarina: Dominickilla on syntymäpäivä tulossa. Hän haluaa kovasti työkengät. Hän kertoi vanhemmilleen, että hän haluaa niitä. Vanhemmat menivät ja ostivat ne hänen syntymäpäiväkseen. Dominick oli niin onnellinen saadessaan saappaat. valittu lause: Dominickilla on syntymäpäivä tulossa.</w:t>
      </w:r>
    </w:p>
    <w:p>
      <w:r>
        <w:rPr>
          <w:b/>
        </w:rPr>
        <w:t xml:space="preserve">Tulos</w:t>
      </w:r>
    </w:p>
    <w:p>
      <w:r>
        <w:t xml:space="preserve">Dominickin syntymäpäivä on tulossa &gt;Syyt&gt; Dominick on innoissaan.</w:t>
      </w:r>
    </w:p>
    <w:p>
      <w:r>
        <w:rPr>
          <w:b/>
        </w:rPr>
        <w:t xml:space="preserve">Tulos</w:t>
      </w:r>
    </w:p>
    <w:p>
      <w:r>
        <w:t xml:space="preserve">Dominickilla on syntymäpäivä tulossa &gt;Syyt&gt; Dominick tuntee jännitystä. </w:t>
      </w:r>
    </w:p>
    <w:p>
      <w:r>
        <w:rPr>
          <w:b/>
        </w:rPr>
        <w:t xml:space="preserve">Esimerkki 8.3992</w:t>
      </w:r>
    </w:p>
    <w:p>
      <w:r>
        <w:t xml:space="preserve">tarina: Robby pysähtyi huoltoasemalle pikkukaupungissa. Liikkeessä ei ollut ketään, jonka hän olisi nähnyt olevan töissä. Robby katseli ympärilleen kaupassa. Hän näki vanhan miehen sammuneena lattialla. Robby soitti ambulanssin auttamaan miestä. valittu lause: Robby pysähtyi pienessä kaupungissa sijaitsevalle huoltoasemalle.</w:t>
      </w:r>
    </w:p>
    <w:p>
      <w:r>
        <w:rPr>
          <w:b/>
        </w:rPr>
        <w:t xml:space="preserve">Tulos</w:t>
      </w:r>
    </w:p>
    <w:p>
      <w:r>
        <w:t xml:space="preserve">Robby löytää vanhan miehen maasta &gt;Syyt&gt; Robby on stressaantunut.</w:t>
      </w:r>
    </w:p>
    <w:p>
      <w:r>
        <w:rPr>
          <w:b/>
        </w:rPr>
        <w:t xml:space="preserve">Esimerkki 8.3993</w:t>
      </w:r>
    </w:p>
    <w:p>
      <w:r>
        <w:t xml:space="preserve">tarina: Tony lähti eräänä päivänä surffaamaan. Jättiaalto pyyhkäisi hänet pois surffilaudaltaan. Tony huomasi kaukana suuren hain kiitävän häntä kohti. Hän ui niin nopeasti kuin pystyi ja ehti rantaan juuri ajoissa. Hän juoksi kotiin, eikä hai saanut häntä kiinni. valittu lause: Hän juoksi kotiin, eikä hai saanut häntä kiinni.</w:t>
      </w:r>
    </w:p>
    <w:p>
      <w:r>
        <w:rPr>
          <w:b/>
        </w:rPr>
        <w:t xml:space="preserve">Tulos</w:t>
      </w:r>
    </w:p>
    <w:p>
      <w:r>
        <w:t xml:space="preserve">Tony juoksee kotiin &gt;Syyt&gt; Tony on uupunut.</w:t>
      </w:r>
    </w:p>
    <w:p>
      <w:r>
        <w:rPr>
          <w:b/>
        </w:rPr>
        <w:t xml:space="preserve">Tulos</w:t>
      </w:r>
    </w:p>
    <w:p>
      <w:r>
        <w:t xml:space="preserve">Hän juoksee kotiin &gt;Syyt&gt; Hän tuntee olonsa turvalliseksi.</w:t>
      </w:r>
    </w:p>
    <w:p>
      <w:r>
        <w:rPr>
          <w:b/>
        </w:rPr>
        <w:t xml:space="preserve">Esimerkki 8.3994</w:t>
      </w:r>
    </w:p>
    <w:p>
      <w:r>
        <w:t xml:space="preserve">tarina: Jaakobilla on pitkät hiukset. Hän haluaa leikata ne. Hän menee parturiin. Hän leikkaa hiuksensa. Jacob rakastaa uusia hiuksiaan. valittu lause: Jacob rakastaa uusia hiuksiaan.</w:t>
      </w:r>
    </w:p>
    <w:p>
      <w:r>
        <w:rPr>
          <w:b/>
        </w:rPr>
        <w:t xml:space="preserve">Tulos</w:t>
      </w:r>
    </w:p>
    <w:p>
      <w:r>
        <w:t xml:space="preserve">Jacob rakastaa uusia hiuksiaan &gt;Syyt&gt; Jacob on onnellinen.</w:t>
      </w:r>
    </w:p>
    <w:p>
      <w:r>
        <w:rPr>
          <w:b/>
        </w:rPr>
        <w:t xml:space="preserve">Esimerkki 8.3995</w:t>
      </w:r>
    </w:p>
    <w:p>
      <w:r>
        <w:t xml:space="preserve">tarina: Trey leikki puistossa. Hän oli leikkinyt hiekkalaatikolla. Trey meni kotiin. Hänellä oli hiekkaa ympäri taloa. Treyn äiti kielsi häntä leikkimästä hiekalla enää. valittu lause: Treyn äiti kielsi häntä leikkimästä hiekalla enää.</w:t>
      </w:r>
    </w:p>
    <w:p>
      <w:r>
        <w:rPr>
          <w:b/>
        </w:rPr>
        <w:t xml:space="preserve">Tulos</w:t>
      </w:r>
    </w:p>
    <w:p>
      <w:r>
        <w:t xml:space="preserve">Trey ei voi leikkiä hiekalla puistossa &gt;Syyt&gt; Trey on surullinen.</w:t>
      </w:r>
    </w:p>
    <w:p>
      <w:r>
        <w:rPr>
          <w:b/>
        </w:rPr>
        <w:t xml:space="preserve">Esimerkki 8.3996</w:t>
      </w:r>
    </w:p>
    <w:p>
      <w:r>
        <w:t xml:space="preserve">tarina: Aloitan kolmatta avioliittoani. Olen hyvin huolissani siitä, miten se onnistuu. Tähän asti en ole koskaan tuntenut rakkautta miehiä kohtaan, joiden kanssa olen ollut naimisissa. Nyt kun rakastan yhtä, hän ei ole kovin kiltti. Hän satuttaa minua joka ikinen päivä. valittu lause: Tähän asti en ole koskaan tuntenut rakkautta miehiä kohtaan, joiden kanssa olin naimisissa.</w:t>
      </w:r>
    </w:p>
    <w:p>
      <w:r>
        <w:rPr>
          <w:b/>
        </w:rPr>
        <w:t xml:space="preserve">Tulos</w:t>
      </w:r>
    </w:p>
    <w:p>
      <w:r>
        <w:t xml:space="preserve">En pidä miehistäni &gt;Syyt&gt; Olen järkyttynyt.</w:t>
      </w:r>
    </w:p>
    <w:p>
      <w:r>
        <w:rPr>
          <w:b/>
        </w:rPr>
        <w:t xml:space="preserve">Esimerkki 8.3997</w:t>
      </w:r>
    </w:p>
    <w:p>
      <w:r>
        <w:t xml:space="preserve">tarina: Amy oli saanut syntymäpäivälahjaksi uuden kellon. Hänen ystävänsä pitivät kellosta. He kaikki pyysivät vanhempiaan ostamaan sellaisen. Kaikilla muilla paitsi Saralla oli kello viikkoa myöhemmin. Kaikki tytöt panostivat ja ostivat Saralle kellon, jotta hän sopisi joukkoon. valittu lause: Kaikki tytöt osallistuivat ja ostivat Sarahille kellon, jotta hän sopisi joukkoon.</w:t>
      </w:r>
    </w:p>
    <w:p>
      <w:r>
        <w:rPr>
          <w:b/>
        </w:rPr>
        <w:t xml:space="preserve">Tulos</w:t>
      </w:r>
    </w:p>
    <w:p>
      <w:r>
        <w:t xml:space="preserve">Tytöt ostavat Sarahille uuden kellon &gt;Syyt&gt; Sarah on kiitollinen.</w:t>
      </w:r>
    </w:p>
    <w:p>
      <w:r>
        <w:rPr>
          <w:b/>
        </w:rPr>
        <w:t xml:space="preserve">Tulos</w:t>
      </w:r>
    </w:p>
    <w:p>
      <w:r>
        <w:t xml:space="preserve">Sarah saa kellon &gt;Syyt&gt; Sarah on onnellinen(t).</w:t>
      </w:r>
    </w:p>
    <w:p>
      <w:r>
        <w:rPr>
          <w:b/>
        </w:rPr>
        <w:t xml:space="preserve">Esimerkki 8.3998</w:t>
      </w:r>
    </w:p>
    <w:p>
      <w:r>
        <w:t xml:space="preserve">tarina: Hän väänsi nuppia. Se oli jumissa. Hän ei saanut ovea auki. Lopulta hän irrotti nupin. Hänen täytyi mennä ostamaan uusi. valittu lause: Hän ei saanut ovea auki.</w:t>
      </w:r>
    </w:p>
    <w:p>
      <w:r>
        <w:rPr>
          <w:b/>
        </w:rPr>
        <w:t xml:space="preserve">Tulos</w:t>
      </w:r>
    </w:p>
    <w:p>
      <w:r>
        <w:t xml:space="preserve">Hän ei saanut ovea auki &gt;Syyt&gt; Hän on ärtynyt.</w:t>
      </w:r>
    </w:p>
    <w:p>
      <w:r>
        <w:rPr>
          <w:b/>
        </w:rPr>
        <w:t xml:space="preserve">Esimerkki 8.3999</w:t>
      </w:r>
    </w:p>
    <w:p>
      <w:r>
        <w:t xml:space="preserve">tarina: Jane juoksi rakennuksen katolla. Hän päätti hypätä putken yli päästäkseen toiselle puolelle. Hän kuitenkin liukastui ja putosi. Hänen ystävänsä Johnin oli mentävä hänen luokseen hakemaan apua. Myöhemmin samana päivänä hänet vietiin ambulanssiin. valittu lause: Hänen ystävänsä Johnin oli mentävä hänen luokseen ja haettava apua.</w:t>
      </w:r>
    </w:p>
    <w:p>
      <w:r>
        <w:rPr>
          <w:b/>
        </w:rPr>
        <w:t xml:space="preserve">Tulos</w:t>
      </w:r>
    </w:p>
    <w:p>
      <w:r>
        <w:t xml:space="preserve">John auttaa janea &gt;Syy&gt; jane on kiitollinen(t)</w:t>
      </w:r>
    </w:p>
    <w:p>
      <w:r>
        <w:rPr>
          <w:b/>
        </w:rPr>
        <w:t xml:space="preserve">Esimerkki 8.4000</w:t>
      </w:r>
    </w:p>
    <w:p>
      <w:r>
        <w:t xml:space="preserve">tarina: Tänä vuonna katsoin NBA:n donkkikilpailua ystävieni kanssa. Dunkit olivat aivan uskomattomia! Aaron Gordon ja Zach LaVine järjestivät upean show'n faneille! En ole koskaan ennen nähnyt sellaisia donkkeja! Zach LaVine voitti juuri ja juuri Aaron Gordonin finaalissa. valittu lause: Dunkit olivat aivan uskomattomia!</w:t>
      </w:r>
    </w:p>
    <w:p>
      <w:r>
        <w:rPr>
          <w:b/>
        </w:rPr>
        <w:t xml:space="preserve">Tulos</w:t>
      </w:r>
    </w:p>
    <w:p>
      <w:r>
        <w:t xml:space="preserve">Heitot olivat aivan uskomattomia &gt;Syyt&gt; Olo(t) on hämmästynyt.</w:t>
      </w:r>
    </w:p>
    <w:p>
      <w:r>
        <w:rPr>
          <w:b/>
        </w:rPr>
        <w:t xml:space="preserve">Esimerkki 8.4001</w:t>
      </w:r>
    </w:p>
    <w:p>
      <w:r>
        <w:t xml:space="preserve">tarina: Jaken lempilaji oli koripallo. Hän pelasi koulun joukkueessa 4., 5. ja 6. luokalla. Eilen hän katseli isänsä vanhoja koripallokortteja. Jake yllättyi, kun hänen isänsä nimi oli kortissa. Jaken isällä oli oma koripallokortti, kun hän oli ammattilainen. valittu lause: Jake yllättyi, kun hänen isänsä nimi oli kortissa.</w:t>
      </w:r>
    </w:p>
    <w:p>
      <w:r>
        <w:rPr>
          <w:b/>
        </w:rPr>
        <w:t xml:space="preserve">Tulos</w:t>
      </w:r>
    </w:p>
    <w:p>
      <w:r>
        <w:t xml:space="preserve">Jake on yllättynyt &gt;Syyt&gt; Jake on yllättynyt.</w:t>
      </w:r>
    </w:p>
    <w:p>
      <w:r>
        <w:rPr>
          <w:b/>
        </w:rPr>
        <w:t xml:space="preserve">Esimerkki 8.4002</w:t>
      </w:r>
    </w:p>
    <w:p>
      <w:r>
        <w:t xml:space="preserve">tarina: Billy pitää live-esityksistä. Hän meni katsomaan lempibändiään. Ulkona oli pitkä jono. Bändi oli todella sen arvoinen. Billy ei malttanut odottaa, että näkisi heidät uudestaan. valittu lause: Hän meni katsomaan lempibändiään.</w:t>
      </w:r>
    </w:p>
    <w:p>
      <w:r>
        <w:rPr>
          <w:b/>
        </w:rPr>
        <w:t xml:space="preserve">Tulos</w:t>
      </w:r>
    </w:p>
    <w:p>
      <w:r>
        <w:t xml:space="preserve">Billy menee katsomaan lempibändiään &gt;Syyt&gt; Billy on innoissaan.</w:t>
      </w:r>
    </w:p>
    <w:p>
      <w:r>
        <w:rPr>
          <w:b/>
        </w:rPr>
        <w:t xml:space="preserve">Esimerkki 8.4003</w:t>
      </w:r>
    </w:p>
    <w:p>
      <w:r>
        <w:t xml:space="preserve">tarina: Tina aikoi tehdä Philille keitetyn aterian. Hän ei ollut koskaan ennen kokannut Tinalle. Hän sai vihdoin ainekset valmiiksi kokkausta varten. Kun hän oli valmis, mies maistoi sitä. Hän piti siitä. valittu lause: Hän rakasti sitä.</w:t>
      </w:r>
    </w:p>
    <w:p>
      <w:r>
        <w:rPr>
          <w:b/>
        </w:rPr>
        <w:t xml:space="preserve">Tulos</w:t>
      </w:r>
    </w:p>
    <w:p>
      <w:r>
        <w:t xml:space="preserve">Phil rakastaa ateriaa &gt;Syyt&gt; Tina on onnellinen(t)</w:t>
      </w:r>
    </w:p>
    <w:p>
      <w:r>
        <w:rPr>
          <w:b/>
        </w:rPr>
        <w:t xml:space="preserve">Esimerkki 8.4004</w:t>
      </w:r>
    </w:p>
    <w:p>
      <w:r>
        <w:t xml:space="preserve">tarina: Bob osti kirpputorilta kellon, joka ei toiminut. Hän käytti sitä kuitenkin koko ajan, koska se oli hieno. Eräs mies pysäytti hänet ja kysyi kellon aikaa. Bob vain arveli kellonajan pelastaakseen kasvonsa. Mies vaikutti epäluuloiselta, mutta uskoi Bobia. valittu lause: Mies vaikutti epäluuloiselta, mutta uskoi Bobia.</w:t>
      </w:r>
    </w:p>
    <w:p>
      <w:r>
        <w:rPr>
          <w:b/>
        </w:rPr>
        <w:t xml:space="preserve">Tulos</w:t>
      </w:r>
    </w:p>
    <w:p>
      <w:r>
        <w:t xml:space="preserve">Mies uskoo Bobia &gt;Se aiheuttaa&gt; Bobille helpotuksen.</w:t>
      </w:r>
    </w:p>
    <w:p>
      <w:r>
        <w:rPr>
          <w:b/>
        </w:rPr>
        <w:t xml:space="preserve">Esimerkki 8.4005</w:t>
      </w:r>
    </w:p>
    <w:p>
      <w:r>
        <w:t xml:space="preserve">tarina: Ginalle oli hankittu uusi siisti päiväsänky. Hän rakasti sitä niin paljon, että halusi olla siinä koko päivän. Hänen siskoillaan ja veljillään oli uudet kerrossängyt. Hän kehui heidän sänkyjään. Mutta hän tiesi, että hänen omansa oli paras. valittu lause: Hänen sisaruksillaan ja veljillään oli uudet kerrossängyt.</w:t>
      </w:r>
    </w:p>
    <w:p>
      <w:r>
        <w:rPr>
          <w:b/>
        </w:rPr>
        <w:t xml:space="preserve">Tulos</w:t>
      </w:r>
    </w:p>
    <w:p>
      <w:r>
        <w:t xml:space="preserve">Ginan sisaruksilla oli uudet kerrossängyt &gt;Syyt&gt; Ginan sisarukset ovat onnellisia.</w:t>
      </w:r>
    </w:p>
    <w:p>
      <w:r>
        <w:rPr>
          <w:b/>
        </w:rPr>
        <w:t xml:space="preserve">Esimerkki 8.4006</w:t>
      </w:r>
    </w:p>
    <w:p>
      <w:r>
        <w:t xml:space="preserve">tarina: Joe oli eräänä päivänä järkyttynyt. Hänen isänsä kertoi hänelle, että he lähtisivät moottoripyöräretkelle. He päättivät lähteä, kun Joe täytti 21 vuotta. Kun Joe täytti 21, hän ja hänen isänsä ostivat moottoripyörät. Heillä oli hieno matka yhdessä. valittu lause: Heillä oli hieno matka yhdessä.</w:t>
      </w:r>
    </w:p>
    <w:p>
      <w:r>
        <w:rPr>
          <w:b/>
        </w:rPr>
        <w:t xml:space="preserve">Tulos</w:t>
      </w:r>
    </w:p>
    <w:p>
      <w:r>
        <w:t xml:space="preserve">Joella ja hänen isällään on hieno yhteinen matka &gt;Syyt&gt; Joe ja hänen isänsä ovat onnellisia.</w:t>
      </w:r>
    </w:p>
    <w:p>
      <w:r>
        <w:rPr>
          <w:b/>
        </w:rPr>
        <w:t xml:space="preserve">Esimerkki 8.4007</w:t>
      </w:r>
    </w:p>
    <w:p>
      <w:r>
        <w:t xml:space="preserve">tarina: Työskentelin jonkin aikaa kirkossa nuorisopastorina. Lapset pitivät minusta, vaikka olivatkin hieman hiljaisia ja ujoja. Teimme juttuja koko kesän, ja meillä oli mahtavaa. Tosin heidän vanhempansa eivät luottaneet minuun ikäni vuoksi. He antoivat minulle potkut, ja minun piti hyvästellä heidän lapsensa. valittu lause: Heidän vanhempansa eivät kuitenkaan luottaneet minuun ikäni vuoksi.</w:t>
      </w:r>
    </w:p>
    <w:p>
      <w:r>
        <w:rPr>
          <w:b/>
        </w:rPr>
        <w:t xml:space="preserve">Tulos</w:t>
      </w:r>
    </w:p>
    <w:p>
      <w:r>
        <w:t xml:space="preserve">Vanhemmat eivät luota minuun &gt;Syyt&gt; Olen järkyttynyt.</w:t>
      </w:r>
    </w:p>
    <w:p>
      <w:r>
        <w:rPr>
          <w:b/>
        </w:rPr>
        <w:t xml:space="preserve">Esimerkki 8.4008</w:t>
      </w:r>
    </w:p>
    <w:p>
      <w:r>
        <w:t xml:space="preserve">tarina: Tänä aamuna tajusin, että minulla oli vapaa-aikaa ja halusin tavata ystäväni. Soitin siis ystävälleni Bethille ja pyysin häntä tapaamaan kahville. Beth sanoi kyllä, tavataan Coffee Cannissa puoliltapäivin. Tapasimme siis Bethin kanssa ja juttelimme mukavia neljänkymmenenviiden minuutin ajan. Sitten halasimme parkkipaikalla ja menimme autoillemme. valittu lause: Sitten halasimme parkkipaikalla ja menimme autoillemme.</w:t>
      </w:r>
    </w:p>
    <w:p>
      <w:r>
        <w:rPr>
          <w:b/>
        </w:rPr>
        <w:t xml:space="preserve">Tulos</w:t>
      </w:r>
    </w:p>
    <w:p>
      <w:r>
        <w:t xml:space="preserve">Beth ja minä halataan &gt;Syyt&gt; Beth ja minä olemme onnellisia.</w:t>
      </w:r>
    </w:p>
    <w:p>
      <w:r>
        <w:rPr>
          <w:b/>
        </w:rPr>
        <w:t xml:space="preserve">Tulos</w:t>
      </w:r>
    </w:p>
    <w:p>
      <w:r>
        <w:t xml:space="preserve">Me halataan &gt;Syyt&gt; Meistä tuntuu, että meitä rakastetaan.</w:t>
      </w:r>
    </w:p>
    <w:p>
      <w:r>
        <w:rPr>
          <w:b/>
        </w:rPr>
        <w:t xml:space="preserve">Esimerkki 8.4009</w:t>
      </w:r>
    </w:p>
    <w:p>
      <w:r>
        <w:t xml:space="preserve">tarina: Tikkari-niminen koiranpentu. Se oli niin suloinen ja leikkisä. Eräänä päivänä, kun olin poissa kaupungista, Tikkari katosi. Olen niin iloinen, että oli ystävällisiä ihmisiä, jotka auttoivat löytämään sen. He löysivät sen ja lupasin, ettei se toistu. Valittu lause: Olen niin iloinen, että oli ystävällisiä ihmisiä, jotka auttoivat löytämään hänet.</w:t>
      </w:r>
    </w:p>
    <w:p>
      <w:r>
        <w:rPr>
          <w:b/>
        </w:rPr>
        <w:t xml:space="preserve">Tulos</w:t>
      </w:r>
    </w:p>
    <w:p>
      <w:r>
        <w:t xml:space="preserve">He auttavat löytämään Lollipopin &gt;Syyt&gt; Olen kiitollinen(t).</w:t>
      </w:r>
    </w:p>
    <w:p>
      <w:r>
        <w:rPr>
          <w:b/>
        </w:rPr>
        <w:t xml:space="preserve">Esimerkki 8.4010</w:t>
      </w:r>
    </w:p>
    <w:p>
      <w:r>
        <w:t xml:space="preserve">tarina: Joey meni hammaslääkäriin. Hän oli peloissaan eikä halunnut ottaa röntgenkuvia hampaistaan. Toinen poika näki, että Joey oli peloissaan, ja tuli juttelemaan Joeyn kanssa. Kun Joey kuuli poikaa ja näki, ettei tämä pelännyt, hän otti röntgenkuvat Joey oli todella ylpeä itsestään, että hän pystyi voittamaan pelkonsa valittu lause: Toinen poika näki, että häntä pelotti, ja tuli juttelemaan Joeyn kanssa.</w:t>
      </w:r>
    </w:p>
    <w:p>
      <w:r>
        <w:rPr>
          <w:b/>
        </w:rPr>
        <w:t xml:space="preserve">Tulos</w:t>
      </w:r>
    </w:p>
    <w:p>
      <w:r>
        <w:t xml:space="preserve">Poika puhuu Joeylle &gt; Aiheuttaa&gt; Joey tuntee olonsa rentoutuneeksi.</w:t>
      </w:r>
    </w:p>
    <w:p>
      <w:r>
        <w:rPr>
          <w:b/>
        </w:rPr>
        <w:t xml:space="preserve">Esimerkki 8.4011</w:t>
      </w:r>
    </w:p>
    <w:p>
      <w:r>
        <w:t xml:space="preserve">tarina: Eva rakasti pandakarhuja. Kun hän kuuli, että hänen eläintarhaansa oli tulossa pandoja, hän oli niin innoissaan. Hän meni katsomaan niitä heti ensimmäisenä päivänä, kun ne saapuivat. Hän rakasti niitä! Pandat tekivät Evan niin onnelliseksi! valittu lause: Kun Eva kuuli, että hänen eläintarhaansa oli tulossa pandoja, hän oli niin innoissaan.</w:t>
      </w:r>
    </w:p>
    <w:p>
      <w:r>
        <w:rPr>
          <w:b/>
        </w:rPr>
        <w:t xml:space="preserve">Tulos</w:t>
      </w:r>
    </w:p>
    <w:p>
      <w:r>
        <w:t xml:space="preserve">Eva oli innoissaan pandojen näkemisestä &gt;Syyt&gt; Eva on onnellinen(t)</w:t>
      </w:r>
    </w:p>
    <w:p>
      <w:r>
        <w:rPr>
          <w:b/>
        </w:rPr>
        <w:t xml:space="preserve">Esimerkki 8.4012</w:t>
      </w:r>
    </w:p>
    <w:p>
      <w:r>
        <w:t xml:space="preserve">tarina: Ystävälläni oli vanha Range Rover. Emme tiedä, miten hän osti sen, koska hän on aina ollut rahaton. Mutta se oli todellinen hakkaaja. Kerran hänen piti viedä se korjaamolle. Se oli niin rikki, että häntä kehotettiin ostamaan uusi auto. valittu lause: Se oli niin huonokuntoinen, että häntä kehotettiin ostamaan uusi auto.</w:t>
      </w:r>
    </w:p>
    <w:p>
      <w:r>
        <w:rPr>
          <w:b/>
        </w:rPr>
        <w:t xml:space="preserve">Tulos</w:t>
      </w:r>
    </w:p>
    <w:p>
      <w:r>
        <w:t xml:space="preserve">mekaanikko käskee ystävääni ostamaan uuden auton &gt;aiheuttaa&gt; ystäväni suuttuu (suuttuvat)</w:t>
      </w:r>
    </w:p>
    <w:p>
      <w:r>
        <w:rPr>
          <w:b/>
        </w:rPr>
        <w:t xml:space="preserve">Esimerkki 8.4013</w:t>
      </w:r>
    </w:p>
    <w:p>
      <w:r>
        <w:t xml:space="preserve">tarina: Arthur oli loistava kissankalastaja. Hän sai yleensä kymmenkunta kissaa, kun hän meni myöhään illalla. Eräänä yönä hän ei ollut saanut mitään. Hän meni kotiin pettyneenä. Hänen ystävänsä tunnusti myöhemmin varastaneensa kaikki hänen saamansa kalat. valittu lause: Hänen ystävänsä tunnusti myöhemmin varastaneensa kaikki saaliinsa.</w:t>
      </w:r>
    </w:p>
    <w:p>
      <w:r>
        <w:rPr>
          <w:b/>
        </w:rPr>
        <w:t xml:space="preserve">Tulos</w:t>
      </w:r>
    </w:p>
    <w:p>
      <w:r>
        <w:t xml:space="preserve">Arthurin ystävä tunnustaa varastaneensa Arthurin kalat &gt;Syyt&gt; Arthurin ystävä pyytää anteeksi.</w:t>
      </w:r>
    </w:p>
    <w:p>
      <w:r>
        <w:rPr>
          <w:b/>
        </w:rPr>
        <w:t xml:space="preserve">Tulos</w:t>
      </w:r>
    </w:p>
    <w:p>
      <w:r>
        <w:t xml:space="preserve">Arthurin ystävä varasti kalan. &gt;Syyt&gt; Arthur suuttui.</w:t>
      </w:r>
    </w:p>
    <w:p>
      <w:r>
        <w:rPr>
          <w:b/>
        </w:rPr>
        <w:t xml:space="preserve">Esimerkki 8.4014</w:t>
      </w:r>
    </w:p>
    <w:p>
      <w:r>
        <w:t xml:space="preserve">tarina: Tim mokasi jatkuvasti töissä. Hänen pomonsa sanoi, että se oli hänen viimeinen varoituksensa. Tim mokasi taas. Pomo oli pahoillaan. Hän antoi Timille viimeisen varoituksen. valittu lause: Tim mokasi taas.</w:t>
      </w:r>
    </w:p>
    <w:p>
      <w:r>
        <w:rPr>
          <w:b/>
        </w:rPr>
        <w:t xml:space="preserve">Tulos</w:t>
      </w:r>
    </w:p>
    <w:p>
      <w:r>
        <w:t xml:space="preserve">Tim mokaa taas &gt;Syyt&gt; Timille tulee paha mieli.</w:t>
      </w:r>
    </w:p>
    <w:p>
      <w:r>
        <w:rPr>
          <w:b/>
        </w:rPr>
        <w:t xml:space="preserve">Tulos</w:t>
      </w:r>
    </w:p>
    <w:p>
      <w:r>
        <w:t xml:space="preserve">Tim mokaa taas töissä &gt;Syy&gt; Timin pomo säälii häntä.</w:t>
      </w:r>
    </w:p>
    <w:p>
      <w:r>
        <w:rPr>
          <w:b/>
        </w:rPr>
        <w:t xml:space="preserve">Esimerkki 8.4015</w:t>
      </w:r>
    </w:p>
    <w:p>
      <w:r>
        <w:t xml:space="preserve">tarina: Haroldilla oli uusi lemmikki. Se oli söpö valkoinen ankka. Hän rakensi sille lammen takapihalleen. Ankka rakasti uida siinä. Haroldilla oli hauskaa katsella uutta eläintään. valittu lause: Ankka rakasti uida siinä.</w:t>
      </w:r>
    </w:p>
    <w:p>
      <w:r>
        <w:rPr>
          <w:b/>
        </w:rPr>
        <w:t xml:space="preserve">Tulos</w:t>
      </w:r>
    </w:p>
    <w:p>
      <w:r>
        <w:t xml:space="preserve">Ankka rakastaa uida Harryn rakentamassa lammessa &gt;Syyt&gt; Harry on onnellinen.</w:t>
      </w:r>
    </w:p>
    <w:p>
      <w:r>
        <w:rPr>
          <w:b/>
        </w:rPr>
        <w:t xml:space="preserve">Esimerkki 8.4016</w:t>
      </w:r>
    </w:p>
    <w:p>
      <w:r>
        <w:t xml:space="preserve">tarina: Alexandra oli hyvin väsynyt. Hän päätti mennä nukkumaan. Hänen naapurinsa alkoi soittaa kovaa trumpettia. Alexandra meni sinne ja pyysi häntä lopettamaan. Hän oli juuri menossa nukkumaan, kun marssiorkesteri vyöryi ohi. valittu lause: Hänen naapurinsa alkoi soittaa äänekkäästi trumpettia.</w:t>
      </w:r>
    </w:p>
    <w:p>
      <w:r>
        <w:rPr>
          <w:b/>
        </w:rPr>
        <w:t xml:space="preserve">Tulos</w:t>
      </w:r>
    </w:p>
    <w:p>
      <w:r>
        <w:t xml:space="preserve">Alexandran naapuri soittaa trumpettia &gt; Aiheuttaa&gt; Alexandraa ärsyttää.</w:t>
      </w:r>
    </w:p>
    <w:p>
      <w:r>
        <w:rPr>
          <w:b/>
        </w:rPr>
        <w:t xml:space="preserve">Tulos</w:t>
      </w:r>
    </w:p>
    <w:p>
      <w:r>
        <w:t xml:space="preserve">Hänen naapurinsa soittaa trumpettia &gt; Aiheuttaa&gt; Alexandra suuttuu (suuttuu).</w:t>
      </w:r>
    </w:p>
    <w:p>
      <w:r>
        <w:rPr>
          <w:b/>
        </w:rPr>
        <w:t xml:space="preserve">Esimerkki 8.4017</w:t>
      </w:r>
    </w:p>
    <w:p>
      <w:r>
        <w:t xml:space="preserve">tarina: Nan meni ulos nuoremman miehen kanssa. Hän ihastui mieheen. Mies piti hänestä aluksi. Sitten mies päätti, että hän tarvitsee tilaa. Mies puhui lopulta uudelleen Nanin kanssa 4 päivän kuluttua. valittu lause: Nan meni ulos nuoremman miehen kanssa.</w:t>
      </w:r>
    </w:p>
    <w:p>
      <w:r>
        <w:rPr>
          <w:b/>
        </w:rPr>
        <w:t xml:space="preserve">Tulos</w:t>
      </w:r>
    </w:p>
    <w:p>
      <w:r>
        <w:t xml:space="preserve">Nan lähtee ulos miehen kanssa &gt;Syyt&gt; Nan on onnellinen(t)</w:t>
      </w:r>
    </w:p>
    <w:p>
      <w:r>
        <w:rPr>
          <w:b/>
        </w:rPr>
        <w:t xml:space="preserve">Esimerkki 8.4018</w:t>
      </w:r>
    </w:p>
    <w:p>
      <w:r>
        <w:t xml:space="preserve">tarina: Viime yönä näin pelottavaa unta. Se piti minut hereillä koko yön. En pystynyt nukahtamaan. Lopulta minun oli mentävä töihin. Nyt olen väsynyt ja ärsyyntynyt. valittu lause: En pystynyt menemään takaisin nukkumaan.</w:t>
      </w:r>
    </w:p>
    <w:p>
      <w:r>
        <w:rPr>
          <w:b/>
        </w:rPr>
        <w:t xml:space="preserve">Tulos</w:t>
      </w:r>
    </w:p>
    <w:p>
      <w:r>
        <w:t xml:space="preserve">En saa unta &gt;Syyt&gt; Minua ärsyttää.</w:t>
      </w:r>
    </w:p>
    <w:p>
      <w:r>
        <w:rPr>
          <w:b/>
        </w:rPr>
        <w:t xml:space="preserve">Esimerkki 8.4019</w:t>
      </w:r>
    </w:p>
    <w:p>
      <w:r>
        <w:t xml:space="preserve">tarina: Kävin ensimmäistä kertaa elämässäni Floridan rannalla. Minulla oli vain yksi päivä rannalla, jotta saisin kunnon rusketuksen lomalla. Äitini sanoi minulle, että tarvitsen aurinkovoidetta. Hän sanoi, että Floridan aurinko on voimakas, mutta en noudattanut hänen neuvoaan. Sinä yönä ihoni muuttui tuskallisen kirkkaanpunaiseksi. valittu lause: Minulla oli vain yksi päivä rannalla saadakseni kunnon rusketuksen lomalla.</w:t>
      </w:r>
    </w:p>
    <w:p>
      <w:r>
        <w:rPr>
          <w:b/>
        </w:rPr>
        <w:t xml:space="preserve">Tulos</w:t>
      </w:r>
    </w:p>
    <w:p>
      <w:r>
        <w:t xml:space="preserve">Voin ruskettua &gt;Syyt&gt; Tunnen itseni onnelliseksi.</w:t>
      </w:r>
    </w:p>
    <w:p>
      <w:r>
        <w:rPr>
          <w:b/>
        </w:rPr>
        <w:t xml:space="preserve">Esimerkki 8.4020</w:t>
      </w:r>
    </w:p>
    <w:p>
      <w:r>
        <w:t xml:space="preserve">tarina: May muutti vanhempiensa kanssa uuteen kaupunkiin. May oli hermostunut saamaan uusia ystäviä naapurustossaan. Eräänä päivänä eräs tyttö tuli käymään ja pyysi Mayta leikkimään hänen kanssaan. May suostui, ja he viettivät päivän yhdessä. Nyt May ja tyttö ovat parhaita ystäviä, ja May rakastaa uutta kotiaan. valittu lause: May muutti vanhempiensa kanssa uuteen kaupunkiin.</w:t>
      </w:r>
    </w:p>
    <w:p>
      <w:r>
        <w:rPr>
          <w:b/>
        </w:rPr>
        <w:t xml:space="preserve">Tulos</w:t>
      </w:r>
    </w:p>
    <w:p>
      <w:r>
        <w:t xml:space="preserve">Saattaa muuttaa uuteen kaupunkiin &gt;Syyt&gt; Saattaa tuntea hermostuneisuutta.</w:t>
      </w:r>
    </w:p>
    <w:p>
      <w:r>
        <w:rPr>
          <w:b/>
        </w:rPr>
        <w:t xml:space="preserve">Tulos</w:t>
      </w:r>
    </w:p>
    <w:p>
      <w:r>
        <w:t xml:space="preserve">May muuttaa vanhempiensa kanssa uuteen kaupunkiin &gt;Syyt&gt; May tuntee itsensä yksinäiseksi.</w:t>
      </w:r>
    </w:p>
    <w:p>
      <w:r>
        <w:rPr>
          <w:b/>
        </w:rPr>
        <w:t xml:space="preserve">Esimerkki 8.4021</w:t>
      </w:r>
    </w:p>
    <w:p>
      <w:r>
        <w:t xml:space="preserve">tarina: Arthur oli loistava kissankalastaja. Hän sai yleensä kymmenkunta kissaa, kun hän meni myöhään illalla. Eräänä yönä hän ei ollut saanut mitään. Hän meni kotiin pettyneenä. Hänen ystävänsä tunnusti myöhemmin varastaneensa kaikki hänen saamansa kalat. valittu lause: Eräänä yönä hän ei ollut saanut mitään saalista.</w:t>
      </w:r>
    </w:p>
    <w:p>
      <w:r>
        <w:rPr>
          <w:b/>
        </w:rPr>
        <w:t xml:space="preserve">Tulos</w:t>
      </w:r>
    </w:p>
    <w:p>
      <w:r>
        <w:t xml:space="preserve">Aerthur ei saa yhtään monnia &gt;Syyt&gt; Arthur on pettynyt.</w:t>
      </w:r>
    </w:p>
    <w:p>
      <w:r>
        <w:rPr>
          <w:b/>
        </w:rPr>
        <w:t xml:space="preserve">Esimerkki 8.4022</w:t>
      </w:r>
    </w:p>
    <w:p>
      <w:r>
        <w:t xml:space="preserve">tarina: Kim halusi ostaa uudet olohuoneen huonekalut. Hän päätti mennä Ikeaan ostamaan huonekaluja. Kim löysi tavaroita, joista hän piti, mutta halusi katsella lisää. Kun hän ei löytänyt mitään muuta, hän lähti etsimään valitsemiaan huonekaluja. Kauppa oli niin suuri, että hänellä kesti tunnin alkuperäisen valitsemansa sarjan. valittu lause: Kim löysi tavaroita, joista hän piti, mutta halusi katsella lisää.</w:t>
      </w:r>
    </w:p>
    <w:p>
      <w:r>
        <w:rPr>
          <w:b/>
        </w:rPr>
        <w:t xml:space="preserve">Tulos</w:t>
      </w:r>
    </w:p>
    <w:p>
      <w:r>
        <w:t xml:space="preserve">Kim haluaa katsella Ikeaa &gt;Syyt&gt; Kim on utelias(t)</w:t>
      </w:r>
    </w:p>
    <w:p>
      <w:r>
        <w:rPr>
          <w:b/>
        </w:rPr>
        <w:t xml:space="preserve">Tulos</w:t>
      </w:r>
    </w:p>
    <w:p>
      <w:r>
        <w:t xml:space="preserve">Kim löytää tavaroita, joista hän pitää &gt;Syyt&gt; Kim on onnellinen(t)</w:t>
      </w:r>
    </w:p>
    <w:p>
      <w:r>
        <w:rPr>
          <w:b/>
        </w:rPr>
        <w:t xml:space="preserve">Esimerkki 8.4023</w:t>
      </w:r>
    </w:p>
    <w:p>
      <w:r>
        <w:t xml:space="preserve">tarina: Libby rakastaa uimista rannalla. Kun hän valmistautuu lähtöön, hänestä tuntuu kuin hän olisi unohtamassa jotakin. Hän päättää kuitenkin lähteä ja ajaa rannalle. Uituaan noin tunnin, hän menee etsimään pyyhettään. Pyyhettä ei löydy mistään, ja nyt hän tietää, mitä hän unohti! valittu lause: Hänen pyyhettään ei löydy mistään, ja nyt hän tietää, mitä hän unohti!</w:t>
      </w:r>
    </w:p>
    <w:p>
      <w:r>
        <w:rPr>
          <w:b/>
        </w:rPr>
        <w:t xml:space="preserve">Tulos</w:t>
      </w:r>
    </w:p>
    <w:p>
      <w:r>
        <w:t xml:space="preserve">Libby huomaa unohtaneensa pyyhkeensä &gt;Syyt&gt; Libby tuntee itsensä unohdetuksi.</w:t>
      </w:r>
    </w:p>
    <w:p>
      <w:r>
        <w:rPr>
          <w:b/>
        </w:rPr>
        <w:t xml:space="preserve">Esimerkki 8.4024</w:t>
      </w:r>
    </w:p>
    <w:p>
      <w:r>
        <w:t xml:space="preserve">tarina: Susy ja Tina olivat olleet ystäviä jo vuosia. Mutta Tina ei enää vastannut Susyn tekstiviesteihin. Susy suuttui. Niinpä hän päätti poistaa Tinan numeron. Kun hän oli poistanut sen, hän ei koskaan katsonut takaisin. valittu lause: Niinpä hän päätti poistaa Tinan numeron.</w:t>
      </w:r>
    </w:p>
    <w:p>
      <w:r>
        <w:rPr>
          <w:b/>
        </w:rPr>
        <w:t xml:space="preserve">Tulos</w:t>
      </w:r>
    </w:p>
    <w:p>
      <w:r>
        <w:t xml:space="preserve">Hän päättää poistaa Tinan numeron &gt;Syyt&gt; Susy tuntee olevansa päättäväinen.</w:t>
      </w:r>
    </w:p>
    <w:p>
      <w:r>
        <w:rPr>
          <w:b/>
        </w:rPr>
        <w:t xml:space="preserve">Esimerkki 8.4025</w:t>
      </w:r>
    </w:p>
    <w:p>
      <w:r>
        <w:t xml:space="preserve">tarina: Tom lisäsi tytön satunnaisesti Facebookissa. Tyttö lähetti hänelle viestin ja kysyi miksi. He juttelivat jonkin aikaa. Pian he päättivät mennä treffeille. He ovat nyt olleet yhdessä kuukausia. valittu lause: He juttelivat jonkin aikaa.</w:t>
      </w:r>
    </w:p>
    <w:p>
      <w:r>
        <w:rPr>
          <w:b/>
        </w:rPr>
        <w:t xml:space="preserve">Tulos</w:t>
      </w:r>
    </w:p>
    <w:p>
      <w:r>
        <w:t xml:space="preserve">He puhuvat jonkin aikaa &gt;Syyt&gt; He tuntevat olonsa onnelliseksi.</w:t>
      </w:r>
    </w:p>
    <w:p>
      <w:r>
        <w:rPr>
          <w:b/>
        </w:rPr>
        <w:t xml:space="preserve">Esimerkki 8.4026</w:t>
      </w:r>
    </w:p>
    <w:p>
      <w:r>
        <w:t xml:space="preserve">tarina: Justin oli eräänä päivänä koulussa. Hän oli lounaalla, kun hän näki suuren jonon. Jonossa olevat ihmiset saivat ilmaista pizzaa. Kävi ilmi, että piti olla täydellisesti läsnä. Justinilla oli, joten hän sai ilmaisen pizzan. valittu lause: Kävi ilmi, että sinun piti käydä koulua täydellisesti.</w:t>
      </w:r>
    </w:p>
    <w:p>
      <w:r>
        <w:rPr>
          <w:b/>
        </w:rPr>
        <w:t xml:space="preserve">Tulos</w:t>
      </w:r>
    </w:p>
    <w:p>
      <w:r>
        <w:t xml:space="preserve">Justinin piti olla täydellisesti läsnä, jotta hän sai pizzapalan &gt;Syyt&gt; Justin tuntee kunniaa.</w:t>
      </w:r>
    </w:p>
    <w:p>
      <w:r>
        <w:rPr>
          <w:b/>
        </w:rPr>
        <w:t xml:space="preserve">Esimerkki 8.4027</w:t>
      </w:r>
    </w:p>
    <w:p>
      <w:r>
        <w:t xml:space="preserve">tarina: Erään naisen ystävät olivat innoissaan suositusta uudesta kirjasta. Niinpä hän päätti lukea sen. Se oli kuitenkin hänen mielestään hieman kiusallinen. Se oli pohjimmiltaan kiusallinen toiveiden täyttymysfantasia, Hänellä oli vaikeuksia katsoa ystäviään silmiin sen jälkeen. valittu lause: Hänellä oli vaikeuksia katsoa ystäviään silmiin sen jälkeen.</w:t>
      </w:r>
    </w:p>
    <w:p>
      <w:r>
        <w:rPr>
          <w:b/>
        </w:rPr>
        <w:t xml:space="preserve">Tulos</w:t>
      </w:r>
    </w:p>
    <w:p>
      <w:r>
        <w:t xml:space="preserve">Naisella on vaikeuksia katsoa &gt;Syyt&gt; Nainen tuntee olonsa epämukavaksi.</w:t>
      </w:r>
    </w:p>
    <w:p>
      <w:r>
        <w:rPr>
          <w:b/>
        </w:rPr>
        <w:t xml:space="preserve">Esimerkki 8.4028</w:t>
      </w:r>
    </w:p>
    <w:p>
      <w:r>
        <w:t xml:space="preserve">tarina: Anna näki maassa kolikon. Hän kumartui nostamaan sen. Mutta hän ei pystynyt. Kolikko oli liimautunut maahan! Joku oli laittanut sen sinne temppuna. valittu lause: Anna näki kolikon maassa.</w:t>
      </w:r>
    </w:p>
    <w:p>
      <w:r>
        <w:rPr>
          <w:b/>
        </w:rPr>
        <w:t xml:space="preserve">Tulos</w:t>
      </w:r>
    </w:p>
    <w:p>
      <w:r>
        <w:t xml:space="preserve">Anna näkee kolikon maassa &gt;Syyt&gt; Anna yllättyy.</w:t>
      </w:r>
    </w:p>
    <w:p>
      <w:r>
        <w:rPr>
          <w:b/>
        </w:rPr>
        <w:t xml:space="preserve">Esimerkki 8.4029</w:t>
      </w:r>
    </w:p>
    <w:p>
      <w:r>
        <w:t xml:space="preserve">tarina: Alex puhui puhelimessa tyttöystävänsä kanssa. Hänen pikkusiskonsa tuli linjalle ja alkoi kiusata häntä. Alex oli niin vihainen, että hän juoksi tytön huoneeseen selvittämään asiaa. Tyttö sulki nopeasti ovensa ja Alex potkaisi sitä vihaisena. Oveen tuli reikä ja Alex joutui suuriin vaikeuksiin. valittu lause: Hän sulki ovensa nopeasti ja Alex potkaisi sitä vihaisena.</w:t>
      </w:r>
    </w:p>
    <w:p>
      <w:r>
        <w:rPr>
          <w:b/>
        </w:rPr>
        <w:t xml:space="preserve">Tulos</w:t>
      </w:r>
    </w:p>
    <w:p>
      <w:r>
        <w:t xml:space="preserve">Alex potkaisee ovea &gt;Syyt&gt; Hänen vanhempansa suuttuvat.</w:t>
      </w:r>
    </w:p>
    <w:p>
      <w:r>
        <w:rPr>
          <w:b/>
        </w:rPr>
        <w:t xml:space="preserve">Esimerkki 8.4030</w:t>
      </w:r>
    </w:p>
    <w:p>
      <w:r>
        <w:t xml:space="preserve">tarina: Mike ei malttanut odottaa, että pääsisi pelaamaan baseballia isoveljensä tavoin. Hän oli pettynyt, kun hän meni ensimmäisiin harjoituksiinsa. Pallo oli pienellä telineellä. Hänen veljensä kertoi hänelle, että hänkin aloitti t-pallolla. Se sai Miken tuntemaan olonsa paljon paremmaksi. valittu lause: Pallo oli pienellä telineellä.</w:t>
      </w:r>
    </w:p>
    <w:p>
      <w:r>
        <w:rPr>
          <w:b/>
        </w:rPr>
        <w:t xml:space="preserve">Tulos</w:t>
      </w:r>
    </w:p>
    <w:p>
      <w:r>
        <w:t xml:space="preserve">Pallo on telineessä &gt;Syyt&gt; Mike on hämmentynyt.</w:t>
      </w:r>
    </w:p>
    <w:p>
      <w:r>
        <w:rPr>
          <w:b/>
        </w:rPr>
        <w:t xml:space="preserve">Esimerkki 8.4031</w:t>
      </w:r>
    </w:p>
    <w:p>
      <w:r>
        <w:t xml:space="preserve">tarina: Jimillä oli hammassärky viikon ajan. Hän meni hammaslääkäriin tarkistuttamaan sen. Hammaslääkäri sanoi, että hammas pitäisi vetää pois. Kun hammas oli vedetty, Jimillä ei ollut enää kipuja. Hammaslääkäri sanoi Jimille, että hänen pitäisi harjata hampaitaan enemmän. valittu lause: Hammaslääkäri sanoi, että hänen täytyisi vetää hammas.</w:t>
      </w:r>
    </w:p>
    <w:p>
      <w:r>
        <w:rPr>
          <w:b/>
        </w:rPr>
        <w:t xml:space="preserve">Tulos</w:t>
      </w:r>
    </w:p>
    <w:p>
      <w:r>
        <w:t xml:space="preserve">Hammaslääkäri kertoo Jimille, että hammas on vedettävä &gt;Syyt&gt; Jim pelkää (pelkäävät)</w:t>
      </w:r>
    </w:p>
    <w:p>
      <w:r>
        <w:rPr>
          <w:b/>
        </w:rPr>
        <w:t xml:space="preserve">Esimerkki 8.4032</w:t>
      </w:r>
    </w:p>
    <w:p>
      <w:r>
        <w:t xml:space="preserve">tarina: Craig vei poikansa ystävänsä pizzajuhliin. Craigin poika söi paljon pizzaa. Melkein liikaa. Hän sairastui ja joutui lähtemään kotiin. Craig pyysi anteeksi ja hyvitti asian antamalla hyvän lahjan. valittu lause: Melkein liikaa.</w:t>
      </w:r>
    </w:p>
    <w:p>
      <w:r>
        <w:rPr>
          <w:b/>
        </w:rPr>
        <w:t xml:space="preserve">Tulos</w:t>
      </w:r>
    </w:p>
    <w:p>
      <w:r>
        <w:t xml:space="preserve">Craig syö melkein liikaa &gt;Syyt&gt; Craig voi pahoin.</w:t>
      </w:r>
    </w:p>
    <w:p>
      <w:r>
        <w:rPr>
          <w:b/>
        </w:rPr>
        <w:t xml:space="preserve">Esimerkki 8.4033</w:t>
      </w:r>
    </w:p>
    <w:p>
      <w:r>
        <w:t xml:space="preserve">tarina: Mies meni puistoon ruokkimaan ankkoja. Hän heitti leipää veteen, ja ankat tulivat. Suuri joutsen ui ankkojen luokse. Mies heitti lisää leipää pitääkseen joutsenen paikalla. Joutsen torjui innoissaan. valittu lause: Mies meni puistoon ruokkimaan ankkoja.</w:t>
      </w:r>
    </w:p>
    <w:p>
      <w:r>
        <w:rPr>
          <w:b/>
        </w:rPr>
        <w:t xml:space="preserve">Tulos</w:t>
      </w:r>
    </w:p>
    <w:p>
      <w:r>
        <w:t xml:space="preserve">Mies menee puistoon ruokkimaan ankkoja &gt;Syyt&gt; Mies tuntee nautintoa. </w:t>
      </w:r>
    </w:p>
    <w:p>
      <w:r>
        <w:rPr>
          <w:b/>
        </w:rPr>
        <w:t xml:space="preserve">Esimerkki 8.4034</w:t>
      </w:r>
    </w:p>
    <w:p>
      <w:r>
        <w:t xml:space="preserve">tarina: Sam oli vasta nelivuotias, kun hän päätti istuttaa puun. Hänen äitinsä auttoi häntä istuttamaan sen etupihalle ja hoitamaan sitä. Vuosien mittaan Samin puu kasvoi hänen mukanaan. Monta vuotta myöhemmin Sam oli vanha mies ja hänellä oli lapsenlapsia. Hän kokosi perheensä puun ääreen ja otti valokuvan. valittu lause: Monta vuotta myöhemmin Sam oli vanha mies ja hänellä oli lapsenlapsia.</w:t>
      </w:r>
    </w:p>
    <w:p>
      <w:r>
        <w:rPr>
          <w:b/>
        </w:rPr>
        <w:t xml:space="preserve">Tulos</w:t>
      </w:r>
    </w:p>
    <w:p>
      <w:r>
        <w:t xml:space="preserve">Sam on vanha &gt;Syyt&gt; Sam tuntee itsensä väsyneeksi &gt;Syyt&gt; Sam tuntee itsensä väsyneeksi</w:t>
      </w:r>
    </w:p>
    <w:p>
      <w:r>
        <w:rPr>
          <w:b/>
        </w:rPr>
        <w:t xml:space="preserve">Esimerkki 8.4035</w:t>
      </w:r>
    </w:p>
    <w:p>
      <w:r>
        <w:t xml:space="preserve">tarina: Olin uimassa Pensacolan rannalla. Oli kirkas, aurinkoinen päivä ja tyynet vedet. Satuin katsomaan kaukaisuuteen ja näin hain evän. Huusin "Hai", ja kaikki poistuivat merestä. Minä ja koko perheeni juoksimme ja poistuimme rannalta. valittu lause: Olin uimassa Pensacolan rannalla.</w:t>
      </w:r>
    </w:p>
    <w:p>
      <w:r>
        <w:rPr>
          <w:b/>
        </w:rPr>
        <w:t xml:space="preserve">Tulos</w:t>
      </w:r>
    </w:p>
    <w:p>
      <w:r>
        <w:t xml:space="preserve">Minä uin &gt;Syyt&gt; Tunnen itseni onnelliseksi.</w:t>
      </w:r>
    </w:p>
    <w:p>
      <w:r>
        <w:rPr>
          <w:b/>
        </w:rPr>
        <w:t xml:space="preserve">Esimerkki 8.4036</w:t>
      </w:r>
    </w:p>
    <w:p>
      <w:r>
        <w:t xml:space="preserve">tarina: Joku lähetti minulle uuden kappaleen. Pidin siitä niin paljon, että käänsin äänenvoimakkuuden kovemmalle. Taisin kääntää äänenvoimakkuuden kovemmalle kuin luulin. Naapurit soittivat poliisit perääni! Hiljensin äänenvoimakkuutta, kun he käskivät. valittu lause: Pidin siitä niin paljon, että käänsin äänenvoimakkuutta ylöspäin.</w:t>
      </w:r>
    </w:p>
    <w:p>
      <w:r>
        <w:rPr>
          <w:b/>
        </w:rPr>
        <w:t xml:space="preserve">Tulos</w:t>
      </w:r>
    </w:p>
    <w:p>
      <w:r>
        <w:t xml:space="preserve">Pidän kappaleesta &gt;Syyt&gt; Olen onnellinen(t)</w:t>
      </w:r>
    </w:p>
    <w:p>
      <w:r>
        <w:rPr>
          <w:b/>
        </w:rPr>
        <w:t xml:space="preserve">Esimerkki 8.4037</w:t>
      </w:r>
    </w:p>
    <w:p>
      <w:r>
        <w:t xml:space="preserve">tarina: Mies tiskasi. Hän laittoi astiat pois. Hänen vaimonsa otti lautasen esiin. Lautanen oli hänen mielestään likainen. Vaimo pesi kaikki astiat uudelleen. valittu lause: Vaimo pesi kaikki astiat uudelleen.</w:t>
      </w:r>
    </w:p>
    <w:p>
      <w:r>
        <w:rPr>
          <w:b/>
        </w:rPr>
        <w:t xml:space="preserve">Tulos</w:t>
      </w:r>
    </w:p>
    <w:p>
      <w:r>
        <w:t xml:space="preserve">Hänen vaimonsa pesee astiat uudelleen &gt;Syyt&gt; Mies tuntee itsensä arvottomaksi.</w:t>
      </w:r>
    </w:p>
    <w:p>
      <w:r>
        <w:rPr>
          <w:b/>
        </w:rPr>
        <w:t xml:space="preserve">Esimerkki 8.4038</w:t>
      </w:r>
    </w:p>
    <w:p>
      <w:r>
        <w:t xml:space="preserve">tarina: Ada oli ruokaostoksilla. Hän latasi kaikki ostoksensa tiskille. Mutta kun oli aika maksaa, hän tajusi jotain kamalaa. Hän oli unohtanut shekkivihkonsa kotiin! Ada joutui lähtemään ruokakaupasta tyhjin käsin. valittu lause: Mutta kun oli aika maksaa, hän tajusi jotain kamalaa.</w:t>
      </w:r>
    </w:p>
    <w:p>
      <w:r>
        <w:rPr>
          <w:b/>
        </w:rPr>
        <w:t xml:space="preserve">Tulos</w:t>
      </w:r>
    </w:p>
    <w:p>
      <w:r>
        <w:t xml:space="preserve">Ada tajuaa Jotain kamalaa &gt;Syyt&gt; Ada tuntee olonsa hämmentyneeksi.</w:t>
      </w:r>
    </w:p>
    <w:p>
      <w:r>
        <w:rPr>
          <w:b/>
        </w:rPr>
        <w:t xml:space="preserve">Esimerkki 8.4039</w:t>
      </w:r>
    </w:p>
    <w:p>
      <w:r>
        <w:t xml:space="preserve">tarina: Bo rakastaa autokyytejä. Bo tekee mitä tahansa päästäkseen ajelulle. Eräänä päivänä Bo karkasi talosta. Hän ei halunnut palata taloon. Avasimme auton oven, ja Bo juoksi nopeasti takaisin ja hyppäsi autoon. valittu lause: Bo tekee mitä tahansa päästäkseen ajelulle.</w:t>
      </w:r>
    </w:p>
    <w:p>
      <w:r>
        <w:rPr>
          <w:b/>
        </w:rPr>
        <w:t xml:space="preserve">Tulos</w:t>
      </w:r>
    </w:p>
    <w:p>
      <w:r>
        <w:t xml:space="preserve">Bo tekee mitä tahansa päästäkseen autokyytiin &gt; Aiheuttaa&gt; Bo:n omistaja on huvittunut.</w:t>
      </w:r>
    </w:p>
    <w:p>
      <w:r>
        <w:rPr>
          <w:b/>
        </w:rPr>
        <w:t xml:space="preserve">Esimerkki 8.4040</w:t>
      </w:r>
    </w:p>
    <w:p>
      <w:r>
        <w:t xml:space="preserve">tarina: Jill oli innoissaan ensimmäisestä lapsenvahtityöstään. Lapset eivät tehneet siitä helppoa, mutta Jill selvisi. Hän oli helpottunut kuullessaan vanhempien auton palaavan. Jill otti kyydin kotiin ja odotti palkkaansa. Sen sijaan isä vain jätti hänet kyydistä vilkuttaen. valittu lause: Hän oli helpottunut kuullessaan vanhempiensa auton palaavan.</w:t>
      </w:r>
    </w:p>
    <w:p>
      <w:r>
        <w:rPr>
          <w:b/>
        </w:rPr>
        <w:t xml:space="preserve">Tulos</w:t>
      </w:r>
    </w:p>
    <w:p>
      <w:r>
        <w:t xml:space="preserve">Jill on helpottunut &gt;Syyt&gt; Jill on onnellinen(t).</w:t>
      </w:r>
    </w:p>
    <w:p>
      <w:r>
        <w:rPr>
          <w:b/>
        </w:rPr>
        <w:t xml:space="preserve">Esimerkki 8.4041</w:t>
      </w:r>
    </w:p>
    <w:p>
      <w:r>
        <w:t xml:space="preserve">tarina: Minulla oli nuorempana lempipehmolelu. Se oli tiikeri nimeltä Tigey. Leikin aina Tigeyn kanssa, mutta eräänä päivänä unohdin sen ulos. Sinä yönä satoi ja yksi Tiikerin silmistä putosi ulos. Opin pitämään huolta tavaroistani, jos haluan pitää ne kunnossa. valittu lause: Leikin aina Tigeyn kanssa, mutta eräänä päivänä unohdin sen ulos.</w:t>
      </w:r>
    </w:p>
    <w:p>
      <w:r>
        <w:rPr>
          <w:b/>
        </w:rPr>
        <w:t xml:space="preserve">Tulos</w:t>
      </w:r>
    </w:p>
    <w:p>
      <w:r>
        <w:t xml:space="preserve">Unohdan Tigeyn ulos &gt;Syyt&gt; Olen surullinen.</w:t>
      </w:r>
    </w:p>
    <w:p>
      <w:r>
        <w:rPr>
          <w:b/>
        </w:rPr>
        <w:t xml:space="preserve">Esimerkki 8.4042</w:t>
      </w:r>
    </w:p>
    <w:p>
      <w:r>
        <w:t xml:space="preserve">tarina: Tom oli ensitreffeillä. Ne eivät menneet kovin hyvin. Tomin treffikumppani näytti selvästi kyllästyneeltä. Tom yritti viihdyttää naista eri tavoin, mutta se ei onnistunut. Lopulta hän lähti aikaisin kotiin. valittu lause: Tomin treffikumppani näytti silminnähden kyllästyneeltä.</w:t>
      </w:r>
    </w:p>
    <w:p>
      <w:r>
        <w:rPr>
          <w:b/>
        </w:rPr>
        <w:t xml:space="preserve">Tulos</w:t>
      </w:r>
    </w:p>
    <w:p>
      <w:r>
        <w:t xml:space="preserve">Tomin treffikumppani näyttää silminnähden tylsistyneeltä &gt;Syyt&gt; Tom on järkyttynyt.</w:t>
      </w:r>
    </w:p>
    <w:p>
      <w:r>
        <w:rPr>
          <w:b/>
        </w:rPr>
        <w:t xml:space="preserve">Esimerkki 8.4043</w:t>
      </w:r>
    </w:p>
    <w:p>
      <w:r>
        <w:t xml:space="preserve">tarina: Janie katseli karusellia odottaessaan vuoroaan. Hän halusi ratsastaa vaaleanpunaisella ponilla ja harmaalla pupulla. Niinpä hän nousi kyytiin kahdesti. Ensin hän ratsasti pupulla. Sitten hän odotti taas jonossa päästäkseen ratsastamaan ponilla. valittu lause: Ensin hän ratsasti pupulla.</w:t>
      </w:r>
    </w:p>
    <w:p>
      <w:r>
        <w:rPr>
          <w:b/>
        </w:rPr>
        <w:t xml:space="preserve">Tulos</w:t>
      </w:r>
    </w:p>
    <w:p>
      <w:r>
        <w:t xml:space="preserve">Janie ratsasti pupun selässä &gt;Syyt&gt; Janie on onnellinen.</w:t>
      </w:r>
    </w:p>
    <w:p>
      <w:r>
        <w:rPr>
          <w:b/>
        </w:rPr>
        <w:t xml:space="preserve">Esimerkki 8.4044</w:t>
      </w:r>
    </w:p>
    <w:p>
      <w:r>
        <w:t xml:space="preserve">tarina: Luin uutisista, että rikollinen pakeni vankilasta. Se tapahtui minun kaupungissani, ja olin peloissani. Olin niin peloissani, etten halunnut mennä kouluun. Vanhempani sanoivat minulle, ettei minun tarvitse olla huolissani. He olivat ilmeisesti saaneet rikollisen kiinni heti paon jälkeen. valittu lause: Luin uutisista, että rikollinen pakeni vankilasta.</w:t>
      </w:r>
    </w:p>
    <w:p>
      <w:r>
        <w:rPr>
          <w:b/>
        </w:rPr>
        <w:t xml:space="preserve">Tulos</w:t>
      </w:r>
    </w:p>
    <w:p>
      <w:r>
        <w:t xml:space="preserve">Luin pakenevasta rikollisesta &gt;Syyt&gt; Minua pelottaa (pelottaa).</w:t>
      </w:r>
    </w:p>
    <w:p>
      <w:r>
        <w:rPr>
          <w:b/>
        </w:rPr>
        <w:t xml:space="preserve">Esimerkki 8.4045</w:t>
      </w:r>
    </w:p>
    <w:p>
      <w:r>
        <w:t xml:space="preserve">tarina: Toddilla oli aamulla tärkeä kokous. Hän laittoi herätyskellon päälle ja meni aikaisin nukkumaan. Seuraavana aamuna hän heräsi herätyksensä ohi. Kävi ilmi, että hänen sähköt olivat menneet poikki ja hänen herätyksensä sammui. Hän soitti pomolleen ja lähti valitettavasti myöhässä töihin. valittu lause: Seuraavana aamuna hän heräsi ohi herätyskellonsa.</w:t>
      </w:r>
    </w:p>
    <w:p>
      <w:r>
        <w:rPr>
          <w:b/>
        </w:rPr>
        <w:t xml:space="preserve">Tulos</w:t>
      </w:r>
    </w:p>
    <w:p>
      <w:r>
        <w:t xml:space="preserve">Todd herää herätyksensä jälkeen &gt;Syyt&gt; Todd on huolissaan.</w:t>
      </w:r>
    </w:p>
    <w:p>
      <w:r>
        <w:rPr>
          <w:b/>
        </w:rPr>
        <w:t xml:space="preserve">Esimerkki 8.4046</w:t>
      </w:r>
    </w:p>
    <w:p>
      <w:r>
        <w:t xml:space="preserve">tarina: Olin niin pitkä, etten mahtunut sairaalasänkyyn. Lääkäri kärrätti minut käytävää pitkin. Matkalla jalkani törmäsivät jatkuvasti oviaukkoihin. Hän nauroi ja pilkkasi pituuttani. Hän käski minun ilmoittaa ensi kerralla, jotta hän voisi tilata pidemmän sängyn. valittu lause: Matkalla jalkani törmäsivät jatkuvasti oviaukkoihin.</w:t>
      </w:r>
    </w:p>
    <w:p>
      <w:r>
        <w:rPr>
          <w:b/>
        </w:rPr>
        <w:t xml:space="preserve">Tulos</w:t>
      </w:r>
    </w:p>
    <w:p>
      <w:r>
        <w:t xml:space="preserve">Jalkani törmäävät jatkuvasti oviaukkoihin &gt;Syyt&gt; Tunnen itseni noloksi.</w:t>
      </w:r>
    </w:p>
    <w:p>
      <w:r>
        <w:rPr>
          <w:b/>
        </w:rPr>
        <w:t xml:space="preserve">Esimerkki 8.4047</w:t>
      </w:r>
    </w:p>
    <w:p>
      <w:r>
        <w:t xml:space="preserve">tarina: Heräsin ja minulla oli kova nälkä. Menin keittiöön tekemään aamiaista. Otin jääkaapista munia ja makkaraa. Kypsensin ruoan ja tein paahtoleipää ja kaadoin lasin maitoa. Istuin alas ja nautin ateriasta. valittu lause: Heräsin ja minulla oli kova nälkä.</w:t>
      </w:r>
    </w:p>
    <w:p>
      <w:r>
        <w:rPr>
          <w:b/>
        </w:rPr>
        <w:t xml:space="preserve">Tulos</w:t>
      </w:r>
    </w:p>
    <w:p>
      <w:r>
        <w:t xml:space="preserve">Minulla on kova nälkä &gt;Syyt&gt; Minulla on nälkä.</w:t>
      </w:r>
    </w:p>
    <w:p>
      <w:r>
        <w:rPr>
          <w:b/>
        </w:rPr>
        <w:t xml:space="preserve">Esimerkki 8.4048</w:t>
      </w:r>
    </w:p>
    <w:p>
      <w:r>
        <w:t xml:space="preserve">tarina: Jen tunsi itsensä väsyneeksi herättyään aikaisin hoitamaan asioita. Hän päätti ottaa päiväunet. Jen nukahti lähes tunniksi. Herättyään hän tunsi olonsa loistavaksi. Jen oli onnellinen siitä, ettei häntä enää väsyttänyt. valittu lause: Kun hän heräsi, hän tunsi olonsa loistavaksi.</w:t>
      </w:r>
    </w:p>
    <w:p>
      <w:r>
        <w:rPr>
          <w:b/>
        </w:rPr>
        <w:t xml:space="preserve">Tulos</w:t>
      </w:r>
    </w:p>
    <w:p>
      <w:r>
        <w:t xml:space="preserve">Jen tuntee olonsa hyväksi &gt;Syyt&gt; Jen tuntee olonsa onnelliseksi</w:t>
      </w:r>
    </w:p>
    <w:p>
      <w:r>
        <w:rPr>
          <w:b/>
        </w:rPr>
        <w:t xml:space="preserve">Esimerkki 8.4049</w:t>
      </w:r>
    </w:p>
    <w:p>
      <w:r>
        <w:t xml:space="preserve">tarina: Sally ja hänen ystävänsä menivät eräänä päivänä Coachellaan. Ensin he söivät lounaaksi pizzaa. Sitten he tanssivat jonkin aikaa. Päivän päätteeksi he palasivat hotellille. He menivät nukkumaan. valittu lause: Sitten he tanssivat jonkin aikaa.</w:t>
      </w:r>
    </w:p>
    <w:p>
      <w:r>
        <w:rPr>
          <w:b/>
        </w:rPr>
        <w:t xml:space="preserve">Tulos</w:t>
      </w:r>
    </w:p>
    <w:p>
      <w:r>
        <w:t xml:space="preserve">Sally ja hänen ystävänsä tanssivat &gt;Syyt&gt; Sally ja hänen ystävänsä tuntevat itsensä onnelliseksi.</w:t>
      </w:r>
    </w:p>
    <w:p>
      <w:r>
        <w:rPr>
          <w:b/>
        </w:rPr>
        <w:t xml:space="preserve">Esimerkki 8.4050</w:t>
      </w:r>
    </w:p>
    <w:p>
      <w:r>
        <w:t xml:space="preserve">tarina: Dan käveli maatilallaan, kun hän tunsi nipistyksen jalassaan. Sitten hän näki lähellä käärmeen ja luuli sitä käärmeenpuremaksi. Dan säikähti ja kiirehti lähimpään sairaalaan. Lääkäri sanoi, että kyseessä oli vain hyönteisen eikä käärmeen purema. Dan oli helpottunut ja iloinen kuullessaan tämän lääkäriltä. valittu lause: Dan säikähti ja riensi lähimpään sairaalaan.</w:t>
      </w:r>
    </w:p>
    <w:p>
      <w:r>
        <w:rPr>
          <w:b/>
        </w:rPr>
        <w:t xml:space="preserve">Tulos</w:t>
      </w:r>
    </w:p>
    <w:p>
      <w:r>
        <w:t xml:space="preserve">Dan pelästyy &gt;Syyt&gt; Dan pelkää (pelkää)</w:t>
      </w:r>
    </w:p>
    <w:p>
      <w:r>
        <w:rPr>
          <w:b/>
        </w:rPr>
        <w:t xml:space="preserve">Esimerkki 8.4051</w:t>
      </w:r>
    </w:p>
    <w:p>
      <w:r>
        <w:t xml:space="preserve">tarina: Tänään sain tietää, että olen erittäin allerginen kissoille. Jouduin kertomaan poikaystävälleni, että kissa ei voi enää nukkua kanssamme. Noin puoli kahdelta tänä aamuna tunsin hänen nousevan sängystä. Kysyin häneltä, minne hän oli menossa näin myöhään. Hän sanoi nukkuvansa olohuoneessa, koska kissa on surullinen. valittu lause: Tänään sain tietää, että olen erittäin allerginen kissoille.</w:t>
      </w:r>
    </w:p>
    <w:p>
      <w:r>
        <w:rPr>
          <w:b/>
        </w:rPr>
        <w:t xml:space="preserve">Tulos</w:t>
      </w:r>
    </w:p>
    <w:p>
      <w:r>
        <w:t xml:space="preserve">Minulle selviää, että olen allerginen kissoille &gt;Syyt&gt; Olen surullinen.</w:t>
      </w:r>
    </w:p>
    <w:p>
      <w:r>
        <w:rPr>
          <w:b/>
        </w:rPr>
        <w:t xml:space="preserve">Esimerkki 8.4052</w:t>
      </w:r>
    </w:p>
    <w:p>
      <w:r>
        <w:t xml:space="preserve">tarina: Willin kaverit kutsuivat hänet kummitustilalle Halloween-iltana. Will ei ollut varma, halusiko hän mennä. Tämä johtui siitä, että Will tiesi pelästyvänsä niin helposti. Will päätti hyväksyä kutsun. Willillä ja hänen kavereillaan oli hauskaa kummitustilalla! valittu lause: Willillä ja hänen kavereillaan oli hauskaa kummitustilalla!</w:t>
      </w:r>
    </w:p>
    <w:p>
      <w:r>
        <w:rPr>
          <w:b/>
        </w:rPr>
        <w:t xml:space="preserve">Tulos</w:t>
      </w:r>
    </w:p>
    <w:p>
      <w:r>
        <w:t xml:space="preserve">Willillä ja hänen kavereillaan on hauskaa &gt;Syyt&gt; Willillä ja hänen kavereillaan on onnellinen olo.</w:t>
      </w:r>
    </w:p>
    <w:p>
      <w:r>
        <w:rPr>
          <w:b/>
        </w:rPr>
        <w:t xml:space="preserve">Esimerkki 8.4053</w:t>
      </w:r>
    </w:p>
    <w:p>
      <w:r>
        <w:t xml:space="preserve">tarina: Ginan piti päästä pois liikenteestä. Hän huomasi sivukadun, jolle hän saattoi kääntyä. Sivukadulla oli kuitenkin vielä viisi autoa. Ginan oli odotettava tilaisuuttaan kääntyä kadulta. Ainoa kysymys oli, kääntyisikö vasemmalle vai oikealle. valittu lause: Hän huomasi sivukadun, jolle hän voisi kääntyä.</w:t>
      </w:r>
    </w:p>
    <w:p>
      <w:r>
        <w:rPr>
          <w:b/>
        </w:rPr>
        <w:t xml:space="preserve">Tulos</w:t>
      </w:r>
    </w:p>
    <w:p>
      <w:r>
        <w:t xml:space="preserve">Gina huomaa kadun &gt;Syyt&gt; Gina on onnellinen(t).</w:t>
      </w:r>
    </w:p>
    <w:p>
      <w:r>
        <w:rPr>
          <w:b/>
        </w:rPr>
        <w:t xml:space="preserve">Esimerkki 8.4054</w:t>
      </w:r>
    </w:p>
    <w:p>
      <w:r>
        <w:t xml:space="preserve">tarina: Ryan oli pikkupoika ja rakasti käydä piknik-kaupassa. Mutta hänen vanhempansa sanoivat, ettei heillä ollut varaa ostaa kaupasta mitään. Ryan päätti säästää taskurahansa, jotta hän voisi mennä kauppaan. Ryan säästi tarpeeksi taskurahaa ostaakseen piknik-korin. Ryanin äiti vei hänet lempipaikalleen hakemaan koria. valittu lause: Ryanin äiti vei hänet lempipaikalleen hakemaan korinsa.</w:t>
      </w:r>
    </w:p>
    <w:p>
      <w:r>
        <w:rPr>
          <w:b/>
        </w:rPr>
        <w:t xml:space="preserve">Tulos</w:t>
      </w:r>
    </w:p>
    <w:p>
      <w:r>
        <w:t xml:space="preserve">Ryanin äiti vie Ryanin piknik-ostoksille &gt;Syyt&gt; Ryan on onnellinen.</w:t>
      </w:r>
    </w:p>
    <w:p>
      <w:r>
        <w:rPr>
          <w:b/>
        </w:rPr>
        <w:t xml:space="preserve">Tulos</w:t>
      </w:r>
    </w:p>
    <w:p>
      <w:r>
        <w:t xml:space="preserve">Ryanin äiti vie hänet lempikauppaansa &gt;Syyt&gt; Ryan on innoissaan.</w:t>
      </w:r>
    </w:p>
    <w:p>
      <w:r>
        <w:rPr>
          <w:b/>
        </w:rPr>
        <w:t xml:space="preserve">Esimerkki 8.4055</w:t>
      </w:r>
    </w:p>
    <w:p>
      <w:r>
        <w:t xml:space="preserve">tarina: Minulla oli hyvin kylmä. Laitoin peiton päälleni. Huopa ei riittänyt, sillä minulla oli yhä kylmä. Nousin ylös ja laitoin tossut jalkaan. Tunsin oloni paljon lämpimämmäksi. valittu lause: Tunsin oloni paljon lämpimämmäksi.</w:t>
      </w:r>
    </w:p>
    <w:p>
      <w:r>
        <w:rPr>
          <w:b/>
        </w:rPr>
        <w:t xml:space="preserve">Tulos</w:t>
      </w:r>
    </w:p>
    <w:p>
      <w:r>
        <w:t xml:space="preserve">Tunnen oloni lämpimämmäksi &gt;Syyt&gt; Tunnen itseni onnelliseksi.</w:t>
      </w:r>
    </w:p>
    <w:p>
      <w:r>
        <w:rPr>
          <w:b/>
        </w:rPr>
        <w:t xml:space="preserve">Tulos</w:t>
      </w:r>
    </w:p>
    <w:p>
      <w:r>
        <w:t xml:space="preserve">Tunnen oloni lämpimäksi &gt;Syyt&gt; Tunnen oloni mukavaksi.</w:t>
      </w:r>
    </w:p>
    <w:p>
      <w:r>
        <w:rPr>
          <w:b/>
        </w:rPr>
        <w:t xml:space="preserve">Esimerkki 8.4056</w:t>
      </w:r>
    </w:p>
    <w:p>
      <w:r>
        <w:t xml:space="preserve">tarina: Beth oli lähdössä töistä tiistaina. Hän huomasi miehen pudottaneen lompakkonsa parkkipaikalle. Hän juoksi parkkipaikan poikki antaakseen lompakon miehelle takaisin. Mies oli niin iloinen, että hänen lompakkonsa oli palautettu. Koska Beth oli niin rehellinen, hän antoi hänelle 20 dollaria. valittu lause: Hän huomasi, että mies pudotti lompakkonsa parkkipaikalla.</w:t>
      </w:r>
    </w:p>
    <w:p>
      <w:r>
        <w:rPr>
          <w:b/>
        </w:rPr>
        <w:t xml:space="preserve">Tulos</w:t>
      </w:r>
    </w:p>
    <w:p>
      <w:r>
        <w:t xml:space="preserve">Beth näkee miehen pudottavan lompakkonsa &gt;Syyt&gt; Beth yllättyy.</w:t>
      </w:r>
    </w:p>
    <w:p>
      <w:r>
        <w:rPr>
          <w:b/>
        </w:rPr>
        <w:t xml:space="preserve">Esimerkki 8.4057</w:t>
      </w:r>
    </w:p>
    <w:p>
      <w:r>
        <w:t xml:space="preserve">tarina: Monee oli vihainen työpäivän jälkeen. Hän hakkasi huoneensa seiniä. Hän myös tarttui veitseen ja oli aikeissa puukottaa itseään. Juoksin välittömästi ja otin veitsen pois. Hän tuli syliini ja yritin lohduttaa häntä. valittu lause: Hän tarttui myös veitseen ja oli aikeissa puukottaa itseään.</w:t>
      </w:r>
    </w:p>
    <w:p>
      <w:r>
        <w:rPr>
          <w:b/>
        </w:rPr>
        <w:t xml:space="preserve">Tulos</w:t>
      </w:r>
    </w:p>
    <w:p>
      <w:r>
        <w:t xml:space="preserve">Monee aikoo puukottaa itseään &gt;Syyt&gt; Olen järkyttynyt.</w:t>
      </w:r>
    </w:p>
    <w:p>
      <w:r>
        <w:rPr>
          <w:b/>
        </w:rPr>
        <w:t xml:space="preserve">Tulos</w:t>
      </w:r>
    </w:p>
    <w:p>
      <w:r>
        <w:t xml:space="preserve">Hän tarttuu veitseen &gt;Syyt&gt; Tunnen itseni paniikkiin.</w:t>
      </w:r>
    </w:p>
    <w:p>
      <w:r>
        <w:rPr>
          <w:b/>
        </w:rPr>
        <w:t xml:space="preserve">Esimerkki 8.4058</w:t>
      </w:r>
    </w:p>
    <w:p>
      <w:r>
        <w:t xml:space="preserve">tarina: Päätimme mennä naimisiin rannalla. Perheemme ja ystävämme tapasivat meidät siellä. Oli täydellinen aurinkoinen kesäpäivä. Ja mikä parasta, kenenkään ei tarvinnut käyttää kenkiä! Päätimme päivän pulahtamalla viileään mereen. valittu lause: Perheemme ja ystävämme tapasivat meidät siellä.</w:t>
      </w:r>
    </w:p>
    <w:p>
      <w:r>
        <w:rPr>
          <w:b/>
        </w:rPr>
        <w:t xml:space="preserve">Tulos</w:t>
      </w:r>
    </w:p>
    <w:p>
      <w:r>
        <w:t xml:space="preserve">Perheemme ja ystävämme tapaavat meidät &gt;Syyt&gt; Perheemme ja ystävämme ovat innoissamme.</w:t>
      </w:r>
    </w:p>
    <w:p>
      <w:r>
        <w:rPr>
          <w:b/>
        </w:rPr>
        <w:t xml:space="preserve">Esimerkki 8.4059</w:t>
      </w:r>
    </w:p>
    <w:p>
      <w:r>
        <w:t xml:space="preserve">tarina: Claire ei ollut varma, mitä ostaa isälleen joululahjaksi. Hän mietti pitkään ja hartaasti. Sitten hän päätti ostaa hänelle hienon uuden solmion. Jouluna hän ojensi isälleen lahjan iloisena. Hän sanoi Clairelle, että se oli hienoin solmio, jonka hän oli koskaan omistanut! valittu lause: Hän sanoi Clairelle, että se oli hienoin solmio, jonka hän oli koskaan omistanut!</w:t>
      </w:r>
    </w:p>
    <w:p>
      <w:r>
        <w:rPr>
          <w:b/>
        </w:rPr>
        <w:t xml:space="preserve">Tulos</w:t>
      </w:r>
    </w:p>
    <w:p>
      <w:r>
        <w:t xml:space="preserve">Clairen isä kehuu solmiota &gt; Aiheuttaa&gt; Clairen onnellisuuden tunteen (tunteet)</w:t>
      </w:r>
    </w:p>
    <w:p>
      <w:r>
        <w:rPr>
          <w:b/>
        </w:rPr>
        <w:t xml:space="preserve">Esimerkki 8.4060</w:t>
      </w:r>
    </w:p>
    <w:p>
      <w:r>
        <w:t xml:space="preserve">tarina: Kevin halusi ostaa videopelin. Mutta hänellä ei ollut tarpeeksi rahaa. Hän tunsi jonkun koulussa, jolla oli hänen haluamansa peli. Ja hänet kutsuttiin kyseisen henkilön kotiin pelaamaan sitä. Ennen kuin Kevin meni kotiin, hän varasti videopelin. valittu lause: Ja hänet kutsuttiin kyseisen henkilön kotiin pelaamaan sitä.</w:t>
      </w:r>
    </w:p>
    <w:p>
      <w:r>
        <w:rPr>
          <w:b/>
        </w:rPr>
        <w:t xml:space="preserve">Tulos</w:t>
      </w:r>
    </w:p>
    <w:p>
      <w:r>
        <w:t xml:space="preserve">Kevin kutsutaan leikkimään &gt;Syyt&gt; Kevin on innoissaan.</w:t>
      </w:r>
    </w:p>
    <w:p>
      <w:r>
        <w:rPr>
          <w:b/>
        </w:rPr>
        <w:t xml:space="preserve">Esimerkki 8.4061</w:t>
      </w:r>
    </w:p>
    <w:p>
      <w:r>
        <w:t xml:space="preserve">tarina: Dana halusi kaupan ikkunassa näkemänsä punaiset kengät. Joka päivä töiden jälkeen hän ihaili niitä ulkona. Kun hän oli säästänyt tarpeeksi rahaa, hän meni ostamaan ne. Kaupan myyjä kertoi, että jäljellä oli yksi pari, joka oli liian pieni. Dana käveli kivuliaasti ulos kaupasta, jalassaan kimaltavat punaiset kengät. valittu lause: Kun hän säästi tarpeeksi rahaa, hän meni sisään ostamaan ne.</w:t>
      </w:r>
    </w:p>
    <w:p>
      <w:r>
        <w:rPr>
          <w:b/>
        </w:rPr>
        <w:t xml:space="preserve">Tulos</w:t>
      </w:r>
    </w:p>
    <w:p>
      <w:r>
        <w:t xml:space="preserve">Dana säästi uusia kenkiä varten kaupasta &gt;Syyt&gt; Dana on ylpeä itsestään</w:t>
      </w:r>
    </w:p>
    <w:p>
      <w:r>
        <w:rPr>
          <w:b/>
        </w:rPr>
        <w:t xml:space="preserve">Esimerkki 8.4062</w:t>
      </w:r>
    </w:p>
    <w:p>
      <w:r>
        <w:t xml:space="preserve">tarina: Karl huomasi tahran housuissaan. Hän ei tiennyt, mikä se oli. Hän kurottautui taskuunsa, ja hänen taskunsa peittyi musteeseen. Hänen kynänsä oli hajonnut. Se vuoti kaikkialle, ja hänen oli ostettava uudet housut. valittu lause: Hän ei tiennyt, mitä se oli.</w:t>
      </w:r>
    </w:p>
    <w:p>
      <w:r>
        <w:rPr>
          <w:b/>
        </w:rPr>
        <w:t xml:space="preserve">Tulos</w:t>
      </w:r>
    </w:p>
    <w:p>
      <w:r>
        <w:t xml:space="preserve">Karl ei tiedä, mikä se on &gt;Syyt&gt; Karl on hämmentynyt.</w:t>
      </w:r>
    </w:p>
    <w:p>
      <w:r>
        <w:rPr>
          <w:b/>
        </w:rPr>
        <w:t xml:space="preserve">Esimerkki 8.4063</w:t>
      </w:r>
    </w:p>
    <w:p>
      <w:r>
        <w:t xml:space="preserve">tarina: Eräänä päivänä lähdin junamatkalle kaupunkiin. Kun saavuin juna-asemalle, se oli hyvin kiireinen. Kesti kauan löytää paikkani junassa. Kun pääsin junaan, kesti ikuisuuden päästä liikkeelle. Kun juna lähti liikkeelle, matka ei ollutkaan niin paha. valittu lause: Lähdin taannoin junamatkalle kaupunkiin.</w:t>
      </w:r>
    </w:p>
    <w:p>
      <w:r>
        <w:rPr>
          <w:b/>
        </w:rPr>
        <w:t xml:space="preserve">Tulos</w:t>
      </w:r>
    </w:p>
    <w:p>
      <w:r>
        <w:t xml:space="preserve">Otan junamatkan &gt;Syyt&gt; Tunnen itseni kärsimättömäksi. </w:t>
      </w:r>
    </w:p>
    <w:p>
      <w:r>
        <w:rPr>
          <w:b/>
        </w:rPr>
        <w:t xml:space="preserve">Esimerkki 8.4064</w:t>
      </w:r>
    </w:p>
    <w:p>
      <w:r>
        <w:t xml:space="preserve">tarina: Shay ja tytöt päättivät lähteä matkalle. Hän halusi tehdä tyttöjen matkan Miamiin. Tytöt kokoontuivat yhteen ja lähtivät viikoksi. Heillä oli hauskaa. Matkan lopussa he eivät halunneet lähteä. valittu lause: Heillä oli hauskaa.</w:t>
      </w:r>
    </w:p>
    <w:p>
      <w:r>
        <w:rPr>
          <w:b/>
        </w:rPr>
        <w:t xml:space="preserve">Tulos</w:t>
      </w:r>
    </w:p>
    <w:p>
      <w:r>
        <w:t xml:space="preserve">Shaylla ja tytöillä on hauskaa &gt;Syyt&gt; Shay ja tytöt tuntevat olonsa onnelliseksi.</w:t>
      </w:r>
    </w:p>
    <w:p>
      <w:r>
        <w:rPr>
          <w:b/>
        </w:rPr>
        <w:t xml:space="preserve">Esimerkki 8.4065</w:t>
      </w:r>
    </w:p>
    <w:p>
      <w:r>
        <w:t xml:space="preserve">tarina: Rico ei saanut hankkia tyttöystävää ennen koulun päättymistä. Mutta hänellä on jo ollut tyttöystävä vuoden ajan. Hän salasi sen tytön vanhemmilta. Kun hänen vanhempansa saivat tietää, he käskivät Ricoa eroamaan tyttöystävästä. Mutta Rico ei tehnyt sitä, koska hän rakastaa tyttöystäväänsä niin paljon. valittu lause: Mutta hänellä on ollut tyttöystävä jo vuoden ajan.</w:t>
      </w:r>
    </w:p>
    <w:p>
      <w:r>
        <w:rPr>
          <w:b/>
        </w:rPr>
        <w:t xml:space="preserve">Tulos</w:t>
      </w:r>
    </w:p>
    <w:p>
      <w:r>
        <w:t xml:space="preserve">Ricolla on tyttöystävä &gt;Syyt&gt; Rico tuntee rakkautta.</w:t>
      </w:r>
    </w:p>
    <w:p>
      <w:r>
        <w:rPr>
          <w:b/>
        </w:rPr>
        <w:t xml:space="preserve">Esimerkki 8.4066</w:t>
      </w:r>
    </w:p>
    <w:p>
      <w:r>
        <w:t xml:space="preserve">tarina: Minun piti käydä suihkussa eräänä päivänä. Vaimoni oli juuri käyttänyt sitä. Päätin mennä hänen perässään, mutta se oli huono ajatus. Kaikki kuuma vesi oli loppunut. Hän oli ollut siellä kaksi tuntia. valittu lause: Kaikki kuuma vesi oli loppunut.</w:t>
      </w:r>
    </w:p>
    <w:p>
      <w:r>
        <w:rPr>
          <w:b/>
        </w:rPr>
        <w:t xml:space="preserve">Tulos</w:t>
      </w:r>
    </w:p>
    <w:p>
      <w:r>
        <w:t xml:space="preserve">Kaikki kuuma vesi on loppunut &gt;Syyt&gt; Minulla on kylmä.</w:t>
      </w:r>
    </w:p>
    <w:p>
      <w:r>
        <w:rPr>
          <w:b/>
        </w:rPr>
        <w:t xml:space="preserve">Esimerkki 8.4067</w:t>
      </w:r>
    </w:p>
    <w:p>
      <w:r>
        <w:t xml:space="preserve">tarina: Jill ei ollut nähnyt ystäviään vähään aikaan. Se teki hänet yksinäiseksi. Hän pyysi ystäviä tapaamaan kahville. Useat heistä tulivat paikalle. Jillillä oli hauskaa. valittu lause: Hän pyysi joitakin ystäviä tapaamaan kahville.</w:t>
      </w:r>
    </w:p>
    <w:p>
      <w:r>
        <w:rPr>
          <w:b/>
        </w:rPr>
        <w:t xml:space="preserve">Tulos</w:t>
      </w:r>
    </w:p>
    <w:p>
      <w:r>
        <w:t xml:space="preserve">Hän kutsuu ystävänsä kahville &gt;Syyt&gt; Hän on innoissaan.</w:t>
      </w:r>
    </w:p>
    <w:p>
      <w:r>
        <w:rPr>
          <w:b/>
        </w:rPr>
        <w:t xml:space="preserve">Esimerkki 8.4068</w:t>
      </w:r>
    </w:p>
    <w:p>
      <w:r>
        <w:t xml:space="preserve">tarina: Clint joutui onnettomuuteen. Hän menetti kätensä. Hänellä oli kovia kipuja. Lääkärit pelastivat hänen henkensä. Hän oli hyvin kiitollinen. valittu lause: Clint joutui onnettomuuteen.</w:t>
      </w:r>
    </w:p>
    <w:p>
      <w:r>
        <w:rPr>
          <w:b/>
        </w:rPr>
        <w:t xml:space="preserve">Tulos</w:t>
      </w:r>
    </w:p>
    <w:p>
      <w:r>
        <w:t xml:space="preserve">Clint joutuu onnettomuuteen &gt;Syyt&gt; Clint tuntee kipua.</w:t>
      </w:r>
    </w:p>
    <w:p>
      <w:r>
        <w:rPr>
          <w:b/>
        </w:rPr>
        <w:t xml:space="preserve">Esimerkki 8.4069</w:t>
      </w:r>
    </w:p>
    <w:p>
      <w:r>
        <w:t xml:space="preserve">tarina: Shelley istui olohuoneessa. Hän nautti Jeopardyn katsomisesta. Etuoven läheltä kuului pieni ääni. Shelley nousi ylös ja avasi oven. Hän löysi pienen kissanpennun, joka rentoutui puskan alla etuoven lähellä. valittu lause: Shelley nousi ylös ja avasi oven.</w:t>
      </w:r>
    </w:p>
    <w:p>
      <w:r>
        <w:rPr>
          <w:b/>
        </w:rPr>
        <w:t xml:space="preserve">Tulos</w:t>
      </w:r>
    </w:p>
    <w:p>
      <w:r>
        <w:t xml:space="preserve">Shelley avasi oven &gt;Syyt&gt; hän tuntee olonsa vapautuneeksi.</w:t>
      </w:r>
    </w:p>
    <w:p>
      <w:r>
        <w:rPr>
          <w:b/>
        </w:rPr>
        <w:t xml:space="preserve">Esimerkki 8.4070</w:t>
      </w:r>
    </w:p>
    <w:p>
      <w:r>
        <w:t xml:space="preserve">tarina: Olen aina haaveillut matkustamisesta valtavassa asuntoautossa. Lopulta toteutin unelmani ja ostin sellaisen. Minun oli hankittava tarpeeksi suuri kuorma-auto vetämään asuntoautoa, joten etsin sitä. Löysin jättimäisen, mustan hirviörekan, joka oli täydellinen! Kiinnitin sen ja lähdin tien päälle. valittu lause: Toteutin vihdoin unelmani ja ostin sellaisen.</w:t>
      </w:r>
    </w:p>
    <w:p>
      <w:r>
        <w:rPr>
          <w:b/>
        </w:rPr>
        <w:t xml:space="preserve">Tulos</w:t>
      </w:r>
    </w:p>
    <w:p>
      <w:r>
        <w:t xml:space="preserve">Ostan asuntoauton &gt;Syyt&gt; Tunnen itseni onnelliseksi.</w:t>
      </w:r>
    </w:p>
    <w:p>
      <w:r>
        <w:rPr>
          <w:b/>
        </w:rPr>
        <w:t xml:space="preserve">Esimerkki 8.4071</w:t>
      </w:r>
    </w:p>
    <w:p>
      <w:r>
        <w:t xml:space="preserve">tarina: Eräänä päivänä törmäsin teehuoneeseen. En ollut koskaan käynyt teehuoneessa, joten päätin katsoa, millainen se oli. Kun astuin ovesta sisään, en ollut uskoa silmiäni! Siellä oli niin paljon erilaisia teelaatuja, että halusin kokeilla niitä kaikkia. Ostin kannullisen teetä ja siitä lähtien olen käynyt siellä joka päivä. valittu lause: Kun astuin ovesta sisään, en ollut uskoa silmiäni!</w:t>
      </w:r>
    </w:p>
    <w:p>
      <w:r>
        <w:rPr>
          <w:b/>
        </w:rPr>
        <w:t xml:space="preserve">Tulos</w:t>
      </w:r>
    </w:p>
    <w:p>
      <w:r>
        <w:t xml:space="preserve">Astun teehuoneen ovesta sisään &gt;Syyt&gt; Tunnen epäuskoa.</w:t>
      </w:r>
    </w:p>
    <w:p>
      <w:r>
        <w:rPr>
          <w:b/>
        </w:rPr>
        <w:t xml:space="preserve">Esimerkki 8.4072</w:t>
      </w:r>
    </w:p>
    <w:p>
      <w:r>
        <w:t xml:space="preserve">tarina: Maryllä oli koira ja kissa. Koira sairastui. Maria päätti viedä sen eläinlääkäriin. Eläinlääkäri sanoi, että koiran pitäisi ottaa pillereitä. Mary osti pillerit ja palasi kotiin. valittu lause: Koira sairastui.</w:t>
      </w:r>
    </w:p>
    <w:p>
      <w:r>
        <w:rPr>
          <w:b/>
        </w:rPr>
        <w:t xml:space="preserve">Tulos</w:t>
      </w:r>
    </w:p>
    <w:p>
      <w:r>
        <w:t xml:space="preserve">Koira sairastuu &gt;Syyt&gt; Maria on huolissaan.</w:t>
      </w:r>
    </w:p>
    <w:p>
      <w:r>
        <w:rPr>
          <w:b/>
        </w:rPr>
        <w:t xml:space="preserve">Tulos</w:t>
      </w:r>
    </w:p>
    <w:p>
      <w:r>
        <w:t xml:space="preserve">Koira sairastuu &gt;Syyt&gt; Maria on huolissaan.</w:t>
      </w:r>
    </w:p>
    <w:p>
      <w:r>
        <w:rPr>
          <w:b/>
        </w:rPr>
        <w:t xml:space="preserve">Esimerkki 8.4073</w:t>
      </w:r>
    </w:p>
    <w:p>
      <w:r>
        <w:t xml:space="preserve">tarina: Justin rakensi viime viikolla suuren lumilinnoituksen. Linnoitus oli yli metrin korkuinen. Justin käytti sitä piiloutumiseen lumipallo-ottelun aikana. Aurinko paistoi ja sää lämpeni. Lumilinnoitus suli ja on nyt pelkkä lumikasa. valittu lause: Justin käytti sitä piiloutuakseen lumipallo-ottelun aikana.</w:t>
      </w:r>
    </w:p>
    <w:p>
      <w:r>
        <w:rPr>
          <w:b/>
        </w:rPr>
        <w:t xml:space="preserve">Tulos</w:t>
      </w:r>
    </w:p>
    <w:p>
      <w:r>
        <w:t xml:space="preserve">Justin piiloutuu &gt;Syyt&gt; Justin on onnellinen(t)</w:t>
      </w:r>
    </w:p>
    <w:p>
      <w:r>
        <w:rPr>
          <w:b/>
        </w:rPr>
        <w:t xml:space="preserve">Esimerkki 8.4074</w:t>
      </w:r>
    </w:p>
    <w:p>
      <w:r>
        <w:t xml:space="preserve">tarina: Sandra oli kävelemässä kauppaan. Hän ohitti pienen tytön, joka itki portailla. Sandra kysyi tytöltä, mikä häntä vaivaa. Pikkutyttö sanoi, että hän oli lukkiutunut ulos talostaan. Sandra istui alas ja odotti tytön kanssa, että hänen vanhempansa tulisivat kotiin. valittu lause: Hän ohitti pienen tytön, joka itki portaillaan.</w:t>
      </w:r>
    </w:p>
    <w:p>
      <w:r>
        <w:rPr>
          <w:b/>
        </w:rPr>
        <w:t xml:space="preserve">Tulos</w:t>
      </w:r>
    </w:p>
    <w:p>
      <w:r>
        <w:t xml:space="preserve">Sandra näkee itkevän tytön &gt;Syy&gt; Sandra on huolissaan.</w:t>
      </w:r>
    </w:p>
    <w:p>
      <w:r>
        <w:rPr>
          <w:b/>
        </w:rPr>
        <w:t xml:space="preserve">Tulos</w:t>
      </w:r>
    </w:p>
    <w:p>
      <w:r>
        <w:t xml:space="preserve">Sandra ohitti itkevän tytön portaillaan &gt;Syyt&gt; Sandra tuntee myötätuntoa. </w:t>
      </w:r>
    </w:p>
    <w:p>
      <w:r>
        <w:rPr>
          <w:b/>
        </w:rPr>
        <w:t xml:space="preserve">Esimerkki 8.4075</w:t>
      </w:r>
    </w:p>
    <w:p>
      <w:r>
        <w:t xml:space="preserve">tarina: Suzy oli leipomassa keksejä. Ne olivat hänen naapurinsa leivonnaisia. Mutta hän unohti ne. Hän jätti ne liian pitkäksi aikaa. Niinpä ne tulivat palaneina ulos. valittu lause: Ne olivat hänen naapurilleen.</w:t>
      </w:r>
    </w:p>
    <w:p>
      <w:r>
        <w:rPr>
          <w:b/>
        </w:rPr>
        <w:t xml:space="preserve">Tulos</w:t>
      </w:r>
    </w:p>
    <w:p>
      <w:r>
        <w:t xml:space="preserve">Suzyn naapureille leivotut keksit ovat palaneet &gt;Syyt&gt; Suzy on pettynyt.</w:t>
      </w:r>
    </w:p>
    <w:p>
      <w:r>
        <w:rPr>
          <w:b/>
        </w:rPr>
        <w:t xml:space="preserve">Esimerkki 8.4076</w:t>
      </w:r>
    </w:p>
    <w:p>
      <w:r>
        <w:t xml:space="preserve">tarina: Mark piti eräästä tytöstä. Mark pelkäsi, että tyttö ei tuntenut samoin. Joten ystävänpäivänä hän pyysi tyttöä luokseen. Tyttö sanoi, että olisi mielellään hänen kanssaan. He suutelivat ja heistä tuli pari ystävänpäivänä. valittu lause: Mark piti tytöstä.</w:t>
      </w:r>
    </w:p>
    <w:p>
      <w:r>
        <w:rPr>
          <w:b/>
        </w:rPr>
        <w:t xml:space="preserve">Tulos</w:t>
      </w:r>
    </w:p>
    <w:p>
      <w:r>
        <w:t xml:space="preserve">Mark tykkää tytöstä &gt;Syyt&gt; Mark tuntee halun.</w:t>
      </w:r>
    </w:p>
    <w:p>
      <w:r>
        <w:rPr>
          <w:b/>
        </w:rPr>
        <w:t xml:space="preserve">Esimerkki 8.4077</w:t>
      </w:r>
    </w:p>
    <w:p>
      <w:r>
        <w:t xml:space="preserve">tarina: Brady rakasti klovneja. Hän halusi klovnin syntymäpäiväjuhliinsa. Hänen isänsä kertoi, että hänelle saatetaan hankkia sellainen. Juhlapäivänä Brady katseli ympärilleen innokkaasti. Hän pettyi, kun hän ei nähnyt yhtään klovnia. valittu lause: Hän halusi klovnin syntymäpäiväjuhliinsa.</w:t>
      </w:r>
    </w:p>
    <w:p>
      <w:r>
        <w:rPr>
          <w:b/>
        </w:rPr>
        <w:t xml:space="preserve">Tulos</w:t>
      </w:r>
    </w:p>
    <w:p>
      <w:r>
        <w:t xml:space="preserve">Brady haluaa klovneja syntymäpäiväjuhliinsa &gt;Syyt&gt; Brady tuntee olonsa oikeutetuksi. </w:t>
      </w:r>
    </w:p>
    <w:p>
      <w:r>
        <w:rPr>
          <w:b/>
        </w:rPr>
        <w:t xml:space="preserve">Tulos</w:t>
      </w:r>
    </w:p>
    <w:p>
      <w:r>
        <w:t xml:space="preserve">brady haluaa klovnin syntymäpäiväjuhliinsa &gt;Syyt&gt; brady on surullinen(t)</w:t>
      </w:r>
    </w:p>
    <w:p>
      <w:r>
        <w:rPr>
          <w:b/>
        </w:rPr>
        <w:t xml:space="preserve">Esimerkki 8.4078</w:t>
      </w:r>
    </w:p>
    <w:p>
      <w:r>
        <w:t xml:space="preserve">tarina: Kim muutti uuteen asuntoon. Hän kuuli jatkuvasti pelottavia ääniä. Hän pelkäsi, että se voisi olla aave tai jotain pelottavaa. Eräänä päivänä hän seurasi ääniä vanhaan putkeen. Putkimies korjasi ongelman, ja äänet hävisivät. valittu lause: Eräänä päivänä hän seurasi ääniä vanhaan putkeen.</w:t>
      </w:r>
    </w:p>
    <w:p>
      <w:r>
        <w:rPr>
          <w:b/>
        </w:rPr>
        <w:t xml:space="preserve">Tulos</w:t>
      </w:r>
    </w:p>
    <w:p>
      <w:r>
        <w:t xml:space="preserve">Hän seuraa ääniä vanhaan piippuun &gt;Syyt&gt; Hän tuntee helpotusta.</w:t>
      </w:r>
    </w:p>
    <w:p>
      <w:r>
        <w:rPr>
          <w:b/>
        </w:rPr>
        <w:t xml:space="preserve">Esimerkki 8.4079</w:t>
      </w:r>
    </w:p>
    <w:p>
      <w:r>
        <w:t xml:space="preserve">tarina: Harry käytti paljon sukkia. Ihmiset pitivät häntä outona. Hänellä oli niihin koko ajan reikiä. Hän etsi netistä uusia. Hän osti joitakin. valittu lause: Hän osti joitakin.</w:t>
      </w:r>
    </w:p>
    <w:p>
      <w:r>
        <w:rPr>
          <w:b/>
        </w:rPr>
        <w:t xml:space="preserve">Tulos</w:t>
      </w:r>
    </w:p>
    <w:p>
      <w:r>
        <w:t xml:space="preserve">Harry ostaa uudet sukat &gt;Syyt&gt; Harry tuntee olonsa tyytyväiseksi.</w:t>
      </w:r>
    </w:p>
    <w:p>
      <w:r>
        <w:rPr>
          <w:b/>
        </w:rPr>
        <w:t xml:space="preserve">Esimerkki 8.4080</w:t>
      </w:r>
    </w:p>
    <w:p>
      <w:r>
        <w:t xml:space="preserve">tarina: Oli kylmä yö. Tedin koira nukkui yleensä ulkona. Ted ei halunnut koiransa palelevan liikaa. Ted toi koiran sisälle yöksi. Seuraavana päivänä hän laittoi sen takaisin ulos. valittu lause: Ted toi koiran sisään yöksi.</w:t>
      </w:r>
    </w:p>
    <w:p>
      <w:r>
        <w:rPr>
          <w:b/>
        </w:rPr>
        <w:t xml:space="preserve">Tulos</w:t>
      </w:r>
    </w:p>
    <w:p>
      <w:r>
        <w:t xml:space="preserve">Ted tuo koiransa yöksi sisään &gt;Syyt&gt; Tedin koira on onnellinen.</w:t>
      </w:r>
    </w:p>
    <w:p>
      <w:r>
        <w:rPr>
          <w:b/>
        </w:rPr>
        <w:t xml:space="preserve">Esimerkki 8.4081</w:t>
      </w:r>
    </w:p>
    <w:p>
      <w:r>
        <w:t xml:space="preserve">tarina: Tori lähti ajelulle. Hän pysähtyi valoihin. Hän alkoi ajaa liian aikaisin. Auto osui hänen kylkeensä. Kaikki olivat kunnossa. valittu lause: Kaikki olivat kunnossa.</w:t>
      </w:r>
    </w:p>
    <w:p>
      <w:r>
        <w:rPr>
          <w:b/>
        </w:rPr>
        <w:t xml:space="preserve">Tulos</w:t>
      </w:r>
    </w:p>
    <w:p>
      <w:r>
        <w:t xml:space="preserve">Kaikki ovat kunnossa &gt;Syyt&gt; Kaikki tuntevat olonsa helpottuneeksi.</w:t>
      </w:r>
    </w:p>
    <w:p>
      <w:r>
        <w:rPr>
          <w:b/>
        </w:rPr>
        <w:t xml:space="preserve">Esimerkki 8.4082</w:t>
      </w:r>
    </w:p>
    <w:p>
      <w:r>
        <w:t xml:space="preserve">tarina: Sally ajoi pyörällä. Hän oli pyöräillyt vain muutaman minuutin, ennen kuin rengas puhkesi. Hän paikkasi pyöränsä nopeasti teipillä. Hän pystyi vaihtamaan uuden renkaan, kun hän palasi autolleen. Sally pystyi suorittamaan aamupäivän pyöräretken loppuun. valittu lause: Sally pystyi suorittamaan aamuisen pyöräretkensä loppuun.</w:t>
      </w:r>
    </w:p>
    <w:p>
      <w:r>
        <w:rPr>
          <w:b/>
        </w:rPr>
        <w:t xml:space="preserve">Tulos</w:t>
      </w:r>
    </w:p>
    <w:p>
      <w:r>
        <w:t xml:space="preserve">Sally saa aamupyöräilynsä päätökseen &gt;Syyt&gt; Sally on ylpeä itsestään</w:t>
      </w:r>
    </w:p>
    <w:p>
      <w:r>
        <w:rPr>
          <w:b/>
        </w:rPr>
        <w:t xml:space="preserve">Tulos</w:t>
      </w:r>
    </w:p>
    <w:p>
      <w:r>
        <w:t xml:space="preserve">Sally ajaa pyörällään &gt;Syyt&gt; Sally on onnellinen.</w:t>
      </w:r>
    </w:p>
    <w:p>
      <w:r>
        <w:rPr>
          <w:b/>
        </w:rPr>
        <w:t xml:space="preserve">Esimerkki 8.4083</w:t>
      </w:r>
    </w:p>
    <w:p>
      <w:r>
        <w:t xml:space="preserve">tarina: 2-vuotias lapsenlapsemme vieraili viikonloppuna Bostonissa. Hän asuu NYC:ssä. Hän oli lähdössä maanantaina. Yritimme ottaa hänestä kuvan kanssamme. Hän ei halunnut kuvaa, mutta saimme yhden. valittu lause: 2-vuotias tyttärentyttäremme vieraili viikonloppuna luonamme Bostonissa.</w:t>
      </w:r>
    </w:p>
    <w:p>
      <w:r>
        <w:rPr>
          <w:b/>
        </w:rPr>
        <w:t xml:space="preserve">Tulos</w:t>
      </w:r>
    </w:p>
    <w:p>
      <w:r>
        <w:t xml:space="preserve">2-vuotias tyttärentyttäremme vierailee luonamme &gt;Syyt&gt; Olemme onnellisia.</w:t>
      </w:r>
    </w:p>
    <w:p>
      <w:r>
        <w:rPr>
          <w:b/>
        </w:rPr>
        <w:t xml:space="preserve">Esimerkki 8.4084</w:t>
      </w:r>
    </w:p>
    <w:p>
      <w:r>
        <w:t xml:space="preserve">tarina: Sally heräsi keskiyöllä. Hän kertoi, että hänellä oli nälkä. Vein hänet keittiöön syömään välipalaa. Meillä oli maitoa ja keksejä. Hän on nyt takaisin sängyssä. valittu lause: Me söimme maitoa ja keksejä.</w:t>
      </w:r>
    </w:p>
    <w:p>
      <w:r>
        <w:rPr>
          <w:b/>
        </w:rPr>
        <w:t xml:space="preserve">Tulos</w:t>
      </w:r>
    </w:p>
    <w:p>
      <w:r>
        <w:t xml:space="preserve">Sally ja minä syömme maitoa ja keksejä &gt;Syyt&gt; Meistä tuntuu kylläiseltä.</w:t>
      </w:r>
    </w:p>
    <w:p>
      <w:r>
        <w:rPr>
          <w:b/>
        </w:rPr>
        <w:t xml:space="preserve">Esimerkki 8.4085</w:t>
      </w:r>
    </w:p>
    <w:p>
      <w:r>
        <w:t xml:space="preserve">tarina: Se oli pitkä polkupyörämatka kuumassa auringossa. Päätin levätä ja istahtaa hetkeksi. Löysin varjoa mukavan puun alta. Makasin ja venyttelin. Sitten ensihoitajat saapuivat paikalle ja luulivat, että olin kuollut. valittu lause: Löysin varjoa mukavan puun alta.</w:t>
      </w:r>
    </w:p>
    <w:p>
      <w:r>
        <w:rPr>
          <w:b/>
        </w:rPr>
        <w:t xml:space="preserve">Tulos</w:t>
      </w:r>
    </w:p>
    <w:p>
      <w:r>
        <w:t xml:space="preserve">Löydän varjoa &gt;Syyt&gt; Tunnen oloni viileäksi.</w:t>
      </w:r>
    </w:p>
    <w:p>
      <w:r>
        <w:rPr>
          <w:b/>
        </w:rPr>
        <w:t xml:space="preserve">Esimerkki 8.4086</w:t>
      </w:r>
    </w:p>
    <w:p>
      <w:r>
        <w:t xml:space="preserve">tarina: Sam oli kylmä. Oli keskitalvi. Hän meni kauppaan. Hän osti uuden huivin ja pipon. Hän tunsi olonsa lämpimämmäksi uusissa vaatteissaan. valittu lause: Se oli keskellä talvea.</w:t>
      </w:r>
    </w:p>
    <w:p>
      <w:r>
        <w:rPr>
          <w:b/>
        </w:rPr>
        <w:t xml:space="preserve">Tulos</w:t>
      </w:r>
    </w:p>
    <w:p>
      <w:r>
        <w:t xml:space="preserve">On talvi &gt;Syyt&gt; Samilla on kylmä.</w:t>
      </w:r>
    </w:p>
    <w:p>
      <w:r>
        <w:rPr>
          <w:b/>
        </w:rPr>
        <w:t xml:space="preserve">Esimerkki 8.4087</w:t>
      </w:r>
    </w:p>
    <w:p>
      <w:r>
        <w:t xml:space="preserve">tarina: Tom sai postissa kupongin, joka kiinnitti hänen huomionsa. Hän huomasi, että sen voi yhdistää muihin alennusmyynteihin. Tom huomasi, että tuote oli myynnissä lähistöllä. Yhdistämällä kupongin Tom sai sen käytännössä lähes ilmaiseksi. Hän etsi lisää kuponkeja saadakseen lisää tuotteita. valittu lause: Tom sai postissa kupongin, joka kiinnitti hänen huomionsa.</w:t>
      </w:r>
    </w:p>
    <w:p>
      <w:r>
        <w:rPr>
          <w:b/>
        </w:rPr>
        <w:t xml:space="preserve">Tulos</w:t>
      </w:r>
    </w:p>
    <w:p>
      <w:r>
        <w:t xml:space="preserve">Tom saa kupongin &gt;Syyt&gt; Tom on onnellinen(t).</w:t>
      </w:r>
    </w:p>
    <w:p>
      <w:r>
        <w:rPr>
          <w:b/>
        </w:rPr>
        <w:t xml:space="preserve">Esimerkki 8.4088</w:t>
      </w:r>
    </w:p>
    <w:p>
      <w:r>
        <w:t xml:space="preserve">tarina: Tara oli hukannut upouuden hattunsa. Hän etsi hattuaan kaikkialta. Hän oli jo luovuttamassa, kun hän katsoi koiransa kotiin. Koiralla oli suussaan muutama kangasliina. Se oli syönyt hatun. valittu lause: Se oli syönyt hatun.</w:t>
      </w:r>
    </w:p>
    <w:p>
      <w:r>
        <w:rPr>
          <w:b/>
        </w:rPr>
        <w:t xml:space="preserve">Tulos</w:t>
      </w:r>
    </w:p>
    <w:p>
      <w:r>
        <w:t xml:space="preserve">Koira syö hatun &gt;Syyt&gt; Tara on järkyttynyt.</w:t>
      </w:r>
    </w:p>
    <w:p>
      <w:r>
        <w:rPr>
          <w:b/>
        </w:rPr>
        <w:t xml:space="preserve">Esimerkki 8.4089</w:t>
      </w:r>
    </w:p>
    <w:p>
      <w:r>
        <w:t xml:space="preserve">tarina: Oli syntymäpäiväni. Menin kouluun. Odotin koko päivän, että pääsisin kotiin ja saisin pitää syntymäpäiväjuhlat. Olin hyvin innoissani. Kun tulin kotiin, juhlat oli järjestetty veljelleni. valittu lause: Kun tulin kotiin, veljelleni oli järjestetty juhlat.</w:t>
      </w:r>
    </w:p>
    <w:p>
      <w:r>
        <w:rPr>
          <w:b/>
        </w:rPr>
        <w:t xml:space="preserve">Tulos</w:t>
      </w:r>
    </w:p>
    <w:p>
      <w:r>
        <w:t xml:space="preserve">Juhlat on järjestetty veljelleni &gt;Syyt&gt; Tunnen pettymyksen. </w:t>
      </w:r>
    </w:p>
    <w:p>
      <w:r>
        <w:rPr>
          <w:b/>
        </w:rPr>
        <w:t xml:space="preserve">Esimerkki 8.4090</w:t>
      </w:r>
    </w:p>
    <w:p>
      <w:r>
        <w:t xml:space="preserve">tarina: Bob osti tyttärelleen uuden leijan. He menivät lennättämään leijaa. Ulkona oli tuulista ja täydellinen sää leijan lennättämiseen. Heidän leijansa nousi satoja metrejä taivaalle. Päivän päätteeksi he menivät kotiin ja söivät jäätelöä. valittu lause: Se oli tuulinen ulkona ja täydellinen sää leijan lennättämiseen.</w:t>
      </w:r>
    </w:p>
    <w:p>
      <w:r>
        <w:rPr>
          <w:b/>
        </w:rPr>
        <w:t xml:space="preserve">Tulos</w:t>
      </w:r>
    </w:p>
    <w:p>
      <w:r>
        <w:t xml:space="preserve">On tuulista &gt;Saattaa&gt; Bobin ja hänen tyttärensä iloisiksi.</w:t>
      </w:r>
    </w:p>
    <w:p>
      <w:r>
        <w:rPr>
          <w:b/>
        </w:rPr>
        <w:t xml:space="preserve">Esimerkki 8.4091</w:t>
      </w:r>
    </w:p>
    <w:p>
      <w:r>
        <w:t xml:space="preserve">tarina: Aamulla kiirehdin valmistautumaan. Ehdin juuri ja juuri bussipysäkille. Olin kahden korttelin päässä pysäkiltä, kun näin bussin lähtevän. Se oli saapunut kolme minuuttia etuajassa. Jouduin odottamaan seuraavaa bussia kolmekymmentä minuuttia. valittu lause: Kiirehdin valmistautumaan aamulla.</w:t>
      </w:r>
    </w:p>
    <w:p>
      <w:r>
        <w:rPr>
          <w:b/>
        </w:rPr>
        <w:t xml:space="preserve">Tulos</w:t>
      </w:r>
    </w:p>
    <w:p>
      <w:r>
        <w:t xml:space="preserve">Kiirehdin aamulla valmistautuakseni &gt;Syyt&gt; Tunnen itseni stressaantuneeksi.</w:t>
      </w:r>
    </w:p>
    <w:p>
      <w:r>
        <w:rPr>
          <w:b/>
        </w:rPr>
        <w:t xml:space="preserve">Esimerkki 8.4092</w:t>
      </w:r>
    </w:p>
    <w:p>
      <w:r>
        <w:t xml:space="preserve">tarina: Kate oli tehnyt kellarista mukavan rauhan paikan. Mutta hänen veljensä perusti Nintendonsa. Kate päätti työskennellä rauhassa nurkassa, kunnes hän lähtee. Sitten hänen ystävänsä alkoivat saapua. Katella ei ollut enää rauhallista paikkaa hengailla. valittu lause: Kate päätti työskennellä rauhassa nurkassa, kunnes hän lähti.</w:t>
      </w:r>
    </w:p>
    <w:p>
      <w:r>
        <w:rPr>
          <w:b/>
        </w:rPr>
        <w:t xml:space="preserve">Tulos</w:t>
      </w:r>
    </w:p>
    <w:p>
      <w:r>
        <w:t xml:space="preserve">Kate työskentelee rauhassa &gt;Syyt&gt; Kate on tyytyväinen</w:t>
      </w:r>
    </w:p>
    <w:p>
      <w:r>
        <w:rPr>
          <w:b/>
        </w:rPr>
        <w:t xml:space="preserve">Esimerkki 8.4093</w:t>
      </w:r>
    </w:p>
    <w:p>
      <w:r>
        <w:t xml:space="preserve">tarina: Jenny ei ollut nähnyt ystäväänsä aikoihin. Hänellä oli kaksi viikkoa lomaa säästössä ja hän päätti mennä käymään hänen luonaan. Jenny ei uskonut, että hänen autonsa kestäisi pitkän matkan. Kun Jenny kertoi tästä ystävälleen, tämä tarjoutui hakemaan hänet. Kaikki järjestyi, ja heillä oli hieno yhteinen loma. valittu lause: Jenny ei uskonut, että hänen autonsa selviäisi pitkästä matkasta.</w:t>
      </w:r>
    </w:p>
    <w:p>
      <w:r>
        <w:rPr>
          <w:b/>
        </w:rPr>
        <w:t xml:space="preserve">Tulos</w:t>
      </w:r>
    </w:p>
    <w:p>
      <w:r>
        <w:t xml:space="preserve">Jenny ei usko, että hänen autonsa selviytyy pitkästä matkasta &gt;Syyt&gt; Jenny on huolissaan.</w:t>
      </w:r>
    </w:p>
    <w:p>
      <w:r>
        <w:rPr>
          <w:b/>
        </w:rPr>
        <w:t xml:space="preserve">Esimerkki 8.4094</w:t>
      </w:r>
    </w:p>
    <w:p>
      <w:r>
        <w:t xml:space="preserve">tarina: James piti seikkailuista. Hän päätti asua bussissa. Hän saattoi ajaa minne tahansa. Hän sisusti bussin ja laittoi siihen sängyn. Hän oli valmis seikkailuun. valittu lause: Hän päätti asua bussissa.</w:t>
      </w:r>
    </w:p>
    <w:p>
      <w:r>
        <w:rPr>
          <w:b/>
        </w:rPr>
        <w:t xml:space="preserve">Tulos</w:t>
      </w:r>
    </w:p>
    <w:p>
      <w:r>
        <w:t xml:space="preserve">Hän asuu bussissa &gt;Syyt&gt; Hän tuntee itsensä seikkailunhaluiseksi.</w:t>
      </w:r>
    </w:p>
    <w:p>
      <w:r>
        <w:rPr>
          <w:b/>
        </w:rPr>
        <w:t xml:space="preserve">Esimerkki 8.4095</w:t>
      </w:r>
    </w:p>
    <w:p>
      <w:r>
        <w:t xml:space="preserve">tarina: Megan meni ostoskeskukseen ja näki ikkunassa kauniin mekon. Hän halusi mekon kovasti, mutta hänellä ei ollut varaa siihen. Megan päätti hankkia työpaikan ja säästää rahaa mekkoa varten. Kovan työn jälkeen hän sai lopulta kerättyä tarpeeksi rahaa. Megan osti lopulta mekon ja oppi kovan työn arvon. valittu lause: Kovan työn jälkeen hän lopulta säästi tarpeeksi rahaa.</w:t>
      </w:r>
    </w:p>
    <w:p>
      <w:r>
        <w:rPr>
          <w:b/>
        </w:rPr>
        <w:t xml:space="preserve">Tulos</w:t>
      </w:r>
    </w:p>
    <w:p>
      <w:r>
        <w:t xml:space="preserve">Megan säästi rahaa mekkoa varten &gt;Syyt&gt; Megan tuntee itsensä saavutetuksi.</w:t>
      </w:r>
    </w:p>
    <w:p>
      <w:r>
        <w:rPr>
          <w:b/>
        </w:rPr>
        <w:t xml:space="preserve">Esimerkki 8.4096</w:t>
      </w:r>
    </w:p>
    <w:p>
      <w:r>
        <w:t xml:space="preserve">tarina: Sam eksyi eräänä päivänä äidiltään ostoskeskuksessa. Hän etsi kaikkien vaatehyllyjen takaa, mutta ei löytänyt äitiä. Hän etsi kaikista muista kaupoista, mutta ei löytänyt häntä vieläkään. Hän ei ollut ruokapaikassa, joten Sam pyysi turvamiestä auttamaan. Kun vartija löysi Samin äidin, hän oli niin iloinen nähdessään hänet! valittu lause: Hän etsi kaikkien vaatehyllyjen takaa, mutta ei löytänyt häntä.</w:t>
      </w:r>
    </w:p>
    <w:p>
      <w:r>
        <w:rPr>
          <w:b/>
        </w:rPr>
        <w:t xml:space="preserve">Tulos</w:t>
      </w:r>
    </w:p>
    <w:p>
      <w:r>
        <w:t xml:space="preserve">Sam ei löydä äitiään &gt;Syyt&gt; Sam on huolissaan.</w:t>
      </w:r>
    </w:p>
    <w:p>
      <w:r>
        <w:rPr>
          <w:b/>
        </w:rPr>
        <w:t xml:space="preserve">Esimerkki 8.4097</w:t>
      </w:r>
    </w:p>
    <w:p>
      <w:r>
        <w:t xml:space="preserve">tarina: Gina oli hyvin väsynyt. Hän ei ollut nukkunut hyvin päiviin. Gina päätti lähteä töistä nukkumaan. Kotiin päästyään hän meni makuulle. Gina ei ollut koskaan nukkunut näin hyvin. valittu lause: Hän ei ollut nukkunut hyvin päiviin.</w:t>
      </w:r>
    </w:p>
    <w:p>
      <w:r>
        <w:rPr>
          <w:b/>
        </w:rPr>
        <w:t xml:space="preserve">Tulos</w:t>
      </w:r>
    </w:p>
    <w:p>
      <w:r>
        <w:t xml:space="preserve">Gina ei nuku hyvin &gt;Syyt&gt; Gina on väsynyt.</w:t>
      </w:r>
    </w:p>
    <w:p>
      <w:r>
        <w:rPr>
          <w:b/>
        </w:rPr>
        <w:t xml:space="preserve">Esimerkki 8.4098</w:t>
      </w:r>
    </w:p>
    <w:p>
      <w:r>
        <w:t xml:space="preserve">tarina: Jack oli silmäillyt opettajansa palkintolaatikossa olevaa palkintoa koko vuoden. Mutta Bill ansaitsi matkan palkintolaatikkoon ensimmäisenä. Bill valitsi palkinnon, jonka tiesi Jackin haluavan! Kun Bill näki, miten surullinen Jack oli, hän tunsi syyllisyyttä. Bill tunsi olonsa paljon paremmaksi päätettyään antaa Jackille palkinnon. valittu lause: Kun Bill näki, miten surulliselta Jack näytti, hän tunsi syyllisyyttä.</w:t>
      </w:r>
    </w:p>
    <w:p>
      <w:r>
        <w:rPr>
          <w:b/>
        </w:rPr>
        <w:t xml:space="preserve">Tulos</w:t>
      </w:r>
    </w:p>
    <w:p>
      <w:r>
        <w:t xml:space="preserve">Bill tuntee syyllisyyttä &gt;Syyt&gt; Bill on surullinen.</w:t>
      </w:r>
    </w:p>
    <w:p>
      <w:r>
        <w:rPr>
          <w:b/>
        </w:rPr>
        <w:t xml:space="preserve">Esimerkki 8.4099</w:t>
      </w:r>
    </w:p>
    <w:p>
      <w:r>
        <w:t xml:space="preserve">tarina: Kate halusi leikkiä Janen kanssa. Hän soitti Janelle kysyäkseen, voisiko hän tehdä sen. Janen mielestä se oli hyvä idea. He tapasivat puistossa. Tytöillä oli hauskaa leikkiä yhdessä. valittu lause: Tytöillä oli hauskaa leikkiä yhdessä.</w:t>
      </w:r>
    </w:p>
    <w:p>
      <w:r>
        <w:rPr>
          <w:b/>
        </w:rPr>
        <w:t xml:space="preserve">Tulos</w:t>
      </w:r>
    </w:p>
    <w:p>
      <w:r>
        <w:t xml:space="preserve">Katella ja Janella on hauskaa leikkiä yhdessä &gt;Syyt&gt; Kate ja Jane ovat onnellisia.</w:t>
      </w:r>
    </w:p>
    <w:p>
      <w:r>
        <w:rPr>
          <w:b/>
        </w:rPr>
        <w:t xml:space="preserve">Esimerkki 8.4100</w:t>
      </w:r>
    </w:p>
    <w:p>
      <w:r>
        <w:t xml:space="preserve">tarina: Billy oli ihastunut erääseen tyttöön luokallaan. Lopulta hän päätti pyytää tyttöä ulos. Tyttö nauroi hänelle ja sanoi ei. Billytä nolotti. Kesti jonkin aikaa ennen kuin Billy pyysi toista tyttöä ulos. valittu lause: Tyttö nauroi hänelle ja sanoi ei.</w:t>
      </w:r>
    </w:p>
    <w:p>
      <w:r>
        <w:rPr>
          <w:b/>
        </w:rPr>
        <w:t xml:space="preserve">Tulos</w:t>
      </w:r>
    </w:p>
    <w:p>
      <w:r>
        <w:t xml:space="preserve">Tyttö nauraa Billylle &gt; Aiheuttaa&gt; Billy tuntee olonsa hämmentyneeksi.</w:t>
      </w:r>
    </w:p>
    <w:p>
      <w:r>
        <w:rPr>
          <w:b/>
        </w:rPr>
        <w:t xml:space="preserve">Esimerkki 8.4101</w:t>
      </w:r>
    </w:p>
    <w:p>
      <w:r>
        <w:t xml:space="preserve">tarina: Mies katsoi taivaalle. Pilvet alkoivat pimentyä. Hänen kävellessään alkoi sataa. Hän oli iloinen, että hänellä oli sateenvarjo mukanaan. Auto ajoi ohi ja kasteli hänet päästä varpaisiin. valittu lause: Valittu lause: Auto ajoi ohi ja roiskutti häntä päästä varpaisiin.</w:t>
      </w:r>
    </w:p>
    <w:p>
      <w:r>
        <w:rPr>
          <w:b/>
        </w:rPr>
        <w:t xml:space="preserve">Tulos</w:t>
      </w:r>
    </w:p>
    <w:p>
      <w:r>
        <w:t xml:space="preserve">Mies saa roiskeita &gt;Syyt&gt; Mies tuntee itsensä märäksi.</w:t>
      </w:r>
    </w:p>
    <w:p>
      <w:r>
        <w:rPr>
          <w:b/>
        </w:rPr>
        <w:t xml:space="preserve">Esimerkki 8.4102</w:t>
      </w:r>
    </w:p>
    <w:p>
      <w:r>
        <w:t xml:space="preserve">tarina: Tyttö nousi ylös. Hän löi päänsä johonkin. Hän istui takaisin alas. Hänen päästään tuli verta. Hänen ystävänsä juoksi hakemaan apua. valittu lause: Hänen päästään tuli verta.</w:t>
      </w:r>
    </w:p>
    <w:p>
      <w:r>
        <w:rPr>
          <w:b/>
        </w:rPr>
        <w:t xml:space="preserve">Tulos</w:t>
      </w:r>
    </w:p>
    <w:p>
      <w:r>
        <w:t xml:space="preserve">Hänen päästään vuotaa verta &gt;Syyt&gt; Hän tuntee itsensä loukkaantuneeksi.</w:t>
      </w:r>
    </w:p>
    <w:p>
      <w:r>
        <w:rPr>
          <w:b/>
        </w:rPr>
        <w:t xml:space="preserve">Esimerkki 8.4103</w:t>
      </w:r>
    </w:p>
    <w:p>
      <w:r>
        <w:t xml:space="preserve">tarina: Annoin lahjani Sallylle. Hän hämmästyi sitä, koska hän tarvitsi leivänpaahtimen. Kun Tanya antoi lahjansa minulle, olin aivan innoissani. Se oli sarja espanjankielisiä kirjoja. Aloitin heti opiskelun. valittu lause: Aloitin heti opiskelun.</w:t>
      </w:r>
    </w:p>
    <w:p>
      <w:r>
        <w:rPr>
          <w:b/>
        </w:rPr>
        <w:t xml:space="preserve">Tulos</w:t>
      </w:r>
    </w:p>
    <w:p>
      <w:r>
        <w:t xml:space="preserve">Opiskelen &gt;Syyt&gt; Tunnen itseni onnelliseksi.</w:t>
      </w:r>
    </w:p>
    <w:p>
      <w:r>
        <w:rPr>
          <w:b/>
        </w:rPr>
        <w:t xml:space="preserve">Esimerkki 8.4104</w:t>
      </w:r>
    </w:p>
    <w:p>
      <w:r>
        <w:t xml:space="preserve">tarina: Kun olin 6-vuotias, koira seurasi minua kotiin koulusta. Tästä koirasta tuli kaikkien aikojen paras ystäväni. Sen rotu oli bokseri, joka on suojeleva, perhekeskeinen koira. Valitettavasti Joku varasti sen takapihaltamme, kun olin 12-vuotias. Tulen aina miettimään, mitä tapahtui bokserikoira Gertrudille. valittu lause: Valitettavasti joku varasti sen takapihaltamme, kun olin 12-vuotias.</w:t>
      </w:r>
    </w:p>
    <w:p>
      <w:r>
        <w:rPr>
          <w:b/>
        </w:rPr>
        <w:t xml:space="preserve">Tulos</w:t>
      </w:r>
    </w:p>
    <w:p>
      <w:r>
        <w:t xml:space="preserve">Joku varastaa koiran minulta &gt;Syyt&gt; Olen surullinen.</w:t>
      </w:r>
    </w:p>
    <w:p>
      <w:r>
        <w:rPr>
          <w:b/>
        </w:rPr>
        <w:t xml:space="preserve">Esimerkki 8.4105</w:t>
      </w:r>
    </w:p>
    <w:p>
      <w:r>
        <w:t xml:space="preserve">tarina: Ulkona oli todella kylmä päivä. Jim valmistautui lähtemään töihin. Hän yritti avata autonsa ovea käynnistääkseen sen. Se oli jäätynyt kiinni. Jimin oli käytettävä hiustenkuivaajaa avatakseen oven kahvan jäätymisen. valittu lause: Hän yritti avata autonsa oven käynnistääkseen sen.</w:t>
      </w:r>
    </w:p>
    <w:p>
      <w:r>
        <w:rPr>
          <w:b/>
        </w:rPr>
        <w:t xml:space="preserve">Tulos</w:t>
      </w:r>
    </w:p>
    <w:p>
      <w:r>
        <w:t xml:space="preserve">Jim yrittää avata auton ovea &gt;Syyt&gt; Jim on turhautunut, koska ovi ei aukea.</w:t>
      </w:r>
    </w:p>
    <w:p>
      <w:r>
        <w:rPr>
          <w:b/>
        </w:rPr>
        <w:t xml:space="preserve">Esimerkki 8.4106</w:t>
      </w:r>
    </w:p>
    <w:p>
      <w:r>
        <w:t xml:space="preserve">tarina: Chad oli lähdössä hakemaan passia. Hän oli parkkipaikalla. Joku vartioi häntä. Hän osui kovaa maahan. Hänen kätensä oli murtunut. valittu lause: Hänen kätensä oli murtunut.</w:t>
      </w:r>
    </w:p>
    <w:p>
      <w:r>
        <w:rPr>
          <w:b/>
        </w:rPr>
        <w:t xml:space="preserve">Tulos</w:t>
      </w:r>
    </w:p>
    <w:p>
      <w:r>
        <w:t xml:space="preserve">Chadin käsivarsi on murtunut &gt;Syyt&gt; Chad tuntee kipua.</w:t>
      </w:r>
    </w:p>
    <w:p>
      <w:r>
        <w:rPr>
          <w:b/>
        </w:rPr>
        <w:t xml:space="preserve">Esimerkki 8.4107</w:t>
      </w:r>
    </w:p>
    <w:p>
      <w:r>
        <w:t xml:space="preserve">tarina: Maya katsoi käsiään ja tunsi niiden näyttävän tyhjiltä. Hän meni tatuointiliikkeeseen saadakseen ne näyttämään paremmilta. Vasemmalle käsivarrelle hän otti vihreän tiikerin. Vasemmalle käsivarrelle hän sai kuvan salamasta. Maya oli niin tyytyväinen, että hän käytti vain hihattomia paitoja. valittu lause: Hän meni tatuointiliikkeeseen saadakseen ne näyttämään paremmilta.</w:t>
      </w:r>
    </w:p>
    <w:p>
      <w:r>
        <w:rPr>
          <w:b/>
        </w:rPr>
        <w:t xml:space="preserve">Tulos</w:t>
      </w:r>
    </w:p>
    <w:p>
      <w:r>
        <w:t xml:space="preserve">Maya saa tatuoinnin &gt;Syyt&gt; Maya on tyytyväinen.</w:t>
      </w:r>
    </w:p>
    <w:p>
      <w:r>
        <w:rPr>
          <w:b/>
        </w:rPr>
        <w:t xml:space="preserve">Esimerkki 8.4108</w:t>
      </w:r>
    </w:p>
    <w:p>
      <w:r>
        <w:t xml:space="preserve">tarina: Kultakalat näyttävät aina kuolevan nopeasti. Niin minä sanoin Paigelle. Hän osti niitä silti. Ne kuolivat kaksi päivää myöhemmin. Hän ei ole ostanut enää. valittu lause: Ne kuolivat kaksi päivää myöhemmin.</w:t>
      </w:r>
    </w:p>
    <w:p>
      <w:r>
        <w:rPr>
          <w:b/>
        </w:rPr>
        <w:t xml:space="preserve">Tulos</w:t>
      </w:r>
    </w:p>
    <w:p>
      <w:r>
        <w:t xml:space="preserve">Kultakala kuolee &gt;Syyt&gt; Paige tuntee surua.</w:t>
      </w:r>
    </w:p>
    <w:p>
      <w:r>
        <w:rPr>
          <w:b/>
        </w:rPr>
        <w:t xml:space="preserve">Esimerkki 8.4109</w:t>
      </w:r>
    </w:p>
    <w:p>
      <w:r>
        <w:t xml:space="preserve">tarina: Pesässä oli pelokas lintu. Pesä oli hajoamassa, joten linnun oli pakko hypätä. Linnun onneksi se lensi ja laskeutui turvallisesti. Lintuemo tuli katsomaan lintua. Lintu oli kunnossa ja asiat olivat hyvin. valittu lause: Lintu oli kunnossa ja asiat olivat hyvin.</w:t>
      </w:r>
    </w:p>
    <w:p>
      <w:r>
        <w:rPr>
          <w:b/>
        </w:rPr>
        <w:t xml:space="preserve">Tulos</w:t>
      </w:r>
    </w:p>
    <w:p>
      <w:r>
        <w:t xml:space="preserve">Lintu on kunnossa &gt;Syyt&gt; Lintu on onnellinen(t).</w:t>
      </w:r>
    </w:p>
    <w:p>
      <w:r>
        <w:rPr>
          <w:b/>
        </w:rPr>
        <w:t xml:space="preserve">Tulos</w:t>
      </w:r>
    </w:p>
    <w:p>
      <w:r>
        <w:t xml:space="preserve">Lintu on kunnossa &gt;Syyt&gt; Emolintu on helpottunut.</w:t>
      </w:r>
    </w:p>
    <w:p>
      <w:r>
        <w:rPr>
          <w:b/>
        </w:rPr>
        <w:t xml:space="preserve">Esimerkki 8.4110</w:t>
      </w:r>
    </w:p>
    <w:p>
      <w:r>
        <w:t xml:space="preserve">tarina: Siskoni tuli vierailulle viime vuonna. Hän haluaa tuoda mukanaan jännittäviä asioita. Hän toi ilotulitteita ja konfettipommeja! Sytytimme ne pihalla. Meillä oli paljon siivottavaa, kun hän lähti! valittu lause: Me sytytimme ne pihalla.</w:t>
      </w:r>
    </w:p>
    <w:p>
      <w:r>
        <w:rPr>
          <w:b/>
        </w:rPr>
        <w:t xml:space="preserve">Tulos</w:t>
      </w:r>
    </w:p>
    <w:p>
      <w:r>
        <w:t xml:space="preserve">Me laukaisemme ne &gt;Syyt&gt; Me tunnemme jännitystä.</w:t>
      </w:r>
    </w:p>
    <w:p>
      <w:r>
        <w:rPr>
          <w:b/>
        </w:rPr>
        <w:t xml:space="preserve">Esimerkki 8.4111</w:t>
      </w:r>
    </w:p>
    <w:p>
      <w:r>
        <w:t xml:space="preserve">tarina: John otti tänään vapaapäivän töistä. Hän halusi tavata vanhoja ystäviä. Hän sanoi, että heillä oli hauskaa. He menivät katsomaan pallopeliä. He päättivät päivän päivälliseen. valittu lause: Hän sanoi, että heillä oli hauskaa.</w:t>
      </w:r>
    </w:p>
    <w:p>
      <w:r>
        <w:rPr>
          <w:b/>
        </w:rPr>
        <w:t xml:space="preserve">Tulos</w:t>
      </w:r>
    </w:p>
    <w:p>
      <w:r>
        <w:t xml:space="preserve">Heillä on hauskaa &gt;Syyt&gt; He tuntevat olonsa onnelliseksi.</w:t>
      </w:r>
    </w:p>
    <w:p>
      <w:r>
        <w:rPr>
          <w:b/>
        </w:rPr>
        <w:t xml:space="preserve">Esimerkki 8.4112</w:t>
      </w:r>
    </w:p>
    <w:p>
      <w:r>
        <w:t xml:space="preserve">tarina: Kävin ensimmäistä kertaa elämässäni Floridan rannalla. Minulla oli vain yksi päivä rannalla, jotta saisin kunnon rusketuksen lomalla. Äitini sanoi minulle, että tarvitsen aurinkovoidetta. Hän sanoi, että Floridan aurinko on voimakas, mutta en noudattanut hänen neuvoaan. Sinä yönä ihoni muuttui tuskallisen kirkkaanpunaiseksi. valittu lause: Hän sanoi, että Floridan aurinko on voimakas, mutta en noudattanut hänen neuvoaan.</w:t>
      </w:r>
    </w:p>
    <w:p>
      <w:r>
        <w:rPr>
          <w:b/>
        </w:rPr>
        <w:t xml:space="preserve">Tulos</w:t>
      </w:r>
    </w:p>
    <w:p>
      <w:r>
        <w:t xml:space="preserve">En noudata hänen neuvojaan &gt;Syyt&gt; Tunnen kipua.</w:t>
      </w:r>
    </w:p>
    <w:p>
      <w:r>
        <w:rPr>
          <w:b/>
        </w:rPr>
        <w:t xml:space="preserve">Esimerkki 8.4113</w:t>
      </w:r>
    </w:p>
    <w:p>
      <w:r>
        <w:t xml:space="preserve">tarina: John ei malttanut odottaa, että pääsi kotiin ja sai avata uuden puhelimensa. Hän oli seurannut pakettiaan koko päivän. Kun hän pääsi kotiin, laatikko oli hänen ovellaan. Hän avasi laatikon ja huomasi puhelimensa hajonneen miljoonaksi palaseksi. John oli pettynyt ja joutui palauttamaan puhelimensa. valittu lause: John oli pettynyt ja joutui palauttamaan puhelimensa.</w:t>
      </w:r>
    </w:p>
    <w:p>
      <w:r>
        <w:rPr>
          <w:b/>
        </w:rPr>
        <w:t xml:space="preserve">Tulos</w:t>
      </w:r>
    </w:p>
    <w:p>
      <w:r>
        <w:t xml:space="preserve">John joutuu palauttamaan uuden puhelimensa &gt;Syyt&gt; John on surullinen.</w:t>
      </w:r>
    </w:p>
    <w:p>
      <w:r>
        <w:rPr>
          <w:b/>
        </w:rPr>
        <w:t xml:space="preserve">Esimerkki 8.4114</w:t>
      </w:r>
    </w:p>
    <w:p>
      <w:r>
        <w:t xml:space="preserve">tarina: Kävin tänään kuntosalilla tyttöystäväni kanssa. Teimme penkkipunnerrusta. punnersin 200 kiloa painoa. Hän penkkasi 100 kiloa painoa. Olimme kipeät seuraavana päivänä. valittu lause: Olimme kipeät seuraavana päivänä.</w:t>
      </w:r>
    </w:p>
    <w:p>
      <w:r>
        <w:rPr>
          <w:b/>
        </w:rPr>
        <w:t xml:space="preserve">Tulos</w:t>
      </w:r>
    </w:p>
    <w:p>
      <w:r>
        <w:t xml:space="preserve">Tyttöystäväni ja minä olimme kipeät seuraavana päivänä &gt;Syyt&gt; Tyttöystäväni ja minä kadumme(t). </w:t>
      </w:r>
    </w:p>
    <w:p>
      <w:r>
        <w:rPr>
          <w:b/>
        </w:rPr>
        <w:t xml:space="preserve">Tulos</w:t>
      </w:r>
    </w:p>
    <w:p>
      <w:r>
        <w:t xml:space="preserve">Tyttöystäväni ja minä olemme kipeät &gt;Syyt&gt; Tyttöystäväni ja minä tunnemme kipua.</w:t>
      </w:r>
    </w:p>
    <w:p>
      <w:r>
        <w:rPr>
          <w:b/>
        </w:rPr>
        <w:t xml:space="preserve">Esimerkki 8.4115</w:t>
      </w:r>
    </w:p>
    <w:p>
      <w:r>
        <w:t xml:space="preserve">tarina: Minun piti käydä hakemassa lääkkeeni uudelleen. Menin apteekkiin, mutta apteekkari oli poissa. Jouduin odottamaan ikuisuuden, että hän palaisi. Kun hän palasi, hän pystyi antamaan minulle lääkkeeni. Olen iloinen, että odotin häntä. valittu lause: Olen iloinen, että odotin häntä.</w:t>
      </w:r>
    </w:p>
    <w:p>
      <w:r>
        <w:rPr>
          <w:b/>
        </w:rPr>
        <w:t xml:space="preserve">Tulos</w:t>
      </w:r>
    </w:p>
    <w:p>
      <w:r>
        <w:t xml:space="preserve">Olen iloinen, että odotin apteekkihenkilökuntaa &gt;Syyt&gt; Olen onnellinen.</w:t>
      </w:r>
    </w:p>
    <w:p>
      <w:r>
        <w:rPr>
          <w:b/>
        </w:rPr>
        <w:t xml:space="preserve">Esimerkki 8.4116</w:t>
      </w:r>
    </w:p>
    <w:p>
      <w:r>
        <w:t xml:space="preserve">tarina: Lu oli innoissaan kurpitsojen kaiverruksesta. Hän valitsi suurimman. Hänen äitinsä auttoi häntä veitsen kanssa. Hän kaiversi pelottavat kasvot. Se näytti upealta! valittu lause: Se näytti upealta!</w:t>
      </w:r>
    </w:p>
    <w:p>
      <w:r>
        <w:rPr>
          <w:b/>
        </w:rPr>
        <w:t xml:space="preserve">Tulos</w:t>
      </w:r>
    </w:p>
    <w:p>
      <w:r>
        <w:t xml:space="preserve">Lu:n mielestä kasvot näyttävät upeilta &gt;Syyt&gt; Lu on onnellinen(t).</w:t>
      </w:r>
    </w:p>
    <w:p>
      <w:r>
        <w:rPr>
          <w:b/>
        </w:rPr>
        <w:t xml:space="preserve">Tulos</w:t>
      </w:r>
    </w:p>
    <w:p>
      <w:r>
        <w:t xml:space="preserve">Kurpitsa näyttää hyvältä &gt;Syyt&gt; Lu on onnellinen(t)</w:t>
      </w:r>
    </w:p>
    <w:p>
      <w:r>
        <w:rPr>
          <w:b/>
        </w:rPr>
        <w:t xml:space="preserve">Esimerkki 8.4117</w:t>
      </w:r>
    </w:p>
    <w:p>
      <w:r>
        <w:t xml:space="preserve">tarina: Kaverini ja minä halusimme mennä vesipuistoon. Ensin lastasimme autoon eväitä matkaa varten. Sitten ajoimme 3 tuntia vesipuistoon. Kun saavuimme perille, kävimme jokaisessa laitteessa. Meillä oli hauskaa, ja toivon, että menemme pian takaisin. valittu lause: Kun saavuimme paikalle, kävimme jokaisessa kyydissä.</w:t>
      </w:r>
    </w:p>
    <w:p>
      <w:r>
        <w:rPr>
          <w:b/>
        </w:rPr>
        <w:t xml:space="preserve">Tulos</w:t>
      </w:r>
    </w:p>
    <w:p>
      <w:r>
        <w:t xml:space="preserve">Kävimme jokaisessa kyydissä &gt;Syyt&gt; Olimme onnellisia.</w:t>
      </w:r>
    </w:p>
    <w:p>
      <w:r>
        <w:rPr>
          <w:b/>
        </w:rPr>
        <w:t xml:space="preserve">Esimerkki 8.4118</w:t>
      </w:r>
    </w:p>
    <w:p>
      <w:r>
        <w:t xml:space="preserve">tarina: Muistan ensimmäisen autoni. Se oli keltainen Datsun 240Z. Se oli kaksipaikkainen urheiluauto, joka oli nopea. Olin nuori ja rakastin sitä. Hankkisin sellaisen vielä nykyäänkin. valittu lause: Se oli kaksipaikkainen urheiluauto, joka oli nopea.</w:t>
      </w:r>
    </w:p>
    <w:p>
      <w:r>
        <w:rPr>
          <w:b/>
        </w:rPr>
        <w:t xml:space="preserve">Tulos</w:t>
      </w:r>
    </w:p>
    <w:p>
      <w:r>
        <w:t xml:space="preserve">Auto on nopea &gt;Syyt&gt; Tunnen itseni onnelliseksi.</w:t>
      </w:r>
    </w:p>
    <w:p>
      <w:r>
        <w:rPr>
          <w:b/>
        </w:rPr>
        <w:t xml:space="preserve">Esimerkki 8.4119</w:t>
      </w:r>
    </w:p>
    <w:p>
      <w:r>
        <w:t xml:space="preserve">tarina: June oli tekemässä kakkua. Hän unohti ostaa sokeria. Hänellä ei ollut sitä kotona. Hän käytti sen sijaan omenasosetta. Kakusta tuli ihana! valittu lause: Hän unohti ostaa sokeria.</w:t>
      </w:r>
    </w:p>
    <w:p>
      <w:r>
        <w:rPr>
          <w:b/>
        </w:rPr>
        <w:t xml:space="preserve">Tulos</w:t>
      </w:r>
    </w:p>
    <w:p>
      <w:r>
        <w:t xml:space="preserve">Kesäkuu unohtaa ostaa sokeria &gt;Syyt&gt; Kesäkuu tuntee olonsa noloksi</w:t>
      </w:r>
    </w:p>
    <w:p>
      <w:r>
        <w:rPr>
          <w:b/>
        </w:rPr>
        <w:t xml:space="preserve">Esimerkki 8.4120</w:t>
      </w:r>
    </w:p>
    <w:p>
      <w:r>
        <w:t xml:space="preserve">tarina: Bethin isoisä oli sairaalassa. Hän meni tapaamaan häntä. Kun hän kyllästyi, hän meni lahjatavarakauppaan. Beth halusi kirjan, mutta häneltä puuttui dollari. Kassanhoitaja laittoi kirjan pussiin ja hymyili Bethille. valittu lause: Bethin isoisä oli sairaalassa.</w:t>
      </w:r>
    </w:p>
    <w:p>
      <w:r>
        <w:rPr>
          <w:b/>
        </w:rPr>
        <w:t xml:space="preserve">Tulos</w:t>
      </w:r>
    </w:p>
    <w:p>
      <w:r>
        <w:t xml:space="preserve">Bethin isoisä on sairaalassa &gt;Syyt&gt; Bethin isoisä on ahdistunut.</w:t>
      </w:r>
    </w:p>
    <w:p>
      <w:r>
        <w:rPr>
          <w:b/>
        </w:rPr>
        <w:t xml:space="preserve">Esimerkki 8.4121</w:t>
      </w:r>
    </w:p>
    <w:p>
      <w:r>
        <w:t xml:space="preserve">tarina: Patin päässä oli koko päivän yksi laulu. Hän yritti olla välittämättä siitä, mutta se ei lähtenyt pois. Kun hänen mielensä oli tyhjä, hän kuuli laulun. Hän yritti kuunnella radiota, kunnes laulu oli huuhtoutunut pois. Muutaman country-kappaleen jälkeen hän unohti ensimmäisen kappaleen kokonaan. valittu lause: Hän yritti olla välittämättä siitä, mutta se ei lähtenyt pois.</w:t>
      </w:r>
    </w:p>
    <w:p>
      <w:r>
        <w:rPr>
          <w:b/>
        </w:rPr>
        <w:t xml:space="preserve">Tulos</w:t>
      </w:r>
    </w:p>
    <w:p>
      <w:r>
        <w:t xml:space="preserve">Laulu jää Patin päähän &gt;Syyt&gt; Pat tuntee itsensä ärsyyntyneeksi.</w:t>
      </w:r>
    </w:p>
    <w:p>
      <w:r>
        <w:rPr>
          <w:b/>
        </w:rPr>
        <w:t xml:space="preserve">Esimerkki 8.4122</w:t>
      </w:r>
    </w:p>
    <w:p>
      <w:r>
        <w:t xml:space="preserve">tarina: Nalian perhe päätti matkustaa Floridaan autolla. Matka kesti päivän. Perhe riiteli matkan varrella. Kaikki olivat toistensa kimpussa, kun he vihdoin saapuivat perille. Nalian perhe tajusi, että automatkat ovat huono ajatus. valittu lause: Perhe riiteli matkan varrella.</w:t>
      </w:r>
    </w:p>
    <w:p>
      <w:r>
        <w:rPr>
          <w:b/>
        </w:rPr>
        <w:t xml:space="preserve">Tulos</w:t>
      </w:r>
    </w:p>
    <w:p>
      <w:r>
        <w:t xml:space="preserve">Nalian perhe riitelee matkan varrella &gt;Syyt&gt; Nalian perhe on vihainen(t).</w:t>
      </w:r>
    </w:p>
    <w:p>
      <w:r>
        <w:rPr>
          <w:b/>
        </w:rPr>
        <w:t xml:space="preserve">Tulos</w:t>
      </w:r>
    </w:p>
    <w:p>
      <w:r>
        <w:t xml:space="preserve">Perhe riitelee automatkalla &gt;Syyt&gt; Perhe kokee pettymystä.</w:t>
      </w:r>
    </w:p>
    <w:p>
      <w:r>
        <w:rPr>
          <w:b/>
        </w:rPr>
        <w:t xml:space="preserve">Tulos</w:t>
      </w:r>
    </w:p>
    <w:p>
      <w:r>
        <w:t xml:space="preserve">Perhe riitelee &gt;Syyt&gt; He tuntevat itsensä vihaisiksi.</w:t>
      </w:r>
    </w:p>
    <w:p>
      <w:r>
        <w:rPr>
          <w:b/>
        </w:rPr>
        <w:t xml:space="preserve">Esimerkki 8.4123</w:t>
      </w:r>
    </w:p>
    <w:p>
      <w:r>
        <w:t xml:space="preserve">tarina: Max heräsi ja huomasi olevansa myöhässä töistä. Hän hyppäsi sängystä ja pukeutui. Sitten hän ajoi nopeasti pyörällään töihin. Perillä hän pyysi anteeksi pomoltaan. Hänen pomonsa antoi hänelle anteeksi ja antoi hänelle vielä yhden mahdollisuuden. valittu lause: Sitten hän ajoi nopeasti pyörällään töihin.</w:t>
      </w:r>
    </w:p>
    <w:p>
      <w:r>
        <w:rPr>
          <w:b/>
        </w:rPr>
        <w:t xml:space="preserve">Tulos</w:t>
      </w:r>
    </w:p>
    <w:p>
      <w:r>
        <w:t xml:space="preserve">Max ajaa nopeasti pyörällä töihin &gt;Syyt&gt; Max kokee olevansa stressaantunut.</w:t>
      </w:r>
    </w:p>
    <w:p>
      <w:r>
        <w:rPr>
          <w:b/>
        </w:rPr>
        <w:t xml:space="preserve">Esimerkki 8.4124</w:t>
      </w:r>
    </w:p>
    <w:p>
      <w:r>
        <w:t xml:space="preserve">tarina: Sam löi vetoa äitinsä kanssa. Hän löi vetoa, ettei Sam voisi syödä kasviksia joka aterialla viikon ajan. Hän suostui. Mutta hän ei kestänyt syödä kaikkia niitä kasviksia. Hänen äitinsä voitti vedon! valittu lause: Mutta hän ei kestänyt syödä kaikkia niitä kasviksia.</w:t>
      </w:r>
    </w:p>
    <w:p>
      <w:r>
        <w:rPr>
          <w:b/>
        </w:rPr>
        <w:t xml:space="preserve">Tulos</w:t>
      </w:r>
    </w:p>
    <w:p>
      <w:r>
        <w:t xml:space="preserve">Sam ei voi syödä vihanneksia &gt;Syyt&gt; Sam tuntee häpeää.</w:t>
      </w:r>
    </w:p>
    <w:p>
      <w:r>
        <w:rPr>
          <w:b/>
        </w:rPr>
        <w:t xml:space="preserve">Esimerkki 8.4125</w:t>
      </w:r>
    </w:p>
    <w:p>
      <w:r>
        <w:t xml:space="preserve">tarina: Jim löysi eräänä päivänä puhelinnumeron kirjasta. Se oli kirjoitettu kanteen. Hän soitti numeroon toivoen voivansa puhua Jonkun kanssa. Puhelin soi ja soi. Hän löi luurin korvaan, koska kukaan ei vastannut puhelimeen. valittu lause: Eräänä päivänä Jim löysi puhelinnumeron kirjasta.</w:t>
      </w:r>
    </w:p>
    <w:p>
      <w:r>
        <w:rPr>
          <w:b/>
        </w:rPr>
        <w:t xml:space="preserve">Tulos</w:t>
      </w:r>
    </w:p>
    <w:p>
      <w:r>
        <w:t xml:space="preserve">Jim löytää puhelinnumeron kirjasta &gt;Syyt&gt; Jim on utelias. </w:t>
      </w:r>
    </w:p>
    <w:p>
      <w:r>
        <w:rPr>
          <w:b/>
        </w:rPr>
        <w:t xml:space="preserve">Esimerkki 8.4126</w:t>
      </w:r>
    </w:p>
    <w:p>
      <w:r>
        <w:t xml:space="preserve">tarina: Olin eräänä yönä kävelyllä joen rannalla. Oli pimeää ja lunta. Näin suden seisovan lumipenkassa. Tuijotimme toisiamme hyvin pitkään. Peräännyin hitaasti ja menin kotiin. valittu lause: Hitaasti peräännyin ja menin kotiin.</w:t>
      </w:r>
    </w:p>
    <w:p>
      <w:r>
        <w:rPr>
          <w:b/>
        </w:rPr>
        <w:t xml:space="preserve">Tulos</w:t>
      </w:r>
    </w:p>
    <w:p>
      <w:r>
        <w:t xml:space="preserve">Peräännyn pois suden luota &gt;Syyt&gt; Tunnen itseni hermostuneeksi.</w:t>
      </w:r>
    </w:p>
    <w:p>
      <w:r>
        <w:rPr>
          <w:b/>
        </w:rPr>
        <w:t xml:space="preserve">Esimerkki 8.4127</w:t>
      </w:r>
    </w:p>
    <w:p>
      <w:r>
        <w:t xml:space="preserve">tarina: Molly ja Devin rakastavat pitkiä kävelylenkkejä. Viime viikolla he päättivät lähteä kävelylle yhdessä. Kävelyn aikana he näkivät paljon oravia. He menivät kotiin kertomaan ystävilleen kaikista näkemistään oravista. Mollylla ja Devinillä oli hauskaa kävelyllä. valittu lause: Mollylla ja Devinillä oli hauskaa kävelyllä.</w:t>
      </w:r>
    </w:p>
    <w:p>
      <w:r>
        <w:rPr>
          <w:b/>
        </w:rPr>
        <w:t xml:space="preserve">Tulos</w:t>
      </w:r>
    </w:p>
    <w:p>
      <w:r>
        <w:t xml:space="preserve">Mollylla ja Devinillä on hauskaa &gt;Syyt&gt; Molly ja Devin tuntevat olonsa onnelliseksi.</w:t>
      </w:r>
    </w:p>
    <w:p>
      <w:r>
        <w:rPr>
          <w:b/>
        </w:rPr>
        <w:t xml:space="preserve">Tulos</w:t>
      </w:r>
    </w:p>
    <w:p>
      <w:r>
        <w:t xml:space="preserve">Mollylla ja Devinillä on hauskaa kävelyretkellä &gt;Syyt&gt; Molly ja Devin ovat onnellisia.</w:t>
      </w:r>
    </w:p>
    <w:p>
      <w:r>
        <w:rPr>
          <w:b/>
        </w:rPr>
        <w:t xml:space="preserve">Esimerkki 8.4128</w:t>
      </w:r>
    </w:p>
    <w:p>
      <w:r>
        <w:t xml:space="preserve">tarina: Kävin eräänä päivänä töiden jälkeen kiinalaisessa ravintolassa. Tein tilaukseni ja odotin pöydässä ruokaani. Tarjoilija toi minulle ruokani, kun olin odottanut jonkin aikaa. Kun katsoin ruokaa, huomasin, että siinä oli hius. Kutsuin tarjoilijan paikalle, ja hän korvasi ruoan ilmaiseksi. valittu lause: Tein tilaukseni ja odotin sitten pöydässä ruokaani.</w:t>
      </w:r>
    </w:p>
    <w:p>
      <w:r>
        <w:rPr>
          <w:b/>
        </w:rPr>
        <w:t xml:space="preserve">Tulos</w:t>
      </w:r>
    </w:p>
    <w:p>
      <w:r>
        <w:t xml:space="preserve">Teen tilauksen &gt;Syyt&gt; Olen innoissani.</w:t>
      </w:r>
    </w:p>
    <w:p>
      <w:r>
        <w:rPr>
          <w:b/>
        </w:rPr>
        <w:t xml:space="preserve">Esimerkki 8.4129</w:t>
      </w:r>
    </w:p>
    <w:p>
      <w:r>
        <w:t xml:space="preserve">tarina: Kevin osti uuden kuorma-auton. Satoi lunta ja hän halusi kokeilla nelivetoa. Hän yritti ajaa mäkeä ylös. Hän liukastui kaikesta huolimatta. Se oli enemmän jäätä kuin lunta ja liian liukasta jopa hänen kuorma-autolleen. valittu lause: Se oli enemmän jäätä kuin lunta ja liian liukasta jopa hänen kuorma-autolleen.</w:t>
      </w:r>
    </w:p>
    <w:p>
      <w:r>
        <w:rPr>
          <w:b/>
        </w:rPr>
        <w:t xml:space="preserve">Tulos</w:t>
      </w:r>
    </w:p>
    <w:p>
      <w:r>
        <w:t xml:space="preserve">Mäki on liian liukas &gt;Syyt&gt; Tomia ärsyttää.</w:t>
      </w:r>
    </w:p>
    <w:p>
      <w:r>
        <w:rPr>
          <w:b/>
        </w:rPr>
        <w:t xml:space="preserve">Esimerkki 8.4130</w:t>
      </w:r>
    </w:p>
    <w:p>
      <w:r>
        <w:t xml:space="preserve">tarina: Yritän käydä elokuvissa joka viikonloppu. Se antaa minulle tilaisuuden päästä pois päästäni kahdeksi tunniksi. Minulla on uusi tyttöystävä, joka rakastaa elokuvia yhtä paljon kuin minä. Olen innostunut, koska pääsemme joka perjantai elokuviin ja hän rakastaa sitä. Elokuvissa käyminen on todella lähentänyt meitä. valittu lause: Se antaa minulle mahdollisuuden päästä pois päästäni kahdeksi tunniksi.</w:t>
      </w:r>
    </w:p>
    <w:p>
      <w:r>
        <w:rPr>
          <w:b/>
        </w:rPr>
        <w:t xml:space="preserve">Tulos</w:t>
      </w:r>
    </w:p>
    <w:p>
      <w:r>
        <w:t xml:space="preserve">Elokuvat antavat minulle mahdollisuuden tyhjentää pääni &gt;Syyt&gt; Tunnen itseni rentoutuneeksi.</w:t>
      </w:r>
    </w:p>
    <w:p>
      <w:r>
        <w:rPr>
          <w:b/>
        </w:rPr>
        <w:t xml:space="preserve">Esimerkki 8.4131</w:t>
      </w:r>
    </w:p>
    <w:p>
      <w:r>
        <w:t xml:space="preserve">tarina: Tina menetti koiransa. Hän kadotti sen metsään. Hän kutsui sitä koko ajan. Mutta hän ei löytänyt sitä. Lopulta hänen naapurinsa osti sen takaisin. valittu lause: Lopulta hänen naapurinsa osti sen takaisin.</w:t>
      </w:r>
    </w:p>
    <w:p>
      <w:r>
        <w:rPr>
          <w:b/>
        </w:rPr>
        <w:t xml:space="preserve">Tulos</w:t>
      </w:r>
    </w:p>
    <w:p>
      <w:r>
        <w:t xml:space="preserve">Tinan naapuri tuo Tinan koiran takaisin &gt;Syyt&gt; Tina on helpottunut.</w:t>
      </w:r>
    </w:p>
    <w:p>
      <w:r>
        <w:rPr>
          <w:b/>
        </w:rPr>
        <w:t xml:space="preserve">Esimerkki 8.4132</w:t>
      </w:r>
    </w:p>
    <w:p>
      <w:r>
        <w:t xml:space="preserve">tarina: Nathan osallistui ystävänsä syntymäpäiväjuhliin. Poistuessaan hän sai synttärisankarilta lahjapussin. Hän repi pussin auki heti kotiin päästyään. Se oli täynnä hänen lempikarkkejaan. Nathan päätti, että hänellä oli uusi paras ystävä. valittu lause: Se oli täynnä hänen lempikarkkejaan.</w:t>
      </w:r>
    </w:p>
    <w:p>
      <w:r>
        <w:rPr>
          <w:b/>
        </w:rPr>
        <w:t xml:space="preserve">Tulos</w:t>
      </w:r>
    </w:p>
    <w:p>
      <w:r>
        <w:t xml:space="preserve">Nathanin lahjapussi on täynnä Nathanin lempikarkkeja &gt;Syyt&gt; Nathan on onnellinen.</w:t>
      </w:r>
    </w:p>
    <w:p>
      <w:r>
        <w:rPr>
          <w:b/>
        </w:rPr>
        <w:t xml:space="preserve">Esimerkki 8.4133</w:t>
      </w:r>
    </w:p>
    <w:p>
      <w:r>
        <w:t xml:space="preserve">tarina: Gina oli yrittänyt pitää ostamansa singlen toisesta kappaleesta. Se oli artistilta, josta hän piti. Mutta kappale ei vain ollut hänen tyyliään. Lopulta hän luovutti ja soitti CD:n toisen kappaleen. Gina tajusi, ettei hän ehkä halua ostaa koko levyä tältä artistilta. valittu lause: Mutta kappale ei vain ollut hänen tyyliään.</w:t>
      </w:r>
    </w:p>
    <w:p>
      <w:r>
        <w:rPr>
          <w:b/>
        </w:rPr>
        <w:t xml:space="preserve">Tulos</w:t>
      </w:r>
    </w:p>
    <w:p>
      <w:r>
        <w:t xml:space="preserve">Kappale ei ole Ginan tyyliä &gt;Syyt&gt; Gina tuntee vastenmielisyyttä.</w:t>
      </w:r>
    </w:p>
    <w:p>
      <w:r>
        <w:rPr>
          <w:b/>
        </w:rPr>
        <w:t xml:space="preserve">Esimerkki 8.4134</w:t>
      </w:r>
    </w:p>
    <w:p>
      <w:r>
        <w:t xml:space="preserve">tarina: Ben heräsi eräänä yönä hyvin märkänä. Hän tajusi kastelleensa sänkynsä! Hän oli kymmenvuotias, joten hän oli hyvin hämillään. Hän vaihtoi lakanat ja vei ne pyykkiin. Sitten hän vaihtoi vaatteensa ja kiipesi takaisin sänkyyn. valittu lause: Sitten hän vaihtoi vaatteensa ja kiipesi takaisin sänkyyn.</w:t>
      </w:r>
    </w:p>
    <w:p>
      <w:r>
        <w:rPr>
          <w:b/>
        </w:rPr>
        <w:t xml:space="preserve">Tulos</w:t>
      </w:r>
    </w:p>
    <w:p>
      <w:r>
        <w:t xml:space="preserve">Ben menee sänkyyn &gt;Syyt&gt; Ben tuntee olonsa mukavaksi.</w:t>
      </w:r>
    </w:p>
    <w:p>
      <w:r>
        <w:rPr>
          <w:b/>
        </w:rPr>
        <w:t xml:space="preserve">Esimerkki 8.4135</w:t>
      </w:r>
    </w:p>
    <w:p>
      <w:r>
        <w:t xml:space="preserve">tarina: Robbie katseli äitiään tekemässä voileipää. Hän toivoi todella osaavansa tehdä sen itse. Hänen äitinsä käski häntä aina pyytämään apua, mutta hän halusi tehdä sen itse. Seuraavana päivänä hän päätti kokeilla! Hän oli niin ylpeä itsestään, kun hän näki valmiin voileivän! valittu lause: Robbie katseli, kun hänen äitinsä teki voileipää.</w:t>
      </w:r>
    </w:p>
    <w:p>
      <w:r>
        <w:rPr>
          <w:b/>
        </w:rPr>
        <w:t xml:space="preserve">Tulos</w:t>
      </w:r>
    </w:p>
    <w:p>
      <w:r>
        <w:t xml:space="preserve">Robbie katsoo, kun hänen äitinsä tekee voileipää &gt;Syyt&gt; Robbie on kateellinen.</w:t>
      </w:r>
    </w:p>
    <w:p>
      <w:r>
        <w:rPr>
          <w:b/>
        </w:rPr>
        <w:t xml:space="preserve">Esimerkki 8.4136</w:t>
      </w:r>
    </w:p>
    <w:p>
      <w:r>
        <w:t xml:space="preserve">tarina: Danin vaimo Jane oli terveystalkoissa. Dan päätti syödä hampurilaisen. Hän päätti syödä auton autossa autotallissa. Hänen poikansa Dave sai hänet kiinni hampurilaisen syömisestä. Dan antoi hänelle puolet hampurilaisesta, jotta hän pysyisi hiljaa. valittu lause: Dan päätti syödä hampurilaisen.</w:t>
      </w:r>
    </w:p>
    <w:p>
      <w:r>
        <w:rPr>
          <w:b/>
        </w:rPr>
        <w:t xml:space="preserve">Tulos</w:t>
      </w:r>
    </w:p>
    <w:p>
      <w:r>
        <w:t xml:space="preserve">Dan päättää syödä hampurilaisen &gt;Syyt&gt; Dan on innoissaan.</w:t>
      </w:r>
    </w:p>
    <w:p>
      <w:r>
        <w:rPr>
          <w:b/>
        </w:rPr>
        <w:t xml:space="preserve">Esimerkki 8.4137</w:t>
      </w:r>
    </w:p>
    <w:p>
      <w:r>
        <w:t xml:space="preserve">tarina: Jimmy rakasti kiipeillä puihin. Hänen äitinsä mielestä se oli vaarallista. Eräänä päivänä, kun hänen äitinsä ei ollut katsomassa, hän kiipesi isoon puuhun. Jimmy kaatui ja mursi nilkkansa. Jimmy ei enää koskaan kiipeillyt puuhun. valittu lause: Jimmy kaatui ja mursi nilkkansa.</w:t>
      </w:r>
    </w:p>
    <w:p>
      <w:r>
        <w:rPr>
          <w:b/>
        </w:rPr>
        <w:t xml:space="preserve">Tulos</w:t>
      </w:r>
    </w:p>
    <w:p>
      <w:r>
        <w:t xml:space="preserve">Jimmy kaatuu &gt;Syyt&gt; Jimmy tuntee kipua.</w:t>
      </w:r>
    </w:p>
    <w:p>
      <w:r>
        <w:rPr>
          <w:b/>
        </w:rPr>
        <w:t xml:space="preserve">Esimerkki 8.4138</w:t>
      </w:r>
    </w:p>
    <w:p>
      <w:r>
        <w:t xml:space="preserve">tarina: Äiti käski meidän kirjoittaa ylös muutamia asioita, joita haluamme joululahjaksi. Laitoin lapun kirjekuoreen. Seuraavana päivänä hän avasi sen. Kirjekuoressa oli 1000 dollaria. Hän kiitti minua heti. valittu lause: Hän kiitti minua välittömästi.</w:t>
      </w:r>
    </w:p>
    <w:p>
      <w:r>
        <w:rPr>
          <w:b/>
        </w:rPr>
        <w:t xml:space="preserve">Tulos</w:t>
      </w:r>
    </w:p>
    <w:p>
      <w:r>
        <w:t xml:space="preserve">Äitini kiittää minua &gt;Syyt&gt; Tunnen itseni onnelliseksi.</w:t>
      </w:r>
    </w:p>
    <w:p>
      <w:r>
        <w:rPr>
          <w:b/>
        </w:rPr>
        <w:t xml:space="preserve">Esimerkki 8.4139</w:t>
      </w:r>
    </w:p>
    <w:p>
      <w:r>
        <w:t xml:space="preserve">tarina: Bay oli järkyttynyt. Hänen nukkensa oli juuri menettänyt käden! Hän vei nuken itkien äidilleen. Mutta äiti hymyili ja sanoi, ettei hänen tarvinnut huolehtia. Tunnissa hänen äitinsä oli ommellut käden takaisin kuin uuden! valittu lause: Hänen nukkensa oli juuri menettänyt kätensä!</w:t>
      </w:r>
    </w:p>
    <w:p>
      <w:r>
        <w:rPr>
          <w:b/>
        </w:rPr>
        <w:t xml:space="preserve">Tulos</w:t>
      </w:r>
    </w:p>
    <w:p>
      <w:r>
        <w:t xml:space="preserve">Bayn nukke menetti kätensä &gt;Syyt&gt; Bay on surullinen.</w:t>
      </w:r>
    </w:p>
    <w:p>
      <w:r>
        <w:rPr>
          <w:b/>
        </w:rPr>
        <w:t xml:space="preserve">Esimerkki 8.4140</w:t>
      </w:r>
    </w:p>
    <w:p>
      <w:r>
        <w:t xml:space="preserve">tarina: Olipa kerran pieni poika, jolla oli koiranpentu. Hän ja pentu olivat parhaita ystäviä. Eräänä päivänä pikkupoika jätti portin auki, ja koiranpentu karkasi! Pikkupoika pyysi vanhempiaan auttamaan häntä löytämään ystävänsä. He löysivät koiranpennun kadun toiselta puolelta leikkimästä pensaissa. valittu lause: Pikkupoika pyysi vanhempiaan auttamaan häntä löytämään ystävänsä.</w:t>
      </w:r>
    </w:p>
    <w:p>
      <w:r>
        <w:rPr>
          <w:b/>
        </w:rPr>
        <w:t xml:space="preserve">Tulos</w:t>
      </w:r>
    </w:p>
    <w:p>
      <w:r>
        <w:t xml:space="preserve">Pieni poika pyysi vanhempiaan auttamaan pentunsa löytämisessä &gt;Syyt&gt; Vanhemmat tuntevat myötätuntoa.</w:t>
      </w:r>
    </w:p>
    <w:p>
      <w:r>
        <w:rPr>
          <w:b/>
        </w:rPr>
        <w:t xml:space="preserve">Esimerkki 8.4141</w:t>
      </w:r>
    </w:p>
    <w:p>
      <w:r>
        <w:t xml:space="preserve">tarina: Päiväkoti soitti Ellenille. Hänen pieni poikansa oli taas sairas. Tämä oli kolmas kerta kuukauden sisällä. Ellen meni kertomaan asiasta pomolleen, joka vain pudisti päätään. Hän vietti sen yön etsien uutta työtä. valittu lause: Hänen pieni poikansa oli taas sairas.</w:t>
      </w:r>
    </w:p>
    <w:p>
      <w:r>
        <w:rPr>
          <w:b/>
        </w:rPr>
        <w:t xml:space="preserve">Tulos</w:t>
      </w:r>
    </w:p>
    <w:p>
      <w:r>
        <w:t xml:space="preserve">Hänen poikansa on sairas &gt;Syyt&gt; Hän voi huonosti.</w:t>
      </w:r>
    </w:p>
    <w:p>
      <w:r>
        <w:rPr>
          <w:b/>
        </w:rPr>
        <w:t xml:space="preserve">Tulos</w:t>
      </w:r>
    </w:p>
    <w:p>
      <w:r>
        <w:t xml:space="preserve">Ellenin poika on sairas &gt;Syyt&gt; Ellen tuntee myötätuntoa.</w:t>
      </w:r>
    </w:p>
    <w:p>
      <w:r>
        <w:rPr>
          <w:b/>
        </w:rPr>
        <w:t xml:space="preserve">Tulos</w:t>
      </w:r>
    </w:p>
    <w:p>
      <w:r>
        <w:t xml:space="preserve">Ellenin poika on sairas &gt;Syyt&gt; Ellenin poika voi huonosti.</w:t>
      </w:r>
    </w:p>
    <w:p>
      <w:r>
        <w:rPr>
          <w:b/>
        </w:rPr>
        <w:t xml:space="preserve">Esimerkki 8.4142</w:t>
      </w:r>
    </w:p>
    <w:p>
      <w:r>
        <w:t xml:space="preserve">tarina: Gina kuunteli laulua ensimmäistä kertaa. Hän ei pitänyt kappaleesta lainkaan. Hänen ystävänsä Lisa piti sitä ihan hyvänä. Gina päätti antaa kappaleelle toisen mahdollisuuden. Hän ei vieläkään pitänyt siitä, mutta ehkä se kasvaisi hänen mieleensä. valittu lause: Hän ei pitänyt tästä kappaleesta lainkaan.</w:t>
      </w:r>
    </w:p>
    <w:p>
      <w:r>
        <w:rPr>
          <w:b/>
        </w:rPr>
        <w:t xml:space="preserve">Tulos</w:t>
      </w:r>
    </w:p>
    <w:p>
      <w:r>
        <w:t xml:space="preserve">Gina ei pidä kappaleesta &gt;Syyt&gt; Gina on ärsyyntynyt.</w:t>
      </w:r>
    </w:p>
    <w:p>
      <w:r>
        <w:rPr>
          <w:b/>
        </w:rPr>
        <w:t xml:space="preserve">Esimerkki 8.4143</w:t>
      </w:r>
    </w:p>
    <w:p>
      <w:r>
        <w:t xml:space="preserve">tarina: Jim osti tytölleen sormuksen. Sormus oli liian suuri. Hän vaihtoi sen toiseen. Tämä sormus oli liian pieni. Tyttö käski Jimiä myymään sormuksen, koska hän tiesi jo, että Jim rakastaa häntä. valittu lause: Hän käski Jimiä myymään sormuksen, koska hän jo tiesi, että Jim rakasti häntä.</w:t>
      </w:r>
    </w:p>
    <w:p>
      <w:r>
        <w:rPr>
          <w:b/>
        </w:rPr>
        <w:t xml:space="preserve">Tulos</w:t>
      </w:r>
    </w:p>
    <w:p>
      <w:r>
        <w:t xml:space="preserve">Hän tietää, että mies rakastaa häntä &gt;Syyt&gt; Hän tuntee olevansa rakastettu.</w:t>
      </w:r>
    </w:p>
    <w:p>
      <w:r>
        <w:rPr>
          <w:b/>
        </w:rPr>
        <w:t xml:space="preserve">Tulos</w:t>
      </w:r>
    </w:p>
    <w:p>
      <w:r>
        <w:t xml:space="preserve">Jimin tyttö kertoo Jimille tietävänsä, että Jim rakastaa häntä &gt;Syyt&gt; Jim on onnellinen.</w:t>
      </w:r>
    </w:p>
    <w:p>
      <w:r>
        <w:rPr>
          <w:b/>
        </w:rPr>
        <w:t xml:space="preserve">Esimerkki 8.4144</w:t>
      </w:r>
    </w:p>
    <w:p>
      <w:r>
        <w:t xml:space="preserve">tarina: Se oli sunnuntai. Johannes ja hänen perheensä olivat menossa kirkkoon. Mutta Johannes tiesi, että hänellä olisi tylsää. Niinpä John osti puhelimensa. Ja hän pelasi sillä pelejä kirkossa ollessaan. valittu lause: Niinpä John osti puhelimensa.</w:t>
      </w:r>
    </w:p>
    <w:p>
      <w:r>
        <w:rPr>
          <w:b/>
        </w:rPr>
        <w:t xml:space="preserve">Tulos</w:t>
      </w:r>
    </w:p>
    <w:p>
      <w:r>
        <w:t xml:space="preserve">John toi puhelimensa mukanaan &gt;Syyt&gt; John tuntee olonsa viihdytetyksi. </w:t>
      </w:r>
    </w:p>
    <w:p>
      <w:r>
        <w:rPr>
          <w:b/>
        </w:rPr>
        <w:t xml:space="preserve">Tulos</w:t>
      </w:r>
    </w:p>
    <w:p>
      <w:r>
        <w:t xml:space="preserve">John tuo puhelimensa mukanaan &gt;Syyt&gt; Hän on onnellinen.</w:t>
      </w:r>
    </w:p>
    <w:p>
      <w:r>
        <w:rPr>
          <w:b/>
        </w:rPr>
        <w:t xml:space="preserve">Esimerkki 8.4145</w:t>
      </w:r>
    </w:p>
    <w:p>
      <w:r>
        <w:t xml:space="preserve">tarina: Michellen koira sai pentuja. Yksi pentu oli ruskea ja sillä oli musta naamio kasvoillaan, kuin ruskea panda. Kun Michellen isä sanoi, että Michelle voi pitää sen, sen nimeksi tuli Panda. Pandan kasvaessa naamio hävisi ajan myötä. Kun häneltä kysyttiin hänen nimeään, hän hymyili, koska se oli heidän salaisuutensa. valittu lause: Kun Michellen isä sanoi, että hän voi pitää sen, Pandasta tuli sen nimi.</w:t>
      </w:r>
    </w:p>
    <w:p>
      <w:r>
        <w:rPr>
          <w:b/>
        </w:rPr>
        <w:t xml:space="preserve">Tulos</w:t>
      </w:r>
    </w:p>
    <w:p>
      <w:r>
        <w:t xml:space="preserve">Michelle saa pitää koiran &gt;Syyt&gt; Michelle on onnellinen(t).</w:t>
      </w:r>
    </w:p>
    <w:p>
      <w:r>
        <w:rPr>
          <w:b/>
        </w:rPr>
        <w:t xml:space="preserve">Esimerkki 8.4146</w:t>
      </w:r>
    </w:p>
    <w:p>
      <w:r>
        <w:t xml:space="preserve">tarina: Arnoldilla oli pieni tytär ja pitkä poika. Hän nimesi heidät samalla tavalla, joten hän päätyi kutsumaan heitä pituuden mukaan. Pitkä kattoi pöydän ja Pieni tiskasi astiat. Ihmiset eivät koskaan ymmärtäneet, miksi hän kutsui heitä niin. Mutta hän kertoi heille, että kun heillä oli sama nimi, se oli paras tapa. valittu lause: Arnoldilla oli pieni tytär ja pitkä poika.</w:t>
      </w:r>
    </w:p>
    <w:p>
      <w:r>
        <w:rPr>
          <w:b/>
        </w:rPr>
        <w:t xml:space="preserve">Tulos</w:t>
      </w:r>
    </w:p>
    <w:p>
      <w:r>
        <w:t xml:space="preserve">Arnoldilla on tytär ja poika &gt;Syyt&gt; Arnold tuntee rakkautta.</w:t>
      </w:r>
    </w:p>
    <w:p>
      <w:r>
        <w:rPr>
          <w:b/>
        </w:rPr>
        <w:t xml:space="preserve">Esimerkki 8.4147</w:t>
      </w:r>
    </w:p>
    <w:p>
      <w:r>
        <w:t xml:space="preserve">tarina: Pam oli kirjastonhoitaja. Eräänä päivänä joku oli hyvin äänekäs kirjastossa. Pam hyssytteli heitä. He hyssyttelivät hänet takaisin. Pam ei tiennyt, miten reagoida, ja jätti heidät rauhaan. valittu lause: Pam oli kirjastonhoitaja.</w:t>
      </w:r>
    </w:p>
    <w:p>
      <w:r>
        <w:rPr>
          <w:b/>
        </w:rPr>
        <w:t xml:space="preserve">Tulos</w:t>
      </w:r>
    </w:p>
    <w:p>
      <w:r>
        <w:t xml:space="preserve">Pam oli liberialainen &gt;Syyt&gt; hän on onnellinen(t).</w:t>
      </w:r>
    </w:p>
    <w:p>
      <w:r>
        <w:rPr>
          <w:b/>
        </w:rPr>
        <w:t xml:space="preserve">Esimerkki 8.4148</w:t>
      </w:r>
    </w:p>
    <w:p>
      <w:r>
        <w:t xml:space="preserve">tarina: Sally oli tekemässä keksejä aikaisin aamulla. Hän päätyi tekemään 3 tusinaa keksejä aterialle myöhemmin päivällä. Hän laittoi ne pöydälle jäähtymään. Hän lähti hetkeksi pois. Hänen koiransa söi lopulta kaikki hänen keksinsä. valittu lause: Hän istutti ne pöydälle jäähtymään.</w:t>
      </w:r>
    </w:p>
    <w:p>
      <w:r>
        <w:rPr>
          <w:b/>
        </w:rPr>
        <w:t xml:space="preserve">Tulos</w:t>
      </w:r>
    </w:p>
    <w:p>
      <w:r>
        <w:t xml:space="preserve">Sally laskee keksit pöydälle &gt;Syyt&gt; Hänen koiransa tuntee nälkää.</w:t>
      </w:r>
    </w:p>
    <w:p>
      <w:r>
        <w:rPr>
          <w:b/>
        </w:rPr>
        <w:t xml:space="preserve">Esimerkki 8.4149</w:t>
      </w:r>
    </w:p>
    <w:p>
      <w:r>
        <w:t xml:space="preserve">tarina: Sparky nukkui aamulla herätyskellonsa yli. Hän myöhästyi koulusta. Opettaja soitti Sparkyn äidille. Äiti oli hyvin järkyttynyt. Nyt hänen äitinsä nousee aikaisin aamulla herättääkseen Sparkyn. valittu lause: Sparky nukkui aamulla herätyksensä yli.</w:t>
      </w:r>
    </w:p>
    <w:p>
      <w:r>
        <w:rPr>
          <w:b/>
        </w:rPr>
        <w:t xml:space="preserve">Tulos</w:t>
      </w:r>
    </w:p>
    <w:p>
      <w:r>
        <w:t xml:space="preserve">Kipinä nukkuu sisällä &gt;Syyt&gt; Kipinä on huolissaan.</w:t>
      </w:r>
    </w:p>
    <w:p>
      <w:r>
        <w:rPr>
          <w:b/>
        </w:rPr>
        <w:t xml:space="preserve">Esimerkki 8.4150</w:t>
      </w:r>
    </w:p>
    <w:p>
      <w:r>
        <w:t xml:space="preserve">tarina: Mary menee treffeille miehen kanssa ja pitää hänestä. Sitten hän menee toisille treffeille toisen miehen kanssa ja pitää hänestä. Hän päättää antaa molemmille toiset treffit nähdäkseen, kumpi on parempi. Mary ei tunnu pystyvän tekemään valintaa kahden treffin jälkeen. Mary on tuck rakkauskolmiossa. valittu lause: Mary ei tunnu pystyvän tekemään valintaa kahden treffin jälkeen.</w:t>
      </w:r>
    </w:p>
    <w:p>
      <w:r>
        <w:rPr>
          <w:b/>
        </w:rPr>
        <w:t xml:space="preserve">Tulos</w:t>
      </w:r>
    </w:p>
    <w:p>
      <w:r>
        <w:t xml:space="preserve">Mary ei voi valita kahden miehen välillä &gt;Syyt&gt; Mary tuntee itsensä stressaantuneeksi.</w:t>
      </w:r>
    </w:p>
    <w:p>
      <w:r>
        <w:rPr>
          <w:b/>
        </w:rPr>
        <w:t xml:space="preserve">Esimerkki 8.4151</w:t>
      </w:r>
    </w:p>
    <w:p>
      <w:r>
        <w:t xml:space="preserve">tarina: Söin pizzaa uudessa paikassa perheeni kanssa. Myöhemmin samana iltana katselin televisiota, kun aloin voida pahoin. Minusta tuli hyvin sairas, oksensin ja olin sängyssä päiväkausia. Paraneminen kesti yli viikon. Kun se oli ohi, en enää kestänyt pizzan näkemistä. valittu lause: Kesti yli viikon ennen kuin olo parani.</w:t>
      </w:r>
    </w:p>
    <w:p>
      <w:r>
        <w:rPr>
          <w:b/>
        </w:rPr>
        <w:t xml:space="preserve">Tulos</w:t>
      </w:r>
    </w:p>
    <w:p>
      <w:r>
        <w:t xml:space="preserve">Olen sairaana viikon ajan &gt;Syyt&gt; Tunnen itseni onnettomaksi.</w:t>
      </w:r>
    </w:p>
    <w:p>
      <w:r>
        <w:rPr>
          <w:b/>
        </w:rPr>
        <w:t xml:space="preserve">Esimerkki 8.4152</w:t>
      </w:r>
    </w:p>
    <w:p>
      <w:r>
        <w:t xml:space="preserve">tarina: Lucyn isoisä oli antanut hänelle Easy Bake -uunin. Lucy avasi laatikon ja näki kaikki pienet herkkupaketit. Hän sekoitti kakun ja työnsi sen uuniin. Lucylla ei ollut aavistustakaan, että hehkulampulla kestäisi niin kauan kypsentää kakku. Lopulta, 90 minuutin kuluttua hän ja isoisä jakoivat hänen valmistamansa kakun. valittu lause: Lucyllä ei ollut aavistustakaan, että hehkulampulla kestäisi niin kauan valmistaa kakkua.</w:t>
      </w:r>
    </w:p>
    <w:p>
      <w:r>
        <w:rPr>
          <w:b/>
        </w:rPr>
        <w:t xml:space="preserve">Tulos</w:t>
      </w:r>
    </w:p>
    <w:p>
      <w:r>
        <w:t xml:space="preserve">Lucy ei tiedä, että hehkulampun keittäminen kestää niin kauan &gt;Syyt&gt; Lucy yllättyy.</w:t>
      </w:r>
    </w:p>
    <w:p>
      <w:r>
        <w:rPr>
          <w:b/>
        </w:rPr>
        <w:t xml:space="preserve">Esimerkki 8.4153</w:t>
      </w:r>
    </w:p>
    <w:p>
      <w:r>
        <w:t xml:space="preserve">tarina: Tina oli suihkussa. Yhtäkkiä kuuma vesi sammui. Hänellä ei ollut muuta vaihtoehtoa kuin käyttää kylmää vettä. Kun hän oli päässyt suihkusta, hän kuuli koputuksen ovelle. Hän sai kirjeen, jossa kerrottiin, että hän oli kuukausia myöhässä lämmityslaskusta. valittu lause: Tina oli menossa suihkuun.</w:t>
      </w:r>
    </w:p>
    <w:p>
      <w:r>
        <w:rPr>
          <w:b/>
        </w:rPr>
        <w:t xml:space="preserve">Tulos</w:t>
      </w:r>
    </w:p>
    <w:p>
      <w:r>
        <w:t xml:space="preserve">Tina käy suihkussa &gt;Syyt&gt; Tina tuntee olonsa rentoutuneeksi.</w:t>
      </w:r>
    </w:p>
    <w:p>
      <w:r>
        <w:rPr>
          <w:b/>
        </w:rPr>
        <w:t xml:space="preserve">Esimerkki 8.4154</w:t>
      </w:r>
    </w:p>
    <w:p>
      <w:r>
        <w:t xml:space="preserve">tarina: Sara oli ystävänsä luona. He hyppivät ympäriinsä ja leikkivät uskomusleikkejä. Yhtäkkiä hän kaatui pöydälle. Jalka napsahti poikki ja koko kapine katkesi. Hänen ystävänsä vanhemmat suuttuivat ja lähettivät hänet kotiin. valittu lause: He hyppivät ympäriinsä ja leikkivät uskomusleikkejä.</w:t>
      </w:r>
    </w:p>
    <w:p>
      <w:r>
        <w:rPr>
          <w:b/>
        </w:rPr>
        <w:t xml:space="preserve">Tulos</w:t>
      </w:r>
    </w:p>
    <w:p>
      <w:r>
        <w:t xml:space="preserve">Sara ja hänen ystävänsä leikkivät uskomusleikkejä &gt;Syyt&gt; Sara ja hänen ystävänsä ovat onnellisia.</w:t>
      </w:r>
    </w:p>
    <w:p>
      <w:r>
        <w:rPr>
          <w:b/>
        </w:rPr>
        <w:t xml:space="preserve">Esimerkki 8.4155</w:t>
      </w:r>
    </w:p>
    <w:p>
      <w:r>
        <w:t xml:space="preserve">tarina: Nancyllä oli setä, joka oli hyvin sairas. Hän lähti käymään hänen luonaan hyvästelemässä hänet. Kyynel silmäkulmassa hän kertoi, kuinka paljon hän välitti. Myöhemmin isä kuoli rauhallisesti. Nancy oli surullinen, mutta tiesi, ettei hän enää kärsi. valittu lause: Hän kävi hänen luonaan sanomassa viimeiset jäähyväiset.</w:t>
      </w:r>
    </w:p>
    <w:p>
      <w:r>
        <w:rPr>
          <w:b/>
        </w:rPr>
        <w:t xml:space="preserve">Tulos</w:t>
      </w:r>
    </w:p>
    <w:p>
      <w:r>
        <w:t xml:space="preserve">Nancy vierailee kuolevan setänsä luona &gt;Syyt&gt; Nancy on surullinen.</w:t>
      </w:r>
    </w:p>
    <w:p>
      <w:r>
        <w:rPr>
          <w:b/>
        </w:rPr>
        <w:t xml:space="preserve">Esimerkki 8.4156</w:t>
      </w:r>
    </w:p>
    <w:p>
      <w:r>
        <w:t xml:space="preserve">tarina: Sam rakasti mennä mökille. Hänen perheensä kävi siellä joka kesä. Tänä kesänä, kun he saapuivat mökille. Sam näki, että seinässä oli reikä. Hän kaatoi puun ja korjasi sen. valittu lause: Sam näki, että seinässä oli reikä.</w:t>
      </w:r>
    </w:p>
    <w:p>
      <w:r>
        <w:rPr>
          <w:b/>
        </w:rPr>
        <w:t xml:space="preserve">Tulos</w:t>
      </w:r>
    </w:p>
    <w:p>
      <w:r>
        <w:t xml:space="preserve">Sam näkee reiän seinässä &gt;Syyt&gt; Sam on huolissaan.</w:t>
      </w:r>
    </w:p>
    <w:p>
      <w:r>
        <w:rPr>
          <w:b/>
        </w:rPr>
        <w:t xml:space="preserve">Esimerkki 8.4157</w:t>
      </w:r>
    </w:p>
    <w:p>
      <w:r>
        <w:t xml:space="preserve">tarina: Tabitha heräsi eräänä aamuna myöhään töihin. Hän kiirehti ja pukeutui. Hän soitti pomolleen ja ilmoitti olevansa tulossa. Tabitha ajoi työpaikalleen ja huomasi, että hän oli unohtanut laittaa hiuksensa kuntoon. Hän latisti ne nopeasti ja kertoi kaikille, että hänellä oli huono päivä. valittu lause: Hän soitti etukäteen ja ilmoitti pomolleen olevansa tulossa.</w:t>
      </w:r>
    </w:p>
    <w:p>
      <w:r>
        <w:rPr>
          <w:b/>
        </w:rPr>
        <w:t xml:space="preserve">Tulos</w:t>
      </w:r>
    </w:p>
    <w:p>
      <w:r>
        <w:t xml:space="preserve">Hän soittaa pomolleen &gt;Syyt&gt; Hän tuntee itsensä stressaantuneeksi.</w:t>
      </w:r>
    </w:p>
    <w:p>
      <w:r>
        <w:rPr>
          <w:b/>
        </w:rPr>
        <w:t xml:space="preserve">Tulos</w:t>
      </w:r>
    </w:p>
    <w:p>
      <w:r>
        <w:t xml:space="preserve">Tabitha soitti pomolleen myöhästyessään &gt;Syyt&gt; Tabitha tuntee itsensä stressaantuneeksi.</w:t>
      </w:r>
    </w:p>
    <w:p>
      <w:r>
        <w:rPr>
          <w:b/>
        </w:rPr>
        <w:t xml:space="preserve">Esimerkki 8.4158</w:t>
      </w:r>
    </w:p>
    <w:p>
      <w:r>
        <w:t xml:space="preserve">tarina: Tara rakasti rannekoruja. Hän käytti aina rannekoruja. Eräänä päivänä hän heilutti käsiään hyvin nopeasti. Rannekoru lensi irti ja katkesi. Tara itki. valittu lause: Rannekoru lensi irti ja katkesi.</w:t>
      </w:r>
    </w:p>
    <w:p>
      <w:r>
        <w:rPr>
          <w:b/>
        </w:rPr>
        <w:t xml:space="preserve">Tulos</w:t>
      </w:r>
    </w:p>
    <w:p>
      <w:r>
        <w:t xml:space="preserve">Rannekoru katkeaa &gt;Syyt&gt; Tara on surullinen(t).</w:t>
      </w:r>
    </w:p>
    <w:p>
      <w:r>
        <w:rPr>
          <w:b/>
        </w:rPr>
        <w:t xml:space="preserve">Esimerkki 8.4159</w:t>
      </w:r>
    </w:p>
    <w:p>
      <w:r>
        <w:t xml:space="preserve">tarina: Jalkapallo-ottelussa eräs fani innostui ja nousi seisomaan. Hän juoksi alas katsomon alaosaan. Fani nosti kätensä ylös ja juoksi pitkin katsomoa. Kaikki katsomossa seisoivat ja tekivät aallon. Fani piti aaltoa yllä 5 minuuttia. valittu lause: Viuhka piti aaltoa yllä 5 minuuttia.</w:t>
      </w:r>
    </w:p>
    <w:p>
      <w:r>
        <w:rPr>
          <w:b/>
        </w:rPr>
        <w:t xml:space="preserve">Tulos</w:t>
      </w:r>
    </w:p>
    <w:p>
      <w:r>
        <w:t xml:space="preserve">Tuuletin pitää aaltoa käynnissä 5 minuuttia &gt;Syyt&gt; Tuuletin väsyy (väsyvät).</w:t>
      </w:r>
    </w:p>
    <w:p>
      <w:r>
        <w:rPr>
          <w:b/>
        </w:rPr>
        <w:t xml:space="preserve">Esimerkki 8.4160</w:t>
      </w:r>
    </w:p>
    <w:p>
      <w:r>
        <w:t xml:space="preserve">tarina: Greg rakasti rullalautailua skeittipuistossa. Hän päätti rakentaa oman rullalautarampin kotikäyttöön. Kun hän oli saanut rampin valmiiksi, hän seisoi sen huipulla rullalaudallaan. Ramppi oli niin korkea, että Greg pelästyi. Häntä nolotti, ettei hän voinut luistella ramppiaan alas. valittu lause: Häntä nolotti, ettei hän voinut luistella ramppiaan alas.</w:t>
      </w:r>
    </w:p>
    <w:p>
      <w:r>
        <w:rPr>
          <w:b/>
        </w:rPr>
        <w:t xml:space="preserve">Tulos</w:t>
      </w:r>
    </w:p>
    <w:p>
      <w:r>
        <w:t xml:space="preserve">Gregiä nolottaa &gt;Syyt&gt; Greg tuntee häpeää.</w:t>
      </w:r>
    </w:p>
    <w:p>
      <w:r>
        <w:rPr>
          <w:b/>
        </w:rPr>
        <w:t xml:space="preserve">Esimerkki 8.4161</w:t>
      </w:r>
    </w:p>
    <w:p>
      <w:r>
        <w:t xml:space="preserve">tarina: Eräänä päivänä oli syntymäpäiväni. Äitini tuli käymään. Hän teki minulle kakkua ja antoi minulle lahjan. Avasin lahjan ja sain television. Halasin äitiäni ja sitten hän lähti kotiin. valittu lause: Eräänä päivänä oli syntymäpäiväni.</w:t>
      </w:r>
    </w:p>
    <w:p>
      <w:r>
        <w:rPr>
          <w:b/>
        </w:rPr>
        <w:t xml:space="preserve">Tulos</w:t>
      </w:r>
    </w:p>
    <w:p>
      <w:r>
        <w:t xml:space="preserve">On syntymäpäiväni &gt;Syyt&gt; Tunnen itseni onnelliseksi.</w:t>
      </w:r>
    </w:p>
    <w:p>
      <w:r>
        <w:rPr>
          <w:b/>
        </w:rPr>
        <w:t xml:space="preserve">Esimerkki 8.4162</w:t>
      </w:r>
    </w:p>
    <w:p>
      <w:r>
        <w:t xml:space="preserve">tarina: Kävin historian kokeessa. Kun istuin alas tekemään koetta, olin järkyttynyt. Muistin tuskin mitään, mitä testissä kysyttiin. Tein parhaani, mutta olin varma, että reputin. Kun sain kokeen takaisin, tajusin, etten ollutkaan menestynyt niin huonosti kuin pelkäsin. valittu lause: Kun istuin alas tekemään koetta, olin järkyttynyt.</w:t>
      </w:r>
    </w:p>
    <w:p>
      <w:r>
        <w:rPr>
          <w:b/>
        </w:rPr>
        <w:t xml:space="preserve">Tulos</w:t>
      </w:r>
    </w:p>
    <w:p>
      <w:r>
        <w:t xml:space="preserve">Olen järkyttynyt &gt;Causes&gt; Tunnen itseni yllättyneeksi.</w:t>
      </w:r>
    </w:p>
    <w:p>
      <w:r>
        <w:rPr>
          <w:b/>
        </w:rPr>
        <w:t xml:space="preserve">Esimerkki 8.4163</w:t>
      </w:r>
    </w:p>
    <w:p>
      <w:r>
        <w:t xml:space="preserve">tarina: Bob asui kahden osavaltion päässä perheestään. Hän lähti viettämään jouluaattoa heidän kanssaan. Kun hän oli puolimatkassa, hän tajusi unohtaneensa kaikki lahjat. Hän kääntyi hakemaan niitä, mutta joutui lumimyrskyyn. Bob jäi lumeen eikä päässyt perheensä luo. valittu lause: Bob jäi lumeen eikä päässyt perheensä luo.</w:t>
      </w:r>
    </w:p>
    <w:p>
      <w:r>
        <w:rPr>
          <w:b/>
        </w:rPr>
        <w:t xml:space="preserve">Tulos</w:t>
      </w:r>
    </w:p>
    <w:p>
      <w:r>
        <w:t xml:space="preserve">Bob on lumen peitossa &gt;Syyt&gt; Bob on huolissaan.</w:t>
      </w:r>
    </w:p>
    <w:p>
      <w:r>
        <w:rPr>
          <w:b/>
        </w:rPr>
        <w:t xml:space="preserve">Esimerkki 8.4164</w:t>
      </w:r>
    </w:p>
    <w:p>
      <w:r>
        <w:t xml:space="preserve">tarina: Charlie oli tehnyt illallista viime viikolla ja pakastanut sen. Se oli lasagnea. Hän otti sen pakastimesta ja laittoi uuniin. Sen paistaminen kesti kaksi tuntia! Lasagne kuivui liikaa eikä siitä tullut hyvää. valittu lause: Hän otti sen pakastimesta ja laittoi sen uuniin.</w:t>
      </w:r>
    </w:p>
    <w:p>
      <w:r>
        <w:rPr>
          <w:b/>
        </w:rPr>
        <w:t xml:space="preserve">Tulos</w:t>
      </w:r>
    </w:p>
    <w:p>
      <w:r>
        <w:t xml:space="preserve">Charlie laittaa lasagnen uuniin &gt;Syyt&gt; Charlie tuntee odotusta.</w:t>
      </w:r>
    </w:p>
    <w:p>
      <w:r>
        <w:rPr>
          <w:b/>
        </w:rPr>
        <w:t xml:space="preserve">Esimerkki 8.4165</w:t>
      </w:r>
    </w:p>
    <w:p>
      <w:r>
        <w:t xml:space="preserve">tarina: Chris halusi käydä eläintarhassa. Chris kertoi ystävälleen, ettei ollut koskaan käynyt eläintarhassa. He menivät molemmat yhdessä. Chris tykkäsi katsella eläimiä. Chrisillä oli hauskaa eläintarhassa ystävänsä kanssa. valittu lause: He molemmat menivät yhdessä.</w:t>
      </w:r>
    </w:p>
    <w:p>
      <w:r>
        <w:rPr>
          <w:b/>
        </w:rPr>
        <w:t xml:space="preserve">Tulos</w:t>
      </w:r>
    </w:p>
    <w:p>
      <w:r>
        <w:t xml:space="preserve">He käyvät yhdessä eläintarhassa &gt;Syyt&gt; He ovat onnellisia.</w:t>
      </w:r>
    </w:p>
    <w:p>
      <w:r>
        <w:rPr>
          <w:b/>
        </w:rPr>
        <w:t xml:space="preserve">Esimerkki 8.4166</w:t>
      </w:r>
    </w:p>
    <w:p>
      <w:r>
        <w:t xml:space="preserve">tarina: Kellyllä ja Robilla oli treffit tälle illalle. Rob haki hänet kuudelta. Heillä kahdella oli hauskaa. Treffit sujuivat niin hyvin, että he päättivät ne suudelmaan. Rob ja Kelly sopivat tapaavansa toisensa uudelleen. valittu lause: Kelly ja Rob olivat sopineet treffit täksi illaksi.</w:t>
      </w:r>
    </w:p>
    <w:p>
      <w:r>
        <w:rPr>
          <w:b/>
        </w:rPr>
        <w:t xml:space="preserve">Tulos</w:t>
      </w:r>
    </w:p>
    <w:p>
      <w:r>
        <w:t xml:space="preserve">Kelly ja Rob olivat treffeillä &gt;Syyt&gt; Kelly ja Rob tuntevat romantiikkaa</w:t>
      </w:r>
    </w:p>
    <w:p>
      <w:r>
        <w:rPr>
          <w:b/>
        </w:rPr>
        <w:t xml:space="preserve">Esimerkki 8.4167</w:t>
      </w:r>
    </w:p>
    <w:p>
      <w:r>
        <w:t xml:space="preserve">tarina: Rakastin valkosipulileipää. Päätin syödä kaksi leipää ennen häitäni. Alttarilla kumarruin suutelemaan morsianta! Hän haistoi valkosipulileivän hengityksestäni ja oksensi. Se oli elämäni pahin päivä. valittu lause: Se oli elämäni pahin päivä.</w:t>
      </w:r>
    </w:p>
    <w:p>
      <w:r>
        <w:rPr>
          <w:b/>
        </w:rPr>
        <w:t xml:space="preserve">Tulos</w:t>
      </w:r>
    </w:p>
    <w:p>
      <w:r>
        <w:t xml:space="preserve">Tuo päivä oli elämäni pahin päivä &gt;Syyt&gt; Olen surullinen.</w:t>
      </w:r>
    </w:p>
    <w:p>
      <w:r>
        <w:rPr>
          <w:b/>
        </w:rPr>
        <w:t xml:space="preserve">Esimerkki 8.4168</w:t>
      </w:r>
    </w:p>
    <w:p>
      <w:r>
        <w:t xml:space="preserve">tarina: Bob oli korjaamassa hehkulamppua. Se kesti kauan. Hän ei vain päässyt siihen käsiksi. Alex antoi hänelle tikkaat. Sen jälkeen Bob vaihtoi lampun ja oli onnellinen. valittu lause: Alex antoi hänelle tikkaat.</w:t>
      </w:r>
    </w:p>
    <w:p>
      <w:r>
        <w:rPr>
          <w:b/>
        </w:rPr>
        <w:t xml:space="preserve">Tulos</w:t>
      </w:r>
    </w:p>
    <w:p>
      <w:r>
        <w:t xml:space="preserve">Alex antaa Bobille tikapuut &gt; Aiheuttaa&gt; Bob on kiitollinen. </w:t>
      </w:r>
    </w:p>
    <w:p>
      <w:r>
        <w:rPr>
          <w:b/>
        </w:rPr>
        <w:t xml:space="preserve">Esimerkki 8.4169</w:t>
      </w:r>
    </w:p>
    <w:p>
      <w:r>
        <w:t xml:space="preserve">tarina: Arlene tunsi itsensä yhä heikoksi edellisen sairauden jäljiltä. Lentopallo-otteluun oli enää muutama päivä. Hän ei vieläkään pystynyt hengittämään kovin hyvin eikä harjoittelemaan. Hänen valmentajansa keksi kotilääkkeen, joka auttaisi häntä paranemaan. Arlene lopulta kilpaili ottelussa ja pelasi hyvin. valittu lause: Arlene lopulta kilpaili ottelussa ja pelasi hyvän pelin.</w:t>
      </w:r>
    </w:p>
    <w:p>
      <w:r>
        <w:rPr>
          <w:b/>
        </w:rPr>
        <w:t xml:space="preserve">Tulos</w:t>
      </w:r>
    </w:p>
    <w:p>
      <w:r>
        <w:t xml:space="preserve">Arlenella on hyvä peli &gt;Syyt&gt; Arlene on onnellinen.</w:t>
      </w:r>
    </w:p>
    <w:p>
      <w:r>
        <w:rPr>
          <w:b/>
        </w:rPr>
        <w:t xml:space="preserve">Esimerkki 8.4170</w:t>
      </w:r>
    </w:p>
    <w:p>
      <w:r>
        <w:t xml:space="preserve">tarina: Olin nuori tyttö, kun aloitin steppitanssin. Ensimmäinen tanssikonserttini oli tulossa, ja minua pelotti. Olin liian nuori tietääkseni, miten valmistautua henkisesti. Esityspäivänä äitini antoi minulle hyvät kannustuspuheet. Tämä valmisti minua esitykseen, ja pärjäsin todella hyvin. valittu lause: Olin liian nuori osatakseen valmistautua henkisesti.</w:t>
      </w:r>
    </w:p>
    <w:p>
      <w:r>
        <w:rPr>
          <w:b/>
        </w:rPr>
        <w:t xml:space="preserve">Tulos</w:t>
      </w:r>
    </w:p>
    <w:p>
      <w:r>
        <w:t xml:space="preserve">Olen liian nuori valmistautuakseni henkisesti esitykseen &gt;Syyt&gt; Tunnen pelkoa.</w:t>
      </w:r>
    </w:p>
    <w:p>
      <w:r>
        <w:rPr>
          <w:b/>
        </w:rPr>
        <w:t xml:space="preserve">Esimerkki 8.4171</w:t>
      </w:r>
    </w:p>
    <w:p>
      <w:r>
        <w:t xml:space="preserve">tarina: Kelly oli innoissaan uudesta iPhonesta. Hän oli odottanut sitä kuukausia. Vihdoin hän sai käsiinsä vaaleanpunaisen. Puhelin oli täydellinen. Kelly ei voisi olla onnellisempi. valittu lause: Vihdoinkin hän sai käsiinsä vaaleanpunaisen puhelimen.</w:t>
      </w:r>
    </w:p>
    <w:p>
      <w:r>
        <w:rPr>
          <w:b/>
        </w:rPr>
        <w:t xml:space="preserve">Tulos</w:t>
      </w:r>
    </w:p>
    <w:p>
      <w:r>
        <w:t xml:space="preserve">Hän saa iphonen &gt;Syyt&gt; Hän on onnellinen.</w:t>
      </w:r>
    </w:p>
    <w:p>
      <w:r>
        <w:rPr>
          <w:b/>
        </w:rPr>
        <w:t xml:space="preserve">Tulos</w:t>
      </w:r>
    </w:p>
    <w:p>
      <w:r>
        <w:t xml:space="preserve">Kelly saa puhelimen &gt;Syyt&gt; Kelly on onnellinen(t).</w:t>
      </w:r>
    </w:p>
    <w:p>
      <w:r>
        <w:rPr>
          <w:b/>
        </w:rPr>
        <w:t xml:space="preserve">Esimerkki 8.4172</w:t>
      </w:r>
    </w:p>
    <w:p>
      <w:r>
        <w:t xml:space="preserve">tarina: John lähti kävelylle. Hän käveli puistoon. Siellä oli mies, joka leikkasi nurmikkoa. Hän vilkutti Johnille. John vilkutti takaisin. valittu lause: John vilkutti takaisin.</w:t>
      </w:r>
    </w:p>
    <w:p>
      <w:r>
        <w:rPr>
          <w:b/>
        </w:rPr>
        <w:t xml:space="preserve">Tulos</w:t>
      </w:r>
    </w:p>
    <w:p>
      <w:r>
        <w:t xml:space="preserve">John vilkutti puistossa &gt;Syyt&gt; hän oli onnellinen.</w:t>
      </w:r>
    </w:p>
    <w:p>
      <w:r>
        <w:rPr>
          <w:b/>
        </w:rPr>
        <w:t xml:space="preserve">Esimerkki 8.4173</w:t>
      </w:r>
    </w:p>
    <w:p>
      <w:r>
        <w:t xml:space="preserve">tarina: Oli kesä ja ötököitä oli kaikkialla. Mutta Ben vihasi ötököitä. Hän ei halunnut niitä huoneeseensa. Hän piti hyönteissumutetta sängyn vieressä. Hän tappoi jokaisen huoneessaan näkemänsä ötökän! valittu lause: Mutta Ben vihasi ötököitä.</w:t>
      </w:r>
    </w:p>
    <w:p>
      <w:r>
        <w:rPr>
          <w:b/>
        </w:rPr>
        <w:t xml:space="preserve">Tulos</w:t>
      </w:r>
    </w:p>
    <w:p>
      <w:r>
        <w:t xml:space="preserve">Ben vihasi ötököitä &gt;Syyt&gt; Hän tunsi inhoa.</w:t>
      </w:r>
    </w:p>
    <w:p>
      <w:r>
        <w:rPr>
          <w:b/>
        </w:rPr>
        <w:t xml:space="preserve">Esimerkki 8.4174</w:t>
      </w:r>
    </w:p>
    <w:p>
      <w:r>
        <w:t xml:space="preserve">tarina: Oli Allisonin syntymäpäivä. Allison kävi koulussa ja oli innoissaan päästäkseen kotiin. Kun hän pääsi kotiin, siellä ei ollut ketään. Allison soitti äidilleen selvittääkseen, mitä oli tekeillä. Hänen äitinsä kertoi Allisonin kuolleen. valittu lause: Allison soitti äidilleen selvittääkseen, mitä oli tekeillä.</w:t>
      </w:r>
    </w:p>
    <w:p>
      <w:r>
        <w:rPr>
          <w:b/>
        </w:rPr>
        <w:t xml:space="preserve">Tulos</w:t>
      </w:r>
    </w:p>
    <w:p>
      <w:r>
        <w:t xml:space="preserve">Allison soittaa äidilleen &gt;Syyt&gt; Allison on surullinen.</w:t>
      </w:r>
    </w:p>
    <w:p>
      <w:r>
        <w:rPr>
          <w:b/>
        </w:rPr>
        <w:t xml:space="preserve">Esimerkki 8.4175</w:t>
      </w:r>
    </w:p>
    <w:p>
      <w:r>
        <w:t xml:space="preserve">tarina: Tom oli baseball-ottelussa. Alkoi sataa hieman. Hetken kuluttua sade paheni. Peli jouduttiin perumaan. Tom oli pettynyt, ettei hän päässyt näkemään loppua. valittu lause: He joutuivat perumaan pelin.</w:t>
      </w:r>
    </w:p>
    <w:p>
      <w:r>
        <w:rPr>
          <w:b/>
        </w:rPr>
        <w:t xml:space="preserve">Tulos</w:t>
      </w:r>
    </w:p>
    <w:p>
      <w:r>
        <w:t xml:space="preserve">He peruvat pelin &gt;Syyt&gt; Tom on pettynyt.</w:t>
      </w:r>
    </w:p>
    <w:p>
      <w:r>
        <w:rPr>
          <w:b/>
        </w:rPr>
        <w:t xml:space="preserve">Esimerkki 8.4176</w:t>
      </w:r>
    </w:p>
    <w:p>
      <w:r>
        <w:t xml:space="preserve">tarina: Koira seisoi ovella ja odotti, että häntä ulkoilutettaisiin. Poika näki koiransa ja tarttui hihnaan. He kävelivät korttelin ympäri ja palasivat kotiin. Poika laittoi hihnan pois. Koira meni makaamaan sänkyynsä. valittu lause: Koira meni makaamaan sänkyynsä.</w:t>
      </w:r>
    </w:p>
    <w:p>
      <w:r>
        <w:rPr>
          <w:b/>
        </w:rPr>
        <w:t xml:space="preserve">Tulos</w:t>
      </w:r>
    </w:p>
    <w:p>
      <w:r>
        <w:t xml:space="preserve">Koira makaa sängyssään &gt;Syyt&gt; Koira on onnellinen.</w:t>
      </w:r>
    </w:p>
    <w:p>
      <w:r>
        <w:rPr>
          <w:b/>
        </w:rPr>
        <w:t xml:space="preserve">Esimerkki 8.4177</w:t>
      </w:r>
    </w:p>
    <w:p>
      <w:r>
        <w:t xml:space="preserve">tarina: Karen asetti herätyskellonsa, jotta hän voisi mennä töihin seuraavana aamuna. Sähköt katkesivat sinä yönä. Hän ei herännyt ajoissa. Karen sai puhelinsoiton pomoltaan, joka kysyi hänen myöhästymisestään. Hän ryntäsi töihin yli tunnin myöhässä ja oli jäljessä töistään. valittu lause: Karen asetti herätyskellonsa, jotta hän voisi mennä töihin seuraavana aamuna.</w:t>
      </w:r>
    </w:p>
    <w:p>
      <w:r>
        <w:rPr>
          <w:b/>
        </w:rPr>
        <w:t xml:space="preserve">Tulos</w:t>
      </w:r>
    </w:p>
    <w:p>
      <w:r>
        <w:t xml:space="preserve">Karen asettaa herätyskellonsa &gt;Syyt&gt; Hän tuntee olonsa turvalliseksi.</w:t>
      </w:r>
    </w:p>
    <w:p>
      <w:r>
        <w:rPr>
          <w:b/>
        </w:rPr>
        <w:t xml:space="preserve">Esimerkki 8.4178</w:t>
      </w:r>
    </w:p>
    <w:p>
      <w:r>
        <w:t xml:space="preserve">tarina: Junen aviomies huomasi, että hän imuroi joka päivä. Mies yllätti hänet robotti-imurilla, joka hoitaisi työn. June laittoi luotettavan imurinsa paikalleen ja antoi robotin aloittaa työnsä. Pian hän kuitenkin huomasi kaipaavansa päivittäistä askaretta. Kun hänen miehensä oli töissä, June oikosulki robotin. valittu lause: Hän yllätti hänet robotti-imurilla, joka teki työnsä.</w:t>
      </w:r>
    </w:p>
    <w:p>
      <w:r>
        <w:rPr>
          <w:b/>
        </w:rPr>
        <w:t xml:space="preserve">Tulos</w:t>
      </w:r>
    </w:p>
    <w:p>
      <w:r>
        <w:t xml:space="preserve">June saa robotin &gt;Syyt&gt; June on onnellinen(t)</w:t>
      </w:r>
    </w:p>
    <w:p>
      <w:r>
        <w:rPr>
          <w:b/>
        </w:rPr>
        <w:t xml:space="preserve">Esimerkki 8.4179</w:t>
      </w:r>
    </w:p>
    <w:p>
      <w:r>
        <w:t xml:space="preserve">tarina: Billy on pyytänyt joulupukilta joululahjaksi rekeä. Hän toivoi kovasti, että joulusta tulisi valkoinen. Säätiedotus lupasi lunta, kun hän meni nukkumaan. Seuraavana aamuna hän heräsi siihen, että maassa oli lunta. Hän oli saanut myös kelkkansa. valittu lause: Billy on pyytänyt joulupukilta joululahjaksi kelkkaa.</w:t>
      </w:r>
    </w:p>
    <w:p>
      <w:r>
        <w:rPr>
          <w:b/>
        </w:rPr>
        <w:t xml:space="preserve">Tulos</w:t>
      </w:r>
    </w:p>
    <w:p>
      <w:r>
        <w:t xml:space="preserve">Billy pyytää joulupukilta kelkkaa &gt;Syyt&gt; Billy on innoissaan.</w:t>
      </w:r>
    </w:p>
    <w:p>
      <w:r>
        <w:rPr>
          <w:b/>
        </w:rPr>
        <w:t xml:space="preserve">Esimerkki 8.4180</w:t>
      </w:r>
    </w:p>
    <w:p>
      <w:r>
        <w:t xml:space="preserve">tarina: Äitini luki, että raakamaito oli terveellistä ruokaa. Hän löysi maatilan, joka myi raakamaitoa. Olemme juoneet sitä 12 vuotta. Kissamme sairastui ja annoimme sille raakamaitoa. Se auttoi sitä paranemaan ilman eläinlääkärille menoa! valittu lause: Se auttoi sitä paranemaan ilman eläinlääkärille menoa!</w:t>
      </w:r>
    </w:p>
    <w:p>
      <w:r>
        <w:rPr>
          <w:b/>
        </w:rPr>
        <w:t xml:space="preserve">Tulos</w:t>
      </w:r>
    </w:p>
    <w:p>
      <w:r>
        <w:t xml:space="preserve">Raakamaito auttaa kissaa paranemaan &gt;Syyt&gt; Kissa voi(vat) paremmin.</w:t>
      </w:r>
    </w:p>
    <w:p>
      <w:r>
        <w:rPr>
          <w:b/>
        </w:rPr>
        <w:t xml:space="preserve">Esimerkki 8.4181</w:t>
      </w:r>
    </w:p>
    <w:p>
      <w:r>
        <w:t xml:space="preserve">tarina: Jane oli kylpyhuoneessa. Mutta hän pudotti puhelimensa vessanpönttöön. Se ei enää toiminut. Joten hän tarvitsi uuden. Mutta hänen vanhempansa eivät koskaan ostaneet sellaista hänen huolimattomuutensa vuoksi. valittu lause: Mutta hänen vanhempansa eivät koskaan ostaneet sellaista hänen huolimattomuutensa vuoksi.</w:t>
      </w:r>
    </w:p>
    <w:p>
      <w:r>
        <w:rPr>
          <w:b/>
        </w:rPr>
        <w:t xml:space="preserve">Tulos</w:t>
      </w:r>
    </w:p>
    <w:p>
      <w:r>
        <w:t xml:space="preserve">Janen vanhemmat eivät osta hänelle puhelinta &gt;Syyt&gt; Jane on järkyttynyt.</w:t>
      </w:r>
    </w:p>
    <w:p>
      <w:r>
        <w:rPr>
          <w:b/>
        </w:rPr>
        <w:t xml:space="preserve">Tulos</w:t>
      </w:r>
    </w:p>
    <w:p>
      <w:r>
        <w:t xml:space="preserve">Hänen vanhempansa eivät koskaan osta hänelle sellaista &gt;Syyt&gt; Hän tuntee pettymystä.</w:t>
      </w:r>
    </w:p>
    <w:p>
      <w:r>
        <w:rPr>
          <w:b/>
        </w:rPr>
        <w:t xml:space="preserve">Esimerkki 8.4182</w:t>
      </w:r>
    </w:p>
    <w:p>
      <w:r>
        <w:t xml:space="preserve">tarina: Kaikkia työntekijöitä pyydettiin tuomaan ruokaa toimistojuhliin. Jeremy päätti tehdä perheensä kuuluisaa buffalokana-dippiä. Hänen äitinsä auttoi häntä yleensä vaikeissa asioissa. Tällä kertaa hän yritti tehdä sen itse. Valitettavasti hän mittasi väärin, ja dippi oli liian mausteinen syötäväksi. valittu lause: Valitettavasti hän mittasi väärin, ja dippi oli liian mausteinen syötäväksi.</w:t>
      </w:r>
    </w:p>
    <w:p>
      <w:r>
        <w:rPr>
          <w:b/>
        </w:rPr>
        <w:t xml:space="preserve">Tulos</w:t>
      </w:r>
    </w:p>
    <w:p>
      <w:r>
        <w:t xml:space="preserve">Jeremy mittaa väärin &gt;Syyt&gt; Jeremy on järkyttynyt.</w:t>
      </w:r>
    </w:p>
    <w:p>
      <w:r>
        <w:rPr>
          <w:b/>
        </w:rPr>
        <w:t xml:space="preserve">Esimerkki 8.4183</w:t>
      </w:r>
    </w:p>
    <w:p>
      <w:r>
        <w:t xml:space="preserve">tarina: Ron yritti käynnistää autoaan. Se ei käynnistynyt. Hän tiesi, että bensaa oli tarpeeksi. Hän pyysi ystävältään starttia. Se sai sen käyntiin, koska hänen akkunsa oli tyhjä. valittu lause: Se sai sen käyntiin, koska hänen akkunsa oli tyhjä.</w:t>
      </w:r>
    </w:p>
    <w:p>
      <w:r>
        <w:rPr>
          <w:b/>
        </w:rPr>
        <w:t xml:space="preserve">Tulos</w:t>
      </w:r>
    </w:p>
    <w:p>
      <w:r>
        <w:t xml:space="preserve">Ronin akku on tyhjä &gt;Syyt&gt; Ron on turhautunut.</w:t>
      </w:r>
    </w:p>
    <w:p>
      <w:r>
        <w:rPr>
          <w:b/>
        </w:rPr>
        <w:t xml:space="preserve">Tulos</w:t>
      </w:r>
    </w:p>
    <w:p>
      <w:r>
        <w:t xml:space="preserve">Ronin auto lähtee käyntiin &gt;Syyt&gt; Ron on onnellinen(t)</w:t>
      </w:r>
    </w:p>
    <w:p>
      <w:r>
        <w:rPr>
          <w:b/>
        </w:rPr>
        <w:t xml:space="preserve">Esimerkki 8.4184</w:t>
      </w:r>
    </w:p>
    <w:p>
      <w:r>
        <w:t xml:space="preserve">tarina: Hän päätti ostaa tikkareita kaupasta ja myi niitä sitten luokassa hän ei tienannut rahaa Valittu lause: hän päätti ostaa tikkareita kaupasta</w:t>
      </w:r>
    </w:p>
    <w:p>
      <w:r>
        <w:rPr>
          <w:b/>
        </w:rPr>
        <w:t xml:space="preserve">Tulos</w:t>
      </w:r>
    </w:p>
    <w:p>
      <w:r>
        <w:t xml:space="preserve">Howard ostaa tikkareita &gt;Syyt&gt; Howard on innoissaan.</w:t>
      </w:r>
    </w:p>
    <w:p>
      <w:r>
        <w:rPr>
          <w:b/>
        </w:rPr>
        <w:t xml:space="preserve">Esimerkki 8.4185</w:t>
      </w:r>
    </w:p>
    <w:p>
      <w:r>
        <w:t xml:space="preserve">tarina: Johnsonin perhe oli lomalla vuoristossa. He asuivat mökissä. Ulkona alkoi sataa lunta ja he olivat onnellisia. He kaikki laittoivat takit päälle ja menivät ulos. Johnsonin perhe kävi lumipallo-ottelun. valittu lause: Johnsonin perhe oli lomalla vuorilla.</w:t>
      </w:r>
    </w:p>
    <w:p>
      <w:r>
        <w:rPr>
          <w:b/>
        </w:rPr>
        <w:t xml:space="preserve">Tulos</w:t>
      </w:r>
    </w:p>
    <w:p>
      <w:r>
        <w:t xml:space="preserve">Johnsonin perheen loma &gt;Syyt&gt; Johnsonin perhe on onnellinen(t).</w:t>
      </w:r>
    </w:p>
    <w:p>
      <w:r>
        <w:rPr>
          <w:b/>
        </w:rPr>
        <w:t xml:space="preserve">Esimerkki 8.4186</w:t>
      </w:r>
    </w:p>
    <w:p>
      <w:r>
        <w:t xml:space="preserve">tarina: Jose ja hänen vaimonsa päättivät eräänä aamuna lähteä kävelylle. He lähtivät kotoaan ja lähtivät kävelemään metsäistä polkua pitkin. Yhtäkkiä suuri musta pantteri syöksyi heidän kimppuunsa. Jose veti käsiaseensa esiin ja ampui petoa kohti. Suuri kissa kaatui ja Jose ja hänen vaimonsa pakenivat. valittu lause: Yhtäkkiä suuri musta pantteri syöksyi heidän kimppuunsa.</w:t>
      </w:r>
    </w:p>
    <w:p>
      <w:r>
        <w:rPr>
          <w:b/>
        </w:rPr>
        <w:t xml:space="preserve">Tulos</w:t>
      </w:r>
    </w:p>
    <w:p>
      <w:r>
        <w:t xml:space="preserve">Pantteri syöksyy Josen ja hänen vaimonsa kimppuun &gt;Syyt&gt; Jose ja hänen vaimonsa pelkäävät.</w:t>
      </w:r>
    </w:p>
    <w:p>
      <w:r>
        <w:rPr>
          <w:b/>
        </w:rPr>
        <w:t xml:space="preserve">Esimerkki 8.4187</w:t>
      </w:r>
    </w:p>
    <w:p>
      <w:r>
        <w:t xml:space="preserve">tarina: Kevin rakastaa leijonia ja tiikereitä. Hänen syntymäpäivänään hänen vanhempansa yllättivät hänet vierailulla eläintarhaan. Hän oli niin innoissaan nähdessään leijonat ja tiikerit. Hän sai nähdä myös paljon muita eläintarhan eläimiä. Kevinillä oli hauskaa ja hän puhui eläintarhavierailusta päiväkausia. valittu lause: Hän oli niin innoissaan nähdessään leijonat ja tiikerit.</w:t>
      </w:r>
    </w:p>
    <w:p>
      <w:r>
        <w:rPr>
          <w:b/>
        </w:rPr>
        <w:t xml:space="preserve">Tulos</w:t>
      </w:r>
    </w:p>
    <w:p>
      <w:r>
        <w:t xml:space="preserve">Kevin on innoissaan nähdessään leijonat ja tiikerit &gt;Syyt&gt; Kevin on onnellinen.</w:t>
      </w:r>
    </w:p>
    <w:p>
      <w:r>
        <w:rPr>
          <w:b/>
        </w:rPr>
        <w:t xml:space="preserve">Esimerkki 8.4188</w:t>
      </w:r>
    </w:p>
    <w:p>
      <w:r>
        <w:t xml:space="preserve">tarina: Workmen's oli vararikossa. Heidän lapsensa halusivat kovasti jäätelöä. Hän etsi rahaa. Hän keräsi kaikki vaihtorahansa ja lunasti ne. Se oli enemmän kuin tarpeeksi jäätelöön! valittu lause: Hän keräsi kaikki vaihtorahansa ja lunasti ne.</w:t>
      </w:r>
    </w:p>
    <w:p>
      <w:r>
        <w:rPr>
          <w:b/>
        </w:rPr>
        <w:t xml:space="preserve">Tulos</w:t>
      </w:r>
    </w:p>
    <w:p>
      <w:r>
        <w:t xml:space="preserve">Hän kerää vaihtorahaa &gt;Syyt&gt; Hän on toiveikas(t).</w:t>
      </w:r>
    </w:p>
    <w:p>
      <w:r>
        <w:rPr>
          <w:b/>
        </w:rPr>
        <w:t xml:space="preserve">Esimerkki 8.4189</w:t>
      </w:r>
    </w:p>
    <w:p>
      <w:r>
        <w:t xml:space="preserve">tarina: Mies näki sateenkaaren. Hän seurasi sitä, kunnes löysi sen lopun. Hän näki kultaisen ruukun. Hän heräsi siihen. Hän löysi kullan. valittu lause: Hän näki kultaisen ruukun.</w:t>
      </w:r>
    </w:p>
    <w:p>
      <w:r>
        <w:rPr>
          <w:b/>
        </w:rPr>
        <w:t xml:space="preserve">Tulos</w:t>
      </w:r>
    </w:p>
    <w:p>
      <w:r>
        <w:t xml:space="preserve">Mies näkee kultaisen ruukun &gt;Syyt&gt; Mies yllättyy.</w:t>
      </w:r>
    </w:p>
    <w:p>
      <w:r>
        <w:rPr>
          <w:b/>
        </w:rPr>
        <w:t xml:space="preserve">Esimerkki 8.4190</w:t>
      </w:r>
    </w:p>
    <w:p>
      <w:r>
        <w:t xml:space="preserve">tarina: Julie halusi mennä rannalle. Hän pakkasi kaiken ja ajoi sinne. Muutaman tunnin kuluttua hänelle tuli tunne, että hän oli unohtanut Jotain. Julie meni kotiin ja näki peilistä, kuinka punainen hän oli. Nyt hän pitää aina aurinkovoidetta rantalaukussaan. valittu lause: Hänellä oli muutaman tunnin kuluttua tunne, että hän oli unohtanut Jotain.</w:t>
      </w:r>
    </w:p>
    <w:p>
      <w:r>
        <w:rPr>
          <w:b/>
        </w:rPr>
        <w:t xml:space="preserve">Tulos</w:t>
      </w:r>
    </w:p>
    <w:p>
      <w:r>
        <w:t xml:space="preserve">Julie unohtaa jotakin &gt;Syyt&gt; Hän on unohduksissaan.</w:t>
      </w:r>
    </w:p>
    <w:p>
      <w:r>
        <w:rPr>
          <w:b/>
        </w:rPr>
        <w:t xml:space="preserve">Esimerkki 8.4191</w:t>
      </w:r>
    </w:p>
    <w:p>
      <w:r>
        <w:t xml:space="preserve">tarina: Davidilla oli paha hammassärky. Hän varasi ajan hammaslääkärille. Seuraavalla viikolla hammaslääkärin oli vedettävä hänen hampaansa. David lähti kotiin hyvin kipeänä toipumaan. Seuraavana päivänä David tunsi olonsa paljon paremmaksi ilman kipua. valittu lause: David lähti kotiin hyvin kipeänä toipumaan.</w:t>
      </w:r>
    </w:p>
    <w:p>
      <w:r>
        <w:rPr>
          <w:b/>
        </w:rPr>
        <w:t xml:space="preserve">Tulos</w:t>
      </w:r>
    </w:p>
    <w:p>
      <w:r>
        <w:t xml:space="preserve">David on kipeä &gt;Syyt&gt; David tuntee kipua.</w:t>
      </w:r>
    </w:p>
    <w:p>
      <w:r>
        <w:rPr>
          <w:b/>
        </w:rPr>
        <w:t xml:space="preserve">Tulos</w:t>
      </w:r>
    </w:p>
    <w:p>
      <w:r>
        <w:t xml:space="preserve">David toipuu &gt;Syyt&gt; David voi(t) paremmin</w:t>
      </w:r>
    </w:p>
    <w:p>
      <w:r>
        <w:rPr>
          <w:b/>
        </w:rPr>
        <w:t xml:space="preserve">Tulos</w:t>
      </w:r>
    </w:p>
    <w:p>
      <w:r>
        <w:t xml:space="preserve">David lähtee kotiin toipumaan &gt;Syyt&gt; David tuntee olonsa helpottuneeksi.</w:t>
      </w:r>
    </w:p>
    <w:p>
      <w:r>
        <w:rPr>
          <w:b/>
        </w:rPr>
        <w:t xml:space="preserve">Esimerkki 8.4192</w:t>
      </w:r>
    </w:p>
    <w:p>
      <w:r>
        <w:t xml:space="preserve">tarina: David oli surullinen poika. Hänellä ei ollut ketään, jonka kanssa leikkiä. Eräänä päivänä hänen serkkunsa tuli käymään. He leikkivät tuntikausia. David ei ollut enää surullinen: Eräänä päivänä hänen serkkunsa tuli käymään.</w:t>
      </w:r>
    </w:p>
    <w:p>
      <w:r>
        <w:rPr>
          <w:b/>
        </w:rPr>
        <w:t xml:space="preserve">Tulos</w:t>
      </w:r>
    </w:p>
    <w:p>
      <w:r>
        <w:t xml:space="preserve">Davidin serkku tulee käymään &gt;Saattaa&gt; Davidin iloiseksi.</w:t>
      </w:r>
    </w:p>
    <w:p>
      <w:r>
        <w:rPr>
          <w:b/>
        </w:rPr>
        <w:t xml:space="preserve">Esimerkki 8.4193</w:t>
      </w:r>
    </w:p>
    <w:p>
      <w:r>
        <w:t xml:space="preserve">tarina: Ginan piti löytää jotain, joka sopisi ovenkahvan aukkoon. Kahva putosi ulos ja jätti hänet huoneeseen. Mikään huoneessa ei sopinut kahvaan. Lopulta hän päätti kokeilla Barbie-nuken jalkaa. Se oli kaukaa haettu, mutta hänen oli pakko kokeilla kaikkea. valittu lause: Ei mikään huoneessa mahtunut kahvan aukkoon.</w:t>
      </w:r>
    </w:p>
    <w:p>
      <w:r>
        <w:rPr>
          <w:b/>
        </w:rPr>
        <w:t xml:space="preserve">Tulos</w:t>
      </w:r>
    </w:p>
    <w:p>
      <w:r>
        <w:t xml:space="preserve">Mikään ei sovi kahva-aukkoon &gt;Syyt&gt; Gina on lannistunut.</w:t>
      </w:r>
    </w:p>
    <w:p>
      <w:r>
        <w:rPr>
          <w:b/>
        </w:rPr>
        <w:t xml:space="preserve">Esimerkki 8.4194</w:t>
      </w:r>
    </w:p>
    <w:p>
      <w:r>
        <w:t xml:space="preserve">tarina: Menin puistoon lennättämään leijaani. Puistossa oli hyvin tuulista, joten otin leijani esiin. Juoksin leija perässäni ja se alkoi lentää. Leija lensi korkeammalle ja korkeammalle, kunnes se oli puiden latvojen yläpuolella. Pystyin laskeutumaan leijaan turvallisesti lennettyäni sitä tunnin ajan. valittu lause: Juoksin leijan perässäni ja se alkoi lentää.</w:t>
      </w:r>
    </w:p>
    <w:p>
      <w:r>
        <w:rPr>
          <w:b/>
        </w:rPr>
        <w:t xml:space="preserve">Tulos</w:t>
      </w:r>
    </w:p>
    <w:p>
      <w:r>
        <w:t xml:space="preserve">Juoksen leijani kanssa &gt;Syyt&gt; Olen onnellinen.</w:t>
      </w:r>
    </w:p>
    <w:p>
      <w:r>
        <w:rPr>
          <w:b/>
        </w:rPr>
        <w:t xml:space="preserve">Tulos</w:t>
      </w:r>
    </w:p>
    <w:p>
      <w:r>
        <w:t xml:space="preserve">Saan leijan lentämään &gt;Syyt&gt; Tunnen itseni onnistuneeksi </w:t>
      </w:r>
    </w:p>
    <w:p>
      <w:r>
        <w:rPr>
          <w:b/>
        </w:rPr>
        <w:t xml:space="preserve">Esimerkki 8.4195</w:t>
      </w:r>
    </w:p>
    <w:p>
      <w:r>
        <w:t xml:space="preserve">tarina: Isäni ja minä tykkäämme metsästää matoja. Käytämme matoja kalastukseen. Tänään oli täydellinen ilta matojen metsästykseen. Tänään sain eniten matoja ikinä. Isäni ja minä päätimme myydä osan matoista ja käyttää loput kalastukseen. valittu lause: Tänään oli täydellinen yö matojen metsästykseen.</w:t>
      </w:r>
    </w:p>
    <w:p>
      <w:r>
        <w:rPr>
          <w:b/>
        </w:rPr>
        <w:t xml:space="preserve">Tulos</w:t>
      </w:r>
    </w:p>
    <w:p>
      <w:r>
        <w:t xml:space="preserve">Tänään on täydellinen yö matojen metsästykseen &gt;Syyt&gt; Olemme luottavaisia.</w:t>
      </w:r>
    </w:p>
    <w:p>
      <w:r>
        <w:rPr>
          <w:b/>
        </w:rPr>
        <w:t xml:space="preserve">Esimerkki 8.4196</w:t>
      </w:r>
    </w:p>
    <w:p>
      <w:r>
        <w:t xml:space="preserve">tarina: Missy rakastaa pallon pelaamista. Kaikki hänen ystävänsä pelaavat myös. Missyllä on tänä iltana tärkeä peli. häntä jännittää se. Missy voittaa pelin. valittu lause: Missyllä on tänään tärkeä peli.</w:t>
      </w:r>
    </w:p>
    <w:p>
      <w:r>
        <w:rPr>
          <w:b/>
        </w:rPr>
        <w:t xml:space="preserve">Tulos</w:t>
      </w:r>
    </w:p>
    <w:p>
      <w:r>
        <w:t xml:space="preserve">Missty rakastaa pallon kanssa pelaamista &gt;Syyt&gt; Hän on onnellinen.</w:t>
      </w:r>
    </w:p>
    <w:p>
      <w:r>
        <w:rPr>
          <w:b/>
        </w:rPr>
        <w:t xml:space="preserve">Tulos</w:t>
      </w:r>
    </w:p>
    <w:p>
      <w:r>
        <w:t xml:space="preserve">Missyllä on peli &gt;Syyt&gt; MIssy on hermostunut.</w:t>
      </w:r>
    </w:p>
    <w:p>
      <w:r>
        <w:rPr>
          <w:b/>
        </w:rPr>
        <w:t xml:space="preserve">Esimerkki 8.4197</w:t>
      </w:r>
    </w:p>
    <w:p>
      <w:r>
        <w:t xml:space="preserve">tarina: Se oli poikani ensimmäinen syntymäpäivä. En voi uskoa, miten nopeasti se on mennyt. Hän on kasvanut niin isoksi. Hän sai itselleen murskakakun. Hän rakasti sitä. valittu lause: Se oli poikani ensimmäinen syntymäpäivä.</w:t>
      </w:r>
    </w:p>
    <w:p>
      <w:r>
        <w:rPr>
          <w:b/>
        </w:rPr>
        <w:t xml:space="preserve">Tulos</w:t>
      </w:r>
    </w:p>
    <w:p>
      <w:r>
        <w:t xml:space="preserve">Poikani ensimmäinen syntymäpäivä &gt;Syyt&gt; Tunnen epäuskoa.</w:t>
      </w:r>
    </w:p>
    <w:p>
      <w:r>
        <w:rPr>
          <w:b/>
        </w:rPr>
        <w:t xml:space="preserve">Esimerkki 8.4198</w:t>
      </w:r>
    </w:p>
    <w:p>
      <w:r>
        <w:t xml:space="preserve">tarina: Joe oli bussissa. Hän oli menossa omalle paikalleen. Silloin hän näki vanhan miehen, joka tarvitsi paikkaa. Joe tiesi mitä tehdä. Hän antoi vanhan miehen istua paikalle. valittu lause: Joe tiesi, mitä tehdä.</w:t>
      </w:r>
    </w:p>
    <w:p>
      <w:r>
        <w:rPr>
          <w:b/>
        </w:rPr>
        <w:t xml:space="preserve">Tulos</w:t>
      </w:r>
    </w:p>
    <w:p>
      <w:r>
        <w:t xml:space="preserve">Joe tietää, mitä tehdä &gt;Syyt&gt; Joe on itsevarma(t)</w:t>
      </w:r>
    </w:p>
    <w:p>
      <w:r>
        <w:rPr>
          <w:b/>
        </w:rPr>
        <w:t xml:space="preserve">Esimerkki 8.4199</w:t>
      </w:r>
    </w:p>
    <w:p>
      <w:r>
        <w:t xml:space="preserve">tarina: Ben ajoi pyörällään nopeasti töihin. Aurinko paistoi suoraan hänen silmiinsä ja vaikeutti näkemistä. Hän kuuli torvea ja painoi jarrut pohjaan. Hän kaatui ohjaustangon yli, mutta laskeutui onneksi nurmikolle. Ben selvisi vain muutamalla naarmulla. valittu lause: Aurinko paistoi suoraan hänen silmiinsä ja vaikeutti näkemistä.</w:t>
      </w:r>
    </w:p>
    <w:p>
      <w:r>
        <w:rPr>
          <w:b/>
        </w:rPr>
        <w:t xml:space="preserve">Tulos</w:t>
      </w:r>
    </w:p>
    <w:p>
      <w:r>
        <w:t xml:space="preserve">Aurinko on Benin silmissä &gt; Aiheuttaa&gt; Ben tuntee itsensä ärtyneeksi.</w:t>
      </w:r>
    </w:p>
    <w:p>
      <w:r>
        <w:rPr>
          <w:b/>
        </w:rPr>
        <w:t xml:space="preserve">Esimerkki 8.4200</w:t>
      </w:r>
    </w:p>
    <w:p>
      <w:r>
        <w:t xml:space="preserve">tarina: Chrisana ja hänen veljentyttärensä lähtivät kävelylle korttelin ympäri. He pysähtyivät puistoon. Puistossa he kiikkuivat keinuilla. Sitten he jatkoivat kävelyä. Lopulta he pääsivät takaisin kotiin. valittu lause: Puistossa he kiikkuivat keinuilla.</w:t>
      </w:r>
    </w:p>
    <w:p>
      <w:r>
        <w:rPr>
          <w:b/>
        </w:rPr>
        <w:t xml:space="preserve">Tulos</w:t>
      </w:r>
    </w:p>
    <w:p>
      <w:r>
        <w:t xml:space="preserve">Chrisana ja hänen veljentyttärensä kiikkasivat puistossa keinuilla &gt;Syyt&gt; Chrisana ja hänen veljentyttärensä olivat onnellisia.</w:t>
      </w:r>
    </w:p>
    <w:p>
      <w:r>
        <w:rPr>
          <w:b/>
        </w:rPr>
        <w:t xml:space="preserve">Tulos</w:t>
      </w:r>
    </w:p>
    <w:p>
      <w:r>
        <w:t xml:space="preserve">Chrisana ja hänen veljentyttärensä ratsastavat keinuilla &gt;Syyt&gt; Chrisana ja hänen veljentyttärensä tuntevat olonsa onnelliseksi.</w:t>
      </w:r>
    </w:p>
    <w:p>
      <w:r>
        <w:rPr>
          <w:b/>
        </w:rPr>
        <w:t xml:space="preserve">Esimerkki 8.4201</w:t>
      </w:r>
    </w:p>
    <w:p>
      <w:r>
        <w:t xml:space="preserve">tarina: Williamilla on macbook. Se alkoi sotkea häntä. Hän meni omenakauppaan. He eivät pystyneet korjaamaan sitä hänelle. Hänen oli ostettava uusi. valittu lause: Se alkoi sotkea häntä.</w:t>
      </w:r>
    </w:p>
    <w:p>
      <w:r>
        <w:rPr>
          <w:b/>
        </w:rPr>
        <w:t xml:space="preserve">Tulos</w:t>
      </w:r>
    </w:p>
    <w:p>
      <w:r>
        <w:t xml:space="preserve">Macbook alkoi sotkea Williamin toimintaa &gt;Syyt&gt; William on turhautunut.</w:t>
      </w:r>
    </w:p>
    <w:p>
      <w:r>
        <w:rPr>
          <w:b/>
        </w:rPr>
        <w:t xml:space="preserve">Esimerkki 8.4202</w:t>
      </w:r>
    </w:p>
    <w:p>
      <w:r>
        <w:t xml:space="preserve">tarina: Cassidy on liittynyt yliopistonsa uintijoukkueeseen. Hän huomaa, että muut uudet jäsenet ajavat kaikki päänsä. Vaikka Cassidy ei haluaisi ajaa päätään, hän tekee sen, jotta hän mahtuisi joukkoon. Aluksi hänestä tuntuu hyvin kylmältä ja oudolta, että hänellä on ajeltu pää. Hän tuntee kuitenkin olevansa hyvin yhteydessä muihin uusiin uimareihin. valittu lause: Hän tuntee kuitenkin olevansa hyvin yhteydessä muihin uusiin uimareihin.</w:t>
      </w:r>
    </w:p>
    <w:p>
      <w:r>
        <w:rPr>
          <w:b/>
        </w:rPr>
        <w:t xml:space="preserve">Tulos</w:t>
      </w:r>
    </w:p>
    <w:p>
      <w:r>
        <w:t xml:space="preserve">Cassidy tuntee olevansa yhteydessä muihin uimareihin &gt;Syyt&gt; Hän on ylpeä.</w:t>
      </w:r>
    </w:p>
    <w:p>
      <w:r>
        <w:rPr>
          <w:b/>
        </w:rPr>
        <w:t xml:space="preserve">Esimerkki 8.4203</w:t>
      </w:r>
    </w:p>
    <w:p>
      <w:r>
        <w:t xml:space="preserve">tarina: John otti tänään vapaapäivän töistä. Hän halusi tavata vanhoja ystäviä. Hän sanoi, että heillä oli hauskaa. He menivät katsomaan pallopeliä. He päättivät päivän päivälliseen. valittu lause: He päättivät päivän päivälliseen.</w:t>
      </w:r>
    </w:p>
    <w:p>
      <w:r>
        <w:rPr>
          <w:b/>
        </w:rPr>
        <w:t xml:space="preserve">Tulos</w:t>
      </w:r>
    </w:p>
    <w:p>
      <w:r>
        <w:t xml:space="preserve">He päättävät päivän päivälliseen &gt;Syyt&gt; He tuntevat olonsa onnelliseksi.</w:t>
      </w:r>
    </w:p>
    <w:p>
      <w:r>
        <w:rPr>
          <w:b/>
        </w:rPr>
        <w:t xml:space="preserve">Esimerkki 8.4204</w:t>
      </w:r>
    </w:p>
    <w:p>
      <w:r>
        <w:t xml:space="preserve">tarina: Asherin ja Tiffanyn hääpäivä. He olivat olleet naimisissa pitkään. Asher halusi yllättää miehen. Hän suunnitteli hienon matkan. Asher oli ällistynyt! valittu lause: Se oli Asherin ja Tiffanyn hääpäivä.</w:t>
      </w:r>
    </w:p>
    <w:p>
      <w:r>
        <w:rPr>
          <w:b/>
        </w:rPr>
        <w:t xml:space="preserve">Tulos</w:t>
      </w:r>
    </w:p>
    <w:p>
      <w:r>
        <w:t xml:space="preserve">Asherin ja Tiffanyn vuosipäivä on täällä &gt;Syyt&gt; Asher ja Tiffany tuntevat romanttisia tunteita </w:t>
      </w:r>
    </w:p>
    <w:p>
      <w:r>
        <w:rPr>
          <w:b/>
        </w:rPr>
        <w:t xml:space="preserve">Esimerkki 8.4205</w:t>
      </w:r>
    </w:p>
    <w:p>
      <w:r>
        <w:t xml:space="preserve">tarina: Jody piti ladossaan lemmikkihirveä. Peura kasvoi koko ajan isommaksi ja isommaksi. Jody tiesi, että sen oli päästettävä se vapaaksi. Hän vei peuran metsään ja päästi sen vapaaksi. Yhtäkkiä hän kuuli laukauksen, ja peura kaatui maahan. valittu lause: Hän vei peuran metsään ja päästi sen vapaaksi.</w:t>
      </w:r>
    </w:p>
    <w:p>
      <w:r>
        <w:rPr>
          <w:b/>
        </w:rPr>
        <w:t xml:space="preserve">Tulos</w:t>
      </w:r>
    </w:p>
    <w:p>
      <w:r>
        <w:t xml:space="preserve">Jody päästää peuran menemään &gt;Syyt&gt; Jody on surullinen.</w:t>
      </w:r>
    </w:p>
    <w:p>
      <w:r>
        <w:rPr>
          <w:b/>
        </w:rPr>
        <w:t xml:space="preserve">Esimerkki 8.4206</w:t>
      </w:r>
    </w:p>
    <w:p>
      <w:r>
        <w:t xml:space="preserve">tarina: Se oli Kellyn ensimmäinen viulukonsertti. Hän oli hyvin hermostunut. Hän varmisti, että hän harjoitteli hyvin. Kun hän meni lavalle, hän teki hyvää työtä. Yleisö riemuitsi aplodeista. valittu lause: Hän oli hyvin hermostunut.</w:t>
      </w:r>
    </w:p>
    <w:p>
      <w:r>
        <w:rPr>
          <w:b/>
        </w:rPr>
        <w:t xml:space="preserve">Tulos</w:t>
      </w:r>
    </w:p>
    <w:p>
      <w:r>
        <w:t xml:space="preserve">Hän hermostuu &gt;Syyt&gt; Hän tuntee itsensä hermostuneeksi.</w:t>
      </w:r>
    </w:p>
    <w:p>
      <w:r>
        <w:rPr>
          <w:b/>
        </w:rPr>
        <w:t xml:space="preserve">Esimerkki 8.4207</w:t>
      </w:r>
    </w:p>
    <w:p>
      <w:r>
        <w:t xml:space="preserve">tarina: Jan sai uuden koiranpennun. Hän antoi sille nimen Bailey. Bailey itki kaikkina kellonaikoina. Janin oli pakko antaa Baileyn nukkua kanssaan. Nyt Bailey on hemmoteltu pentu. valittu lause: Janin oli pakko antaa Baileyn nukkua luonaan.</w:t>
      </w:r>
    </w:p>
    <w:p>
      <w:r>
        <w:rPr>
          <w:b/>
        </w:rPr>
        <w:t xml:space="preserve">Tulos</w:t>
      </w:r>
    </w:p>
    <w:p>
      <w:r>
        <w:t xml:space="preserve">Jan antaa Baileyn nukkua jonkun kanssa &gt;Syyt&gt; Bailey tuntee rakkautta.</w:t>
      </w:r>
    </w:p>
    <w:p>
      <w:r>
        <w:rPr>
          <w:b/>
        </w:rPr>
        <w:t xml:space="preserve">Tulos</w:t>
      </w:r>
    </w:p>
    <w:p>
      <w:r>
        <w:t xml:space="preserve">Jan antaa Baileyn nukkua &gt;Syyt&gt; Bailey on onnellinen.</w:t>
      </w:r>
    </w:p>
    <w:p>
      <w:r>
        <w:rPr>
          <w:b/>
        </w:rPr>
        <w:t xml:space="preserve">Esimerkki 8.4208</w:t>
      </w:r>
    </w:p>
    <w:p>
      <w:r>
        <w:t xml:space="preserve">tarina: Margo on ollut unelmieni tyttö jo vuosia. Viime viikolla pyysin häntä vihdoin ulos. Hän sanoi, että olin liian hyvä ystävä seurustellakseni. Se särki sydämeni. Minun täytyy kai olla huono ystävä, jotta asiat toimisivat. valittu lause: Se särki sydämeni.</w:t>
      </w:r>
    </w:p>
    <w:p>
      <w:r>
        <w:rPr>
          <w:b/>
        </w:rPr>
        <w:t xml:space="preserve">Tulos</w:t>
      </w:r>
    </w:p>
    <w:p>
      <w:r>
        <w:t xml:space="preserve">Sydämeni särkyy &gt;Syy&gt; Olen surullinen(t)</w:t>
      </w:r>
    </w:p>
    <w:p>
      <w:r>
        <w:rPr>
          <w:b/>
        </w:rPr>
        <w:t xml:space="preserve">Esimerkki 8.4209</w:t>
      </w:r>
    </w:p>
    <w:p>
      <w:r>
        <w:t xml:space="preserve">tarina: Poikani ja minä heräsimme myöhään tänä aamuna. Hänellä oli nälkä, joten tein hänelle aamiaista. Syödessämme pelasimme yhdessä peliä. Minulla oli hyviä liikkeitä, mutta pojallani oli vielä parempia. Hävisin, joten minun piti siivota jälkikäteen. valittu lause: Hävisin, joten jouduin siivoamaan sen jälkeen.</w:t>
      </w:r>
    </w:p>
    <w:p>
      <w:r>
        <w:rPr>
          <w:b/>
        </w:rPr>
        <w:t xml:space="preserve">Tulos</w:t>
      </w:r>
    </w:p>
    <w:p>
      <w:r>
        <w:t xml:space="preserve">Häviän pelin &gt;Syyt&gt; Tunnen pettymyksen.</w:t>
      </w:r>
    </w:p>
    <w:p>
      <w:r>
        <w:rPr>
          <w:b/>
        </w:rPr>
        <w:t xml:space="preserve">Tulos</w:t>
      </w:r>
    </w:p>
    <w:p>
      <w:r>
        <w:t xml:space="preserve">Häviän pelin, joten joudun siivoamaan sen jälkeen &gt;Syyt&gt; Olen surullinen.</w:t>
      </w:r>
    </w:p>
    <w:p>
      <w:r>
        <w:rPr>
          <w:b/>
        </w:rPr>
        <w:t xml:space="preserve">Esimerkki 8.4210</w:t>
      </w:r>
    </w:p>
    <w:p>
      <w:r>
        <w:t xml:space="preserve">tarina: Abigail oli huolissaan siitä, että hän oli raskaana. Hän halusi tehdä testin, mutta ne olivat liian kalliita. Kun kukaan ei katsonut, hän työnsi testin takkiinsa. Sitten hän kiirehti nopeasti ulos kaupasta. Kukaan ei saanut häntä kiinni, ja hän teki testin rauhassa - se oli negatiivinen. valittu lause: Abigail oli huolissaan siitä, että hän oli raskaana.</w:t>
      </w:r>
    </w:p>
    <w:p>
      <w:r>
        <w:rPr>
          <w:b/>
        </w:rPr>
        <w:t xml:space="preserve">Tulos</w:t>
      </w:r>
    </w:p>
    <w:p>
      <w:r>
        <w:t xml:space="preserve">Abigail pelkää olevansa raskaana &gt;Syyt&gt; Häntä pelottaa.</w:t>
      </w:r>
    </w:p>
    <w:p>
      <w:r>
        <w:rPr>
          <w:b/>
        </w:rPr>
        <w:t xml:space="preserve">Esimerkki 8.4211</w:t>
      </w:r>
    </w:p>
    <w:p>
      <w:r>
        <w:t xml:space="preserve">tarina: Benillä oli vaikeaa lukiossa. Louis, kiusaaja, tönäisi Beniä aina käytävällä. Hänellä oli myös tapana viedä Benin lounasrahat. Eräänä päivänä Ben nousi Louisia vastaan. Hän sai lopulta mustan silmän, mutta hän sai asiansa selväksi. valittu lause: Eräänä päivänä Ben nousi Louisille vastarintaan.</w:t>
      </w:r>
    </w:p>
    <w:p>
      <w:r>
        <w:rPr>
          <w:b/>
        </w:rPr>
        <w:t xml:space="preserve">Tulos</w:t>
      </w:r>
    </w:p>
    <w:p>
      <w:r>
        <w:t xml:space="preserve">Ben nousee Louisin eteen &gt;Seuraa&gt; Louis yllättyy.</w:t>
      </w:r>
    </w:p>
    <w:p>
      <w:r>
        <w:rPr>
          <w:b/>
        </w:rPr>
        <w:t xml:space="preserve">Tulos</w:t>
      </w:r>
    </w:p>
    <w:p>
      <w:r>
        <w:t xml:space="preserve">Ben nousee Louis'n vastustajaksi &gt; Aiheuttaa&gt; Louis on ärsyyntynyt.</w:t>
      </w:r>
    </w:p>
    <w:p>
      <w:r>
        <w:rPr>
          <w:b/>
        </w:rPr>
        <w:t xml:space="preserve">Esimerkki 8.4212</w:t>
      </w:r>
    </w:p>
    <w:p>
      <w:r>
        <w:t xml:space="preserve">tarina: Betty tykkää tehdä popcornia. Yleensä perjantaisin perheen kanssa vietettävää elokuvailtaa varten. Eräänä päivänä hän teki perheelle kasan. Hän toi ne takaisin tv-huoneeseen syötäväksi. Mutta hän kompastui ja läikytti popcornit kaikkialle. valittu lause: Mutta hän kompastui ja kaatoi popcornit kaikkialle.</w:t>
      </w:r>
    </w:p>
    <w:p>
      <w:r>
        <w:rPr>
          <w:b/>
        </w:rPr>
        <w:t xml:space="preserve">Tulos</w:t>
      </w:r>
    </w:p>
    <w:p>
      <w:r>
        <w:t xml:space="preserve">Betty kompastuu &gt;Syyt&gt; Betty säikähtää (säikähtää).</w:t>
      </w:r>
    </w:p>
    <w:p>
      <w:r>
        <w:rPr>
          <w:b/>
        </w:rPr>
        <w:t xml:space="preserve">Esimerkki 8.4213</w:t>
      </w:r>
    </w:p>
    <w:p>
      <w:r>
        <w:t xml:space="preserve">tarina: Kayla oli eräänä aamuna matkalla kouluun. Hän varmisti, että hän nappasi kuuman kaakaomukin mukaansa matkalla ulos. Bussipysäkillä hän paleli, joten hän otti kulauksen. Kulaus oli niin kuuma, että hän sylkäisi sen heti ulos, koska hänen suussaan poltti. Loppupäivän ajan hänen suuhunsa sattui palovammasta. valittu lause: Hän sylkäisi sen heti pois, koska hänen suustaan poltti.</w:t>
      </w:r>
    </w:p>
    <w:p>
      <w:r>
        <w:rPr>
          <w:b/>
        </w:rPr>
        <w:t xml:space="preserve">Tulos</w:t>
      </w:r>
    </w:p>
    <w:p>
      <w:r>
        <w:t xml:space="preserve">Kaylan suu palaa &gt;Syyt&gt; Kayla tuntee kipua.</w:t>
      </w:r>
    </w:p>
    <w:p>
      <w:r>
        <w:rPr>
          <w:b/>
        </w:rPr>
        <w:t xml:space="preserve">Esimerkki 8.4214</w:t>
      </w:r>
    </w:p>
    <w:p>
      <w:r>
        <w:t xml:space="preserve">tarina: Alex oli juuri muuttanut uuteen taloonsa. Koulu oli alkamassa ja hän oli hermostunut. Hänellä oli ollut vain yksi bussikuski koko kouluikänsä ajan. Kun uuden näköinen bussi pysähtyi paikalle, hän säikähti. Mutta sitten hän huomasi, että se oli sama kuljettaja, mutta uudella bussilla. valittu lause: Hänellä oli vain yksi bussikuski koko kouluelämänsä ajan.</w:t>
      </w:r>
    </w:p>
    <w:p>
      <w:r>
        <w:rPr>
          <w:b/>
        </w:rPr>
        <w:t xml:space="preserve">Tulos</w:t>
      </w:r>
    </w:p>
    <w:p>
      <w:r>
        <w:t xml:space="preserve">Alexilla on ollut vain yksi bussinkuljettaja koko elämänsä ajan &gt;Syyt&gt; Alexia hermostuttaa uuden bussinkuljettajan saaminen.</w:t>
      </w:r>
    </w:p>
    <w:p>
      <w:r>
        <w:rPr>
          <w:b/>
        </w:rPr>
        <w:t xml:space="preserve">Esimerkki 8.4215</w:t>
      </w:r>
    </w:p>
    <w:p>
      <w:r>
        <w:t xml:space="preserve">tarina: Tom omisti koiran. Hänen piti ulkoiluttaa koiraa päivittäin. Koiran keho oli tehty juoksemaan päivittäin. Tom ei pystynyt juoksemaan. Tom antoi koiran juosta vapaana hihnasta. valittu lause: Tom omisti koiran.</w:t>
      </w:r>
    </w:p>
    <w:p>
      <w:r>
        <w:rPr>
          <w:b/>
        </w:rPr>
        <w:t xml:space="preserve">Tulos</w:t>
      </w:r>
    </w:p>
    <w:p>
      <w:r>
        <w:t xml:space="preserve">Tom omistaa koiran &gt;Syyt&gt; Tom tuntee kiintymystä.</w:t>
      </w:r>
    </w:p>
    <w:p>
      <w:r>
        <w:rPr>
          <w:b/>
        </w:rPr>
        <w:t xml:space="preserve">Esimerkki 8.4216</w:t>
      </w:r>
    </w:p>
    <w:p>
      <w:r>
        <w:t xml:space="preserve">tarina: Julie löysi kulkukoiran tienvarresta. Hän yritti löytää omistajaa, mutta ei onnistunut. Hän päätti pitää koiran. Eräänä päivänä hän kuuli vinkumista. Koira oli synnyttänyt pentuja! valittu lause: Eräänä päivänä hän kuuli vinkumista.</w:t>
      </w:r>
    </w:p>
    <w:p>
      <w:r>
        <w:rPr>
          <w:b/>
        </w:rPr>
        <w:t xml:space="preserve">Tulos</w:t>
      </w:r>
    </w:p>
    <w:p>
      <w:r>
        <w:t xml:space="preserve">Julie kuulee vinkumista &gt;Syyt&gt; Julie on hämmentynyt. </w:t>
      </w:r>
    </w:p>
    <w:p>
      <w:r>
        <w:rPr>
          <w:b/>
        </w:rPr>
        <w:t xml:space="preserve">Tulos</w:t>
      </w:r>
    </w:p>
    <w:p>
      <w:r>
        <w:t xml:space="preserve">Julie kuulee vinkumista &gt;Syyt&gt; Julie on utelias.</w:t>
      </w:r>
    </w:p>
    <w:p>
      <w:r>
        <w:rPr>
          <w:b/>
        </w:rPr>
        <w:t xml:space="preserve">Esimerkki 8.4217</w:t>
      </w:r>
    </w:p>
    <w:p>
      <w:r>
        <w:t xml:space="preserve">tarina: Tyler ajoi nelipyöräisellä moottoripyörällään. Hän oli talonsa takana olevalla polulla. Nelipyörä jäi jumiin mutaan. Tyler käveli takaisin kotiinsa. Hän pyysi isäänsä auttamaan häntä. valittu lause: Nelipyöräinen juuttui mutaan.</w:t>
      </w:r>
    </w:p>
    <w:p>
      <w:r>
        <w:rPr>
          <w:b/>
        </w:rPr>
        <w:t xml:space="preserve">Tulos</w:t>
      </w:r>
    </w:p>
    <w:p>
      <w:r>
        <w:t xml:space="preserve">Tylerin kuorma-auto jää jumiin &gt;Syyt&gt; Tyler on turhautunut.</w:t>
      </w:r>
    </w:p>
    <w:p>
      <w:r>
        <w:rPr>
          <w:b/>
        </w:rPr>
        <w:t xml:space="preserve">Esimerkki 8.4218</w:t>
      </w:r>
    </w:p>
    <w:p>
      <w:r>
        <w:t xml:space="preserve">tarina: Pojallani on kala. Se ui altaassaan. Hän otti kalan pois akvaariosta. Hän laittoi sen pieneen astiaan. Hän puhdisti akvaarion. valittu lause: Hän puhdisti akvaarion.</w:t>
      </w:r>
    </w:p>
    <w:p>
      <w:r>
        <w:rPr>
          <w:b/>
        </w:rPr>
        <w:t xml:space="preserve">Tulos</w:t>
      </w:r>
    </w:p>
    <w:p>
      <w:r>
        <w:t xml:space="preserve">Hän puhdistaa säiliön &gt;Syyt&gt; Hän tuntee itsensä onnelliseksi.</w:t>
      </w:r>
    </w:p>
    <w:p>
      <w:r>
        <w:rPr>
          <w:b/>
        </w:rPr>
        <w:t xml:space="preserve">Esimerkki 8.4219</w:t>
      </w:r>
    </w:p>
    <w:p>
      <w:r>
        <w:t xml:space="preserve">tarina: Ug on koira, joka kuuluu Bobille. Ug tykkää ottaa aurinkoa joka päivä. Ug liikkuu ympäri huonetta auringon perässä joka aamu. Se tykkää maata kuistilla auringossa iltapäivällä. Bob tietää, että hänen koiransa on hassu, ja se saa hänet rakastamaan sitä vielä enemmän! valittu lause: Ug liikkuu ympäri huonetta auringon perässä joka aamu.</w:t>
      </w:r>
    </w:p>
    <w:p>
      <w:r>
        <w:rPr>
          <w:b/>
        </w:rPr>
        <w:t xml:space="preserve">Tulos</w:t>
      </w:r>
    </w:p>
    <w:p>
      <w:r>
        <w:t xml:space="preserve">Ug seuraa aurinkoa &gt;Syyt&gt; Ug on onnellinen(t)</w:t>
      </w:r>
    </w:p>
    <w:p>
      <w:r>
        <w:rPr>
          <w:b/>
        </w:rPr>
        <w:t xml:space="preserve">Esimerkki 8.4220</w:t>
      </w:r>
    </w:p>
    <w:p>
      <w:r>
        <w:t xml:space="preserve">tarina: Se oli sateinen yö. Oli liian paha lähteä ulos. Niinpä Tinan oli jäätävä kotiin. Tinan piti laittaa ruokaa. Hän ei ollut siitä iloinen. valittu lause: Niinpä Tinan oli jäätävä kotiin.</w:t>
      </w:r>
    </w:p>
    <w:p>
      <w:r>
        <w:rPr>
          <w:b/>
        </w:rPr>
        <w:t xml:space="preserve">Tulos</w:t>
      </w:r>
    </w:p>
    <w:p>
      <w:r>
        <w:t xml:space="preserve">Tina jää kotiin &gt;Syyt&gt; Tina kokee pettymyksen.</w:t>
      </w:r>
    </w:p>
    <w:p>
      <w:r>
        <w:rPr>
          <w:b/>
        </w:rPr>
        <w:t xml:space="preserve">Esimerkki 8.4221</w:t>
      </w:r>
    </w:p>
    <w:p>
      <w:r>
        <w:t xml:space="preserve">tarina: Ben tuli kotiin. Hänellä oli kädessään pom pomeja ja hänellä oli cheerleader-puku päällä. Hänen isänsä tuli olohuoneeseen. Kun hän tuijotti Beniä, hän näytti pettyneeltä. Ben tunsi olonsa epämukavaksi ja vaihtoi kotivaatteet päälle. valittu lause: Ben tunsi olonsa epämukavaksi ja vaihtoi kotivaatteisiinsa.</w:t>
      </w:r>
    </w:p>
    <w:p>
      <w:r>
        <w:rPr>
          <w:b/>
        </w:rPr>
        <w:t xml:space="preserve">Tulos</w:t>
      </w:r>
    </w:p>
    <w:p>
      <w:r>
        <w:t xml:space="preserve">Ben pukeutuu kotivaatteisiinsa &gt;Syyt&gt; Ben tuntee olonsa mukavaksi.</w:t>
      </w:r>
    </w:p>
    <w:p>
      <w:r>
        <w:rPr>
          <w:b/>
        </w:rPr>
        <w:t xml:space="preserve">Esimerkki 8.4222</w:t>
      </w:r>
    </w:p>
    <w:p>
      <w:r>
        <w:t xml:space="preserve">tarina: Mikroaaltouuni toimii yleensä hyvin. Voin laittaa siihen mitä tahansa, ja siitä tulee hyvää. Jostain syystä se ei kuitenkaan toiminut lainkaan hyvin sunnuntai-iltana. Yritin mikrossa lämmittää popcorn-pussia, ja mikroaaltouuni petti minut. Popcorn oli palanut. valittu lause: Mikroaaltouunini toimii yleensä hyvin.</w:t>
      </w:r>
    </w:p>
    <w:p>
      <w:r>
        <w:rPr>
          <w:b/>
        </w:rPr>
        <w:t xml:space="preserve">Tulos</w:t>
      </w:r>
    </w:p>
    <w:p>
      <w:r>
        <w:t xml:space="preserve">Mikroaaltouunini toimii yleensä hyvin &gt;Syyt&gt; Olen tyytyväinen mikroaaltouuniini.</w:t>
      </w:r>
    </w:p>
    <w:p>
      <w:r>
        <w:rPr>
          <w:b/>
        </w:rPr>
        <w:t xml:space="preserve">Esimerkki 8.4223</w:t>
      </w:r>
    </w:p>
    <w:p>
      <w:r>
        <w:t xml:space="preserve">tarina: Randy mursi jalkansa onnettomuudessa. Hän asui tyttöystävänsä luona, jotta tämä voisi huolehtia hänestä. Hänen toipumisensa kesti kauan. Randyn tyttöystävä sai selville, että Randy teeskenteli, jotta hän hoitaisi häntä. Hän oli niin vihainen, että potkaisi Randyn ulos. valittu lause: Randyn tyttöystävä sai selville, että Randy teeskenteli, jotta hän huolehtisi hänestä.</w:t>
      </w:r>
    </w:p>
    <w:p>
      <w:r>
        <w:rPr>
          <w:b/>
        </w:rPr>
        <w:t xml:space="preserve">Tulos</w:t>
      </w:r>
    </w:p>
    <w:p>
      <w:r>
        <w:t xml:space="preserve">Randyn tyttöystävä saa selville, että Randy teeskentelee &gt;Syyt&gt; Hän suuttuu.</w:t>
      </w:r>
    </w:p>
    <w:p>
      <w:r>
        <w:rPr>
          <w:b/>
        </w:rPr>
        <w:t xml:space="preserve">Tulos</w:t>
      </w:r>
    </w:p>
    <w:p>
      <w:r>
        <w:t xml:space="preserve">Randyn tyttöystävä saa selville, että Randy on teeskennellyt, jotta Randy huolehtii hänestä &gt;Syyt&gt; Randyn tyttöystävä suuttuu.</w:t>
      </w:r>
    </w:p>
    <w:p>
      <w:r>
        <w:rPr>
          <w:b/>
        </w:rPr>
        <w:t xml:space="preserve">Esimerkki 8.4224</w:t>
      </w:r>
    </w:p>
    <w:p>
      <w:r>
        <w:t xml:space="preserve">tarina: Tommy oli tuhma poika. Hän heitteli ruokaa ympäriinsä. Hänen äitinsä suuttui. Hän antoi pojalle aikalisän. Hän päästi pojan takaisin tunnin kuluttua. valittu lause: Tommy oli tuhma poika.</w:t>
      </w:r>
    </w:p>
    <w:p>
      <w:r>
        <w:rPr>
          <w:b/>
        </w:rPr>
        <w:t xml:space="preserve">Tulos</w:t>
      </w:r>
    </w:p>
    <w:p>
      <w:r>
        <w:t xml:space="preserve">Tommy on huono lapsi &gt;Syyt&gt; Hänen äitinsä suuttuu (suuttuvat).</w:t>
      </w:r>
    </w:p>
    <w:p>
      <w:r>
        <w:rPr>
          <w:b/>
        </w:rPr>
        <w:t xml:space="preserve">Esimerkki 8.4225</w:t>
      </w:r>
    </w:p>
    <w:p>
      <w:r>
        <w:t xml:space="preserve">tarina: Fred ja James väittivät molemmat olevansa paras koripalloilija. Eräänä päivänä he päättivät selvittää, kumpi oli parempi. James rakasti kehuskella, mutta Fred keskittyi peliin. Lopulta Fred voitti Jamesin yhdellä pisteellä. James oppi sinä päivänä keskittymään peliin eikä kehuskeluun. valittu lause: James oppi sinä päivänä keskittymään peliin, ei kehuskeluun.</w:t>
      </w:r>
    </w:p>
    <w:p>
      <w:r>
        <w:rPr>
          <w:b/>
        </w:rPr>
        <w:t xml:space="preserve">Tulos</w:t>
      </w:r>
    </w:p>
    <w:p>
      <w:r>
        <w:t xml:space="preserve">James oppii keskittymään peliin &gt;Syyt&gt; Hän on optimistinen.</w:t>
      </w:r>
    </w:p>
    <w:p>
      <w:r>
        <w:rPr>
          <w:b/>
        </w:rPr>
        <w:t xml:space="preserve">Esimerkki 8.4226</w:t>
      </w:r>
    </w:p>
    <w:p>
      <w:r>
        <w:t xml:space="preserve">tarina: David ajoi tietä pitkin. Hän alkoi kuulla tikittävää ääntä. Hän pysähtyi katsomaan, mikä se oli. Auto oli melkein tulessa. Hänen oli pakko soittaa apua. valittu lause: Hän alkoi kuulla tikittävää ääntä.</w:t>
      </w:r>
    </w:p>
    <w:p>
      <w:r>
        <w:rPr>
          <w:b/>
        </w:rPr>
        <w:t xml:space="preserve">Tulos</w:t>
      </w:r>
    </w:p>
    <w:p>
      <w:r>
        <w:t xml:space="preserve">David kuulee tikittävän äänen &gt;Syyt&gt; David on huolissaan.</w:t>
      </w:r>
    </w:p>
    <w:p>
      <w:r>
        <w:rPr>
          <w:b/>
        </w:rPr>
        <w:t xml:space="preserve">Esimerkki 8.4227</w:t>
      </w:r>
    </w:p>
    <w:p>
      <w:r>
        <w:t xml:space="preserve">tarina: Laurenin uusi aviomies sai rengasrikon, joten hän soitti AAA:lle. Lauren saapui töistä kotiin kaksi tuntia myöhemmin. AAA:lla kesti ikuisuuden, joten Lauren päätti vaihtaa renkaan itse. Hänen miehensä oli yllättynyt, että hän saattoi oppia vaimoltaan muutamia asioita. Lauren tunsi itsensä aikaansaavaksi ja peruutti AAA-puhelun. valittu lause: AAA:lla kesti ikuisuuden, joten Lauren päätti vaihtaa renkaan itse.</w:t>
      </w:r>
    </w:p>
    <w:p>
      <w:r>
        <w:rPr>
          <w:b/>
        </w:rPr>
        <w:t xml:space="preserve">Tulos</w:t>
      </w:r>
    </w:p>
    <w:p>
      <w:r>
        <w:t xml:space="preserve">Lauren vaihtoi renkaan itse &gt;Syyt&gt; Laurenin aviomies on yllättynyt.</w:t>
      </w:r>
    </w:p>
    <w:p>
      <w:r>
        <w:rPr>
          <w:b/>
        </w:rPr>
        <w:t xml:space="preserve">Esimerkki 8.4228</w:t>
      </w:r>
    </w:p>
    <w:p>
      <w:r>
        <w:t xml:space="preserve">tarina: Isabelle rakastaa kalliokiipeilyä. Hän ilmoittautui hiljattain tunnille läheisessä kalliohallissa. Kun hän saapui paikalle, sali oli suljettu. Isabelle tarkisti ajanvarauskirjansa. Isabelle tajusi, että hän oli sekoittanut päivämääriä, ja palasi takaisin töihin. valittu lause: Isabelle tajusi sekoittaneensa päivämääriä ja palasi töihin.</w:t>
      </w:r>
    </w:p>
    <w:p>
      <w:r>
        <w:rPr>
          <w:b/>
        </w:rPr>
        <w:t xml:space="preserve">Tulos</w:t>
      </w:r>
    </w:p>
    <w:p>
      <w:r>
        <w:t xml:space="preserve">Isabella tajuaa sekoittaneensa päivämääriä &gt;Syyt&gt; Hän on pettynyt.</w:t>
      </w:r>
    </w:p>
    <w:p>
      <w:r>
        <w:rPr>
          <w:b/>
        </w:rPr>
        <w:t xml:space="preserve">Esimerkki 8.4229</w:t>
      </w:r>
    </w:p>
    <w:p>
      <w:r>
        <w:t xml:space="preserve">tarina: Robert sai loistavan työtarjouksen trukin kuljettajaksi Se alkoi 22 dollarista tunnissa Se oli suurimmaksi osaksi helppoa ja istuvaa Siinä oli hyvät edut Hän soitti paikalle takaisin ja otti työn vastaan valittu lause: Se oli suurimmaksi osaksi helppoa, ja istumista</w:t>
      </w:r>
    </w:p>
    <w:p>
      <w:r>
        <w:rPr>
          <w:b/>
        </w:rPr>
        <w:t xml:space="preserve">Tulos</w:t>
      </w:r>
    </w:p>
    <w:p>
      <w:r>
        <w:t xml:space="preserve">Työ on helppoa &gt;Syyt&gt; Robert on onnellinen(t).</w:t>
      </w:r>
    </w:p>
    <w:p>
      <w:r>
        <w:rPr>
          <w:b/>
        </w:rPr>
        <w:t xml:space="preserve">Esimerkki 8.4230</w:t>
      </w:r>
    </w:p>
    <w:p>
      <w:r>
        <w:t xml:space="preserve">tarina: Jeff luki iltaisin sarjakuvia. Hän luki Batmania ja ajatteli, että hänestä voisi tulla Batmanin kaltainen. Jeff päätti mennä kaupunkiin katsomaan, onko siellä rikoksia. Hän näki ryöstön ja hyppäsi autostaan estääkseen sen. Ryöstäjä löi häntä kasvoihin, Jeff pysyy sarjakuvien lukemisessa. valittu lause: Ryöstäjä löi häntä kasvoihin, Jeff pysyy sarjakuvien lukemisessa.</w:t>
      </w:r>
    </w:p>
    <w:p>
      <w:r>
        <w:rPr>
          <w:b/>
        </w:rPr>
        <w:t xml:space="preserve">Tulos</w:t>
      </w:r>
    </w:p>
    <w:p>
      <w:r>
        <w:t xml:space="preserve">Ryöstäjä lyö Jeffiä kasvoihin &gt; Aiheuttaa&gt; Jeffille kipua.</w:t>
      </w:r>
    </w:p>
    <w:p>
      <w:r>
        <w:rPr>
          <w:b/>
        </w:rPr>
        <w:t xml:space="preserve">Esimerkki 8.4231</w:t>
      </w:r>
    </w:p>
    <w:p>
      <w:r>
        <w:t xml:space="preserve">tarina: Se oli kuuma päivä. Päivänä, jolloin Ed meni kauppaan. Hän hikoili pitkin kasvojaan. Suolainen hiki kirveli hänen silmiään. Ed juoksi tuskissaan kotiin eikä mennyt sinä päivänä torille. valittu lause: Se oli kuuma sinä päivänä.</w:t>
      </w:r>
    </w:p>
    <w:p>
      <w:r>
        <w:rPr>
          <w:b/>
        </w:rPr>
        <w:t xml:space="preserve">Tulos</w:t>
      </w:r>
    </w:p>
    <w:p>
      <w:r>
        <w:t xml:space="preserve">Päivä oli kuuma &gt;Syyt&gt; Edillä on lämmin olo(t). </w:t>
      </w:r>
    </w:p>
    <w:p>
      <w:r>
        <w:rPr>
          <w:b/>
        </w:rPr>
        <w:t xml:space="preserve">Esimerkki 8.4232</w:t>
      </w:r>
    </w:p>
    <w:p>
      <w:r>
        <w:t xml:space="preserve">tarina: Rob tykkäsi tehdä vohveleita. Sillä ei ollut väliä mihin aikaan päivästä. Hän oli tekemässä niitä lounaaksi, kun vohvelirauta petti. Hänellä oli puoliksi paistettu vohveli vielä raudassa. Rob sai sen valmiiksi uunissa ja söi sen otsa kurtussa. valittu lause: Rob sai sen valmiiksi uunissa ja söi sen otsa kurtussa.</w:t>
      </w:r>
    </w:p>
    <w:p>
      <w:r>
        <w:rPr>
          <w:b/>
        </w:rPr>
        <w:t xml:space="preserve">Tulos</w:t>
      </w:r>
    </w:p>
    <w:p>
      <w:r>
        <w:t xml:space="preserve">Rob murjottaa otsaansa &gt;Syyt&gt; Rob on surullinen(t)</w:t>
      </w:r>
    </w:p>
    <w:p>
      <w:r>
        <w:rPr>
          <w:b/>
        </w:rPr>
        <w:t xml:space="preserve">Tulos</w:t>
      </w:r>
    </w:p>
    <w:p>
      <w:r>
        <w:t xml:space="preserve">Rob viimeistelee sen uunissa &gt;Syyt&gt; Hän on pettynyt.</w:t>
      </w:r>
    </w:p>
    <w:p>
      <w:r>
        <w:rPr>
          <w:b/>
        </w:rPr>
        <w:t xml:space="preserve">Esimerkki 8.4233</w:t>
      </w:r>
    </w:p>
    <w:p>
      <w:r>
        <w:t xml:space="preserve">tarina: Tomilla ja Jimillä oli valtava puu takapihallaan. He rakastivat kiipeillä siinä. Mutta heidän vanhempansa eivät koskaan tienneet siitä. Eräänä päivänä Jim putosi puusta ja mursi kätensä. He eivät saaneet enää kiivetä puuhun. valittu lause: Eräänä päivänä Jim putosi puusta ja mursi kätensä.</w:t>
      </w:r>
    </w:p>
    <w:p>
      <w:r>
        <w:rPr>
          <w:b/>
        </w:rPr>
        <w:t xml:space="preserve">Tulos</w:t>
      </w:r>
    </w:p>
    <w:p>
      <w:r>
        <w:t xml:space="preserve">Jim murtaa kätensä &gt;Syyt&gt; Hän tuntee kipua.</w:t>
      </w:r>
    </w:p>
    <w:p>
      <w:r>
        <w:rPr>
          <w:b/>
        </w:rPr>
        <w:t xml:space="preserve">Esimerkki 8.4234</w:t>
      </w:r>
    </w:p>
    <w:p>
      <w:r>
        <w:t xml:space="preserve">tarina: Vanha mies meni kuppilaan kahville. Hän istui baaritiskin ääressä ja luki sanomalehteä odottaessaan. Tarjoilija toi kokonaisen pannullisen vain vanhukselle. Vanhus ei ensin huomannut tätä, joten tarjoilija kiinnitti hänen huomionsa. Vanhus joi puolet pannusta lukemisensa päätteeksi. valittu lause: Hän istui baaritiskillä ja luki sanomalehteä odottaessaan.</w:t>
      </w:r>
    </w:p>
    <w:p>
      <w:r>
        <w:rPr>
          <w:b/>
        </w:rPr>
        <w:t xml:space="preserve">Tulos</w:t>
      </w:r>
    </w:p>
    <w:p>
      <w:r>
        <w:t xml:space="preserve">Hän lukee sanomalehteä &gt;Syyt&gt; Hän on utelias.</w:t>
      </w:r>
    </w:p>
    <w:p>
      <w:r>
        <w:rPr>
          <w:b/>
        </w:rPr>
        <w:t xml:space="preserve">Esimerkki 8.4235</w:t>
      </w:r>
    </w:p>
    <w:p>
      <w:r>
        <w:t xml:space="preserve">tarina: Tänään sain viettää aikaa lapsenlapseni kanssa. Hän rakastaa uintia. Menimme kuntosalille, jossa on sisäuima-allas. Meillä oli hauskaa. Menemme yhdessä uimaan useammin. valittu lause: Menimme kuntosalille, jossa on sisäuima-allas.</w:t>
      </w:r>
    </w:p>
    <w:p>
      <w:r>
        <w:rPr>
          <w:b/>
        </w:rPr>
        <w:t xml:space="preserve">Tulos</w:t>
      </w:r>
    </w:p>
    <w:p>
      <w:r>
        <w:t xml:space="preserve">Käymme kuntosalilla &gt;Syyt&gt; Olemmeko onnellisia?</w:t>
      </w:r>
    </w:p>
    <w:p>
      <w:r>
        <w:rPr>
          <w:b/>
        </w:rPr>
        <w:t xml:space="preserve">Tulos</w:t>
      </w:r>
    </w:p>
    <w:p>
      <w:r>
        <w:t xml:space="preserve">Tyttärentyttäreni ja minä menemme uima-altaalle &gt;Syyt&gt; Tyttärentyttäreni ja minä olemme innoissamme.</w:t>
      </w:r>
    </w:p>
    <w:p>
      <w:r>
        <w:rPr>
          <w:b/>
        </w:rPr>
        <w:t xml:space="preserve">Esimerkki 8.4236</w:t>
      </w:r>
    </w:p>
    <w:p>
      <w:r>
        <w:t xml:space="preserve">tarina: Kissa jäi auton alle. Se on kunnossa, mutta sen jalka murtui. Hain sen eläinlääkäriltä tänä aamuna. Sen odotetaan toipuvan täysin. Luulen, että sillä on nyt kahdeksan elämää jäljellä. valittu lause: Se on kunnossa, mutta se mursi jalkansa.</w:t>
      </w:r>
    </w:p>
    <w:p>
      <w:r>
        <w:rPr>
          <w:b/>
        </w:rPr>
        <w:t xml:space="preserve">Tulos</w:t>
      </w:r>
    </w:p>
    <w:p>
      <w:r>
        <w:t xml:space="preserve">Kissani katkaisee jalkansa &gt;Syyt&gt; Kissani tuntee kipua.</w:t>
      </w:r>
    </w:p>
    <w:p>
      <w:r>
        <w:rPr>
          <w:b/>
        </w:rPr>
        <w:t xml:space="preserve">Esimerkki 8.4237</w:t>
      </w:r>
    </w:p>
    <w:p>
      <w:r>
        <w:t xml:space="preserve">tarina: Jänis hyppäsi pihalle. Jotkut lapset näkivät sen ja toivat sille porkkanan. Se tuijotti heitä, mutta ei tullut lähellekään. He jättivät kulhon täyteen vihanneksia kanin naposteltavaksi. Seuraavana päivänä vihannekset olivat kaikki poissa! valittu lause: Jänis hyppäsi pihalle.</w:t>
      </w:r>
    </w:p>
    <w:p>
      <w:r>
        <w:rPr>
          <w:b/>
        </w:rPr>
        <w:t xml:space="preserve">Tulos</w:t>
      </w:r>
    </w:p>
    <w:p>
      <w:r>
        <w:t xml:space="preserve">Pihalle hyppäsi kani &gt;Syyt&gt; Lapset ovat kiinnostuneita.</w:t>
      </w:r>
    </w:p>
    <w:p>
      <w:r>
        <w:rPr>
          <w:b/>
        </w:rPr>
        <w:t xml:space="preserve">Esimerkki 8.4238</w:t>
      </w:r>
    </w:p>
    <w:p>
      <w:r>
        <w:t xml:space="preserve">tarina: Mayn veljellä Danilla oli uusi kuorma-auto. May pyysi äidiltään kuorma-autoa. Hänen äitinsä sanoi, että tytöt leikkivät nukeilla. Seuraavaksi hän kysyi isältään. Hän oli surullinen, kun hänelle annettiin nukke sen sijaan. valittu lause: Hänen äitinsä sanoi, että tytöt leikkivät nukeilla.</w:t>
      </w:r>
    </w:p>
    <w:p>
      <w:r>
        <w:rPr>
          <w:b/>
        </w:rPr>
        <w:t xml:space="preserve">Tulos</w:t>
      </w:r>
    </w:p>
    <w:p>
      <w:r>
        <w:t xml:space="preserve">Mayn äiti kertoi Maylle, että tytöt leikkivät nukeilla &gt;Syyt&gt; May tuntee pettymystä.</w:t>
      </w:r>
    </w:p>
    <w:p>
      <w:r>
        <w:rPr>
          <w:b/>
        </w:rPr>
        <w:t xml:space="preserve">Esimerkki 8.4239</w:t>
      </w:r>
    </w:p>
    <w:p>
      <w:r>
        <w:t xml:space="preserve">tarina: Billy tykkäsi eräästä kenkäparista kaupassa. Hänellä ei ollut rahaa ostaa niitä. Hänen oli keksittävä, miten hän saisi rahaa ja nopeasti. Oli kesä, joten hän päätti leikata nurmikkoa joka päivä koulun jälkeen. Viikon loppuun mennessä Billy pystyi ostamaan kengät. valittu lause: Se oli kesä, joten hän päätti leikata nurmikkoa joka päivä koulun jälkeen.</w:t>
      </w:r>
    </w:p>
    <w:p>
      <w:r>
        <w:rPr>
          <w:b/>
        </w:rPr>
        <w:t xml:space="preserve">Tulos</w:t>
      </w:r>
    </w:p>
    <w:p>
      <w:r>
        <w:t xml:space="preserve">Billy leikkaa nurmikkoa joka päivä koulun jälkeen &gt;Syyt&gt; Billy on väsynyt.</w:t>
      </w:r>
    </w:p>
    <w:p>
      <w:r>
        <w:rPr>
          <w:b/>
        </w:rPr>
        <w:t xml:space="preserve">Esimerkki 8.4240</w:t>
      </w:r>
    </w:p>
    <w:p>
      <w:r>
        <w:t xml:space="preserve">tarina: Dee oli hyvin innoissaan. Hänen vanhempansa olivat viemässä häntä lomalle. He kertoivat hänelle, että matkakohde oli yllätys. Kun kone laskeutui Floridaan, Dee nauroi. Hän tiesi nyt: he olivat menossa Disneylandiin! valittu lause: Dee oli hyvin innoissaan.</w:t>
      </w:r>
    </w:p>
    <w:p>
      <w:r>
        <w:rPr>
          <w:b/>
        </w:rPr>
        <w:t xml:space="preserve">Tulos</w:t>
      </w:r>
    </w:p>
    <w:p>
      <w:r>
        <w:t xml:space="preserve">Dee on innoissaan &gt;Syyt&gt; Dee on innoissaan. </w:t>
      </w:r>
    </w:p>
    <w:p>
      <w:r>
        <w:rPr>
          <w:b/>
        </w:rPr>
        <w:t xml:space="preserve">Tulos</w:t>
      </w:r>
    </w:p>
    <w:p>
      <w:r>
        <w:t xml:space="preserve">Dee on innoissaan &gt;Syyt&gt; Dee on iloinen(t).</w:t>
      </w:r>
    </w:p>
    <w:p>
      <w:r>
        <w:rPr>
          <w:b/>
        </w:rPr>
        <w:t xml:space="preserve">Esimerkki 8.4241</w:t>
      </w:r>
    </w:p>
    <w:p>
      <w:r>
        <w:t xml:space="preserve">tarina: Perheeni meni vesipuistoon, koska tänään oli pyhäpäivä. Veljeni ja minä olimme ensimmäisinä jonossa laiskalle joelle. Vietimme pari minuuttia kelluen vedessä. Kun olimme päässeet ulos, menimme kohti valtavaa liukumäkeä. Koska jono liukumäen edessä oli suuri, odotimme jonkin aikaa. valittu lause: Kun olimme päässeet ulos, menimme kohti valtavaa liukumäkeä.</w:t>
      </w:r>
    </w:p>
    <w:p>
      <w:r>
        <w:rPr>
          <w:b/>
        </w:rPr>
        <w:t xml:space="preserve">Tulos</w:t>
      </w:r>
    </w:p>
    <w:p>
      <w:r>
        <w:t xml:space="preserve">Menemme kohti valtavaa liukumäkeä &gt;Syyt&gt; Olemme innoissamme.</w:t>
      </w:r>
    </w:p>
    <w:p>
      <w:r>
        <w:rPr>
          <w:b/>
        </w:rPr>
        <w:t xml:space="preserve">Esimerkki 8.4242</w:t>
      </w:r>
    </w:p>
    <w:p>
      <w:r>
        <w:t xml:space="preserve">tarina: Oscar ei halunnut mennä töihin. Hän halusi mennä jääkiekkopeliin kavereidensa kanssa. Niinpä Oscar ilmoittautui sairaaksi töihin. Oscarilla oli niin hauskaa pelissä, ettei hän nähnyt pomoaan. Seuraavana päivänä pomo kutsui hänet toimistoonsa ja torui Oscarin. valittu lause: Niinpä Oscar ilmoittautui sairaaksi töihin.</w:t>
      </w:r>
    </w:p>
    <w:p>
      <w:r>
        <w:rPr>
          <w:b/>
        </w:rPr>
        <w:t xml:space="preserve">Tulos</w:t>
      </w:r>
    </w:p>
    <w:p>
      <w:r>
        <w:t xml:space="preserve">Oscar ilmoittautuu sairaaksi &gt;Syyt&gt; Oscar on onnellinen(t).</w:t>
      </w:r>
    </w:p>
    <w:p>
      <w:r>
        <w:rPr>
          <w:b/>
        </w:rPr>
        <w:t xml:space="preserve">Esimerkki 8.4243</w:t>
      </w:r>
    </w:p>
    <w:p>
      <w:r>
        <w:t xml:space="preserve">tarina: Amyn ystävä Beth oli saamassa vauvan. Amy kutsui ystävänsä yllätysvauvakutsuille. Kaikki odottivat hiljaa, että Beth astuisi sisään. Hän järkyttyi nähdessään kaikki. Beth oli niin onnellinen, koska hän luuli, ettei kukaan välittänyt järjestää hänelle suihkua. valittu lause: Hän järkyttyi nähdessään kaikki.</w:t>
      </w:r>
    </w:p>
    <w:p>
      <w:r>
        <w:rPr>
          <w:b/>
        </w:rPr>
        <w:t xml:space="preserve">Tulos</w:t>
      </w:r>
    </w:p>
    <w:p>
      <w:r>
        <w:t xml:space="preserve">Beth on järkyttynyt &gt;Syyt&gt; Beth on onnellinen(t)</w:t>
      </w:r>
    </w:p>
    <w:p>
      <w:r>
        <w:rPr>
          <w:b/>
        </w:rPr>
        <w:t xml:space="preserve">Esimerkki 8.4244</w:t>
      </w:r>
    </w:p>
    <w:p>
      <w:r>
        <w:t xml:space="preserve">tarina: Jennyn äiti sanoi hänelle, että hänen shortsinsa olivat liian lyhyet. Hän ei välittänyt äidistään ja meni kouluun niiden kanssa. Kun hän oli koulussa, rehtori pysäytti hänet. Hän soitti äidille ja pyysi tätä tulemaan kouluun. Jenny sai kuukauden kotiarestia, eikä hän enää omista lyhyitä shortsejaan. valittu lause: Hän soitti Jennyn äidille ja sai hänet tulemaan kouluun.</w:t>
      </w:r>
    </w:p>
    <w:p>
      <w:r>
        <w:rPr>
          <w:b/>
        </w:rPr>
        <w:t xml:space="preserve">Tulos</w:t>
      </w:r>
    </w:p>
    <w:p>
      <w:r>
        <w:t xml:space="preserve">Rehtori soittaa Jennyn äidille &gt;Syyt&gt; Jennyn äiti on järkyttynyt.</w:t>
      </w:r>
    </w:p>
    <w:p>
      <w:r>
        <w:rPr>
          <w:b/>
        </w:rPr>
        <w:t xml:space="preserve">Tulos</w:t>
      </w:r>
    </w:p>
    <w:p>
      <w:r>
        <w:t xml:space="preserve">Rehtori kutsui Jennyn äidin kouluun &gt;Syyt&gt; Jennyn äiti on vihainen.</w:t>
      </w:r>
    </w:p>
    <w:p>
      <w:r>
        <w:rPr>
          <w:b/>
        </w:rPr>
        <w:t xml:space="preserve">Esimerkki 8.4245</w:t>
      </w:r>
    </w:p>
    <w:p>
      <w:r>
        <w:t xml:space="preserve">tarina: Charles huomasi muurahaisjonon liikkuvan keittiönsä lattialla. Hän osti hyönteismyrkkyä, mutta muurahaiset tulivat takaisin. Lopulta hän luovutti ja soitti tuholaistorjujalle. He tulivat ja hoitivat ongelman. Vaikka se oli kallista, Charles oli helpottunut. valittu lause: Hän osti hyönteismyrkkyä, mutta muurahaiset tulivat aina takaisin.</w:t>
      </w:r>
    </w:p>
    <w:p>
      <w:r>
        <w:rPr>
          <w:b/>
        </w:rPr>
        <w:t xml:space="preserve">Tulos</w:t>
      </w:r>
    </w:p>
    <w:p>
      <w:r>
        <w:t xml:space="preserve">Muurahaiset tulevat jatkuvasti takaisin &gt;Syyt&gt; Hän on turhautunut.</w:t>
      </w:r>
    </w:p>
    <w:p>
      <w:r>
        <w:rPr>
          <w:b/>
        </w:rPr>
        <w:t xml:space="preserve">Esimerkki 8.4246</w:t>
      </w:r>
    </w:p>
    <w:p>
      <w:r>
        <w:t xml:space="preserve">tarina: Julia oli lukenut hiuksista netistä. Hän oli oppinut kookosöljyn laittamisesta hiuksiin. Hän päätti kokeilla sitä. Kun hän teki niin, hänen hiuksistaan tuli erittäin rasvaiset. Hän tajusi, että hän oli käyttänyt liikaa. valittu lause: Julia oli lukenut netistä hiuksista.</w:t>
      </w:r>
    </w:p>
    <w:p>
      <w:r>
        <w:rPr>
          <w:b/>
        </w:rPr>
        <w:t xml:space="preserve">Tulos</w:t>
      </w:r>
    </w:p>
    <w:p>
      <w:r>
        <w:t xml:space="preserve">Julia lukee hiuksista &gt;Syyt&gt; Julia tuntee olevansa tietoinen(t). </w:t>
      </w:r>
    </w:p>
    <w:p>
      <w:r>
        <w:rPr>
          <w:b/>
        </w:rPr>
        <w:t xml:space="preserve">Esimerkki 8.4247</w:t>
      </w:r>
    </w:p>
    <w:p>
      <w:r>
        <w:t xml:space="preserve">tarina: Steve halusi mennä töihin, mutta hänen shortseissaan ei ollut taskuja. Hän joutui käyttämään äitinsä käsilaukkua, jossa hän piti puhelinta ja avaimia. Poliisi näki Steven ja luuli hänen varastaneen käsilaukun. Tämä sai Steven juoksemaan nopeammin kuin koskaan ennen. Steve luuli, että muotipoliisi seurasi häntä. valittu lause: Hän joutui käyttämään äitinsä käsilaukkua, jossa hän piti puhelinta ja avaimia.</w:t>
      </w:r>
    </w:p>
    <w:p>
      <w:r>
        <w:rPr>
          <w:b/>
        </w:rPr>
        <w:t xml:space="preserve">Tulos</w:t>
      </w:r>
    </w:p>
    <w:p>
      <w:r>
        <w:t xml:space="preserve">Steve joutuu pitämään käsilaukkua &gt;Syy&gt; Steve tuntee olonsa epämukavaksi.</w:t>
      </w:r>
    </w:p>
    <w:p>
      <w:r>
        <w:rPr>
          <w:b/>
        </w:rPr>
        <w:t xml:space="preserve">Esimerkki 8.4248</w:t>
      </w:r>
    </w:p>
    <w:p>
      <w:r>
        <w:t xml:space="preserve">tarina: Pojallani on pieni pehmokarhu. Hän nukkuu sen kanssa öisin. Karhun selässä oli pieni repeämä. Se menetti osan täytteestään. Ompelin sen takaisin yhteen. valittu lause: Ompelin sen takaisin yhteen.</w:t>
      </w:r>
    </w:p>
    <w:p>
      <w:r>
        <w:rPr>
          <w:b/>
        </w:rPr>
        <w:t xml:space="preserve">Tulos</w:t>
      </w:r>
    </w:p>
    <w:p>
      <w:r>
        <w:t xml:space="preserve">Ompelen sen yhteen &gt;Syyt&gt; Poikani on onnellinen.</w:t>
      </w:r>
    </w:p>
    <w:p>
      <w:r>
        <w:rPr>
          <w:b/>
        </w:rPr>
        <w:t xml:space="preserve">Esimerkki 8.4249</w:t>
      </w:r>
    </w:p>
    <w:p>
      <w:r>
        <w:t xml:space="preserve">tarina: Craig tunsi itsensä vahvaksi. Hän haastoi ystävänsä. Heidän piti käydä painiottelu. Craig hävisi helposti. Hänen ystävänsä pilkkasi häntä siitä. valittu lause: Craig tunsi itsensä vahvaksi.</w:t>
      </w:r>
    </w:p>
    <w:p>
      <w:r>
        <w:rPr>
          <w:b/>
        </w:rPr>
        <w:t xml:space="preserve">Tulos</w:t>
      </w:r>
    </w:p>
    <w:p>
      <w:r>
        <w:t xml:space="preserve">Craig tuntee olonsa vahvaksi &gt;Syyt&gt; Hän on luottavainen.</w:t>
      </w:r>
    </w:p>
    <w:p>
      <w:r>
        <w:rPr>
          <w:b/>
        </w:rPr>
        <w:t xml:space="preserve">Esimerkki 8.4250</w:t>
      </w:r>
    </w:p>
    <w:p>
      <w:r>
        <w:t xml:space="preserve">tarina: Olin hieman hermostunut ennen SAT-kokeen suorittamista. Joten edellisenä iltana menin ulos ja ostin Butterfinger-patukan. Ne murtuvat todella helposti, joten yritin pitää sen turvassa. Laitoin sen yöksi erityiseen paikkaan ja suojasin sitä autossa. Olin niin huolissani patukasta, etten ollut huolissani SAT! valitusta lauseesta: Olin niin huolissani tangosta, etten ollut huolissani SAT-kokeesta!</w:t>
      </w:r>
    </w:p>
    <w:p>
      <w:r>
        <w:rPr>
          <w:b/>
        </w:rPr>
        <w:t xml:space="preserve">Tulos</w:t>
      </w:r>
    </w:p>
    <w:p>
      <w:r>
        <w:t xml:space="preserve">Olen huolissani &gt;Syyt&gt; Tunnen itseni stressaantuneeksi.</w:t>
      </w:r>
    </w:p>
    <w:p>
      <w:r>
        <w:rPr>
          <w:b/>
        </w:rPr>
        <w:t xml:space="preserve">Esimerkki 8.4251</w:t>
      </w:r>
    </w:p>
    <w:p>
      <w:r>
        <w:t xml:space="preserve">tarina: Suzanne varasi kesäloman Berliiniin. Aluksi hän piti Berliiniä hyvin takapajuisena. Sitten Suzanne tapasi Mollyn, salaperäisen eurooppalaisen naisen. Monia romanttisia treffejä myöhemmin he olivat yhtä mieltä siitä, että he olivat rakastuneita. Suzanne päätti jäädä Berliiniin. valittu lause: Suzanne tapasi Mollyn, salaperäisen eurooppalaisen naisen.</w:t>
      </w:r>
    </w:p>
    <w:p>
      <w:r>
        <w:rPr>
          <w:b/>
        </w:rPr>
        <w:t xml:space="preserve">Tulos</w:t>
      </w:r>
    </w:p>
    <w:p>
      <w:r>
        <w:t xml:space="preserve">Suzanne tapaa Mollyn &gt;Syyt&gt; Suzanne on onnellinen.</w:t>
      </w:r>
    </w:p>
    <w:p>
      <w:r>
        <w:rPr>
          <w:b/>
        </w:rPr>
        <w:t xml:space="preserve">Tulos</w:t>
      </w:r>
    </w:p>
    <w:p>
      <w:r>
        <w:t xml:space="preserve">Suzanne tapaa Mollyn &gt;Syyt&gt; Suzanne on utelias.</w:t>
      </w:r>
    </w:p>
    <w:p>
      <w:r>
        <w:rPr>
          <w:b/>
        </w:rPr>
        <w:t xml:space="preserve">Esimerkki 8.4252</w:t>
      </w:r>
    </w:p>
    <w:p>
      <w:r>
        <w:t xml:space="preserve">tarina: Ada katseli, kun punainen punarinta laskeutui hänen nurmikolleen. Se hyppi iloisesti ympäriinsä. Sitten se taivutti päänsä ja varasti madon! Se nielaisi madon nälkäisenä. Ada oli hieman hämmästynyt luonnon väkivaltaisuudesta! valittu lause: Ada oli hieman hämmästynyt luonnon väkivaltaisuudesta!</w:t>
      </w:r>
    </w:p>
    <w:p>
      <w:r>
        <w:rPr>
          <w:b/>
        </w:rPr>
        <w:t xml:space="preserve">Tulos</w:t>
      </w:r>
    </w:p>
    <w:p>
      <w:r>
        <w:t xml:space="preserve">Ada on hämmästynyt &gt;Syyt&gt; Ada on yllättynyt.</w:t>
      </w:r>
    </w:p>
    <w:p>
      <w:r>
        <w:rPr>
          <w:b/>
        </w:rPr>
        <w:t xml:space="preserve">Tulos</w:t>
      </w:r>
    </w:p>
    <w:p>
      <w:r>
        <w:t xml:space="preserve">Ada on hämmästynyt &gt;Syyt&gt; Ada tuntee olonsa häiriintyneeksi.</w:t>
      </w:r>
    </w:p>
    <w:p>
      <w:r>
        <w:rPr>
          <w:b/>
        </w:rPr>
        <w:t xml:space="preserve">Tulos</w:t>
      </w:r>
    </w:p>
    <w:p>
      <w:r>
        <w:t xml:space="preserve">Ada on hämmästynyt luonnon väkivaltaisuudesta &gt;Syyt&gt; Ada on järkyttynyt.</w:t>
      </w:r>
    </w:p>
    <w:p>
      <w:r>
        <w:rPr>
          <w:b/>
        </w:rPr>
        <w:t xml:space="preserve">Esimerkki 8.4253</w:t>
      </w:r>
    </w:p>
    <w:p>
      <w:r>
        <w:t xml:space="preserve">tarina: Cher sai ilmaiseksi Guccin kellon, mutta se ei ollut hänen tyyliään. Hän ei tiennyt, mitä tehdä sillä, ja ihmiset kehottivat häntä myymään sen. Cherin siskolla ei ollut paljon hienoja tavaroita eikä hänellä ollut töitä. Niinpä hän päätti antaa sen siskolleen joululahjaksi. Siitä on 19 vuotta - Cherin sisko ei ole koskaan sen jälkeen ottanut sitä pois. valittu lause: Hän ei tiennyt, mitä tehdä sillä, ja ihmiset kehottivat häntä myymään sen.</w:t>
      </w:r>
    </w:p>
    <w:p>
      <w:r>
        <w:rPr>
          <w:b/>
        </w:rPr>
        <w:t xml:space="preserve">Tulos</w:t>
      </w:r>
    </w:p>
    <w:p>
      <w:r>
        <w:t xml:space="preserve">Cher ei tiedä, mitä tehdä kellon kanssa &gt;Syyt&gt; Cher on päättämätön(t)</w:t>
      </w:r>
    </w:p>
    <w:p>
      <w:r>
        <w:rPr>
          <w:b/>
        </w:rPr>
        <w:t xml:space="preserve">Esimerkki 8.4254</w:t>
      </w:r>
    </w:p>
    <w:p>
      <w:r>
        <w:t xml:space="preserve">tarina: Kävimme kaikki viime halloweenina kummitustalossa. Karmiva klovni hyppäsi ystäväni Garyn päälle. Gary oli niin peloissaan, että hän huusi. Me kaikki luulimme, että Gary kasteli itsensä. Gary juoksi kotiin vaihtamaan housunsa. valittu lause: Karmiva pelle hyppäsi ystäväni Garyn päälle.</w:t>
      </w:r>
    </w:p>
    <w:p>
      <w:r>
        <w:rPr>
          <w:b/>
        </w:rPr>
        <w:t xml:space="preserve">Tulos</w:t>
      </w:r>
    </w:p>
    <w:p>
      <w:r>
        <w:t xml:space="preserve">Klovni hyppää Garyn kimppuun &gt;Syytää&gt; Gary pelkää (pelkäävät).</w:t>
      </w:r>
    </w:p>
    <w:p>
      <w:r>
        <w:rPr>
          <w:b/>
        </w:rPr>
        <w:t xml:space="preserve">Esimerkki 8.4255</w:t>
      </w:r>
    </w:p>
    <w:p>
      <w:r>
        <w:t xml:space="preserve">tarina: Hän oli vihdoin eronnut Johnista. Mies oli ollut hallitseva ja joskus väkivaltainen. Hän kuuli sireenit ennen kuin poliisiauto pysähtyi. He olivat löytäneet hänen ex-poikaystävänsä kiikareilla puusta. Hän sanoi katselleensa vain lintuja. Valittu lause: Hän kuuli sireenit ennen kuin poliisiauto pysähtyi.</w:t>
      </w:r>
    </w:p>
    <w:p>
      <w:r>
        <w:rPr>
          <w:b/>
        </w:rPr>
        <w:t xml:space="preserve">Tulos</w:t>
      </w:r>
    </w:p>
    <w:p>
      <w:r>
        <w:t xml:space="preserve">Hän kuulee sireenit &gt;Syyt&gt; Hän tuntee uteliaisuutta. </w:t>
      </w:r>
    </w:p>
    <w:p>
      <w:r>
        <w:rPr>
          <w:b/>
        </w:rPr>
        <w:t xml:space="preserve">Tulos</w:t>
      </w:r>
    </w:p>
    <w:p>
      <w:r>
        <w:t xml:space="preserve">Poliisit pysähtyvät &gt;Syyt&gt; John on huolissaan.</w:t>
      </w:r>
    </w:p>
    <w:p>
      <w:r>
        <w:rPr>
          <w:b/>
        </w:rPr>
        <w:t xml:space="preserve">Esimerkki 8.4256</w:t>
      </w:r>
    </w:p>
    <w:p>
      <w:r>
        <w:t xml:space="preserve">tarina: Tom rakasti musiikkia. Hän kuunteli aina musiikkia. Eräänä päivänä hän lähti kävelylle boom boxinsa kanssa. Hänen naapurinsa katsoivat häntä. Hän hymyili nauttiessaan musiikista. valittu lause: Hän kuunteli aina musiikkia.</w:t>
      </w:r>
    </w:p>
    <w:p>
      <w:r>
        <w:rPr>
          <w:b/>
        </w:rPr>
        <w:t xml:space="preserve">Tulos</w:t>
      </w:r>
    </w:p>
    <w:p>
      <w:r>
        <w:t xml:space="preserve">Hän kuuntelee musiikkia &gt;Syyt&gt; Hän on onnellinen.</w:t>
      </w:r>
    </w:p>
    <w:p>
      <w:r>
        <w:rPr>
          <w:b/>
        </w:rPr>
        <w:t xml:space="preserve">Esimerkki 8.4257</w:t>
      </w:r>
    </w:p>
    <w:p>
      <w:r>
        <w:t xml:space="preserve">tarina: Darryl oli valokuvaaja. Hän yritti lähettää uusimman kuvansa nettiin. Kun hän oli valmis, hänen piti kiirehtiä tapaamaan jotakuta. Kuva oli niin iso, että siihen meni ikuisuus. Darryl joutui odottamaan niin kauan, että hän melkein myöhästyi tapaamisestaan. valittu lause: Kuva oli niin iso, että se kesti ikuisuuden.</w:t>
      </w:r>
    </w:p>
    <w:p>
      <w:r>
        <w:rPr>
          <w:b/>
        </w:rPr>
        <w:t xml:space="preserve">Tulos</w:t>
      </w:r>
    </w:p>
    <w:p>
      <w:r>
        <w:t xml:space="preserve">Kuva kestää ikuisuuden &gt;Saattaa&gt; Darryl on kärsimätön(t).</w:t>
      </w:r>
    </w:p>
    <w:p>
      <w:r>
        <w:rPr>
          <w:b/>
        </w:rPr>
        <w:t xml:space="preserve">Esimerkki 8.4258</w:t>
      </w:r>
    </w:p>
    <w:p>
      <w:r>
        <w:t xml:space="preserve">tarina: Intia opetti tytärtään värittämään. Intian oli näytettävä tyttärelleen, miten viivoissa pysytään. Muutaman yrityksen jälkeen Intian tytär pysyi viivoissa. Intia oli ylpeä siitä, miten hänen tyttärensä väritti kuvan. Lopulta kuva oli kaunis, ja kaikki oli viivoilla. valittu lause: Loppujen lopuksi kuva oli kaunis, ja kaikki oli viivalla.</w:t>
      </w:r>
    </w:p>
    <w:p>
      <w:r>
        <w:rPr>
          <w:b/>
        </w:rPr>
        <w:t xml:space="preserve">Tulos</w:t>
      </w:r>
    </w:p>
    <w:p>
      <w:r>
        <w:t xml:space="preserve">Kuva on kaunis &gt;Syyt&gt; Intian tytär on onnellinen (t)</w:t>
      </w:r>
    </w:p>
    <w:p>
      <w:r>
        <w:rPr>
          <w:b/>
        </w:rPr>
        <w:t xml:space="preserve">Esimerkki 8.4259</w:t>
      </w:r>
    </w:p>
    <w:p>
      <w:r>
        <w:t xml:space="preserve">tarina: Pieni poika kaatui leikkikentällä. Ihmiset menivät auttamaan. Poika näytti haavansa. Äidit korjasivat sen. He laittoivat siihen laastarin. valittu lause: Hän näytti haavansa.</w:t>
      </w:r>
    </w:p>
    <w:p>
      <w:r>
        <w:rPr>
          <w:b/>
        </w:rPr>
        <w:t xml:space="preserve">Tulos</w:t>
      </w:r>
    </w:p>
    <w:p>
      <w:r>
        <w:t xml:space="preserve">Hän näyttää viiltonsa &gt;Syyt&gt; Hän on huolissaan.</w:t>
      </w:r>
    </w:p>
    <w:p>
      <w:r>
        <w:rPr>
          <w:b/>
        </w:rPr>
        <w:t xml:space="preserve">Esimerkki 8.4260</w:t>
      </w:r>
    </w:p>
    <w:p>
      <w:r>
        <w:t xml:space="preserve">tarina: Julia pelasi lautapeliä. Hän yritti asettaa kaikki pelinappulat paikoilleen. Hän piti peliä kädessään ja yritti laittaa sitä oikeaan suuntaan. Yhtäkkiä hänen kätensä kolahti ja hän nykäisi peliä. Koko lauta repesi kahtia. valittu lause: Hän yritti asettaa kaikki palat paikoilleen.</w:t>
      </w:r>
    </w:p>
    <w:p>
      <w:r>
        <w:rPr>
          <w:b/>
        </w:rPr>
        <w:t xml:space="preserve">Tulos</w:t>
      </w:r>
    </w:p>
    <w:p>
      <w:r>
        <w:t xml:space="preserve">Julia pelasi lautapeliä &gt;Syyt&gt; Hän oli onnellinen.</w:t>
      </w:r>
    </w:p>
    <w:p>
      <w:r>
        <w:rPr>
          <w:b/>
        </w:rPr>
        <w:t xml:space="preserve">Esimerkki 8.4261</w:t>
      </w:r>
    </w:p>
    <w:p>
      <w:r>
        <w:t xml:space="preserve">tarina: Sam on yökylässä. Hänen ystävänsä kertovat kummitustarinoita. Sam kuulee äänen ja huutaa. Hänen ystävänsä nauravat hänelle. Sam pelkää ystävänsä ääntä. valittu lause: Sam pelkää ystäväänsä, joka pitää meteliä.</w:t>
      </w:r>
    </w:p>
    <w:p>
      <w:r>
        <w:rPr>
          <w:b/>
        </w:rPr>
        <w:t xml:space="preserve">Tulos</w:t>
      </w:r>
    </w:p>
    <w:p>
      <w:r>
        <w:t xml:space="preserve">Ystävänsä ääni pelottaa Samia &gt; Aiheuttaa&gt; Samin pelon tunteen (tunteet)</w:t>
      </w:r>
    </w:p>
    <w:p>
      <w:r>
        <w:rPr>
          <w:b/>
        </w:rPr>
        <w:t xml:space="preserve">Esimerkki 8.4262</w:t>
      </w:r>
    </w:p>
    <w:p>
      <w:r>
        <w:t xml:space="preserve">tarina: Ostin uudet kengät. Laitoin ne jalkaan ja kävelin ulos. Nämä kengät olivat tänään hyvin kiiltävät. Kiilto paistoi kuljettajan silmiin ja hän jarrutti. Kukaan ei loukkaantunut, ja päätin sen sijaan ottaa päiväunet. valittu lause: Kukaan ei loukkaantunut, ja päätin ottaa sen sijaan päiväunet.</w:t>
      </w:r>
    </w:p>
    <w:p>
      <w:r>
        <w:rPr>
          <w:b/>
        </w:rPr>
        <w:t xml:space="preserve">Tulos</w:t>
      </w:r>
    </w:p>
    <w:p>
      <w:r>
        <w:t xml:space="preserve">Kukaan ei loukkaannu &gt;Syyt&gt; Olen iloinen (iloiset)</w:t>
      </w:r>
    </w:p>
    <w:p>
      <w:r>
        <w:rPr>
          <w:b/>
        </w:rPr>
        <w:t xml:space="preserve">Esimerkki 8.4263</w:t>
      </w:r>
    </w:p>
    <w:p>
      <w:r>
        <w:t xml:space="preserve">tarina: Sain uuden iPadin. Se oli hieno. Pidin siitä todella paljon. Säilytin laatikon. Laatikko oli hyvin hämmästyttävä. valittu lause: Laatikko oli hyvin hämmästyttävä.</w:t>
      </w:r>
    </w:p>
    <w:p>
      <w:r>
        <w:rPr>
          <w:b/>
        </w:rPr>
        <w:t xml:space="preserve">Tulos</w:t>
      </w:r>
    </w:p>
    <w:p>
      <w:r>
        <w:t xml:space="preserve">Laatikko on hyvin hämmästyttävä &gt;Syyt&gt; Olen vaikuttunut.</w:t>
      </w:r>
    </w:p>
    <w:p>
      <w:r>
        <w:rPr>
          <w:b/>
        </w:rPr>
        <w:t xml:space="preserve">Esimerkki 8.4264</w:t>
      </w:r>
    </w:p>
    <w:p>
      <w:r>
        <w:t xml:space="preserve">tarina: Olin laittamassa ruokaa juhlia varten. Ystävälläni oli idea hienosta herkusta. Hän ehdotti omenoiden ja munakokkelin sekoittamista. Kokeilin sitä vain nähdäkseni, millaista se oli. Haju oli niin paha, että ihmiset juoksivat ulos juhlista. valittu lause: Haju oli niin paha, että ihmiset juoksivat ulos juhlista.</w:t>
      </w:r>
    </w:p>
    <w:p>
      <w:r>
        <w:rPr>
          <w:b/>
        </w:rPr>
        <w:t xml:space="preserve">Tulos</w:t>
      </w:r>
    </w:p>
    <w:p>
      <w:r>
        <w:t xml:space="preserve">Haju on niin paha &gt; Aiheuttaa&gt; Ihmiset tuntevat vastenmielisyyttä.</w:t>
      </w:r>
    </w:p>
    <w:p>
      <w:r>
        <w:rPr>
          <w:b/>
        </w:rPr>
        <w:t xml:space="preserve">Esimerkki 8.4265</w:t>
      </w:r>
    </w:p>
    <w:p>
      <w:r>
        <w:t xml:space="preserve">tarina: Nessa halusi laulaa kuorossa. Hän yritti päästä koulunsa kuoroon. Hän lauloi parhaansa, mutta se ei ollut kovin hyvä. Hän ei päässyt mukaan. Nessa oli pettynyt, mutta ei kovin yllättynyt. valittu lause: Hän lauloi parhaansa, mutta se ei ollut kovin hyvä.</w:t>
      </w:r>
    </w:p>
    <w:p>
      <w:r>
        <w:rPr>
          <w:b/>
        </w:rPr>
        <w:t xml:space="preserve">Tulos</w:t>
      </w:r>
    </w:p>
    <w:p>
      <w:r>
        <w:t xml:space="preserve">Nessa ei laula hyvin &gt;Syyt&gt; Nessa on pettynyt. </w:t>
      </w:r>
    </w:p>
    <w:p>
      <w:r>
        <w:rPr>
          <w:b/>
        </w:rPr>
        <w:t xml:space="preserve">Esimerkki 8.4266</w:t>
      </w:r>
    </w:p>
    <w:p>
      <w:r>
        <w:t xml:space="preserve">tarina: Amandan pakettiauto oli likainen. Hän pyysi lapsia auttamaan sen puhdistamisessa. He eivät mielellään tehneet sitä. Hän pakotti heidät. Hän oli iloinen, kun pakettiauto oli puhdas. valittu lause: Hän oli iloinen, että pakettiauto oli puhdas.</w:t>
      </w:r>
    </w:p>
    <w:p>
      <w:r>
        <w:rPr>
          <w:b/>
        </w:rPr>
        <w:t xml:space="preserve">Tulos</w:t>
      </w:r>
    </w:p>
    <w:p>
      <w:r>
        <w:t xml:space="preserve">Amanda on onnellinen saadessaan siistin pakettiauton &gt;Syyt&gt; Amanda on onnellinen(t).</w:t>
      </w:r>
    </w:p>
    <w:p>
      <w:r>
        <w:rPr>
          <w:b/>
        </w:rPr>
        <w:t xml:space="preserve">Esimerkki 8.4267</w:t>
      </w:r>
    </w:p>
    <w:p>
      <w:r>
        <w:t xml:space="preserve">tarina: Huuleni vuotivat verta. Olin koulussa. Minulla oli takki päällä. Joku poika veti vetoketjuni auki. Huuleni jäi kiinni vetoketjuun. valittu lause: Huuleni vuotivat verta.</w:t>
      </w:r>
    </w:p>
    <w:p>
      <w:r>
        <w:rPr>
          <w:b/>
        </w:rPr>
        <w:t xml:space="preserve">Tulos</w:t>
      </w:r>
    </w:p>
    <w:p>
      <w:r>
        <w:t xml:space="preserve">Huuleni vuotavat verta &gt;Syyt&gt; Tunnen kipua.</w:t>
      </w:r>
    </w:p>
    <w:p>
      <w:r>
        <w:rPr>
          <w:b/>
        </w:rPr>
        <w:t xml:space="preserve">Esimerkki 8.4268</w:t>
      </w:r>
    </w:p>
    <w:p>
      <w:r>
        <w:t xml:space="preserve">tarina: Lapset menivät ulos sateeseen. Heistä tulee hyvin märkiä. Yhdelle lapsista tuli liian kylmä. Lapset menivät takaisin sisälle. He kaikki kuivuivat. valittu lause: Lapset menivät takaisin sisälle.</w:t>
      </w:r>
    </w:p>
    <w:p>
      <w:r>
        <w:rPr>
          <w:b/>
        </w:rPr>
        <w:t xml:space="preserve">Tulos</w:t>
      </w:r>
    </w:p>
    <w:p>
      <w:r>
        <w:t xml:space="preserve">Lapset menevät sisälle taloon &gt;Syyt&gt; Lapset tuntevat helpotusta. </w:t>
      </w:r>
    </w:p>
    <w:p>
      <w:r>
        <w:rPr>
          <w:b/>
        </w:rPr>
        <w:t xml:space="preserve">Esimerkki 8.4269</w:t>
      </w:r>
    </w:p>
    <w:p>
      <w:r>
        <w:t xml:space="preserve">tarina: CJ rakasti simpukoita. Eräänä päivänä hän meni rannalle. Hän kaivoi simpukoita. Siellä oli paljon simpukoita, joita hän sai kerätä. CJ söi sinä iltana upean illallisen simpukoiden kanssa. valittu lause: Hän kaivoi simpukoita.</w:t>
      </w:r>
    </w:p>
    <w:p>
      <w:r>
        <w:rPr>
          <w:b/>
        </w:rPr>
        <w:t xml:space="preserve">Tulos</w:t>
      </w:r>
    </w:p>
    <w:p>
      <w:r>
        <w:t xml:space="preserve">CJ kaivaa simpukoita &gt;Syyt&gt; CJ on onnellinen(t).</w:t>
      </w:r>
    </w:p>
    <w:p>
      <w:r>
        <w:rPr>
          <w:b/>
        </w:rPr>
        <w:t xml:space="preserve">Esimerkki 8.4270</w:t>
      </w:r>
    </w:p>
    <w:p>
      <w:r>
        <w:t xml:space="preserve">tarina: Logan tarvitsee onnea. Hänellä on erikoislelu. Se on hänen onnekas pehmokarhunsa. Hän löytää rahaa, kun hänellä on se. Se auttaa häntä läpäisemään kokeita. valittu lause: Logan tarvitsee onnea.</w:t>
      </w:r>
    </w:p>
    <w:p>
      <w:r>
        <w:rPr>
          <w:b/>
        </w:rPr>
        <w:t xml:space="preserve">Tulos</w:t>
      </w:r>
    </w:p>
    <w:p>
      <w:r>
        <w:t xml:space="preserve">Logan tarvitsee onnea &gt;Syyt&gt; Logan on huolissaan.</w:t>
      </w:r>
    </w:p>
    <w:p>
      <w:r>
        <w:rPr>
          <w:b/>
        </w:rPr>
        <w:t xml:space="preserve">Esimerkki 8.4271</w:t>
      </w:r>
    </w:p>
    <w:p>
      <w:r>
        <w:t xml:space="preserve">tarina: Seanilla ja Saralla ei ollut paljon vaatteita. He olivat myös hyvin köyhiä. Eräänä päivänä he näkivät netissä valtavan vaatteiden alennusmyynnin. He päättivät tilata vaatteita. Heidän täytyi tehdä ylimääräistä työtä ansaitakseen tarpeeksi rahaa kaiken kattamiseksi. valittu lause: Eräänä päivänä he näkivät netissä valtavan vaatteiden alennusmyynnin.</w:t>
      </w:r>
    </w:p>
    <w:p>
      <w:r>
        <w:rPr>
          <w:b/>
        </w:rPr>
        <w:t xml:space="preserve">Tulos</w:t>
      </w:r>
    </w:p>
    <w:p>
      <w:r>
        <w:t xml:space="preserve">Sean ja Sara näkevät valtavan alennusmyynnin &gt;Syyt&gt; Sean ja Sara ovat innoissaan.</w:t>
      </w:r>
    </w:p>
    <w:p>
      <w:r>
        <w:rPr>
          <w:b/>
        </w:rPr>
        <w:t xml:space="preserve">Esimerkki 8.4272</w:t>
      </w:r>
    </w:p>
    <w:p>
      <w:r>
        <w:t xml:space="preserve">tarina: Randy oli kalastamassa järvellä. Hän viihtyi ulkona. Hän oli kuitenkin kärsimätön, kun kalat eivät purreet. Yhtäkkiä hän tunsi, että jokin puri hänen ongelleen. Se oli niin painava, että Randy ei malttanut odottaa sitä. valittu lause: Se oli niin painava, että Randy ei malttanut odottaa sen näkemistä.</w:t>
      </w:r>
    </w:p>
    <w:p>
      <w:r>
        <w:rPr>
          <w:b/>
        </w:rPr>
        <w:t xml:space="preserve">Tulos</w:t>
      </w:r>
    </w:p>
    <w:p>
      <w:r>
        <w:t xml:space="preserve">Randy ei malta odottaa kalojen näkemistä &gt;Syyt&gt; Randy on innoissaan.</w:t>
      </w:r>
    </w:p>
    <w:p>
      <w:r>
        <w:rPr>
          <w:b/>
        </w:rPr>
        <w:t xml:space="preserve">Esimerkki 8.4273</w:t>
      </w:r>
    </w:p>
    <w:p>
      <w:r>
        <w:t xml:space="preserve">tarina: Joe tarjoili hampurilaisia ravintolassaan. Joe teki kovasti töitä työssään. Eräs vihainen asiakas päätti huutaa hänelle. Joe ei pystynyt enää hillitsemään itseään. Joe huutaa asiakkaalle takaisin ja heittää vettä tämän kasvoihin. valittu lause: Joe työskenteli kovasti työssään.</w:t>
      </w:r>
    </w:p>
    <w:p>
      <w:r>
        <w:rPr>
          <w:b/>
        </w:rPr>
        <w:t xml:space="preserve">Tulos</w:t>
      </w:r>
    </w:p>
    <w:p>
      <w:r>
        <w:t xml:space="preserve">Joe työskentelee ahkerasti työssään &gt; Aiheuttaa&gt; Työnantaja on tyytyväinen.</w:t>
      </w:r>
    </w:p>
    <w:p>
      <w:r>
        <w:rPr>
          <w:b/>
        </w:rPr>
        <w:t xml:space="preserve">Esimerkki 8.4274</w:t>
      </w:r>
    </w:p>
    <w:p>
      <w:r>
        <w:t xml:space="preserve">tarina: Joe työskenteli kaksitoista tuntia päivässä. Hän tuli kotiin ja nukkui kymmenen tuntia. Hän oli aina uupunut. Hänen pomonsa päätti antaa hänelle kahden viikon palkallisen loman. Sen jälkeen Joe ei ollut enää uupunut. valittu lause: Hänen pomonsa päätti antaa hänelle kahden viikon palkallisen loman.</w:t>
      </w:r>
    </w:p>
    <w:p>
      <w:r>
        <w:rPr>
          <w:b/>
        </w:rPr>
        <w:t xml:space="preserve">Tulos</w:t>
      </w:r>
    </w:p>
    <w:p>
      <w:r>
        <w:t xml:space="preserve">Joen pomo antaa hänelle kahden viikon palkallisen loman &gt;Syyt&gt; Joe tuntee itsensä virkistyneeksi.</w:t>
      </w:r>
    </w:p>
    <w:p>
      <w:r>
        <w:rPr>
          <w:b/>
        </w:rPr>
        <w:t xml:space="preserve">Esimerkki 8.4275</w:t>
      </w:r>
    </w:p>
    <w:p>
      <w:r>
        <w:t xml:space="preserve">tarina: Katen ystävä Jan asui kaupungin toisella puolella. Kate halusi mennä hänen kanssaan ostoskeskukseen. Mutta hänen äitinsä mielestä se oli liian kaukana, jotta Kate voisi matkustaa bussilla yksin. Hän aneli, mutta ei silti saanut mennä. Kate murjotti huoneessaan, kunnes nukahti. valittu lause: Hän aneli, mutta ei silti saanut mennä.</w:t>
      </w:r>
    </w:p>
    <w:p>
      <w:r>
        <w:rPr>
          <w:b/>
        </w:rPr>
        <w:t xml:space="preserve">Tulos</w:t>
      </w:r>
    </w:p>
    <w:p>
      <w:r>
        <w:t xml:space="preserve">Chloe rukoilee äitiään &gt;Syyt&gt; Hän tuntee olevansa kuuliainen.</w:t>
      </w:r>
    </w:p>
    <w:p>
      <w:r>
        <w:rPr>
          <w:b/>
        </w:rPr>
        <w:t xml:space="preserve">Tulos</w:t>
      </w:r>
    </w:p>
    <w:p>
      <w:r>
        <w:t xml:space="preserve">Kate ei saa mennä &gt;Syyt&gt; Kate on järkyttynyt.</w:t>
      </w:r>
    </w:p>
    <w:p>
      <w:r>
        <w:rPr>
          <w:b/>
        </w:rPr>
        <w:t xml:space="preserve">Esimerkki 8.4276</w:t>
      </w:r>
    </w:p>
    <w:p>
      <w:r>
        <w:t xml:space="preserve">tarina: David ja Pam menivät kahvilaan. He tilasivat kahvia ja joivat yhdessä. Mutta Pam läikytti kahvia kömpelösti hameelleen. Hän ei halunnut näyttää tyhmältä Davidin edessä. Niinpä hän syytti kahvilaa siitä, että hänen kupistaan oli mennyt kansi rikki. valittu lause: David ja Pam menivät kahvilaan.</w:t>
      </w:r>
    </w:p>
    <w:p>
      <w:r>
        <w:rPr>
          <w:b/>
        </w:rPr>
        <w:t xml:space="preserve">Tulos</w:t>
      </w:r>
    </w:p>
    <w:p>
      <w:r>
        <w:t xml:space="preserve">David ja Pam menevät kauppaan &gt;Syyt&gt; David ja Pam ovat onnellisia.</w:t>
      </w:r>
    </w:p>
    <w:p>
      <w:r>
        <w:rPr>
          <w:b/>
        </w:rPr>
        <w:t xml:space="preserve">Esimerkki 8.4277</w:t>
      </w:r>
    </w:p>
    <w:p>
      <w:r>
        <w:t xml:space="preserve">tarina: Tim kiirehti tunnille. Hän oli myöhästynyt bussista matkalla kouluun. Hänen äitinsä jätti hänet kyydistä. Tim juoksi kohti 1. luokkaa. Kello soi juuri kun Tim pääsi luokkaan. valittu lause: Kello soi juuri, kun Tim saapui luokkaan.</w:t>
      </w:r>
    </w:p>
    <w:p>
      <w:r>
        <w:rPr>
          <w:b/>
        </w:rPr>
        <w:t xml:space="preserve">Tulos</w:t>
      </w:r>
    </w:p>
    <w:p>
      <w:r>
        <w:t xml:space="preserve">Tim pääsee luokkahuoneeseen &gt;Syyt&gt; Tim tuntee olonsa helpottuneeksi.</w:t>
      </w:r>
    </w:p>
    <w:p>
      <w:r>
        <w:rPr>
          <w:b/>
        </w:rPr>
        <w:t xml:space="preserve">Esimerkki 8.4278</w:t>
      </w:r>
    </w:p>
    <w:p>
      <w:r>
        <w:t xml:space="preserve">tarina: Carter oli juhlissa ystäviensä kanssa. He olivat takapihalla, kun alkoi tappelu. Kaksi poikaa tönäisi toisiaan uima-altaalla. Carter näki, että toinen poika oli hänen veljensä. Hän marssi paikalle ja lopetti tappelun välittömästi. valittu lause: Hän marssi paikalle ja lopetti tappelun välittömästi.</w:t>
      </w:r>
    </w:p>
    <w:p>
      <w:r>
        <w:rPr>
          <w:b/>
        </w:rPr>
        <w:t xml:space="preserve">Tulos</w:t>
      </w:r>
    </w:p>
    <w:p>
      <w:r>
        <w:t xml:space="preserve">Carter katkaisee tappelun &gt;Syyt&gt; Carter on onnellinen(t)</w:t>
      </w:r>
    </w:p>
    <w:p>
      <w:r>
        <w:rPr>
          <w:b/>
        </w:rPr>
        <w:t xml:space="preserve">Esimerkki 8.4279</w:t>
      </w:r>
    </w:p>
    <w:p>
      <w:r>
        <w:t xml:space="preserve">tarina: Siskoni Olga-koira makasi sohvalla. Se hyppäsi alas hakemaan vettä. Kun hän palasi takaisin, koirani Max makasi sen paikalla. Olga ei edes huomannut sitä. Se vain makasi suoraan sen päälle! valittu lause: Kun hän tuli takaisin, koirani Max makasi hänen paikallaan.</w:t>
      </w:r>
    </w:p>
    <w:p>
      <w:r>
        <w:rPr>
          <w:b/>
        </w:rPr>
        <w:t xml:space="preserve">Tulos</w:t>
      </w:r>
    </w:p>
    <w:p>
      <w:r>
        <w:t xml:space="preserve">Max makaa paikallaan &gt;Syyt&gt; Hän on apaattinen.</w:t>
      </w:r>
    </w:p>
    <w:p>
      <w:r>
        <w:rPr>
          <w:b/>
        </w:rPr>
        <w:t xml:space="preserve">Esimerkki 8.4280</w:t>
      </w:r>
    </w:p>
    <w:p>
      <w:r>
        <w:t xml:space="preserve">tarina: Margaretilla oli poika. Poika leikki tulella. Margaret käski häntä lopettamaan. Poika jatkoi tulella leikkimistä. Niinpä hän sytytti vahingossa olohuoneen tuleen. valittu lause: Poika leikki tulella.</w:t>
      </w:r>
    </w:p>
    <w:p>
      <w:r>
        <w:rPr>
          <w:b/>
        </w:rPr>
        <w:t xml:space="preserve">Tulos</w:t>
      </w:r>
    </w:p>
    <w:p>
      <w:r>
        <w:t xml:space="preserve">Margaretin poika leikkii tulella &gt;Syyt&gt; Margaret on huolissaan.</w:t>
      </w:r>
    </w:p>
    <w:p>
      <w:r>
        <w:rPr>
          <w:b/>
        </w:rPr>
        <w:t xml:space="preserve">Esimerkki 8.4281</w:t>
      </w:r>
    </w:p>
    <w:p>
      <w:r>
        <w:t xml:space="preserve">tarina: Ron päätti, että hän tarvitsi lomaa. Hän varasi lipun itselleen ja vaimolleen. Ronin vaimo jännitti lentokoneeseen nousemista. Ron kertoi hänelle, että siitä tulisi hieno loma. Lopulta hän pääsi pelkonsa yli ja lähti. valittu lause: Ronin vaimo jännitti lentokoneeseen nousemista.</w:t>
      </w:r>
    </w:p>
    <w:p>
      <w:r>
        <w:rPr>
          <w:b/>
        </w:rPr>
        <w:t xml:space="preserve">Tulos</w:t>
      </w:r>
    </w:p>
    <w:p>
      <w:r>
        <w:t xml:space="preserve">Ronin vaimo on hermostunut noustessaan lentokoneeseen &gt;Syyt&gt; Ronin vaimo pelkää (pelkäävät).</w:t>
      </w:r>
    </w:p>
    <w:p>
      <w:r>
        <w:rPr>
          <w:b/>
        </w:rPr>
        <w:t xml:space="preserve">Esimerkki 8.4282</w:t>
      </w:r>
    </w:p>
    <w:p>
      <w:r>
        <w:t xml:space="preserve">tarina: Isä antoi minun istuttaa kukan. Se kasvoi hyvin nopeasti. Kastelin sitä joka päivä. Nyt niitä on kimpun verran. Hän sanoo, että minulla on vihreä peukalo. valittu lause: Isä antoi minun istuttaa kukan.</w:t>
      </w:r>
    </w:p>
    <w:p>
      <w:r>
        <w:rPr>
          <w:b/>
        </w:rPr>
        <w:t xml:space="preserve">Tulos</w:t>
      </w:r>
    </w:p>
    <w:p>
      <w:r>
        <w:t xml:space="preserve">Isä antaa minun istuttaa kukan &gt;Syyt&gt; Tunnen itseni onnelliseksi.</w:t>
      </w:r>
    </w:p>
    <w:p>
      <w:r>
        <w:rPr>
          <w:b/>
        </w:rPr>
        <w:t xml:space="preserve">Esimerkki 8.4283</w:t>
      </w:r>
    </w:p>
    <w:p>
      <w:r>
        <w:t xml:space="preserve">tarina: Billyä jännitti mennä koulun joulutansseihin. Hänen piti jopa pitää solmiota! Hänen isänsä vaati häntä käyttämään kirkkaanvihreää solmiota, jossa oli karkkikeppejä. Pian sen jälkeen, kun Billy oli päässyt tansseihin, vastaan tuli kaunis tyttö. Hän sanoi pitävänsä Billyn solmiosta! valittu lause: Hänen isänsä vaati, että hänellä oli kirkkaanvihreä solmio, jossa oli karkkikeppejä.</w:t>
      </w:r>
    </w:p>
    <w:p>
      <w:r>
        <w:rPr>
          <w:b/>
        </w:rPr>
        <w:t xml:space="preserve">Tulos</w:t>
      </w:r>
    </w:p>
    <w:p>
      <w:r>
        <w:t xml:space="preserve">Billyn isä vaatii Billyä käyttämään joulusolmiota &gt; Aiheuttaa&gt; Billy tuntee olonsa noloksi. </w:t>
      </w:r>
    </w:p>
    <w:p>
      <w:r>
        <w:rPr>
          <w:b/>
        </w:rPr>
        <w:t xml:space="preserve">Esimerkki 8.4284</w:t>
      </w:r>
    </w:p>
    <w:p>
      <w:r>
        <w:t xml:space="preserve">tarina: Olin 10-vuotias, kun sain ensimmäisen suudelmaani. Olin hyvin hermostunut. Suunnittelimme menevämme kentän takaosaan, jossa oli sumuista. Kaikki ystävämme olivat siellä ja piirittivät meidät. Sitten meillä oli pieni nuoleskelu. valittu lause: Kaikki ystävämme olivat siellä ja piirittivät meidät.</w:t>
      </w:r>
    </w:p>
    <w:p>
      <w:r>
        <w:rPr>
          <w:b/>
        </w:rPr>
        <w:t xml:space="preserve">Tulos</w:t>
      </w:r>
    </w:p>
    <w:p>
      <w:r>
        <w:t xml:space="preserve">Ystävämme kiertävät ympärillämme &gt;Syyt&gt; Meistä tuntuu hermostuneelta.</w:t>
      </w:r>
    </w:p>
    <w:p>
      <w:r>
        <w:rPr>
          <w:b/>
        </w:rPr>
        <w:t xml:space="preserve">Esimerkki 8.4285</w:t>
      </w:r>
    </w:p>
    <w:p>
      <w:r>
        <w:t xml:space="preserve">tarina: Nancy ajatteli, että hänen hiuksensa tekivät hänestä ruman näköisen. Hän päätti mennä kauneushoitolaan hakemaan uutta kampausta. Ollessaan siellä hän huomasi tytön olevan julma veljeään kohtaan. Nancyn uudesta hiustyylistä tuli hieno. Silti Nancy oppi, että se, miten kohtelet muita, tekee sinusta kauniin. valittu lause: Nancyn mielestä hänen hiuksensa tekivät hänestä ruman näköisen.</w:t>
      </w:r>
    </w:p>
    <w:p>
      <w:r>
        <w:rPr>
          <w:b/>
        </w:rPr>
        <w:t xml:space="preserve">Tulos</w:t>
      </w:r>
    </w:p>
    <w:p>
      <w:r>
        <w:t xml:space="preserve">Nancyn mielestä hänen hiuksensa ovat rumat &gt;Syyt&gt; Nancy on surullinen.</w:t>
      </w:r>
    </w:p>
    <w:p>
      <w:r>
        <w:rPr>
          <w:b/>
        </w:rPr>
        <w:t xml:space="preserve">Esimerkki 8.4286</w:t>
      </w:r>
    </w:p>
    <w:p>
      <w:r>
        <w:t xml:space="preserve">tarina: Seitsemännellä luokalla jouduin ensimmäistä kertaa vaikeuksiin koulussa. Eräs tyttö pyysi minua kirjoittamaan pahoja sanoja käsivarteensa, ja minä kirjoitin. Rehtori oli yllättynyt, koska minut tunnettiin hyvänä poikana, samoin kuin ystävät. Minua hävetti monta viikkoa. Kun lukio alkoi, olin vihdoin päässyt siitä yli. valittu lause: Kiltinä lapsena tunnettu rehtori oli yllättynyt, samoin kuin ystävät.</w:t>
      </w:r>
    </w:p>
    <w:p>
      <w:r>
        <w:rPr>
          <w:b/>
        </w:rPr>
        <w:t xml:space="preserve">Tulos</w:t>
      </w:r>
    </w:p>
    <w:p>
      <w:r>
        <w:t xml:space="preserve">Rehtorini ja ystäväni ovat yllättyneitä huonosta käytöksestäni &gt;Syyt&gt; Tunnen häpeää.</w:t>
      </w:r>
    </w:p>
    <w:p>
      <w:r>
        <w:rPr>
          <w:b/>
        </w:rPr>
        <w:t xml:space="preserve">Tulos</w:t>
      </w:r>
    </w:p>
    <w:p>
      <w:r>
        <w:t xml:space="preserve">Rehtori on yllättynyt &gt;Syyt&gt; Rehtori tuntee yllätyksensä.</w:t>
      </w:r>
    </w:p>
    <w:p>
      <w:r>
        <w:rPr>
          <w:b/>
        </w:rPr>
        <w:t xml:space="preserve">Esimerkki 8.4287</w:t>
      </w:r>
    </w:p>
    <w:p>
      <w:r>
        <w:t xml:space="preserve">tarina: Adam oli töissä, kun hänen pomonsa kutsui hänet toimistoon. Pomo kertoi hänelle, ettei hän ollut tehnyt kovin hyvää työtä. Adam kysyi pomolta, mitä hän aikoi tehdä hänelle. Pomo kertoi Adamille, että hänen on annettava Adamille potkut. Adam sai potkut ja lähti toimistosta. valittu lause: Pomo kertoi Adamille, että hänen oli annettava hänen mennä.</w:t>
      </w:r>
    </w:p>
    <w:p>
      <w:r>
        <w:rPr>
          <w:b/>
        </w:rPr>
        <w:t xml:space="preserve">Tulos</w:t>
      </w:r>
    </w:p>
    <w:p>
      <w:r>
        <w:t xml:space="preserve">pomo antaa adamille potkut &gt;Syyt&gt; adam kokee katumusta</w:t>
      </w:r>
    </w:p>
    <w:p>
      <w:r>
        <w:rPr>
          <w:b/>
        </w:rPr>
        <w:t xml:space="preserve">Esimerkki 8.4288</w:t>
      </w:r>
    </w:p>
    <w:p>
      <w:r>
        <w:t xml:space="preserve">tarina: Joella oli vapaapäivä ja hän oli valmis rentoutumaan. Hänen siskonsa soitti hänelle ja kysyi, voisiko hän hoitaa hänen lastaan. Joe vastasi, että kyllä hän voi. Hänen siskonsa toi lapsensa . Joe huolehti lapsesta loppupäivän ajan. valittu lause: Joe sanoi, että kyllä hän voi.</w:t>
      </w:r>
    </w:p>
    <w:p>
      <w:r>
        <w:rPr>
          <w:b/>
        </w:rPr>
        <w:t xml:space="preserve">Tulos</w:t>
      </w:r>
    </w:p>
    <w:p>
      <w:r>
        <w:t xml:space="preserve">Joe sanoo, että kyllä hän voi &gt; Aiheuttaa&gt; Hänen sisarensa on kiitollinen.</w:t>
      </w:r>
    </w:p>
    <w:p>
      <w:r>
        <w:rPr>
          <w:b/>
        </w:rPr>
        <w:t xml:space="preserve">Esimerkki 8.4289</w:t>
      </w:r>
    </w:p>
    <w:p>
      <w:r>
        <w:t xml:space="preserve">tarina: Ginan äiti ei sallinut hänen pitää kulkukoiraa. Mutta hän antoi Ginan pitää sitä pihalla yön yli. Gina istui ulkona ja jutteli sille. Koira tuijotti häntä innokkaasti. Ginan sydän särkyi ajatellessaan, että hänen oli päästettävä se menemään. valittu lause: Ginan äiti ei antanut hänen pitää kulkukoiraa.</w:t>
      </w:r>
    </w:p>
    <w:p>
      <w:r>
        <w:rPr>
          <w:b/>
        </w:rPr>
        <w:t xml:space="preserve">Tulos</w:t>
      </w:r>
    </w:p>
    <w:p>
      <w:r>
        <w:t xml:space="preserve">Ginan äiti ei anna hänen pitää koiraa &gt;Syyt&gt; Gina on järkyttynyt.</w:t>
      </w:r>
    </w:p>
    <w:p>
      <w:r>
        <w:rPr>
          <w:b/>
        </w:rPr>
        <w:t xml:space="preserve">Esimerkki 8.4290</w:t>
      </w:r>
    </w:p>
    <w:p>
      <w:r>
        <w:t xml:space="preserve">tarina: Hän kuuli jotain liikkuvan ulkona metsässä. Hän säikähti. Hänen vanhempansa menivät ulos katsomaan. He löysivät läheisistä puista hirviperheen. valittu lause: Evan oli telttailemassa perheensä kanssa.</w:t>
      </w:r>
    </w:p>
    <w:p>
      <w:r>
        <w:rPr>
          <w:b/>
        </w:rPr>
        <w:t xml:space="preserve">Tulos</w:t>
      </w:r>
    </w:p>
    <w:p>
      <w:r>
        <w:t xml:space="preserve">Evan on telttailemassa &gt;Syyt&gt; Evan on onnellinen(t).</w:t>
      </w:r>
    </w:p>
    <w:p>
      <w:r>
        <w:rPr>
          <w:b/>
        </w:rPr>
        <w:t xml:space="preserve">Esimerkki 8.4291</w:t>
      </w:r>
    </w:p>
    <w:p>
      <w:r>
        <w:t xml:space="preserve">tarina: Eräänä aamuna heräsimme ja halusimme vohveleita. Päätimme mennä autolla lempiaamiaispaikkaamme. Meidän piti ajaa yli 80 mailia sinne. Se oli ajomatkan arvoista. Ajan mielelläni joka viikonloppu vohveleille. valittu lause: Eräänä aamuna heräsimme ja meillä oli nälkä vohveleille.</w:t>
      </w:r>
    </w:p>
    <w:p>
      <w:r>
        <w:rPr>
          <w:b/>
        </w:rPr>
        <w:t xml:space="preserve">Tulos</w:t>
      </w:r>
    </w:p>
    <w:p>
      <w:r>
        <w:t xml:space="preserve">Meillä on nälkä vohveleille &gt;Syyt&gt; Meillä on nälkä.</w:t>
      </w:r>
    </w:p>
    <w:p>
      <w:r>
        <w:rPr>
          <w:b/>
        </w:rPr>
        <w:t xml:space="preserve">Tulos</w:t>
      </w:r>
    </w:p>
    <w:p>
      <w:r>
        <w:t xml:space="preserve">Meillä on vohveleiden nälkä &gt;Syyt&gt; Me tunnemme halun.</w:t>
      </w:r>
    </w:p>
    <w:p>
      <w:r>
        <w:rPr>
          <w:b/>
        </w:rPr>
        <w:t xml:space="preserve">Esimerkki 8.4292</w:t>
      </w:r>
    </w:p>
    <w:p>
      <w:r>
        <w:t xml:space="preserve">tarina: Se oli Halloween ja kaikki naapurini ovat ulkona. Päätin pukeutua pizzaksi. Kävellessäni naapurissa törmäsin erääseen naapuriin. Hän oli ulkoiluttamassa koiraansa. Koira luuli minua oikeaksi pizzaksi ja jahtasi minua. valittu lause: Oli Halloween ja kaikki naapurini ovat ulkona.</w:t>
      </w:r>
    </w:p>
    <w:p>
      <w:r>
        <w:rPr>
          <w:b/>
        </w:rPr>
        <w:t xml:space="preserve">Tulos</w:t>
      </w:r>
    </w:p>
    <w:p>
      <w:r>
        <w:t xml:space="preserve">On Halloween &gt;Syyt&gt; Olen innoissani.</w:t>
      </w:r>
    </w:p>
    <w:p>
      <w:r>
        <w:rPr>
          <w:b/>
        </w:rPr>
        <w:t xml:space="preserve">Tulos</w:t>
      </w:r>
    </w:p>
    <w:p>
      <w:r>
        <w:t xml:space="preserve">On halloween &gt;Syyt&gt; Kaikilla on juhlatunnelma(t).</w:t>
      </w:r>
    </w:p>
    <w:p>
      <w:r>
        <w:rPr>
          <w:b/>
        </w:rPr>
        <w:t xml:space="preserve">Esimerkki 8.4293</w:t>
      </w:r>
    </w:p>
    <w:p>
      <w:r>
        <w:t xml:space="preserve">tarina: Elizabeth ei malttanut odottaa, että hänen poikansa Sam ottaisi ensimmäiset askeleensa. Hän oli päättänyt vangita hetken kameraan. Hän halusi varmistaa, että hän muistaa sen täydellisesti ikuisesti. Mutta kun Sam vihdoin otti ensiaskeleensa, kamera ei ollut ladattu. Elizabethia se ei niinkään haitannut - hän tiesi muistavansa sen joka tapauksessa. valittu lause: Elizabeth ei malttanut odottaa, että hänen poikansa Sam ottaisi ensiaskeleensa.</w:t>
      </w:r>
    </w:p>
    <w:p>
      <w:r>
        <w:rPr>
          <w:b/>
        </w:rPr>
        <w:t xml:space="preserve">Tulos</w:t>
      </w:r>
    </w:p>
    <w:p>
      <w:r>
        <w:t xml:space="preserve">Elizabeth ei malta odottaa, että hänen poikansa kävelee &gt;Syyt&gt; Elizabeth tuntee odotusta.</w:t>
      </w:r>
    </w:p>
    <w:p>
      <w:r>
        <w:rPr>
          <w:b/>
        </w:rPr>
        <w:t xml:space="preserve">Esimerkki 8.4294</w:t>
      </w:r>
    </w:p>
    <w:p>
      <w:r>
        <w:t xml:space="preserve">tarina: Lila oli surullinen, koska hänellä ei ollut ystäviä. Hän yritti saada ystäviä, mutta hän oli liian ujo. Eräänä päivänä Lila näki puistossa lapsia leikkimässä. Yksi lapsista näki Lilan katsovan heitä ja pyysi häntä leikkimään myös. Nyt Lila käy joka viikonloppu puistossa leikkimässä uusien ystäviensä kanssa. valittu lause: Yksi lapsista näki Lilan katsovan heitä ja pyysi häntä leikkimään myös.</w:t>
      </w:r>
    </w:p>
    <w:p>
      <w:r>
        <w:rPr>
          <w:b/>
        </w:rPr>
        <w:t xml:space="preserve">Tulos</w:t>
      </w:r>
    </w:p>
    <w:p>
      <w:r>
        <w:t xml:space="preserve">Yksi lapsista kutsuu Lilaa leikkimään &gt;Syytää&gt; Lila on onnellinen.</w:t>
      </w:r>
    </w:p>
    <w:p>
      <w:r>
        <w:rPr>
          <w:b/>
        </w:rPr>
        <w:t xml:space="preserve">Esimerkki 8.4295</w:t>
      </w:r>
    </w:p>
    <w:p>
      <w:r>
        <w:t xml:space="preserve">tarina: Lisa menetti eilen hampaansa. Hän meni nukkumaan, ja kun hän heräsi, hän löysi Jotain. Hän sai hammaskeijulta dollarin. Lisa oli onnellinen ja meni ostamaan sillä karkkia. Hän ei malttanut odottaa, että hän menettäisi lisää. valittu lause: Hän sai hammaskeijulta dollarin.</w:t>
      </w:r>
    </w:p>
    <w:p>
      <w:r>
        <w:rPr>
          <w:b/>
        </w:rPr>
        <w:t xml:space="preserve">Tulos</w:t>
      </w:r>
    </w:p>
    <w:p>
      <w:r>
        <w:t xml:space="preserve">Lisa saa dollarin &gt;Syyt&gt; Lisa on onnellinen(t).</w:t>
      </w:r>
    </w:p>
    <w:p>
      <w:r>
        <w:rPr>
          <w:b/>
        </w:rPr>
        <w:t xml:space="preserve">Esimerkki 8.4296</w:t>
      </w:r>
    </w:p>
    <w:p>
      <w:r>
        <w:t xml:space="preserve">tarina: Mister Smithin oppilaat eivät lopettaneet puhumista. Niinpä herra Smith päätti antaa heille ponnahduslauseen. Hän käski luokan ottaa kukin esiin vihkopaperin. Hän luki kysymykset ääneen, kun oppilaat kirjoittivat vastauksiaan. Sitten hän keräsi paperit arvostellakseen ne samana iltana. valittu lause: Hän luki kysymykset ääneen, kun oppilaat kirjoittivat vastauksiaan.</w:t>
      </w:r>
    </w:p>
    <w:p>
      <w:r>
        <w:rPr>
          <w:b/>
        </w:rPr>
        <w:t xml:space="preserve">Tulos</w:t>
      </w:r>
    </w:p>
    <w:p>
      <w:r>
        <w:t xml:space="preserve">Herra Smith lukee kysymykset ääneen ponnahduskoetta varten &gt;Syyt&gt; Oppilaat tuntevat itsensä stressaantuneiksi.</w:t>
      </w:r>
    </w:p>
    <w:p>
      <w:r>
        <w:rPr>
          <w:b/>
        </w:rPr>
        <w:t xml:space="preserve">Esimerkki 8.4297</w:t>
      </w:r>
    </w:p>
    <w:p>
      <w:r>
        <w:t xml:space="preserve">tarina: Alyssa oli mennyt nukkumaan sänkyynsä aikaisin. Yhtäkkiä hän nousi ylös. Hän alkoi käydä unissakävelyllä läpi talon. Hän jatkoi kävelemistä, kunnes päätyi pihalle. Kun hän heräsi, hän oli niin hämmentynyt. valittu lause: Alyssa oli mennyt nukkumaan sänkyynsä aikaisin.</w:t>
      </w:r>
    </w:p>
    <w:p>
      <w:r>
        <w:rPr>
          <w:b/>
        </w:rPr>
        <w:t xml:space="preserve">Tulos</w:t>
      </w:r>
    </w:p>
    <w:p>
      <w:r>
        <w:t xml:space="preserve">Alyssa nukkui sängyssään &gt;Syyt&gt; hän tuntee levon.</w:t>
      </w:r>
    </w:p>
    <w:p>
      <w:r>
        <w:rPr>
          <w:b/>
        </w:rPr>
        <w:t xml:space="preserve">Esimerkki 8.4298</w:t>
      </w:r>
    </w:p>
    <w:p>
      <w:r>
        <w:t xml:space="preserve">tarina: Nicole katseli elokuvaa iPadillaan. Hän kuuli äänen talon toisesta päästä. Hän nousi katsomaan ja kaatui. Nostettuaan iPadin ylös Nicole huomasi, että näyttö oli murtunut. Hän päätti viedä sen kauppaan ja katsoa, voisiko sen korjata. valittu lause: Nicole tajusi, että iPadin näyttö oli murtunut.</w:t>
      </w:r>
    </w:p>
    <w:p>
      <w:r>
        <w:rPr>
          <w:b/>
        </w:rPr>
        <w:t xml:space="preserve">Tulos</w:t>
      </w:r>
    </w:p>
    <w:p>
      <w:r>
        <w:t xml:space="preserve">iPadin näyttö on särkynyt &gt;Syyt&gt; Nicole on surullinen.</w:t>
      </w:r>
    </w:p>
    <w:p>
      <w:r>
        <w:rPr>
          <w:b/>
        </w:rPr>
        <w:t xml:space="preserve">Tulos</w:t>
      </w:r>
    </w:p>
    <w:p>
      <w:r>
        <w:t xml:space="preserve">Näyttö on haljennut &gt;Syyt&gt; Nicole on järkyttynyt.</w:t>
      </w:r>
    </w:p>
    <w:p>
      <w:r>
        <w:rPr>
          <w:b/>
        </w:rPr>
        <w:t xml:space="preserve">Esimerkki 8.4299</w:t>
      </w:r>
    </w:p>
    <w:p>
      <w:r>
        <w:t xml:space="preserve">tarina: Timmy sai tänään uuden pallon. Pallo on punainen ja pomppii hyvin korkealle. Timmy kyrsi palloa ja se pomppasi aidan yli. Timmy kiipesi aidan yli ja sai pallon. Timmy ei enää koskaan potkaissut palloa kohti aitaa. valittu lause: Timmy kiipesi aidan yli ja sai pallon.</w:t>
      </w:r>
    </w:p>
    <w:p>
      <w:r>
        <w:rPr>
          <w:b/>
        </w:rPr>
        <w:t xml:space="preserve">Tulos</w:t>
      </w:r>
    </w:p>
    <w:p>
      <w:r>
        <w:t xml:space="preserve">Timmy saa pallon &gt; Aiheuttaa&gt; Timmy on onnellinen.</w:t>
      </w:r>
    </w:p>
    <w:p>
      <w:r>
        <w:rPr>
          <w:b/>
        </w:rPr>
        <w:t xml:space="preserve">Esimerkki 8.4300</w:t>
      </w:r>
    </w:p>
    <w:p>
      <w:r>
        <w:t xml:space="preserve">tarina: John otti tänään vapaapäivän töistä. Hän halusi tavata vanhoja ystäviä. Hän sanoi, että heillä oli hauskaa. He menivät katsomaan pallopeliä. He päättivät päivän päivälliseen. valittu lause: He menivät katsomaan pallopeliä.</w:t>
      </w:r>
    </w:p>
    <w:p>
      <w:r>
        <w:rPr>
          <w:b/>
        </w:rPr>
        <w:t xml:space="preserve">Tulos</w:t>
      </w:r>
    </w:p>
    <w:p>
      <w:r>
        <w:t xml:space="preserve">John näkee pallopelin &gt;Syyt&gt; John on onnellinen(t).</w:t>
      </w:r>
    </w:p>
    <w:p>
      <w:r>
        <w:rPr>
          <w:b/>
        </w:rPr>
        <w:t xml:space="preserve">Esimerkki 8.4301</w:t>
      </w:r>
    </w:p>
    <w:p>
      <w:r>
        <w:t xml:space="preserve">tarina: Kelsey oli ollut vuosia tekemisissä koirankarvojen kanssa sohvallaan. Lopulta hän oli saanut tarpeekseen ja päätti ostaa peitteen. Hän vietti tunnin kaupassa valitsemassa täydellistä peittoa. Kelseyn koira hyppäsi sohvalle heti, kun päällinen oli päällä. Mutta ainakin nyt hän pystyi helposti siivoamaan koiran jäljet! valittu lause: Mutta ainakin nyt hän pystyi helposti siivoamaan miehen jäljet!</w:t>
      </w:r>
    </w:p>
    <w:p>
      <w:r>
        <w:rPr>
          <w:b/>
        </w:rPr>
        <w:t xml:space="preserve">Tulos</w:t>
      </w:r>
    </w:p>
    <w:p>
      <w:r>
        <w:t xml:space="preserve">Kelsey voi helposti siivota &gt;Syyt&gt; Kelsey on onnellinen(t).</w:t>
      </w:r>
    </w:p>
    <w:p>
      <w:r>
        <w:rPr>
          <w:b/>
        </w:rPr>
        <w:t xml:space="preserve">Esimerkki 8.4302</w:t>
      </w:r>
    </w:p>
    <w:p>
      <w:r>
        <w:t xml:space="preserve">tarina: Ann oli innoissaan tätensä häistä. Hän asettui muiden vieraiden joukkoon. Hänen tätinsä ohitti hänet seremonian jälkeen. Ann hymyili ja heitti riisiä morsiusparille. Hänellä oli hauskaa käyttäytyä hassusti häissä! valittu lause: Ann oli innoissaan tätiensä häistä.</w:t>
      </w:r>
    </w:p>
    <w:p>
      <w:r>
        <w:rPr>
          <w:b/>
        </w:rPr>
        <w:t xml:space="preserve">Tulos</w:t>
      </w:r>
    </w:p>
    <w:p>
      <w:r>
        <w:t xml:space="preserve">Ann on innoissaan tädin häistä &gt;Syyt&gt; Ann tuntee odotusta.</w:t>
      </w:r>
    </w:p>
    <w:p>
      <w:r>
        <w:rPr>
          <w:b/>
        </w:rPr>
        <w:t xml:space="preserve">Esimerkki 8.4303</w:t>
      </w:r>
    </w:p>
    <w:p>
      <w:r>
        <w:t xml:space="preserve">tarina: Uusi chick fil a avattiin aivan kadun varrella. Lucy ei malttanut odottaa, että pääsisi sinne. Lucy käveli sisään ja tilasi. Hän otti rapeaa kanaa. Kun hän maistoi sitä, se oli uskomatonta. valittu lause: Uusi chick fil a avattiin aivan kadun varrella.</w:t>
      </w:r>
    </w:p>
    <w:p>
      <w:r>
        <w:rPr>
          <w:b/>
        </w:rPr>
        <w:t xml:space="preserve">Tulos</w:t>
      </w:r>
    </w:p>
    <w:p>
      <w:r>
        <w:t xml:space="preserve">Chick fil a avautuu Lucyn lähelle &gt;Syyt&gt; Lucy on onnellinen.</w:t>
      </w:r>
    </w:p>
    <w:p>
      <w:r>
        <w:rPr>
          <w:b/>
        </w:rPr>
        <w:t xml:space="preserve">Esimerkki 8.4304</w:t>
      </w:r>
    </w:p>
    <w:p>
      <w:r>
        <w:t xml:space="preserve">tarina: Tammy rakastui ostoskeskuksessa korkokenkiin. Ne olivat täydelliset tuleviin tansseihin. Hän säästi viikkoja ostaakseen ne. Kun hän meni kauppaan, niitä ei ollut hänen kokoisiaan. Hän osti isomman parin, mutta ei pystynyt kävelemään niillä. valittu lause: Hän osti isomman parin, mutta ei pystynyt kävelemään niissä.</w:t>
      </w:r>
    </w:p>
    <w:p>
      <w:r>
        <w:rPr>
          <w:b/>
        </w:rPr>
        <w:t xml:space="preserve">Tulos</w:t>
      </w:r>
    </w:p>
    <w:p>
      <w:r>
        <w:t xml:space="preserve">Tammy ei pystynyt kävelemään isommissa kengissä &gt;Syyt&gt; Tammy tuntee pettymyksen.</w:t>
      </w:r>
    </w:p>
    <w:p>
      <w:r>
        <w:rPr>
          <w:b/>
        </w:rPr>
        <w:t xml:space="preserve">Esimerkki 8.4305</w:t>
      </w:r>
    </w:p>
    <w:p>
      <w:r>
        <w:t xml:space="preserve">tarina: Julie oli ilkeä tyttö. Kukaan ei pitänyt hänestä, mutta hänelle annettiin aina periksi. Uusi tyttö, Ann, ei antanut Julien kiusata häntä. Ann oli pahempi kuin Julie. Julie ei ollut enää ilkeä tyttö. valittu lause: Kukaan ei pitänyt hänestä, mutta hänelle annettiin aina periksi.</w:t>
      </w:r>
    </w:p>
    <w:p>
      <w:r>
        <w:rPr>
          <w:b/>
        </w:rPr>
        <w:t xml:space="preserve">Tulos</w:t>
      </w:r>
    </w:p>
    <w:p>
      <w:r>
        <w:t xml:space="preserve">He antavat Julielle periksi &gt;Syyt&gt; Julie on onnellinen.</w:t>
      </w:r>
    </w:p>
    <w:p>
      <w:r>
        <w:rPr>
          <w:b/>
        </w:rPr>
        <w:t xml:space="preserve">Esimerkki 8.4306</w:t>
      </w:r>
    </w:p>
    <w:p>
      <w:r>
        <w:t xml:space="preserve">tarina: Sarah oli kylvettämässä kissaansa. Hänen kissansa kiemurteli, kun hän laittoi sen kylpyammeeseen. Yhtäkkiä hänen kissansa hyppäsi ulos ammeesta. Kissa raapaisi Sarahin kättä laskeutuessaan alas. Sarah joutui sitomaan kätensä verenvuodon tyrehdyttämiseksi. valittu lause: Sarah oli kylvettämässä kissaansa.</w:t>
      </w:r>
    </w:p>
    <w:p>
      <w:r>
        <w:rPr>
          <w:b/>
        </w:rPr>
        <w:t xml:space="preserve">Tulos</w:t>
      </w:r>
    </w:p>
    <w:p>
      <w:r>
        <w:t xml:space="preserve">Sarah kylvettää kissansa &gt;Syyt&gt; Kissa tuntee olonsa stressaantuneeksi.</w:t>
      </w:r>
    </w:p>
    <w:p>
      <w:r>
        <w:rPr>
          <w:b/>
        </w:rPr>
        <w:t xml:space="preserve">Esimerkki 8.4307</w:t>
      </w:r>
    </w:p>
    <w:p>
      <w:r>
        <w:t xml:space="preserve">tarina: Joe oli menossa pesäpallo-otteluun. Hän meni ystäviensä kanssa. Hänellä oli niin tylsää. Hän löysi pelin puhelimestaan. Hän vietti aikaa pelaamalla puhelimella koko päivän. valittu lause: Hän meni ystäviensä kanssa.</w:t>
      </w:r>
    </w:p>
    <w:p>
      <w:r>
        <w:rPr>
          <w:b/>
        </w:rPr>
        <w:t xml:space="preserve">Tulos</w:t>
      </w:r>
    </w:p>
    <w:p>
      <w:r>
        <w:t xml:space="preserve">Hän meni ystäviensä kanssa &gt;Syyt&gt; Hänellä on tylsää.</w:t>
      </w:r>
    </w:p>
    <w:p>
      <w:r>
        <w:rPr>
          <w:b/>
        </w:rPr>
        <w:t xml:space="preserve">Esimerkki 8.4308</w:t>
      </w:r>
    </w:p>
    <w:p>
      <w:r>
        <w:t xml:space="preserve">tarina: Ostin viikonloppuna uudet lakanat sänkyyni. Heitin ne sängylle ja menin nukkumaan. Ne tuntuivat mahtavilta! Seuraavana aamuna heräsin siihen, että ne olivat koirankarvojen peitossa. Nyt ne näyttävät aivan samalta kuin vanhat lakanani. valittu lause: Nyt ne näyttävät aivan samalta kuin vanhat lakanani.</w:t>
      </w:r>
    </w:p>
    <w:p>
      <w:r>
        <w:rPr>
          <w:b/>
        </w:rPr>
        <w:t xml:space="preserve">Tulos</w:t>
      </w:r>
    </w:p>
    <w:p>
      <w:r>
        <w:t xml:space="preserve">Uudet lakanani näyttävät samalta kuin vanhat lakanani &gt;Syyt&gt; Tunnen turhautumista. </w:t>
      </w:r>
    </w:p>
    <w:p>
      <w:r>
        <w:rPr>
          <w:b/>
        </w:rPr>
        <w:t xml:space="preserve">Esimerkki 8.4309</w:t>
      </w:r>
    </w:p>
    <w:p>
      <w:r>
        <w:t xml:space="preserve">tarina: Madison täytti kuusitoista. Hänen syntymäpäivälahjansa oli todella suuri. Hänen vanhempansa ostivat hänelle uuden auton! Hän oli niin onnellinen. Hän lähti sillä ajelulle. valittu lause: Hän vei sen ajelulle.</w:t>
      </w:r>
    </w:p>
    <w:p>
      <w:r>
        <w:rPr>
          <w:b/>
        </w:rPr>
        <w:t xml:space="preserve">Tulos</w:t>
      </w:r>
    </w:p>
    <w:p>
      <w:r>
        <w:t xml:space="preserve">Madison ajaa uudella autollaan &gt;Syyt&gt; Madison on onnellinen(t).</w:t>
      </w:r>
    </w:p>
    <w:p>
      <w:r>
        <w:rPr>
          <w:b/>
        </w:rPr>
        <w:t xml:space="preserve">Esimerkki 8.4310</w:t>
      </w:r>
    </w:p>
    <w:p>
      <w:r>
        <w:t xml:space="preserve">tarina: Naapurustossani on paljon vanhoja puita. Yksi niistä kaatui talon päälle. Se aiheutti paljon vahinkoa. Kaupungin piti kaataa paljon puita. Oli hyvin surullista nähdä, kun puut kaadettiin. valittu lause: Yksi niistä kaatui talon päälle.</w:t>
      </w:r>
    </w:p>
    <w:p>
      <w:r>
        <w:rPr>
          <w:b/>
        </w:rPr>
        <w:t xml:space="preserve">Tulos</w:t>
      </w:r>
    </w:p>
    <w:p>
      <w:r>
        <w:t xml:space="preserve">Puu kaatuu talon päälle &gt;Syyt&gt; Talon omistaja on järkyttynyt.</w:t>
      </w:r>
    </w:p>
    <w:p>
      <w:r>
        <w:rPr>
          <w:b/>
        </w:rPr>
        <w:t xml:space="preserve">Esimerkki 8.4311</w:t>
      </w:r>
    </w:p>
    <w:p>
      <w:r>
        <w:t xml:space="preserve">tarina: Tom oli hiihtämässä ensimmäistä kertaa. Hän pystyi hyvin pysymään suksiensa päällä. Niinpä hän sai ottaa T-raudan yhdelle pienistä kukkuloista. Hän pelkäsi, ettei pääsisi pois, kun se oli huipulla. Hän oli hieman hutera, mutta hän pääsi pois t-baarista putoamatta. valittu lause: Hän pelkäsi, ettei pääsisi pois, kun se saavuttaisi huipun.</w:t>
      </w:r>
    </w:p>
    <w:p>
      <w:r>
        <w:rPr>
          <w:b/>
        </w:rPr>
        <w:t xml:space="preserve">Tulos</w:t>
      </w:r>
    </w:p>
    <w:p>
      <w:r>
        <w:t xml:space="preserve">Tom on huolissaan T-Barilta nousemisesta &gt;Syyt&gt; Tom tuntee pelkoa.</w:t>
      </w:r>
    </w:p>
    <w:p>
      <w:r>
        <w:rPr>
          <w:b/>
        </w:rPr>
        <w:t xml:space="preserve">Tulos</w:t>
      </w:r>
    </w:p>
    <w:p>
      <w:r>
        <w:t xml:space="preserve">Tom pelkää &gt;Syyt&gt; Tom on hermostunut(t)</w:t>
      </w:r>
    </w:p>
    <w:p>
      <w:r>
        <w:rPr>
          <w:b/>
        </w:rPr>
        <w:t xml:space="preserve">Esimerkki 8.4312</w:t>
      </w:r>
    </w:p>
    <w:p>
      <w:r>
        <w:t xml:space="preserve">tarina: Jessi halusi laihtua. Niinpä hän aloitti juoksemalla ylös ja alas portaita koulunsa vieressä. Hän pystyi kuitenkin juoksemaan vain noin 10 sekuntia kerrallaan. Kuukausien harjoittelun jälkeen Jessi pystyi juoksemaan portaita ylös ja alas. Ja hän saavutti tavoitteensa laihtua haluamallaan tavalla. valittu lause: Mutta hän pystyi juoksemaan vain noin 10 sekuntia kerrallaan.</w:t>
      </w:r>
    </w:p>
    <w:p>
      <w:r>
        <w:rPr>
          <w:b/>
        </w:rPr>
        <w:t xml:space="preserve">Tulos</w:t>
      </w:r>
    </w:p>
    <w:p>
      <w:r>
        <w:t xml:space="preserve">Jessi pystyy juoksemaan vain kymmenen sekuntia &gt;Syyt&gt; Jessi kokee pettymyksen.</w:t>
      </w:r>
    </w:p>
    <w:p>
      <w:r>
        <w:rPr>
          <w:b/>
        </w:rPr>
        <w:t xml:space="preserve">Esimerkki 8.4313</w:t>
      </w:r>
    </w:p>
    <w:p>
      <w:r>
        <w:t xml:space="preserve">tarina: Karen lainasi ystävältään kirjan. Hän läikytti mehua sen päälle. Hän oli hermostunut, että hänen ystävänsä suuttuisi. Hänen ystävänsä antoi hänelle anteeksi. Hän tunsi olevansa onnekas, kun hänellä oli hyvä ystävä. valittu lause: Hän läikytti mehua sen päälle.</w:t>
      </w:r>
    </w:p>
    <w:p>
      <w:r>
        <w:rPr>
          <w:b/>
        </w:rPr>
        <w:t xml:space="preserve">Tulos</w:t>
      </w:r>
    </w:p>
    <w:p>
      <w:r>
        <w:t xml:space="preserve">Karen kaataa mehua ystävänsä kirjalle &gt;Syyt&gt; Karen on hermostunut.</w:t>
      </w:r>
    </w:p>
    <w:p>
      <w:r>
        <w:rPr>
          <w:b/>
        </w:rPr>
        <w:t xml:space="preserve">Tulos</w:t>
      </w:r>
    </w:p>
    <w:p>
      <w:r>
        <w:t xml:space="preserve">Karen kaatoi mehua kirjan päälle &gt;Syyt&gt; Karen on hermostunut.</w:t>
      </w:r>
    </w:p>
    <w:p>
      <w:r>
        <w:rPr>
          <w:b/>
        </w:rPr>
        <w:t xml:space="preserve">Esimerkki 8.4314</w:t>
      </w:r>
    </w:p>
    <w:p>
      <w:r>
        <w:t xml:space="preserve">tarina: Fran työskenteli ravintolassa. Hän menetti korvakorunsa jälkiruokaa tehdessään. Hän ei löytänyt sitä mistään. Eräs asiakas löysi Franin korvakorun jälkiruoasta. Fran pyysi anteeksi, mutta sai kuitenkin potkut. valittu lause: Fran työskenteli ravintolassa.</w:t>
      </w:r>
    </w:p>
    <w:p>
      <w:r>
        <w:rPr>
          <w:b/>
        </w:rPr>
        <w:t xml:space="preserve">Tulos</w:t>
      </w:r>
    </w:p>
    <w:p>
      <w:r>
        <w:t xml:space="preserve">Fran menettää korvakorun töissä &gt;Syyt&gt; Fran kokee olevansa stressaantunut.</w:t>
      </w:r>
    </w:p>
    <w:p>
      <w:r>
        <w:rPr>
          <w:b/>
        </w:rPr>
        <w:t xml:space="preserve">Esimerkki 8.4315</w:t>
      </w:r>
    </w:p>
    <w:p>
      <w:r>
        <w:t xml:space="preserve">tarina: Sally oli yläasteella. Hän käveli joka päivä kolme kilometriä kouluun. Eräänä päivänä Sally päätti, ettei halua enää kävellä. Sally meni kauppaan ja osti polkupyörän. Siitä lähtien Sally kulki kouluun pyörällä. valittu lause: Sally oli yläasteella.</w:t>
      </w:r>
    </w:p>
    <w:p>
      <w:r>
        <w:rPr>
          <w:b/>
        </w:rPr>
        <w:t xml:space="preserve">Tulos</w:t>
      </w:r>
    </w:p>
    <w:p>
      <w:r>
        <w:t xml:space="preserve">sally oli yläasteella &gt;Syyt&gt; sally on onnellinen(t)</w:t>
      </w:r>
    </w:p>
    <w:p>
      <w:r>
        <w:rPr>
          <w:b/>
        </w:rPr>
        <w:t xml:space="preserve">Esimerkki 8.4316</w:t>
      </w:r>
    </w:p>
    <w:p>
      <w:r>
        <w:t xml:space="preserve">tarina: Sam luki, että hänen suosikkikirjailijansa kirjoitti uuden kirjan. Kirja oli tulossa myyntiin kahden päivän kuluttua. Sam pystytti leirin kaupan ulkopuolelle päästäkseen ensimmäisenä jonoon. Hän odotti suureen päivään asti. Kun ovet avautuivat, hän juoksi hyllyille ja haki kirjan. valittu lause: Hän odotti suureen päivään asti.</w:t>
      </w:r>
    </w:p>
    <w:p>
      <w:r>
        <w:rPr>
          <w:b/>
        </w:rPr>
        <w:t xml:space="preserve">Tulos</w:t>
      </w:r>
    </w:p>
    <w:p>
      <w:r>
        <w:t xml:space="preserve">Sam odottaa, että kirja tulee myyntiin &gt;Syyt&gt; Sam tuntee odotusta.</w:t>
      </w:r>
    </w:p>
    <w:p>
      <w:r>
        <w:rPr>
          <w:b/>
        </w:rPr>
        <w:t xml:space="preserve">Tulos</w:t>
      </w:r>
    </w:p>
    <w:p>
      <w:r>
        <w:t xml:space="preserve">Sam odottaa suurta päivää &gt;Syyt&gt; Sam on innoissaan.</w:t>
      </w:r>
    </w:p>
    <w:p>
      <w:r>
        <w:rPr>
          <w:b/>
        </w:rPr>
        <w:t xml:space="preserve">Esimerkki 8.4317</w:t>
      </w:r>
    </w:p>
    <w:p>
      <w:r>
        <w:t xml:space="preserve">tarina: Charles ajatteli, että olisi hauskaa pestä perheen koira. Kunhan koira ei ravistaisi vettä päälleen, tämä olisi söpöä. Charles laittoi koiran ammeeseen ja huuhteli sen lämpimällä vedellä. Koira ei tärissyt. Charles vaahdotti koiran ja ravisteli sitten saippuaa kaikkialle. valittu lause: Charles vaahdotti koiran ja sitten hän ravisteli saippuaa kaikkialle.</w:t>
      </w:r>
    </w:p>
    <w:p>
      <w:r>
        <w:rPr>
          <w:b/>
        </w:rPr>
        <w:t xml:space="preserve">Tulos</w:t>
      </w:r>
    </w:p>
    <w:p>
      <w:r>
        <w:t xml:space="preserve">Koira ravistelee saippuaa kaikkialle &gt;Syyt&gt; Charlesia ärsyttää.</w:t>
      </w:r>
    </w:p>
    <w:p>
      <w:r>
        <w:rPr>
          <w:b/>
        </w:rPr>
        <w:t xml:space="preserve">Tulos</w:t>
      </w:r>
    </w:p>
    <w:p>
      <w:r>
        <w:t xml:space="preserve">Charles luuttuaa koiraa &gt;Syyt&gt; Koiraa ärsyttää.</w:t>
      </w:r>
    </w:p>
    <w:p>
      <w:r>
        <w:rPr>
          <w:b/>
        </w:rPr>
        <w:t xml:space="preserve">Esimerkki 8.4318</w:t>
      </w:r>
    </w:p>
    <w:p>
      <w:r>
        <w:t xml:space="preserve">tarina: Sam juoksi niin nopeasti kuin pystyi. Hän ohitti jo kaksi ihmistä. Hänen piti ohittaa vielä kolme. Hän oli melkein perillä. Sam oli lähellä maaliviivaa. valittu lause: Hän ohitti jo kaksi ihmistä.</w:t>
      </w:r>
    </w:p>
    <w:p>
      <w:r>
        <w:rPr>
          <w:b/>
        </w:rPr>
        <w:t xml:space="preserve">Tulos</w:t>
      </w:r>
    </w:p>
    <w:p>
      <w:r>
        <w:t xml:space="preserve">Sam ohitti kaksi muuta ihmistä &gt;Syyt&gt; Sam on optimistinen(t)</w:t>
      </w:r>
    </w:p>
    <w:p>
      <w:r>
        <w:rPr>
          <w:b/>
        </w:rPr>
        <w:t xml:space="preserve">Esimerkki 8.4319</w:t>
      </w:r>
    </w:p>
    <w:p>
      <w:r>
        <w:t xml:space="preserve">tarina: John ja Kara menivät viime viikonloppuna New Yorkiin. Se oli heidän vuosipäivälahjansa toisilleen. He sanoivat, että sää oli täydellinen. He vierailivat ympäri kaupunkia. Se oli täydellinen viikonloppu juhlia. valittu lause: John ja Kara lähtivät viime viikonloppuna NYC:hen.</w:t>
      </w:r>
    </w:p>
    <w:p>
      <w:r>
        <w:rPr>
          <w:b/>
        </w:rPr>
        <w:t xml:space="preserve">Tulos</w:t>
      </w:r>
    </w:p>
    <w:p>
      <w:r>
        <w:t xml:space="preserve">John ja Kara menevät NYC:hen &gt;Syyt&gt; John ja Kara ovat onnellisia.</w:t>
      </w:r>
    </w:p>
    <w:p>
      <w:r>
        <w:rPr>
          <w:b/>
        </w:rPr>
        <w:t xml:space="preserve">Tulos</w:t>
      </w:r>
    </w:p>
    <w:p>
      <w:r>
        <w:t xml:space="preserve">John ja Kara lähtevät NYC:hen &gt;Syyt&gt; John ja Kara tuntevat romanttista tunnelmaa</w:t>
      </w:r>
    </w:p>
    <w:p>
      <w:r>
        <w:rPr>
          <w:b/>
        </w:rPr>
        <w:t xml:space="preserve">Esimerkki 8.4320</w:t>
      </w:r>
    </w:p>
    <w:p>
      <w:r>
        <w:t xml:space="preserve">tarina: Jimmy rakasti kiipeillä puihin. Hänen äitinsä mielestä se oli vaarallista. Eräänä päivänä, kun hänen äitinsä ei ollut katsomassa, hän kiipesi isoon puuhun. Jimmy kaatui ja mursi nilkkansa. Jimmy ei enää koskaan kiipeillyt puuhun. valittu lause: Eräänä päivänä, kun hänen äitinsä ei katsonut, hän kiipesi isoon puuhun.</w:t>
      </w:r>
    </w:p>
    <w:p>
      <w:r>
        <w:rPr>
          <w:b/>
        </w:rPr>
        <w:t xml:space="preserve">Tulos</w:t>
      </w:r>
    </w:p>
    <w:p>
      <w:r>
        <w:t xml:space="preserve">Hän kiipeää isoon puuhun &gt;Syyt&gt; Hän on onnellinen.</w:t>
      </w:r>
    </w:p>
    <w:p>
      <w:r>
        <w:rPr>
          <w:b/>
        </w:rPr>
        <w:t xml:space="preserve">Esimerkki 8.4321</w:t>
      </w:r>
    </w:p>
    <w:p>
      <w:r>
        <w:t xml:space="preserve">tarina: Lori osti viime viikolla uuden laukun. Hän oli säästänyt jo jonkin aikaa sen hankkimiseksi. Hän otti sen mukaansa brunssille ystävien kanssa. Kun he saapuivat sinne, kahdella muulla naisella oli sama laukku. Lori teeskenteli, että se oli hauskaa, mutta repesi sisältä. valittu lause: Kun he saapuivat sinne, kahdella muulla naisella oli sama laukku.</w:t>
      </w:r>
    </w:p>
    <w:p>
      <w:r>
        <w:rPr>
          <w:b/>
        </w:rPr>
        <w:t xml:space="preserve">Tulos</w:t>
      </w:r>
    </w:p>
    <w:p>
      <w:r>
        <w:t xml:space="preserve">Lori saapuu brunssille &gt;Syyt&gt; Lori on nälkäinen.</w:t>
      </w:r>
    </w:p>
    <w:p>
      <w:r>
        <w:rPr>
          <w:b/>
        </w:rPr>
        <w:t xml:space="preserve">Esimerkki 8.4322</w:t>
      </w:r>
    </w:p>
    <w:p>
      <w:r>
        <w:t xml:space="preserve">tarina: Jane halusi yllättää miehensä, joka oli tulossa kotiin armeijasta. Hän mietti, mitä hänen miehensä haluaisi. Hän osti miehelle uuden television, koska tiesi, että mies katsoi paljon televisiota. John tuli kotiin ja oli yllättynyt uudesta televisiosta. Johnilla oli kuitenkin huonoja uutisia, nimittäin se, että hän joutui palaamaan armeijaan kuukauden kuluttua. valittu lause: John tuli kotiin ja oli yllättynyt uudesta televisiosta.</w:t>
      </w:r>
    </w:p>
    <w:p>
      <w:r>
        <w:rPr>
          <w:b/>
        </w:rPr>
        <w:t xml:space="preserve">Tulos</w:t>
      </w:r>
    </w:p>
    <w:p>
      <w:r>
        <w:t xml:space="preserve">John on yllättynyt uudesta televisiosta &gt;Syyt&gt; John on yllättynyt.</w:t>
      </w:r>
    </w:p>
    <w:p>
      <w:r>
        <w:rPr>
          <w:b/>
        </w:rPr>
        <w:t xml:space="preserve">Esimerkki 8.4323</w:t>
      </w:r>
    </w:p>
    <w:p>
      <w:r>
        <w:t xml:space="preserve">tarina: John halusi oppia soittamaan viulua. Hän meni musiikkikauppaan ostamaan viulua. Hän valitsi halvan mallin, jonka hän ajatteli kelpaavan aloittelijalle. Hän aloitti harjoittelun, ja heti kaksi kieliä katkesi. John meni takaisin kauppaan ja osti paremman viulun. valittu lause: Hän aloitti harjoittelun, ja kaksi kieliä katkesi heti.</w:t>
      </w:r>
    </w:p>
    <w:p>
      <w:r>
        <w:rPr>
          <w:b/>
        </w:rPr>
        <w:t xml:space="preserve">Tulos</w:t>
      </w:r>
    </w:p>
    <w:p>
      <w:r>
        <w:t xml:space="preserve">Jouset katkeavat &gt;Syyt&gt; John on järkyttynyt.</w:t>
      </w:r>
    </w:p>
    <w:p>
      <w:r>
        <w:rPr>
          <w:b/>
        </w:rPr>
        <w:t xml:space="preserve">Tulos</w:t>
      </w:r>
    </w:p>
    <w:p>
      <w:r>
        <w:t xml:space="preserve">Viulusta katkesi kaksi jousiääntä, kun John soitti sitä &gt;Syyt&gt; John on järkyttynyt.</w:t>
      </w:r>
    </w:p>
    <w:p>
      <w:r>
        <w:rPr>
          <w:b/>
        </w:rPr>
        <w:t xml:space="preserve">Esimerkki 8.4324</w:t>
      </w:r>
    </w:p>
    <w:p>
      <w:r>
        <w:t xml:space="preserve">tarina: Shelly rakasti valvoa myöhään ja odottaa isäänsä. Hän työskenteli ravintolassa, joka myi piirakoita ja kakkuja. Hän odotti kuulevansa auton oven sulkeutuvan. Hän juoksi keittiöön ja kaatoi kaksi lasillista maitoa. Sitten hänen isänsä tuli sisään ja he söivät piirakkaa. valittu lause: Shelly rakasti valvoa myöhään ja odottaa isäänsä.</w:t>
      </w:r>
    </w:p>
    <w:p>
      <w:r>
        <w:rPr>
          <w:b/>
        </w:rPr>
        <w:t xml:space="preserve">Tulos</w:t>
      </w:r>
    </w:p>
    <w:p>
      <w:r>
        <w:t xml:space="preserve">Shelly odottaa isäänsä &gt;Syyt&gt; Shelly tuntee odottelua. </w:t>
      </w:r>
    </w:p>
    <w:p>
      <w:r>
        <w:rPr>
          <w:b/>
        </w:rPr>
        <w:t xml:space="preserve">Esimerkki 8.4325</w:t>
      </w:r>
    </w:p>
    <w:p>
      <w:r>
        <w:t xml:space="preserve">tarina: Cara piti tyttöjen asioista, kuten nukeista ja tanssimisesta. Cara tykkäsi myös leikkiä supersankaria. Eräänä päivänä hän päätti mennä kouluun jediprinsessana. Jotkut lapset pilkkasivat häntä. Mutta toiset lapset sanoivat, että hän näytti siistiltä! valittu lause: Eräänä päivänä hän päätti mennä kouluun jediprinsessana.</w:t>
      </w:r>
    </w:p>
    <w:p>
      <w:r>
        <w:rPr>
          <w:b/>
        </w:rPr>
        <w:t xml:space="preserve">Tulos</w:t>
      </w:r>
    </w:p>
    <w:p>
      <w:r>
        <w:t xml:space="preserve">Hän menee kouluun puku päällä &gt;Syyt&gt; Muut lapset ovat vaikuttuneita.</w:t>
      </w:r>
    </w:p>
    <w:p>
      <w:r>
        <w:rPr>
          <w:b/>
        </w:rPr>
        <w:t xml:space="preserve">Esimerkki 8.4326</w:t>
      </w:r>
    </w:p>
    <w:p>
      <w:r>
        <w:t xml:space="preserve">tarina: Pidän kaverista, joka vihdoin pyysi minua treffeille. Treffit menivät hyvin ja olin innoissani siitä, että hän suuteli minua autossa. Kun pääsimme kotiin, hän yritti tehdä niin. Sen sijaan hän tarttuu kaulaani, jotta vetäisin häntä itseäni kohti. Lyhyesti sanottuna minulla on niskatuki. valittu lause: Lyhyesti sanottuna minulla on niskatuki.</w:t>
      </w:r>
    </w:p>
    <w:p>
      <w:r>
        <w:rPr>
          <w:b/>
        </w:rPr>
        <w:t xml:space="preserve">Tulos</w:t>
      </w:r>
    </w:p>
    <w:p>
      <w:r>
        <w:t xml:space="preserve">Käytän niskatukea &gt;Syyt&gt; Tunnen kipua.</w:t>
      </w:r>
    </w:p>
    <w:p>
      <w:r>
        <w:rPr>
          <w:b/>
        </w:rPr>
        <w:t xml:space="preserve">Esimerkki 8.4327</w:t>
      </w:r>
    </w:p>
    <w:p>
      <w:r>
        <w:t xml:space="preserve">tarina: Billy joi boolia. Hänen kupinsa putosi ja meni rikki! Billy oli surullinen. Billyn isä toi kotiin uuden kupin. Billy sai vihdoin taas nauttia boolista! valittu lause: Hänen kupinsa putosi ja hajosi!</w:t>
      </w:r>
    </w:p>
    <w:p>
      <w:r>
        <w:rPr>
          <w:b/>
        </w:rPr>
        <w:t xml:space="preserve">Tulos</w:t>
      </w:r>
    </w:p>
    <w:p>
      <w:r>
        <w:t xml:space="preserve">Billy rikkoo kuppinsa &gt;Syyt&gt; Billy on surullinen.</w:t>
      </w:r>
    </w:p>
    <w:p>
      <w:r>
        <w:rPr>
          <w:b/>
        </w:rPr>
        <w:t xml:space="preserve">Esimerkki 8.4328</w:t>
      </w:r>
    </w:p>
    <w:p>
      <w:r>
        <w:t xml:space="preserve">tarina: Viime vuonna lähdin kouluni kanssa bändimatkalle. Se oli tosi hauskaa ja menimme New Yorkiin. Ainoa ongelma oli se, että eksyimme. Yritimme löytää teatterin, mutta kukaan ei auttanut. Lopulta tunnin kuluttua löysimme perille. valittu lause: Ainoa ongelma oli, että eksyimme lopulta.</w:t>
      </w:r>
    </w:p>
    <w:p>
      <w:r>
        <w:rPr>
          <w:b/>
        </w:rPr>
        <w:t xml:space="preserve">Tulos</w:t>
      </w:r>
    </w:p>
    <w:p>
      <w:r>
        <w:t xml:space="preserve">Eksymme &gt;Syyt&gt; Olemme huolissamme.</w:t>
      </w:r>
    </w:p>
    <w:p>
      <w:r>
        <w:rPr>
          <w:b/>
        </w:rPr>
        <w:t xml:space="preserve">Esimerkki 8.4329</w:t>
      </w:r>
    </w:p>
    <w:p>
      <w:r>
        <w:t xml:space="preserve">tarina: Jimmy meni vesipuistoon syntymäpäivänään. Hän vietti tuntikausia aaltoaltaassa ja nielaisi paljon vettä. Hän alkoi voida pahoin. Hän oksensi koko auton päälle! Hän ei enää koskaan mennyt vesipuistoon. valittu lause: Jimmy meni vesipuistoon syntymäpäivänään.</w:t>
      </w:r>
    </w:p>
    <w:p>
      <w:r>
        <w:rPr>
          <w:b/>
        </w:rPr>
        <w:t xml:space="preserve">Tulos</w:t>
      </w:r>
    </w:p>
    <w:p>
      <w:r>
        <w:t xml:space="preserve">Jimmy menee vesipuistoon &gt;Syyt&gt; Jimmy on onnellinen.</w:t>
      </w:r>
    </w:p>
    <w:p>
      <w:r>
        <w:rPr>
          <w:b/>
        </w:rPr>
        <w:t xml:space="preserve">Esimerkki 8.4330</w:t>
      </w:r>
    </w:p>
    <w:p>
      <w:r>
        <w:t xml:space="preserve">tarina: Kelley pääsi suoraan tähtikuvioiseen kyytiin. Hän oli hyvin peloissaan. Kyyti alkoi nousta ilmaan. Kelley huusi. Hän halusi kyydin olevan ohi. valittu lause: Kelley Kelley oli menossa ylös ilmaan.</w:t>
      </w:r>
    </w:p>
    <w:p>
      <w:r>
        <w:rPr>
          <w:b/>
        </w:rPr>
        <w:t xml:space="preserve">Tulos</w:t>
      </w:r>
    </w:p>
    <w:p>
      <w:r>
        <w:t xml:space="preserve">Kyyti alkaa nousta ilmaan &gt;Syyt&gt; Kelly tuntee pelkoa.</w:t>
      </w:r>
    </w:p>
    <w:p>
      <w:r>
        <w:rPr>
          <w:b/>
        </w:rPr>
        <w:t xml:space="preserve">Tulos</w:t>
      </w:r>
    </w:p>
    <w:p>
      <w:r>
        <w:t xml:space="preserve">Kyyti alkoi nousta ilmaan &gt;Syyt&gt; Kelley tuntee pelkoa.</w:t>
      </w:r>
    </w:p>
    <w:p>
      <w:r>
        <w:rPr>
          <w:b/>
        </w:rPr>
        <w:t xml:space="preserve">Esimerkki 8.4331</w:t>
      </w:r>
    </w:p>
    <w:p>
      <w:r>
        <w:t xml:space="preserve">tarina: Se oli kesäloma. Gina ei ollut nähnyt koulukavereitaan kuukauteen. Hänen ystävänsä Lisa oli tulossa vierailulle. Gina ja hänen äitinsä lähtivät hakemaan häntä. Se oli ensimmäinen kerta, kun Gina oli käynyt siinä kaupunginosassa. valittu lause: Hänen ystävänsä Lisa oli tulossa vierailulle.</w:t>
      </w:r>
    </w:p>
    <w:p>
      <w:r>
        <w:rPr>
          <w:b/>
        </w:rPr>
        <w:t xml:space="preserve">Tulos</w:t>
      </w:r>
    </w:p>
    <w:p>
      <w:r>
        <w:t xml:space="preserve">Lisa on tulossa vierailulle &gt;Syyt&gt; Gina on onnellinen(t)</w:t>
      </w:r>
    </w:p>
    <w:p>
      <w:r>
        <w:rPr>
          <w:b/>
        </w:rPr>
        <w:t xml:space="preserve">Esimerkki 8.4332</w:t>
      </w:r>
    </w:p>
    <w:p>
      <w:r>
        <w:t xml:space="preserve">tarina: Katsoin teini-ikäistä ja pyysin häntä olemaan hiljaa. Saarnaaja oli alkanut saarnata, ja hän vain nauroi ääneen! Hän katsoi minua ja sanoi, että hän voi tehdä mitä tahansa. Olin järkyttynyt. Valitettavasti jouduin sanomaan hänelle, ettei hän saisi tulla, jos hän ei pysty kuuntelemaan. valittu lause: Olin järkyttynyt.</w:t>
      </w:r>
    </w:p>
    <w:p>
      <w:r>
        <w:rPr>
          <w:b/>
        </w:rPr>
        <w:t xml:space="preserve">Tulos</w:t>
      </w:r>
    </w:p>
    <w:p>
      <w:r>
        <w:t xml:space="preserve">Olin järkyttynyt &gt;Syyt&gt; Olen sanaton(t). </w:t>
      </w:r>
    </w:p>
    <w:p>
      <w:r>
        <w:rPr>
          <w:b/>
        </w:rPr>
        <w:t xml:space="preserve">Esimerkki 8.4333</w:t>
      </w:r>
    </w:p>
    <w:p>
      <w:r>
        <w:t xml:space="preserve">tarina: Peruskoulussa oli isä-tytär-tanssit. Lanan isä pyysi häntä mukaan. Hän valitsi mekon. Mies vei hänet illalliselle. Se oli täydellinen ensitanssi. valittu lause: Se oli täydellinen ensimmäinen tanssi.</w:t>
      </w:r>
    </w:p>
    <w:p>
      <w:r>
        <w:rPr>
          <w:b/>
        </w:rPr>
        <w:t xml:space="preserve">Tulos</w:t>
      </w:r>
    </w:p>
    <w:p>
      <w:r>
        <w:t xml:space="preserve">Tanssi oli täydellinen &gt;Syyt&gt; Tunnen itseni onnelliseksi.</w:t>
      </w:r>
    </w:p>
    <w:p>
      <w:r>
        <w:rPr>
          <w:b/>
        </w:rPr>
        <w:t xml:space="preserve">Esimerkki 8.4334</w:t>
      </w:r>
    </w:p>
    <w:p>
      <w:r>
        <w:t xml:space="preserve">tarina: Dee oli hyvin innoissaan. Hänen vanhempansa olivat viemässä häntä lomalle. He kertoivat hänelle, että matkakohde oli yllätys. Kun kone laskeutui Floridaan, Dee nauroi. Hän tiesi nyt: he olivat menossa Disneylandiin! valittu lause: Kun kone laskeutui Floridaan, hän nauroi.</w:t>
      </w:r>
    </w:p>
    <w:p>
      <w:r>
        <w:rPr>
          <w:b/>
        </w:rPr>
        <w:t xml:space="preserve">Tulos</w:t>
      </w:r>
    </w:p>
    <w:p>
      <w:r>
        <w:t xml:space="preserve">Dee nauraa &gt;Syyt&gt; Dee on onnellinen(t).</w:t>
      </w:r>
    </w:p>
    <w:p>
      <w:r>
        <w:rPr>
          <w:b/>
        </w:rPr>
        <w:t xml:space="preserve">Esimerkki 8.4335</w:t>
      </w:r>
    </w:p>
    <w:p>
      <w:r>
        <w:t xml:space="preserve">tarina: Tony asui Kansasissa. Hänen vanhempansa soittivat ja kertoivat, että oli tornadovaroitus. Tony pelkäsi kahta asiaa, hämähäkkejä ja tornadoja. Hän meni kellariin siltä varalta, että se iskee hänen lähelleen. Kellari oli täynnä hämähäkkejä, mutta hän jäi sinne ja onneksi selvisi hengissä. valittu lause: Kellari oli täynnä hämähäkkejä, mutta hän jäi sinne ja onneksi selvisi hengissä.</w:t>
      </w:r>
    </w:p>
    <w:p>
      <w:r>
        <w:rPr>
          <w:b/>
        </w:rPr>
        <w:t xml:space="preserve">Tulos</w:t>
      </w:r>
    </w:p>
    <w:p>
      <w:r>
        <w:t xml:space="preserve">Hän selviytyy &gt;Syyt&gt; Hän tuntee itsensä onnekkaaksi.</w:t>
      </w:r>
    </w:p>
    <w:p>
      <w:r>
        <w:rPr>
          <w:b/>
        </w:rPr>
        <w:t xml:space="preserve">Tulos</w:t>
      </w:r>
    </w:p>
    <w:p>
      <w:r>
        <w:t xml:space="preserve">Tony selviytyy &gt;Syyt&gt; Tony tuntee olonsa helpotetuksi</w:t>
      </w:r>
    </w:p>
    <w:p>
      <w:r>
        <w:rPr>
          <w:b/>
        </w:rPr>
        <w:t xml:space="preserve">Esimerkki 8.4336</w:t>
      </w:r>
    </w:p>
    <w:p>
      <w:r>
        <w:t xml:space="preserve">tarina: Rodriguezin perhe muutti. He ostivat talon Fairfieldistä. Sen rakentaminen kesti 6 kuukautta. Se on kolmen makuuhuoneen ja kahden kylpyhuoneen talo. He asuvat siellä ja ovat hyvin tyytyväisiä. valittu lause: Se kesti 6 kuukautta, ennen kuin se rakennettiin.</w:t>
      </w:r>
    </w:p>
    <w:p>
      <w:r>
        <w:rPr>
          <w:b/>
        </w:rPr>
        <w:t xml:space="preserve">Tulos</w:t>
      </w:r>
    </w:p>
    <w:p>
      <w:r>
        <w:t xml:space="preserve">Talon rakentamiseen kuluu 6 kuukautta &gt;Syyt&gt; Rodriguezin perhe tuntee ennakointia. </w:t>
      </w:r>
    </w:p>
    <w:p>
      <w:r>
        <w:rPr>
          <w:b/>
        </w:rPr>
        <w:t xml:space="preserve">Tulos</w:t>
      </w:r>
    </w:p>
    <w:p>
      <w:r>
        <w:t xml:space="preserve">Koti on rakennettu &gt;Syyt&gt; Rodriguezin perhe on onnellinen(t).</w:t>
      </w:r>
    </w:p>
    <w:p>
      <w:r>
        <w:rPr>
          <w:b/>
        </w:rPr>
        <w:t xml:space="preserve">Esimerkki 8.4337</w:t>
      </w:r>
    </w:p>
    <w:p>
      <w:r>
        <w:t xml:space="preserve">tarina: Johannes istui alas syömään keittoa. Hänen edessään oli kulho kananuudeleita. Se oli kylmää. Hän suuttui kovasti. Hän heitti sen maahan. valittu lause: Hän suuttui kovasti.</w:t>
      </w:r>
    </w:p>
    <w:p>
      <w:r>
        <w:rPr>
          <w:b/>
        </w:rPr>
        <w:t xml:space="preserve">Tulos</w:t>
      </w:r>
    </w:p>
    <w:p>
      <w:r>
        <w:t xml:space="preserve">John suuttuu &gt;Syyt&gt; Johnille tulee paha mieli.</w:t>
      </w:r>
    </w:p>
    <w:p>
      <w:r>
        <w:rPr>
          <w:b/>
        </w:rPr>
        <w:t xml:space="preserve">Esimerkki 8.4338</w:t>
      </w:r>
    </w:p>
    <w:p>
      <w:r>
        <w:t xml:space="preserve">tarina: Henryllä oli ystävä luonaan. Hän oli valmis lähtemään kotiin. Oli jo pimeää, joten Henry saattoi hänet kotiin. Heidän oli kuljettava kolmea katua pitkin. Sitten hän hyvästeli tytön ovella. valittu lause: Se oli pimeää, joten hän saattoi hänet kotiin.</w:t>
      </w:r>
    </w:p>
    <w:p>
      <w:r>
        <w:rPr>
          <w:b/>
        </w:rPr>
        <w:t xml:space="preserve">Tulos</w:t>
      </w:r>
    </w:p>
    <w:p>
      <w:r>
        <w:t xml:space="preserve">Mies saattaa naisen kotiin &gt;Syyt&gt; Nainen on kiitollinen.</w:t>
      </w:r>
    </w:p>
    <w:p>
      <w:r>
        <w:rPr>
          <w:b/>
        </w:rPr>
        <w:t xml:space="preserve">Esimerkki 8.4339</w:t>
      </w:r>
    </w:p>
    <w:p>
      <w:r>
        <w:t xml:space="preserve">tarina: Eräänä vuonna koulun tansseissa tarjottiin ilmaista pizzaa. En ollut koskaan ollut kovin hyvä tanssija, joten hengailin vain ympäriinsä. Tanssien loppupuolella minulle alkoi tulla melkoinen nälkä. Päätimme ystävieni kanssa, että haluamme pizzaa. Kun pääsimme paikalle, pizza oli loppu ja olimme järkyttyneitä. valittu lause: Tanssin loppua kohti minulle alkoi tulla melkoinen nälkä.</w:t>
      </w:r>
    </w:p>
    <w:p>
      <w:r>
        <w:rPr>
          <w:b/>
        </w:rPr>
        <w:t xml:space="preserve">Tulos</w:t>
      </w:r>
    </w:p>
    <w:p>
      <w:r>
        <w:t xml:space="preserve">Minulle tulee nälkä &gt;Syyt&gt; Minulla on nälkä.</w:t>
      </w:r>
    </w:p>
    <w:p>
      <w:r>
        <w:rPr>
          <w:b/>
        </w:rPr>
        <w:t xml:space="preserve">Esimerkki 8.4340</w:t>
      </w:r>
    </w:p>
    <w:p>
      <w:r>
        <w:t xml:space="preserve">tarina: Ernie lähti eräänä päivänä kävelylle puistoon. Ernie käveli tenniskentän ohi ja näki kahden kauniin naisen pelaavan. Hän ei ollut koskaan ennen pelannut tennistä, mutta hän päätti opetella. Seuraavana päivänä hän meni puistoon, ja naiset olivat siellä taas. He kutsuivat hänet mukaansa, ja lopulta toisesta tuli hänen vaimonsa. valittu lause: Hän ei ollut koskaan ennen pelannut tennistä, mutta hän päätti opetella.</w:t>
      </w:r>
    </w:p>
    <w:p>
      <w:r>
        <w:rPr>
          <w:b/>
        </w:rPr>
        <w:t xml:space="preserve">Tulos</w:t>
      </w:r>
    </w:p>
    <w:p>
      <w:r>
        <w:t xml:space="preserve">Ernie päättää opetella pelaamaan tennistä &gt;Syyt&gt; Ernie on kiinnostunut.</w:t>
      </w:r>
    </w:p>
    <w:p>
      <w:r>
        <w:rPr>
          <w:b/>
        </w:rPr>
        <w:t xml:space="preserve">Esimerkki 8.4341</w:t>
      </w:r>
    </w:p>
    <w:p>
      <w:r>
        <w:t xml:space="preserve">tarina: Nainen löysi ponin. Poni näytti surulliselta. Nainen keksi jotain auttaakseen. Hän antoi ponille tuoretta heinää. Poni piristyi ja oli iloinen. valittu lause: Nainen antoi ponille tuoretta heinää.</w:t>
      </w:r>
    </w:p>
    <w:p>
      <w:r>
        <w:rPr>
          <w:b/>
        </w:rPr>
        <w:t xml:space="preserve">Tulos</w:t>
      </w:r>
    </w:p>
    <w:p>
      <w:r>
        <w:t xml:space="preserve">Nainen antaa ponille tuoretta heinää &gt;Syyt&gt; Poni on onnellinen.</w:t>
      </w:r>
    </w:p>
    <w:p>
      <w:r>
        <w:rPr>
          <w:b/>
        </w:rPr>
        <w:t xml:space="preserve">Esimerkki 8.4342</w:t>
      </w:r>
    </w:p>
    <w:p>
      <w:r>
        <w:t xml:space="preserve">tarina: Schmidtin piti mennä bussilla töihin. Se kesti kauan. Bussi hajosi. Hän myöhästyi kovasti töistä. Hän sai kirjeen töissä. valittu lause: Se kesti kauan.</w:t>
      </w:r>
    </w:p>
    <w:p>
      <w:r>
        <w:rPr>
          <w:b/>
        </w:rPr>
        <w:t xml:space="preserve">Tulos</w:t>
      </w:r>
    </w:p>
    <w:p>
      <w:r>
        <w:t xml:space="preserve">Bussimatka kesti kauan &gt;Syyt&gt; Schmidt kokee olevansa stressaantunut.</w:t>
      </w:r>
    </w:p>
    <w:p>
      <w:r>
        <w:rPr>
          <w:b/>
        </w:rPr>
        <w:t xml:space="preserve">Esimerkki 8.4343</w:t>
      </w:r>
    </w:p>
    <w:p>
      <w:r>
        <w:t xml:space="preserve">tarina: Art oli järjestämässä juhlia. Hän pelkäsi, ettei kukaan tulisi paikalle. Hän oli niin hermostunut juhlailtana! Mutta sitten hänen ovikellonsa soi yhä uudelleen ja uudelleen. Kymmeniä ihmisiä tuli hänen juhliinsa! valittu lause: Hän oli niin hermostunut juhlailtana!</w:t>
      </w:r>
    </w:p>
    <w:p>
      <w:r>
        <w:rPr>
          <w:b/>
        </w:rPr>
        <w:t xml:space="preserve">Tulos</w:t>
      </w:r>
    </w:p>
    <w:p>
      <w:r>
        <w:t xml:space="preserve">Hän on hermostunut &gt;Syyt&gt; Hän on hermostunut.</w:t>
      </w:r>
    </w:p>
    <w:p>
      <w:r>
        <w:rPr>
          <w:b/>
        </w:rPr>
        <w:t xml:space="preserve">Esimerkki 8.4344</w:t>
      </w:r>
    </w:p>
    <w:p>
      <w:r>
        <w:t xml:space="preserve">tarina: Tätini sai tietää, että hänellä oli neljännen vaiheen keuhkosyöpä. Kaksi päivää myöhemmin lähdimme kahdeksan tunnin ajomatkalle Los Angelesiin. Kuusi ja puoli tuntia matkan jälkeen sain puhelun. Hän oli kuollut rauhallisesti kotona ja mukavasti muutamaa minuuttia aiemmin. Hän makasi rauhassa, kun saavuin hyvästelemään. valittu lause: Sain puhelinsoiton kuuden ja puolen tunnin ajomatkan jälkeen.</w:t>
      </w:r>
    </w:p>
    <w:p>
      <w:r>
        <w:rPr>
          <w:b/>
        </w:rPr>
        <w:t xml:space="preserve">Tulos</w:t>
      </w:r>
    </w:p>
    <w:p>
      <w:r>
        <w:t xml:space="preserve">Saan puhelinsoiton &gt;Syyt&gt; Olen surullinen (surulliset)</w:t>
      </w:r>
    </w:p>
    <w:p>
      <w:r>
        <w:rPr>
          <w:b/>
        </w:rPr>
        <w:t xml:space="preserve">Esimerkki 8.4345</w:t>
      </w:r>
    </w:p>
    <w:p>
      <w:r>
        <w:t xml:space="preserve">tarina: Gina oli yksin kotona ja tylsistynyt. Hän päätti kävellä puistoon. Puistossa ei ollut ketään. Hän kääntyi lähteäkseen. Ja kohtasi ison, irrallaan olevan koiran. valittu lause: Hän kääntyi lähteäkseen.</w:t>
      </w:r>
    </w:p>
    <w:p>
      <w:r>
        <w:rPr>
          <w:b/>
        </w:rPr>
        <w:t xml:space="preserve">Tulos</w:t>
      </w:r>
    </w:p>
    <w:p>
      <w:r>
        <w:t xml:space="preserve">Hän kääntyy lähteäkseen &gt;Syyt&gt; Hän tuntee pelkoa.</w:t>
      </w:r>
    </w:p>
    <w:p>
      <w:r>
        <w:rPr>
          <w:b/>
        </w:rPr>
        <w:t xml:space="preserve">Esimerkki 8.4346</w:t>
      </w:r>
    </w:p>
    <w:p>
      <w:r>
        <w:t xml:space="preserve">tarina: Reese oli koulussa. Hän oli tekemässä koetta, kun hänen päähänsä alkoi sattua. Opettaja lähetti hänet terveydenhoitajan huoneeseen, jossa hän kävi makuulle. Terveydenhoitaja toivoi, että makaaminen auttaisi häntä voimaan paremmin. Valitettavasti se ei auttanut, joten Reese pyysi äitiään hakemaan hänet. valittu lause: Valitettavasti ei, joten hän pyysi äitiään hakemaan hänet.</w:t>
      </w:r>
    </w:p>
    <w:p>
      <w:r>
        <w:rPr>
          <w:b/>
        </w:rPr>
        <w:t xml:space="preserve">Tulos</w:t>
      </w:r>
    </w:p>
    <w:p>
      <w:r>
        <w:t xml:space="preserve">Makaaminen ei auta häntä tuntemaan oloaan paremmaksi &gt;Syyt&gt; Hänellä on huono olo.</w:t>
      </w:r>
    </w:p>
    <w:p>
      <w:r>
        <w:rPr>
          <w:b/>
        </w:rPr>
        <w:t xml:space="preserve">Esimerkki 8.4347</w:t>
      </w:r>
    </w:p>
    <w:p>
      <w:r>
        <w:t xml:space="preserve">tarina: Andrea ja Sara olivat juuri lähteneet karkkikaupasta. He söivät suklaatikkareita. Yhtäkkiä Sara kompastui ja pudotti karkkinsa. Se oli pudonnut multaan. Sara oli niin surullinen, että hän meni ostamaan uuden. valittu lause: Sara kompastui yhtäkkiä ja pudotti karkkinsa.</w:t>
      </w:r>
    </w:p>
    <w:p>
      <w:r>
        <w:rPr>
          <w:b/>
        </w:rPr>
        <w:t xml:space="preserve">Tulos</w:t>
      </w:r>
    </w:p>
    <w:p>
      <w:r>
        <w:t xml:space="preserve">Sara pudottaa tikkarin &gt;Syy&gt; Hän on surullinen.</w:t>
      </w:r>
    </w:p>
    <w:p>
      <w:r>
        <w:rPr>
          <w:b/>
        </w:rPr>
        <w:t xml:space="preserve">Esimerkki 8.4348</w:t>
      </w:r>
    </w:p>
    <w:p>
      <w:r>
        <w:t xml:space="preserve">tarina: Jessicalla ja Robertilla oli vapaapäivä töistä. Heillä oli liput Disneylandiin, ja he päättivät mennä sinne poikansa kanssa. He ottivat poikansa mukaan kaikkiin huvipuistoihin, kunnes he olivat aivan väsyneitä. He kävivät vielä yhdellä viimeisellä ajelulla ja lähtivät puistosta kotiin. He puhuivat siitä, miten hauskaa heillä oli, ja menivät sitten nukkumaan. valittu lause: Jessicalla ja Robertilla oli vapaapäivä töistä.</w:t>
      </w:r>
    </w:p>
    <w:p>
      <w:r>
        <w:rPr>
          <w:b/>
        </w:rPr>
        <w:t xml:space="preserve">Tulos</w:t>
      </w:r>
    </w:p>
    <w:p>
      <w:r>
        <w:t xml:space="preserve">Jessicalla ja Robertilla on vapaapäivä &gt;Syyt&gt; Jessica ja Robert ovat onnellisia.</w:t>
      </w:r>
    </w:p>
    <w:p>
      <w:r>
        <w:rPr>
          <w:b/>
        </w:rPr>
        <w:t xml:space="preserve">Esimerkki 8.4349</w:t>
      </w:r>
    </w:p>
    <w:p>
      <w:r>
        <w:t xml:space="preserve">tarina: Tomilla oli oma vene. Hän joutui myymään sen. Nyt hän käy vain minun veneelläni. Meillä on niin hauskaa yhdessä. Nyt minulla on joku auttamassa minua veneeni puhdistamisessa. valittu lause: Meillä on niin hauskaa yhdessä.</w:t>
      </w:r>
    </w:p>
    <w:p>
      <w:r>
        <w:rPr>
          <w:b/>
        </w:rPr>
        <w:t xml:space="preserve">Tulos</w:t>
      </w:r>
    </w:p>
    <w:p>
      <w:r>
        <w:t xml:space="preserve">Meillä on niin hauskaa yhdessä &gt;Syyt&gt; Meistä tuntuu onnelliselta.</w:t>
      </w:r>
    </w:p>
    <w:p>
      <w:r>
        <w:rPr>
          <w:b/>
        </w:rPr>
        <w:t xml:space="preserve">Esimerkki 8.4350</w:t>
      </w:r>
    </w:p>
    <w:p>
      <w:r>
        <w:t xml:space="preserve">tarina: Sammy oli riidellyt äitinsä kanssa. He eivät olleet puhuneet kuukausiin. Eräänä päivänä Sammy kaipasi äitiä kovasti ja lähetti hänelle tekstiviestin. Pian sen jälkeen hänen äitinsä vastasi hyvin kylmästi ja ilkeästi. Sammy oli murtunut eikä yrittänyt ottaa häneen enää yhteyttä. valittu lause: He eivät olleet puhuneet kuukausiin.</w:t>
      </w:r>
    </w:p>
    <w:p>
      <w:r>
        <w:rPr>
          <w:b/>
        </w:rPr>
        <w:t xml:space="preserve">Tulos</w:t>
      </w:r>
    </w:p>
    <w:p>
      <w:r>
        <w:t xml:space="preserve">Sammy ja hänen äitinsä eivät puhu toisilleen &gt;Syyt&gt; Sammy tuntee itsensä yksinäiseksi.</w:t>
      </w:r>
    </w:p>
    <w:p>
      <w:r>
        <w:rPr>
          <w:b/>
        </w:rPr>
        <w:t xml:space="preserve">Tulos</w:t>
      </w:r>
    </w:p>
    <w:p>
      <w:r>
        <w:t xml:space="preserve">Sammy lakkaa puhumasta äidilleen &gt;Syyt&gt; Sammy tuntee katumusta.</w:t>
      </w:r>
    </w:p>
    <w:p>
      <w:r>
        <w:rPr>
          <w:b/>
        </w:rPr>
        <w:t xml:space="preserve">Esimerkki 8.4351</w:t>
      </w:r>
    </w:p>
    <w:p>
      <w:r>
        <w:t xml:space="preserve">tarina: Pete käveli käytävää pitkin syöden jäätelöä. Vähän jäätelöä putosi ja putosi lattialle. Dan käveli Peten ohi ja astui jäätelön päälle. Dan liukastui ja kaatui kovaa maahan. Pete tarjoutui auttamaan hänet ylös. valittu lause: Vähän hänen jäätelöstään putosi ja laskeutui lattialle.</w:t>
      </w:r>
    </w:p>
    <w:p>
      <w:r>
        <w:rPr>
          <w:b/>
        </w:rPr>
        <w:t xml:space="preserve">Tulos</w:t>
      </w:r>
    </w:p>
    <w:p>
      <w:r>
        <w:t xml:space="preserve">Hänen jäätelönsä putoaa lattialle &gt;Syyt&gt; Hän on pettynyt.</w:t>
      </w:r>
    </w:p>
    <w:p>
      <w:r>
        <w:rPr>
          <w:b/>
        </w:rPr>
        <w:t xml:space="preserve">Esimerkki 8.4352</w:t>
      </w:r>
    </w:p>
    <w:p>
      <w:r>
        <w:t xml:space="preserve">tarina: Tänä aamuna tajusin, että minulla oli vapaa-aikaa ja halusin tavata ystäväni. Soitin siis ystävälleni Bethille ja pyysin häntä tapaamaan kahville. Beth sanoi kyllä, tavataan Coffee Cannissa puoliltapäivin. Tapasimme siis Bethin kanssa ja juttelimme mukavia neljänkymmenenviiden minuutin ajan. Sitten halasimme parkkipaikalla ja menimme autoillemme. valittu lause: Niinpä Beth ja minä tapasimme ja juttelimme mukavia neljäkymmentäviisi minuuttia.</w:t>
      </w:r>
    </w:p>
    <w:p>
      <w:r>
        <w:rPr>
          <w:b/>
        </w:rPr>
        <w:t xml:space="preserve">Tulos</w:t>
      </w:r>
    </w:p>
    <w:p>
      <w:r>
        <w:t xml:space="preserve">Beth ja minä keskustelemme &gt;Syyt&gt; Beth ja minä olemme onnellisia.</w:t>
      </w:r>
    </w:p>
    <w:p>
      <w:r>
        <w:rPr>
          <w:b/>
        </w:rPr>
        <w:t xml:space="preserve">Esimerkki 8.4353</w:t>
      </w:r>
    </w:p>
    <w:p>
      <w:r>
        <w:t xml:space="preserve">tarina: Jordyn pelasi tänään jalkapallo-ottelussa. Molemmat joukkueet olivat erittäin hyviä, ja peli oli kova. Jordyn teki voittomaalin ja oli hyvin ylpeä. Jordynin äiti juoksi hänen luokseen ja halasi häntä. Jordyn meni jäätelölle suuren voiton jälkeen. valittu lause: Jordyn teki voittomaalin ja oli hyvin ylpeä.</w:t>
      </w:r>
    </w:p>
    <w:p>
      <w:r>
        <w:rPr>
          <w:b/>
        </w:rPr>
        <w:t xml:space="preserve">Tulos</w:t>
      </w:r>
    </w:p>
    <w:p>
      <w:r>
        <w:t xml:space="preserve">Jordyn teki voittomaalin ja oli ylpeä &gt;Syyt&gt; Jordyn on onnellinen(t)</w:t>
      </w:r>
    </w:p>
    <w:p>
      <w:r>
        <w:rPr>
          <w:b/>
        </w:rPr>
        <w:t xml:space="preserve">Esimerkki 8.4354</w:t>
      </w:r>
    </w:p>
    <w:p>
      <w:r>
        <w:t xml:space="preserve">tarina: Hän oli vihdoin eronnut Johnista. Mies oli ollut hallitseva ja joskus väkivaltainen. Hän kuuli sireenit ennen kuin poliisiauto pysähtyi. He olivat löytäneet hänen ex-poikaystävänsä kiikarin kanssa puusta. Hän sanoi katselleensa vain lintuja. Valittu lause: He löysivät hänen entisen poikaystävänsä kiikarit puussa.</w:t>
      </w:r>
    </w:p>
    <w:p>
      <w:r>
        <w:rPr>
          <w:b/>
        </w:rPr>
        <w:t xml:space="preserve">Tulos</w:t>
      </w:r>
    </w:p>
    <w:p>
      <w:r>
        <w:t xml:space="preserve">John löydetään &gt;Syyt&gt; John säikähtää (säikähtävät).</w:t>
      </w:r>
    </w:p>
    <w:p>
      <w:r>
        <w:rPr>
          <w:b/>
        </w:rPr>
        <w:t xml:space="preserve">Esimerkki 8.4355</w:t>
      </w:r>
    </w:p>
    <w:p>
      <w:r>
        <w:t xml:space="preserve">tarina: Linda asui ennen maatilalla. Hänen piti herätä joka päivä viideltä aamulla ruokkimaan lehmiä. Eräänä päivänä hän huomasi, että yksi lehmä oli kadonnut. Hän etsi sitä kaukaa ja kaukaa. Se kesti tunteja, mutta lehmä löytyi kilometrien päästä, paljon myöhemmin. valittu lause: Hän etsi sitä kaukaa ja kaukaa.</w:t>
      </w:r>
    </w:p>
    <w:p>
      <w:r>
        <w:rPr>
          <w:b/>
        </w:rPr>
        <w:t xml:space="preserve">Tulos</w:t>
      </w:r>
    </w:p>
    <w:p>
      <w:r>
        <w:t xml:space="preserve">Linda etsi lehmäänsä &gt;Syyt&gt; Linda tuntee itsensä päättäväiseksi. </w:t>
      </w:r>
    </w:p>
    <w:p>
      <w:r>
        <w:rPr>
          <w:b/>
        </w:rPr>
        <w:t xml:space="preserve">Tulos</w:t>
      </w:r>
    </w:p>
    <w:p>
      <w:r>
        <w:t xml:space="preserve">Linda etsii lehmää kaukaa ja kaukaa &gt;Syyt&gt; Linda tuntee olonsa stressaantuneeksi.</w:t>
      </w:r>
    </w:p>
    <w:p>
      <w:r>
        <w:rPr>
          <w:b/>
        </w:rPr>
        <w:t xml:space="preserve">Esimerkki 8.4356</w:t>
      </w:r>
    </w:p>
    <w:p>
      <w:r>
        <w:t xml:space="preserve">tarina: Max heräsi ja huomasi olevansa myöhässä töistä. Hän hyppäsi sängystä ja pukeutui. Sitten hän ajoi nopeasti pyörällään töihin. Perillä hän pyysi anteeksi pomoltaan. Hänen pomonsa antoi hänelle anteeksi ja antoi hänelle vielä yhden mahdollisuuden. valittu lause: Hänen pomonsa antoi hänelle anteeksi ja antoi hänelle vielä yhden mahdollisuuden.</w:t>
      </w:r>
    </w:p>
    <w:p>
      <w:r>
        <w:rPr>
          <w:b/>
        </w:rPr>
        <w:t xml:space="preserve">Tulos</w:t>
      </w:r>
    </w:p>
    <w:p>
      <w:r>
        <w:t xml:space="preserve">Maxin pomo antaa Maxille anteeksi &gt;Syyt&gt; Max on helpottunut.</w:t>
      </w:r>
    </w:p>
    <w:p>
      <w:r>
        <w:rPr>
          <w:b/>
        </w:rPr>
        <w:t xml:space="preserve">Tulos</w:t>
      </w:r>
    </w:p>
    <w:p>
      <w:r>
        <w:t xml:space="preserve">Maxin pomo antaa hänelle anteeksi &gt;Syyt&gt; Max on onnellinen.</w:t>
      </w:r>
    </w:p>
    <w:p>
      <w:r>
        <w:rPr>
          <w:b/>
        </w:rPr>
        <w:t xml:space="preserve">Esimerkki 8.4357</w:t>
      </w:r>
    </w:p>
    <w:p>
      <w:r>
        <w:t xml:space="preserve">tarina: Maggie oli hauskalla retkellä rannalla. Hän oli säästänyt sitä varten koko vuoden. Matkapäivänä hän ei voinut hyvin. Rannalla hänestä tuntui, että hän oksentaisi. Hän jäi lopulta koko matkasta paitsi. valittu lause: Maggie oli hauskalla matkalla rannalle.</w:t>
      </w:r>
    </w:p>
    <w:p>
      <w:r>
        <w:rPr>
          <w:b/>
        </w:rPr>
        <w:t xml:space="preserve">Tulos</w:t>
      </w:r>
    </w:p>
    <w:p>
      <w:r>
        <w:t xml:space="preserve">Maggie menee rannalle &gt;Syyt&gt; Maggie voi pahoin rannalla.</w:t>
      </w:r>
    </w:p>
    <w:p>
      <w:r>
        <w:rPr>
          <w:b/>
        </w:rPr>
        <w:t xml:space="preserve">Tulos</w:t>
      </w:r>
    </w:p>
    <w:p>
      <w:r>
        <w:t xml:space="preserve">Maggie on matkalla &gt;Syyt&gt; Maggie on innoissaan.</w:t>
      </w:r>
    </w:p>
    <w:p>
      <w:r>
        <w:rPr>
          <w:b/>
        </w:rPr>
        <w:t xml:space="preserve">Esimerkki 8.4358</w:t>
      </w:r>
    </w:p>
    <w:p>
      <w:r>
        <w:t xml:space="preserve">tarina: Pamin lapset olivat koulussa. Hän oli mennyt ostoksille. Pam oli vielä kaupungissa, kun lapset pääsivät koulusta. Pam pyysi siskoaan hakemaan lapset. Pamin sisko vahti lapsia, kunnes hän tuli kotiin. valittu lause: Pamin lapset olivat koulussa.</w:t>
      </w:r>
    </w:p>
    <w:p>
      <w:r>
        <w:rPr>
          <w:b/>
        </w:rPr>
        <w:t xml:space="preserve">Tulos</w:t>
      </w:r>
    </w:p>
    <w:p>
      <w:r>
        <w:t xml:space="preserve">Pamin lapset vastustavat koulua &gt;Syyt&gt; Pam on helpottunut.</w:t>
      </w:r>
    </w:p>
    <w:p>
      <w:r>
        <w:rPr>
          <w:b/>
        </w:rPr>
        <w:t xml:space="preserve">Esimerkki 8.4359</w:t>
      </w:r>
    </w:p>
    <w:p>
      <w:r>
        <w:t xml:space="preserve">tarina: Jeffin on annettava potkut Scottille, koska tämä ei koskaan tule töihin. Aluksi Jeff oli hermostunut eikä halunnut suututtaa Scottia. Sinä päivänä, kun Scottille piti antaa potkut, hän ilmoittautui sairaaksi. Tämä suututti Jeffin, koska hän tarvitsi Scottin olevan töissä sinä päivänä. Tämä teki Jeffin työstä paljon helpompaa antaa Scottille potkut, koska hän oli vihainen. valittu lause: Scott ilmoittautui sairaaksi sinä päivänä, jolloin hänen piti saada potkut.</w:t>
      </w:r>
    </w:p>
    <w:p>
      <w:r>
        <w:rPr>
          <w:b/>
        </w:rPr>
        <w:t xml:space="preserve">Tulos</w:t>
      </w:r>
    </w:p>
    <w:p>
      <w:r>
        <w:t xml:space="preserve">Scott ilmoittautuu sairaaksi &gt;Syyt&gt; Jeff ärsyyntyy (ärsyyntyvät).</w:t>
      </w:r>
    </w:p>
    <w:p>
      <w:r>
        <w:rPr>
          <w:b/>
        </w:rPr>
        <w:t xml:space="preserve">Esimerkki 8.4360</w:t>
      </w:r>
    </w:p>
    <w:p>
      <w:r>
        <w:t xml:space="preserve">tarina: Tammy ja Jane istuivat alas pelaamaan lautapeliä. Tammy voitti joka pelin. He päättivät laatia säännön, jotta Tammylla olisi vaikeampaa. Seuraava peli oli paljon tiukempi. Sen jälkeisen pelin Jane oli voittanut. valittu lause: Pelin jälkeen Jane oli voittanut.</w:t>
      </w:r>
    </w:p>
    <w:p>
      <w:r>
        <w:rPr>
          <w:b/>
        </w:rPr>
        <w:t xml:space="preserve">Tulos</w:t>
      </w:r>
    </w:p>
    <w:p>
      <w:r>
        <w:t xml:space="preserve">Jane voittaa pelin &gt;Syyt&gt; Hän on ylpeä.</w:t>
      </w:r>
    </w:p>
    <w:p>
      <w:r>
        <w:rPr>
          <w:b/>
        </w:rPr>
        <w:t xml:space="preserve">Tulos</w:t>
      </w:r>
    </w:p>
    <w:p>
      <w:r>
        <w:t xml:space="preserve">Jane voittaa &gt;Syyt&gt; Jane on onnellinen(t).</w:t>
      </w:r>
    </w:p>
    <w:p>
      <w:r>
        <w:rPr>
          <w:b/>
        </w:rPr>
        <w:t xml:space="preserve">Esimerkki 8.4361</w:t>
      </w:r>
    </w:p>
    <w:p>
      <w:r>
        <w:t xml:space="preserve">tarina: Lucy tarvitsi uuden mekon. Hän lähti mielellään ostoksille. Kun hän pääsi kauppaan, hän oli aika onnellinen. Hän valitsi söpön punaisen mekon. Kun hän otti mekon, se sopi hyvin. valittu lause: Kun hän pääsi kauppaan, hän oli aika onnellinen.</w:t>
      </w:r>
    </w:p>
    <w:p>
      <w:r>
        <w:rPr>
          <w:b/>
        </w:rPr>
        <w:t xml:space="preserve">Tulos</w:t>
      </w:r>
    </w:p>
    <w:p>
      <w:r>
        <w:t xml:space="preserve">Lucy menee kauppaan &gt;Syyt&gt; Lucy on onnellinen.</w:t>
      </w:r>
    </w:p>
    <w:p>
      <w:r>
        <w:rPr>
          <w:b/>
        </w:rPr>
        <w:t xml:space="preserve">Esimerkki 8.4362</w:t>
      </w:r>
    </w:p>
    <w:p>
      <w:r>
        <w:t xml:space="preserve">tarina: Tim haastoi siskonsa Beckyn syömään raakaa parsakaalia. Hän teki sen! Sitten hän haastoi Timin syömään elävän madon! Tim ei oikein uskaltanut tehdä sitä. Becky kerskui, että hän oli rohkeampi kuin Tim! valittu lause: Tim ei oikein uskaltanut tehdä sitä.</w:t>
      </w:r>
    </w:p>
    <w:p>
      <w:r>
        <w:rPr>
          <w:b/>
        </w:rPr>
        <w:t xml:space="preserve">Tulos</w:t>
      </w:r>
    </w:p>
    <w:p>
      <w:r>
        <w:t xml:space="preserve">Tim ei uskalla tehdä sitä &gt;Syyt&gt; Hänen siskonsa tuntee vahingoniloa.</w:t>
      </w:r>
    </w:p>
    <w:p>
      <w:r>
        <w:rPr>
          <w:b/>
        </w:rPr>
        <w:t xml:space="preserve">Esimerkki 8.4363</w:t>
      </w:r>
    </w:p>
    <w:p>
      <w:r>
        <w:t xml:space="preserve">tarina: Maggie oli hauskalla retkellä rannalla. Hän oli säästänyt sitä varten koko vuoden. Matkapäivänä hän ei voinut hyvin. Rannalla hänestä tuntui, että hän oksentaisi. Hän jäi lopulta koko matkasta paitsi. valittu lause: Hän jäi lopulta paitsi koko matkasta.</w:t>
      </w:r>
    </w:p>
    <w:p>
      <w:r>
        <w:rPr>
          <w:b/>
        </w:rPr>
        <w:t xml:space="preserve">Tulos</w:t>
      </w:r>
    </w:p>
    <w:p>
      <w:r>
        <w:t xml:space="preserve">Hän jättää koko matkan väliin &gt;Syyt&gt; Hän katuu sitä</w:t>
      </w:r>
    </w:p>
    <w:p>
      <w:r>
        <w:rPr>
          <w:b/>
        </w:rPr>
        <w:t xml:space="preserve">Tulos</w:t>
      </w:r>
    </w:p>
    <w:p>
      <w:r>
        <w:t xml:space="preserve">Maggie jää pois matkalta &gt;Syyt&gt; Maggie on järkyttynyt.</w:t>
      </w:r>
    </w:p>
    <w:p>
      <w:r>
        <w:rPr>
          <w:b/>
        </w:rPr>
        <w:t xml:space="preserve">Tulos</w:t>
      </w:r>
    </w:p>
    <w:p>
      <w:r>
        <w:t xml:space="preserve">Maggie jää paitsi koko matkasta &gt;Syyt&gt; Maggie on surullinen.</w:t>
      </w:r>
    </w:p>
    <w:p>
      <w:r>
        <w:rPr>
          <w:b/>
        </w:rPr>
        <w:t xml:space="preserve">Esimerkki 8.4364</w:t>
      </w:r>
    </w:p>
    <w:p>
      <w:r>
        <w:t xml:space="preserve">tarina: Ida oli perhepiknikillä puistossa. Mehiläinen lähestyi häntä ja hän hätisti sen pois. Se suuttui ja pisti häntä käteen! Idan käsi turposi heti ja tuli kivuliaasti kipeäksi. Ida oli huomannut olevansa allerginen mehiläisille. valittu lause: Ida oli perhepiknikillä puistossa.</w:t>
      </w:r>
    </w:p>
    <w:p>
      <w:r>
        <w:rPr>
          <w:b/>
        </w:rPr>
        <w:t xml:space="preserve">Tulos</w:t>
      </w:r>
    </w:p>
    <w:p>
      <w:r>
        <w:t xml:space="preserve">Ida on piknikillä &gt;Syyt&gt; Ida on onnellinen.</w:t>
      </w:r>
    </w:p>
    <w:p>
      <w:r>
        <w:rPr>
          <w:b/>
        </w:rPr>
        <w:t xml:space="preserve">Esimerkki 8.4365</w:t>
      </w:r>
    </w:p>
    <w:p>
      <w:r>
        <w:t xml:space="preserve">tarina: Whitney oli tylsistynyt. Hän päätti istua autoonsa ja ajaa. Hän tankkasi ja lähti etelään. Hän päätyi Floridaan. Hän oli päättänyt lähteä useammalle automatkalle. valittu lause: Hän päätti istua autoonsa ja ajaa.</w:t>
      </w:r>
    </w:p>
    <w:p>
      <w:r>
        <w:rPr>
          <w:b/>
        </w:rPr>
        <w:t xml:space="preserve">Tulos</w:t>
      </w:r>
    </w:p>
    <w:p>
      <w:r>
        <w:t xml:space="preserve">Hän nousee autoonsa ja ajaa &gt;Syyt&gt; Hän tuntee olevansa varattu.</w:t>
      </w:r>
    </w:p>
    <w:p>
      <w:r>
        <w:rPr>
          <w:b/>
        </w:rPr>
        <w:t xml:space="preserve">Esimerkki 8.4366</w:t>
      </w:r>
    </w:p>
    <w:p>
      <w:r>
        <w:t xml:space="preserve">tarina: Nancy vihasi kalastusta. Hän ei pitänyt matoista. Hänen miehensä halusi todella, että hän pitäisi kalastuksesta. Hän osti hänelle väärennettyjä matoja käytettäväksi. Nyt he molemmat rakastavat kalastusta yhdessä. valittu lause: Nyt he molemmat rakastavat kalastusta yhdessä.</w:t>
      </w:r>
    </w:p>
    <w:p>
      <w:r>
        <w:rPr>
          <w:b/>
        </w:rPr>
        <w:t xml:space="preserve">Tulos</w:t>
      </w:r>
    </w:p>
    <w:p>
      <w:r>
        <w:t xml:space="preserve">Nancy ja hänen miehensä rakastavat kalastusta yhdessä &gt;Syyt&gt; Nancy ja hänen miehensä tuntevat kuuluvansa yhteen. </w:t>
      </w:r>
    </w:p>
    <w:p>
      <w:r>
        <w:rPr>
          <w:b/>
        </w:rPr>
        <w:t xml:space="preserve">Esimerkki 8.4367</w:t>
      </w:r>
    </w:p>
    <w:p>
      <w:r>
        <w:t xml:space="preserve">tarina: Tori päätti viedä koiransa kävelylle. He kävelivät neljä kilometriä kylmässä säässä. Tori paleli koko ajan. Kotiin päästyään hän tunsi vilustuvansa. Tori päätti, että ensi kerralla hän käyttäisi enemmän kerroksia. valittu lause: Hän paleli koko ajan.</w:t>
      </w:r>
    </w:p>
    <w:p>
      <w:r>
        <w:rPr>
          <w:b/>
        </w:rPr>
        <w:t xml:space="preserve">Tulos</w:t>
      </w:r>
    </w:p>
    <w:p>
      <w:r>
        <w:t xml:space="preserve">Tori jäätyy &gt;Syyt&gt; Tori palelee (palelee)</w:t>
      </w:r>
    </w:p>
    <w:p>
      <w:r>
        <w:rPr>
          <w:b/>
        </w:rPr>
        <w:t xml:space="preserve">Tulos</w:t>
      </w:r>
    </w:p>
    <w:p>
      <w:r>
        <w:t xml:space="preserve">Tori jäätyy kävelyn aikana &gt;Syyt&gt; Tori palelee (palelevat)</w:t>
      </w:r>
    </w:p>
    <w:p>
      <w:r>
        <w:rPr>
          <w:b/>
        </w:rPr>
        <w:t xml:space="preserve">Esimerkki 8.4368</w:t>
      </w:r>
    </w:p>
    <w:p>
      <w:r>
        <w:t xml:space="preserve">tarina: Bill oli varsin tyytyväinen 80-tuumaisen televisionsa kuvaan. Hän nautti urheilusta televisiossa enemmän kuin koskaan. Sitten ruudulle ilmestyi mustia viivoja. Televisio oli maksanut 4000 dollaria, ja se oli vain 23 kuukautta vanha. Sitä ei voitu korjata, ja se oli kuljetettava pois. valittu lause: Laite oli maksanut 4000 dollaria ja ollut vain 23 kuukautta vanha.</w:t>
      </w:r>
    </w:p>
    <w:p>
      <w:r>
        <w:rPr>
          <w:b/>
        </w:rPr>
        <w:t xml:space="preserve">Tulos</w:t>
      </w:r>
    </w:p>
    <w:p>
      <w:r>
        <w:t xml:space="preserve">Televisio, joka lakkaa toimimasta kunnolla, on vain 23 kuukautta vanha &gt;Syyt&gt; Bill tuntee tulleensa huijatuksi.</w:t>
      </w:r>
    </w:p>
    <w:p>
      <w:r>
        <w:rPr>
          <w:b/>
        </w:rPr>
        <w:t xml:space="preserve">Esimerkki 8.4369</w:t>
      </w:r>
    </w:p>
    <w:p>
      <w:r>
        <w:t xml:space="preserve">tarina: Tänään oli se päivä, jolloin roskakuski tulee. Laitoin purkkini ulos ja huomasin tuulen voimistuvan. Laitoin suuren kiven roskiksen päälle. Kivi ei pysynyt paikallaan. Roskani lensi kadulle ja aiheutti suuren sotkun. valittu lause: Roskani puhalsi kadulle ja aiheutti suuren sotkun.</w:t>
      </w:r>
    </w:p>
    <w:p>
      <w:r>
        <w:rPr>
          <w:b/>
        </w:rPr>
        <w:t xml:space="preserve">Tulos</w:t>
      </w:r>
    </w:p>
    <w:p>
      <w:r>
        <w:t xml:space="preserve">Roskani lentää kadulle ja sotkee kaiken &gt;Syyt&gt; Tunnen itseni turhautuneeksi.</w:t>
      </w:r>
    </w:p>
    <w:p>
      <w:r>
        <w:rPr>
          <w:b/>
        </w:rPr>
        <w:t xml:space="preserve">Esimerkki 8.4370</w:t>
      </w:r>
    </w:p>
    <w:p>
      <w:r>
        <w:t xml:space="preserve">tarina: Max inhosi läksyjen tekemistä. Eräänä päivänä hän päätti sanoa, että hänen koiransa söi hänen työnsä. Max kertoi tarinan opettajalleen. Maxin opettaja ei uskonut häntä. Hän lähetti Maxin vanhemmille viestin, jossa hän selitti, mitä Max oli tehnyt. valittu lause: Maxin opettaja ei uskonut häntä.</w:t>
      </w:r>
    </w:p>
    <w:p>
      <w:r>
        <w:rPr>
          <w:b/>
        </w:rPr>
        <w:t xml:space="preserve">Tulos</w:t>
      </w:r>
    </w:p>
    <w:p>
      <w:r>
        <w:t xml:space="preserve">Maxin opettaja ei usko Maxia &gt;Syyt&gt; Max on huolissaan.</w:t>
      </w:r>
    </w:p>
    <w:p>
      <w:r>
        <w:rPr>
          <w:b/>
        </w:rPr>
        <w:t xml:space="preserve">Tulos</w:t>
      </w:r>
    </w:p>
    <w:p>
      <w:r>
        <w:t xml:space="preserve">Hän ei usko miestä &gt;Syyt&gt; Hän ei usko häntä.</w:t>
      </w:r>
    </w:p>
    <w:p>
      <w:r>
        <w:rPr>
          <w:b/>
        </w:rPr>
        <w:t xml:space="preserve">Esimerkki 8.4371</w:t>
      </w:r>
    </w:p>
    <w:p>
      <w:r>
        <w:t xml:space="preserve">tarina: Sam tarvitsi uudet kengät. Sam meni Adidas-liikkeeseen. Hän ei pidä Adidaksen kengistä. Sam meni Nike-liikkeeseen. Sam rakastaa Niken kenkiä ja osti kolme paria! valittu lause: Hän ei pidä Adidaksen kengistä.</w:t>
      </w:r>
    </w:p>
    <w:p>
      <w:r>
        <w:rPr>
          <w:b/>
        </w:rPr>
        <w:t xml:space="preserve">Tulos</w:t>
      </w:r>
    </w:p>
    <w:p>
      <w:r>
        <w:t xml:space="preserve">sam ei pidä Adidaksen kengistä &gt;Syyt&gt; hän on surullinen.</w:t>
      </w:r>
    </w:p>
    <w:p>
      <w:r>
        <w:rPr>
          <w:b/>
        </w:rPr>
        <w:t xml:space="preserve">Esimerkki 8.4372</w:t>
      </w:r>
    </w:p>
    <w:p>
      <w:r>
        <w:t xml:space="preserve">tarina: Eilen menin vaatekauppaan. Kun pääsin sinne, odotin noin tunnin. En voinut uskoa kuinka pitkä jono oli. Kun olin tehnyt ostokset, odotin kolme tuntia. Tiesin, etten enää koskaan mene sinne. valittu lause: Kun olin saanut ostokset tehtyä, odotin kolme tuntia.</w:t>
      </w:r>
    </w:p>
    <w:p>
      <w:r>
        <w:rPr>
          <w:b/>
        </w:rPr>
        <w:t xml:space="preserve">Tulos</w:t>
      </w:r>
    </w:p>
    <w:p>
      <w:r>
        <w:t xml:space="preserve">Odotan &gt;Syyt&gt; Minua ärsyttää (ärsyttävät)</w:t>
      </w:r>
    </w:p>
    <w:p>
      <w:r>
        <w:rPr>
          <w:b/>
        </w:rPr>
        <w:t xml:space="preserve">Esimerkki 8.4373</w:t>
      </w:r>
    </w:p>
    <w:p>
      <w:r>
        <w:t xml:space="preserve">tarina: Setäni toi minulle useita kiloja hirvenlihaa. Hän oli tehnyt osasta lihaa kesämakkaraa. En pitänyt lihansyönnistä, mutta minun oli myönnettävä, että rakastin hirvenlihaa. Söin ison palan illallisella sinä iltana. Vietimme illan täyttämällä syväjäädytyslokeron täyteen. valittu lause: En pitänyt lihansyönnistä, mutta minun oli myönnettävä, että rakastin hirveä.</w:t>
      </w:r>
    </w:p>
    <w:p>
      <w:r>
        <w:rPr>
          <w:b/>
        </w:rPr>
        <w:t xml:space="preserve">Tulos</w:t>
      </w:r>
    </w:p>
    <w:p>
      <w:r>
        <w:t xml:space="preserve">Rakastan peuraa &gt;Syyt&gt; Tunnen rakkautta.</w:t>
      </w:r>
    </w:p>
    <w:p>
      <w:r>
        <w:rPr>
          <w:b/>
        </w:rPr>
        <w:t xml:space="preserve">Esimerkki 8.4374</w:t>
      </w:r>
    </w:p>
    <w:p>
      <w:r>
        <w:t xml:space="preserve">tarina: Uudella opettajalla oli huono luokka. Lapset heittelivät paperia. Paperi osui opettajaan. Hän kääntyi takaisin luokan puoleen. Hän käski heitä olemaan hiljaa ja istumaan. valittu lause: Lapset heittivät paperia.</w:t>
      </w:r>
    </w:p>
    <w:p>
      <w:r>
        <w:rPr>
          <w:b/>
        </w:rPr>
        <w:t xml:space="preserve">Tulos</w:t>
      </w:r>
    </w:p>
    <w:p>
      <w:r>
        <w:t xml:space="preserve">Lapset heittelevät paperia &gt;Syyt&gt; Opettaja suuttuu (suuttuvat).</w:t>
      </w:r>
    </w:p>
    <w:p>
      <w:r>
        <w:rPr>
          <w:b/>
        </w:rPr>
        <w:t xml:space="preserve">Esimerkki 8.4375</w:t>
      </w:r>
    </w:p>
    <w:p>
      <w:r>
        <w:t xml:space="preserve">tarina: Mandy oli lähdössä pois kaupungista. Hän pyysi ystäväänsä ruokkimaan kalansa. Kun Mandy palasi, hänen kalansa oli kuollut nälkään. Mandy kysyi ystävältään, mitä oli tapahtunut. Hänen ystävänsä kertoi Mandylle, että hän oli antanut väärät päivämäärät. valittu lause: Hänen ystävänsä kertoi Mandylle, että hän oli antanut väärät päivämäärät.</w:t>
      </w:r>
    </w:p>
    <w:p>
      <w:r>
        <w:rPr>
          <w:b/>
        </w:rPr>
        <w:t xml:space="preserve">Tulos</w:t>
      </w:r>
    </w:p>
    <w:p>
      <w:r>
        <w:t xml:space="preserve">Hänen ystävänsä kertoo Mandylle, että hän oli antanut väärät päivämäärät &gt;Syyt&gt; Mandy suuttuu (suuttuu).</w:t>
      </w:r>
    </w:p>
    <w:p>
      <w:r>
        <w:rPr>
          <w:b/>
        </w:rPr>
        <w:t xml:space="preserve">Esimerkki 8.4376</w:t>
      </w:r>
    </w:p>
    <w:p>
      <w:r>
        <w:t xml:space="preserve">tarina: Tom oli kävelyllä. Alkoi sataa. Hänen sukkansa kastuivat. Tomista tuntui ällöttävältä. Hän meni kotiin ja vaihtoi vaatteet. valittu lause: Tom oli kävelyllä.</w:t>
      </w:r>
    </w:p>
    <w:p>
      <w:r>
        <w:rPr>
          <w:b/>
        </w:rPr>
        <w:t xml:space="preserve">Tulos</w:t>
      </w:r>
    </w:p>
    <w:p>
      <w:r>
        <w:t xml:space="preserve">Tom on kävelyllä &gt;Syyt&gt; Tom on onnellinen(t).</w:t>
      </w:r>
    </w:p>
    <w:p>
      <w:r>
        <w:rPr>
          <w:b/>
        </w:rPr>
        <w:t xml:space="preserve">Esimerkki 8.4377</w:t>
      </w:r>
    </w:p>
    <w:p>
      <w:r>
        <w:t xml:space="preserve">tarina: Melanie lähti auttamaan äitiään isoisän ullakon siivoamisessa. Hänen isoisänsä, joka oli juuri kuollut, säilytti siellä paljon tavaroita. Kun Melanie avasi oven, hän näki puisen laatikon pöydällä. Hän avasi laatikon ja löysi kiiltäviä kultakolikoita. Hän oli rikas! valittu lause: Kun Melanie avasi oven, hän näki puulaatikon pöydällä.</w:t>
      </w:r>
    </w:p>
    <w:p>
      <w:r>
        <w:rPr>
          <w:b/>
        </w:rPr>
        <w:t xml:space="preserve">Tulos</w:t>
      </w:r>
    </w:p>
    <w:p>
      <w:r>
        <w:t xml:space="preserve">Melanie näkee laatikon &gt;Syyt&gt; Melanie on utelias(t)</w:t>
      </w:r>
    </w:p>
    <w:p>
      <w:r>
        <w:rPr>
          <w:b/>
        </w:rPr>
        <w:t xml:space="preserve">Esimerkki 8.4378</w:t>
      </w:r>
    </w:p>
    <w:p>
      <w:r>
        <w:t xml:space="preserve">tarina: Max sai eräänä päivänä puhelun. Hän sai tietää, että yksi hänen hyvistä ystävistään oli joutunut auto-onnettomuuteen. Hän riensi sairaalaan ja hänen ystävänsä olivat kaikki siellä. He odottivat ja rukoilivat ystävänsä puolesta. Valitettavasti ystävä päätyi kuolemaan samana yönä. valittu lause: Hän riensi sairaalaan, ja hänen ystävänsä olivat kaikki paikalla.</w:t>
      </w:r>
    </w:p>
    <w:p>
      <w:r>
        <w:rPr>
          <w:b/>
        </w:rPr>
        <w:t xml:space="preserve">Tulos</w:t>
      </w:r>
    </w:p>
    <w:p>
      <w:r>
        <w:t xml:space="preserve">Max kiirehtii &gt;Syyt&gt; Max on paniikissa.</w:t>
      </w:r>
    </w:p>
    <w:p>
      <w:r>
        <w:rPr>
          <w:b/>
        </w:rPr>
        <w:t xml:space="preserve">Esimerkki 8.4379</w:t>
      </w:r>
    </w:p>
    <w:p>
      <w:r>
        <w:t xml:space="preserve">tarina: Dan ei ollut käynyt Jaken luona viikkoon. Palattuaan hän pyysi Jakea ajamaan Power Wheels -autollaan. Jake ei antanut hänen ajaa. Kun Jake meni vessaan, Dan ajoi autoa. Jake huusi Danille, koska tämä leikki hänen lelullaan. valittu lause: Dan ei ollut käynyt Jaken luona viikkoon.</w:t>
      </w:r>
    </w:p>
    <w:p>
      <w:r>
        <w:rPr>
          <w:b/>
        </w:rPr>
        <w:t xml:space="preserve">Tulos</w:t>
      </w:r>
    </w:p>
    <w:p>
      <w:r>
        <w:t xml:space="preserve">Danille ei ollut huudettu kotiin viikkoon &gt;Syyt&gt; Jake on onnellinen.</w:t>
      </w:r>
    </w:p>
    <w:p>
      <w:r>
        <w:rPr>
          <w:b/>
        </w:rPr>
        <w:t xml:space="preserve">Esimerkki 8.4380</w:t>
      </w:r>
    </w:p>
    <w:p>
      <w:r>
        <w:t xml:space="preserve">tarina: Eilen menin vaatekauppaan. Kun pääsin sinne, odotin noin tunnin. En voinut uskoa kuinka pitkä jono oli. Kun olin tehnyt ostokset, odotin kolme tuntia. Tiesin, etten enää koskaan mene sinne. valittu lause: Kun pääsin sinne, odotin noin tunnin.</w:t>
      </w:r>
    </w:p>
    <w:p>
      <w:r>
        <w:rPr>
          <w:b/>
        </w:rPr>
        <w:t xml:space="preserve">Tulos</w:t>
      </w:r>
    </w:p>
    <w:p>
      <w:r>
        <w:t xml:space="preserve">Odotan &gt;Syyt&gt; Minua ärsyttää (ärsyttävät)</w:t>
      </w:r>
    </w:p>
    <w:p>
      <w:r>
        <w:rPr>
          <w:b/>
        </w:rPr>
        <w:t xml:space="preserve">Esimerkki 8.4381</w:t>
      </w:r>
    </w:p>
    <w:p>
      <w:r>
        <w:t xml:space="preserve">tarina: Alice sai uuden kissanpennun. Hän osti sille hauskan lelun. Se oli täynnä höyheniä. Kissa leikki sillä tuntikausia. Alicella oli sen kanssa niin hauskaa! valittu lause: Alice oli niin hauska sen kanssa!</w:t>
      </w:r>
    </w:p>
    <w:p>
      <w:r>
        <w:rPr>
          <w:b/>
        </w:rPr>
        <w:t xml:space="preserve">Tulos</w:t>
      </w:r>
    </w:p>
    <w:p>
      <w:r>
        <w:t xml:space="preserve">Liisalla on hauskaa &gt;Syyt&gt; Liisa on onnellinen (onnelliset)</w:t>
      </w:r>
    </w:p>
    <w:p>
      <w:r>
        <w:rPr>
          <w:b/>
        </w:rPr>
        <w:t xml:space="preserve">Esimerkki 8.4382</w:t>
      </w:r>
    </w:p>
    <w:p>
      <w:r>
        <w:t xml:space="preserve">tarina: Uudella opettajalla oli huono luokka. Lapset heittelivät paperia. Paperi osui opettajaan. Hän kääntyi takaisin luokan puoleen. Hän käski heitä olemaan hiljaa ja istumaan. valittu lause: Uudella opettajalla oli huono luokka.</w:t>
      </w:r>
    </w:p>
    <w:p>
      <w:r>
        <w:rPr>
          <w:b/>
        </w:rPr>
        <w:t xml:space="preserve">Tulos</w:t>
      </w:r>
    </w:p>
    <w:p>
      <w:r>
        <w:t xml:space="preserve">uudella opettajalla on huono luokka &gt;Syyt&gt; lapset tuntevat pettymystä.</w:t>
      </w:r>
    </w:p>
    <w:p>
      <w:r>
        <w:rPr>
          <w:b/>
        </w:rPr>
        <w:t xml:space="preserve">Esimerkki 8.4383</w:t>
      </w:r>
    </w:p>
    <w:p>
      <w:r>
        <w:t xml:space="preserve">tarina: Cletus oli ainoa hänen ystävistään, joka ei ollut urheilija. Häntä nolotti, että kaikki hänen ystävänsä olivat niin urheilullisia. Cletus päätti kokeilla yleisurheilujoukkuetta. Viikkojen harjoittelun jälkeen hänet hyväksyttiin joukkueeseen. Cletus on hyvin iloinen siitä, että hänestä tuli urheilullinen. valittu lause: Häntä nolotti, että kaikki hänen ystävänsä olivat niin urheilullisia.</w:t>
      </w:r>
    </w:p>
    <w:p>
      <w:r>
        <w:rPr>
          <w:b/>
        </w:rPr>
        <w:t xml:space="preserve">Tulos</w:t>
      </w:r>
    </w:p>
    <w:p>
      <w:r>
        <w:t xml:space="preserve">Cletus tuntee olonsa noloksi &gt;Syyt&gt; Cletus tuntee olonsa huonoksi.</w:t>
      </w:r>
    </w:p>
    <w:p>
      <w:r>
        <w:rPr>
          <w:b/>
        </w:rPr>
        <w:t xml:space="preserve">Esimerkki 8.4384</w:t>
      </w:r>
    </w:p>
    <w:p>
      <w:r>
        <w:t xml:space="preserve">tarina: Mike ei tiennyt, mitä lahjoittaisi vaimolleen syntymäpäivälahjaksi. Hän mietti pitkään ja hartaasti hyviä ideoita. Lopulta hän keksi parhaan idean. Hän päätti hankkia vaimolle koiranpennun. Hän oli niin innoissaan uudesta koirasta. valittu lause: Mike ei tiennyt, mitä hankkia vaimolleen tämän syntymäpäiväksi.</w:t>
      </w:r>
    </w:p>
    <w:p>
      <w:r>
        <w:rPr>
          <w:b/>
        </w:rPr>
        <w:t xml:space="preserve">Tulos</w:t>
      </w:r>
    </w:p>
    <w:p>
      <w:r>
        <w:t xml:space="preserve">Mike ei tiedä, mitä hankkia &gt;Syyt&gt; Mike on huolissaan.</w:t>
      </w:r>
    </w:p>
    <w:p>
      <w:r>
        <w:rPr>
          <w:b/>
        </w:rPr>
        <w:t xml:space="preserve">Esimerkki 8.4385</w:t>
      </w:r>
    </w:p>
    <w:p>
      <w:r>
        <w:t xml:space="preserve">tarina: Ostin ensimmäisen kitarani ollessani kolmetoistavuotias. En osannut soittaa sitä, mutta halusin oppia. Harjoittelin joka päivä, mitä pystyin. Aloin oppia kitaraa hyvin muutaman kuukauden kuluttua. Puolen vuoden kuluttua kirjoitin ensimmäisen lauluni. valittu lause: Aloin oppia kitaransoittoa hyvin muutaman kuukauden kuluttua.</w:t>
      </w:r>
    </w:p>
    <w:p>
      <w:r>
        <w:rPr>
          <w:b/>
        </w:rPr>
        <w:t xml:space="preserve">Tulos</w:t>
      </w:r>
    </w:p>
    <w:p>
      <w:r>
        <w:t xml:space="preserve">Alan oppia kitaraa hyvin &gt;Syyt&gt; Tunnen itseni onnelliseksi.</w:t>
      </w:r>
    </w:p>
    <w:p>
      <w:r>
        <w:rPr>
          <w:b/>
        </w:rPr>
        <w:t xml:space="preserve">Esimerkki 8.4386</w:t>
      </w:r>
    </w:p>
    <w:p>
      <w:r>
        <w:t xml:space="preserve">tarina: Ed vihasi työtään rakennustyöläisenä. Hän seisoi keskeneräisen rakennuksen 33. kerroksessa ja sai ajatuksen. Ed tarttui suureen pressuun ja soitti pomolleen. Ed sanoi lopettavansa ja hyppäsi laidan yli. Pressu pudotti Edin turvallisesti laskuvarjolla maahan. valittu lause: Peite pudotti Edin turvallisesti maahan.</w:t>
      </w:r>
    </w:p>
    <w:p>
      <w:r>
        <w:rPr>
          <w:b/>
        </w:rPr>
        <w:t xml:space="preserve">Tulos</w:t>
      </w:r>
    </w:p>
    <w:p>
      <w:r>
        <w:t xml:space="preserve">Peitteen laskuvarjo pudottaa Edin maahan &gt;Syyt&gt; Ed tuntee helpotusta. </w:t>
      </w:r>
    </w:p>
    <w:p>
      <w:r>
        <w:rPr>
          <w:b/>
        </w:rPr>
        <w:t xml:space="preserve">Esimerkki 8.4387</w:t>
      </w:r>
    </w:p>
    <w:p>
      <w:r>
        <w:t xml:space="preserve">tarina: Tim oli leikkaamassa palmuja kadun varrella. Iso oksa putosi maahan juuri, kun nuori nainen kulki ohi. Tim huusi varoittaakseen naista. Nainen hyppäsi pois tieltä juuri kun oksa putosi alas. Se oli hyvin lähellä. valittu lause: Se oli hyvin lähellä.</w:t>
      </w:r>
    </w:p>
    <w:p>
      <w:r>
        <w:rPr>
          <w:b/>
        </w:rPr>
        <w:t xml:space="preserve">Tulos</w:t>
      </w:r>
    </w:p>
    <w:p>
      <w:r>
        <w:t xml:space="preserve">Se on lähellä &gt;Syyt&gt; Nainen on helpottunut.</w:t>
      </w:r>
    </w:p>
    <w:p>
      <w:r>
        <w:rPr>
          <w:b/>
        </w:rPr>
        <w:t xml:space="preserve">Esimerkki 8.4388</w:t>
      </w:r>
    </w:p>
    <w:p>
      <w:r>
        <w:t xml:space="preserve">tarina: Parhaat ystävät tekevät aina tyttöjen matkoja. Tänä vuonna he lähtivät New Yorkiin. He kävivät ostoksilla. He näkivät Broadwayn esityksen. Heillä on aina hauskaa jutella. valittu lause: Tänä vuonna he lähtivät New Yorkiin.</w:t>
      </w:r>
    </w:p>
    <w:p>
      <w:r>
        <w:rPr>
          <w:b/>
        </w:rPr>
        <w:t xml:space="preserve">Tulos</w:t>
      </w:r>
    </w:p>
    <w:p>
      <w:r>
        <w:t xml:space="preserve">Parhaat ystävät lähtevät New Yorkiin &gt;Syyt&gt; Parhaat ystävät ovat onnellisia.</w:t>
      </w:r>
    </w:p>
    <w:p>
      <w:r>
        <w:rPr>
          <w:b/>
        </w:rPr>
        <w:t xml:space="preserve">Esimerkki 8.4389</w:t>
      </w:r>
    </w:p>
    <w:p>
      <w:r>
        <w:t xml:space="preserve">tarina: Abby rakasti koulua, koska hän rakasti lukemista. Hän meni koulun jälkeen kirjastoon etsimään uusia kirjoja. Kun hän pääsi sinne, hän ei löytänyt yhtään kirjaa, jota hän ei olisi lukenut! Niinpä hän meni kauppaan hakemaan lehden. Abby rakastaa nyt lehtiä enemmän kuin kirjoja. valittu lause: Abby rakasti koulua, koska hän rakasti lukea.</w:t>
      </w:r>
    </w:p>
    <w:p>
      <w:r>
        <w:rPr>
          <w:b/>
        </w:rPr>
        <w:t xml:space="preserve">Tulos</w:t>
      </w:r>
    </w:p>
    <w:p>
      <w:r>
        <w:t xml:space="preserve">Hän rakastaa lukemista &gt;Syyt&gt; Hän tuntee rakkautta.</w:t>
      </w:r>
    </w:p>
    <w:p>
      <w:r>
        <w:rPr>
          <w:b/>
        </w:rPr>
        <w:t xml:space="preserve">Esimerkki 8.4390</w:t>
      </w:r>
    </w:p>
    <w:p>
      <w:r>
        <w:t xml:space="preserve">tarina: Heräsin tänään myöhään. Aloin valmistautua ja kaaduin. Sitten myöhästyin koulubussista. Äitini piti viedä minut autollaan. Pääsin kouluun hieman myöhässä. valittu lause: Aloin valmistautua ja kaaduin.</w:t>
      </w:r>
    </w:p>
    <w:p>
      <w:r>
        <w:rPr>
          <w:b/>
        </w:rPr>
        <w:t xml:space="preserve">Tulos</w:t>
      </w:r>
    </w:p>
    <w:p>
      <w:r>
        <w:t xml:space="preserve">Kaadun &gt;Syyt&gt; Tunnen kipua.</w:t>
      </w:r>
    </w:p>
    <w:p>
      <w:r>
        <w:rPr>
          <w:b/>
        </w:rPr>
        <w:t xml:space="preserve">Tulos</w:t>
      </w:r>
    </w:p>
    <w:p>
      <w:r>
        <w:t xml:space="preserve">Kaadun valmistautuessani kouluun &gt;Syyt&gt; Tunnen turhautumista. </w:t>
      </w:r>
    </w:p>
    <w:p>
      <w:r>
        <w:rPr>
          <w:b/>
        </w:rPr>
        <w:t xml:space="preserve">Esimerkki 8.4391</w:t>
      </w:r>
    </w:p>
    <w:p>
      <w:r>
        <w:t xml:space="preserve">tarina: Ostin koiralleni uutta koiranruokaa. Se rakasti sitä! Eräänä päivänä se sairastui. Vein sen lääkäriin. Kävi ilmi, että koirani oli allerginen koiranruoalle. valittu lause: Ostin koiralleni uutta koiranruokaa.</w:t>
      </w:r>
    </w:p>
    <w:p>
      <w:r>
        <w:rPr>
          <w:b/>
        </w:rPr>
        <w:t xml:space="preserve">Tulos</w:t>
      </w:r>
    </w:p>
    <w:p>
      <w:r>
        <w:t xml:space="preserve">Ostin koiralleni uutta koiranruokaa &gt;Syyt&gt; Koirani on onnellinen (-et).</w:t>
      </w:r>
    </w:p>
    <w:p>
      <w:r>
        <w:rPr>
          <w:b/>
        </w:rPr>
        <w:t xml:space="preserve">Esimerkki 8.4392</w:t>
      </w:r>
    </w:p>
    <w:p>
      <w:r>
        <w:t xml:space="preserve">tarina: Amy rakasti elokuvaa Love Story. Hän oli nähnyt elokuvan 10 kertaa, mutta katsoi sitä silti mielellään. Hän hymyili seuratessaan tarinan etenemistä. Amy rohkaisi itseään, kun elokuvan loppu lähestyi. Amy yritti hillitä itsensä, mutta itki silti, kun Jennifer kuoli. valittu lause: Hän hymyili katsoessaan tarinan etenemistä.</w:t>
      </w:r>
    </w:p>
    <w:p>
      <w:r>
        <w:rPr>
          <w:b/>
        </w:rPr>
        <w:t xml:space="preserve">Tulos</w:t>
      </w:r>
    </w:p>
    <w:p>
      <w:r>
        <w:t xml:space="preserve">Hän seuraa tarinan etenemistä &gt;Syyt&gt; Hän tuntee nautintoa.</w:t>
      </w:r>
    </w:p>
    <w:p>
      <w:r>
        <w:rPr>
          <w:b/>
        </w:rPr>
        <w:t xml:space="preserve">Tulos</w:t>
      </w:r>
    </w:p>
    <w:p>
      <w:r>
        <w:t xml:space="preserve">Amy katsoo Love Storyn &gt;Syyt&gt; Amy on onnellinen (onnelliset)</w:t>
      </w:r>
    </w:p>
    <w:p>
      <w:r>
        <w:rPr>
          <w:b/>
        </w:rPr>
        <w:t xml:space="preserve">Esimerkki 8.4393</w:t>
      </w:r>
    </w:p>
    <w:p>
      <w:r>
        <w:t xml:space="preserve">tarina: Anne rakasti mukavia kenkiä. Hän laittoi jalkaansa varvassandaalit. Ne olivat muhkeat ja mukavat. Anne rakasti niiden ääntä, kun hän käveli. Flip flopit olivat hänen lempikenkänsä! valittu lause: Hän laittoi varvassandaalit jalkaansa.</w:t>
      </w:r>
    </w:p>
    <w:p>
      <w:r>
        <w:rPr>
          <w:b/>
        </w:rPr>
        <w:t xml:space="preserve">Tulos</w:t>
      </w:r>
    </w:p>
    <w:p>
      <w:r>
        <w:t xml:space="preserve">Anne laittaa varvassandaalit jalkaansa &gt;Syyt&gt; Anne on onnellinen.</w:t>
      </w:r>
    </w:p>
    <w:p>
      <w:r>
        <w:rPr>
          <w:b/>
        </w:rPr>
        <w:t xml:space="preserve">Esimerkki 8.4394</w:t>
      </w:r>
    </w:p>
    <w:p>
      <w:r>
        <w:t xml:space="preserve">tarina: Drew oli heikko lääkkeistään. Hän ei mennyt tänään kouluun. Ystävä soitti hänelle yöllä kysyäkseen, oliko hän kunnossa. Hän sanoi, että koulussa oli tänään enemmän kuin hauskaa. Drew sai tietää, että siellä oli suuri kokoontuminen ja juhlat. valittu lause: Hän sanoi, että koulussa oli tänään enemmän kuin hauskaa.</w:t>
      </w:r>
    </w:p>
    <w:p>
      <w:r>
        <w:rPr>
          <w:b/>
        </w:rPr>
        <w:t xml:space="preserve">Tulos</w:t>
      </w:r>
    </w:p>
    <w:p>
      <w:r>
        <w:t xml:space="preserve">Drew ei päässyt koulun juhliin &gt;Syyt&gt; Drew kokee pettymyksen.</w:t>
      </w:r>
    </w:p>
    <w:p>
      <w:r>
        <w:rPr>
          <w:b/>
        </w:rPr>
        <w:t xml:space="preserve">Tulos</w:t>
      </w:r>
    </w:p>
    <w:p>
      <w:r>
        <w:t xml:space="preserve">Drew'n ystävä sanoo, että koulussa oli hauskaa &gt;Syyt&gt; Drew on järkyttynyt.</w:t>
      </w:r>
    </w:p>
    <w:p>
      <w:r>
        <w:rPr>
          <w:b/>
        </w:rPr>
        <w:t xml:space="preserve">Esimerkki 8.4395</w:t>
      </w:r>
    </w:p>
    <w:p>
      <w:r>
        <w:t xml:space="preserve">tarina: Alice lähti iltapäiväkävelylle. Hänellä oli kevyet vaatteet, koska oli hyvin kuuma. Kävelyn aikana alkoi yllättäen sataa. Liisa alkoi juosta kotiin. Liisa oli läpimärkä, kun hän saapui kotiin. valittu lause: Kävelyn aikana alkoi yllättäen sataa.</w:t>
      </w:r>
    </w:p>
    <w:p>
      <w:r>
        <w:rPr>
          <w:b/>
        </w:rPr>
        <w:t xml:space="preserve">Tulos</w:t>
      </w:r>
    </w:p>
    <w:p>
      <w:r>
        <w:t xml:space="preserve">Sade alkaa sataa &gt;Syyt&gt; Liisa suuttuu (suuttuvat).</w:t>
      </w:r>
    </w:p>
    <w:p>
      <w:r>
        <w:rPr>
          <w:b/>
        </w:rPr>
        <w:t xml:space="preserve">Esimerkki 8.4396</w:t>
      </w:r>
    </w:p>
    <w:p>
      <w:r>
        <w:t xml:space="preserve">tarina: Takavalo sammui autostani. Katsoin sitä ja se oli täynnä vettä sateesta. Katsoin youtubesta videon, jossa kerrotaan, miten se korjataan. Sen jälkeen menin varaosaliikkeeseen hakemaan tarvikkeita. Korjasin sen itse kotona. valittu lause: Korjasin sen itse kotona.</w:t>
      </w:r>
    </w:p>
    <w:p>
      <w:r>
        <w:rPr>
          <w:b/>
        </w:rPr>
        <w:t xml:space="preserve">Tulos</w:t>
      </w:r>
    </w:p>
    <w:p>
      <w:r>
        <w:t xml:space="preserve">Korjasin autoni kotona &gt;Syyt&gt; Tunnen ylpeyttä. </w:t>
      </w:r>
    </w:p>
    <w:p>
      <w:r>
        <w:rPr>
          <w:b/>
        </w:rPr>
        <w:t xml:space="preserve">Esimerkki 8.4397</w:t>
      </w:r>
    </w:p>
    <w:p>
      <w:r>
        <w:t xml:space="preserve">tarina: Dan lähti kalastusmatkalle Erie-järvelle. Hän lähti järvelle veneellään. Hän heitti kalastusvavansa ja odotti. Kala tarttui hänen syötteeseensä, ja hän menetti onkivapansa. Hän luopui kalastuksesta ja lähti kotiin. valittu lause: Kala tarttui hänen syötteeseensä hän menetti onkivapansa.</w:t>
      </w:r>
    </w:p>
    <w:p>
      <w:r>
        <w:rPr>
          <w:b/>
        </w:rPr>
        <w:t xml:space="preserve">Tulos</w:t>
      </w:r>
    </w:p>
    <w:p>
      <w:r>
        <w:t xml:space="preserve">Hän menettää onkivapansa &gt;Syyt&gt; Hän on turhautunut.</w:t>
      </w:r>
    </w:p>
    <w:p>
      <w:r>
        <w:rPr>
          <w:b/>
        </w:rPr>
        <w:t xml:space="preserve">Esimerkki 8.4398</w:t>
      </w:r>
    </w:p>
    <w:p>
      <w:r>
        <w:t xml:space="preserve">tarina: Minulla on uusi suosikkiohjelma televisiossa. Ohjelma pyörii joka viikonloppu, enkä koskaan missaa sitä. Tällä viikolla joudun olemaan poissa kaupungista työni vuoksi. Kysyin Jerryltä, voisiko hän nauhoittaa ohjelman minulle. Hän sanoi, että hän tekee sen, enkä malta odottaa, että pääsen takaisin työtehtävältäni. valittu lause: Hän lupasi tehdä sen, enkä malta odottaa, että pääsen takaisin työkeikaltani.</w:t>
      </w:r>
    </w:p>
    <w:p>
      <w:r>
        <w:rPr>
          <w:b/>
        </w:rPr>
        <w:t xml:space="preserve">Tulos</w:t>
      </w:r>
    </w:p>
    <w:p>
      <w:r>
        <w:t xml:space="preserve">Jerry suostuu nauhoittamaan &gt;Syyt&gt; Olen kiitollinen.</w:t>
      </w:r>
    </w:p>
    <w:p>
      <w:r>
        <w:rPr>
          <w:b/>
        </w:rPr>
        <w:t xml:space="preserve">Esimerkki 8.4399</w:t>
      </w:r>
    </w:p>
    <w:p>
      <w:r>
        <w:t xml:space="preserve">tarina: Tina halusi ajaa moottoripyörällä. Hänellä ei kuitenkaan ollut tarpeeksi rahaa oman moottoripyörän ostamiseen. Hän tapasi baarissa miehen, joka omisti sellaisen. Hän alkoi seurustella miehen kanssa. Mies antoi Tinan ajaa moottoripyörällä milloin tahansa. valittu lause: Mies antoi hänen ajaa pyörällä milloin hän halusi.</w:t>
      </w:r>
    </w:p>
    <w:p>
      <w:r>
        <w:rPr>
          <w:b/>
        </w:rPr>
        <w:t xml:space="preserve">Tulos</w:t>
      </w:r>
    </w:p>
    <w:p>
      <w:r>
        <w:t xml:space="preserve">Mies antaa tytön ajaa pyörällä &gt;Syyt&gt; tyttö on onnellinen.</w:t>
      </w:r>
    </w:p>
    <w:p>
      <w:r>
        <w:rPr>
          <w:b/>
        </w:rPr>
        <w:t xml:space="preserve">Tulos</w:t>
      </w:r>
    </w:p>
    <w:p>
      <w:r>
        <w:t xml:space="preserve">Mies antaa Tinan ajaa polkupyörällään &gt; Aiheuttaa&gt; Tina on onnellinen.</w:t>
      </w:r>
    </w:p>
    <w:p>
      <w:r>
        <w:rPr>
          <w:b/>
        </w:rPr>
        <w:t xml:space="preserve">Tulos</w:t>
      </w:r>
    </w:p>
    <w:p>
      <w:r>
        <w:t xml:space="preserve">Mies päästää Tinan kyytiin &gt; Aiheuttaa&gt; Tina on onnellinen.</w:t>
      </w:r>
    </w:p>
    <w:p>
      <w:r>
        <w:rPr>
          <w:b/>
        </w:rPr>
        <w:t xml:space="preserve">Esimerkki 8.4400</w:t>
      </w:r>
    </w:p>
    <w:p>
      <w:r>
        <w:t xml:space="preserve">tarina: Brad oli niin rakastunut tyttöystäväänsä. Brad oli seurustellut hänen kanssaan vuosia. Eräänä päivänä Brad oli tulossa hänen luokseen. Hän koputti ovelle kukkien kanssa. Tyttö avasi oven ja sanoi Bradille, että se on ohi. valittu lause: Hän vastasi oveen ja kertoi miehelle, että se on ohi.</w:t>
      </w:r>
    </w:p>
    <w:p>
      <w:r>
        <w:rPr>
          <w:b/>
        </w:rPr>
        <w:t xml:space="preserve">Tulos</w:t>
      </w:r>
    </w:p>
    <w:p>
      <w:r>
        <w:t xml:space="preserve">Bradin tyttöystävä eroaa hänestä &gt;Syyt&gt; Brad on surullinen.</w:t>
      </w:r>
    </w:p>
    <w:p>
      <w:r>
        <w:rPr>
          <w:b/>
        </w:rPr>
        <w:t xml:space="preserve">Tulos</w:t>
      </w:r>
    </w:p>
    <w:p>
      <w:r>
        <w:t xml:space="preserve">Bradin tyttöystävä eroaa Bradista &gt;Syyt&gt; Brad on masentunut. </w:t>
      </w:r>
    </w:p>
    <w:p>
      <w:r>
        <w:rPr>
          <w:b/>
        </w:rPr>
        <w:t xml:space="preserve">Tulos</w:t>
      </w:r>
    </w:p>
    <w:p>
      <w:r>
        <w:t xml:space="preserve">Bradin tyttöystävä kertoo Bradille, että se on ohi &gt;Seuraa&gt; Brad on järkyttynyt.</w:t>
      </w:r>
    </w:p>
    <w:p>
      <w:r>
        <w:rPr>
          <w:b/>
        </w:rPr>
        <w:t xml:space="preserve">Esimerkki 8.4401</w:t>
      </w:r>
    </w:p>
    <w:p>
      <w:r>
        <w:t xml:space="preserve">tarina: Sam oli ajamassa uuden ystävänsä luokse. Hän eksyi matkalla. Hänen puhelimensa oli kuollut. Hän pysähtyi Jonkun talolle ja kysyi tietä. Hän pääsi turvallisesti perille. valittu lause: Hän pysähtyi Jonkun talolle ja kysyi tietä.</w:t>
      </w:r>
    </w:p>
    <w:p>
      <w:r>
        <w:rPr>
          <w:b/>
        </w:rPr>
        <w:t xml:space="preserve">Tulos</w:t>
      </w:r>
    </w:p>
    <w:p>
      <w:r>
        <w:t xml:space="preserve">Sam kysyy ohjeita &gt;Syyt&gt; Henkilö tuntee velvollisuudekseen auttaa.</w:t>
      </w:r>
    </w:p>
    <w:p>
      <w:r>
        <w:rPr>
          <w:b/>
        </w:rPr>
        <w:t xml:space="preserve">Esimerkki 8.4402</w:t>
      </w:r>
    </w:p>
    <w:p>
      <w:r>
        <w:t xml:space="preserve">tarina: Jane sai uuden kissan. Se päätti nukkua hänen sylissään. Janen mielestä se näytti liian söpöltä siirtääkseen sitä. Hän jäi istumaan tuntikausiksi. Lopulta hänen jalkansa nukahtivat ennen kuin hän liikkui. valittu lause: Jane ajatteli, että se näytti liian söpöltä liikuttaakseen.</w:t>
      </w:r>
    </w:p>
    <w:p>
      <w:r>
        <w:rPr>
          <w:b/>
        </w:rPr>
        <w:t xml:space="preserve">Tulos</w:t>
      </w:r>
    </w:p>
    <w:p>
      <w:r>
        <w:t xml:space="preserve">Janen uusi kisu, joka nukkuu hänen sylissään, näyttää liian söpöltä Janen liikutettavaksi &gt;Syyt&gt; Jane on onnellinen.</w:t>
      </w:r>
    </w:p>
    <w:p>
      <w:r>
        <w:rPr>
          <w:b/>
        </w:rPr>
        <w:t xml:space="preserve">Esimerkki 8.4403</w:t>
      </w:r>
    </w:p>
    <w:p>
      <w:r>
        <w:t xml:space="preserve">tarina: Eva rakasti pandakarhuja. Kun hän kuuli, että hänen eläintarhaansa oli tulossa pandoja, hän oli niin innoissaan. Hän meni katsomaan niitä heti ensimmäisenä päivänä, kun ne saapuivat. Hän rakasti niitä! Pandat tekivät Evan niin onnelliseksi! valittu lause: Pandat tekivät Evan niin onnelliseksi!</w:t>
      </w:r>
    </w:p>
    <w:p>
      <w:r>
        <w:rPr>
          <w:b/>
        </w:rPr>
        <w:t xml:space="preserve">Tulos</w:t>
      </w:r>
    </w:p>
    <w:p>
      <w:r>
        <w:t xml:space="preserve">Pandat tekevät Evan onnelliseksi &gt;Syyt&gt; Eva tuntee itsensä onnelliseksi.</w:t>
      </w:r>
    </w:p>
    <w:p>
      <w:r>
        <w:rPr>
          <w:b/>
        </w:rPr>
        <w:t xml:space="preserve">Esimerkki 8.4404</w:t>
      </w:r>
    </w:p>
    <w:p>
      <w:r>
        <w:t xml:space="preserve">tarina: Sammy oli riidellyt äitinsä kanssa. He eivät olleet puhuneet kuukausiin. Eräänä päivänä Sammy kaipasi äitiä kovasti ja lähetti hänelle tekstiviestin. Pian sen jälkeen hänen äitinsä vastasi hyvin kylmästi ja ilkeästi. Sammy oli murtunut eikä yrittänyt ottaa häneen enää yhteyttä. valittu lause: Pian sen jälkeen hänen äitinsä vastasi hyvin kylmällä, ilkeällä vastauksella.</w:t>
      </w:r>
    </w:p>
    <w:p>
      <w:r>
        <w:rPr>
          <w:b/>
        </w:rPr>
        <w:t xml:space="preserve">Tulos</w:t>
      </w:r>
    </w:p>
    <w:p>
      <w:r>
        <w:t xml:space="preserve">Sammyn äiti on ilkeä &gt; Aiheuttaa&gt; Sammy on surullinen.</w:t>
      </w:r>
    </w:p>
    <w:p>
      <w:r>
        <w:rPr>
          <w:b/>
        </w:rPr>
        <w:t xml:space="preserve">Esimerkki 8.4405</w:t>
      </w:r>
    </w:p>
    <w:p>
      <w:r>
        <w:t xml:space="preserve">tarina: Oli Kellyn kuudestoista syntymäpäivä. Hän halusi todella auton. Syntymäpäivänsä jälkeen hän meni ulos. Siellä oli auto, joka oli kääritty rusettiin. Kelly oli niin onnellinen. valittu lause: Kelly halusi todella auton.</w:t>
      </w:r>
    </w:p>
    <w:p>
      <w:r>
        <w:rPr>
          <w:b/>
        </w:rPr>
        <w:t xml:space="preserve">Tulos</w:t>
      </w:r>
    </w:p>
    <w:p>
      <w:r>
        <w:t xml:space="preserve">Kelly haluaa auton &gt;Syyt&gt; Kellyn vanhemmat tuntevat velvollisuutta.</w:t>
      </w:r>
    </w:p>
    <w:p>
      <w:r>
        <w:rPr>
          <w:b/>
        </w:rPr>
        <w:t xml:space="preserve">Esimerkki 8.4406</w:t>
      </w:r>
    </w:p>
    <w:p>
      <w:r>
        <w:t xml:space="preserve">tarina: Ava ei ollut luokan paras oppilas. Hän tiesi, ettei hän saisi palkintoja luokkapäivänä. Mutta hän oli väärässä! Rehtori kutsui hänet lavalle. Sitten hän antoi hänelle palkinnon täydellisestä läsnäolosta! valittu lause: Hän tiesi, ettei hän saisi palkintoja luokkapäivänä.</w:t>
      </w:r>
    </w:p>
    <w:p>
      <w:r>
        <w:rPr>
          <w:b/>
        </w:rPr>
        <w:t xml:space="preserve">Tulos</w:t>
      </w:r>
    </w:p>
    <w:p>
      <w:r>
        <w:t xml:space="preserve">Ava tietää, ettei hän saa palkintoja &gt;Syyt&gt; Ava on surullinen.</w:t>
      </w:r>
    </w:p>
    <w:p>
      <w:r>
        <w:rPr>
          <w:b/>
        </w:rPr>
        <w:t xml:space="preserve">Esimerkki 8.4407</w:t>
      </w:r>
    </w:p>
    <w:p>
      <w:r>
        <w:t xml:space="preserve">tarina: Lilyn iäkäs täti käytti aina pääsiäisenä kukkahattua. Lily ajatteli, että olisi hauskaa tehdä tädilleen kepponen. Hän liimasi luonnonkukkia ja rikkaruohoja tavallisen aurinkohatun päälle. Sitten hän antoi hatun tädilleen. Iloiset kyyneleet valuivat vanhoihin silmiin, kun Lilyn täti otti hatun vastaan. valittu lause: Lily ajatteli, että olisi hauskaa tehdä tädilleen kepponen.</w:t>
      </w:r>
    </w:p>
    <w:p>
      <w:r>
        <w:rPr>
          <w:b/>
        </w:rPr>
        <w:t xml:space="preserve">Tulos</w:t>
      </w:r>
    </w:p>
    <w:p>
      <w:r>
        <w:t xml:space="preserve">Lily haluaa pilailla tätinsä kanssa &gt;Syyt&gt; Hän on ilkikurinen.</w:t>
      </w:r>
    </w:p>
    <w:p>
      <w:r>
        <w:rPr>
          <w:b/>
        </w:rPr>
        <w:t xml:space="preserve">Esimerkki 8.4408</w:t>
      </w:r>
    </w:p>
    <w:p>
      <w:r>
        <w:t xml:space="preserve">tarina: Olin piirtämässä kotonani ystäväni kanssa. Halusin piirtää suden. Ystäväni piirsi sellaisen todella hyvin. Olin surullinen, etten osannut piirtää yhtä hyvin. Onneksi ystäväni päätti, että hän opettaa minua piirtämään. valittu lause: Olin surullinen, etten osannut piirtää niin hyvin.</w:t>
      </w:r>
    </w:p>
    <w:p>
      <w:r>
        <w:rPr>
          <w:b/>
        </w:rPr>
        <w:t xml:space="preserve">Tulos</w:t>
      </w:r>
    </w:p>
    <w:p>
      <w:r>
        <w:t xml:space="preserve">Olen surullinen &gt;Syyt&gt; Olen surullinen (surulliset)</w:t>
      </w:r>
    </w:p>
    <w:p>
      <w:r>
        <w:rPr>
          <w:b/>
        </w:rPr>
        <w:t xml:space="preserve">Tulos</w:t>
      </w:r>
    </w:p>
    <w:p>
      <w:r>
        <w:t xml:space="preserve">En osaa piirtää hyvin &gt;Syyt&gt; Tunnen häpeää.</w:t>
      </w:r>
    </w:p>
    <w:p>
      <w:r>
        <w:rPr>
          <w:b/>
        </w:rPr>
        <w:t xml:space="preserve">Esimerkki 8.4409</w:t>
      </w:r>
    </w:p>
    <w:p>
      <w:r>
        <w:t xml:space="preserve">tarina: Kaupungissa oli tulipalo! Siellä oli paljon savua! Iso paloauto tuli pelastamaan! Se sammutti tulipalon! Kaikki pelastuivat! valittu lause: Siellä oli paljon savua!</w:t>
      </w:r>
    </w:p>
    <w:p>
      <w:r>
        <w:rPr>
          <w:b/>
        </w:rPr>
        <w:t xml:space="preserve">Tulos</w:t>
      </w:r>
    </w:p>
    <w:p>
      <w:r>
        <w:t xml:space="preserve">Kaupungissa on paljon savua &gt;Syyt&gt; Kaupungin asukkaat ovat huolissaan.</w:t>
      </w:r>
    </w:p>
    <w:p>
      <w:r>
        <w:rPr>
          <w:b/>
        </w:rPr>
        <w:t xml:space="preserve">Esimerkki 8.4410</w:t>
      </w:r>
    </w:p>
    <w:p>
      <w:r>
        <w:t xml:space="preserve">tarina: Jill oli innoissaan ensimmäisestä lapsenvahtityöstään. Lapset eivät tehneet siitä helppoa, mutta Jill selvisi. Hän oli helpottunut kuullessaan vanhempien auton palaavan. Jill otti kyydin kotiin ja odotti palkkaansa. Sen sijaan isä vain jätti hänet kyydistä vilkuttaen. valittu lause: Jill hyväksyi kyydin kotiin ja odotti maksua.</w:t>
      </w:r>
    </w:p>
    <w:p>
      <w:r>
        <w:rPr>
          <w:b/>
        </w:rPr>
        <w:t xml:space="preserve">Tulos</w:t>
      </w:r>
    </w:p>
    <w:p>
      <w:r>
        <w:t xml:space="preserve">Hän odottaa palkkaansa &gt;Syyt&gt; Hän tuntee pettymystä.</w:t>
      </w:r>
    </w:p>
    <w:p>
      <w:r>
        <w:rPr>
          <w:b/>
        </w:rPr>
        <w:t xml:space="preserve">Esimerkki 8.4411</w:t>
      </w:r>
    </w:p>
    <w:p>
      <w:r>
        <w:t xml:space="preserve">tarina: Kia unohti lounaansa eräänä päivänä. Hän istui koulun ruokalassa nälkäisenä ja surullisena. Sitten hänen viereensä istui ystävä. Hän jakoi voileipänsä ja sipsinsä Kian kanssa. Kia oli hyvin kiitollinen miehen ystävällisyydestä! valittu lause: Hän istui koulun ruokalassa nälkäisenä ja surullisena.</w:t>
      </w:r>
    </w:p>
    <w:p>
      <w:r>
        <w:rPr>
          <w:b/>
        </w:rPr>
        <w:t xml:space="preserve">Tulos</w:t>
      </w:r>
    </w:p>
    <w:p>
      <w:r>
        <w:t xml:space="preserve">Hänellä on nälkä &gt;Syyt&gt; Hänellä on nälkä.</w:t>
      </w:r>
    </w:p>
    <w:p>
      <w:r>
        <w:rPr>
          <w:b/>
        </w:rPr>
        <w:t xml:space="preserve">Esimerkki 8.4412</w:t>
      </w:r>
    </w:p>
    <w:p>
      <w:r>
        <w:t xml:space="preserve">tarina: Opiskelija hiipi portaita ylös ja toiseen kerrokseen. Hän hiipi käytävää pitkin kohti lukittua ovea. Hän tiirikoi oven lukon tappia käyttäen ja hiipi sisään. Hän otti rahaa opettajan pöydältä ja oli lähdössä pois. Opettaja käveli huoneeseen ja sai hänet kiinni itse teossa. valittu lause: Hän otti rahaa opettajan pöydältä ja aikoi lähteä.</w:t>
      </w:r>
    </w:p>
    <w:p>
      <w:r>
        <w:rPr>
          <w:b/>
        </w:rPr>
        <w:t xml:space="preserve">Tulos</w:t>
      </w:r>
    </w:p>
    <w:p>
      <w:r>
        <w:t xml:space="preserve">Opiskelija ottaa rahat &gt;Syyt&gt; Opiskelija tuntee itsensä onnelliseksi.</w:t>
      </w:r>
    </w:p>
    <w:p>
      <w:r>
        <w:rPr>
          <w:b/>
        </w:rPr>
        <w:t xml:space="preserve">Tulos</w:t>
      </w:r>
    </w:p>
    <w:p>
      <w:r>
        <w:t xml:space="preserve">Hän varastaa rahaa &gt;Syyt&gt; Opettaja suuttuu (suuttuvat).</w:t>
      </w:r>
    </w:p>
    <w:p>
      <w:r>
        <w:rPr>
          <w:b/>
        </w:rPr>
        <w:t xml:space="preserve">Esimerkki 8.4413</w:t>
      </w:r>
    </w:p>
    <w:p>
      <w:r>
        <w:t xml:space="preserve">tarina: Tim haastoi siskonsa Beckyn syömään raakaa parsakaalia. Hän teki sen! Sitten hän haastoi Timin syömään elävän madon! Tim ei oikein uskaltanut tehdä sitä. Becky kerskui, että hän oli rohkeampi kuin Tim! valittu lause: Becky kerskui, että hän oli rohkeampi kuin Tim!</w:t>
      </w:r>
    </w:p>
    <w:p>
      <w:r>
        <w:rPr>
          <w:b/>
        </w:rPr>
        <w:t xml:space="preserve">Tulos</w:t>
      </w:r>
    </w:p>
    <w:p>
      <w:r>
        <w:t xml:space="preserve">Becky väittää olevansa rohkeampi kuin Tim &gt; Aiheuttaa&gt; Tim on järkyttynyt.</w:t>
      </w:r>
    </w:p>
    <w:p>
      <w:r>
        <w:rPr>
          <w:b/>
        </w:rPr>
        <w:t xml:space="preserve">Esimerkki 8.4414</w:t>
      </w:r>
    </w:p>
    <w:p>
      <w:r>
        <w:t xml:space="preserve">tarina: Roger oli niin innoissaan! Hänen uusi veneensä toimitettaisiin tänään venesatamaan. Hänellä oli suuria suunnitelmia viedä kaikki ystävänsä ja perheensä ulos sillä. Hän osti paljon ruokaa ja juomaa. Kun vene saapui, Roger kutsui kaikki paikalle. valittu lause: Roger oli niin innoissaan!</w:t>
      </w:r>
    </w:p>
    <w:p>
      <w:r>
        <w:rPr>
          <w:b/>
        </w:rPr>
        <w:t xml:space="preserve">Tulos</w:t>
      </w:r>
    </w:p>
    <w:p>
      <w:r>
        <w:t xml:space="preserve">Roger on innoissaan &gt;Syyt&gt; Roger on kärsimätön (kärsimättömyys) </w:t>
      </w:r>
    </w:p>
    <w:p>
      <w:r>
        <w:rPr>
          <w:b/>
        </w:rPr>
        <w:t xml:space="preserve">Tulos</w:t>
      </w:r>
    </w:p>
    <w:p>
      <w:r>
        <w:t xml:space="preserve">Roger on innoissaan uudesta veneestä &gt;Syyt&gt; Roger on optimistinen(t)</w:t>
      </w:r>
    </w:p>
    <w:p>
      <w:r>
        <w:rPr>
          <w:b/>
        </w:rPr>
        <w:t xml:space="preserve">Esimerkki 8.4415</w:t>
      </w:r>
    </w:p>
    <w:p>
      <w:r>
        <w:t xml:space="preserve">tarina: Victoria opetteli piirtämään kasvoja. Hän aloitti piirtämällä viivoja. Sitten hän lisäsi silmät. Seuraavaksi hän piirsi nenän. Lopuksi hän piirsi suun. valittu lause: Victoria opetteli piirtämään kasvoja.</w:t>
      </w:r>
    </w:p>
    <w:p>
      <w:r>
        <w:rPr>
          <w:b/>
        </w:rPr>
        <w:t xml:space="preserve">Tulos</w:t>
      </w:r>
    </w:p>
    <w:p>
      <w:r>
        <w:t xml:space="preserve">Victoria opetteli piirtämään kasvoja &gt;Syyt&gt; Victoria tuntee itsensä luovaksi. </w:t>
      </w:r>
    </w:p>
    <w:p>
      <w:r>
        <w:rPr>
          <w:b/>
        </w:rPr>
        <w:t xml:space="preserve">Esimerkki 8.4416</w:t>
      </w:r>
    </w:p>
    <w:p>
      <w:r>
        <w:t xml:space="preserve">tarina: Mark ja Joan eivät malttaneet odottaa joulupukin saapumista. He asettivat lautasellisen pipareita ja lasillisen maitoa. He hiipivät portaita ylös nukkumaan. Seuraavana aamuna he juoksivat portaita alas. He näkivät kaikki joulupukilta saamansa lahjat kuusen alla. valittu lause: He näkivät kaikki lahjansa joulupukilta kuusen alla.</w:t>
      </w:r>
    </w:p>
    <w:p>
      <w:r>
        <w:rPr>
          <w:b/>
        </w:rPr>
        <w:t xml:space="preserve">Tulos</w:t>
      </w:r>
    </w:p>
    <w:p>
      <w:r>
        <w:t xml:space="preserve">Mark ja Joan näkevät lahjoja &gt;Syyt&gt; Mark ja Joan ovat innoissaan.</w:t>
      </w:r>
    </w:p>
    <w:p>
      <w:r>
        <w:rPr>
          <w:b/>
        </w:rPr>
        <w:t xml:space="preserve">Esimerkki 8.4417</w:t>
      </w:r>
    </w:p>
    <w:p>
      <w:r>
        <w:t xml:space="preserve">tarina: Kirkko oli metsässä. He menivät sinne bussilla. Se oli hyvin kaunis. Hän käveli korkeiden lasiovien luo. Seinät olivat kokonaan lasia. valittu lause: Seinät olivat kokonaan lasia.</w:t>
      </w:r>
    </w:p>
    <w:p>
      <w:r>
        <w:rPr>
          <w:b/>
        </w:rPr>
        <w:t xml:space="preserve">Tulos</w:t>
      </w:r>
    </w:p>
    <w:p>
      <w:r>
        <w:t xml:space="preserve">Seinät on tehty lasista &gt;Syyt&gt; Hän on yllättynyt.</w:t>
      </w:r>
    </w:p>
    <w:p>
      <w:r>
        <w:rPr>
          <w:b/>
        </w:rPr>
        <w:t xml:space="preserve">Esimerkki 8.4418</w:t>
      </w:r>
    </w:p>
    <w:p>
      <w:r>
        <w:t xml:space="preserve">tarina: Perheellä oli suuri puutarha. He kasvattivat paljon vihreitä papuja. Ne laitettiin isoon kattilaan ja keitettiin. Sitten he laittoivat niihin voita ja suolaa. Pavut olivat tuoreita ja maistuivat hyvältä! valittu lause: Sitten he laittoivat niihin voita ja suolaa.</w:t>
      </w:r>
    </w:p>
    <w:p>
      <w:r>
        <w:rPr>
          <w:b/>
        </w:rPr>
        <w:t xml:space="preserve">Tulos</w:t>
      </w:r>
    </w:p>
    <w:p>
      <w:r>
        <w:t xml:space="preserve">He laittavat vihreiden papujen päälle voita ja suolaa &gt;Syyt&gt; He tuntevat ennakointia.</w:t>
      </w:r>
    </w:p>
    <w:p>
      <w:r>
        <w:rPr>
          <w:b/>
        </w:rPr>
        <w:t xml:space="preserve">Esimerkki 8.4419</w:t>
      </w:r>
    </w:p>
    <w:p>
      <w:r>
        <w:t xml:space="preserve">tarina: Tom rakasti rullalautailua. Eräänä päivänä hän pyysi vanhempiaan lähtemään skeittipuistoon. Vanhemmat suostuivat. Vanhemmat veivät Tomin skeittipuistoon. Tomilla oli hauskaa skeittipuistossa. valittu lause: Hänen vanhempansa ajoivat hänet skeittipuistoon.</w:t>
      </w:r>
    </w:p>
    <w:p>
      <w:r>
        <w:rPr>
          <w:b/>
        </w:rPr>
        <w:t xml:space="preserve">Tulos</w:t>
      </w:r>
    </w:p>
    <w:p>
      <w:r>
        <w:t xml:space="preserve">Tom menee skeittipuistoon &gt;Syyt&gt; Tom on onnellinen(t).</w:t>
      </w:r>
    </w:p>
    <w:p>
      <w:r>
        <w:rPr>
          <w:b/>
        </w:rPr>
        <w:t xml:space="preserve">Esimerkki 8.4420</w:t>
      </w:r>
    </w:p>
    <w:p>
      <w:r>
        <w:t xml:space="preserve">tarina: Istuin ystävieni kanssa syömässä lounasta, kun mehiläinen pisti minua. Mehiläinen tuli ja pisti minua, ja minä huusin. Juoksin sairaanhoitajan luo hakemaan jäitä. Näin mustan pistimen sisälläni. Aloin heti pelätä mehiläisiä, koska. valittu lause: Näin mustan pistimen sisälläni.</w:t>
      </w:r>
    </w:p>
    <w:p>
      <w:r>
        <w:rPr>
          <w:b/>
        </w:rPr>
        <w:t xml:space="preserve">Tulos</w:t>
      </w:r>
    </w:p>
    <w:p>
      <w:r>
        <w:t xml:space="preserve">Voisin nähdä pistimen sisälläni &gt;Syyt&gt; Tunnen pelkoa.</w:t>
      </w:r>
    </w:p>
    <w:p>
      <w:r>
        <w:rPr>
          <w:b/>
        </w:rPr>
        <w:t xml:space="preserve">Tulos</w:t>
      </w:r>
    </w:p>
    <w:p>
      <w:r>
        <w:t xml:space="preserve">Näen mehiläisen pistimen sisälläni &gt;Syyt&gt; Tunnen pelkoa.</w:t>
      </w:r>
    </w:p>
    <w:p>
      <w:r>
        <w:rPr>
          <w:b/>
        </w:rPr>
        <w:t xml:space="preserve">Esimerkki 8.4421</w:t>
      </w:r>
    </w:p>
    <w:p>
      <w:r>
        <w:t xml:space="preserve">tarina: Äidin maljakko istui hyllyllä. Eilen siivotessani kaadoin sen. Se oli hänen suosikkinsa. En tiennyt mitä tehdä, joten piilotin sen. Äiti sai tietää ja antoi minulle kuukauden kotiarestia. valittu lause: Äiti sai selville ja antoi minulle kuukauden kotiarestia.</w:t>
      </w:r>
    </w:p>
    <w:p>
      <w:r>
        <w:rPr>
          <w:b/>
        </w:rPr>
        <w:t xml:space="preserve">Tulos</w:t>
      </w:r>
    </w:p>
    <w:p>
      <w:r>
        <w:t xml:space="preserve">Äiti antaa minulle kuukauden kotiarestia &gt;Syyt&gt; Olen surullinen.</w:t>
      </w:r>
    </w:p>
    <w:p>
      <w:r>
        <w:rPr>
          <w:b/>
        </w:rPr>
        <w:t xml:space="preserve">Esimerkki 8.4422</w:t>
      </w:r>
    </w:p>
    <w:p>
      <w:r>
        <w:t xml:space="preserve">tarina: Olimme joka kesä isoisäni tilalla. Pelasimme baseballia serkkujen kanssa. Vietimme siellä koko iltapäivän. Se oli niin hauskaa, vaikka pelasimme kaksi vastaan kaksi. Se on yksi lapsuuteni lempimuistoista. valittu lause: Me pelasimme baseballia serkkujen kanssa.</w:t>
      </w:r>
    </w:p>
    <w:p>
      <w:r>
        <w:rPr>
          <w:b/>
        </w:rPr>
        <w:t xml:space="preserve">Tulos</w:t>
      </w:r>
    </w:p>
    <w:p>
      <w:r>
        <w:t xml:space="preserve">Me leikimme &gt;Syyt&gt; Meistä tulee onnellisia.</w:t>
      </w:r>
    </w:p>
    <w:p>
      <w:r>
        <w:rPr>
          <w:b/>
        </w:rPr>
        <w:t xml:space="preserve">Esimerkki 8.4423</w:t>
      </w:r>
    </w:p>
    <w:p>
      <w:r>
        <w:t xml:space="preserve">tarina: Mary ja hänen perheensä olivat lentämässä kotiin lomalta pienellä lentokoneella. Ulkona oli pimeää, kun kone lensi suoraan ukkosen ja tuulen keskelle. Matkustajat joutuivat pitämään tiukasti kiinni kovista liikkeistä. Mary luuli varmasti, että kone syöksyy maahan. Kun kone laskeutui turvallisesti, kaikki taputtivat ja hurrasivat iloisesti. valittu lause: Matkustajat joutuivat pitämään tiukasti kiinni kovien liikkeiden läpi.</w:t>
      </w:r>
    </w:p>
    <w:p>
      <w:r>
        <w:rPr>
          <w:b/>
        </w:rPr>
        <w:t xml:space="preserve">Tulos</w:t>
      </w:r>
    </w:p>
    <w:p>
      <w:r>
        <w:t xml:space="preserve">Matkustajien on pidettävä tiukasti kiinni &gt;Syyt&gt; Matkustajat ovat huolissaan.</w:t>
      </w:r>
    </w:p>
    <w:p>
      <w:r>
        <w:rPr>
          <w:b/>
        </w:rPr>
        <w:t xml:space="preserve">Tulos</w:t>
      </w:r>
    </w:p>
    <w:p>
      <w:r>
        <w:t xml:space="preserve">Matkustajien on pidettävä tiukasti kiinni &gt;Syyt&gt; He tuntevat pelkoa.</w:t>
      </w:r>
    </w:p>
    <w:p>
      <w:r>
        <w:rPr>
          <w:b/>
        </w:rPr>
        <w:t xml:space="preserve">Esimerkki 8.4424</w:t>
      </w:r>
    </w:p>
    <w:p>
      <w:r>
        <w:t xml:space="preserve">tarina: Tia näki, kun uutta tyttöä tönittiin välitunnilla. Hän ajatteli teeskennellä, ettei ollut nähnyt. Mutta sitten hän päätti tehdä oikein. Tia meni ulos ja auttoi tytön jaloilleen ystävällisesti. Sen jälkeen hänestä tuntui hyvältä käytöksestään. valittu lause: Tia meni ulos ja auttoi tytön jaloilleen ystävällisesti.</w:t>
      </w:r>
    </w:p>
    <w:p>
      <w:r>
        <w:rPr>
          <w:b/>
        </w:rPr>
        <w:t xml:space="preserve">Tulos</w:t>
      </w:r>
    </w:p>
    <w:p>
      <w:r>
        <w:t xml:space="preserve">Tia auttaa tyttöä &gt; Aiheuttaa&gt; Tia tuntee ylpeyttä.</w:t>
      </w:r>
    </w:p>
    <w:p>
      <w:r>
        <w:rPr>
          <w:b/>
        </w:rPr>
        <w:t xml:space="preserve">Esimerkki 8.4425</w:t>
      </w:r>
    </w:p>
    <w:p>
      <w:r>
        <w:t xml:space="preserve">tarina: Veljeni omisti kultakalan. Kala antoi hänen silittää sitä. Hän laittoi sormensa veteen. Kala ui hänen luokseen. Ja hän silitteli kalaa. valittu lause: Ja hän silitteli kalaa.</w:t>
      </w:r>
    </w:p>
    <w:p>
      <w:r>
        <w:rPr>
          <w:b/>
        </w:rPr>
        <w:t xml:space="preserve">Tulos</w:t>
      </w:r>
    </w:p>
    <w:p>
      <w:r>
        <w:t xml:space="preserve">Veljeni silittää kultakalaansa &gt;Syyt&gt; Veljeni tuntee tyytyväisyyttä.</w:t>
      </w:r>
    </w:p>
    <w:p>
      <w:r>
        <w:rPr>
          <w:b/>
        </w:rPr>
        <w:t xml:space="preserve">Tulos</w:t>
      </w:r>
    </w:p>
    <w:p>
      <w:r>
        <w:t xml:space="preserve">Veljeni silittää kalaa &gt;Syyt&gt; Kala on onnellinen.</w:t>
      </w:r>
    </w:p>
    <w:p>
      <w:r>
        <w:rPr>
          <w:b/>
        </w:rPr>
        <w:t xml:space="preserve">Esimerkki 8.4426</w:t>
      </w:r>
    </w:p>
    <w:p>
      <w:r>
        <w:t xml:space="preserve">tarina: Se oli sateinen yö. Oli liian paha lähteä ulos. Niinpä Tinan oli jäätävä kotiin. Tinan piti laittaa ruokaa. Hän ei ollut siitä iloinen. valittu lause: Tina joutui laittamaan ruokaa.</w:t>
      </w:r>
    </w:p>
    <w:p>
      <w:r>
        <w:rPr>
          <w:b/>
        </w:rPr>
        <w:t xml:space="preserve">Tulos</w:t>
      </w:r>
    </w:p>
    <w:p>
      <w:r>
        <w:t xml:space="preserve">Tina joutuu laittamaan ruokaa &gt;Syyt&gt; Tina on onneton(t).</w:t>
      </w:r>
    </w:p>
    <w:p>
      <w:r>
        <w:rPr>
          <w:b/>
        </w:rPr>
        <w:t xml:space="preserve">Esimerkki 8.4427</w:t>
      </w:r>
    </w:p>
    <w:p>
      <w:r>
        <w:t xml:space="preserve">tarina: Henry rakasti katsella liito-oravien leikkiä pihallaan. Eräänä päivänä hän päätti yrittää pyydystää yhden ja pitää sen lemmikkinä. Henry rakensi ansan ja sai liito-oravan kiinni, mutta se yritti purra häntä! Henry oli yllättynyt ja peloissaan. Hän päätti jättää liito-oravat siitä lähtien rauhaan. valittu lause: Eräänä päivänä hän päätti yrittää pyydystää yhden ja pitää sitä lemmikkinä.</w:t>
      </w:r>
    </w:p>
    <w:p>
      <w:r>
        <w:rPr>
          <w:b/>
        </w:rPr>
        <w:t xml:space="preserve">Tulos</w:t>
      </w:r>
    </w:p>
    <w:p>
      <w:r>
        <w:t xml:space="preserve">Henry päättää pyydystää liito-oravan &gt;Syyt&gt; Henry tuntee itsensä motivoituneeksi.</w:t>
      </w:r>
    </w:p>
    <w:p>
      <w:r>
        <w:rPr>
          <w:b/>
        </w:rPr>
        <w:t xml:space="preserve">Esimerkki 8.4428</w:t>
      </w:r>
    </w:p>
    <w:p>
      <w:r>
        <w:t xml:space="preserve">tarina: Oli Timin syntymäpäivä. Hän ei malttanut odottaa lahjojaan. Hän sai uuden paidan. Hän sai uuden hatun. Hänen lempilahjansa oli radio, joka sai hänet hyppimään ilosta! valittu lause: Hän sai uuden hatun.</w:t>
      </w:r>
    </w:p>
    <w:p>
      <w:r>
        <w:rPr>
          <w:b/>
        </w:rPr>
        <w:t xml:space="preserve">Tulos</w:t>
      </w:r>
    </w:p>
    <w:p>
      <w:r>
        <w:t xml:space="preserve">Tim saa hatun &gt;Syyt&gt; Tim on onnellinen(t).</w:t>
      </w:r>
    </w:p>
    <w:p>
      <w:r>
        <w:rPr>
          <w:b/>
        </w:rPr>
        <w:t xml:space="preserve">Esimerkki 8.4429</w:t>
      </w:r>
    </w:p>
    <w:p>
      <w:r>
        <w:t xml:space="preserve">tarina: Poikani ja minä leivomme usein keksejä. Eräänä päivänä, kesken reseptin, huomasin, että meiltä puuttui yksi muna. Poikani ehdotti, että pyydän naapurilta kananmunaa. Hän meni naapuriin ja haki kananmunan. Hänen anteliaisuutensa ansiosta saimme keksit tehtyä loppuun. valittu lause: Kiitos hänen anteliaisuutensa, saimme tehtyä keksit valmiiksi.</w:t>
      </w:r>
    </w:p>
    <w:p>
      <w:r>
        <w:rPr>
          <w:b/>
        </w:rPr>
        <w:t xml:space="preserve">Tulos</w:t>
      </w:r>
    </w:p>
    <w:p>
      <w:r>
        <w:t xml:space="preserve">Teemme keksejä &gt;Syyt&gt; Olemme ylpeitä.</w:t>
      </w:r>
    </w:p>
    <w:p>
      <w:r>
        <w:rPr>
          <w:b/>
        </w:rPr>
        <w:t xml:space="preserve">Tulos</w:t>
      </w:r>
    </w:p>
    <w:p>
      <w:r>
        <w:t xml:space="preserve">Poikani ja minä leivomme keksejä &gt;Syyt&gt; Poikani ja minä olemme onnellisia.</w:t>
      </w:r>
    </w:p>
    <w:p>
      <w:r>
        <w:rPr>
          <w:b/>
        </w:rPr>
        <w:t xml:space="preserve">Esimerkki 8.4430</w:t>
      </w:r>
    </w:p>
    <w:p>
      <w:r>
        <w:t xml:space="preserve">tarina: Omistin kerran autopesulan. Teen yleensä hyvää työtä. Eräänä päivänä olin kuitenkin hyvin laiska. Tein huonoa työtä autojen pesussa. Asiakkaat alkoivat lopulta valittaa minulle. valittu lause: Asiakkaat alkoivat lopulta valittaa minulle.</w:t>
      </w:r>
    </w:p>
    <w:p>
      <w:r>
        <w:rPr>
          <w:b/>
        </w:rPr>
        <w:t xml:space="preserve">Tulos</w:t>
      </w:r>
    </w:p>
    <w:p>
      <w:r>
        <w:t xml:space="preserve">Asiakkaat valittavat minulle &gt;Syyt&gt; Tunnen pahoillani</w:t>
      </w:r>
    </w:p>
    <w:p>
      <w:r>
        <w:rPr>
          <w:b/>
        </w:rPr>
        <w:t xml:space="preserve">Esimerkki 8.4431</w:t>
      </w:r>
    </w:p>
    <w:p>
      <w:r>
        <w:t xml:space="preserve">tarina: Jim osti tytölleen sormuksen. Sormus oli liian suuri. Hän vaihtoi sen toiseen. Tämä sormus oli liian pieni. Tyttö käski Jimiä myymään sormuksen, koska hän tiesi jo, että Jim rakastaa häntä. valittu lause: Sormus oli liian suuri.</w:t>
      </w:r>
    </w:p>
    <w:p>
      <w:r>
        <w:rPr>
          <w:b/>
        </w:rPr>
        <w:t xml:space="preserve">Tulos</w:t>
      </w:r>
    </w:p>
    <w:p>
      <w:r>
        <w:t xml:space="preserve">Jimin sormus oli liian suuri &gt;Syyt&gt; Jim on pettynyt. </w:t>
      </w:r>
    </w:p>
    <w:p>
      <w:r>
        <w:rPr>
          <w:b/>
        </w:rPr>
        <w:t xml:space="preserve">Esimerkki 8.4432</w:t>
      </w:r>
    </w:p>
    <w:p>
      <w:r>
        <w:t xml:space="preserve">tarina: John ja minä päätimme, että haluamme nähdä tänään baseball-pelin. Kävelimme puistoon ja ostimme liput. Pelin alettua ostimme hodareita ja limsaa. Kotijoukkue hävisi pelin. Kävelimme kotiin surullisina. valittu lause: Kävelimme kotiin surullisina.</w:t>
      </w:r>
    </w:p>
    <w:p>
      <w:r>
        <w:rPr>
          <w:b/>
        </w:rPr>
        <w:t xml:space="preserve">Tulos</w:t>
      </w:r>
    </w:p>
    <w:p>
      <w:r>
        <w:t xml:space="preserve">John ja minä olemme surullisia &gt;Syyt&gt; John ja minä olemme pahoillamme.</w:t>
      </w:r>
    </w:p>
    <w:p>
      <w:r>
        <w:rPr>
          <w:b/>
        </w:rPr>
        <w:t xml:space="preserve">Tulos</w:t>
      </w:r>
    </w:p>
    <w:p>
      <w:r>
        <w:t xml:space="preserve">Olemme surullisia &gt;Syyt&gt; Olemme surullisia.</w:t>
      </w:r>
    </w:p>
    <w:p>
      <w:r>
        <w:rPr>
          <w:b/>
        </w:rPr>
        <w:t xml:space="preserve">Esimerkki 8.4433</w:t>
      </w:r>
    </w:p>
    <w:p>
      <w:r>
        <w:t xml:space="preserve">tarina: Nicole rakasti kirjoittaa öisin öljylampun ääressä. Mutta öljyn ja sydämenvaihdon vaihtaminen oli sotkuista. Kun hän joutui tekemään niin, se oli haasteellista. Hän toi rättejä pöydän suojaksi. Mutta kun kaikki oli valmista, hän saattoi nauttia mukavasta valosta. valittu lause: Kun hän joutui tekemään niin, se oli haasteellista.</w:t>
      </w:r>
    </w:p>
    <w:p>
      <w:r>
        <w:rPr>
          <w:b/>
        </w:rPr>
        <w:t xml:space="preserve">Tulos</w:t>
      </w:r>
    </w:p>
    <w:p>
      <w:r>
        <w:t xml:space="preserve">Nicole vaihtaa lampun öljyn ja sydämen &gt;Syyt&gt; Nicole tuntee itsensä haastetuksi.</w:t>
      </w:r>
    </w:p>
    <w:p>
      <w:r>
        <w:rPr>
          <w:b/>
        </w:rPr>
        <w:t xml:space="preserve">Tulos</w:t>
      </w:r>
    </w:p>
    <w:p>
      <w:r>
        <w:t xml:space="preserve">Öljyn ja lampun vaihtaminen on haaste Nicolelle &gt;Syyt&gt; Nicole tuntee itsensä haastetuksi.</w:t>
      </w:r>
    </w:p>
    <w:p>
      <w:r>
        <w:rPr>
          <w:b/>
        </w:rPr>
        <w:t xml:space="preserve">Esimerkki 8.4434</w:t>
      </w:r>
    </w:p>
    <w:p>
      <w:r>
        <w:t xml:space="preserve">tarina: Se oli ollut pitkä työpäivä ulkona. Päätin, että tarvitsen suihkun ennen illallista. Riisuuduttuani astuin suihkuun. Pesin kaikki ruumiini osat. Kun olin valmis, olin puhdas ja tunsin oloni mahtavaksi. valittu lause: Päätin, että tarvitsen suihkun ennen päivällistä.</w:t>
      </w:r>
    </w:p>
    <w:p>
      <w:r>
        <w:rPr>
          <w:b/>
        </w:rPr>
        <w:t xml:space="preserve">Tulos</w:t>
      </w:r>
    </w:p>
    <w:p>
      <w:r>
        <w:t xml:space="preserve">Tarvitsen suihkun &gt;Syyt&gt; Tunnen itseni inhottavaksi.</w:t>
      </w:r>
    </w:p>
    <w:p>
      <w:r>
        <w:rPr>
          <w:b/>
        </w:rPr>
        <w:t xml:space="preserve">Esimerkki 8.4435</w:t>
      </w:r>
    </w:p>
    <w:p>
      <w:r>
        <w:t xml:space="preserve">tarina: Jill halusi ajaa kilpaa Saran kanssa! He molemmat tapasivat puistossa! He juoksivat niin nopeasti kuin pystyivät! Molemmat juoksivat tasan! He nauroivat tietäen, että he olivat molemmat hyviä juoksijoita! valittu lause: He molemmat juoksivat tasan!</w:t>
      </w:r>
    </w:p>
    <w:p>
      <w:r>
        <w:rPr>
          <w:b/>
        </w:rPr>
        <w:t xml:space="preserve">Tulos</w:t>
      </w:r>
    </w:p>
    <w:p>
      <w:r>
        <w:t xml:space="preserve">Jill ja Sara ovat tasapisteissä kilpailussa &gt;Syyt&gt; Jill ja Sara tuntevat itsensä tasavertaisiksi.</w:t>
      </w:r>
    </w:p>
    <w:p>
      <w:r>
        <w:rPr>
          <w:b/>
        </w:rPr>
        <w:t xml:space="preserve">Esimerkki 8.4436</w:t>
      </w:r>
    </w:p>
    <w:p>
      <w:r>
        <w:t xml:space="preserve">tarina: Lu oli innoissaan kurpitsojen kaiverruksesta. Hän valitsi suurimman. Hänen äitinsä auttoi häntä veitsen kanssa. Hän kaiversi pelottavat kasvot. Se näytti upealta! valittu lause: Hän veisti pelottavat kasvot.</w:t>
      </w:r>
    </w:p>
    <w:p>
      <w:r>
        <w:rPr>
          <w:b/>
        </w:rPr>
        <w:t xml:space="preserve">Tulos</w:t>
      </w:r>
    </w:p>
    <w:p>
      <w:r>
        <w:t xml:space="preserve">Lu veistää &gt;Syyt&gt; Lu on onnellinen(t).</w:t>
      </w:r>
    </w:p>
    <w:p>
      <w:r>
        <w:rPr>
          <w:b/>
        </w:rPr>
        <w:t xml:space="preserve">Esimerkki 8.4437</w:t>
      </w:r>
    </w:p>
    <w:p>
      <w:r>
        <w:t xml:space="preserve">tarina: Liza otti kenkänsä pois ja haistoi niitä. Ne haisivat todella pahalle. Hän suihkutti niitä löytämällään erikoissuihkeella. Seuraavana päivänä hänen jalkansa alkoivat kutista pahasti. Se oli myrkkysumutetta. valittu lause: Ne haisivat todella pahalle.</w:t>
      </w:r>
    </w:p>
    <w:p>
      <w:r>
        <w:rPr>
          <w:b/>
        </w:rPr>
        <w:t xml:space="preserve">Tulos</w:t>
      </w:r>
    </w:p>
    <w:p>
      <w:r>
        <w:t xml:space="preserve">Lisan jalat haisevat &gt;Syyt&gt; Lisa tuntee olonsa noloksi. </w:t>
      </w:r>
    </w:p>
    <w:p>
      <w:r>
        <w:rPr>
          <w:b/>
        </w:rPr>
        <w:t xml:space="preserve">Tulos</w:t>
      </w:r>
    </w:p>
    <w:p>
      <w:r>
        <w:t xml:space="preserve">Kengät haisevat &gt; Aiheuttaa&gt; Liza tuntee inhoa.</w:t>
      </w:r>
    </w:p>
    <w:p>
      <w:r>
        <w:rPr>
          <w:b/>
        </w:rPr>
        <w:t xml:space="preserve">Esimerkki 8.4438</w:t>
      </w:r>
    </w:p>
    <w:p>
      <w:r>
        <w:t xml:space="preserve">tarina: Jamie aikoi istua alas ja syödä pannukakkuja. Mutta hän ei tiennyt, mitä siirappia kaataa. Jamie päätti kokeilla jokaista siirappia päättääkseen. Lopulta hän päätyi mansikkasiirappiin. Valitettavasti hänellä kesti liian kauan päättää, ja pannukakut jäähtyivät. valittu lause: Hän päätyi lopulta mansikkasiirappiin.</w:t>
      </w:r>
    </w:p>
    <w:p>
      <w:r>
        <w:rPr>
          <w:b/>
        </w:rPr>
        <w:t xml:space="preserve">Tulos</w:t>
      </w:r>
    </w:p>
    <w:p>
      <w:r>
        <w:t xml:space="preserve">Hän valitsee mansikkasiirapin &gt;Syyt&gt; Hän tuntee olonsa tyytyväiseksi.</w:t>
      </w:r>
    </w:p>
    <w:p>
      <w:r>
        <w:rPr>
          <w:b/>
        </w:rPr>
        <w:t xml:space="preserve">Esimerkki 8.4439</w:t>
      </w:r>
    </w:p>
    <w:p>
      <w:r>
        <w:t xml:space="preserve">tarina: Pikkupoika tarvitsi uuden takin. Hänen äitinsä vei hänet kauppaan ostamaan sellaisen. Pikkupoika löysi kirkkaan sinisen takin, joka sopi täydellisesti. Hänen äitinsä osti hänelle takin. Nyt pikkupojalla on päällään uusi sininen takki. valittu lause: Pikkupoika tarvitsi uuden takin.</w:t>
      </w:r>
    </w:p>
    <w:p>
      <w:r>
        <w:rPr>
          <w:b/>
        </w:rPr>
        <w:t xml:space="preserve">Tulos</w:t>
      </w:r>
    </w:p>
    <w:p>
      <w:r>
        <w:t xml:space="preserve">poika tarvitsi takin &gt;Syyt&gt; poika on optimistinen(t)</w:t>
      </w:r>
    </w:p>
    <w:p>
      <w:r>
        <w:rPr>
          <w:b/>
        </w:rPr>
        <w:t xml:space="preserve">Esimerkki 8.4440</w:t>
      </w:r>
    </w:p>
    <w:p>
      <w:r>
        <w:t xml:space="preserve">tarina: Red oli hyvä koira. Se oli erittäin hyvä jäljittämään. Kerran Red jäljitti kissaa kolme tuntia. Se löysi kissan ja haukkui minua. Minun piti tulla pelastamaan kissa ennen kuin Red hyökkäsi sen kimppuun. valittu lause: Minun piti tulla pelastamaan kissa ennen kuin Red hyökkäsi sen kimppuun.</w:t>
      </w:r>
    </w:p>
    <w:p>
      <w:r>
        <w:rPr>
          <w:b/>
        </w:rPr>
        <w:t xml:space="preserve">Tulos</w:t>
      </w:r>
    </w:p>
    <w:p>
      <w:r>
        <w:t xml:space="preserve">Pelastan kissan &gt;Syyt&gt; Kissa on onnellinen(t).</w:t>
      </w:r>
    </w:p>
    <w:p>
      <w:r>
        <w:rPr>
          <w:b/>
        </w:rPr>
        <w:t xml:space="preserve">Esimerkki 8.4441</w:t>
      </w:r>
    </w:p>
    <w:p>
      <w:r>
        <w:t xml:space="preserve">tarina: Philin perhe halusi lähteä rannalle. Phil ei ollut suuri rannan ystävä. Tehdäkseen perheensä onnelliseksi hän suostui matkalle. Rannalla oli pehmeää hiekkaa, ja päivä oli ihana. Phil myönsi vastahakoisesti, että hänellä oli oikein mukava päivä. valittu lause: Hän suostui matkalle tehdäkseen perheensä onnelliseksi.</w:t>
      </w:r>
    </w:p>
    <w:p>
      <w:r>
        <w:rPr>
          <w:b/>
        </w:rPr>
        <w:t xml:space="preserve">Tulos</w:t>
      </w:r>
    </w:p>
    <w:p>
      <w:r>
        <w:t xml:space="preserve">Phil suostuu lähtemään &gt;Syyt&gt; Philin perhe on onnellinen(t).</w:t>
      </w:r>
    </w:p>
    <w:p>
      <w:r>
        <w:rPr>
          <w:b/>
        </w:rPr>
        <w:t xml:space="preserve">Esimerkki 8.4442</w:t>
      </w:r>
    </w:p>
    <w:p>
      <w:r>
        <w:t xml:space="preserve">tarina: Megan vei koiransa puistoon. Se juoksi kuin villi lintujen perässä. Hän joutui jahtaamaan sitä. Koira lähti hihnasta. Sitten se veti Meganin puiston lammen läpi. valittu lause: Hän veti Meganin puiston lammen läpi.</w:t>
      </w:r>
    </w:p>
    <w:p>
      <w:r>
        <w:rPr>
          <w:b/>
        </w:rPr>
        <w:t xml:space="preserve">Tulos</w:t>
      </w:r>
    </w:p>
    <w:p>
      <w:r>
        <w:t xml:space="preserve">Megania vedetään &gt;Syyt&gt; Megan on järkyttynyt.</w:t>
      </w:r>
    </w:p>
    <w:p>
      <w:r>
        <w:rPr>
          <w:b/>
        </w:rPr>
        <w:t xml:space="preserve">Esimerkki 8.4443</w:t>
      </w:r>
    </w:p>
    <w:p>
      <w:r>
        <w:t xml:space="preserve">tarina: Työskentely Whataburgerissa on loistava työpaikka Tomin kaltaisille opiskelijoille. Tom rakastaa sitä, että siellä tarjoillaan hyvää ruokaa ja tarjotaan joustavia aikatauluja. Hän kertoi kaikille ystävilleen, miten hieno työ hänen työpaikkansa on. Nyt kaikki hänen ystävänsä haluavat työskennellä Whataburgerissa hänen kanssaan. Hän on innoissaan päästessään työskentelemään ystäviensä kanssa, koska siitä tulee hauskaa! valittu lause: Tom pitää siitä, että siellä tarjoillaan hyvää ruokaa ja tarjotaan joustavia aikatauluja.</w:t>
      </w:r>
    </w:p>
    <w:p>
      <w:r>
        <w:rPr>
          <w:b/>
        </w:rPr>
        <w:t xml:space="preserve">Tulos</w:t>
      </w:r>
    </w:p>
    <w:p>
      <w:r>
        <w:t xml:space="preserve">Tom rakastaa siellä tarjottavaa ruokaa ja joustavaa aikataulua &gt;Syyt&gt; Tom on onnellinen(t).</w:t>
      </w:r>
    </w:p>
    <w:p>
      <w:r>
        <w:rPr>
          <w:b/>
        </w:rPr>
        <w:t xml:space="preserve">Esimerkki 8.4444</w:t>
      </w:r>
    </w:p>
    <w:p>
      <w:r>
        <w:t xml:space="preserve">tarina: Suzanne yritti pukea vauvaansa päiväksi. Mikään hänen vaatteistaan ei tuntunut enää sopivan hänelle. Hän kokeili paitaa toisensa jälkeen, mutta kaikki olivat liian pieniä. Sen sijaan hän puki pojan isoveljen vaatteisiin. Hänen oli ostettava pojalle heti lisää vaatteita kaupasta. valittu lause: Hän kokeili paitaa toisensa jälkeen, mutta kaikki olivat liian pieniä.</w:t>
      </w:r>
    </w:p>
    <w:p>
      <w:r>
        <w:rPr>
          <w:b/>
        </w:rPr>
        <w:t xml:space="preserve">Tulos</w:t>
      </w:r>
    </w:p>
    <w:p>
      <w:r>
        <w:t xml:space="preserve">Paidat ovat liian pieniä &gt;Syyt&gt; Suzannea harmittaa(t)</w:t>
      </w:r>
    </w:p>
    <w:p>
      <w:r>
        <w:rPr>
          <w:b/>
        </w:rPr>
        <w:t xml:space="preserve">Esimerkki 8.4445</w:t>
      </w:r>
    </w:p>
    <w:p>
      <w:r>
        <w:t xml:space="preserve">tarina: Fred halusi jäätelöä. Hän ajoi jäätelökauppaan. Hän tilasi kaksi kauhallista suklaata. Päälle hän pyysi karkkipaloja. Hän otti jäätelönsä ja söi sen. valittu lause: Hän otti jäätelönsä ja söi sen.</w:t>
      </w:r>
    </w:p>
    <w:p>
      <w:r>
        <w:rPr>
          <w:b/>
        </w:rPr>
        <w:t xml:space="preserve">Tulos</w:t>
      </w:r>
    </w:p>
    <w:p>
      <w:r>
        <w:t xml:space="preserve">Fred syö jäätelöä &gt; Aiheuttaa&gt; Fred on onnellinen(t)</w:t>
      </w:r>
    </w:p>
    <w:p>
      <w:r>
        <w:rPr>
          <w:b/>
        </w:rPr>
        <w:t xml:space="preserve">Esimerkki 8.4446</w:t>
      </w:r>
    </w:p>
    <w:p>
      <w:r>
        <w:t xml:space="preserve">tarina: Alex oli valmis nukkumaan, seuraavana päivänä oli pääsiäinen. Hänen veljensä kertoi, että pääsiäispupu oli tulossa. Alex alkoi itkeä, koska hän pelkäsi pääsiäispupua. Alex ei voinut nukkua koko yötä, koska hän kuunteli pupua Alex vihasi pääsiäistä. valittu lause: Alex vihasi pääsiäistä.</w:t>
      </w:r>
    </w:p>
    <w:p>
      <w:r>
        <w:rPr>
          <w:b/>
        </w:rPr>
        <w:t xml:space="preserve">Tulos</w:t>
      </w:r>
    </w:p>
    <w:p>
      <w:r>
        <w:t xml:space="preserve">häntä vihattiin pääsiäisenä &gt;Syyt&gt; hän tuntee (tuntee) inhoa.</w:t>
      </w:r>
    </w:p>
    <w:p>
      <w:r>
        <w:rPr>
          <w:b/>
        </w:rPr>
        <w:t xml:space="preserve">Esimerkki 8.4447</w:t>
      </w:r>
    </w:p>
    <w:p>
      <w:r>
        <w:t xml:space="preserve">tarina: Tänään Timmy hyppi ja leikki mudassa. Muta sotki hänen vaatteensa. Hän meni kotiinsa ja äiti sanoi, että hän tarvitsee kylvyn. Timmy meni ammeeseen ja äiti kylvetti hänet. Timmy oli vihdoin puhdas. valittu lause: Timmy oli vihdoin puhdas.</w:t>
      </w:r>
    </w:p>
    <w:p>
      <w:r>
        <w:rPr>
          <w:b/>
        </w:rPr>
        <w:t xml:space="preserve">Tulos</w:t>
      </w:r>
    </w:p>
    <w:p>
      <w:r>
        <w:t xml:space="preserve">Timmy on puhdas &gt;Syyt&gt; Timmy on onnellinen(t).</w:t>
      </w:r>
    </w:p>
    <w:p>
      <w:r>
        <w:rPr>
          <w:b/>
        </w:rPr>
        <w:t xml:space="preserve">Esimerkki 8.4448</w:t>
      </w:r>
    </w:p>
    <w:p>
      <w:r>
        <w:t xml:space="preserve">tarina: Jill rakasti jäätelöä. Hänen vanhempansa veivät hänet jäätelölle. Jill sai vaniljajäätelötötterön. Jillin jäätelötötterö putosi lattialle. Jillin vanhemmat ostivat hänelle uuden. valittu lause: Jill rakasti jäätelöä.</w:t>
      </w:r>
    </w:p>
    <w:p>
      <w:r>
        <w:rPr>
          <w:b/>
        </w:rPr>
        <w:t xml:space="preserve">Tulos</w:t>
      </w:r>
    </w:p>
    <w:p>
      <w:r>
        <w:t xml:space="preserve">Jill rakastaa jäätelöä &gt;Syyt&gt; Jill syö mielellään jäätelöä.</w:t>
      </w:r>
    </w:p>
    <w:p>
      <w:r>
        <w:rPr>
          <w:b/>
        </w:rPr>
        <w:t xml:space="preserve">Esimerkki 8.4449</w:t>
      </w:r>
    </w:p>
    <w:p>
      <w:r>
        <w:t xml:space="preserve">tarina: Ystävä kertoi minulle, että alueellamme järjestetään koirakilpailu. Ilmoitin koirani Princessin mukaan kilpailuun. Pukeuduin ja laitoin sille rusetin päähän. Se käyttäytyi kilpailussa hyvin, kun oli sen vuoro. Prinsessa voitti toisen palkinnon parhaimman näköisenä koirana. valittu lause: Pukeuduin sen päähän rusetti päässä.</w:t>
      </w:r>
    </w:p>
    <w:p>
      <w:r>
        <w:rPr>
          <w:b/>
        </w:rPr>
        <w:t xml:space="preserve">Tulos</w:t>
      </w:r>
    </w:p>
    <w:p>
      <w:r>
        <w:t xml:space="preserve">Puen koirani prinsessan rusetti päähän &gt;Syyt&gt; Tunnen itseni huvittuneeksi.</w:t>
      </w:r>
    </w:p>
    <w:p>
      <w:r>
        <w:rPr>
          <w:b/>
        </w:rPr>
        <w:t xml:space="preserve">Esimerkki 8.4450</w:t>
      </w:r>
    </w:p>
    <w:p>
      <w:r>
        <w:t xml:space="preserve">tarina: Kelly oli todella innoissaan. Hän oli vihdoin saamassa birkin-laukkunsa tänään. Hän oli odottanut sitä kaksi vuotta, ja nyt hän sai sen. Kelly juoksi kauppaan hakemaan sitä. Se oli täydellinen. valittu lause: Kelly juoksi kauppaan hakemaan sen.</w:t>
      </w:r>
    </w:p>
    <w:p>
      <w:r>
        <w:rPr>
          <w:b/>
        </w:rPr>
        <w:t xml:space="preserve">Tulos</w:t>
      </w:r>
    </w:p>
    <w:p>
      <w:r>
        <w:t xml:space="preserve">Kelly menee hakemaan sitä &gt;Syyt&gt; Kelly on innoissaan.</w:t>
      </w:r>
    </w:p>
    <w:p>
      <w:r>
        <w:rPr>
          <w:b/>
        </w:rPr>
        <w:t xml:space="preserve">Esimerkki 8.4451</w:t>
      </w:r>
    </w:p>
    <w:p>
      <w:r>
        <w:t xml:space="preserve">tarina: Pam käveli kadulla. Oli kesä ja hänellä oli hyvin kuuma. Hän näki lapsia myymässä limonadia. Hän meni heidän myyntikojulleen ja osti sitä. Pam oli hyvin innoissaan, ja juotuaan sitä hän viilentyi. valittu lause: Pam oli hyvin innoissaan, ja juotuaan sitä hän viileni.</w:t>
      </w:r>
    </w:p>
    <w:p>
      <w:r>
        <w:rPr>
          <w:b/>
        </w:rPr>
        <w:t xml:space="preserve">Tulos</w:t>
      </w:r>
    </w:p>
    <w:p>
      <w:r>
        <w:t xml:space="preserve">Pam juo &gt;Syyt&gt; Pam tuntee olonsa virkistyneeksi.</w:t>
      </w:r>
    </w:p>
    <w:p>
      <w:r>
        <w:rPr>
          <w:b/>
        </w:rPr>
        <w:t xml:space="preserve">Tulos</w:t>
      </w:r>
    </w:p>
    <w:p>
      <w:r>
        <w:t xml:space="preserve">Pam viilenee &gt;Syyt&gt; Pam tuntee olonsa helpottuneeksi. </w:t>
      </w:r>
    </w:p>
    <w:p>
      <w:r>
        <w:rPr>
          <w:b/>
        </w:rPr>
        <w:t xml:space="preserve">Esimerkki 8.4452</w:t>
      </w:r>
    </w:p>
    <w:p>
      <w:r>
        <w:t xml:space="preserve">tarina: Jill halusi ajaa kilpaa Saran kanssa! He molemmat tapasivat puistossa! He juoksivat niin nopeasti kuin pystyivät! Molemmat juoksivat tasan! He nauroivat tietäen, että he olivat molemmat hyviä juoksijoita! valittu lause: He nauroivat tietäen, että he olivat molemmat hyviä juoksijoita!</w:t>
      </w:r>
    </w:p>
    <w:p>
      <w:r>
        <w:rPr>
          <w:b/>
        </w:rPr>
        <w:t xml:space="preserve">Tulos</w:t>
      </w:r>
    </w:p>
    <w:p>
      <w:r>
        <w:t xml:space="preserve">He tietävät, että he molemmat ovat hyviä juoksijoita &gt;Syyt&gt; He tuntevat olonsa luottavaiseksi.</w:t>
      </w:r>
    </w:p>
    <w:p>
      <w:r>
        <w:rPr>
          <w:b/>
        </w:rPr>
        <w:t xml:space="preserve">Tulos</w:t>
      </w:r>
    </w:p>
    <w:p>
      <w:r>
        <w:t xml:space="preserve">Jill ja Sara nauravat &gt;Syyt&gt; Jill ja Sara tuntevat itsensä onnelliseksi.</w:t>
      </w:r>
    </w:p>
    <w:p>
      <w:r>
        <w:rPr>
          <w:b/>
        </w:rPr>
        <w:t xml:space="preserve">Esimerkki 8.4453</w:t>
      </w:r>
    </w:p>
    <w:p>
      <w:r>
        <w:t xml:space="preserve">tarina: Eilen illalla päätin tehdä päivällistä poikaystävälleni. Hänen lempiruokansa oli pasta, joten keitin sitä. Tein myös leipää. Pastasta tuli hyvää, mutta paahtoleipä paloi. Poikaystäväni piti siitä silti. valittu lause: Tein myös leipää.</w:t>
      </w:r>
    </w:p>
    <w:p>
      <w:r>
        <w:rPr>
          <w:b/>
        </w:rPr>
        <w:t xml:space="preserve">Tulos</w:t>
      </w:r>
    </w:p>
    <w:p>
      <w:r>
        <w:t xml:space="preserve">Teen leipää &gt;Syyt&gt; Tunnen ylpeyttä.</w:t>
      </w:r>
    </w:p>
    <w:p>
      <w:r>
        <w:rPr>
          <w:b/>
        </w:rPr>
        <w:t xml:space="preserve">Esimerkki 8.4454</w:t>
      </w:r>
    </w:p>
    <w:p>
      <w:r>
        <w:t xml:space="preserve">tarina: Pieni tyttö sai leijan. Hän pyysi isäänsä auttamaan sen nostamisessa. Tuuli alkoi puhaltaa. He pitivät leijasta tiukasti kiinni. Leija lensi taivaalle. valittu lause: Pikkutyttö sai leijan.</w:t>
      </w:r>
    </w:p>
    <w:p>
      <w:r>
        <w:rPr>
          <w:b/>
        </w:rPr>
        <w:t xml:space="preserve">Tulos</w:t>
      </w:r>
    </w:p>
    <w:p>
      <w:r>
        <w:t xml:space="preserve">Pieni tyttö saa leijan &gt;Syyt&gt; Tyttö on onnellinen.</w:t>
      </w:r>
    </w:p>
    <w:p>
      <w:r>
        <w:rPr>
          <w:b/>
        </w:rPr>
        <w:t xml:space="preserve">Esimerkki 8.4455</w:t>
      </w:r>
    </w:p>
    <w:p>
      <w:r>
        <w:t xml:space="preserve">tarina: Shay ja tytöt päättivät lähteä matkalle. Hän halusi tehdä tyttöjen matkan Miamiin. Tytöt kokoontuivat yhteen ja lähtivät viikoksi. Heillä oli hauskaa. Matkan lopussa he eivät halunneet lähteä. valittu lause: Shay ja tytöt päättivät lähteä matkalle.</w:t>
      </w:r>
    </w:p>
    <w:p>
      <w:r>
        <w:rPr>
          <w:b/>
        </w:rPr>
        <w:t xml:space="preserve">Tulos</w:t>
      </w:r>
    </w:p>
    <w:p>
      <w:r>
        <w:t xml:space="preserve">Shay ja tytöt päättävät lähteä matkalle &gt;Syyt&gt; Shay ja tytöt ovat innoissaan.</w:t>
      </w:r>
    </w:p>
    <w:p>
      <w:r>
        <w:rPr>
          <w:b/>
        </w:rPr>
        <w:t xml:space="preserve">Esimerkki 8.4456</w:t>
      </w:r>
    </w:p>
    <w:p>
      <w:r>
        <w:t xml:space="preserve">tarina: Timmy rakasti männynneulasia. Hän rakensi niistä taloja. Eräänä päivänä häneltä loppuivat männynneulaset. Hän oli surullinen. Hänen äitinsä toi niitä kotiin, ja hän leikki koko yön. valittu lause: Hän oli surullinen.</w:t>
      </w:r>
    </w:p>
    <w:p>
      <w:r>
        <w:rPr>
          <w:b/>
        </w:rPr>
        <w:t xml:space="preserve">Tulos</w:t>
      </w:r>
    </w:p>
    <w:p>
      <w:r>
        <w:t xml:space="preserve">timmy oli surullinen &gt;Syyt&gt; äiti on surullinen(t).</w:t>
      </w:r>
    </w:p>
    <w:p>
      <w:r>
        <w:rPr>
          <w:b/>
        </w:rPr>
        <w:t xml:space="preserve">Esimerkki 8.4457</w:t>
      </w:r>
    </w:p>
    <w:p>
      <w:r>
        <w:t xml:space="preserve">tarina: Kävin viime viikonloppuna ostoskeskuksessa etsimässä uutta partavettä. Ohitin kioskin, jossa myytiin partavettä ja hajuvesiä. Mies siellä tarjosi minulle hyvää hintaa kaikesta. Ostin partavettä ja lähdin kotiin näyttämään sitä vaimolleni. Hän sanoi minulle, että hinta oli hyvä, koska kölninvesi on väärennös. valittu lause: Hän kertoi minulle, että hinta oli hyvä, koska partavesi on väärennös.</w:t>
      </w:r>
    </w:p>
    <w:p>
      <w:r>
        <w:rPr>
          <w:b/>
        </w:rPr>
        <w:t xml:space="preserve">Tulos</w:t>
      </w:r>
    </w:p>
    <w:p>
      <w:r>
        <w:t xml:space="preserve">Vaimoni sanoo minulle, että partavesi on väärennös &gt;Syyt&gt; Olen järkyttynyt.</w:t>
      </w:r>
    </w:p>
    <w:p>
      <w:r>
        <w:rPr>
          <w:b/>
        </w:rPr>
        <w:t xml:space="preserve">Esimerkki 8.4458</w:t>
      </w:r>
    </w:p>
    <w:p>
      <w:r>
        <w:t xml:space="preserve">tarina: Justin rakensi viime viikolla suuren lumilinnoituksen. Linnoitus oli yli metrin korkuinen. Justin käytti sitä piiloutumiseen lumipallo-ottelun aikana. Aurinko paistoi ja sää lämpeni. Lumilinnoitus suli ja on nyt pelkkä lumikasa. valittu lause: Linna oli yli kaksi metriä korkea.</w:t>
      </w:r>
    </w:p>
    <w:p>
      <w:r>
        <w:rPr>
          <w:b/>
        </w:rPr>
        <w:t xml:space="preserve">Tulos</w:t>
      </w:r>
    </w:p>
    <w:p>
      <w:r>
        <w:t xml:space="preserve">Linnoitus on neljä jalkaa korkea &gt;Syyt&gt; Justin on ylpeä.</w:t>
      </w:r>
    </w:p>
    <w:p>
      <w:r>
        <w:rPr>
          <w:b/>
        </w:rPr>
        <w:t xml:space="preserve">Esimerkki 8.4459</w:t>
      </w:r>
    </w:p>
    <w:p>
      <w:r>
        <w:t xml:space="preserve">tarina: Nuori afrikkalainen poika käveli viidakossa. Poika tarvitsi vettä perheelleen. Hän kompastui yllättäen oksaan ja näki hiiren. Hiiri katsoi häntä ja juoksi pois. Poika oli utelias ja seurasi sitä ja löysi vesilähteen. valittu lause: Poika oli utelias ja seurasi, ja hän löysi juomakolon.</w:t>
      </w:r>
    </w:p>
    <w:p>
      <w:r>
        <w:rPr>
          <w:b/>
        </w:rPr>
        <w:t xml:space="preserve">Tulos</w:t>
      </w:r>
    </w:p>
    <w:p>
      <w:r>
        <w:t xml:space="preserve">Poika seuraa hiirtä &gt;Syyt&gt; Poika on utelias.</w:t>
      </w:r>
    </w:p>
    <w:p>
      <w:r>
        <w:rPr>
          <w:b/>
        </w:rPr>
        <w:t xml:space="preserve">Tulos</w:t>
      </w:r>
    </w:p>
    <w:p>
      <w:r>
        <w:t xml:space="preserve">Poika löytää reiän &gt;Syyt&gt; Poika on onnellinen.</w:t>
      </w:r>
    </w:p>
    <w:p>
      <w:r>
        <w:rPr>
          <w:b/>
        </w:rPr>
        <w:t xml:space="preserve">Esimerkki 8.4460</w:t>
      </w:r>
    </w:p>
    <w:p>
      <w:r>
        <w:t xml:space="preserve">tarina: Mies kastui. Hän meni kotiin kuivaksi. Hänen kotinsa oli lukossa. Hän ei löytänyt avainta. Hänen oli mentävä naapurin kotiin kuivaksi. valittu lause: Hänen oli mentävä naapurin kotiin kuiville.</w:t>
      </w:r>
    </w:p>
    <w:p>
      <w:r>
        <w:rPr>
          <w:b/>
        </w:rPr>
        <w:t xml:space="preserve">Tulos</w:t>
      </w:r>
    </w:p>
    <w:p>
      <w:r>
        <w:t xml:space="preserve">Mies menee naapurin taloon kuiville &gt;Syyt&gt; Mies on kiitollinen.</w:t>
      </w:r>
    </w:p>
    <w:p>
      <w:r>
        <w:rPr>
          <w:b/>
        </w:rPr>
        <w:t xml:space="preserve">Esimerkki 8.4461</w:t>
      </w:r>
    </w:p>
    <w:p>
      <w:r>
        <w:t xml:space="preserve">tarina: Thomas poltti 2 tai 3 askia savukkeita päivässä. Muutaman vuoden kuluttua Thomas alkoi sairastua. Hänen lääkärinsä sanoi hänelle, että jos hän ei lopeta, hän kuolee. Thomas ei lopettanut tupakointia. Thomas sai keuhkoahtaumataudin ja kuoli muutaman vuoden kuluttua. valittu lause: Muutaman vuoden kuluttua Thomas alkoi sairastua.</w:t>
      </w:r>
    </w:p>
    <w:p>
      <w:r>
        <w:rPr>
          <w:b/>
        </w:rPr>
        <w:t xml:space="preserve">Tulos</w:t>
      </w:r>
    </w:p>
    <w:p>
      <w:r>
        <w:t xml:space="preserve">Thomas sairastuu &gt;Syyt&gt; Thomas tuntee itsensä stressaantuneeksi.</w:t>
      </w:r>
    </w:p>
    <w:p>
      <w:r>
        <w:rPr>
          <w:b/>
        </w:rPr>
        <w:t xml:space="preserve">Tulos</w:t>
      </w:r>
    </w:p>
    <w:p>
      <w:r>
        <w:t xml:space="preserve">Thomas sairastuu &gt;Syyt&gt; Thomas voi huonosti.</w:t>
      </w:r>
    </w:p>
    <w:p>
      <w:r>
        <w:rPr>
          <w:b/>
        </w:rPr>
        <w:t xml:space="preserve">Esimerkki 8.4462</w:t>
      </w:r>
    </w:p>
    <w:p>
      <w:r>
        <w:t xml:space="preserve">tarina: Alex puhui puhelimessa tyttöystävänsä kanssa. Hänen pikkusiskonsa tuli linjalle ja alkoi kiusata häntä. Alex oli niin vihainen, että hän juoksi tytön huoneeseen selvittämään asiaa. Tyttö sulki nopeasti ovensa ja Alex potkaisi sitä vihaisena. Oveen tuli reikä ja Alex joutui suuriin vaikeuksiin. valittu lause: Oveen tuli reikä ja Alex joutui valtaviin vaikeuksiin.</w:t>
      </w:r>
    </w:p>
    <w:p>
      <w:r>
        <w:rPr>
          <w:b/>
        </w:rPr>
        <w:t xml:space="preserve">Tulos</w:t>
      </w:r>
    </w:p>
    <w:p>
      <w:r>
        <w:t xml:space="preserve">Alex joutuu vaikeuksiin &gt;Syyt&gt; Alex on järkyttynyt.</w:t>
      </w:r>
    </w:p>
    <w:p>
      <w:r>
        <w:rPr>
          <w:b/>
        </w:rPr>
        <w:t xml:space="preserve">Esimerkki 8.4463</w:t>
      </w:r>
    </w:p>
    <w:p>
      <w:r>
        <w:t xml:space="preserve">tarina: Olin kävelemässä metsässä pimeänä ja myrskyisenä yönä. Tuuli piiskasi puiden välissä. Näytti siltä, että oksat kurkottelivat alaspäin tarttuakseen minuun. Juoksin niin nopeasti kuin pystyin päästäkseni ulos. Sitten heräsin kylmään hikeen painajaisesta, jota näin. valittu lause: Se näytti siltä, että oksat kurkottelivat alas tarttuakseen minuun.</w:t>
      </w:r>
    </w:p>
    <w:p>
      <w:r>
        <w:rPr>
          <w:b/>
        </w:rPr>
        <w:t xml:space="preserve">Tulos</w:t>
      </w:r>
    </w:p>
    <w:p>
      <w:r>
        <w:t xml:space="preserve">Oksat näyttävät kurkottavan alaspäin &gt;Syyt&gt; Minua pelottaa.</w:t>
      </w:r>
    </w:p>
    <w:p>
      <w:r>
        <w:rPr>
          <w:b/>
        </w:rPr>
        <w:t xml:space="preserve">Esimerkki 8.4464</w:t>
      </w:r>
    </w:p>
    <w:p>
      <w:r>
        <w:t xml:space="preserve">tarina: Ike osti koalakarhun nimeltä Gum Nut. Hän ajatteli, että siitä tulisi hyvä lemmikki. Mutta hän huomasi olleensa pahasti väärässä! Gumnut aiheutti kaikenlaista harmia. Pian Ike laittoi sen myyntiin. valittu lause: Mutta hän huomasi olleensa pahasti väärässä!</w:t>
      </w:r>
    </w:p>
    <w:p>
      <w:r>
        <w:rPr>
          <w:b/>
        </w:rPr>
        <w:t xml:space="preserve">Tulos</w:t>
      </w:r>
    </w:p>
    <w:p>
      <w:r>
        <w:t xml:space="preserve">Ike huomaa olevansa väärässä &gt;Syyt&gt; Ike yllättyy.</w:t>
      </w:r>
    </w:p>
    <w:p>
      <w:r>
        <w:rPr>
          <w:b/>
        </w:rPr>
        <w:t xml:space="preserve">Esimerkki 8.4465</w:t>
      </w:r>
    </w:p>
    <w:p>
      <w:r>
        <w:t xml:space="preserve">tarina: Jillillä oli uusi vauva. Hän laittoi vauvan syöttötuoliin. Kun hän käveli pois, vauva läikytti mehua matolle. Jennyn piti siivota sitä puoli tuntia. Hän oppi ottamaan mehun pois ennen kuin jättää vauvan yksin. valittu lause: Jillillä oli uusi vauva.</w:t>
      </w:r>
    </w:p>
    <w:p>
      <w:r>
        <w:rPr>
          <w:b/>
        </w:rPr>
        <w:t xml:space="preserve">Tulos</w:t>
      </w:r>
    </w:p>
    <w:p>
      <w:r>
        <w:t xml:space="preserve">Jill saa vauvan &gt;Syyt&gt; Jill tuntee rakkautta.</w:t>
      </w:r>
    </w:p>
    <w:p>
      <w:r>
        <w:rPr>
          <w:b/>
        </w:rPr>
        <w:t xml:space="preserve">Esimerkki 8.4466</w:t>
      </w:r>
    </w:p>
    <w:p>
      <w:r>
        <w:t xml:space="preserve">tarina: Billy joi boolia. Hänen kupinsa putosi ja meni rikki! Billy oli surullinen. Billyn isä toi kotiin uuden kupin. Billy sai vihdoin taas nauttia boolista! valittu lause: Billy sai vihdoin taas nauttia boolista!</w:t>
      </w:r>
    </w:p>
    <w:p>
      <w:r>
        <w:rPr>
          <w:b/>
        </w:rPr>
        <w:t xml:space="preserve">Tulos</w:t>
      </w:r>
    </w:p>
    <w:p>
      <w:r>
        <w:t xml:space="preserve">Billy voi vihdoin nauttia boolista taas &gt;Syyt&gt; Billy on onnellinen.</w:t>
      </w:r>
    </w:p>
    <w:p>
      <w:r>
        <w:rPr>
          <w:b/>
        </w:rPr>
        <w:t xml:space="preserve">Esimerkki 8.4467</w:t>
      </w:r>
    </w:p>
    <w:p>
      <w:r>
        <w:t xml:space="preserve">tarina: Michael on pitänyt Aliciasta jo vuosia. Hän oli aina liian peloissaan tunnustamaan. Eräänä päivänä, kun he menivät elokuviin, hän tunnusti Alicialle. Tyttö ei pitänyt hänestä sillä tavalla. He eivät enää juuri puhu toisilleen. valittu lause: Hän ei pitänyt miehestä sillä tavalla.</w:t>
      </w:r>
    </w:p>
    <w:p>
      <w:r>
        <w:rPr>
          <w:b/>
        </w:rPr>
        <w:t xml:space="preserve">Tulos</w:t>
      </w:r>
    </w:p>
    <w:p>
      <w:r>
        <w:t xml:space="preserve">Alicia ei rakasta Mikaelia &gt;Syyt&gt; Mikael on surullinen.</w:t>
      </w:r>
    </w:p>
    <w:p>
      <w:r>
        <w:rPr>
          <w:b/>
        </w:rPr>
        <w:t xml:space="preserve">Esimerkki 8.4468</w:t>
      </w:r>
    </w:p>
    <w:p>
      <w:r>
        <w:t xml:space="preserve">tarina: Jo heräsi hyvin sairaana ja väsyneenä. Hän soitti töihin ja meni sitten lääkäriin. Lääkäri antoi hänelle lääkettä ja lähetti hänet kotiin. Jo otti lääkkeensä ja lepäsi muutaman päivän. Jo heräsi muutaman päivän kuluttua ja tunsi olonsa paremmaksi. valittu lause: Jo heräsi muutamaa päivää myöhemmin ja tunsi olonsa paremmaksi.</w:t>
      </w:r>
    </w:p>
    <w:p>
      <w:r>
        <w:rPr>
          <w:b/>
        </w:rPr>
        <w:t xml:space="preserve">Tulos</w:t>
      </w:r>
    </w:p>
    <w:p>
      <w:r>
        <w:t xml:space="preserve">Jo voi paremmin &gt;Syyt&gt; Hän on onnellinen(t).</w:t>
      </w:r>
    </w:p>
    <w:p>
      <w:r>
        <w:rPr>
          <w:b/>
        </w:rPr>
        <w:t xml:space="preserve">Esimerkki 8.4469</w:t>
      </w:r>
    </w:p>
    <w:p>
      <w:r>
        <w:t xml:space="preserve">tarina: Randall ei ole koskaan pitänyt luonnossa oleskelusta. Hänen äitinsä kuitenkin rohkaisee häntä lähtemään ulos talosta. Randall päättää käydä läheisessä metsässä. Metsässä Randallia pistää mehiläinen. Hän päättää, että hän oli oikeassa inhotessaan ulkona olemista. valittu lause: Hänen äitinsä kuitenkin rohkaisee häntä lähtemään ulos talosta.</w:t>
      </w:r>
    </w:p>
    <w:p>
      <w:r>
        <w:rPr>
          <w:b/>
        </w:rPr>
        <w:t xml:space="preserve">Tulos</w:t>
      </w:r>
    </w:p>
    <w:p>
      <w:r>
        <w:t xml:space="preserve">Hänen äitinsä rohkaisee häntä lähtemään pois kotoa &gt;Syyt&gt; Hän on mielellään ulkona</w:t>
      </w:r>
    </w:p>
    <w:p>
      <w:r>
        <w:rPr>
          <w:b/>
        </w:rPr>
        <w:t xml:space="preserve">Esimerkki 8.4470</w:t>
      </w:r>
    </w:p>
    <w:p>
      <w:r>
        <w:t xml:space="preserve">tarina: Katelyn istui taaperonsa kanssa. Heidän lempilaulunsa alkoi soida. Lapsi halusi laulaa. Katelyn alkoi laulaa hänen kanssaan. Pikkulapsi piti siitä. valittu lause: Katelyn piti siitä.</w:t>
      </w:r>
    </w:p>
    <w:p>
      <w:r>
        <w:rPr>
          <w:b/>
        </w:rPr>
        <w:t xml:space="preserve">Tulos</w:t>
      </w:r>
    </w:p>
    <w:p>
      <w:r>
        <w:t xml:space="preserve">Taapero rakastaa sitä &gt;Syyt&gt; Taapero on onnellinen(t)</w:t>
      </w:r>
    </w:p>
    <w:p>
      <w:r>
        <w:rPr>
          <w:b/>
        </w:rPr>
        <w:t xml:space="preserve">Esimerkki 8.4471</w:t>
      </w:r>
    </w:p>
    <w:p>
      <w:r>
        <w:t xml:space="preserve">tarina: Kuuntelin musiikkia. Yhtäkkiä kuulokkeeni lakkasivat toimimasta. Yritin korjata niitä, mutta siitä ei ollut apua. Minun oli mentävä kauppaan ostamaan uudet kuulokkeet. Ostin uudet kuulokkeet ja pystyin kuuntelemaan musiikkia taas! valittu lause: Yritin korjata niitä, mutta siitä ei ollut apua.</w:t>
      </w:r>
    </w:p>
    <w:p>
      <w:r>
        <w:rPr>
          <w:b/>
        </w:rPr>
        <w:t xml:space="preserve">Tulos</w:t>
      </w:r>
    </w:p>
    <w:p>
      <w:r>
        <w:t xml:space="preserve">Yritin korjata niitä, mutta siitä ei ollut hyötyä &gt;Syyt&gt; Tunnen pettymystä.</w:t>
      </w:r>
    </w:p>
    <w:p>
      <w:r>
        <w:rPr>
          <w:b/>
        </w:rPr>
        <w:t xml:space="preserve">Esimerkki 8.4472</w:t>
      </w:r>
    </w:p>
    <w:p>
      <w:r>
        <w:t xml:space="preserve">tarina: Talossa oli rottaongelma. Niinpä omistaja asetti eräänä iltana ansoja ennen nukkumaanmenoa. Seuraavana aamuna hän huomasi, että syötit olivat poissa, mutta yhtään rottaa ei ollut saatu kiinni. Hän oli raivoissaan. Tämä johtui lähinnä siitä, että hän löysi ansan astumalla sen päälle. valittu lause: Seuraavana aamuna hän huomasi, että syötti oli kadonnut, mutta rottia ei saatu kiinni.</w:t>
      </w:r>
    </w:p>
    <w:p>
      <w:r>
        <w:rPr>
          <w:b/>
        </w:rPr>
        <w:t xml:space="preserve">Tulos</w:t>
      </w:r>
    </w:p>
    <w:p>
      <w:r>
        <w:t xml:space="preserve">Talon omistaja ei saanut rottaa kiinni &gt;Syyt&gt; Talon omistaja on raivoissaan.</w:t>
      </w:r>
    </w:p>
    <w:p>
      <w:r>
        <w:rPr>
          <w:b/>
        </w:rPr>
        <w:t xml:space="preserve">Tulos</w:t>
      </w:r>
    </w:p>
    <w:p>
      <w:r>
        <w:t xml:space="preserve">Talon omistaja ei löydä rottia &gt;Syyt&gt; Talon omistaja on ärtynyt.</w:t>
      </w:r>
    </w:p>
    <w:p>
      <w:r>
        <w:rPr>
          <w:b/>
        </w:rPr>
        <w:t xml:space="preserve">Esimerkki 8.4473</w:t>
      </w:r>
    </w:p>
    <w:p>
      <w:r>
        <w:t xml:space="preserve">tarina: Jimmy saapui merelle kalastusvälineidensä kanssa. Hän otti onkivapansa esiin ja käveli kohti laituria. Valitettavasti yksi laiturin puulaudoista hajosi. Hän päätyi putoamaan veteen. Toinen kalastaja onnistui nostamaan hänet vedestä. valittu lause: Jimmy saapui merelle kalastusvälineidensä kanssa.</w:t>
      </w:r>
    </w:p>
    <w:p>
      <w:r>
        <w:rPr>
          <w:b/>
        </w:rPr>
        <w:t xml:space="preserve">Tulos</w:t>
      </w:r>
    </w:p>
    <w:p>
      <w:r>
        <w:t xml:space="preserve">Jimmy saapuu merelle &gt;Syyt&gt; Jimmy tuntee olonsa rentoutuneeksi.</w:t>
      </w:r>
    </w:p>
    <w:p>
      <w:r>
        <w:rPr>
          <w:b/>
        </w:rPr>
        <w:t xml:space="preserve">Esimerkki 8.4474</w:t>
      </w:r>
    </w:p>
    <w:p>
      <w:r>
        <w:t xml:space="preserve">tarina: Päätin, että haluan kotiin lemmikkipupun. Menin eläinkauppaan ja hankin kaikki tarvikkeet, joita tarvitsin pupua varten. Sitten valitsin suosikkini kaikista pupuista, joita heillä oli. Vein pupun kotiin ja laitoin kaikki sen tavarat paikoilleen. Minä ja pupuni asumme onnellisina yhdessä. valittu lause: Päätin, että haluan kotiin lemmikkipupun.</w:t>
      </w:r>
    </w:p>
    <w:p>
      <w:r>
        <w:rPr>
          <w:b/>
        </w:rPr>
        <w:t xml:space="preserve">Tulos</w:t>
      </w:r>
    </w:p>
    <w:p>
      <w:r>
        <w:t xml:space="preserve">Haluan lemmikkipupun &gt;Syyt&gt; Tunnen itseni yksinäiseksi.</w:t>
      </w:r>
    </w:p>
    <w:p>
      <w:r>
        <w:rPr>
          <w:b/>
        </w:rPr>
        <w:t xml:space="preserve">Esimerkki 8.4475</w:t>
      </w:r>
    </w:p>
    <w:p>
      <w:r>
        <w:t xml:space="preserve">tarina: Helen kaivoi multaa. Hän korjasi perunoita. Hän veti ne ulos ja laittoi ne koriin. Hän suunnitteli tekevänsä valtavan annoksen perunamuusia. Siitä tulisi herkullista! valittu lause: Hän suunnitteli tekevänsä valtavan annoksen perunamuusia.</w:t>
      </w:r>
    </w:p>
    <w:p>
      <w:r>
        <w:rPr>
          <w:b/>
        </w:rPr>
        <w:t xml:space="preserve">Tulos</w:t>
      </w:r>
    </w:p>
    <w:p>
      <w:r>
        <w:t xml:space="preserve">Helen aikoo tehdä perunamuusia &gt;Syyt&gt; Helenillä on nälkä.</w:t>
      </w:r>
    </w:p>
    <w:p>
      <w:r>
        <w:rPr>
          <w:b/>
        </w:rPr>
        <w:t xml:space="preserve">Esimerkki 8.4476</w:t>
      </w:r>
    </w:p>
    <w:p>
      <w:r>
        <w:t xml:space="preserve">tarina: Äiti herätti Seanin aikaisin. Sean sanoi, ettei hän voinut hyvin. Äiti mittasi Seanin lämmön. Hänen kuumeensa oli korkea. Äiti jäi kotiin kirkosta hoitamaan Seania. valittu lause: Äiti jäi kotiin kirkosta hoitamaan Seania.</w:t>
      </w:r>
    </w:p>
    <w:p>
      <w:r>
        <w:rPr>
          <w:b/>
        </w:rPr>
        <w:t xml:space="preserve">Tulos</w:t>
      </w:r>
    </w:p>
    <w:p>
      <w:r>
        <w:t xml:space="preserve">Hänen äitinsä pitää hänestä huolta &gt;Syyt&gt; Hän on kiitollinen.</w:t>
      </w:r>
    </w:p>
    <w:p>
      <w:r>
        <w:rPr>
          <w:b/>
        </w:rPr>
        <w:t xml:space="preserve">Esimerkki 8.4477</w:t>
      </w:r>
    </w:p>
    <w:p>
      <w:r>
        <w:t xml:space="preserve">tarina: Jimin piti pestä vaatteensa, mutta hänellä ei ollut saippuaa. Hän ajatteli ostaa sitä, mutta tajusi olevansa rahaton. Jim meni kadulle kerjäämään rahaa. Kukaan ei antanut hänelle rahaa saippuaan. Alkoi sataa ja vesi puhdisti Jimin vaatteet. valittu lause: Hän ajatteli ostaa sitä, mutta tajusi olevansa rahaton.</w:t>
      </w:r>
    </w:p>
    <w:p>
      <w:r>
        <w:rPr>
          <w:b/>
        </w:rPr>
        <w:t xml:space="preserve">Tulos</w:t>
      </w:r>
    </w:p>
    <w:p>
      <w:r>
        <w:t xml:space="preserve">Jim on rahaton &gt;Syyt&gt; Jim on stressaantunut.</w:t>
      </w:r>
    </w:p>
    <w:p>
      <w:r>
        <w:rPr>
          <w:b/>
        </w:rPr>
        <w:t xml:space="preserve">Tulos</w:t>
      </w:r>
    </w:p>
    <w:p>
      <w:r>
        <w:t xml:space="preserve">hän tajuaa olevansa rahaton &gt;Syyt&gt; Hän tuntee itsensä tarpeelliseksi.</w:t>
      </w:r>
    </w:p>
    <w:p>
      <w:r>
        <w:rPr>
          <w:b/>
        </w:rPr>
        <w:t xml:space="preserve">Esimerkki 8.4478</w:t>
      </w:r>
    </w:p>
    <w:p>
      <w:r>
        <w:t xml:space="preserve">tarina: Lisan tytär oli kolmevuotias. He olivat käyneet ostoksilla ja asioilla koko päivän. Lapsella oli jano, joten Lisa osti hänelle juotavaa. Lisan tytär läikytti juoman autoon. Lisa lakkasi antamasta tyttärensä juoda autossa. valittu lause: Lisa lakkasi antamasta tyttärensä juoda autossa.</w:t>
      </w:r>
    </w:p>
    <w:p>
      <w:r>
        <w:rPr>
          <w:b/>
        </w:rPr>
        <w:t xml:space="preserve">Tulos</w:t>
      </w:r>
    </w:p>
    <w:p>
      <w:r>
        <w:t xml:space="preserve">Lisa kieltää tytärtään juomasta autossa &gt;Syyt&gt; Lisan tytär suuttuu (suuttuvat).</w:t>
      </w:r>
    </w:p>
    <w:p>
      <w:r>
        <w:rPr>
          <w:b/>
        </w:rPr>
        <w:t xml:space="preserve">Esimerkki 8.4479</w:t>
      </w:r>
    </w:p>
    <w:p>
      <w:r>
        <w:t xml:space="preserve">tarina: Steve haluaa pystyä kuolemaan viisisataa kiloa kuntosalilla. Tällä hetkellä hän voi tappaa vain noin kaksisataa kiloa. Hän laatii itselleen vuoden mittaisen suunnitelman saavuttaakseen tavoitteensa. Hän työskenteli ahkerasti ja söi terveellisesti vuoden ajan edistyen tasaisesti. Vuotta myöhemmin Steve pystyi nostamaan tavoitepainonsa! valittu lause: Hän pystyy tällä hetkellä deadliftamaan vain noin kaksisataa kiloa.</w:t>
      </w:r>
    </w:p>
    <w:p>
      <w:r>
        <w:rPr>
          <w:b/>
        </w:rPr>
        <w:t xml:space="preserve">Tulos</w:t>
      </w:r>
    </w:p>
    <w:p>
      <w:r>
        <w:t xml:space="preserve">Steve voi nostaa vain 200 &gt;Syyt&gt; Steve on pettynyt.</w:t>
      </w:r>
    </w:p>
    <w:p>
      <w:r>
        <w:rPr>
          <w:b/>
        </w:rPr>
        <w:t xml:space="preserve">Esimerkki 8.4480</w:t>
      </w:r>
    </w:p>
    <w:p>
      <w:r>
        <w:t xml:space="preserve">tarina: Ted oli hermostunut suudellessaan Lisaa ensimmäistä kertaa. Hän vei tytön puistoon, jossa he kävelivät. Kun he istuivat penkille, hän otti tytön kasvot. Hän suuteli häntä. Molemmat tunsivat kipinöitä. valittu lause: Hän vei Tedin puistoon, jossa he kävelisivät.</w:t>
      </w:r>
    </w:p>
    <w:p>
      <w:r>
        <w:rPr>
          <w:b/>
        </w:rPr>
        <w:t xml:space="preserve">Tulos</w:t>
      </w:r>
    </w:p>
    <w:p>
      <w:r>
        <w:t xml:space="preserve">Ted vei Lisan puistoon &gt;Syyt&gt; Ted ja Lisa tuntevat romantiikkaa.</w:t>
      </w:r>
    </w:p>
    <w:p>
      <w:r>
        <w:rPr>
          <w:b/>
        </w:rPr>
        <w:t xml:space="preserve">Esimerkki 8.4481</w:t>
      </w:r>
    </w:p>
    <w:p>
      <w:r>
        <w:t xml:space="preserve">tarina: Lia lähti Las Vegasiin ystäviensä kanssa. Hän pelasi jonkin aikaa kolikkopelejä. Hän ei voittanut, joten hän päätti lähteä. Lähtiessään hän pelasi vielä yhden viimeisen kolikkopelin. Ja hän voitti suuren jättipotin! valittu lause: Lia meni Las Vegasiin ystäviensä kanssa.</w:t>
      </w:r>
    </w:p>
    <w:p>
      <w:r>
        <w:rPr>
          <w:b/>
        </w:rPr>
        <w:t xml:space="preserve">Tulos</w:t>
      </w:r>
    </w:p>
    <w:p>
      <w:r>
        <w:t xml:space="preserve">Lia lähtee Las Vegasiin &gt;Syyt&gt; Lia on innoissaan.</w:t>
      </w:r>
    </w:p>
    <w:p>
      <w:r>
        <w:rPr>
          <w:b/>
        </w:rPr>
        <w:t xml:space="preserve">Tulos</w:t>
      </w:r>
    </w:p>
    <w:p>
      <w:r>
        <w:t xml:space="preserve">Lia lähtee Vegasiin &gt;Syyt&gt; Lia on innoissaan.</w:t>
      </w:r>
    </w:p>
    <w:p>
      <w:r>
        <w:rPr>
          <w:b/>
        </w:rPr>
        <w:t xml:space="preserve">Esimerkki 8.4482</w:t>
      </w:r>
    </w:p>
    <w:p>
      <w:r>
        <w:t xml:space="preserve">tarina: Samilla oli kuplapylly. Kaikki pilkkasivat häntä sen takia. Eräänä päivänä hän rakastui poikaan, joka rakasti sitä. Hän oli vihdoin onnellinen. He elivät onnellisina elämänsä loppuun asti Samin kuplapepun kanssa. valittu lause: Samilla oli kuplapylly.</w:t>
      </w:r>
    </w:p>
    <w:p>
      <w:r>
        <w:rPr>
          <w:b/>
        </w:rPr>
        <w:t xml:space="preserve">Tulos</w:t>
      </w:r>
    </w:p>
    <w:p>
      <w:r>
        <w:t xml:space="preserve">Samilla on pullaperse &gt;Syyt&gt; Kaikki ovat huvittuneita.</w:t>
      </w:r>
    </w:p>
    <w:p>
      <w:r>
        <w:rPr>
          <w:b/>
        </w:rPr>
        <w:t xml:space="preserve">Esimerkki 8.4483</w:t>
      </w:r>
    </w:p>
    <w:p>
      <w:r>
        <w:t xml:space="preserve">tarina: Gina halusi mennä kauppaan koulun lounastauolla. Mutta hänellä ei ollut rahaa jäljellä. Hänen äitinsä ja isänsä olivat jo lähteneet töihin. Hän löysi 3 dollaria äidin takista kaapista. Gina otti rahat ja lähti kouluun. valittu lause: Mutta hänellä ei ollut enää rahaa jäljellä.</w:t>
      </w:r>
    </w:p>
    <w:p>
      <w:r>
        <w:rPr>
          <w:b/>
        </w:rPr>
        <w:t xml:space="preserve">Tulos</w:t>
      </w:r>
    </w:p>
    <w:p>
      <w:r>
        <w:t xml:space="preserve">Ginalla ei ollut rahaa ennen lounastaukoa &gt;Syyt&gt; hän on surullinen.</w:t>
      </w:r>
    </w:p>
    <w:p>
      <w:r>
        <w:rPr>
          <w:b/>
        </w:rPr>
        <w:t xml:space="preserve">Esimerkki 8.4484</w:t>
      </w:r>
    </w:p>
    <w:p>
      <w:r>
        <w:t xml:space="preserve">tarina: Mike ei malttanut odottaa, että pääsisi pelaamaan baseballia isoveljensä tavoin. Hän oli pettynyt, kun hän meni ensimmäisiin harjoituksiinsa. Pallo oli pienellä telineellä. Hänen veljensä kertoi, että hänkin aloitti t-pallolla. Se sai Miken tuntemaan olonsa paljon paremmaksi. valittu lause: Hän oli pettynyt, kun hän meni ensimmäisiin harjoituksiinsa.</w:t>
      </w:r>
    </w:p>
    <w:p>
      <w:r>
        <w:rPr>
          <w:b/>
        </w:rPr>
        <w:t xml:space="preserve">Tulos</w:t>
      </w:r>
    </w:p>
    <w:p>
      <w:r>
        <w:t xml:space="preserve">Mike on pettynyt &gt;Syyt&gt; Mike on masentunut.</w:t>
      </w:r>
    </w:p>
    <w:p>
      <w:r>
        <w:rPr>
          <w:b/>
        </w:rPr>
        <w:t xml:space="preserve">Esimerkki 8.4485</w:t>
      </w:r>
    </w:p>
    <w:p>
      <w:r>
        <w:t xml:space="preserve">tarina: Asuimme todella pienessä kaupungissa useita vuosia. Kun lapsemme aloittivat koulunkäynnin, huomasimme, että meidän oli muutettava. Päätimme muuttaa suurempaan kaupunkiin. Talon löytäminen kesti kaksi kuukautta. Muutimme siihen yhdessä päivässä. valittu lause: Asuimme todella pienessä kaupungissa useita vuosia.</w:t>
      </w:r>
    </w:p>
    <w:p>
      <w:r>
        <w:rPr>
          <w:b/>
        </w:rPr>
        <w:t xml:space="preserve">Tulos</w:t>
      </w:r>
    </w:p>
    <w:p>
      <w:r>
        <w:t xml:space="preserve">Asumme todella pienessä kaupungissa &gt;Syyt&gt; Tunnemme olomme ahtaaksi.</w:t>
      </w:r>
    </w:p>
    <w:p>
      <w:r>
        <w:rPr>
          <w:b/>
        </w:rPr>
        <w:t xml:space="preserve">Esimerkki 8.4486</w:t>
      </w:r>
    </w:p>
    <w:p>
      <w:r>
        <w:t xml:space="preserve">tarina: Harry oli kävellyt kilometrien matkan. Hän eksyi metsään eikä tiennyt sitä. Hänellä oli jano, mutta vesi oli loppunut jokin aika sitten. Lähistöllä oli lätäkkö. Hän joi lätäköstä. valittu lause: Hän eksyi metsään eikä tiennyt sitä.</w:t>
      </w:r>
    </w:p>
    <w:p>
      <w:r>
        <w:rPr>
          <w:b/>
        </w:rPr>
        <w:t xml:space="preserve">Tulos</w:t>
      </w:r>
    </w:p>
    <w:p>
      <w:r>
        <w:t xml:space="preserve">Hän on eksyksissä &gt;Syyt&gt; Hän pelkää (pelkäävät).</w:t>
      </w:r>
    </w:p>
    <w:p>
      <w:r>
        <w:rPr>
          <w:b/>
        </w:rPr>
        <w:t xml:space="preserve">Esimerkki 8.4487</w:t>
      </w:r>
    </w:p>
    <w:p>
      <w:r>
        <w:t xml:space="preserve">tarina: Sarahin lapsi rakasti muroja ja söi kaikki murot loppuun. Niinpä Sarahin piti hakea muroja kaupasta. Niinpä Sarah ajoi aamulla kauppaan. Hän löysi tyttärensä lempimuroja ja osti neljä laatikkoa. Hänen tyttärensä oli iloinen saadessaan lisää lempimurojaan. valittu lause: Hänen tyttärensä oli iloinen saadessaan lisää lempimurojaan.</w:t>
      </w:r>
    </w:p>
    <w:p>
      <w:r>
        <w:rPr>
          <w:b/>
        </w:rPr>
        <w:t xml:space="preserve">Tulos</w:t>
      </w:r>
    </w:p>
    <w:p>
      <w:r>
        <w:t xml:space="preserve">Sarahin lapsi saa lempimurojaan &gt;Saattaa&gt; Sarahin lapsi on onnellinen.</w:t>
      </w:r>
    </w:p>
    <w:p>
      <w:r>
        <w:rPr>
          <w:b/>
        </w:rPr>
        <w:t xml:space="preserve">Esimerkki 8.4488</w:t>
      </w:r>
    </w:p>
    <w:p>
      <w:r>
        <w:t xml:space="preserve">tarina: Jane näki oravan seisoessaan pihallaan. Orava oli kiireinen keräämään pähkinöitä talven varalle. Jane ajatteli yrittää ottaa oravan kiinni. Jane juoksi oravaa kohti, ja se säikähti! Jane oppi, että oravat ovat nopeita. valittu lause: Jane näki oravan seisoessaan pihallaan.</w:t>
      </w:r>
    </w:p>
    <w:p>
      <w:r>
        <w:rPr>
          <w:b/>
        </w:rPr>
        <w:t xml:space="preserve">Tulos</w:t>
      </w:r>
    </w:p>
    <w:p>
      <w:r>
        <w:t xml:space="preserve">Jane näkee oravan pihallaan &gt;Syyt&gt; Hän on onnellinen.</w:t>
      </w:r>
    </w:p>
    <w:p>
      <w:r>
        <w:rPr>
          <w:b/>
        </w:rPr>
        <w:t xml:space="preserve">Esimerkki 8.4489</w:t>
      </w:r>
    </w:p>
    <w:p>
      <w:r>
        <w:t xml:space="preserve">tarina: Tykkään ottaa autoni maastoon ja päästä pois valosaasteesta. Nautin tähtien katselusta kirkkaana yönä. Viime tiistaina piti olla kirkas taivas. Otin autoni ulos ja makasin auton lavalla. Se oli kaunis ja tuijotin tuntikausia. valittu lause: Minä nautin tähtien katselusta kirkkaana yönä.</w:t>
      </w:r>
    </w:p>
    <w:p>
      <w:r>
        <w:rPr>
          <w:b/>
        </w:rPr>
        <w:t xml:space="preserve">Tulos</w:t>
      </w:r>
    </w:p>
    <w:p>
      <w:r>
        <w:t xml:space="preserve">nautin tähtien katselusta &gt;Syyt&gt; Tunnen nautintoa.</w:t>
      </w:r>
    </w:p>
    <w:p>
      <w:r>
        <w:rPr>
          <w:b/>
        </w:rPr>
        <w:t xml:space="preserve">Esimerkki 8.4490</w:t>
      </w:r>
    </w:p>
    <w:p>
      <w:r>
        <w:t xml:space="preserve">tarina: Matt tapasi tytön nimeltä Hannah. He viettivät paljon aikaa yhdessä ja heistä tuli hyviä ystäviä. Eräänä päivänä Matt pyysi Hannahia tyttöystäväkseen. Tyttö suostui. Matt oli onnellinen. valittu lause: Matt tapasi tytön nimeltä Hannah.</w:t>
      </w:r>
    </w:p>
    <w:p>
      <w:r>
        <w:rPr>
          <w:b/>
        </w:rPr>
        <w:t xml:space="preserve">Tulos</w:t>
      </w:r>
    </w:p>
    <w:p>
      <w:r>
        <w:t xml:space="preserve">Matt tapaa Hannahin &gt;Syyt&gt; Matt tuntee vetovoimaa.</w:t>
      </w:r>
    </w:p>
    <w:p>
      <w:r>
        <w:rPr>
          <w:b/>
        </w:rPr>
        <w:t xml:space="preserve">Esimerkki 8.4491</w:t>
      </w:r>
    </w:p>
    <w:p>
      <w:r>
        <w:t xml:space="preserve">tarina: Rico ei saanut hankkia tyttöystävää ennen koulun päättymistä. Mutta hänellä on jo ollut tyttöystävä vuoden ajan. Hän salasi sen tytön vanhemmilta. Kun hänen vanhempansa saivat tietää, he käskivät Ricoa eroamaan tyttöystävästä. Mutta Rico ei tehnyt sitä, koska hän rakastaa tyttöystäväänsä niin paljon. valittu lause: Hän salasi sen hänen vanhemmiltaan.</w:t>
      </w:r>
    </w:p>
    <w:p>
      <w:r>
        <w:rPr>
          <w:b/>
        </w:rPr>
        <w:t xml:space="preserve">Tulos</w:t>
      </w:r>
    </w:p>
    <w:p>
      <w:r>
        <w:t xml:space="preserve">Rico piilottelee tyttöystäväänsä vanhemmiltaan &gt;Syyt&gt; Rico on huolissaan.</w:t>
      </w:r>
    </w:p>
    <w:p>
      <w:r>
        <w:rPr>
          <w:b/>
        </w:rPr>
        <w:t xml:space="preserve">Tulos</w:t>
      </w:r>
    </w:p>
    <w:p>
      <w:r>
        <w:t xml:space="preserve">Hän salaa sen tytön vanhemmilta &gt;Syyt&gt; Hän tuntee syyllisyyttä.</w:t>
      </w:r>
    </w:p>
    <w:p>
      <w:r>
        <w:rPr>
          <w:b/>
        </w:rPr>
        <w:t xml:space="preserve">Esimerkki 8.4492</w:t>
      </w:r>
    </w:p>
    <w:p>
      <w:r>
        <w:t xml:space="preserve">tarina: Ken oli tekemässä käsitöitä koulussa. Ystävä pyysi saksia. Ken juoksi ne hänelle. Matkalla Ken kaatui. Hän kaatui saksille ja viilteli itseään. valittu lause: Matkan varrella Ken kaatui.</w:t>
      </w:r>
    </w:p>
    <w:p>
      <w:r>
        <w:rPr>
          <w:b/>
        </w:rPr>
        <w:t xml:space="preserve">Tulos</w:t>
      </w:r>
    </w:p>
    <w:p>
      <w:r>
        <w:t xml:space="preserve">Ken kaatuu &gt;Syyt&gt; Ken tuntee kipua.</w:t>
      </w:r>
    </w:p>
    <w:p>
      <w:r>
        <w:rPr>
          <w:b/>
        </w:rPr>
        <w:t xml:space="preserve">Esimerkki 8.4493</w:t>
      </w:r>
    </w:p>
    <w:p>
      <w:r>
        <w:t xml:space="preserve">tarina: Robinin äiti oli jo lähtenyt töihin. Hän päätti, että hän oli liian sairas menemään kouluun. Talossa ei ollut paljon syötävää. Hän teki kulhollisen muroja ja meni takaisin nukkumaan. Hän söi muroja katsellessaan vanhojen tv-sarjojen uusintoja. valittu lause: Hän teki kulhollisen muroja ja meni takaisin nukkumaan.</w:t>
      </w:r>
    </w:p>
    <w:p>
      <w:r>
        <w:rPr>
          <w:b/>
        </w:rPr>
        <w:t xml:space="preserve">Tulos</w:t>
      </w:r>
    </w:p>
    <w:p>
      <w:r>
        <w:t xml:space="preserve">Robin tekee kulhollisen muroja &gt;Syyt&gt; Robin on pettynyt.</w:t>
      </w:r>
    </w:p>
    <w:p>
      <w:r>
        <w:rPr>
          <w:b/>
        </w:rPr>
        <w:t xml:space="preserve">Esimerkki 8.4494</w:t>
      </w:r>
    </w:p>
    <w:p>
      <w:r>
        <w:t xml:space="preserve">tarina: Julie haaveili talosta, jossa oli kuistikeinu. Hänen talossaan ei ollut keinua. Hän oli vihjaillut miehelleen haluavansa keinun. Hän ei uskonut miehen kuunnelleen. Kun hän tuli kotiin, hänellä oli kuistikeinu. valittu lause: Hän oli vihjaillut miehelleen haluavansa keinun.</w:t>
      </w:r>
    </w:p>
    <w:p>
      <w:r>
        <w:rPr>
          <w:b/>
        </w:rPr>
        <w:t xml:space="preserve">Tulos</w:t>
      </w:r>
    </w:p>
    <w:p>
      <w:r>
        <w:t xml:space="preserve">Hän vihjaa miehelleen haluavansa sellaisen &gt;Syyt&gt; Hänen miehensä suostuu siihen.</w:t>
      </w:r>
    </w:p>
    <w:p>
      <w:r>
        <w:rPr>
          <w:b/>
        </w:rPr>
        <w:t xml:space="preserve">Tulos</w:t>
      </w:r>
    </w:p>
    <w:p>
      <w:r>
        <w:t xml:space="preserve">Julie vihjaa miehelleen haluavansa kuistikeinun &gt;Syyt&gt; Julie on turhautunut.</w:t>
      </w:r>
    </w:p>
    <w:p>
      <w:r>
        <w:rPr>
          <w:b/>
        </w:rPr>
        <w:t xml:space="preserve">Esimerkki 8.4495</w:t>
      </w:r>
    </w:p>
    <w:p>
      <w:r>
        <w:t xml:space="preserve">tarina: Kissa etsi paikkaa torkuille. Se halusi erityisesti lämpimän paikan. Se kokeili televisiota, mutta se oli liian äänekäs. Se kokeili sohvaa, mutta se oli liian kylmä. Lopulta se päätyi lämpimään leipään. valittu lause: Se kokeili televisiota, mutta se oli liian äänekäs.</w:t>
      </w:r>
    </w:p>
    <w:p>
      <w:r>
        <w:rPr>
          <w:b/>
        </w:rPr>
        <w:t xml:space="preserve">Tulos</w:t>
      </w:r>
    </w:p>
    <w:p>
      <w:r>
        <w:t xml:space="preserve">Televisio on liian kovalla &gt;Syyt&gt; Kissaa ärsyttää.</w:t>
      </w:r>
    </w:p>
    <w:p>
      <w:r>
        <w:rPr>
          <w:b/>
        </w:rPr>
        <w:t xml:space="preserve">Esimerkki 8.4496</w:t>
      </w:r>
    </w:p>
    <w:p>
      <w:r>
        <w:t xml:space="preserve">tarina: Emma oli yrittänyt vetää irronneen hampaansa ulos jo päiviä. Hän pelkäsi vetää sitä tarpeeksi lujaa, jotta se saataisiin ulos. Hänen vanhempansa yrittivät koko ajan antaa heidän auttaa, mutta Emma kieltäytyi. Eräänä iltana hänen veljensä antoi hänelle purkkaa. Hän tunsi pureskellessaan nykäisyn, kun hänen hampaansa tuli ulos purukumin seasta. valittu lause: Eräänä iltana hänen veljensä antoi hänelle purkkaa.</w:t>
      </w:r>
    </w:p>
    <w:p>
      <w:r>
        <w:rPr>
          <w:b/>
        </w:rPr>
        <w:t xml:space="preserve">Tulos</w:t>
      </w:r>
    </w:p>
    <w:p>
      <w:r>
        <w:t xml:space="preserve">Emma saa purukumia &gt;Syyt&gt; Emma on onnellinen(t).</w:t>
      </w:r>
    </w:p>
    <w:p>
      <w:r>
        <w:rPr>
          <w:b/>
        </w:rPr>
        <w:t xml:space="preserve">Esimerkki 8.4497</w:t>
      </w:r>
    </w:p>
    <w:p>
      <w:r>
        <w:t xml:space="preserve">tarina: Junen aviomies huomasi, että hän imuroi joka päivä. Mies yllätti hänet robotti-imurilla, joka hoitaisi työn. June laittoi luotettavan imurinsa paikalleen ja antoi robotin aloittaa työnsä. Pian hän kuitenkin huomasi kaipaavansa päivittäistä askaretta. Kun hänen miehensä oli töissä, June oikosulki robotin. valittu lause: Junen aviomies huomasi, että hän imuroi joka päivä.</w:t>
      </w:r>
    </w:p>
    <w:p>
      <w:r>
        <w:rPr>
          <w:b/>
        </w:rPr>
        <w:t xml:space="preserve">Tulos</w:t>
      </w:r>
    </w:p>
    <w:p>
      <w:r>
        <w:t xml:space="preserve">Kesäkuun aviomies huomaa, että hän imuroi &gt;Syyt&gt; Kesäkuun aviomies on huolissaan.</w:t>
      </w:r>
    </w:p>
    <w:p>
      <w:r>
        <w:rPr>
          <w:b/>
        </w:rPr>
        <w:t xml:space="preserve">Esimerkki 8.4498</w:t>
      </w:r>
    </w:p>
    <w:p>
      <w:r>
        <w:t xml:space="preserve">tarina: Marilyn ja hänen ystävänsä olivat kävelemässä koulusta kotiin. Heidän perässään ajoi mies valkoisessa kuorma-autossa. Tytöt juoksivat kotiin ja kertoivat vanhemmilleen, mitä oli tapahtunut. Vanhemmat soittivat poliisille. Pian mies otettiin kiinni ja häntä kuulusteltiin. valittu lause: Valkoisessa kuorma-autossa ollut mies seurasi heitä.</w:t>
      </w:r>
    </w:p>
    <w:p>
      <w:r>
        <w:rPr>
          <w:b/>
        </w:rPr>
        <w:t xml:space="preserve">Tulos</w:t>
      </w:r>
    </w:p>
    <w:p>
      <w:r>
        <w:t xml:space="preserve">Marilynia ja hänen ystäviään seurataan &gt;Syyt&gt; Marilyn ja hänen ystävänsä ovat huolissaan.</w:t>
      </w:r>
    </w:p>
    <w:p>
      <w:r>
        <w:rPr>
          <w:b/>
        </w:rPr>
        <w:t xml:space="preserve">Tulos</w:t>
      </w:r>
    </w:p>
    <w:p>
      <w:r>
        <w:t xml:space="preserve">Mies seuraa heitä &gt;Syyt&gt; He tuntevat pelkoa.</w:t>
      </w:r>
    </w:p>
    <w:p>
      <w:r>
        <w:rPr>
          <w:b/>
        </w:rPr>
        <w:t xml:space="preserve">Esimerkki 8.4499</w:t>
      </w:r>
    </w:p>
    <w:p>
      <w:r>
        <w:t xml:space="preserve">tarina: He kiipesivät mäkeä ylös ja kelkkailivat sitä alas. Lopulta he kävivät lumipallo-ottelun. Muutaman tunnin kuluttua Amy sanoi, että oli aika lähteä kotiin. He saivat kuumaa kaakaota ja lähtivät kotiin. valittu lause: Amy vei lapsensa kelkkailemaan, kun satoi lunta.</w:t>
      </w:r>
    </w:p>
    <w:p>
      <w:r>
        <w:rPr>
          <w:b/>
        </w:rPr>
        <w:t xml:space="preserve">Tulos</w:t>
      </w:r>
    </w:p>
    <w:p>
      <w:r>
        <w:t xml:space="preserve">Amy vie lapsensa kelkkailemaan &gt;Syyt&gt; He ovat onnellisia.</w:t>
      </w:r>
    </w:p>
    <w:p>
      <w:r>
        <w:rPr>
          <w:b/>
        </w:rPr>
        <w:t xml:space="preserve">Esimerkki 8.4500</w:t>
      </w:r>
    </w:p>
    <w:p>
      <w:r>
        <w:t xml:space="preserve">tarina: Tim halusi perustaa bändin. Tim halusi soittaa kitaraa. Tim harjoitteli kuukausia. Tim oli tullut todella hyväksi kitaransoitossa. Tim perusti onnistuneesti bändinsä! valittu lause: Tim perusti onnistuneesti bändinsä!</w:t>
      </w:r>
    </w:p>
    <w:p>
      <w:r>
        <w:rPr>
          <w:b/>
        </w:rPr>
        <w:t xml:space="preserve">Tulos</w:t>
      </w:r>
    </w:p>
    <w:p>
      <w:r>
        <w:t xml:space="preserve">Tim perustaa bändin &gt;Syyt&gt; Tim on onnellinen(t).</w:t>
      </w:r>
    </w:p>
    <w:p>
      <w:r>
        <w:rPr>
          <w:b/>
        </w:rPr>
        <w:t xml:space="preserve">Esimerkki 8.4501</w:t>
      </w:r>
    </w:p>
    <w:p>
      <w:r>
        <w:t xml:space="preserve">tarina: Sam katsoi peiliin. Hänestä hän näytti rumalta. Hän ei pitänyt näkemästään. Kävi ilmi, että peili oli likainen. Hän puhdisti sen ja näytti upealta. valittu lause: Hän luuli näyttävänsä rumalta.</w:t>
      </w:r>
    </w:p>
    <w:p>
      <w:r>
        <w:rPr>
          <w:b/>
        </w:rPr>
        <w:t xml:space="preserve">Tulos</w:t>
      </w:r>
    </w:p>
    <w:p>
      <w:r>
        <w:t xml:space="preserve">Sam luulee näyttävänsä rumalta &gt;Syyt&gt; Sam tuntee itsensä epävarmaksi.</w:t>
      </w:r>
    </w:p>
    <w:p>
      <w:r>
        <w:rPr>
          <w:b/>
        </w:rPr>
        <w:t xml:space="preserve">Tulos</w:t>
      </w:r>
    </w:p>
    <w:p>
      <w:r>
        <w:t xml:space="preserve">Samin mielestä hän näyttää rumalta &gt;Syyt&gt; Sam on surullinen(t)</w:t>
      </w:r>
    </w:p>
    <w:p>
      <w:r>
        <w:rPr>
          <w:b/>
        </w:rPr>
        <w:t xml:space="preserve">Esimerkki 8.4502</w:t>
      </w:r>
    </w:p>
    <w:p>
      <w:r>
        <w:t xml:space="preserve">tarina: Carl oli buffetissa. Mutta hän ei ollut varma, mitä syödä. Hän kokeili niin monta erilaista ruokaa kuin pystyi. Mutta kun hän löysi jotain, josta piti, hän oli liian täynnä syödäkseen enää. Carl toivoi, ettei olisi ollut niin utelias. valittu lause: Mutta hän ei ollut varma, mitä syödä.</w:t>
      </w:r>
    </w:p>
    <w:p>
      <w:r>
        <w:rPr>
          <w:b/>
        </w:rPr>
        <w:t xml:space="preserve">Tulos</w:t>
      </w:r>
    </w:p>
    <w:p>
      <w:r>
        <w:t xml:space="preserve">Carl ei ole varma, mitä syödä &gt;Syyt&gt; Carl on hämmentynyt.</w:t>
      </w:r>
    </w:p>
    <w:p>
      <w:r>
        <w:rPr>
          <w:b/>
        </w:rPr>
        <w:t xml:space="preserve">Esimerkki 8.4503</w:t>
      </w:r>
    </w:p>
    <w:p>
      <w:r>
        <w:t xml:space="preserve">tarina: Alexa heräsi eräänä yönä kolahtavaan ääneen. Se pelästytti hänet. Hän otti mailan esiin ja meni alakertaan katsomaan, mitä oli tapahtunut. Alexa näki vieressään sekamelskaa. Kävi ilmi, että hänen kissansa oli pudottanut joitakin tavaroita tiskiltä. valittu lause: Alexa heräsi eräänä yönä kolahtavaan ääneen.</w:t>
      </w:r>
    </w:p>
    <w:p>
      <w:r>
        <w:rPr>
          <w:b/>
        </w:rPr>
        <w:t xml:space="preserve">Tulos</w:t>
      </w:r>
    </w:p>
    <w:p>
      <w:r>
        <w:t xml:space="preserve">Alexa herää &gt;Syyt&gt; Alexa tuntee itsensä tokkuraiseksi.</w:t>
      </w:r>
    </w:p>
    <w:p>
      <w:r>
        <w:rPr>
          <w:b/>
        </w:rPr>
        <w:t xml:space="preserve">Esimerkki 8.4504</w:t>
      </w:r>
    </w:p>
    <w:p>
      <w:r>
        <w:t xml:space="preserve">tarina: Carla ja Sam viettivät aamun rakentaen hiekkalinnaa. He halusivat sen olevan rannan paras. He pitivät lounastauon. Kun he palasivat, se oli kadonnut. Vuorovesi oli vyörynyt sisään ja murskannut sen. valittu lause: He pitivät lounastauon.</w:t>
      </w:r>
    </w:p>
    <w:p>
      <w:r>
        <w:rPr>
          <w:b/>
        </w:rPr>
        <w:t xml:space="preserve">Tulos</w:t>
      </w:r>
    </w:p>
    <w:p>
      <w:r>
        <w:t xml:space="preserve">Carla ja Sam pitävät lounastauon &gt;Syyt&gt; Carla ja Sam tuntevat olonsa onnelliseksi.</w:t>
      </w:r>
    </w:p>
    <w:p>
      <w:r>
        <w:rPr>
          <w:b/>
        </w:rPr>
        <w:t xml:space="preserve">Esimerkki 8.4505</w:t>
      </w:r>
    </w:p>
    <w:p>
      <w:r>
        <w:t xml:space="preserve">tarina: Puistossa oli surullinen tyttö. Kaikki tiesivät, että hän oli surullinen. Eräänä päivänä eräs mies käveli hänen luokseen. Hän halasi häntä. Hänen loppupäivänsä oli parempi. valittu lause: Mies halasi häntä.</w:t>
      </w:r>
    </w:p>
    <w:p>
      <w:r>
        <w:rPr>
          <w:b/>
        </w:rPr>
        <w:t xml:space="preserve">Tulos</w:t>
      </w:r>
    </w:p>
    <w:p>
      <w:r>
        <w:t xml:space="preserve">Mies halaa surullista tyttöä &gt;Saattaa&gt; surullisen tytön tuntemaan itsensä onnelliseksi.</w:t>
      </w:r>
    </w:p>
    <w:p>
      <w:r>
        <w:rPr>
          <w:b/>
        </w:rPr>
        <w:t xml:space="preserve">Esimerkki 8.4506</w:t>
      </w:r>
    </w:p>
    <w:p>
      <w:r>
        <w:t xml:space="preserve">tarina: Susie rakasti rakentaa linnoituksia. Eräänä päivänä hän rakensi todella suuren. Hänen oli lähdettävä äitinsä kanssa hetkeksi. Kun hän palasi, hänen linnoituksensa oli purettu. Susie oli hyvin surullinen. valittu lause: Susie joutui lähtemään äitinsä kanssa joksikin aikaa.</w:t>
      </w:r>
    </w:p>
    <w:p>
      <w:r>
        <w:rPr>
          <w:b/>
        </w:rPr>
        <w:t xml:space="preserve">Tulos</w:t>
      </w:r>
    </w:p>
    <w:p>
      <w:r>
        <w:t xml:space="preserve">Susie joutuu lähtemään &gt;Syyt&gt; Susie on järkyttynyt.</w:t>
      </w:r>
    </w:p>
    <w:p>
      <w:r>
        <w:rPr>
          <w:b/>
        </w:rPr>
        <w:t xml:space="preserve">Esimerkki 8.4507</w:t>
      </w:r>
    </w:p>
    <w:p>
      <w:r>
        <w:t xml:space="preserve">tarina: Ike osti koalakarhun nimeltä Gum Nut. Hän ajatteli, että siitä tulisi hyvä lemmikki. Mutta hän huomasi olleensa pahasti väärässä! Gumnut aiheutti kaikenlaista harmia. Pian Ike laittoi sen myyntiin. valittu lause: Gumnut aiheutti kaikenlaista harmia.</w:t>
      </w:r>
    </w:p>
    <w:p>
      <w:r>
        <w:rPr>
          <w:b/>
        </w:rPr>
        <w:t xml:space="preserve">Tulos</w:t>
      </w:r>
    </w:p>
    <w:p>
      <w:r>
        <w:t xml:space="preserve">Gumnut aiheuttaa ongelmia &gt; Aiheuttaa&gt; Ike on järkyttynyt.</w:t>
      </w:r>
    </w:p>
    <w:p>
      <w:r>
        <w:rPr>
          <w:b/>
        </w:rPr>
        <w:t xml:space="preserve">Esimerkki 8.4508</w:t>
      </w:r>
    </w:p>
    <w:p>
      <w:r>
        <w:t xml:space="preserve">tarina: Mieheni päätti, että tänään olisi päivä, jolloin menisimme ulos. Hän valitsi ihanan ravintolan ja vei minut sinne. Matkalla hän kehui minua ja asuani. Syödessämme hän piti kädestäni kiinni ja kuunteli minua, kun puhuin. Minulla oli todella hauskaa, kun söimme siellä yhdessä. valittu lause: Mieheni päätti, että tänään olisi päivä, jolloin menisimme ulos.</w:t>
      </w:r>
    </w:p>
    <w:p>
      <w:r>
        <w:rPr>
          <w:b/>
        </w:rPr>
        <w:t xml:space="preserve">Tulos</w:t>
      </w:r>
    </w:p>
    <w:p>
      <w:r>
        <w:t xml:space="preserve">Mieheni päättää lähteä ulos &gt;Syyt&gt; Mieheni on innoissaan.</w:t>
      </w:r>
    </w:p>
    <w:p>
      <w:r>
        <w:rPr>
          <w:b/>
        </w:rPr>
        <w:t xml:space="preserve">Esimerkki 8.4509</w:t>
      </w:r>
    </w:p>
    <w:p>
      <w:r>
        <w:t xml:space="preserve">tarina: Stan sai uuden uima-altaan tänä kesänä. Allas on kahdeksan metriä syvä ja kaksikymmentä metriä leveä. Se on tarpeeksi leveä, jotta kaikki Stanin ystävät voivat leikkiä siinä. Stanilla ja hänen ystävillään on tänä kesänä paljon hauskaa altaassa. Stan saa paljon uusia ystäviä. valittu lause: Stan sai tänä kesänä uuden uima-altaan.</w:t>
      </w:r>
    </w:p>
    <w:p>
      <w:r>
        <w:rPr>
          <w:b/>
        </w:rPr>
        <w:t xml:space="preserve">Tulos</w:t>
      </w:r>
    </w:p>
    <w:p>
      <w:r>
        <w:t xml:space="preserve">Stan sai uuden uima-altaan. &gt;Syyt&gt; Stan on onnellinen.</w:t>
      </w:r>
    </w:p>
    <w:p>
      <w:r>
        <w:rPr>
          <w:b/>
        </w:rPr>
        <w:t xml:space="preserve">Esimerkki 8.4510</w:t>
      </w:r>
    </w:p>
    <w:p>
      <w:r>
        <w:t xml:space="preserve">tarina: Lori osti viime viikolla uuden laukun. Hän oli säästänyt jo jonkin aikaa sen hankkimiseksi. Hän otti sen mukaansa brunssille ystävien kanssa. Kun he saapuivat sinne, kahdella muulla naisella oli sama laukku. Lori teeskenteli, että se oli hauskaa, mutta repesi sisältä. valittu lause: Lori osti uuden laukun viime viikolla.</w:t>
      </w:r>
    </w:p>
    <w:p>
      <w:r>
        <w:rPr>
          <w:b/>
        </w:rPr>
        <w:t xml:space="preserve">Tulos</w:t>
      </w:r>
    </w:p>
    <w:p>
      <w:r>
        <w:t xml:space="preserve">Lori ostaa uuden laukun &gt;Syyt&gt; Lori on innoissaan.</w:t>
      </w:r>
    </w:p>
    <w:p>
      <w:r>
        <w:rPr>
          <w:b/>
        </w:rPr>
        <w:t xml:space="preserve">Tulos</w:t>
      </w:r>
    </w:p>
    <w:p>
      <w:r>
        <w:t xml:space="preserve">Lori ostaa laukun &gt;Syyt&gt; Lori on onnellinen(t).</w:t>
      </w:r>
    </w:p>
    <w:p>
      <w:r>
        <w:rPr>
          <w:b/>
        </w:rPr>
        <w:t xml:space="preserve">Esimerkki 8.4511</w:t>
      </w:r>
    </w:p>
    <w:p>
      <w:r>
        <w:t xml:space="preserve">tarina: Tänä aamuna tajusin, että minulla oli vapaa-aikaa ja halusin tavata ystäväni. Soitin siis ystävälleni Bethille ja pyysin häntä tapaamaan kahville. Beth sanoi kyllä, tavataan Coffee Cannissa puoliltapäivin. Tapasimme siis Bethin kanssa ja juttelimme mukavia neljäkymmentäviisi minuuttia. Sitten halasimme parkkipaikalla ja menimme autoillemme. valittu lause: Beth sanoi kyllä, tavataan keskipäivällä Coffee Cannissa.</w:t>
      </w:r>
    </w:p>
    <w:p>
      <w:r>
        <w:rPr>
          <w:b/>
        </w:rPr>
        <w:t xml:space="preserve">Tulos</w:t>
      </w:r>
    </w:p>
    <w:p>
      <w:r>
        <w:t xml:space="preserve">Beth sanoo kyllä &gt;Syyt&gt; Tunnen itseni onnelliseksi.</w:t>
      </w:r>
    </w:p>
    <w:p>
      <w:r>
        <w:rPr>
          <w:b/>
        </w:rPr>
        <w:t xml:space="preserve">Esimerkki 8.4512</w:t>
      </w:r>
    </w:p>
    <w:p>
      <w:r>
        <w:t xml:space="preserve">tarina: Tomin piti mennä bussilla työpaikalleen Hän oli myöhässä. bussi tuli lopulta etuajassa. hän nousi bussiin Hän saapui ajoissa Valittu lause: bussi tuli lopulta etuajassa.</w:t>
      </w:r>
    </w:p>
    <w:p>
      <w:r>
        <w:rPr>
          <w:b/>
        </w:rPr>
        <w:t xml:space="preserve">Tulos</w:t>
      </w:r>
    </w:p>
    <w:p>
      <w:r>
        <w:t xml:space="preserve">Bussi tuli Tomille etuajassa &gt;Syyt&gt; Tomin olo on helpottunut. </w:t>
      </w:r>
    </w:p>
    <w:p>
      <w:r>
        <w:rPr>
          <w:b/>
        </w:rPr>
        <w:t xml:space="preserve">Esimerkki 8.4513</w:t>
      </w:r>
    </w:p>
    <w:p>
      <w:r>
        <w:t xml:space="preserve">tarina: Viime viikonloppuna vein lapseni uudelle leikkipuistolle. Siellä olevat laitteet olivat erittäin hauskoja ja uusia. Siellä oli paljon pyöriviä esineitä ja todella hieno köysikeinu. Lapseni tulivat vähän kipeiksi kaikesta pyörimisestä. Se oli silti hauskaa, ja menemme sinne uudestaan. valittu lause: Viime viikonloppuna vein lapseni uudelle leikkipuistolle.</w:t>
      </w:r>
    </w:p>
    <w:p>
      <w:r>
        <w:rPr>
          <w:b/>
        </w:rPr>
        <w:t xml:space="preserve">Tulos</w:t>
      </w:r>
    </w:p>
    <w:p>
      <w:r>
        <w:t xml:space="preserve">Vien lapseni uudelle leikkipuistolle &gt;Syyt&gt; Lapset ovat innoissaan.</w:t>
      </w:r>
    </w:p>
    <w:p>
      <w:r>
        <w:rPr>
          <w:b/>
        </w:rPr>
        <w:t xml:space="preserve">Tulos</w:t>
      </w:r>
    </w:p>
    <w:p>
      <w:r>
        <w:t xml:space="preserve">Vein lapseni puistoon &gt;Syyt&gt; Lapseni ovat onnellisia.</w:t>
      </w:r>
    </w:p>
    <w:p>
      <w:r>
        <w:rPr>
          <w:b/>
        </w:rPr>
        <w:t xml:space="preserve">Esimerkki 8.4514</w:t>
      </w:r>
    </w:p>
    <w:p>
      <w:r>
        <w:t xml:space="preserve">tarina: Cindy aikoi kasvattaa tänä vuonna paljon vihanneksia. Hän istutti vihannesten taimia puutarhaansa. Cindy tiesi, että alueella oli nälkäisiä murmeleita. Hän pystytti puutarhan ympärille lyhyen aidan suojellakseen sitä. Murmelit kiipesivät aidan yli ja söivät hänen taimensa. valittu lause: Cindy tiesi, että alueella oli nälkäisiä murmeleita.</w:t>
      </w:r>
    </w:p>
    <w:p>
      <w:r>
        <w:rPr>
          <w:b/>
        </w:rPr>
        <w:t xml:space="preserve">Tulos</w:t>
      </w:r>
    </w:p>
    <w:p>
      <w:r>
        <w:t xml:space="preserve">Cindy tietää, että alueella on nälkäisiä murmeleita &gt;Syyt&gt; Cindy on huolissaan.</w:t>
      </w:r>
    </w:p>
    <w:p>
      <w:r>
        <w:rPr>
          <w:b/>
        </w:rPr>
        <w:t xml:space="preserve">Esimerkki 8.4515</w:t>
      </w:r>
    </w:p>
    <w:p>
      <w:r>
        <w:t xml:space="preserve">tarina: Ramona oli kävelemässä koulusta kotiin. Yhtäkkiä ulkona alkoi sataa kaatamalla. Ramonalla ei ollut sateenvarjoa. Kun hän pääsi kotiin, hän oli läpimärkä! Sen jälkeen Ramona vaihtoi nopeasti kuiviin vaatteisiin. valittu lause: Yhtäkkiä ulkona alkoi sataa kaatamalla.</w:t>
      </w:r>
    </w:p>
    <w:p>
      <w:r>
        <w:rPr>
          <w:b/>
        </w:rPr>
        <w:t xml:space="preserve">Tulos</w:t>
      </w:r>
    </w:p>
    <w:p>
      <w:r>
        <w:t xml:space="preserve">Ramona putoaa &gt;Syyt&gt; Ramona tuntee itsensä märäksi.</w:t>
      </w:r>
    </w:p>
    <w:p>
      <w:r>
        <w:rPr>
          <w:b/>
        </w:rPr>
        <w:t xml:space="preserve">Esimerkki 8.4516</w:t>
      </w:r>
    </w:p>
    <w:p>
      <w:r>
        <w:t xml:space="preserve">tarina: Ystävä pyysi Billiä vahtimaan koiraansa, kun hän oli poissa. Koira jätettiin Billin kotiin. Koira pääsi ulos Billin pihalta ja katosi. Billin ystävä palasi aikaisin etsimään kadonnutta koiraa. Koira löytyi naapurin autotallista. valittu lause: Koira pääsi ulos Billin pihalta ja katosi.</w:t>
      </w:r>
    </w:p>
    <w:p>
      <w:r>
        <w:rPr>
          <w:b/>
        </w:rPr>
        <w:t xml:space="preserve">Tulos</w:t>
      </w:r>
    </w:p>
    <w:p>
      <w:r>
        <w:t xml:space="preserve">Koira katoaa &gt; Aiheuttaa&gt; Billin ystävä on surullinen.</w:t>
      </w:r>
    </w:p>
    <w:p>
      <w:r>
        <w:rPr>
          <w:b/>
        </w:rPr>
        <w:t xml:space="preserve">Esimerkki 8.4517</w:t>
      </w:r>
    </w:p>
    <w:p>
      <w:r>
        <w:t xml:space="preserve">tarina: Kälyni aviomies kuoli nuorena miehenä. Heillä oli kolme lasta. Yhdeksänvuotias poika oli hyvin surullinen. Eräänä päivänä hän näki miehen, joka näytti hänen isältään, ja hän pelästyi. Hän juoksi kotiin äitinsä luo ja luuli nähneensä aaveen. valittu lause: Kälyni mies kuoli nuorena miehenä.</w:t>
      </w:r>
    </w:p>
    <w:p>
      <w:r>
        <w:rPr>
          <w:b/>
        </w:rPr>
        <w:t xml:space="preserve">Tulos</w:t>
      </w:r>
    </w:p>
    <w:p>
      <w:r>
        <w:t xml:space="preserve">Kälyni aviomies kuolee &gt;Syyt&gt; Kälyni aviomiehen poika on surullinen(t)</w:t>
      </w:r>
    </w:p>
    <w:p>
      <w:r>
        <w:rPr>
          <w:b/>
        </w:rPr>
        <w:t xml:space="preserve">Tulos</w:t>
      </w:r>
    </w:p>
    <w:p>
      <w:r>
        <w:t xml:space="preserve">Kälyni aviomies kuolee &gt;Syyt&gt; Kälyni tuntee surua</w:t>
      </w:r>
    </w:p>
    <w:p>
      <w:r>
        <w:rPr>
          <w:b/>
        </w:rPr>
        <w:t xml:space="preserve">Esimerkki 8.4518</w:t>
      </w:r>
    </w:p>
    <w:p>
      <w:r>
        <w:t xml:space="preserve">tarina: Jen rakasti käyttää korkokenkiä. Eräänä päivänä hänellä oli jalassaan suosikkiparinsa ja hän astui halkeamaan. Hän jäi jumiin eikä päässyt pois. Se pilasi hänen kenkänsä. Onneksi hän sai sen korjattua. valittu lause: Se pilasi hänen kenkänsä.</w:t>
      </w:r>
    </w:p>
    <w:p>
      <w:r>
        <w:rPr>
          <w:b/>
        </w:rPr>
        <w:t xml:space="preserve">Tulos</w:t>
      </w:r>
    </w:p>
    <w:p>
      <w:r>
        <w:t xml:space="preserve">Jenin kenkä menee pilalle &gt;Syyt&gt; Jen on järkyttynyt.</w:t>
      </w:r>
    </w:p>
    <w:p>
      <w:r>
        <w:rPr>
          <w:b/>
        </w:rPr>
        <w:t xml:space="preserve">Esimerkki 8.4519</w:t>
      </w:r>
    </w:p>
    <w:p>
      <w:r>
        <w:t xml:space="preserve">tarina: Minulla oli kerran pari sukkia, jotka olivat maailman mukavimmat. Käytin niitä joka päivä, koska ne olivat niin mukavat. Ennen pitkää ne alkoivat haista. Lopulta niihin tuli reikiä, koska käytin niitä niin paljon. Päädyin lopulta heittämään suosikkisukkani pois reikien takia. valittu lause: Minulla oli kerran pari sukkia, jotka olivat maailman mukavimmat.</w:t>
      </w:r>
    </w:p>
    <w:p>
      <w:r>
        <w:rPr>
          <w:b/>
        </w:rPr>
        <w:t xml:space="preserve">Tulos</w:t>
      </w:r>
    </w:p>
    <w:p>
      <w:r>
        <w:t xml:space="preserve">Minulla on hienot sukat &gt;Syyt&gt; Tunnen itseni onnelliseksi.</w:t>
      </w:r>
    </w:p>
    <w:p>
      <w:r>
        <w:rPr>
          <w:b/>
        </w:rPr>
        <w:t xml:space="preserve">Tulos</w:t>
      </w:r>
    </w:p>
    <w:p>
      <w:r>
        <w:t xml:space="preserve">Minulla on mukavat sukat &gt;Syyt&gt; Tunnen itseni onnelliseksi.</w:t>
      </w:r>
    </w:p>
    <w:p>
      <w:r>
        <w:rPr>
          <w:b/>
        </w:rPr>
        <w:t xml:space="preserve">Esimerkki 8.4520</w:t>
      </w:r>
    </w:p>
    <w:p>
      <w:r>
        <w:t xml:space="preserve">tarina: Amy ei pystynyt avaamaan pussillista chiasiemeniä. Hän puri nurkkaa aloittaakseen kyynelehtimisen. Hän veti repäisyä hieman liian suurella voimalla. Pussi lensi auki ja chiaa valui kaikkialle. Amy joutui heittämään kaikki Chia-siemenet pois. valittu lause: Hän veti repäisystä hieman liian suurella voimalla.</w:t>
      </w:r>
    </w:p>
    <w:p>
      <w:r>
        <w:rPr>
          <w:b/>
        </w:rPr>
        <w:t xml:space="preserve">Tulos</w:t>
      </w:r>
    </w:p>
    <w:p>
      <w:r>
        <w:t xml:space="preserve">Hän vetää kyyneltä &gt;Syyt&gt; Hän on turhautunut.</w:t>
      </w:r>
    </w:p>
    <w:p>
      <w:r>
        <w:rPr>
          <w:b/>
        </w:rPr>
        <w:t xml:space="preserve">Esimerkki 8.4521</w:t>
      </w:r>
    </w:p>
    <w:p>
      <w:r>
        <w:t xml:space="preserve">tarina: Eilen minulla oli pahin olo. Kun nousin sängystä, oloni oli kamala. Mittasin kuumeeni ja minulla oli flunssa. Päätin sitten jäädä kotiin. Onneksi seuraavina päivinä oloni parani. valittu lause: Onneksi seuraavina päivinä oloni parani.</w:t>
      </w:r>
    </w:p>
    <w:p>
      <w:r>
        <w:rPr>
          <w:b/>
        </w:rPr>
        <w:t xml:space="preserve">Tulos</w:t>
      </w:r>
    </w:p>
    <w:p>
      <w:r>
        <w:t xml:space="preserve">Tunnen oloni paremmaksi &gt;Syyt&gt; Tunnen itseni onnelliseksi.</w:t>
      </w:r>
    </w:p>
    <w:p>
      <w:r>
        <w:rPr>
          <w:b/>
        </w:rPr>
        <w:t xml:space="preserve">Esimerkki 8.4522</w:t>
      </w:r>
    </w:p>
    <w:p>
      <w:r>
        <w:t xml:space="preserve">tarina: Jen rakasti käyttää korkokenkiä. Eräänä päivänä hänellä oli jalassaan suosikkiparinsa ja hän astui halkeamaan. Hän jäi jumiin eikä päässyt pois. Se pilasi hänen kenkänsä. Onneksi hän sai sen korjattua. valittu lause: Hän jäi jumiin eikä päässyt ulos.</w:t>
      </w:r>
    </w:p>
    <w:p>
      <w:r>
        <w:rPr>
          <w:b/>
        </w:rPr>
        <w:t xml:space="preserve">Tulos</w:t>
      </w:r>
    </w:p>
    <w:p>
      <w:r>
        <w:t xml:space="preserve">Jen ei pääse ulos &gt;Syyt&gt; Jen on ärsyyntynyt.</w:t>
      </w:r>
    </w:p>
    <w:p>
      <w:r>
        <w:rPr>
          <w:b/>
        </w:rPr>
        <w:t xml:space="preserve">Tulos</w:t>
      </w:r>
    </w:p>
    <w:p>
      <w:r>
        <w:t xml:space="preserve">Jen jää jumiin &gt;Syyt&gt; Jen tuntee paniikkia.</w:t>
      </w:r>
    </w:p>
    <w:p>
      <w:r>
        <w:rPr>
          <w:b/>
        </w:rPr>
        <w:t xml:space="preserve">Esimerkki 8.4523</w:t>
      </w:r>
    </w:p>
    <w:p>
      <w:r>
        <w:t xml:space="preserve">tarina: Jackien puutarha menestyi hyvin. Hänellä oli runsaasti vihanneksia perheelleen ja jonkin verran jaettavaksi. Lauantaina Jackie vei kurkkuja naapurinsa luo. Sunnuntaina, kun Jackie tuli kotiin kirkosta, oveen koputettiin. Hänen naapurinsa oli tehnyt kurkkusalaattia ja tuonut sitä jaettavaksi. valittu lause: Jackien puutarha menestyi hyvin.</w:t>
      </w:r>
    </w:p>
    <w:p>
      <w:r>
        <w:rPr>
          <w:b/>
        </w:rPr>
        <w:t xml:space="preserve">Tulos</w:t>
      </w:r>
    </w:p>
    <w:p>
      <w:r>
        <w:t xml:space="preserve">Jackien puutarha menestyy hyvin &gt;Syyt&gt; Jackie on onnellinen(t).</w:t>
      </w:r>
    </w:p>
    <w:p>
      <w:r>
        <w:rPr>
          <w:b/>
        </w:rPr>
        <w:t xml:space="preserve">Esimerkki 8.4524</w:t>
      </w:r>
    </w:p>
    <w:p>
      <w:r>
        <w:t xml:space="preserve">tarina: Kävin eilen poimimassa kukkia. Minulla on kiva puutarha pihallani ja kävin poimimassa sitä. Poimin tulppaaneja ja ruusuja. Kun olin valmis laitoin ne maljakkoon. Sain niin paljon kohteliaisuuksia kukista. valittu lause: Kävin eilen poimimassa kukkia.</w:t>
      </w:r>
    </w:p>
    <w:p>
      <w:r>
        <w:rPr>
          <w:b/>
        </w:rPr>
        <w:t xml:space="preserve">Tulos</w:t>
      </w:r>
    </w:p>
    <w:p>
      <w:r>
        <w:t xml:space="preserve">Poimin kukkia &gt;Syyt&gt; Tunnen itseni onnelliseksi.</w:t>
      </w:r>
    </w:p>
    <w:p>
      <w:r>
        <w:rPr>
          <w:b/>
        </w:rPr>
        <w:t xml:space="preserve">Tulos</w:t>
      </w:r>
    </w:p>
    <w:p>
      <w:r>
        <w:t xml:space="preserve">Menen kukkia poimimaan &gt;Syyt&gt; Olen innoissani.</w:t>
      </w:r>
    </w:p>
    <w:p>
      <w:r>
        <w:rPr>
          <w:b/>
        </w:rPr>
        <w:t xml:space="preserve">Esimerkki 8.4525</w:t>
      </w:r>
    </w:p>
    <w:p>
      <w:r>
        <w:t xml:space="preserve">tarina: Johnilla ei ollut paljon ystäviä luokassaan. Hän oli juuri muuttanut aiemmin tänä vuonna. Hän luki Tom Sawyer -kirjaa välitunnilla. Eräs poika käveli hänen luokseen ja kertoi, että se oli hänen lempikirjansa. Hän ja poika ystävystyivät sen jälkeen. valittu lause: Poika käveli hänen luokseen ja kertoi, että se oli hänen lempikirjansa.</w:t>
      </w:r>
    </w:p>
    <w:p>
      <w:r>
        <w:rPr>
          <w:b/>
        </w:rPr>
        <w:t xml:space="preserve">Tulos</w:t>
      </w:r>
    </w:p>
    <w:p>
      <w:r>
        <w:t xml:space="preserve">Poika kävelee Johnin luokse ja kertoo, että se on hänen lempikirjansa &gt; Aiheuttaa&gt; John on onnellinen.</w:t>
      </w:r>
    </w:p>
    <w:p>
      <w:r>
        <w:rPr>
          <w:b/>
        </w:rPr>
        <w:t xml:space="preserve">Esimerkki 8.4526</w:t>
      </w:r>
    </w:p>
    <w:p>
      <w:r>
        <w:t xml:space="preserve">tarina: Bobin koira inhosi koiranruokaa. Bob ei saanut koiraa syömään ruokaa. Bob päätti tehdä koiralleen pihvin. Koira rakasti pihviä. Siitä lähtien koira söi vain pihvejä päivälliseksi. valittu lause: Bob ei saanut koiraa syömään ruokaa.</w:t>
      </w:r>
    </w:p>
    <w:p>
      <w:r>
        <w:rPr>
          <w:b/>
        </w:rPr>
        <w:t xml:space="preserve">Tulos</w:t>
      </w:r>
    </w:p>
    <w:p>
      <w:r>
        <w:t xml:space="preserve">Bobin koira vihaa ruokaa &gt;Syyt&gt; se on surullinen(t)</w:t>
      </w:r>
    </w:p>
    <w:p>
      <w:r>
        <w:rPr>
          <w:b/>
        </w:rPr>
        <w:t xml:space="preserve">Esimerkki 8.4527</w:t>
      </w:r>
    </w:p>
    <w:p>
      <w:r>
        <w:t xml:space="preserve">tarina: Dan asetti herätyskellonsa seitsemäksi aamulla. Jostain syystä herätyskello ei soinut. Dan oli vihainen, koska hän jäi sen takia pois töistä. Hän suuttui niin, että rikkoi kellon vasaralla. Sitten hän suuttui vielä enemmän, koska tajusi, että hänen oli mentävä ostamaan kello. valittu lause: Dan oli vihainen, koska se sai hänet myöhästymään töistä.</w:t>
      </w:r>
    </w:p>
    <w:p>
      <w:r>
        <w:rPr>
          <w:b/>
        </w:rPr>
        <w:t xml:space="preserve">Tulos</w:t>
      </w:r>
    </w:p>
    <w:p>
      <w:r>
        <w:t xml:space="preserve">Dan on vihainen &gt;Syyt&gt; Dan on vihainen.</w:t>
      </w:r>
    </w:p>
    <w:p>
      <w:r>
        <w:rPr>
          <w:b/>
        </w:rPr>
        <w:t xml:space="preserve">Esimerkki 8.4528</w:t>
      </w:r>
    </w:p>
    <w:p>
      <w:r>
        <w:t xml:space="preserve">tarina: Gina oli yksin kotona ja tylsistynyt. Hän päätti kävellä puistoon. Puistossa ei ollut ketään. Hän kääntyi lähteäkseen. Ja kohtasi ison, irrallaan olevan koiran. valittu lause: Ja kohtasi ison, irrallaan olevan koiran.</w:t>
      </w:r>
    </w:p>
    <w:p>
      <w:r>
        <w:rPr>
          <w:b/>
        </w:rPr>
        <w:t xml:space="preserve">Tulos</w:t>
      </w:r>
    </w:p>
    <w:p>
      <w:r>
        <w:t xml:space="preserve">Gina näkee koiran &gt;Syyt&gt; Gina pelkää (pelkäävät)</w:t>
      </w:r>
    </w:p>
    <w:p>
      <w:r>
        <w:rPr>
          <w:b/>
        </w:rPr>
        <w:t xml:space="preserve">Tulos</w:t>
      </w:r>
    </w:p>
    <w:p>
      <w:r>
        <w:t xml:space="preserve">Amy kohtaa koiran &gt;Syyt&gt; Amy tuntee pelkoa.</w:t>
      </w:r>
    </w:p>
    <w:p>
      <w:r>
        <w:rPr>
          <w:b/>
        </w:rPr>
        <w:t xml:space="preserve">Esimerkki 8.4529</w:t>
      </w:r>
    </w:p>
    <w:p>
      <w:r>
        <w:t xml:space="preserve">tarina: Lilyllä oli juhlat. Hän tarvitsi ilmapalloja. Hän meni kauppaan ja valitsi niitä. Ne puhallettiin kaikki hänen puolestaan. Sitten hän toi ne kotiin. valittu lause: Lilyllä oli juhlat.</w:t>
      </w:r>
    </w:p>
    <w:p>
      <w:r>
        <w:rPr>
          <w:b/>
        </w:rPr>
        <w:t xml:space="preserve">Tulos</w:t>
      </w:r>
    </w:p>
    <w:p>
      <w:r>
        <w:t xml:space="preserve">Lilyllä on juhlat &gt;Syyt&gt; Lily on innoissaan.</w:t>
      </w:r>
    </w:p>
    <w:p>
      <w:r>
        <w:rPr>
          <w:b/>
        </w:rPr>
        <w:t xml:space="preserve">Esimerkki 8.4530</w:t>
      </w:r>
    </w:p>
    <w:p>
      <w:r>
        <w:t xml:space="preserve">tarina: Kävin yksityiskoulussa ilmoittautumassa lapsille. Vastaanoton nainen oli hyvin epäkohtelias. Pyysin saada puhua rehtorin kanssa. Hän pyysi anteeksi. En kirjannut lapsia sinne. valittu lause: Pyysin saada puhua rehtorin kanssa.</w:t>
      </w:r>
    </w:p>
    <w:p>
      <w:r>
        <w:rPr>
          <w:b/>
        </w:rPr>
        <w:t xml:space="preserve">Tulos</w:t>
      </w:r>
    </w:p>
    <w:p>
      <w:r>
        <w:t xml:space="preserve">Pyysin saada puhua rehtorin kanssa &gt;Syyt&gt; Tunnen itseni kuuliaiseksi.</w:t>
      </w:r>
    </w:p>
    <w:p>
      <w:r>
        <w:rPr>
          <w:b/>
        </w:rPr>
        <w:t xml:space="preserve">Esimerkki 8.4531</w:t>
      </w:r>
    </w:p>
    <w:p>
      <w:r>
        <w:t xml:space="preserve">tarina: Neil oli vierailulla Hampurissa. Hän ei malttanut odottaa, että pääsisi Hampurin messuille! Hän meni messukeskukseen ja osti lipun. Sitten hän meni sisään ja ratsasti kyydillä ja pelasi pelejä. Neil piti Hampurin messuista kovasti! valittu lause: Hän ei malttanut odottaa, että pääsisi Hampurin messuille!</w:t>
      </w:r>
    </w:p>
    <w:p>
      <w:r>
        <w:rPr>
          <w:b/>
        </w:rPr>
        <w:t xml:space="preserve">Tulos</w:t>
      </w:r>
    </w:p>
    <w:p>
      <w:r>
        <w:t xml:space="preserve">Neil ei malta odottaa &gt;Syyt&gt; Neil on innoissaan.</w:t>
      </w:r>
    </w:p>
    <w:p>
      <w:r>
        <w:rPr>
          <w:b/>
        </w:rPr>
        <w:t xml:space="preserve">Esimerkki 8.4532</w:t>
      </w:r>
    </w:p>
    <w:p>
      <w:r>
        <w:t xml:space="preserve">tarina: Jim sai tehtäväkseen leikata oksan puusta. Häntä käskettiin käyttämään tikkaita. Hän päätti olla tekemättä niin, sillä hän pääsi siihen sahan avulla. Kun oksa irtosi, se osui Jimiä päähän. Jim käyttää nyt tikkaita sahatessaan oksia, vaikka hän vain yltäisi niihin. valittu lause: Kun oksa irtosi, se osui Jimiä päähän.</w:t>
      </w:r>
    </w:p>
    <w:p>
      <w:r>
        <w:rPr>
          <w:b/>
        </w:rPr>
        <w:t xml:space="preserve">Tulos</w:t>
      </w:r>
    </w:p>
    <w:p>
      <w:r>
        <w:t xml:space="preserve">Jim saa osuman &gt;Syyt&gt; Jim tuntee kipua.</w:t>
      </w:r>
    </w:p>
    <w:p>
      <w:r>
        <w:rPr>
          <w:b/>
        </w:rPr>
        <w:t xml:space="preserve">Esimerkki 8.4533</w:t>
      </w:r>
    </w:p>
    <w:p>
      <w:r>
        <w:t xml:space="preserve">tarina: Olin soittamassa eräänä iltana. Alkoi olla jo myöhä, ja äiti kutsui minut kotiin. Olin liian kaukana, joten en kuullut häntä. Kun vihdoin pääsin kotiin, hän oli hyvin vihainen. Olin niin myöhässä, että myöhästyin illalliselta. valittu lause: Kun vihdoin pääsin kotiin, hän oli hyvin vihainen.</w:t>
      </w:r>
    </w:p>
    <w:p>
      <w:r>
        <w:rPr>
          <w:b/>
        </w:rPr>
        <w:t xml:space="preserve">Tulos</w:t>
      </w:r>
    </w:p>
    <w:p>
      <w:r>
        <w:t xml:space="preserve">Hän on vihainen &gt;Syyt&gt; Hän on vihainen.</w:t>
      </w:r>
    </w:p>
    <w:p>
      <w:r>
        <w:rPr>
          <w:b/>
        </w:rPr>
        <w:t xml:space="preserve">Tulos</w:t>
      </w:r>
    </w:p>
    <w:p>
      <w:r>
        <w:t xml:space="preserve">Äitini on vihainen minulle, koska tulen myöhään kotiin &gt;Syyt&gt; Tunnen pelkoa.</w:t>
      </w:r>
    </w:p>
    <w:p>
      <w:r>
        <w:rPr>
          <w:b/>
        </w:rPr>
        <w:t xml:space="preserve">Esimerkki 8.4534</w:t>
      </w:r>
    </w:p>
    <w:p>
      <w:r>
        <w:t xml:space="preserve">tarina: Jon teki työtä, jota hän vihasi. Hän tuli aina kotiin uupuneena. Eräänä päivänä Jon päätti lopettaa työnsä. Hän jäi kotiin ja tunsi itsensä väsymyksen sijaan onnelliseksi! Jon löysi pian työn, jonka tekemisestä hän nautti. valittu lause: Hän tuli aina kotiin uupuneena.</w:t>
      </w:r>
    </w:p>
    <w:p>
      <w:r>
        <w:rPr>
          <w:b/>
        </w:rPr>
        <w:t xml:space="preserve">Tulos</w:t>
      </w:r>
    </w:p>
    <w:p>
      <w:r>
        <w:t xml:space="preserve">Jon tuntee itsensä aina uupuneeksi töiden jälkeen &gt;Syyt&gt; Jon tuntee itsensä onnettomaksi.</w:t>
      </w:r>
    </w:p>
    <w:p>
      <w:r>
        <w:rPr>
          <w:b/>
        </w:rPr>
        <w:t xml:space="preserve">Esimerkki 8.4535</w:t>
      </w:r>
    </w:p>
    <w:p>
      <w:r>
        <w:t xml:space="preserve">tarina: Jake oli kävelemässä koulusta kotiin. Hänen piti kävellä kadun yli. Kun hän oli ylittämässä katua, auto tuli kuin tyhjästä. Auto pysähtyi onneksi ajoissa. Jake juoksi kotiin hän oli kunnossa mutta peloissaan. valittu lause: Jake käveli koulusta kotiin.</w:t>
      </w:r>
    </w:p>
    <w:p>
      <w:r>
        <w:rPr>
          <w:b/>
        </w:rPr>
        <w:t xml:space="preserve">Tulos</w:t>
      </w:r>
    </w:p>
    <w:p>
      <w:r>
        <w:t xml:space="preserve">Jay kävelee koulusta kotiin &gt;Syyt&gt; Jay tuntee olonsa helpottuneeksi. </w:t>
      </w:r>
    </w:p>
    <w:p>
      <w:r>
        <w:rPr>
          <w:b/>
        </w:rPr>
        <w:t xml:space="preserve">Esimerkki 8.4536</w:t>
      </w:r>
    </w:p>
    <w:p>
      <w:r>
        <w:t xml:space="preserve">tarina: Leon oli menossa treffeille. Hän halusi ottaa jotain, jonka hän voisi antaa treffikumppanilleen. Hän tarvitsi täydellisen lahjan. Matkalla Leon kävi kukkakioskilla ja osti päivänkakkaroita. Leonin treffikumppani rakasti niitä! valittu lause: Hän tarvitsi täydellisen lahjan.</w:t>
      </w:r>
    </w:p>
    <w:p>
      <w:r>
        <w:rPr>
          <w:b/>
        </w:rPr>
        <w:t xml:space="preserve">Tulos</w:t>
      </w:r>
    </w:p>
    <w:p>
      <w:r>
        <w:t xml:space="preserve">Leon tarvitsee täydellisen lahjan seurustelukumppanilleen &gt;Syyt&gt; Leon tuntee itsensä stressaantuneeksi.</w:t>
      </w:r>
    </w:p>
    <w:p>
      <w:r>
        <w:rPr>
          <w:b/>
        </w:rPr>
        <w:t xml:space="preserve">Esimerkki 8.4537</w:t>
      </w:r>
    </w:p>
    <w:p>
      <w:r>
        <w:t xml:space="preserve">tarina: Kylien autosta oli bensa loppu. Hän kauhistui tajutessaan, että hänellä oli myös rahat loppu. Hän etsi koko kotinsa läpi vähän rahaa. Lopulta hän löysi viisi dollaria sohvatyynyjen välistä. Sen ansiosta hän pystyi tankkaamaan autoonsa bensaa. valittu lause: Hän etsi koko talonsa läpi vähän rahaa.</w:t>
      </w:r>
    </w:p>
    <w:p>
      <w:r>
        <w:rPr>
          <w:b/>
        </w:rPr>
        <w:t xml:space="preserve">Tulos</w:t>
      </w:r>
    </w:p>
    <w:p>
      <w:r>
        <w:t xml:space="preserve">Hän etsii rahaa &gt;Syyt&gt; Hän tuntee ahdistusta</w:t>
      </w:r>
    </w:p>
    <w:p>
      <w:r>
        <w:rPr>
          <w:b/>
        </w:rPr>
        <w:t xml:space="preserve">Esimerkki 8.4538</w:t>
      </w:r>
    </w:p>
    <w:p>
      <w:r>
        <w:t xml:space="preserve">tarina: Perhe meni joelle. He olivat menossa kalaan. He kaikki syöttivät koukkujaan. Vain yksi sai jotain. He päättivät kokeilla lisää huomenna. valittu lause: Vain yksi henkilö sai Jotain.</w:t>
      </w:r>
    </w:p>
    <w:p>
      <w:r>
        <w:rPr>
          <w:b/>
        </w:rPr>
        <w:t xml:space="preserve">Tulos</w:t>
      </w:r>
    </w:p>
    <w:p>
      <w:r>
        <w:t xml:space="preserve">Yksi henkilö saa kalan &gt;Syyt&gt; Henkilö on onnellinen.</w:t>
      </w:r>
    </w:p>
    <w:p>
      <w:r>
        <w:rPr>
          <w:b/>
        </w:rPr>
        <w:t xml:space="preserve">Esimerkki 8.4539</w:t>
      </w:r>
    </w:p>
    <w:p>
      <w:r>
        <w:t xml:space="preserve">tarina: En ollut käynyt kirkossa lainkaan viime vuosina. Hiljattain päätin, että minun pitäisi aloittaa uudelleen. Ainoa ongelma oli, etten tiennyt, minne mennä. Päätin kokeilla kaupunkini baptistikirkkoa. Rakastin sitä ja tulen käymään siellä pitkään. valittu lause: Päätin hiljattain, että minun pitäisi aloittaa uudelleen.</w:t>
      </w:r>
    </w:p>
    <w:p>
      <w:r>
        <w:rPr>
          <w:b/>
        </w:rPr>
        <w:t xml:space="preserve">Tulos</w:t>
      </w:r>
    </w:p>
    <w:p>
      <w:r>
        <w:t xml:space="preserve">Päätän lähteä &gt;Syyt&gt; Olen innoissani.</w:t>
      </w:r>
    </w:p>
    <w:p>
      <w:r>
        <w:rPr>
          <w:b/>
        </w:rPr>
        <w:t xml:space="preserve">Tulos</w:t>
      </w:r>
    </w:p>
    <w:p>
      <w:r>
        <w:t xml:space="preserve">Päätän mennä kirkkoon &gt;Syyt&gt; Tunnen itseni onnelliseksi.</w:t>
      </w:r>
    </w:p>
    <w:p>
      <w:r>
        <w:rPr>
          <w:b/>
        </w:rPr>
        <w:t xml:space="preserve">Esimerkki 8.4540</w:t>
      </w:r>
    </w:p>
    <w:p>
      <w:r>
        <w:t xml:space="preserve">tarina: Ray osti uuden puhelimen ja leikki sillä. Hän käveli kokeillessaan uusia ominaisuuksia. Yhtäkkiä Rayn ohi juoksi koira! Koira yllätti Rayn niin, että hän pudotti puhelimensa. Puhelin osui maahan ja näyttö rikkoutui. valittu lause: Koira juoksi yhtäkkiä Rayn ohi, kun hän käveli!</w:t>
      </w:r>
    </w:p>
    <w:p>
      <w:r>
        <w:rPr>
          <w:b/>
        </w:rPr>
        <w:t xml:space="preserve">Tulos</w:t>
      </w:r>
    </w:p>
    <w:p>
      <w:r>
        <w:t xml:space="preserve">Koira juoksee Rayn ohi &gt;Syyt&gt; Ray yllättyy.</w:t>
      </w:r>
    </w:p>
    <w:p>
      <w:r>
        <w:rPr>
          <w:b/>
        </w:rPr>
        <w:t xml:space="preserve">Tulos</w:t>
      </w:r>
    </w:p>
    <w:p>
      <w:r>
        <w:t xml:space="preserve">Koira juoksee Rayn ohi &gt;Syyt&gt; Ray yllättyy.</w:t>
      </w:r>
    </w:p>
    <w:p>
      <w:r>
        <w:rPr>
          <w:b/>
        </w:rPr>
        <w:t xml:space="preserve">Esimerkki 8.4541</w:t>
      </w:r>
    </w:p>
    <w:p>
      <w:r>
        <w:t xml:space="preserve">tarina: Philillä on monta koiraa. Hän opetti niille monia temppuja. Eräänä päivänä koirat lakkasivat kuuntelemasta Philiä. Hän meni kauppaan ostamaan erilaisia herkkuja. Koirat alkoivat taas kuunnella Philiä. valittu lause: Hän opetti niille monia temppuja.</w:t>
      </w:r>
    </w:p>
    <w:p>
      <w:r>
        <w:rPr>
          <w:b/>
        </w:rPr>
        <w:t xml:space="preserve">Tulos</w:t>
      </w:r>
    </w:p>
    <w:p>
      <w:r>
        <w:t xml:space="preserve">Phil opetti koirilleen useita temppuja &gt;Syyt&gt; Phil tuntee ylpeyttä </w:t>
      </w:r>
    </w:p>
    <w:p>
      <w:r>
        <w:rPr>
          <w:b/>
        </w:rPr>
        <w:t xml:space="preserve">Esimerkki 8.4542</w:t>
      </w:r>
    </w:p>
    <w:p>
      <w:r>
        <w:t xml:space="preserve">tarina: Pidin eräästä tytöstä luokallani. Päätin kirjoittaa hänelle rakkauskirjeen. Annoin sen hänelle. Hän avasi sen saman tien! Hän hymyili ja sanoi haluavansa seurustella kanssani! valittu lause: Hän hymyili ja sanoi haluavansa seurustella kanssani!</w:t>
      </w:r>
    </w:p>
    <w:p>
      <w:r>
        <w:rPr>
          <w:b/>
        </w:rPr>
        <w:t xml:space="preserve">Tulos</w:t>
      </w:r>
    </w:p>
    <w:p>
      <w:r>
        <w:t xml:space="preserve">Tyttö sanoo haluavansa seurustella kanssani &gt;Syyt&gt; Tunnen itseni onnelliseksi.</w:t>
      </w:r>
    </w:p>
    <w:p>
      <w:r>
        <w:rPr>
          <w:b/>
        </w:rPr>
        <w:t xml:space="preserve">Tulos</w:t>
      </w:r>
    </w:p>
    <w:p>
      <w:r>
        <w:t xml:space="preserve">Hän haluaa seurustella kanssani &gt;Syyt&gt; Tunnen itseni onnelliseksi.</w:t>
      </w:r>
    </w:p>
    <w:p>
      <w:r>
        <w:rPr>
          <w:b/>
        </w:rPr>
        <w:t xml:space="preserve">Esimerkki 8.4543</w:t>
      </w:r>
    </w:p>
    <w:p>
      <w:r>
        <w:t xml:space="preserve">tarina: Pamilla oli hyvin sotkuinen vaatekaappi. Se oli sotkuinen, eikä hän koskaan löytänyt tarvitsemiaan vaatteita. Lopulta hän päätti siivota sen. Muutamaa tuntia myöhemmin Pamilla oli siisti ja järjestetty vaatekaappi. Hän tunsi olonsa erittäin hyväksi siitä, mitä oli tehnyt. valittu lause: Lopulta hän päätti siivota sen.</w:t>
      </w:r>
    </w:p>
    <w:p>
      <w:r>
        <w:rPr>
          <w:b/>
        </w:rPr>
        <w:t xml:space="preserve">Tulos</w:t>
      </w:r>
    </w:p>
    <w:p>
      <w:r>
        <w:t xml:space="preserve">Pam siivosi vaatekaappinsa &gt;Syyt&gt; Pam on onnellinen(t)</w:t>
      </w:r>
    </w:p>
    <w:p>
      <w:r>
        <w:rPr>
          <w:b/>
        </w:rPr>
        <w:t xml:space="preserve">Esimerkki 8.4544</w:t>
      </w:r>
    </w:p>
    <w:p>
      <w:r>
        <w:t xml:space="preserve">tarina: Mies ajaa partansa. Hänen ihonsa alla oli ihottumaa. Hän laittoi voidetta kasvoilleen. Ihottuma hävisi. Mies ei enää kasvattanut partaa. valittu lause: Hän laittoi voidetta kasvoilleen.</w:t>
      </w:r>
    </w:p>
    <w:p>
      <w:r>
        <w:rPr>
          <w:b/>
        </w:rPr>
        <w:t xml:space="preserve">Tulos</w:t>
      </w:r>
    </w:p>
    <w:p>
      <w:r>
        <w:t xml:space="preserve">Mies laittaa voidetta kasvoilleen &gt;Syyt&gt; Mies tuntee itsensä toiveikkaaksi. </w:t>
      </w:r>
    </w:p>
    <w:p>
      <w:r>
        <w:rPr>
          <w:b/>
        </w:rPr>
        <w:t xml:space="preserve">Esimerkki 8.4545</w:t>
      </w:r>
    </w:p>
    <w:p>
      <w:r>
        <w:t xml:space="preserve">tarina: Janet oli innoissaan siitä, että oli joulu ja hän sai avata lahjoja. Hän ryntäsi alakertaan katsomaan kuusen alla olevia lahjoja. Hänen ilokseen siellä oli kymmenkunta lahjaa, joissa oli hänen nimensä. Janet avasi heti jokaisen lahjan, jonka hän sai käsiinsä. Hän oli innoissaan siitä, että hän sai kaiken, mitä hän pyysi joululahjaksi. valittu lause: Hän oli innoissaan siitä, että hän sai kaiken, mitä hän pyysi jouluna.</w:t>
      </w:r>
    </w:p>
    <w:p>
      <w:r>
        <w:rPr>
          <w:b/>
        </w:rPr>
        <w:t xml:space="preserve">Tulos</w:t>
      </w:r>
    </w:p>
    <w:p>
      <w:r>
        <w:t xml:space="preserve">Janet on innoissaan &gt;Syyt&gt; Janet on onnellinen.</w:t>
      </w:r>
    </w:p>
    <w:p>
      <w:r>
        <w:rPr>
          <w:b/>
        </w:rPr>
        <w:t xml:space="preserve">Esimerkki 8.4546</w:t>
      </w:r>
    </w:p>
    <w:p>
      <w:r>
        <w:t xml:space="preserve">tarina: Lumimyrsky vuonna 1978. Emme menneet ulos kolmeen päivään. Neljäntenä päivänä kävelimme Chinatowniin, joka oli yllättäen auki. Ostimme paistettua ankkaa. Söimme sinä iltana mukavan illallisen. valittu lause: Neljäntenä päivänä kävelimme Chinatowniin, joka oli yllättäen auki.</w:t>
      </w:r>
    </w:p>
    <w:p>
      <w:r>
        <w:rPr>
          <w:b/>
        </w:rPr>
        <w:t xml:space="preserve">Tulos</w:t>
      </w:r>
    </w:p>
    <w:p>
      <w:r>
        <w:t xml:space="preserve">Kävelemme Chinatowniin &gt;Syyt&gt; Olemme yllättyneitä.</w:t>
      </w:r>
    </w:p>
    <w:p>
      <w:r>
        <w:rPr>
          <w:b/>
        </w:rPr>
        <w:t xml:space="preserve">Esimerkki 8.4547</w:t>
      </w:r>
    </w:p>
    <w:p>
      <w:r>
        <w:t xml:space="preserve">tarina: Ginan isoäiti lähetti hänet ruokkimaan koiria. Mutta Gina oli peloissaan. Kun hän oli lopettanut, hän seisoi suljetulla portilla helpottuneena siitä, että hän oli valmis. Hän ajatteli, että isoäiti olisi iloinen, että hän oli ruokkinut koirat. Sen sijaan hän seisoi ovensuussa pudistellen päätään pettymyksestä. valittu lause: Sen sijaan hän seisoi ovensuussa pudistellen päätään pettymyksestä.</w:t>
      </w:r>
    </w:p>
    <w:p>
      <w:r>
        <w:rPr>
          <w:b/>
        </w:rPr>
        <w:t xml:space="preserve">Tulos</w:t>
      </w:r>
    </w:p>
    <w:p>
      <w:r>
        <w:t xml:space="preserve">Hän pudistaa päätään &gt;Syytää&gt; Gina tuntee häpeää.</w:t>
      </w:r>
    </w:p>
    <w:p>
      <w:r>
        <w:rPr>
          <w:b/>
        </w:rPr>
        <w:t xml:space="preserve">Esimerkki 8.4548</w:t>
      </w:r>
    </w:p>
    <w:p>
      <w:r>
        <w:t xml:space="preserve">tarina: Jim oli valmistautumassa kouluun. Hänellä oli kengät, takki ja hattu. Hän tiesi unohtaneensa jotain! Hänen äitinsä antoi hänelle repun ennen kuin hän lähti. Jim meni kouluun onnellisena siitä, ettei hän unohtanut reppuaan. valittu lause: Jim meni kouluun onnellisena siitä, ettei hän unohtanut reppuaan.</w:t>
      </w:r>
    </w:p>
    <w:p>
      <w:r>
        <w:rPr>
          <w:b/>
        </w:rPr>
        <w:t xml:space="preserve">Tulos</w:t>
      </w:r>
    </w:p>
    <w:p>
      <w:r>
        <w:t xml:space="preserve">Jim ei unohtanut reppuaan &gt;Syyt&gt; Jim on onnellinen(t).</w:t>
      </w:r>
    </w:p>
    <w:p>
      <w:r>
        <w:rPr>
          <w:b/>
        </w:rPr>
        <w:t xml:space="preserve">Tulos</w:t>
      </w:r>
    </w:p>
    <w:p>
      <w:r>
        <w:t xml:space="preserve">Jim menee kouluun onnellisena &gt;Syyt&gt; Hän tuntee itsensä onnelliseksi.</w:t>
      </w:r>
    </w:p>
    <w:p>
      <w:r>
        <w:rPr>
          <w:b/>
        </w:rPr>
        <w:t xml:space="preserve">Esimerkki 8.4549</w:t>
      </w:r>
    </w:p>
    <w:p>
      <w:r>
        <w:t xml:space="preserve">tarina: Lintu lensi taivaalla ja laskeutui taloni vieressä olevaan puuhun. Huomasin sen ja menin ikkunaan katsomaan sitä paremmin. Soitin vaimolleni kysyäkseni, tietäisikö hän, millainen lintu se oli. Hän tarttui lintukirjaansa ja alkoi selata sitä. Hän kertoi minulle, että se oli mitä todennäköisimmin kultasirkku. valittu lause: Lintu lensi taivaalla ja laskeutui taloni vieressä olevaan puuhun.</w:t>
      </w:r>
    </w:p>
    <w:p>
      <w:r>
        <w:rPr>
          <w:b/>
        </w:rPr>
        <w:t xml:space="preserve">Tulos</w:t>
      </w:r>
    </w:p>
    <w:p>
      <w:r>
        <w:t xml:space="preserve">Lintu laskeutui puuhun taloni vieressä &gt;Syyt&gt; Olen utelias.</w:t>
      </w:r>
    </w:p>
    <w:p>
      <w:r>
        <w:rPr>
          <w:b/>
        </w:rPr>
        <w:t xml:space="preserve">Esimerkki 8.4550</w:t>
      </w:r>
    </w:p>
    <w:p>
      <w:r>
        <w:t xml:space="preserve">tarina: Chrisana ja hänen veljentyttärensä lähtivät kävelylle korttelin ympäri. He pysähtyivät puistoon. Puistossa he kiikkuivat keinuilla. Sitten he jatkoivat kävelyä. Lopulta he pääsivät takaisin kotiin. valittu lause: He pysähtyivät puistoon.</w:t>
      </w:r>
    </w:p>
    <w:p>
      <w:r>
        <w:rPr>
          <w:b/>
        </w:rPr>
        <w:t xml:space="preserve">Tulos</w:t>
      </w:r>
    </w:p>
    <w:p>
      <w:r>
        <w:t xml:space="preserve">Chrisana ja hänen veljentyttärensä pysähtyvät puistoon &gt;Syyt&gt; Hänen veljentyttärensä on innoissaan.</w:t>
      </w:r>
    </w:p>
    <w:p>
      <w:r>
        <w:rPr>
          <w:b/>
        </w:rPr>
        <w:t xml:space="preserve">Esimerkki 8.4551</w:t>
      </w:r>
    </w:p>
    <w:p>
      <w:r>
        <w:t xml:space="preserve">tarina: Inga oli lapsenvahtina sisarentyttärensä luona. Oli heidän päiväuniensa aika, joten hän jätti heidät vierashuoneeseen. Hän meni sisään noin tuntia myöhemmin katsomaan heitä. Hän löysi heidät laittamassa nukkevaatteita kissalleen. Hän oli järkyttynyt siitä, ettei hänen kissansa ollut karannut. valittu lause: Oli niiden päiväunien aika, joten hän jätti ne vierashuoneeseen.</w:t>
      </w:r>
    </w:p>
    <w:p>
      <w:r>
        <w:rPr>
          <w:b/>
        </w:rPr>
        <w:t xml:space="preserve">Tulos</w:t>
      </w:r>
    </w:p>
    <w:p>
      <w:r>
        <w:t xml:space="preserve">Ingan sisarentyttäret pukevat hänen kissalleen vaatteita &gt;Syyt&gt; Inga on järkyttynyt.</w:t>
      </w:r>
    </w:p>
    <w:p>
      <w:r>
        <w:rPr>
          <w:b/>
        </w:rPr>
        <w:t xml:space="preserve">Esimerkki 8.4552</w:t>
      </w:r>
    </w:p>
    <w:p>
      <w:r>
        <w:t xml:space="preserve">tarina: Robert sai loistavan työtarjouksen trukin kuljettajaksi Se alkoi 22 dollarista tunnissa Se oli suurimmaksi osaksi helppoa ja istuvaa Siinä oli hyvät edut Hän soitti paikalle takaisin ja otti työn vastaan valittu lause: Hän soitti paikalle takaisin ja otti työn vastaan</w:t>
      </w:r>
    </w:p>
    <w:p>
      <w:r>
        <w:rPr>
          <w:b/>
        </w:rPr>
        <w:t xml:space="preserve">Tulos</w:t>
      </w:r>
    </w:p>
    <w:p>
      <w:r>
        <w:t xml:space="preserve">Robert hyväksyy tarjouksen &gt;Syyt&gt; Yritys on tyytyväinen.</w:t>
      </w:r>
    </w:p>
    <w:p>
      <w:r>
        <w:rPr>
          <w:b/>
        </w:rPr>
        <w:t xml:space="preserve">Esimerkki 8.4553</w:t>
      </w:r>
    </w:p>
    <w:p>
      <w:r>
        <w:t xml:space="preserve">tarina: Kori oli ajamassa ystävänsä luokse, kun tuli suuri lumimyrsky. Hän joutui pysähtymään ja yöpymään hotellissa. Lunta satoi koko yön. Seuraavana aamuna tiet olivat jäisiä ja vaarallisia. Kori joutui perumaan matkansa ja lähtemään kotiin oman turvallisuutensa vuoksi. valittu lause: Kori oli ajamassa ystävänsä luokse, kun tuli suuri lumimyrsky.</w:t>
      </w:r>
    </w:p>
    <w:p>
      <w:r>
        <w:rPr>
          <w:b/>
        </w:rPr>
        <w:t xml:space="preserve">Tulos</w:t>
      </w:r>
    </w:p>
    <w:p>
      <w:r>
        <w:t xml:space="preserve">Suuri lumimyrsky tulee &gt;Syyt&gt; Kori on huolissaan.</w:t>
      </w:r>
    </w:p>
    <w:p>
      <w:r>
        <w:rPr>
          <w:b/>
        </w:rPr>
        <w:t xml:space="preserve">Esimerkki 8.4554</w:t>
      </w:r>
    </w:p>
    <w:p>
      <w:r>
        <w:t xml:space="preserve">tarina: Joka vuosi lähdemme perheeni kanssa retkelle metsään. Ajamme pohjoiseen vuoristoon. Viime kesänä menimme telttailemaan Uuteen Englantiin. Meillä oli hauskaa. En malta odottaa, että pääsen takaisin. valittu lause: Meillä oli hauskaa.</w:t>
      </w:r>
    </w:p>
    <w:p>
      <w:r>
        <w:rPr>
          <w:b/>
        </w:rPr>
        <w:t xml:space="preserve">Tulos</w:t>
      </w:r>
    </w:p>
    <w:p>
      <w:r>
        <w:t xml:space="preserve">Perheeni viihtyy hyvin &gt;Syyt&gt; Perheeni on onnellinen/onnellinen</w:t>
      </w:r>
    </w:p>
    <w:p>
      <w:r>
        <w:rPr>
          <w:b/>
        </w:rPr>
        <w:t xml:space="preserve">Tulos</w:t>
      </w:r>
    </w:p>
    <w:p>
      <w:r>
        <w:t xml:space="preserve">Meillä on hauskaa &gt;Syyt&gt; Meistä tuntuu onnelliselta.</w:t>
      </w:r>
    </w:p>
    <w:p>
      <w:r>
        <w:rPr>
          <w:b/>
        </w:rPr>
        <w:t xml:space="preserve">Esimerkki 8.4555</w:t>
      </w:r>
    </w:p>
    <w:p>
      <w:r>
        <w:t xml:space="preserve">tarina: Ben oli uusi koulussa, eikä hänellä ollut ystäviä. Hänen oli vaikea yrittää tavata ihmisiä luokassa. Ben päätti liittyä kerhoon tavatakseen ihmisiä. Ben liittyi shakkikerhoon. Hän sai pian joukon mukavia ystäviä. valittu lause: Hänellä oli vaikeuksia yrittää tavata ihmisiä luokassa.</w:t>
      </w:r>
    </w:p>
    <w:p>
      <w:r>
        <w:rPr>
          <w:b/>
        </w:rPr>
        <w:t xml:space="preserve">Tulos</w:t>
      </w:r>
    </w:p>
    <w:p>
      <w:r>
        <w:t xml:space="preserve">Benin on vaikea tavata ihmisiä &gt;Syyt&gt; Ben on järkyttynyt.</w:t>
      </w:r>
    </w:p>
    <w:p>
      <w:r>
        <w:rPr>
          <w:b/>
        </w:rPr>
        <w:t xml:space="preserve">Esimerkki 8.4556</w:t>
      </w:r>
    </w:p>
    <w:p>
      <w:r>
        <w:t xml:space="preserve">tarina: Ryan oli ruokakaupassa. Hän näki hyllyt täynnä suklaapatukoita. Hän päätti ostaa tonneittain suklaata, jota hän ei tarvinnut. Mutta kun hänen piti seuraavalla kerralla ostaa ruokaa, hänellä ei ollut rahaa. Ryan päätti ostaa siitä lähtien vain sitä, mitä hän tarvitsi. valittu lause: Mutta kun hänen piti seuraavalla kerralla ostaa ruokaa, hänellä oli rahat vähissä.</w:t>
      </w:r>
    </w:p>
    <w:p>
      <w:r>
        <w:rPr>
          <w:b/>
        </w:rPr>
        <w:t xml:space="preserve">Tulos</w:t>
      </w:r>
    </w:p>
    <w:p>
      <w:r>
        <w:t xml:space="preserve">Ryanilla ei ole rahaa &gt;Syyt&gt; Ryan tuntee katumusta.</w:t>
      </w:r>
    </w:p>
    <w:p>
      <w:r>
        <w:rPr>
          <w:b/>
        </w:rPr>
        <w:t xml:space="preserve">Esimerkki 8.4557</w:t>
      </w:r>
    </w:p>
    <w:p>
      <w:r>
        <w:t xml:space="preserve">tarina: Fred halusi viedä Sallyn hauskoille treffeille. Hän päätti viedä heidät luistelemaan. Fredillä ja Sallylla oli hauskaa! Fred pyysi Sallya tyttöystäväkseen treffien ajaksi. Koska hänellä oli niin hauskaa, Sally suostui. valittu lause: Fred päätti viedä heidät luistelemaan.</w:t>
      </w:r>
    </w:p>
    <w:p>
      <w:r>
        <w:rPr>
          <w:b/>
        </w:rPr>
        <w:t xml:space="preserve">Tulos</w:t>
      </w:r>
    </w:p>
    <w:p>
      <w:r>
        <w:t xml:space="preserve">Fred päättää lähteä luistelemaan &gt;Syyt&gt; Fred on innoissaan.</w:t>
      </w:r>
    </w:p>
    <w:p>
      <w:r>
        <w:rPr>
          <w:b/>
        </w:rPr>
        <w:t xml:space="preserve">Esimerkki 8.4558</w:t>
      </w:r>
    </w:p>
    <w:p>
      <w:r>
        <w:t xml:space="preserve">tarina: Parker ajoi töihin. Hän ei nähnyt kissan hyppäävän tielle. Hän törmäsi kissaan. Hän meni ulos hoitamaan sitä. Se kuoli pian onnettomuuden jälkeen. valittu lause: Hän törmäsi kissaan.</w:t>
      </w:r>
    </w:p>
    <w:p>
      <w:r>
        <w:rPr>
          <w:b/>
        </w:rPr>
        <w:t xml:space="preserve">Tulos</w:t>
      </w:r>
    </w:p>
    <w:p>
      <w:r>
        <w:t xml:space="preserve">Peter löi kissaa &gt;Syyt&gt; Peter tuntee katumusta.</w:t>
      </w:r>
    </w:p>
    <w:p>
      <w:r>
        <w:rPr>
          <w:b/>
        </w:rPr>
        <w:t xml:space="preserve">Tulos</w:t>
      </w:r>
    </w:p>
    <w:p>
      <w:r>
        <w:t xml:space="preserve">Hän lyö kissaa &gt;Syyt&gt; Hän tuntee katumusta.</w:t>
      </w:r>
    </w:p>
    <w:p>
      <w:r>
        <w:rPr>
          <w:b/>
        </w:rPr>
        <w:t xml:space="preserve">Esimerkki 8.4559</w:t>
      </w:r>
    </w:p>
    <w:p>
      <w:r>
        <w:t xml:space="preserve">tarina: Hän heräsi myöhään ja ryntäsi bussipysäkille. Bussi oli todella myöhässä. Tämä päivä ei ala hyvin, hän ajatteli. Sitten alkoi sataa. Kun sataa, sataa, hän ajatteli itsekseen. valittu lause: Sitten alkoi sataa.</w:t>
      </w:r>
    </w:p>
    <w:p>
      <w:r>
        <w:rPr>
          <w:b/>
        </w:rPr>
        <w:t xml:space="preserve">Tulos</w:t>
      </w:r>
    </w:p>
    <w:p>
      <w:r>
        <w:t xml:space="preserve">Sade sataa hänen paikalleen &gt;Syyt&gt; Häntä ärsyttää.</w:t>
      </w:r>
    </w:p>
    <w:p>
      <w:r>
        <w:rPr>
          <w:b/>
        </w:rPr>
        <w:t xml:space="preserve">Esimerkki 8.4560</w:t>
      </w:r>
    </w:p>
    <w:p>
      <w:r>
        <w:t xml:space="preserve">tarina: Sarah halusi järjestää rantajuhlat itselleen ja ystävilleen. Sarah istui pöydän ääreen ja kirjoitti ylös, mitä hän tarvitsi juhliin. Sarah kävi eri kaupoissa ja osti tarvitsemansa tavarat. Sarah soitti ja kutsui kaikki ystävät, jotka hän halusi juhliinsa. Sarah järjesti rantajuhlat ja piti hauskaa ystäviensä kanssa. valittu lause: Sarah järjesti rantajuhlat ja piti hauskaa ystäviensä kanssa.</w:t>
      </w:r>
    </w:p>
    <w:p>
      <w:r>
        <w:rPr>
          <w:b/>
        </w:rPr>
        <w:t xml:space="preserve">Tulos</w:t>
      </w:r>
    </w:p>
    <w:p>
      <w:r>
        <w:t xml:space="preserve">Sarah järjestää juhlat &gt;Saattaa&gt; Sarah on onnellinen(t).</w:t>
      </w:r>
    </w:p>
    <w:p>
      <w:r>
        <w:rPr>
          <w:b/>
        </w:rPr>
        <w:t xml:space="preserve">Tulos</w:t>
      </w:r>
    </w:p>
    <w:p>
      <w:r>
        <w:t xml:space="preserve">Sarah järjestää juhlansa &gt;Syyt&gt; Sarah on onnellinen(t).</w:t>
      </w:r>
    </w:p>
    <w:p>
      <w:r>
        <w:rPr>
          <w:b/>
        </w:rPr>
        <w:t xml:space="preserve">Esimerkki 8.4561</w:t>
      </w:r>
    </w:p>
    <w:p>
      <w:r>
        <w:t xml:space="preserve">tarina: Elizabethin piti jättää taapero hetkeksi yksin. Hän meni vessaan ja tuli sitten takaisin. Hän näki, että hänen taaperonsa oli tyhjentänyt koko pakkauksen vauvapyyhkeitä. Pyyhkeitä oli ympäri huonetta. Hänen oli kerättävä ne kaikki ja työnnettävä takaisin muoviin. valittu lause: Hän näki, että hänen taaperonsa oli tyhjentänyt kokonaisen pakkauksen vauvapyyhkeitä.</w:t>
      </w:r>
    </w:p>
    <w:p>
      <w:r>
        <w:rPr>
          <w:b/>
        </w:rPr>
        <w:t xml:space="preserve">Tulos</w:t>
      </w:r>
    </w:p>
    <w:p>
      <w:r>
        <w:t xml:space="preserve">Hänen taaperonsa tyhjensi vauvapyyhkeet &gt;Syyt&gt; Elizabeth on turhautunut.</w:t>
      </w:r>
    </w:p>
    <w:p>
      <w:r>
        <w:rPr>
          <w:b/>
        </w:rPr>
        <w:t xml:space="preserve">Esimerkki 8.4562</w:t>
      </w:r>
    </w:p>
    <w:p>
      <w:r>
        <w:t xml:space="preserve">tarina: Tim söi yksin kahvilassa. Hän oli yksinäinen. Hän ajatteli, ettei saisi koskaan ystäviä. Sitten hän tunsi taputuksen olkapäähänsä. Se oli Jim, joka halusi kutsua Timin syömään ystäviensä kanssa. valittu lause: Hän luuli, ettei saisi koskaan ystäviä.</w:t>
      </w:r>
    </w:p>
    <w:p>
      <w:r>
        <w:rPr>
          <w:b/>
        </w:rPr>
        <w:t xml:space="preserve">Tulos</w:t>
      </w:r>
    </w:p>
    <w:p>
      <w:r>
        <w:t xml:space="preserve">Tim luulee, ettei saa ystäviä &gt;Syyt&gt; Tim on surullinen.</w:t>
      </w:r>
    </w:p>
    <w:p>
      <w:r>
        <w:rPr>
          <w:b/>
        </w:rPr>
        <w:t xml:space="preserve">Esimerkki 8.4563</w:t>
      </w:r>
    </w:p>
    <w:p>
      <w:r>
        <w:t xml:space="preserve">tarina: Olen ollut ihastunut erääseen kaveriin matematiikan tunnillani jo kaksi vuotta. Tänään hän vihdoin pyysi minua kanssaan elokuviin. Olin innoissani, mutta unohdin kysyä, mihin aikaan. Seuraavana päivänä kysyin häneltä, milloin hän aikoi hakea minut. Hän sanoi, ettei se haittaa, hän oli jo löytänyt toisen tytön, jonka ottaa. valittu lause: Tänään hän vihdoin pyysi minua mukaansa elokuviin.</w:t>
      </w:r>
    </w:p>
    <w:p>
      <w:r>
        <w:rPr>
          <w:b/>
        </w:rPr>
        <w:t xml:space="preserve">Tulos</w:t>
      </w:r>
    </w:p>
    <w:p>
      <w:r>
        <w:t xml:space="preserve">Hän pyytää minua elokuviin &gt;Syyt&gt; Olen innoissani.</w:t>
      </w:r>
    </w:p>
    <w:p>
      <w:r>
        <w:rPr>
          <w:b/>
        </w:rPr>
        <w:t xml:space="preserve">Esimerkki 8.4564</w:t>
      </w:r>
    </w:p>
    <w:p>
      <w:r>
        <w:t xml:space="preserve">tarina: Paulilla oli onnekas kolikko, jota hän piti aina paidan taskussaan. Eräänä päivänä Paul meni pankkiin tekemään talletuksen. Yhtäkkiä ryöstäjät ryntäsivät sisään ja alkoivat ampua aseillaan! Paulia ammuttiin ja hän kaatui lattialle, kun ryöstäjät lähtivät karkuun! Paul oli järkyttynyt siitä, että hänen onnekas kolikkonsa oli pysäyttänyt luodin! valittu lause: Paul meni eräänä päivänä pankkiin tekemään talletuksen.</w:t>
      </w:r>
    </w:p>
    <w:p>
      <w:r>
        <w:rPr>
          <w:b/>
        </w:rPr>
        <w:t xml:space="preserve">Tulos</w:t>
      </w:r>
    </w:p>
    <w:p>
      <w:r>
        <w:t xml:space="preserve">Sam meni tallettamaan rahaa pankkiin &gt;Syyt&gt; Sam tuntee olevansa vastuussa. </w:t>
      </w:r>
    </w:p>
    <w:p>
      <w:r>
        <w:rPr>
          <w:b/>
        </w:rPr>
        <w:t xml:space="preserve">Esimerkki 8.4565</w:t>
      </w:r>
    </w:p>
    <w:p>
      <w:r>
        <w:t xml:space="preserve">tarina: Äitini oli niin järkyttynyt menetettyään perheemme ensimmäisen koiran. Hän kaipasi koiraa ympärilleen vuosien ajan. Isäni ja minä päätimme eräänä päivänä yllättää hänet uudella koiranpennulla. Kun äitini näki pennun ensimmäisen kerran, hän itki onnellisena. Pentu on äitini uusi paras ystävä. valittu lause: Äitini oli niin järkyttynyt menetettyään perheemme ensimmäisen koiran.</w:t>
      </w:r>
    </w:p>
    <w:p>
      <w:r>
        <w:rPr>
          <w:b/>
        </w:rPr>
        <w:t xml:space="preserve">Tulos</w:t>
      </w:r>
    </w:p>
    <w:p>
      <w:r>
        <w:t xml:space="preserve">Äitini on järkyttynyt menetettyään perheemme koiran &gt;Syyt&gt; Äitini on masentunut.</w:t>
      </w:r>
    </w:p>
    <w:p>
      <w:r>
        <w:rPr>
          <w:b/>
        </w:rPr>
        <w:t xml:space="preserve">Esimerkki 8.4566</w:t>
      </w:r>
    </w:p>
    <w:p>
      <w:r>
        <w:t xml:space="preserve">tarina: Hän on tehnyt ylitöitä saadakseen työnsä tehtyä. Muut toimiston työntekijät pitävät Tomia hienona kaverina. Eräänä päivänä Tom kutsutaan toimistoon. Tomin pomo antaa hänelle palkankorotuksen. valittu lause: Tomin pomo antaa hänelle palkankorotuksen.</w:t>
      </w:r>
    </w:p>
    <w:p>
      <w:r>
        <w:rPr>
          <w:b/>
        </w:rPr>
        <w:t xml:space="preserve">Tulos</w:t>
      </w:r>
    </w:p>
    <w:p>
      <w:r>
        <w:t xml:space="preserve">Tomin pomo antaa Tomille palkankorotuksen &gt;Syyt&gt; Tom on onnellinen(t)</w:t>
      </w:r>
    </w:p>
    <w:p>
      <w:r>
        <w:rPr>
          <w:b/>
        </w:rPr>
        <w:t xml:space="preserve">Esimerkki 8.4567</w:t>
      </w:r>
    </w:p>
    <w:p>
      <w:r>
        <w:t xml:space="preserve">tarina: Steve ei saanut kovin paljon liikuntaa. Lopulta hän alkoi lihoa enemmän kuin halusi. Hänen ystävänsä ehdottivat, että hän alkaisi harrastaa liikuntaa. Steve alkoi käydä kuntosalilla joka päivä. Lopulta hän sai kaiken lihomansa pois. valittu lause: Lopulta hän alkoi lihoa enemmän kuin halusi.</w:t>
      </w:r>
    </w:p>
    <w:p>
      <w:r>
        <w:rPr>
          <w:b/>
        </w:rPr>
        <w:t xml:space="preserve">Tulos</w:t>
      </w:r>
    </w:p>
    <w:p>
      <w:r>
        <w:t xml:space="preserve">Steve lihoo &gt;Syyt&gt; Steve on huolissaan.</w:t>
      </w:r>
    </w:p>
    <w:p>
      <w:r>
        <w:rPr>
          <w:b/>
        </w:rPr>
        <w:t xml:space="preserve">Esimerkki 8.4568</w:t>
      </w:r>
    </w:p>
    <w:p>
      <w:r>
        <w:t xml:space="preserve">tarina: June putosi puumajastaan. Hänen käteensä sattui. Hänen äitinsä vei hänet sairaalaan. He ottivat röntgenkuvan. He näkivät, että hänen kätensä oli murtunut. valittu lause: Hänen äitinsä ajoi hänet sairaalaan.</w:t>
      </w:r>
    </w:p>
    <w:p>
      <w:r>
        <w:rPr>
          <w:b/>
        </w:rPr>
        <w:t xml:space="preserve">Tulos</w:t>
      </w:r>
    </w:p>
    <w:p>
      <w:r>
        <w:t xml:space="preserve">Hänen äitinsä vie hänet sairaalaan &gt;Syyt&gt; Hän on hermostunut.</w:t>
      </w:r>
    </w:p>
    <w:p>
      <w:r>
        <w:rPr>
          <w:b/>
        </w:rPr>
        <w:t xml:space="preserve">Esimerkki 8.4569</w:t>
      </w:r>
    </w:p>
    <w:p>
      <w:r>
        <w:t xml:space="preserve">tarina: Tim leikki nurmikolla. Hän kaatui ja loukkasi polvensa. Hän alkoi itkeä. Lääkäri sanoi, että se paranee kahdessa viikossa. Tim päätti, ettei enää koskaan leiki ruohikossa. valittu lause: Hän kaatui ja loukkasi polvensa.</w:t>
      </w:r>
    </w:p>
    <w:p>
      <w:r>
        <w:rPr>
          <w:b/>
        </w:rPr>
        <w:t xml:space="preserve">Tulos</w:t>
      </w:r>
    </w:p>
    <w:p>
      <w:r>
        <w:t xml:space="preserve">Tom kaatui ja loukkasi polvensa &gt;Syyt&gt; Tom tuntee kipua.</w:t>
      </w:r>
    </w:p>
    <w:p>
      <w:r>
        <w:rPr>
          <w:b/>
        </w:rPr>
        <w:t xml:space="preserve">Tulos</w:t>
      </w:r>
    </w:p>
    <w:p>
      <w:r>
        <w:t xml:space="preserve">Tim kaatuu ja loukkaa polvensa &gt;Syyt&gt; Tim tuntee katumusta.</w:t>
      </w:r>
    </w:p>
    <w:p>
      <w:r>
        <w:rPr>
          <w:b/>
        </w:rPr>
        <w:t xml:space="preserve">Esimerkki 8.4570</w:t>
      </w:r>
    </w:p>
    <w:p>
      <w:r>
        <w:t xml:space="preserve">tarina: Sam päätti valmistaa lounaan perheelleen. Hän laittoi uunin päälle ja odotti sen esilämmitystä. Kun uuni oli lämmin, hän laittoi pakastepizzan sisään. Hän unohti asettaa ajastimen ja pizza paloi! Nyt koko perheen on mentävä ulos lounaalle. valittu lause: Nyt koko perheen on mentävä ulos lounaalle.</w:t>
      </w:r>
    </w:p>
    <w:p>
      <w:r>
        <w:rPr>
          <w:b/>
        </w:rPr>
        <w:t xml:space="preserve">Tulos</w:t>
      </w:r>
    </w:p>
    <w:p>
      <w:r>
        <w:t xml:space="preserve">Samin perheen on mentävä lounaalle &gt;Syyt&gt; Sam tuntee syyllisyyttä.</w:t>
      </w:r>
    </w:p>
    <w:p>
      <w:r>
        <w:rPr>
          <w:b/>
        </w:rPr>
        <w:t xml:space="preserve">Esimerkki 8.4571</w:t>
      </w:r>
    </w:p>
    <w:p>
      <w:r>
        <w:t xml:space="preserve">tarina: Jessien ystävät kutsuivat hänet ulos. Hän ei saanut mennä. Hän päätti hiipiä ulos. Hän avasi ikkunan ja kiipesi ulos. Sitten hän juoksi pois tietä pitkin. valittu lause: Hän päätti hiipiä ulos.</w:t>
      </w:r>
    </w:p>
    <w:p>
      <w:r>
        <w:rPr>
          <w:b/>
        </w:rPr>
        <w:t xml:space="preserve">Tulos</w:t>
      </w:r>
    </w:p>
    <w:p>
      <w:r>
        <w:t xml:space="preserve">Jessie päätti hiipiä ulos &gt;Syyt&gt; Jessie on innoissaan.</w:t>
      </w:r>
    </w:p>
    <w:p>
      <w:r>
        <w:rPr>
          <w:b/>
        </w:rPr>
        <w:t xml:space="preserve">Esimerkki 8.4572</w:t>
      </w:r>
    </w:p>
    <w:p>
      <w:r>
        <w:t xml:space="preserve">tarina: Britneyn piti valmistautua kouluun. Hän nousi sängystä ja vaihtoi kouluvaatteet päälle. Sitten hän meni keittiöön syömään aamiaista. Aamiaisen jälkeen hän pesi hampaansa. Kun hän oli valmis, bussi odotti ulkona. valittu lause: Sitten hän meni keittiöön syömään aamiaista.</w:t>
      </w:r>
    </w:p>
    <w:p>
      <w:r>
        <w:rPr>
          <w:b/>
        </w:rPr>
        <w:t xml:space="preserve">Tulos</w:t>
      </w:r>
    </w:p>
    <w:p>
      <w:r>
        <w:t xml:space="preserve">Britney syö aamiaista &gt;Syyt&gt; Britney tuntee olonsa kylläiseksi.</w:t>
      </w:r>
    </w:p>
    <w:p>
      <w:r>
        <w:rPr>
          <w:b/>
        </w:rPr>
        <w:t xml:space="preserve">Esimerkki 8.4573</w:t>
      </w:r>
    </w:p>
    <w:p>
      <w:r>
        <w:t xml:space="preserve">tarina: Olivian poikavauva tarvitsi röntgenkuvauksen. Jotta hänestä saataisiin selkeä kuva, hänet piti sitoa alas. Olivia oli niin surullinen, kun hän katsoi pojan itkevän. Hoitajat lohduttivat häntä, kun he ottivat kuvan. Heti kun poika oli valmis, Olivia halasi häntä. valittu lause: Sairaanhoitajat lohduttivat häntä, kun he ottivat kuvan.</w:t>
      </w:r>
    </w:p>
    <w:p>
      <w:r>
        <w:rPr>
          <w:b/>
        </w:rPr>
        <w:t xml:space="preserve">Tulos</w:t>
      </w:r>
    </w:p>
    <w:p>
      <w:r>
        <w:t xml:space="preserve">Sairaanhoitajat lohduttavat Oliviaa &gt;Syyt&gt; Olivia tuntee olonsa lohdutetuksi.</w:t>
      </w:r>
    </w:p>
    <w:p>
      <w:r>
        <w:rPr>
          <w:b/>
        </w:rPr>
        <w:t xml:space="preserve">Tulos</w:t>
      </w:r>
    </w:p>
    <w:p>
      <w:r>
        <w:t xml:space="preserve">Sairaanhoitajat lohduttavat Oliviaa &gt; Aiheuttaa&gt; Olivian olo paranee (paranee).</w:t>
      </w:r>
    </w:p>
    <w:p>
      <w:r>
        <w:rPr>
          <w:b/>
        </w:rPr>
        <w:t xml:space="preserve">Esimerkki 8.4574</w:t>
      </w:r>
    </w:p>
    <w:p>
      <w:r>
        <w:t xml:space="preserve">tarina: Lucy halusi mennä ystävien luo. Hän odotti, että hänen isoisänsä saisi lounaansa valmiiksi. Isoisä tarjosi hänelle voileipää. Lucy halusi vain mennä ystävien luo. Hän odotti ajatellen, että isoisä söi aivan liian hitaasti. valittu lause: Hän odotti ajatellen, että isä söi aivan liian hitaasti.</w:t>
      </w:r>
    </w:p>
    <w:p>
      <w:r>
        <w:rPr>
          <w:b/>
        </w:rPr>
        <w:t xml:space="preserve">Tulos</w:t>
      </w:r>
    </w:p>
    <w:p>
      <w:r>
        <w:t xml:space="preserve">Lucy odottaa &gt;Syyt&gt; Lucy on kärsimätön (kärsimättömyys)</w:t>
      </w:r>
    </w:p>
    <w:p>
      <w:r>
        <w:rPr>
          <w:b/>
        </w:rPr>
        <w:t xml:space="preserve">Esimerkki 8.4575</w:t>
      </w:r>
    </w:p>
    <w:p>
      <w:r>
        <w:t xml:space="preserve">tarina: Mies pukeutui univormuunsa. Se oli hänen ainoa. Hän katsoi peiliin. Hänen univormunsa oli likainen. Mies käytti likaista univormuaan töissä. valittu lause: Hänen univormunsa oli likainen.</w:t>
      </w:r>
    </w:p>
    <w:p>
      <w:r>
        <w:rPr>
          <w:b/>
        </w:rPr>
        <w:t xml:space="preserve">Tulos</w:t>
      </w:r>
    </w:p>
    <w:p>
      <w:r>
        <w:t xml:space="preserve">Miehen univormu on likainen &gt;Syyt&gt; Mies on järkyttynyt.</w:t>
      </w:r>
    </w:p>
    <w:p>
      <w:r>
        <w:rPr>
          <w:b/>
        </w:rPr>
        <w:t xml:space="preserve">Esimerkki 8.4576</w:t>
      </w:r>
    </w:p>
    <w:p>
      <w:r>
        <w:t xml:space="preserve">tarina: SARAH JOUTUI ONNETTOMUUTEEN UUDENVUODENAATTONA. HÄN LIUKASTUI MOOTTORITIELLÄ JA TÖRMÄSI VIEREISEEN AUTOON. MOLEMMAT LIUKASTUIVAT KAITEESEEN. Kukaan ei loukkaantunut, mutta molemmat autot romuttuivat. valittu lause: HE MOLEMMAT LIUKASTUIVAT SUOJAKAITEESEEN.</w:t>
      </w:r>
    </w:p>
    <w:p>
      <w:r>
        <w:rPr>
          <w:b/>
        </w:rPr>
        <w:t xml:space="preserve">Tulos</w:t>
      </w:r>
    </w:p>
    <w:p>
      <w:r>
        <w:t xml:space="preserve">Molemmat liukastuivat kaiteeseen &gt;Syyt&gt; Molemmat olivat peloissaan.</w:t>
      </w:r>
    </w:p>
    <w:p>
      <w:r>
        <w:rPr>
          <w:b/>
        </w:rPr>
        <w:t xml:space="preserve">Esimerkki 8.4577</w:t>
      </w:r>
    </w:p>
    <w:p>
      <w:r>
        <w:t xml:space="preserve">tarina: Bob kasvoi Oklahomassa, joten tornadot olivat usein lähellä. Hänen isänsä oli menettänyt talonsa tornadossa, kun hän oli lapsi. Hän kertoi Bobille, että näkee asioita, jotka eivät tunnu mahdollisilta. Tornado iski vain kolmen kilometrin päässä Bobin talosta. Hän meni sinne ja näki oljenpätkän läpi kaksi kertaa neljä. valitun lauseen: Hänen isänsä oli menettänyt talonsa tornadossa, kun hän oli lapsi.</w:t>
      </w:r>
    </w:p>
    <w:p>
      <w:r>
        <w:rPr>
          <w:b/>
        </w:rPr>
        <w:t xml:space="preserve">Tulos</w:t>
      </w:r>
    </w:p>
    <w:p>
      <w:r>
        <w:t xml:space="preserve">Bobin isä menettää talonsa &gt;Syyt&gt; Bobin isä on järkyttynyt.</w:t>
      </w:r>
    </w:p>
    <w:p>
      <w:r>
        <w:rPr>
          <w:b/>
        </w:rPr>
        <w:t xml:space="preserve">Tulos</w:t>
      </w:r>
    </w:p>
    <w:p>
      <w:r>
        <w:t xml:space="preserve">Hänen isänsä menettää talonsa &gt;Syyt&gt; Hänen isänsä on surullinen.</w:t>
      </w:r>
    </w:p>
    <w:p>
      <w:r>
        <w:rPr>
          <w:b/>
        </w:rPr>
        <w:t xml:space="preserve">Esimerkki 8.4578</w:t>
      </w:r>
    </w:p>
    <w:p>
      <w:r>
        <w:t xml:space="preserve">tarina: Hän harjoitteli hieman ennen ohjelmaan menoa. Kun hän oli siellä, hän sai toisen sijan. Hän voitti rahaa ja palkintoja. Hänellä oli hauskaa. valittu lause: Hän harjoitteli hieman ennen ohjelmaan menoa.</w:t>
      </w:r>
    </w:p>
    <w:p>
      <w:r>
        <w:rPr>
          <w:b/>
        </w:rPr>
        <w:t xml:space="preserve">Tulos</w:t>
      </w:r>
    </w:p>
    <w:p>
      <w:r>
        <w:t xml:space="preserve">Tom harjoittelee esitystä varten &gt;Syyt&gt; Tom tuntee itseluottamusta. </w:t>
      </w:r>
    </w:p>
    <w:p>
      <w:r>
        <w:rPr>
          <w:b/>
        </w:rPr>
        <w:t xml:space="preserve">Tulos</w:t>
      </w:r>
    </w:p>
    <w:p>
      <w:r>
        <w:t xml:space="preserve">Tom harjoittelee &gt;Syyt&gt; Tom tuntee olevansa valmis(t)</w:t>
      </w:r>
    </w:p>
    <w:p>
      <w:r>
        <w:rPr>
          <w:b/>
        </w:rPr>
        <w:t xml:space="preserve">Esimerkki 8.4579</w:t>
      </w:r>
    </w:p>
    <w:p>
      <w:r>
        <w:t xml:space="preserve">tarina: Joe oli eräänä päivänä järkyttynyt. Hänen isänsä kertoi hänelle, että he lähtisivät moottoripyöräretkelle. He päättivät lähteä, kun Joe täytti 21 vuotta. Kun Joe täytti 21, hän ja hänen isänsä ostivat moottoripyörät. Heillä oli hieno matka yhdessä. valittu lause: Hänen isänsä kertoi hänelle, että he lähtisivät moottoripyöräretkelle.</w:t>
      </w:r>
    </w:p>
    <w:p>
      <w:r>
        <w:rPr>
          <w:b/>
        </w:rPr>
        <w:t xml:space="preserve">Tulos</w:t>
      </w:r>
    </w:p>
    <w:p>
      <w:r>
        <w:t xml:space="preserve">Joen isä lupaa hänelle moottoripyöräretken &gt; Aiheuttaa&gt; Joen onnellisuuden tunteen(t)</w:t>
      </w:r>
    </w:p>
    <w:p>
      <w:r>
        <w:rPr>
          <w:b/>
        </w:rPr>
        <w:t xml:space="preserve">Tulos</w:t>
      </w:r>
    </w:p>
    <w:p>
      <w:r>
        <w:t xml:space="preserve">Hänen isänsä kertoo hänelle, että he lähtevät moottoripyöräretkelle &gt;Syyt&gt; Joe on innoissaan.</w:t>
      </w:r>
    </w:p>
    <w:p>
      <w:r>
        <w:rPr>
          <w:b/>
        </w:rPr>
        <w:t xml:space="preserve">Esimerkki 8.4580</w:t>
      </w:r>
    </w:p>
    <w:p>
      <w:r>
        <w:t xml:space="preserve">tarina: Tom osti ämpärillisen paistettua kanaa. Hän söi sitä ihan hyvin. Keskellä oli yksi pala, joka oli jäätynyt keskeltä. Tom ei halunnut tehdä siitä suurta numeroa. Hän heitti sen pois ja söi loput. valittu lause: Hän söi sen riittävän hyvin.</w:t>
      </w:r>
    </w:p>
    <w:p>
      <w:r>
        <w:rPr>
          <w:b/>
        </w:rPr>
        <w:t xml:space="preserve">Tulos</w:t>
      </w:r>
    </w:p>
    <w:p>
      <w:r>
        <w:t xml:space="preserve">Tom syö paistettua kanaa &gt; Aiheuttaa&gt; Tomin onnellisuus</w:t>
      </w:r>
    </w:p>
    <w:p>
      <w:r>
        <w:rPr>
          <w:b/>
        </w:rPr>
        <w:t xml:space="preserve">Esimerkki 8.4581</w:t>
      </w:r>
    </w:p>
    <w:p>
      <w:r>
        <w:t xml:space="preserve">tarina: Kun Angela täytti 18 vuotta, hän karkasi kotoa. Hänen isänsä oli hyvin tiukka häntä kohtaan. Hän ei saanut pitää poikaystäväänsä kotonaan. Eräänä päivänä isä tuli kotiin ja antoi tytölle selkäsaunan, koska mies oli siellä. Angela juoksi takaovesta ulos eikä koskaan palannut kotiin. valittu lause: Kun Angela täytti 18 vuotta, hän karkasi kotoa.</w:t>
      </w:r>
    </w:p>
    <w:p>
      <w:r>
        <w:rPr>
          <w:b/>
        </w:rPr>
        <w:t xml:space="preserve">Tulos</w:t>
      </w:r>
    </w:p>
    <w:p>
      <w:r>
        <w:t xml:space="preserve">Angela karkaa kotoa &gt;Syyt&gt; Angelan isä on surullinen.</w:t>
      </w:r>
    </w:p>
    <w:p>
      <w:r>
        <w:rPr>
          <w:b/>
        </w:rPr>
        <w:t xml:space="preserve">Esimerkki 8.4582</w:t>
      </w:r>
    </w:p>
    <w:p>
      <w:r>
        <w:t xml:space="preserve">tarina: Sam aikoi ajaa pyörällä ensimmäistä kertaa. Hän oli hieman peloissaan. Kun hän yritti ensimmäisen kerran, hän kaatui. Hän loukkasi polvensa aika pahasti. Se sai hänet luopumaan yrittämisestä. valittu lause: Hän loukkasi polvensa aika pahasti.</w:t>
      </w:r>
    </w:p>
    <w:p>
      <w:r>
        <w:rPr>
          <w:b/>
        </w:rPr>
        <w:t xml:space="preserve">Tulos</w:t>
      </w:r>
    </w:p>
    <w:p>
      <w:r>
        <w:t xml:space="preserve">Hän satuttaa polvensa &gt;Syyt&gt; Hän tuntee kipua.</w:t>
      </w:r>
    </w:p>
    <w:p>
      <w:r>
        <w:rPr>
          <w:b/>
        </w:rPr>
        <w:t xml:space="preserve">Esimerkki 8.4583</w:t>
      </w:r>
    </w:p>
    <w:p>
      <w:r>
        <w:t xml:space="preserve">tarina: Steve käveli navettaan hakemaan heinää hevosten ruokkimiseksi. Hän kompastui lapioon ja törmäsi heinäkasaan. Hän huomasi, että hänen taskussaan ollut ompelusetti putosi heinäkasaan. Steve löysi sarjan, mutta siitä puuttui neula. Steve katsoi kasaa ja kirosi ääneen. valittu lause: Steve käveli navettaan hakemaan heinää hevosten ruokkimiseksi.</w:t>
      </w:r>
    </w:p>
    <w:p>
      <w:r>
        <w:rPr>
          <w:b/>
        </w:rPr>
        <w:t xml:space="preserve">Tulos</w:t>
      </w:r>
    </w:p>
    <w:p>
      <w:r>
        <w:t xml:space="preserve">Steve käveli navettaan ruokkimaan hevosia &gt;Syyt&gt; Steve tuntee olevansa vastuussa. </w:t>
      </w:r>
    </w:p>
    <w:p>
      <w:r>
        <w:rPr>
          <w:b/>
        </w:rPr>
        <w:t xml:space="preserve">Esimerkki 8.4584</w:t>
      </w:r>
    </w:p>
    <w:p>
      <w:r>
        <w:t xml:space="preserve">tarina: Jan soitti ja sanoi, että hänen autonsa ei kuulostanut oikealta. Kävelin hänen luokseen ja ajoin hänen autollaan. Minusta se kuulosti siltä, että se tarvitsi virityksen. Keräsin kaikki työkalut ja viritykseen tarvittavat osat ja tein virityksen. Nyt Jan kertoo, että hänen autonsa kuulostaa ja kulkee paljon paremmin. valittu lause: Niinpä keräsin kaikki työkaluni ja viritykseen tarvittavat osat ja tein sen.</w:t>
      </w:r>
    </w:p>
    <w:p>
      <w:r>
        <w:rPr>
          <w:b/>
        </w:rPr>
        <w:t xml:space="preserve">Tulos</w:t>
      </w:r>
    </w:p>
    <w:p>
      <w:r>
        <w:t xml:space="preserve">Minä teen virityksen &gt;Syyt&gt; Jan on kiitollinen(t)</w:t>
      </w:r>
    </w:p>
    <w:p>
      <w:r>
        <w:rPr>
          <w:b/>
        </w:rPr>
        <w:t xml:space="preserve">Esimerkki 8.4585</w:t>
      </w:r>
    </w:p>
    <w:p>
      <w:r>
        <w:t xml:space="preserve">tarina: Äitini halusi uuden koiran. Soitimme eräälle herralle, joka myi skotlanninterriereitä. Hän pyysi meitä tulemaan kotiinsa, koska hänellä oli kaksi jäljellä. Kun saavuimme paikalle, huomasimme, että koirat olivat hyvin kiintyneitä. Päädyimme ottamaan molemmat kotiin! valittu lause: Soitimme eräälle herrasmiehelle, joka myi skotlanninterriereitä.</w:t>
      </w:r>
    </w:p>
    <w:p>
      <w:r>
        <w:rPr>
          <w:b/>
        </w:rPr>
        <w:t xml:space="preserve">Tulos</w:t>
      </w:r>
    </w:p>
    <w:p>
      <w:r>
        <w:t xml:space="preserve">Soitimme miehelle, jolla on myynnissä skotlanninterriereitä &gt;Syyt&gt; Olemme innoissamme. </w:t>
      </w:r>
    </w:p>
    <w:p>
      <w:r>
        <w:rPr>
          <w:b/>
        </w:rPr>
        <w:t xml:space="preserve">Esimerkki 8.4586</w:t>
      </w:r>
    </w:p>
    <w:p>
      <w:r>
        <w:t xml:space="preserve">tarina: Tänään housuni repesivät. Päätin ommella revenneen sauman kiinni. Luulin tehneeni hienoa työtä. Sauma repesi taas. Päätin hankkia uudet housut. valittu lause: Sauma repeytyi taas.</w:t>
      </w:r>
    </w:p>
    <w:p>
      <w:r>
        <w:rPr>
          <w:b/>
        </w:rPr>
        <w:t xml:space="preserve">Tulos</w:t>
      </w:r>
    </w:p>
    <w:p>
      <w:r>
        <w:t xml:space="preserve">Sauma repeää &gt;Syyt&gt; Minua ärsyttää(t)</w:t>
      </w:r>
    </w:p>
    <w:p>
      <w:r>
        <w:rPr>
          <w:b/>
        </w:rPr>
        <w:t xml:space="preserve">Esimerkki 8.4587</w:t>
      </w:r>
    </w:p>
    <w:p>
      <w:r>
        <w:t xml:space="preserve">tarina: Sarah rakasti katsella lintuja pihallaan. Eräänä päivänä hän näki pihallaan kauniin linnun. Linnulla oli ystävä, ja ne lensivät jatkuvasti toistensa ympärillä. Sarah oli todella innoissaan, koska hän tiesi, että ne olivat rakastuneita. Myöhemmin samana vuonna Sarah näki kahden linnun vieressä pesän täynnä munia! valittu lause: Sarah oli todella innoissaan, koska hän tiesi, että ne olivat rakastuneita.</w:t>
      </w:r>
    </w:p>
    <w:p>
      <w:r>
        <w:rPr>
          <w:b/>
        </w:rPr>
        <w:t xml:space="preserve">Tulos</w:t>
      </w:r>
    </w:p>
    <w:p>
      <w:r>
        <w:t xml:space="preserve">Sarah on innoissaan &gt;Syyt&gt; Hän on innoissaan.</w:t>
      </w:r>
    </w:p>
    <w:p>
      <w:r>
        <w:rPr>
          <w:b/>
        </w:rPr>
        <w:t xml:space="preserve">Tulos</w:t>
      </w:r>
    </w:p>
    <w:p>
      <w:r>
        <w:t xml:space="preserve">Sarah tietää, että linnut ovat rakastuneita &gt;Syyt&gt; Sarah iloitsee niiden puolesta.</w:t>
      </w:r>
    </w:p>
    <w:p>
      <w:r>
        <w:rPr>
          <w:b/>
        </w:rPr>
        <w:t xml:space="preserve">Esimerkki 8.4588</w:t>
      </w:r>
    </w:p>
    <w:p>
      <w:r>
        <w:t xml:space="preserve">tarina: Rachel halusi minun tapaavan uuden kissansa. Hän ei ollut varma, milloin ehtisimme tavata, joten hän oli surullinen. Sanoin hänelle, että meillä olisi varmaan pian aikaa. Seuraavalla viikolla meillä molemmilla oli aikaa tavata! Hän oli niin innoissaan siitä, että sain tavata hänen kisunsa, ja se oli söpö. valittu lause: Sanoin hänelle, että meillä olisi varmaan pian aikaa.</w:t>
      </w:r>
    </w:p>
    <w:p>
      <w:r>
        <w:rPr>
          <w:b/>
        </w:rPr>
        <w:t xml:space="preserve">Tulos</w:t>
      </w:r>
    </w:p>
    <w:p>
      <w:r>
        <w:t xml:space="preserve">Kerron Rachelille, että voimme tavata pian &gt; Aiheuttaa&gt; Rachel on helpottunut.</w:t>
      </w:r>
    </w:p>
    <w:p>
      <w:r>
        <w:rPr>
          <w:b/>
        </w:rPr>
        <w:t xml:space="preserve">Esimerkki 8.4589</w:t>
      </w:r>
    </w:p>
    <w:p>
      <w:r>
        <w:t xml:space="preserve">tarina: Kun he pääsivät kotiin, oli aika avata lahjat. Oli pojan 13. syntymäpäivä. Hän sai uuden television huoneeseensa. Hän sanoi, ettei malta odottaa, että pääsee pelaamaan sillä pelejä. Hän oli hyvin tyytyväinen lahjoihinsa. valittu lause: Se oli pojan 13. syntymäpäivä.</w:t>
      </w:r>
    </w:p>
    <w:p>
      <w:r>
        <w:rPr>
          <w:b/>
        </w:rPr>
        <w:t xml:space="preserve">Tulos</w:t>
      </w:r>
    </w:p>
    <w:p>
      <w:r>
        <w:t xml:space="preserve">Pojan 13-vuotissyntymäpäivä on tänään &gt;Syyt&gt; Poika on onnellinen.</w:t>
      </w:r>
    </w:p>
    <w:p>
      <w:r>
        <w:rPr>
          <w:b/>
        </w:rPr>
        <w:t xml:space="preserve">Esimerkki 8.4590</w:t>
      </w:r>
    </w:p>
    <w:p>
      <w:r>
        <w:t xml:space="preserve">tarina: Cindy heräsi myöhään. Cindy unohti läksynsä. Cindy pudotti ruokaa hameelleen. Hänen mielestään tämä oli kaikkien aikojen huonoin päivä. Hän pääsi kotiin ja hänen vanhempansa veivät hänet jäätelölle, eikä se ollut paha. valittu lause: Cindy unohti läksynsä.</w:t>
      </w:r>
    </w:p>
    <w:p>
      <w:r>
        <w:rPr>
          <w:b/>
        </w:rPr>
        <w:t xml:space="preserve">Tulos</w:t>
      </w:r>
    </w:p>
    <w:p>
      <w:r>
        <w:t xml:space="preserve">Cindy unohtaa kotitehtävänsä &gt;Syyt&gt; Cindy on huolissaan.</w:t>
      </w:r>
    </w:p>
    <w:p>
      <w:r>
        <w:rPr>
          <w:b/>
        </w:rPr>
        <w:t xml:space="preserve">Esimerkki 8.4591</w:t>
      </w:r>
    </w:p>
    <w:p>
      <w:r>
        <w:t xml:space="preserve">tarina: Vanhempani tulivat Kiinasta. Isäni ei tiennyt Halloweenista. Eräänä päivänä jotkut lapset koputtivat hänen ovelleen saadakseen karkkia. Hän huusi heille ja ajoi heidät pois. Hän osti karkkia vuotta myöhemmin, kun hän oppi Halloweenista. valittu lause: Eräänä päivänä jotkut lapset koputtivat hänen ovelleen saadakseen karkkia.</w:t>
      </w:r>
    </w:p>
    <w:p>
      <w:r>
        <w:rPr>
          <w:b/>
        </w:rPr>
        <w:t xml:space="preserve">Tulos</w:t>
      </w:r>
    </w:p>
    <w:p>
      <w:r>
        <w:t xml:space="preserve">Jotkut lapset koputtavat isäni ovelle saadakseen karkkia &gt;Syyt&gt; Isäni suuttuu (suuttuu)</w:t>
      </w:r>
    </w:p>
    <w:p>
      <w:r>
        <w:rPr>
          <w:b/>
        </w:rPr>
        <w:t xml:space="preserve">Tulos</w:t>
      </w:r>
    </w:p>
    <w:p>
      <w:r>
        <w:t xml:space="preserve">Lapset koputtivat ovelle &gt;Syyt&gt; Hän suuttui (suuttui)</w:t>
      </w:r>
    </w:p>
    <w:p>
      <w:r>
        <w:rPr>
          <w:b/>
        </w:rPr>
        <w:t xml:space="preserve">Esimerkki 8.4592</w:t>
      </w:r>
    </w:p>
    <w:p>
      <w:r>
        <w:t xml:space="preserve">tarina: Bellan isä laittaa hänet ulos, kun hän on paha. Hän laittaa hänet seisomaan nurkkaan. Hänen on myös laskettava viiteenkymmeneen. Kun hän on lopettanut laskemisen, hän voi tulla ulos. Hänen isänsä toivoo, että se saa hänet oppimaan käyttäytymään. valittu lause: Hän laittaa tytön seisomaan nurkkaan.</w:t>
      </w:r>
    </w:p>
    <w:p>
      <w:r>
        <w:rPr>
          <w:b/>
        </w:rPr>
        <w:t xml:space="preserve">Tulos</w:t>
      </w:r>
    </w:p>
    <w:p>
      <w:r>
        <w:t xml:space="preserve">Bellan isä pakottaa Bellan seisomaan nurkassa &gt; Aiheuttaa&gt; Bella tuntee katumusta.</w:t>
      </w:r>
    </w:p>
    <w:p>
      <w:r>
        <w:rPr>
          <w:b/>
        </w:rPr>
        <w:t xml:space="preserve">Esimerkki 8.4593</w:t>
      </w:r>
    </w:p>
    <w:p>
      <w:r>
        <w:t xml:space="preserve">tarina: Alex oli peliohjelmassa. Hän oli niin innoissaan, että unohti koko ajan soittaa sisään. Vaikka hän tiesi vastaukset, hän jäi pahasti jälkeen. Ohjelman lopussa hän oli viimeisellä sijalla. Häntä hävetti, kun oli nolannut itsensä näin. valittu lause: Häntä hävetti, kun hän oli nolannut itsensä näin.</w:t>
      </w:r>
    </w:p>
    <w:p>
      <w:r>
        <w:rPr>
          <w:b/>
        </w:rPr>
        <w:t xml:space="preserve">Tulos</w:t>
      </w:r>
    </w:p>
    <w:p>
      <w:r>
        <w:t xml:space="preserve">Alex nolasi itsensä &gt;Syyt&gt; Alexista tuntuu pahalta.</w:t>
      </w:r>
    </w:p>
    <w:p>
      <w:r>
        <w:rPr>
          <w:b/>
        </w:rPr>
        <w:t xml:space="preserve">Esimerkki 8.4594</w:t>
      </w:r>
    </w:p>
    <w:p>
      <w:r>
        <w:t xml:space="preserve">tarina: Vanhemmat opettivat vauvaa. Vauva oppi uusia asioita. Vauva alkoi sanoa ABC:tä. Hänen oli helppo sanoa ABC:tä. Vanhemmat olivat niin ylpeitä! valittu lause: Vauva alkoi sanoa ABC:tä.</w:t>
      </w:r>
    </w:p>
    <w:p>
      <w:r>
        <w:rPr>
          <w:b/>
        </w:rPr>
        <w:t xml:space="preserve">Tulos</w:t>
      </w:r>
    </w:p>
    <w:p>
      <w:r>
        <w:t xml:space="preserve">Vauva sanoo ABC:n &gt;Syyt&gt; Vauvan vanhemmat tuntevat ylpeyttä.</w:t>
      </w:r>
    </w:p>
    <w:p>
      <w:r>
        <w:rPr>
          <w:b/>
        </w:rPr>
        <w:t xml:space="preserve">Esimerkki 8.4595</w:t>
      </w:r>
    </w:p>
    <w:p>
      <w:r>
        <w:t xml:space="preserve">tarina: Olipa kerran prinsessa, joka yritti kirjoittaa tarinan. Hän oli todella huono siinä. Prinssi auttoi häntä kirjoittamaan tarinan. Hänen tarinansa oli menestys! Sitten prinssi ja prinsessa elivät onnellisina elämänsä loppuun asti. valittu lause: Prinssi auttoi häntä kirjoittamaan tarinan.</w:t>
      </w:r>
    </w:p>
    <w:p>
      <w:r>
        <w:rPr>
          <w:b/>
        </w:rPr>
        <w:t xml:space="preserve">Tulos</w:t>
      </w:r>
    </w:p>
    <w:p>
      <w:r>
        <w:t xml:space="preserve">Prinssiä autettiin kirjoittamaan tarina &gt;Syyt&gt; Hän on onnellinen.</w:t>
      </w:r>
    </w:p>
    <w:p>
      <w:r>
        <w:rPr>
          <w:b/>
        </w:rPr>
        <w:t xml:space="preserve">Esimerkki 8.4596</w:t>
      </w:r>
    </w:p>
    <w:p>
      <w:r>
        <w:t xml:space="preserve">tarina: Lester kävelee kotiin pitkän työpäivän jälkeen. Kävellessään hän huomaa, että hänellä ei ole paljon ruokaa kotona. Lester päättää pysähtyä ruokarekan luona saadakseen ruokaa. Hän syö kaksi herkullista possutacoa. Lester tuntee kiitollisuutta siitä, että hänen naapurustossaan on hyviä ruokarekkoja. valittu lause: Kävellessään hän huomaa, ettei hänellä ole paljon ruokaa kotona.</w:t>
      </w:r>
    </w:p>
    <w:p>
      <w:r>
        <w:rPr>
          <w:b/>
        </w:rPr>
        <w:t xml:space="preserve">Tulos</w:t>
      </w:r>
    </w:p>
    <w:p>
      <w:r>
        <w:t xml:space="preserve">Lester huomaa, että hänellä ei ole paljon ruokaa &gt;Syyt&gt; Lester on ärtynyt.</w:t>
      </w:r>
    </w:p>
    <w:p>
      <w:r>
        <w:rPr>
          <w:b/>
        </w:rPr>
        <w:t xml:space="preserve">Esimerkki 8.4597</w:t>
      </w:r>
    </w:p>
    <w:p>
      <w:r>
        <w:t xml:space="preserve">tarina: Sam oli surullinen. Hän pudotti aina kaiken. Hänen ystävänsä pilkkasivat häntä. Eräänä päivänä hän harjoitteli varovaisuutta käsillään. Hän ei enää koskaan pudottanut mitään. valittu lause: Hän pudotti aina kaiken.</w:t>
      </w:r>
    </w:p>
    <w:p>
      <w:r>
        <w:rPr>
          <w:b/>
        </w:rPr>
        <w:t xml:space="preserve">Tulos</w:t>
      </w:r>
    </w:p>
    <w:p>
      <w:r>
        <w:t xml:space="preserve">Sam pudottaa tavaroita &gt;Syyt&gt; Sam on surullinen (surulliset)</w:t>
      </w:r>
    </w:p>
    <w:p>
      <w:r>
        <w:rPr>
          <w:b/>
        </w:rPr>
        <w:t xml:space="preserve">Tulos</w:t>
      </w:r>
    </w:p>
    <w:p>
      <w:r>
        <w:t xml:space="preserve">Sam luopuu kaikesta &gt;Syyt&gt; Sam on surullinen.</w:t>
      </w:r>
    </w:p>
    <w:p>
      <w:r>
        <w:rPr>
          <w:b/>
        </w:rPr>
        <w:t xml:space="preserve">Esimerkki 8.4598</w:t>
      </w:r>
    </w:p>
    <w:p>
      <w:r>
        <w:t xml:space="preserve">tarina: Doug rakasti kävelyä. Hän löysi aina asioita kävellessään. Tänään hän löysi kolikon. Sitten hän löysi sinisen pallon. Sitten hän käveli kotiin tyytyväisenä päiväänsä. valittu lause: Sitten hän löysi sinisen pallon.</w:t>
      </w:r>
    </w:p>
    <w:p>
      <w:r>
        <w:rPr>
          <w:b/>
        </w:rPr>
        <w:t xml:space="preserve">Tulos</w:t>
      </w:r>
    </w:p>
    <w:p>
      <w:r>
        <w:t xml:space="preserve">Doug löytää sinisen pallon &gt;Syyt&gt; Doug on onnellinen.</w:t>
      </w:r>
    </w:p>
    <w:p>
      <w:r>
        <w:rPr>
          <w:b/>
        </w:rPr>
        <w:t xml:space="preserve">Tulos</w:t>
      </w:r>
    </w:p>
    <w:p>
      <w:r>
        <w:t xml:space="preserve">Doug löysi sinisen pallon &gt;Syyt&gt; Doug tuntee itsensä onnekkaaksi. </w:t>
      </w:r>
    </w:p>
    <w:p>
      <w:r>
        <w:rPr>
          <w:b/>
        </w:rPr>
        <w:t xml:space="preserve">Esimerkki 8.4599</w:t>
      </w:r>
    </w:p>
    <w:p>
      <w:r>
        <w:t xml:space="preserve">tarina: Dave halusi viettää aikaa perheen kanssa Hän päätti, että olisi hyvä idea hankkia liput jääkiekko-otteluun Hän hankki 4 lippua katsomaan Phantomsin peliä ja kutsui perheenjäseniä Hänen veljenpoikansa, veljensä, veljentyttärensä ja siskonsa tulivat kaikki mukaan He katsoivat kotijoukkueen häviävän valitettavasti, mutta heillä oli hauskaa: Hän sai 4 lippua katsomaan Phantomsin peliä ja kutsui perheenjäseniä.</w:t>
      </w:r>
    </w:p>
    <w:p>
      <w:r>
        <w:rPr>
          <w:b/>
        </w:rPr>
        <w:t xml:space="preserve">Tulos</w:t>
      </w:r>
    </w:p>
    <w:p>
      <w:r>
        <w:t xml:space="preserve">Dave kutsuu perheensä &gt;Syyt&gt; Daven perhe on innoissaan.</w:t>
      </w:r>
    </w:p>
    <w:p>
      <w:r>
        <w:rPr>
          <w:b/>
        </w:rPr>
        <w:t xml:space="preserve">Esimerkki 8.4600</w:t>
      </w:r>
    </w:p>
    <w:p>
      <w:r>
        <w:t xml:space="preserve">tarina: Pidän ruoasta kuumana syödessäni. Vaimoni ei ymmärrä tätä. Riitelimme siitä viime viikolla. Hän ei suostunut puhumaan minulle. Olemme nyt eroamassa. valittu lause: Hän ei suostunut puhumaan minulle.</w:t>
      </w:r>
    </w:p>
    <w:p>
      <w:r>
        <w:rPr>
          <w:b/>
        </w:rPr>
        <w:t xml:space="preserve">Tulos</w:t>
      </w:r>
    </w:p>
    <w:p>
      <w:r>
        <w:t xml:space="preserve">nainen ei puhu hänelle &gt;Syyt&gt; hän tuntee olonsa stressaantuneeksi.</w:t>
      </w:r>
    </w:p>
    <w:p>
      <w:r>
        <w:rPr>
          <w:b/>
        </w:rPr>
        <w:t xml:space="preserve">Esimerkki 8.4601</w:t>
      </w:r>
    </w:p>
    <w:p>
      <w:r>
        <w:t xml:space="preserve">tarina: Nimeni oli Bob. Vihasin nimeäni. Päätin muuttaa sen. Vaihdoin sen Zekeksi. Nyt rakastin nimeäni! valittu lause: Nyt rakastin nimeäni!</w:t>
      </w:r>
    </w:p>
    <w:p>
      <w:r>
        <w:rPr>
          <w:b/>
        </w:rPr>
        <w:t xml:space="preserve">Tulos</w:t>
      </w:r>
    </w:p>
    <w:p>
      <w:r>
        <w:t xml:space="preserve">Rakastan nimeäni &gt;Syyt&gt; Tunnen itseni onnelliseksi.</w:t>
      </w:r>
    </w:p>
    <w:p>
      <w:r>
        <w:rPr>
          <w:b/>
        </w:rPr>
        <w:t xml:space="preserve">Esimerkki 8.4602</w:t>
      </w:r>
    </w:p>
    <w:p>
      <w:r>
        <w:t xml:space="preserve">tarina: Alanin piti vaihtaa öljyt. Hän meni autoliikkeeseen. Alan sai tietää öljynvaihdon hinnan, ja se oli liian korkea. Alan meni kotiin ja opetteli vaihtamaan auton öljyt itse. Hän säästi paljon rahaa tekemällä niin. valittu lause: Alanin piti käydä öljynvaihdossa.</w:t>
      </w:r>
    </w:p>
    <w:p>
      <w:r>
        <w:rPr>
          <w:b/>
        </w:rPr>
        <w:t xml:space="preserve">Tulos</w:t>
      </w:r>
    </w:p>
    <w:p>
      <w:r>
        <w:t xml:space="preserve">Alan tarvitsee öljynvaihtoa &gt;Syyt&gt; Alan kokee olevansa stressaantunut.</w:t>
      </w:r>
    </w:p>
    <w:p>
      <w:r>
        <w:rPr>
          <w:b/>
        </w:rPr>
        <w:t xml:space="preserve">Esimerkki 8.4603</w:t>
      </w:r>
    </w:p>
    <w:p>
      <w:r>
        <w:t xml:space="preserve">tarina: Heräsin tänään myöhään. Aloin valmistautua ja kaaduin. Sitten myöhästyin koulubussista. Äitini piti viedä minut autollaan. Pääsin kouluun hieman myöhässä. valittu lause: Äitini joutui ajamaan minut autollaan.</w:t>
      </w:r>
    </w:p>
    <w:p>
      <w:r>
        <w:rPr>
          <w:b/>
        </w:rPr>
        <w:t xml:space="preserve">Tulos</w:t>
      </w:r>
    </w:p>
    <w:p>
      <w:r>
        <w:t xml:space="preserve">Äitini joutuu kuljettamaan minua &gt;Syyt&gt; Äitini on järkyttynyt.</w:t>
      </w:r>
    </w:p>
    <w:p>
      <w:r>
        <w:rPr>
          <w:b/>
        </w:rPr>
        <w:t xml:space="preserve">Esimerkki 8.4604</w:t>
      </w:r>
    </w:p>
    <w:p>
      <w:r>
        <w:t xml:space="preserve">tarina: Vauva herää aamulla niin iloisena. Äiti ottaa hänet syliin ja hymyilee. Kun hän ohittaa isän matkalla keittiöön, isä hymyilee. Äiti laittaa vauvan syöttötuoliin pöytään muiden lasten kanssa. Vauva hymyilee lapsille, he hymyilevät hänelle myös, hieno aamu. valittu lause: Vauva herää aamulla niin iloisena.</w:t>
      </w:r>
    </w:p>
    <w:p>
      <w:r>
        <w:rPr>
          <w:b/>
        </w:rPr>
        <w:t xml:space="preserve">Tulos</w:t>
      </w:r>
    </w:p>
    <w:p>
      <w:r>
        <w:t xml:space="preserve">Vauva herää onnellisena &gt;Syyt&gt; Muut ihmiset ovat onnellisia.</w:t>
      </w:r>
    </w:p>
    <w:p>
      <w:r>
        <w:rPr>
          <w:b/>
        </w:rPr>
        <w:t xml:space="preserve">Esimerkki 8.4605</w:t>
      </w:r>
    </w:p>
    <w:p>
      <w:r>
        <w:t xml:space="preserve">tarina: Todd sai kypärän syntymäpäivälahjaksi. Toddin mielestä hän oli liian siisti kypärään. Todd lähti pyöräilemään. Hän kaatui ja löi päänsä. Sen jälkeen hän käytti aina kypärää. valittu lause: Hän kaatui ja löi päänsä.</w:t>
      </w:r>
    </w:p>
    <w:p>
      <w:r>
        <w:rPr>
          <w:b/>
        </w:rPr>
        <w:t xml:space="preserve">Tulos</w:t>
      </w:r>
    </w:p>
    <w:p>
      <w:r>
        <w:t xml:space="preserve">Todd kaatuu &gt;Syyt&gt; Todd tuntee kipua.</w:t>
      </w:r>
    </w:p>
    <w:p>
      <w:r>
        <w:rPr>
          <w:b/>
        </w:rPr>
        <w:t xml:space="preserve">Esimerkki 8.4606</w:t>
      </w:r>
    </w:p>
    <w:p>
      <w:r>
        <w:t xml:space="preserve">tarina: Gary törmäsi tulista kastiketta sisältävään purkkiin. Se läikkyi ja liikkui ympäri lattiaa. Äiti haistoi jotain ja tuli ulos. Hän kysyi, kuka sen teki, ja minä olin hiljaa. Veljeni kertoi hänelle, että minä tein sen, ja hän suuttui. valittu lause: Veljeni kertoi hänelle, että minä tein sen, ja hän suuttui.</w:t>
      </w:r>
    </w:p>
    <w:p>
      <w:r>
        <w:rPr>
          <w:b/>
        </w:rPr>
        <w:t xml:space="preserve">Tulos</w:t>
      </w:r>
    </w:p>
    <w:p>
      <w:r>
        <w:t xml:space="preserve">Äitini suuttui &gt;Syyt&gt; Äitini suuttui (suuttui).</w:t>
      </w:r>
    </w:p>
    <w:p>
      <w:r>
        <w:rPr>
          <w:b/>
        </w:rPr>
        <w:t xml:space="preserve">Esimerkki 8.4607</w:t>
      </w:r>
    </w:p>
    <w:p>
      <w:r>
        <w:t xml:space="preserve">tarina: Kahdella tytöllä on poikaystävä isiksessä. He liittyivät poikaystäviensä vuoksi. He näkivät heidän tappavan ihmisiä. He hermostuivat siitä ja yrittivät lähteä. ISIS tappoi heidät. valittu lause: ISIS tappoi heidät.</w:t>
      </w:r>
    </w:p>
    <w:p>
      <w:r>
        <w:rPr>
          <w:b/>
        </w:rPr>
        <w:t xml:space="preserve">Tulos</w:t>
      </w:r>
    </w:p>
    <w:p>
      <w:r>
        <w:t xml:space="preserve">ISIS tappaa heidät &gt;Syyt&gt; Heidän perheensä ovat surullisia.</w:t>
      </w:r>
    </w:p>
    <w:p>
      <w:r>
        <w:rPr>
          <w:b/>
        </w:rPr>
        <w:t xml:space="preserve">Esimerkki 8.4608</w:t>
      </w:r>
    </w:p>
    <w:p>
      <w:r>
        <w:t xml:space="preserve">tarina: Julialla oli paljon tekemistä sinä päivänä. Hänen oli hoidettava asioita ja sitten hänen oli siivottava koti. Hän lähti aikaisin aamulla. Häneltä kesti kuusi tuntia saada kaikki ulkona tehdyksi. Kun hän tuli kotiin, hän näki, että hänen miehensä oli siivonnut. valittu lause: Häneltä kesti kuusi tuntia saada kaikki ulkona tehtyä.</w:t>
      </w:r>
    </w:p>
    <w:p>
      <w:r>
        <w:rPr>
          <w:b/>
        </w:rPr>
        <w:t xml:space="preserve">Tulos</w:t>
      </w:r>
    </w:p>
    <w:p>
      <w:r>
        <w:t xml:space="preserve">Julia viettää kuusi tuntia tekemällä asioita &gt;Syyt&gt; Julia tuntee itsensä uupuneeksi.</w:t>
      </w:r>
    </w:p>
    <w:p>
      <w:r>
        <w:rPr>
          <w:b/>
        </w:rPr>
        <w:t xml:space="preserve">Esimerkki 8.4609</w:t>
      </w:r>
    </w:p>
    <w:p>
      <w:r>
        <w:t xml:space="preserve">tarina: Jeb myöhästyi aina töistä. Hän painoi aina torkkupainiketta, kun hänen herätyskellonsa soi. Hänen pomonsa aikoi erottaa hänet. Jeb päätti laittaa herätyskelloonsa kaktuksen. Tuskallinen herätys sai aikaan sen, ettei hän enää koskaan myöhästynyt. valittu lause: Jeb myöhästyi aina töistä.</w:t>
      </w:r>
    </w:p>
    <w:p>
      <w:r>
        <w:rPr>
          <w:b/>
        </w:rPr>
        <w:t xml:space="preserve">Tulos</w:t>
      </w:r>
    </w:p>
    <w:p>
      <w:r>
        <w:t xml:space="preserve">Jeb myöhästyy aina töistä &gt;Syyt&gt; Jeb tuntee häpeää.</w:t>
      </w:r>
    </w:p>
    <w:p>
      <w:r>
        <w:rPr>
          <w:b/>
        </w:rPr>
        <w:t xml:space="preserve">Esimerkki 8.4610</w:t>
      </w:r>
    </w:p>
    <w:p>
      <w:r>
        <w:t xml:space="preserve">tarina: Manny oli kaupassa äitinsä kanssa. Hän huomasi kirjan, josta piti kovasti ja alkoi lukea sitä. Kun tuli aika mennä kassalle, hän kysyi, voisivatko he ostaa sen. Hänen äitinsä kieltäytyi, koska heillä ei ollut siihen varaa. Onneksi joku heidän takanaan tarjoutui ostamaan sen hänen puolestaan. valittu lause: Hän huomasi kirjan, josta hän todella piti, ja alkoi lukea sitä.</w:t>
      </w:r>
    </w:p>
    <w:p>
      <w:r>
        <w:rPr>
          <w:b/>
        </w:rPr>
        <w:t xml:space="preserve">Tulos</w:t>
      </w:r>
    </w:p>
    <w:p>
      <w:r>
        <w:t xml:space="preserve">Manny lukee kirjaa &gt;Syyt&gt; Manny tuntee itsensä viihdytetyksi.</w:t>
      </w:r>
    </w:p>
    <w:p>
      <w:r>
        <w:rPr>
          <w:b/>
        </w:rPr>
        <w:t xml:space="preserve">Esimerkki 8.4611</w:t>
      </w:r>
    </w:p>
    <w:p>
      <w:r>
        <w:t xml:space="preserve">tarina: Fred laittoi kuulokkeet päähänsä ja kuunteli musiikkia. Hän lauloi musiikin tahdissa, kun hän kulki päiväänsä. Kadulla eräs henkilö pysäytti Fredin kysyäkseen hänen laulamisestaan. Hän halusi tietää, mitä laulua hän lauloi. Fred lauloi miehelle kappaleen nimen ja käveli eteenpäin. valittu lause: Fred laittoi kuulokkeet päähänsä ja kuunteli musiikkia.</w:t>
      </w:r>
    </w:p>
    <w:p>
      <w:r>
        <w:rPr>
          <w:b/>
        </w:rPr>
        <w:t xml:space="preserve">Tulos</w:t>
      </w:r>
    </w:p>
    <w:p>
      <w:r>
        <w:t xml:space="preserve">Fred kuuntelee musiikkia &gt;Syyt&gt; Fred on onnellinen(t)</w:t>
      </w:r>
    </w:p>
    <w:p>
      <w:r>
        <w:rPr>
          <w:b/>
        </w:rPr>
        <w:t xml:space="preserve">Tulos</w:t>
      </w:r>
    </w:p>
    <w:p>
      <w:r>
        <w:t xml:space="preserve">Fred kuuntelee musiikkia &gt;Syyt&gt; Fred tuntee olonsa rentoutuneeksi.</w:t>
      </w:r>
    </w:p>
    <w:p>
      <w:r>
        <w:rPr>
          <w:b/>
        </w:rPr>
        <w:t xml:space="preserve">Esimerkki 8.4612</w:t>
      </w:r>
    </w:p>
    <w:p>
      <w:r>
        <w:t xml:space="preserve">tarina: Kerran saavuin töihin, ja se näytti hyvin hitaalta. Aloitin tiskaamisen, mutta tiskattavaa ei näkynyt paljon. Kun noin tunnin ajan ei ollut mitään tekemistä, pomoni vaikutti huolestuneelta. Hän käveli luokseni ja käski minun ottaa vapaata. Ravintola suljettiin aikaisin, ja sitten menin kotiin onnellisena ja surullisena. valittu lause: Aloitin tiskaamisen, mutta moni ei tullut töihin.</w:t>
      </w:r>
    </w:p>
    <w:p>
      <w:r>
        <w:rPr>
          <w:b/>
        </w:rPr>
        <w:t xml:space="preserve">Tulos</w:t>
      </w:r>
    </w:p>
    <w:p>
      <w:r>
        <w:t xml:space="preserve">Minä tiskaan &gt;Syyt&gt; Minulla on tylsää.</w:t>
      </w:r>
    </w:p>
    <w:p>
      <w:r>
        <w:rPr>
          <w:b/>
        </w:rPr>
        <w:t xml:space="preserve">Esimerkki 8.4613</w:t>
      </w:r>
    </w:p>
    <w:p>
      <w:r>
        <w:t xml:space="preserve">tarina: Susie oli menossa tansseihin. Hän pelkäsi, että häntä pyydettäisiin. Hän ei ollut varma, suostuisiko kukaan. Mutta onneksi hänen ystävänsä Fred pyysi häntä. Susie oli iloinen siitä, että Fred pyysi häntä. valittu lause: Susie oli menossa tansseihin.</w:t>
      </w:r>
    </w:p>
    <w:p>
      <w:r>
        <w:rPr>
          <w:b/>
        </w:rPr>
        <w:t xml:space="preserve">Tulos</w:t>
      </w:r>
    </w:p>
    <w:p>
      <w:r>
        <w:t xml:space="preserve">Susie on menossa tansseihin &gt;Syyt&gt; Susie on innoissaan.</w:t>
      </w:r>
    </w:p>
    <w:p>
      <w:r>
        <w:rPr>
          <w:b/>
        </w:rPr>
        <w:t xml:space="preserve">Esimerkki 8.4614</w:t>
      </w:r>
    </w:p>
    <w:p>
      <w:r>
        <w:t xml:space="preserve">tarina: Alex rakasti viettää aikaa isoisänsä kanssa. He tekivät aina hauskoja asioita yhdessä. Eräänä päivänä Alexin isoisä vei hänet luistelemaan. He luistelivat koko päivän. Alexilla ja isoisällä oli niin hauskaa! valittu lause: Alexilla ja ukilla on niin hauskaa!</w:t>
      </w:r>
    </w:p>
    <w:p>
      <w:r>
        <w:rPr>
          <w:b/>
        </w:rPr>
        <w:t xml:space="preserve">Tulos</w:t>
      </w:r>
    </w:p>
    <w:p>
      <w:r>
        <w:t xml:space="preserve">Alexilla ja isoisällä on hauskaa &gt;Syyt&gt; Alex ja isoisä ovat onnellisia.</w:t>
      </w:r>
    </w:p>
    <w:p>
      <w:r>
        <w:rPr>
          <w:b/>
        </w:rPr>
        <w:t xml:space="preserve">Esimerkki 8.4615</w:t>
      </w:r>
    </w:p>
    <w:p>
      <w:r>
        <w:t xml:space="preserve">tarina: Ben tuli kotiin myöhään illalla. Hän ei halunnut herättää vaimoaan. Hän ei sytyttänyt valoa. Hän liukastui ja kaatui. Hänen jalkansa murtui. valittu lause: Hän liukastui ja kaatui.</w:t>
      </w:r>
    </w:p>
    <w:p>
      <w:r>
        <w:rPr>
          <w:b/>
        </w:rPr>
        <w:t xml:space="preserve">Tulos</w:t>
      </w:r>
    </w:p>
    <w:p>
      <w:r>
        <w:t xml:space="preserve">Ben kaatuu &gt;Syyt&gt; Ben tuntee kipua.</w:t>
      </w:r>
    </w:p>
    <w:p>
      <w:r>
        <w:rPr>
          <w:b/>
        </w:rPr>
        <w:t xml:space="preserve">Esimerkki 8.4616</w:t>
      </w:r>
    </w:p>
    <w:p>
      <w:r>
        <w:t xml:space="preserve">tarina: Kay halusi neuloa villapaidan. Hänellä ei ollut aavistustakaan, miten neulotaan, joten hän katsoi sitä Youtubesta. Hänen katsomansa video sai sen näyttämään helpolta. Kay alkoi neuloa, mutta se ei sujunut kovin hyvin. Kay luovutti lopulta ja osti sen sijaan villapaidan. valittu lause: Kay alkoi neuloa, mutta se ei sujunut kovin hyvin.</w:t>
      </w:r>
    </w:p>
    <w:p>
      <w:r>
        <w:rPr>
          <w:b/>
        </w:rPr>
        <w:t xml:space="preserve">Tulos</w:t>
      </w:r>
    </w:p>
    <w:p>
      <w:r>
        <w:t xml:space="preserve">Kay yritti neuloa villapaitaa &gt;Syyt&gt; Kay lannistui (lannistui).</w:t>
      </w:r>
    </w:p>
    <w:p>
      <w:r>
        <w:rPr>
          <w:b/>
        </w:rPr>
        <w:t xml:space="preserve">Esimerkki 8.4617</w:t>
      </w:r>
    </w:p>
    <w:p>
      <w:r>
        <w:t xml:space="preserve">tarina: Kävimme ystäväni kanssa kaivoksessa. Kaivoimme kuoppia kaikkialta etsien kiviä. Löysimme erilaisia versioita turmaliinista. Keräsimme ne pussiin. Veimme kivet kotiin kokoelmiimme. valittu lause: Toimme kivet kotiin kokoelmiimme.</w:t>
      </w:r>
    </w:p>
    <w:p>
      <w:r>
        <w:rPr>
          <w:b/>
        </w:rPr>
        <w:t xml:space="preserve">Tulos</w:t>
      </w:r>
    </w:p>
    <w:p>
      <w:r>
        <w:t xml:space="preserve">Tuomme kivet kotiin &gt;Syyt&gt; Olemme innoissamme.</w:t>
      </w:r>
    </w:p>
    <w:p>
      <w:r>
        <w:rPr>
          <w:b/>
        </w:rPr>
        <w:t xml:space="preserve">Tulos</w:t>
      </w:r>
    </w:p>
    <w:p>
      <w:r>
        <w:t xml:space="preserve">Ystäväni ja minä tuomme kivet kotiin &gt;Syyt&gt; Ystäväni ja minä olemme onnellisia.</w:t>
      </w:r>
    </w:p>
    <w:p>
      <w:r>
        <w:rPr>
          <w:b/>
        </w:rPr>
        <w:t xml:space="preserve">Esimerkki 8.4618</w:t>
      </w:r>
    </w:p>
    <w:p>
      <w:r>
        <w:t xml:space="preserve">tarina: Amy löysi takapihaltaan pesän, jossa oli pieniä munia. Joka päivä hän näki ison linnun istuvan munien päällä. Aamuisin hän tarkisti, olivatko munat kuoriutuneet. Lopulta eräänä aamuna hän hiipi pesän luo, eikä siellä ollut yhtään munaa. Sen sijaan hän löysi viisi pientä linnunpoikasta kurkistelemassa! valittu lause: Amy löysi takapihaltaan pesän, jossa oli pieniä munia.</w:t>
      </w:r>
    </w:p>
    <w:p>
      <w:r>
        <w:rPr>
          <w:b/>
        </w:rPr>
        <w:t xml:space="preserve">Tulos</w:t>
      </w:r>
    </w:p>
    <w:p>
      <w:r>
        <w:t xml:space="preserve">Amy löytää pesän &gt;Syyt&gt; Amy on onnellinen (onnelliset)</w:t>
      </w:r>
    </w:p>
    <w:p>
      <w:r>
        <w:rPr>
          <w:b/>
        </w:rPr>
        <w:t xml:space="preserve">Esimerkki 8.4619</w:t>
      </w:r>
    </w:p>
    <w:p>
      <w:r>
        <w:t xml:space="preserve">tarina: Parhaat ystävät tekevät aina tyttöjen matkoja. Tänä vuonna he lähtivät New Yorkiin. He kävivät ostoksilla. He näkivät Broadwayn esityksen. Heillä on aina hauskaa jutella. valittu lause: Heillä on aina hauskaa vaihtaa kuulumisia.</w:t>
      </w:r>
    </w:p>
    <w:p>
      <w:r>
        <w:rPr>
          <w:b/>
        </w:rPr>
        <w:t xml:space="preserve">Tulos</w:t>
      </w:r>
    </w:p>
    <w:p>
      <w:r>
        <w:t xml:space="preserve">He nauttivat yhdessäolosta &gt;Syyt&gt; He tuntevat olonsa onnelliseksi.</w:t>
      </w:r>
    </w:p>
    <w:p>
      <w:r>
        <w:rPr>
          <w:b/>
        </w:rPr>
        <w:t xml:space="preserve">Tulos</w:t>
      </w:r>
    </w:p>
    <w:p>
      <w:r>
        <w:t xml:space="preserve">Parhailla ystävillä on hauskaa &gt;Syyt&gt; Parhaat ystävät ovat onnellisia.</w:t>
      </w:r>
    </w:p>
    <w:p>
      <w:r>
        <w:rPr>
          <w:b/>
        </w:rPr>
        <w:t xml:space="preserve">Esimerkki 8.4620</w:t>
      </w:r>
    </w:p>
    <w:p>
      <w:r>
        <w:t xml:space="preserve">tarina: Jim oli innoissaan ostaessaan itselleen uuden lelun. Hänellä oli 22 dollaria ja hän ajoi pyörällään lelukauppaan. Jim valitsi lelun, joka maksoi 21 dollaria ja viisikymmentä senttiä. Kun hän pääsi kassalle, he halusivat 22 dollaria ja kymmenen senttiä! Jim oli unohtanut veron, onneksi mukava mies antoi hänelle sentin. valittu lause: Jim oli unohtanut veron, onneksi mukava mies antoi hänelle sentin.</w:t>
      </w:r>
    </w:p>
    <w:p>
      <w:r>
        <w:rPr>
          <w:b/>
        </w:rPr>
        <w:t xml:space="preserve">Tulos</w:t>
      </w:r>
    </w:p>
    <w:p>
      <w:r>
        <w:t xml:space="preserve">Mukava mies antaa Jimille 10 senttiä &gt; Aiheuttaa&gt; Jim on kiitollinen.</w:t>
      </w:r>
    </w:p>
    <w:p>
      <w:r>
        <w:rPr>
          <w:b/>
        </w:rPr>
        <w:t xml:space="preserve">Tulos</w:t>
      </w:r>
    </w:p>
    <w:p>
      <w:r>
        <w:t xml:space="preserve">Mies antaa Jimille kolikon &gt;Saattaa&gt; Jimin tuntea kiitollisuutta.</w:t>
      </w:r>
    </w:p>
    <w:p>
      <w:r>
        <w:rPr>
          <w:b/>
        </w:rPr>
        <w:t xml:space="preserve">Esimerkki 8.4621</w:t>
      </w:r>
    </w:p>
    <w:p>
      <w:r>
        <w:t xml:space="preserve">tarina: Tuntematon tapasi Jenin puistossa. Hän pyysi Jeniä treffeille. Nainen sanoi, ettei suostu lähtemään miehen kanssa. Mies oli itsepäinen ja pyysi uudelleen. Tyttö säikähti ja lähti. valittu lause: Mies pyysi häntä treffeille.</w:t>
      </w:r>
    </w:p>
    <w:p>
      <w:r>
        <w:rPr>
          <w:b/>
        </w:rPr>
        <w:t xml:space="preserve">Tulos</w:t>
      </w:r>
    </w:p>
    <w:p>
      <w:r>
        <w:t xml:space="preserve">Muukalainen pyytää Jeniä ulos &gt;Syyt&gt; Jen yllättyy.</w:t>
      </w:r>
    </w:p>
    <w:p>
      <w:r>
        <w:rPr>
          <w:b/>
        </w:rPr>
        <w:t xml:space="preserve">Esimerkki 8.4622</w:t>
      </w:r>
    </w:p>
    <w:p>
      <w:r>
        <w:t xml:space="preserve">tarina: Kun olimme ostamassa ensimmäistä autoani, minulla ei ollut paljon toivoa. Eräänä päivänä menin ystäväni kanssa katsomaan autoa yksin. Löysimme hintahaarukkaan sopivan urheiluauton. Soitin isälleni, mutta hän halusi hieman alhaisemman hinnan. Olin raivoissani, mutta myyjä antoi periksi, ja minulle tuli paha mieli. valittu lause: Kun olimme ostamassa ensimmäistä autoani, minulla ei ollut paljon toivoa.</w:t>
      </w:r>
    </w:p>
    <w:p>
      <w:r>
        <w:rPr>
          <w:b/>
        </w:rPr>
        <w:t xml:space="preserve">Tulos</w:t>
      </w:r>
    </w:p>
    <w:p>
      <w:r>
        <w:t xml:space="preserve">Minulla ei ole toivoa &gt;Syyt&gt; Olen masentunut.</w:t>
      </w:r>
    </w:p>
    <w:p>
      <w:r>
        <w:rPr>
          <w:b/>
        </w:rPr>
        <w:t xml:space="preserve">Esimerkki 8.4623</w:t>
      </w:r>
    </w:p>
    <w:p>
      <w:r>
        <w:t xml:space="preserve">tarina: John ja Sally lähtivät telttailemaan. Lämpötila oli hyvin alhainen. Sally pyysi Johnia sytyttämään tulen. John alkoi sytyttää tulta. John sytytti tulen onnistuneesti. valittu lause: John ja Sally lähtivät telttailemaan.</w:t>
      </w:r>
    </w:p>
    <w:p>
      <w:r>
        <w:rPr>
          <w:b/>
        </w:rPr>
        <w:t xml:space="preserve">Tulos</w:t>
      </w:r>
    </w:p>
    <w:p>
      <w:r>
        <w:t xml:space="preserve">John ja Sally menevät telttailemaan &gt;Syyt&gt; John ja Sally ovat innoissaan.</w:t>
      </w:r>
    </w:p>
    <w:p>
      <w:r>
        <w:rPr>
          <w:b/>
        </w:rPr>
        <w:t xml:space="preserve">Tulos</w:t>
      </w:r>
    </w:p>
    <w:p>
      <w:r>
        <w:t xml:space="preserve">John ja Sally menevät telttailemaan &gt;Syyt&gt; John ja Sally ovat onnellisia.</w:t>
      </w:r>
    </w:p>
    <w:p>
      <w:r>
        <w:rPr>
          <w:b/>
        </w:rPr>
        <w:t xml:space="preserve">Esimerkki 8.4624</w:t>
      </w:r>
    </w:p>
    <w:p>
      <w:r>
        <w:t xml:space="preserve">tarina: Rufus on aina halunnut kokeilla rullalautailua. Hän säästi viikkorahojaan, kunnes hänellä oli melkein tarpeeksi rahaa siihen. Hänen isänsä antoi hänelle tarvitsemansa ylimääräiset rahat. Hän vei uuden rullalautansa paikalliseen puistoon kokeilemaan sitä. Rufus oli niin onnellinen siitä, että hän vihdoinkin ajoi rullalautalla. valittu lause: Rufus oli niin onnellinen päästessään vihdoin ajamaan rullalautalla.</w:t>
      </w:r>
    </w:p>
    <w:p>
      <w:r>
        <w:rPr>
          <w:b/>
        </w:rPr>
        <w:t xml:space="preserve">Tulos</w:t>
      </w:r>
    </w:p>
    <w:p>
      <w:r>
        <w:t xml:space="preserve">Rufus on onnellinen &gt;Syyt&gt; Rufus tuntee olonsa hyväksi.</w:t>
      </w:r>
    </w:p>
    <w:p>
      <w:r>
        <w:rPr>
          <w:b/>
        </w:rPr>
        <w:t xml:space="preserve">Esimerkki 8.4625</w:t>
      </w:r>
    </w:p>
    <w:p>
      <w:r>
        <w:t xml:space="preserve">tarina: Ben tuli kotiin myöhään illalla. Hän ei halunnut herättää vaimoaan. Hän ei sytyttänyt valoa. Hän liukastui ja kaatui. Hänen jalkansa murtui. valittu lause: Hänen jalkansa oli murtunut.</w:t>
      </w:r>
    </w:p>
    <w:p>
      <w:r>
        <w:rPr>
          <w:b/>
        </w:rPr>
        <w:t xml:space="preserve">Tulos</w:t>
      </w:r>
    </w:p>
    <w:p>
      <w:r>
        <w:t xml:space="preserve">Ben katkaisee jalkansa &gt;Syyt&gt; Ben tuntee kipua.</w:t>
      </w:r>
    </w:p>
    <w:p>
      <w:r>
        <w:rPr>
          <w:b/>
        </w:rPr>
        <w:t xml:space="preserve">Esimerkki 8.4626</w:t>
      </w:r>
    </w:p>
    <w:p>
      <w:r>
        <w:t xml:space="preserve">tarina: Tyttö halusi keksejä. Hänen äitinsä sanoi ei. Hän halusi vain pari. Hän sai niitä kuitenkin. Hänen äitinsä ei saanut tietää. valittu lause: Hänen äitinsä ei saanut tietää.</w:t>
      </w:r>
    </w:p>
    <w:p>
      <w:r>
        <w:rPr>
          <w:b/>
        </w:rPr>
        <w:t xml:space="preserve">Tulos</w:t>
      </w:r>
    </w:p>
    <w:p>
      <w:r>
        <w:t xml:space="preserve">Tytön äiti ei saa tietää &gt;Syyt&gt; Tyttö on helpottunut.</w:t>
      </w:r>
    </w:p>
    <w:p>
      <w:r>
        <w:rPr>
          <w:b/>
        </w:rPr>
        <w:t xml:space="preserve">Tulos</w:t>
      </w:r>
    </w:p>
    <w:p>
      <w:r>
        <w:t xml:space="preserve">Hänen äitinsä ei saa tietää &gt;Syyt&gt; Hän on iloinen.</w:t>
      </w:r>
    </w:p>
    <w:p>
      <w:r>
        <w:rPr>
          <w:b/>
        </w:rPr>
        <w:t xml:space="preserve">Tulos</w:t>
      </w:r>
    </w:p>
    <w:p>
      <w:r>
        <w:t xml:space="preserve">Hänen äitinsä ei saa selville, että tyttö otti keksejä &gt; Aiheuttaa&gt; tytölle helpotuksen tunteen (tunteet)</w:t>
      </w:r>
    </w:p>
    <w:p>
      <w:r>
        <w:rPr>
          <w:b/>
        </w:rPr>
        <w:t xml:space="preserve">Esimerkki 8.4627</w:t>
      </w:r>
    </w:p>
    <w:p>
      <w:r>
        <w:t xml:space="preserve">tarina: Joonan poika oli leikkinyt rakennuspalikoilla. Hänen poikansa oli jättänyt palikoita ympäri huonetta. Joona astui palikan päälle. Se satutti hänen jalkaansa. Joona heitti kaikki palikat pois. valittu lause: Hänen poikansa oli jättänyt palikat ympäri huonetta.</w:t>
      </w:r>
    </w:p>
    <w:p>
      <w:r>
        <w:rPr>
          <w:b/>
        </w:rPr>
        <w:t xml:space="preserve">Tulos</w:t>
      </w:r>
    </w:p>
    <w:p>
      <w:r>
        <w:t xml:space="preserve">Hänen poikansa jättää palikoita ympäri huonetta &gt; Aiheuttaa&gt; Joona suuttuu.</w:t>
      </w:r>
    </w:p>
    <w:p>
      <w:r>
        <w:rPr>
          <w:b/>
        </w:rPr>
        <w:t xml:space="preserve">Esimerkki 8.4628</w:t>
      </w:r>
    </w:p>
    <w:p>
      <w:r>
        <w:t xml:space="preserve">tarina: Oli eräs tyttö nimeltä Jada. Hän oli hyvin hauska tyttö. Hän piti laulamisesta ja tanssimisesta. Hän voitti monia kilpailuja. Yhdessä hän tapasi miehen ja meni naimisiin. valittu lause: Hän voitti monia kilpailuja.</w:t>
      </w:r>
    </w:p>
    <w:p>
      <w:r>
        <w:rPr>
          <w:b/>
        </w:rPr>
        <w:t xml:space="preserve">Tulos</w:t>
      </w:r>
    </w:p>
    <w:p>
      <w:r>
        <w:t xml:space="preserve">Jada voitti useita kilpailuja &gt;Syyt&gt; Jada on onnellinen(t). </w:t>
      </w:r>
    </w:p>
    <w:p>
      <w:r>
        <w:rPr>
          <w:b/>
        </w:rPr>
        <w:t xml:space="preserve">Tulos</w:t>
      </w:r>
    </w:p>
    <w:p>
      <w:r>
        <w:t xml:space="preserve">Hän voittaa kilpailuja &gt;Syyt&gt; Hän tuntee ylpeyttä.</w:t>
      </w:r>
    </w:p>
    <w:p>
      <w:r>
        <w:rPr>
          <w:b/>
        </w:rPr>
        <w:t xml:space="preserve">Esimerkki 8.4629</w:t>
      </w:r>
    </w:p>
    <w:p>
      <w:r>
        <w:t xml:space="preserve">tarina: Lucyn isoisä torkkui sohvalla. Hän tarvitsi kyydin ystävänsä luokse. Siitä oli kulunut tunti, ja isä nukkui yhä. Lucy tiesi joutuvansa vaikeuksiin, jos hän herättäisi isoisän. Hän päätti, että olisi parempi odottaa kuin joutua vaikeuksiin. valittu lause: Lucy tiesi joutuvansa vaikeuksiin, jos hän herättäisi miehen.</w:t>
      </w:r>
    </w:p>
    <w:p>
      <w:r>
        <w:rPr>
          <w:b/>
        </w:rPr>
        <w:t xml:space="preserve">Tulos</w:t>
      </w:r>
    </w:p>
    <w:p>
      <w:r>
        <w:t xml:space="preserve">Hän tietää joutuvansa vaikeuksiin, jos hän herättää miehen &gt;Syyt&gt; Hän on varovainen.</w:t>
      </w:r>
    </w:p>
    <w:p>
      <w:r>
        <w:rPr>
          <w:b/>
        </w:rPr>
        <w:t xml:space="preserve">Esimerkki 8.4630</w:t>
      </w:r>
    </w:p>
    <w:p>
      <w:r>
        <w:t xml:space="preserve">tarina: Bobin ystävä David soitti kitaraa. Bob oli kateellinen Davidille ja halusi myös soittaa kitaraa. Hän meni kauppaan ja osti kitaran. Hän toi sen kotiin ja vietti monta tuntia harjoittelemalla. Bobista tuli erittäin hyvä kitaransoittaja, ja nyt David oli hänelle kateellinen. valittu lause: Bobista tuli erittäin hyvä kitaransoittaja, ja nyt David oli hänelle kateellinen.</w:t>
      </w:r>
    </w:p>
    <w:p>
      <w:r>
        <w:rPr>
          <w:b/>
        </w:rPr>
        <w:t xml:space="preserve">Tulos</w:t>
      </w:r>
    </w:p>
    <w:p>
      <w:r>
        <w:t xml:space="preserve">David on mustasukkainen Bobille &gt;Syyt&gt; David tuntee mustasukkaisuuttaan</w:t>
      </w:r>
    </w:p>
    <w:p>
      <w:r>
        <w:rPr>
          <w:b/>
        </w:rPr>
        <w:t xml:space="preserve">Esimerkki 8.4631</w:t>
      </w:r>
    </w:p>
    <w:p>
      <w:r>
        <w:t xml:space="preserve">tarina: Lisan äiti lupasi hänelle uuden polkupyörän, jos hän saisi kaikki kiitettävät arvosanat. Hän teki enemmän töitä kuin koskaan. Kun hän sai todistuksensa, hänellä oli neljä kiitettävää ja yksi nelonen. Hän oli niin pettynyt, ettei saisi pyörää. Hänen äitinsä oli silti ylpeä hänen arvosanoistaan, joten hän sai sen kuitenkin. valittu lause: Kun hän sai todistuksensa, hänellä oli neljä kiitettävää ja yksi nelonen plus.</w:t>
      </w:r>
    </w:p>
    <w:p>
      <w:r>
        <w:rPr>
          <w:b/>
        </w:rPr>
        <w:t xml:space="preserve">Tulos</w:t>
      </w:r>
    </w:p>
    <w:p>
      <w:r>
        <w:t xml:space="preserve">Lisalla on neljä kiitettävää ja yksi nelonen plus &gt;Syyt&gt; Lisa on surullinen.</w:t>
      </w:r>
    </w:p>
    <w:p>
      <w:r>
        <w:rPr>
          <w:b/>
        </w:rPr>
        <w:t xml:space="preserve">Esimerkki 8.4632</w:t>
      </w:r>
    </w:p>
    <w:p>
      <w:r>
        <w:t xml:space="preserve">tarina: Eric osti uuden pelin. Se oli peli, jota hän oli odottanut vuoden. Hän alkaa pelata sitä. Peli ei toimi. Hän heittää sen pois. valittu lause: Peli ei toimi.</w:t>
      </w:r>
    </w:p>
    <w:p>
      <w:r>
        <w:rPr>
          <w:b/>
        </w:rPr>
        <w:t xml:space="preserve">Tulos</w:t>
      </w:r>
    </w:p>
    <w:p>
      <w:r>
        <w:t xml:space="preserve">Peli ei toimi &gt;Syyt&gt; Eric on järkyttynyt.</w:t>
      </w:r>
    </w:p>
    <w:p>
      <w:r>
        <w:rPr>
          <w:b/>
        </w:rPr>
        <w:t xml:space="preserve">Esimerkki 8.4633</w:t>
      </w:r>
    </w:p>
    <w:p>
      <w:r>
        <w:t xml:space="preserve">tarina: Karen, Ashley ja Beth olivat hyvin innoissaan. Kahden viikon päästä heistä tulisi kukkatyttöjä! Karen päätti, että heidän pitäisi leikata toistensa hiukset. Sen jälkeen heidän hiuksensa koskettivat heidän korviaan ja tuntuivat hyvin kevyiltä. Kun äiti tuli kotiin, hän oli varmasti hyvin yllättynyt! valittu lause: Karen päätti, että heidän pitäisi leikata toistensa hiukset.</w:t>
      </w:r>
    </w:p>
    <w:p>
      <w:r>
        <w:rPr>
          <w:b/>
        </w:rPr>
        <w:t xml:space="preserve">Tulos</w:t>
      </w:r>
    </w:p>
    <w:p>
      <w:r>
        <w:t xml:space="preserve">Karen, Ashley ja Beth päättävät leikata toistensa hiukset &gt;Syyt&gt; Karen, Ashley ja Beth ovat innoissaan.</w:t>
      </w:r>
    </w:p>
    <w:p>
      <w:r>
        <w:rPr>
          <w:b/>
        </w:rPr>
        <w:t xml:space="preserve">Esimerkki 8.4634</w:t>
      </w:r>
    </w:p>
    <w:p>
      <w:r>
        <w:t xml:space="preserve">tarina: Yhteisöteatteri järjesti avoimet koe-esiintymiset suosikkimusikaaliini. En ollut koskaan ennen ollut näytelmässä, mutta en voinut jättää tätä väliin. Sain roolin näytelmässä. Harjoittelimme kaksi kuukautta. Tänä iltana on ensi-ilta, ja kaikki sanovat minulle, että katkaisen jalan. valittu lause: Minä sain roolin näytelmässä.</w:t>
      </w:r>
    </w:p>
    <w:p>
      <w:r>
        <w:rPr>
          <w:b/>
        </w:rPr>
        <w:t xml:space="preserve">Tulos</w:t>
      </w:r>
    </w:p>
    <w:p>
      <w:r>
        <w:t xml:space="preserve">Sain roolin esityksessä &gt;Syyt&gt; Olen innoissani.</w:t>
      </w:r>
    </w:p>
    <w:p>
      <w:r>
        <w:rPr>
          <w:b/>
        </w:rPr>
        <w:t xml:space="preserve">Esimerkki 8.4635</w:t>
      </w:r>
    </w:p>
    <w:p>
      <w:r>
        <w:t xml:space="preserve">tarina: Töissä meiltä loppui kastikeseos. Minun piti tehdä kastike tyhjästä. En ollut koskaan tehnyt kastiketta tyhjästä, joten etsin reseptin. Noudatin reseptiä niin hyvin kuin pystyin. Päädyin kuitenkin polttamaan kastikkeen. valittu lause: Töissä meiltä loppui kastikeseos.</w:t>
      </w:r>
    </w:p>
    <w:p>
      <w:r>
        <w:rPr>
          <w:b/>
        </w:rPr>
        <w:t xml:space="preserve">Tulos</w:t>
      </w:r>
    </w:p>
    <w:p>
      <w:r>
        <w:t xml:space="preserve">Kastikeseos loppui töissä &gt;Syyt&gt; Tunnen itseni turhautuneeksi. </w:t>
      </w:r>
    </w:p>
    <w:p>
      <w:r>
        <w:rPr>
          <w:b/>
        </w:rPr>
        <w:t xml:space="preserve">Esimerkki 8.4636</w:t>
      </w:r>
    </w:p>
    <w:p>
      <w:r>
        <w:t xml:space="preserve">tarina: Kun olin lukiossa, minulla oli tapana katsoa South Parkia. Vanhempani eivät tienneet, mistä sarjassa oli kyse. Tämä ohjelma oli poliittisesti hyvin epäkorrekti. Aluksi vanhempani eivät pitäneet South Parkista. Lopulta vanhempani pitivät siitä. valittu lause: Tämä ohjelma oli poliittisesti hyvin epäkorrekti.</w:t>
      </w:r>
    </w:p>
    <w:p>
      <w:r>
        <w:rPr>
          <w:b/>
        </w:rPr>
        <w:t xml:space="preserve">Tulos</w:t>
      </w:r>
    </w:p>
    <w:p>
      <w:r>
        <w:t xml:space="preserve">Minulla on tapana katsoa South Park -ohjelmaa &gt; Syy&gt; Olen onnellinen.</w:t>
      </w:r>
    </w:p>
    <w:p>
      <w:r>
        <w:rPr>
          <w:b/>
        </w:rPr>
        <w:t xml:space="preserve">Esimerkki 8.4637</w:t>
      </w:r>
    </w:p>
    <w:p>
      <w:r>
        <w:t xml:space="preserve">tarina: Sam löi vetoa äitinsä kanssa. Hän löi vetoa, ettei Sam voisi syödä kasviksia joka aterialla viikon ajan. Hän suostui. Mutta hän ei kestänyt syödä kaikkia kasviksia. Hänen äitinsä voitti vedon! valittu lause: Sam löi vetoa äitinsä kanssa.</w:t>
      </w:r>
    </w:p>
    <w:p>
      <w:r>
        <w:rPr>
          <w:b/>
        </w:rPr>
        <w:t xml:space="preserve">Tulos</w:t>
      </w:r>
    </w:p>
    <w:p>
      <w:r>
        <w:t xml:space="preserve">Sam lyö vetoa &gt;Syyt&gt; Sam on onnellinen(t).</w:t>
      </w:r>
    </w:p>
    <w:p>
      <w:r>
        <w:rPr>
          <w:b/>
        </w:rPr>
        <w:t xml:space="preserve">Esimerkki 8.4638</w:t>
      </w:r>
    </w:p>
    <w:p>
      <w:r>
        <w:t xml:space="preserve">tarina: Isäni vei minut koripallopeliin, kun olin pieni. Hän opetti minulle kaiken lajista yhdessä illassa. Hän näytti minulle kaikki eri pelipaikat ja miten peli voitetaan. Hänellä oli suuri rooli siinä, että rakastin lajia. Olen nyt aikuinen ja toivon voivani tehdä saman jonain päivänä poikani kanssa. valittu lause: Olen nyt aikuinen ja toivon, että voin tehdä saman jonain päivänä poikani kanssa.</w:t>
      </w:r>
    </w:p>
    <w:p>
      <w:r>
        <w:rPr>
          <w:b/>
        </w:rPr>
        <w:t xml:space="preserve">Tulos</w:t>
      </w:r>
    </w:p>
    <w:p>
      <w:r>
        <w:t xml:space="preserve">Opetan poikaani rakastamaan koripalloa &gt;Syyt&gt; Tunnen itseni onnelliseksi.</w:t>
      </w:r>
    </w:p>
    <w:p>
      <w:r>
        <w:rPr>
          <w:b/>
        </w:rPr>
        <w:t xml:space="preserve">Esimerkki 8.4639</w:t>
      </w:r>
    </w:p>
    <w:p>
      <w:r>
        <w:t xml:space="preserve">tarina: Marvinilla oli treffit tyttöystävänsä kanssa. Kun oli aika lähteä, hän ei löytänyt puhelintaan. Hän päätti soittaa Marvinille ja kertoa, että oli myöhässä. Yhtäkkiä hän tajusi tarvitsevansa puhelintaan siihen. Marvin ei tiennyt, mitä tehdä. valittu lause: Kun oli aika lähteä, hän ei löytänyt puhelintaan.</w:t>
      </w:r>
    </w:p>
    <w:p>
      <w:r>
        <w:rPr>
          <w:b/>
        </w:rPr>
        <w:t xml:space="preserve">Tulos</w:t>
      </w:r>
    </w:p>
    <w:p>
      <w:r>
        <w:t xml:space="preserve">Marvin ei löydä puhelintaan &gt;Syyt&gt; Hän on stressaantunut.</w:t>
      </w:r>
    </w:p>
    <w:p>
      <w:r>
        <w:rPr>
          <w:b/>
        </w:rPr>
        <w:t xml:space="preserve">Tulos</w:t>
      </w:r>
    </w:p>
    <w:p>
      <w:r>
        <w:t xml:space="preserve">Marvin ei löydä puhelintaan &gt;Syyt&gt; Marvin on huolissaan.</w:t>
      </w:r>
    </w:p>
    <w:p>
      <w:r>
        <w:rPr>
          <w:b/>
        </w:rPr>
        <w:t xml:space="preserve">Esimerkki 8.4640</w:t>
      </w:r>
    </w:p>
    <w:p>
      <w:r>
        <w:t xml:space="preserve">tarina: Bob päätti mennä puistoon. Puistossa häntä nukutti. Hän päätti ottaa päiväunet. Torkkuessaan monet palomuurahaiset purivat Bobia ympäri kehoa. Bob kiidätettiin ensiapuun ja hän jäi henkiin! valittu lause: Torkkuessaan monet palomuurahaiset purivat Bobia koko kehoon.</w:t>
      </w:r>
    </w:p>
    <w:p>
      <w:r>
        <w:rPr>
          <w:b/>
        </w:rPr>
        <w:t xml:space="preserve">Tulos</w:t>
      </w:r>
    </w:p>
    <w:p>
      <w:r>
        <w:t xml:space="preserve">Palomuurahaiset purevat Bobia &gt;Syyt&gt; Bob tuntee kipua.</w:t>
      </w:r>
    </w:p>
    <w:p>
      <w:r>
        <w:rPr>
          <w:b/>
        </w:rPr>
        <w:t xml:space="preserve">Tulos</w:t>
      </w:r>
    </w:p>
    <w:p>
      <w:r>
        <w:t xml:space="preserve">Tulimuurahaiset purevat Bobia &gt;Syyt&gt; Hän tuntee itsensä loukkaantuneeksi.</w:t>
      </w:r>
    </w:p>
    <w:p>
      <w:r>
        <w:rPr>
          <w:b/>
        </w:rPr>
        <w:t xml:space="preserve">Esimerkki 8.4641</w:t>
      </w:r>
    </w:p>
    <w:p>
      <w:r>
        <w:t xml:space="preserve">tarina: Olin maalaamassa autotalliani ja olin melkein valmis. Puhelimeni soi, ja kun kävin hakemassa sen, kaadoin maalin päälle. Punainen maali levisi koko valkoiselle matolleni. Yritin saada maalin pois ennen kuin se jähmettyi, mutta oli liian myöhäistä. Nyt minulla on oudon muotoinen punainen maalitahra uudessa matossani. valittu lause: Nyt minulla on uudessa matossani oudon muotoinen punainen maalitahra.</w:t>
      </w:r>
    </w:p>
    <w:p>
      <w:r>
        <w:rPr>
          <w:b/>
        </w:rPr>
        <w:t xml:space="preserve">Tulos</w:t>
      </w:r>
    </w:p>
    <w:p>
      <w:r>
        <w:t xml:space="preserve">Matossani on tahra &gt;Syyt&gt; Tunnen itseni vihaiseksi.</w:t>
      </w:r>
    </w:p>
    <w:p>
      <w:r>
        <w:rPr>
          <w:b/>
        </w:rPr>
        <w:t xml:space="preserve">Tulos</w:t>
      </w:r>
    </w:p>
    <w:p>
      <w:r>
        <w:t xml:space="preserve">Matossani on tahra &gt;Syyt&gt; Olen järkyttynyt.</w:t>
      </w:r>
    </w:p>
    <w:p>
      <w:r>
        <w:rPr>
          <w:b/>
        </w:rPr>
        <w:t xml:space="preserve">Esimerkki 8.4642</w:t>
      </w:r>
    </w:p>
    <w:p>
      <w:r>
        <w:t xml:space="preserve">tarina: Joseph unohti eräänä päivänä deodoranttinsa. Hänen ystävänsä Noah sanoi hänelle, että hän haisi pahalle! Joseph kaivoi jumppalaukkuaan toivoen löytävänsä jotain. Hän löysi vain pari herkullista piparminttua. Joseph oli iloinen, että ainakin hänen hengityksensä tuoksui hyvältä! valittu lause: Joseph kaivoi jumppakassiaan toivoen löytävänsä Jotain.</w:t>
      </w:r>
    </w:p>
    <w:p>
      <w:r>
        <w:rPr>
          <w:b/>
        </w:rPr>
        <w:t xml:space="preserve">Tulos</w:t>
      </w:r>
    </w:p>
    <w:p>
      <w:r>
        <w:t xml:space="preserve">Joseph tutki urheilukassiansa &gt;Syyt&gt; Joseph on onnellinen.</w:t>
      </w:r>
    </w:p>
    <w:p>
      <w:r>
        <w:rPr>
          <w:b/>
        </w:rPr>
        <w:t xml:space="preserve">Esimerkki 8.4643</w:t>
      </w:r>
    </w:p>
    <w:p>
      <w:r>
        <w:t xml:space="preserve">tarina: Fran oli todella rahaton. Hän alkoi tehdä kaikkensa saadakseen rahaa. Hänen oli saatava rahat kiinni. Hän teki kolmea työtä. Lopulta hän oli taloudellisesti hyvässä asemassa. valittu lause: Fran oli todella rahaton.</w:t>
      </w:r>
    </w:p>
    <w:p>
      <w:r>
        <w:rPr>
          <w:b/>
        </w:rPr>
        <w:t xml:space="preserve">Tulos</w:t>
      </w:r>
    </w:p>
    <w:p>
      <w:r>
        <w:t xml:space="preserve">Fran on rahaton &gt;Syyt&gt; Fran on huolissaan.</w:t>
      </w:r>
    </w:p>
    <w:p>
      <w:r>
        <w:rPr>
          <w:b/>
        </w:rPr>
        <w:t xml:space="preserve">Esimerkki 8.4644</w:t>
      </w:r>
    </w:p>
    <w:p>
      <w:r>
        <w:t xml:space="preserve">tarina: Nina kertoi Colleenille löytäneensä pienen mustan kissanpennun nimeltä Marie. Marie löydettiin vapisten ulkona valtavan 150-kiloisen koiran kanssa. Colleen muisti nähneensä edellisenä yönä unta mustasta kissasta. Molemmat ajattelivat sen olevan merkki. Niinpä Colleen antoi orvolle kissanpennulle Marielle rakastavan kodin. valittu lause: He molemmat luulivat sitä merkiksi.</w:t>
      </w:r>
    </w:p>
    <w:p>
      <w:r>
        <w:rPr>
          <w:b/>
        </w:rPr>
        <w:t xml:space="preserve">Tulos</w:t>
      </w:r>
    </w:p>
    <w:p>
      <w:r>
        <w:t xml:space="preserve">Nina ja Collen pitivät tapahtumia merkkinä &gt;Syyt&gt; Nina ja Colleen tuntevat olonsa hämmästyneiksi.</w:t>
      </w:r>
    </w:p>
    <w:p>
      <w:r>
        <w:rPr>
          <w:b/>
        </w:rPr>
        <w:t xml:space="preserve">Esimerkki 8.4645</w:t>
      </w:r>
    </w:p>
    <w:p>
      <w:r>
        <w:t xml:space="preserve">tarina: Jim meni ystävänsä luokse. Hän jäi sinne muutamaksi päiväksi. Kun Jim ajoi takaisin kotiin, hän tunsi, että jokin oli vialla. Kun hän meni huoneeseensa, hän huomasi, että hänen televisionsa oli kadonnut. Jim muisti, että hän oli jättänyt ikkunan lukitsematta. valittu lause: Kun Jim ajoi takaisin kotiin, hän tunsi, että jokin oli vialla.</w:t>
      </w:r>
    </w:p>
    <w:p>
      <w:r>
        <w:rPr>
          <w:b/>
        </w:rPr>
        <w:t xml:space="preserve">Tulos</w:t>
      </w:r>
    </w:p>
    <w:p>
      <w:r>
        <w:t xml:space="preserve">Jim tuntee, että jokin on vialla &gt;Syyt&gt; Jim on hermostunut.</w:t>
      </w:r>
    </w:p>
    <w:p>
      <w:r>
        <w:rPr>
          <w:b/>
        </w:rPr>
        <w:t xml:space="preserve">Esimerkki 8.4646</w:t>
      </w:r>
    </w:p>
    <w:p>
      <w:r>
        <w:t xml:space="preserve">tarina: Tänään meillä oli lumipäivä. Sain leikkiä lumessa. Rakensin lumiukon ja enkelin. Oli tosi kylmä. Nautin tänään lumileikeistä. valittu lause: Rakensin lumiukon ja enkelin.</w:t>
      </w:r>
    </w:p>
    <w:p>
      <w:r>
        <w:rPr>
          <w:b/>
        </w:rPr>
        <w:t xml:space="preserve">Tulos</w:t>
      </w:r>
    </w:p>
    <w:p>
      <w:r>
        <w:t xml:space="preserve">Rakennan lumiukon &gt;Syyt&gt; tunnen ylpeyttä.</w:t>
      </w:r>
    </w:p>
    <w:p>
      <w:r>
        <w:rPr>
          <w:b/>
        </w:rPr>
        <w:t xml:space="preserve">Tulos</w:t>
      </w:r>
    </w:p>
    <w:p>
      <w:r>
        <w:t xml:space="preserve">Rakennan lumiukon &gt;Syyt&gt; Tunnen itseni onnelliseksi.</w:t>
      </w:r>
    </w:p>
    <w:p>
      <w:r>
        <w:rPr>
          <w:b/>
        </w:rPr>
        <w:t xml:space="preserve">Esimerkki 8.4647</w:t>
      </w:r>
    </w:p>
    <w:p>
      <w:r>
        <w:t xml:space="preserve">tarina: Jamie aikoi istua alas ja syödä pannukakkuja. Mutta hän ei tiennyt, mitä siirappia kaataa. Jamie päätti kokeilla jokaista siirappia päättääkseen. Lopulta hän päätyi mansikkasiirappiin. Valitettavasti hänellä kesti liian kauan päättää, ja pannukakut jäähtyivät. valittu lause: Hän ei tiennyt, mitä siirappia kaataa.</w:t>
      </w:r>
    </w:p>
    <w:p>
      <w:r>
        <w:rPr>
          <w:b/>
        </w:rPr>
        <w:t xml:space="preserve">Tulos</w:t>
      </w:r>
    </w:p>
    <w:p>
      <w:r>
        <w:t xml:space="preserve">Hän ei tiedä, mitä siirappia kaataa &gt;Syyt&gt; Hän on hämmentynyt.</w:t>
      </w:r>
    </w:p>
    <w:p>
      <w:r>
        <w:rPr>
          <w:b/>
        </w:rPr>
        <w:t xml:space="preserve">Esimerkki 8.4648</w:t>
      </w:r>
    </w:p>
    <w:p>
      <w:r>
        <w:t xml:space="preserve">tarina: Sara oli viettämässä yötä poikaystävänsä kanssa. He olivat suunnitelleet paljon suutelua ja halailua. Sen sijaan Sara oli kipeä eikä voinut lopettaa yskimistä. Poikaystävä keitti hänelle kuumaa keittoa. Onneksi keitto sai hänet tuntemaan olonsa paljon paremmaksi hengailla. valittu lause: Sen sijaan Sara oli sairas eikä voinut lopettaa yskimistä.</w:t>
      </w:r>
    </w:p>
    <w:p>
      <w:r>
        <w:rPr>
          <w:b/>
        </w:rPr>
        <w:t xml:space="preserve">Tulos</w:t>
      </w:r>
    </w:p>
    <w:p>
      <w:r>
        <w:t xml:space="preserve">Sara on sairas &gt;Syyt&gt; Sara voi huonosti.</w:t>
      </w:r>
    </w:p>
    <w:p>
      <w:r>
        <w:rPr>
          <w:b/>
        </w:rPr>
        <w:t xml:space="preserve">Esimerkki 8.4649</w:t>
      </w:r>
    </w:p>
    <w:p>
      <w:r>
        <w:t xml:space="preserve">tarina: Eilen menimme pesäpallo-otteluun. Söimme maapähkinöitä ja joimme limsaa. Phillies oli häviöllä yhdeksännessä vuoroparissa. Sitten Ryan Howard löi kunnarin ja meni johtoon! Hyppäsimme ja hurrasimme, kun Phillies voitti pelin. valittu lause: Me hyppäsimme ja hurrasimme, kun Phillies voitti pelin.</w:t>
      </w:r>
    </w:p>
    <w:p>
      <w:r>
        <w:rPr>
          <w:b/>
        </w:rPr>
        <w:t xml:space="preserve">Tulos</w:t>
      </w:r>
    </w:p>
    <w:p>
      <w:r>
        <w:t xml:space="preserve">Phillies voitti &gt;Syyt&gt; Me tunnemme jännitystä. </w:t>
      </w:r>
    </w:p>
    <w:p>
      <w:r>
        <w:rPr>
          <w:b/>
        </w:rPr>
        <w:t xml:space="preserve">Esimerkki 8.4650</w:t>
      </w:r>
    </w:p>
    <w:p>
      <w:r>
        <w:t xml:space="preserve">tarina: Tim halusi ostaa uuden videopelin, joka oli hyvin suosittu. Hänellä ei ollut tarpeeksi rahaa ostaa peliä heti. Tim oli päättänyt ansaita rahaa ja teki ylimääräisiä kotitöitä. Timin äiti antoi hänelle ansaitsemansa rahat. Timillä oli lopulta tarpeeksi rahaa ja hän osti uuden videopelin. valittu lause: Timillä oli vihdoin tarpeeksi rahaa ja hän osti uuden videopelinsä.</w:t>
      </w:r>
    </w:p>
    <w:p>
      <w:r>
        <w:rPr>
          <w:b/>
        </w:rPr>
        <w:t xml:space="preserve">Tulos</w:t>
      </w:r>
    </w:p>
    <w:p>
      <w:r>
        <w:t xml:space="preserve">Tim sai vihdoin tarpeeksi rahaa äidiltään &gt;Syyt&gt; Hän on onnellinen.</w:t>
      </w:r>
    </w:p>
    <w:p>
      <w:r>
        <w:rPr>
          <w:b/>
        </w:rPr>
        <w:t xml:space="preserve">Esimerkki 8.4651</w:t>
      </w:r>
    </w:p>
    <w:p>
      <w:r>
        <w:t xml:space="preserve">tarina: Minulla oli hyvin kylmä. Laitoin peiton päälleni. Huopa ei riittänyt, sillä minulla oli yhä kylmä. Nousin ylös ja laitoin tossut jalkaan. Tunsin oloni paljon lämpimämmäksi. valittu lause: Tunsin itseni hyvin kylmäksi.</w:t>
      </w:r>
    </w:p>
    <w:p>
      <w:r>
        <w:rPr>
          <w:b/>
        </w:rPr>
        <w:t xml:space="preserve">Tulos</w:t>
      </w:r>
    </w:p>
    <w:p>
      <w:r>
        <w:t xml:space="preserve">Minulla on kylmä &gt;Syyt&gt; Minulla on epämukava olo(t)</w:t>
      </w:r>
    </w:p>
    <w:p>
      <w:r>
        <w:rPr>
          <w:b/>
        </w:rPr>
        <w:t xml:space="preserve">Esimerkki 8.4652</w:t>
      </w:r>
    </w:p>
    <w:p>
      <w:r>
        <w:t xml:space="preserve">tarina: Andrean isä pyysi häntä hakemaan polttopuita. Hän meni alakertaan ja sitten ulos. Takapihalla oli kasa puita. Hän otti muutaman tukin. Sitten hän toi ne sisälle. valittu lause: Andrean isä pyysi häntä hakemaan polttopuita.</w:t>
      </w:r>
    </w:p>
    <w:p>
      <w:r>
        <w:rPr>
          <w:b/>
        </w:rPr>
        <w:t xml:space="preserve">Tulos</w:t>
      </w:r>
    </w:p>
    <w:p>
      <w:r>
        <w:t xml:space="preserve">Andrean isä pyytää Andrealta polttopuita &gt;Syyt&gt; Andrea suuttuu (suuttuu).</w:t>
      </w:r>
    </w:p>
    <w:p>
      <w:r>
        <w:rPr>
          <w:b/>
        </w:rPr>
        <w:t xml:space="preserve">Esimerkki 8.4653</w:t>
      </w:r>
    </w:p>
    <w:p>
      <w:r>
        <w:t xml:space="preserve">tarina: Kerran isä päätti viedä perheen vuorille. Lapset istuivat vanhan armeijan kuorma-auton takapenkillä tuntikausia. He pystyttivät leirin ja keräsivät polttopuita. Tom lähti tutkimusmatkalle ja kuuli lähistöltä ison, kovaäänisen jyrinän. Hän luuli sen olevan leijona, hiipi pois ja näki, että se olikin ilves! valittu lause: Tom lähti tutkimusmatkalle ja kuuli lähistöltä ison, kovaäänisen karjuvan äänen.</w:t>
      </w:r>
    </w:p>
    <w:p>
      <w:r>
        <w:rPr>
          <w:b/>
        </w:rPr>
        <w:t xml:space="preserve">Tulos</w:t>
      </w:r>
    </w:p>
    <w:p>
      <w:r>
        <w:t xml:space="preserve">Tom kuulee kovaäänistä jyrinää &gt;Syyt&gt; Tom on huolissaan.</w:t>
      </w:r>
    </w:p>
    <w:p>
      <w:r>
        <w:rPr>
          <w:b/>
        </w:rPr>
        <w:t xml:space="preserve">Esimerkki 8.4654</w:t>
      </w:r>
    </w:p>
    <w:p>
      <w:r>
        <w:t xml:space="preserve">tarina: Tomin talon ulkopuolella satoi eräänä päivänä lunta. Tom tykkäsi leikkiä lumessa. Tom meni ulos. Tom leikki lumessa. Tom teki lumiukon. valittu lause: Tom meni ulos.</w:t>
      </w:r>
    </w:p>
    <w:p>
      <w:r>
        <w:rPr>
          <w:b/>
        </w:rPr>
        <w:t xml:space="preserve">Tulos</w:t>
      </w:r>
    </w:p>
    <w:p>
      <w:r>
        <w:t xml:space="preserve">Tom menee ulos &gt;Syyt&gt; Tom on onnellinen(t).</w:t>
      </w:r>
    </w:p>
    <w:p>
      <w:r>
        <w:rPr>
          <w:b/>
        </w:rPr>
        <w:t xml:space="preserve">Esimerkki 8.4655</w:t>
      </w:r>
    </w:p>
    <w:p>
      <w:r>
        <w:t xml:space="preserve">tarina: Tim on aina halunnut olla kirjailija. Koko lukion ajan hän kävi kehittyneitä englannin kursseja. Hän jatkoi yliopistossa ja perusti paikallisen koululehden. Lopulta Tim pääsi kuuluisaan toimittajakouluun. Kovan työn jälkeen hänestä tuli valtakunnallinen uutistoimittaja. valittu lause: Hän kävi koko lukion ajan englannin kielen syventäviä kursseja.</w:t>
      </w:r>
    </w:p>
    <w:p>
      <w:r>
        <w:rPr>
          <w:b/>
        </w:rPr>
        <w:t xml:space="preserve">Tulos</w:t>
      </w:r>
    </w:p>
    <w:p>
      <w:r>
        <w:t xml:space="preserve">Tim osallistuu englannin kielen jatkokursseille &gt;Syyt&gt; Tim on innoissaan.</w:t>
      </w:r>
    </w:p>
    <w:p>
      <w:r>
        <w:rPr>
          <w:b/>
        </w:rPr>
        <w:t xml:space="preserve">Esimerkki 8.4656</w:t>
      </w:r>
    </w:p>
    <w:p>
      <w:r>
        <w:t xml:space="preserve">tarina: Ostin vaimolleni uuden kaulakorun. Se oli ystävänpäivälahja. Hän piti siitä kovasti. Vaimoni kiitti minua monta kertaa ja teki minulle illallista. Olin iloinen, että vaimoni oli onnellinen. valittu lause: Olin iloinen, että vaimoni oli onnellinen.</w:t>
      </w:r>
    </w:p>
    <w:p>
      <w:r>
        <w:rPr>
          <w:b/>
        </w:rPr>
        <w:t xml:space="preserve">Tulos</w:t>
      </w:r>
    </w:p>
    <w:p>
      <w:r>
        <w:t xml:space="preserve">Olen iloinen &gt;Syyt&gt; Tunnen itseni onnelliseksi.</w:t>
      </w:r>
    </w:p>
    <w:p>
      <w:r>
        <w:rPr>
          <w:b/>
        </w:rPr>
        <w:t xml:space="preserve">Esimerkki 8.4657</w:t>
      </w:r>
    </w:p>
    <w:p>
      <w:r>
        <w:t xml:space="preserve">tarina: Billy pitää live-esityksistä. Hän meni katsomaan lempibändiään. Ulkona oli pitkä jono. Bändi oli todella sen arvoinen. Billy ei malttanut odottaa, että näkisi heidät uudestaan. valittu lause: Billy ei malttanut odottaa, että näkisi heidät uudelleen.</w:t>
      </w:r>
    </w:p>
    <w:p>
      <w:r>
        <w:rPr>
          <w:b/>
        </w:rPr>
        <w:t xml:space="preserve">Tulos</w:t>
      </w:r>
    </w:p>
    <w:p>
      <w:r>
        <w:t xml:space="preserve">Billy ei jaksa odottaa &gt;Syyt&gt; Billy on kärsimätön(t).</w:t>
      </w:r>
    </w:p>
    <w:p>
      <w:r>
        <w:rPr>
          <w:b/>
        </w:rPr>
        <w:t xml:space="preserve">Esimerkki 8.4658</w:t>
      </w:r>
    </w:p>
    <w:p>
      <w:r>
        <w:t xml:space="preserve">tarina: Anna halusi hedelmiä. Mutta hänen talossaan ei ollut yhtään! Hän meni takapihalle. Siellä hän veti muutaman banaanin puusta. Sitten hän meni sisälle ja söi hedelmänsä. valittu lause: Sitten hän meni sisälle ja söi hedelmänsä.</w:t>
      </w:r>
    </w:p>
    <w:p>
      <w:r>
        <w:rPr>
          <w:b/>
        </w:rPr>
        <w:t xml:space="preserve">Tulos</w:t>
      </w:r>
    </w:p>
    <w:p>
      <w:r>
        <w:t xml:space="preserve">Anna syö &gt;Syyt&gt; Anna tuntee olonsa täydeksi</w:t>
      </w:r>
    </w:p>
    <w:p>
      <w:r>
        <w:rPr>
          <w:b/>
        </w:rPr>
        <w:t xml:space="preserve">Esimerkki 8.4659</w:t>
      </w:r>
    </w:p>
    <w:p>
      <w:r>
        <w:t xml:space="preserve">tarina: Charlie oli ihastunut Bethiin ja halusi pyytää häntä kevättansseihin. Beth piti Charliesta, mutta hänellä oli jo tansseihin treffit. Charlie oli hermostunut kutsuessaan Bethiä tansseihin. Beth kertoi Charlielle, että Billy oli jo pyytänyt häntä tansseihin. Charlie pyysi sen sijaan Katea tansseihin, ja Kate suostui. valittu lause: Charlie oli ihastunut Bethiin ja halusi pyytää häntä kevättansseihin.</w:t>
      </w:r>
    </w:p>
    <w:p>
      <w:r>
        <w:rPr>
          <w:b/>
        </w:rPr>
        <w:t xml:space="preserve">Tulos</w:t>
      </w:r>
    </w:p>
    <w:p>
      <w:r>
        <w:t xml:space="preserve">Charlie kutsui ihastuksensa Bethin tansseihin &gt;Syyt&gt; Charlie on toiveikas.</w:t>
      </w:r>
    </w:p>
    <w:p>
      <w:r>
        <w:rPr>
          <w:b/>
        </w:rPr>
        <w:t xml:space="preserve">Esimerkki 8.4660</w:t>
      </w:r>
    </w:p>
    <w:p>
      <w:r>
        <w:t xml:space="preserve">tarina: Brian toivoi todella saavansa Pie Face -pelin joululahjaksi. Aina kun mainos tuli, hän kertoi siitä äidilleen. Hänen äitinsä etsi peliä kaikkialta. Pie Face -peli oli loppuunmyyty kaikissa kaupoissa, niin verkossa kuin muuallakin. Valitettavasti Brian ei saanut peliä sinä vuonna. valittu lause: Pie Face oli loppuunmyyty jokaisessa kaupassa, verkossa ja muualla.</w:t>
      </w:r>
    </w:p>
    <w:p>
      <w:r>
        <w:rPr>
          <w:b/>
        </w:rPr>
        <w:t xml:space="preserve">Tulos</w:t>
      </w:r>
    </w:p>
    <w:p>
      <w:r>
        <w:t xml:space="preserve">Pie Face on myyty loppuun kaupoista &gt;Syyt&gt; Brian on pettynyt.</w:t>
      </w:r>
    </w:p>
    <w:p>
      <w:r>
        <w:rPr>
          <w:b/>
        </w:rPr>
        <w:t xml:space="preserve">Tulos</w:t>
      </w:r>
    </w:p>
    <w:p>
      <w:r>
        <w:t xml:space="preserve">Pie Face on loppuunmyyty &gt;Syyt&gt; Brian on järkyttynyt.</w:t>
      </w:r>
    </w:p>
    <w:p>
      <w:r>
        <w:rPr>
          <w:b/>
        </w:rPr>
        <w:t xml:space="preserve">Tulos</w:t>
      </w:r>
    </w:p>
    <w:p>
      <w:r>
        <w:t xml:space="preserve">Pie Face on loppuunmyyty jokaisessa kaupassa &gt;Syyt&gt; Brian on pettynyt.</w:t>
      </w:r>
    </w:p>
    <w:p>
      <w:r>
        <w:rPr>
          <w:b/>
        </w:rPr>
        <w:t xml:space="preserve">Esimerkki 8.4661</w:t>
      </w:r>
    </w:p>
    <w:p>
      <w:r>
        <w:t xml:space="preserve">tarina: Mollylla ei ollut takkia. Hän kertoi äidilleen . Mollyn äiti teki hänelle takin. Molly rakasti uutta takkia. Hänen takkinsa oli tehty käsin ryysyistä. valittu lause: Hänen takkinsa oli tehty käsin ryysyistä.</w:t>
      </w:r>
    </w:p>
    <w:p>
      <w:r>
        <w:rPr>
          <w:b/>
        </w:rPr>
        <w:t xml:space="preserve">Tulos</w:t>
      </w:r>
    </w:p>
    <w:p>
      <w:r>
        <w:t xml:space="preserve">Hänen äitinsä on tehnyt hänen takkinsa käsityönä &gt;Syyt&gt; Hän tuntee rakkautta takkia kohtaan.</w:t>
      </w:r>
    </w:p>
    <w:p>
      <w:r>
        <w:rPr>
          <w:b/>
        </w:rPr>
        <w:t xml:space="preserve">Esimerkki 8.4662</w:t>
      </w:r>
    </w:p>
    <w:p>
      <w:r>
        <w:t xml:space="preserve">tarina: Charles huomasi muurahaisjonon liikkuvan keittiönsä lattialla. Hän osti hyönteismyrkkyä, mutta muurahaiset tulivat takaisin. Lopulta hän luovutti ja soitti tuholaistorjujalle. He tulivat ja hoitivat ongelman. Vaikka se oli kallista, Charles oli helpottunut. valittu lause: Lopulta hän luovutti ja soitti tuholaistorjujan.</w:t>
      </w:r>
    </w:p>
    <w:p>
      <w:r>
        <w:rPr>
          <w:b/>
        </w:rPr>
        <w:t xml:space="preserve">Tulos</w:t>
      </w:r>
    </w:p>
    <w:p>
      <w:r>
        <w:t xml:space="preserve">Charles luovuttaa &gt;Syyt&gt; Charles on pettynyt.</w:t>
      </w:r>
    </w:p>
    <w:p>
      <w:r>
        <w:rPr>
          <w:b/>
        </w:rPr>
        <w:t xml:space="preserve">Esimerkki 8.4663</w:t>
      </w:r>
    </w:p>
    <w:p>
      <w:r>
        <w:t xml:space="preserve">tarina: Martha rakasti leipoa keksejä. Hän teki erän suklaakeksitaikinaa. Hän pyöräytti taikinan palloksi ja laittoi ne leivottavaksi. Kahdenkymmenen minuutin kuluttua keksien tuoksu täytti talon. Keksit olivat täydellisesti paistettuja! valittu lause: Hän teki erän suklaakeksitaikinaa.</w:t>
      </w:r>
    </w:p>
    <w:p>
      <w:r>
        <w:rPr>
          <w:b/>
        </w:rPr>
        <w:t xml:space="preserve">Tulos</w:t>
      </w:r>
    </w:p>
    <w:p>
      <w:r>
        <w:t xml:space="preserve">Martha teki erän suklaakeksitaikinaa &gt;Syyt&gt; Martha tuntee olonsa aikaansaaduksi.</w:t>
      </w:r>
    </w:p>
    <w:p>
      <w:r>
        <w:rPr>
          <w:b/>
        </w:rPr>
        <w:t xml:space="preserve">Esimerkki 8.4664</w:t>
      </w:r>
    </w:p>
    <w:p>
      <w:r>
        <w:t xml:space="preserve">tarina: Kate sai kirjastossa uuden ystävän nimeltä Jan. He kävelivät kulmakaupalle ostamaan välipaloja. Jan osti myös tölkin limsaa. Jan räkäisi nauraessaan ja hänen nenästään tuli limsaa. He molemmat nauroivat, kun limsat valuivat hänen nenästään. valittu lause: Kate sai kirjastossa uuden ystävän nimeltä Jan.</w:t>
      </w:r>
    </w:p>
    <w:p>
      <w:r>
        <w:rPr>
          <w:b/>
        </w:rPr>
        <w:t xml:space="preserve">Tulos</w:t>
      </w:r>
    </w:p>
    <w:p>
      <w:r>
        <w:t xml:space="preserve">Kate saa uuden ystävän kirjastossa &gt;Syyt&gt; Kate on onnellinen.</w:t>
      </w:r>
    </w:p>
    <w:p>
      <w:r>
        <w:rPr>
          <w:b/>
        </w:rPr>
        <w:t xml:space="preserve">Tulos</w:t>
      </w:r>
    </w:p>
    <w:p>
      <w:r>
        <w:t xml:space="preserve">Kate saa uuden ystävän &gt;Syyt&gt; Kate on onnellinen(t).</w:t>
      </w:r>
    </w:p>
    <w:p>
      <w:r>
        <w:rPr>
          <w:b/>
        </w:rPr>
        <w:t xml:space="preserve">Esimerkki 8.4665</w:t>
      </w:r>
    </w:p>
    <w:p>
      <w:r>
        <w:t xml:space="preserve">tarina: Lia aloitti lukion uudessa koulussa. Häntä pelotti. Hän luuli, ettei kukaan pitäisi hänestä. Mutta kaikki oppilaat olivat ystävällisiä hänelle. Lia sai paljon ystäviä ensimmäisenä päivänä! valittu lause: Mutta kaikki oppilaat olivat ystävällisiä hänelle.</w:t>
      </w:r>
    </w:p>
    <w:p>
      <w:r>
        <w:rPr>
          <w:b/>
        </w:rPr>
        <w:t xml:space="preserve">Tulos</w:t>
      </w:r>
    </w:p>
    <w:p>
      <w:r>
        <w:t xml:space="preserve">Oppilaat ovat ystävällisiä Lialle &gt;Syyt&gt; Lia tuntee olonsa helpottuneeksi.</w:t>
      </w:r>
    </w:p>
    <w:p>
      <w:r>
        <w:rPr>
          <w:b/>
        </w:rPr>
        <w:t xml:space="preserve">Esimerkki 8.4666</w:t>
      </w:r>
    </w:p>
    <w:p>
      <w:r>
        <w:t xml:space="preserve">tarina: He ostivat illalliseksi kanaa, joka oli aivan liian mausteista. He yrittivät kuitenkin syödä kanaa. He tarvitsivat paljon juomaa, koska kana oli niin mausteista. Kanan syömisen jälkeen heillä molemmilla oli vatsakipu. Vatsakipujen takia he päättivät, etteivät enää koskaan syö mausteista. valittu lause: He yrittivät syödä kanaa joka tapauksessa.</w:t>
      </w:r>
    </w:p>
    <w:p>
      <w:r>
        <w:rPr>
          <w:b/>
        </w:rPr>
        <w:t xml:space="preserve">Tulos</w:t>
      </w:r>
    </w:p>
    <w:p>
      <w:r>
        <w:t xml:space="preserve">He yrittävät syödä kanaa &gt;Syyt&gt; He tuntevat olonsa sairaaksi.</w:t>
      </w:r>
    </w:p>
    <w:p>
      <w:r>
        <w:rPr>
          <w:b/>
        </w:rPr>
        <w:t xml:space="preserve">Esimerkki 8.4667</w:t>
      </w:r>
    </w:p>
    <w:p>
      <w:r>
        <w:t xml:space="preserve">tarina: Kaksi lasta katseli haluamaansa lelua. Toinen heistä tarttui siihen. Toinenkin lapsi tarttui siihen. Molemmat kiskoivat ja kiskoivat lelua. Opettaja käski heitä jakamaan, ja niin he tekivätkin. valittu lause: Opettaja käski heitä jakamaan, ja niin he tekivät.</w:t>
      </w:r>
    </w:p>
    <w:p>
      <w:r>
        <w:rPr>
          <w:b/>
        </w:rPr>
        <w:t xml:space="preserve">Tulos</w:t>
      </w:r>
    </w:p>
    <w:p>
      <w:r>
        <w:t xml:space="preserve">Opettaja käskee heitä jakamaan &gt;Syyt&gt; He tuntevat olonsa ärsyyntyneeksi.</w:t>
      </w:r>
    </w:p>
    <w:p>
      <w:r>
        <w:rPr>
          <w:b/>
        </w:rPr>
        <w:t xml:space="preserve">Esimerkki 8.4668</w:t>
      </w:r>
    </w:p>
    <w:p>
      <w:r>
        <w:t xml:space="preserve">tarina: 1 1/2-vuotias Johnny rakasti pitää takkinsa. Hän yritti pukea sen itse, mutta tarvitsi yleensä hieman apua. Hän sai yhden hihan helposti päälle. Hän pyöri ympäriinsä yrittäessään tarttua toiseen hihaan. Hänen äitinsä auttoi häntä tarttumaan takkiin, ja lopulta hän sai takkinsa päälle. valittu lause: 1 1/2-vuotias Johnny rakasti pukea takkinsa päälle.</w:t>
      </w:r>
    </w:p>
    <w:p>
      <w:r>
        <w:rPr>
          <w:b/>
        </w:rPr>
        <w:t xml:space="preserve">Tulos</w:t>
      </w:r>
    </w:p>
    <w:p>
      <w:r>
        <w:t xml:space="preserve">johnnyllä on takki &gt;Syyt&gt; johnny on onnellinen(t)</w:t>
      </w:r>
    </w:p>
    <w:p>
      <w:r>
        <w:rPr>
          <w:b/>
        </w:rPr>
        <w:t xml:space="preserve">Esimerkki 8.4669</w:t>
      </w:r>
    </w:p>
    <w:p>
      <w:r>
        <w:t xml:space="preserve">tarina: Sadie oli hiihtomatkalla vanhempiensa kanssa. Hänellä oli todella hauskaa päivän alkupuolella. Pian hän alkoi tuntea olonsa katkerasti kylmäksi. Hän yritti selvitä siitä, mutta se oli liian turhauttavaa. Lopulta hän luovutti ja päätti lopettaa hiihtämisen. valittu lause: Pian hän alkoi tuntea katkeraa kylmyyttä.</w:t>
      </w:r>
    </w:p>
    <w:p>
      <w:r>
        <w:rPr>
          <w:b/>
        </w:rPr>
        <w:t xml:space="preserve">Tulos</w:t>
      </w:r>
    </w:p>
    <w:p>
      <w:r>
        <w:t xml:space="preserve">Sadie alkaa tuntea katkeraa kylmyyttä &gt;Syyt&gt; Sadie tuntee turhautumista</w:t>
      </w:r>
    </w:p>
    <w:p>
      <w:r>
        <w:rPr>
          <w:b/>
        </w:rPr>
        <w:t xml:space="preserve">Esimerkki 8.4670</w:t>
      </w:r>
    </w:p>
    <w:p>
      <w:r>
        <w:t xml:space="preserve">tarina: Brad ja Emma lähtivät automatkalle. He pysähtyivät monille huoltoasemille syömään välipaloja. He ottivat myös valokuvia jokaisella osavaltion rajalla. He saivat paljon hyviä muistoja. Brad ja Emma pitivät road tripistä! valittu lause: Brad ja Emma lähtivät road tripille.</w:t>
      </w:r>
    </w:p>
    <w:p>
      <w:r>
        <w:rPr>
          <w:b/>
        </w:rPr>
        <w:t xml:space="preserve">Tulos</w:t>
      </w:r>
    </w:p>
    <w:p>
      <w:r>
        <w:t xml:space="preserve">Brad ja Emma lähtevät matkalle &gt;Syyt&gt; He ovat innoissaan.</w:t>
      </w:r>
    </w:p>
    <w:p>
      <w:r>
        <w:rPr>
          <w:b/>
        </w:rPr>
        <w:t xml:space="preserve">Esimerkki 8.4671</w:t>
      </w:r>
    </w:p>
    <w:p>
      <w:r>
        <w:t xml:space="preserve">tarina: Franilla on viisi ystävää. Eräänä päivänä hänen ystävänsä sanoivat, etteivät pidä hänestä. He pakottivat hänet hankkimaan uusia ystäviä. Viikon kuluttua Fran oli löytänyt uuden ystävän. Hän on paljon onnellisempi yhden uuden ystävänsä kanssa. valittu lause: Hän on paljon onnellisempi yhden uuden ystävänsä kanssa.</w:t>
      </w:r>
    </w:p>
    <w:p>
      <w:r>
        <w:rPr>
          <w:b/>
        </w:rPr>
        <w:t xml:space="preserve">Tulos</w:t>
      </w:r>
    </w:p>
    <w:p>
      <w:r>
        <w:t xml:space="preserve">Fran on onnellisempi uuden ystävänsä kanssa &gt;Syyt&gt; Fran tuntee itsensä onnelliseksi.</w:t>
      </w:r>
    </w:p>
    <w:p>
      <w:r>
        <w:rPr>
          <w:b/>
        </w:rPr>
        <w:t xml:space="preserve">Esimerkki 8.4672</w:t>
      </w:r>
    </w:p>
    <w:p>
      <w:r>
        <w:t xml:space="preserve">tarina: Angela rakasti helmiä paljon. Eräänä päivänä hän päätti alkaa kerätä niitä. Hän sai kuukaudessa satoja helmiä. Sen jälkeen monet ihmiset pelasivat Angelalle helmiä. Nyt Angelalla on kokoelmassaan tuhansia helmiä. valittu lause: Nyt Angelalla on kokoelmassaan tuhansia helmiä.</w:t>
      </w:r>
    </w:p>
    <w:p>
      <w:r>
        <w:rPr>
          <w:b/>
        </w:rPr>
        <w:t xml:space="preserve">Tulos</w:t>
      </w:r>
    </w:p>
    <w:p>
      <w:r>
        <w:t xml:space="preserve">Angelalla on kokoelmassaan tuhansia helmiä &gt;Syyt&gt; Angela on onnellinen.</w:t>
      </w:r>
    </w:p>
    <w:p>
      <w:r>
        <w:rPr>
          <w:b/>
        </w:rPr>
        <w:t xml:space="preserve">Esimerkki 8.4673</w:t>
      </w:r>
    </w:p>
    <w:p>
      <w:r>
        <w:t xml:space="preserve">tarina: Cindy heräsi myöhään. Cindy unohti läksynsä. Cindy pudotti ruokaa hameelleen. Hänen mielestään tämä oli kaikkien aikojen huonoin päivä. Hän pääsi kotiin ja hänen vanhempansa veivät hänet jäätelölle, eikä se ollut paha. valittu lause: Cindy heräsi myöhään.</w:t>
      </w:r>
    </w:p>
    <w:p>
      <w:r>
        <w:rPr>
          <w:b/>
        </w:rPr>
        <w:t xml:space="preserve">Tulos</w:t>
      </w:r>
    </w:p>
    <w:p>
      <w:r>
        <w:t xml:space="preserve">Cindy herää myöhään &gt;Syyt&gt; Cindy on huolissaan.</w:t>
      </w:r>
    </w:p>
    <w:p>
      <w:r>
        <w:rPr>
          <w:b/>
        </w:rPr>
        <w:t xml:space="preserve">Tulos</w:t>
      </w:r>
    </w:p>
    <w:p>
      <w:r>
        <w:t xml:space="preserve">Cindy heräsi myöhässä koulusta &gt;Syyt&gt; Cindy tuntee itsensä arvottomaksi.</w:t>
      </w:r>
    </w:p>
    <w:p>
      <w:r>
        <w:rPr>
          <w:b/>
        </w:rPr>
        <w:t xml:space="preserve">Esimerkki 8.4674</w:t>
      </w:r>
    </w:p>
    <w:p>
      <w:r>
        <w:t xml:space="preserve">tarina: Jerald halusi ostaa oman auton. Hän löysi haluamansa edullisen sedanin. Jerald osti sedanin. Seuraavana päivänä sedan ei käynnistynyt! Jerald sai mekaanikon korjaamaan autonsa. valittu lause: Jerald halusi ostaa oman auton.</w:t>
      </w:r>
    </w:p>
    <w:p>
      <w:r>
        <w:rPr>
          <w:b/>
        </w:rPr>
        <w:t xml:space="preserve">Tulos</w:t>
      </w:r>
    </w:p>
    <w:p>
      <w:r>
        <w:t xml:space="preserve">Jerald haluaa ostaa auton &gt;Syyt&gt; Jerald tuntee halun.</w:t>
      </w:r>
    </w:p>
    <w:p>
      <w:r>
        <w:rPr>
          <w:b/>
        </w:rPr>
        <w:t xml:space="preserve">Esimerkki 8.4675</w:t>
      </w:r>
    </w:p>
    <w:p>
      <w:r>
        <w:t xml:space="preserve">tarina: Kävin kalastamassa isäni kanssa, kun olin lapsi. Hän opetti minulle, miten koukku syötetään ja kala irrotetaan. Saimme paljon kaloja ja päästimme ne irti. Menimme kotiin tarinoita kerrottavaksi. Ihmiset ovat yllättyneitä kuullessaan, että osaan kalastaa. valittu lause: Menimme kotiin tarinoita kerrottavaksi.</w:t>
      </w:r>
    </w:p>
    <w:p>
      <w:r>
        <w:rPr>
          <w:b/>
        </w:rPr>
        <w:t xml:space="preserve">Tulos</w:t>
      </w:r>
    </w:p>
    <w:p>
      <w:r>
        <w:t xml:space="preserve">Menemme kotiin tarinoiden kanssa &gt;Syyt&gt; Olemme tyytyväisiä.</w:t>
      </w:r>
    </w:p>
    <w:p>
      <w:r>
        <w:rPr>
          <w:b/>
        </w:rPr>
        <w:t xml:space="preserve">Esimerkki 8.4676</w:t>
      </w:r>
    </w:p>
    <w:p>
      <w:r>
        <w:t xml:space="preserve">tarina: Löysin kirjan pikkutytöille. Se oli täynnä prinsessatarinoita. Vein sen kotiin ja luin sitä tyttärelleni joka ilta. Hän oli innoissaan seikkailuista. Hän pyysi minua lukemaan uuden tarinan joka ilta. valittu lause: Vein sen kotiin ja luin sitä tyttärelleni joka ilta.</w:t>
      </w:r>
    </w:p>
    <w:p>
      <w:r>
        <w:rPr>
          <w:b/>
        </w:rPr>
        <w:t xml:space="preserve">Tulos</w:t>
      </w:r>
    </w:p>
    <w:p>
      <w:r>
        <w:t xml:space="preserve">Luin kirjan tyttärelleni &gt;Syyt&gt; Tyttäreni innostui kirjasta</w:t>
      </w:r>
    </w:p>
    <w:p>
      <w:r>
        <w:rPr>
          <w:b/>
        </w:rPr>
        <w:t xml:space="preserve">Esimerkki 8.4677</w:t>
      </w:r>
    </w:p>
    <w:p>
      <w:r>
        <w:t xml:space="preserve">tarina: Lapset menivät ulos sateeseen. Heistä tulee hyvin märkiä. Yhdelle lapsista tuli liian kylmä. Lapset menivät takaisin sisälle. He kaikki kuivuivat. valittu lause: He kaikki kuivuivat.</w:t>
      </w:r>
    </w:p>
    <w:p>
      <w:r>
        <w:rPr>
          <w:b/>
        </w:rPr>
        <w:t xml:space="preserve">Tulos</w:t>
      </w:r>
    </w:p>
    <w:p>
      <w:r>
        <w:t xml:space="preserve">Lapset kuivuvat &gt;Syyt&gt; Lapset ovat onnellisia.</w:t>
      </w:r>
    </w:p>
    <w:p>
      <w:r>
        <w:rPr>
          <w:b/>
        </w:rPr>
        <w:t xml:space="preserve">Esimerkki 8.4678</w:t>
      </w:r>
    </w:p>
    <w:p>
      <w:r>
        <w:t xml:space="preserve">tarina: Tänään housuni repesivät. Päätin ommella revenneen sauman kiinni. Luulin tehneeni hienoa työtä. Sauma repesi taas. Päätin hankkia uudet housut. valittu lause: Tänään housuni repesivät.</w:t>
      </w:r>
    </w:p>
    <w:p>
      <w:r>
        <w:rPr>
          <w:b/>
        </w:rPr>
        <w:t xml:space="preserve">Tulos</w:t>
      </w:r>
    </w:p>
    <w:p>
      <w:r>
        <w:t xml:space="preserve">Housuni repeävät &gt;Syyt&gt; Minua ärsyttää.</w:t>
      </w:r>
    </w:p>
    <w:p>
      <w:r>
        <w:rPr>
          <w:b/>
        </w:rPr>
        <w:t xml:space="preserve">Esimerkki 8.4679</w:t>
      </w:r>
    </w:p>
    <w:p>
      <w:r>
        <w:t xml:space="preserve">tarina: Butters oli hyvin kaunis kissa, mutta se oli myös hyvin utelias. Eräänä päivänä se hiipi ulos talostaan avoimesta ovesta. Se vietti koko päivän ulkona katsellen ja tutkien. Kun se halusi palata lämpimään taloonsa, ovi oli kiinni! Se oli hyvin kiitollinen, kun omistaja huomasi sen ja päästi sen takaisin sisään. valittu lause: Se vietti koko päivän ulkona katsellen ympärilleen ja tutkien.</w:t>
      </w:r>
    </w:p>
    <w:p>
      <w:r>
        <w:rPr>
          <w:b/>
        </w:rPr>
        <w:t xml:space="preserve">Tulos</w:t>
      </w:r>
    </w:p>
    <w:p>
      <w:r>
        <w:t xml:space="preserve">Butters viettää koko päivän ulkona &gt;Syyt&gt; Butters tuntee kylmää.</w:t>
      </w:r>
    </w:p>
    <w:p>
      <w:r>
        <w:rPr>
          <w:b/>
        </w:rPr>
        <w:t xml:space="preserve">Esimerkki 8.4680</w:t>
      </w:r>
    </w:p>
    <w:p>
      <w:r>
        <w:t xml:space="preserve">tarina: Red oli tekemässä päivällistä perheelleen. Hän ei tiennyt, mitä kokata! Hän yritti tehdä pizzaa. Pizza paloi uunissa! Hän tilasi kiinalaista ruokaa, ja kaikki olivat tyytyväisiä! valittu lause: Hän tilasi kiinalaista ja kaikki olivat onnellisia!</w:t>
      </w:r>
    </w:p>
    <w:p>
      <w:r>
        <w:rPr>
          <w:b/>
        </w:rPr>
        <w:t xml:space="preserve">Tulos</w:t>
      </w:r>
    </w:p>
    <w:p>
      <w:r>
        <w:t xml:space="preserve">Hän tilaa kiinalaista ruokaa &gt;Syyt&gt; Kaikki ovat onnellisia.</w:t>
      </w:r>
    </w:p>
    <w:p>
      <w:r>
        <w:rPr>
          <w:b/>
        </w:rPr>
        <w:t xml:space="preserve">Tulos</w:t>
      </w:r>
    </w:p>
    <w:p>
      <w:r>
        <w:t xml:space="preserve">Kaikki ovat onnellisia &gt;Syyt&gt; Kaikilla on hyvä olo(t).</w:t>
      </w:r>
    </w:p>
    <w:p>
      <w:r>
        <w:rPr>
          <w:b/>
        </w:rPr>
        <w:t xml:space="preserve">Tulos</w:t>
      </w:r>
    </w:p>
    <w:p>
      <w:r>
        <w:t xml:space="preserve">Kaikki ovat onnellisia &gt;Syyt&gt; Kaikki tuntevat itsensä onnelliseksi.</w:t>
      </w:r>
    </w:p>
    <w:p>
      <w:r>
        <w:rPr>
          <w:b/>
        </w:rPr>
        <w:t xml:space="preserve">Esimerkki 8.4681</w:t>
      </w:r>
    </w:p>
    <w:p>
      <w:r>
        <w:t xml:space="preserve">tarina: Beth rakasti kenkiä. Hän kävi joka viikko kenkäostoksilla. Hän päätti mennä uuteen ostoskeskukseen ostamaan kenkiä. Hän huomasi, että tässä ostoskeskuksessa oli todella suuri valikoima. Hän löysi uudet lempikenkänsä tästä ostoskeskuksesta. valittu lause: Hän löysi uuden lempikenkäparinsa tästä ostoskeskuksesta.</w:t>
      </w:r>
    </w:p>
    <w:p>
      <w:r>
        <w:rPr>
          <w:b/>
        </w:rPr>
        <w:t xml:space="preserve">Tulos</w:t>
      </w:r>
    </w:p>
    <w:p>
      <w:r>
        <w:t xml:space="preserve">Beth löytää kengät &gt;Syyt&gt; Beth on onnellinen(t).</w:t>
      </w:r>
    </w:p>
    <w:p>
      <w:r>
        <w:rPr>
          <w:b/>
        </w:rPr>
        <w:t xml:space="preserve">Esimerkki 8.4682</w:t>
      </w:r>
    </w:p>
    <w:p>
      <w:r>
        <w:t xml:space="preserve">tarina: Miranda oli matkalla töihin. Hän siemaili suurta kupillista kahvia. Yhtäkkiä hänen autonsa törmäsi kuoppaan. Kahvi valui hänen valkoiselle paidalleen. Hänen oli mentävä kotiin vaihtamaan vaatteet. valittu lause: Hänen oli mentävä kotiin vaihtamaan vaatteet.</w:t>
      </w:r>
    </w:p>
    <w:p>
      <w:r>
        <w:rPr>
          <w:b/>
        </w:rPr>
        <w:t xml:space="preserve">Tulos</w:t>
      </w:r>
    </w:p>
    <w:p>
      <w:r>
        <w:t xml:space="preserve">Miranda meni kotiin seuraavaksi vaihtamaan vaatteet &gt;Syyt&gt; Miranda on onnellinen(t).</w:t>
      </w:r>
    </w:p>
    <w:p>
      <w:r>
        <w:rPr>
          <w:b/>
        </w:rPr>
        <w:t xml:space="preserve">Esimerkki 8.4683</w:t>
      </w:r>
    </w:p>
    <w:p>
      <w:r>
        <w:t xml:space="preserve">tarina: Karen kasvatti itse vihanneksia puutarhassaan. Hän halusi myydä niitä, mutta kukaan ei halunnut tavallisia vihanneksia. Hän päätti yrittää myydä coleslaw-salaattia naapureilleen. He ostivat sen heti! Karen on laajentanut puutarhaansa ja myy nyt coleslaw'ta kokopäiväisesti! valittu lause: Hän halusi myydä niitä, mutta kukaan ei halunnut tavallisia vihanneksia.</w:t>
      </w:r>
    </w:p>
    <w:p>
      <w:r>
        <w:rPr>
          <w:b/>
        </w:rPr>
        <w:t xml:space="preserve">Tulos</w:t>
      </w:r>
    </w:p>
    <w:p>
      <w:r>
        <w:t xml:space="preserve">Karenilla on oma puutarha, jossa hän voi myydä vihanneksia &gt;Syyt&gt; Hän on onnellinen.</w:t>
      </w:r>
    </w:p>
    <w:p>
      <w:r>
        <w:rPr>
          <w:b/>
        </w:rPr>
        <w:t xml:space="preserve">Esimerkki 8.4684</w:t>
      </w:r>
    </w:p>
    <w:p>
      <w:r>
        <w:t xml:space="preserve">tarina: Tänään Damion aikoi nukkua pitkään. Hänen vaimollaan oli muita suunnitelmia ja hän herätti hänet. Hän levitti vaatteet, jotka hän halusi Damionin pukevan päälleen. Damion pukeutui ja valmistautui hänen suunnitelmiinsa. Hän vei Damionin ravintolaan tämän syntymäpäivänä. valittu lause: Hän pukeutui ja valmistautui hänen suunnitelmiinsa.</w:t>
      </w:r>
    </w:p>
    <w:p>
      <w:r>
        <w:rPr>
          <w:b/>
        </w:rPr>
        <w:t xml:space="preserve">Tulos</w:t>
      </w:r>
    </w:p>
    <w:p>
      <w:r>
        <w:t xml:space="preserve">Damion pukeutui vaimonsa vuoksi &gt;Syyt&gt; hän on onnellinen.</w:t>
      </w:r>
    </w:p>
    <w:p>
      <w:r>
        <w:rPr>
          <w:b/>
        </w:rPr>
        <w:t xml:space="preserve">Esimerkki 8.4685</w:t>
      </w:r>
    </w:p>
    <w:p>
      <w:r>
        <w:t xml:space="preserve">tarina: Äiti ja vauva halusivat mennä ostoskeskuksen leikkipaikalle. He menivät ostoskeskukseen. He leikkivät leikkipaikassa. Heillä oli hyvin hauskaa. Äiti päätti mennä takaisin ensi viikolla. valittu lause: He menivät ostoskeskukseen.</w:t>
      </w:r>
    </w:p>
    <w:p>
      <w:r>
        <w:rPr>
          <w:b/>
        </w:rPr>
        <w:t xml:space="preserve">Tulos</w:t>
      </w:r>
    </w:p>
    <w:p>
      <w:r>
        <w:t xml:space="preserve">Äiti ja vauva menevät ostoskeskukseen &gt;Syyt&gt; Äiti ja vauva ovat onnellisia.</w:t>
      </w:r>
    </w:p>
    <w:p>
      <w:r>
        <w:rPr>
          <w:b/>
        </w:rPr>
        <w:t xml:space="preserve">Esimerkki 8.4686</w:t>
      </w:r>
    </w:p>
    <w:p>
      <w:r>
        <w:t xml:space="preserve">tarina: Odotin isääni hakemaan minut koulun jälkeisestä ohjelmasta. Sain häneltä puhelun ja sain tietää, ettei hän voi hakea minua. Opettajani, joka ajoi päälleni, pysähtyi. Hän tarjosi minulle kyydin kotiin. Hyväksyin hänen tarjouksensa ja pääsin lopulta nopeasti kotiin. valittu lause: Odotin, että isäni hakisi minut koulun jälkeisestä ohjelmasta.</w:t>
      </w:r>
    </w:p>
    <w:p>
      <w:r>
        <w:rPr>
          <w:b/>
        </w:rPr>
        <w:t xml:space="preserve">Tulos</w:t>
      </w:r>
    </w:p>
    <w:p>
      <w:r>
        <w:t xml:space="preserve">Odotan &gt;Syyt&gt; Tunnen itseni kärsivälliseksi.</w:t>
      </w:r>
    </w:p>
    <w:p>
      <w:r>
        <w:rPr>
          <w:b/>
        </w:rPr>
        <w:t xml:space="preserve">Esimerkki 8.4687</w:t>
      </w:r>
    </w:p>
    <w:p>
      <w:r>
        <w:t xml:space="preserve">tarina: Jake oli kirpputorimyynnissä. Hän löysi viulun, josta piti. Hän osti sen kohtuulliseen hintaan. Kotiin päästyään hän meni nettiin. Se osoittautui paljon arvokkaammaksi. valittu lause: Hän osti sen kohtuulliseen hintaan.</w:t>
      </w:r>
    </w:p>
    <w:p>
      <w:r>
        <w:rPr>
          <w:b/>
        </w:rPr>
        <w:t xml:space="preserve">Tulos</w:t>
      </w:r>
    </w:p>
    <w:p>
      <w:r>
        <w:t xml:space="preserve">Jake ostaa viulun &gt;Syyt&gt; Jake on onnellinen(t).</w:t>
      </w:r>
    </w:p>
    <w:p>
      <w:r>
        <w:rPr>
          <w:b/>
        </w:rPr>
        <w:t xml:space="preserve">Esimerkki 8.4688</w:t>
      </w:r>
    </w:p>
    <w:p>
      <w:r>
        <w:t xml:space="preserve">tarina: Nate ja minä menimme hänen vanhempiensa luokse. Hän halusi näyttää minulle, että hän oli hyvä jalkapallossa. Hän otti pallon kellarista ja alkoi jongleerata sillä. Kerran hän ei osunut palloon, liukastui ja kaatui maahan. Pilkkaamme häntä vielä tänäkin päivänä. valittu lause: Hän ei osunut kerran palloon, liukastui ja kaatui maahan.</w:t>
      </w:r>
    </w:p>
    <w:p>
      <w:r>
        <w:rPr>
          <w:b/>
        </w:rPr>
        <w:t xml:space="preserve">Tulos</w:t>
      </w:r>
    </w:p>
    <w:p>
      <w:r>
        <w:t xml:space="preserve">Nate liukastui ja kaatui &gt;Syyt&gt; Olemme huvittuneita</w:t>
      </w:r>
    </w:p>
    <w:p>
      <w:r>
        <w:rPr>
          <w:b/>
        </w:rPr>
        <w:t xml:space="preserve">Tulos</w:t>
      </w:r>
    </w:p>
    <w:p>
      <w:r>
        <w:t xml:space="preserve">Nate kaatuu &gt;Syyt&gt; Nate tuntee kipua.</w:t>
      </w:r>
    </w:p>
    <w:p>
      <w:r>
        <w:rPr>
          <w:b/>
        </w:rPr>
        <w:t xml:space="preserve">Esimerkki 8.4689</w:t>
      </w:r>
    </w:p>
    <w:p>
      <w:r>
        <w:t xml:space="preserve">tarina: Ana pudotti iPodinsa vessanpönttöön. Hän kalasti sen heti esiin. Sitten hän laittoi sen riisikulhoon. Hän antoi sen olla siellä yön yli. Onneksi se toimi taas aamulla! valittu lause: Ana pudotti iPodinsa vessanpönttöön.</w:t>
      </w:r>
    </w:p>
    <w:p>
      <w:r>
        <w:rPr>
          <w:b/>
        </w:rPr>
        <w:t xml:space="preserve">Tulos</w:t>
      </w:r>
    </w:p>
    <w:p>
      <w:r>
        <w:t xml:space="preserve">Ana pudottaa iPodinsa vessanpönttöön &gt;Syyt&gt; Ana tuntee katumusta.</w:t>
      </w:r>
    </w:p>
    <w:p>
      <w:r>
        <w:rPr>
          <w:b/>
        </w:rPr>
        <w:t xml:space="preserve">Esimerkki 8.4690</w:t>
      </w:r>
    </w:p>
    <w:p>
      <w:r>
        <w:t xml:space="preserve">tarina: Oliverista tuntui kuin hän olisi viettänyt tunteja karamellien purkamisessa. Mutta se olisi hänen aikansa ja vaivansa arvoista. Hänen äitinsä oli tekemässä karamelliomenoita, kun hän sai ne kaikki auki. Hän kastoi omenat sulaan kinuskiin. Hän sai syödä yhden heti palkinnoksi kovasta työstään. valittu lause: Hän kastoi omenat sulaan kinuskiin.</w:t>
      </w:r>
    </w:p>
    <w:p>
      <w:r>
        <w:rPr>
          <w:b/>
        </w:rPr>
        <w:t xml:space="preserve">Tulos</w:t>
      </w:r>
    </w:p>
    <w:p>
      <w:r>
        <w:t xml:space="preserve">Hän kastaa omenat sulaan kinuskiin &gt;Syyt&gt; Hänellä on nälkä.</w:t>
      </w:r>
    </w:p>
    <w:p>
      <w:r>
        <w:rPr>
          <w:b/>
        </w:rPr>
        <w:t xml:space="preserve">Esimerkki 8.4691</w:t>
      </w:r>
    </w:p>
    <w:p>
      <w:r>
        <w:t xml:space="preserve">tarina: Olin juonut muutaman drinkin liikaa juhlissa. Minusta tuli vähemmän estynyt ajan myötä. Lopulta löysin itseni tanssimasta pöydällä ystävieni kanssa. Aloin laulaa äänekkäästi ja väärin. Mieheni suostutteli minut menemään kotiin ja nukkumaan sen pois. valittu lause: Mieheni suostutteli minut menemään kotiin ja nukkumaan yöni pois.</w:t>
      </w:r>
    </w:p>
    <w:p>
      <w:r>
        <w:rPr>
          <w:b/>
        </w:rPr>
        <w:t xml:space="preserve">Tulos</w:t>
      </w:r>
    </w:p>
    <w:p>
      <w:r>
        <w:t xml:space="preserve">Mieheni vakuuttaa minut menemään kotiin &gt;Syyt&gt; Tunnen itseni vakuuttuneeksi.</w:t>
      </w:r>
    </w:p>
    <w:p>
      <w:r>
        <w:rPr>
          <w:b/>
        </w:rPr>
        <w:t xml:space="preserve">Esimerkki 8.4692</w:t>
      </w:r>
    </w:p>
    <w:p>
      <w:r>
        <w:t xml:space="preserve">tarina: Kim meni Rojo-ravintolaan työkavereidensa kanssa. Hän oli tyytyväinen, että hinnat näyttivät yllättävän edullisilta. Kun ruoka saapui, annokset näyttivät lasten aterioilta. Kim söi ruokansa ja nautti siitä kovasti. Hänellä oli nälkä taas alle 2 tuntia myöhemmin. valittu lause: Kim söi ruokansa ja nautti siitä kovasti.</w:t>
      </w:r>
    </w:p>
    <w:p>
      <w:r>
        <w:rPr>
          <w:b/>
        </w:rPr>
        <w:t xml:space="preserve">Tulos</w:t>
      </w:r>
    </w:p>
    <w:p>
      <w:r>
        <w:t xml:space="preserve">Kim syö ruokansa &gt;Syyt&gt; Hän tuntee nautintoa.</w:t>
      </w:r>
    </w:p>
    <w:p>
      <w:r>
        <w:rPr>
          <w:b/>
        </w:rPr>
        <w:t xml:space="preserve">Esimerkki 8.4693</w:t>
      </w:r>
    </w:p>
    <w:p>
      <w:r>
        <w:t xml:space="preserve">tarina: Billy ja Susan päättivät eräänä päivänä mennä vesiputouksille. He pakkasivat lounaan ja uimapuvut autoon. Koko matkan ajan he olivat yhä innostuneempia. Kun he saapuivat puistoon, he kiipesivät putouksille. Heillä oli kaunista aikaa uida sinä päivänä. valittu lause: Heillä oli kaunista aikaa uida sinä päivänä.</w:t>
      </w:r>
    </w:p>
    <w:p>
      <w:r>
        <w:rPr>
          <w:b/>
        </w:rPr>
        <w:t xml:space="preserve">Tulos</w:t>
      </w:r>
    </w:p>
    <w:p>
      <w:r>
        <w:t xml:space="preserve">Billyllä ja Susanilla on kaunista aikaa uida tuona päivänä &gt;Syyt&gt; Billy ja Susan ovat onnellisia.</w:t>
      </w:r>
    </w:p>
    <w:p>
      <w:r>
        <w:rPr>
          <w:b/>
        </w:rPr>
        <w:t xml:space="preserve">Esimerkki 8.4694</w:t>
      </w:r>
    </w:p>
    <w:p>
      <w:r>
        <w:t xml:space="preserve">tarina: Steve päätti ajaa pyörällään talossa. Vanhempien ollessa poissa hän sai idean. Hän toi pyöränsä sisälle ja vei sen yläkertaan. Seuraavaksi hän laittoi kypärän päähänsä ja lähti ajamaan alakertaan. Vanhemmat saivat hänet kiinni ja hän sai kotiarestia. valittu lause: Seuraavaksi hän laittoi kypärän päähänsä ja ajoi alakertaan.</w:t>
      </w:r>
    </w:p>
    <w:p>
      <w:r>
        <w:rPr>
          <w:b/>
        </w:rPr>
        <w:t xml:space="preserve">Tulos</w:t>
      </w:r>
    </w:p>
    <w:p>
      <w:r>
        <w:t xml:space="preserve">Hän laittaa kypärän päähänsä &gt;Syyt&gt; Hän tuntee olonsa turvalliseksi.</w:t>
      </w:r>
    </w:p>
    <w:p>
      <w:r>
        <w:rPr>
          <w:b/>
        </w:rPr>
        <w:t xml:space="preserve">Esimerkki 8.4695</w:t>
      </w:r>
    </w:p>
    <w:p>
      <w:r>
        <w:t xml:space="preserve">tarina: Susie näki eräänä päivänä puistossa jonkun lennättävän leijaa. Hän pyysi heti äitiään ostamaan sellaisen. Hän jopa tarjoutui vapaaehtoiseksi tekemään ylimääräisiä kotitöitä viikon ajan. Susien äiti vei hänet valitsemaan haluamansa leijan. Hän päätti valita violetin, joka näytti jättiläiskalmarilta. valittu lause: Susie ilmoittautui jopa vapaaehtoiseksi tekemään ylimääräisiä kotitöitä viikon ajan.</w:t>
      </w:r>
    </w:p>
    <w:p>
      <w:r>
        <w:rPr>
          <w:b/>
        </w:rPr>
        <w:t xml:space="preserve">Tulos</w:t>
      </w:r>
    </w:p>
    <w:p>
      <w:r>
        <w:t xml:space="preserve">Susie ilmoittautuu vapaaehtoiseksi kotitöihin &gt;Syyt&gt; Susien äiti yllättyy.</w:t>
      </w:r>
    </w:p>
    <w:p>
      <w:r>
        <w:rPr>
          <w:b/>
        </w:rPr>
        <w:t xml:space="preserve">Esimerkki 8.4696</w:t>
      </w:r>
    </w:p>
    <w:p>
      <w:r>
        <w:t xml:space="preserve">tarina: Ann oli kotona sairaana. Hänen ystävänsä Sally tuli käymään. He leikkivät yhdessä. Sally sairastui Annista. Nyt Ann tulee käymään Sallyn luona. valittu lause: Nyt Ann tulee käymään Sallyn luona.</w:t>
      </w:r>
    </w:p>
    <w:p>
      <w:r>
        <w:rPr>
          <w:b/>
        </w:rPr>
        <w:t xml:space="preserve">Tulos</w:t>
      </w:r>
    </w:p>
    <w:p>
      <w:r>
        <w:t xml:space="preserve">Ann vierailee Sallyn luona &gt;Syy&gt; Sally on onnellinen(t)</w:t>
      </w:r>
    </w:p>
    <w:p>
      <w:r>
        <w:rPr>
          <w:b/>
        </w:rPr>
        <w:t xml:space="preserve">Esimerkki 8.4697</w:t>
      </w:r>
    </w:p>
    <w:p>
      <w:r>
        <w:t xml:space="preserve">tarina: Kun sijainen tuli luokkaan, hän katsoi meitä. Hän ei vaivautunut tervehtimään ja pyysi meitä ottamaan kotitehtävät esiin. Hän otti ne ja päätti antaa meille paketin. Emme täyttäneet sitä, koska se kattoi materiaalia, jota emme olleet käsitelleet. Hän päätti pitää tunnin, kunnes kaikki olivat saaneet sen valmiiksi. valittu lause: Hän päätyi pitämään oppitunnin, kunnes me kaikki olimme suorittaneet sen loppuun.</w:t>
      </w:r>
    </w:p>
    <w:p>
      <w:r>
        <w:rPr>
          <w:b/>
        </w:rPr>
        <w:t xml:space="preserve">Tulos</w:t>
      </w:r>
    </w:p>
    <w:p>
      <w:r>
        <w:t xml:space="preserve">Sijainen pitää luokkaa pystyssä &gt;Syyt&gt; Luokka tuntee itsensä ärsyyntyneeksi.</w:t>
      </w:r>
    </w:p>
    <w:p>
      <w:r>
        <w:rPr>
          <w:b/>
        </w:rPr>
        <w:t xml:space="preserve">Esimerkki 8.4698</w:t>
      </w:r>
    </w:p>
    <w:p>
      <w:r>
        <w:t xml:space="preserve">tarina: Kate valittiin koulun näytelmään. Hän sairastui flunssaan viikkoa ennen näytelmää. Kate oli huolissaan siitä, että hän jättäisi näytelmän väliin. Hän meni lääkäriin ja sai rokotteen. Kate parani ajoissa ennen näytelmää. valittu lause: Kate parani ajoissa ennen näytelmää.</w:t>
      </w:r>
    </w:p>
    <w:p>
      <w:r>
        <w:rPr>
          <w:b/>
        </w:rPr>
        <w:t xml:space="preserve">Tulos</w:t>
      </w:r>
    </w:p>
    <w:p>
      <w:r>
        <w:t xml:space="preserve">Kate voi paremmin ennen näytelmää &gt;Syyt&gt; Kate tuntee olonsa helpotetuksi</w:t>
      </w:r>
    </w:p>
    <w:p>
      <w:r>
        <w:rPr>
          <w:b/>
        </w:rPr>
        <w:t xml:space="preserve">Tulos</w:t>
      </w:r>
    </w:p>
    <w:p>
      <w:r>
        <w:t xml:space="preserve">Kate voi paremmin ajoissa ennen näytelmää &gt;Syyt&gt; Kate on iloinen (iloiset)</w:t>
      </w:r>
    </w:p>
    <w:p>
      <w:r>
        <w:rPr>
          <w:b/>
        </w:rPr>
        <w:t xml:space="preserve">Tulos</w:t>
      </w:r>
    </w:p>
    <w:p>
      <w:r>
        <w:t xml:space="preserve">Kate toipuu ajoissa näytelmää varten &gt;Syyt&gt; Kate tuntee helpotusta.</w:t>
      </w:r>
    </w:p>
    <w:p>
      <w:r>
        <w:rPr>
          <w:b/>
        </w:rPr>
        <w:t xml:space="preserve">Esimerkki 8.4699</w:t>
      </w:r>
    </w:p>
    <w:p>
      <w:r>
        <w:t xml:space="preserve">tarina: Eräänä päivänä kolmasluokkalaiset pääsivät retkelle. He nousivat isoon, keltaiseen bussiin ja ajoivat taidemuseoon. Oppilaat näkivät paljon maalauksia ja monenlaista taidetta. He saivat jopa syödä lounasta ulkona sijaitsevassa veistospuutarhassa! Lounaan jälkeen lapset menivät kotiin. valittu lause: He nousivat isoon, keltaiseen bussiin ja ajoivat taidemuseoon.</w:t>
      </w:r>
    </w:p>
    <w:p>
      <w:r>
        <w:rPr>
          <w:b/>
        </w:rPr>
        <w:t xml:space="preserve">Tulos</w:t>
      </w:r>
    </w:p>
    <w:p>
      <w:r>
        <w:t xml:space="preserve">Luokka ajaa museoon &gt;Syyt&gt; Luokka on innoissaan.</w:t>
      </w:r>
    </w:p>
    <w:p>
      <w:r>
        <w:rPr>
          <w:b/>
        </w:rPr>
        <w:t xml:space="preserve">Tulos</w:t>
      </w:r>
    </w:p>
    <w:p>
      <w:r>
        <w:t xml:space="preserve">He menevät museoon &gt;Syyt&gt; He tuntevat kiinnostusta.</w:t>
      </w:r>
    </w:p>
    <w:p>
      <w:r>
        <w:rPr>
          <w:b/>
        </w:rPr>
        <w:t xml:space="preserve">Esimerkki 8.4700</w:t>
      </w:r>
    </w:p>
    <w:p>
      <w:r>
        <w:t xml:space="preserve">tarina: Pippa ja George rakastivat leikkiä mutalätäköissä. Eräänä päivänä he löysivät takapihalta suuren lätäkön. He laittoivat vanhat vaatteet ja saappaat jalkaansa. He hyppivät lätäköissä tuntikausia. He olivat mudan peitossa päästä varpaisiin, kun he menivät sisään. valittu lause: He löysivät eräänä päivänä takapihalta suuren lätäkön.</w:t>
      </w:r>
    </w:p>
    <w:p>
      <w:r>
        <w:rPr>
          <w:b/>
        </w:rPr>
        <w:t xml:space="preserve">Tulos</w:t>
      </w:r>
    </w:p>
    <w:p>
      <w:r>
        <w:t xml:space="preserve">Pippa ja George löysivät suuren lätäkön &gt;Syyt&gt; pippa ja George ovat onnellisia.</w:t>
      </w:r>
    </w:p>
    <w:p>
      <w:r>
        <w:rPr>
          <w:b/>
        </w:rPr>
        <w:t xml:space="preserve">Esimerkki 8.4701</w:t>
      </w:r>
    </w:p>
    <w:p>
      <w:r>
        <w:t xml:space="preserve">tarina: Martha on aina halunnut olla hyvä leipuri. Hän katsoi televisiosta leivän leipomista käsittelevän ohjelman ja kokeili sitä itse. Hän päätyi leipomaan ensimmäisen leipänsä viikkoa myöhemmin. Leivän lopputulos oli palanut. Hänen äitinsä huusi hänelle ja kielsi häntä leipomasta leipää enää koskaan. valittu lause: Martha halusi aina olla hyvä leipuri.</w:t>
      </w:r>
    </w:p>
    <w:p>
      <w:r>
        <w:rPr>
          <w:b/>
        </w:rPr>
        <w:t xml:space="preserve">Tulos</w:t>
      </w:r>
    </w:p>
    <w:p>
      <w:r>
        <w:t xml:space="preserve">Martha haluaa olla hyvä leipuri &gt;Syyt&gt; Martha tuntee itsensä motivoituneeksi.</w:t>
      </w:r>
    </w:p>
    <w:p>
      <w:r>
        <w:rPr>
          <w:b/>
        </w:rPr>
        <w:t xml:space="preserve">Esimerkki 8.4702</w:t>
      </w:r>
    </w:p>
    <w:p>
      <w:r>
        <w:t xml:space="preserve">tarina: Martina meni hakemaan kahvia aamiaiseksi. Hän tilasi kuppilan suurimman kahvin. Hän otti kulauksen ja tunsi suunsa olevan tulessa! Hän poltti kielensä. Hänen oli juotava kylmää vettä kivun hoitoon. valittu lause: Hän joutui juomaan kylmää vettä kivun hoitoon.</w:t>
      </w:r>
    </w:p>
    <w:p>
      <w:r>
        <w:rPr>
          <w:b/>
        </w:rPr>
        <w:t xml:space="preserve">Tulos</w:t>
      </w:r>
    </w:p>
    <w:p>
      <w:r>
        <w:t xml:space="preserve">Martina juo kylmää vettä &gt;Syyt&gt; Martina tuntee olonsa tyytyväiseksi.</w:t>
      </w:r>
    </w:p>
    <w:p>
      <w:r>
        <w:rPr>
          <w:b/>
        </w:rPr>
        <w:t xml:space="preserve">Esimerkki 8.4703</w:t>
      </w:r>
    </w:p>
    <w:p>
      <w:r>
        <w:t xml:space="preserve">tarina: Renee rakasti retkeilyä Eräänä päivänä hän lähti telttailemaan ystäviensä kanssa: Hän ja hänen ystävänsä pystyttivät teltat ja tekivät nuotion.</w:t>
      </w:r>
    </w:p>
    <w:p>
      <w:r>
        <w:rPr>
          <w:b/>
        </w:rPr>
        <w:t xml:space="preserve">Tulos</w:t>
      </w:r>
    </w:p>
    <w:p>
      <w:r>
        <w:t xml:space="preserve">Renee ja hänen ystävänsä tekevät nuotion &gt;Syyt&gt; Renee ja hänen ystävänsä tuntevat ylpeyttä.</w:t>
      </w:r>
    </w:p>
    <w:p>
      <w:r>
        <w:rPr>
          <w:b/>
        </w:rPr>
        <w:t xml:space="preserve">Esimerkki 8.4704</w:t>
      </w:r>
    </w:p>
    <w:p>
      <w:r>
        <w:t xml:space="preserve">tarina: Nukuin ulkona trampoliinilla viime lauantaina. Trampoliini oli iso ja erittäin mukava. Nukkuessani tuntui viileä tuulenvire. Otin mukaan peittoja, koska alkoi olla viileää. Heräsin rentoutuneena ja valmiina aloittamaan päivän. valittu lause: Trampoliini oli iso ja erittäin mukava.</w:t>
      </w:r>
    </w:p>
    <w:p>
      <w:r>
        <w:rPr>
          <w:b/>
        </w:rPr>
        <w:t xml:space="preserve">Tulos</w:t>
      </w:r>
    </w:p>
    <w:p>
      <w:r>
        <w:t xml:space="preserve">Trampoliini on suuri ja erittäin mukava &gt;Syyt&gt; Tunnen itseni onnelliseksi.</w:t>
      </w:r>
    </w:p>
    <w:p>
      <w:r>
        <w:rPr>
          <w:b/>
        </w:rPr>
        <w:t xml:space="preserve">Esimerkki 8.4705</w:t>
      </w:r>
    </w:p>
    <w:p>
      <w:r>
        <w:t xml:space="preserve">tarina: Jerry huomaa kaljuuntuvansa hieman päässään. Hän on vasta kolmekymppinen ja alkaa hermostua siitä. Hän päättää käyttää hattua muutaman päivän ajan. Kaikki alkavat kysellä häneltä, miksi hänellä on nykyään aina hattu päässä. Hän päättää vain ajella päänsä, jotta ihmiset lakkaisivat kyselemästä. valittu lause: Jerry huomaa kaljuuntuvansa hieman päässään.</w:t>
      </w:r>
    </w:p>
    <w:p>
      <w:r>
        <w:rPr>
          <w:b/>
        </w:rPr>
        <w:t xml:space="preserve">Tulos</w:t>
      </w:r>
    </w:p>
    <w:p>
      <w:r>
        <w:t xml:space="preserve">Jerry huomaa kaljuuntuvansa &gt;Syyt&gt; Jerry on hermostunut.</w:t>
      </w:r>
    </w:p>
    <w:p>
      <w:r>
        <w:rPr>
          <w:b/>
        </w:rPr>
        <w:t xml:space="preserve">Esimerkki 8.4706</w:t>
      </w:r>
    </w:p>
    <w:p>
      <w:r>
        <w:t xml:space="preserve">tarina: Delfiinit alkavat katsella San Diegon rannalla. Jotkut ystävät kokoontuvat yhteen ja viettävät yön työntäen niitä takaisin. Kun se on ohi, ystävät hengailevat rannalla. He sytyttävät nuotion, kun aurinko laskee. He laulavat, soittavat kitaraa ja juovat olutta. valittu lause: He laulavat, soittavat kitaraa ja juovat olutta.</w:t>
      </w:r>
    </w:p>
    <w:p>
      <w:r>
        <w:rPr>
          <w:b/>
        </w:rPr>
        <w:t xml:space="preserve">Tulos</w:t>
      </w:r>
    </w:p>
    <w:p>
      <w:r>
        <w:t xml:space="preserve">Ystävät laulavat &gt;Syyt&gt; Ystävät tuntevat itsensä onnelliseksi.</w:t>
      </w:r>
    </w:p>
    <w:p>
      <w:r>
        <w:rPr>
          <w:b/>
        </w:rPr>
        <w:t xml:space="preserve">Esimerkki 8.4707</w:t>
      </w:r>
    </w:p>
    <w:p>
      <w:r>
        <w:t xml:space="preserve">tarina: Hevonen makasi kyljellään keskipäivän auringossa. Sarah meni sisälle muutamaksi minuutiksi ja tuli sitten takaisin ulos. Teo makasi puoliksi ulkona aitauksestaan! Sarah katseli, kun Kaksonen kiemurteli hiekalla. Minuuttia myöhemmin Kaksonen oli ulkona ja ravisteli pölyä maneesistaan! valittu lause: Teo makasi puoliksi ulkona aitauksestaan!</w:t>
      </w:r>
    </w:p>
    <w:p>
      <w:r>
        <w:rPr>
          <w:b/>
        </w:rPr>
        <w:t xml:space="preserve">Tulos</w:t>
      </w:r>
    </w:p>
    <w:p>
      <w:r>
        <w:t xml:space="preserve">Kaksi makaa makuulle &gt;Syyt&gt; Kaksi tuntee olonsa mukavaksi.</w:t>
      </w:r>
    </w:p>
    <w:p>
      <w:r>
        <w:rPr>
          <w:b/>
        </w:rPr>
        <w:t xml:space="preserve">Esimerkki 8.4708</w:t>
      </w:r>
    </w:p>
    <w:p>
      <w:r>
        <w:t xml:space="preserve">tarina: Pikkusiskoni on rasittava. Hän haluaa tehdä kaiken, mitä minä teen. Joudun vaikeuksiin, kun en ota häntä mukaan. Vanhempana oleminen on vaikeaa. Nyt tiedän, miltä isosiskostani tuntuu. valittu lause: Nyt tiedän, miltä isosiskostani tuntuu.</w:t>
      </w:r>
    </w:p>
    <w:p>
      <w:r>
        <w:rPr>
          <w:b/>
        </w:rPr>
        <w:t xml:space="preserve">Tulos</w:t>
      </w:r>
    </w:p>
    <w:p>
      <w:r>
        <w:t xml:space="preserve">Tiedän, miltä isosiskostani tuntuu &gt;Causes&gt; Tunnen ymmärrystä.</w:t>
      </w:r>
    </w:p>
    <w:p>
      <w:r>
        <w:rPr>
          <w:b/>
        </w:rPr>
        <w:t xml:space="preserve">Tulos</w:t>
      </w:r>
    </w:p>
    <w:p>
      <w:r>
        <w:t xml:space="preserve">Tiedän, miltä isosiskostani tuntuu &gt;Causes&gt; Tunnen itseni samaistuttavaksi.</w:t>
      </w:r>
    </w:p>
    <w:p>
      <w:r>
        <w:rPr>
          <w:b/>
        </w:rPr>
        <w:t xml:space="preserve">Esimerkki 8.4709</w:t>
      </w:r>
    </w:p>
    <w:p>
      <w:r>
        <w:t xml:space="preserve">tarina: Oli Timin vuoro potkaista palloa. Hän oli harjoitellut kotona jo päiviä. Kun pallo rullasi häntä kohti, hän sulki silmänsä ja potkaisi. Hän ampui täysin ohi ja potkaisi niin kovaa, että kaatui. Kaikki muut lapset pilkkasivat häntä, ja hän juoksi itkien vessaan. valittu lause: Kaikki muut lapset pilkkasivat häntä, ja hän juoksi itkien vessaan.</w:t>
      </w:r>
    </w:p>
    <w:p>
      <w:r>
        <w:rPr>
          <w:b/>
        </w:rPr>
        <w:t xml:space="preserve">Tulos</w:t>
      </w:r>
    </w:p>
    <w:p>
      <w:r>
        <w:t xml:space="preserve">Muut lapset pilkkaavat Timiä &gt;Syyt&gt; Tim on surullinen.</w:t>
      </w:r>
    </w:p>
    <w:p>
      <w:r>
        <w:rPr>
          <w:b/>
        </w:rPr>
        <w:t xml:space="preserve">Esimerkki 8.4710</w:t>
      </w:r>
    </w:p>
    <w:p>
      <w:r>
        <w:t xml:space="preserve">tarina: Tim oli nousemassa veneeseen. Se oli hänen ensimmäinen kertansa. Hän luuli olevansa laivassa. Hän näki, että siellä oli niin paljon tekemistä. Kalastettuaan ja kerrottuaan tarinoita hän päätti, että veneet olivat mahtavia. valittu lause: Hän luuli olevansa laivalla.</w:t>
      </w:r>
    </w:p>
    <w:p>
      <w:r>
        <w:rPr>
          <w:b/>
        </w:rPr>
        <w:t xml:space="preserve">Tulos</w:t>
      </w:r>
    </w:p>
    <w:p>
      <w:r>
        <w:t xml:space="preserve">Tim luulee, että hänellä olisi tylsää &gt;Syyt&gt; Tim tuntee itsensä ärsyyntyneeksi.</w:t>
      </w:r>
    </w:p>
    <w:p>
      <w:r>
        <w:rPr>
          <w:b/>
        </w:rPr>
        <w:t xml:space="preserve">Esimerkki 8.4711</w:t>
      </w:r>
    </w:p>
    <w:p>
      <w:r>
        <w:t xml:space="preserve">tarina: Jerry halusi tehdä tuoretta limonadia. Hänellä oli resepti äidiltään, jonka tämä oli antanut hänelle kauan sitten. Kun Jerry muisti reseptin, hän alkoi tehdä limonadia. Jerryn yllätykseksi se oli hyvin helppoa! Kun Jerry oli saanut limonadin tehtyä, hän istuutui alas ja nautti lasillisen. valittu lause: Hänellä oli resepti äidiltään, jonka tämä oli antanut hänelle kauan sitten.</w:t>
      </w:r>
    </w:p>
    <w:p>
      <w:r>
        <w:rPr>
          <w:b/>
        </w:rPr>
        <w:t xml:space="preserve">Tulos</w:t>
      </w:r>
    </w:p>
    <w:p>
      <w:r>
        <w:t xml:space="preserve">Jerryllä on resepti äidiltään &gt;Syyt&gt; Jerry on kiitollinen.</w:t>
      </w:r>
    </w:p>
    <w:p>
      <w:r>
        <w:rPr>
          <w:b/>
        </w:rPr>
        <w:t xml:space="preserve">Esimerkki 8.4712</w:t>
      </w:r>
    </w:p>
    <w:p>
      <w:r>
        <w:t xml:space="preserve">tarina: Minulla on uusi suosikkiohjelma televisiossa. Ohjelma pyörii joka viikonloppu, enkä koskaan missaa sitä. Tällä viikolla joudun olemaan poissa kaupungista työni vuoksi. Kysyin Jerryltä, voisiko hän nauhoittaa ohjelman minulle. Hän sanoi, että hän tekee sen, enkä malta odottaa, että pääsen takaisin työtehtävältäni. valittu lause: Tällä viikolla minun on oltava poissa kaupungista työni vuoksi.</w:t>
      </w:r>
    </w:p>
    <w:p>
      <w:r>
        <w:rPr>
          <w:b/>
        </w:rPr>
        <w:t xml:space="preserve">Tulos</w:t>
      </w:r>
    </w:p>
    <w:p>
      <w:r>
        <w:t xml:space="preserve">Minun on oltava poissa kaupungista &gt;Syyt&gt; Minua harmittaa.</w:t>
      </w:r>
    </w:p>
    <w:p>
      <w:r>
        <w:rPr>
          <w:b/>
        </w:rPr>
        <w:t xml:space="preserve">Esimerkki 8.4713</w:t>
      </w:r>
    </w:p>
    <w:p>
      <w:r>
        <w:t xml:space="preserve">tarina: Smithin perhe meni piirikunnan messuille. Syötyään maissimakkaraa ja hattaraa he katsoivat sirkusta. Kun sirkus oli ohi, he kaikki ajoivat karusellilla. Autolle palatessaan he pelasivat pelejä palkinnoista. Se oli niin hauskaa, että he päättivät tehdä siitä perinteen ja mennä sinne joka vuosi! valittu lause: He pelasivat autolleen leikkejä palkinnoista.</w:t>
      </w:r>
    </w:p>
    <w:p>
      <w:r>
        <w:rPr>
          <w:b/>
        </w:rPr>
        <w:t xml:space="preserve">Tulos</w:t>
      </w:r>
    </w:p>
    <w:p>
      <w:r>
        <w:t xml:space="preserve">Smithin perhe pelaa pelejä &gt;Syyt&gt; Smithin perhe on onnellinen(t).</w:t>
      </w:r>
    </w:p>
    <w:p>
      <w:r>
        <w:rPr>
          <w:b/>
        </w:rPr>
        <w:t xml:space="preserve">Esimerkki 8.4714</w:t>
      </w:r>
    </w:p>
    <w:p>
      <w:r>
        <w:t xml:space="preserve">tarina: Tom rakasti koiraansa. Tom valmistautui automatkalle. Tom päätti ottaa koiransa mukaan. Hänen koiransa rakasti kuorma-autossa ajamista. Tomilla ja hänen koirallaan oli hauskaa automatkalla. valittu lause: Tom päätti ottaa koiransa mukaan.</w:t>
      </w:r>
    </w:p>
    <w:p>
      <w:r>
        <w:rPr>
          <w:b/>
        </w:rPr>
        <w:t xml:space="preserve">Tulos</w:t>
      </w:r>
    </w:p>
    <w:p>
      <w:r>
        <w:t xml:space="preserve">Tom ottaa koiransa mukaan automatkalle &gt;Syyt&gt; Tomin koira on onnellinen(t).</w:t>
      </w:r>
    </w:p>
    <w:p>
      <w:r>
        <w:rPr>
          <w:b/>
        </w:rPr>
        <w:t xml:space="preserve">Esimerkki 8.4715</w:t>
      </w:r>
    </w:p>
    <w:p>
      <w:r>
        <w:t xml:space="preserve">tarina: Keri tarvitsee mennä hakemaan ruokaostokset päivällistä varten. Hän kirjoitti listan tarvitsemistaan tavaroista. Kaupassa hän löysi kaikki tarvitsemansa tavarat. Kassanhoitaja auttoi häntä laittamaan ruokatarvikkeet ostoskärryyn. Hän meni autolleen purkamaan ostamansa ihanan aterian. valittu lause: Kassanhoitaja auttoi häntä laittamaan ruokaostokset kärryyn.</w:t>
      </w:r>
    </w:p>
    <w:p>
      <w:r>
        <w:rPr>
          <w:b/>
        </w:rPr>
        <w:t xml:space="preserve">Tulos</w:t>
      </w:r>
    </w:p>
    <w:p>
      <w:r>
        <w:t xml:space="preserve">Kassanhoitaja auttaa Keriä &gt;Syyt&gt; Keri on onnellinen(t)</w:t>
      </w:r>
    </w:p>
    <w:p>
      <w:r>
        <w:rPr>
          <w:b/>
        </w:rPr>
        <w:t xml:space="preserve">Esimerkki 8.4716</w:t>
      </w:r>
    </w:p>
    <w:p>
      <w:r>
        <w:t xml:space="preserve">tarina: Joe ja minä yritimme tänään opetella ajamaan yksipyöräisellä. Onnistuin aika hyvin, kunhan sain pidettyä käteni kiinni aidassa. Joe pärjäsi kuitenkin paljon paremmin. Päivän päätteeksi hän pystyi ajamaan kokonaisen kymmenen metrin matkan. Jonain päivänä olemme tarpeeksi hyviä, jotta voimme tehdä esityksen. valitun lauseen: Hän pystyi päivän päätteeksi ratsastamaan kokonaisen kymmenen jalan matkan.</w:t>
      </w:r>
    </w:p>
    <w:p>
      <w:r>
        <w:rPr>
          <w:b/>
        </w:rPr>
        <w:t xml:space="preserve">Tulos</w:t>
      </w:r>
    </w:p>
    <w:p>
      <w:r>
        <w:t xml:space="preserve">Joe ratsastaa kolme metriä päivän loppuun mennessä &gt;Syyt&gt; Olen vaikuttunut.</w:t>
      </w:r>
    </w:p>
    <w:p>
      <w:r>
        <w:rPr>
          <w:b/>
        </w:rPr>
        <w:t xml:space="preserve">Esimerkki 8.4717</w:t>
      </w:r>
    </w:p>
    <w:p>
      <w:r>
        <w:t xml:space="preserve">tarina: Vince halusi mennä juhliin lauantai-iltana. Hänen vanhempansa pyysivät häntä siivoamaan huoneensa ennen kuin hän voi mennä. Vince päätti olla siivoamatta huonettaan ollenkaan. Hänen vanhempansa selittivät, ettei hän voi mennä juhliin. Vince jäi kotiin ja siivosi huoneensa lauantai-iltana. valittu lause: Vince päätti olla siivoamatta huonettaan ollenkaan.</w:t>
      </w:r>
    </w:p>
    <w:p>
      <w:r>
        <w:rPr>
          <w:b/>
        </w:rPr>
        <w:t xml:space="preserve">Tulos</w:t>
      </w:r>
    </w:p>
    <w:p>
      <w:r>
        <w:t xml:space="preserve">Vince ei siivoa huonettaan &gt;Syyt&gt; Vincen vanhemmat suuttuvat.</w:t>
      </w:r>
    </w:p>
    <w:p>
      <w:r>
        <w:rPr>
          <w:b/>
        </w:rPr>
        <w:t xml:space="preserve">Esimerkki 8.4718</w:t>
      </w:r>
    </w:p>
    <w:p>
      <w:r>
        <w:t xml:space="preserve">tarina: Sarahin paras ystävä odotti lasta. Hän halusi tehdä hänelle jotain erityistä ja opetteli neulomaan. Hän valitsi pehmeää ja värikästä lankaa ja käytti viikkoja peiton tekemiseen. Vihdoin koitti vauvakutsujen päivä. Hänen ystävänsä ihastui lahjaan, sillä hän tiesi sen olevan suoraan sydämestä. valittu lause: Vihdoin saapui vauvakutsujen päivä.</w:t>
      </w:r>
    </w:p>
    <w:p>
      <w:r>
        <w:rPr>
          <w:b/>
        </w:rPr>
        <w:t xml:space="preserve">Tulos</w:t>
      </w:r>
    </w:p>
    <w:p>
      <w:r>
        <w:t xml:space="preserve">Vauvakutsujen päivä koittaa &gt;Syyt&gt; Sarah tuntee jännitystä. </w:t>
      </w:r>
    </w:p>
    <w:p>
      <w:r>
        <w:rPr>
          <w:b/>
        </w:rPr>
        <w:t xml:space="preserve">Tulos</w:t>
      </w:r>
    </w:p>
    <w:p>
      <w:r>
        <w:t xml:space="preserve">Vauvakutsujen päivä koittaa &gt;Saattaa&gt; Sarahin ystävä on innoissaan.</w:t>
      </w:r>
    </w:p>
    <w:p>
      <w:r>
        <w:rPr>
          <w:b/>
        </w:rPr>
        <w:t xml:space="preserve">Esimerkki 8.4719</w:t>
      </w:r>
    </w:p>
    <w:p>
      <w:r>
        <w:t xml:space="preserve">tarina: Minulla oli nuorempana lempipehmolelu. Se oli tiikeri nimeltä Tigey. Leikin aina Tigeyn kanssa, mutta eräänä päivänä unohdin sen ulos. Sinä yönä satoi ja yksi Tiikerin silmistä putosi ulos. Opin pitämään huolta tavaroistani, jos haluan pitää ne kunnossa. valittu lause: Minulla oli lempipehmolelu, kun olin nuorempi.</w:t>
      </w:r>
    </w:p>
    <w:p>
      <w:r>
        <w:rPr>
          <w:b/>
        </w:rPr>
        <w:t xml:space="preserve">Tulos</w:t>
      </w:r>
    </w:p>
    <w:p>
      <w:r>
        <w:t xml:space="preserve">Suosin Tigeyä kaikkien muiden lelujen sijaan &gt;Syyt&gt; Tunnen kiintymystä.</w:t>
      </w:r>
    </w:p>
    <w:p>
      <w:r>
        <w:rPr>
          <w:b/>
        </w:rPr>
        <w:t xml:space="preserve">Tulos</w:t>
      </w:r>
    </w:p>
    <w:p>
      <w:r>
        <w:t xml:space="preserve">Minulla on suosikkipehmolelu &gt;Syyt&gt; Tunnen suosimista.</w:t>
      </w:r>
    </w:p>
    <w:p>
      <w:r>
        <w:rPr>
          <w:b/>
        </w:rPr>
        <w:t xml:space="preserve">Esimerkki 8.4720</w:t>
      </w:r>
    </w:p>
    <w:p>
      <w:r>
        <w:t xml:space="preserve">tarina: Kouluni on suuri jalkapallokoulu, ja minä ja ystäväni olemme faneja. Kun heillä oli ottelu loppuajasta, päätimme kaikki mennä sinne. Oli kylmä, mutta toivoimme, että se olisi sen arvoista. Jäädyimme koko pelin ajan ja lopulta hävisimme. Ajattelimme tulevaisuudessa kahdesti mennä ulkomaan peleihin. valittu lause: Jäädyimme koko pelin ajan ja lopulta hävisimme.</w:t>
      </w:r>
    </w:p>
    <w:p>
      <w:r>
        <w:rPr>
          <w:b/>
        </w:rPr>
        <w:t xml:space="preserve">Tulos</w:t>
      </w:r>
    </w:p>
    <w:p>
      <w:r>
        <w:t xml:space="preserve">Häviämme pelin, joka pelataan kaupungin ulkopuolella &gt;Syyt&gt; Tunne(t) skeptinen(t).</w:t>
      </w:r>
    </w:p>
    <w:p>
      <w:r>
        <w:rPr>
          <w:b/>
        </w:rPr>
        <w:t xml:space="preserve">Tulos</w:t>
      </w:r>
    </w:p>
    <w:p>
      <w:r>
        <w:t xml:space="preserve">Me jäätymme &gt;Syyt&gt; Me tunnemme kylmää.</w:t>
      </w:r>
    </w:p>
    <w:p>
      <w:r>
        <w:rPr>
          <w:b/>
        </w:rPr>
        <w:t xml:space="preserve">Esimerkki 8.4721</w:t>
      </w:r>
    </w:p>
    <w:p>
      <w:r>
        <w:t xml:space="preserve">tarina: Sam luki, että hänen suosikkikirjailijansa kirjoitti uuden kirjan. Kirja oli tulossa myyntiin kahden päivän kuluttua. Sam pystytti leirin kaupan ulkopuolelle päästäkseen ensimmäisenä jonoon. Hän odotti suureen päivään asti. Kun ovet avautuivat, hän juoksi hyllyille ja haki kirjan. valittu lause: Kirja oli tulossa myyntiin kahden päivän kuluttua.</w:t>
      </w:r>
    </w:p>
    <w:p>
      <w:r>
        <w:rPr>
          <w:b/>
        </w:rPr>
        <w:t xml:space="preserve">Tulos</w:t>
      </w:r>
    </w:p>
    <w:p>
      <w:r>
        <w:t xml:space="preserve">Kirja tulee myyntiin &gt;Syyt&gt; Sam on innoissaan.</w:t>
      </w:r>
    </w:p>
    <w:p>
      <w:r>
        <w:rPr>
          <w:b/>
        </w:rPr>
        <w:t xml:space="preserve">Esimerkki 8.4722</w:t>
      </w:r>
    </w:p>
    <w:p>
      <w:r>
        <w:t xml:space="preserve">tarina: Lapset tekivät joululistoja joulupukille lähetettäväksi. Unohdin lähettää ne. Oli jo jouluaatto ja oli liian myöhäistä postittaa ne. Sanoin, että voisimme heittää listat ulos, ja tuuli postittaisi ne. Löysin listat salaa ja tuhosin ne sen jälkeen, kun he olivat heittäneet ne. valittu lause: Se oli jo jouluaatto ja oli liian myöhäistä postittaa ne.</w:t>
      </w:r>
    </w:p>
    <w:p>
      <w:r>
        <w:rPr>
          <w:b/>
        </w:rPr>
        <w:t xml:space="preserve">Tulos</w:t>
      </w:r>
    </w:p>
    <w:p>
      <w:r>
        <w:t xml:space="preserve">On liian myöhäistä postittaa kirjeet &gt;Syyt&gt; Tunnen syyllisyyttä.</w:t>
      </w:r>
    </w:p>
    <w:p>
      <w:r>
        <w:rPr>
          <w:b/>
        </w:rPr>
        <w:t xml:space="preserve">Esimerkki 8.4723</w:t>
      </w:r>
    </w:p>
    <w:p>
      <w:r>
        <w:t xml:space="preserve">tarina: Jason haluaa oppia tekemään meksikolaista ruokaa. Jason luulee, että hän voi tehdä sen Meksikossa. Jason lentää Meksikoon. Jason osallistuu kurssille kokkikoulussa. Jasonista tulee hyvä meksikolaisen ruoan kokki. valittu lause: Jason lentää Meksikoon.</w:t>
      </w:r>
    </w:p>
    <w:p>
      <w:r>
        <w:rPr>
          <w:b/>
        </w:rPr>
        <w:t xml:space="preserve">Tulos</w:t>
      </w:r>
    </w:p>
    <w:p>
      <w:r>
        <w:t xml:space="preserve">Jason lentää Meksikoon &gt;Syyt&gt; Jason on innoissaan. </w:t>
      </w:r>
    </w:p>
    <w:p>
      <w:r>
        <w:rPr>
          <w:b/>
        </w:rPr>
        <w:t xml:space="preserve">Tulos</w:t>
      </w:r>
    </w:p>
    <w:p>
      <w:r>
        <w:t xml:space="preserve">Jason haluaa oppia kokkaamaan maksikalaista ruokaa &gt;Syyt&gt; Jason on onnellinen.</w:t>
      </w:r>
    </w:p>
    <w:p>
      <w:r>
        <w:rPr>
          <w:b/>
        </w:rPr>
        <w:t xml:space="preserve">Tulos</w:t>
      </w:r>
    </w:p>
    <w:p>
      <w:r>
        <w:t xml:space="preserve">Jason lentää Meksikoon &gt;Syyt&gt; Jason on innoissaan.</w:t>
      </w:r>
    </w:p>
    <w:p>
      <w:r>
        <w:rPr>
          <w:b/>
        </w:rPr>
        <w:t xml:space="preserve">Esimerkki 8.4724</w:t>
      </w:r>
    </w:p>
    <w:p>
      <w:r>
        <w:t xml:space="preserve">tarina: Pieni vauva alkoi raapia kasvojaan. Vanhemmat ostivat hänelle lapaset. He laittoivat ne vauvalle. Vauva ei pystynyt raapimaan kasvojaan. Vanhemmat olivat onnellisia. valittu lause: Vanhemmat ostivat hänelle lapaset.</w:t>
      </w:r>
    </w:p>
    <w:p>
      <w:r>
        <w:rPr>
          <w:b/>
        </w:rPr>
        <w:t xml:space="preserve">Tulos</w:t>
      </w:r>
    </w:p>
    <w:p>
      <w:r>
        <w:t xml:space="preserve">Vauva raapii kasvojaan &gt;Syyt&gt; Vanhemmat tuntevat pelkoa.</w:t>
      </w:r>
    </w:p>
    <w:p>
      <w:r>
        <w:rPr>
          <w:b/>
        </w:rPr>
        <w:t xml:space="preserve">Esimerkki 8.4725</w:t>
      </w:r>
    </w:p>
    <w:p>
      <w:r>
        <w:t xml:space="preserve">tarina: Kävimme ystäväni kanssa kenkäostoksilla. Hänellä on hyvin pienet jalat ja minulla suuret jalat. Halusimme ostaa kengät samasta kaupasta. Minulle sopivat punaiset kengät, ja ne sopivat myös ystävälleni. Päädyimme ostamaan samat kengät eri kokoisina. valittu lause: Pari punaisia kenkiä sopi minulle, ja ne sopivat myös ystävälleni.</w:t>
      </w:r>
    </w:p>
    <w:p>
      <w:r>
        <w:rPr>
          <w:b/>
        </w:rPr>
        <w:t xml:space="preserve">Tulos</w:t>
      </w:r>
    </w:p>
    <w:p>
      <w:r>
        <w:t xml:space="preserve">Kengät sopivat ystävälleni ja minulle &gt;Syyt&gt; Ystäväni ja minä olemme onnellisia.</w:t>
      </w:r>
    </w:p>
    <w:p>
      <w:r>
        <w:rPr>
          <w:b/>
        </w:rPr>
        <w:t xml:space="preserve">Esimerkki 8.4726</w:t>
      </w:r>
    </w:p>
    <w:p>
      <w:r>
        <w:t xml:space="preserve">tarina: Cassidy on liittynyt yliopistonsa uintijoukkueeseen. Hän huomaa, että muut uudet jäsenet ajavat kaikki päänsä. Vaikka Cassidy ei haluaisi ajaa päätään, hän tekee niin, jotta voisi sopeutua joukkoon. Aluksi hänestä tuntuu hyvin kylmältä ja oudolta, että hänellä on ajeltu pää. Hän tuntee kuitenkin olevansa hyvin yhteydessä muihin uusiin uimareihin. valittu lause: Cassidy on liittynyt yliopistonsa uintijoukkueeseen.</w:t>
      </w:r>
    </w:p>
    <w:p>
      <w:r>
        <w:rPr>
          <w:b/>
        </w:rPr>
        <w:t xml:space="preserve">Tulos</w:t>
      </w:r>
    </w:p>
    <w:p>
      <w:r>
        <w:t xml:space="preserve">Cassidy liittyy uintijoukkueeseen &gt;Syyt&gt; Cassidy tuntee ylpeyttä</w:t>
      </w:r>
    </w:p>
    <w:p>
      <w:r>
        <w:rPr>
          <w:b/>
        </w:rPr>
        <w:t xml:space="preserve">Esimerkki 8.4727</w:t>
      </w:r>
    </w:p>
    <w:p>
      <w:r>
        <w:t xml:space="preserve">tarina: Joka vuosi lähdemme perheeni kanssa retkelle metsään. Ajamme pohjoiseen vuoristoon. Viime kesänä menimme telttailemaan Uuteen Englantiin. Meillä oli hauskaa. En malta odottaa, että pääsen takaisin. valittu lause: Ajamme pohjoiseen vuorille.</w:t>
      </w:r>
    </w:p>
    <w:p>
      <w:r>
        <w:rPr>
          <w:b/>
        </w:rPr>
        <w:t xml:space="preserve">Tulos</w:t>
      </w:r>
    </w:p>
    <w:p>
      <w:r>
        <w:t xml:space="preserve">Ajamme vuorille &gt;Syyt&gt; Olemme onnellisia.</w:t>
      </w:r>
    </w:p>
    <w:p>
      <w:r>
        <w:rPr>
          <w:b/>
        </w:rPr>
        <w:t xml:space="preserve">Esimerkki 8.4728</w:t>
      </w:r>
    </w:p>
    <w:p>
      <w:r>
        <w:t xml:space="preserve">tarina: Tom ajoi yöllä. Poliisi pysäytti hänet. Tomille kerrottiin, että hänellä oli rikkinäinen takavalo. Hän sai sakon ja käskettiin korjata se. Tom korjasi sen samana yönä. valittu lause: Tomille kerrottiin, että hänellä oli rikkinäinen takavalo.</w:t>
      </w:r>
    </w:p>
    <w:p>
      <w:r>
        <w:rPr>
          <w:b/>
        </w:rPr>
        <w:t xml:space="preserve">Tulos</w:t>
      </w:r>
    </w:p>
    <w:p>
      <w:r>
        <w:t xml:space="preserve">Poliisi kertoo Tomille, että hänen takavalonsa on rikki &gt;Syyt&gt; Tom yllättyy.</w:t>
      </w:r>
    </w:p>
    <w:p>
      <w:r>
        <w:rPr>
          <w:b/>
        </w:rPr>
        <w:t xml:space="preserve">Esimerkki 8.4729</w:t>
      </w:r>
    </w:p>
    <w:p>
      <w:r>
        <w:t xml:space="preserve">tarina: Sara oli ostamassa mekkoa. Hän valitsi useita kokeiltavaksi. Mutta tunnin kuluttua hän ei löytänyt mitään sopivaa. Sara alkoi itkeä pukuhuoneessa. Ja hän lähti ostamatta uutta mekkoa. valittu lause: Ja hän lähti ostamatta uutta mekkoa.</w:t>
      </w:r>
    </w:p>
    <w:p>
      <w:r>
        <w:rPr>
          <w:b/>
        </w:rPr>
        <w:t xml:space="preserve">Tulos</w:t>
      </w:r>
    </w:p>
    <w:p>
      <w:r>
        <w:t xml:space="preserve">Hän lähtee ostamatta uutta mekkoa &gt;Syyt&gt; Hän pettyy.</w:t>
      </w:r>
    </w:p>
    <w:p>
      <w:r>
        <w:rPr>
          <w:b/>
        </w:rPr>
        <w:t xml:space="preserve">Tulos</w:t>
      </w:r>
    </w:p>
    <w:p>
      <w:r>
        <w:t xml:space="preserve">Sara ei osta mekkoa &gt;Syyt&gt; Sara pettyi.</w:t>
      </w:r>
    </w:p>
    <w:p>
      <w:r>
        <w:rPr>
          <w:b/>
        </w:rPr>
        <w:t xml:space="preserve">Esimerkki 8.4730</w:t>
      </w:r>
    </w:p>
    <w:p>
      <w:r>
        <w:t xml:space="preserve">tarina: Olin pyytänyt Katieta treffeille. Hän tuli asunnolleni Sound of Music -elokuvan kanssa. Elokuvan edetessä tajusin, että se kosketti minua. Kun elokuvan perhe pakeni natseja, aloin hieman itkeä. Onnistuin salaamaan tämän Katielta! valittu lause: Kun elokuvan perhe pakeni natseja, aloin hieman itkeä.</w:t>
      </w:r>
    </w:p>
    <w:p>
      <w:r>
        <w:rPr>
          <w:b/>
        </w:rPr>
        <w:t xml:space="preserve">Tulos</w:t>
      </w:r>
    </w:p>
    <w:p>
      <w:r>
        <w:t xml:space="preserve">Itken &gt;Syyt&gt; Tunnen itseni nolatuksi.</w:t>
      </w:r>
    </w:p>
    <w:p>
      <w:r>
        <w:rPr>
          <w:b/>
        </w:rPr>
        <w:t xml:space="preserve">Esimerkki 8.4731</w:t>
      </w:r>
    </w:p>
    <w:p>
      <w:r>
        <w:t xml:space="preserve">tarina: Eilen sain tilalleni uuden kukon. Se oli suurin koskaan näkemäni kukko. Tänä aamuna auringon noustessa kukko oli hyvin äänekäs. Kukko herätti minut. Päätin, etten hanki jatkossa isoja kukkoja. valittu lause: Tänä aamuna, kun aurinko nousi, kukko oli hyvin äänekäs.</w:t>
      </w:r>
    </w:p>
    <w:p>
      <w:r>
        <w:rPr>
          <w:b/>
        </w:rPr>
        <w:t xml:space="preserve">Tulos</w:t>
      </w:r>
    </w:p>
    <w:p>
      <w:r>
        <w:t xml:space="preserve">Kukko on kovaääninen &gt;Syyt&gt; Minua ärsyttää. </w:t>
      </w:r>
    </w:p>
    <w:p>
      <w:r>
        <w:rPr>
          <w:b/>
        </w:rPr>
        <w:t xml:space="preserve">Esimerkki 8.4732</w:t>
      </w:r>
    </w:p>
    <w:p>
      <w:r>
        <w:t xml:space="preserve">tarina: Tom oli hiihtämässä ensimmäistä kertaa. Hän pystyi hyvin pysymään suksiensa päällä. Niinpä hän sai ottaa T-raudan yhdelle pienistä kukkuloista. Hän pelkäsi, ettei pääsisi pois, kun se oli huipulla. Hän oli hieman hutera, mutta hän pääsi pois t-baarista putoamatta. valittu lause: Tom hiihti ensimmäistä kertaa.</w:t>
      </w:r>
    </w:p>
    <w:p>
      <w:r>
        <w:rPr>
          <w:b/>
        </w:rPr>
        <w:t xml:space="preserve">Tulos</w:t>
      </w:r>
    </w:p>
    <w:p>
      <w:r>
        <w:t xml:space="preserve">Tom hiihtää ensimmäistä kertaa &gt;Syyt&gt; Hän on hermostunut.</w:t>
      </w:r>
    </w:p>
    <w:p>
      <w:r>
        <w:rPr>
          <w:b/>
        </w:rPr>
        <w:t xml:space="preserve">Tulos</w:t>
      </w:r>
    </w:p>
    <w:p>
      <w:r>
        <w:t xml:space="preserve">Tom hiihtää ensimmäistä kertaa &gt;Syyt&gt; Tomia pelottaa.</w:t>
      </w:r>
    </w:p>
    <w:p>
      <w:r>
        <w:rPr>
          <w:b/>
        </w:rPr>
        <w:t xml:space="preserve">Esimerkki 8.4733</w:t>
      </w:r>
    </w:p>
    <w:p>
      <w:r>
        <w:t xml:space="preserve">tarina: Ajoimme Blue Ridge Mountains -vuoriston läpi aikaisin keväällä. Oli niin kaunista, että päätimme pystyttää teltan ja viettää yön. Meillä oli vaikeuksia nuotion sytyttämisessä, mutta lopulta saimme sen syttymään. Nukuimme hyvin raikkaassa ilmassa, vaikka kuulimme outoja ääniä. Seuraavana aamuna metsänvartija kertoi meille, että karhu oli nähty. valittu lause: Nukuimme hyvin raittiissa ilmassa, vaikka kuulimme outoja ääniä.</w:t>
      </w:r>
    </w:p>
    <w:p>
      <w:r>
        <w:rPr>
          <w:b/>
        </w:rPr>
        <w:t xml:space="preserve">Tulos</w:t>
      </w:r>
    </w:p>
    <w:p>
      <w:r>
        <w:t xml:space="preserve">Nukumme hyvin &gt;Syyt&gt; Tunnemme olomme levänneeksi.</w:t>
      </w:r>
    </w:p>
    <w:p>
      <w:r>
        <w:rPr>
          <w:b/>
        </w:rPr>
        <w:t xml:space="preserve">Esimerkki 8.4734</w:t>
      </w:r>
    </w:p>
    <w:p>
      <w:r>
        <w:t xml:space="preserve">tarina: Bobilla oli tärkeä työpäivä edessä. Mutta hän heräsi aamulla huonovointisena. Hän mittasi kuumeensa ja huomasi, että hänellä oli korkea kuume. Bobin oli pakko ilmoittautua sairaaksi. Hän oli surullinen, koska hän oli jäänyt pois tärkeästä työpäivästään. valittu lause: Bob joutui ilmoittautumaan sairaaksi.</w:t>
      </w:r>
    </w:p>
    <w:p>
      <w:r>
        <w:rPr>
          <w:b/>
        </w:rPr>
        <w:t xml:space="preserve">Tulos</w:t>
      </w:r>
    </w:p>
    <w:p>
      <w:r>
        <w:t xml:space="preserve">Bob ilmoittautuu sairaaksi töihin &gt;Syyt&gt; Bob on surullinen.</w:t>
      </w:r>
    </w:p>
    <w:p>
      <w:r>
        <w:rPr>
          <w:b/>
        </w:rPr>
        <w:t xml:space="preserve">Esimerkki 8.4735</w:t>
      </w:r>
    </w:p>
    <w:p>
      <w:r>
        <w:t xml:space="preserve">tarina: Olivian poikavauva tarvitsi röntgenkuvauksen. Jotta hänestä saataisiin selkeä kuva, hänet piti sitoa alas. Olivia oli niin surullinen, kun hän katsoi pojan itkevän. Hoitajat lohduttivat häntä, kun he ottivat kuvan. Heti kun poika oli valmis, Olivia halasi häntä. valittu lause: Olivian poikavauva tarvitsi röntgenkuvauksen.</w:t>
      </w:r>
    </w:p>
    <w:p>
      <w:r>
        <w:rPr>
          <w:b/>
        </w:rPr>
        <w:t xml:space="preserve">Tulos</w:t>
      </w:r>
    </w:p>
    <w:p>
      <w:r>
        <w:t xml:space="preserve">Hän tarvitsee röntgenkuvauksen &gt;Syyt&gt; Häntä pelottaa.</w:t>
      </w:r>
    </w:p>
    <w:p>
      <w:r>
        <w:rPr>
          <w:b/>
        </w:rPr>
        <w:t xml:space="preserve">Tulos</w:t>
      </w:r>
    </w:p>
    <w:p>
      <w:r>
        <w:t xml:space="preserve">Olivian vauva tarvitsee röntgenkuvauksen &gt;Syyt&gt; Olivia on hermostunut.</w:t>
      </w:r>
    </w:p>
    <w:p>
      <w:r>
        <w:rPr>
          <w:b/>
        </w:rPr>
        <w:t xml:space="preserve">Esimerkki 8.4736</w:t>
      </w:r>
    </w:p>
    <w:p>
      <w:r>
        <w:t xml:space="preserve">tarina: Mark oli suuri luonnon ystävä. Hän päätti tuoda puita kaupunkiin. Hän vei viikoittain kuorma-autollisen puita alas. Sitten hän istutti puut puistoihin. Ajan myötä puut kasvoivat, ja nyt Mark on onnellinen! valittu lause: Ajan myötä puut kasvoivat, ja nyt Mark on onnellinen!</w:t>
      </w:r>
    </w:p>
    <w:p>
      <w:r>
        <w:rPr>
          <w:b/>
        </w:rPr>
        <w:t xml:space="preserve">Tulos</w:t>
      </w:r>
    </w:p>
    <w:p>
      <w:r>
        <w:t xml:space="preserve">merkitse kasvit puut &gt;Syyt&gt; merkitse onnellinen(t) olo(t).</w:t>
      </w:r>
    </w:p>
    <w:p>
      <w:r>
        <w:rPr>
          <w:b/>
        </w:rPr>
        <w:t xml:space="preserve">Esimerkki 8.4737</w:t>
      </w:r>
    </w:p>
    <w:p>
      <w:r>
        <w:t xml:space="preserve">tarina: Jamal pystyi tuskin pysymään hereillä tunnilla. Hän valvoi koko yön viimeistellen raporttiaan. Vaikka hän oli uupunut, hän oli iloinen, että se oli ohi. Yhtäkkiä Jamalin silmiin osui kalenteri. Raportin piti valmistua ensi viikolla. valittu lause: Hän valvoi koko yön viimeistellen raporttiaan.</w:t>
      </w:r>
    </w:p>
    <w:p>
      <w:r>
        <w:rPr>
          <w:b/>
        </w:rPr>
        <w:t xml:space="preserve">Tulos</w:t>
      </w:r>
    </w:p>
    <w:p>
      <w:r>
        <w:t xml:space="preserve">Hän valvoo koko yön &gt;Syyt&gt; Hän on väsynyt.</w:t>
      </w:r>
    </w:p>
    <w:p>
      <w:r>
        <w:rPr>
          <w:b/>
        </w:rPr>
        <w:t xml:space="preserve">Esimerkki 8.4738</w:t>
      </w:r>
    </w:p>
    <w:p>
      <w:r>
        <w:t xml:space="preserve">tarina: Lee halusi veneen. Hän kävi ostoksilla monta päivää. Eräänä päivänä hän löysi sellaisen, jonka hän todella halusi. Se oli liian kallis. Hän säästi rahansa ja osti veneen. valittu lause: Se oli liian kallis.</w:t>
      </w:r>
    </w:p>
    <w:p>
      <w:r>
        <w:rPr>
          <w:b/>
        </w:rPr>
        <w:t xml:space="preserve">Tulos</w:t>
      </w:r>
    </w:p>
    <w:p>
      <w:r>
        <w:t xml:space="preserve">Lee haluaa ostaa veneen &gt;Syyt&gt; Hän on surullinen.</w:t>
      </w:r>
    </w:p>
    <w:p>
      <w:r>
        <w:rPr>
          <w:b/>
        </w:rPr>
        <w:t xml:space="preserve">Esimerkki 8.4739</w:t>
      </w:r>
    </w:p>
    <w:p>
      <w:r>
        <w:t xml:space="preserve">tarina: Hän liikkui nopeasti käytävää pitkin ja sisälle rakennukseen. Hänellä oli tärkeä tapaaminen ja hän tarvitsi apua. Nainen tuli häntä vastaan ja selitti nopeasti, mistä oli kyse. Mies oli hämmästynyt siitä, mitä nainen kertoi hänelle, ja poistui nopeasti. Hänen oli päästävä kotiin ja hänen oli löydettävä apua. valittu lause: Nainen tapasi hänet ja selitti nopeasti, mitä oli tapahtumassa.</w:t>
      </w:r>
    </w:p>
    <w:p>
      <w:r>
        <w:rPr>
          <w:b/>
        </w:rPr>
        <w:t xml:space="preserve">Tulos</w:t>
      </w:r>
    </w:p>
    <w:p>
      <w:r>
        <w:t xml:space="preserve">Nainen selittää, mitä tapahtui &gt;Syyt&gt; Hän hämmästyy.</w:t>
      </w:r>
    </w:p>
    <w:p>
      <w:r>
        <w:rPr>
          <w:b/>
        </w:rPr>
        <w:t xml:space="preserve">Esimerkki 8.4740</w:t>
      </w:r>
    </w:p>
    <w:p>
      <w:r>
        <w:t xml:space="preserve">tarina: Lizzyn ystävä Sara rakasti kehuskella. Hän kertoi Lizzylle osaavansa hypätä köyttä paremmin kuin tämä. Lizzy sattui olemaan erinomainen hyppynaruhyppääjä. Hän tarttui Saran haasteeseen. Hän voitti tämän helposti hyppäämällä yli 150 kertaa ennen kuin epäonnistui. valittu lause: Hän tarttui Saran haasteeseen.</w:t>
      </w:r>
    </w:p>
    <w:p>
      <w:r>
        <w:rPr>
          <w:b/>
        </w:rPr>
        <w:t xml:space="preserve">Tulos</w:t>
      </w:r>
    </w:p>
    <w:p>
      <w:r>
        <w:t xml:space="preserve">Lizzy ottaa Saran haasteen vastaan &gt;Saattaa&gt; Saran pelätä</w:t>
      </w:r>
    </w:p>
    <w:p>
      <w:r>
        <w:rPr>
          <w:b/>
        </w:rPr>
        <w:t xml:space="preserve">Esimerkki 8.4741</w:t>
      </w:r>
    </w:p>
    <w:p>
      <w:r>
        <w:t xml:space="preserve">tarina: Ben heräsi eräänä yönä hyvin märkänä. Hän tajusi kastelleensa sänkynsä! Hän oli kymmenvuotias, joten hän oli hyvin hämillään. Hän vaihtoi lakanat ja vei ne pyykkiin. Sitten hän vaihtoi vaatteensa ja kiipesi takaisin sänkyyn. valittu lause: Hän tajusi kastelleensa sänkynsä!</w:t>
      </w:r>
    </w:p>
    <w:p>
      <w:r>
        <w:rPr>
          <w:b/>
        </w:rPr>
        <w:t xml:space="preserve">Tulos</w:t>
      </w:r>
    </w:p>
    <w:p>
      <w:r>
        <w:t xml:space="preserve">Ben kastelee sängyn &gt;Syyt&gt; Ben tuntee olonsa noloksi.</w:t>
      </w:r>
    </w:p>
    <w:p>
      <w:r>
        <w:rPr>
          <w:b/>
        </w:rPr>
        <w:t xml:space="preserve">Esimerkki 8.4742</w:t>
      </w:r>
    </w:p>
    <w:p>
      <w:r>
        <w:t xml:space="preserve">tarina: Frida halusi virkata huivin poikaystävälleen. Hän osti kelan lankaa ja alkoi virkata. Frida kadotti sen, kuinka paljon hän virkkasi. Huivista tuli melkein kolme metriä pitkä. Fridan poikaystävä käytti 10-metristä huivia joka päivä talvella. valittu lause: Frida menetti käsityksen siitä, kuinka paljon hän virkkasi.</w:t>
      </w:r>
    </w:p>
    <w:p>
      <w:r>
        <w:rPr>
          <w:b/>
        </w:rPr>
        <w:t xml:space="preserve">Tulos</w:t>
      </w:r>
    </w:p>
    <w:p>
      <w:r>
        <w:t xml:space="preserve">Frida menettää käsityksensä virkkaamansa työn määrästä &gt;Syyt&gt; Hän on hämmentynyt.</w:t>
      </w:r>
    </w:p>
    <w:p>
      <w:r>
        <w:rPr>
          <w:b/>
        </w:rPr>
        <w:t xml:space="preserve">Esimerkki 8.4743</w:t>
      </w:r>
    </w:p>
    <w:p>
      <w:r>
        <w:t xml:space="preserve">tarina: Missy oli liikuntatunnilla. Hänen piti kiivetä köyttä pitkin. Hän ei ollut varma, pystyisikö hän siihen. Kiipeillessään hän vain yritti parhaansa. Hän pääsi köyden huipulle. valittu lause: Hän ei ollut varma, pystyisikö hän siihen.</w:t>
      </w:r>
    </w:p>
    <w:p>
      <w:r>
        <w:rPr>
          <w:b/>
        </w:rPr>
        <w:t xml:space="preserve">Tulos</w:t>
      </w:r>
    </w:p>
    <w:p>
      <w:r>
        <w:t xml:space="preserve">Missy ei ole varma, voisiko hän tehdä sen &gt;Syyt&gt; Missy on huolissaan.</w:t>
      </w:r>
    </w:p>
    <w:p>
      <w:r>
        <w:rPr>
          <w:b/>
        </w:rPr>
        <w:t xml:space="preserve">Esimerkki 8.4744</w:t>
      </w:r>
    </w:p>
    <w:p>
      <w:r>
        <w:t xml:space="preserve">tarina: Minulla oli tänään ravintolassa kauhea asiakas. Hän pyysi viinipulloa. Kun toin viinipullon, hän valitti pitkästä odotuksesta. Vaikka se ei ollut ollut lainkaan pitkä, pyysin anteeksi. Sen sijaan olisin halunnut sanoa hänelle, että hän oli töykeä. valittu lause: Kun toin viinipullon, hän valitti pitkästä odotuksesta.</w:t>
      </w:r>
    </w:p>
    <w:p>
      <w:r>
        <w:rPr>
          <w:b/>
        </w:rPr>
        <w:t xml:space="preserve">Tulos</w:t>
      </w:r>
    </w:p>
    <w:p>
      <w:r>
        <w:t xml:space="preserve">Asiakas valittaa &gt;Syyt&gt; Olen järkyttynyt.</w:t>
      </w:r>
    </w:p>
    <w:p>
      <w:r>
        <w:rPr>
          <w:b/>
        </w:rPr>
        <w:t xml:space="preserve">Esimerkki 8.4745</w:t>
      </w:r>
    </w:p>
    <w:p>
      <w:r>
        <w:t xml:space="preserve">tarina: Eräänä iltana perheeni piti illalliskutsut. Siellä oli paljon ruokaa, erityisesti paljon piirakkaa! Sinä iltana söin aivan liikaa piirakkaa! Söin niin paljon piirakkaa, että vatsaani sattui! Ensi kerralla pidän huolen, etten syö niin paljon piirakkaa! valittu lause: Söin niin paljon piirakkaa, että vatsaani sattui!</w:t>
      </w:r>
    </w:p>
    <w:p>
      <w:r>
        <w:rPr>
          <w:b/>
        </w:rPr>
        <w:t xml:space="preserve">Tulos</w:t>
      </w:r>
    </w:p>
    <w:p>
      <w:r>
        <w:t xml:space="preserve">Minulla on vatsakipuja &gt;Syyt&gt; Tunnen kipua.</w:t>
      </w:r>
    </w:p>
    <w:p>
      <w:r>
        <w:rPr>
          <w:b/>
        </w:rPr>
        <w:t xml:space="preserve">Esimerkki 8.4746</w:t>
      </w:r>
    </w:p>
    <w:p>
      <w:r>
        <w:t xml:space="preserve">tarina: Eilen menimme pesäpallo-otteluun. Söimme maapähkinöitä ja joimme limsaa. Phillies oli häviöllä yhdeksännessä vuoroparissa. Sitten Ryan Howard löi kunnarin ja meni johtoon! Hyppäsimme ja hurrasimme, kun Phillies voitti pelin. valittu lause: Phillies oli häviöllä yhdeksännessä vuoroparissa.</w:t>
      </w:r>
    </w:p>
    <w:p>
      <w:r>
        <w:rPr>
          <w:b/>
        </w:rPr>
        <w:t xml:space="preserve">Tulos</w:t>
      </w:r>
    </w:p>
    <w:p>
      <w:r>
        <w:t xml:space="preserve">Phillies häviää &gt;Syyt&gt; Phillies tuntee itsensä ärsyyntyneeksi (-iksi)</w:t>
      </w:r>
    </w:p>
    <w:p>
      <w:r>
        <w:rPr>
          <w:b/>
        </w:rPr>
        <w:t xml:space="preserve">Esimerkki 8.4747</w:t>
      </w:r>
    </w:p>
    <w:p>
      <w:r>
        <w:t xml:space="preserve">tarina: Bryant lähti hiihtämään ensimmäistä kertaa ikinä. Hänen vaimonsa yritti saada hänet laskemaan keskirinnettä. Bryant pääsi mäen huipulle ja päätti kävellä takaisin alas. Hän pääsi alas ja vannoi, ettei enää koskaan menisi sinne ylös. Hän vietti loppupäivän jännerinteillä. valittu lause: Hän vietti loppupäivän pupurinteillä.</w:t>
      </w:r>
    </w:p>
    <w:p>
      <w:r>
        <w:rPr>
          <w:b/>
        </w:rPr>
        <w:t xml:space="preserve">Tulos</w:t>
      </w:r>
    </w:p>
    <w:p>
      <w:r>
        <w:t xml:space="preserve">Bryant hiihtää jännerinteillä &gt;Syyt&gt; Bryant tuntee olonsa rauhalliseksi.</w:t>
      </w:r>
    </w:p>
    <w:p>
      <w:r>
        <w:rPr>
          <w:b/>
        </w:rPr>
        <w:t xml:space="preserve">Esimerkki 8.4748</w:t>
      </w:r>
    </w:p>
    <w:p>
      <w:r>
        <w:t xml:space="preserve">tarina: Harold oli hyvin vanha mies. Kaikki vanhainkodissa pitivät häntä äreänä. Eräänä päivänä hoitaja päätti tutustua häneen paremmin. Hän huomasi, että Harold tarvitsi vain seuraa. Hoitaja ja Harold ovat hyviä ystäviä. valittu lause: Hoitaja ja Harold ovat hyviä ystäviä.</w:t>
      </w:r>
    </w:p>
    <w:p>
      <w:r>
        <w:rPr>
          <w:b/>
        </w:rPr>
        <w:t xml:space="preserve">Tulos</w:t>
      </w:r>
    </w:p>
    <w:p>
      <w:r>
        <w:t xml:space="preserve">Sairaanhoitaja ja Harold ystävystyvät &gt;Syyt&gt; Harold on onnellinen.</w:t>
      </w:r>
    </w:p>
    <w:p>
      <w:r>
        <w:rPr>
          <w:b/>
        </w:rPr>
        <w:t xml:space="preserve">Esimerkki 8.4749</w:t>
      </w:r>
    </w:p>
    <w:p>
      <w:r>
        <w:t xml:space="preserve">tarina: Nick näki, miten kovasti hänen yksinhuoltajaäitinsä teki töitä kahden poikansa eteen. Niinpä eräänä viikkona hän päätti auttaa äitiä. Joka ilta hän pussitti roskat ja vei ne roskikseen. Viikon päätteeksi hän vei roskat roskikseen. Nickin äiti kiitti häntä työstä, jonka hän oli tehnyt koko viikon hänen hyväkseen! valittu lause: Nick näki, miten kovasti hänen yksinhuoltajaäitinsä teki töitä huolehtiakseen kahdesta pojastaan.</w:t>
      </w:r>
    </w:p>
    <w:p>
      <w:r>
        <w:rPr>
          <w:b/>
        </w:rPr>
        <w:t xml:space="preserve">Tulos</w:t>
      </w:r>
    </w:p>
    <w:p>
      <w:r>
        <w:t xml:space="preserve">Nick näkee äitinsä työskentelevän ahkerasti poikiensa eteen &gt;Syyt&gt; Nick tuntee kiitollisuutta. </w:t>
      </w:r>
    </w:p>
    <w:p>
      <w:r>
        <w:rPr>
          <w:b/>
        </w:rPr>
        <w:t xml:space="preserve">Esimerkki 8.4750</w:t>
      </w:r>
    </w:p>
    <w:p>
      <w:r>
        <w:t xml:space="preserve">tarina: Tarvitsin aurinkolasit. Näin niitä kaupassa. Valitsin parin, josta pidin. Ostin ne kaupasta. Ne olivat liian pienet päähäni. valittu lause: Näin niitä kaupassa.</w:t>
      </w:r>
    </w:p>
    <w:p>
      <w:r>
        <w:rPr>
          <w:b/>
        </w:rPr>
        <w:t xml:space="preserve">Tulos</w:t>
      </w:r>
    </w:p>
    <w:p>
      <w:r>
        <w:t xml:space="preserve">Näen aurinkolasit &gt;Syyt&gt; Tunnen itseni onnelliseksi.</w:t>
      </w:r>
    </w:p>
    <w:p>
      <w:r>
        <w:rPr>
          <w:b/>
        </w:rPr>
        <w:t xml:space="preserve">Esimerkki 8.4751</w:t>
      </w:r>
    </w:p>
    <w:p>
      <w:r>
        <w:t xml:space="preserve">tarina: Madison täytti kuusitoista. Hänen syntymäpäivälahjansa oli todella suuri. Hänen vanhempansa ostivat hänelle uuden auton! Hän oli niin onnellinen. Hän lähti sillä ajelulle. valittu lause: Hänen syntymäpäivälahjansa oli todella suuri.</w:t>
      </w:r>
    </w:p>
    <w:p>
      <w:r>
        <w:rPr>
          <w:b/>
        </w:rPr>
        <w:t xml:space="preserve">Tulos</w:t>
      </w:r>
    </w:p>
    <w:p>
      <w:r>
        <w:t xml:space="preserve">Madison sai suuren lahjan &gt;Syyt&gt; Madison on onnellinen(t)</w:t>
      </w:r>
    </w:p>
    <w:p>
      <w:r>
        <w:rPr>
          <w:b/>
        </w:rPr>
        <w:t xml:space="preserve">Tulos</w:t>
      </w:r>
    </w:p>
    <w:p>
      <w:r>
        <w:t xml:space="preserve">Madisonin lahja on hyvin suuri &gt;Syyt&gt; Madison on innoissaan.</w:t>
      </w:r>
    </w:p>
    <w:p>
      <w:r>
        <w:rPr>
          <w:b/>
        </w:rPr>
        <w:t xml:space="preserve">Esimerkki 8.4752</w:t>
      </w:r>
    </w:p>
    <w:p>
      <w:r>
        <w:t xml:space="preserve">tarina: Rakastan kävelylenkkejä talvella. Minulla on hauskaa kävellä kylmässä ilmassa. Viime yönä oli kuitenkin aivan liian kylmä. Korvani palelivat pahasti ja keskeytin kävelyn. En enää koskaan mene talvella kävelylle. valittu lause: Minulla on hauskaa kävellä kylmässä ilmassa.</w:t>
      </w:r>
    </w:p>
    <w:p>
      <w:r>
        <w:rPr>
          <w:b/>
        </w:rPr>
        <w:t xml:space="preserve">Tulos</w:t>
      </w:r>
    </w:p>
    <w:p>
      <w:r>
        <w:t xml:space="preserve">Kävely kylmässä ilmassa on mielestäni hauskaa &gt;Syyt&gt; Tunnen itseni onnelliseksi.</w:t>
      </w:r>
    </w:p>
    <w:p>
      <w:r>
        <w:rPr>
          <w:b/>
        </w:rPr>
        <w:t xml:space="preserve">Esimerkki 8.4753</w:t>
      </w:r>
    </w:p>
    <w:p>
      <w:r>
        <w:t xml:space="preserve">tarina: Ann oli kotona sairaana. Hänen ystävänsä Sally tuli käymään. He leikkivät yhdessä. Sally sairastui Annista. Nyt Ann tulee käymään Sallyn luona. valittu lause: Sally sairastui Annista.</w:t>
      </w:r>
    </w:p>
    <w:p>
      <w:r>
        <w:rPr>
          <w:b/>
        </w:rPr>
        <w:t xml:space="preserve">Tulos</w:t>
      </w:r>
    </w:p>
    <w:p>
      <w:r>
        <w:t xml:space="preserve">Sally sairastuu &gt;Syyt&gt; Sallylle tulee paha olo.</w:t>
      </w:r>
    </w:p>
    <w:p>
      <w:r>
        <w:rPr>
          <w:b/>
        </w:rPr>
        <w:t xml:space="preserve">Esimerkki 8.4754</w:t>
      </w:r>
    </w:p>
    <w:p>
      <w:r>
        <w:t xml:space="preserve">tarina: Jessican isoäiti kasvatti koiria. Eräänä päivänä Jessica pääsi todistamaan pentujen syntymää. Hän päätti, että hän haluaisi oman pennun kasvatettavakseen. Hän vietti päivän auttaen isoäitiään pentujen hoidossa. Hän tajusi, että se oli suuri vastuu ja hänen piti odottaa. valittu lause: Hän tajusi, että se oli suuri vastuu ja että hänen oli odotettava.</w:t>
      </w:r>
    </w:p>
    <w:p>
      <w:r>
        <w:rPr>
          <w:b/>
        </w:rPr>
        <w:t xml:space="preserve">Tulos</w:t>
      </w:r>
    </w:p>
    <w:p>
      <w:r>
        <w:t xml:space="preserve">Jessica tajuaa, että pennut merkitsevät paljon vastuuta &gt;Syyt&gt; Jessica tuntee pettymystä.</w:t>
      </w:r>
    </w:p>
    <w:p>
      <w:r>
        <w:rPr>
          <w:b/>
        </w:rPr>
        <w:t xml:space="preserve">Tulos</w:t>
      </w:r>
    </w:p>
    <w:p>
      <w:r>
        <w:t xml:space="preserve">Hän tajuaa, että vastuu on suuri &gt;Syyt&gt; Hän tuntee oivalluksen. </w:t>
      </w:r>
    </w:p>
    <w:p>
      <w:r>
        <w:rPr>
          <w:b/>
        </w:rPr>
        <w:t xml:space="preserve">Esimerkki 8.4755</w:t>
      </w:r>
    </w:p>
    <w:p>
      <w:r>
        <w:t xml:space="preserve">tarina: Joka ilta käymme perhekävelyllä. Kuljemme metsän läpi ja lammen ympäri. Tänään siskoni löysi neliapilan. Hänellä on nyt onnea! En malta odottaa, mitä löydämme huomisella kävelyllä. valittu lause: Tänään siskoni löysi neliapilan.</w:t>
      </w:r>
    </w:p>
    <w:p>
      <w:r>
        <w:rPr>
          <w:b/>
        </w:rPr>
        <w:t xml:space="preserve">Tulos</w:t>
      </w:r>
    </w:p>
    <w:p>
      <w:r>
        <w:t xml:space="preserve">sisko löysi neliapilan &gt;Syyt&gt; sisko on optimistinen(t)</w:t>
      </w:r>
    </w:p>
    <w:p>
      <w:r>
        <w:rPr>
          <w:b/>
        </w:rPr>
        <w:t xml:space="preserve">Esimerkki 8.4756</w:t>
      </w:r>
    </w:p>
    <w:p>
      <w:r>
        <w:t xml:space="preserve">tarina: Eräänä päivänä söin maapähkinävoileipää ja aloin tuntea oloni huonoksi. Kurkkuni tuntui oudolta ja meni kiinni. En voinut hengittää! Minut vietiin sairaalaan ja minulle kerrottiin, että olin allerginen maapähkinöille. Nyt syön mantelivoileipiä. valittu lause: Eräänä päivänä söin maapähkinävoileipää ja minulle tuli paha olo.</w:t>
      </w:r>
    </w:p>
    <w:p>
      <w:r>
        <w:rPr>
          <w:b/>
        </w:rPr>
        <w:t xml:space="preserve">Tulos</w:t>
      </w:r>
    </w:p>
    <w:p>
      <w:r>
        <w:t xml:space="preserve">Alkaa tuntua pahalta, kun syön jotain_A &gt;Syyt&gt; Tunnen huolta.</w:t>
      </w:r>
    </w:p>
    <w:p>
      <w:r>
        <w:rPr>
          <w:b/>
        </w:rPr>
        <w:t xml:space="preserve">Esimerkki 8.4757</w:t>
      </w:r>
    </w:p>
    <w:p>
      <w:r>
        <w:t xml:space="preserve">tarina: Auto saapui linnan porteille. Mies pysäytti auton hetkeksi punnitakseen vaihtoehtojaan. Hän poistui autosta ja koputti linnan oveen. Iäkäs mies, jolla oli aksentti, vastasi. Hänet ohjattiin sisälle lyhyen keskustelun jälkeen. valittu lause: Aksenttinen iäkäs mies vastasi.</w:t>
      </w:r>
    </w:p>
    <w:p>
      <w:r>
        <w:rPr>
          <w:b/>
        </w:rPr>
        <w:t xml:space="preserve">Tulos</w:t>
      </w:r>
    </w:p>
    <w:p>
      <w:r>
        <w:t xml:space="preserve">Iäkäs mies avaa oven &gt;Syyt&gt; Mies tuntee kiitollisuutta.</w:t>
      </w:r>
    </w:p>
    <w:p>
      <w:r>
        <w:rPr>
          <w:b/>
        </w:rPr>
        <w:t xml:space="preserve">Esimerkki 8.4758</w:t>
      </w:r>
    </w:p>
    <w:p>
      <w:r>
        <w:t xml:space="preserve">tarina: Olin todella tuhma teini-ikäinen. Asuin suloisen isoäitini kanssa, siunatkoon hänen sieluaan. Halusin kovasti oppia ajamaan, mutta hän ei opettanut minua. Tein kopion hänen autonavaimistaan ja varastin hänen autonsa, kun hän nukkui. Tietääkseni hän ei koskaan saanut tietää. valittu lause: Halusin niin kovasti oppia ajamaan, mutta hän ei suostunut opettamaan minua.</w:t>
      </w:r>
    </w:p>
    <w:p>
      <w:r>
        <w:rPr>
          <w:b/>
        </w:rPr>
        <w:t xml:space="preserve">Tulos</w:t>
      </w:r>
    </w:p>
    <w:p>
      <w:r>
        <w:t xml:space="preserve">Hän ei anna minun &gt;Syyt&gt; Olen järkyttynyt.</w:t>
      </w:r>
    </w:p>
    <w:p>
      <w:r>
        <w:rPr>
          <w:b/>
        </w:rPr>
        <w:t xml:space="preserve">Esimerkki 8.4759</w:t>
      </w:r>
    </w:p>
    <w:p>
      <w:r>
        <w:t xml:space="preserve">tarina: Danalla on söpö koira nimeltä Bully-koira. Hän otti viime lauantaina vapaata töistä ja ilmoitti koiransa kilpailuun. Dana tunsi itsensä ulkopuoliseksi valkoisena kaverina näyttelyssä, jossa oli enimmäkseen mustia. Hänen koiransa käyttäytyi yllättävän hyvin näyttelyssä muiden koirien kanssa. Danan koira voitti ensimmäisen palkinnon parhaana bullykoirana. valittu lause: Danalla on söpö koira, jota kutsutaan bullykoiraksi.</w:t>
      </w:r>
    </w:p>
    <w:p>
      <w:r>
        <w:rPr>
          <w:b/>
        </w:rPr>
        <w:t xml:space="preserve">Tulos</w:t>
      </w:r>
    </w:p>
    <w:p>
      <w:r>
        <w:t xml:space="preserve">Danalla on söpö koira &gt;Syyt&gt; Dana on onnellinen.</w:t>
      </w:r>
    </w:p>
    <w:p>
      <w:r>
        <w:rPr>
          <w:b/>
        </w:rPr>
        <w:t xml:space="preserve">Esimerkki 8.4760</w:t>
      </w:r>
    </w:p>
    <w:p>
      <w:r>
        <w:t xml:space="preserve">tarina: Tom söi paljon ja lihoi ja lihoi. Kysyin häneltä, miksi hän söi niin paljon. Hän sanoi, että se johtui siitä, että hänen vaimonsa Mary osti jatkuvasti ruokaa. Kysyin Maryltä, miksi hän osti niin paljon ruokaa. Hän sanoi, että se johtui siitä, että Tom söi jatkuvasti ruokaa. valittu lause: Hän sanoi sen johtuvan siitä, että hänen vaimonsa Mary osti jatkuvasti ruokaa.</w:t>
      </w:r>
    </w:p>
    <w:p>
      <w:r>
        <w:rPr>
          <w:b/>
        </w:rPr>
        <w:t xml:space="preserve">Tulos</w:t>
      </w:r>
    </w:p>
    <w:p>
      <w:r>
        <w:t xml:space="preserve">Mary ostaa jatkuvasti ruokaa &gt;Syyt&gt; Tomilla on nälkä.</w:t>
      </w:r>
    </w:p>
    <w:p>
      <w:r>
        <w:rPr>
          <w:b/>
        </w:rPr>
        <w:t xml:space="preserve">Tulos</w:t>
      </w:r>
    </w:p>
    <w:p>
      <w:r>
        <w:t xml:space="preserve">Mary ostaa ruokaa &gt;Syyt&gt; Tom tuntee rakkautta.</w:t>
      </w:r>
    </w:p>
    <w:p>
      <w:r>
        <w:rPr>
          <w:b/>
        </w:rPr>
        <w:t xml:space="preserve">Esimerkki 8.4761</w:t>
      </w:r>
    </w:p>
    <w:p>
      <w:r>
        <w:t xml:space="preserve">tarina: Joella oli kamalaa telttailla. Hän unohti hyönteissumutteensa. Eikä hän löytänyt tietä takaisin autolleen. Myöhään illalla hän lopulta pääsi takaisin. Mutta hän ei löytänyt autonsa avaimia. valittu lause: Hän unohti hyönteissumutteensa.</w:t>
      </w:r>
    </w:p>
    <w:p>
      <w:r>
        <w:rPr>
          <w:b/>
        </w:rPr>
        <w:t xml:space="preserve">Tulos</w:t>
      </w:r>
    </w:p>
    <w:p>
      <w:r>
        <w:t xml:space="preserve">Joe unohtaa hyönteissumutteensa &gt;Syyt&gt; Joe on järkyttynyt.</w:t>
      </w:r>
    </w:p>
    <w:p>
      <w:r>
        <w:rPr>
          <w:b/>
        </w:rPr>
        <w:t xml:space="preserve">Esimerkki 8.4762</w:t>
      </w:r>
    </w:p>
    <w:p>
      <w:r>
        <w:t xml:space="preserve">tarina: Wilcosit pitivät aluksi koiranpennun hankkimista hyvänä ajatuksena. Se oli söpö, leikkisä ja pieni. Sitten se alkoi kasvaa ja leikkiä kovempaa. Nyt he pelkäävät sitä liikaa päästääkseen sitä ulos kellarista. Se ei anna heidän soittaa eläinsuojeluviranomaisille, eivätkä he tiedä, mitä tehdä. valittu lause: Sitten se alkoi kasvaa ja leikkiä kovempaa.</w:t>
      </w:r>
    </w:p>
    <w:p>
      <w:r>
        <w:rPr>
          <w:b/>
        </w:rPr>
        <w:t xml:space="preserve">Tulos</w:t>
      </w:r>
    </w:p>
    <w:p>
      <w:r>
        <w:t xml:space="preserve">Pentu alkaa leikkiä kovempaa &gt;Syyt&gt; Wilcos tuntee olevansa huolissaan.</w:t>
      </w:r>
    </w:p>
    <w:p>
      <w:r>
        <w:rPr>
          <w:b/>
        </w:rPr>
        <w:t xml:space="preserve">Esimerkki 8.4763</w:t>
      </w:r>
    </w:p>
    <w:p>
      <w:r>
        <w:t xml:space="preserve">tarina: Bobin koira inhosi koiranruokaa. Bob ei saanut koiraa syömään ruokaa. Bob päätti tehdä koiralleen pihvin. Koira rakasti pihviä. Siitä lähtien koira söi vain pihvejä päivälliseksi. valittu lause: Koira rakasti pihviä.</w:t>
      </w:r>
    </w:p>
    <w:p>
      <w:r>
        <w:rPr>
          <w:b/>
        </w:rPr>
        <w:t xml:space="preserve">Tulos</w:t>
      </w:r>
    </w:p>
    <w:p>
      <w:r>
        <w:t xml:space="preserve">koira rakasti pihviä &gt;Syyt&gt; bob on surullinen(t)</w:t>
      </w:r>
    </w:p>
    <w:p>
      <w:r>
        <w:rPr>
          <w:b/>
        </w:rPr>
        <w:t xml:space="preserve">Esimerkki 8.4764</w:t>
      </w:r>
    </w:p>
    <w:p>
      <w:r>
        <w:t xml:space="preserve">tarina: Ellen ei ollut koskaan käynyt meren rannalla. Sitten hän lähti käymään isoäitinsä luona Mainessa. Hän haistoi suolaisen ilman tuoksun ja kuuli rantalintujen huudon. Hän ihastui kaikkeen rannassa. Ellen toivoi, ettei hänen tarvitsisi koskaan lähteä! valittu lause: Ellen ei ollut koskaan käynyt meren rannalla.</w:t>
      </w:r>
    </w:p>
    <w:p>
      <w:r>
        <w:rPr>
          <w:b/>
        </w:rPr>
        <w:t xml:space="preserve">Tulos</w:t>
      </w:r>
    </w:p>
    <w:p>
      <w:r>
        <w:t xml:space="preserve">Ellen ei ole ennen käynyt meren rannalla &gt;Syyt&gt; Ellen on hämmästynyt. </w:t>
      </w:r>
    </w:p>
    <w:p>
      <w:r>
        <w:rPr>
          <w:b/>
        </w:rPr>
        <w:t xml:space="preserve">Esimerkki 8.4765</w:t>
      </w:r>
    </w:p>
    <w:p>
      <w:r>
        <w:t xml:space="preserve">tarina: Ystäväni Beth tuli kaupunkiin vierailulle. Hän asui perheensä luona. Menin hänen perheensä luokse tapaamaan häntä. Hänen siskonsa istui kanssamme ja jutteli koko illan. Minusta tuntui kuin olisin saanut uuden ystävän. valittu lause: Hänen siskonsa istui kanssamme ja jutteli koko illan.</w:t>
      </w:r>
    </w:p>
    <w:p>
      <w:r>
        <w:rPr>
          <w:b/>
        </w:rPr>
        <w:t xml:space="preserve">Tulos</w:t>
      </w:r>
    </w:p>
    <w:p>
      <w:r>
        <w:t xml:space="preserve">Hän istuu kanssamme &gt;Syyt&gt; Hän on puhelias(t).</w:t>
      </w:r>
    </w:p>
    <w:p>
      <w:r>
        <w:rPr>
          <w:b/>
        </w:rPr>
        <w:t xml:space="preserve">Esimerkki 8.4766</w:t>
      </w:r>
    </w:p>
    <w:p>
      <w:r>
        <w:t xml:space="preserve">tarina: Kävelin tyhjän kadun läpi matkalla kotiin. Tunsin, että jokin kosketti olkapäätäni, ikään kuin kiinnittää huomioni. Käännyin ympäri, mutta siellä ei ollut ketään. Näin oksan maassa vieressäni. Ajattelin, että se oli oksa, jonka tunsin. valittu lause: Tunsin Jonkin koskettavan olkapäätäni ikään kuin saadakseen huomioni.</w:t>
      </w:r>
    </w:p>
    <w:p>
      <w:r>
        <w:rPr>
          <w:b/>
        </w:rPr>
        <w:t xml:space="preserve">Tulos</w:t>
      </w:r>
    </w:p>
    <w:p>
      <w:r>
        <w:t xml:space="preserve">Tunnen, että jokin koskettaa olkapäätäni &gt;Syyt&gt; Tunnen uteliaisuutta.</w:t>
      </w:r>
    </w:p>
    <w:p>
      <w:r>
        <w:rPr>
          <w:b/>
        </w:rPr>
        <w:t xml:space="preserve">Esimerkki 8.4767</w:t>
      </w:r>
    </w:p>
    <w:p>
      <w:r>
        <w:t xml:space="preserve">tarina: John ja Kara menivät viime viikonloppuna New Yorkiin. Se oli heidän vuosipäivälahjansa toisilleen. He sanoivat, että sää oli täydellinen. He vierailivat ympäri kaupunkia. Se oli täydellinen viikonloppu juhlia. valittu lause: Se oli heidän vuosipäivälahjansa toisilleen.</w:t>
      </w:r>
    </w:p>
    <w:p>
      <w:r>
        <w:rPr>
          <w:b/>
        </w:rPr>
        <w:t xml:space="preserve">Tulos</w:t>
      </w:r>
    </w:p>
    <w:p>
      <w:r>
        <w:t xml:space="preserve">Matka New Yorkiin on Johnin ja Karan vuosipäivälahja toisilleen &gt;Syyt&gt; John ja Kara ovat onnellisia.</w:t>
      </w:r>
    </w:p>
    <w:p>
      <w:r>
        <w:rPr>
          <w:b/>
        </w:rPr>
        <w:t xml:space="preserve">Esimerkki 8.4768</w:t>
      </w:r>
    </w:p>
    <w:p>
      <w:r>
        <w:t xml:space="preserve">tarina: Poika oli halunnut pestä heidän autonsa rahaa vastaan. Mies oli suuttunut siitä, että hänet oli herätetty sen takia. Hän lukitsi oven ja käveli pois. Poika soitti ovikelloa uudelleen. Mies sanoi pojalle, että hän soittaisi poliisit, jos tämä ei lähtisi. valittu lause: Mies oli vihainen siitä, että hänet oli herätetty sen takia.</w:t>
      </w:r>
    </w:p>
    <w:p>
      <w:r>
        <w:rPr>
          <w:b/>
        </w:rPr>
        <w:t xml:space="preserve">Tulos</w:t>
      </w:r>
    </w:p>
    <w:p>
      <w:r>
        <w:t xml:space="preserve">Mies on vihainen &gt;Syyt&gt; Mies on vihainen.</w:t>
      </w:r>
    </w:p>
    <w:p>
      <w:r>
        <w:rPr>
          <w:b/>
        </w:rPr>
        <w:t xml:space="preserve">Esimerkki 8.4769</w:t>
      </w:r>
    </w:p>
    <w:p>
      <w:r>
        <w:t xml:space="preserve">tarina: Sallyn vanha auto hajosi jälleen. Hänen autonsa on korjaamolla joka kuukausi. Tällä kertaa sen korjaaminen maksaisi aivan liikaa. Oli vain yksi keino. Sallylla on nyt upouusi auto! valittu lause: Hänellä on auto korjaamolla joka kuukausi.</w:t>
      </w:r>
    </w:p>
    <w:p>
      <w:r>
        <w:rPr>
          <w:b/>
        </w:rPr>
        <w:t xml:space="preserve">Tulos</w:t>
      </w:r>
    </w:p>
    <w:p>
      <w:r>
        <w:t xml:space="preserve">Sallyn auto on joka kuukausi korjaamolla &gt;Syyt&gt; Sally on turhautunut.</w:t>
      </w:r>
    </w:p>
    <w:p>
      <w:r>
        <w:rPr>
          <w:b/>
        </w:rPr>
        <w:t xml:space="preserve">Esimerkki 8.4770</w:t>
      </w:r>
    </w:p>
    <w:p>
      <w:r>
        <w:t xml:space="preserve">tarina: Ronilla oli lempipehmolelu. Se oli täytetty apina. Eräänä päivänä Ron ei löytänyt apinaa mistään. Hän ja hänen äitinsä etsivät ja etsivät apinaa. Lopulta he löysivät apinan istumassa kylpyammeessa. valittu lause: Ron ja hänen äitinsä etsivät ja etsivät apinaa.</w:t>
      </w:r>
    </w:p>
    <w:p>
      <w:r>
        <w:rPr>
          <w:b/>
        </w:rPr>
        <w:t xml:space="preserve">Tulos</w:t>
      </w:r>
    </w:p>
    <w:p>
      <w:r>
        <w:t xml:space="preserve">Ron ja hänen äitinsä etsivät apinaa &gt;Syyt&gt; Ron ja hänen äitinsä ovat uteliaita.</w:t>
      </w:r>
    </w:p>
    <w:p>
      <w:r>
        <w:rPr>
          <w:b/>
        </w:rPr>
        <w:t xml:space="preserve">Esimerkki 8.4771</w:t>
      </w:r>
    </w:p>
    <w:p>
      <w:r>
        <w:t xml:space="preserve">tarina: Ray osti uuden puhelimen ja leikki sillä. Hän käveli kokeillessaan uusia ominaisuuksia. Yhtäkkiä Rayn ohi juoksi koira! Koira yllätti Rayn niin, että hän pudotti puhelimensa. Puhelin osui maahan ja näyttö rikkoutui. valittu lause: Puhelin osui maahan ja näyttö rikkoutui.</w:t>
      </w:r>
    </w:p>
    <w:p>
      <w:r>
        <w:rPr>
          <w:b/>
        </w:rPr>
        <w:t xml:space="preserve">Tulos</w:t>
      </w:r>
    </w:p>
    <w:p>
      <w:r>
        <w:t xml:space="preserve">Näyttö rikkoutuu &gt;Syyt&gt; Ray on järkyttynyt.</w:t>
      </w:r>
    </w:p>
    <w:p>
      <w:r>
        <w:rPr>
          <w:b/>
        </w:rPr>
        <w:t xml:space="preserve">Esimerkki 8.4772</w:t>
      </w:r>
    </w:p>
    <w:p>
      <w:r>
        <w:t xml:space="preserve">tarina: Tobyllä on paljon ystäviä koulussa ja hän on hyvin suosittu. Toby sai kutsun syntymäpäiväjuhliin useimpien ystäviensä kanssa. Juhlissa Toby söi jotain pahaa ja hänen vatsaansa sattui kovasti. Hän yritti etsiä vessaa, mutta siellä oli liian pitkä jono. Toby juoksi kiireellä kotiin vessaan. valittu lause: Toby sai kutsun syntymäpäiväjuhliin useimpien ystäviensä kanssa.</w:t>
      </w:r>
    </w:p>
    <w:p>
      <w:r>
        <w:rPr>
          <w:b/>
        </w:rPr>
        <w:t xml:space="preserve">Tulos</w:t>
      </w:r>
    </w:p>
    <w:p>
      <w:r>
        <w:t xml:space="preserve">Toby saa kutsun juhliin &gt;Syyt&gt; Toby on onnellinen.</w:t>
      </w:r>
    </w:p>
    <w:p>
      <w:r>
        <w:rPr>
          <w:b/>
        </w:rPr>
        <w:t xml:space="preserve">Esimerkki 8.4773</w:t>
      </w:r>
    </w:p>
    <w:p>
      <w:r>
        <w:t xml:space="preserve">tarina: Minulla oli tylsää viikonloppuna. Katsoin uutisia ja näin, että siellä oli festivaali. Hyppäsin autooni ja ajoin tapahtumaan. Nousin ulos ja kävelin ympäri festivaalia. Ostin muutamia hienoja herkkuja ja esineitä. valittu lause: Minulla oli tylsää viikonloppuna.</w:t>
      </w:r>
    </w:p>
    <w:p>
      <w:r>
        <w:rPr>
          <w:b/>
        </w:rPr>
        <w:t xml:space="preserve">Tulos</w:t>
      </w:r>
    </w:p>
    <w:p>
      <w:r>
        <w:t xml:space="preserve">Minulla oli tylsää viikonloppuna &gt;Syyt&gt; Olen masentunut. </w:t>
      </w:r>
    </w:p>
    <w:p>
      <w:r>
        <w:rPr>
          <w:b/>
        </w:rPr>
        <w:t xml:space="preserve">Esimerkki 8.4774</w:t>
      </w:r>
    </w:p>
    <w:p>
      <w:r>
        <w:t xml:space="preserve">tarina: John ja Sally lähtivät telttailemaan. Lämpötila oli hyvin alhainen. Sally pyysi Johnia sytyttämään tulen. John alkoi sytyttää tulta. John sytytti tulen onnistuneesti. valittu lause: Lämpötila oli hyvin alhainen.</w:t>
      </w:r>
    </w:p>
    <w:p>
      <w:r>
        <w:rPr>
          <w:b/>
        </w:rPr>
        <w:t xml:space="preserve">Tulos</w:t>
      </w:r>
    </w:p>
    <w:p>
      <w:r>
        <w:t xml:space="preserve">Lämpötila on alhainen &gt;Syyt&gt; Sally tuntee katumusta. </w:t>
      </w:r>
    </w:p>
    <w:p>
      <w:r>
        <w:rPr>
          <w:b/>
        </w:rPr>
        <w:t xml:space="preserve">Tulos</w:t>
      </w:r>
    </w:p>
    <w:p>
      <w:r>
        <w:t xml:space="preserve">Lämpötila leirintäalueella on alhainen &gt;Syyt&gt; Sally ja John palelevat.</w:t>
      </w:r>
    </w:p>
    <w:p>
      <w:r>
        <w:rPr>
          <w:b/>
        </w:rPr>
        <w:t xml:space="preserve">Tulos</w:t>
      </w:r>
    </w:p>
    <w:p>
      <w:r>
        <w:t xml:space="preserve">Lämpötila on alhainen &gt;Syyt&gt; Sally tuntee itsensä kylmäksi.</w:t>
      </w:r>
    </w:p>
    <w:p>
      <w:r>
        <w:rPr>
          <w:b/>
        </w:rPr>
        <w:t xml:space="preserve">Esimerkki 8.4775</w:t>
      </w:r>
    </w:p>
    <w:p>
      <w:r>
        <w:t xml:space="preserve">tarina: Jay meni ystävänsä luokse jouluksi. Hänellä ei ollut muuta tekemistä jouluksi. Hän joi ja söi paljon ruokaa. He antoivat hänelle jopa lahjoja Hänellä oli hauskaa Valittu lause: He antoivat hänelle jopa lahjoja.</w:t>
      </w:r>
    </w:p>
    <w:p>
      <w:r>
        <w:rPr>
          <w:b/>
        </w:rPr>
        <w:t xml:space="preserve">Tulos</w:t>
      </w:r>
    </w:p>
    <w:p>
      <w:r>
        <w:t xml:space="preserve">Jay saa lahjoja &gt;Syyt&gt; Jay on onnellinen(t).</w:t>
      </w:r>
    </w:p>
    <w:p>
      <w:r>
        <w:rPr>
          <w:b/>
        </w:rPr>
        <w:t xml:space="preserve">Esimerkki 8.4776</w:t>
      </w:r>
    </w:p>
    <w:p>
      <w:r>
        <w:t xml:space="preserve">tarina: Shelley istui olohuoneessa. Hän nautti Jeopardyn katsomisesta. Etuoven läheltä kuului pieni ääni. Shelley nousi ylös ja avasi oven. Hän löysi pienen kissanpennun, joka rentoutui puskan alla etuoven lähellä. valittu lause: Pieni ääni kuului ulko-oven läheltä.</w:t>
      </w:r>
    </w:p>
    <w:p>
      <w:r>
        <w:rPr>
          <w:b/>
        </w:rPr>
        <w:t xml:space="preserve">Tulos</w:t>
      </w:r>
    </w:p>
    <w:p>
      <w:r>
        <w:t xml:space="preserve">Shelley kuulee ääntä &gt;Syyt&gt; Shelley on utelias.</w:t>
      </w:r>
    </w:p>
    <w:p>
      <w:r>
        <w:rPr>
          <w:b/>
        </w:rPr>
        <w:t xml:space="preserve">Esimerkki 8.4777</w:t>
      </w:r>
    </w:p>
    <w:p>
      <w:r>
        <w:t xml:space="preserve">tarina: Madison oli mennyt puistoon viettämään itsenäisyyspäivää. He olivat kaikki menossa takaisin autolle ilotulituksen jälkeen. Yhtäkkiä Madison huomasi, että hänen kameransa oli kadonnut. Hän ja hänen äitinsä tutkivat puiston joka kolkan etsien sitä. Lopulta he huomasivat, että se oli ollut autossa koko ajan. valittu lause: Madison tajusi yhtäkkiä, että hänen kameransa oli kadonnut.</w:t>
      </w:r>
    </w:p>
    <w:p>
      <w:r>
        <w:rPr>
          <w:b/>
        </w:rPr>
        <w:t xml:space="preserve">Tulos</w:t>
      </w:r>
    </w:p>
    <w:p>
      <w:r>
        <w:t xml:space="preserve">Madison huomaa kameran puuttuvan &gt;Syyt&gt; Hän on stressaantunut.</w:t>
      </w:r>
    </w:p>
    <w:p>
      <w:r>
        <w:rPr>
          <w:b/>
        </w:rPr>
        <w:t xml:space="preserve">Esimerkki 8.4778</w:t>
      </w:r>
    </w:p>
    <w:p>
      <w:r>
        <w:t xml:space="preserve">tarina: Joka vuosi lähdemme perheeni kanssa retkelle metsään. Ajamme pohjoiseen vuoristoon. Viime kesänä menimme telttailemaan Uuteen Englantiin. Meillä oli hauskaa. En malta odottaa, että pääsen takaisin. valittu lause: En malta odottaa, että pääsen takaisin.</w:t>
      </w:r>
    </w:p>
    <w:p>
      <w:r>
        <w:rPr>
          <w:b/>
        </w:rPr>
        <w:t xml:space="preserve">Tulos</w:t>
      </w:r>
    </w:p>
    <w:p>
      <w:r>
        <w:t xml:space="preserve">En malta odottaa &gt;Causes&gt; Olen innoissani.</w:t>
      </w:r>
    </w:p>
    <w:p>
      <w:r>
        <w:rPr>
          <w:b/>
        </w:rPr>
        <w:t xml:space="preserve">Esimerkki 8.4779</w:t>
      </w:r>
    </w:p>
    <w:p>
      <w:r>
        <w:t xml:space="preserve">tarina: Gerry käveli töihin. Matkalla hän kompastui jalkakäytävällä ja kaatui selälleen. Gerry meni lääkäriin. Hän sai selville, että hänen selkärankansa oli murtunut. Gerry oli poissa töistä muutaman kuukauden. valittu lause: Hän kompastui matkalla jalkakäytävällä ja kaatui selälleen.</w:t>
      </w:r>
    </w:p>
    <w:p>
      <w:r>
        <w:rPr>
          <w:b/>
        </w:rPr>
        <w:t xml:space="preserve">Tulos</w:t>
      </w:r>
    </w:p>
    <w:p>
      <w:r>
        <w:t xml:space="preserve">Gerry kaatuu &gt;Syyt&gt; Gerry tuntee kipua.</w:t>
      </w:r>
    </w:p>
    <w:p>
      <w:r>
        <w:rPr>
          <w:b/>
        </w:rPr>
        <w:t xml:space="preserve">Esimerkki 8.4780</w:t>
      </w:r>
    </w:p>
    <w:p>
      <w:r>
        <w:t xml:space="preserve">tarina: Tyler meni eläintarhaan isänsä kanssa. Hän nauroi nähdessään kaikkien eläinten tekevän hassuja asioita. Hänen isänsä auttoi häntä ottamaan puhelimella kuvia eläimistä. Hän piti kuvista ja oli hyvin tyytyväinen. Hänen isänsä osti hänelle jäätelön, ja he menivät kotiin. valittu lause: Tyler meni eläintarhaan isänsä kanssa.</w:t>
      </w:r>
    </w:p>
    <w:p>
      <w:r>
        <w:rPr>
          <w:b/>
        </w:rPr>
        <w:t xml:space="preserve">Tulos</w:t>
      </w:r>
    </w:p>
    <w:p>
      <w:r>
        <w:t xml:space="preserve">Tyler menee eläintarhaan isänsä kanssa &gt;Syyt&gt; Tyler on onnellinen.</w:t>
      </w:r>
    </w:p>
    <w:p>
      <w:r>
        <w:rPr>
          <w:b/>
        </w:rPr>
        <w:t xml:space="preserve">Esimerkki 8.4781</w:t>
      </w:r>
    </w:p>
    <w:p>
      <w:r>
        <w:t xml:space="preserve">tarina: Joka ilta ennen nukkumaanmenoa isä lukee minulle tarinan. Kirjat ovat kuin seikkailuja mielelle. Joka ilta isä ja minä matkustamme kaukaisiin maihin. Jokainen tarina on aina niin hauska. Rakastan lukea iltasatuja isän kanssa. valittu lause: Jokainen tarina on aina niin hauska.</w:t>
      </w:r>
    </w:p>
    <w:p>
      <w:r>
        <w:rPr>
          <w:b/>
        </w:rPr>
        <w:t xml:space="preserve">Tulos</w:t>
      </w:r>
    </w:p>
    <w:p>
      <w:r>
        <w:t xml:space="preserve">Jokainen tarina, jonka isäni lukee minulle, on aina niin hauska &gt;Syyt&gt; Tunnen itseni onnelliseksi.</w:t>
      </w:r>
    </w:p>
    <w:p>
      <w:r>
        <w:rPr>
          <w:b/>
        </w:rPr>
        <w:t xml:space="preserve">Esimerkki 8.4782</w:t>
      </w:r>
    </w:p>
    <w:p>
      <w:r>
        <w:t xml:space="preserve">tarina: Bob päätti mennä puistoon. Puistossa häntä nukutti. Hän päätti ottaa päiväunet. Torkkuessaan monet palomuurahaiset purivat Bobia ympäri kehoa. Bob kiidätettiin ensiapuun ja hän jäi henkiin! valittu lause: Hän tunsi itsensä puistossa uneliaaksi.</w:t>
      </w:r>
    </w:p>
    <w:p>
      <w:r>
        <w:rPr>
          <w:b/>
        </w:rPr>
        <w:t xml:space="preserve">Tulos</w:t>
      </w:r>
    </w:p>
    <w:p>
      <w:r>
        <w:t xml:space="preserve">Bob on väsynyt &gt;Syyt&gt; Bob on väsynyt.</w:t>
      </w:r>
    </w:p>
    <w:p>
      <w:r>
        <w:rPr>
          <w:b/>
        </w:rPr>
        <w:t xml:space="preserve">Esimerkki 8.4783</w:t>
      </w:r>
    </w:p>
    <w:p>
      <w:r>
        <w:t xml:space="preserve">tarina: Jane ja John kävelivät mäkeä ylös. He halusivat nähdä maiseman. John kaatui. Hän löi päänsä todella kovaa. Jane kantoi hänet takaisin alas. valittu lause: John kaatui.</w:t>
      </w:r>
    </w:p>
    <w:p>
      <w:r>
        <w:rPr>
          <w:b/>
        </w:rPr>
        <w:t xml:space="preserve">Tulos</w:t>
      </w:r>
    </w:p>
    <w:p>
      <w:r>
        <w:t xml:space="preserve">John kaatuu &gt;Syyt&gt; John loukkaantuu (loukkaantuvat).</w:t>
      </w:r>
    </w:p>
    <w:p>
      <w:r>
        <w:rPr>
          <w:b/>
        </w:rPr>
        <w:t xml:space="preserve">Esimerkki 8.4784</w:t>
      </w:r>
    </w:p>
    <w:p>
      <w:r>
        <w:t xml:space="preserve">tarina: Mark oli juuri tehnyt kokeen. Hän oli hermostunut arvosanastaan. Hän mietti sitä, kunnes sai arvosanansa seuraavalla viikolla. Hän oli saanut kiitettävän! Mark lähti ulos juhlimaan. valittu lause: Hän oli saanut kiitettävän!</w:t>
      </w:r>
    </w:p>
    <w:p>
      <w:r>
        <w:rPr>
          <w:b/>
        </w:rPr>
        <w:t xml:space="preserve">Tulos</w:t>
      </w:r>
    </w:p>
    <w:p>
      <w:r>
        <w:t xml:space="preserve">Mark sai kokeesta kiitettävän &gt;Syyt&gt; Mark on onnellinen.</w:t>
      </w:r>
    </w:p>
    <w:p>
      <w:r>
        <w:rPr>
          <w:b/>
        </w:rPr>
        <w:t xml:space="preserve">Esimerkki 8.4785</w:t>
      </w:r>
    </w:p>
    <w:p>
      <w:r>
        <w:t xml:space="preserve">tarina: Pariskunta istui puistossa. He katsoivat taivaalle. He puhuivat siitä, millaisia muodot olivat. Toinen sanoi nähneensä lohikäärmeen. He nousivat ylös mennäkseen myöhemmin kotiin. valittu lause: He nousivat ylös mennäkseen myöhemmin kotiin.</w:t>
      </w:r>
    </w:p>
    <w:p>
      <w:r>
        <w:rPr>
          <w:b/>
        </w:rPr>
        <w:t xml:space="preserve">Tulos</w:t>
      </w:r>
    </w:p>
    <w:p>
      <w:r>
        <w:t xml:space="preserve">Pariskunta nousee ylös ja lähtee kotiin &gt;Syyt&gt; Pariskunta tuntee katumusta.</w:t>
      </w:r>
    </w:p>
    <w:p>
      <w:r>
        <w:rPr>
          <w:b/>
        </w:rPr>
        <w:t xml:space="preserve">Esimerkki 8.4786</w:t>
      </w:r>
    </w:p>
    <w:p>
      <w:r>
        <w:t xml:space="preserve">tarina: Sally on kokenut nosturinkuljettaja. Eräänä päivänä hän poimi nosturiinsa liikaa likaa. Lika putosi rakennushankkeelle. Sallyn oli autettava siivoamaan sotku pois. Sen jälkeen rakennushanke oli valmis. valittu lause: Sally on kokenut nosturinkuljettaja.</w:t>
      </w:r>
    </w:p>
    <w:p>
      <w:r>
        <w:rPr>
          <w:b/>
        </w:rPr>
        <w:t xml:space="preserve">Tulos</w:t>
      </w:r>
    </w:p>
    <w:p>
      <w:r>
        <w:t xml:space="preserve">Sally käyttää nosturia &gt;Syyt&gt; Sally tuntee ylpeyttä.</w:t>
      </w:r>
    </w:p>
    <w:p>
      <w:r>
        <w:rPr>
          <w:b/>
        </w:rPr>
        <w:t xml:space="preserve">Esimerkki 8.4787</w:t>
      </w:r>
    </w:p>
    <w:p>
      <w:r>
        <w:t xml:space="preserve">tarina: Johnilla oli päänsärky. Hän pelkäsi, että se oli flunssan alku. Hän otti päänsärkylääkettä ja meni nukkumaan. Kun hän heräsi, päänsärky oli parantunut. Hän oli niin iloinen, ettei hänellä ollut flunssaa. valittu lause: Kun hän heräsi, päänsärky parani.</w:t>
      </w:r>
    </w:p>
    <w:p>
      <w:r>
        <w:rPr>
          <w:b/>
        </w:rPr>
        <w:t xml:space="preserve">Tulos</w:t>
      </w:r>
    </w:p>
    <w:p>
      <w:r>
        <w:t xml:space="preserve">John herää &gt;Syyt&gt; John tuntee olonsa levottomaksi.</w:t>
      </w:r>
    </w:p>
    <w:p>
      <w:r>
        <w:rPr>
          <w:b/>
        </w:rPr>
        <w:t xml:space="preserve">Esimerkki 8.4788</w:t>
      </w:r>
    </w:p>
    <w:p>
      <w:r>
        <w:t xml:space="preserve">tarina: Tim söi karkkia. Hänen äitinsä kielsi häntä syömästä liikaa. Tim ei kuunnellut. Tunnin kuluttua hänen hampaisiinsa sattui todella pahasti. Tim ei enää koskaan syönyt kovia karkkeja. valittu lause: Hänen äitinsä kielsi häntä syömästä liikaa.</w:t>
      </w:r>
    </w:p>
    <w:p>
      <w:r>
        <w:rPr>
          <w:b/>
        </w:rPr>
        <w:t xml:space="preserve">Tulos</w:t>
      </w:r>
    </w:p>
    <w:p>
      <w:r>
        <w:t xml:space="preserve">Hänen äitinsä kehottaa häntä olemaan syömättä liikaa &gt;Syyt&gt; Hän tuntee, ettei häntä huomioida.</w:t>
      </w:r>
    </w:p>
    <w:p>
      <w:r>
        <w:rPr>
          <w:b/>
        </w:rPr>
        <w:t xml:space="preserve">Esimerkki 8.4789</w:t>
      </w:r>
    </w:p>
    <w:p>
      <w:r>
        <w:t xml:space="preserve">tarina: Ben oli menossa töistä kotiin. Hän oli hyvin väsynyt. Hän ei voinut ajatella muuta kuin, että hän haluaisi levätä. Kun hän avasi oven, hänen ystävänsä huusivat "Yllätys"! Oli hänen syntymäpäivänsä. valittu lause: Hän oli hyvin väsynyt.</w:t>
      </w:r>
    </w:p>
    <w:p>
      <w:r>
        <w:rPr>
          <w:b/>
        </w:rPr>
        <w:t xml:space="preserve">Tulos</w:t>
      </w:r>
    </w:p>
    <w:p>
      <w:r>
        <w:t xml:space="preserve">Ben on hyvin väsynyt &gt;Syyt&gt; Ben haluaa levätä.</w:t>
      </w:r>
    </w:p>
    <w:p>
      <w:r>
        <w:rPr>
          <w:b/>
        </w:rPr>
        <w:t xml:space="preserve">Esimerkki 8.4790</w:t>
      </w:r>
    </w:p>
    <w:p>
      <w:r>
        <w:t xml:space="preserve">tarina: Tom ja hänen vaimonsa Diane olivat juuri saaneet ensimmäisen lapsensa. Joka yö he vuorottelivat siitä, kuka syöttäisi hänet kolmelta aamulla. Eräänä yönä Tom oli hyvin sairas ja hänen vaimonsa hoiti vauvaa. Tom heräsi seuraavana aamuna ja tajusi, ettei hän koskaan syöttänyt vauvaa. Hän herätti vaimonsa kertoakseen hänelle, joka sitten kertoi uutisen Tomille. valittu lause: Tom oli eräänä yönä hyvin sairas, ja hänen vaimonsa huolehti vauvasta.</w:t>
      </w:r>
    </w:p>
    <w:p>
      <w:r>
        <w:rPr>
          <w:b/>
        </w:rPr>
        <w:t xml:space="preserve">Tulos</w:t>
      </w:r>
    </w:p>
    <w:p>
      <w:r>
        <w:t xml:space="preserve">Tom on sairas &gt;Syyt&gt; Tom voi huonosti.</w:t>
      </w:r>
    </w:p>
    <w:p>
      <w:r>
        <w:rPr>
          <w:b/>
        </w:rPr>
        <w:t xml:space="preserve">Esimerkki 8.4791</w:t>
      </w:r>
    </w:p>
    <w:p>
      <w:r>
        <w:t xml:space="preserve">tarina: Ann lähti kotoa jännittyneenä ensimmäisestä päivästä uudessa koulussa. Rehtori tervehti Annia ja johdatti hänet uuteen luokkaan. Opettaja hymyili ja näytti Annille, missä istua. Annin edessä istuva tyttö kääntyi ja hymyili. Ann oli yllättynyt voidessaan tuntea olonsa kotoisaksi uudessa luokassaan. valittu lause: Tyttö Annin edessä kääntyi ympäri ja hymyili.</w:t>
      </w:r>
    </w:p>
    <w:p>
      <w:r>
        <w:rPr>
          <w:b/>
        </w:rPr>
        <w:t xml:space="preserve">Tulos</w:t>
      </w:r>
    </w:p>
    <w:p>
      <w:r>
        <w:t xml:space="preserve">Annin edessä oleva tyttö kääntyy ympäri ja hymyilee Annille &gt; Aiheuttaa&gt; Annin onnellisuuden tunteen (tunteet).</w:t>
      </w:r>
    </w:p>
    <w:p>
      <w:r>
        <w:rPr>
          <w:b/>
        </w:rPr>
        <w:t xml:space="preserve">Esimerkki 8.4792</w:t>
      </w:r>
    </w:p>
    <w:p>
      <w:r>
        <w:t xml:space="preserve">tarina: Horace on halunnut oppia tekemään riisiä jo kuukausia. Hän pyytää ystäväänsä Amya tulemaan ja näyttämään, miten se tehdään. Amy opettaa Horacelle kaikki vaiheet herkullisen riisin valmistamiseksi. Lopulta Horace osaa tehdä sitä itse. Hän on onnellinen siitä, että hän oppi tekemään riisiä. valittu lause: Vihdoinkin Horace osaa tehdä sitä itse.</w:t>
      </w:r>
    </w:p>
    <w:p>
      <w:r>
        <w:rPr>
          <w:b/>
        </w:rPr>
        <w:t xml:space="preserve">Tulos</w:t>
      </w:r>
    </w:p>
    <w:p>
      <w:r>
        <w:t xml:space="preserve">Horace osaa valmistaa riisiä &gt;Syyt&gt; Horace tuntee itsensä taitavaksi.</w:t>
      </w:r>
    </w:p>
    <w:p>
      <w:r>
        <w:rPr>
          <w:b/>
        </w:rPr>
        <w:t xml:space="preserve">Esimerkki 8.4793</w:t>
      </w:r>
    </w:p>
    <w:p>
      <w:r>
        <w:t xml:space="preserve">tarina: Kyle meni hienoihin illallisjuhliin töiden vuoksi. Hänen pomonsa kommentoi hänen hienoa kultakelloaan. Kyle kiitti häntä ja mainitsi, että se oli itse asiassa väärennetty kello. Kylen pomo hämmästyi ja käski kaikkia katsomaan hänen kelloaan. Kylea nolotti tämä outo huomio. valittu lause: Kyle meni hienoihin illanistujaisiin työnsä puolesta.</w:t>
      </w:r>
    </w:p>
    <w:p>
      <w:r>
        <w:rPr>
          <w:b/>
        </w:rPr>
        <w:t xml:space="preserve">Tulos</w:t>
      </w:r>
    </w:p>
    <w:p>
      <w:r>
        <w:t xml:space="preserve">Kyle menee hienoihin illanistujaisiin &gt;Syyt&gt; Kyle tuntee itsensä sosiaaliseksi.</w:t>
      </w:r>
    </w:p>
    <w:p>
      <w:r>
        <w:rPr>
          <w:b/>
        </w:rPr>
        <w:t xml:space="preserve">Esimerkki 8.4794</w:t>
      </w:r>
    </w:p>
    <w:p>
      <w:r>
        <w:t xml:space="preserve">tarina: Gil tarvitsi sipulia päivällistä varten. Hänen paistettu makkaransa ei maistuisi ilman sitä! Mutta hänellä ei ollut aikaa juosta kauppaan. Sitten hän päätti lainata sipulia naapuriltaan. Hän lainasi hänelle sipulin ja pelasti illallisen! valittu lause: Gil tarvitsi sipulia päivälliselle.</w:t>
      </w:r>
    </w:p>
    <w:p>
      <w:r>
        <w:rPr>
          <w:b/>
        </w:rPr>
        <w:t xml:space="preserve">Tulos</w:t>
      </w:r>
    </w:p>
    <w:p>
      <w:r>
        <w:t xml:space="preserve">Gil tarvitsee sipulia &gt;Syyt&gt; Gil on turhautunut.</w:t>
      </w:r>
    </w:p>
    <w:p>
      <w:r>
        <w:rPr>
          <w:b/>
        </w:rPr>
        <w:t xml:space="preserve">Esimerkki 8.4795</w:t>
      </w:r>
    </w:p>
    <w:p>
      <w:r>
        <w:t xml:space="preserve">tarina: Eräänä päivänä näin vaaleanpunaisen oravan. Minulla ei ollut aavistustakaan, miksi se oli vaaleanpunainen tai miksi se oli pihani lähellä. Huomasin vasta myöhemmin, että autotallin ovi oli auki. Menin sisään ja huomasin valuneen maalipurkin. Se oli vaaleanpunainen. valittu lause: Minulla ei ollut aavistustakaan, miksi se oli vaaleanpunainen tai lähellä pihaani.</w:t>
      </w:r>
    </w:p>
    <w:p>
      <w:r>
        <w:rPr>
          <w:b/>
        </w:rPr>
        <w:t xml:space="preserve">Tulos</w:t>
      </w:r>
    </w:p>
    <w:p>
      <w:r>
        <w:t xml:space="preserve">Minulla ei ollut aavistustakaan, miksi se oli vaaleanpunainen &gt;Syyt&gt; Olen utelias.</w:t>
      </w:r>
    </w:p>
    <w:p>
      <w:r>
        <w:rPr>
          <w:b/>
        </w:rPr>
        <w:t xml:space="preserve">Esimerkki 8.4796</w:t>
      </w:r>
    </w:p>
    <w:p>
      <w:r>
        <w:t xml:space="preserve">tarina: Joey oli innoissaan siitä, että naapuriin oli muuttamassa uusi perhe. Hän otti koripallonsa mukaansa, kun näki, että siellä oli kaksi poikaa. Kolme lasta meni leikkipuistoon ja pelasivat korista tunnin ajan. Joey kutsui heidät illalliselle, koska he eivät olleet purkaneet laatikoita. Kolmesta pojasta tuli parhaat ystävät sinä ensimmäisenä päivänä. valittu lause: Kolmesta pojasta tuli parhaat ystävät sinä ensimmäisenä päivänä.</w:t>
      </w:r>
    </w:p>
    <w:p>
      <w:r>
        <w:rPr>
          <w:b/>
        </w:rPr>
        <w:t xml:space="preserve">Tulos</w:t>
      </w:r>
    </w:p>
    <w:p>
      <w:r>
        <w:t xml:space="preserve">Joeysta ja hänen uusista naapureistaan tulee parhaita ystäviä heti ensimmäisenä päivänä, kun he tapaavat &gt;Syyt&gt; Joey ja hänen uudet naapurinsa ovat onnellisia.</w:t>
      </w:r>
    </w:p>
    <w:p>
      <w:r>
        <w:rPr>
          <w:b/>
        </w:rPr>
        <w:t xml:space="preserve">Tulos</w:t>
      </w:r>
    </w:p>
    <w:p>
      <w:r>
        <w:t xml:space="preserve">Pojat ystävystyvät &gt;Syyt&gt; Pojat tuntevat olonsa onnelliseksi.</w:t>
      </w:r>
    </w:p>
    <w:p>
      <w:r>
        <w:rPr>
          <w:b/>
        </w:rPr>
        <w:t xml:space="preserve">Esimerkki 8.4797</w:t>
      </w:r>
    </w:p>
    <w:p>
      <w:r>
        <w:t xml:space="preserve">tarina: Sara meni supermarkettiin ostamaan vaahterasiirappia. Hän löysi suosikkimerkkinsä, mutta se oli korkealla hyllyllä. Kukaan ei auttanut häntä, joten hän valitsi toisen merkin. Kun Sara pääsi kotiin, hän maistoi uutta siirappia. Hänen mielestään se maistui jopa paremmalta kuin hänen tavallinen merkkinsä. valittu lause: Hänestä tuntui, että tämä maistui jopa paremmalta kuin hänen tavallinen merkkinsä.</w:t>
      </w:r>
    </w:p>
    <w:p>
      <w:r>
        <w:rPr>
          <w:b/>
        </w:rPr>
        <w:t xml:space="preserve">Tulos</w:t>
      </w:r>
    </w:p>
    <w:p>
      <w:r>
        <w:t xml:space="preserve">Sara pitää siirapista &gt;Syyt&gt; Sara on onnellinen(t)</w:t>
      </w:r>
    </w:p>
    <w:p>
      <w:r>
        <w:rPr>
          <w:b/>
        </w:rPr>
        <w:t xml:space="preserve">Esimerkki 8.4798</w:t>
      </w:r>
    </w:p>
    <w:p>
      <w:r>
        <w:t xml:space="preserve">tarina: Sam juoksi niin nopeasti kuin pystyi. Hän ohitti jo kaksi ihmistä. Hänen piti ohittaa vielä kolme. Hän oli melkein perillä. Sam oli lähellä maaliviivaa. valittu lause: Hänellä oli vielä kolme jäljellä.</w:t>
      </w:r>
    </w:p>
    <w:p>
      <w:r>
        <w:rPr>
          <w:b/>
        </w:rPr>
        <w:t xml:space="preserve">Tulos</w:t>
      </w:r>
    </w:p>
    <w:p>
      <w:r>
        <w:t xml:space="preserve">Sam haluaa ohittaa kolme ihmistä &gt;Syyt&gt; Sam tuntee itsensä motivoituneeksi.</w:t>
      </w:r>
    </w:p>
    <w:p>
      <w:r>
        <w:rPr>
          <w:b/>
        </w:rPr>
        <w:t xml:space="preserve">Esimerkki 8.4799</w:t>
      </w:r>
    </w:p>
    <w:p>
      <w:r>
        <w:t xml:space="preserve">tarina: Kävin eilen poimimassa kukkia. Minulla on kiva puutarha pihallani ja kävin poimimassa sen. Poimin tulppaaneja ja ruusuja. Kun olin valmis laitoin ne maljakkoon. Sain niin paljon kohteliaisuuksia kukista. valittu lause: Sain niin paljon kohteliaisuuksia kukista.</w:t>
      </w:r>
    </w:p>
    <w:p>
      <w:r>
        <w:rPr>
          <w:b/>
        </w:rPr>
        <w:t xml:space="preserve">Tulos</w:t>
      </w:r>
    </w:p>
    <w:p>
      <w:r>
        <w:t xml:space="preserve">Ihmiset kehuvat kukkia &gt;Syyt&gt; Tunnen itseni onnelliseksi.</w:t>
      </w:r>
    </w:p>
    <w:p>
      <w:r>
        <w:rPr>
          <w:b/>
        </w:rPr>
        <w:t xml:space="preserve">Esimerkki 8.4800</w:t>
      </w:r>
    </w:p>
    <w:p>
      <w:r>
        <w:t xml:space="preserve">tarina: Kyle oli päättänyt opettaa kissansa kävelemään hihnassa. Näin hän voisi viedä sen kävelylle ympäri kaupunkia. Hän meni eläinkauppaan ja osti hihnan ja kaulapannan. Kissa ei taistellut häntä vastaan lainkaan, kun hän laittoi pannan päälle. Ne käyvät kävelyillä kahdesti päivässä ilman ongelmia. valittu lause: He käyvät kävelyllä kahdesti päivässä ilman ongelmia.</w:t>
      </w:r>
    </w:p>
    <w:p>
      <w:r>
        <w:rPr>
          <w:b/>
        </w:rPr>
        <w:t xml:space="preserve">Tulos</w:t>
      </w:r>
    </w:p>
    <w:p>
      <w:r>
        <w:t xml:space="preserve">Tom ja hänen kissansa käyvät kävelyllä &gt;Syyt&gt; Tomin kissa on onnellinen(t).</w:t>
      </w:r>
    </w:p>
    <w:p>
      <w:r>
        <w:rPr>
          <w:b/>
        </w:rPr>
        <w:t xml:space="preserve">Esimerkki 8.4801</w:t>
      </w:r>
    </w:p>
    <w:p>
      <w:r>
        <w:t xml:space="preserve">tarina: Ystävä kertoi minulle, että alueellamme järjestetään koirakilpailu. Ilmoitin koirani Princessin mukaan kilpailuun. Pukeuduin ja laitoin sille rusetin päähän. Se käyttäytyi kilpailussa hyvin, kun oli sen vuoro. Prinsessa voitti toisen palkinnon parhaimman näköisenä koirana. valittu lause: Prinsessa käyttäytyi hyvin kilpailussa, kun oli sen vuoro.</w:t>
      </w:r>
    </w:p>
    <w:p>
      <w:r>
        <w:rPr>
          <w:b/>
        </w:rPr>
        <w:t xml:space="preserve">Tulos</w:t>
      </w:r>
    </w:p>
    <w:p>
      <w:r>
        <w:t xml:space="preserve">Prinsessa käyttäytyy hyvin &gt;Syyt&gt; Tunnen itseni onnelliseksi.</w:t>
      </w:r>
    </w:p>
    <w:p>
      <w:r>
        <w:rPr>
          <w:b/>
        </w:rPr>
        <w:t xml:space="preserve">Tulos</w:t>
      </w:r>
    </w:p>
    <w:p>
      <w:r>
        <w:t xml:space="preserve">Koira käyttäytyy kilpailussa hyvin &gt;Syyt&gt; Tunnen ylpeyttä.</w:t>
      </w:r>
    </w:p>
    <w:p>
      <w:r>
        <w:rPr>
          <w:b/>
        </w:rPr>
        <w:t xml:space="preserve">Esimerkki 8.4802</w:t>
      </w:r>
    </w:p>
    <w:p>
      <w:r>
        <w:t xml:space="preserve">tarina: Ginan äiti lupasi, että he pääsisivät kotiin kolmen päivän kuluttua. Mutta neljä päivää oli kulunut. Hän kysyi äidiltään uudelleen. Hänen äitinsä huusi hänelle kysymisestä. Hän oli kyllästynyt kysymään, milloin he olivat lähdössä. valittu lause: Hän kysyi äidiltään uudelleen.</w:t>
      </w:r>
    </w:p>
    <w:p>
      <w:r>
        <w:rPr>
          <w:b/>
        </w:rPr>
        <w:t xml:space="preserve">Tulos</w:t>
      </w:r>
    </w:p>
    <w:p>
      <w:r>
        <w:t xml:space="preserve">Gina kysyy äidiltään uudestaan &gt;Syyt&gt; Äiti on ärtynyt.</w:t>
      </w:r>
    </w:p>
    <w:p>
      <w:r>
        <w:rPr>
          <w:b/>
        </w:rPr>
        <w:t xml:space="preserve">Esimerkki 8.4803</w:t>
      </w:r>
    </w:p>
    <w:p>
      <w:r>
        <w:t xml:space="preserve">tarina: Kun olin yläasteella, leikimme usein ulkona. Koulun jälkeen ja viikonloppuisin kaikki lapset kokoontuivat yhteen. Leikimme kaikenlaisia leikkejä, mutta eräänä päivänä päätin kiivetä puuhun. Kiipesin naapuruston korkeimpaan puuhun. Tartuin oksaan, jota siellä ei ollut, ja putosin kaksi kerrosta! valittu lause: Leikimme kaikenlaisia leikkejä, mutta eräänä päivänä päätin kiivetä puuhun.</w:t>
      </w:r>
    </w:p>
    <w:p>
      <w:r>
        <w:rPr>
          <w:b/>
        </w:rPr>
        <w:t xml:space="preserve">Tulos</w:t>
      </w:r>
    </w:p>
    <w:p>
      <w:r>
        <w:t xml:space="preserve">Pelaamme pelejä &gt;Syyt&gt; Olemme onnellisia.</w:t>
      </w:r>
    </w:p>
    <w:p>
      <w:r>
        <w:rPr>
          <w:b/>
        </w:rPr>
        <w:t xml:space="preserve">Esimerkki 8.4804</w:t>
      </w:r>
    </w:p>
    <w:p>
      <w:r>
        <w:t xml:space="preserve">tarina: Gregin piti herätä kouluun. Hän oli niin väsynyt, että painoi herätyskellon torkkua. Yhtäkkiä hänen äitinsä ryntäsi huoneeseen. Hän oli myöhästynyt bussista. Äidin oli vietävä hänet kouluun, ja Greg oli pulassa. valittu lause: Gregin piti herätä kouluun.</w:t>
      </w:r>
    </w:p>
    <w:p>
      <w:r>
        <w:rPr>
          <w:b/>
        </w:rPr>
        <w:t xml:space="preserve">Tulos</w:t>
      </w:r>
    </w:p>
    <w:p>
      <w:r>
        <w:t xml:space="preserve">Gregin on herättävä kouluun &gt;Syyt&gt; Greg on väsynyt. </w:t>
      </w:r>
    </w:p>
    <w:p>
      <w:r>
        <w:rPr>
          <w:b/>
        </w:rPr>
        <w:t xml:space="preserve">Esimerkki 8.4805</w:t>
      </w:r>
    </w:p>
    <w:p>
      <w:r>
        <w:t xml:space="preserve">tarina: Damien oli pahoinvoiva eräänä aamuna ennen töitä. Hänen piti lähettää pomolleen viesti, että hän olisi sairaana. Hän lähetti viestin ja meni takaisin nukkumaan. Kun hän heräsi, hänellä oli paljon vastaamattomia puheluita myöhästymisestä. Hänen tekstiviestinsä ei ollut lähtenyt kunnolla ollenkaan. valittu lause: Kun hän heräsi, hänellä oli tonneittain vastaamattomia puheluita myöhästymisestä.</w:t>
      </w:r>
    </w:p>
    <w:p>
      <w:r>
        <w:rPr>
          <w:b/>
        </w:rPr>
        <w:t xml:space="preserve">Tulos</w:t>
      </w:r>
    </w:p>
    <w:p>
      <w:r>
        <w:t xml:space="preserve">Damien saa viestejä työstä poisjäämisestä &gt;Syyt&gt; Damien on yllättynyt.</w:t>
      </w:r>
    </w:p>
    <w:p>
      <w:r>
        <w:rPr>
          <w:b/>
        </w:rPr>
        <w:t xml:space="preserve">Tulos</w:t>
      </w:r>
    </w:p>
    <w:p>
      <w:r>
        <w:t xml:space="preserve">Damien ei ole vastannut puheluihin &gt;Syyt&gt; Damien on utelias.</w:t>
      </w:r>
    </w:p>
    <w:p>
      <w:r>
        <w:rPr>
          <w:b/>
        </w:rPr>
        <w:t xml:space="preserve">Esimerkki 8.4806</w:t>
      </w:r>
    </w:p>
    <w:p>
      <w:r>
        <w:t xml:space="preserve">tarina: Britneyn piti valmistautua kouluun. Hän nousi sängystä ja vaihtoi kouluvaatteet päälle. Sitten hän meni keittiöön syömään aamiaista. Aamiaisen jälkeen hän pesi hampaansa. Kun hän oli valmis, bussi odotti ulkona. valittu lause: Kun hän oli valmis, bussi odotti ulkona.</w:t>
      </w:r>
    </w:p>
    <w:p>
      <w:r>
        <w:rPr>
          <w:b/>
        </w:rPr>
        <w:t xml:space="preserve">Tulos</w:t>
      </w:r>
    </w:p>
    <w:p>
      <w:r>
        <w:t xml:space="preserve">Bussi odottaa, kun Britney on valmis &gt;Syyt&gt; Britney on stressaantunut.</w:t>
      </w:r>
    </w:p>
    <w:p>
      <w:r>
        <w:rPr>
          <w:b/>
        </w:rPr>
        <w:t xml:space="preserve">Esimerkki 8.4807</w:t>
      </w:r>
    </w:p>
    <w:p>
      <w:r>
        <w:t xml:space="preserve">tarina: Zachin suosikkijalkapallojoukkueella oli tulossa tärkeä peli. Muutaman drinkin jälkeen hän päätti lyödä vetoa pelistä. Zach löi paljon rahaa vetoa, koska hän oli varma, että joukkue voittaa. Sen sijaan Zachin joukkue hävisi pelin. Hän oli järkyttynyt siitä, että häneltä oli mennyt paljon rahaa. valittu lause: Zachin suosikkijalkapallojoukkueella oli tulossa iso peli.</w:t>
      </w:r>
    </w:p>
    <w:p>
      <w:r>
        <w:rPr>
          <w:b/>
        </w:rPr>
        <w:t xml:space="preserve">Tulos</w:t>
      </w:r>
    </w:p>
    <w:p>
      <w:r>
        <w:t xml:space="preserve">Zachin suosikkijalkapallojoukkueella on tärkeä peli tulossa &gt;Syyt&gt; Zach on innoissaan.</w:t>
      </w:r>
    </w:p>
    <w:p>
      <w:r>
        <w:rPr>
          <w:b/>
        </w:rPr>
        <w:t xml:space="preserve">Esimerkki 8.4808</w:t>
      </w:r>
    </w:p>
    <w:p>
      <w:r>
        <w:t xml:space="preserve">tarina: Lisa meni puistoon äitinsä kanssa. Hän halusi leikkiä keinuilla. Kaikki keinut olivat muiden lasten käytössä. Lisan oli odotettava, kunnes oli tyhjä keinu. Lopulta muut lapset olivat lopettaneet ja Lisa pääsi keinumaan. valittu lause: Lisa meni puistoon äitinsä kanssa.</w:t>
      </w:r>
    </w:p>
    <w:p>
      <w:r>
        <w:rPr>
          <w:b/>
        </w:rPr>
        <w:t xml:space="preserve">Tulos</w:t>
      </w:r>
    </w:p>
    <w:p>
      <w:r>
        <w:t xml:space="preserve">Lisa menee puistoon &gt;Syyt&gt; Lisa tuntee jännitystä. </w:t>
      </w:r>
    </w:p>
    <w:p>
      <w:r>
        <w:rPr>
          <w:b/>
        </w:rPr>
        <w:t xml:space="preserve">Esimerkki 8.4809</w:t>
      </w:r>
    </w:p>
    <w:p>
      <w:r>
        <w:t xml:space="preserve">tarina: Gary oli innoissaan lumipäivästä. Uutisissa kerrottiin yli metrin lumesta. Hän ei viitsinyt tehdä läksyjään. Seuraavana päivänä ei satanut lunta. Gary joutui vaikeuksiin koulussa. valittu lause: Hän ei vaivautunut tekemään läksyjään.</w:t>
      </w:r>
    </w:p>
    <w:p>
      <w:r>
        <w:rPr>
          <w:b/>
        </w:rPr>
        <w:t xml:space="preserve">Tulos</w:t>
      </w:r>
    </w:p>
    <w:p>
      <w:r>
        <w:t xml:space="preserve">Gary ei tee kotitehtäviään &gt;Syyt&gt; Gary tuntee katumusta. </w:t>
      </w:r>
    </w:p>
    <w:p>
      <w:r>
        <w:rPr>
          <w:b/>
        </w:rPr>
        <w:t xml:space="preserve">Esimerkki 8.4810</w:t>
      </w:r>
    </w:p>
    <w:p>
      <w:r>
        <w:t xml:space="preserve">tarina: Oli Lizan viides syntymäpäivä, ja hänen vanhempansa päättivät viedä hänet ulos. He päättivät, että olisi hyvä idea mennä eläintarhaan. Heillä kolmella oli hauskaa katsella eläimiä. Lizan lempieläin oli tiikeri. Kukaan heistä ei halunnut lähteä, koska se oli niin hauskaa. valittu lause: Oli Lizan viides syntymäpäivä, ja hänen vanhempansa päättivät viedä hänet ulos.</w:t>
      </w:r>
    </w:p>
    <w:p>
      <w:r>
        <w:rPr>
          <w:b/>
        </w:rPr>
        <w:t xml:space="preserve">Tulos</w:t>
      </w:r>
    </w:p>
    <w:p>
      <w:r>
        <w:t xml:space="preserve">On Lizan syntymäpäivä &gt;Syyt&gt; Vanhemmat juhlivat juhlallisesti</w:t>
      </w:r>
    </w:p>
    <w:p>
      <w:r>
        <w:rPr>
          <w:b/>
        </w:rPr>
        <w:t xml:space="preserve">Esimerkki 8.4811</w:t>
      </w:r>
    </w:p>
    <w:p>
      <w:r>
        <w:t xml:space="preserve">tarina: Tomin piti ostaa ruokaostoksia. Hän meni ensin pysähtymään ja ostoksille. Hän osti omenoita. Sitten hän meni Shopriteen ja huomasi, että se oli siellä halvempaa. Hän oli harmissaan, ettei mennyt ensin shopriteen. valittu lause: Hän meni sitten shopriteen ja huomasi, että siellä oli halvempaa.</w:t>
      </w:r>
    </w:p>
    <w:p>
      <w:r>
        <w:rPr>
          <w:b/>
        </w:rPr>
        <w:t xml:space="preserve">Tulos</w:t>
      </w:r>
    </w:p>
    <w:p>
      <w:r>
        <w:t xml:space="preserve">Tom saa tietää, että omenat ovat halvempia &gt;Syyt&gt; Tom on järkyttynyt.</w:t>
      </w:r>
    </w:p>
    <w:p>
      <w:r>
        <w:rPr>
          <w:b/>
        </w:rPr>
        <w:t xml:space="preserve">Esimerkki 8.4812</w:t>
      </w:r>
    </w:p>
    <w:p>
      <w:r>
        <w:t xml:space="preserve">tarina: Joe haaveili olevansa 3. luokan nopein lapsi. Hänen ystävänsä järjestivät aina kilpailuja välitunnilla. Joe harjoitteli jatkuvasti ja pyrki olemaan paras. Mutta kun kisat alkoivat sinä vuonna, Lisa-niminen tyttö voitti kisan. Joe oli pettynyt, mutta päätti, että hän ei lopettaisi yrittämistä. valittu lause: Mutta kun kisat alkoivat sinä vuonna, Lisa-niminen tyttö voitti kisan.</w:t>
      </w:r>
    </w:p>
    <w:p>
      <w:r>
        <w:rPr>
          <w:b/>
        </w:rPr>
        <w:t xml:space="preserve">Tulos</w:t>
      </w:r>
    </w:p>
    <w:p>
      <w:r>
        <w:t xml:space="preserve">Lisa voittaa kilpailun &gt;Syyt&gt; Joe on pettynyt.</w:t>
      </w:r>
    </w:p>
    <w:p>
      <w:r>
        <w:rPr>
          <w:b/>
        </w:rPr>
        <w:t xml:space="preserve">Esimerkki 8.4813</w:t>
      </w:r>
    </w:p>
    <w:p>
      <w:r>
        <w:t xml:space="preserve">tarina: Menin kauppaan ostamaan teippiä ja jauhoja. Sokeria oli alennuksessa, joten ostin sitäkin. Teipin, jauhojen ja sokerin pitäminen oli hankalaa, joten hankin korin. Vein korin kassalle. Hän soitti minulle ja maksoin tavarani. valittu lause: Sokeria oli alennuksessa, joten ostin sitäkin.</w:t>
      </w:r>
    </w:p>
    <w:p>
      <w:r>
        <w:rPr>
          <w:b/>
        </w:rPr>
        <w:t xml:space="preserve">Tulos</w:t>
      </w:r>
    </w:p>
    <w:p>
      <w:r>
        <w:t xml:space="preserve">sokeri on myynnissä &gt;Syyt&gt; olen onnellinen(t)</w:t>
      </w:r>
    </w:p>
    <w:p>
      <w:r>
        <w:rPr>
          <w:b/>
        </w:rPr>
        <w:t xml:space="preserve">Esimerkki 8.4814</w:t>
      </w:r>
    </w:p>
    <w:p>
      <w:r>
        <w:t xml:space="preserve">tarina: Tom pyysi Allieta treffeille. Allie suostui. Tom vei Allien elokuviin. Seuraavaksi he menivät syömään. Heillä oli hauskaa. valittu lause: Allie suostui.</w:t>
      </w:r>
    </w:p>
    <w:p>
      <w:r>
        <w:rPr>
          <w:b/>
        </w:rPr>
        <w:t xml:space="preserve">Tulos</w:t>
      </w:r>
    </w:p>
    <w:p>
      <w:r>
        <w:t xml:space="preserve">Allie sanoi kyllä Tomille &gt;Syyt&gt; Tom tuntee olonsa helpotetuksi </w:t>
      </w:r>
    </w:p>
    <w:p>
      <w:r>
        <w:rPr>
          <w:b/>
        </w:rPr>
        <w:t xml:space="preserve">Tulos</w:t>
      </w:r>
    </w:p>
    <w:p>
      <w:r>
        <w:t xml:space="preserve">Tom kysyi Allielta treffeillä &gt;Syyt&gt; He ovat onnellisia.</w:t>
      </w:r>
    </w:p>
    <w:p>
      <w:r>
        <w:rPr>
          <w:b/>
        </w:rPr>
        <w:t xml:space="preserve">Esimerkki 8.4815</w:t>
      </w:r>
    </w:p>
    <w:p>
      <w:r>
        <w:t xml:space="preserve">tarina: Dan oli kaivamassa pihallaan talonsa laajennusta. Hän ei ollut kovin syvällä, kun hänen lapionsa kolahti kovaa jotakin vastaan. Yhtäkkiä ilmaan paiskautui musta virta! Dan luuli törmänneensä öljyyn! Kun hän haistoi ilmaa, hän tajusi osuneensa viemäriputkeen. valittu lause: Kun hän haistoi ilmaa, hän tajusi osuneensa viemäriputkeen.</w:t>
      </w:r>
    </w:p>
    <w:p>
      <w:r>
        <w:rPr>
          <w:b/>
        </w:rPr>
        <w:t xml:space="preserve">Tulos</w:t>
      </w:r>
    </w:p>
    <w:p>
      <w:r>
        <w:t xml:space="preserve">Dan tajuaa, että putki on viemärivettä &gt;Syyt&gt; Dan on pettynyt.</w:t>
      </w:r>
    </w:p>
    <w:p>
      <w:r>
        <w:rPr>
          <w:b/>
        </w:rPr>
        <w:t xml:space="preserve">Esimerkki 8.4816</w:t>
      </w:r>
    </w:p>
    <w:p>
      <w:r>
        <w:t xml:space="preserve">tarina: Adan oli nuorin neljästä lapsesta. Hän sai aina vaatteet, jotka hän oli saanut kädestä pitäen. Hän oli kyllästynyt siihen ja halusi uusia vaatteita. Hän meni töihin ja säästi rahaa. Nyt hän pystyy ostamaan omat vaatteensa. valittu lause: Hän sai aina kädestä alas annettuja vaatteita.</w:t>
      </w:r>
    </w:p>
    <w:p>
      <w:r>
        <w:rPr>
          <w:b/>
        </w:rPr>
        <w:t xml:space="preserve">Tulos</w:t>
      </w:r>
    </w:p>
    <w:p>
      <w:r>
        <w:t xml:space="preserve">Adan saa kädestä pitäen &gt;Syyt&gt; Adan on järkyttynyt.</w:t>
      </w:r>
    </w:p>
    <w:p>
      <w:r>
        <w:rPr>
          <w:b/>
        </w:rPr>
        <w:t xml:space="preserve">Esimerkki 8.4817</w:t>
      </w:r>
    </w:p>
    <w:p>
      <w:r>
        <w:t xml:space="preserve">tarina: Carl meni kauppaan ostamaan munia. Kotimatkalla hän pudotti laatikon. Kaikki munat rikkoutuivat. Carlin oli palattava kauppaan hakemaan lisää. Hän teki sen onnettomasti. valittu lause: Matkalla kotiin hän pudotti laatikon.</w:t>
      </w:r>
    </w:p>
    <w:p>
      <w:r>
        <w:rPr>
          <w:b/>
        </w:rPr>
        <w:t xml:space="preserve">Tulos</w:t>
      </w:r>
    </w:p>
    <w:p>
      <w:r>
        <w:t xml:space="preserve">Carl pudottaa kananmunapurkin &gt;Syyt&gt; Carl tuntee pelkoa.</w:t>
      </w:r>
    </w:p>
    <w:p>
      <w:r>
        <w:rPr>
          <w:b/>
        </w:rPr>
        <w:t xml:space="preserve">Esimerkki 8.4818</w:t>
      </w:r>
    </w:p>
    <w:p>
      <w:r>
        <w:t xml:space="preserve">tarina: Jane istui puiston penkillä. Lintu lensi ohi. Se vaelteli ympäriinsä. Jane päätti heittää voileipänsä palan maahan. Lintu söi sen. valittu lause: Jane istui puiston penkillä.</w:t>
      </w:r>
    </w:p>
    <w:p>
      <w:r>
        <w:rPr>
          <w:b/>
        </w:rPr>
        <w:t xml:space="preserve">Tulos</w:t>
      </w:r>
    </w:p>
    <w:p>
      <w:r>
        <w:t xml:space="preserve">Jane istuu puiston penkillä &gt;Syyt&gt; Hän tuntee olonsa rentoutuneeksi.</w:t>
      </w:r>
    </w:p>
    <w:p>
      <w:r>
        <w:rPr>
          <w:b/>
        </w:rPr>
        <w:t xml:space="preserve">Esimerkki 8.4819</w:t>
      </w:r>
    </w:p>
    <w:p>
      <w:r>
        <w:t xml:space="preserve">tarina: Logan oli rotaterrierikoira, joka oli melko kookas. Se oli kärttyisä koira, jonka mielestä maailma pyöri sen ympärillä. Vanhetessaan se unohti, että se saattoi hypätä huonekalujen päälle. Se halusi omistajansa Bobin nostavan sen ylös ja asettavan sen tuolille. Bob ei suostunut tekemään sitä, koska tiesi, että Logan pystyi hyppäämään. valittu lause: Se halusi omistajansa Bobin nostavan sen ylös ja asettavan sen tuoliin.</w:t>
      </w:r>
    </w:p>
    <w:p>
      <w:r>
        <w:rPr>
          <w:b/>
        </w:rPr>
        <w:t xml:space="preserve">Tulos</w:t>
      </w:r>
    </w:p>
    <w:p>
      <w:r>
        <w:t xml:space="preserve">Logan haluaa Bobin hakevan hänet &gt;Syyt&gt; Bob ärsyyntyy.</w:t>
      </w:r>
    </w:p>
    <w:p>
      <w:r>
        <w:rPr>
          <w:b/>
        </w:rPr>
        <w:t xml:space="preserve">Esimerkki 8.4820</w:t>
      </w:r>
    </w:p>
    <w:p>
      <w:r>
        <w:t xml:space="preserve">tarina: Ginan piti palata luokkahuoneeseensa tunnin kuluttua. Hän päätti olla menemättä takaisin. Kun hän päätti jäädä, häntä valtasi helpotuksen aalto. Hänestä tuntui kuin paino olisi pudonnut hänen hartioiltaan. Hän palasi takaisin luokkatyöhönsä hymy kasvoillaan. valittu lause: Kun hän päätti jäädä, häneen iski helpotuksen aalto.</w:t>
      </w:r>
    </w:p>
    <w:p>
      <w:r>
        <w:rPr>
          <w:b/>
        </w:rPr>
        <w:t xml:space="preserve">Tulos</w:t>
      </w:r>
    </w:p>
    <w:p>
      <w:r>
        <w:t xml:space="preserve">Gina tuntee olonsa helpottuneeksi &gt;Syyt&gt; Gina tuntee olonsa hyväksi.</w:t>
      </w:r>
    </w:p>
    <w:p>
      <w:r>
        <w:rPr>
          <w:b/>
        </w:rPr>
        <w:t xml:space="preserve">Esimerkki 8.4821</w:t>
      </w:r>
    </w:p>
    <w:p>
      <w:r>
        <w:t xml:space="preserve">tarina: Elliott on aina halunnut oppia uuden kielen. Niinpä hän päätti mennä espanjan kurssille. Hänellä oli tunneilla ylä- ja alamäkiä. Hän oppi kurssilla niin paljon tietoa. Lopulta Elliott läpäisi kurssin ja oppi espanjaa. valittu lause: Hänellä oli tunneilla ylä- ja alamäkiä.</w:t>
      </w:r>
    </w:p>
    <w:p>
      <w:r>
        <w:rPr>
          <w:b/>
        </w:rPr>
        <w:t xml:space="preserve">Tulos</w:t>
      </w:r>
    </w:p>
    <w:p>
      <w:r>
        <w:t xml:space="preserve">Elliottilla on ylä- ja alamäkiä luokassa &gt;Syyt&gt; Elliott tuntee itsensä stressaantuneeksi.</w:t>
      </w:r>
    </w:p>
    <w:p>
      <w:r>
        <w:rPr>
          <w:b/>
        </w:rPr>
        <w:t xml:space="preserve">Esimerkki 8.4822</w:t>
      </w:r>
    </w:p>
    <w:p>
      <w:r>
        <w:t xml:space="preserve">tarina: Stephen heräsi kylmään aamuun. Hän käveli ulos. Maassa oli jäätä. Vanha nainen oli astumassa jään päälle. Stephen pelasti hänet putoamiselta. valittu lause: Stephen heräsi kylmään aamuun.</w:t>
      </w:r>
    </w:p>
    <w:p>
      <w:r>
        <w:rPr>
          <w:b/>
        </w:rPr>
        <w:t xml:space="preserve">Tulos</w:t>
      </w:r>
    </w:p>
    <w:p>
      <w:r>
        <w:t xml:space="preserve">Stephen herää kylmään aamuun &gt;Syyt&gt; Stephenillä on kylmä.</w:t>
      </w:r>
    </w:p>
    <w:p>
      <w:r>
        <w:rPr>
          <w:b/>
        </w:rPr>
        <w:t xml:space="preserve">Esimerkki 8.4823</w:t>
      </w:r>
    </w:p>
    <w:p>
      <w:r>
        <w:t xml:space="preserve">tarina: Margot oli vauva. Hän halusi kävellä. Niinpä eräänä päivänä hän työnsi peppunsa ylös. Hän ojensi jalkansa. Sitten Margot otti ensimmäiset askeleensa. valittu lause: Hän venytti jalkojaan.</w:t>
      </w:r>
    </w:p>
    <w:p>
      <w:r>
        <w:rPr>
          <w:b/>
        </w:rPr>
        <w:t xml:space="preserve">Tulos</w:t>
      </w:r>
    </w:p>
    <w:p>
      <w:r>
        <w:t xml:space="preserve">Margot ojentaa jalkojaan &gt; Aiheuttaa&gt; Margot tuntee olonsa rentoutuneeksi.</w:t>
      </w:r>
    </w:p>
    <w:p>
      <w:r>
        <w:rPr>
          <w:b/>
        </w:rPr>
        <w:t xml:space="preserve">Esimerkki 8.4824</w:t>
      </w:r>
    </w:p>
    <w:p>
      <w:r>
        <w:t xml:space="preserve">tarina: James on tänään myöhässä töistä. Hän ryntää ulos talosta ja ajaa kovaa vauhtia kohti toimistoa. Poliisi kuitenkin pysäyttää hänet, koska hän ajaa liian lujaa. Konstaapeli antaa Jamesille sakot ylinopeudesta. James päättää, ettei hän enää koskaan yritä ajaa niin lujaa. valittu lause: James on tänään myöhässä töistä.</w:t>
      </w:r>
    </w:p>
    <w:p>
      <w:r>
        <w:rPr>
          <w:b/>
        </w:rPr>
        <w:t xml:space="preserve">Tulos</w:t>
      </w:r>
    </w:p>
    <w:p>
      <w:r>
        <w:t xml:space="preserve">James on tänään myöhässä töistä &gt;Syyt&gt; James on huolissaan.</w:t>
      </w:r>
    </w:p>
    <w:p>
      <w:r>
        <w:rPr>
          <w:b/>
        </w:rPr>
        <w:t xml:space="preserve">Esimerkki 8.4825</w:t>
      </w:r>
    </w:p>
    <w:p>
      <w:r>
        <w:t xml:space="preserve">tarina: Workmen's oli vararikossa. Heidän lapsensa halusivat kovasti jäätelöä. Hän etsi rahaa. Hän keräsi kaikki vaihtorahansa ja lunasti ne. Se oli enemmän kuin tarpeeksi jäätelöön! valittu lause: Se oli enemmän kuin tarpeeksi jäätelöön!</w:t>
      </w:r>
    </w:p>
    <w:p>
      <w:r>
        <w:rPr>
          <w:b/>
        </w:rPr>
        <w:t xml:space="preserve">Tulos</w:t>
      </w:r>
    </w:p>
    <w:p>
      <w:r>
        <w:t xml:space="preserve">Se on enemmän kuin tarpeeksi jäätelöä varten &gt;Syyt&gt; Hän tuntee olonsa helpotetuksi</w:t>
      </w:r>
    </w:p>
    <w:p>
      <w:r>
        <w:rPr>
          <w:b/>
        </w:rPr>
        <w:t xml:space="preserve">Tulos</w:t>
      </w:r>
    </w:p>
    <w:p>
      <w:r>
        <w:t xml:space="preserve">Hänellä on varaa jäätelöön &gt;Syyt&gt; Hän on onnellinen.</w:t>
      </w:r>
    </w:p>
    <w:p>
      <w:r>
        <w:rPr>
          <w:b/>
        </w:rPr>
        <w:t xml:space="preserve">Esimerkki 8.4826</w:t>
      </w:r>
    </w:p>
    <w:p>
      <w:r>
        <w:t xml:space="preserve">tarina: Tom rakasti musiikkia. Hän kuunteli aina musiikkia. Eräänä päivänä hän lähti kävelylle boom boxinsa kanssa. Hänen naapurinsa katsoivat häntä. Hän hymyili nauttiessaan musiikista. valittu lause: Hänen naapurinsa katsoivat häntä.</w:t>
      </w:r>
    </w:p>
    <w:p>
      <w:r>
        <w:rPr>
          <w:b/>
        </w:rPr>
        <w:t xml:space="preserve">Tulos</w:t>
      </w:r>
    </w:p>
    <w:p>
      <w:r>
        <w:t xml:space="preserve">Tomin naapurit katsoivat häntä &gt;Syyt&gt; Tomin iloinen olo(t)</w:t>
      </w:r>
    </w:p>
    <w:p>
      <w:r>
        <w:rPr>
          <w:b/>
        </w:rPr>
        <w:t xml:space="preserve">Esimerkki 8.4827</w:t>
      </w:r>
    </w:p>
    <w:p>
      <w:r>
        <w:t xml:space="preserve">tarina: Marthalla oli kaksi kissaa. Hänen kissojensa nimet olivat Billy ja Bobby. Eräänä päivänä Billy karkasi. Bobby katosi pian sen jälkeen. Myöhemmin samana iltana Bobby toi Billyn kotiin. valittu lause: Myöhemmin sinä yönä Bobby toi Billyn kotiin.</w:t>
      </w:r>
    </w:p>
    <w:p>
      <w:r>
        <w:rPr>
          <w:b/>
        </w:rPr>
        <w:t xml:space="preserve">Tulos</w:t>
      </w:r>
    </w:p>
    <w:p>
      <w:r>
        <w:t xml:space="preserve">Bobby tuo Billyn kotiin &gt;Syyt&gt; Martha on onnellinen(t).</w:t>
      </w:r>
    </w:p>
    <w:p>
      <w:r>
        <w:rPr>
          <w:b/>
        </w:rPr>
        <w:t xml:space="preserve">Esimerkki 8.4828</w:t>
      </w:r>
    </w:p>
    <w:p>
      <w:r>
        <w:t xml:space="preserve">tarina: Amy rakasti kesää, mutta vihasi kesätapahtumia. Työkaveri kutsui hänet juhliin puistoon. Amy suostui lähtemään, mutta ei todellakaan odottanut sitä. Juhlapäivänä hän pukeutui ja lähti puistoon. Amy jäi vain sen verran aikaa, että hän ehti esiintyä ja kiirehti kotiin. valittu lause: Hän suostui lähtemään, mutta ei todellakaan odottanut sitä.</w:t>
      </w:r>
    </w:p>
    <w:p>
      <w:r>
        <w:rPr>
          <w:b/>
        </w:rPr>
        <w:t xml:space="preserve">Tulos</w:t>
      </w:r>
    </w:p>
    <w:p>
      <w:r>
        <w:t xml:space="preserve">Amy suostuu lähtemään &gt; Aiheuttaa&gt; Amyn ystävä on onnellinen.</w:t>
      </w:r>
    </w:p>
    <w:p>
      <w:r>
        <w:rPr>
          <w:b/>
        </w:rPr>
        <w:t xml:space="preserve">Esimerkki 8.4829</w:t>
      </w:r>
    </w:p>
    <w:p>
      <w:r>
        <w:t xml:space="preserve">tarina: Vince heräsi eräänä aamuna ja nousi pukeutumaan. Kun hän etsi asua, hän ei löytänyt mitään päällepantavaa. Vince huomasi, että hänellä oli paljon likapyykkiä, ja päätti pestä sen. Ladattuaan vaatteet pesukoneeseen hän alkoi odottaa. Kun vaatteet olivat kuivuneet, Vincellä oli mukava asu yllään. valittu lause: Kun hän etsi asua, hän ei löytänyt mitään päällepantavaa.</w:t>
      </w:r>
    </w:p>
    <w:p>
      <w:r>
        <w:rPr>
          <w:b/>
        </w:rPr>
        <w:t xml:space="preserve">Tulos</w:t>
      </w:r>
    </w:p>
    <w:p>
      <w:r>
        <w:t xml:space="preserve">Hän ei löydä mitään päällepantavaa &gt;Syyt&gt; Hän on turhautunut.</w:t>
      </w:r>
    </w:p>
    <w:p>
      <w:r>
        <w:rPr>
          <w:b/>
        </w:rPr>
        <w:t xml:space="preserve">Esimerkki 8.4830</w:t>
      </w:r>
    </w:p>
    <w:p>
      <w:r>
        <w:t xml:space="preserve">tarina: Äitini ei halunnut mennä Subwayhin lounaalle. Sanoin hänelle, että se on terveellistä ja että siellä on paljon vaihtoehtoja. Menimme sinne, ja hän otti kananrintavoileivän. Kun hän oli syönyt, hän kertoi rakastavansa Subwayta. Nyt minä ja äitini käymme Subwayssa joka sunnuntai. valittu lause: Niinpä menimme, ja hän otti kananrintavoileivän.</w:t>
      </w:r>
    </w:p>
    <w:p>
      <w:r>
        <w:rPr>
          <w:b/>
        </w:rPr>
        <w:t xml:space="preserve">Tulos</w:t>
      </w:r>
    </w:p>
    <w:p>
      <w:r>
        <w:t xml:space="preserve">Äitini saa voileivän &gt;Syyt&gt; Äitini on innoissansa.</w:t>
      </w:r>
    </w:p>
    <w:p>
      <w:r>
        <w:rPr>
          <w:b/>
        </w:rPr>
        <w:t xml:space="preserve">Esimerkki 8.4831</w:t>
      </w:r>
    </w:p>
    <w:p>
      <w:r>
        <w:t xml:space="preserve">tarina: Olivia oli innoissaan ensimmäisestä koulupäivästään. Hän hyppäsi koulubussiin ja istuutui. Kun bussi saapui koululle, hän käveli luokkaan. Opettaja tervehti häntä ystävällisesti hymyillen. Olivia tunsi itsensä tässä vaiheessa hyvin tervetulleeksi ja onnelliseksi. valittu lause: Hänen opettajansa tervehti häntä kauniisti hymyillen.</w:t>
      </w:r>
    </w:p>
    <w:p>
      <w:r>
        <w:rPr>
          <w:b/>
        </w:rPr>
        <w:t xml:space="preserve">Tulos</w:t>
      </w:r>
    </w:p>
    <w:p>
      <w:r>
        <w:t xml:space="preserve">Opettaja tervehtii häntä &gt; Aiheuttaa&gt; Olivia tuntee olevansa tervetullut.</w:t>
      </w:r>
    </w:p>
    <w:p>
      <w:r>
        <w:rPr>
          <w:b/>
        </w:rPr>
        <w:t xml:space="preserve">Tulos</w:t>
      </w:r>
    </w:p>
    <w:p>
      <w:r>
        <w:t xml:space="preserve">Hänen opettajansa tervehtii häntä &gt;Syyt&gt; Hän tuntee itsensä tervetulleeksi.</w:t>
      </w:r>
    </w:p>
    <w:p>
      <w:r>
        <w:rPr>
          <w:b/>
        </w:rPr>
        <w:t xml:space="preserve">Esimerkki 8.4832</w:t>
      </w:r>
    </w:p>
    <w:p>
      <w:r>
        <w:t xml:space="preserve">tarina: Mies piteli lippua. Kilpailun alkaessa hän laski sen alas. Hän laski lipun maahan. Joku otti lipun. Hänen oli lähdettävä seuraavaan kilpailuun paita päällä. valittu lause: Joku otti lipun.</w:t>
      </w:r>
    </w:p>
    <w:p>
      <w:r>
        <w:rPr>
          <w:b/>
        </w:rPr>
        <w:t xml:space="preserve">Tulos</w:t>
      </w:r>
    </w:p>
    <w:p>
      <w:r>
        <w:t xml:space="preserve">Joku ottaa lipun &gt;Syyt&gt; Mies suuttuu (suuttuvat).</w:t>
      </w:r>
    </w:p>
    <w:p>
      <w:r>
        <w:rPr>
          <w:b/>
        </w:rPr>
        <w:t xml:space="preserve">Esimerkki 8.4833</w:t>
      </w:r>
    </w:p>
    <w:p>
      <w:r>
        <w:t xml:space="preserve">tarina: Gina ratsasti tarinan lapselleen. Hän kertoi pojasta, joka auttoi tyttöä kotitöissä. Luettuaan muutaman minuutin, lapsi nukahti. Hän sulki kirjan ja laittoi vauvan pinnasänkyynsä. Hän nukkui rauhallisesti. valittu lause: Hän puhui pojasta, joka auttoi tyttöä kotitöissä.</w:t>
      </w:r>
    </w:p>
    <w:p>
      <w:r>
        <w:rPr>
          <w:b/>
        </w:rPr>
        <w:t xml:space="preserve">Tulos</w:t>
      </w:r>
    </w:p>
    <w:p>
      <w:r>
        <w:t xml:space="preserve">Poika auttaa tyttöä &gt;Syyt&gt; Tyttö on kiitollinen(t).</w:t>
      </w:r>
    </w:p>
    <w:p>
      <w:r>
        <w:rPr>
          <w:b/>
        </w:rPr>
        <w:t xml:space="preserve">Esimerkki 8.4834</w:t>
      </w:r>
    </w:p>
    <w:p>
      <w:r>
        <w:t xml:space="preserve">tarina: Tänään minut määrättiin tiskaamaan. Pestäviä kattiloita ja pannuja oli yli viisitoista. Kesti yli kaksi tuntia saada ne puhtaiksi. Olen iloinen, että joudun tiskaamaan vain kerran viikossa. Aion käyttää vähemmän astioita, koska en pidä niiden pesemisestä. valittu lause: Kesti yli kaksi tuntia saada ne puhtaiksi.</w:t>
      </w:r>
    </w:p>
    <w:p>
      <w:r>
        <w:rPr>
          <w:b/>
        </w:rPr>
        <w:t xml:space="preserve">Tulos</w:t>
      </w:r>
    </w:p>
    <w:p>
      <w:r>
        <w:t xml:space="preserve">Puhdistan kattilat ja pannut &gt;Syyt&gt; Tunnen itseni väsyneeksi.</w:t>
      </w:r>
    </w:p>
    <w:p>
      <w:r>
        <w:rPr>
          <w:b/>
        </w:rPr>
        <w:t xml:space="preserve">Esimerkki 8.4835</w:t>
      </w:r>
    </w:p>
    <w:p>
      <w:r>
        <w:t xml:space="preserve">tarina: Joe oli pesemässä hampaitaan. Vesi lakkasi toimimasta. Joe oli surullinen. Kävi ilmi, että hänen hanansa oli rikki. Hän osti uuden ja se oli täydellinen. valittu lause: Vesi lakkasi toimimasta.</w:t>
      </w:r>
    </w:p>
    <w:p>
      <w:r>
        <w:rPr>
          <w:b/>
        </w:rPr>
        <w:t xml:space="preserve">Tulos</w:t>
      </w:r>
    </w:p>
    <w:p>
      <w:r>
        <w:t xml:space="preserve">Vesi lakkaa toimimasta &gt;Syyt&gt; Joe on surullinen.</w:t>
      </w:r>
    </w:p>
    <w:p>
      <w:r>
        <w:rPr>
          <w:b/>
        </w:rPr>
        <w:t xml:space="preserve">Tulos</w:t>
      </w:r>
    </w:p>
    <w:p>
      <w:r>
        <w:t xml:space="preserve">Vesi lakkaa toimimasta &gt;Syyt&gt; Joe tuntee itsensä ärsyyntyneeksi.</w:t>
      </w:r>
    </w:p>
    <w:p>
      <w:r>
        <w:rPr>
          <w:b/>
        </w:rPr>
        <w:t xml:space="preserve">Esimerkki 8.4836</w:t>
      </w:r>
    </w:p>
    <w:p>
      <w:r>
        <w:t xml:space="preserve">tarina: Jeb myöhästyi aina töistä. Hän painoi aina torkkupainiketta, kun hänen herätyskellonsa soi. Hänen pomonsa aikoi erottaa hänet. Jeb päätti laittaa herätyskelloonsa kaktuksen. Tuskallinen herätys sai aikaan sen, ettei hän enää koskaan myöhästynyt. valittu lause: Tuskallinen herätys sai aikaan sen, ettei hän enää koskaan myöhästynyt.</w:t>
      </w:r>
    </w:p>
    <w:p>
      <w:r>
        <w:rPr>
          <w:b/>
        </w:rPr>
        <w:t xml:space="preserve">Tulos</w:t>
      </w:r>
    </w:p>
    <w:p>
      <w:r>
        <w:t xml:space="preserve">Jeb ei koskaan myöhästy töistä &gt;Syyt&gt; Jebin pomo on tyytyväinen.</w:t>
      </w:r>
    </w:p>
    <w:p>
      <w:r>
        <w:rPr>
          <w:b/>
        </w:rPr>
        <w:t xml:space="preserve">Esimerkki 8.4837</w:t>
      </w:r>
    </w:p>
    <w:p>
      <w:r>
        <w:t xml:space="preserve">tarina: Joseph pitää lemmikeistä. Hänellä on kaksi koiraa ja kolme kissaa. Eräänä päivänä yksi koirista eksyi. Joseph yritti kovasti etsiä sitä. Lopulta hän löysi sen. valittu lause: Eräänä päivänä yksi koirista eksyi.</w:t>
      </w:r>
    </w:p>
    <w:p>
      <w:r>
        <w:rPr>
          <w:b/>
        </w:rPr>
        <w:t xml:space="preserve">Tulos</w:t>
      </w:r>
    </w:p>
    <w:p>
      <w:r>
        <w:t xml:space="preserve">Yksi Josephin koirista eksyy &gt;Syyt&gt; Joseph on huolissaan.</w:t>
      </w:r>
    </w:p>
    <w:p>
      <w:r>
        <w:rPr>
          <w:b/>
        </w:rPr>
        <w:t xml:space="preserve">Esimerkki 8.4838</w:t>
      </w:r>
    </w:p>
    <w:p>
      <w:r>
        <w:t xml:space="preserve">tarina: Tom halusi omenan omenapuusta. Puun latvassa oli kaunis omena. Tom yritti kiivetä puuhun, mutta ei päässyt omenan luo. Hän löysi pitkän kepin, jolla hän kaatoi sen alas. Omena putosi ja osui häntä päähän. valittu lause: Omena putosi ja osui häntä päähän.</w:t>
      </w:r>
    </w:p>
    <w:p>
      <w:r>
        <w:rPr>
          <w:b/>
        </w:rPr>
        <w:t xml:space="preserve">Tulos</w:t>
      </w:r>
    </w:p>
    <w:p>
      <w:r>
        <w:t xml:space="preserve">Omena putoaa Tomin päähän &gt; Aiheuttaa&gt; Tom yllättyy. </w:t>
      </w:r>
    </w:p>
    <w:p>
      <w:r>
        <w:rPr>
          <w:b/>
        </w:rPr>
        <w:t xml:space="preserve">Esimerkki 8.4839</w:t>
      </w:r>
    </w:p>
    <w:p>
      <w:r>
        <w:t xml:space="preserve">tarina: Naisen sydän särkyi. Hän osti lempielokuvansa. Hän meni kotiin katsomaan sitä yksin. Hänen miehensä soitti pyytääkseen anteeksi. He katsoivat elokuvan yhdessä. valittu lause: Hänen miehensä soitti pyytääkseen anteeksi.</w:t>
      </w:r>
    </w:p>
    <w:p>
      <w:r>
        <w:rPr>
          <w:b/>
        </w:rPr>
        <w:t xml:space="preserve">Tulos</w:t>
      </w:r>
    </w:p>
    <w:p>
      <w:r>
        <w:t xml:space="preserve">Mies soittaa pyytääkseen anteeksi &gt;Syyt&gt; Nainen on onnellinen.</w:t>
      </w:r>
    </w:p>
    <w:p>
      <w:r>
        <w:rPr>
          <w:b/>
        </w:rPr>
        <w:t xml:space="preserve">Tulos</w:t>
      </w:r>
    </w:p>
    <w:p>
      <w:r>
        <w:t xml:space="preserve">Mies pyytää naiselta anteeksi &gt;Syyt&gt; Nainen on onnellinen.</w:t>
      </w:r>
    </w:p>
    <w:p>
      <w:r>
        <w:rPr>
          <w:b/>
        </w:rPr>
        <w:t xml:space="preserve">Esimerkki 8.4840</w:t>
      </w:r>
    </w:p>
    <w:p>
      <w:r>
        <w:t xml:space="preserve">tarina: Ystäväni Beth tuli kaupunkiin vierailulle. Hän asui perheensä luona. Menin hänen perheensä luokse tapaamaan häntä. Hänen siskonsa istui kanssamme ja jutteli koko illan. Minusta tuntui kuin olisin saanut uuden ystävän. valittu lause: Hän jäi perheensä luokse.</w:t>
      </w:r>
    </w:p>
    <w:p>
      <w:r>
        <w:rPr>
          <w:b/>
        </w:rPr>
        <w:t xml:space="preserve">Tulos</w:t>
      </w:r>
    </w:p>
    <w:p>
      <w:r>
        <w:t xml:space="preserve">Beth asuu perheensä luona &gt;Syyt&gt; Beth tuntee olonsa mukavaksi.</w:t>
      </w:r>
    </w:p>
    <w:p>
      <w:r>
        <w:rPr>
          <w:b/>
        </w:rPr>
        <w:t xml:space="preserve">Esimerkki 8.4841</w:t>
      </w:r>
    </w:p>
    <w:p>
      <w:r>
        <w:t xml:space="preserve">tarina: Nalian perhe päätti matkustaa Floridaan autolla. Matka kesti päivän. Perhe riiteli matkan varrella. Kaikki olivat toistensa kimpussa, kun he vihdoin saapuivat perille. Nalian perhe tajusi, että automatkat ovat huono ajatus. valittu lause: Nalian perhe päätti matkustaa Floridaan autolla.</w:t>
      </w:r>
    </w:p>
    <w:p>
      <w:r>
        <w:rPr>
          <w:b/>
        </w:rPr>
        <w:t xml:space="preserve">Tulos</w:t>
      </w:r>
    </w:p>
    <w:p>
      <w:r>
        <w:t xml:space="preserve">He matkustavat Floridaan autolla &gt;Syyt&gt; He ovat ärtyneitä toisilleen.</w:t>
      </w:r>
    </w:p>
    <w:p>
      <w:r>
        <w:rPr>
          <w:b/>
        </w:rPr>
        <w:t xml:space="preserve">Esimerkki 8.4842</w:t>
      </w:r>
    </w:p>
    <w:p>
      <w:r>
        <w:t xml:space="preserve">tarina: Katie ei malttanut odottaa uusien kenkiensä käyttämistä. Hän oli tehnyt koko kesän töitä ostaakseen täydelliset korkokengät. Ne olivat kuumanpunaiset ja niissä oli mustia pilkkuja. Kun hän puki ne jalkaansa, hän tunsi olonsa upeaksi. Heti kun hän laittoi ne jalkaansa, kantapää murtui ja Katie itki. valittu lause: Hän oli tehnyt koko kesän töitä ostaakseen täydelliset korkokengät.</w:t>
      </w:r>
    </w:p>
    <w:p>
      <w:r>
        <w:rPr>
          <w:b/>
        </w:rPr>
        <w:t xml:space="preserve">Tulos</w:t>
      </w:r>
    </w:p>
    <w:p>
      <w:r>
        <w:t xml:space="preserve">Katie teki koko kesän töitä ostaakseen täydelliset korkokengät &gt;Syyt&gt; Katie on onnellinen.</w:t>
      </w:r>
    </w:p>
    <w:p>
      <w:r>
        <w:rPr>
          <w:b/>
        </w:rPr>
        <w:t xml:space="preserve">Esimerkki 8.4843</w:t>
      </w:r>
    </w:p>
    <w:p>
      <w:r>
        <w:t xml:space="preserve">tarina: Juhlat, joissa olin, olivat päättymässä. Lähdin juhlista myöhään illalla yksin. Kun kävelin kadulla, minut pysäytettiin. Katsoin ja näin kodittoman miehen. Hän pyysi minulta rahaa, ja annoin hänelle viisi taalaa. valittu lause: Hän pyysi minulta rahaa ja annoin hänelle viisi taalaa.</w:t>
      </w:r>
    </w:p>
    <w:p>
      <w:r>
        <w:rPr>
          <w:b/>
        </w:rPr>
        <w:t xml:space="preserve">Tulos</w:t>
      </w:r>
    </w:p>
    <w:p>
      <w:r>
        <w:t xml:space="preserve">annoin rahaa &gt;Syyt&gt; tunnen itseni onnelliseksi(kin)</w:t>
      </w:r>
    </w:p>
    <w:p>
      <w:r>
        <w:rPr>
          <w:b/>
        </w:rPr>
        <w:t xml:space="preserve">Esimerkki 8.4844</w:t>
      </w:r>
    </w:p>
    <w:p>
      <w:r>
        <w:t xml:space="preserve">tarina: Peter adoptoi eräänä päivänä koiran eläinsuojasta. Hän toi koiran kotiin ja ruokki sen. Hän leikki koiran kanssa ja näytti sille koiran sängyn. Hän antoi sille luun herkkuna. Koira nukahti, ja Peter meni nukkumaan. valittu lause: Hän antoi sille luun herkuksi.</w:t>
      </w:r>
    </w:p>
    <w:p>
      <w:r>
        <w:rPr>
          <w:b/>
        </w:rPr>
        <w:t xml:space="preserve">Tulos</w:t>
      </w:r>
    </w:p>
    <w:p>
      <w:r>
        <w:t xml:space="preserve">Peter antaa koiralle luun herkkuna &gt;Syyt&gt; Koira on onnellinen.</w:t>
      </w:r>
    </w:p>
    <w:p>
      <w:r>
        <w:rPr>
          <w:b/>
        </w:rPr>
        <w:t xml:space="preserve">Esimerkki 8.4845</w:t>
      </w:r>
    </w:p>
    <w:p>
      <w:r>
        <w:t xml:space="preserve">tarina: Jim sai uuden hatun. Hän näytti sitä kaikille. Tim varasti hatun. Jim alkoi itkeä. Timistä tuntui pahalta ja hän antoi Jimille hatun takaisin. valittu lause: Tim tunsi pahaa ja antoi Jimille hatun takaisin.</w:t>
      </w:r>
    </w:p>
    <w:p>
      <w:r>
        <w:rPr>
          <w:b/>
        </w:rPr>
        <w:t xml:space="preserve">Tulos</w:t>
      </w:r>
    </w:p>
    <w:p>
      <w:r>
        <w:t xml:space="preserve">Tim antaa Jimille hattunsa takaisin &gt; Aiheuttaa&gt; Jimille paremman olon.</w:t>
      </w:r>
    </w:p>
    <w:p>
      <w:r>
        <w:rPr>
          <w:b/>
        </w:rPr>
        <w:t xml:space="preserve">Esimerkki 8.4846</w:t>
      </w:r>
    </w:p>
    <w:p>
      <w:r>
        <w:t xml:space="preserve">tarina: Steven oli todella suosittu koulussaan. Eräänä päivänä hän sai kutsun juhliin. Hän meni juhliin. Siellä hän tapasi tytön, josta hän piti. Heistä tuli poikaystävä ja tyttöystävä. valittu lause: Eräänä päivänä hän sai kutsun juhliin.</w:t>
      </w:r>
    </w:p>
    <w:p>
      <w:r>
        <w:rPr>
          <w:b/>
        </w:rPr>
        <w:t xml:space="preserve">Tulos</w:t>
      </w:r>
    </w:p>
    <w:p>
      <w:r>
        <w:t xml:space="preserve">Steven saa kutsun &gt;Syyt&gt; Steven on onnellinen(t)</w:t>
      </w:r>
    </w:p>
    <w:p>
      <w:r>
        <w:rPr>
          <w:b/>
        </w:rPr>
        <w:t xml:space="preserve">Tulos</w:t>
      </w:r>
    </w:p>
    <w:p>
      <w:r>
        <w:t xml:space="preserve">Steven saa kutsun juhliin &gt;Syyt&gt; Steven on innoissaan.</w:t>
      </w:r>
    </w:p>
    <w:p>
      <w:r>
        <w:rPr>
          <w:b/>
        </w:rPr>
        <w:t xml:space="preserve">Esimerkki 8.4847</w:t>
      </w:r>
    </w:p>
    <w:p>
      <w:r>
        <w:t xml:space="preserve">tarina: Mies näki, että sprinkleri oli rikki. Hän juoksi korjaamaan sitä. Hän sai kaikki tarvitsemansa osat. Hän kaivoi sprinklerin esiin. Sprinkleri saatiin korjattua. valittu lause: Hän kaivoi sprinklerin esiin.</w:t>
      </w:r>
    </w:p>
    <w:p>
      <w:r>
        <w:rPr>
          <w:b/>
        </w:rPr>
        <w:t xml:space="preserve">Tulos</w:t>
      </w:r>
    </w:p>
    <w:p>
      <w:r>
        <w:t xml:space="preserve">Mies kaivaa sprinklerin esiin &gt;Syyt&gt; Mies tuntee itsensä hyödylliseksi.</w:t>
      </w:r>
    </w:p>
    <w:p>
      <w:r>
        <w:rPr>
          <w:b/>
        </w:rPr>
        <w:t xml:space="preserve">Esimerkki 8.4848</w:t>
      </w:r>
    </w:p>
    <w:p>
      <w:r>
        <w:t xml:space="preserve">tarina: Minulla oli tänään kiire töihin. Pysähdyin pitkän autojonon taakse kääntyäkseni oikealle. Istuin siinä 15 minuuttia liikkumatta. Kävi ilmi, etten ollut kaistalla oikealle kääntymistä varten. Olin odottanut pysäköityjen autojen jonossa. valittu lause: Olin odottanut pysäköityjen autojen jonossa.</w:t>
      </w:r>
    </w:p>
    <w:p>
      <w:r>
        <w:rPr>
          <w:b/>
        </w:rPr>
        <w:t xml:space="preserve">Tulos</w:t>
      </w:r>
    </w:p>
    <w:p>
      <w:r>
        <w:t xml:space="preserve">Huomaan olevani pysäköityjen autojen jonossa &gt;Syyt&gt; Tunnen itseni tyhmäksi.</w:t>
      </w:r>
    </w:p>
    <w:p>
      <w:r>
        <w:rPr>
          <w:b/>
        </w:rPr>
        <w:t xml:space="preserve">Esimerkki 8.4849</w:t>
      </w:r>
    </w:p>
    <w:p>
      <w:r>
        <w:t xml:space="preserve">tarina: Marie istahti töiden jälkeen tuolille katsomaan ohjelmiaan. Hän ajoi pois lapsensa, jotka halusivat Marien leikkivän heidän kanssaan. Marie käänsi kanavan yhteen suosikkiohjelmistaan. Ohjelmassa äiti puhui siitä, miten nopeasti lapset kasvavat aikuisiksi. Marie katsoi omia lapsiaan ja sammutti television. valittu lause: Äiti puhui ohjelmassa siitä, miten nopeasti lapset kasvavat.</w:t>
      </w:r>
    </w:p>
    <w:p>
      <w:r>
        <w:rPr>
          <w:b/>
        </w:rPr>
        <w:t xml:space="preserve">Tulos</w:t>
      </w:r>
    </w:p>
    <w:p>
      <w:r>
        <w:t xml:space="preserve">Äiti puhuu siitä, kuinka nopeasti lapset kasvavat &gt;Syyt&gt; Marie tuntee syyllisyyttä.</w:t>
      </w:r>
    </w:p>
    <w:p>
      <w:r>
        <w:rPr>
          <w:b/>
        </w:rPr>
        <w:t xml:space="preserve">Esimerkki 8.4850</w:t>
      </w:r>
    </w:p>
    <w:p>
      <w:r>
        <w:t xml:space="preserve">tarina: Paul oli ravintolassa. Hänestä kupit olivat kauniita. Kun hän oli juomansa juonut loppuun, hän pyysi laatikon ja laittoi kupin siihen. Paavali halusi kovasti toisen kupin ja pyysi toisen juoman. Mutta kun hän yritti laittaa toisen kupin laatikkoon, hän jäi kiinni. valittu lause: Paul halusi kovasti toisen kupin ja pyysi toista juomaa.</w:t>
      </w:r>
    </w:p>
    <w:p>
      <w:r>
        <w:rPr>
          <w:b/>
        </w:rPr>
        <w:t xml:space="preserve">Tulos</w:t>
      </w:r>
    </w:p>
    <w:p>
      <w:r>
        <w:t xml:space="preserve">Paul haluaa varastaa kupin &gt;Syyt&gt; Paul on innoissaan.</w:t>
      </w:r>
    </w:p>
    <w:p>
      <w:r>
        <w:rPr>
          <w:b/>
        </w:rPr>
        <w:t xml:space="preserve">Esimerkki 8.4851</w:t>
      </w:r>
    </w:p>
    <w:p>
      <w:r>
        <w:t xml:space="preserve">tarina: Julia pelasi lautapeliä. Hän yritti asettaa kaikki pelinappulat paikoilleen. Hän piti peliä kädessään ja yritti laittaa sitä oikeaan suuntaan. Yhtäkkiä hänen kätensä kolahti ja hän nykäisi peliä. Koko lauta repesi kahtia. valittu lause: Koko lauta repesi kahtia.</w:t>
      </w:r>
    </w:p>
    <w:p>
      <w:r>
        <w:rPr>
          <w:b/>
        </w:rPr>
        <w:t xml:space="preserve">Tulos</w:t>
      </w:r>
    </w:p>
    <w:p>
      <w:r>
        <w:t xml:space="preserve">Lauta repeää &gt;Syyt&gt; Julia on järkyttynyt.</w:t>
      </w:r>
    </w:p>
    <w:p>
      <w:r>
        <w:rPr>
          <w:b/>
        </w:rPr>
        <w:t xml:space="preserve">Esimerkki 8.4852</w:t>
      </w:r>
    </w:p>
    <w:p>
      <w:r>
        <w:t xml:space="preserve">tarina: Eräänä päivänä lähdin junamatkalle kaupunkiin. Kun saavuin juna-asemalle, se oli hyvin kiireinen. Kesti kauan löytää paikkani junassa. Kun pääsin junaan, kesti ikuisuuden päästä liikkeelle. Kun juna lähti liikkeelle, matka ei ollutkaan niin paha. valittu lause: Kun nousin junaan, kesti ikuisuuden päästä liikkeelle.</w:t>
      </w:r>
    </w:p>
    <w:p>
      <w:r>
        <w:rPr>
          <w:b/>
        </w:rPr>
        <w:t xml:space="preserve">Tulos</w:t>
      </w:r>
    </w:p>
    <w:p>
      <w:r>
        <w:t xml:space="preserve">Juna kestää ikuisuuden ennen kuin se lähtee liikkeelle &gt;Syyt&gt; Tunnen itseni kärsimättömäksi.</w:t>
      </w:r>
    </w:p>
    <w:p>
      <w:r>
        <w:rPr>
          <w:b/>
        </w:rPr>
        <w:t xml:space="preserve">Esimerkki 8.4853</w:t>
      </w:r>
    </w:p>
    <w:p>
      <w:r>
        <w:t xml:space="preserve">tarina: Hän näki savua tulevan keittiöstä. Hän säikähti. Hän huusi apua. Kävi ilmi, että se oli vain höyryä hänen äitinsä ruoanlaitosta. valittu lause: Tim leikki leluillaan.</w:t>
      </w:r>
    </w:p>
    <w:p>
      <w:r>
        <w:rPr>
          <w:b/>
        </w:rPr>
        <w:t xml:space="preserve">Tulos</w:t>
      </w:r>
    </w:p>
    <w:p>
      <w:r>
        <w:t xml:space="preserve">Tim soittaa &gt;Syyt&gt; Tim on onnellinen(t).</w:t>
      </w:r>
    </w:p>
    <w:p>
      <w:r>
        <w:rPr>
          <w:b/>
        </w:rPr>
        <w:t xml:space="preserve">Esimerkki 8.4854</w:t>
      </w:r>
    </w:p>
    <w:p>
      <w:r>
        <w:t xml:space="preserve">tarina: Olin telttailemassa ystävieni kanssa. Pystytimme teltan ja söimme hodareita. Asetimme laukkumme telttaan. Kuulin karjuntaa. Se oli karhu. valittu lause: Olin telttailemassa ystävieni kanssa.</w:t>
      </w:r>
    </w:p>
    <w:p>
      <w:r>
        <w:rPr>
          <w:b/>
        </w:rPr>
        <w:t xml:space="preserve">Tulos</w:t>
      </w:r>
    </w:p>
    <w:p>
      <w:r>
        <w:t xml:space="preserve">Leiriydyn &gt;Syyt&gt; Tunnen itseni onnelliseksi.</w:t>
      </w:r>
    </w:p>
    <w:p>
      <w:r>
        <w:rPr>
          <w:b/>
        </w:rPr>
        <w:t xml:space="preserve">Esimerkki 8.4855</w:t>
      </w:r>
    </w:p>
    <w:p>
      <w:r>
        <w:t xml:space="preserve">tarina: Cathy yritti päästä takaisin liikunnan pariin. Cathy näki kuntosalilla flyerin spin-tunneista. Cathy päätti kokeilla yhtä spin-tuntia. Kokeiltuaan tuntia Cathy ihastui tunnin jännittävyyteen. Sen jälkeen Cathy ilmoittautui kuntosalille 12 viikon spin-tunnille. valittu lause: Cathy ilmoittautui sitten kuntosalinsa 12 viikon spin-tunnille.</w:t>
      </w:r>
    </w:p>
    <w:p>
      <w:r>
        <w:rPr>
          <w:b/>
        </w:rPr>
        <w:t xml:space="preserve">Tulos</w:t>
      </w:r>
    </w:p>
    <w:p>
      <w:r>
        <w:t xml:space="preserve">Cathy ilmoittautuu spinning-tunnille &gt;Syyt&gt; Cathy tuntee olonsa hyväksi.</w:t>
      </w:r>
    </w:p>
    <w:p>
      <w:r>
        <w:rPr>
          <w:b/>
        </w:rPr>
        <w:t xml:space="preserve">Esimerkki 8.4856</w:t>
      </w:r>
    </w:p>
    <w:p>
      <w:r>
        <w:t xml:space="preserve">tarina: Heräsin klo 7 aamulla. Käännyin ympäri halatakseni vaimoani. Luulin, että hänellä oli pahanhajuinen hengitys. Kun avasin silmäni, se oli koirani. Sillä oli todella kamala hengitys. valittu lause: Hänellä oli todella kauhea hengitys.</w:t>
      </w:r>
    </w:p>
    <w:p>
      <w:r>
        <w:rPr>
          <w:b/>
        </w:rPr>
        <w:t xml:space="preserve">Tulos</w:t>
      </w:r>
    </w:p>
    <w:p>
      <w:r>
        <w:t xml:space="preserve">Koirallani on pahanhajuinen hengitys &gt;Syyt&gt; Tunnen itseni inhottavaksi.</w:t>
      </w:r>
    </w:p>
    <w:p>
      <w:r>
        <w:rPr>
          <w:b/>
        </w:rPr>
        <w:t xml:space="preserve">Esimerkki 8.4857</w:t>
      </w:r>
    </w:p>
    <w:p>
      <w:r>
        <w:t xml:space="preserve">tarina: Aivastelin herätessäni tänä aamuna. Tiesin heti, että jokin oli pielessä. Kun pääsin suihkusta ulos, yskin. Menin heti takaisin sänkyyn. Minun täytyy levätä ja parantua. valittu lause: Aivastelin, kun heräsin tänä aamuna.</w:t>
      </w:r>
    </w:p>
    <w:p>
      <w:r>
        <w:rPr>
          <w:b/>
        </w:rPr>
        <w:t xml:space="preserve">Tulos</w:t>
      </w:r>
    </w:p>
    <w:p>
      <w:r>
        <w:t xml:space="preserve">Aivastan &gt;Syyt&gt; Tunnen itseni sairaaksi.</w:t>
      </w:r>
    </w:p>
    <w:p>
      <w:r>
        <w:rPr>
          <w:b/>
        </w:rPr>
        <w:t xml:space="preserve">Esimerkki 8.4858</w:t>
      </w:r>
    </w:p>
    <w:p>
      <w:r>
        <w:t xml:space="preserve">tarina: Chuck rakasti metsästystä, ja myös hänen poikansa oli kiinnostunut siitä. Chuck otti lopulta poikansa mukaan metsästysretkelle. Chuck joutui opettamaan pojalleen kärsivällisyyden arvon metsästyksessä. He odottelivat tuntikausia, ja lopulta he ampuivat ison hirven. He ottivat kuvan hirven kanssa ja vaalivat muistoa ikuisesti. valittu lause: Chuckin oli opetettava pojalleen kärsivällisyyden arvo metsästyksessä.</w:t>
      </w:r>
    </w:p>
    <w:p>
      <w:r>
        <w:rPr>
          <w:b/>
        </w:rPr>
        <w:t xml:space="preserve">Tulos</w:t>
      </w:r>
    </w:p>
    <w:p>
      <w:r>
        <w:t xml:space="preserve">Chuck opettaa pojalleen kärsivällisyyden arvoa &gt;Syyt&gt; Chuckin poika on kärsimätön (kärsimättömiä)</w:t>
      </w:r>
    </w:p>
    <w:p>
      <w:r>
        <w:rPr>
          <w:b/>
        </w:rPr>
        <w:t xml:space="preserve">Esimerkki 8.4859</w:t>
      </w:r>
    </w:p>
    <w:p>
      <w:r>
        <w:t xml:space="preserve">tarina: Ray kokosi ystävänsä kertoakseen heille kuulemansa hauskan vitsin. Hän alkoi kertoa vitsiä ja tajusi unohtaneensa, miten se loppui. Ray yritti keksiä oman iskulauseen pelastaakseen vitsinsä. Kaikki hänen ystävänsä olivat hämmentyneitä eivätkä nauraneet. Ray yritti syyttää ystäviä siitä, ettei heillä ollut huumorintajua. valittu lause: Hän alkoi kertoa vitsiä ja tajusi unohtaneensa, miten se loppui.</w:t>
      </w:r>
    </w:p>
    <w:p>
      <w:r>
        <w:rPr>
          <w:b/>
        </w:rPr>
        <w:t xml:space="preserve">Tulos</w:t>
      </w:r>
    </w:p>
    <w:p>
      <w:r>
        <w:t xml:space="preserve">Ray unohtaa iskulauseen &gt;Syyt&gt; Ray on huolissaan.</w:t>
      </w:r>
    </w:p>
    <w:p>
      <w:r>
        <w:rPr>
          <w:b/>
        </w:rPr>
        <w:t xml:space="preserve">Esimerkki 8.4860</w:t>
      </w:r>
    </w:p>
    <w:p>
      <w:r>
        <w:t xml:space="preserve">tarina: Laura ja minä halusimme mennä valtion messuille. Meidän molempien piti mennä treffeille, mutta meidän piti ottaa mukaan ystäviä. Hänellä ei ollut muita päiviä, joten emme voineet mennä yksin. Kun menimme hänen ystäviensä kanssa, meillä oli hauskaa. Käytin paljon rahaa ruokaan, mutta se oli sen arvoista! valittu lause: Meidän molempien piti mennä treffeille, mutta meidän piti ottaa mukaan ystäviä.</w:t>
      </w:r>
    </w:p>
    <w:p>
      <w:r>
        <w:rPr>
          <w:b/>
        </w:rPr>
        <w:t xml:space="preserve">Tulos</w:t>
      </w:r>
    </w:p>
    <w:p>
      <w:r>
        <w:t xml:space="preserve">Laura ja minä menemme treffeille &gt;Syyt&gt; Laura ja minä olemme onnellisia.</w:t>
      </w:r>
    </w:p>
    <w:p>
      <w:r>
        <w:rPr>
          <w:b/>
        </w:rPr>
        <w:t xml:space="preserve">Esimerkki 8.4861</w:t>
      </w:r>
    </w:p>
    <w:p>
      <w:r>
        <w:t xml:space="preserve">tarina: Aloitin pelin pelaamisen myöhään eräänä iltapäivänä. Muutaman tunnin jälkeen tiesin, etten lopettaisi pitkään aikaan. En lopettanut, kun jäin jumiin neljäkymmentäviideksi minuutiksi taistelemaan pomoa vastaan. En lopettanut, kun minun piti olla töissä neljän tunnin päästä. Lopulta, kun herätyskelloni soi, nukahdin sohvalle. valittu lause: Aloitin pelin pelaamisen myöhään eräänä iltapäivänä.</w:t>
      </w:r>
    </w:p>
    <w:p>
      <w:r>
        <w:rPr>
          <w:b/>
        </w:rPr>
        <w:t xml:space="preserve">Tulos</w:t>
      </w:r>
    </w:p>
    <w:p>
      <w:r>
        <w:t xml:space="preserve">Aloitan pelaamisen &gt;Syyt&gt; Tunnen itseni onnelliseksi.</w:t>
      </w:r>
    </w:p>
    <w:p>
      <w:r>
        <w:rPr>
          <w:b/>
        </w:rPr>
        <w:t xml:space="preserve">Tulos</w:t>
      </w:r>
    </w:p>
    <w:p>
      <w:r>
        <w:t xml:space="preserve">Aloitan pelin pelaamisen &gt;Syyt&gt; Olen innoissani.</w:t>
      </w:r>
    </w:p>
    <w:p>
      <w:r>
        <w:rPr>
          <w:b/>
        </w:rPr>
        <w:t xml:space="preserve">Esimerkki 8.4862</w:t>
      </w:r>
    </w:p>
    <w:p>
      <w:r>
        <w:t xml:space="preserve">tarina: Nancy ajatteli, että hänen hiuksensa tekivät hänestä ruman näköisen. Hän päätti mennä kauneushoitolaan hakemaan uutta kampausta. Ollessaan siellä hän huomasi tytön olevan julma veljeään kohtaan. Nancyn uudesta hiustyylistä tuli hieno. Silti Nancy oppi, että se, miten kohtelet muita, tekee sinusta kauniin. valittu lause: Nancyn uudesta hiustyylistä tuli upea.</w:t>
      </w:r>
    </w:p>
    <w:p>
      <w:r>
        <w:rPr>
          <w:b/>
        </w:rPr>
        <w:t xml:space="preserve">Tulos</w:t>
      </w:r>
    </w:p>
    <w:p>
      <w:r>
        <w:t xml:space="preserve">Nancyn uusi hiustyyli on hieno &gt;Syyt&gt; Nancy on onnellinen(t).</w:t>
      </w:r>
    </w:p>
    <w:p>
      <w:r>
        <w:rPr>
          <w:b/>
        </w:rPr>
        <w:t xml:space="preserve">Esimerkki 8.4863</w:t>
      </w:r>
    </w:p>
    <w:p>
      <w:r>
        <w:t xml:space="preserve">tarina: Ana halusi terveellisen lounaan kouluun. Hän päätti tehdä itselleen selleritikkuja maapähkinävoin kera. Mutta kun lounasaika koitti, hän koki yllätyksen. Hän ei ollut pakannut niitä hyvin, ja nyt ne olivat tahmeat ja sotkuiset! Ana pystyi tuskin edes syömään terveellistä lounastaan! valittu lause: Mutta kun lounasaika koitti, hän koki yllätyksen.</w:t>
      </w:r>
    </w:p>
    <w:p>
      <w:r>
        <w:rPr>
          <w:b/>
        </w:rPr>
        <w:t xml:space="preserve">Tulos</w:t>
      </w:r>
    </w:p>
    <w:p>
      <w:r>
        <w:t xml:space="preserve">Ana saa tahmean yllätyksen lounasaikaan &gt;Syyt&gt; Ana kokee pettymyksen.</w:t>
      </w:r>
    </w:p>
    <w:p>
      <w:r>
        <w:rPr>
          <w:b/>
        </w:rPr>
        <w:t xml:space="preserve">Esimerkki 8.4864</w:t>
      </w:r>
    </w:p>
    <w:p>
      <w:r>
        <w:t xml:space="preserve">tarina: Elizabeth oli lukemassa, kun hän kuuli kovan kolahduksen. Etuikkuna oli rikottu, ja pesäpallo makasi matolla. Hän avasi ulko-oven ja näki pihalla pojan. Hän nuhteli poikaa ikkunan rikkomisesta. Pojan kasvoilla oli syyllinen ilme, mutta hän valehteli ja sanoi, ettei se ollut hän. valittu lause: Elisabet oli lukemassa, kun hän kuuli kovan kolahduksen.</w:t>
      </w:r>
    </w:p>
    <w:p>
      <w:r>
        <w:rPr>
          <w:b/>
        </w:rPr>
        <w:t xml:space="preserve">Tulos</w:t>
      </w:r>
    </w:p>
    <w:p>
      <w:r>
        <w:t xml:space="preserve">Elizabeth kuulee kovan kolahduksen &gt;Syyt&gt; Elizabeth yllättyy.</w:t>
      </w:r>
    </w:p>
    <w:p>
      <w:r>
        <w:rPr>
          <w:b/>
        </w:rPr>
        <w:t xml:space="preserve">Tulos</w:t>
      </w:r>
    </w:p>
    <w:p>
      <w:r>
        <w:t xml:space="preserve">Elisabet kuulee kovan kolahduksen &gt;Syyt&gt; Elisabet on huolissaan.</w:t>
      </w:r>
    </w:p>
    <w:p>
      <w:r>
        <w:rPr>
          <w:b/>
        </w:rPr>
        <w:t xml:space="preserve">Esimerkki 8.4865</w:t>
      </w:r>
    </w:p>
    <w:p>
      <w:r>
        <w:t xml:space="preserve">tarina: Andrew'n isä herätti Andrew'n aikaisin haravoimaan takapihaa. Andrew oli unelias ja inhosi tämän tekemistä. Mutta hänen isänsä lupasi, että he menisivät elokuviin, jos hän tekisi sen. Niinpä Andrew sai sen tehtyä tunnissa. Hän ja hänen isänsä menivät sen jälkeen elokuviin. valittu lause: Andrew sai sen tehtyä tunnissa.</w:t>
      </w:r>
    </w:p>
    <w:p>
      <w:r>
        <w:rPr>
          <w:b/>
        </w:rPr>
        <w:t xml:space="preserve">Tulos</w:t>
      </w:r>
    </w:p>
    <w:p>
      <w:r>
        <w:t xml:space="preserve">Andrew haravoi pihan tunnissa &gt;Syyt&gt; Andrew tuntee olonsa tyytyväiseksi.</w:t>
      </w:r>
    </w:p>
    <w:p>
      <w:r>
        <w:rPr>
          <w:b/>
        </w:rPr>
        <w:t xml:space="preserve">Esimerkki 8.4866</w:t>
      </w:r>
    </w:p>
    <w:p>
      <w:r>
        <w:t xml:space="preserve">tarina: Maggie heräsi myöhään tiistaina. Matkalla ulos ovesta hän ei löytänyt avaimiaan. Hän etsi kaikkialta. Hän pyysi ystäväänsä hakemaan hänet. Kun hän oli noussut ystävänsä autoon, hän löysi avaimet taskustaan. valittu lause: Hän ei löytänyt avaimiaan matkalla ulos ovesta.</w:t>
      </w:r>
    </w:p>
    <w:p>
      <w:r>
        <w:rPr>
          <w:b/>
        </w:rPr>
        <w:t xml:space="preserve">Tulos</w:t>
      </w:r>
    </w:p>
    <w:p>
      <w:r>
        <w:t xml:space="preserve">Maggie ei löydä avaimia &gt;Syyt&gt; Maggie on turhautunut.</w:t>
      </w:r>
    </w:p>
    <w:p>
      <w:r>
        <w:rPr>
          <w:b/>
        </w:rPr>
        <w:t xml:space="preserve">Esimerkki 8.4867</w:t>
      </w:r>
    </w:p>
    <w:p>
      <w:r>
        <w:t xml:space="preserve">tarina: Lisa ja Debbie leikkivät pihalla männyn lähellä. Yhtäkkiä lintu syöksyi heitä kohti. He juoksivat karkuun, kun se jahtasi heitä. Lopulta se lensi takaisin puun luo. Se suojeli pesäänsä. valittu lause: Lisa ja Debbie leikkivät pihalla lähellä mäntyä.</w:t>
      </w:r>
    </w:p>
    <w:p>
      <w:r>
        <w:rPr>
          <w:b/>
        </w:rPr>
        <w:t xml:space="preserve">Tulos</w:t>
      </w:r>
    </w:p>
    <w:p>
      <w:r>
        <w:t xml:space="preserve">Lisa ja Debbie leikkivät &gt;Syyt&gt; Lisa ja Debbie ovat onnellisia.</w:t>
      </w:r>
    </w:p>
    <w:p>
      <w:r>
        <w:rPr>
          <w:b/>
        </w:rPr>
        <w:t xml:space="preserve">Tulos</w:t>
      </w:r>
    </w:p>
    <w:p>
      <w:r>
        <w:t xml:space="preserve">Lisa ja Debbie leikkivät pihalla &gt;Syyt&gt; Lisa ja Debbie ovat onnellisia.</w:t>
      </w:r>
    </w:p>
    <w:p>
      <w:r>
        <w:rPr>
          <w:b/>
        </w:rPr>
        <w:t xml:space="preserve">Esimerkki 8.4868</w:t>
      </w:r>
    </w:p>
    <w:p>
      <w:r>
        <w:t xml:space="preserve">tarina: Jimmy meni vesipuistoon syntymäpäivänään. Hän vietti tuntikausia aaltoaltaassa ja nielaisi paljon vettä. Hän alkoi voida pahoin. Hän oksensi koko auton päälle! Hän ei enää koskaan mennyt vesipuistoon. valittu lause: Hän vietti tuntikausia aaltoaltaassa ja nielaisi paljon vettä.</w:t>
      </w:r>
    </w:p>
    <w:p>
      <w:r>
        <w:rPr>
          <w:b/>
        </w:rPr>
        <w:t xml:space="preserve">Tulos</w:t>
      </w:r>
    </w:p>
    <w:p>
      <w:r>
        <w:t xml:space="preserve">Jimmy nielaisee allasvettä &gt;Syyt&gt; Jimmy voi pahoin.</w:t>
      </w:r>
    </w:p>
    <w:p>
      <w:r>
        <w:rPr>
          <w:b/>
        </w:rPr>
        <w:t xml:space="preserve">Esimerkki 8.4869</w:t>
      </w:r>
    </w:p>
    <w:p>
      <w:r>
        <w:t xml:space="preserve">tarina: Istuin kahvilassa ja yritin ratkaista ristisanatehtävää. Eräässä kohdassa oli sana, jonka tarvitsin, mutta unohdin tavata. Käännyin viereisellä istuimella istuvan tytön puoleen ja pyysin apua. Hän ystävällisesti kertoi minulle, miten sana kirjoitetaan, jonka kanssa minulla oli ongelmia. Kirjoitin sanan ristisanatehtävään ja se oli ratkaistu. valittu lause: Eräässä vaiheessa oli sana, jota tarvitsin, mutta unohdin tavata.</w:t>
      </w:r>
    </w:p>
    <w:p>
      <w:r>
        <w:rPr>
          <w:b/>
        </w:rPr>
        <w:t xml:space="preserve">Tulos</w:t>
      </w:r>
    </w:p>
    <w:p>
      <w:r>
        <w:t xml:space="preserve">Unohdan tarvitsemani sanan oikeinkirjoituksen &gt;Syyt&gt; Tunnen turhautumista.</w:t>
      </w:r>
    </w:p>
    <w:p>
      <w:r>
        <w:rPr>
          <w:b/>
        </w:rPr>
        <w:t xml:space="preserve">Esimerkki 8.4870</w:t>
      </w:r>
    </w:p>
    <w:p>
      <w:r>
        <w:t xml:space="preserve">tarina: Ted käveli puiston läpi. Hän näki ihmisiä pelaamassa frisbeetä. Hän kysyi, voisiko hän liittyä mukaan. Ryhmä kutsui hänet. Tedillä oli hauskaa pelata frisbeetä. valittu lause: Tedillä oli hauskaa pelata frisbeetä.</w:t>
      </w:r>
    </w:p>
    <w:p>
      <w:r>
        <w:rPr>
          <w:b/>
        </w:rPr>
        <w:t xml:space="preserve">Tulos</w:t>
      </w:r>
    </w:p>
    <w:p>
      <w:r>
        <w:t xml:space="preserve">Tedillä on hauskaa &gt;Syyt&gt; Ted on onnellinen(t).</w:t>
      </w:r>
    </w:p>
    <w:p>
      <w:r>
        <w:rPr>
          <w:b/>
        </w:rPr>
        <w:t xml:space="preserve">Esimerkki 8.4871</w:t>
      </w:r>
    </w:p>
    <w:p>
      <w:r>
        <w:t xml:space="preserve">tarina: Eräänä päivänä oli syntymäpäiväni. Äitini tuli käymään. Hän teki minulle kakkua ja antoi minulle lahjan. Avasin lahjan ja sain television. Halasin äitiäni ja sitten hän lähti kotiin. valittu lause: Halasin äitiäni ja sitten hän lähti kotiin.</w:t>
      </w:r>
    </w:p>
    <w:p>
      <w:r>
        <w:rPr>
          <w:b/>
        </w:rPr>
        <w:t xml:space="preserve">Tulos</w:t>
      </w:r>
    </w:p>
    <w:p>
      <w:r>
        <w:t xml:space="preserve">Halaan &gt;Syyt&gt; Tunnen itseni onnelliseksi.</w:t>
      </w:r>
    </w:p>
    <w:p>
      <w:r>
        <w:rPr>
          <w:b/>
        </w:rPr>
        <w:t xml:space="preserve">Esimerkki 8.4872</w:t>
      </w:r>
    </w:p>
    <w:p>
      <w:r>
        <w:t xml:space="preserve">tarina: Etsin eräänä päivänä vettä. Kysyin perheeltäni, oliko meillä vesikannuja, mutta he sanoivat, ettei ole. Päätin mennä kauppaan ostamaan niitä, ja ne olivat halpoja. Ajoin kotiin, koska en voinut juoda sitä autossa. Pääsin kotiin ja nautin vedestäni. valittu lause: Pääsin kotiin ja nautin vedestäni.</w:t>
      </w:r>
    </w:p>
    <w:p>
      <w:r>
        <w:rPr>
          <w:b/>
        </w:rPr>
        <w:t xml:space="preserve">Tulos</w:t>
      </w:r>
    </w:p>
    <w:p>
      <w:r>
        <w:t xml:space="preserve">Nautin vedestä &gt;Syyt&gt; Tunnen itseni onnelliseksi.</w:t>
      </w:r>
    </w:p>
    <w:p>
      <w:r>
        <w:rPr>
          <w:b/>
        </w:rPr>
        <w:t xml:space="preserve">Tulos</w:t>
      </w:r>
    </w:p>
    <w:p>
      <w:r>
        <w:t xml:space="preserve">Juon vettä &gt;Syyt&gt; Tunnen itseni virkistyneeksi.</w:t>
      </w:r>
    </w:p>
    <w:p>
      <w:r>
        <w:rPr>
          <w:b/>
        </w:rPr>
        <w:t xml:space="preserve">Esimerkki 8.4873</w:t>
      </w:r>
    </w:p>
    <w:p>
      <w:r>
        <w:t xml:space="preserve">tarina: Justin rakensi viime viikolla ison lumilinnoituksen. Linnoitus oli yli metrin korkuinen. Justin käytti sitä piiloutumiseen lumipallo-ottelun aikana. Aurinko paistoi ja sää lämpeni. Lumilinnoitus suli ja on nyt pelkkä lumikasa. valittu lause: Justin rakensi viime viikolla suuren lumilinnoituksen.</w:t>
      </w:r>
    </w:p>
    <w:p>
      <w:r>
        <w:rPr>
          <w:b/>
        </w:rPr>
        <w:t xml:space="preserve">Tulos</w:t>
      </w:r>
    </w:p>
    <w:p>
      <w:r>
        <w:t xml:space="preserve">Justin rakentaa lumilinnoituksen &gt;Syyt&gt; Justin tuntee ylpeyttä.</w:t>
      </w:r>
    </w:p>
    <w:p>
      <w:r>
        <w:rPr>
          <w:b/>
        </w:rPr>
        <w:t xml:space="preserve">Tulos</w:t>
      </w:r>
    </w:p>
    <w:p>
      <w:r>
        <w:t xml:space="preserve">Justin rakentaa lumilinnoituksen &gt;Syyt&gt; Justin on onnellinen(t)</w:t>
      </w:r>
    </w:p>
    <w:p>
      <w:r>
        <w:rPr>
          <w:b/>
        </w:rPr>
        <w:t xml:space="preserve">Esimerkki 8.4874</w:t>
      </w:r>
    </w:p>
    <w:p>
      <w:r>
        <w:t xml:space="preserve">tarina: Poika oli aina surullinen. Hänen perheensä riiteli aina. Hän ei voinut tehdä mitään. Hänen vanhempansa eivät kuunnelleet. Rakkaus puuttui kokonaan hänen elämästään. valittu lause: Rakkaus puuttui kokonaan hänen elämästään.</w:t>
      </w:r>
    </w:p>
    <w:p>
      <w:r>
        <w:rPr>
          <w:b/>
        </w:rPr>
        <w:t xml:space="preserve">Tulos</w:t>
      </w:r>
    </w:p>
    <w:p>
      <w:r>
        <w:t xml:space="preserve">Rakkaus puuttuu pojan elämästä &gt;Syyt&gt; Poika tuntee itsensä onnettomaksi.</w:t>
      </w:r>
    </w:p>
    <w:p>
      <w:r>
        <w:rPr>
          <w:b/>
        </w:rPr>
        <w:t xml:space="preserve">Esimerkki 8.4875</w:t>
      </w:r>
    </w:p>
    <w:p>
      <w:r>
        <w:t xml:space="preserve">tarina: Kun olin seitsemänvuotias, isäni lähti asioille. Hän väitti menevänsä vain kauppaan hakemaan elintarvikkeita. Nukahdin ennen kuin hän palasi. Seuraavana aamuna tajusin, ettei hän ollut vieläkään palannut. Äitini ja minä emme koskaan puhuneet siitä sen jälkeen. valittu lause: Seuraavana aamuna tajusin, ettei hän ollut vieläkään palannut.</w:t>
      </w:r>
    </w:p>
    <w:p>
      <w:r>
        <w:rPr>
          <w:b/>
        </w:rPr>
        <w:t xml:space="preserve">Tulos</w:t>
      </w:r>
    </w:p>
    <w:p>
      <w:r>
        <w:t xml:space="preserve">Tajuan, että isäni ei ole palannut &gt;Syyt&gt; Olen huolissani.</w:t>
      </w:r>
    </w:p>
    <w:p>
      <w:r>
        <w:rPr>
          <w:b/>
        </w:rPr>
        <w:t xml:space="preserve">Esimerkki 8.4876</w:t>
      </w:r>
    </w:p>
    <w:p>
      <w:r>
        <w:t xml:space="preserve">tarina: Liikenne oli ruuhkautunut tänä iltana. Valtatiellä tapahtui onnettomuus. Se aiheutti ruuhkan kaupungissa. Myöhästyin harjoituksista. Minun on lähdettävä aikaisemmin. valittu lause: Se aiheutti ruuhkan kaupungissa.</w:t>
      </w:r>
    </w:p>
    <w:p>
      <w:r>
        <w:rPr>
          <w:b/>
        </w:rPr>
        <w:t xml:space="preserve">Tulos</w:t>
      </w:r>
    </w:p>
    <w:p>
      <w:r>
        <w:t xml:space="preserve">Kaupungissa on ruuhka &gt;Syyt&gt; Tunnen itseni turhautuneeksi. </w:t>
      </w:r>
    </w:p>
    <w:p>
      <w:r>
        <w:rPr>
          <w:b/>
        </w:rPr>
        <w:t xml:space="preserve">Esimerkki 8.4877</w:t>
      </w:r>
    </w:p>
    <w:p>
      <w:r>
        <w:t xml:space="preserve">tarina: Tiinalla oli paljon kotitehtäviä. Kotitehtävien tekemisen sijaan Tina katsoi televisiota. Jonkin ajan kuluttua Tina heräsi, ja oli jo hyvin myöhä. Tina joutui kiirehtimään kotitehtäviensä kanssa. Opettaja antoi Tinalle huonon arvosanan kotitehtävien huonosta tekemisestä. valittu lause: Tina joutuu kiirehtimään kotitehtäviensä kanssa.</w:t>
      </w:r>
    </w:p>
    <w:p>
      <w:r>
        <w:rPr>
          <w:b/>
        </w:rPr>
        <w:t xml:space="preserve">Tulos</w:t>
      </w:r>
    </w:p>
    <w:p>
      <w:r>
        <w:t xml:space="preserve">Tina kiirehtii kotitehtäviensä kanssa &gt;Syyt&gt; Tina tuntee itsensä stressaantuneeksi.</w:t>
      </w:r>
    </w:p>
    <w:p>
      <w:r>
        <w:rPr>
          <w:b/>
        </w:rPr>
        <w:t xml:space="preserve">Tulos</w:t>
      </w:r>
    </w:p>
    <w:p>
      <w:r>
        <w:t xml:space="preserve">Tina kiirehtii kotitehtäviensä kanssa &gt;Syyt&gt; Tina katuu (katuu) </w:t>
      </w:r>
    </w:p>
    <w:p>
      <w:r>
        <w:rPr>
          <w:b/>
        </w:rPr>
        <w:t xml:space="preserve">Esimerkki 8.4878</w:t>
      </w:r>
    </w:p>
    <w:p>
      <w:r>
        <w:t xml:space="preserve">tarina: Olipa kerran suuri tiikeri, joka eli luonnossa. Tämä tiikeri piti metsästyksestä ja oli eräänä päivänä hyvin nälkäinen. Se päätti etsiä kalaa läheisestä joesta. Joessa se nappasi ruokaa ja sai lopulta saaliiksi taimenen. Tiikeri söi taimenen ja oli hyvin onnellinen. valittu lause: Tiikeri söi taimenen ja oli hyvin onnellinen.</w:t>
      </w:r>
    </w:p>
    <w:p>
      <w:r>
        <w:rPr>
          <w:b/>
        </w:rPr>
        <w:t xml:space="preserve">Tulos</w:t>
      </w:r>
    </w:p>
    <w:p>
      <w:r>
        <w:t xml:space="preserve">Tiikeri syö &gt;Syyt&gt; Tiikeri on täynnä</w:t>
      </w:r>
    </w:p>
    <w:p>
      <w:r>
        <w:rPr>
          <w:b/>
        </w:rPr>
        <w:t xml:space="preserve">Esimerkki 8.4879</w:t>
      </w:r>
    </w:p>
    <w:p>
      <w:r>
        <w:t xml:space="preserve">tarina: Ben heräsi eräänä yönä hyvin märkänä. Hän tajusi kastelleensa sänkynsä! Hän oli kymmenvuotias, joten hän oli hyvin hämillään. Hän vaihtoi lakanat ja laittoi ne pyykkiin. Sitten hän vaihtoi vaatteensa ja kiipesi takaisin sänkyyn. valittu lause: Hän oli kymmenvuotias, joten hän oli hyvin hämillään.</w:t>
      </w:r>
    </w:p>
    <w:p>
      <w:r>
        <w:rPr>
          <w:b/>
        </w:rPr>
        <w:t xml:space="preserve">Tulos</w:t>
      </w:r>
    </w:p>
    <w:p>
      <w:r>
        <w:t xml:space="preserve">Ben on hämillään &gt;Syyt&gt; Ben tuntee olonsa epämukavaksi.</w:t>
      </w:r>
    </w:p>
    <w:p>
      <w:r>
        <w:rPr>
          <w:b/>
        </w:rPr>
        <w:t xml:space="preserve">Esimerkki 8.4880</w:t>
      </w:r>
    </w:p>
    <w:p>
      <w:r>
        <w:t xml:space="preserve">tarina: Kia oli suloinen tyttö, mutta hän oli myös hyvin röyhkeä. Hän ei antanut kenenkään käskeä häntä tai olla ilkeä hänelle. Eräänä päivänä ilkeä tyttö yritti kiusata häntä. Tämä ilkeä tyttö ei tiennyt, että Kia ei sietänyt mitään. Kia löi ilkeää tyttöä nenään, eikä kukaan enää koskaan kiusannut häntä. valittu lause: Kia löi ilkeää tyttöä nenään, eikä kukaan enää koskaan kiusannut häntä.</w:t>
      </w:r>
    </w:p>
    <w:p>
      <w:r>
        <w:rPr>
          <w:b/>
        </w:rPr>
        <w:t xml:space="preserve">Tulos</w:t>
      </w:r>
    </w:p>
    <w:p>
      <w:r>
        <w:t xml:space="preserve">Kia lyö ilkeää tyttöä &gt; Aiheuttaa&gt; Ilkeä tyttö tuntee kipua.</w:t>
      </w:r>
    </w:p>
    <w:p>
      <w:r>
        <w:rPr>
          <w:b/>
        </w:rPr>
        <w:t xml:space="preserve">Esimerkki 8.4881</w:t>
      </w:r>
    </w:p>
    <w:p>
      <w:r>
        <w:t xml:space="preserve">tarina: Jake halusi tehdä jotain hyvää. Hän halusi siivota naapuruston. Eräänä päivänä hän otti pussin ja keräsi roskia. Muut näkivät hänen tekevän sen. Lopulta muutama liittyi myös mukaan. valittu lause: Hän halusi siivota naapuruston.</w:t>
      </w:r>
    </w:p>
    <w:p>
      <w:r>
        <w:rPr>
          <w:b/>
        </w:rPr>
        <w:t xml:space="preserve">Tulos</w:t>
      </w:r>
    </w:p>
    <w:p>
      <w:r>
        <w:t xml:space="preserve">Jake haluaa siivota naapuruston &gt;Syyt&gt; Jake on ylpeä(kin) </w:t>
      </w:r>
    </w:p>
    <w:p>
      <w:r>
        <w:rPr>
          <w:b/>
        </w:rPr>
        <w:t xml:space="preserve">Esimerkki 8.4882</w:t>
      </w:r>
    </w:p>
    <w:p>
      <w:r>
        <w:t xml:space="preserve">tarina: Kävimme eilen illalla syömässä. Vaimoni avasi oven. Seuraavana aamuna hän ei löytänyt avaimiaan eikä avannut ovea. Avaimet olivat ovessa, emmekä päässeet ulos. Hänen siskonsa asuu rakennuksessa ja sai meidät ulos. valittu lause: Seuraavana aamuna hän ei löytänyt avaimiaan eikä saanut ovea auki.</w:t>
      </w:r>
    </w:p>
    <w:p>
      <w:r>
        <w:rPr>
          <w:b/>
        </w:rPr>
        <w:t xml:space="preserve">Tulos</w:t>
      </w:r>
    </w:p>
    <w:p>
      <w:r>
        <w:t xml:space="preserve">Vaimoni ei löydä avaimiaan &gt;Syyt&gt; Vaimoni on turhautunut.</w:t>
      </w:r>
    </w:p>
    <w:p>
      <w:r>
        <w:rPr>
          <w:b/>
        </w:rPr>
        <w:t xml:space="preserve">Esimerkki 8.4883</w:t>
      </w:r>
    </w:p>
    <w:p>
      <w:r>
        <w:t xml:space="preserve">tarina: Cassidy ajoi pyörällä. Hän ajoi pihatietä pitkin, kun hän törmäsi kiveen. Pyörä kaatui ja hän putosi maahan. Hänen äitinsä ryntäsi ulos katsomaan häntä. Kävi ilmi, että hänen kätensä oli murtunut. valittu lause: Pyörä kaatui ja hän kaatui maahan.</w:t>
      </w:r>
    </w:p>
    <w:p>
      <w:r>
        <w:rPr>
          <w:b/>
        </w:rPr>
        <w:t xml:space="preserve">Tulos</w:t>
      </w:r>
    </w:p>
    <w:p>
      <w:r>
        <w:t xml:space="preserve">Cassidy putosi pyörältään &gt;Syyt&gt; Cassidy on surullinen.</w:t>
      </w:r>
    </w:p>
    <w:p>
      <w:r>
        <w:rPr>
          <w:b/>
        </w:rPr>
        <w:t xml:space="preserve">Esimerkki 8.4884</w:t>
      </w:r>
    </w:p>
    <w:p>
      <w:r>
        <w:t xml:space="preserve">tarina: Beth oli lähdössä töistä tiistaina. Hän huomasi miehen pudottaneen lompakkonsa parkkipaikalle. Hän juoksi parkkipaikan poikki antaakseen lompakon miehelle takaisin. Mies oli niin iloinen, että hänen lompakkonsa oli palautettu. Koska Beth oli niin rehellinen, hän antoi hänelle 20 dollaria. valittu lause: Mies oli niin onnellinen, että hänen lompakkonsa palautettiin.</w:t>
      </w:r>
    </w:p>
    <w:p>
      <w:r>
        <w:rPr>
          <w:b/>
        </w:rPr>
        <w:t xml:space="preserve">Tulos</w:t>
      </w:r>
    </w:p>
    <w:p>
      <w:r>
        <w:t xml:space="preserve">Mies on onnellinen &gt;Syyt&gt; Mies tuntee olonsa hyväksi.</w:t>
      </w:r>
    </w:p>
    <w:p>
      <w:r>
        <w:rPr>
          <w:b/>
        </w:rPr>
        <w:t xml:space="preserve">Esimerkki 8.4885</w:t>
      </w:r>
    </w:p>
    <w:p>
      <w:r>
        <w:t xml:space="preserve">tarina: Mies kiinnitti turvavyönsä. Hän törmäsi toiseen autoon. Turvavyö pelasti hänet. Hän kertoi kaikille tapaamilleen ihmisille turvavyöstä. Se sai muutkin ihmiset käyttämään turvavyötä. valittu lause: Hän törmäsi toiseen autoon.</w:t>
      </w:r>
    </w:p>
    <w:p>
      <w:r>
        <w:rPr>
          <w:b/>
        </w:rPr>
        <w:t xml:space="preserve">Tulos</w:t>
      </w:r>
    </w:p>
    <w:p>
      <w:r>
        <w:t xml:space="preserve">Mies törmää toiseen autoon &gt;Syyt&gt; Mies pelkää (pelkäävät)</w:t>
      </w:r>
    </w:p>
    <w:p>
      <w:r>
        <w:rPr>
          <w:b/>
        </w:rPr>
        <w:t xml:space="preserve">Esimerkki 8.4886</w:t>
      </w:r>
    </w:p>
    <w:p>
      <w:r>
        <w:t xml:space="preserve">tarina: Adam istui tuolissa, kun hänen vatsansa alkoi murista. Hän päätti tehdä keskiyön välipalan. Hän meni keittiöön ja laittoi itselleen muroja. Hän käytti kulhon sijasta kuppia säästääkseen maitoa. Hän istuutui alas ja nautti kupillisen muroja. valittu lause: Adam istui tuolissa, kun hänen vatsansa alkoi murista.</w:t>
      </w:r>
    </w:p>
    <w:p>
      <w:r>
        <w:rPr>
          <w:b/>
        </w:rPr>
        <w:t xml:space="preserve">Tulos</w:t>
      </w:r>
    </w:p>
    <w:p>
      <w:r>
        <w:t xml:space="preserve">Adamin vatsa murisee &gt;Syyt&gt; Adamilla on nälkä.</w:t>
      </w:r>
    </w:p>
    <w:p>
      <w:r>
        <w:rPr>
          <w:b/>
        </w:rPr>
        <w:t xml:space="preserve">Esimerkki 8.4887</w:t>
      </w:r>
    </w:p>
    <w:p>
      <w:r>
        <w:t xml:space="preserve">tarina: Sarah halusi tavata ystävänsä kahville. Siitä oli pitkä aika, kun hän oli viimeksi nähnyt ystävänsä. He suunnittelivat tapaavansa paikallisessa Starbucksissa. Kun päivä koitti, Sarahin ystävä oli sairas eikä voinut tulla. Sarah päätti tuoda ystävälleen teetä, jotta hän voisi silti nähdä tämän. valittu lause: Sarah halusi tavata ystävänsä kahville.</w:t>
      </w:r>
    </w:p>
    <w:p>
      <w:r>
        <w:rPr>
          <w:b/>
        </w:rPr>
        <w:t xml:space="preserve">Tulos</w:t>
      </w:r>
    </w:p>
    <w:p>
      <w:r>
        <w:t xml:space="preserve">Sarah haluaa tavata ystävänsä &gt;Syyt&gt; Sarah on innoissaan.</w:t>
      </w:r>
    </w:p>
    <w:p>
      <w:r>
        <w:rPr>
          <w:b/>
        </w:rPr>
        <w:t xml:space="preserve">Esimerkki 8.4888</w:t>
      </w:r>
    </w:p>
    <w:p>
      <w:r>
        <w:t xml:space="preserve">tarina: Hal osti uuden takin viime viikolla. Kun hän meni tänään pukemaan sitä päälleen, hän huomasi, että yksi nappi puuttui. Hän pyysi vaimoaan korjaamaan sen. Hän löysi sopivan napin ja ompeli sen kiinni. Hal's voi nyt taas käyttää takkinsa. valittu lause: Hal osti uuden takin viime viikolla.</w:t>
      </w:r>
    </w:p>
    <w:p>
      <w:r>
        <w:rPr>
          <w:b/>
        </w:rPr>
        <w:t xml:space="preserve">Tulos</w:t>
      </w:r>
    </w:p>
    <w:p>
      <w:r>
        <w:t xml:space="preserve">Hal ostaa takin &gt;Syyt&gt; Hal on onnellinen(t).</w:t>
      </w:r>
    </w:p>
    <w:p>
      <w:r>
        <w:rPr>
          <w:b/>
        </w:rPr>
        <w:t xml:space="preserve">Esimerkki 8.4889</w:t>
      </w:r>
    </w:p>
    <w:p>
      <w:r>
        <w:t xml:space="preserve">tarina: Kelly oli innoissaan uudesta iPhonesta. Hän oli odottanut sitä kuukausia. Vihdoin hän sai käsiinsä vaaleanpunaisen. Puhelin oli täydellinen. Kelly ei voisi olla onnellisempi. valittu lause: Hän odotti tätä kuukausia.</w:t>
      </w:r>
    </w:p>
    <w:p>
      <w:r>
        <w:rPr>
          <w:b/>
        </w:rPr>
        <w:t xml:space="preserve">Tulos</w:t>
      </w:r>
    </w:p>
    <w:p>
      <w:r>
        <w:t xml:space="preserve">Kelly odottaa uutta iPhonea kuukausia &gt;Syyt&gt; Kelly on innoissaan.</w:t>
      </w:r>
    </w:p>
    <w:p>
      <w:r>
        <w:rPr>
          <w:b/>
        </w:rPr>
        <w:t xml:space="preserve">Tulos</w:t>
      </w:r>
    </w:p>
    <w:p>
      <w:r>
        <w:t xml:space="preserve">Kelly odottaa &gt;Syyt&gt; Kelly tuntee odottelua.</w:t>
      </w:r>
    </w:p>
    <w:p>
      <w:r>
        <w:rPr>
          <w:b/>
        </w:rPr>
        <w:t xml:space="preserve">Esimerkki 8.4890</w:t>
      </w:r>
    </w:p>
    <w:p>
      <w:r>
        <w:t xml:space="preserve">tarina: Jaken lempilaji oli koripallo. Hän pelasi koulun joukkueessa 4., 5. ja 6. luokalla. Eilen hän katseli isänsä vanhoja koripallokortteja. Jake yllättyi, kun hänen isänsä nimi oli kortissa. Jaken isällä oli oma koripallokortti, kun hän oli ammattilainen. valittu lause: Eilen hän katseli läpi isänsä vanhoja koripallokortteja.</w:t>
      </w:r>
    </w:p>
    <w:p>
      <w:r>
        <w:rPr>
          <w:b/>
        </w:rPr>
        <w:t xml:space="preserve">Tulos</w:t>
      </w:r>
    </w:p>
    <w:p>
      <w:r>
        <w:t xml:space="preserve">Jake tutkii isänsä keräilykortteja &gt;Syyt&gt; Hän on yllättynyt.</w:t>
      </w:r>
    </w:p>
    <w:p>
      <w:r>
        <w:rPr>
          <w:b/>
        </w:rPr>
        <w:t xml:space="preserve">Esimerkki 8.4891</w:t>
      </w:r>
    </w:p>
    <w:p>
      <w:r>
        <w:t xml:space="preserve">tarina: Wilcosit pitivät aluksi koiranpennun hankkimista hyvänä ajatuksena. Se oli söpö, leikkisä ja pieni. Sitten se alkoi kasvaa ja leikkiä kovempaa. Nyt he pelkäävät sitä liikaa päästääkseen sitä ulos kellarista. Se ei anna heidän soittaa eläinsuojeluviranomaisille, eivätkä he tiedä, mitä tehdä. valittu lause: Nyt he pelkäävät sitä liikaa päästääkseen sen ulos kellarista.</w:t>
      </w:r>
    </w:p>
    <w:p>
      <w:r>
        <w:rPr>
          <w:b/>
        </w:rPr>
        <w:t xml:space="preserve">Tulos</w:t>
      </w:r>
    </w:p>
    <w:p>
      <w:r>
        <w:t xml:space="preserve">Wilcosit pelkäävät &gt;Syyt&gt; Wilcosit tuntevat itsensä toivottomiksi.</w:t>
      </w:r>
    </w:p>
    <w:p>
      <w:r>
        <w:rPr>
          <w:b/>
        </w:rPr>
        <w:t xml:space="preserve">Esimerkki 8.4892</w:t>
      </w:r>
    </w:p>
    <w:p>
      <w:r>
        <w:t xml:space="preserve">tarina: Janet kaatui eräänä päivänä portaissa töissä. Hänen polvensa oli kipeä monta kuukautta. Hän ei pitänyt sitä isona asiana. Lopulta Janet meni lääkäriin tarkistuttamaan polvensa. Hän tarvitsi polvensa hätäleikkauksen. valittu lause: Janet meni vihdoin lääkäriin tarkistuttamaan polvensa.</w:t>
      </w:r>
    </w:p>
    <w:p>
      <w:r>
        <w:rPr>
          <w:b/>
        </w:rPr>
        <w:t xml:space="preserve">Tulos</w:t>
      </w:r>
    </w:p>
    <w:p>
      <w:r>
        <w:t xml:space="preserve">Janet menee lääkäriin tarkistuttamaan polvensa &gt;Syyt&gt; Lääkäri on huolissaan.</w:t>
      </w:r>
    </w:p>
    <w:p>
      <w:r>
        <w:rPr>
          <w:b/>
        </w:rPr>
        <w:t xml:space="preserve">Esimerkki 8.4893</w:t>
      </w:r>
    </w:p>
    <w:p>
      <w:r>
        <w:t xml:space="preserve">tarina: Whitneyn koira on täynnä energiaa. Se on aina valmis leikkimään. Menin hänen luokseen, ja se hyppäsi heti päälleni. Heitin sille köyden, ja se jahtasi sitä. Hänen koiransa on leikkisä pentu. valittu lause: Hänen koiransa on leikkisä pentu.</w:t>
      </w:r>
    </w:p>
    <w:p>
      <w:r>
        <w:rPr>
          <w:b/>
        </w:rPr>
        <w:t xml:space="preserve">Tulos</w:t>
      </w:r>
    </w:p>
    <w:p>
      <w:r>
        <w:t xml:space="preserve">Hänen koiransa on leikkisä pentu &gt;Syyt&gt; Hänen koiransa on leikkisä.</w:t>
      </w:r>
    </w:p>
    <w:p>
      <w:r>
        <w:rPr>
          <w:b/>
        </w:rPr>
        <w:t xml:space="preserve">Esimerkki 8.4894</w:t>
      </w:r>
    </w:p>
    <w:p>
      <w:r>
        <w:t xml:space="preserve">tarina: Johnsonin perhe työskenteli autojen parissa. He tekivät korjauksia ihmisille etupihallaan. Eräänä päivänä he päättivät avata yhdessä korjaamon. He kaikki säästivät rahaa ja jatkoivat käsityötään. Muutaman vuoden kuluttua he avasivat Johnsonin perheen autokorjaamon. valittu lause: Muutaman vuoden kuluttua he avasivat Johnsonin perheen autotallin.</w:t>
      </w:r>
    </w:p>
    <w:p>
      <w:r>
        <w:rPr>
          <w:b/>
        </w:rPr>
        <w:t xml:space="preserve">Tulos</w:t>
      </w:r>
    </w:p>
    <w:p>
      <w:r>
        <w:t xml:space="preserve">Johnsonit avaavat autotallin &gt;Syyt&gt; Johnsonit ovat optimistisia.</w:t>
      </w:r>
    </w:p>
    <w:p>
      <w:r>
        <w:rPr>
          <w:b/>
        </w:rPr>
        <w:t xml:space="preserve">Tulos</w:t>
      </w:r>
    </w:p>
    <w:p>
      <w:r>
        <w:t xml:space="preserve">Johnsonin perhe avaa Johnsonin perheen autotallin &gt;Syyt&gt; Johnsonin perhe on ylpeä(t)</w:t>
      </w:r>
    </w:p>
    <w:p>
      <w:r>
        <w:rPr>
          <w:b/>
        </w:rPr>
        <w:t xml:space="preserve">Esimerkki 8.4895</w:t>
      </w:r>
    </w:p>
    <w:p>
      <w:r>
        <w:t xml:space="preserve">tarina: Richard sai hiljattain työpaikan postinkantajana. Ensimmäisenä päivänä hän kadotti useita paketteja. Hän pudotti ne noustessaan autoonsa ja poistuessaan siitä. Richard päätti valehdella pomolleen pakettien katoamisesta. Richardin pomo uskoi häntä, mutta Richard tunsi pitkään syyllisyyttä. valittu lause: Richardin pomo uskoi häntä, mutta Richard tunsi pitkään syyllisyyttä.</w:t>
      </w:r>
    </w:p>
    <w:p>
      <w:r>
        <w:rPr>
          <w:b/>
        </w:rPr>
        <w:t xml:space="preserve">Tulos</w:t>
      </w:r>
    </w:p>
    <w:p>
      <w:r>
        <w:t xml:space="preserve">Hänen pomonsa uskoo häntä &gt;Syy&gt; Richard tuntee syyllisyyttä.</w:t>
      </w:r>
    </w:p>
    <w:p>
      <w:r>
        <w:rPr>
          <w:b/>
        </w:rPr>
        <w:t xml:space="preserve">Esimerkki 8.4896</w:t>
      </w:r>
    </w:p>
    <w:p>
      <w:r>
        <w:t xml:space="preserve">tarina: Sara oli Disneylandissa perheensä kanssa. Oli jo myöhä ja he aikoivat käydä vielä muutamassa kyydissä. He olivat hyvin pitkässä jonossa yhteen laitteeseen. Saraa alkoi väsyttää niin paljon, että hän nukahti seisomaan. Lopulta he pääsivät kyydille ja Sara heräsi. valittu lause: Sara alkoi tuntea itsensä niin väsyneeksi, että hän nukahti seisaaltaan.</w:t>
      </w:r>
    </w:p>
    <w:p>
      <w:r>
        <w:rPr>
          <w:b/>
        </w:rPr>
        <w:t xml:space="preserve">Tulos</w:t>
      </w:r>
    </w:p>
    <w:p>
      <w:r>
        <w:t xml:space="preserve">Sara tuntee itsensä väsyneeksi &gt;Syyt&gt; Häntä väsyttää uneliaisuus</w:t>
      </w:r>
    </w:p>
    <w:p>
      <w:r>
        <w:rPr>
          <w:b/>
        </w:rPr>
        <w:t xml:space="preserve">Esimerkki 8.4897</w:t>
      </w:r>
    </w:p>
    <w:p>
      <w:r>
        <w:t xml:space="preserve">tarina: Natalien lempielokuva on The Wizard of Oz. Natalie on nähnyt sen niin monta kertaa, että hän osaa koko käsikirjoituksen! Hänen kanssaan on vaikea katsoa elokuvaa, koska hän lausuu jokaisen kohdan. Pyysin häntä kohteliaasti olemaan hiljaa. Hän suuttui ja ryntäsi pois. valittu lause: Pyysin häntä kohteliaasti olemaan hiljaa.</w:t>
      </w:r>
    </w:p>
    <w:p>
      <w:r>
        <w:rPr>
          <w:b/>
        </w:rPr>
        <w:t xml:space="preserve">Tulos</w:t>
      </w:r>
    </w:p>
    <w:p>
      <w:r>
        <w:t xml:space="preserve">Pyydän Natalieta hiljentymään &gt;Syytää&gt; Natalie on vihainen.</w:t>
      </w:r>
    </w:p>
    <w:p>
      <w:r>
        <w:rPr>
          <w:b/>
        </w:rPr>
        <w:t xml:space="preserve">Esimerkki 8.4898</w:t>
      </w:r>
    </w:p>
    <w:p>
      <w:r>
        <w:t xml:space="preserve">tarina: Jon oli ajamassa töihin. Koira juoksi auton eteen. Jon pysähtyi lyhyeen. Jonin kahvi valui hänen syliinsä. Jon kääntyi ympäri ja ajoi kotiin vaihtaakseen puhtaat vaatteet. valittu lause: Koira juoksi auton eteen.</w:t>
      </w:r>
    </w:p>
    <w:p>
      <w:r>
        <w:rPr>
          <w:b/>
        </w:rPr>
        <w:t xml:space="preserve">Tulos</w:t>
      </w:r>
    </w:p>
    <w:p>
      <w:r>
        <w:t xml:space="preserve">Koira juoksee auton eteen &gt; Aiheuttaa&gt; Jonin yllättyneen olon.</w:t>
      </w:r>
    </w:p>
    <w:p>
      <w:r>
        <w:rPr>
          <w:b/>
        </w:rPr>
        <w:t xml:space="preserve">Esimerkki 8.4899</w:t>
      </w:r>
    </w:p>
    <w:p>
      <w:r>
        <w:t xml:space="preserve">tarina: Kelly oli innoissaan uudesta iPhonesta. Hän oli odottanut sitä kuukausia. Vihdoin hän sai käsiinsä vaaleanpunaisen. Puhelin oli täydellinen. Kelly ei voisi olla onnellisempi. valittu lause: Kelly oli innoissaan saadessaan uuden iPhonen.</w:t>
      </w:r>
    </w:p>
    <w:p>
      <w:r>
        <w:rPr>
          <w:b/>
        </w:rPr>
        <w:t xml:space="preserve">Tulos</w:t>
      </w:r>
    </w:p>
    <w:p>
      <w:r>
        <w:t xml:space="preserve">Kelly on innoissaan uudesta iPhonesta &gt;Syyt&gt; Kelly on innoissaan. </w:t>
      </w:r>
    </w:p>
    <w:p>
      <w:r>
        <w:rPr>
          <w:b/>
        </w:rPr>
        <w:t xml:space="preserve">Esimerkki 8.4900</w:t>
      </w:r>
    </w:p>
    <w:p>
      <w:r>
        <w:t xml:space="preserve">tarina: Kim leikki pihalla. Hän päätti kiivetä puuhun. Hän putosi paluumatkalla alas. Hän mursi kätensä kahdesta kohtaa. Kim jouduttiin lähettämään sairaalan ensiapuun. valittu lause: Kim leikki pihalla.</w:t>
      </w:r>
    </w:p>
    <w:p>
      <w:r>
        <w:rPr>
          <w:b/>
        </w:rPr>
        <w:t xml:space="preserve">Tulos</w:t>
      </w:r>
    </w:p>
    <w:p>
      <w:r>
        <w:t xml:space="preserve">Kim soittaa &gt;Saattaa&gt; Kim on onnellinen (onnelliset)</w:t>
      </w:r>
    </w:p>
    <w:p>
      <w:r>
        <w:rPr>
          <w:b/>
        </w:rPr>
        <w:t xml:space="preserve">Esimerkki 8.4901</w:t>
      </w:r>
    </w:p>
    <w:p>
      <w:r>
        <w:t xml:space="preserve">tarina: Sam hiipi autotalliin. Hän löysi arvokkaita jalokiviä ja alkoi laittaa niitä laukkuunsa. Yhtäkkiä hän kuuli askelia lähestyvän. Hän pidätti henkeään ja rukoili, ettei häntä löydettäisi. Valot syttyivät, ja poliisit saivat hänet kiinni punaisella kädellä: Hän kuuli yhtäkkiä askelia lähestyvän.</w:t>
      </w:r>
    </w:p>
    <w:p>
      <w:r>
        <w:rPr>
          <w:b/>
        </w:rPr>
        <w:t xml:space="preserve">Tulos</w:t>
      </w:r>
    </w:p>
    <w:p>
      <w:r>
        <w:t xml:space="preserve">Sam kuulee askelia &gt;Syyt&gt; Sam pelkää (pelkäävät).</w:t>
      </w:r>
    </w:p>
    <w:p>
      <w:r>
        <w:rPr>
          <w:b/>
        </w:rPr>
        <w:t xml:space="preserve">Tulos</w:t>
      </w:r>
    </w:p>
    <w:p>
      <w:r>
        <w:t xml:space="preserve">Sam kuulee askelia lähestyvän &gt;Syyt&gt; Sam pelästyy.</w:t>
      </w:r>
    </w:p>
    <w:p>
      <w:r>
        <w:rPr>
          <w:b/>
        </w:rPr>
        <w:t xml:space="preserve">Esimerkki 8.4902</w:t>
      </w:r>
    </w:p>
    <w:p>
      <w:r>
        <w:t xml:space="preserve">tarina: Tom oli kymmenvuotias poika. Tom asui vanhempiensa kanssa. Tom halusi lemmikin. Hänen vanhempansa eivät sallineet lemmikkejä talossa. Tom itki. valittu lause: Hänen vanhempansa eivät sallineet lemmikkejä talossa.</w:t>
      </w:r>
    </w:p>
    <w:p>
      <w:r>
        <w:rPr>
          <w:b/>
        </w:rPr>
        <w:t xml:space="preserve">Tulos</w:t>
      </w:r>
    </w:p>
    <w:p>
      <w:r>
        <w:t xml:space="preserve">Tomin vanhemmat eivät salli Tomille lemmikkieläintä &gt;Syyt&gt; Tom on surullinen.</w:t>
      </w:r>
    </w:p>
    <w:p>
      <w:r>
        <w:rPr>
          <w:b/>
        </w:rPr>
        <w:t xml:space="preserve">Esimerkki 8.4903</w:t>
      </w:r>
    </w:p>
    <w:p>
      <w:r>
        <w:t xml:space="preserve">tarina: Sanoin jotain, joka sai hänet mustasukkaiseksi. Hän käytti sanaa suola, kun hän oli mustasukkainen. Hän kertoi minulle, että hän tunsi itsensä suolaiseksi sinä päivänä. Minä vain nauroin hänelle. Hän hymyili minulle takaisin. valittu lause: Sanoin jotain, mikä teki hänet mustasukkaiseksi.</w:t>
      </w:r>
    </w:p>
    <w:p>
      <w:r>
        <w:rPr>
          <w:b/>
        </w:rPr>
        <w:t xml:space="preserve">Tulos</w:t>
      </w:r>
    </w:p>
    <w:p>
      <w:r>
        <w:t xml:space="preserve">Sanon jotain, joka saa hänet mustasukkaiseksi &gt;Syytää&gt; Hän tuntee itsensä mustasukkaiseksi.</w:t>
      </w:r>
    </w:p>
    <w:p>
      <w:r>
        <w:rPr>
          <w:b/>
        </w:rPr>
        <w:t xml:space="preserve">Esimerkki 8.4904</w:t>
      </w:r>
    </w:p>
    <w:p>
      <w:r>
        <w:t xml:space="preserve">tarina: Eilen illalla tyttärentyttäremme sanoi haluavansa käyttää hanskoja nukkumaan mennessä. Hänen äitinsä antoi hänen pitää niitä, jotta hän saisi nukuttua. Neljältä aamulla hän heräsi itkien. Yksi hänen hanskoistaan oli pudonnut. Hän meni takaisin nukkumaan, kun hanska oli laitettu takaisin. valittu lause: Yksi hänen hanskoistaan oli pudonnut.</w:t>
      </w:r>
    </w:p>
    <w:p>
      <w:r>
        <w:rPr>
          <w:b/>
        </w:rPr>
        <w:t xml:space="preserve">Tulos</w:t>
      </w:r>
    </w:p>
    <w:p>
      <w:r>
        <w:t xml:space="preserve">Tyttärentyttäremme hanska putoaa pois &gt;Syyt&gt; Tyttärentyttäremme suuttuu (suuttuvat).</w:t>
      </w:r>
    </w:p>
    <w:p>
      <w:r>
        <w:rPr>
          <w:b/>
        </w:rPr>
        <w:t xml:space="preserve">Esimerkki 8.4905</w:t>
      </w:r>
    </w:p>
    <w:p>
      <w:r>
        <w:t xml:space="preserve">tarina: Ginan piti sitoa koira pihansa aitaan. Hän sitoi sen hyppynarulla. Mutta se jatkoi hyppimistä ympäri pihaa. Köysi alkoi hitaasti löystyä. Koira veti itsensä helposti irti köydestä. valittu lause: Mutta se hyppi koko ajan ympäri pihaa.</w:t>
      </w:r>
    </w:p>
    <w:p>
      <w:r>
        <w:rPr>
          <w:b/>
        </w:rPr>
        <w:t xml:space="preserve">Tulos</w:t>
      </w:r>
    </w:p>
    <w:p>
      <w:r>
        <w:t xml:space="preserve">Koira hyppii &gt;Syyt&gt; Koira on onnellinen(t).</w:t>
      </w:r>
    </w:p>
    <w:p>
      <w:r>
        <w:rPr>
          <w:b/>
        </w:rPr>
        <w:t xml:space="preserve">Esimerkki 8.4906</w:t>
      </w:r>
    </w:p>
    <w:p>
      <w:r>
        <w:t xml:space="preserve">tarina: Esther vei lapsenlapsensa ostoskeskukseen tekemään ostoksia vanhemmilleen. Hän antoi jokaiselle lapselle 20 dollaria, jotta he ostaisivat jotain äidille ja isälle. Vanhin pyysi häneltä 20 dollaria lisää. Myöhemmin vanhin kertoi Estherille, että Esterin piti hankkia lahja hänelle. Esther oli liikuttunut tyttärentyttärensä ystävällisyydestä. valittu lause: Esther oli liikuttunut tyttärentyttärensä ystävällisyydestä.</w:t>
      </w:r>
    </w:p>
    <w:p>
      <w:r>
        <w:rPr>
          <w:b/>
        </w:rPr>
        <w:t xml:space="preserve">Tulos</w:t>
      </w:r>
    </w:p>
    <w:p>
      <w:r>
        <w:t xml:space="preserve">Esther on liikuttunut tyttärentyttärensä ystävällisyydestä &gt;Syyt&gt; Esther on onnellinen.</w:t>
      </w:r>
    </w:p>
    <w:p>
      <w:r>
        <w:rPr>
          <w:b/>
        </w:rPr>
        <w:t xml:space="preserve">Esimerkki 8.4907</w:t>
      </w:r>
    </w:p>
    <w:p>
      <w:r>
        <w:t xml:space="preserve">tarina: Ystäväni uhkasi minua ja ystäviäni pysymään paikallaan. Hän ei ottanut häntä tosissaan ennen kuin hän veti pommin esiin. Välttääksemme ongelmia seisoimme paikallamme yhdessä rivissä. Ryhmä turvamiehiä tunkeutui taloon. He ottivat pommin pois ja pidättivät ystäväni. valittu lause: Hän ei ottanut häntä vakavasti, ennen kuin tämä veti pommin esiin.</w:t>
      </w:r>
    </w:p>
    <w:p>
      <w:r>
        <w:rPr>
          <w:b/>
        </w:rPr>
        <w:t xml:space="preserve">Tulos</w:t>
      </w:r>
    </w:p>
    <w:p>
      <w:r>
        <w:t xml:space="preserve">Ystäväni vetää pommin esiin &gt;Syyt&gt; Me pelkäämme.</w:t>
      </w:r>
    </w:p>
    <w:p>
      <w:r>
        <w:rPr>
          <w:b/>
        </w:rPr>
        <w:t xml:space="preserve">Esimerkki 8.4908</w:t>
      </w:r>
    </w:p>
    <w:p>
      <w:r>
        <w:t xml:space="preserve">tarina: Sloane oli tekemässä tärkeää koetta koulussa. Huoneessa oli hiljaista. Hänen kynänsä katkesi. Teroitin raastoi äänekkäästi. Kaikki huoneessa olevat katsoivat Sloanea ilkeästi. valittu lause: Kaikki huoneessa katsoivat Sloanea ilkeästi.</w:t>
      </w:r>
    </w:p>
    <w:p>
      <w:r>
        <w:rPr>
          <w:b/>
        </w:rPr>
        <w:t xml:space="preserve">Tulos</w:t>
      </w:r>
    </w:p>
    <w:p>
      <w:r>
        <w:t xml:space="preserve">Kaikki tuijottavat Sloanea &gt; Aiheuttaa&gt; Sloane tuntee olonsa hämmentyneeksi.</w:t>
      </w:r>
    </w:p>
    <w:p>
      <w:r>
        <w:rPr>
          <w:b/>
        </w:rPr>
        <w:t xml:space="preserve">Tulos</w:t>
      </w:r>
    </w:p>
    <w:p>
      <w:r>
        <w:t xml:space="preserve">Kaikki katsovat Sloanea likaisesti &gt; Aiheuttaa&gt; Sloane tuntee olonsa noloksi.</w:t>
      </w:r>
    </w:p>
    <w:p>
      <w:r>
        <w:rPr>
          <w:b/>
        </w:rPr>
        <w:t xml:space="preserve">Esimerkki 8.4909</w:t>
      </w:r>
    </w:p>
    <w:p>
      <w:r>
        <w:t xml:space="preserve">tarina: Tom nousi aikaisin ja valmistautui päiväänsä. Hän puki päälleen parhaan pukunsa ja varmisti, että hän näytti parhaalta. Hän nousi autoonsa ja ajoi äitinsä luo. Hän käveli sisään, ja perhe ja ystävät tervehtivät häntä. Sitten hän lähestyi arkkua ja hyvästeli äitinsä. valittu lause: Sitten hän lähestyi arkkua ja hyvästeli äitinsä.</w:t>
      </w:r>
    </w:p>
    <w:p>
      <w:r>
        <w:rPr>
          <w:b/>
        </w:rPr>
        <w:t xml:space="preserve">Tulos</w:t>
      </w:r>
    </w:p>
    <w:p>
      <w:r>
        <w:t xml:space="preserve">Hän lähestyy arkkua &gt;Syyt&gt; Hän on surullinen.</w:t>
      </w:r>
    </w:p>
    <w:p>
      <w:r>
        <w:rPr>
          <w:b/>
        </w:rPr>
        <w:t xml:space="preserve">Esimerkki 8.4910</w:t>
      </w:r>
    </w:p>
    <w:p>
      <w:r>
        <w:t xml:space="preserve">tarina: Tony oli ulkona leikkimässä ystäviensä kanssa. Jotkut heistä hyppivät köyttä. He pyysivät Tonya hyppäämään mukaan. Tony yritti ja kaatui. Kaikki hänen ystävänsä pilkkasivat häntä. valittu lause: Tony oli ulkona leikkimässä ystäviensä kanssa.</w:t>
      </w:r>
    </w:p>
    <w:p>
      <w:r>
        <w:rPr>
          <w:b/>
        </w:rPr>
        <w:t xml:space="preserve">Tulos</w:t>
      </w:r>
    </w:p>
    <w:p>
      <w:r>
        <w:t xml:space="preserve">Tony leikkii ystäviensä kanssa &gt;Syyt&gt; Tony on onnellinen.</w:t>
      </w:r>
    </w:p>
    <w:p>
      <w:r>
        <w:rPr>
          <w:b/>
        </w:rPr>
        <w:t xml:space="preserve">Esimerkki 8.4911</w:t>
      </w:r>
    </w:p>
    <w:p>
      <w:r>
        <w:t xml:space="preserve">tarina: Kay halusi neuloa villapaidan. Hänellä ei ollut aavistustakaan, miten neulotaan, joten hän katsoi sitä Youtubesta. Hänen katsomansa video sai sen näyttämään helpolta. Kay alkoi neuloa, mutta se ei sujunut kovin hyvin. Kay luovutti lopulta ja osti sen sijaan villapaidan. valittu lause: Kay luovutti lopulta ja osti sen sijaan villapaidan.</w:t>
      </w:r>
    </w:p>
    <w:p>
      <w:r>
        <w:rPr>
          <w:b/>
        </w:rPr>
        <w:t xml:space="preserve">Tulos</w:t>
      </w:r>
    </w:p>
    <w:p>
      <w:r>
        <w:t xml:space="preserve">Kay luopuu villapaidan neulomisesta &gt;Syyt&gt; Kay turhautuu. </w:t>
      </w:r>
    </w:p>
    <w:p>
      <w:r>
        <w:rPr>
          <w:b/>
        </w:rPr>
        <w:t xml:space="preserve">Esimerkki 8.4912</w:t>
      </w:r>
    </w:p>
    <w:p>
      <w:r>
        <w:t xml:space="preserve">tarina: Istuin ystävieni kanssa syömässä lounasta, kun mehiläinen pisti minua. Mehiläinen tuli ja pisti minua, ja minä huusin. Juoksin sairaanhoitajan luo hakemaan jäitä. Näin mustan pistimen sisälläni. Aloin heti pelätä mehiläisiä, koska. valittu lause: Istuin ystävieni kanssa syömässä lounasta, kun mehiläinen pisti minua.</w:t>
      </w:r>
    </w:p>
    <w:p>
      <w:r>
        <w:rPr>
          <w:b/>
        </w:rPr>
        <w:t xml:space="preserve">Tulos</w:t>
      </w:r>
    </w:p>
    <w:p>
      <w:r>
        <w:t xml:space="preserve">Mehiläinen on pistänyt minua &gt;Syyt&gt; Tunnen kipua.</w:t>
      </w:r>
    </w:p>
    <w:p>
      <w:r>
        <w:rPr>
          <w:b/>
        </w:rPr>
        <w:t xml:space="preserve">Esimerkki 8.4913</w:t>
      </w:r>
    </w:p>
    <w:p>
      <w:r>
        <w:t xml:space="preserve">tarina: Lu oli innoissaan kurpitsojen kaiverruksesta. Hän valitsi suurimman. Hänen äitinsä auttoi häntä veitsen kanssa. Hän kaiversi pelottavat kasvot. Se näytti upealta! valittu lause: Lu oli innoissaan kurpitsojen kaiverruksesta.</w:t>
      </w:r>
    </w:p>
    <w:p>
      <w:r>
        <w:rPr>
          <w:b/>
        </w:rPr>
        <w:t xml:space="preserve">Tulos</w:t>
      </w:r>
    </w:p>
    <w:p>
      <w:r>
        <w:t xml:space="preserve">Lu on innoissaan kurpitsojen kaiverruksesta &gt;Syyt&gt; Lu on onnellinen(t).</w:t>
      </w:r>
    </w:p>
    <w:p>
      <w:r>
        <w:rPr>
          <w:b/>
        </w:rPr>
        <w:t xml:space="preserve">Tulos</w:t>
      </w:r>
    </w:p>
    <w:p>
      <w:r>
        <w:t xml:space="preserve">Lu on innoissaan kaiverruksesta &gt;Syyt&gt; Lu tuntee odotusta.</w:t>
      </w:r>
    </w:p>
    <w:p>
      <w:r>
        <w:rPr>
          <w:b/>
        </w:rPr>
        <w:t xml:space="preserve">Esimerkki 8.4914</w:t>
      </w:r>
    </w:p>
    <w:p>
      <w:r>
        <w:t xml:space="preserve">tarina: Poika harjasi hampaansa. Hän harjasi liian kovaa. Hänen ikenensä alkoivat vuotaa verta. Hän meni hammaslääkäriin. Hammaslääkäri antoi hänelle pehmeämmän hammasharjan. valittu lause: Hänen ikenensä alkoivat vuotaa verta.</w:t>
      </w:r>
    </w:p>
    <w:p>
      <w:r>
        <w:rPr>
          <w:b/>
        </w:rPr>
        <w:t xml:space="preserve">Tulos</w:t>
      </w:r>
    </w:p>
    <w:p>
      <w:r>
        <w:t xml:space="preserve">Poika saa ienverenvuotoa &gt;Syyt&gt; Poika tuntee itsensä stressaantuneeksi.</w:t>
      </w:r>
    </w:p>
    <w:p>
      <w:r>
        <w:rPr>
          <w:b/>
        </w:rPr>
        <w:t xml:space="preserve">Esimerkki 8.4915</w:t>
      </w:r>
    </w:p>
    <w:p>
      <w:r>
        <w:t xml:space="preserve">tarina: Felix halusi mennä Disney Worldiin. Eräänä päivänä hän voitti kaksi pääsylippua. Hän kutsui ystävänsä Alissan. Alissa inhosi Disney Worldia. Hän päätyi menemään yksin. valittu lause: Hän päätyi menemään yksin.</w:t>
      </w:r>
    </w:p>
    <w:p>
      <w:r>
        <w:rPr>
          <w:b/>
        </w:rPr>
        <w:t xml:space="preserve">Tulos</w:t>
      </w:r>
    </w:p>
    <w:p>
      <w:r>
        <w:t xml:space="preserve">Felix menee yksin &gt;Syyt&gt; Felix on surullinen.</w:t>
      </w:r>
    </w:p>
    <w:p>
      <w:r>
        <w:rPr>
          <w:b/>
        </w:rPr>
        <w:t xml:space="preserve">Esimerkki 8.4916</w:t>
      </w:r>
    </w:p>
    <w:p>
      <w:r>
        <w:t xml:space="preserve">tarina: Sandy halusi valita äänenvoimakkuuden autossa. Hänen poikaystävänsä ei halunnut sitä liian kovaa. Hän käänsi nuppia. Lopulta mies pysäytti auton ja käski häntä nousemaan ulos. Sandy lupasi lopettaa radion kanssa pelleilyn sen jälkeen. valittu lause: Hänen poikaystävänsä ei halunnut sitä liian kovaa.</w:t>
      </w:r>
    </w:p>
    <w:p>
      <w:r>
        <w:rPr>
          <w:b/>
        </w:rPr>
        <w:t xml:space="preserve">Tulos</w:t>
      </w:r>
    </w:p>
    <w:p>
      <w:r>
        <w:t xml:space="preserve">Hänen poikaystävänsä ei halua äänenvoimakkuutta kovemmalle &gt;Syyt&gt; Sandy tuntee pettymyksen. </w:t>
      </w:r>
    </w:p>
    <w:p>
      <w:r>
        <w:rPr>
          <w:b/>
        </w:rPr>
        <w:t xml:space="preserve">Esimerkki 8.4917</w:t>
      </w:r>
    </w:p>
    <w:p>
      <w:r>
        <w:t xml:space="preserve">tarina: Dominickilla on syntymäpäivä tulossa. Hän haluaa kovasti työkengät. Hän kertoi vanhemmilleen, että hän haluaa niitä. Vanhemmat menivät ja ostivat ne hänen syntymäpäiväkseen. Dominick oli niin onnellinen saadessaan saappaat. valittu lause: Dominick oli niin onnellinen saadessaan saappaat.</w:t>
      </w:r>
    </w:p>
    <w:p>
      <w:r>
        <w:rPr>
          <w:b/>
        </w:rPr>
        <w:t xml:space="preserve">Tulos</w:t>
      </w:r>
    </w:p>
    <w:p>
      <w:r>
        <w:t xml:space="preserve">Dominick on iloinen saadessaan saappaat &gt;Causes&gt; Dominick on kiitollinen(t).</w:t>
      </w:r>
    </w:p>
    <w:p>
      <w:r>
        <w:rPr>
          <w:b/>
        </w:rPr>
        <w:t xml:space="preserve">Esimerkki 8.4918</w:t>
      </w:r>
    </w:p>
    <w:p>
      <w:r>
        <w:t xml:space="preserve">tarina: Äitini ja minä rakastamme sarjaa breaking bad. Päätimme käydä Albuquerquessa katsomassa joitain sarjan nähtävyyksiä Ensimmäinen pysähdys oli pesula, jossa Walt työskenteli. Kun nousimme autosta, poliisit tulivat. Poliisit kertoivat meille, että mies oli vapaalla jalalla ja että meidän pitäisi olla varovaisia. valittu lause: Äitini ja minä rakastamme sarjaa breaking bad.</w:t>
      </w:r>
    </w:p>
    <w:p>
      <w:r>
        <w:rPr>
          <w:b/>
        </w:rPr>
        <w:t xml:space="preserve">Tulos</w:t>
      </w:r>
    </w:p>
    <w:p>
      <w:r>
        <w:t xml:space="preserve">Äitini ja minä rakastamme sarjaa Breaking Bad &gt;Syyt&gt; Äitini ja minä viihdymme. </w:t>
      </w:r>
    </w:p>
    <w:p>
      <w:r>
        <w:rPr>
          <w:b/>
        </w:rPr>
        <w:t xml:space="preserve">Esimerkki 8.4919</w:t>
      </w:r>
    </w:p>
    <w:p>
      <w:r>
        <w:t xml:space="preserve">tarina: Matt oli peloissaan. Hänet oli haastettu tappeluun koulun jälkeen. Hän ei halunnut tulla tunnetuksi pelkurina, joten hän tuli paikalle. Hän pelkäsi kuitenkin, että hänet hakattaisiin. Mutta hänen yllätyksekseen hänen vastustajansa ei edes tullut paikalle! valittu lause: Matt oli peloissaan.</w:t>
      </w:r>
    </w:p>
    <w:p>
      <w:r>
        <w:rPr>
          <w:b/>
        </w:rPr>
        <w:t xml:space="preserve">Tulos</w:t>
      </w:r>
    </w:p>
    <w:p>
      <w:r>
        <w:t xml:space="preserve">Mattia pelottaa &gt;Syyt&gt; Matt on hermostunut(t)</w:t>
      </w:r>
    </w:p>
    <w:p>
      <w:r>
        <w:rPr>
          <w:b/>
        </w:rPr>
        <w:t xml:space="preserve">Tulos</w:t>
      </w:r>
    </w:p>
    <w:p>
      <w:r>
        <w:t xml:space="preserve">Matti pelkää &gt;Syyt&gt; Matti tuntee pelkoa</w:t>
      </w:r>
    </w:p>
    <w:p>
      <w:r>
        <w:rPr>
          <w:b/>
        </w:rPr>
        <w:t xml:space="preserve">Esimerkki 8.4920</w:t>
      </w:r>
    </w:p>
    <w:p>
      <w:r>
        <w:t xml:space="preserve">tarina: Koulussa soitettiin seuraavan jakson kello. Koska luokkani oli siirrettävissä tiloissa, nousin nopeasti ylös. Monet ihmiset käytävillä väistyivät, koska liikuin liian nopeasti. Kun tulin luokkaan, kello soi heti. Päätin istuutua. valittu lause: Koulussa soi seuraavan tunnin kello.</w:t>
      </w:r>
    </w:p>
    <w:p>
      <w:r>
        <w:rPr>
          <w:b/>
        </w:rPr>
        <w:t xml:space="preserve">Tulos</w:t>
      </w:r>
    </w:p>
    <w:p>
      <w:r>
        <w:t xml:space="preserve">Kello soi &gt;Syyt&gt; Olen innoissani.</w:t>
      </w:r>
    </w:p>
    <w:p>
      <w:r>
        <w:rPr>
          <w:b/>
        </w:rPr>
        <w:t xml:space="preserve">Esimerkki 8.4921</w:t>
      </w:r>
    </w:p>
    <w:p>
      <w:r>
        <w:t xml:space="preserve">tarina: Mark ja Tom menivät eräänä päivänä ulos syömään. Molemmat tilasivat paljon ruokaa ja söivät kaiken loppuun. Molemmat sanoivat, että he voisivat syödä enemmän kuin toinen, jos haluaisivat. He päättivät tasoittaa tilit järjestämällä hot dogin syömiskilpailun. Tom söi 27 ja Mark 17, joten Tom oli mestari. valittu lause: Tom söi 27 ja Mark 17, joten Tom oli mestari.</w:t>
      </w:r>
    </w:p>
    <w:p>
      <w:r>
        <w:rPr>
          <w:b/>
        </w:rPr>
        <w:t xml:space="preserve">Tulos</w:t>
      </w:r>
    </w:p>
    <w:p>
      <w:r>
        <w:t xml:space="preserve">Tom voittaa &gt;Syyt&gt; Tom on onnellinen(t).</w:t>
      </w:r>
    </w:p>
    <w:p>
      <w:r>
        <w:rPr>
          <w:b/>
        </w:rPr>
        <w:t xml:space="preserve">Esimerkki 8.4922</w:t>
      </w:r>
    </w:p>
    <w:p>
      <w:r>
        <w:t xml:space="preserve">tarina: James oli töissä. Yhtäkkiä hänen poikansa koulusta soitettiin. Hänen poikansa oli sairas. Jamesin oli mentävä koululle hakemaan hänet. Sitten hän vei hänet kotiin. valittu lause: Hänen poikansa koulusta soitettiin yhtäkkiä.</w:t>
      </w:r>
    </w:p>
    <w:p>
      <w:r>
        <w:rPr>
          <w:b/>
        </w:rPr>
        <w:t xml:space="preserve">Tulos</w:t>
      </w:r>
    </w:p>
    <w:p>
      <w:r>
        <w:t xml:space="preserve">Hänen poikansa koulu soittaa hänelle &gt;Syyt&gt; James on hermostunut.</w:t>
      </w:r>
    </w:p>
    <w:p>
      <w:r>
        <w:rPr>
          <w:b/>
        </w:rPr>
        <w:t xml:space="preserve">Esimerkki 8.4923</w:t>
      </w:r>
    </w:p>
    <w:p>
      <w:r>
        <w:t xml:space="preserve">tarina: Jane eli hyvin tylsää elämää. Kunnes eräänä päivänä hän tapasi pojan nimeltä Joe. Hän vei hänet moniin seikkailuihin. Jane rakasti häntä kovasti. He menivät naimisiin, eikä Janella ollut enää koskaan tylsää. valittu lause: He menivät naimisiin, eikä Janella ollut enää koskaan tylsää.</w:t>
      </w:r>
    </w:p>
    <w:p>
      <w:r>
        <w:rPr>
          <w:b/>
        </w:rPr>
        <w:t xml:space="preserve">Tulos</w:t>
      </w:r>
    </w:p>
    <w:p>
      <w:r>
        <w:t xml:space="preserve">Jane ja Joe menevät naimisiin &gt;Syyt&gt; Jane ja Joe tuntevat itsensä onnellisiksi.</w:t>
      </w:r>
    </w:p>
    <w:p>
      <w:r>
        <w:rPr>
          <w:b/>
        </w:rPr>
        <w:t xml:space="preserve">Esimerkki 8.4924</w:t>
      </w:r>
    </w:p>
    <w:p>
      <w:r>
        <w:t xml:space="preserve">tarina: Javier on aina pyytänyt vanhemmiltaan leluautoa. He tietävät, että leluautot ovat kalliita, mutta päättävät hankkia hänelle sellaisen. Jouluaamuna Javierin leluauto on kuusen alla. Hän lähtee sillä ensimmäiselle ajelulle talon ympäri. Valitettavasti leluauto ei ole läheskään niin hauska kuin hän oli kuvitellut. valittu lause: Valitettavasti leluauto ei ole läheskään niin hauska kuin hän oli kuvitellut.</w:t>
      </w:r>
    </w:p>
    <w:p>
      <w:r>
        <w:rPr>
          <w:b/>
        </w:rPr>
        <w:t xml:space="preserve">Tulos</w:t>
      </w:r>
    </w:p>
    <w:p>
      <w:r>
        <w:t xml:space="preserve">Leluauto ei ole hauska &gt;Syyt&gt; Javier kokee pettymyksen.</w:t>
      </w:r>
    </w:p>
    <w:p>
      <w:r>
        <w:rPr>
          <w:b/>
        </w:rPr>
        <w:t xml:space="preserve">Esimerkki 8.4925</w:t>
      </w:r>
    </w:p>
    <w:p>
      <w:r>
        <w:t xml:space="preserve">tarina: Sain juuri uuden koiranpennun. Nimesin sen Isabelliksi. Leikin Isabellin kanssa. Leikimme pallonheittoa. Syötin uudelle koiranpennulleni herkkuja. valittu lause: Leikimme pallonheittoa.</w:t>
      </w:r>
    </w:p>
    <w:p>
      <w:r>
        <w:rPr>
          <w:b/>
        </w:rPr>
        <w:t xml:space="preserve">Tulos</w:t>
      </w:r>
    </w:p>
    <w:p>
      <w:r>
        <w:t xml:space="preserve">Pentuni ja minä leikimme &gt;Syyt&gt; Pentuni ja minä olemme onnellisia.</w:t>
      </w:r>
    </w:p>
    <w:p>
      <w:r>
        <w:rPr>
          <w:b/>
        </w:rPr>
        <w:t xml:space="preserve">Esimerkki 8.4926</w:t>
      </w:r>
    </w:p>
    <w:p>
      <w:r>
        <w:t xml:space="preserve">tarina: Charles oli myöhässä aikataulusta. Hänen piti ottaa avaimet ja lähteä töihin. Mutta hän ei löytänyt auton avaimia. Hän etsi kaikkialta huoneestaan, hän jopa siivosi huoneensa. Hän oli valmis luovuttamaan, otti kirjan käteensä ja löysi avaimet. valittu lause: Mutta hän ei löytänyt autonsa avaimia.</w:t>
      </w:r>
    </w:p>
    <w:p>
      <w:r>
        <w:rPr>
          <w:b/>
        </w:rPr>
        <w:t xml:space="preserve">Tulos</w:t>
      </w:r>
    </w:p>
    <w:p>
      <w:r>
        <w:t xml:space="preserve">Charles ei löydä avaimiaan &gt;Syyt&gt; Charles tuntee turhautumista</w:t>
      </w:r>
    </w:p>
    <w:p>
      <w:r>
        <w:rPr>
          <w:b/>
        </w:rPr>
        <w:t xml:space="preserve">Tulos</w:t>
      </w:r>
    </w:p>
    <w:p>
      <w:r>
        <w:t xml:space="preserve">Charles ei löydä avaimia &gt;Syyt&gt; Charles on turhautunut.</w:t>
      </w:r>
    </w:p>
    <w:p>
      <w:r>
        <w:rPr>
          <w:b/>
        </w:rPr>
        <w:t xml:space="preserve">Esimerkki 8.4927</w:t>
      </w:r>
    </w:p>
    <w:p>
      <w:r>
        <w:t xml:space="preserve">tarina: Preslie teki parasta Memphisin BBQ:ta. Lopulta terveystarkastaja huomasi, ettei Preslie käyttänyt sianlihaa. Preslie meni paikalliselle hevostallille. Hän varasti hevosen. Ja tappoi hevosen tehdäkseen grilliruokaa. Valittu tuomio: Hän varasti hevosen.</w:t>
      </w:r>
    </w:p>
    <w:p>
      <w:r>
        <w:rPr>
          <w:b/>
        </w:rPr>
        <w:t xml:space="preserve">Tulos</w:t>
      </w:r>
    </w:p>
    <w:p>
      <w:r>
        <w:t xml:space="preserve">Preslie varastaa hevosen &gt;Syyt&gt; Preslie on hermostunut.</w:t>
      </w:r>
    </w:p>
    <w:p>
      <w:r>
        <w:rPr>
          <w:b/>
        </w:rPr>
        <w:t xml:space="preserve">Tulos</w:t>
      </w:r>
    </w:p>
    <w:p>
      <w:r>
        <w:t xml:space="preserve">Hän varastaa hevosen &gt;Syyt&gt; Hän tuntee jännitystä.</w:t>
      </w:r>
    </w:p>
    <w:p>
      <w:r>
        <w:rPr>
          <w:b/>
        </w:rPr>
        <w:t xml:space="preserve">Esimerkki 8.4928</w:t>
      </w:r>
    </w:p>
    <w:p>
      <w:r>
        <w:t xml:space="preserve">tarina: Callie ei voinut hyvin. Hän mittasi kuumeensa ja hänellä oli kuumetta. Callie meni lääkäriin. Hänelle sanottiin, että hänen oli otettava lääkettä. Callie otti lääkkeen, lepäsi ja toivoi voivansa pian paremmin. valittu lause: Hän mittasi kuumeen ja sai kuumetta.</w:t>
      </w:r>
    </w:p>
    <w:p>
      <w:r>
        <w:rPr>
          <w:b/>
        </w:rPr>
        <w:t xml:space="preserve">Tulos</w:t>
      </w:r>
    </w:p>
    <w:p>
      <w:r>
        <w:t xml:space="preserve">Calliella on kuumetta &gt;Syyt&gt; Hän on ahdistunut.</w:t>
      </w:r>
    </w:p>
    <w:p>
      <w:r>
        <w:rPr>
          <w:b/>
        </w:rPr>
        <w:t xml:space="preserve">Tulos</w:t>
      </w:r>
    </w:p>
    <w:p>
      <w:r>
        <w:t xml:space="preserve">Calliella on kuumetta &gt;Syyt&gt; Calliella on huono olo.</w:t>
      </w:r>
    </w:p>
    <w:p>
      <w:r>
        <w:rPr>
          <w:b/>
        </w:rPr>
        <w:t xml:space="preserve">Esimerkki 8.4929</w:t>
      </w:r>
    </w:p>
    <w:p>
      <w:r>
        <w:t xml:space="preserve">tarina: Hän huomasi, että hänen hampaansa oli löystynyt Seuraavien päivien aikana se oli alkanut sattua enemmän, ja se oli tulehtunut Hän soitti hammaslääkärille ja pyysi tapaamista: Eräänä päivänä Donald puraisi rinkeliä ja loukkasi hampaansa.</w:t>
      </w:r>
    </w:p>
    <w:p>
      <w:r>
        <w:rPr>
          <w:b/>
        </w:rPr>
        <w:t xml:space="preserve">Tulos</w:t>
      </w:r>
    </w:p>
    <w:p>
      <w:r>
        <w:t xml:space="preserve">Donaldin hammasta särkee &gt;Syyt&gt; Donald tuntee (tuntevat)</w:t>
      </w:r>
    </w:p>
    <w:p>
      <w:r>
        <w:rPr>
          <w:b/>
        </w:rPr>
        <w:t xml:space="preserve">Tulos</w:t>
      </w:r>
    </w:p>
    <w:p>
      <w:r>
        <w:t xml:space="preserve">Donald satuttaa hampaansa &gt;Syyt&gt; Donald tuntee itsensä loukkaantuneeksi.</w:t>
      </w:r>
    </w:p>
    <w:p>
      <w:r>
        <w:rPr>
          <w:b/>
        </w:rPr>
        <w:t xml:space="preserve">Esimerkki 8.4930</w:t>
      </w:r>
    </w:p>
    <w:p>
      <w:r>
        <w:t xml:space="preserve">tarina: Sydney rakasti leikkiä leluillaan, jotka hänen äitinsä oli ostanut hänelle. Hänen lempilelunsa oli oranssi pallo. Hän rakasti oranssia palloa niin paljon, että leikki sillä koko päivän. Eräänä päivänä hän huomasi, että jos hän heitti palloa lelukuppeihinsa, ne putosivat. Hän oli hyvin iloinen siitä, että hän löysi niin hauskan leikin. valittu lause: Hän huomasi eräänä päivänä, että jos hän heitti palloa lelukuppeihinsa, ne putosivat.</w:t>
      </w:r>
    </w:p>
    <w:p>
      <w:r>
        <w:rPr>
          <w:b/>
        </w:rPr>
        <w:t xml:space="preserve">Tulos</w:t>
      </w:r>
    </w:p>
    <w:p>
      <w:r>
        <w:t xml:space="preserve">Kupit putoavat, kun Sidney heittää pallonsa kuppeihin &gt;Syyt&gt; Sidney on onnellinen.</w:t>
      </w:r>
    </w:p>
    <w:p>
      <w:r>
        <w:rPr>
          <w:b/>
        </w:rPr>
        <w:t xml:space="preserve">Tulos</w:t>
      </w:r>
    </w:p>
    <w:p>
      <w:r>
        <w:t xml:space="preserve">Hän huomaa, että jos hän heittää palloa lelukuppeihinsa, ne putoavat &gt;Syyt&gt; Hän on onnellinen.</w:t>
      </w:r>
    </w:p>
    <w:p>
      <w:r>
        <w:rPr>
          <w:b/>
        </w:rPr>
        <w:t xml:space="preserve">Esimerkki 8.4931</w:t>
      </w:r>
    </w:p>
    <w:p>
      <w:r>
        <w:t xml:space="preserve">tarina: Olipa kerran ilkeä vanha nainen, joka asui aivan yksin. Hän oli niin ilkeä siksi, että hän oli yksinäinen. Eräänä päivänä hänen ovelleen tuli mukava vanha mies. Kun hän tapasi vanhan miehen, kaikki hänen vihansa lähti hänen sydämestään. Vanhasta naisesta ja vanhasta miehestä tuli ystäviä ja he elivät onnellisina. valittu lause: Olipa kerran ilkeä vanha nainen, joka asui aivan yksin.</w:t>
      </w:r>
    </w:p>
    <w:p>
      <w:r>
        <w:rPr>
          <w:b/>
        </w:rPr>
        <w:t xml:space="preserve">Tulos</w:t>
      </w:r>
    </w:p>
    <w:p>
      <w:r>
        <w:t xml:space="preserve">Ilkeä vanha nainen asuu yksin &gt;Syyt&gt; Ilkeä vanha nainen tuntee itsensä yksinäiseksi.</w:t>
      </w:r>
    </w:p>
    <w:p>
      <w:r>
        <w:rPr>
          <w:b/>
        </w:rPr>
        <w:t xml:space="preserve">Esimerkki 8.4932</w:t>
      </w:r>
    </w:p>
    <w:p>
      <w:r>
        <w:t xml:space="preserve">tarina: Ricardin mielestä avaruus oli siistiä. Jonain päivänä hän halusi astronautiksi. Mutta nyt hän oli vain lapsi. Hän aneli joululahjaksi avaruusalusta. Sinä aamuna hän paketoi sellaisen. valittu lause: Sinä aamuna hän avasi yhden.</w:t>
      </w:r>
    </w:p>
    <w:p>
      <w:r>
        <w:rPr>
          <w:b/>
        </w:rPr>
        <w:t xml:space="preserve">Tulos</w:t>
      </w:r>
    </w:p>
    <w:p>
      <w:r>
        <w:t xml:space="preserve">Ricard saa avaruusaluksen &gt;Syyt&gt; Ricard on onnellinen.</w:t>
      </w:r>
    </w:p>
    <w:p>
      <w:r>
        <w:rPr>
          <w:b/>
        </w:rPr>
        <w:t xml:space="preserve">Esimerkki 8.4933</w:t>
      </w:r>
    </w:p>
    <w:p>
      <w:r>
        <w:t xml:space="preserve">tarina: Meghan ja Mikey kiipeilivät puihin. Oksi katkesi ja Meghan putosi puusta! Mikey auttoi hänet kotiin vanhempiensa luo. Vanhemmat veivät Meganin lääkäriin ja saivat selville, että hänen jalkansa oli murtunut. Meghan sai kipsin jalkaansa ja tunsi olonsa paremmaksi! valittu lause: Meghan ja Mikey kiipeilivät puihin.</w:t>
      </w:r>
    </w:p>
    <w:p>
      <w:r>
        <w:rPr>
          <w:b/>
        </w:rPr>
        <w:t xml:space="preserve">Tulos</w:t>
      </w:r>
    </w:p>
    <w:p>
      <w:r>
        <w:t xml:space="preserve">Ne kiipeilevät puihin &gt;Syyt&gt; Ne tuntevat itsensä leikkisiksi.</w:t>
      </w:r>
    </w:p>
    <w:p>
      <w:r>
        <w:rPr>
          <w:b/>
        </w:rPr>
        <w:t xml:space="preserve">Tulos</w:t>
      </w:r>
    </w:p>
    <w:p>
      <w:r>
        <w:t xml:space="preserve">Meghan ja Mikey kiipeilevät puihin &gt;Syyt&gt; Meghan ja Mikey ovat onnellisia.</w:t>
      </w:r>
    </w:p>
    <w:p>
      <w:r>
        <w:rPr>
          <w:b/>
        </w:rPr>
        <w:t xml:space="preserve">Esimerkki 8.4934</w:t>
      </w:r>
    </w:p>
    <w:p>
      <w:r>
        <w:t xml:space="preserve">tarina: Mies näki, että sprinkleri oli rikki. Hän juoksi korjaamaan sitä. Hän sai kaikki tarvitsemansa osat. Hän kaivoi sprinklerin esiin. Sprinkleri saatiin korjattua. valittu lause: Sprinklerit korjattiin.</w:t>
      </w:r>
    </w:p>
    <w:p>
      <w:r>
        <w:rPr>
          <w:b/>
        </w:rPr>
        <w:t xml:space="preserve">Tulos</w:t>
      </w:r>
    </w:p>
    <w:p>
      <w:r>
        <w:t xml:space="preserve">Sadettimet on korjattu &gt;Syyt&gt; Mies on iloinen.</w:t>
      </w:r>
    </w:p>
    <w:p>
      <w:r>
        <w:rPr>
          <w:b/>
        </w:rPr>
        <w:t xml:space="preserve">Esimerkki 8.4935</w:t>
      </w:r>
    </w:p>
    <w:p>
      <w:r>
        <w:t xml:space="preserve">tarina: Timin kotona oli kuuma päivä. Ilmastointilaite hajosi. Timillä oli hyvin kuuma. Hän sai idean. Hän päätti viilentyä rannalla. valittu lause: Hän päätti viilentyä rannalla.</w:t>
      </w:r>
    </w:p>
    <w:p>
      <w:r>
        <w:rPr>
          <w:b/>
        </w:rPr>
        <w:t xml:space="preserve">Tulos</w:t>
      </w:r>
    </w:p>
    <w:p>
      <w:r>
        <w:t xml:space="preserve">Hän viilenee rannalla &gt;Syyt&gt; Hän tuntee olonsa viileämmäksi.</w:t>
      </w:r>
    </w:p>
    <w:p>
      <w:r>
        <w:rPr>
          <w:b/>
        </w:rPr>
        <w:t xml:space="preserve">Esimerkki 8.4936</w:t>
      </w:r>
    </w:p>
    <w:p>
      <w:r>
        <w:t xml:space="preserve">tarina: Amy oli saanut syntymäpäivälahjaksi uuden kellon. Hänen ystävänsä pitivät kellosta. He kaikki pyysivät vanhempiaan ostamaan sellaisen. Kaikilla muilla paitsi Saralla oli kello viikkoa myöhemmin. Kaikki tytöt panostivat ja ostivat Saralle kellon, jotta hän sopisi joukkoon. valittu lause: He kaikki pyysivät vanhempiaan ostamaan sellaisen.</w:t>
      </w:r>
    </w:p>
    <w:p>
      <w:r>
        <w:rPr>
          <w:b/>
        </w:rPr>
        <w:t xml:space="preserve">Tulos</w:t>
      </w:r>
    </w:p>
    <w:p>
      <w:r>
        <w:t xml:space="preserve">He pyytävät vanhempiaan ostamaan sellaisen &gt;Syyt&gt; Kaikki vanhemmat Saran vanhempia lukuun ottamatta suostuvat siihen</w:t>
      </w:r>
    </w:p>
    <w:p>
      <w:r>
        <w:rPr>
          <w:b/>
        </w:rPr>
        <w:t xml:space="preserve">Esimerkki 8.4937</w:t>
      </w:r>
    </w:p>
    <w:p>
      <w:r>
        <w:t xml:space="preserve">tarina: Harold lähti pitkälle pyöräretkelle. Noin kahdeksan kilometrin päässä kotoa hän sai rengasrikon. Harold ei tiennyt, miten puhjennut rengas korjataan. Hänen täytyi kävellä koko matka kotiin pyöränsä kanssa. Kotiin päästyään Harold opetti itselleen, miten puhjennut rengas korjataan. valittu lause: Hän joutui kävelemään kotiin asti pyöränsä kanssa.</w:t>
      </w:r>
    </w:p>
    <w:p>
      <w:r>
        <w:rPr>
          <w:b/>
        </w:rPr>
        <w:t xml:space="preserve">Tulos</w:t>
      </w:r>
    </w:p>
    <w:p>
      <w:r>
        <w:t xml:space="preserve">Harold kävelee rikkinäisen polkupyöränsä kanssa &gt;Syyt&gt; Haroldia ärsyttää.</w:t>
      </w:r>
    </w:p>
    <w:p>
      <w:r>
        <w:rPr>
          <w:b/>
        </w:rPr>
        <w:t xml:space="preserve">Tulos</w:t>
      </w:r>
    </w:p>
    <w:p>
      <w:r>
        <w:t xml:space="preserve">Harold kävelee noin viisi mailia kotiin &gt;Syyt&gt; Harold on uupunut.</w:t>
      </w:r>
    </w:p>
    <w:p>
      <w:r>
        <w:rPr>
          <w:b/>
        </w:rPr>
        <w:t xml:space="preserve">Esimerkki 8.4938</w:t>
      </w:r>
    </w:p>
    <w:p>
      <w:r>
        <w:t xml:space="preserve">tarina: Shelly käveli rannalla etsimässä simpukankuoria. Hän alkoi huomata, että koko ranta oli tyhjentynyt. Hän ajatteli, että oli aivan liian kaunis päivä, jotta kukaan ei olisi ulkona. Silloin hän huomasi valtavan aallon tulevan häntä kohti. Nousuvesi oli kohta iskemässä häneen eikä hän päässyt pakoon. valittu lause: Hän alkoi huomata, että koko ranta oli tyhjentynyt.</w:t>
      </w:r>
    </w:p>
    <w:p>
      <w:r>
        <w:rPr>
          <w:b/>
        </w:rPr>
        <w:t xml:space="preserve">Tulos</w:t>
      </w:r>
    </w:p>
    <w:p>
      <w:r>
        <w:t xml:space="preserve">Hän huomaa, että koko ranta on tyhjentynyt &gt;Syyt&gt; Hän tuntee uteliaisuutta.</w:t>
      </w:r>
    </w:p>
    <w:p>
      <w:r>
        <w:rPr>
          <w:b/>
        </w:rPr>
        <w:t xml:space="preserve">Tulos</w:t>
      </w:r>
    </w:p>
    <w:p>
      <w:r>
        <w:t xml:space="preserve">Shelly huomaa, että ranta on tyhjentynyt &gt;Syyt&gt; Shelly on hämmentynyt.</w:t>
      </w:r>
    </w:p>
    <w:p>
      <w:r>
        <w:rPr>
          <w:b/>
        </w:rPr>
        <w:t xml:space="preserve">Esimerkki 8.4939</w:t>
      </w:r>
    </w:p>
    <w:p>
      <w:r>
        <w:t xml:space="preserve">tarina: Maria omisti puutarhassaan omenapuun. Puu oli täynnä omenoita. Maria kiipesi puuhun poimimaan omenoita. Hän putosi alas puusta. Maria mursi jalkansa pudotessaan. valittu lause: Mary putosi puusta.</w:t>
      </w:r>
    </w:p>
    <w:p>
      <w:r>
        <w:rPr>
          <w:b/>
        </w:rPr>
        <w:t xml:space="preserve">Tulos</w:t>
      </w:r>
    </w:p>
    <w:p>
      <w:r>
        <w:t xml:space="preserve">Maria putoaa puusta &gt;Syyt&gt; Maria tuntee kipua.</w:t>
      </w:r>
    </w:p>
    <w:p>
      <w:r>
        <w:rPr>
          <w:b/>
        </w:rPr>
        <w:t xml:space="preserve">Esimerkki 8.4940</w:t>
      </w:r>
    </w:p>
    <w:p>
      <w:r>
        <w:t xml:space="preserve">tarina: Susie oli menettänyt veljensä monta vuotta sitten. Hän halusi lähettää hänelle muiston. Silloin Susie päätti sytyttää kynttilöitä. Hänen veljensä merkitsi hänelle niin paljon. Kun hän oli valmis, hän alkoi itkeä. valittu lause: Susie oli menettänyt veljensä monta vuotta sitten.</w:t>
      </w:r>
    </w:p>
    <w:p>
      <w:r>
        <w:rPr>
          <w:b/>
        </w:rPr>
        <w:t xml:space="preserve">Tulos</w:t>
      </w:r>
    </w:p>
    <w:p>
      <w:r>
        <w:t xml:space="preserve">Susie menettää veljensä &gt;Syyt&gt; Susie on surullinen.</w:t>
      </w:r>
    </w:p>
    <w:p>
      <w:r>
        <w:rPr>
          <w:b/>
        </w:rPr>
        <w:t xml:space="preserve">Esimerkki 8.4941</w:t>
      </w:r>
    </w:p>
    <w:p>
      <w:r>
        <w:t xml:space="preserve">tarina: Tim ei voinut nukkua pimeässä. Hän tarvitsi yövalon. Ilman sitä hän näkisi painajaisia. Eräänä päivänä hän oli niin unelias, että unohti laittaa sen päälle. Hän tajusi, että hän oli nyt tarpeeksi rohkea nukkumaan ilman sitä. valittu lause: Hän tajusi, että hän oli nyt tarpeeksi rohkea nukkumaan ilman sitä.</w:t>
      </w:r>
    </w:p>
    <w:p>
      <w:r>
        <w:rPr>
          <w:b/>
        </w:rPr>
        <w:t xml:space="preserve">Tulos</w:t>
      </w:r>
    </w:p>
    <w:p>
      <w:r>
        <w:t xml:space="preserve">Tim tajuaa, että hän voi nukkua ilman sitä &gt;Syyt&gt; Tim on onnellinen.</w:t>
      </w:r>
    </w:p>
    <w:p>
      <w:r>
        <w:rPr>
          <w:b/>
        </w:rPr>
        <w:t xml:space="preserve">Esimerkki 8.4942</w:t>
      </w:r>
    </w:p>
    <w:p>
      <w:r>
        <w:t xml:space="preserve">tarina: Tanya oli päättänyt voittaa. Hän hyppäsi lavalta ja loiskahti veteen. Tanya ui niin nopeasti kuin pystyi. Kun hän lähestyi maaliviivaa, hän pidätti vielä kerran henkeään. Hänen sormensa koskettivat altaan reunaa, hän oli saanut viimeisen kierroksensa päätökseen. valittu lause: Tanya pidätti viimeisen kerran henkeään, kun hän lähestyi maaliviivaa.</w:t>
      </w:r>
    </w:p>
    <w:p>
      <w:r>
        <w:rPr>
          <w:b/>
        </w:rPr>
        <w:t xml:space="preserve">Tulos</w:t>
      </w:r>
    </w:p>
    <w:p>
      <w:r>
        <w:t xml:space="preserve">Tanya lähestyy maaliviivaa &gt;Syyt&gt; Tanya on innoissaan.</w:t>
      </w:r>
    </w:p>
    <w:p>
      <w:r>
        <w:rPr>
          <w:b/>
        </w:rPr>
        <w:t xml:space="preserve">Esimerkki 8.4943</w:t>
      </w:r>
    </w:p>
    <w:p>
      <w:r>
        <w:t xml:space="preserve">tarina: Jesaja sanoi vihaavansa mereneläviä. Carlos haastoi Isaiahin maistamaan katkarapuja. Isaiah sanoi haluavansa sulatetun voin kanssa. Carlos haki Isaiahille katkarapuja ja voita. Jesaja söi katkaravun ja sanoi sen olleen herkullista. valittu lause: Isaiah söi katkarapuja ja sanoi, että ne olivat herkullisia.</w:t>
      </w:r>
    </w:p>
    <w:p>
      <w:r>
        <w:rPr>
          <w:b/>
        </w:rPr>
        <w:t xml:space="preserve">Tulos</w:t>
      </w:r>
    </w:p>
    <w:p>
      <w:r>
        <w:t xml:space="preserve">Jesaja syö katkarapuja &gt;Syyt&gt; Jesaja on ylpeä.</w:t>
      </w:r>
    </w:p>
    <w:p>
      <w:r>
        <w:rPr>
          <w:b/>
        </w:rPr>
        <w:t xml:space="preserve">Esimerkki 8.4944</w:t>
      </w:r>
    </w:p>
    <w:p>
      <w:r>
        <w:t xml:space="preserve">tarina: Baylee rakasti vauvanukkeja. Hän sai viime jouluna uuden nuken. Hän toi nuken kouluun näyttääkseen sitä ystävilleen. Hänen paras ystävänsä piti siitä niin paljon, että hän varasti sen. Baylee kertoi opettajalle ja sai nuken takaisin. valittu lause: Hän sai uuden nuken viime jouluna.</w:t>
      </w:r>
    </w:p>
    <w:p>
      <w:r>
        <w:rPr>
          <w:b/>
        </w:rPr>
        <w:t xml:space="preserve">Tulos</w:t>
      </w:r>
    </w:p>
    <w:p>
      <w:r>
        <w:t xml:space="preserve">Baylee saa nuken &gt;Syyt&gt; Baylee on onnellinen(t).</w:t>
      </w:r>
    </w:p>
    <w:p>
      <w:r>
        <w:rPr>
          <w:b/>
        </w:rPr>
        <w:t xml:space="preserve">Esimerkki 8.4945</w:t>
      </w:r>
    </w:p>
    <w:p>
      <w:r>
        <w:t xml:space="preserve">tarina: Eräänä päivänä aioin syödä suklaakeksin. Tarjoilin itselleni maitoa ja kaikkea. Istahdin alas ja puraisin ja huomasin, että ne olivat luumukeksejä. Se oli ällöttävää. Syljin sen ulos ja päätin syödä jotain ihan muuta. valittu lause: Aioin yhtenä päivänä syödä suklaakeksin.</w:t>
      </w:r>
    </w:p>
    <w:p>
      <w:r>
        <w:rPr>
          <w:b/>
        </w:rPr>
        <w:t xml:space="preserve">Tulos</w:t>
      </w:r>
    </w:p>
    <w:p>
      <w:r>
        <w:t xml:space="preserve">Aion syödä &gt;Syyt&gt; Tunnen itseni onnelliseksi.</w:t>
      </w:r>
    </w:p>
    <w:p>
      <w:r>
        <w:rPr>
          <w:b/>
        </w:rPr>
        <w:t xml:space="preserve">Tulos</w:t>
      </w:r>
    </w:p>
    <w:p>
      <w:r>
        <w:t xml:space="preserve">Haluan syödä suklaakeksin &gt;Syyt&gt; Tunnen himoa.</w:t>
      </w:r>
    </w:p>
    <w:p>
      <w:r>
        <w:rPr>
          <w:b/>
        </w:rPr>
        <w:t xml:space="preserve">Esimerkki 8.4946</w:t>
      </w:r>
    </w:p>
    <w:p>
      <w:r>
        <w:t xml:space="preserve">tarina: Roger on hengenpelastaja. Hän viettää päivänsä vahtien ja suojellen ihmisiä rannalla. Eräänä päivänä hän kuulee kaukaa huudon. Hän ryntää äänen luo ja huomaa, että ihminen hukkuu. Hän pelastaa henkilön ja tuo hänet takaisin rantaan. valittu lause: Hän ryntää äänen luo ja tajuaa, että ihminen hukkuu.</w:t>
      </w:r>
    </w:p>
    <w:p>
      <w:r>
        <w:rPr>
          <w:b/>
        </w:rPr>
        <w:t xml:space="preserve">Tulos</w:t>
      </w:r>
    </w:p>
    <w:p>
      <w:r>
        <w:t xml:space="preserve">Hän kiirehtii äänen luo &gt;Syyt&gt; Hän on huolissaan.</w:t>
      </w:r>
    </w:p>
    <w:p>
      <w:r>
        <w:rPr>
          <w:b/>
        </w:rPr>
        <w:t xml:space="preserve">Esimerkki 8.4947</w:t>
      </w:r>
    </w:p>
    <w:p>
      <w:r>
        <w:t xml:space="preserve">tarina: Lucy oli niin innoissaan ensimmäisestä koulupäivästään. Hän saapui kouluun valtava virne kasvoillaan. Hän vilkutti äidilleen ja alkoi leikkiä päiväkotikavereidensa kanssa. Hänellä oli päiväuniaika, välipala-aika ja välitunti. Se oli paras päivä ikinä! valittu lause: Hänellä oli päiväuniaika, välipala-aika ja välitunti.</w:t>
      </w:r>
    </w:p>
    <w:p>
      <w:r>
        <w:rPr>
          <w:b/>
        </w:rPr>
        <w:t xml:space="preserve">Tulos</w:t>
      </w:r>
    </w:p>
    <w:p>
      <w:r>
        <w:t xml:space="preserve">Lucyllä on päiväuniaika, välipala-aika ja välitunti &gt;Syyt&gt; Lucy on onnellinen.</w:t>
      </w:r>
    </w:p>
    <w:p>
      <w:r>
        <w:rPr>
          <w:b/>
        </w:rPr>
        <w:t xml:space="preserve">Esimerkki 8.4948</w:t>
      </w:r>
    </w:p>
    <w:p>
      <w:r>
        <w:t xml:space="preserve">tarina: Olin menossa ulos tupakalle. Huomasin, ettei minulla ollut enää sytytysnestettä. Etsin sytytintä, mutta en löytänyt sellaista. Menin autooni ja ajoin kauppaan. Palasin kotiin ja poltin savukkeen. valittu lause: Huomasin, ettei minulla ollut enää sytytysnestettä.</w:t>
      </w:r>
    </w:p>
    <w:p>
      <w:r>
        <w:rPr>
          <w:b/>
        </w:rPr>
        <w:t xml:space="preserve">Tulos</w:t>
      </w:r>
    </w:p>
    <w:p>
      <w:r>
        <w:t xml:space="preserve">Huomaan, että minulla ei ole enää sytytysnestettä &gt;Syyt&gt; Minulle tulee epämukavaa. </w:t>
      </w:r>
    </w:p>
    <w:p>
      <w:r>
        <w:rPr>
          <w:b/>
        </w:rPr>
        <w:t xml:space="preserve">Esimerkki 8.4949</w:t>
      </w:r>
    </w:p>
    <w:p>
      <w:r>
        <w:t xml:space="preserve">tarina: Jane ja Fred tapasivat aina aidan takana olevan tukin luona. He tapasivat ja juttelivat ja nauroivat tuntikausia. Lopulta tukki pilkottiin polttopuiksi. Jane ja Fred menivät naimisiin ja kaatoivat puun takapihalta. Ei heillä ole tukki voitto, kun he haluavat päästä pois. valittu lause: Tukki pilkottiin lopulta polttopuiksi.</w:t>
      </w:r>
    </w:p>
    <w:p>
      <w:r>
        <w:rPr>
          <w:b/>
        </w:rPr>
        <w:t xml:space="preserve">Tulos</w:t>
      </w:r>
    </w:p>
    <w:p>
      <w:r>
        <w:t xml:space="preserve">Tukki pilkotaan polttopuiksi &gt;Syyt&gt; Jane ja Fred ovat surullisia.</w:t>
      </w:r>
    </w:p>
    <w:p>
      <w:r>
        <w:rPr>
          <w:b/>
        </w:rPr>
        <w:t xml:space="preserve">Esimerkki 8.4950</w:t>
      </w:r>
    </w:p>
    <w:p>
      <w:r>
        <w:t xml:space="preserve">tarina: Lilith oli varma, että tämä oli hänen loppunsa. Hän oli ollut viikon sairaana, ja viimeisetkin kudokset olivat menneet. Tämä sohva, joka oli täynnä peittoja ja käytettyjä nenäliinoja, olisi hänen hautansa. Hän tunsi jo, kuinka hänen nenänsä alkoi taas tippua, loppu lähestyi. Mutta hän pelastui, kun hänen veljensä palasi &amp; heitti hänelle uuden laatikon. valitun lauseen: Lilith oli varma, että tämä oli hänen loppunsa.</w:t>
      </w:r>
    </w:p>
    <w:p>
      <w:r>
        <w:rPr>
          <w:b/>
        </w:rPr>
        <w:t xml:space="preserve">Tulos</w:t>
      </w:r>
    </w:p>
    <w:p>
      <w:r>
        <w:t xml:space="preserve">Lilith luulee kuolevansa &gt;Syyt&gt; Lilith on surullinen.</w:t>
      </w:r>
    </w:p>
    <w:p>
      <w:r>
        <w:rPr>
          <w:b/>
        </w:rPr>
        <w:t xml:space="preserve">Esimerkki 8.4951</w:t>
      </w:r>
    </w:p>
    <w:p>
      <w:r>
        <w:t xml:space="preserve">tarina: Tänään iltapäivällä leikin koirieni kanssa kiinniottoa. Olemme aina rakastaneet mennä puistoon leikkimään kopittelua. Minulla oli mukava frisbee, jolla leikimme. Lopussa annoin koirille luun. Ne olivat hyviä lemmikkejä. valittu lause: Minulla oli mukava frisbee, jolla leikimme.</w:t>
      </w:r>
    </w:p>
    <w:p>
      <w:r>
        <w:rPr>
          <w:b/>
        </w:rPr>
        <w:t xml:space="preserve">Tulos</w:t>
      </w:r>
    </w:p>
    <w:p>
      <w:r>
        <w:t xml:space="preserve">Minulla on frisbee ennen koiriani &gt;Syyt&gt; Tunnen itseni onnelliseksi.</w:t>
      </w:r>
    </w:p>
    <w:p>
      <w:r>
        <w:rPr>
          <w:b/>
        </w:rPr>
        <w:t xml:space="preserve">Esimerkki 8.4952</w:t>
      </w:r>
    </w:p>
    <w:p>
      <w:r>
        <w:t xml:space="preserve">tarina: Janen piti tehdä hyvin tärkeä oikeinkirjoituskoe. Hän valvoi myöhään edellisenä iltana opiskellen sanoja. Kun hän istui luokassa, hän oli hyvin hermostunut. Jane teki parhaansa. Seuraavana päivänä hän sai tietää, että hän sai kiitettävän arvosanan A+. valittu lause: Jane teki parhaansa.</w:t>
      </w:r>
    </w:p>
    <w:p>
      <w:r>
        <w:rPr>
          <w:b/>
        </w:rPr>
        <w:t xml:space="preserve">Tulos</w:t>
      </w:r>
    </w:p>
    <w:p>
      <w:r>
        <w:t xml:space="preserve">Jane tekee parhaansa &gt;Syyt&gt; Jane tuntee onnistuneensa. </w:t>
      </w:r>
    </w:p>
    <w:p>
      <w:r>
        <w:rPr>
          <w:b/>
        </w:rPr>
        <w:t xml:space="preserve">Esimerkki 8.4953</w:t>
      </w:r>
    </w:p>
    <w:p>
      <w:r>
        <w:t xml:space="preserve">tarina: Ethan pelkäsi pimeää. Hän kertoi äidilleen pelostaan. Seuraavana päivänä äiti toi hänelle pienen yövalon. Hän sanoi Ethanille, että hän voisi käyttää valoa joka ilta. Yövalo auttoi Ethania voittamaan lapsellisen pelkonsa. valittu lause: Seuraavana päivänä hän toi Ethanille pienen yövalon.</w:t>
      </w:r>
    </w:p>
    <w:p>
      <w:r>
        <w:rPr>
          <w:b/>
        </w:rPr>
        <w:t xml:space="preserve">Tulos</w:t>
      </w:r>
    </w:p>
    <w:p>
      <w:r>
        <w:t xml:space="preserve">Ethanin äiti osti Ethanille yövalon. &gt;Syyt&gt; Ethan on kiitollinen.</w:t>
      </w:r>
    </w:p>
    <w:p>
      <w:r>
        <w:rPr>
          <w:b/>
        </w:rPr>
        <w:t xml:space="preserve">Esimerkki 8.4954</w:t>
      </w:r>
    </w:p>
    <w:p>
      <w:r>
        <w:t xml:space="preserve">tarina: Susie rakasti vaatteita. Hän sai eilen raidallisen paidan. Hän ei pitänyt siitä. Lopulta hän piti siitä. Susie oli siitä iloinen. valittu lause: Susie rakasti vaatteita.</w:t>
      </w:r>
    </w:p>
    <w:p>
      <w:r>
        <w:rPr>
          <w:b/>
        </w:rPr>
        <w:t xml:space="preserve">Tulos</w:t>
      </w:r>
    </w:p>
    <w:p>
      <w:r>
        <w:t xml:space="preserve">Susie rakastaa vaatteita &gt;Syyt&gt; Susie on onnellinen(t).</w:t>
      </w:r>
    </w:p>
    <w:p>
      <w:r>
        <w:rPr>
          <w:b/>
        </w:rPr>
        <w:t xml:space="preserve">Esimerkki 8.4955</w:t>
      </w:r>
    </w:p>
    <w:p>
      <w:r>
        <w:t xml:space="preserve">tarina: Hän heräsi hymyillen. Hänestä tuntui, että tästä tulisi hieno päivä! Hän hyppäsi ylös sängystä. Samalla hän kompastui ja mursi varpaansa. Hieno päivä ei alkanut hänen kannaltaan hyvin. valittu lause: Hänestä tuntui, että siitä tulisi hieno päivä!</w:t>
      </w:r>
    </w:p>
    <w:p>
      <w:r>
        <w:rPr>
          <w:b/>
        </w:rPr>
        <w:t xml:space="preserve">Tulos</w:t>
      </w:r>
    </w:p>
    <w:p>
      <w:r>
        <w:t xml:space="preserve">Hänestä tuntuu, että päivästä tulee hyvä &gt;Syyt&gt; Hän on innoissaan.</w:t>
      </w:r>
    </w:p>
    <w:p>
      <w:r>
        <w:rPr>
          <w:b/>
        </w:rPr>
        <w:t xml:space="preserve">Tulos</w:t>
      </w:r>
    </w:p>
    <w:p>
      <w:r>
        <w:t xml:space="preserve">Hän tuntee, että päivästä tulee hieno &gt;Syyt&gt; Hän tuntee intoa.</w:t>
      </w:r>
    </w:p>
    <w:p>
      <w:r>
        <w:rPr>
          <w:b/>
        </w:rPr>
        <w:t xml:space="preserve">Esimerkki 8.4956</w:t>
      </w:r>
    </w:p>
    <w:p>
      <w:r>
        <w:t xml:space="preserve">tarina: Paul vei poikansa kouluun. Mutta hän unohti antaa hänelle lounaan. Niinpä hänen poikansa jakoi ruokaa ystävänsä kanssa. Mutta ruoka sai hänet voimaan pahoin. Paul ei enää koskaan antanut poikansa syödä kouluruokaa. valittu lause: Mutta ruoka sai hänet sairaaksi.</w:t>
      </w:r>
    </w:p>
    <w:p>
      <w:r>
        <w:rPr>
          <w:b/>
        </w:rPr>
        <w:t xml:space="preserve">Tulos</w:t>
      </w:r>
    </w:p>
    <w:p>
      <w:r>
        <w:t xml:space="preserve">Ruoka sai hänet voimaan pahoin &gt;Syyt&gt; Hän tuntee itsensä sairaaksi.</w:t>
      </w:r>
    </w:p>
    <w:p>
      <w:r>
        <w:rPr>
          <w:b/>
        </w:rPr>
        <w:t xml:space="preserve">Esimerkki 8.4957</w:t>
      </w:r>
    </w:p>
    <w:p>
      <w:r>
        <w:t xml:space="preserve">tarina: Perheeni näki uutisissa, että hurrikaani oli iskemässä kaupunkiimme. Pelkäsimme, että myrsky voisi vahingoittaa meitä. Koko perhe valmistautui myrskyyn ja laittoi laudat ikkunoihin. Hurrikaani tuli ja kaatoi jopa puun etupihalta. Meillä oli iso sotku siivottavana, mutta olimme niin iloisia, että olimme turvassa. valittu lause: Perheeni näki uutisista, että hurrikaani oli iskemässä kaupunkiimme.</w:t>
      </w:r>
    </w:p>
    <w:p>
      <w:r>
        <w:rPr>
          <w:b/>
        </w:rPr>
        <w:t xml:space="preserve">Tulos</w:t>
      </w:r>
    </w:p>
    <w:p>
      <w:r>
        <w:t xml:space="preserve">Kaupunkiimme oli iskemässä hurrikaani &gt;Syyt&gt; Pelkäämme.</w:t>
      </w:r>
    </w:p>
    <w:p>
      <w:r>
        <w:rPr>
          <w:b/>
        </w:rPr>
        <w:t xml:space="preserve">Esimerkki 8.4958</w:t>
      </w:r>
    </w:p>
    <w:p>
      <w:r>
        <w:t xml:space="preserve">tarina: Jen kiipesi portaat ylös asti. Huipulla oli valtava vesiliukumäki. Hän oli innoissaan, kunnes katsoi alas. Hän veti syvään henkeä ja hyppäsi sisään. Hän nauroi koko matkan pohjaan asti! valittu lause: Hän veti syvään henkeä ja hyppäsi sisään.</w:t>
      </w:r>
    </w:p>
    <w:p>
      <w:r>
        <w:rPr>
          <w:b/>
        </w:rPr>
        <w:t xml:space="preserve">Tulos</w:t>
      </w:r>
    </w:p>
    <w:p>
      <w:r>
        <w:t xml:space="preserve">Jen vetää syvään henkeä &gt; Aiheuttaa&gt; Hän tuntee olonsa rauhalliseksi.</w:t>
      </w:r>
    </w:p>
    <w:p>
      <w:r>
        <w:rPr>
          <w:b/>
        </w:rPr>
        <w:t xml:space="preserve">Esimerkki 8.4959</w:t>
      </w:r>
    </w:p>
    <w:p>
      <w:r>
        <w:t xml:space="preserve">tarina: Jason alkoi tuntea olonsa kamalaksi. Hänen kehoaan särki ja hän tunsi itsensä hyvin väsyneeksi. Hän jäi töistä kotiin, mutta hänen vointinsa ei parantunut. Jason meni lääkäriin. Jason sai tietää, että hänellä oli flunssa. valittu lause: Jason alkoi tuntea olonsa kamalaksi.</w:t>
      </w:r>
    </w:p>
    <w:p>
      <w:r>
        <w:rPr>
          <w:b/>
        </w:rPr>
        <w:t xml:space="preserve">Tulos</w:t>
      </w:r>
    </w:p>
    <w:p>
      <w:r>
        <w:t xml:space="preserve">Jason tuntee olonsa kamalaksi &gt;Syyt&gt; Jason tuntee olonsa sairaaksi.</w:t>
      </w:r>
    </w:p>
    <w:p>
      <w:r>
        <w:rPr>
          <w:b/>
        </w:rPr>
        <w:t xml:space="preserve">Esimerkki 8.4960</w:t>
      </w:r>
    </w:p>
    <w:p>
      <w:r>
        <w:t xml:space="preserve">tarina: Laskujeni määrä näyttää kasvavan liian suureksi, enkä pysty hallitsemaan niitä. Kävin jumalanpalveluksessa, jossa puhuttiin rahan hallinnasta. Tartuin heidän neuvoihinsa ja aloin maksaa laskujani alas. Olen maksanut viisi laskua pois viimeisten kolmen kuukauden aikana. Hallitsen laskujani ja tunnen oloni paremmaksi. valittu lause: Otin heidän neuvonsa vastaan ja aloin maksaa laskujani.</w:t>
      </w:r>
    </w:p>
    <w:p>
      <w:r>
        <w:rPr>
          <w:b/>
        </w:rPr>
        <w:t xml:space="preserve">Tulos</w:t>
      </w:r>
    </w:p>
    <w:p>
      <w:r>
        <w:t xml:space="preserve">Aloitan laskujeni maksamisen &gt;Syyt&gt; Tunnen ylpeyttä.</w:t>
      </w:r>
    </w:p>
    <w:p>
      <w:r>
        <w:rPr>
          <w:b/>
        </w:rPr>
        <w:t xml:space="preserve">Esimerkki 8.4961</w:t>
      </w:r>
    </w:p>
    <w:p>
      <w:r>
        <w:t xml:space="preserve">tarina: Jim oli uimassa meressä. Hän oli hyvin janoinen. Hänen äitinsä kielsi häntä juomasta merivettä. Jim oli niin janoinen, ettei hän välittänyt siitä. Se oli niin paha, ettei hän enää koskaan juonut merivettä. valittu lause: Jim ui meressä.</w:t>
      </w:r>
    </w:p>
    <w:p>
      <w:r>
        <w:rPr>
          <w:b/>
        </w:rPr>
        <w:t xml:space="preserve">Tulos</w:t>
      </w:r>
    </w:p>
    <w:p>
      <w:r>
        <w:t xml:space="preserve">Jim ui meressä &gt;Syyt&gt; Jim on onnellinen(t)</w:t>
      </w:r>
    </w:p>
    <w:p>
      <w:r>
        <w:rPr>
          <w:b/>
        </w:rPr>
        <w:t xml:space="preserve">Tulos</w:t>
      </w:r>
    </w:p>
    <w:p>
      <w:r>
        <w:t xml:space="preserve">Jim ui &gt;Syyt&gt; Jim on onnellinen(t).</w:t>
      </w:r>
    </w:p>
    <w:p>
      <w:r>
        <w:rPr>
          <w:b/>
        </w:rPr>
        <w:t xml:space="preserve">Esimerkki 8.4962</w:t>
      </w:r>
    </w:p>
    <w:p>
      <w:r>
        <w:t xml:space="preserve">tarina: Rennyllä oli suosikkimuki, jota hän käytti joka päivä. Eräänä päivänä hän pyysi poikaansa laittamaan sen lavuaariin. Hänen poikansa tarttui kuppiin ja käveli kohti lavuaaria. Matkalla sinne hän kompastui leluun, joka oli jätetty maahan. Rennyn poika ja hänen lempikuppinsa putosivat maahan ja hänen kupinsa meni rikki. valittu lause: Rennyllä oli lempikuppi, jota hän käytti joka päivä.</w:t>
      </w:r>
    </w:p>
    <w:p>
      <w:r>
        <w:rPr>
          <w:b/>
        </w:rPr>
        <w:t xml:space="preserve">Tulos</w:t>
      </w:r>
    </w:p>
    <w:p>
      <w:r>
        <w:t xml:space="preserve">Rennyllä on suosikkikuppi &gt;Syyt&gt; Renny tuntee suosimista.</w:t>
      </w:r>
    </w:p>
    <w:p>
      <w:r>
        <w:rPr>
          <w:b/>
        </w:rPr>
        <w:t xml:space="preserve">Esimerkki 8.4963</w:t>
      </w:r>
    </w:p>
    <w:p>
      <w:r>
        <w:t xml:space="preserve">tarina: Brandon heräsi eräänä aamuna siihen, että hänen kissansa oli kadonnut. Hän laittoi kadonnut kissa -lehtisiä ympäri kaupunkia. Hän oli hyvin surullinen siitä, ettei hän löytänyt kissaansa. Hän kuuli huudon puusta. Hän kiipesi puuhun ja löysi kissansa. valittu lause: Brandon heräsi eräänä aamuna siihen, että hänen kissansa oli kadonnut.</w:t>
      </w:r>
    </w:p>
    <w:p>
      <w:r>
        <w:rPr>
          <w:b/>
        </w:rPr>
        <w:t xml:space="preserve">Tulos</w:t>
      </w:r>
    </w:p>
    <w:p>
      <w:r>
        <w:t xml:space="preserve">Brandonin kissa on kadonnut &gt;Syyt&gt; Brandon on huolissaan.</w:t>
      </w:r>
    </w:p>
    <w:p>
      <w:r>
        <w:rPr>
          <w:b/>
        </w:rPr>
        <w:t xml:space="preserve">Esimerkki 8.4964</w:t>
      </w:r>
    </w:p>
    <w:p>
      <w:r>
        <w:t xml:space="preserve">tarina: Jill kadotti vihkisormuksensa. Hän etsi sitä kotonaan. Lopulta hän päätti tarkistaa lavuaarin. Hän löysi sen viemäristä. Se oli pudonnut, kun hän oli tiskaamassa. valittu lause: Lopulta hän päätti tarkistaa lavuaarin.</w:t>
      </w:r>
    </w:p>
    <w:p>
      <w:r>
        <w:rPr>
          <w:b/>
        </w:rPr>
        <w:t xml:space="preserve">Tulos</w:t>
      </w:r>
    </w:p>
    <w:p>
      <w:r>
        <w:t xml:space="preserve">Jill etsii lavuaarista kadonnutta vihkisormustaan &gt;Syyt&gt; Jill on toiveikas(t).</w:t>
      </w:r>
    </w:p>
    <w:p>
      <w:r>
        <w:rPr>
          <w:b/>
        </w:rPr>
        <w:t xml:space="preserve">Esimerkki 8.4965</w:t>
      </w:r>
    </w:p>
    <w:p>
      <w:r>
        <w:t xml:space="preserve">tarina: Megan söi pannukakkuja sängyssä. Kun hän oli valmis, hän laski lautasensa maahan. Myöhemmin kun hän nousi ylös, hänen peittonsa putosi maahan. Kun hän löysi sen, se oli peittynyt lautaselta tulleeseen tahmeaan siirappiin. Hänen täytyi pestä kaikki, jotta siirappi saatiin pois. valittu lause: Kun hän löysi sen, se oli lautasen tahmean siirapin peitossa.</w:t>
      </w:r>
    </w:p>
    <w:p>
      <w:r>
        <w:rPr>
          <w:b/>
        </w:rPr>
        <w:t xml:space="preserve">Tulos</w:t>
      </w:r>
    </w:p>
    <w:p>
      <w:r>
        <w:t xml:space="preserve">Meganin peitto on likainen &gt;Syyt&gt; Megan on ärtynyt.</w:t>
      </w:r>
    </w:p>
    <w:p>
      <w:r>
        <w:rPr>
          <w:b/>
        </w:rPr>
        <w:t xml:space="preserve">Esimerkki 8.4966</w:t>
      </w:r>
    </w:p>
    <w:p>
      <w:r>
        <w:t xml:space="preserve">tarina: Olin eräänä päivänä nälkäinen ja päätin tehdä ruokaa. Menin pakastimeen ja otin pussillisen kananugetteja. Laitoin kananugetit uunivuokaan ja odotin. Minulla oli hyvin tylsää odottaessani ja aloin nukahtaa. Nukuttuani heräsin siihen, että taloni oli täynnä savua palavasta ruoasta. valittu lause: Minulla oli eräänä päivänä nälkä ja päätin tehdä ruokaa.</w:t>
      </w:r>
    </w:p>
    <w:p>
      <w:r>
        <w:rPr>
          <w:b/>
        </w:rPr>
        <w:t xml:space="preserve">Tulos</w:t>
      </w:r>
    </w:p>
    <w:p>
      <w:r>
        <w:t xml:space="preserve">Minulla on nälkä &gt;Syyt&gt; Minulla on nälkä.</w:t>
      </w:r>
    </w:p>
    <w:p>
      <w:r>
        <w:rPr>
          <w:b/>
        </w:rPr>
        <w:t xml:space="preserve">Esimerkki 8.4967</w:t>
      </w:r>
    </w:p>
    <w:p>
      <w:r>
        <w:t xml:space="preserve">tarina: Susien piti käydä vessassa. Mutta ketään ei ollut näkyvissä. Joten hänen oli mentävä pitkää tietä. Siihen meni tunti. Kun hän palasi takaisin, hän oli uupunut. valittu lause: Niinpä hänen oli mentävä pitkää matkaa.</w:t>
      </w:r>
    </w:p>
    <w:p>
      <w:r>
        <w:rPr>
          <w:b/>
        </w:rPr>
        <w:t xml:space="preserve">Tulos</w:t>
      </w:r>
    </w:p>
    <w:p>
      <w:r>
        <w:t xml:space="preserve">Susie kulkee pitkän matkan &gt;Syyt&gt; Susie on väsynyt.</w:t>
      </w:r>
    </w:p>
    <w:p>
      <w:r>
        <w:rPr>
          <w:b/>
        </w:rPr>
        <w:t xml:space="preserve">Esimerkki 8.4968</w:t>
      </w:r>
    </w:p>
    <w:p>
      <w:r>
        <w:t xml:space="preserve">tarina: Siivosin autotalliani tänään. Yllätyksekseni löysin laatikoittain vanhoja albumeita. Ne olivat teinivuosiltani. Niiden läpikäyminen toi mieleeni niin paljon muistoja. Pakkasin ne takaisin laatikoihin ja päätin pitää ne. valittu lause: Niiden läpikäyminen toi mieleeni niin monia muistoja.</w:t>
      </w:r>
    </w:p>
    <w:p>
      <w:r>
        <w:rPr>
          <w:b/>
        </w:rPr>
        <w:t xml:space="preserve">Tulos</w:t>
      </w:r>
    </w:p>
    <w:p>
      <w:r>
        <w:t xml:space="preserve">Käyn läpi albumit &gt;Syyt&gt; Tunnen itseni onnelliseksi.</w:t>
      </w:r>
    </w:p>
    <w:p>
      <w:r>
        <w:rPr>
          <w:b/>
        </w:rPr>
        <w:t xml:space="preserve">Esimerkki 8.4969</w:t>
      </w:r>
    </w:p>
    <w:p>
      <w:r>
        <w:t xml:space="preserve">tarina: Shana oli juuri saanut tietää tarvitsevansa silmälasit. Hän oli aina luullut, että hänen näkönsä oli hyvä. Hän hankki silmälasit ja laittoi ne päähänsä. Yhtäkkiä hän näki kaiken niin täydellisen selvästi. Hän oli hämmästynyt, sillä hän ei ollut koskaan ennen nähnyt niin hyvin. valittu lause: Shana oli juuri saanut tietää, että hän tarvitsi silmälasit.</w:t>
      </w:r>
    </w:p>
    <w:p>
      <w:r>
        <w:rPr>
          <w:b/>
        </w:rPr>
        <w:t xml:space="preserve">Tulos</w:t>
      </w:r>
    </w:p>
    <w:p>
      <w:r>
        <w:t xml:space="preserve">Shana sai tietää tarvitsevansa silmälasit. &gt;Syyt&gt; Shana on yllättynyt.</w:t>
      </w:r>
    </w:p>
    <w:p>
      <w:r>
        <w:rPr>
          <w:b/>
        </w:rPr>
        <w:t xml:space="preserve">Esimerkki 8.4970</w:t>
      </w:r>
    </w:p>
    <w:p>
      <w:r>
        <w:t xml:space="preserve">tarina: Amyn piti kirjoittaa Beethovenista musiikkiluokalleen. Viikkoja kului, eikä hän ollut aloittanut. Edellisenä iltana hän työskenteli koko yön paperin parissa. Tunnilla opettaja pyysi Amya lukemaan työnsä ääneen. Amya nolotti paperin huono laatu. valittu lause: Hän ei ollut aloittanut.</w:t>
      </w:r>
    </w:p>
    <w:p>
      <w:r>
        <w:rPr>
          <w:b/>
        </w:rPr>
        <w:t xml:space="preserve">Tulos</w:t>
      </w:r>
    </w:p>
    <w:p>
      <w:r>
        <w:t xml:space="preserve">Amy ei ole aloittanut työtään viikkoihin &gt;Syyt&gt; Amy tuntee kiireen. </w:t>
      </w:r>
    </w:p>
    <w:p>
      <w:r>
        <w:rPr>
          <w:b/>
        </w:rPr>
        <w:t xml:space="preserve">Esimerkki 8.4971</w:t>
      </w:r>
    </w:p>
    <w:p>
      <w:r>
        <w:t xml:space="preserve">tarina: Perheeni halusi uida. Otimme varusteet ja menimme autolle. Ajoimme tietä pitkin rannalle. Kävelimme vettä pitkin ja uimme. Myöhemmin menimme takaisin kotiin ja lepäsimme. valittu lause: Kävelimme vettä pitkin ja uimme.</w:t>
      </w:r>
    </w:p>
    <w:p>
      <w:r>
        <w:rPr>
          <w:b/>
        </w:rPr>
        <w:t xml:space="preserve">Tulos</w:t>
      </w:r>
    </w:p>
    <w:p>
      <w:r>
        <w:t xml:space="preserve">Perheeni ui &gt;Syyt&gt; Perheeni on onnellinen(t).</w:t>
      </w:r>
    </w:p>
    <w:p>
      <w:r>
        <w:rPr>
          <w:b/>
        </w:rPr>
        <w:t xml:space="preserve">Esimerkki 8.4972</w:t>
      </w:r>
    </w:p>
    <w:p>
      <w:r>
        <w:t xml:space="preserve">tarina: Joannan perhe ei pitänyt Brentistä, mutta heidän mielestään hän ei ollut hyvä mies. Eräänä päivänä Brent auttoi Joannaa livahtamaan ulos talosta, mutta hän jäi kiinni. Brent ei saanut enää tavata häntä, mutta hän tiesi olleensa väärässä. joanna tapasi lopulta hyvän miehen ja meni naimisiin. valittu lause: Brent oli rakastunut Joannaan</w:t>
      </w:r>
    </w:p>
    <w:p>
      <w:r>
        <w:rPr>
          <w:b/>
        </w:rPr>
        <w:t xml:space="preserve">Tulos</w:t>
      </w:r>
    </w:p>
    <w:p>
      <w:r>
        <w:t xml:space="preserve">Brent oli rakastunut Joannaan &gt;Syyt&gt; Brent tuntee rakkautta.</w:t>
      </w:r>
    </w:p>
    <w:p>
      <w:r>
        <w:rPr>
          <w:b/>
        </w:rPr>
        <w:t xml:space="preserve">Esimerkki 8.4973</w:t>
      </w:r>
    </w:p>
    <w:p>
      <w:r>
        <w:t xml:space="preserve">tarina: Jan tarkisti, ettei ketään ollut paikalla. Hänen kaksi vanhempaa veljeään olivat viime aikoina hiipineet puutarhassa. Uteliaana lapsena Jan halusi tietää, mitä he puuhasivat. Hän avasi varovasti veljensä huoneen oven. Sisällä heidän komeronsa perällä hän löysi useita purkkia, joissa oli hämähäkkejä. valittu lause: Hän löysi kaapin perältä useita purkkia, joissa oli hämähäkkejä.</w:t>
      </w:r>
    </w:p>
    <w:p>
      <w:r>
        <w:rPr>
          <w:b/>
        </w:rPr>
        <w:t xml:space="preserve">Tulos</w:t>
      </w:r>
    </w:p>
    <w:p>
      <w:r>
        <w:t xml:space="preserve">Jan löytää hämähäkkipurkkeja &gt;Syyt&gt; Jan tuntee inhoa.</w:t>
      </w:r>
    </w:p>
    <w:p>
      <w:r>
        <w:rPr>
          <w:b/>
        </w:rPr>
        <w:t xml:space="preserve">Tulos</w:t>
      </w:r>
    </w:p>
    <w:p>
      <w:r>
        <w:t xml:space="preserve">Jan löytää veljensä kaapista purkin hämähäkkejä &gt;Syyt&gt; Hän tuntee inhoa.</w:t>
      </w:r>
    </w:p>
    <w:p>
      <w:r>
        <w:rPr>
          <w:b/>
        </w:rPr>
        <w:t xml:space="preserve">Esimerkki 8.4974</w:t>
      </w:r>
    </w:p>
    <w:p>
      <w:r>
        <w:t xml:space="preserve">tarina: Mies teki toivomuskaivon postilaatikkonsa viereen. Ihmiset ajoivat ohi ja heittivät kolikoita hänen kaivoonsa. Viikon lopussa hän keräsi kaikki rahat. Hänellä oli niin paljon rahaa, että hän vei ystävänsä syömään. Hän maksoi koko aterian vaihtorahoilla. valittu lause: Ihmiset ajoivat ohi ja heittivät kolikoita hänen suihkulähteeseensä.</w:t>
      </w:r>
    </w:p>
    <w:p>
      <w:r>
        <w:rPr>
          <w:b/>
        </w:rPr>
        <w:t xml:space="preserve">Tulos</w:t>
      </w:r>
    </w:p>
    <w:p>
      <w:r>
        <w:t xml:space="preserve">Ihmiset heittävät kolikoita hänen suihkulähteeseensä &gt;Syyt&gt; Hän on iloinen.</w:t>
      </w:r>
    </w:p>
    <w:p>
      <w:r>
        <w:rPr>
          <w:b/>
        </w:rPr>
        <w:t xml:space="preserve">Esimerkki 8.4975</w:t>
      </w:r>
    </w:p>
    <w:p>
      <w:r>
        <w:t xml:space="preserve">tarina: David etsi Amazon Mechanical Turkista kohtuullista työtä. Hän löysi joukon huonoja töitä, joista ei maksettu juuri mitään. Sitten hän löysi yhden, jossa maksettiin melko hyvin novellien kirjoittamisesta. Niinpä hän kirjoitti muutaman. David oli tyytyväinen uuteen työhönsä. valittu lause: Sitten hän löysi yhden, jossa maksettiin melko hyvin novellien kirjoittamisesta.</w:t>
      </w:r>
    </w:p>
    <w:p>
      <w:r>
        <w:rPr>
          <w:b/>
        </w:rPr>
        <w:t xml:space="preserve">Tulos</w:t>
      </w:r>
    </w:p>
    <w:p>
      <w:r>
        <w:t xml:space="preserve">David löytää hyvin palkatun työpaikan &gt;Syyt&gt; Hän on innoissaan.</w:t>
      </w:r>
    </w:p>
    <w:p>
      <w:r>
        <w:rPr>
          <w:b/>
        </w:rPr>
        <w:t xml:space="preserve">Esimerkki 8.4976</w:t>
      </w:r>
    </w:p>
    <w:p>
      <w:r>
        <w:t xml:space="preserve">tarina: Shelly rakasti valvoa myöhään ja odottaa isäänsä. Hän työskenteli ravintolassa, joka myi piirakoita ja kakkuja. Hän odotti kuulevansa auton oven sulkeutuvan. Hän juoksi keittiöön ja kaatoi kaksi lasillista maitoa. Sitten hänen isänsä tuli sisään ja he söivät piirakkaa. valittu lause: Hän odotti, että auton ovi sulkeutuisi.</w:t>
      </w:r>
    </w:p>
    <w:p>
      <w:r>
        <w:rPr>
          <w:b/>
        </w:rPr>
        <w:t xml:space="preserve">Tulos</w:t>
      </w:r>
    </w:p>
    <w:p>
      <w:r>
        <w:t xml:space="preserve">Shelly odottaa auton oven sulkeutumista &gt;Syyt&gt; Shelly tuntee odotusta. </w:t>
      </w:r>
    </w:p>
    <w:p>
      <w:r>
        <w:rPr>
          <w:b/>
        </w:rPr>
        <w:t xml:space="preserve">Esimerkki 8.4977</w:t>
      </w:r>
    </w:p>
    <w:p>
      <w:r>
        <w:t xml:space="preserve">tarina: Maassa oli likaisia vaatteita. Poimin ne kaikki. Laitoin ne koriin. Vein ne pyykkihuoneeseen. Laitoin ne pesukoneeseen. valittu lause: Laitoin ne pesukoneeseen.</w:t>
      </w:r>
    </w:p>
    <w:p>
      <w:r>
        <w:rPr>
          <w:b/>
        </w:rPr>
        <w:t xml:space="preserve">Tulos</w:t>
      </w:r>
    </w:p>
    <w:p>
      <w:r>
        <w:t xml:space="preserve">Laitan ne pesukoneeseen &gt;Syyt&gt; Tunnen itseni onnelliseksi.</w:t>
      </w:r>
    </w:p>
    <w:p>
      <w:r>
        <w:rPr>
          <w:b/>
        </w:rPr>
        <w:t xml:space="preserve">Esimerkki 8.4978</w:t>
      </w:r>
    </w:p>
    <w:p>
      <w:r>
        <w:t xml:space="preserve">tarina: Minulla oli kerran pari sukkia, jotka olivat maailman mukavimmat. Käytin niitä joka päivä, koska ne olivat niin mukavat. Ennen pitkää ne alkoivat haista. Lopulta niihin tuli reikiä, koska käytin niitä niin paljon. Päädyin lopulta heittämään suosikkisukkani pois reikien takia. valittu lause: Ennen pitkää ne alkoivat haista.</w:t>
      </w:r>
    </w:p>
    <w:p>
      <w:r>
        <w:rPr>
          <w:b/>
        </w:rPr>
        <w:t xml:space="preserve">Tulos</w:t>
      </w:r>
    </w:p>
    <w:p>
      <w:r>
        <w:t xml:space="preserve">Sukat haisevat &gt;Syyt&gt; Minua ärsyttää.</w:t>
      </w:r>
    </w:p>
    <w:p>
      <w:r>
        <w:rPr>
          <w:b/>
        </w:rPr>
        <w:t xml:space="preserve">Esimerkki 8.4979</w:t>
      </w:r>
    </w:p>
    <w:p>
      <w:r>
        <w:t xml:space="preserve">tarina: Samantha halusi muuttaa Ohioon. Hän löysi osavaltiosta ystävän, jonka luona asua. Hän pakkasi laukkunsa. Hän ajoi Ohioon. Hän lähti poikansa kanssa etsimään taloja Ohiosta. valittu lause: Hän löysi osavaltiosta ystävän, jonka luona asua.</w:t>
      </w:r>
    </w:p>
    <w:p>
      <w:r>
        <w:rPr>
          <w:b/>
        </w:rPr>
        <w:t xml:space="preserve">Tulos</w:t>
      </w:r>
    </w:p>
    <w:p>
      <w:r>
        <w:t xml:space="preserve">Samantha löytää Ohiosta ystävän, jonka luona hän voi asua &gt;Syyt&gt; Samantha tuntee helpotusta.</w:t>
      </w:r>
    </w:p>
    <w:p>
      <w:r>
        <w:rPr>
          <w:b/>
        </w:rPr>
        <w:t xml:space="preserve">Esimerkki 8.4980</w:t>
      </w:r>
    </w:p>
    <w:p>
      <w:r>
        <w:t xml:space="preserve">tarina: Kyle meni hienoihin illallisjuhliin töiden vuoksi. Hänen pomonsa kommentoi hänen hienoa kultakelloaan. Kyle kiitti häntä ja mainitsi, että se oli itse asiassa väärennetty kello. Kylen pomo hämmästyi ja käski kaikkia katsomaan hänen kelloaan. Kylea nolotti tämä outo huomio. valittu lause: Hänen pomonsa kommentoi hänen hienoa kultakelloaan.</w:t>
      </w:r>
    </w:p>
    <w:p>
      <w:r>
        <w:rPr>
          <w:b/>
        </w:rPr>
        <w:t xml:space="preserve">Tulos</w:t>
      </w:r>
    </w:p>
    <w:p>
      <w:r>
        <w:t xml:space="preserve">Hänen pomonsa kommentoi hänen hienoa kultakelloaan &gt;Syyt&gt; Hän tuntee itsensä imarrelluksi.</w:t>
      </w:r>
    </w:p>
    <w:p>
      <w:r>
        <w:rPr>
          <w:b/>
        </w:rPr>
        <w:t xml:space="preserve">Esimerkki 8.4981</w:t>
      </w:r>
    </w:p>
    <w:p>
      <w:r>
        <w:t xml:space="preserve">tarina: Ben meni eläinkauppaan ostamaan papukaijaa. Hän löysi yhden, josta hän todella piti. Hän osti papukaijan ja vei sen kotiin. Kotimatkalla hän puhui linnulle. Kun hän tuli kotiin, papukaija toisti, mitä hän oli sanonut. valittu lause: Hän osti papukaijan ja vei sen kotiin.</w:t>
      </w:r>
    </w:p>
    <w:p>
      <w:r>
        <w:rPr>
          <w:b/>
        </w:rPr>
        <w:t xml:space="preserve">Tulos</w:t>
      </w:r>
    </w:p>
    <w:p>
      <w:r>
        <w:t xml:space="preserve">Ben ostaa papukaijan &gt;Syyt&gt; Ben on onnellinen(t).</w:t>
      </w:r>
    </w:p>
    <w:p>
      <w:r>
        <w:rPr>
          <w:b/>
        </w:rPr>
        <w:t xml:space="preserve">Esimerkki 8.4982</w:t>
      </w:r>
    </w:p>
    <w:p>
      <w:r>
        <w:t xml:space="preserve">tarina: Mary pyysi isäänsä avaamaan autonsa. Mies avasi sen hänelle. Tyttö meni sisälle. Hän teeskenteli ajavansa autoa. Hän avasi ikkunan yhdellä napilla. valittu lause: Hän avasi ikkunan yhdellä napilla.</w:t>
      </w:r>
    </w:p>
    <w:p>
      <w:r>
        <w:rPr>
          <w:b/>
        </w:rPr>
        <w:t xml:space="preserve">Tulos</w:t>
      </w:r>
    </w:p>
    <w:p>
      <w:r>
        <w:t xml:space="preserve">Maria avaa auton ikkunan yhdellä painikkeella &gt;Syyt&gt; Maria yllättyy.</w:t>
      </w:r>
    </w:p>
    <w:p>
      <w:r>
        <w:rPr>
          <w:b/>
        </w:rPr>
        <w:t xml:space="preserve">Esimerkki 8.4983</w:t>
      </w:r>
    </w:p>
    <w:p>
      <w:r>
        <w:t xml:space="preserve">tarina: Adam istui tuolissa, kun hänen vatsansa alkoi murista. Hän päätti tehdä keskiyön välipalan. Hän meni keittiöön ja laittoi itselleen muroja. Hän käytti kulhon sijasta kuppia säästääkseen maitoa. Hän istuutui alas ja nautti kupillisen muroja. valittu lause: Hän istuutui alas ja nautti kupillisen muroja.</w:t>
      </w:r>
    </w:p>
    <w:p>
      <w:r>
        <w:rPr>
          <w:b/>
        </w:rPr>
        <w:t xml:space="preserve">Tulos</w:t>
      </w:r>
    </w:p>
    <w:p>
      <w:r>
        <w:t xml:space="preserve">Adam istui alas ja nautti kupillisen muroja &gt;Syyt&gt; Adam tuntee olonsa tyytyväiseksi. </w:t>
      </w:r>
    </w:p>
    <w:p>
      <w:r>
        <w:rPr>
          <w:b/>
        </w:rPr>
        <w:t xml:space="preserve">Esimerkki 8.4984</w:t>
      </w:r>
    </w:p>
    <w:p>
      <w:r>
        <w:t xml:space="preserve">tarina: Gina lähti etsimään koulubussia kotiin. Hän saapui ajoissa nähdäkseen, kuinka bussit ajoivat yksi kerrallaan pois. Kun ne ajoivat hänen ohitseen, hän teeskenteli, ettei välitä. Hän soitti äidilleen, mutta tämä ei vastannut. Gina käveli koko matkan kotiin yksin. valittu lause: Hän saapui ajoissa nähdäkseen, kuinka bussit ajoivat pois yksi kerrallaan.</w:t>
      </w:r>
    </w:p>
    <w:p>
      <w:r>
        <w:rPr>
          <w:b/>
        </w:rPr>
        <w:t xml:space="preserve">Tulos</w:t>
      </w:r>
    </w:p>
    <w:p>
      <w:r>
        <w:t xml:space="preserve">Bussit ajavat pois &gt;Syyt&gt; Gina on harmissaan.</w:t>
      </w:r>
    </w:p>
    <w:p>
      <w:r>
        <w:rPr>
          <w:b/>
        </w:rPr>
        <w:t xml:space="preserve">Tulos</w:t>
      </w:r>
    </w:p>
    <w:p>
      <w:r>
        <w:t xml:space="preserve">Bussit ajavat pois &gt;Syyt&gt; Gina on järkyttynyt.</w:t>
      </w:r>
    </w:p>
    <w:p>
      <w:r>
        <w:rPr>
          <w:b/>
        </w:rPr>
        <w:t xml:space="preserve">Esimerkki 8.4985</w:t>
      </w:r>
    </w:p>
    <w:p>
      <w:r>
        <w:t xml:space="preserve">tarina: Mies kiinnitti turvavyönsä. Hän törmäsi toiseen autoon. Turvavyö pelasti hänet. Hän kertoi kaikille tapaamilleen ihmisille turvavyöstä. Se sai muutkin ihmiset käyttämään turvavyötä. valittu lause: Mies laittoi turvavyön päälle.</w:t>
      </w:r>
    </w:p>
    <w:p>
      <w:r>
        <w:rPr>
          <w:b/>
        </w:rPr>
        <w:t xml:space="preserve">Tulos</w:t>
      </w:r>
    </w:p>
    <w:p>
      <w:r>
        <w:t xml:space="preserve">Mies kiinnittää turvavyönsä &gt;Syyt&gt; Mies tuntee olonsa turvalliseksi.</w:t>
      </w:r>
    </w:p>
    <w:p>
      <w:r>
        <w:rPr>
          <w:b/>
        </w:rPr>
        <w:t xml:space="preserve">Esimerkki 8.4986</w:t>
      </w:r>
    </w:p>
    <w:p>
      <w:r>
        <w:t xml:space="preserve">tarina: Tänä aamuna hiukseni olivat todella sekaisin. Kävin kaupassa ja ostin paremman harjan. Harjasin hiukseni. Se sattui todella. Mutta nyt hiukseni näyttävät hyvältä. valittu lause: Mutta nyt hiukseni näyttävät hyvältä.</w:t>
      </w:r>
    </w:p>
    <w:p>
      <w:r>
        <w:rPr>
          <w:b/>
        </w:rPr>
        <w:t xml:space="preserve">Tulos</w:t>
      </w:r>
    </w:p>
    <w:p>
      <w:r>
        <w:t xml:space="preserve">Hiukseni näyttävät hyvältä &gt;Syyt&gt; Tunnen itseni onnelliseksi.</w:t>
      </w:r>
    </w:p>
    <w:p>
      <w:r>
        <w:rPr>
          <w:b/>
        </w:rPr>
        <w:t xml:space="preserve">Esimerkki 8.4987</w:t>
      </w:r>
    </w:p>
    <w:p>
      <w:r>
        <w:t xml:space="preserve">tarina: Äiti lupasi minulle, että menisimme perjantaina ravintolaan. Perjantaina kysyin häneltä, mitä syömme päivälliseksi. Hän kertoi minulle, ettei hänellä ole rahaa. Tulin äärimmäisen surulliseksi ja juoksin huoneeseeni. Hän pyysi anteeksi, että oli ollut epärehellinen minulle aiemmin. valittu lause: Tulin äärimmäisen surulliseksi ja juoksin huoneeseeni.</w:t>
      </w:r>
    </w:p>
    <w:p>
      <w:r>
        <w:rPr>
          <w:b/>
        </w:rPr>
        <w:t xml:space="preserve">Tulos</w:t>
      </w:r>
    </w:p>
    <w:p>
      <w:r>
        <w:t xml:space="preserve">Juoksen huoneeseeni &gt;Syyt&gt; Äitini tuntee syyllisyyttä. </w:t>
      </w:r>
    </w:p>
    <w:p>
      <w:r>
        <w:rPr>
          <w:b/>
        </w:rPr>
        <w:t xml:space="preserve">Esimerkki 8.4988</w:t>
      </w:r>
    </w:p>
    <w:p>
      <w:r>
        <w:t xml:space="preserve">tarina: Tänään housuni repesivät. Päätin ommella revenneen sauman kiinni. Luulin tehneeni hienoa työtä. Sauma repesi taas. Päätin hankkia uudet housut. valittu lause: Luulin tehneeni hyvää työtä.</w:t>
      </w:r>
    </w:p>
    <w:p>
      <w:r>
        <w:rPr>
          <w:b/>
        </w:rPr>
        <w:t xml:space="preserve">Tulos</w:t>
      </w:r>
    </w:p>
    <w:p>
      <w:r>
        <w:t xml:space="preserve">Mielestäni tein hyvää työtä &gt;Syyt&gt; Tunnen ylpeyttä.</w:t>
      </w:r>
    </w:p>
    <w:p>
      <w:r>
        <w:rPr>
          <w:b/>
        </w:rPr>
        <w:t xml:space="preserve">Esimerkki 8.4989</w:t>
      </w:r>
    </w:p>
    <w:p>
      <w:r>
        <w:t xml:space="preserve">tarina: Tom oli juhlissa. Kaikki tanssivat paitsi hän. Hän ei osannut tanssia. Söpö tyttö otti häntä kädestä kiinni ja sai hänet tanssimaan. Tom alkoi tanssia tytön kanssa ja piti siitä. valittu lause: Tom alkoi tanssia tytön kanssa ja piti siitä.</w:t>
      </w:r>
    </w:p>
    <w:p>
      <w:r>
        <w:rPr>
          <w:b/>
        </w:rPr>
        <w:t xml:space="preserve">Tulos</w:t>
      </w:r>
    </w:p>
    <w:p>
      <w:r>
        <w:t xml:space="preserve">Tom tanssii tytön kanssa &gt; Aiheuttaa&gt; Tomin onnellisuuden tunteen (tunteet)</w:t>
      </w:r>
    </w:p>
    <w:p>
      <w:r>
        <w:rPr>
          <w:b/>
        </w:rPr>
        <w:t xml:space="preserve">Esimerkki 8.4990</w:t>
      </w:r>
    </w:p>
    <w:p>
      <w:r>
        <w:t xml:space="preserve">tarina: Sarah joutui asumaan hotellissa matkustaessaan ympäri maailmaa. Hän halusi asua huoneissa, joista oli kaunis näköala. Hän näki miehen uima-altaassa ja halusi myös uida. Hän meni altaalle ja mies oli jo lähtenyt. Joten hän päätti mennä kuitenkin uimaan ja pitää hauskaa. valittu lause: Hän meni altaalle ja mies oli jo poissa.</w:t>
      </w:r>
    </w:p>
    <w:p>
      <w:r>
        <w:rPr>
          <w:b/>
        </w:rPr>
        <w:t xml:space="preserve">Tulos</w:t>
      </w:r>
    </w:p>
    <w:p>
      <w:r>
        <w:t xml:space="preserve">Sarah meni uima-altaalle, mutta mies oli poissa &gt;Syyt&gt; Sarah koki pettymyksen.</w:t>
      </w:r>
    </w:p>
    <w:p>
      <w:r>
        <w:rPr>
          <w:b/>
        </w:rPr>
        <w:t xml:space="preserve">Esimerkki 8.4991</w:t>
      </w:r>
    </w:p>
    <w:p>
      <w:r>
        <w:t xml:space="preserve">tarina: Joey putosi kiipeilytelineestä välitunnilla. Hoitaja soitti hänen äidilleen hakemaan Joeyn. Joeyn äiti vei hänet lääkäriin. Lääkärin piti laittaa kipsin Joeyn murtuneeseen ranteeseen. Seuraavana päivänä Joey antoi luokkatovereidensa allekirjoittaa kipsin. valittu lause: Joeyn äiti vei hänet lääkäriin.</w:t>
      </w:r>
    </w:p>
    <w:p>
      <w:r>
        <w:rPr>
          <w:b/>
        </w:rPr>
        <w:t xml:space="preserve">Tulos</w:t>
      </w:r>
    </w:p>
    <w:p>
      <w:r>
        <w:t xml:space="preserve">Joey's mom brings Joey to the doctor &gt;Causes&gt; Joey feel(s) fearful (s)</w:t>
      </w:r>
    </w:p>
    <w:p>
      <w:r>
        <w:rPr>
          <w:b/>
        </w:rPr>
        <w:t xml:space="preserve">Esimerkki 8.4992</w:t>
      </w:r>
    </w:p>
    <w:p>
      <w:r>
        <w:t xml:space="preserve">tarina: Amy oli saanut syntymäpäivälahjaksi uuden kellon. Hänen ystävänsä pitivät kellosta. He kaikki pyysivät vanhempiaan ostamaan sellaisen. Kaikilla muilla paitsi Saralla oli kello viikkoa myöhemmin. Kaikki tytöt panostivat ja ostivat Saralle kellon, jotta hän sopisi joukkoon. valittu lause: Amy oli saanut uuden kellon syntymäpäivänään.</w:t>
      </w:r>
    </w:p>
    <w:p>
      <w:r>
        <w:rPr>
          <w:b/>
        </w:rPr>
        <w:t xml:space="preserve">Tulos</w:t>
      </w:r>
    </w:p>
    <w:p>
      <w:r>
        <w:t xml:space="preserve">Amy saa uuden kellon &gt;Syyt&gt; Hänen ystävänsä himoitsevat sitä.</w:t>
      </w:r>
    </w:p>
    <w:p>
      <w:r>
        <w:rPr>
          <w:b/>
        </w:rPr>
        <w:t xml:space="preserve">Tulos</w:t>
      </w:r>
    </w:p>
    <w:p>
      <w:r>
        <w:t xml:space="preserve">Amy saa kellon &gt;Syyt&gt; Amy on onnellinen(t)</w:t>
      </w:r>
    </w:p>
    <w:p>
      <w:r>
        <w:rPr>
          <w:b/>
        </w:rPr>
        <w:t xml:space="preserve">Esimerkki 8.4993</w:t>
      </w:r>
    </w:p>
    <w:p>
      <w:r>
        <w:t xml:space="preserve">tarina: Poikaystäväni lukiossa oli hullu. Olimme seurustelleet vain kuukauden, kun oli joulu. Hänen perheensä oli lomalla ja heidän autonsa hajosi. Päästäkseen takaisin kotiin poikaystäväni vuokrasi Uhaulin. Hänen vanhempansa ajoivat ja hän ajoi takapenkillä 1000 mailia! valittu lause: Hänen perheensä oli lomalla ja heidän autonsa hajosi.</w:t>
      </w:r>
    </w:p>
    <w:p>
      <w:r>
        <w:rPr>
          <w:b/>
        </w:rPr>
        <w:t xml:space="preserve">Tulos</w:t>
      </w:r>
    </w:p>
    <w:p>
      <w:r>
        <w:t xml:space="preserve">Hänen perheensä auto hajoaa &gt;Syyt&gt; Hänen perheensä on turhautunut.</w:t>
      </w:r>
    </w:p>
    <w:p>
      <w:r>
        <w:rPr>
          <w:b/>
        </w:rPr>
        <w:t xml:space="preserve">Tulos</w:t>
      </w:r>
    </w:p>
    <w:p>
      <w:r>
        <w:t xml:space="preserve">Poikaystäväni perhe on lomalla &gt;Syyt&gt; Poikaystäväni perhe on onnellinen(t).</w:t>
      </w:r>
    </w:p>
    <w:p>
      <w:r>
        <w:rPr>
          <w:b/>
        </w:rPr>
        <w:t xml:space="preserve">Esimerkki 8.4994</w:t>
      </w:r>
    </w:p>
    <w:p>
      <w:r>
        <w:t xml:space="preserve">tarina: Joe tarvitsi uuden työpöydän. Hänen jalkansa oli murtunut. Hän meni toimistokauppaan etsimään sellaista. Kesti tunteja löytää sellainen, josta hän piti. Lopulta hän osti uuden työpöydän. valittu lause: Hän osti vihdoin uuden työpöydän.</w:t>
      </w:r>
    </w:p>
    <w:p>
      <w:r>
        <w:rPr>
          <w:b/>
        </w:rPr>
        <w:t xml:space="preserve">Tulos</w:t>
      </w:r>
    </w:p>
    <w:p>
      <w:r>
        <w:t xml:space="preserve">Joe ostaa vihdoin uuden työpöydän &gt;Syyt&gt; Joe on tyytyväinen.</w:t>
      </w:r>
    </w:p>
    <w:p>
      <w:r>
        <w:rPr>
          <w:b/>
        </w:rPr>
        <w:t xml:space="preserve">Esimerkki 8.4995</w:t>
      </w:r>
    </w:p>
    <w:p>
      <w:r>
        <w:t xml:space="preserve">tarina: Mark oli juuri tehnyt kokeen. Hän oli hermostunut arvosanastaan. Hän mietti sitä, kunnes sai arvosanansa seuraavalla viikolla. Hän oli saanut kiitettävän! Mark lähti ulos juhlimaan. valittu lause: Hän oli hermostunut arvosanastaan.</w:t>
      </w:r>
    </w:p>
    <w:p>
      <w:r>
        <w:rPr>
          <w:b/>
        </w:rPr>
        <w:t xml:space="preserve">Tulos</w:t>
      </w:r>
    </w:p>
    <w:p>
      <w:r>
        <w:t xml:space="preserve">Mark on hermostunut arvosanastaan &gt;Syyt&gt; Mark tuntee epäilyksiä.</w:t>
      </w:r>
    </w:p>
    <w:p>
      <w:r>
        <w:rPr>
          <w:b/>
        </w:rPr>
        <w:t xml:space="preserve">Esimerkki 8.4996</w:t>
      </w:r>
    </w:p>
    <w:p>
      <w:r>
        <w:t xml:space="preserve">tarina: Neil oli lähdössä Intiasta. Hän ei halunnut lähteä toteuttamatta elinikäistä unelmaansa. Hänen unelmansa oli ratsastaa kamelilla! Neilin opas auttoi häntä varaamaan kameliretken. Neil oli innoissaan kameliratsastuksestaan aavikon halki! valittu lause: Neil auttoi oppaansa varaamaan kamelimatkan.</w:t>
      </w:r>
    </w:p>
    <w:p>
      <w:r>
        <w:rPr>
          <w:b/>
        </w:rPr>
        <w:t xml:space="preserve">Tulos</w:t>
      </w:r>
    </w:p>
    <w:p>
      <w:r>
        <w:t xml:space="preserve">Neilin opas varaa hänelle kameliretken &gt;Syyt&gt; Neil on kiitollinen.</w:t>
      </w:r>
    </w:p>
    <w:p>
      <w:r>
        <w:rPr>
          <w:b/>
        </w:rPr>
        <w:t xml:space="preserve">Esimerkki 8.4997</w:t>
      </w:r>
    </w:p>
    <w:p>
      <w:r>
        <w:t xml:space="preserve">tarina: Jan tarkisti, ettei ketään ollut paikalla. Hänen kaksi vanhempaa veljeään olivat viime aikoina hiipineet puutarhassa. Uteliaana lapsena Jan halusi tietää, mitä he puuhasivat. Hän avasi varovasti veljensä huoneen oven. Sisällä heidän komeronsa perällä hän löysi useita purkkia, joissa oli hämähäkkejä. valittu lause: Jan halusi uteliaana lapsena tietää, mitä he puuhasivat.</w:t>
      </w:r>
    </w:p>
    <w:p>
      <w:r>
        <w:rPr>
          <w:b/>
        </w:rPr>
        <w:t xml:space="preserve">Tulos</w:t>
      </w:r>
    </w:p>
    <w:p>
      <w:r>
        <w:t xml:space="preserve">Jan haluaa tietää heidän toiminnastaan &gt;Syyt&gt; Hän on utelias.</w:t>
      </w:r>
    </w:p>
    <w:p>
      <w:r>
        <w:rPr>
          <w:b/>
        </w:rPr>
        <w:t xml:space="preserve">Esimerkki 8.4998</w:t>
      </w:r>
    </w:p>
    <w:p>
      <w:r>
        <w:t xml:space="preserve">tarina: Mike on aina rakastanut kalastusta. Eräänä päivänä hän meni järvelle ja laittoi pyydyksensä valmiiksi. Hän odotti kärsivällisesti, että kala napostelisi hänen siimansa. Lopulta hän tunsi vetoa ja napsahti ongella koukkuun! Hän oli niin innoissaan voidessaan näyttää ystävilleen saaliinsa! valittu lause: Hän odotti kärsivällisesti, että kala napostelisi hänen siimansa.</w:t>
      </w:r>
    </w:p>
    <w:p>
      <w:r>
        <w:rPr>
          <w:b/>
        </w:rPr>
        <w:t xml:space="preserve">Tulos</w:t>
      </w:r>
    </w:p>
    <w:p>
      <w:r>
        <w:t xml:space="preserve">Mike odottaa kalaa &gt;Syyt&gt; Mike on innoissaan.</w:t>
      </w:r>
    </w:p>
    <w:p>
      <w:r>
        <w:rPr>
          <w:b/>
        </w:rPr>
        <w:t xml:space="preserve">Esimerkki 8.4999</w:t>
      </w:r>
    </w:p>
    <w:p>
      <w:r>
        <w:t xml:space="preserve">tarina: Eli kuuli pelottavan äänen olohuoneesta! Se kuulosti jyrsijän raapaisulta tai joltain. Hän ryntäsi ulos katsomaan, mikä se oli. Kahvinkeittimen kansi ei ollut kokonaan alhaalla. Eli katsoi, kuinka se sihisi ja laittoi sitten pannun sen päälle. valittu lause: Eli kuuli olohuoneesta pelottavan äänen!</w:t>
      </w:r>
    </w:p>
    <w:p>
      <w:r>
        <w:rPr>
          <w:b/>
        </w:rPr>
        <w:t xml:space="preserve">Tulos</w:t>
      </w:r>
    </w:p>
    <w:p>
      <w:r>
        <w:t xml:space="preserve">Eli kuulee pelottavan äänen &gt; Aiheuttaa&gt; Eli tuntee pelkoa.</w:t>
      </w:r>
    </w:p>
    <w:p>
      <w:r>
        <w:rPr>
          <w:b/>
        </w:rPr>
        <w:t xml:space="preserve">Esimerkki 8.5000</w:t>
      </w:r>
    </w:p>
    <w:p>
      <w:r>
        <w:t xml:space="preserve">tarina: Jesse piti kirjoittamisesta. Hänen oli kuitenkin vaikea keksiä tarinoita. Hän päätti tehdä viiden lauseen tarinoita. Nyt hänen on paljon helpompi keksiä tarinoita. Hän saa nyt palkkaa niiden kirjoittamisesta. valittu lause: Hänen oli kuitenkin vaikea keksiä tarinoita.</w:t>
      </w:r>
    </w:p>
    <w:p>
      <w:r>
        <w:rPr>
          <w:b/>
        </w:rPr>
        <w:t xml:space="preserve">Tulos</w:t>
      </w:r>
    </w:p>
    <w:p>
      <w:r>
        <w:t xml:space="preserve">Jessen on vaikea keksiä tarinoita. &gt;Syyt&gt; Jesse on turhautunut.</w:t>
      </w:r>
    </w:p>
    <w:p>
      <w:r>
        <w:rPr>
          <w:b/>
        </w:rPr>
        <w:t xml:space="preserve">Tulos</w:t>
      </w:r>
    </w:p>
    <w:p>
      <w:r>
        <w:t xml:space="preserve">Jessen on vaikea keksiä tarinoita &gt;Syyt&gt; Jesse kokee olevansa stressaantunut.</w:t>
      </w:r>
    </w:p>
    <w:p>
      <w:r>
        <w:rPr>
          <w:b/>
        </w:rPr>
        <w:t xml:space="preserve">Tulos</w:t>
      </w:r>
    </w:p>
    <w:p>
      <w:r>
        <w:t xml:space="preserve">Jessen on vaikea keksiä tarinoita &gt;Syyt&gt; Jesse tuntee itsensä jännittyneeksi.</w:t>
      </w:r>
    </w:p>
    <w:p>
      <w:r>
        <w:rPr>
          <w:b/>
        </w:rPr>
        <w:t xml:space="preserve">Esimerkki 8.5001</w:t>
      </w:r>
    </w:p>
    <w:p>
      <w:r>
        <w:t xml:space="preserve">tarina: Jake oli tekemässä pastaa. Häneltä loppui kastike. Hänen piti tehdä siitä maukasta. Hän sekoitti pastaan 5 erilaista maustetta. Hänen ystävänsä sanoivat, että se oli parasta pastaa ikinä. valittu lause: Häneltä loppui kastike.</w:t>
      </w:r>
    </w:p>
    <w:p>
      <w:r>
        <w:rPr>
          <w:b/>
        </w:rPr>
        <w:t xml:space="preserve">Tulos</w:t>
      </w:r>
    </w:p>
    <w:p>
      <w:r>
        <w:t xml:space="preserve">Jaken kastike loppuu &gt;Syyt&gt; Jake yllättyy.</w:t>
      </w:r>
    </w:p>
    <w:p>
      <w:r>
        <w:rPr>
          <w:b/>
        </w:rPr>
        <w:t xml:space="preserve">Esimerkki 8.5002</w:t>
      </w:r>
    </w:p>
    <w:p>
      <w:r>
        <w:t xml:space="preserve">tarina: John käveli ulos eräänä viikonloppuaamuna. Hän huomasi, että hänen pihansa oli uskomattoman huolimaton ja umpeenkasvanut. John meni vajalleen ja otti esiin ruohonleikkurinsa. Käynnistettyään sen John alkoi leikata nurmikkoaan. Hän työskenteli tunnin ajan, ja sitten hänen pihansa näytti taas upealta. valittu lause: Hän työskenteli tunnin, ja sitten hänen pihansa näytti taas upealta.</w:t>
      </w:r>
    </w:p>
    <w:p>
      <w:r>
        <w:rPr>
          <w:b/>
        </w:rPr>
        <w:t xml:space="preserve">Tulos</w:t>
      </w:r>
    </w:p>
    <w:p>
      <w:r>
        <w:t xml:space="preserve">Johnin nurmikko näyttää hyvältä &gt;Syyt&gt; John on onnellinen(t).</w:t>
      </w:r>
    </w:p>
    <w:p>
      <w:r>
        <w:rPr>
          <w:b/>
        </w:rPr>
        <w:t xml:space="preserve">Esimerkki 8.5003</w:t>
      </w:r>
    </w:p>
    <w:p>
      <w:r>
        <w:t xml:space="preserve">tarina: Dan lähti kalastusmatkalle Erie-järvelle. Hän lähti järvelle veneellään. Hän heitti kalastusvavansa ja odotti. Kala tarttui hänen syötteeseensä, ja hän menetti onkivapansa. Hän luopui kalastuksesta ja lähti kotiin. valittu lause: Dan lähti kalastusmatkalle Erie-järvelle.</w:t>
      </w:r>
    </w:p>
    <w:p>
      <w:r>
        <w:rPr>
          <w:b/>
        </w:rPr>
        <w:t xml:space="preserve">Tulos</w:t>
      </w:r>
    </w:p>
    <w:p>
      <w:r>
        <w:t xml:space="preserve">Dan menee kalaan &gt;Syyt&gt; Dan on innoissaan.</w:t>
      </w:r>
    </w:p>
    <w:p>
      <w:r>
        <w:rPr>
          <w:b/>
        </w:rPr>
        <w:t xml:space="preserve">Esimerkki 8.5004</w:t>
      </w:r>
    </w:p>
    <w:p>
      <w:r>
        <w:t xml:space="preserve">tarina: Bobby oli autossa vanhempiensa kanssa. Hän kertoi heille olevansa hyvin janoinen. He olivat unohtaneet hänen juomamukinsa, mutta he kysyivät, voisiko hän käyttää tölkkiä. Bobby sanoi innokkaasti, että hän voisi juoda limsatölkistä helposti! Mutta kun he antoivat sen hänelle, Bobby läikytti sen kaikkialle! valittu lause: He olivat unohtaneet hänen juomamukinsa, mutta kysyivät, voisiko hän käyttää tölkkiä.</w:t>
      </w:r>
    </w:p>
    <w:p>
      <w:r>
        <w:rPr>
          <w:b/>
        </w:rPr>
        <w:t xml:space="preserve">Tulos</w:t>
      </w:r>
    </w:p>
    <w:p>
      <w:r>
        <w:t xml:space="preserve">Bobbyn vanhemmat unohtivat hänen juomamukinsa &gt;Syyt&gt; Bobbyn vanhemmat ovat pahoillaan.</w:t>
      </w:r>
    </w:p>
    <w:p>
      <w:r>
        <w:rPr>
          <w:b/>
        </w:rPr>
        <w:t xml:space="preserve">Esimerkki 8.5005</w:t>
      </w:r>
    </w:p>
    <w:p>
      <w:r>
        <w:t xml:space="preserve">tarina: Karen oli aina ahkera työntekijä. Kun hän luuli olevansa vilustunut, hän jatkoi töitä. Lopulta hän sairastui pahasti ja oksensi. Hänen oli pakko mennä lääkäriin. Kävi ilmi, että hänellä oli itse asiassa flunssa, ja hänen oli pakko jäädä kotiin. valittu lause: Hänen oli pakko mennä lääkäriin.</w:t>
      </w:r>
    </w:p>
    <w:p>
      <w:r>
        <w:rPr>
          <w:b/>
        </w:rPr>
        <w:t xml:space="preserve">Tulos</w:t>
      </w:r>
    </w:p>
    <w:p>
      <w:r>
        <w:t xml:space="preserve">Karen menee lääkäriin &gt;Syyt&gt; Karen tuntee itsensä lyötyksi.</w:t>
      </w:r>
    </w:p>
    <w:p>
      <w:r>
        <w:rPr>
          <w:b/>
        </w:rPr>
        <w:t xml:space="preserve">Esimerkki 8.5006</w:t>
      </w:r>
    </w:p>
    <w:p>
      <w:r>
        <w:t xml:space="preserve">tarina: Kelly päätti mennä kadun varrella sijaitsevaan uuteen pizzeriaan. Kun hän maistoi sitä, hän piti siitä. Kellyn mielestä se oli uskomatonta. Se oli niin hyvää, että hän meni takaisin. Hän halusi mennä sinne joka päivä. valittu lause: Kelly päätti mennä kadun varrella sijaitsevaan uuteen pizzeriaan.</w:t>
      </w:r>
    </w:p>
    <w:p>
      <w:r>
        <w:rPr>
          <w:b/>
        </w:rPr>
        <w:t xml:space="preserve">Tulos</w:t>
      </w:r>
    </w:p>
    <w:p>
      <w:r>
        <w:t xml:space="preserve">Kelly päättää mennä tien varrella sijaitsevaan uuteen pizzeriaan &gt;Syyt&gt; Kelly on innoissaan. </w:t>
      </w:r>
    </w:p>
    <w:p>
      <w:r>
        <w:rPr>
          <w:b/>
        </w:rPr>
        <w:t xml:space="preserve">Esimerkki 8.5007</w:t>
      </w:r>
    </w:p>
    <w:p>
      <w:r>
        <w:t xml:space="preserve">tarina: Bethiä kiusasi eräs tyttö koulussa. Eräänä päivänä bussissa tyttö löi Bethiä. Beth löi tyttöä takaisin ja syntyi tappelu. Bussikuski pysähtyi ja erotti heidät. Se oli viimeinen kerta, kun tyttö kiusasi Bethiä. valittu lause: Beth löi tyttöä takaisin ja syntyi tappelu.</w:t>
      </w:r>
    </w:p>
    <w:p>
      <w:r>
        <w:rPr>
          <w:b/>
        </w:rPr>
        <w:t xml:space="preserve">Tulos</w:t>
      </w:r>
    </w:p>
    <w:p>
      <w:r>
        <w:t xml:space="preserve">Beth lyö tyttöä takaisin ja syntyy tappelu &gt;Syyt&gt; Bussinkuljettaja on huolissaan siitä, että he satuttavat toisiaan.</w:t>
      </w:r>
    </w:p>
    <w:p>
      <w:r>
        <w:rPr>
          <w:b/>
        </w:rPr>
        <w:t xml:space="preserve">Esimerkki 8.5008</w:t>
      </w:r>
    </w:p>
    <w:p>
      <w:r>
        <w:t xml:space="preserve">tarina: Molly oli nukahtanut tukka solmussa. Nyt hänen hiuksensa olivat hyvin sekaisin. Hän yritti kammata niitä, mutta se ei onnistunut. Hän päätti hieroa hiuksiin kookosöljyä. Sitten hän pystyi kampaamaan hiukset pois. valittu lause: Nyt hänen hiuksensa olivat hyvin sekaisin.</w:t>
      </w:r>
    </w:p>
    <w:p>
      <w:r>
        <w:rPr>
          <w:b/>
        </w:rPr>
        <w:t xml:space="preserve">Tulos</w:t>
      </w:r>
    </w:p>
    <w:p>
      <w:r>
        <w:t xml:space="preserve">Mollyn hiukset ovat hyvin sekaisin &gt;Syyt&gt; Molly on järkyttynyt.</w:t>
      </w:r>
    </w:p>
    <w:p>
      <w:r>
        <w:rPr>
          <w:b/>
        </w:rPr>
        <w:t xml:space="preserve">Esimerkki 8.5009</w:t>
      </w:r>
    </w:p>
    <w:p>
      <w:r>
        <w:t xml:space="preserve">tarina: Bridgett heräsi. Hänellä ei ollut aikaa syödä. Hän kaivoi esiin leipää. Hän laittoi sen uuniin. Hän söi paahtoleipää. valittu lause: Hän söi paahtoleipää.</w:t>
      </w:r>
    </w:p>
    <w:p>
      <w:r>
        <w:rPr>
          <w:b/>
        </w:rPr>
        <w:t xml:space="preserve">Tulos</w:t>
      </w:r>
    </w:p>
    <w:p>
      <w:r>
        <w:t xml:space="preserve">Bridgett syö paahtoleipää &gt;Syyt&gt; Bridgett tuntee itsensä onnelliseksi.</w:t>
      </w:r>
    </w:p>
    <w:p>
      <w:r>
        <w:rPr>
          <w:b/>
        </w:rPr>
        <w:t xml:space="preserve">Esimerkki 8.5010</w:t>
      </w:r>
    </w:p>
    <w:p>
      <w:r>
        <w:t xml:space="preserve">tarina: Lenalla oli talossaan paljon asioita, joita hän ei tarvinnut. Hän halusi päästä kaikesta eroon. Lena päätti järjestää myyjäiset. Hän sai myytyä suurimman osan tavaroistaan. Lena oli iloinen saadessaan ylimääräistä rahaa ja siistimmän talon. valittu lause: Lena oli onnellinen saadessaan hieman ylimääräistä rahaa ja siistimmän talon.</w:t>
      </w:r>
    </w:p>
    <w:p>
      <w:r>
        <w:rPr>
          <w:b/>
        </w:rPr>
        <w:t xml:space="preserve">Tulos</w:t>
      </w:r>
    </w:p>
    <w:p>
      <w:r>
        <w:t xml:space="preserve">Lenalla on ylimääräistä rahaa ja siistimpi koti &gt;Syyt&gt; Lenalla on hyvä olo.</w:t>
      </w:r>
    </w:p>
    <w:p>
      <w:r>
        <w:rPr>
          <w:b/>
        </w:rPr>
        <w:t xml:space="preserve">Esimerkki 8.5011</w:t>
      </w:r>
    </w:p>
    <w:p>
      <w:r>
        <w:t xml:space="preserve">tarina: Amy kuuli äänen. Viemärissä oli loukussa kissanpentu! Hän tarttui siihen kepillä. Kissanpentu oli nälkäinen ja märkä. Amy vei sen kotiin ja huolehti siitä. valittu lause: Kissa oli nälkäinen ja märkä.</w:t>
      </w:r>
    </w:p>
    <w:p>
      <w:r>
        <w:rPr>
          <w:b/>
        </w:rPr>
        <w:t xml:space="preserve">Tulos</w:t>
      </w:r>
    </w:p>
    <w:p>
      <w:r>
        <w:t xml:space="preserve">Kissanpentu on nälkäinen ja märkä &gt;Syyt&gt; Amy tuntee myötätuntoa.</w:t>
      </w:r>
    </w:p>
    <w:p>
      <w:r>
        <w:rPr>
          <w:b/>
        </w:rPr>
        <w:t xml:space="preserve">Tulos</w:t>
      </w:r>
    </w:p>
    <w:p>
      <w:r>
        <w:t xml:space="preserve">Kissanpentu on nälkäinen ja märkä &gt;Syyt&gt; Amy tuntee sääliä.</w:t>
      </w:r>
    </w:p>
    <w:p>
      <w:r>
        <w:rPr>
          <w:b/>
        </w:rPr>
        <w:t xml:space="preserve">Tulos</w:t>
      </w:r>
    </w:p>
    <w:p>
      <w:r>
        <w:t xml:space="preserve">Kissanpentu on märkä &gt;Syyt&gt; Amy säälii kissanpentua.</w:t>
      </w:r>
    </w:p>
    <w:p>
      <w:r>
        <w:rPr>
          <w:b/>
        </w:rPr>
        <w:t xml:space="preserve">Esimerkki 8.5012</w:t>
      </w:r>
    </w:p>
    <w:p>
      <w:r>
        <w:t xml:space="preserve">tarina: David oli surullinen poika. Hänellä ei ollut ketään, jonka kanssa leikkiä. Eräänä päivänä hänen serkkunsa tuli käymään. He leikkivät tuntikausia. David ei ollut enää surullinen: Hänellä ei ollut ketään, jonka kanssa leikkiä.</w:t>
      </w:r>
    </w:p>
    <w:p>
      <w:r>
        <w:rPr>
          <w:b/>
        </w:rPr>
        <w:t xml:space="preserve">Tulos</w:t>
      </w:r>
    </w:p>
    <w:p>
      <w:r>
        <w:t xml:space="preserve">Davidilla ei ole ketään, jonka kanssa leikkiä &gt;Syyt&gt; David tuntee itsensä yksinäiseksi.</w:t>
      </w:r>
    </w:p>
    <w:p>
      <w:r>
        <w:rPr>
          <w:b/>
        </w:rPr>
        <w:t xml:space="preserve">Esimerkki 8.5013</w:t>
      </w:r>
    </w:p>
    <w:p>
      <w:r>
        <w:t xml:space="preserve">tarina: Eräänä iltana työskentelin kaksi tuntia kotitehtävieni parissa. Sain ne valmiiksi ja menin sitten nukkumaan. Seuraavana aamuna heräsin menemään kouluun. En löytänyt valmiita kotitehtäviäni. Sain selville, että koirani söi läksyni. valittu lause: En löytänyt kotitehtäviäni, jotka olin saanut valmiiksi.</w:t>
      </w:r>
    </w:p>
    <w:p>
      <w:r>
        <w:rPr>
          <w:b/>
        </w:rPr>
        <w:t xml:space="preserve">Tulos</w:t>
      </w:r>
    </w:p>
    <w:p>
      <w:r>
        <w:t xml:space="preserve">En löydä kotitehtäviä &gt;Syyt&gt; Tunnen itseni turhautuneeksi.</w:t>
      </w:r>
    </w:p>
    <w:p>
      <w:r>
        <w:rPr>
          <w:b/>
        </w:rPr>
        <w:t xml:space="preserve">Tulos</w:t>
      </w:r>
    </w:p>
    <w:p>
      <w:r>
        <w:t xml:space="preserve">En löydä kotitehtäviäni &gt;Syyt&gt; Tunnen itseni stressaantuneeksi.</w:t>
      </w:r>
    </w:p>
    <w:p>
      <w:r>
        <w:rPr>
          <w:b/>
        </w:rPr>
        <w:t xml:space="preserve">Esimerkki 8.5014</w:t>
      </w:r>
    </w:p>
    <w:p>
      <w:r>
        <w:t xml:space="preserve">tarina: Timin isä leipoi kakun Timin syntymäpäiväksi. Tim toi kakun kouluun. Ja hän kertoi opettajalleen, että hänellä oli syntymäpäivä. Lounaalla oppilaat saivat jonottaa syömään kakkua. Koulun jälkeen Tim löysi kakun roskiksesta. valittu lause: Timin isä leipoi kakun Timin syntymäpäiväksi.</w:t>
      </w:r>
    </w:p>
    <w:p>
      <w:r>
        <w:rPr>
          <w:b/>
        </w:rPr>
        <w:t xml:space="preserve">Tulos</w:t>
      </w:r>
    </w:p>
    <w:p>
      <w:r>
        <w:t xml:space="preserve">Timin isä leipoo Timille kakun &gt;Syyt&gt; Tim on kiitollinen(t).</w:t>
      </w:r>
    </w:p>
    <w:p>
      <w:r>
        <w:rPr>
          <w:b/>
        </w:rPr>
        <w:t xml:space="preserve">Tulos</w:t>
      </w:r>
    </w:p>
    <w:p>
      <w:r>
        <w:t xml:space="preserve">Timin isä leipoo Timille kakun &gt;Syyt&gt; Tim on onnellinen (onnelliset)</w:t>
      </w:r>
    </w:p>
    <w:p>
      <w:r>
        <w:rPr>
          <w:b/>
        </w:rPr>
        <w:t xml:space="preserve">Tulos</w:t>
      </w:r>
    </w:p>
    <w:p>
      <w:r>
        <w:t xml:space="preserve">Timin isä leipoi hänelle syntymäpäiväkakun. &gt;Syyt&gt; Tim on onnellinen.</w:t>
      </w:r>
    </w:p>
    <w:p>
      <w:r>
        <w:rPr>
          <w:b/>
        </w:rPr>
        <w:t xml:space="preserve">Esimerkki 8.5015</w:t>
      </w:r>
    </w:p>
    <w:p>
      <w:r>
        <w:t xml:space="preserve">tarina: Tytöllä oli päiväkodissa tapana saada kauhea verinen nenä. Hän vain valui ja valui kuin vesihana. Joten laitoin hanskat käteen. Otin kostean pienen pyyhkeen ja taittelin sen. Työnsin sen hänen ylähuulensa alle ja veri loppui. valittu lause: Työnsin sen hänen ylähuulensa alle ja veri loppui.</w:t>
      </w:r>
    </w:p>
    <w:p>
      <w:r>
        <w:rPr>
          <w:b/>
        </w:rPr>
        <w:t xml:space="preserve">Tulos</w:t>
      </w:r>
    </w:p>
    <w:p>
      <w:r>
        <w:t xml:space="preserve">Veri loppuu &gt;Syyt&gt; Tämä tyttö tuntee olonsa helpottuneeksi.</w:t>
      </w:r>
    </w:p>
    <w:p>
      <w:r>
        <w:rPr>
          <w:b/>
        </w:rPr>
        <w:t xml:space="preserve">Esimerkki 8.5016</w:t>
      </w:r>
    </w:p>
    <w:p>
      <w:r>
        <w:t xml:space="preserve">tarina: Ben ja hänen ystävänsä istuivat kukkulan huipulla. Ben istuutui rullalautansa selkään ja kiihdytti mäkeä alas. Alas päästyään hänen ystävänsä sanoivat, että hekin haluavat kokeilla. Hänen ystävänsä alkoi kopioida Beniä, mutta liukastui puolivälissä mäkeä. Hän loukkasi kätensä pahasti, ja Ben ja hänen ystävänsä soittivat ambulanssin. valittu lause: Kun hän saavutti pohjan, hänen ystävänsä sanoivat haluavansa myös yrittää.</w:t>
      </w:r>
    </w:p>
    <w:p>
      <w:r>
        <w:rPr>
          <w:b/>
        </w:rPr>
        <w:t xml:space="preserve">Tulos</w:t>
      </w:r>
    </w:p>
    <w:p>
      <w:r>
        <w:t xml:space="preserve">Hänen ystävänsä haluavat kokeilla sitä &gt;Syyt&gt; Hänen ystävänsä ovat innoissaan.</w:t>
      </w:r>
    </w:p>
    <w:p>
      <w:r>
        <w:rPr>
          <w:b/>
        </w:rPr>
        <w:t xml:space="preserve">Esimerkki 8.5017</w:t>
      </w:r>
    </w:p>
    <w:p>
      <w:r>
        <w:t xml:space="preserve">tarina: Lacy aikoi myöhästyä bussista. Hän juoksi ovesta ulos. Sitten hän kiirehti tietä pitkin. Hän näki, että bussi oli lähdössä. Onneksi hän ehti siihen ajoissa. valittu lause: Hän näki, että bussi oli lähdössä.</w:t>
      </w:r>
    </w:p>
    <w:p>
      <w:r>
        <w:rPr>
          <w:b/>
        </w:rPr>
        <w:t xml:space="preserve">Tulos</w:t>
      </w:r>
    </w:p>
    <w:p>
      <w:r>
        <w:t xml:space="preserve">Lacy näki bussin olevan lähdössä &gt;Syyt&gt; Lacy tuntee itsensä stressaantuneeksi. </w:t>
      </w:r>
    </w:p>
    <w:p>
      <w:r>
        <w:rPr>
          <w:b/>
        </w:rPr>
        <w:t xml:space="preserve">Esimerkki 8.5018</w:t>
      </w:r>
    </w:p>
    <w:p>
      <w:r>
        <w:t xml:space="preserve">tarina: Emma oli yrittänyt vetää irronneen hampaansa ulos jo päiviä. Hän pelkäsi vetää sitä tarpeeksi lujaa, jotta se saataisiin ulos. Hänen vanhempansa yrittivät koko ajan antaa heidän auttaa, mutta Emma kieltäytyi. Eräänä iltana hänen veljensä antoi hänelle purkkaa. Hän tunsi pureskellessaan nykäisyn, kun hänen hampaansa tuli ulos purukumin seasta. valittu lause: Hän tunsi pureskellessaan nykäisyn, kun hänen hampaansa tuli ulos purukumissa.</w:t>
      </w:r>
    </w:p>
    <w:p>
      <w:r>
        <w:rPr>
          <w:b/>
        </w:rPr>
        <w:t xml:space="preserve">Tulos</w:t>
      </w:r>
    </w:p>
    <w:p>
      <w:r>
        <w:t xml:space="preserve">Emman hammas putoaa &gt;Syyt&gt; Emma on onnellinen(t)</w:t>
      </w:r>
    </w:p>
    <w:p>
      <w:r>
        <w:rPr>
          <w:b/>
        </w:rPr>
        <w:t xml:space="preserve">Esimerkki 8.5019</w:t>
      </w:r>
    </w:p>
    <w:p>
      <w:r>
        <w:t xml:space="preserve">tarina: Kate ajoi polkupyörällä kouluun. Kun hän ajoi, yksi hänen renkaistaan puhkesi. Hänen täytyi kävellä loppumatka kouluun. Kun hän pääsi kouluun, yksi opettajista auttoi korjaamaan hänen pyöränsä. Kate oli iloinen siitä, että hänellä oli mukavat opettajat. valittu lause: Kun Kate pääsi kouluun, yksi opettajista auttoi korjaamaan hänen pyöränsä.</w:t>
      </w:r>
    </w:p>
    <w:p>
      <w:r>
        <w:rPr>
          <w:b/>
        </w:rPr>
        <w:t xml:space="preserve">Tulos</w:t>
      </w:r>
    </w:p>
    <w:p>
      <w:r>
        <w:t xml:space="preserve">Opettaja korjaa Katen polkupyörän &gt;Saattaa&gt; Katen onnelliseksi.</w:t>
      </w:r>
    </w:p>
    <w:p>
      <w:r>
        <w:rPr>
          <w:b/>
        </w:rPr>
        <w:t xml:space="preserve">Esimerkki 8.5020</w:t>
      </w:r>
    </w:p>
    <w:p>
      <w:r>
        <w:t xml:space="preserve">tarina: Tanya oli lämmittänyt kattilan keittoa. Hän kaatoi keittoa kulhoon. Tanya läikytti osan keitosta käsivarteensa. Hän juoksutti nopeasti vettä käsivarteensa. Tanyan käsivarren palovamma ei ollut kovin paha. valittu lause: Tanyan käsivarren palovamma ei ollut kovin paha.</w:t>
      </w:r>
    </w:p>
    <w:p>
      <w:r>
        <w:rPr>
          <w:b/>
        </w:rPr>
        <w:t xml:space="preserve">Tulos</w:t>
      </w:r>
    </w:p>
    <w:p>
      <w:r>
        <w:t xml:space="preserve">Tanyan käsivarren palovamma ei ole niin paha &gt;Syyt&gt; Tanya tuntee olonsa helpottuneeksi.</w:t>
      </w:r>
    </w:p>
    <w:p>
      <w:r>
        <w:rPr>
          <w:b/>
        </w:rPr>
        <w:t xml:space="preserve">Esimerkki 8.5021</w:t>
      </w:r>
    </w:p>
    <w:p>
      <w:r>
        <w:t xml:space="preserve">tarina: Terryn elinikäinen unelma oli tavata Joey Logano. Hän meni Nascarin Daytonan kilparadalle. Hän maksoi VIP-varikkopassista. Varikkoriville päästyään hän etsi kaikkialta Joey Loganoa. Hän tapasi hänet ja sai nimmarin. valittu lause: Hän tapasi Loganon ja sai tämän nimmarin.</w:t>
      </w:r>
    </w:p>
    <w:p>
      <w:r>
        <w:rPr>
          <w:b/>
        </w:rPr>
        <w:t xml:space="preserve">Tulos</w:t>
      </w:r>
    </w:p>
    <w:p>
      <w:r>
        <w:t xml:space="preserve">Terry tapaa Joey Loganon &gt;Syyt&gt; Terry on innoissaan.</w:t>
      </w:r>
    </w:p>
    <w:p>
      <w:r>
        <w:rPr>
          <w:b/>
        </w:rPr>
        <w:t xml:space="preserve">Esimerkki 8.5022</w:t>
      </w:r>
    </w:p>
    <w:p>
      <w:r>
        <w:t xml:space="preserve">tarina: Kun Joy oli kymmenen vuotta vanha, hänen perheensä muutti. Hänen oli mentävä uuteen kouluun ja saatava uusia ystäviä. Hän oli hyvin hermostunut ensimmäisestä koulupäivästään. Lounaalla hän kysyi eräältä tyttöporukalta, voisiko hän istua heidän kanssaan. Tytöt olivat hauskoja ja siistejä, ja Joy tunsi olonsa paremmaksi! valittu lause: Tytöt olivat hauskoja ja siistejä, ja Joy tunsi olonsa paremmaksi!</w:t>
      </w:r>
    </w:p>
    <w:p>
      <w:r>
        <w:rPr>
          <w:b/>
        </w:rPr>
        <w:t xml:space="preserve">Tulos</w:t>
      </w:r>
    </w:p>
    <w:p>
      <w:r>
        <w:t xml:space="preserve">Joy tunsi olonsa paremmaksi, koska tytöt olivat hauskoja &gt;Syyt&gt; Joy tunsi itsensä onnelliseksi.</w:t>
      </w:r>
    </w:p>
    <w:p>
      <w:r>
        <w:rPr>
          <w:b/>
        </w:rPr>
        <w:t xml:space="preserve">Esimerkki 8.5023</w:t>
      </w:r>
    </w:p>
    <w:p>
      <w:r>
        <w:t xml:space="preserve">tarina: Joan halusi ostaa ensimmäisen autonsa. Hänen vanhempansa sanoivat, että hänen pitäisi maksaa se itse. Joan valitsi auton, mutta se maksoi paljon enemmän kuin hänen viikkorahansa. Joan sai töitä ja säästi kuukausia. Joan meni ja osti uuden auton omilla rahoillaan. valittu lause: Joan sai töitä ja säästi kuukausia.</w:t>
      </w:r>
    </w:p>
    <w:p>
      <w:r>
        <w:rPr>
          <w:b/>
        </w:rPr>
        <w:t xml:space="preserve">Tulos</w:t>
      </w:r>
    </w:p>
    <w:p>
      <w:r>
        <w:t xml:space="preserve">Joan säästää rahaa kuukausia &gt;Syyt&gt; Joan tuntee ylpeyttä. </w:t>
      </w:r>
    </w:p>
    <w:p>
      <w:r>
        <w:rPr>
          <w:b/>
        </w:rPr>
        <w:t xml:space="preserve">Esimerkki 8.5024</w:t>
      </w:r>
    </w:p>
    <w:p>
      <w:r>
        <w:t xml:space="preserve">tarina: Ronda oli aina halunnut nähdä sarvikuonon. Hän säästi rahansa isoa matkaa varten kaupungin eläintarhaan. Eläintarhassa hän näki valtavan sarvikuonon. Se oli paljon isompi kuin hän oli koskaan kuvitellut sen olevan. Ronda oli niin onnellinen, että hän sai nähdä sarvikuonon. valittu lause: Ronda oli niin onnellinen, että sai nähdä sarvikuonon.</w:t>
      </w:r>
    </w:p>
    <w:p>
      <w:r>
        <w:rPr>
          <w:b/>
        </w:rPr>
        <w:t xml:space="preserve">Tulos</w:t>
      </w:r>
    </w:p>
    <w:p>
      <w:r>
        <w:t xml:space="preserve">Ronda näki sarvikuonon &gt;Syyt&gt; Ronda on onnellinen.</w:t>
      </w:r>
    </w:p>
    <w:p>
      <w:r>
        <w:rPr>
          <w:b/>
        </w:rPr>
        <w:t xml:space="preserve">Esimerkki 8.5025</w:t>
      </w:r>
    </w:p>
    <w:p>
      <w:r>
        <w:t xml:space="preserve">tarina: Se oli joulun aikaa, ja olimme valmiita koristelemaan kuusemme. Menimme taimitarhaan valitsemaan täydellisen kuusen kotiimme. Kun olimme siellä, satoi paljon lunta ja oli hyvin kylmä. Se teki kuusen valitsemisesta vaikeampaa, mutta me teimme sen. Veimme täydellisen kuusemme kotiin ja koristelimme sen samana iltana. valittu lause: Otimme täydellisen kuusemme kotiin ja koristelimme sen sinä iltana.</w:t>
      </w:r>
    </w:p>
    <w:p>
      <w:r>
        <w:rPr>
          <w:b/>
        </w:rPr>
        <w:t xml:space="preserve">Tulos</w:t>
      </w:r>
    </w:p>
    <w:p>
      <w:r>
        <w:t xml:space="preserve">Koristelemme kuusen &gt;Syyt&gt; Olemme ylpeitä.</w:t>
      </w:r>
    </w:p>
    <w:p>
      <w:r>
        <w:rPr>
          <w:b/>
        </w:rPr>
        <w:t xml:space="preserve">Tulos</w:t>
      </w:r>
    </w:p>
    <w:p>
      <w:r>
        <w:t xml:space="preserve">Koristelemme kuusen &gt;Syyt&gt; Meistä tuntuu onnelliselta.</w:t>
      </w:r>
    </w:p>
    <w:p>
      <w:r>
        <w:rPr>
          <w:b/>
        </w:rPr>
        <w:t xml:space="preserve">Esimerkki 8.5026</w:t>
      </w:r>
    </w:p>
    <w:p>
      <w:r>
        <w:t xml:space="preserve">tarina: Jan soitti ja sanoi, että hänen autonsa ei kuulostanut oikealta. Kävelin hänen luokseen ja ajoin hänen autollaan. Minusta se kuulosti siltä, että se tarvitsi virityksen. Keräsin kaikki työkalut ja viritykseen tarvittavat osat ja tein virityksen. Nyt Jan kertoo, että hänen autonsa kuulostaa ja kulkee paljon paremmin. valittu lause: Se kuulosti minusta siltä kuin se olisi tarvinnut viritystä.</w:t>
      </w:r>
    </w:p>
    <w:p>
      <w:r>
        <w:rPr>
          <w:b/>
        </w:rPr>
        <w:t xml:space="preserve">Tulos</w:t>
      </w:r>
    </w:p>
    <w:p>
      <w:r>
        <w:t xml:space="preserve">Janin auto kuulostaa minusta siltä, että se tarvitsee virityksen &gt; Syyt&gt; Tunnen huolta.</w:t>
      </w:r>
    </w:p>
    <w:p>
      <w:r>
        <w:rPr>
          <w:b/>
        </w:rPr>
        <w:t xml:space="preserve">Esimerkki 8.5027</w:t>
      </w:r>
    </w:p>
    <w:p>
      <w:r>
        <w:t xml:space="preserve">tarina: Minusta on mukava kokata, ja minulla on muutama lempiruoka. Teen usein riisipadan, johon heitän kuutioitua punajuurta ja keitän sen kanssa. Ystäväni näki tämän kerran ja halusi kokeilla samaa. Hän laittoi erehdyksessä koko punajuuren joukkoon leikkaamatta sitä. Kerroin hänelle virheestään, ja seuraavalla kerralla hän onnistui paremmin. valittu lause: Teen usein riisipadan ja heitän siihen kuutioidun punajuuren keittämään sen kanssa.</w:t>
      </w:r>
    </w:p>
    <w:p>
      <w:r>
        <w:rPr>
          <w:b/>
        </w:rPr>
        <w:t xml:space="preserve">Tulos</w:t>
      </w:r>
    </w:p>
    <w:p>
      <w:r>
        <w:t xml:space="preserve">Teen riisipadan &gt;Syyt&gt; Ystäväni tuntee olonsa mukavaksi.</w:t>
      </w:r>
    </w:p>
    <w:p>
      <w:r>
        <w:rPr>
          <w:b/>
        </w:rPr>
        <w:t xml:space="preserve">Esimerkki 8.5028</w:t>
      </w:r>
    </w:p>
    <w:p>
      <w:r>
        <w:t xml:space="preserve">tarina: Lily tuli töistä kotiin. Kun hän astui sisään taloon, hän haistoi Jotain hyvää. Se oli vastaleivottuja keksejä. Lily oli niin onnellinen. Hän meni keittiöön ja söi monta keksiä. valittu lause: Kun hän astui taloon, hän haistoi Jotain hyvää.</w:t>
      </w:r>
    </w:p>
    <w:p>
      <w:r>
        <w:rPr>
          <w:b/>
        </w:rPr>
        <w:t xml:space="preserve">Tulos</w:t>
      </w:r>
    </w:p>
    <w:p>
      <w:r>
        <w:t xml:space="preserve">Lily haistaa jotain hyvää &gt;Syyt&gt; Lily on utelias(t)</w:t>
      </w:r>
    </w:p>
    <w:p>
      <w:r>
        <w:rPr>
          <w:b/>
        </w:rPr>
        <w:t xml:space="preserve">Tulos</w:t>
      </w:r>
    </w:p>
    <w:p>
      <w:r>
        <w:t xml:space="preserve">Hän haistaa keksien tuoksun &gt;Syyt&gt; Hänellä on nälkä.</w:t>
      </w:r>
    </w:p>
    <w:p>
      <w:r>
        <w:rPr>
          <w:b/>
        </w:rPr>
        <w:t xml:space="preserve">Esimerkki 8.5029</w:t>
      </w:r>
    </w:p>
    <w:p>
      <w:r>
        <w:t xml:space="preserve">tarina: Aloitin viulutunnit kuusivuotiaana. Yleensä pidin todella paljon harjoittelusta. Eräänä päivänä olin turhautunut enkä halunnut harjoitella. Otin jouseni ja rikoin sen jalkani yli! Äitini oli raivoissaan. valittu lause: Eräänä päivänä olin turhautunut enkä halunnut harjoitella.</w:t>
      </w:r>
    </w:p>
    <w:p>
      <w:r>
        <w:rPr>
          <w:b/>
        </w:rPr>
        <w:t xml:space="preserve">Tulos</w:t>
      </w:r>
    </w:p>
    <w:p>
      <w:r>
        <w:t xml:space="preserve">Olen turhautunut &gt;Syyt&gt; Minulla on paha olo.</w:t>
      </w:r>
    </w:p>
    <w:p>
      <w:r>
        <w:rPr>
          <w:b/>
        </w:rPr>
        <w:t xml:space="preserve">Esimerkki 8.5030</w:t>
      </w:r>
    </w:p>
    <w:p>
      <w:r>
        <w:t xml:space="preserve">tarina: Sitten hän näki lapsen yksinään. Hän ei ollut varma, mitä tehdä. Sitten lapsen isä ilmestyi paikalle. Aatami jatkaa valittua tuomiota: Hän ei ollut varma, mitä tehdä.</w:t>
      </w:r>
    </w:p>
    <w:p>
      <w:r>
        <w:rPr>
          <w:b/>
        </w:rPr>
        <w:t xml:space="preserve">Tulos</w:t>
      </w:r>
    </w:p>
    <w:p>
      <w:r>
        <w:t xml:space="preserve">Hän ei ole varma, mitä tehdä &gt;Syyt&gt; Hän tuntee itsensä epävarmaksi.</w:t>
      </w:r>
    </w:p>
    <w:p>
      <w:r>
        <w:rPr>
          <w:b/>
        </w:rPr>
        <w:t xml:space="preserve">Esimerkki 8.5031</w:t>
      </w:r>
    </w:p>
    <w:p>
      <w:r>
        <w:t xml:space="preserve">tarina: Bobin lääkäri sanoi, että hänen on lopetettava punaisen lihan syöminen. Hänen verenpaineensa oli hyvin korkea. Bob meni ulos syömään ja tilasi kanavoileivän. Hän ei ollut koskaan ennen syönyt sellaista, mutta hän piti siitä. Punaisen lihan lopettaminen oli helpompaa kuin hän luuli. valittu lause: Punaisen lihan lopettaminen oli helpompaa kuin hän luuli.</w:t>
      </w:r>
    </w:p>
    <w:p>
      <w:r>
        <w:rPr>
          <w:b/>
        </w:rPr>
        <w:t xml:space="preserve">Tulos</w:t>
      </w:r>
    </w:p>
    <w:p>
      <w:r>
        <w:t xml:space="preserve">Punaisen lihan käytön lopettaminen on helppoa &gt;Syyt&gt; Bob tuntee olonsa helpottuneeksi.</w:t>
      </w:r>
    </w:p>
    <w:p>
      <w:r>
        <w:rPr>
          <w:b/>
        </w:rPr>
        <w:t xml:space="preserve">Esimerkki 8.5032</w:t>
      </w:r>
    </w:p>
    <w:p>
      <w:r>
        <w:t xml:space="preserve">tarina: Tim leikki nurmikolla. Hän kaatui ja loukkasi polvensa. Hän alkoi itkeä. Lääkäri sanoi, että se paranee kahdessa viikossa. Tim päätti, ettei enää koskaan leiki ruohikossa. valittu lause: Hän alkoi itkeä.</w:t>
      </w:r>
    </w:p>
    <w:p>
      <w:r>
        <w:rPr>
          <w:b/>
        </w:rPr>
        <w:t xml:space="preserve">Tulos</w:t>
      </w:r>
    </w:p>
    <w:p>
      <w:r>
        <w:t xml:space="preserve">Hän alkaa itkeä &gt;Syyt&gt; Hän on surullinen.</w:t>
      </w:r>
    </w:p>
    <w:p>
      <w:r>
        <w:rPr>
          <w:b/>
        </w:rPr>
        <w:t xml:space="preserve">Esimerkki 8.5033</w:t>
      </w:r>
    </w:p>
    <w:p>
      <w:r>
        <w:t xml:space="preserve">tarina: Addison pitää lautoista. Hän kulkee sellaisella töihin joka päivä. Eilen lautta syttyi tuleen. Addison pääsi turvallisesti rantaan, mutta häntä pelotti. Addison on päättänyt mennä sen sijaan autolla töihin. valittu lause: Addison pitää lautoista.</w:t>
      </w:r>
    </w:p>
    <w:p>
      <w:r>
        <w:rPr>
          <w:b/>
        </w:rPr>
        <w:t xml:space="preserve">Tulos</w:t>
      </w:r>
    </w:p>
    <w:p>
      <w:r>
        <w:t xml:space="preserve">Addison pitää lautoista &gt;Syyt&gt; Addison tuntee tyytyväisyyttä </w:t>
      </w:r>
    </w:p>
    <w:p>
      <w:r>
        <w:rPr>
          <w:b/>
        </w:rPr>
        <w:t xml:space="preserve">Esimerkki 8.5034</w:t>
      </w:r>
    </w:p>
    <w:p>
      <w:r>
        <w:t xml:space="preserve">tarina: Tim oli viemässä roskia ulos. Banaaninkuori putosi roskapussista. Tim liukastui banaaninkuoreen. Hän laskeutui ranteelleen. Tim nyrjäytti lopulta ranteensa. valittu lause: Tim nyrjäytti lopulta ranteensa.</w:t>
      </w:r>
    </w:p>
    <w:p>
      <w:r>
        <w:rPr>
          <w:b/>
        </w:rPr>
        <w:t xml:space="preserve">Tulos</w:t>
      </w:r>
    </w:p>
    <w:p>
      <w:r>
        <w:t xml:space="preserve">Tim nyrjäyttää ranteensa &gt;Syyt&gt; Hän tuntee itsensä loukkaantuneeksi</w:t>
      </w:r>
    </w:p>
    <w:p>
      <w:r>
        <w:rPr>
          <w:b/>
        </w:rPr>
        <w:t xml:space="preserve">Esimerkki 8.5035</w:t>
      </w:r>
    </w:p>
    <w:p>
      <w:r>
        <w:t xml:space="preserve">tarina: Jos voisin palata ajassa taaksepäin, pelaisin jalkapalloa. Pelasin sitä vasta myöhemmin elämässäni. Nyt minulla on niin hauskaa, mutta säännöt ovat vielä ruosteessa. Jos olisin pelannut koulussa, olisin oppinut kaiken. Jonain päivänä pian olen kaikkien tasolla. valittu lause: Jos olisin pelannut koulussa, olisin oppinut kaiken.</w:t>
      </w:r>
    </w:p>
    <w:p>
      <w:r>
        <w:rPr>
          <w:b/>
        </w:rPr>
        <w:t xml:space="preserve">Tulos</w:t>
      </w:r>
    </w:p>
    <w:p>
      <w:r>
        <w:t xml:space="preserve">Olisin oppinut kaiken, jos olisin pelannut jalkapalloa koulussa &gt;Syyt&gt; Kadun (kadun)</w:t>
      </w:r>
    </w:p>
    <w:p>
      <w:r>
        <w:rPr>
          <w:b/>
        </w:rPr>
        <w:t xml:space="preserve">Esimerkki 8.5036</w:t>
      </w:r>
    </w:p>
    <w:p>
      <w:r>
        <w:t xml:space="preserve">tarina: Pallo jäi jumiin katolle. Poika kertoi isälleen. Isä haki tikkaat. Tikkaat olivat liian lyhyet. Isä osti pojalleen kaupasta uuden pallon. valittu lause: Isä osti pojalleen kaupasta uuden pallon.</w:t>
      </w:r>
    </w:p>
    <w:p>
      <w:r>
        <w:rPr>
          <w:b/>
        </w:rPr>
        <w:t xml:space="preserve">Tulos</w:t>
      </w:r>
    </w:p>
    <w:p>
      <w:r>
        <w:t xml:space="preserve">Isä hankkii pojalleen uuden pallon &gt; Aiheuttaa&gt; Poika tuntee kiitollisuutta. </w:t>
      </w:r>
    </w:p>
    <w:p>
      <w:r>
        <w:rPr>
          <w:b/>
        </w:rPr>
        <w:t xml:space="preserve">Esimerkki 8.5037</w:t>
      </w:r>
    </w:p>
    <w:p>
      <w:r>
        <w:t xml:space="preserve">tarina: Dominickilla on syntymäpäivä tulossa. Hän haluaa kovasti työkengät. Hän kertoi vanhemmilleen, että hän haluaa niitä. Vanhemmat menivät ja ostivat ne hänen syntymäpäiväkseen. Dominick oli niin onnellinen saadessaan saappaat. valittu lause: Hänen vanhempansa menivät ja ostivat ne hänen syntymäpäiväkseen.</w:t>
      </w:r>
    </w:p>
    <w:p>
      <w:r>
        <w:rPr>
          <w:b/>
        </w:rPr>
        <w:t xml:space="preserve">Tulos</w:t>
      </w:r>
    </w:p>
    <w:p>
      <w:r>
        <w:t xml:space="preserve">Hänen vanhempansa ostavat Dominickille työkengät &gt;Syyt&gt; Dominick on onnellinen.</w:t>
      </w:r>
    </w:p>
    <w:p>
      <w:r>
        <w:rPr>
          <w:b/>
        </w:rPr>
        <w:t xml:space="preserve">Esimerkki 8.5038</w:t>
      </w:r>
    </w:p>
    <w:p>
      <w:r>
        <w:t xml:space="preserve">tarina: Ajoimme Blue Ridge Mountains -vuoriston läpi aikaisin keväällä. Oli niin kaunista, että päätimme pystyttää teltan ja viettää yön. Meillä oli vaikeuksia nuotion sytyttämisessä, mutta lopulta saimme sen syttymään. Nukuimme hyvin raikkaassa ilmassa, vaikka kuulimme outoja ääniä. Seuraavana aamuna metsänvartija kertoi meille, että karhu oli nähty. valittu lause: Seuraavana aamuna metsänvartija kertoi meille, että karhu oli havaittu.</w:t>
      </w:r>
    </w:p>
    <w:p>
      <w:r>
        <w:rPr>
          <w:b/>
        </w:rPr>
        <w:t xml:space="preserve">Tulos</w:t>
      </w:r>
    </w:p>
    <w:p>
      <w:r>
        <w:t xml:space="preserve">Metsänvartija kertoo meille, että karhu on nähty &gt;Syyt&gt; Olemme huolissamme.</w:t>
      </w:r>
    </w:p>
    <w:p>
      <w:r>
        <w:rPr>
          <w:b/>
        </w:rPr>
        <w:t xml:space="preserve">Esimerkki 8.5039</w:t>
      </w:r>
    </w:p>
    <w:p>
      <w:r>
        <w:t xml:space="preserve">tarina: Mike käveli lempipuulleen köyden kanssa. Hän heitti sen opiskeluoksan yli ja solmi solmun. Mike sitoi istuimen köyden vapaaseen päähän. Sitten hän alkoi keinua puun päällä koko iltapäivän. Kun hän oli valmis, Mike irrotti keinunsa puusta. valittu lause: Hän alkoi sitten keinua puun päällä koko iltapäivän.</w:t>
      </w:r>
    </w:p>
    <w:p>
      <w:r>
        <w:rPr>
          <w:b/>
        </w:rPr>
        <w:t xml:space="preserve">Tulos</w:t>
      </w:r>
    </w:p>
    <w:p>
      <w:r>
        <w:t xml:space="preserve">Mike keikkuu puun päällä koko iltapäivän &gt;Syyt&gt; Mike on onnellinen.</w:t>
      </w:r>
    </w:p>
    <w:p>
      <w:r>
        <w:rPr>
          <w:b/>
        </w:rPr>
        <w:t xml:space="preserve">Esimerkki 8.5040</w:t>
      </w:r>
    </w:p>
    <w:p>
      <w:r>
        <w:t xml:space="preserve">tarina: Kävin joella naapurustossani. Istuin alas onkivapani kanssa. Vedin siiman veteen. Odotin jonkin aikaa, kunnes sain kalan. Menin kotiin kalan kanssa ja söin sen. valittu lause: Minä vedin siiman veteen.</w:t>
      </w:r>
    </w:p>
    <w:p>
      <w:r>
        <w:rPr>
          <w:b/>
        </w:rPr>
        <w:t xml:space="preserve">Tulos</w:t>
      </w:r>
    </w:p>
    <w:p>
      <w:r>
        <w:t xml:space="preserve">Heitin siimani veteen &gt;Syyt&gt; Tunnen itseni kärsivälliseksi. </w:t>
      </w:r>
    </w:p>
    <w:p>
      <w:r>
        <w:rPr>
          <w:b/>
        </w:rPr>
        <w:t xml:space="preserve">Esimerkki 8.5041</w:t>
      </w:r>
    </w:p>
    <w:p>
      <w:r>
        <w:t xml:space="preserve">tarina: Molly muutti hiljattain Kaliforniasta Georgiaan. Hän muutti talvella eikä tajunnut, kuinka kylmä siellä olisi. Hänellä ei ollut lämmintä takkia, joten hänen äitinsä lainasi hänelle yhden. Nyt Mollyn on pidettävä isoa ja raskasta takkia koko ajan pysyäkseen lämpimänä. Kylmä talvi on saanut Mollyn kaipaamaan Kaliforniaa. valittu lause: Kylmä talvi on saanut Mollyn kaipaamaan Kaliforniaa.</w:t>
      </w:r>
    </w:p>
    <w:p>
      <w:r>
        <w:rPr>
          <w:b/>
        </w:rPr>
        <w:t xml:space="preserve">Tulos</w:t>
      </w:r>
    </w:p>
    <w:p>
      <w:r>
        <w:t xml:space="preserve">Molly mises California &gt;Syyt&gt; Hän on surullinen.</w:t>
      </w:r>
    </w:p>
    <w:p>
      <w:r>
        <w:rPr>
          <w:b/>
        </w:rPr>
        <w:t xml:space="preserve">Esimerkki 8.5042</w:t>
      </w:r>
    </w:p>
    <w:p>
      <w:r>
        <w:t xml:space="preserve">tarina: Marcy opetteli kertomaan aikaa. Hänen äitinsä sanoi hakevansa hänet kolmelta. Marcy katsoi kelloa. Lopulta kello näytti kolmea. Marcy osasi kertoa aikaa! valittu lause: Marcy katsoi kelloa.</w:t>
      </w:r>
    </w:p>
    <w:p>
      <w:r>
        <w:rPr>
          <w:b/>
        </w:rPr>
        <w:t xml:space="preserve">Tulos</w:t>
      </w:r>
    </w:p>
    <w:p>
      <w:r>
        <w:t xml:space="preserve">Marcy katsoo kelloa &gt;Syyt&gt; Marcy tuntee jännitystä.</w:t>
      </w:r>
    </w:p>
    <w:p>
      <w:r>
        <w:rPr>
          <w:b/>
        </w:rPr>
        <w:t xml:space="preserve">Esimerkki 8.5043</w:t>
      </w:r>
    </w:p>
    <w:p>
      <w:r>
        <w:t xml:space="preserve">tarina: Vuonna 2006 perheeni katsoi Superbowlia olohuoneessamme. Kutsuimme paikalle naapureita ja sukulaisia. Äitini teki ruokaa kaikille, ja se maistui hyvältä. Suosikkijoukkueemme voitti pelin. Vietimme koko yön juhlien voittoa. valittu lause: Vietimme koko yön juhlien voittoa.</w:t>
      </w:r>
    </w:p>
    <w:p>
      <w:r>
        <w:rPr>
          <w:b/>
        </w:rPr>
        <w:t xml:space="preserve">Tulos</w:t>
      </w:r>
    </w:p>
    <w:p>
      <w:r>
        <w:t xml:space="preserve">Juhlimme voittoa &gt;Syyt&gt; Olemme onnellisia.</w:t>
      </w:r>
    </w:p>
    <w:p>
      <w:r>
        <w:rPr>
          <w:b/>
        </w:rPr>
        <w:t xml:space="preserve">Esimerkki 8.5044</w:t>
      </w:r>
    </w:p>
    <w:p>
      <w:r>
        <w:t xml:space="preserve">tarina: 2-vuotias tyttärentyttäremme ja hänen vanhempansa ovat tulossa NYC:stä. Vaimoni päätti ostaa uuden maton. Hän maksoi maton keskiviikkona ja sanoi hakevansa sen myöhemmin. Poikamme meni hakemaan sitä ja myyjä sanoi, että hänen pitäisi tulla takaisin 3 päivän kuluttua. Poikani huusi hänelle ja hän löysi maton. valittu lause: Vaimoni päätti ostaa uuden maton.</w:t>
      </w:r>
    </w:p>
    <w:p>
      <w:r>
        <w:rPr>
          <w:b/>
        </w:rPr>
        <w:t xml:space="preserve">Tulos</w:t>
      </w:r>
    </w:p>
    <w:p>
      <w:r>
        <w:t xml:space="preserve">Vaimoni päättää ostaa uuden maton &gt;Syyt&gt; Vaimoni on päättäväinen.</w:t>
      </w:r>
    </w:p>
    <w:p>
      <w:r>
        <w:rPr>
          <w:b/>
        </w:rPr>
        <w:t xml:space="preserve">Esimerkki 8.5045</w:t>
      </w:r>
    </w:p>
    <w:p>
      <w:r>
        <w:t xml:space="preserve">tarina: Johnilla oli karvainen selkä. Hänen tyttöystävänsä vitsaili siitä. Hän pyysi miestä ajamaan selkänsä. Mies suostui. Tyttö ajoi miehen selän. valittu lause: Hän ajoi hänen selkänsä.</w:t>
      </w:r>
    </w:p>
    <w:p>
      <w:r>
        <w:rPr>
          <w:b/>
        </w:rPr>
        <w:t xml:space="preserve">Tulos</w:t>
      </w:r>
    </w:p>
    <w:p>
      <w:r>
        <w:t xml:space="preserve">Johanneksen tyttöystävä ajelee Johanneksen selän &gt;Syyt&gt; Johanneksen tyttöystävä on onnellinen(t).</w:t>
      </w:r>
    </w:p>
    <w:p>
      <w:r>
        <w:rPr>
          <w:b/>
        </w:rPr>
        <w:t xml:space="preserve">Esimerkki 8.5046</w:t>
      </w:r>
    </w:p>
    <w:p>
      <w:r>
        <w:t xml:space="preserve">tarina: Ennustettiin, että sinä päivänä sataisi. Lapset olivat surullisia jäädessään sisätiloihin. Pian sade alkoi sataa ja tuuli alkoi puhaltaa. Pian alkoi sataa rakeita ja salamoi, ja sitten sähköt katkesivat. Pian se loppui, mutta sähköt olivat poikki vielä monta tuntia sinä päivänä. valittu lause: Nopeasti satoi rakeita ja salamoi, ja sitten sähköt katkesivat.</w:t>
      </w:r>
    </w:p>
    <w:p>
      <w:r>
        <w:rPr>
          <w:b/>
        </w:rPr>
        <w:t xml:space="preserve">Tulos</w:t>
      </w:r>
    </w:p>
    <w:p>
      <w:r>
        <w:t xml:space="preserve">Sähköt katkeavat &gt;Syyt&gt; Lapsilla on tylsää.</w:t>
      </w:r>
    </w:p>
    <w:p>
      <w:r>
        <w:rPr>
          <w:b/>
        </w:rPr>
        <w:t xml:space="preserve">Tulos</w:t>
      </w:r>
    </w:p>
    <w:p>
      <w:r>
        <w:t xml:space="preserve">Sähköt katkeavat &gt;Syyt&gt; Ihmiset ovat ärtyneitä.</w:t>
      </w:r>
    </w:p>
    <w:p>
      <w:r>
        <w:rPr>
          <w:b/>
        </w:rPr>
        <w:t xml:space="preserve">Esimerkki 8.5047</w:t>
      </w:r>
    </w:p>
    <w:p>
      <w:r>
        <w:t xml:space="preserve">tarina: Harry käytti paljon sukkia. Ihmiset pitivät häntä outona. Hänellä oli niihin koko ajan reikiä. Hän etsi netistä uusia. Hän osti joitakin. valittu lause: Ihmiset pitivät häntä outona.</w:t>
      </w:r>
    </w:p>
    <w:p>
      <w:r>
        <w:rPr>
          <w:b/>
        </w:rPr>
        <w:t xml:space="preserve">Tulos</w:t>
      </w:r>
    </w:p>
    <w:p>
      <w:r>
        <w:t xml:space="preserve">Ihmiset pitävät Harrya outona &gt;Syyt&gt; Harry on järkyttynyt.</w:t>
      </w:r>
    </w:p>
    <w:p>
      <w:r>
        <w:rPr>
          <w:b/>
        </w:rPr>
        <w:t xml:space="preserve">Tulos</w:t>
      </w:r>
    </w:p>
    <w:p>
      <w:r>
        <w:t xml:space="preserve">Ihmiset pitävät Harrya outona &gt;Syyt&gt; Ihmiset tuntevat olonsa epämukavaksi hänen seurassaan.</w:t>
      </w:r>
    </w:p>
    <w:p>
      <w:r>
        <w:rPr>
          <w:b/>
        </w:rPr>
        <w:t xml:space="preserve">Esimerkki 8.5048</w:t>
      </w:r>
    </w:p>
    <w:p>
      <w:r>
        <w:t xml:space="preserve">tarina: Alison vihaa kilpikonnia. Allisonin luokka lähti retkelle eläintarhaan. He näkivät monia kilpikonnia. Alison meinasi oksentaa kilpikonnien katselusta. Hän oli hyvin iloinen, kun he lähtivät eläintarhasta. valittu lause: Alison melkein oksensi katsellessaan kilpikonnia.</w:t>
      </w:r>
    </w:p>
    <w:p>
      <w:r>
        <w:rPr>
          <w:b/>
        </w:rPr>
        <w:t xml:space="preserve">Tulos</w:t>
      </w:r>
    </w:p>
    <w:p>
      <w:r>
        <w:t xml:space="preserve">Alison melkein oksentaa &gt;Syyt&gt; Alison voi pahoin.</w:t>
      </w:r>
    </w:p>
    <w:p>
      <w:r>
        <w:rPr>
          <w:b/>
        </w:rPr>
        <w:t xml:space="preserve">Esimerkki 8.5049</w:t>
      </w:r>
    </w:p>
    <w:p>
      <w:r>
        <w:t xml:space="preserve">tarina: Abby rakasti koulua, koska hän rakasti lukemista. Hän meni koulun jälkeen kirjastoon etsimään uusia kirjoja. Kun hän pääsi sinne, hän ei löytänyt yhtään kirjaa, jota hän ei olisi lukenut! Niinpä hän meni kauppaan hakemaan lehden. Abby rakastaa nyt lehtiä enemmän kuin kirjoja. valittu lause: Abby rakastaa nyt lehtiä enemmän kuin kirjoja.</w:t>
      </w:r>
    </w:p>
    <w:p>
      <w:r>
        <w:rPr>
          <w:b/>
        </w:rPr>
        <w:t xml:space="preserve">Tulos</w:t>
      </w:r>
    </w:p>
    <w:p>
      <w:r>
        <w:t xml:space="preserve">Abby rakastaa aikakauslehtiä &gt;Syyt&gt; Abby on onnellinen(t)</w:t>
      </w:r>
    </w:p>
    <w:p>
      <w:r>
        <w:rPr>
          <w:b/>
        </w:rPr>
        <w:t xml:space="preserve">Esimerkki 8.5050</w:t>
      </w:r>
    </w:p>
    <w:p>
      <w:r>
        <w:t xml:space="preserve">tarina: Tim yritti piirtää täydellisen ympyrän. Hän ei onnistunut siinä. Hän yritti kaksitoista kertaa. Hän sai idean. Hän piirsi CD-levyn ympäri saadakseen täydellisen ympyrän. valittu lause: Hän sai idean.</w:t>
      </w:r>
    </w:p>
    <w:p>
      <w:r>
        <w:rPr>
          <w:b/>
        </w:rPr>
        <w:t xml:space="preserve">Tulos</w:t>
      </w:r>
    </w:p>
    <w:p>
      <w:r>
        <w:t xml:space="preserve">Tim saa idean &gt;Syyt&gt; Tim on onnellinen(t).</w:t>
      </w:r>
    </w:p>
    <w:p>
      <w:r>
        <w:rPr>
          <w:b/>
        </w:rPr>
        <w:t xml:space="preserve">Esimerkki 8.5051</w:t>
      </w:r>
    </w:p>
    <w:p>
      <w:r>
        <w:t xml:space="preserve">tarina: John juoksi etsimään koiraansa. Hänen koiransa oli loukussa joessa. Johannes kutsui isäänsä hälyttävästi. Hänen isänsä auttoi Johannesta pelastamaan koiransa. Johanneksen koira oli hyvin onnellinen päästyään turvaan joesta. valittu lause: Hänen koiransa oli jäänyt loukkuun jokeen.</w:t>
      </w:r>
    </w:p>
    <w:p>
      <w:r>
        <w:rPr>
          <w:b/>
        </w:rPr>
        <w:t xml:space="preserve">Tulos</w:t>
      </w:r>
    </w:p>
    <w:p>
      <w:r>
        <w:t xml:space="preserve">John juoksi etsimään koiraansa &gt;Syyt&gt; Hänen koiransa tunsi olevansa ansassa.</w:t>
      </w:r>
    </w:p>
    <w:p>
      <w:r>
        <w:rPr>
          <w:b/>
        </w:rPr>
        <w:t xml:space="preserve">Esimerkki 8.5052</w:t>
      </w:r>
    </w:p>
    <w:p>
      <w:r>
        <w:t xml:space="preserve">tarina: Jamie oli ilmoittautunut salaiseksi joulupukiksi. Joulu lähestyi, eikä hänellä ollut rahaa. Hän tajusi, ettei hänellä ollut varaa ostaa lahjaa. Hän ilmoitti yhdelle ylläpitäjistä. Onneksi he pystyivät auttamaan häntä. valittu lause: Hän tajusi, ettei hänellä ollut varaa ostaa lahjaa.</w:t>
      </w:r>
    </w:p>
    <w:p>
      <w:r>
        <w:rPr>
          <w:b/>
        </w:rPr>
        <w:t xml:space="preserve">Tulos</w:t>
      </w:r>
    </w:p>
    <w:p>
      <w:r>
        <w:t xml:space="preserve">Jamie tajuaa, ettei voi ostaa lahjaa &gt;Syyt&gt; Jamie tuntee pettymyksen.</w:t>
      </w:r>
    </w:p>
    <w:p>
      <w:r>
        <w:rPr>
          <w:b/>
        </w:rPr>
        <w:t xml:space="preserve">Tulos</w:t>
      </w:r>
    </w:p>
    <w:p>
      <w:r>
        <w:t xml:space="preserve">Hän tajuaa, ettei hänellä ole varaa lahjaan &gt;Syyt&gt; Hän tuntee katumusta.</w:t>
      </w:r>
    </w:p>
    <w:p>
      <w:r>
        <w:rPr>
          <w:b/>
        </w:rPr>
        <w:t xml:space="preserve">Tulos</w:t>
      </w:r>
    </w:p>
    <w:p>
      <w:r>
        <w:t xml:space="preserve">Jamie ei voi ostaa lahjaa salaiselle joulupukille &gt;Syyt&gt; Jamie tuntee olonsa noloksi. </w:t>
      </w:r>
    </w:p>
    <w:p>
      <w:r>
        <w:rPr>
          <w:b/>
        </w:rPr>
        <w:t xml:space="preserve">Esimerkki 8.5053</w:t>
      </w:r>
    </w:p>
    <w:p>
      <w:r>
        <w:t xml:space="preserve">tarina: Giselle halusi olla menestyvä malli. Kerran supermarketissa hän osti erään merkin keksejä. Hän huomasi rakastavansa näitä keksejä ja söi niitä yhä enemmän. Lopulta Giselle lihoi. Hänen toiveensa päästä malliksi menivät pilalle. valittu lause: Giselle lihoi lopulta.</w:t>
      </w:r>
    </w:p>
    <w:p>
      <w:r>
        <w:rPr>
          <w:b/>
        </w:rPr>
        <w:t xml:space="preserve">Tulos</w:t>
      </w:r>
    </w:p>
    <w:p>
      <w:r>
        <w:t xml:space="preserve">Giselle lihoo &gt;Syyt&gt; Giselle on surullinen(t)</w:t>
      </w:r>
    </w:p>
    <w:p>
      <w:r>
        <w:rPr>
          <w:b/>
        </w:rPr>
        <w:t xml:space="preserve">Esimerkki 8.5054</w:t>
      </w:r>
    </w:p>
    <w:p>
      <w:r>
        <w:t xml:space="preserve">tarina: Sam kuuli meteliä pihallaan. Hän katsoi ulos ikkunasta ja näki karhun. Se penkoi hänen roskapönttöään. Sam meni ovelle ja laittoi valot päälle. Hän teki myös ääniä, jotka pelottivat karhun pois. valittu lause: Hän katsoi ulos ikkunasta ja näki karhun.</w:t>
      </w:r>
    </w:p>
    <w:p>
      <w:r>
        <w:rPr>
          <w:b/>
        </w:rPr>
        <w:t xml:space="preserve">Tulos</w:t>
      </w:r>
    </w:p>
    <w:p>
      <w:r>
        <w:t xml:space="preserve">Sam näkee karhun &gt;Syyt&gt; Sam tuntee pelkoa.</w:t>
      </w:r>
    </w:p>
    <w:p>
      <w:r>
        <w:rPr>
          <w:b/>
        </w:rPr>
        <w:t xml:space="preserve">Esimerkki 8.5055</w:t>
      </w:r>
    </w:p>
    <w:p>
      <w:r>
        <w:t xml:space="preserve">tarina: Kelly tarvitsi uudet saappaat. Hän ajoi Burberry-liikkeeseen ostamaan niitä. Hän valitsi ensimmäiset näkemänsä. Lopulta hän ihastui niihin. Onneksi ne toimivat hyvin. valittu lause: Onneksi ne toimivat hienosti.</w:t>
      </w:r>
    </w:p>
    <w:p>
      <w:r>
        <w:rPr>
          <w:b/>
        </w:rPr>
        <w:t xml:space="preserve">Tulos</w:t>
      </w:r>
    </w:p>
    <w:p>
      <w:r>
        <w:t xml:space="preserve">Ne toimivat hyvin &gt;Syyt&gt; Hän on kiitollinen(t)</w:t>
      </w:r>
    </w:p>
    <w:p>
      <w:r>
        <w:rPr>
          <w:b/>
        </w:rPr>
        <w:t xml:space="preserve">Tulos</w:t>
      </w:r>
    </w:p>
    <w:p>
      <w:r>
        <w:t xml:space="preserve">Saappaat toimivat loistavasti &gt;Syyt&gt; Kelly on onnellinen(t).</w:t>
      </w:r>
    </w:p>
    <w:p>
      <w:r>
        <w:rPr>
          <w:b/>
        </w:rPr>
        <w:t xml:space="preserve">Esimerkki 8.5056</w:t>
      </w:r>
    </w:p>
    <w:p>
      <w:r>
        <w:t xml:space="preserve">tarina: Billy rakasti olla aktiivinen. Hän teki viisikymmentä punnerrusta päivässä. Kunnes eräänä päivänä hän loukkasi kätensä. Hän oli hyvin surullinen. Hän päätti kuitenkin treenata jalkojaan pysyäkseen kunnossa. valittu lause: Billy rakasti olla aktiivinen.</w:t>
      </w:r>
    </w:p>
    <w:p>
      <w:r>
        <w:rPr>
          <w:b/>
        </w:rPr>
        <w:t xml:space="preserve">Tulos</w:t>
      </w:r>
    </w:p>
    <w:p>
      <w:r>
        <w:t xml:space="preserve">Billy rakastaa aktiivista toimintaa &gt;Syyt&gt; Billy tuntee itsensä terveeksi. </w:t>
      </w:r>
    </w:p>
    <w:p>
      <w:r>
        <w:rPr>
          <w:b/>
        </w:rPr>
        <w:t xml:space="preserve">Esimerkki 8.5057</w:t>
      </w:r>
    </w:p>
    <w:p>
      <w:r>
        <w:t xml:space="preserve">tarina: Henry rakasti katsella liito-oravien leikkiä pihallaan. Eräänä päivänä hän päätti yrittää pyydystää yhden ja pitää sen lemmikkinä. Henry rakensi ansan ja sai liito-oravan kiinni, mutta se yritti purra häntä! Henry oli yllättynyt ja peloissaan. Hän päätti jättää liito-oravat siitä lähtien rauhaan. valittu lause: Henry rakensi ansan ja otti kiinni liito-oravan, mutta se yritti purra häntä!</w:t>
      </w:r>
    </w:p>
    <w:p>
      <w:r>
        <w:rPr>
          <w:b/>
        </w:rPr>
        <w:t xml:space="preserve">Tulos</w:t>
      </w:r>
    </w:p>
    <w:p>
      <w:r>
        <w:t xml:space="preserve">Liito-orava yrittää hyökätä Henryn kimppuun &gt;Syyt&gt; Henry pelästyy.</w:t>
      </w:r>
    </w:p>
    <w:p>
      <w:r>
        <w:rPr>
          <w:b/>
        </w:rPr>
        <w:t xml:space="preserve">Esimerkki 8.5058</w:t>
      </w:r>
    </w:p>
    <w:p>
      <w:r>
        <w:t xml:space="preserve">tarina: Garcian kylpyhuone oli kauheassa kunnossa. He lykkäsivät sen korjaamista pitkään. He eivät voineet edes käyttää sitä. Lopulta he saivat sen valmiiksi. Hänen vaimonsa on niin onnellinen, että hänellä on taas kaksi kylpyhuonetta! valittu lause: Hänen vaimonsa on niin onnellinen, että hänellä on taas kaksi kylpyhuonetta!</w:t>
      </w:r>
    </w:p>
    <w:p>
      <w:r>
        <w:rPr>
          <w:b/>
        </w:rPr>
        <w:t xml:space="preserve">Tulos</w:t>
      </w:r>
    </w:p>
    <w:p>
      <w:r>
        <w:t xml:space="preserve">Hänen vaimonsa on onnellinen &gt;Syyt&gt; Hänen vaimonsa voi (voi) hyvin.</w:t>
      </w:r>
    </w:p>
    <w:p>
      <w:r>
        <w:rPr>
          <w:b/>
        </w:rPr>
        <w:t xml:space="preserve">Esimerkki 8.5059</w:t>
      </w:r>
    </w:p>
    <w:p>
      <w:r>
        <w:t xml:space="preserve">tarina: Viime yönä näin pelottavaa unta. Se piti minut hereillä koko yön. En pystynyt nukahtamaan. Lopulta minun oli mentävä töihin. Nyt olen väsynyt ja ärsyyntynyt. valittu lause: Se piti minut hereillä koko yön.</w:t>
      </w:r>
    </w:p>
    <w:p>
      <w:r>
        <w:rPr>
          <w:b/>
        </w:rPr>
        <w:t xml:space="preserve">Tulos</w:t>
      </w:r>
    </w:p>
    <w:p>
      <w:r>
        <w:t xml:space="preserve">Valvon koko yön &gt;Syyt&gt; Tunnen itseni väsyneeksi.</w:t>
      </w:r>
    </w:p>
    <w:p>
      <w:r>
        <w:rPr>
          <w:b/>
        </w:rPr>
        <w:t xml:space="preserve">Esimerkki 8.5060</w:t>
      </w:r>
    </w:p>
    <w:p>
      <w:r>
        <w:t xml:space="preserve">tarina: Jane nukahti kylmänä yönä. Hän unohti laittaa lämmittimen päälle. Kun hän heräsi, hänellä oli kurkku kipeä. Ja hän tunsi itsensä sairaaksi. Siitä lähtien Jane muisti aina laittaa lämmittimen päälle. valittu lause: Kun Jane heräsi, hänellä oli kurkku kipeä.</w:t>
      </w:r>
    </w:p>
    <w:p>
      <w:r>
        <w:rPr>
          <w:b/>
        </w:rPr>
        <w:t xml:space="preserve">Tulos</w:t>
      </w:r>
    </w:p>
    <w:p>
      <w:r>
        <w:t xml:space="preserve">Janella on kurkku kipeä &gt;Syyt&gt; Janea ärsyttää.</w:t>
      </w:r>
    </w:p>
    <w:p>
      <w:r>
        <w:rPr>
          <w:b/>
        </w:rPr>
        <w:t xml:space="preserve">Esimerkki 8.5061</w:t>
      </w:r>
    </w:p>
    <w:p>
      <w:r>
        <w:t xml:space="preserve">tarina: Ronda oli aina halunnut nähdä sarvikuonon. Hän säästi rahansa isoa matkaa varten kaupungin eläintarhaan. Eläintarhassa hän näki valtavan sarvikuonon. Se oli paljon isompi kuin hän oli koskaan kuvitellut sen olevan. Ronda oli niin onnellinen, että hän sai nähdä sarvikuonon. valittu lause: Eläintarhassa hän näki valtavan sarvikuonon.</w:t>
      </w:r>
    </w:p>
    <w:p>
      <w:r>
        <w:rPr>
          <w:b/>
        </w:rPr>
        <w:t xml:space="preserve">Tulos</w:t>
      </w:r>
    </w:p>
    <w:p>
      <w:r>
        <w:t xml:space="preserve">Ronda näkee eläintarhassa valtavan sarvikuonon &gt;Syyt&gt; Ronda on onnellinen.</w:t>
      </w:r>
    </w:p>
    <w:p>
      <w:r>
        <w:rPr>
          <w:b/>
        </w:rPr>
        <w:t xml:space="preserve">Esimerkki 8.5062</w:t>
      </w:r>
    </w:p>
    <w:p>
      <w:r>
        <w:t xml:space="preserve">tarina: Rakastan kävelylenkkejä talvella. Minulla on hauskaa kävellä kylmässä ilmassa. Viime yönä oli kuitenkin aivan liian kylmä. Korvani palelivat pahasti ja keskeytin kävelyn. En enää koskaan mene talvella kävelylle. valittu lause: Viime yönä oli kuitenkin aivan liian kylmä.</w:t>
      </w:r>
    </w:p>
    <w:p>
      <w:r>
        <w:rPr>
          <w:b/>
        </w:rPr>
        <w:t xml:space="preserve">Tulos</w:t>
      </w:r>
    </w:p>
    <w:p>
      <w:r>
        <w:t xml:space="preserve">Luulen, että on liian kylmä kävelylle &gt;Syyt&gt; Tunnen pettymyksen.</w:t>
      </w:r>
    </w:p>
    <w:p>
      <w:r>
        <w:rPr>
          <w:b/>
        </w:rPr>
        <w:t xml:space="preserve">Esimerkki 8.5063</w:t>
      </w:r>
    </w:p>
    <w:p>
      <w:r>
        <w:t xml:space="preserve">tarina: Olin leikkimässä koirani kanssa takapihalla. Se rakasti leikkiä tennispalloilla. Päätin ottaa parikymmentä palloa autotallista. Heitin ne takapihalle kohti koiraani. Se sekosi innostuksesta ja minä olin onnellinen! valittu lause: Leikin koirani kanssa takapihalla.</w:t>
      </w:r>
    </w:p>
    <w:p>
      <w:r>
        <w:rPr>
          <w:b/>
        </w:rPr>
        <w:t xml:space="preserve">Tulos</w:t>
      </w:r>
    </w:p>
    <w:p>
      <w:r>
        <w:t xml:space="preserve">Leikin koirani kanssa takapihalla &gt;Syyt&gt; Koirani on innoissaan.</w:t>
      </w:r>
    </w:p>
    <w:p>
      <w:r>
        <w:rPr>
          <w:b/>
        </w:rPr>
        <w:t xml:space="preserve">Esimerkki 8.5064</w:t>
      </w:r>
    </w:p>
    <w:p>
      <w:r>
        <w:t xml:space="preserve">tarina: Anna halusi mennä rannalle. Hän soitti muutamalle ystävälle. He kaikki sanoivat, että se kuulosti hauskalta! Niinpä he tapasivat rannalla ja makasivat auringossa. Anna ja hänen ystävänsä pitivät päivästä rannalla! valittu lause: Anna ja hänen ystävänsä pitivät päivästä rannalla!</w:t>
      </w:r>
    </w:p>
    <w:p>
      <w:r>
        <w:rPr>
          <w:b/>
        </w:rPr>
        <w:t xml:space="preserve">Tulos</w:t>
      </w:r>
    </w:p>
    <w:p>
      <w:r>
        <w:t xml:space="preserve">Anna ja hänen ystävänsä rakastavat päivää rannalla &gt;Syyt&gt; Anna ja hänen ystävänsä tuntevat rakkautta.</w:t>
      </w:r>
    </w:p>
    <w:p>
      <w:r>
        <w:rPr>
          <w:b/>
        </w:rPr>
        <w:t xml:space="preserve">Esimerkki 8.5065</w:t>
      </w:r>
    </w:p>
    <w:p>
      <w:r>
        <w:t xml:space="preserve">tarina: Javier on aina pyytänyt vanhemmiltaan leluautoa. He tietävät, että leluautot ovat kalliita, mutta päättävät hankkia hänelle sellaisen. Jouluaamuna Javierin leluauto on kuusen alla. Hän lähtee sillä ensimmäiselle ajelulle talon ympäri. Valitettavasti leluauto ei ole läheskään niin hauska kuin hän oli kuvitellut. valittu lause: Jouluaamuna Javierin leluauto istuu kuusen alla.</w:t>
      </w:r>
    </w:p>
    <w:p>
      <w:r>
        <w:rPr>
          <w:b/>
        </w:rPr>
        <w:t xml:space="preserve">Tulos</w:t>
      </w:r>
    </w:p>
    <w:p>
      <w:r>
        <w:t xml:space="preserve">Javier löytää leluauton kuusen alta &gt;Syyt&gt; Javier on onnellinen (onnelliset)</w:t>
      </w:r>
    </w:p>
    <w:p>
      <w:r>
        <w:rPr>
          <w:b/>
        </w:rPr>
        <w:t xml:space="preserve">Esimerkki 8.5066</w:t>
      </w:r>
    </w:p>
    <w:p>
      <w:r>
        <w:t xml:space="preserve">tarina: Darrel auttoi veljeään läksyjen kanssa. Hänen veljensä ei ymmärtänyt, mitä Darrel näytti hänelle. He päättivät pitää tauon. Darrel yritti selittää ongelmaa uudelleen. Hänen veljensä ymmärsi paljon paremmin levättyään. valittu lause: Hänen veljensä ei ymmärtänyt, mitä Darrel näytti hänelle.</w:t>
      </w:r>
    </w:p>
    <w:p>
      <w:r>
        <w:rPr>
          <w:b/>
        </w:rPr>
        <w:t xml:space="preserve">Tulos</w:t>
      </w:r>
    </w:p>
    <w:p>
      <w:r>
        <w:t xml:space="preserve">Hänen veljensä ei ymmärrä, mitä Darrell näyttää hänelle &gt;Syyt&gt; Hänen veljensä on ymmällään.</w:t>
      </w:r>
    </w:p>
    <w:p>
      <w:r>
        <w:rPr>
          <w:b/>
        </w:rPr>
        <w:t xml:space="preserve">Esimerkki 8.5067</w:t>
      </w:r>
    </w:p>
    <w:p>
      <w:r>
        <w:t xml:space="preserve">tarina: Freddie oli viettämässä 80-vuotissyntymäpäiväänsä. Freddie halusi tehdä jotain, joka saisi hänet tuntemaan itsensä nuoreksi. Freddie päätti, että hän lähtisi laskuvarjohyppäämään. Läpäistyään kaikki testit Freddie sai luvan lähteä laskuvarjohyppäämään. Freddie oli innoissaan laskuvarjohyppäämisestä, sillä se sai hänet tuntemaan itsensä nuoreksi. valittu lause: Freddie päätti, että hän lähtisi laskuvarjohyppäämään.</w:t>
      </w:r>
    </w:p>
    <w:p>
      <w:r>
        <w:rPr>
          <w:b/>
        </w:rPr>
        <w:t xml:space="preserve">Tulos</w:t>
      </w:r>
    </w:p>
    <w:p>
      <w:r>
        <w:t xml:space="preserve">Freddie päättää lähteä laskuvarjohyppäämään &gt;Syyt&gt; Freddie tuntee itsensä nuoreksi.</w:t>
      </w:r>
    </w:p>
    <w:p>
      <w:r>
        <w:rPr>
          <w:b/>
        </w:rPr>
        <w:t xml:space="preserve">Tulos</w:t>
      </w:r>
    </w:p>
    <w:p>
      <w:r>
        <w:t xml:space="preserve">Freddie päättää lähteä laskuvarjohyppäämään &gt;Syyt&gt; Freddie on innoissaan.</w:t>
      </w:r>
    </w:p>
    <w:p>
      <w:r>
        <w:rPr>
          <w:b/>
        </w:rPr>
        <w:t xml:space="preserve">Esimerkki 8.5068</w:t>
      </w:r>
    </w:p>
    <w:p>
      <w:r>
        <w:t xml:space="preserve">tarina: Maria makasi huoneessaan sängyllä. Hän näki Jotain ryömivän lattialla. Mary nousi sängystään ja katsoi lattialle. Lattialla ryömi iso hämähäkki. Mary tappoi hämähäkin. valittu lause: Hän näki Jonkin ryömivän lattian poikki.</w:t>
      </w:r>
    </w:p>
    <w:p>
      <w:r>
        <w:rPr>
          <w:b/>
        </w:rPr>
        <w:t xml:space="preserve">Tulos</w:t>
      </w:r>
    </w:p>
    <w:p>
      <w:r>
        <w:t xml:space="preserve">Maria näkee jonkin ryömivän lattian poikki &gt;Syyt&gt; Maria tuntee pelkoa.</w:t>
      </w:r>
    </w:p>
    <w:p>
      <w:r>
        <w:rPr>
          <w:b/>
        </w:rPr>
        <w:t xml:space="preserve">Tulos</w:t>
      </w:r>
    </w:p>
    <w:p>
      <w:r>
        <w:t xml:space="preserve">Maria näkee hämähäkin &gt;Syyt&gt; Maria pelästyy.</w:t>
      </w:r>
    </w:p>
    <w:p>
      <w:r>
        <w:rPr>
          <w:b/>
        </w:rPr>
        <w:t xml:space="preserve">Tulos</w:t>
      </w:r>
    </w:p>
    <w:p>
      <w:r>
        <w:t xml:space="preserve">Maria näkee jonkin ryömivän lattian poikki &gt;Syyt&gt; Hän tuntee pelkoa.</w:t>
      </w:r>
    </w:p>
    <w:p>
      <w:r>
        <w:rPr>
          <w:b/>
        </w:rPr>
        <w:t xml:space="preserve">Esimerkki 8.5069</w:t>
      </w:r>
    </w:p>
    <w:p>
      <w:r>
        <w:t xml:space="preserve">tarina: Tyttö ilmoittautui kesäkouluun. Hän lintsasi monilta tunneilta. Hän päätti nauttia kesästään. Hän jätti kaikki kurssit väliin. Hän makasi uima-altaalla koko kesän. valittu lause: Hän jätti paljon kursseja väliin.</w:t>
      </w:r>
    </w:p>
    <w:p>
      <w:r>
        <w:rPr>
          <w:b/>
        </w:rPr>
        <w:t xml:space="preserve">Tulos</w:t>
      </w:r>
    </w:p>
    <w:p>
      <w:r>
        <w:t xml:space="preserve">Tyttö lintsaa paljon tunneilta &gt;Syyt&gt; Tyttö tuntee katumusta.</w:t>
      </w:r>
    </w:p>
    <w:p>
      <w:r>
        <w:rPr>
          <w:b/>
        </w:rPr>
        <w:t xml:space="preserve">Esimerkki 8.5070</w:t>
      </w:r>
    </w:p>
    <w:p>
      <w:r>
        <w:t xml:space="preserve">tarina: Abby rakasti Halloweenin juhlimista. Tänä vuonna Abby päätti järjestää Halloween-juhlat. Lisäksi Abby järjestäisi myös parhaan naamiaisasun kilpailun. Abby halusi myös pelata pelottavia pelejä juhlien aikana. Abby oli innoissaan Halloween-juhlasuunnitelmistaan. valittu lause: Abby rakasti Halloweenin juhlimista.</w:t>
      </w:r>
    </w:p>
    <w:p>
      <w:r>
        <w:rPr>
          <w:b/>
        </w:rPr>
        <w:t xml:space="preserve">Tulos</w:t>
      </w:r>
    </w:p>
    <w:p>
      <w:r>
        <w:t xml:space="preserve">Abby rakastaa Halloweenin juhlimista &gt;Syyt&gt; Abby tuntee itsensä juhlavaksi.</w:t>
      </w:r>
    </w:p>
    <w:p>
      <w:r>
        <w:rPr>
          <w:b/>
        </w:rPr>
        <w:t xml:space="preserve">Esimerkki 8.5071</w:t>
      </w:r>
    </w:p>
    <w:p>
      <w:r>
        <w:t xml:space="preserve">tarina: Aloitin pelin pelaamisen myöhään eräänä iltapäivänä. Muutaman tunnin jälkeen tiesin, etten lopettaisi pitkään aikaan. En lopettanut, kun jäin jumiin neljäkymmentäviideksi minuutiksi taistelemaan pomoa vastaan. En lopettanut, kun minun piti olla töissä neljän tunnin päästä. Lopulta, kun herätyskelloni soi, nukahdin sohvalle. valittu lause: En lopettanut, kun juuttuin neljäkymmentäviideksi minuutiksi taistelemaan pomoa vastaan.</w:t>
      </w:r>
    </w:p>
    <w:p>
      <w:r>
        <w:rPr>
          <w:b/>
        </w:rPr>
        <w:t xml:space="preserve">Tulos</w:t>
      </w:r>
    </w:p>
    <w:p>
      <w:r>
        <w:t xml:space="preserve">Pelaan &gt;Syyt&gt; Tunnen itseni onnelliseksi.</w:t>
      </w:r>
    </w:p>
    <w:p>
      <w:r>
        <w:rPr>
          <w:b/>
        </w:rPr>
        <w:t xml:space="preserve">Esimerkki 8.5072</w:t>
      </w:r>
    </w:p>
    <w:p>
      <w:r>
        <w:t xml:space="preserve">tarina: Troy ei ollut nähnyt perhettään vuosiin. Troy oli asunut toisessa maassa. Hän kaipasi nähdä perheensä. Hän osti lentolipun. Hän kävi perheensä luona kiitospäivänä. valittu lause: Troy ei ollut nähnyt perhettään vuosiin.</w:t>
      </w:r>
    </w:p>
    <w:p>
      <w:r>
        <w:rPr>
          <w:b/>
        </w:rPr>
        <w:t xml:space="preserve">Tulos</w:t>
      </w:r>
    </w:p>
    <w:p>
      <w:r>
        <w:t xml:space="preserve">Troy ei ole nähnyt perhettään vuosiin &gt;Syyt&gt; Troy tuntee itsensä yksinäiseksi.</w:t>
      </w:r>
    </w:p>
    <w:p>
      <w:r>
        <w:rPr>
          <w:b/>
        </w:rPr>
        <w:t xml:space="preserve">Esimerkki 8.5073</w:t>
      </w:r>
    </w:p>
    <w:p>
      <w:r>
        <w:t xml:space="preserve">tarina: Arnoldilla oli pieni tytär ja pitkä poika. Hän nimesi heidät samalla tavalla, joten hän päätyi kutsumaan heitä pituuden mukaan. Pitkä kattoi pöydän ja Pieni tiskasi astiat. Ihmiset eivät koskaan ymmärtäneet, miksi hän kutsui heitä niin. Mutta hän kertoi heille, että kun heillä oli sama nimi, se oli paras tapa. valittu lause: Ihmiset eivät koskaan ymmärtäneet, miksi hän kutsui heitä niin.</w:t>
      </w:r>
    </w:p>
    <w:p>
      <w:r>
        <w:rPr>
          <w:b/>
        </w:rPr>
        <w:t xml:space="preserve">Tulos</w:t>
      </w:r>
    </w:p>
    <w:p>
      <w:r>
        <w:t xml:space="preserve">Ihmiset eivät ymmärrä, miksi Arnold valitsi nämä lempinimet &gt;Syyt&gt; Ihmiset ovat uteliaita.</w:t>
      </w:r>
    </w:p>
    <w:p>
      <w:r>
        <w:rPr>
          <w:b/>
        </w:rPr>
        <w:t xml:space="preserve">Esimerkki 8.5074</w:t>
      </w:r>
    </w:p>
    <w:p>
      <w:r>
        <w:t xml:space="preserve">tarina: Olin matkalla poikaystäväni luo. Kun saavuin perille, huomasin, että auton eteen oli pysäköity tuntematon auto. Kävelin sisään ja löysin hänet sängystä ex-tyttöystävänsä kanssa! Huusin hänelle, itkin ja juoksin ulos ovesta. En enää koskaan puhunut hänelle. valittu lause: Kun tulin paikalle, huomasin, että eteen oli pysäköity tuntematon auto.</w:t>
      </w:r>
    </w:p>
    <w:p>
      <w:r>
        <w:rPr>
          <w:b/>
        </w:rPr>
        <w:t xml:space="preserve">Tulos</w:t>
      </w:r>
    </w:p>
    <w:p>
      <w:r>
        <w:t xml:space="preserve">Huomaan tuntemattoman auton &gt;Syyt&gt; Tunnen uteliaisuutta.</w:t>
      </w:r>
    </w:p>
    <w:p>
      <w:r>
        <w:rPr>
          <w:b/>
        </w:rPr>
        <w:t xml:space="preserve">Esimerkki 8.5075</w:t>
      </w:r>
    </w:p>
    <w:p>
      <w:r>
        <w:t xml:space="preserve">tarina: Tapasin verkkokenkien myyjän ostoskeskuksessa. Ennen kuin hän antoi minulle kenkälaatikon, annoin hänelle rahaa. Sen jälkeen hän karkasi nopeasti. Niin tyhmä kuin olin, avasin laatikon hänen lähdettyään. Laatikossa oli väärennetty kenkäpari. valittu lause: Sen jälkeen hän juoksi nopeasti pois.</w:t>
      </w:r>
    </w:p>
    <w:p>
      <w:r>
        <w:rPr>
          <w:b/>
        </w:rPr>
        <w:t xml:space="preserve">Tulos</w:t>
      </w:r>
    </w:p>
    <w:p>
      <w:r>
        <w:t xml:space="preserve">Verkkokaveri karkaa rahojeni kanssa &gt;Syyt&gt; Tunnen itseni tyhmäksi.</w:t>
      </w:r>
    </w:p>
    <w:p>
      <w:r>
        <w:rPr>
          <w:b/>
        </w:rPr>
        <w:t xml:space="preserve">Tulos</w:t>
      </w:r>
    </w:p>
    <w:p>
      <w:r>
        <w:t xml:space="preserve">Kenkämyyjä juoksee pois &gt;Syyt&gt; Tunnen itseni vihaiseksi.</w:t>
      </w:r>
    </w:p>
    <w:p>
      <w:r>
        <w:rPr>
          <w:b/>
        </w:rPr>
        <w:t xml:space="preserve">Esimerkki 8.5076</w:t>
      </w:r>
    </w:p>
    <w:p>
      <w:r>
        <w:t xml:space="preserve">tarina: Stan muutti paljon. Hän oli vaihtanut koulua neljä kertaa. Hän ei koskaan saanut ystäviä, koska tiesi lähtevänsä liian nopeasti. Oltuaan Teksasissa kaksi vuotta hän sai vihdoin ensimmäisen ystävänsä. Stan muuttaa ensi viikolla New Mexicoon. valittu lause: Hän oli ollut Teksasissa kaksi vuotta ja sai vihdoin ensimmäisen ystävänsä.</w:t>
      </w:r>
    </w:p>
    <w:p>
      <w:r>
        <w:rPr>
          <w:b/>
        </w:rPr>
        <w:t xml:space="preserve">Tulos</w:t>
      </w:r>
    </w:p>
    <w:p>
      <w:r>
        <w:t xml:space="preserve">Stan saa ensimmäisen ystävänsä &gt;Syyt&gt; Stan on onnellinen.</w:t>
      </w:r>
    </w:p>
    <w:p>
      <w:r>
        <w:rPr>
          <w:b/>
        </w:rPr>
        <w:t xml:space="preserve">Esimerkki 8.5077</w:t>
      </w:r>
    </w:p>
    <w:p>
      <w:r>
        <w:t xml:space="preserve">tarina: Steve ei saanut kovin paljon liikuntaa. Lopulta hän alkoi lihoa enemmän kuin halusi. Hänen ystävänsä ehdottivat, että hän alkaisi harrastaa liikuntaa. Steve alkoi käydä kuntosalilla joka päivä. Lopulta hän sai kaiken lihomansa pois. valittu lause: Steve alkoi käydä kuntosalilla joka päivä.</w:t>
      </w:r>
    </w:p>
    <w:p>
      <w:r>
        <w:rPr>
          <w:b/>
        </w:rPr>
        <w:t xml:space="preserve">Tulos</w:t>
      </w:r>
    </w:p>
    <w:p>
      <w:r>
        <w:t xml:space="preserve">Steve käy kuntosalilla joka päivä &gt;Syyt&gt; Hän on ylpeä itsestään</w:t>
      </w:r>
    </w:p>
    <w:p>
      <w:r>
        <w:rPr>
          <w:b/>
        </w:rPr>
        <w:t xml:space="preserve">Esimerkki 8.5078</w:t>
      </w:r>
    </w:p>
    <w:p>
      <w:r>
        <w:t xml:space="preserve">tarina: Ystävä kertoi minulle, että alueellamme järjestetään koirakilpailu. Ilmoitin koirani Princessin mukaan kilpailuun. Pukeuduin ja laitoin sille rusetin päähän. Se käyttäytyi kilpailussa hyvin, kun oli sen vuoro. Prinsessa voitti toisen palkinnon parhaimman näköisenä koirana. valittu lause: Prinsessa voitti toisen palkinnon parhaan näköisenä koirana.</w:t>
      </w:r>
    </w:p>
    <w:p>
      <w:r>
        <w:rPr>
          <w:b/>
        </w:rPr>
        <w:t xml:space="preserve">Tulos</w:t>
      </w:r>
    </w:p>
    <w:p>
      <w:r>
        <w:t xml:space="preserve">Prinsessa voitti toisen palkinnon komeimmasta koirasta &gt;Syyt&gt; Olen ylpeä(kin).</w:t>
      </w:r>
    </w:p>
    <w:p>
      <w:r>
        <w:rPr>
          <w:b/>
        </w:rPr>
        <w:t xml:space="preserve">Tulos</w:t>
      </w:r>
    </w:p>
    <w:p>
      <w:r>
        <w:t xml:space="preserve">Prinsessa voittaa toisen palkinnon &gt;Syyt&gt; Olen ylpeä(kin)</w:t>
      </w:r>
    </w:p>
    <w:p>
      <w:r>
        <w:rPr>
          <w:b/>
        </w:rPr>
        <w:t xml:space="preserve">Esimerkki 8.5079</w:t>
      </w:r>
    </w:p>
    <w:p>
      <w:r>
        <w:t xml:space="preserve">tarina: Ostin viime viikolla uuden paidan. Aluksi pidin siitä todella paljon. Sitten huomasin, että se kutitti todella paljon. En ollut varma, mistä kutina johtui. Jouduin palauttamaan sen, vaikka se näytti hyvältä. valittu lause: Sitten huomasin, että se oli todella kutiava.</w:t>
      </w:r>
    </w:p>
    <w:p>
      <w:r>
        <w:rPr>
          <w:b/>
        </w:rPr>
        <w:t xml:space="preserve">Tulos</w:t>
      </w:r>
    </w:p>
    <w:p>
      <w:r>
        <w:t xml:space="preserve">Huomaan, että paita kutittaa &gt;Syyt&gt; Minua kutittaa.</w:t>
      </w:r>
    </w:p>
    <w:p>
      <w:r>
        <w:rPr>
          <w:b/>
        </w:rPr>
        <w:t xml:space="preserve">Esimerkki 8.5080</w:t>
      </w:r>
    </w:p>
    <w:p>
      <w:r>
        <w:t xml:space="preserve">tarina: Robin halusi mennä nukkumaan. Hän oli flunssan uuvuttama. Mutta kun hän makasi sängyssä, hän ei voinut nukahtaa. Kun hän lopulta nukahti, hän heräsi jatkuvasti. Hän oli sängyssä 9 tuntia ja nukkui niistä vain 3 tuntia. valittu lause: Hän oli sängyssä 9 tuntia ja nukkui niistä vain 3 tuntia.</w:t>
      </w:r>
    </w:p>
    <w:p>
      <w:r>
        <w:rPr>
          <w:b/>
        </w:rPr>
        <w:t xml:space="preserve">Tulos</w:t>
      </w:r>
    </w:p>
    <w:p>
      <w:r>
        <w:t xml:space="preserve">Robinilla on univaikeuksia &gt;Syyt&gt; Robin on unelias(t)</w:t>
      </w:r>
    </w:p>
    <w:p>
      <w:r>
        <w:rPr>
          <w:b/>
        </w:rPr>
        <w:t xml:space="preserve">Tulos</w:t>
      </w:r>
    </w:p>
    <w:p>
      <w:r>
        <w:t xml:space="preserve">Robin nukkui vain 3 tuntia &gt;Syyt&gt; Robin on väsynyt.</w:t>
      </w:r>
    </w:p>
    <w:p>
      <w:r>
        <w:rPr>
          <w:b/>
        </w:rPr>
        <w:t xml:space="preserve">Esimerkki 8.5081</w:t>
      </w:r>
    </w:p>
    <w:p>
      <w:r>
        <w:t xml:space="preserve">tarina: Tycho ei löytänyt television kaukosäädintä. Hän pyysi kaikkia perheenjäseniään auttamaan häntä sen etsimisessä. He etsivät kaikkialta. Lopulta yksi hänen siskoistaan löysi sen jääkaapista. Tycho pystyi katsomaan televisiota. valittu lause: Tycho ei löytänyt television kaukosäädintä.</w:t>
      </w:r>
    </w:p>
    <w:p>
      <w:r>
        <w:rPr>
          <w:b/>
        </w:rPr>
        <w:t xml:space="preserve">Tulos</w:t>
      </w:r>
    </w:p>
    <w:p>
      <w:r>
        <w:t xml:space="preserve">Tycho ei löydä television kaukosäädintä &gt;Syyt&gt; Tycho on turhautunut.</w:t>
      </w:r>
    </w:p>
    <w:p>
      <w:r>
        <w:rPr>
          <w:b/>
        </w:rPr>
        <w:t xml:space="preserve">Esimerkki 8.5082</w:t>
      </w:r>
    </w:p>
    <w:p>
      <w:r>
        <w:t xml:space="preserve">tarina: Veljeni ja minä keksimme hienon idean, kun olimme nuorempia. Leikkasimme Slim Jim -tikkuja pieniksi yhden tuuman paloiksi. Sitten käärimme ne kuin tootsie rollit alumiinifolioon. Kerroimme kaikille ystävillemme, että olimme tehneet ne itse. Joutuisimme luultavasti vankilaan, jos tekisimme niin aikuisina. valittu tuomio: Kerroimme kaikille ystävillemme, että olimme tehneet ne itse.</w:t>
      </w:r>
    </w:p>
    <w:p>
      <w:r>
        <w:rPr>
          <w:b/>
        </w:rPr>
        <w:t xml:space="preserve">Tulos</w:t>
      </w:r>
    </w:p>
    <w:p>
      <w:r>
        <w:t xml:space="preserve">Kerromme ystävillemme, että teimme tootsie rollseja &gt;Syyt&gt; Ystävämme suuttuvat.</w:t>
      </w:r>
    </w:p>
    <w:p>
      <w:r>
        <w:rPr>
          <w:b/>
        </w:rPr>
        <w:t xml:space="preserve">Esimerkki 8.5083</w:t>
      </w:r>
    </w:p>
    <w:p>
      <w:r>
        <w:t xml:space="preserve">tarina: Olin lenkillä parin ihmisen kanssa. Olimme ojan reunalla. Sanoin, että se treenaa nilkkojamme. He olivat juosseet ojassa aiemmin. He olivat ajatelleet samaa. valittu lause: Olin lenkillä parin ihmisen kanssa.</w:t>
      </w:r>
    </w:p>
    <w:p>
      <w:r>
        <w:rPr>
          <w:b/>
        </w:rPr>
        <w:t xml:space="preserve">Tulos</w:t>
      </w:r>
    </w:p>
    <w:p>
      <w:r>
        <w:t xml:space="preserve">Juoksen &gt;Syyt&gt; Minulla on hyvä olo(t)</w:t>
      </w:r>
    </w:p>
    <w:p>
      <w:r>
        <w:rPr>
          <w:b/>
        </w:rPr>
        <w:t xml:space="preserve">Esimerkki 8.5084</w:t>
      </w:r>
    </w:p>
    <w:p>
      <w:r>
        <w:t xml:space="preserve">tarina: Ben halusi mennä puistoon, mutta hänen äitinsä kielsi. Ben päätti kuitenkin hiipiä ulos ja mennä puistoon. Benin äiti sai Benin kiinni hiippailusta ja antoi hänelle kuukauden kotiarestia. Sen jälkeen Benistä tuntui tyhmältä, kun hän ei totellut äitiään. Hän päätti, että oli parempi noudattaa sääntöjä kuin rikkoa niitä. valittu lause: Ben halusi mennä puistoon, mutta hänen äitinsä kielsi.</w:t>
      </w:r>
    </w:p>
    <w:p>
      <w:r>
        <w:rPr>
          <w:b/>
        </w:rPr>
        <w:t xml:space="preserve">Tulos</w:t>
      </w:r>
    </w:p>
    <w:p>
      <w:r>
        <w:t xml:space="preserve">Benin äiti sanoo ei &gt;Syyt&gt; Ben on järkyttynyt.</w:t>
      </w:r>
    </w:p>
    <w:p>
      <w:r>
        <w:rPr>
          <w:b/>
        </w:rPr>
        <w:t xml:space="preserve">Esimerkki 8.5085</w:t>
      </w:r>
    </w:p>
    <w:p>
      <w:r>
        <w:t xml:space="preserve">tarina: Kelly oli innoissaan uudesta iPhonesta. Hän oli odottanut sitä kuukausia. Vihdoin hän sai käsiinsä vaaleanpunaisen. Puhelin oli täydellinen. Kelly ei voisi olla onnellisempi. valittu lause: Puhelin oli täydellinen.</w:t>
      </w:r>
    </w:p>
    <w:p>
      <w:r>
        <w:rPr>
          <w:b/>
        </w:rPr>
        <w:t xml:space="preserve">Tulos</w:t>
      </w:r>
    </w:p>
    <w:p>
      <w:r>
        <w:t xml:space="preserve">Puhelin on täydellinen &gt;Syyt&gt; Kelly on onnellinen(t).</w:t>
      </w:r>
    </w:p>
    <w:p>
      <w:r>
        <w:rPr>
          <w:b/>
        </w:rPr>
        <w:t xml:space="preserve">Esimerkki 8.5086</w:t>
      </w:r>
    </w:p>
    <w:p>
      <w:r>
        <w:t xml:space="preserve">tarina: Opettajani antoi meille lukutehtävän ennen kuin tulin kotiin. Aloin lukea kirjaa. Useiden sivujen jälkeen nukahdin pöydälle. Äitini herätti minut seuraavana aamuna, kun hän oli lähdössä töihin. Pakkasin nopeasti tavarani ja lähdin kotoa. valittu lause: Pakkasin nopeasti tavarani ja lähdin talosta.</w:t>
      </w:r>
    </w:p>
    <w:p>
      <w:r>
        <w:rPr>
          <w:b/>
        </w:rPr>
        <w:t xml:space="preserve">Tulos</w:t>
      </w:r>
    </w:p>
    <w:p>
      <w:r>
        <w:t xml:space="preserve">Pakkasin tavarani ja lähdin nopeasti &gt;Syyt&gt; Tunnen itseni stressaantuneeksi.</w:t>
      </w:r>
    </w:p>
    <w:p>
      <w:r>
        <w:rPr>
          <w:b/>
        </w:rPr>
        <w:t xml:space="preserve">Esimerkki 8.5087</w:t>
      </w:r>
    </w:p>
    <w:p>
      <w:r>
        <w:t xml:space="preserve">tarina: Jane oli väsynyt. Hän puki pyjaman päälleen. Hän pesi hampaansa. Hän kiipesi sänkyyn. Ennen nukahtamista hän asetti herätyskellon aamua varten. valittu lause: Hän harjasi hampaansa.</w:t>
      </w:r>
    </w:p>
    <w:p>
      <w:r>
        <w:rPr>
          <w:b/>
        </w:rPr>
        <w:t xml:space="preserve">Tulos</w:t>
      </w:r>
    </w:p>
    <w:p>
      <w:r>
        <w:t xml:space="preserve">Jane harjaa hampaansa &gt;Syyt&gt; Janen hampaat tuntuvat puhtailta.</w:t>
      </w:r>
    </w:p>
    <w:p>
      <w:r>
        <w:rPr>
          <w:b/>
        </w:rPr>
        <w:t xml:space="preserve">Tulos</w:t>
      </w:r>
    </w:p>
    <w:p>
      <w:r>
        <w:t xml:space="preserve">Jane harjaa hampaansa &gt;Syyt&gt; Jane tuntee itsensä hygieeniseksi. </w:t>
      </w:r>
    </w:p>
    <w:p>
      <w:r>
        <w:rPr>
          <w:b/>
        </w:rPr>
        <w:t xml:space="preserve">Esimerkki 8.5088</w:t>
      </w:r>
    </w:p>
    <w:p>
      <w:r>
        <w:t xml:space="preserve">tarina: Hän ei tuntenut ketään Hän istui yksin lounaspöydässä. Jotkut mukavat tytöt tulivat ja istuivat hänen luokseen. valittu lause: Hän ei tuntenut ketään.</w:t>
      </w:r>
    </w:p>
    <w:p>
      <w:r>
        <w:rPr>
          <w:b/>
        </w:rPr>
        <w:t xml:space="preserve">Tulos</w:t>
      </w:r>
    </w:p>
    <w:p>
      <w:r>
        <w:t xml:space="preserve">Samantha ei tunne ketään &gt;Syyt&gt; Samantha tuntee itsensä yksinäiseksi.</w:t>
      </w:r>
    </w:p>
    <w:p>
      <w:r>
        <w:rPr>
          <w:b/>
        </w:rPr>
        <w:t xml:space="preserve">Esimerkki 8.5089</w:t>
      </w:r>
    </w:p>
    <w:p>
      <w:r>
        <w:t xml:space="preserve">tarina: Fredin piti tehdä SAT-koe. Hän saapui koehuoneeseen. Sitten hän valitsi pöydän. Opettaja antoi hänelle kokeen ja kynän. Häneltä kesti kaksi tuntia. valittu lause: Sitten hän valitsi pöydän.</w:t>
      </w:r>
    </w:p>
    <w:p>
      <w:r>
        <w:rPr>
          <w:b/>
        </w:rPr>
        <w:t xml:space="preserve">Tulos</w:t>
      </w:r>
    </w:p>
    <w:p>
      <w:r>
        <w:t xml:space="preserve">Fred valitsee työpöydän &gt;Syyt&gt; Hän on hermostunut.</w:t>
      </w:r>
    </w:p>
    <w:p>
      <w:r>
        <w:rPr>
          <w:b/>
        </w:rPr>
        <w:t xml:space="preserve">Esimerkki 8.5090</w:t>
      </w:r>
    </w:p>
    <w:p>
      <w:r>
        <w:t xml:space="preserve">tarina: Kate oli janoinen. Hän etsi jääkaapistaan juomia. Hän oli kyllästynyt mehuun ja limsaan. Sitten hän keksi maukkaamman juoman. Hän sai vettä hanasta, ja hän rakasti sitä! valittu lause: Katea janotti.</w:t>
      </w:r>
    </w:p>
    <w:p>
      <w:r>
        <w:rPr>
          <w:b/>
        </w:rPr>
        <w:t xml:space="preserve">Tulos</w:t>
      </w:r>
    </w:p>
    <w:p>
      <w:r>
        <w:t xml:space="preserve">Kate on janoinen &gt;Syyt&gt; Kate tuntee itsensä tyytymättömäksi.</w:t>
      </w:r>
    </w:p>
    <w:p>
      <w:r>
        <w:rPr>
          <w:b/>
        </w:rPr>
        <w:t xml:space="preserve">Tulos</w:t>
      </w:r>
    </w:p>
    <w:p>
      <w:r>
        <w:t xml:space="preserve">Kate oli janoinen &gt;Syyt&gt; Hän tunsi inhoa.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docId:35E65A163634859CF11A5FAFC5C157A3</keywords>
  <dc:description>generated by python-docx</dc:description>
  <lastModifiedBy/>
  <revision>1</revision>
  <dcterms:created xsi:type="dcterms:W3CDTF">2013-12-23T23:15:00.0000000Z</dcterms:created>
  <dcterms:modified xsi:type="dcterms:W3CDTF">2013-12-23T23:15:00.0000000Z</dcterms:modified>
  <category/>
</coreProperties>
</file>