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5.4979</w:t>
      </w:r>
    </w:p>
    <w:p>
      <w:r>
        <w:t xml:space="preserve">Tämä on parhaimman makuinen keksi, jota olen koskaan maistanut.  Se saattaa maksaa vähemmän filippiiniläisessä tai aasialaisessa kaupassa ... mikä on hyvä asia, ellet asu lähellä sellaista (minä en asu).  Huomaa, että laatikossa lukee 1 pound 14 unssia - mutta tämän sivun kuvauksessa lukee "28z" (mitä ikinä "z" onkaan).  Jos he tarkoittivat "oz", se on väärin.  Se on 30 unssin laatikko.  Joka tapauksessa löysin sitä netistä jopa halvemmalla kuin tällä sivulla ilmoitettu hinta.  Mistä?  Amazonista (virnistys).  Aina kun ostat tällaista tavaraa, muista ottaa huomioon "loppuhinta" (tuote plus toimituskulut) - ja tarkista vaihtoehtoiset Amazonin sivut, joilla se on halvempi.  Tällä sivulla se maksaa 15,78 dollaria 30 unssin laatikosta ilmaisilla toimituskuluilla (jos tilauksesi kokonaismäärä on vähintään 25 dollaria).  Mutta tällä sivulla: &lt;a href="http://www.amazon.com/gp/product/B0066D2XVY"&gt;SKY FLAKES CRACKERS 1x850G&lt;/a&gt; sama 30 unssin laatikko maksaa vain 9,00 dollaria + 5,49 dollaria toimituskulut ... eli yhteensä 14,49 dollaria, yli dollarin halvemmalla kuin tällä sivulla.  Osta siis Amazonista ... mutta älä tältä sivulta.</w:t>
      </w:r>
    </w:p>
    <w:p>
      <w:r>
        <w:rPr>
          <w:b/>
        </w:rPr>
        <w:t xml:space="preserve">Tulos</w:t>
      </w:r>
    </w:p>
    <w:p>
      <w:r>
        <w:t xml:space="preserve">Kaikkien aikojen parhaat keksit.</w:t>
      </w:r>
    </w:p>
    <w:p>
      <w:r>
        <w:rPr>
          <w:b/>
        </w:rPr>
        <w:t xml:space="preserve">Esimerkki 5.4980</w:t>
      </w:r>
    </w:p>
    <w:p>
      <w:r>
        <w:t xml:space="preserve">Tämä keitto on hyvin hyvin makeaa.  Suola on jätetty pois, mutta se on täynnä sokeria.  Annosta kohti on 14 grammaa sokeria, kun purkissa on kaksi annosta.  Liian makeaa minulle.  Siinä on myös maitovoita, joten se ei ole vegaanista tai sellaiselle, jolla on maitoallergia.</w:t>
      </w:r>
    </w:p>
    <w:p>
      <w:r>
        <w:rPr>
          <w:b/>
        </w:rPr>
        <w:t xml:space="preserve">Tulos</w:t>
      </w:r>
    </w:p>
    <w:p>
      <w:r>
        <w:t xml:space="preserve">Ei vegaanikeitto</w:t>
      </w:r>
    </w:p>
    <w:p>
      <w:r>
        <w:rPr>
          <w:b/>
        </w:rPr>
        <w:t xml:space="preserve">Esimerkki 5.4981</w:t>
      </w:r>
    </w:p>
    <w:p>
      <w:r>
        <w:t xml:space="preserve">Paras tapa saada Jelly Belly... hyvään hintaan.. ja saat vain haluamasi maun.</w:t>
      </w:r>
    </w:p>
    <w:p>
      <w:r>
        <w:rPr>
          <w:b/>
        </w:rPr>
        <w:t xml:space="preserve">Tulos</w:t>
      </w:r>
    </w:p>
    <w:p>
      <w:r>
        <w:t xml:space="preserve">Paras papu</w:t>
      </w:r>
    </w:p>
    <w:p>
      <w:r>
        <w:rPr>
          <w:b/>
        </w:rPr>
        <w:t xml:space="preserve">Esimerkki 5.4982</w:t>
      </w:r>
    </w:p>
    <w:p>
      <w:r>
        <w:t xml:space="preserve">"Floridalainen arvostelija" oli erittäin ystävällinen arvostelussaan. Tämä velli ei kelpaa edes tuotantoeläimille.  Olen asunut Havaijilla suurimman osan elämästäni ja ostanut enimmäkseen paikallisista luontaistuotekaupoista - olen siis syönyt monia monia erilaisia eriä Basmati-riisiä.  Se mitä Amazon on lähettänyt minulle EI ole mielestäni syötävää.  Se ei ole pitkäjyväistä, kuten Basmatin pitäisi olla, eikä se kypsenny niin kuin sen pitäisi - se kypsyy täysin liian pian eikä tarvitse täyttä vesimäärää, jota Basmati yleensä tarvitsee. Minua houkuttelee ottaa yhteyttä FDA:han selvittääkseni, mitä se todella on!  Pahoitteluni "arvostelijalle Floridasta" - minun olisi pitänyt kuunnella sinua ja välittää kaikki tämä turhautuminen - Amazon ei salli palautuksia elintarvikkeista. Sanomattakin on selvää, että minulla on nyt useita kiloja syömäkelvotonta riisiä.</w:t>
      </w:r>
    </w:p>
    <w:p>
      <w:r>
        <w:rPr>
          <w:b/>
        </w:rPr>
        <w:t xml:space="preserve">Tulos</w:t>
      </w:r>
    </w:p>
    <w:p>
      <w:r>
        <w:t xml:space="preserve">Ei voi olla totta!</w:t>
      </w:r>
    </w:p>
    <w:p>
      <w:r>
        <w:rPr>
          <w:b/>
        </w:rPr>
        <w:t xml:space="preserve">Esimerkki 5.4983</w:t>
      </w:r>
    </w:p>
    <w:p>
      <w:r>
        <w:t xml:space="preserve">Odottaminen kannatti--Gluteeniton Bisquick on aivan kuin oikea tuote!!! Kaikki maistuu juuri siltä, miltä sen muistaa. Joten tee nyyttejä, pannukakkuja tai cheddar-keksejä ne kaikki ovat niin hyviä kuin vain voivat olla!</w:t>
      </w:r>
    </w:p>
    <w:p>
      <w:r>
        <w:rPr>
          <w:b/>
        </w:rPr>
        <w:t xml:space="preserve">Tulos</w:t>
      </w:r>
    </w:p>
    <w:p>
      <w:r>
        <w:t xml:space="preserve">Aivan kuin oikeasti!!!</w:t>
      </w:r>
    </w:p>
    <w:p>
      <w:r>
        <w:rPr>
          <w:b/>
        </w:rPr>
        <w:t xml:space="preserve">Esimerkki 5.4984</w:t>
      </w:r>
    </w:p>
    <w:p>
      <w:r>
        <w:t xml:space="preserve">Käytin ennen toista merkkiä (joka vaihtui), purkissa, mutta tämä on paljon parempi! Maistuu erittäin miellyttävältä mausteiselta ja tuliselta, ja siinä on ripaus sitruunaa/limettiä ja hyvä määrä tulisuutta. Se on kuitenkin hieman liian suolaista, jos haluat käyttää reilun määrän "mausteeksi". Toivoisimme, että sen natriumpitoisuus olisi pienempi. Vaikka alusta asti tuoreista raaka-aineista tehty on aina parempi; tämä on toiseksi paras asia! Todella hyvää kanan, naudanlihan, sianlihan, tofun ja kasvisruokien kanssa. Nopea ja helppo valmistaa hyvää tekeviä aterioita. Emme pidä pakkauksesta ja toivomme, että se olisi purkissa, mutta muuten ja natriumpitoisuuden vuoksi pidämme siitä. Ostamme uudelleen!</w:t>
      </w:r>
    </w:p>
    <w:p>
      <w:r>
        <w:rPr>
          <w:b/>
        </w:rPr>
        <w:t xml:space="preserve">Tulos</w:t>
      </w:r>
    </w:p>
    <w:p>
      <w:r>
        <w:t xml:space="preserve">Erittäin hyvä thaimaalainen vihreä curry!!!</w:t>
      </w:r>
    </w:p>
    <w:p>
      <w:r>
        <w:rPr>
          <w:b/>
        </w:rPr>
        <w:t xml:space="preserve">Esimerkki 5.4985</w:t>
      </w:r>
    </w:p>
    <w:p>
      <w:r>
        <w:t xml:space="preserve">Mieheni rakastaa vahvaa Caribou-kahvia, mutta minä pidän miedommasta kahvista tai aamiaiskahvista. Juon tätä, mutta Caribou kaikenlaiset on loistavaa kahvia,olipa se kuinka vahvaa tahansa. Se ei tuota pettymystä.</w:t>
      </w:r>
    </w:p>
    <w:p>
      <w:r>
        <w:rPr>
          <w:b/>
        </w:rPr>
        <w:t xml:space="preserve">Tulos</w:t>
      </w:r>
    </w:p>
    <w:p>
      <w:r>
        <w:t xml:space="preserve">Caribou Coffee/Strong!</w:t>
      </w:r>
    </w:p>
    <w:p>
      <w:r>
        <w:rPr>
          <w:b/>
        </w:rPr>
        <w:t xml:space="preserve">Esimerkki 5.4986</w:t>
      </w:r>
    </w:p>
    <w:p>
      <w:r>
        <w:t xml:space="preserve">Kokeilimme näitä, ja ne olivat mauttomia eikä niissä ollut mitään hyvää. Paistoimme niitä hieman ja kokeilimme niitä myös sellaisenaan ajeltuina. Hinta, kuten jotkut ovat maininneet, vastaa sitä, mitä tryffeleistä saa.  Käyttäkää rahanne valkoiseen tryffeliöljyyn olette paljon tyytyväisempiä, me olemme.  Odottakaa myös valkoisia tryffeleitä Italiasta, en arvostele JR:ää yrityksenä, mutta en suosittele tätä tarjontaa.</w:t>
      </w:r>
    </w:p>
    <w:p>
      <w:r>
        <w:rPr>
          <w:b/>
        </w:rPr>
        <w:t xml:space="preserve">Tulos</w:t>
      </w:r>
    </w:p>
    <w:p>
      <w:r>
        <w:t xml:space="preserve">Ei haluamasi tryffelit</w:t>
      </w:r>
    </w:p>
    <w:p>
      <w:r>
        <w:rPr>
          <w:b/>
        </w:rPr>
        <w:t xml:space="preserve">Esimerkki 5.4987</w:t>
      </w:r>
    </w:p>
    <w:p>
      <w:r>
        <w:t xml:space="preserve">Syötin tätä kultaiselle noutajalleni, ja se vihasi sitä.  Se ei suostunut syömään sitä, ja kun se söi, se sai siitä kamalan ripulin.  Emme osta tätä enää uudelleen.  Se on myös erittäin kallista.</w:t>
      </w:r>
    </w:p>
    <w:p>
      <w:r>
        <w:rPr>
          <w:b/>
        </w:rPr>
        <w:t xml:space="preserve">Tulos</w:t>
      </w:r>
    </w:p>
    <w:p>
      <w:r>
        <w:t xml:space="preserve">Bad</w:t>
      </w:r>
    </w:p>
    <w:p>
      <w:r>
        <w:rPr>
          <w:b/>
        </w:rPr>
        <w:t xml:space="preserve">Esimerkki 5.4988</w:t>
      </w:r>
    </w:p>
    <w:p>
      <w:r>
        <w:t xml:space="preserve">annoin nämä lahjaksi veljelleni. olemme molemmat tulisten kastikkeiden faneja, joten ajattelin kokeilla tätä. puinen pakkaus näytti mukavalta ja oli tarpeeksi tukeva, jotta sitä voisi käyttää kastikkeiden säilytykseen/kuljetukseen. veljeni sanoo, että hän piti kastikkeista, hän ei jakanut niitä kanssani joulupäivänä, joten en koskaan saanut tilaisuutta kokeilla niitä.</w:t>
      </w:r>
    </w:p>
    <w:p>
      <w:r>
        <w:rPr>
          <w:b/>
        </w:rPr>
        <w:t xml:space="preserve">Tulos</w:t>
      </w:r>
    </w:p>
    <w:p>
      <w:r>
        <w:t xml:space="preserve">loistava lahja</w:t>
      </w:r>
    </w:p>
    <w:p>
      <w:r>
        <w:rPr>
          <w:b/>
        </w:rPr>
        <w:t xml:space="preserve">Esimerkki 5.4989</w:t>
      </w:r>
    </w:p>
    <w:p>
      <w:r>
        <w:t xml:space="preserve">Olen samaa mieltä edellisen arvostelijan kanssa - kun on kyse illallisista (lähes kaikki Earth's Best -valikoimat), ne ovat vetisiä ja MAKEITA.  Omenoita (tai jotain muuta hedelmää) melkein kaikessa, ja ensimmäinen ainesosa on lähes aina vesi.  Olen päättänyt pysytellä näistä mahdollisimman kaukana ja ostaa proteiinipitoisia päivällisiä jostain muusta purkkibrändistä (tai sekoittaa itse).  En todellakaan haluaisi kasvattaa makeanhimoa näin nuorella iällä!  Earth's Bestin hedelmät ja vihannekset ovat suurimmaksi osaksi hyviä - kunhan tarkistaa etiketistä, ettei vesi ole ensimmäinen ainesosa (rakastan sitä, että vauvanruokiin lisätään ensin vettä, mutta sitten myös jonkinlaista jauhoa sakeuttamaan sitä).</w:t>
      </w:r>
    </w:p>
    <w:p>
      <w:r>
        <w:rPr>
          <w:b/>
        </w:rPr>
        <w:t xml:space="preserve">Tulos</w:t>
      </w:r>
    </w:p>
    <w:p>
      <w:r>
        <w:t xml:space="preserve">Rakastan Earth's Best -merkkiä yleensä, mutta...</w:t>
      </w:r>
    </w:p>
    <w:p>
      <w:r>
        <w:rPr>
          <w:b/>
        </w:rPr>
        <w:t xml:space="preserve">Esimerkki 5.4990</w:t>
      </w:r>
    </w:p>
    <w:p>
      <w:r>
        <w:t xml:space="preserve">Rakastan tämän ras el hanoutin makua riisikeittimessäni ruskean riisin ja kvinoan kanssa. Se tekee ateriasta niin paljon erikoisemman. Suuri koko myös, joka kestää jonkin aikaa.</w:t>
      </w:r>
    </w:p>
    <w:p>
      <w:r>
        <w:rPr>
          <w:b/>
        </w:rPr>
        <w:t xml:space="preserve">Tulos</w:t>
      </w:r>
    </w:p>
    <w:p>
      <w:r>
        <w:t xml:space="preserve">Ihania mausteita</w:t>
      </w:r>
    </w:p>
    <w:p>
      <w:r>
        <w:rPr>
          <w:b/>
        </w:rPr>
        <w:t xml:space="preserve">Esimerkki 5.4991</w:t>
      </w:r>
    </w:p>
    <w:p>
      <w:r>
        <w:t xml:space="preserve">Yritys ei toimi kunnolla Tilasin ranskalaisen vaniljan.  Se on valinta, jota napsautin, ja sain valkoista suklaata. Heidän pitäisi ottaa yhteyttä ostajaan ENNEN korvaavan tuotteen lähettämistä.</w:t>
      </w:r>
    </w:p>
    <w:p>
      <w:r>
        <w:rPr>
          <w:b/>
        </w:rPr>
        <w:t xml:space="preserve">Tulos</w:t>
      </w:r>
    </w:p>
    <w:p>
      <w:r>
        <w:t xml:space="preserve">Yllätys... syötti ja vaihto.</w:t>
      </w:r>
    </w:p>
    <w:p>
      <w:r>
        <w:rPr>
          <w:b/>
        </w:rPr>
        <w:t xml:space="preserve">Esimerkki 5.4992</w:t>
      </w:r>
    </w:p>
    <w:p>
      <w:r>
        <w:t xml:space="preserve">Switch Juice on aika hyvää!  Se on 100-prosenttista mehua ja täynnä monimutkaisia hiilihydraatteja!  Sen täytyy olla täynnä, kun otetaan huomioon 135 kaloria (hieman yli 8 oz) ja 33 g (!!!!) sokeria.  Tykkäsin makeasta/hapokkaasta mausta, joka muistutti minua samannimisestä karkista.  Pidin myös siitä, että se on hiilihappopitoinen, mutta sitä ei huomaa liikaa makean/hapokkaan maun vuoksi.  Switch Juicen hyvät puolet ovat: Ei lisättyä sokeria Ei maissisiirappia Ei säilöntäaineita Ei keinotekoisia väriaineita 100 % puhdasta mehua Kaikki luonnollista Miinukset: Hinta per tölkki (ottaen huomioon 8,3 unssin koon) Kalorikuorma Sokeripitoisuus Jos siis pidät mehusta ja etsit jotain juotavaa pitkän treenin jälkeen, tämä on hyvä valinta.  Saat energiaa ja hyvää makua hieman pienessä tölkissä.  Gatorade on paljon halvempi ja parempi valinta janon sammuttamiseen.</w:t>
      </w:r>
    </w:p>
    <w:p>
      <w:r>
        <w:rPr>
          <w:b/>
        </w:rPr>
        <w:t xml:space="preserve">Tulos</w:t>
      </w:r>
    </w:p>
    <w:p>
      <w:r>
        <w:t xml:space="preserve">Hyvä, mutta makea ja kirpeä</w:t>
      </w:r>
    </w:p>
    <w:p>
      <w:r>
        <w:rPr>
          <w:b/>
        </w:rPr>
        <w:t xml:space="preserve">Esimerkki 5.4993</w:t>
      </w:r>
    </w:p>
    <w:p>
      <w:r>
        <w:t xml:space="preserve">Koska olen asunut Okinawassa useita vuosia, olen suuri Okinawan "raa'an" ruskean sokerin ystävä (jota ei pidä sekoittaa täällä Amerikassa tunnettuun ruskeaan sokeriin).  Tämä saattaa olla erinomaista sokeria - mutta se ei ole teknisesti, luonnonmukaisesti, Okinawasta - se on Taiwanista.</w:t>
      </w:r>
    </w:p>
    <w:p>
      <w:r>
        <w:rPr>
          <w:b/>
        </w:rPr>
        <w:t xml:space="preserve">Tulos</w:t>
      </w:r>
    </w:p>
    <w:p>
      <w:r>
        <w:t xml:space="preserve">Jos sitä EI ole valmistettu Okinawassa, se EI ole okinawalaista sokeria...</w:t>
      </w:r>
    </w:p>
    <w:p>
      <w:r>
        <w:rPr>
          <w:b/>
        </w:rPr>
        <w:t xml:space="preserve">Esimerkki 5.4994</w:t>
      </w:r>
    </w:p>
    <w:p>
      <w:r>
        <w:t xml:space="preserve">Nämä ovat hyviä, mutta maku ei muistuttanut oreoa. Ostin nämä yhdessä chips ahoy -lastujen kanssa ja ne muistuttivat chips ahoy -lastujen makua. Mielestäni nämä maistuivat eläinkekseiltä. Pysyn chips ahoy 100 kalorin pakkauksissa.</w:t>
      </w:r>
    </w:p>
    <w:p>
      <w:r>
        <w:rPr>
          <w:b/>
        </w:rPr>
        <w:t xml:space="preserve">Tulos</w:t>
      </w:r>
    </w:p>
    <w:p>
      <w:r>
        <w:t xml:space="preserve">Nämä ovat ok.....</w:t>
      </w:r>
    </w:p>
    <w:p>
      <w:r>
        <w:rPr>
          <w:b/>
        </w:rPr>
        <w:t xml:space="preserve">Esimerkki 5.4995</w:t>
      </w:r>
    </w:p>
    <w:p>
      <w:r>
        <w:t xml:space="preserve">Tämä on ehdottomasti paras kuuma kaakao Keurigin panimoihin. Kaikkia muita kokeilemiamme kaakaoita on pitänyt "muokata", jotta ne olisivat maistuneet hyvältä. Jouduimme lisäämään enemmän kaakaota ja sokeria. Tein kaakaon melko lailla itse, mikä teki tyhjäksi keittimen tarkoituksen. Mutta Grove Square Hot Cocoa ei tarvitse apua. Mielestäni siinä on juuri oikea määrä makua!!!</w:t>
      </w:r>
    </w:p>
    <w:p>
      <w:r>
        <w:rPr>
          <w:b/>
        </w:rPr>
        <w:t xml:space="preserve">Tulos</w:t>
      </w:r>
    </w:p>
    <w:p>
      <w:r>
        <w:t xml:space="preserve">SUOSIKKI KUUMA KAAKAO!</w:t>
      </w:r>
    </w:p>
    <w:p>
      <w:r>
        <w:rPr>
          <w:b/>
        </w:rPr>
        <w:t xml:space="preserve">Esimerkki 5.4996</w:t>
      </w:r>
    </w:p>
    <w:p>
      <w:r>
        <w:t xml:space="preserve">Pop Chips on periaatteessa hirvittävän ylihinnoiteltu versio "Munchosista", jotka ovat paistettuja perunalastuja ja joita on ollut olemassa ikuisuuden. Piste.</w:t>
      </w:r>
    </w:p>
    <w:p>
      <w:r>
        <w:rPr>
          <w:b/>
        </w:rPr>
        <w:t xml:space="preserve">Tulos</w:t>
      </w:r>
    </w:p>
    <w:p>
      <w:r>
        <w:t xml:space="preserve">Ne ovat olleet olemassa ikuisesti, mutta et tiennyt sitä</w:t>
      </w:r>
    </w:p>
    <w:p>
      <w:r>
        <w:rPr>
          <w:b/>
        </w:rPr>
        <w:t xml:space="preserve">Esimerkki 5.4997</w:t>
      </w:r>
    </w:p>
    <w:p>
      <w:r>
        <w:t xml:space="preserve">Olen todella ymmälläni siitä, miten suuria mielipide-eroja tästä tuotteesta on. Olen kokeillut paria eri merkkiä ja Grove Square oli epäilemättä paras. Ostin hiljattain paikallisesta Joe Muggsista (paikallisessa BAM-myymälässä) kupin kuumaa kaakaota, joka oli yli 2 dollaria pienimmästä koosta, enkä todellakaan huomannut suurta eroa. On selvää, että jokaisella ihmisellä on erilainen maku ja mielipiteet, mutta niin monta 1 ja 5 tähden arviota täsmälleen samasta tuotteesta? Ai niin, minä pidän siitä. p.s. 11-27 Pidän tästä kaakaosta sen verran hyvin, että olen tilannut momthly-toimituksen ilmaisella toimituksella ja alennetuilla kustannuksilla!</w:t>
      </w:r>
    </w:p>
    <w:p>
      <w:r>
        <w:rPr>
          <w:b/>
        </w:rPr>
        <w:t xml:space="preserve">Tulos</w:t>
      </w:r>
    </w:p>
    <w:p>
      <w:r>
        <w:t xml:space="preserve">Erittäin hyvää kuumaa kaakaota.</w:t>
      </w:r>
    </w:p>
    <w:p>
      <w:r>
        <w:rPr>
          <w:b/>
        </w:rPr>
        <w:t xml:space="preserve">Esimerkki 5.4998</w:t>
      </w:r>
    </w:p>
    <w:p>
      <w:r>
        <w:t xml:space="preserve">Nämä ovat hyviä papuja hintaansa nähden. Jos asut suurkaupungissa, suosittelen kuitenkin ostamaan vihreät pavut paikallisesta etiopialaisesta kaupasta tai jopa yhteisön Coopista. Muistan myös Itä-Timorista peräisin olevan hernepavun, joka oli erinomainen, mutta tämä tansanialainen hernepavu on verrattavissa tavallisiin papuihin.</w:t>
      </w:r>
    </w:p>
    <w:p>
      <w:r>
        <w:rPr>
          <w:b/>
        </w:rPr>
        <w:t xml:space="preserve">Tulos</w:t>
      </w:r>
    </w:p>
    <w:p>
      <w:r>
        <w:t xml:space="preserve">Suuri hinta</w:t>
      </w:r>
    </w:p>
    <w:p>
      <w:r>
        <w:rPr>
          <w:b/>
        </w:rPr>
        <w:t xml:space="preserve">Esimerkki 5.4999</w:t>
      </w:r>
    </w:p>
    <w:p>
      <w:r>
        <w:t xml:space="preserve">Tämä tuote oli suuri pettymys!  Kuten kaikki muutkin arvostelijat sanoivat, se on liimamainen, tahmea koostumus, joka muistuttaa enemmän Elmer's Glue -liimaa kuin syötävää ruokatuotetta.  Maku oli sairaan makea.  Luulin itse asiassa, että kuorrute oli pilaantunut.  Se oli niin pahaa!  Säästä itsellesi aikaa ja rahaa (maksoin 4,99 dollaria) ja tee kuorrute itse tai valitse jokin muu merkki.  Cherrybrookin kakku- ja keksisekoitukset ovat niin hyviä.  On vaikea uskoa, että he edes myyvät tätä.</w:t>
      </w:r>
    </w:p>
    <w:p>
      <w:r>
        <w:rPr>
          <w:b/>
        </w:rPr>
        <w:t xml:space="preserve">Tulos</w:t>
      </w:r>
    </w:p>
    <w:p>
      <w:r>
        <w:t xml:space="preserve">Pahin kuorrutus ikinä</w:t>
      </w:r>
    </w:p>
    <w:p>
      <w:r>
        <w:rPr>
          <w:b/>
        </w:rPr>
        <w:t xml:space="preserve">Esimerkki 5.5000</w:t>
      </w:r>
    </w:p>
    <w:p>
      <w:r>
        <w:t xml:space="preserve">Nami!  Voisin elää tällä tavaralla.  Persikan maku on virkistävä ja herkullinen. Sitä ei enää myydä siellä, missä asun, ja kaipaan sitä kovasti.  (En saa sitä edes Amazonista.) Se on vain liian hyvää, jotta sen valmistus olisi lopetettu.</w:t>
      </w:r>
    </w:p>
    <w:p>
      <w:r>
        <w:rPr>
          <w:b/>
        </w:rPr>
        <w:t xml:space="preserve">Tulos</w:t>
      </w:r>
    </w:p>
    <w:p>
      <w:r>
        <w:t xml:space="preserve">Paras sooda ikinä!</w:t>
      </w:r>
    </w:p>
    <w:p>
      <w:r>
        <w:rPr>
          <w:b/>
        </w:rPr>
        <w:t xml:space="preserve">Esimerkki 5.5001</w:t>
      </w:r>
    </w:p>
    <w:p>
      <w:r>
        <w:t xml:space="preserve">Sain tämän tuotteen ajoissa.  Pakkaus oli loistava.  Gluteeniton Bisquick on loistava lisä gluteenittomaan ruokakaappiimme.</w:t>
      </w:r>
    </w:p>
    <w:p>
      <w:r>
        <w:rPr>
          <w:b/>
        </w:rPr>
        <w:t xml:space="preserve">Tulos</w:t>
      </w:r>
    </w:p>
    <w:p>
      <w:r>
        <w:t xml:space="preserve">Gluteeniton bisquick</w:t>
      </w:r>
    </w:p>
    <w:p>
      <w:r>
        <w:rPr>
          <w:b/>
        </w:rPr>
        <w:t xml:space="preserve">Esimerkki 5.5002</w:t>
      </w:r>
    </w:p>
    <w:p>
      <w:r>
        <w:t xml:space="preserve">Sukan täytelahja perheelle.  Rakastan tätä tuotemerkkiä ja sekoitusta.  Täyteläinen, ei liian tumma, ei liian heikko.  Juuri sopiva.  Tästä on tullut perheen suosikki, jota kaikki odottavat innolla.</w:t>
      </w:r>
    </w:p>
    <w:p>
      <w:r>
        <w:rPr>
          <w:b/>
        </w:rPr>
        <w:t xml:space="preserve">Tulos</w:t>
      </w:r>
    </w:p>
    <w:p>
      <w:r>
        <w:t xml:space="preserve">Rakastan tätä aamiaissekoitusta-suuri lahja</w:t>
      </w:r>
    </w:p>
    <w:p>
      <w:r>
        <w:rPr>
          <w:b/>
        </w:rPr>
        <w:t xml:space="preserve">Esimerkki 5.5003</w:t>
      </w:r>
    </w:p>
    <w:p>
      <w:r>
        <w:t xml:space="preserve">Aloitan pojalleni aina tämän teen, kun hänellä alkaa flunssa. Hän itse asiassa nyt pyytää sitä. Valmistan sen ja laitan sen termospulloon, jotta hän voi juoda sitä koulupäivän aikana. Se tekee ihmeitä, kun hän alkaa juoda sitä heti, kun oireet ovat ilmeiset. Kurkku todellakin paranee tästä teestä. Jos hän aloittaa sen sen jälkeen, kun sairaus on ottanut täyden kierron, se auttaa silti rauhoittamaan sitä paljon. Poikani rakastaa sitä ja olen suositellut sitä muille ystävilleni, jotka ostavat sitä nyt jatkuvasti. Hienoja tehokkaita tuloksia!!!</w:t>
      </w:r>
    </w:p>
    <w:p>
      <w:r>
        <w:rPr>
          <w:b/>
        </w:rPr>
        <w:t xml:space="preserve">Tulos</w:t>
      </w:r>
    </w:p>
    <w:p>
      <w:r>
        <w:t xml:space="preserve">TEHOKAS JA RAUHOITTAVA TEE LASTEN KURKKUUN</w:t>
      </w:r>
    </w:p>
    <w:p>
      <w:r>
        <w:rPr>
          <w:b/>
        </w:rPr>
        <w:t xml:space="preserve">Esimerkki 5.5004</w:t>
      </w:r>
    </w:p>
    <w:p>
      <w:r>
        <w:t xml:space="preserve">Maistoin ananasmakua eilen ystäväni cocktailjuhlissa. Hän sekoitti sitä rommin kanssa pina coladaan. Se sopi juomaan niin hyvin!!! Pullot ovat todella kauniita myös juhlissa jaettaviksi =)  Olen juonut Vita Cocoa jo jonkin aikaa ja juon yleensä 100% puhdasta, mutta minusta maut ovat niin herkullisia (mutta silti hyvin terveellisiä)! Varsinkin pitkän treenin jälkeen.</w:t>
      </w:r>
    </w:p>
    <w:p>
      <w:r>
        <w:rPr>
          <w:b/>
        </w:rPr>
        <w:t xml:space="preserve">Tulos</w:t>
      </w:r>
    </w:p>
    <w:p>
      <w:r>
        <w:t xml:space="preserve">vita coco</w:t>
      </w:r>
    </w:p>
    <w:p>
      <w:r>
        <w:rPr>
          <w:b/>
        </w:rPr>
        <w:t xml:space="preserve">Esimerkki 5.5005</w:t>
      </w:r>
    </w:p>
    <w:p>
      <w:r>
        <w:t xml:space="preserve">Toimi hyvin vähän. Makeutti tuoretta ananasta, mutta muutti maun hieman kitkeräksi. Hapan appelsiini se auttoi. Muuhun se ei toiminut ollenkaan.</w:t>
      </w:r>
    </w:p>
    <w:p>
      <w:r>
        <w:rPr>
          <w:b/>
        </w:rPr>
        <w:t xml:space="preserve">Tulos</w:t>
      </w:r>
    </w:p>
    <w:p>
      <w:r>
        <w:t xml:space="preserve">Ihme marja</w:t>
      </w:r>
    </w:p>
    <w:p>
      <w:r>
        <w:rPr>
          <w:b/>
        </w:rPr>
        <w:t xml:space="preserve">Esimerkki 5.5006</w:t>
      </w:r>
    </w:p>
    <w:p>
      <w:r>
        <w:t xml:space="preserve">Vau ... tämä pasta maistuu aivan oikealta, toisin kuin täysjyväpastaksi merkityt merkit. Olen kokeillut niitä monta kertaa, enkä yksinkertaisesti saanut samaa pastan syömiskokemusta.  Syön puolet laatikosta kerrallaan, joka on noin 4 unssia, ja se on niin täyttävää, etten pysty syömään enempää, vaikka haluaisin. Se pitää minut kylläisenä koko yön. En edes tunne tarvetta napostella. Tämä on minulle kuin ihme.  Jopa lapseni, jotka ovat maailman ehdottomia nirsoilijoita, rakastavat tätä pastaa ja syövät sitä "oikean" (ja epäterveellisen) vaihtoehdon sijasta. Muut arvostelut ovat täysin oikeassa siinä, että sitä pitäisi keittää 2 - 5 minuuttia pidempään kuin muuta pastaa tai jopa sitä, mitä laatikossa sanotaan.  En ole varma, pitääkö Amazon tästä kommentista, mutta se on paljon halvempaa Fiber Gourmet -verkkosivustolla noin kaksinkertaisella määrällä samaan hintaan sinä päivänä, kun kirjoitan tätä arvostelua.</w:t>
      </w:r>
    </w:p>
    <w:p>
      <w:r>
        <w:rPr>
          <w:b/>
        </w:rPr>
        <w:t xml:space="preserve">Tulos</w:t>
      </w:r>
    </w:p>
    <w:p>
      <w:r>
        <w:t xml:space="preserve">Italian Born Pasta Lover antaa tälle 5 tähteä!</w:t>
      </w:r>
    </w:p>
    <w:p>
      <w:r>
        <w:rPr>
          <w:b/>
        </w:rPr>
        <w:t xml:space="preserve">Esimerkki 5.5007</w:t>
      </w:r>
    </w:p>
    <w:p>
      <w:r>
        <w:t xml:space="preserve">Kannet putoavat jatkuvasti pois, kun kuppi täyttyy vedellä, ainoa, mitä en ole kokeillut, on laittaa 2 reikää kupin pohjaan, jotta vesi voisi virrata nopeammin ulos. Se on hitonmoinen sotku saada kahvinporot kuppiin! En ostaisi enää näitä, ellen saa ongelmaa korjattua!!!!!Ei enää kertakäyttöisiä K-kuppeja minulle!</w:t>
      </w:r>
    </w:p>
    <w:p>
      <w:r>
        <w:rPr>
          <w:b/>
        </w:rPr>
        <w:t xml:space="preserve">Tulos</w:t>
      </w:r>
    </w:p>
    <w:p>
      <w:r>
        <w:t xml:space="preserve">huono suunnittelu</w:t>
      </w:r>
    </w:p>
    <w:p>
      <w:r>
        <w:rPr>
          <w:b/>
        </w:rPr>
        <w:t xml:space="preserve">Esimerkki 5.5008</w:t>
      </w:r>
    </w:p>
    <w:p>
      <w:r>
        <w:t xml:space="preserve">Olin innostunut kokeilemaan tätä tuotetta luettuani kaikki hyvät arvostelut. En ollut kovin vaikuttunut, kun poikani maistoi ruokaa. Koostumus oli aivan liian ohut, ja poikani söi tuskin koko purkkia. Suosittelen tekemään oman vauvanruoan tai käyttämään Gerberin luomuruokaa.</w:t>
      </w:r>
    </w:p>
    <w:p>
      <w:r>
        <w:rPr>
          <w:b/>
        </w:rPr>
        <w:t xml:space="preserve">Tulos</w:t>
      </w:r>
    </w:p>
    <w:p>
      <w:r>
        <w:t xml:space="preserve">Ei suosikkituotteeni.</w:t>
      </w:r>
    </w:p>
    <w:p>
      <w:r>
        <w:rPr>
          <w:b/>
        </w:rPr>
        <w:t xml:space="preserve">Esimerkki 5.5009</w:t>
      </w:r>
    </w:p>
    <w:p>
      <w:r>
        <w:t xml:space="preserve">Tämä on todella hyvää kaakaota. Hinta on myös oikea. Yleensä kaakao k-kupit ovat mielestäni heikkoja tai vetisiä, mutta tämä ei ole. Olin vaikuttunut. Tumma suklaa on todella herkullista! Aion tilata lisää.</w:t>
      </w:r>
    </w:p>
    <w:p>
      <w:r>
        <w:rPr>
          <w:b/>
        </w:rPr>
        <w:t xml:space="preserve">Tulos</w:t>
      </w:r>
    </w:p>
    <w:p>
      <w:r>
        <w:t xml:space="preserve">Suuri kuuma suklaa</w:t>
      </w:r>
    </w:p>
    <w:p>
      <w:r>
        <w:rPr>
          <w:b/>
        </w:rPr>
        <w:t xml:space="preserve">Esimerkki 5.5010</w:t>
      </w:r>
    </w:p>
    <w:p>
      <w:r>
        <w:t xml:space="preserve">Rakastan pannukakkuja, joten gluteenista luopuminen oli minulle vaikeaa.  Olen käyttänyt Bisquickiä pannukakkuihin jo vuosia hyvällä menestyksellä.  Valitettavasti gluteenittomasta versiosta sain vain syötävää, mutta en nautinnollista.  Se maistui paljon tyynyvaahdolta, ei hyvällä tavalla.  Säilytän seoksen luultavasti panerointiin, mutta en pannukakkuihin.  Olen löytänyt paljon parempia vaihtoehtoja.</w:t>
      </w:r>
    </w:p>
    <w:p>
      <w:r>
        <w:rPr>
          <w:b/>
        </w:rPr>
        <w:t xml:space="preserve">Tulos</w:t>
      </w:r>
    </w:p>
    <w:p>
      <w:r>
        <w:t xml:space="preserve">Ei pannukakkuja varten</w:t>
      </w:r>
    </w:p>
    <w:p>
      <w:r>
        <w:rPr>
          <w:b/>
        </w:rPr>
        <w:t xml:space="preserve">Esimerkki 5.5011</w:t>
      </w:r>
    </w:p>
    <w:p>
      <w:r>
        <w:t xml:space="preserve">Jos lapsesi on todella laktoosi-intolerantti, tämä tuote on erinomainen.  Jos kiukkuisuus/kaasut ovat ongelma, harkitse Similac Advance -valmisteen tai jonkin muun ensisijaisesti **maidosta** valmistetun äidinmaidonkorvikkeen käyttöä.  Tämä tuote näytti vähentävän vauvamme kiukkuisuutta, mutta rehellisesti sanottuna olen sitä mieltä, että Dr. Brownin pulloilla oli suurempi vaikutus.  Tee oma kompromissisi hössötyksen ja ravitsemuksen välillä, kunhan olet tietoinen siitä, mitkä valmisteet on tehty maissimakeutusaineilla ja mitkä ovat aidosti maitopohjaisia.  On harhaanjohtavaa, että yritys merkitsee tuotteen "maitopohjaiseksi", kun siinä on vähäisiä ainesosia, jotka on "johdettu" maidosta.  Lue ainesosaluettelo (alla).  Löysin ainesosat emoyhtiön verkkosivuilta (Abbott Nutrition).  Älä yritä löytää ainesosaluetteloa Simlacin verkkosivuilta - sitä ei ole siellä (ehkä hyvästä syystä).  SIMILAC SENSITIVE Ainesosat: SIMILAC SENSITIVE: Maissimaltodekstriini, sokeri (sakkaroosi), maitoproteiini-isolaatti, korkeaöljyhappoinen safloriöljy, soijaöljy, kookosöljy, galaktooligosakkaridit*. Alle 1,0 % seuraavia aineita: C. Cohnii -öljy, M. Alpina-öljy, beetakaroteeni, luteiini, lykopeeni, kalsiumfosfaatti, kaliumsitraatti, muunnettu maissitärkkelys, kaliumkloridi, magnesiumkloridi, monoglyseridit, soijalesitiini, karrageeni, kalsiumkarbonaatti, Askorbiinihappo, koliinikloridi, natriumkloridi, ferrosulfaatti, koliinibitartraatti, tauriini, m-inositoli, dl-alfa-tokoferyyliasetaatti, sinkkisulfaatti, L-karnitiini, niasiiniamidi, kalsiumpantotenaatti, kuparisulfaatti, tiamiinikloridihydrokloridi, A-vitamiinipalmitaatti, riboflaviini, pyridoksiinihydrokloridi, foolihappo, mangaanisulfaatti, kaliumjodidi, fylloquinoni, biotiini, natriumselenaatti, D3-vitamiini, syanokobalamiini, kaliumhydroksidi ja nukleotidit (adenosiini-5'-monofosfaatti, sytidiini-5'-monofosfaatti, dinatriumguanosiini-5'-monofosfaatti, dinatriumuridiini-5'-monofosfaatti). * Saatu maidosta (GOS).  Dokosaheksaeenihapon (DHA) lähde.  Arakidonihapon (ARA) lähde.  SIMILAC ADVANCE Ainesosat: Rasvaton maito, laktoosi, runsasöljyhappoinen safloriöljy, soijaöljy, kookosöljy, galaktooligosakkaridit*, heraproteiinikonsentraatti. Alle 0,5 % seuraavia aineita: C. Cohnii -öljy, M. Alpina-öljy, beetakaroteeni, luteiini, lykopeeni, askorbiinihappo, kalsiumkarbonaatti, kaliumsitraatti, soijalesitiini, monoglyseridit, kaliumkloridi, karageeni, magnesiumkloridi, ferrosulfaatti, koliinibitartraatti, koliinikloridi, tauriini, kalsiumfosfaatti, kaliumfosfaatti, m-inositoli, sinkkisulfaatti, niasiiniamidi, d-alfa-tokoferyyliasetaatti, kalsiumpantotenaatti, L-karnitiini, Riboflaviini, A-vitamiinipalmitaatti, kuparisulfaatti, tiamiinikloridihydrokloridi, pyridoksiinihydrokloridi, foolihappo, mangaanisulfaatti, fylloquinoni, biotiini, natriumselenaatti, D3-vitamiini, syanokobalamiini, natriumkloridi, kaliumhydroksidi ja nukleotidit (adenosiini-5'-monofosfaatti, sytidiini-5'-monofosfaatti, dinatriumguanosiini-5'-monofosfaatti, dinatriumuridiini-5'-monofosfaatti). * Maidosta saatu (GOS) Dokosaheksaeenihapon (DHA) lähde.  Arakidonihapon (ARA) lähde. Guanosiini-5'-monofosfaatti, dinatriumuridiini-5'-monofosfaatti). * Maidosta saatu (GOS) Dokosaheksaeenihapon (DHA) lähde.  Arakidonihapon (ARA) lähde.</w:t>
      </w:r>
    </w:p>
    <w:p>
      <w:r>
        <w:rPr>
          <w:b/>
        </w:rPr>
        <w:t xml:space="preserve">Tulos</w:t>
      </w:r>
    </w:p>
    <w:p>
      <w:r>
        <w:t xml:space="preserve">Erittäin hyödyllinen todellisen laktoosi-intoleranssin yhteydessä.  Huomaa, että tämä on enimmäkseen sokeria, jota EI ole valmistettu maidosta.</w:t>
      </w:r>
    </w:p>
    <w:p>
      <w:r>
        <w:rPr>
          <w:b/>
        </w:rPr>
        <w:t xml:space="preserve">Esimerkki 5.5012</w:t>
      </w:r>
    </w:p>
    <w:p>
      <w:r>
        <w:t xml:space="preserve">Nämä Emerils Gourmet Coffee, Emeril's Big Easy Bold, K-kupit Keurig-keittimille (50 kpl) ovat viallisia!!!! Lähes puolet niistä räjäytti korkit irti haudutuksessa ja täytti kahvimukin kahvinporoilla, ja joutui heittämään pois. EI OSTA UUDELLEEN!!!</w:t>
      </w:r>
    </w:p>
    <w:p>
      <w:r>
        <w:rPr>
          <w:b/>
        </w:rPr>
        <w:t xml:space="preserve">Tulos</w:t>
      </w:r>
    </w:p>
    <w:p>
      <w:r>
        <w:t xml:space="preserve">Emerils Gourmet Coffee, Emeril's Big Easy Bold, K-kupit Keurig-keittimille (50 kpl)</w:t>
      </w:r>
    </w:p>
    <w:p>
      <w:r>
        <w:rPr>
          <w:b/>
        </w:rPr>
        <w:t xml:space="preserve">Esimerkki 5.5013</w:t>
      </w:r>
    </w:p>
    <w:p>
      <w:r>
        <w:t xml:space="preserve">Varoitus: tämä on VAHVA maku.  Luulin, että tämä olisi Blue Mountainin makuinen... voi ei. Se on kuin... rommin makuinen tai jotain. Yuk.</w:t>
      </w:r>
    </w:p>
    <w:p>
      <w:r>
        <w:rPr>
          <w:b/>
        </w:rPr>
        <w:t xml:space="preserve">Tulos</w:t>
      </w:r>
    </w:p>
    <w:p>
      <w:r>
        <w:t xml:space="preserve">Jos haluat maustettua kahvia, okei... mutta muuten YUK.</w:t>
      </w:r>
    </w:p>
    <w:p>
      <w:r>
        <w:rPr>
          <w:b/>
        </w:rPr>
        <w:t xml:space="preserve">Esimerkki 5.5014</w:t>
      </w:r>
    </w:p>
    <w:p>
      <w:r>
        <w:t xml:space="preserve">Erinomainen GF:lle.  Ei huono sellaisenaan, mutta olen käyttänyt sitä kookoskakun, ananaskakun, tres leches -kakun ja muiden kakkujen pohjana.</w:t>
      </w:r>
    </w:p>
    <w:p>
      <w:r>
        <w:rPr>
          <w:b/>
        </w:rPr>
        <w:t xml:space="preserve">Tulos</w:t>
      </w:r>
    </w:p>
    <w:p>
      <w:r>
        <w:t xml:space="preserve">Kakku kaikkiin tilaisuuksiin.</w:t>
      </w:r>
    </w:p>
    <w:p>
      <w:r>
        <w:rPr>
          <w:b/>
        </w:rPr>
        <w:t xml:space="preserve">Esimerkki 5.5015</w:t>
      </w:r>
    </w:p>
    <w:p>
      <w:r>
        <w:t xml:space="preserve">Yksi injektiopulloista oli rikki, kun saimme tämän tuotteen... mutta et voi palauttaa tuotetta tai saada hyvitystä.  Mikä huijaus.</w:t>
      </w:r>
    </w:p>
    <w:p>
      <w:r>
        <w:rPr>
          <w:b/>
        </w:rPr>
        <w:t xml:space="preserve">Tulos</w:t>
      </w:r>
    </w:p>
    <w:p>
      <w:r>
        <w:t xml:space="preserve">Korkea riski, älä osta!</w:t>
      </w:r>
    </w:p>
    <w:p>
      <w:r>
        <w:rPr>
          <w:b/>
        </w:rPr>
        <w:t xml:space="preserve">Esimerkki 5.5016</w:t>
      </w:r>
    </w:p>
    <w:p>
      <w:r>
        <w:t xml:space="preserve">Pidän tuotteesta todella paljon, mutta tämä on ensimmäinen ja viimeinen kerta, kun tilaan sitä. Laatikossa saapui noin 2 tusinaa yhden annoksen säiliötä rikki ... tahmea sotku siivottavaksi. Älkää odottako useita 24 säiliön laatikoita, kuten näette paikallisessa kaupassa. Se on 192 astiaa, jotka on dumpattu pahvilaatikkoon ja lähetetty teille iloiselle tielle. Onnea!  12/2011 Päivitys: Amazonin asiakaspalvelu korjasi tilanteen. Annoin International Delightille myös muutamia pakkausehdotuksia JA olen ostanut lisää tuotetta sormet ristissä :)</w:t>
      </w:r>
    </w:p>
    <w:p>
      <w:r>
        <w:rPr>
          <w:b/>
        </w:rPr>
        <w:t xml:space="preserve">Tulos</w:t>
      </w:r>
    </w:p>
    <w:p>
      <w:r>
        <w:t xml:space="preserve">Hyvä tuote - tahmea sotku!</w:t>
      </w:r>
    </w:p>
    <w:p>
      <w:r>
        <w:rPr>
          <w:b/>
        </w:rPr>
        <w:t xml:space="preserve">Esimerkki 5.5017</w:t>
      </w:r>
    </w:p>
    <w:p>
      <w:r>
        <w:t xml:space="preserve">Tämä on makea, miedonmakuinen ja kevyesti hiilihapotettu mehuseos, jossa on hallitsevana omenamehun ja valkoisen viinirypälemehun maku. Nämä muodostavat todennäköisesti vähintään 80-90 tilavuusprosenttia tästä mehusta. Mehu on väriltään miellyttävän miedon punaisen tai vaaleanpunaisen punertava. Mieto kiivin ja marjojen maku on pikemminkin miellyttävä jälkimaku kuin hallitseva makuvivahde.  Jos nautit mehusta, joka on makea ilman suurta hapokkuutta ja jossa on vähän hiilihappoa, tämä mehu on miellyttävä mutta ei erinomainen maku. Itse pidän enemmän voimakkaammista mauista ja hiilihapotuksesta.  Kipinämehut ovat kalliita, eikä tämäkään ole poikkeus, joten kaiken kaikkiaan minulla ei ole aikomusta hankkia sitä uudelleen.  Vaikka markkinoinnin mukaan ("Ei lisättyä sokeria" ja "Ei säilöntäaineita") luonnolliset ainesosat tekevät näistä mehuista terveellisiä, täysin "luonnollisen" sokerin suuri määrä tässä mehussa tai lähes kaikissa mehuissa kumoaa tämän ajatuksen. Terveellinen vaihtoehto ylisokeroitujen hedelmämehujen sijaan on juoda lasillinen kylmää vettä ja pala tuoretta hedelmää. Hedelmissä on vähemmän kaloreita kuin mehuissa, mutta yleisesti ottaen enemmän vitamiineja, kivennäisaineita ja kuituja sekä erilaisia luonnollisia antioksidantteja, jotka todennäköisesti todella ovat hyväksi sinulle.</w:t>
      </w:r>
    </w:p>
    <w:p>
      <w:r>
        <w:rPr>
          <w:b/>
        </w:rPr>
        <w:t xml:space="preserve">Tulos</w:t>
      </w:r>
    </w:p>
    <w:p>
      <w:r>
        <w:t xml:space="preserve">Omena, viinirypäle ja ripaus kiiviä ja marjaa.</w:t>
      </w:r>
    </w:p>
    <w:p>
      <w:r>
        <w:rPr>
          <w:b/>
        </w:rPr>
        <w:t xml:space="preserve">Esimerkki 5.5018</w:t>
      </w:r>
    </w:p>
    <w:p>
      <w:r>
        <w:t xml:space="preserve">Sen lisäksi, että ne ovat pienempiä kuin juoksupoikaset, ne näyttävät samalta ja ovat samankaltaisia.  Valitettavasti ne eivät maistu lainkaan banaaninmunille... eivätkä ne edes maistu hyvältä.  Ällöttävää tavaraa.  Yritetään palauttaa myyjän kanssa.</w:t>
      </w:r>
    </w:p>
    <w:p>
      <w:r>
        <w:rPr>
          <w:b/>
        </w:rPr>
        <w:t xml:space="preserve">Tulos</w:t>
      </w:r>
    </w:p>
    <w:p>
      <w:r>
        <w:t xml:space="preserve">Ei banaanipoikia</w:t>
      </w:r>
    </w:p>
    <w:p>
      <w:r>
        <w:rPr>
          <w:b/>
        </w:rPr>
        <w:t xml:space="preserve">Esimerkki 5.5019</w:t>
      </w:r>
    </w:p>
    <w:p>
      <w:r>
        <w:t xml:space="preserve">Olen ostanut San Francisco Bayn kahvia ennenkin. Olen aina pitänyt heidän kahvinsa laatua erinomaisena. Pavut ovat aina hyvin valittuja ja hitaasti paahdettuja. Erittäin laadukasta kahvia kohtuulliseen hintaan.</w:t>
      </w:r>
    </w:p>
    <w:p>
      <w:r>
        <w:rPr>
          <w:b/>
        </w:rPr>
        <w:t xml:space="preserve">Tulos</w:t>
      </w:r>
    </w:p>
    <w:p>
      <w:r>
        <w:t xml:space="preserve">Hyvää kahvia</w:t>
      </w:r>
    </w:p>
    <w:p>
      <w:r>
        <w:rPr>
          <w:b/>
        </w:rPr>
        <w:t xml:space="preserve">Esimerkki 5.5020</w:t>
      </w:r>
    </w:p>
    <w:p>
      <w:r>
        <w:t xml:space="preserve">Käytämme Farmhouse Pancake and Waffle Mixiä herkullisten belgialaisten vohveleiden valmistamiseen &lt;a href="http://www.amazon.com/gp/product/B001BXM2LU"&gt;Waring WMK300A Pro Professional Stainless-Steel Belgian Waffle Maker -vohvelikeittimessä&lt;/a&gt;. Olemme kokeilleet vohveleita käyttämällä &lt;a href="http://www.amazon.com/gp/product/B003BQPZGE"&gt;Krusteaz Waffle Mix Belgian 28-oz&lt;/a&gt;, &lt;a href="http://www.amazon.com/gp/product/B001EO6BFE"&gt;Golden Malted All Natural Waffle &amp; Pancake Mix, 33-Ounce Containers (Pack of 3)&lt;/a&gt;, &lt;a href="http://www.amazon.com/gp/product/B001SB1UJA"&gt;Maple Grove Farms Waffle Mix Belgian, 24-unssinen (6 kpl:n pakkaus)&lt;/a&gt;, ja vohveliresepti &lt;a href="http://www.amazon.com/gp/product/B0029JYTSY"&gt;Aunt Jemima Pancake Mix, 32-unssiset laatikot (6 kpl:n pakkaus)&lt;/a&gt;. Erittäin (epä)tieteellisessä sokeassa makutestissä, johon osallistui kolme lastani, Farmhousen pannukakku- ja vohveliseos oli yksimielinen valinta.  Teen ohjeiden mukaan kolminkertaisen erän - tosin käytän vain yhtä ruokalusikallista sulatettua voita kolmen sijasta - ja taikina säilyy hyvin jääkaapissa jopa neljä päivää. Kolminkertaisesta erästä tulee vohvelikoneessamme 4 1/2 vohvelia, ja niistä tulee rapeita, kevyitä ja kullanruskeita.  Tämä merkki on hieman kalliimpi per vohveli kuin tavalliset ruokakaupan merkit (kuten Krusteaz), mutta perheemme mielestä maku on sen arvoinen. Sivuhuomautuksena mainittakoon, että pojallani on soija-allergia, ja tämä sekoitus ei sisällä soijaa - toisin kuin useimmat muut merkit.</w:t>
      </w:r>
    </w:p>
    <w:p>
      <w:r>
        <w:rPr>
          <w:b/>
        </w:rPr>
        <w:t xml:space="preserve">Tulos</w:t>
      </w:r>
    </w:p>
    <w:p>
      <w:r>
        <w:t xml:space="preserve">Herkullisia vohveleita!</w:t>
      </w:r>
    </w:p>
    <w:p>
      <w:r>
        <w:rPr>
          <w:b/>
        </w:rPr>
        <w:t xml:space="preserve">Esimerkki 5.5021</w:t>
      </w:r>
    </w:p>
    <w:p>
      <w:r>
        <w:t xml:space="preserve">Olen syönyt McDougallin oikeaa ruokaa jo muutaman vuoden ajan, ja tämä on ylivoimaisesti paras.  Se ottaa juuri niin kuin nimi antaa ymmärtää.  Se maistuu hyvältä keitettyjen vihannesten, kuten parsakaalin ja kukkakaalin kanssa, ja se on erittäin helppo tehdä.  Ainoa ongelma, joka minulla on sen kanssa, on se, että nuudelit eivät ole tarpeeksi paksuja minulle, mutta luulen, että kerran annoin niiden olla mikroaaltouunissa hieman pidempään ja niistä tuli paksuja.  Muuten suosittelen tätä tuotetta kaikille, jotka haluavat syödä terveellisesti ja jotka pitävät nuudeleista ja maapähkinän mausta.</w:t>
      </w:r>
    </w:p>
    <w:p>
      <w:r>
        <w:rPr>
          <w:b/>
        </w:rPr>
        <w:t xml:space="preserve">Tulos</w:t>
      </w:r>
    </w:p>
    <w:p>
      <w:r>
        <w:t xml:space="preserve">YUM YUM!</w:t>
      </w:r>
    </w:p>
    <w:p>
      <w:r>
        <w:rPr>
          <w:b/>
        </w:rPr>
        <w:t xml:space="preserve">Esimerkki 5.5022</w:t>
      </w:r>
    </w:p>
    <w:p>
      <w:r>
        <w:t xml:space="preserve">Nämä maistuvat hyvältä ja ovat terveellisempi vaihtoehto. Oma suosikkini oli merisuola ja etikka. En luultavasti tilaa muita makuja uudelleen, koska minulla on suosikki, enkä syö perunalastuja kovin usein. Mutta lajikepakkaus oli hieno, että pääsin kokeilemaan niitä kaikkia.</w:t>
      </w:r>
    </w:p>
    <w:p>
      <w:r>
        <w:rPr>
          <w:b/>
        </w:rPr>
        <w:t xml:space="preserve">Tulos</w:t>
      </w:r>
    </w:p>
    <w:p>
      <w:r>
        <w:t xml:space="preserve">Erittäin tyytyväinen!</w:t>
      </w:r>
    </w:p>
    <w:p>
      <w:r>
        <w:rPr>
          <w:b/>
        </w:rPr>
        <w:t xml:space="preserve">Esimerkki 5.5023</w:t>
      </w:r>
    </w:p>
    <w:p>
      <w:r>
        <w:t xml:space="preserve">Ostin Jamaikan papuja paikallisesti ja se oli loistavaa. Tämä Jamaika minua hulluksi ei ole lähelläkään sitä. Tuoksu on kamala ja kahvi maistuu lattealta tai tunkkaiselta. Muut ihmiset kotitaloudessa kokeilivat sitä eivätkä päässeet ensimmäistä kupillista pidemmälle. He heittivät loput kupit roskiin.</w:t>
      </w:r>
    </w:p>
    <w:p>
      <w:r>
        <w:rPr>
          <w:b/>
        </w:rPr>
        <w:t xml:space="preserve">Tulos</w:t>
      </w:r>
    </w:p>
    <w:p>
      <w:r>
        <w:t xml:space="preserve">Jamaica Me Crazy Terrible</w:t>
      </w:r>
    </w:p>
    <w:p>
      <w:r>
        <w:rPr>
          <w:b/>
        </w:rPr>
        <w:t xml:space="preserve">Esimerkki 5.5024</w:t>
      </w:r>
    </w:p>
    <w:p>
      <w:r>
        <w:t xml:space="preserve">En tarkoittanut tilata 40-kiloista pussia. Mutta tilasin. Vau. Se on paljon ruokaa. Muista sekoittaa siihen proteiinia, tai muuten koirasi kärsii sisäisistä vaivoista.</w:t>
      </w:r>
    </w:p>
    <w:p>
      <w:r>
        <w:rPr>
          <w:b/>
        </w:rPr>
        <w:t xml:space="preserve">Tulos</w:t>
      </w:r>
    </w:p>
    <w:p>
      <w:r>
        <w:t xml:space="preserve">Sojos alkuperäinen</w:t>
      </w:r>
    </w:p>
    <w:p>
      <w:r>
        <w:rPr>
          <w:b/>
        </w:rPr>
        <w:t xml:space="preserve">Esimerkki 5.5025</w:t>
      </w:r>
    </w:p>
    <w:p>
      <w:r>
        <w:t xml:space="preserve">Toimitus oli erittäin nopea ja pakkaus erinomainen.  Kaikki muutkin tämän tilauksen tuotteet olivat erinomaisia.  Nämä tikkarit olivat flamingon muotoisia ja "maalattuja".  Mutta sinun täytyy pitää niitä läheltä silmääsi, jotta saat selville, mitä ne ovat!  Ne ovat "OK" karkkibuffetissa, mutta ne eivät ole sellainen silmäänpistävä tuote, jota odotimme tilatessamme.</w:t>
      </w:r>
    </w:p>
    <w:p>
      <w:r>
        <w:rPr>
          <w:b/>
        </w:rPr>
        <w:t xml:space="preserve">Tulos</w:t>
      </w:r>
    </w:p>
    <w:p>
      <w:r>
        <w:t xml:space="preserve">Flamingo?</w:t>
      </w:r>
    </w:p>
    <w:p>
      <w:r>
        <w:rPr>
          <w:b/>
        </w:rPr>
        <w:t xml:space="preserve">Esimerkki 5.5026</w:t>
      </w:r>
    </w:p>
    <w:p>
      <w:r>
        <w:t xml:space="preserve">Tuote oli vanhempi kuin ostaisin, jos tietäisin yksittäisten laatikoiden päivämäärän ennen ostoa. Minulla on vain yksi kuukausi aikaa syödä ne kaikki ennen kuin ne ovat vanhentuneita.</w:t>
      </w:r>
    </w:p>
    <w:p>
      <w:r>
        <w:rPr>
          <w:b/>
        </w:rPr>
        <w:t xml:space="preserve">Tulos</w:t>
      </w:r>
    </w:p>
    <w:p>
      <w:r>
        <w:t xml:space="preserve">cracker jack</w:t>
      </w:r>
    </w:p>
    <w:p>
      <w:r>
        <w:rPr>
          <w:b/>
        </w:rPr>
        <w:t xml:space="preserve">Esimerkki 5.5027</w:t>
      </w:r>
    </w:p>
    <w:p>
      <w:r>
        <w:t xml:space="preserve">Sain kasvin hyväkuntoisena, mutta pian se kuoli. Ohjeissa sanottiin, että sitä ei saa lannoittaa ja mihin se istutetaan. Ostin siis juuri sen mitä siinä sanottiin, mutta en kiinnittänyt huomiota siihen, että kasvualustassa oli nopea gro, joten se kuoli 3 päivän sisällä. Seitsemänvuotias lapseni rakasti sitä kuitenkin niin kauan kuin se oli hänellä. Hän jopa nimesi sen, ruokki sitä ja hoiti sitä kuin se olisi ollut lemmikki!</w:t>
      </w:r>
    </w:p>
    <w:p>
      <w:r>
        <w:rPr>
          <w:b/>
        </w:rPr>
        <w:t xml:space="preserve">Tulos</w:t>
      </w:r>
    </w:p>
    <w:p>
      <w:r>
        <w:t xml:space="preserve">Tapoin kasvin</w:t>
      </w:r>
    </w:p>
    <w:p>
      <w:r>
        <w:rPr>
          <w:b/>
        </w:rPr>
        <w:t xml:space="preserve">Esimerkki 5.5028</w:t>
      </w:r>
    </w:p>
    <w:p>
      <w:r>
        <w:t xml:space="preserve">Nämä tabletit toimivat, mutta eivät olleet läheskään niin tehokkaita kuin olin odottanut.  Kokosin kokonaisen elintarvike-, juusto-, hedelmä-, vihannes-, neste- jne. levitteen kokeillakseni, ja kun ystäväni ja minä annoimme tablettien liueta, ne toimivat vain parissa asiassa ja vain hyvin lyhyen aikaa (ehkä 5-10 minuuttia?).</w:t>
      </w:r>
    </w:p>
    <w:p>
      <w:r>
        <w:rPr>
          <w:b/>
        </w:rPr>
        <w:t xml:space="preserve">Tulos</w:t>
      </w:r>
    </w:p>
    <w:p>
      <w:r>
        <w:t xml:space="preserve">Hauska mutta ei yhtä tehokas</w:t>
      </w:r>
    </w:p>
    <w:p>
      <w:r>
        <w:rPr>
          <w:b/>
        </w:rPr>
        <w:t xml:space="preserve">Esimerkki 5.5029</w:t>
      </w:r>
    </w:p>
    <w:p>
      <w:r>
        <w:t xml:space="preserve">Minusta Switch Kiwi Berry Flavor oli riittävän hyvä, mutta hieman liian makea omaan makuuni. Pidin siitä, että se oli ylimalkaan hiilihapotettu, ja tölkissä oleva määrä on juuri sopiva, ei liikaa kerralla juotavaksi. Se tekee annosten hallinnan helpoksi. Ostaisinko sitä limonadin sijaan? Ehkä en.</w:t>
      </w:r>
    </w:p>
    <w:p>
      <w:r>
        <w:rPr>
          <w:b/>
        </w:rPr>
        <w:t xml:space="preserve">Tulos</w:t>
      </w:r>
    </w:p>
    <w:p>
      <w:r>
        <w:t xml:space="preserve">Makea</w:t>
      </w:r>
    </w:p>
    <w:p>
      <w:r>
        <w:rPr>
          <w:b/>
        </w:rPr>
        <w:t xml:space="preserve">Esimerkki 5.5030</w:t>
      </w:r>
    </w:p>
    <w:p>
      <w:r>
        <w:t xml:space="preserve">Herkullisia keksejä.  Luulin itse asiassa tilaavani valkosuklaakeksejä, enkä pureskeltavia, mutta nautin näistä ehdottomasti.  Ainoa huono puoli on, että nämä näyttävät hirveän pieniltä.</w:t>
      </w:r>
    </w:p>
    <w:p>
      <w:r>
        <w:rPr>
          <w:b/>
        </w:rPr>
        <w:t xml:space="preserve">Tulos</w:t>
      </w:r>
    </w:p>
    <w:p>
      <w:r>
        <w:t xml:space="preserve">Herkullista, joskin hieman pienikokoista.</w:t>
      </w:r>
    </w:p>
    <w:p>
      <w:r>
        <w:rPr>
          <w:b/>
        </w:rPr>
        <w:t xml:space="preserve">Esimerkki 5.5031</w:t>
      </w:r>
    </w:p>
    <w:p>
      <w:r>
        <w:t xml:space="preserve">Rakastan Nanan GF-sitruunakeksejä, joten ajattelin kokeilla myös näitä marja-vaniljapatukoita.  Ne ovat mukavan pehmeän koostumuksellisia, mutta en ole ihastunut niiden makuun.  Minusta tuntuu oudolta marja-aromi keksissä, jossa ei ole oikeita marjoja, vaan vain pieniä kuivattuja rapeita satunnaisesti keksissä.  Taidan kokeilla suklaapatukoita seuraavalla kerralla.</w:t>
      </w:r>
    </w:p>
    <w:p>
      <w:r>
        <w:rPr>
          <w:b/>
        </w:rPr>
        <w:t xml:space="preserve">Tulos</w:t>
      </w:r>
    </w:p>
    <w:p>
      <w:r>
        <w:t xml:space="preserve">Hyvä, mutta ei paras Nana's-lajikkeista.</w:t>
      </w:r>
    </w:p>
    <w:p>
      <w:r>
        <w:rPr>
          <w:b/>
        </w:rPr>
        <w:t xml:space="preserve">Esimerkki 5.5032</w:t>
      </w:r>
    </w:p>
    <w:p>
      <w:r>
        <w:t xml:space="preserve">Aloin äskettäin käyttää Bob's Red Millin ruokasoodaa.  Olen erittäin tyytyväinen sen suorituskykyyn ja voin olla varma, että se ei ole alumiinin saastuttamaa.  Kiitos, Bob!</w:t>
      </w:r>
    </w:p>
    <w:p>
      <w:r>
        <w:rPr>
          <w:b/>
        </w:rPr>
        <w:t xml:space="preserve">Tulos</w:t>
      </w:r>
    </w:p>
    <w:p>
      <w:r>
        <w:t xml:space="preserve">Tämä ruokasooda on "pommi"!</w:t>
      </w:r>
    </w:p>
    <w:p>
      <w:r>
        <w:rPr>
          <w:b/>
        </w:rPr>
        <w:t xml:space="preserve">Esimerkki 5.5033</w:t>
      </w:r>
    </w:p>
    <w:p>
      <w:r>
        <w:t xml:space="preserve">Plocky's Red Beans and Rice Tortillasipsit ovat todella maukkaita. Jaoin muutaman pussin tyttäreni kanssa Irakissa. Hän sanoi, että ne ovat hyviä. Ne ovat hyviä myös sinulle. Ei mitään keinotekoista.</w:t>
      </w:r>
    </w:p>
    <w:p>
      <w:r>
        <w:rPr>
          <w:b/>
        </w:rPr>
        <w:t xml:space="preserve">Tulos</w:t>
      </w:r>
    </w:p>
    <w:p>
      <w:r>
        <w:t xml:space="preserve">Ainutlaatuinen schrumshist ja maukkaat Tortillasipsit</w:t>
      </w:r>
    </w:p>
    <w:p>
      <w:r>
        <w:rPr>
          <w:b/>
        </w:rPr>
        <w:t xml:space="preserve">Esimerkki 5.5034</w:t>
      </w:r>
    </w:p>
    <w:p>
      <w:r>
        <w:t xml:space="preserve">Hyvät maut tässä yhdistelmässä. Ei kovin vahvaa, mutta laitan seuraavalla kerralla koneeseen vain vähemmän vettä.</w:t>
      </w:r>
    </w:p>
    <w:p>
      <w:r>
        <w:rPr>
          <w:b/>
        </w:rPr>
        <w:t xml:space="preserve">Tulos</w:t>
      </w:r>
    </w:p>
    <w:p>
      <w:r>
        <w:t xml:space="preserve">Hyvä maku</w:t>
      </w:r>
    </w:p>
    <w:p>
      <w:r>
        <w:rPr>
          <w:b/>
        </w:rPr>
        <w:t xml:space="preserve">Esimerkki 5.5035</w:t>
      </w:r>
    </w:p>
    <w:p>
      <w:r>
        <w:t xml:space="preserve">Ystävälle, joka rakastaa hyytelöitä ja kilpikonnia . Hän sanoi, että ne olivat pehmeitä ja pureskeltavia juuri niin kuin hän pitääkin ja vaikka ne olivat hänen lempieläimensä, hän ei voinut lopettaa niiden syömistä.</w:t>
      </w:r>
    </w:p>
    <w:p>
      <w:r>
        <w:rPr>
          <w:b/>
        </w:rPr>
        <w:t xml:space="preserve">Tulos</w:t>
      </w:r>
    </w:p>
    <w:p>
      <w:r>
        <w:t xml:space="preserve">kilpikonnan voima</w:t>
      </w:r>
    </w:p>
    <w:p>
      <w:r>
        <w:rPr>
          <w:b/>
        </w:rPr>
        <w:t xml:space="preserve">Esimerkki 5.5036</w:t>
      </w:r>
    </w:p>
    <w:p>
      <w:r>
        <w:t xml:space="preserve">Vanhan sanonnan mukaan kauppa ei ole kauppa, jos tavaralle ei ole käyttöä. Vaikka tämän hinta sai sen näyttämään erittäin houkuttelevalta, se menee hukkaan, koska kissat eivät syö sitä.</w:t>
      </w:r>
    </w:p>
    <w:p>
      <w:r>
        <w:rPr>
          <w:b/>
        </w:rPr>
        <w:t xml:space="preserve">Tulos</w:t>
      </w:r>
    </w:p>
    <w:p>
      <w:r>
        <w:t xml:space="preserve">pettymys</w:t>
      </w:r>
    </w:p>
    <w:p>
      <w:r>
        <w:rPr>
          <w:b/>
        </w:rPr>
        <w:t xml:space="preserve">Esimerkki 5.5037</w:t>
      </w:r>
    </w:p>
    <w:p>
      <w:r>
        <w:t xml:space="preserve">Ihmettelin, miten kekseistäni, jotka olivat muunnelma America's Test Kitchenin täydellisestä suklaakeksireseptistä, saattoi tulla mauttomia. No, se johtui karamellisipseistä. Käytännössä otin ATK:n reseptin ja mukautin sen kaurahiutaleisiin suklaalastujen sijasta käyttämällä niiden pohjaa ja lisäämällä siihen kauraa, rusinoita, hienonnettuja pähkinöitä, kanelia ja näitä lastuja. Se olisi ollut yhtä mahtava kuin suklaakeksien resepti, jos olisin jättänyt nämä sirut pois. Nyt, kuten toinen arvostelija sanoi, keksit, joissa on siruja, on tarkoitettu roskiin.</w:t>
      </w:r>
    </w:p>
    <w:p>
      <w:r>
        <w:rPr>
          <w:b/>
        </w:rPr>
        <w:t xml:space="preserve">Tulos</w:t>
      </w:r>
    </w:p>
    <w:p>
      <w:r>
        <w:t xml:space="preserve">Yuck</w:t>
      </w:r>
    </w:p>
    <w:p>
      <w:r>
        <w:rPr>
          <w:b/>
        </w:rPr>
        <w:t xml:space="preserve">Esimerkki 5.5038</w:t>
      </w:r>
    </w:p>
    <w:p>
      <w:r>
        <w:t xml:space="preserve">Tässä kahvissa on mukavan rohkea maku, ei liian voimakas, mutta tarpeeksi pehmeä ja rohkea, jotta tiedät nauttivasi heräävän, täyteläisen kupin kahvia, joka on todella nautinnollista.  Jos pidät omaleimaisesta, keskivahvasta kahvista, tulet pitämään tästä kahvista.</w:t>
      </w:r>
    </w:p>
    <w:p>
      <w:r>
        <w:rPr>
          <w:b/>
        </w:rPr>
        <w:t xml:space="preserve">Tulos</w:t>
      </w:r>
    </w:p>
    <w:p>
      <w:r>
        <w:t xml:space="preserve">Suuri kuppi kahvia</w:t>
      </w:r>
    </w:p>
    <w:p>
      <w:r>
        <w:rPr>
          <w:b/>
        </w:rPr>
        <w:t xml:space="preserve">Esimerkki 5.5039</w:t>
      </w:r>
    </w:p>
    <w:p>
      <w:r>
        <w:t xml:space="preserve">Nämä ovat loistavia, koska niissä on vain 100 kaloria per pakkaus ja ne ovat yhtä hyviä, elleivät jopa parempia, kuin muut sipsit.  "Original"-tyyliset maistuvat täsmälleen samalta kuin Munchot, mutta niissä ei ole niin paljon kaloreita.  Myös muut makuvaihtoehdot (Sour Cream &amp; Onion, Salt &amp; Vinegar, Salt &amp; Pepper, Cheddar ja BBQ) ovat kaikki herkullisia.</w:t>
      </w:r>
    </w:p>
    <w:p>
      <w:r>
        <w:rPr>
          <w:b/>
        </w:rPr>
        <w:t xml:space="preserve">Tulos</w:t>
      </w:r>
    </w:p>
    <w:p>
      <w:r>
        <w:t xml:space="preserve">Vähän kaloreita, paljon makua</w:t>
      </w:r>
    </w:p>
    <w:p>
      <w:r>
        <w:rPr>
          <w:b/>
        </w:rPr>
        <w:t xml:space="preserve">Esimerkki 5.5040</w:t>
      </w:r>
    </w:p>
    <w:p>
      <w:r>
        <w:t xml:space="preserve">Kun olimme kokeilleet useita k-kuppeja, heitimme loput laatikosta pois.  Se loi aina vain mautonta ruskeaa vettä.  Sitten kokeilimme Grove Squaren tumman suklaakaakaon k-kuppeja, ja olimme paljon tyytyväisempiä.</w:t>
      </w:r>
    </w:p>
    <w:p>
      <w:r>
        <w:rPr>
          <w:b/>
        </w:rPr>
        <w:t xml:space="preserve">Tulos</w:t>
      </w:r>
    </w:p>
    <w:p>
      <w:r>
        <w:t xml:space="preserve">Kokeile sen sijaan Grove Squarea</w:t>
      </w:r>
    </w:p>
    <w:p>
      <w:r>
        <w:rPr>
          <w:b/>
        </w:rPr>
        <w:t xml:space="preserve">Esimerkki 5.5041</w:t>
      </w:r>
    </w:p>
    <w:p>
      <w:r>
        <w:t xml:space="preserve">&lt;a href="http://www.amazon.com/gp/product/B000FFRY3G"&gt;Ener-G Foods English Muffins, 15,1 unssin yksikkö (6 kpl)&lt;/a&gt; Nämä ovat yksi suosikeistani gluteenittomista tuotteista, ja niitä pitää aina käsillä.  Otan lounaaksi ja paahtoleiväksi ja erittäin täyttäviä ja helppoja mutta halvempia kuin pikaruokapaikoissa käyminen.  Käytän minipizzoihin, hampurilaispulliin, pekoni-, muna- ja juustovoileipiin aamiaiseksi, kanavoileipiin jne.  Helppo ottaa mukaan matkoille tai ystävien ja perheen kanssa syömään. Täytyy paahtaa tai leipoa parhaan suosion saamiseksi.</w:t>
      </w:r>
    </w:p>
    <w:p>
      <w:r>
        <w:rPr>
          <w:b/>
        </w:rPr>
        <w:t xml:space="preserve">Tulos</w:t>
      </w:r>
    </w:p>
    <w:p>
      <w:r>
        <w:t xml:space="preserve">Ener-G Foods English Muffins</w:t>
      </w:r>
    </w:p>
    <w:p>
      <w:r>
        <w:rPr>
          <w:b/>
        </w:rPr>
        <w:t xml:space="preserve">Esimerkki 5.5042</w:t>
      </w:r>
    </w:p>
    <w:p>
      <w:r>
        <w:t xml:space="preserve">Ostin näitä koko ajan, enkä tiennyt, että ne on tehty Kiinassa! En luota tähän yritykseen enää, he menettivät juuri toisen asiakkaan. OSTAJA VARO!</w:t>
      </w:r>
    </w:p>
    <w:p>
      <w:r>
        <w:rPr>
          <w:b/>
        </w:rPr>
        <w:t xml:space="preserve">Tulos</w:t>
      </w:r>
    </w:p>
    <w:p>
      <w:r>
        <w:t xml:space="preserve">Made in China???? MIKSI!</w:t>
      </w:r>
    </w:p>
    <w:p>
      <w:r>
        <w:rPr>
          <w:b/>
        </w:rPr>
        <w:t xml:space="preserve">Esimerkki 5.5043</w:t>
      </w:r>
    </w:p>
    <w:p>
      <w:r>
        <w:t xml:space="preserve">Tuote oli hyvä, mutta palvelu oli hidasta.  Tilasin kaksi uutetta ja toimitus ja luovutus maksoi 7,95 dollaria ja kesti yli kaksi viikkoa saada tuote. Otin jopa yhteyttä myyjään enkä saanut vastausta. Ei sitä, mistä ajattelin maksavani 7,95 dollaria ja veisin yrityksenne jonnekin muualle.</w:t>
      </w:r>
    </w:p>
    <w:p>
      <w:r>
        <w:rPr>
          <w:b/>
        </w:rPr>
        <w:t xml:space="preserve">Tulos</w:t>
      </w:r>
    </w:p>
    <w:p>
      <w:r>
        <w:t xml:space="preserve">Kauhea asiakaspalvelu</w:t>
      </w:r>
    </w:p>
    <w:p>
      <w:r>
        <w:rPr>
          <w:b/>
        </w:rPr>
        <w:t xml:space="preserve">Esimerkki 5.5044</w:t>
      </w:r>
    </w:p>
    <w:p>
      <w:r>
        <w:t xml:space="preserve">Olen maistellut niin monta sokeritonta suklaata kuin vain löydän.  Tämä oli ihan ok, mutta ei paras.  En usko, että saamani suklaa oli myöskään kaikkein tuoreinta, sillä osassa patukkaa oli valkoista pinnoitetta.  PARAS, jonka olen tähän mennessä löytänyt, on Cavalier-merkkinen toisella sivustolla.</w:t>
      </w:r>
    </w:p>
    <w:p>
      <w:r>
        <w:rPr>
          <w:b/>
        </w:rPr>
        <w:t xml:space="preserve">Tulos</w:t>
      </w:r>
    </w:p>
    <w:p>
      <w:r>
        <w:t xml:space="preserve">Vain niin ja näin</w:t>
      </w:r>
    </w:p>
    <w:p>
      <w:r>
        <w:rPr>
          <w:b/>
        </w:rPr>
        <w:t xml:space="preserve">Esimerkki 5.5045</w:t>
      </w:r>
    </w:p>
    <w:p>
      <w:r>
        <w:t xml:space="preserve">Olen korkeakouluopiskelija, joka rakastaa ruoanlaittoa, ja tämä annettiin minulle noin 4 kuukautta sitten. Olen niin vaikuttunut sen kyvystä pitää yrttini tuoreina niin pitkään. Se ei ainoastaan anna enemmän vaihtoehtoja ruoanlaitossa, kun minulla on tuoreita yrttejä saatavilla, vaan se on myös helppo puhdistaa, ja se mahtuu helposti pieneen jääkaappiini. Mielestäni tämä on todella pakollinen tuote KAIKILLE!  Ja jos olet kiinnostunut suuremmasta, liitin linkin yrityksen sivustolle (Prepara), jossa voit nähdä kaikki heidän hienot ja innovatiiviset tuotteensa.  [...]</w:t>
      </w:r>
    </w:p>
    <w:p>
      <w:r>
        <w:rPr>
          <w:b/>
        </w:rPr>
        <w:t xml:space="preserve">Tulos</w:t>
      </w:r>
    </w:p>
    <w:p>
      <w:r>
        <w:t xml:space="preserve">Tyylikäs säästäjä</w:t>
      </w:r>
    </w:p>
    <w:p>
      <w:r>
        <w:rPr>
          <w:b/>
        </w:rPr>
        <w:t xml:space="preserve">Esimerkki 5.5046</w:t>
      </w:r>
    </w:p>
    <w:p>
      <w:r>
        <w:t xml:space="preserve">Perheeni on gluteeniyliherkkä, ja käytämme tätä tuotetta paljon.  Pannukakkuja, keksejä, vohveleita, ei ole väliä, mitä haluat leipoa, tämä sekoitus onnistuu.  Tämä on minun suosikkisekoitukseni Bobin ja kaikkien muiden kokeilemiemme sekoitusten yläpuolella.  Kokeile laatikkoa, noudata ohjeita pannukakkuja varten ja sano, etteivät ne ole mahtavia... anna mennä vain.... Uskaltaudu.</w:t>
      </w:r>
    </w:p>
    <w:p>
      <w:r>
        <w:rPr>
          <w:b/>
        </w:rPr>
        <w:t xml:space="preserve">Tulos</w:t>
      </w:r>
    </w:p>
    <w:p>
      <w:r>
        <w:t xml:space="preserve">Suuri GF leivontaseos</w:t>
      </w:r>
    </w:p>
    <w:p>
      <w:r>
        <w:rPr>
          <w:b/>
        </w:rPr>
        <w:t xml:space="preserve">Esimerkki 5.5047</w:t>
      </w:r>
    </w:p>
    <w:p>
      <w:r>
        <w:t xml:space="preserve">Kasvi saapui kuolleena.  Sen lähettäminen maksoi yhtä paljon.  En halunnut vaivautua minkäänlaisen palautuksen kanssa.  Minun pitäisi tietää paremmin kuin ostaa kasvi verkossa.</w:t>
      </w:r>
    </w:p>
    <w:p>
      <w:r>
        <w:rPr>
          <w:b/>
        </w:rPr>
        <w:t xml:space="preserve">Tulos</w:t>
      </w:r>
    </w:p>
    <w:p>
      <w:r>
        <w:t xml:space="preserve">Kuollut saapuessaan</w:t>
      </w:r>
    </w:p>
    <w:p>
      <w:r>
        <w:rPr>
          <w:b/>
        </w:rPr>
        <w:t xml:space="preserve">Esimerkki 5.5048</w:t>
      </w:r>
    </w:p>
    <w:p>
      <w:r>
        <w:t xml:space="preserve">Rakastan VitaMuffinseja, mutta supermarketissani myydään yksi 4 muffinssin laatikko 6,29 dollarilla.  Sen sijaan ostin sekoituksen, 3 laatikkoa 16,00 dollarilla, ja jokaisesta laatikosta saa 12 muffinsia. Sen sijaan, että muffinssi maksaisi 1,62 dollaria per muffinssi, sekoitus vaatii vain vettä ja munia, ja se tekee noin 48 senttiä per muffinssi, ja se on erittäin helppo valmistaa. Se on loistava tarjous.</w:t>
      </w:r>
    </w:p>
    <w:p>
      <w:r>
        <w:rPr>
          <w:b/>
        </w:rPr>
        <w:t xml:space="preserve">Tulos</w:t>
      </w:r>
    </w:p>
    <w:p>
      <w:r>
        <w:t xml:space="preserve">Paras terveellinen muffinssi</w:t>
      </w:r>
    </w:p>
    <w:p>
      <w:r>
        <w:rPr>
          <w:b/>
        </w:rPr>
        <w:t xml:space="preserve">Esimerkki 5.5049</w:t>
      </w:r>
    </w:p>
    <w:p>
      <w:r>
        <w:t xml:space="preserve">Minulla on Keurigissani tätä vahvan makuista mahonki-kahvia karibuilta.  Rakastan sen makua.  Pidän vahvasta kahvista ja tämä tuntuu olevan oikea sekoitus vahvasta keskivahvaan.  Käytän joka aamu kahviin vaniljaista ravintolisää ja tilkka torani sokeritonta siirappia ja on aamiainen liikkeellä. &lt;a href="http://www.amazon.com/gp/product/B00474VPY0"&gt;Caribou Coffee, Mahogany, K-Cup Portion Pack for Keurig K-Cup Brewers, 24-Count&lt;/a&gt;</w:t>
      </w:r>
    </w:p>
    <w:p>
      <w:r>
        <w:rPr>
          <w:b/>
        </w:rPr>
        <w:t xml:space="preserve">Tulos</w:t>
      </w:r>
    </w:p>
    <w:p>
      <w:r>
        <w:t xml:space="preserve">kahvin ystäville</w:t>
      </w:r>
    </w:p>
    <w:p>
      <w:r>
        <w:rPr>
          <w:b/>
        </w:rPr>
        <w:t xml:space="preserve">Esimerkki 5.5050</w:t>
      </w:r>
    </w:p>
    <w:p>
      <w:r>
        <w:t xml:space="preserve">Tämä mehu on todella tiivistetty kuten mainostetaan. Kaikista kokeilemistani mehutiivisteistä tämä on tiivistetyin, ja odotin muidenkin olevan yhtä tiivistettyjä, mutta ne olivat kaikki ohuita. Luulen, että kirsikkamehu maistuu yleensä tuoreilta mustilta kirsikoilta, mutta Montmorency RTCJ:ssä on kirpeämpi paras maku!</w:t>
      </w:r>
    </w:p>
    <w:p>
      <w:r>
        <w:rPr>
          <w:b/>
        </w:rPr>
        <w:t xml:space="preserve">Tulos</w:t>
      </w:r>
    </w:p>
    <w:p>
      <w:r>
        <w:t xml:space="preserve">Todella tiivistetty mehu</w:t>
      </w:r>
    </w:p>
    <w:p>
      <w:r>
        <w:rPr>
          <w:b/>
        </w:rPr>
        <w:t xml:space="preserve">Esimerkki 5.5051</w:t>
      </w:r>
    </w:p>
    <w:p>
      <w:r>
        <w:t xml:space="preserve">Mutta maku muuttui nopeasti kuvottavaksi. Se myös haisee todella oudolle, kun sitä mikrossa lämmitetään. Joskus se sattui kieleeni, kun söin sitä. Kaiken kaikkiaan heitin loput pois kolmannen pussin jälkeen. Se voi johtua vain minusta, mutta en voi sanoa, että antaisin vieraideni maistaa näitä, joten en voi suositella niitä kenellekään.</w:t>
      </w:r>
    </w:p>
    <w:p>
      <w:r>
        <w:rPr>
          <w:b/>
        </w:rPr>
        <w:t xml:space="preserve">Tulos</w:t>
      </w:r>
    </w:p>
    <w:p>
      <w:r>
        <w:t xml:space="preserve">Maistui hyvältä ensimmäiset pussit...</w:t>
      </w:r>
    </w:p>
    <w:p>
      <w:r>
        <w:rPr>
          <w:b/>
        </w:rPr>
        <w:t xml:space="preserve">Esimerkki 5.5052</w:t>
      </w:r>
    </w:p>
    <w:p>
      <w:r>
        <w:t xml:space="preserve">Switch, jonka C-vitamiinipitoisuus on 100 % RDA:sta ja jossa ei ole lisättyä sokeria, maissisiirappia tai säilöntäaineita, ei ole ainoastaan terveellinen, vaan siinä on myös hiilihappoa, joka vetoaa niin nuoriin kuin vanhoihinkin limsanjuojiin.  Tämä on loistava juoma limonadin ystäville - niin lapsille kuin aikuisillekin - sekä terveysruokien ystäville, jotka etsivät jotain hieman erilaista. Erityisen hyvä tuote lapsille, koska he luulevat saavansa limsaa, mutta todellisuudessa se on vain hienoa mehua, joka on (HULP!) hyvää heille!  Kiwi Berry -maku on makea, mutta se on luonnollinen maku, joka saa makeutensa hedelmämehuista. Kaiken kaikkiaan se on ehdottomasti miellyttävä tuote.</w:t>
      </w:r>
    </w:p>
    <w:p>
      <w:r>
        <w:rPr>
          <w:b/>
        </w:rPr>
        <w:t xml:space="preserve">Tulos</w:t>
      </w:r>
    </w:p>
    <w:p>
      <w:r>
        <w:t xml:space="preserve">Nautinnollinen vaihtoehto soodalle</w:t>
      </w:r>
    </w:p>
    <w:p>
      <w:r>
        <w:rPr>
          <w:b/>
        </w:rPr>
        <w:t xml:space="preserve">Esimerkki 5.5053</w:t>
      </w:r>
    </w:p>
    <w:p>
      <w:r>
        <w:t xml:space="preserve">Ajattelin kokeilla näitä, koska hinta on hyvä, mutta suklaan maku ei ole kovin hyvä. Ja sukraloosin maku on hyvin voimakas. Pidän enemmän Swiss Miss Hot Chocolate -juomista, vaikka niissäkin on sukraloosia, sitä ei oikein maista.</w:t>
      </w:r>
    </w:p>
    <w:p>
      <w:r>
        <w:rPr>
          <w:b/>
        </w:rPr>
        <w:t xml:space="preserve">Tulos</w:t>
      </w:r>
    </w:p>
    <w:p>
      <w:r>
        <w:t xml:space="preserve">Yritti sitä, mutta ei yhtä hyvä</w:t>
      </w:r>
    </w:p>
    <w:p>
      <w:r>
        <w:rPr>
          <w:b/>
        </w:rPr>
        <w:t xml:space="preserve">Esimerkki 5.5054</w:t>
      </w:r>
    </w:p>
    <w:p>
      <w:r>
        <w:t xml:space="preserve">Kuten aina, tämä merkki on paras jälkiruoissa, ja tämä 3-4 unssin vanilja vanukas ei ole poikkeus, on helppo tehdä, ja vey nopeasti, ja koko on paras pienille perheille. Vaniljan maku on fantastinen.</w:t>
      </w:r>
    </w:p>
    <w:p>
      <w:r>
        <w:rPr>
          <w:b/>
        </w:rPr>
        <w:t xml:space="preserve">Tulos</w:t>
      </w:r>
    </w:p>
    <w:p>
      <w:r>
        <w:t xml:space="preserve">Ihana jälkiruoka</w:t>
      </w:r>
    </w:p>
    <w:p>
      <w:r>
        <w:rPr>
          <w:b/>
        </w:rPr>
        <w:t xml:space="preserve">Esimerkki 5.5055</w:t>
      </w:r>
    </w:p>
    <w:p>
      <w:r>
        <w:t xml:space="preserve">oli todella pettynyt tuotteeseen... liian suolainen ja huono maku....Mukavuus tekee tuotteesta ostamisen arvoisen, jos pidät possunkuorista...</w:t>
      </w:r>
    </w:p>
    <w:p>
      <w:r>
        <w:rPr>
          <w:b/>
        </w:rPr>
        <w:t xml:space="preserve">Tulos</w:t>
      </w:r>
    </w:p>
    <w:p>
      <w:r>
        <w:t xml:space="preserve">pettymys</w:t>
      </w:r>
    </w:p>
    <w:p>
      <w:r>
        <w:rPr>
          <w:b/>
        </w:rPr>
        <w:t xml:space="preserve">Esimerkki 5.5056</w:t>
      </w:r>
    </w:p>
    <w:p>
      <w:r>
        <w:t xml:space="preserve">Rakastan näitä sipsejä ja en voinut hillitä onneani, kun sain laatikkoni!!! Rakastan niitä, jos rakastat mausteisia ruokia...osta näitä!!!</w:t>
      </w:r>
    </w:p>
    <w:p>
      <w:r>
        <w:rPr>
          <w:b/>
        </w:rPr>
        <w:t xml:space="preserve">Tulos</w:t>
      </w:r>
    </w:p>
    <w:p>
      <w:r>
        <w:t xml:space="preserve">Yummmmy</w:t>
      </w:r>
    </w:p>
    <w:p>
      <w:r>
        <w:rPr>
          <w:b/>
        </w:rPr>
        <w:t xml:space="preserve">Esimerkki 5.5057</w:t>
      </w:r>
    </w:p>
    <w:p>
      <w:r>
        <w:t xml:space="preserve">Nämä näyttävät nuudeleilta, mutta sen jälkeen tätä tuotetta ei voi verrata pastaan.  Rakenne on kumimainen eikä makua ole.  Jos rakastat pastaa, et pidä tästä tuotteesta.</w:t>
      </w:r>
    </w:p>
    <w:p>
      <w:r>
        <w:rPr>
          <w:b/>
        </w:rPr>
        <w:t xml:space="preserve">Tulos</w:t>
      </w:r>
    </w:p>
    <w:p>
      <w:r>
        <w:t xml:space="preserve">Kauhea, kumimainen, ei lainkaan nuudelien kaltainen.</w:t>
      </w:r>
    </w:p>
    <w:p>
      <w:r>
        <w:rPr>
          <w:b/>
        </w:rPr>
        <w:t xml:space="preserve">Esimerkki 5.5058</w:t>
      </w:r>
    </w:p>
    <w:p>
      <w:r>
        <w:t xml:space="preserve">Tämä on säälittävin tekosyy bonsaiksi, jonka olen koskaan elämässäni nähnyt. Se koostuu oksasta halpamaisessa muoviruukussa. Ei lainkaan kuvan kaltainen. En tekisi enää koskaan kauppoja tämän yrityksen kanssa. Amazonin pitäisi hävetä, että se tekee kauppaa tämän yrityksen kanssa!</w:t>
      </w:r>
    </w:p>
    <w:p>
      <w:r>
        <w:rPr>
          <w:b/>
        </w:rPr>
        <w:t xml:space="preserve">Tulos</w:t>
      </w:r>
    </w:p>
    <w:p>
      <w:r>
        <w:t xml:space="preserve">Ei enää koskaan</w:t>
      </w:r>
    </w:p>
    <w:p>
      <w:r>
        <w:rPr>
          <w:b/>
        </w:rPr>
        <w:t xml:space="preserve">Esimerkki 5.5059</w:t>
      </w:r>
    </w:p>
    <w:p>
      <w:r>
        <w:t xml:space="preserve">Minun suositukseni? Hanki mehustin ja tee omat mehusi, tai kokeile Odwallaa. Maku oli kitkerä, ja haju oli outo ja paha. Etiketissä lukee "rikastettu luomusitruunamehulla" ja se ei ole minun mielestäni puhdasta porkkanamehua. Ehkä se johtui maistamastani sitruunasta, en tiedä. Join noin kolme kulausta, enkä voinut syödä sitä.</w:t>
      </w:r>
    </w:p>
    <w:p>
      <w:r>
        <w:rPr>
          <w:b/>
        </w:rPr>
        <w:t xml:space="preserve">Tulos</w:t>
      </w:r>
    </w:p>
    <w:p>
      <w:r>
        <w:t xml:space="preserve">Todella puhdas on parempi</w:t>
      </w:r>
    </w:p>
    <w:p>
      <w:r>
        <w:rPr>
          <w:b/>
        </w:rPr>
        <w:t xml:space="preserve">Esimerkki 5.5060</w:t>
      </w:r>
    </w:p>
    <w:p>
      <w:r>
        <w:t xml:space="preserve">Olemme eläneet gluteenittomasti jo 5 vuotta, ja tämä sekoitus on paras, jonka olen löytänyt!  Siitä saa loistavia vohveleita.</w:t>
      </w:r>
    </w:p>
    <w:p>
      <w:r>
        <w:rPr>
          <w:b/>
        </w:rPr>
        <w:t xml:space="preserve">Tulos</w:t>
      </w:r>
    </w:p>
    <w:p>
      <w:r>
        <w:t xml:space="preserve">Uskomatonta!</w:t>
      </w:r>
    </w:p>
    <w:p>
      <w:r>
        <w:rPr>
          <w:b/>
        </w:rPr>
        <w:t xml:space="preserve">Esimerkki 5.5061</w:t>
      </w:r>
    </w:p>
    <w:p>
      <w:r>
        <w:t xml:space="preserve">Pop Chipsit ovat parhaita sipsejä, joita olen syönyt pitkään aikaan.  Olen Painonvartija, ja tyydyttääkseni suolaisen himon, joka minulla on silloin tällöin, nämä sipsit ovat mitä parhaita, ja ne ovat vain 2 pisteen hintaisia.  Ja kun ostan niitä laatikollisen, niiden keskiarvo on muistaakseni noin 0,94.  Ei hassumpaa.</w:t>
      </w:r>
    </w:p>
    <w:p>
      <w:r>
        <w:rPr>
          <w:b/>
        </w:rPr>
        <w:t xml:space="preserve">Tulos</w:t>
      </w:r>
    </w:p>
    <w:p>
      <w:r>
        <w:t xml:space="preserve">Great Chips</w:t>
      </w:r>
    </w:p>
    <w:p>
      <w:r>
        <w:rPr>
          <w:b/>
        </w:rPr>
        <w:t xml:space="preserve">Esimerkki 5.5062</w:t>
      </w:r>
    </w:p>
    <w:p>
      <w:r>
        <w:t xml:space="preserve">Mene Costcoon, ja voit ostaa halvemmalla kuin tämä hinta per untsi. Tällä hetkellä 32 dollaria (3 dollaria normaalista 34,99 dollarista) + vero isosta koosta = 0,83 dollaria/oz.  Sitä paitsi, se on helpompi palauttaa, jos lapsi ei pidä tästä kaavasta Ole varovainen, monta kertaa jotkut myyjät ylihinnoitella tuotteen, ja silti tehdä tuotteen sijoitus parhaiden myyjien.</w:t>
      </w:r>
    </w:p>
    <w:p>
      <w:r>
        <w:rPr>
          <w:b/>
        </w:rPr>
        <w:t xml:space="preserve">Tulos</w:t>
      </w:r>
    </w:p>
    <w:p>
      <w:r>
        <w:t xml:space="preserve">Ylihintainen</w:t>
      </w:r>
    </w:p>
    <w:p>
      <w:r>
        <w:rPr>
          <w:b/>
        </w:rPr>
        <w:t xml:space="preserve">Esimerkki 5.5063</w:t>
      </w:r>
    </w:p>
    <w:p>
      <w:r>
        <w:t xml:space="preserve">Etsin pyörää. Tiedäthän, sellaista, joka istuu ravintolan baaritiskillä. Halusin tarjota rikkinäisiä paloja sekä oliiveja, pepperonia ja kinkkua.  Kaikki uudenvuodenaaton juhliin. No, se ei ollut pyörä - luojan kiitos, koska se oli puolikas pyörä, ja 20 kiloa puolikkaasta pyörästä, 40 kiloa olisi ollut aivan liikaa. Maku oli erinomainen, juuri tarpeeksi purevaa.  Juuston kermaisuus tuli todella esiin ja oli täydellinen tasapaino. Rikoin puolikkaan pyörän kolmasosiin ja koristelin tarjottimen rikkinäisistä paloista muodostuvalla ryöppyvaikutelmalla. Kaikki otettiin hyvin vastaan punaviinivalintojen kanssa. Sitä oli enemmän kuin tarpeeksi, minkä ansiosta olen voinut nauttia mauista muiden lempiruokieni kanssa vielä pari viikkoa. Odotan innolla, että pääsen tilaamaan tämän uudelleen - Super Bowl on aivan nurkan takana. Se on iso, joten varmista, että pystyt kantamaan ja varastoimaan tämän määrän. Mitä tulee hintaan, pidin sitä hyvänä tarjouksena, koska siinä näytti olevan paljon vähemmän kuorta kuin muualta ostetuissa tuotteissa. Kustannus kiloa kohti voi olla keskimääräinen, mutta todellinen käyttökelpoisen juuston määrä on siellä suuren maun kanssa.</w:t>
      </w:r>
    </w:p>
    <w:p>
      <w:r>
        <w:rPr>
          <w:b/>
        </w:rPr>
        <w:t xml:space="preserve">Tulos</w:t>
      </w:r>
    </w:p>
    <w:p>
      <w:r>
        <w:t xml:space="preserve">Parmesaanitaivas</w:t>
      </w:r>
    </w:p>
    <w:p>
      <w:r>
        <w:rPr>
          <w:b/>
        </w:rPr>
        <w:t xml:space="preserve">Esimerkki 5.5064</w:t>
      </w:r>
    </w:p>
    <w:p>
      <w:r>
        <w:t xml:space="preserve">Luettuani aiemman arvostelun tarkastin tölkit huolellisesti, kun ne saapuivat. Purkit olivat moitteettomia ja erittäin puhtaita, joten tunsin oloni helpottuneeksi. Jääkaapissa jäähdyttämisen jälkeen söin ensimmäisen tölkin. Hedelmä oli hyvin mössöinen, eikä se ollut houkuttelevaa katsottavaa ja suoraan sanottuna pettymys, mutta se ei maistunut mädältä. Vain minuutteja myöhemmin suussani tuntui kuitenkin siltä kuin happo olisi syönyt sitä, ja se oli hyvin kivulias tuntikausia, vaikka suu oli huuhdeltu. Syön paljon säilykkeitä ja tuoreita hedelmiä, ja tämä oli minulle ensimmäinen kerta. Vain päiviä myöhemmin hampaani ja ikeneni olivat tulehtuneet, ja minun oli mentävä hammaslääkäriin, koska kipu oli niin paha. Hän löysi tulehduksen, ja jouduin antibiootti- ja kipulääkekuurille, ennen kuin olin vihdoin kunnossa noin kahden viikon kuluttua. SHEESH! Sanomattakin on selvää, että heitin loput hedelmäpurkit pois! Ongelman täytyy olla lähteessä, sillä tölkit ja pakkaukset olivat ensiluokkaisia ja kiiltävän puhtaita. Laadunvalvonnan täytyy olla todella surkeaa. Kannatan luonnollista tuotantoa, mutta saastumisen välttämiseksi on noudatettava suurta huolellisuutta. Kyseessä on ulkomainen tuote, ja terveysstandardit saattavat olla puutteelliset. Pysyisin kaukana tästä tavarasta, jos arvostatte terveyttänne!</w:t>
      </w:r>
    </w:p>
    <w:p>
      <w:r>
        <w:rPr>
          <w:b/>
        </w:rPr>
        <w:t xml:space="preserve">Tulos</w:t>
      </w:r>
    </w:p>
    <w:p>
      <w:r>
        <w:t xml:space="preserve">Ei turvallista!</w:t>
      </w:r>
    </w:p>
    <w:p>
      <w:r>
        <w:rPr>
          <w:b/>
        </w:rPr>
        <w:t xml:space="preserve">Esimerkki 5.5065</w:t>
      </w:r>
    </w:p>
    <w:p>
      <w:r>
        <w:t xml:space="preserve">PÄIVITETTY: 12-02-2010 - Vihdoinkin olen löytänyt täydellisen 'vastineen' maultaan irlantilaisen isoäitini perunaleivälle. Kuvassa leipä, johon on lisätty tilliä. Erittäin maukasta - &lt;a href="http://www.amazon.com/gp/product/B000FDKQCY"&gt;Hodgson Mill Wholesome Potato Bread Mix, 16-unssin laatikot (6 kpl)&lt;/a&gt; Koska nyt 20 asteen pakkasessa ja alle kymmenessä asteessa - näitä 18 laatikkoa käytetään usein.  Kuvassa näkyy tämä leipä tehty vanhemmassa leipäkoneessa - kuori asetettu tummaksi croutoneja ja täytettä varten sekä hieno leivänmuruja Mac 'n Cheese Buttered täytteille.  *********************************************************************** Olen käyttänyt Hodgson's Millin* tuotteita jo vuosia.  Tilattu 3 sarjaa 6 laatikossa leipäkoneeseen, mutta aion "potkia" makua / murskattu öljyssä valkosipuli / tilli / kaneli - rusinat / koko karpalot / ja mitä tahansa muuta ottaa meidän mielikuvitus illallisaterioita tai suuri kotitekoinen keitto "dunkin" - Yksi voi tehdä minkä tahansa tyyppinen sämpylä tai leipäpuikko he haluavat. Menemme myös kokeilemaan "litteitä leipiä" Hunaja-vehnä on matkalla - 2 sarjaa toimitettiin tunti sitten - peruna ja kumina ruis Nyt on tehtävä valinta, kumpi tulee ensin.</w:t>
      </w:r>
    </w:p>
    <w:p>
      <w:r>
        <w:rPr>
          <w:b/>
        </w:rPr>
        <w:t xml:space="preserve">Tulos</w:t>
      </w:r>
    </w:p>
    <w:p>
      <w:r>
        <w:t xml:space="preserve">Aina loistava tuotemerkki - täysi tuotevalikoima 2 valintaa</w:t>
      </w:r>
    </w:p>
    <w:p>
      <w:r>
        <w:rPr>
          <w:b/>
        </w:rPr>
        <w:t xml:space="preserve">Esimerkki 5.5066</w:t>
      </w:r>
    </w:p>
    <w:p>
      <w:r>
        <w:t xml:space="preserve">GLUTEENITTOMALLE LAPSELLEMME ON VAIKEA LÖYTÄÄ SAMANLAISIA TUOTTEITA, JOITA HÄN RAKASTI ENNEN KELIAKIADIAGNOOSIN SAAMISTA.  TÄMÄ ON SEOS, JOTA HÄN RAKASTAA PANNUKAKKUIHIN.  HÄN JOPA TEKI SILLÄ EILEN BATAATTIKEKSEJÄ. OLEMME LÖYTÄNEET SITÄ MYYNNISSÄ 1,79 DOLLARILLA LAATIKOSTA PAIKALLISESSA RUOKAKAUPASSAMME (MUUTAMAN KERRAN VÄHEMMÄN KUIN AMAZONISSA), JOTEN VARASTOIMME SITÄ, KUN SE ON MYYNNISSÄ.  ON MUKAVAA, KUN GLUTEENITTOMAT ELINTARVIKKEET OVAT HINNOITELTU LÄHEMPÄNÄ VEHNÄSEKOITUKSIA.  SUOSITTELEN TÄTÄ SINULLE.  TULEMME KOKEILEMAAN VIELÄ MUITA RESEPTEJÄ, JOTKA KÄYTTÄVÄT TÄTÄ TUOTETTA TULEVAISUUDESSA.&lt;a href="http://www.amazon.com/gp/product/B004391DK0"&gt;Bisquick Pannukakku- ja leivontasekoitus, gluteeniton, 16 unssin laatikot (3 kpl)&lt;/a&gt;</w:t>
      </w:r>
    </w:p>
    <w:p>
      <w:r>
        <w:rPr>
          <w:b/>
        </w:rPr>
        <w:t xml:space="preserve">Tulos</w:t>
      </w:r>
    </w:p>
    <w:p>
      <w:r>
        <w:t xml:space="preserve">TEKEE HYVIÄ PANNUKAKKUJA</w:t>
      </w:r>
    </w:p>
    <w:p>
      <w:r>
        <w:rPr>
          <w:b/>
        </w:rPr>
        <w:t xml:space="preserve">Esimerkki 5.5067</w:t>
      </w:r>
    </w:p>
    <w:p>
      <w:r>
        <w:t xml:space="preserve">Kauhea tuote seuraamme ohjeita emmekä saaneet porsaankuorta.  Saimme vain paloja sianlihan nahkaa</w:t>
      </w:r>
    </w:p>
    <w:p>
      <w:r>
        <w:rPr>
          <w:b/>
        </w:rPr>
        <w:t xml:space="preserve">Tulos</w:t>
      </w:r>
    </w:p>
    <w:p>
      <w:r>
        <w:t xml:space="preserve">mikroaaltouunin porsaankuoret</w:t>
      </w:r>
    </w:p>
    <w:p>
      <w:r>
        <w:rPr>
          <w:b/>
        </w:rPr>
        <w:t xml:space="preserve">Esimerkki 5.5068</w:t>
      </w:r>
    </w:p>
    <w:p>
      <w:r>
        <w:t xml:space="preserve">Olen onnistunut löytämään näitä keksejä muista maista matkoillamme, mutta ne olivat loppuneet. Pidän siitä, että ne ovat yksittäin pakattuja pieniä paketteja tuoreena pysyvään pakkaukseen. Siksi niitä on hyvä pitää käsilaukussa, ottaa mukaan töihin tai lentokoneeseen välipalaksi jne. Rakastan myös sitä, että ne eivät ole ylisuolattuja, kuten monet amerikkalaiset keksit. Yritys, joka toimitti ne, teki hyvää työtä - myös nopeasti!</w:t>
      </w:r>
    </w:p>
    <w:p>
      <w:r>
        <w:rPr>
          <w:b/>
        </w:rPr>
        <w:t xml:space="preserve">Tulos</w:t>
      </w:r>
    </w:p>
    <w:p>
      <w:r>
        <w:t xml:space="preserve">Lempikeksejäni</w:t>
      </w:r>
    </w:p>
    <w:p>
      <w:r>
        <w:rPr>
          <w:b/>
        </w:rPr>
        <w:t xml:space="preserve">Esimerkki 5.5069</w:t>
      </w:r>
    </w:p>
    <w:p>
      <w:r>
        <w:t xml:space="preserve">Olen koukussa.  Tämä on loistava tapa saada lisää nestettä päivääni ilman, että se tuntuu työläältä.  Tämä jauhe maistuu hyvältä ilman ylimääräisiä makeutusaineita.  Se on juuri sitä, mitä olen etsinyt.  Kokeile myös mustikkaversiota.  Herkullista!</w:t>
      </w:r>
    </w:p>
    <w:p>
      <w:r>
        <w:rPr>
          <w:b/>
        </w:rPr>
        <w:t xml:space="preserve">Tulos</w:t>
      </w:r>
    </w:p>
    <w:p>
      <w:r>
        <w:t xml:space="preserve">Ihanan virkistävä juoma</w:t>
      </w:r>
    </w:p>
    <w:p>
      <w:r>
        <w:rPr>
          <w:b/>
        </w:rPr>
        <w:t xml:space="preserve">Esimerkki 5.5070</w:t>
      </w:r>
    </w:p>
    <w:p>
      <w:r>
        <w:t xml:space="preserve">Tein hiljattain perheeni kanssa makutestin kahden kaupasta ostetun pizzakastikkeen välillä. Pastorelli ja Don Pepino. Molempia myydään suunnilleen samaan hintaan, ja molemmat ovat luonnollisia ilman säilöntäaineita, joten ainoa arvioitava tekijä on maku. Don Pepino voitti suuren perheeni suosion 100-prosenttisesti. Pastorellin kastikkeen ongelma on, että se on niin voimakas, että kun pureudut viipaleeseen, maistat vain Pastorellin. En ole varma muista, mutta minun ihannepizzani on sellainen, jossa kolme osaa (kuori, kastike ja juusto) täydentävät toisiaan ja luovat kaikkien kolmen sekoittuneen maun. Don Pepino teki juuri niin. Illan päätteeksi kaikki Don Pepinon viipaleet olivat loppu, mutta Pastorellin viipaleita oli vielä runsaasti jäljellä.</w:t>
      </w:r>
    </w:p>
    <w:p>
      <w:r>
        <w:rPr>
          <w:b/>
        </w:rPr>
        <w:t xml:space="preserve">Tulos</w:t>
      </w:r>
    </w:p>
    <w:p>
      <w:r>
        <w:t xml:space="preserve">En ole varma, miksi kaikki hype</w:t>
      </w:r>
    </w:p>
    <w:p>
      <w:r>
        <w:rPr>
          <w:b/>
        </w:rPr>
        <w:t xml:space="preserve">Esimerkki 5.5071</w:t>
      </w:r>
    </w:p>
    <w:p>
      <w:r>
        <w:t xml:space="preserve">Koska minulla on äskettäin todettu gluteeniyliherkkyys, olen etsinyt tuotteita, joiden avulla voin palata edes jotenkin entiseen elämääni. Nämä välipalapatukat sopivat tähän tarkoitukseen. Niissä on perinteisen välipalapatukan suutuntuma ja miellyttävä hapokas-makea hedelmän maku.</w:t>
      </w:r>
    </w:p>
    <w:p>
      <w:r>
        <w:rPr>
          <w:b/>
        </w:rPr>
        <w:t xml:space="preserve">Tulos</w:t>
      </w:r>
    </w:p>
    <w:p>
      <w:r>
        <w:t xml:space="preserve">Erittäin marjaiset välipalapatukat</w:t>
      </w:r>
    </w:p>
    <w:p>
      <w:r>
        <w:rPr>
          <w:b/>
        </w:rPr>
        <w:t xml:space="preserve">Esimerkki 5.5072</w:t>
      </w:r>
    </w:p>
    <w:p>
      <w:r>
        <w:t xml:space="preserve">Tämä tuote palvelee minua hyvin elektrolyyttien lähteenä pitkän lenkin tai pyöräilyn aikana ja sen jälkeen. Olen kokeillut kaikkia makuja, mutta pidän todella greippimaussa... ei jälkimakua ja pidän itse asiassa lievästä hiilihapotuksesta. Käytän muitakin Hammer-tuotteita ja pidän todella paljon heidän koko tuotesarjastaan.</w:t>
      </w:r>
    </w:p>
    <w:p>
      <w:r>
        <w:rPr>
          <w:b/>
        </w:rPr>
        <w:t xml:space="preserve">Tulos</w:t>
      </w:r>
    </w:p>
    <w:p>
      <w:r>
        <w:t xml:space="preserve">suuri elektrolyyttien lähde</w:t>
      </w:r>
    </w:p>
    <w:p>
      <w:r>
        <w:rPr>
          <w:b/>
        </w:rPr>
        <w:t xml:space="preserve">Esimerkki 5.5073</w:t>
      </w:r>
    </w:p>
    <w:p>
      <w:r>
        <w:t xml:space="preserve">Koirani on nirso syöjä, kun on kyse purkkiruoasta.  Kun olen kokeillut monia lajikkeita sekä eläinkaupasta että ruokakaupasta, Alpo Chicken in Gravy on ainoa, mitä se syö (joskus voin syöttää sille T-Bone steak -makua).  Luulen, että se näyttää ja maistuu enemmän "ihmisten ruoalta" kuin muut lajikkeet.  Ainoa valitukseni on se, että kun sain lähetyksen (24 kpl), lähes kaikki tölkit olivat lommolla, ja parissa oli kuivunut kastiketta tölkin ulkopinnalla.  Yksi tölkki vuoti ulos - lommo oli yläosan tiivisteessä.  Normaalisti en ole nirso lommoisten tölkkien suhteen, mutta tämä oli vähän liikaa.  Parissa tölkissä oli itse asiassa outo haju, kun avasin ne.  Joten taidan palata ostamaan ruokakaupasta.  Ajattelin vain, että kotiinkuljetus olisi helpompaa kuin niiden raahaaminen kaupasta kotiin.  Ai niin.....</w:t>
      </w:r>
    </w:p>
    <w:p>
      <w:r>
        <w:rPr>
          <w:b/>
        </w:rPr>
        <w:t xml:space="preserve">Tulos</w:t>
      </w:r>
    </w:p>
    <w:p>
      <w:r>
        <w:t xml:space="preserve">Koira rakastaa ruokaa, mutta tölkit olivat pahasti kolhiintuneet.</w:t>
      </w:r>
    </w:p>
    <w:p>
      <w:r>
        <w:rPr>
          <w:b/>
        </w:rPr>
        <w:t xml:space="preserve">Esimerkki 5.5074</w:t>
      </w:r>
    </w:p>
    <w:p>
      <w:r>
        <w:t xml:space="preserve">En enää koskaan käytä 1800flowersia.  Maksettuani noin 450 dollaria kolmesta järjestelystä isoäitini hautajaisia varten tunsin, että järjestelyt olivat huonosti suunniteltuja ja kukkien laatu oli huono.  Yritys voi syyttää tästä kukkakauppaa, mutta mielestäni se osoittaa, millainen suhde 1800flowersilla on kukkakauppiaisiinsa, eikä se ole hyvä.  Kortti oli painettu käsin erittäin huonolla käsialalla, suurin osa siitä, mitä halusin korttiin, ei ollut helposti luettavissa, ja tämä päti kaikkiin kolmeen järjestelyyn.  Mikään asetelmista ei edes kertonut minulle, mikä kukkakauppias oli vastuussa tilauksen täyttämisestä.  Jälleen yksi osoitus huonosta suhteesta floristeihinsa.  En enää koskaan käytä tai suosittele 1800flowersia.  Yksikään perheenjäseneni, yksikään ystäväni, jonka voin vakuuttaa, ei tule enää koskaan käyttämään heitä.</w:t>
      </w:r>
    </w:p>
    <w:p>
      <w:r>
        <w:rPr>
          <w:b/>
        </w:rPr>
        <w:t xml:space="preserve">Tulos</w:t>
      </w:r>
    </w:p>
    <w:p>
      <w:r>
        <w:t xml:space="preserve">En koskaan käytä 1800flowers koskaan enää</w:t>
      </w:r>
    </w:p>
    <w:p>
      <w:r>
        <w:rPr>
          <w:b/>
        </w:rPr>
        <w:t xml:space="preserve">Esimerkki 5.5075</w:t>
      </w:r>
    </w:p>
    <w:p>
      <w:r>
        <w:t xml:space="preserve">Olen käyttänyt sitä nyt kaksi kuukautta.  En ole varma, onko siitä ollut apua.  Koirani luulee edelleen, että se näkee nälkää.  Olin jo vähentänyt sen ruokaa, sitten vähensin sitä lisää tuotteen käyttöohjeiden suosituksesta.  Se rakastaa makua, mutta jos se on laihtunut edes kaksi kiloa, olisin yllättynyt.  Pahempaa on kuitenkin se, että se ei näytä hillitsevän sen nälkää lainkaan (se on kuitenkin vaikea tehtävä, sillä se on yksi niistä koirista, jotka syövät kunnes räjähtävät....).</w:t>
      </w:r>
    </w:p>
    <w:p>
      <w:r>
        <w:rPr>
          <w:b/>
        </w:rPr>
        <w:t xml:space="preserve">Tulos</w:t>
      </w:r>
    </w:p>
    <w:p>
      <w:r>
        <w:t xml:space="preserve">Ota se tai jätä se</w:t>
      </w:r>
    </w:p>
    <w:p>
      <w:r>
        <w:rPr>
          <w:b/>
        </w:rPr>
        <w:t xml:space="preserve">Esimerkki 5.5076</w:t>
      </w:r>
    </w:p>
    <w:p>
      <w:r>
        <w:t xml:space="preserve">Toimii erinomaisesti lähes kaikkiin puutarhan käyttötarkoituksiin. Ei voisi olla helpompaa, koska se on systeeminen ja auttaa lannoittamaan vain sen, mitä haluat lannoittaa.</w:t>
      </w:r>
    </w:p>
    <w:p>
      <w:r>
        <w:rPr>
          <w:b/>
        </w:rPr>
        <w:t xml:space="preserve">Tulos</w:t>
      </w:r>
    </w:p>
    <w:p>
      <w:r>
        <w:t xml:space="preserve">Puutarhurin pakko</w:t>
      </w:r>
    </w:p>
    <w:p>
      <w:r>
        <w:rPr>
          <w:b/>
        </w:rPr>
        <w:t xml:space="preserve">Esimerkki 5.5077</w:t>
      </w:r>
    </w:p>
    <w:p>
      <w:r>
        <w:t xml:space="preserve">Koirani tosin rakastaa näitä herkkuja ja pitää niitä herkullisina.  Ne on kuitenkin valmistettu Kiinassa, ja yhdysvaltalaiset koiraharrastajat eivät yleensä halua ostaa tuotteita Kiinasta, koska laadunvalvonnassa on ollut ongelmia, jotka ovat sairastuttaneet monia eläimiä.  Dogswellin pitäisi ottaa tämä huomioon ja valmistaa ne Yhdysvalloissa.  Olisi myös huomattava, että ruokakauppojen hyllyillä olevat kilpailevat tuotemerkit on myös valmistettu Kiinassa, vaikka niitä jaellaankin Kaliforniassa.  Ainoa löytämäni tuotemerkki, joka on valmistettu Yhdysvalloissa, on Trader Joesista.  Jos rakastat koiraasi, älä osta tätä tuotetta.  Mene Trader Joesiin.</w:t>
      </w:r>
    </w:p>
    <w:p>
      <w:r>
        <w:rPr>
          <w:b/>
        </w:rPr>
        <w:t xml:space="preserve">Tulos</w:t>
      </w:r>
    </w:p>
    <w:p>
      <w:r>
        <w:t xml:space="preserve">Älä osta tätä tuotetta</w:t>
      </w:r>
    </w:p>
    <w:p>
      <w:r>
        <w:rPr>
          <w:b/>
        </w:rPr>
        <w:t xml:space="preserve">Esimerkki 5.5078</w:t>
      </w:r>
    </w:p>
    <w:p>
      <w:r>
        <w:t xml:space="preserve">Laadukas vartalopesuaine, joka on erittäin paksua ja vaahtoaa nopeasti ja helposti. Siinä on erittäin miellyttävä, kukkainen tuoksu, joka kestää tuntikausia suihkusta poistumisen jälkeen. Sinun tarvitsee käyttää vain pieni, noin 25 sentin kokoinen määrä, jotta se riittää koko suihkun ajaksi. Vaikka tuote on siis kallis, saat siitä paljon hyötyä. Näyttää siltä, että halvempi, dollarin hintainen pullo, jota joskus käytän, kestää vain viikon tai kaksi, koska minun on käytettävä enemmän tuotetta, jotta se kestää koko suihkun ajan.  Sanoisin, että tuoksu kestää noin 6 tuntia, joten se on melkein kuin hajuvesi. Kälyni kysyi minulta eilen: "Tuoksut aina niin hyvältä. Mitä käytät?" Minulla ei ollut tuolloin minkäänlaista hajuvettä, koska oli hyvin aikainen aamu ennen kuin olin tehnyt aamurutiinini ja minun piti juosta jotain sinne hänen luokseen. Kerroin hänelle, että sen täytyi olla vain vartalopesua. Jos olet joskus käyttänyt Doven shampoota tai hoitoaineita, se tuoksuu melkein samalta.  Odotan innolla, että pääsen kokeilemaan kurkku/vihreä tee -lajiketta, kun nämä 4 pulloa loppuvat. Suosittelen tätä ehdottomasti itsellesi tai kenelle tahansa naiselle elämässäsi: tädille, äidille, tyttöystävälle, vaimolle. Tunnen monia naisia, jotka eivät koskaan ostaisi tätä Dove-tuotetta, koska he valitsevat aina lapsensa ja perheensä itsensä edelle, eli ostavat itselleen mitä halvinta tahansa. Aion ostaa tätä äidilleni ja tädilleni, jotta voin ehkä laittaa sitä lahjakoriin tai hoitopakettiin heille.  Käytän tätä myös vaahtokylpyyn, kun otan mukavan kuuman kylvyn. Erinomainen tuote. A+ minulta.</w:t>
      </w:r>
    </w:p>
    <w:p>
      <w:r>
        <w:rPr>
          <w:b/>
        </w:rPr>
        <w:t xml:space="preserve">Tulos</w:t>
      </w:r>
    </w:p>
    <w:p>
      <w:r>
        <w:t xml:space="preserve">Paksu vartalopesuaine, joka vaahtoaa helposti - joskus käytän sitä vaahtokylpyyn (Deep Moisture).</w:t>
      </w:r>
    </w:p>
    <w:p>
      <w:r>
        <w:rPr>
          <w:b/>
        </w:rPr>
        <w:t xml:space="preserve">Esimerkki 5.5079</w:t>
      </w:r>
    </w:p>
    <w:p>
      <w:r>
        <w:t xml:space="preserve">Tasty Syrup, mutta kävelin käytävällä paikallisessa supermarketissani ja löysin täsmälleen saman tuotteen 3 dollaria halvemmalla. Enkä asu lähelläkään Vermontia. No mutta - se on silti hyvää tavaraa! Ja pannukakkuni kiittävät minua.</w:t>
      </w:r>
    </w:p>
    <w:p>
      <w:r>
        <w:rPr>
          <w:b/>
        </w:rPr>
        <w:t xml:space="preserve">Tulos</w:t>
      </w:r>
    </w:p>
    <w:p>
      <w:r>
        <w:t xml:space="preserve">Maukas vaahterasiirappi</w:t>
      </w:r>
    </w:p>
    <w:p>
      <w:r>
        <w:rPr>
          <w:b/>
        </w:rPr>
        <w:t xml:space="preserve">Esimerkki 5.5080</w:t>
      </w:r>
    </w:p>
    <w:p>
      <w:r>
        <w:t xml:space="preserve">Jotenkin edellinen arvosteluni poistettiin. Asun Houstonissa, TX. Ostan paljon pullotettua vettä - en pysty erottamaan mitään eroa pullon Talking Rainin ja lasillisen kylmää vesijohtovettä välillä.</w:t>
      </w:r>
    </w:p>
    <w:p>
      <w:r>
        <w:rPr>
          <w:b/>
        </w:rPr>
        <w:t xml:space="preserve">Tulos</w:t>
      </w:r>
    </w:p>
    <w:p>
      <w:r>
        <w:t xml:space="preserve">pelkkää vettä - ei muuta</w:t>
      </w:r>
    </w:p>
    <w:p>
      <w:r>
        <w:rPr>
          <w:b/>
        </w:rPr>
        <w:t xml:space="preserve">Esimerkki 5.5081</w:t>
      </w:r>
    </w:p>
    <w:p>
      <w:r>
        <w:t xml:space="preserve">limen maku on liikaa, en uskonut sen olevan niin voimakas. se on ok, mutta on olemassa paljon parempia makuja. en ostaisi uudelleen.</w:t>
      </w:r>
    </w:p>
    <w:p>
      <w:r>
        <w:rPr>
          <w:b/>
        </w:rPr>
        <w:t xml:space="preserve">Tulos</w:t>
      </w:r>
    </w:p>
    <w:p>
      <w:r>
        <w:t xml:space="preserve">huonoin ramen ikinä!</w:t>
      </w:r>
    </w:p>
    <w:p>
      <w:r>
        <w:rPr>
          <w:b/>
        </w:rPr>
        <w:t xml:space="preserve">Esimerkki 5.5082</w:t>
      </w:r>
    </w:p>
    <w:p>
      <w:r>
        <w:t xml:space="preserve">Nämä Omaha Steaks Twice Baked Potatoes -perunat sopivat täydellisesti lähes minkä tahansa liharuoan kanssa ympäri vuoden ja ovat gourmet-herkku. Kermavaahtoperunoiden koostumus on pehmeä, ja pekonin, paprikan ja juuston pienet palat lisäävät makuräjähdystä.  Ne kypsyvät helposti joko perinteisessä uunissa tai grillissä folioon käärittynä!  Anna mennä, herkuttele itseäsi!</w:t>
      </w:r>
    </w:p>
    <w:p>
      <w:r>
        <w:rPr>
          <w:b/>
        </w:rPr>
        <w:t xml:space="preserve">Tulos</w:t>
      </w:r>
    </w:p>
    <w:p>
      <w:r>
        <w:t xml:space="preserve">Parhaat kaksi kertaa paistetut perunat, joita olet koskaan syönyt!</w:t>
      </w:r>
    </w:p>
    <w:p>
      <w:r>
        <w:rPr>
          <w:b/>
        </w:rPr>
        <w:t xml:space="preserve">Esimerkki 5.5083</w:t>
      </w:r>
    </w:p>
    <w:p>
      <w:r>
        <w:t xml:space="preserve">Pidän näistä todella paljon.  Ne ovat niin kevyitä ja ilmavia, melkein kuin sipsejä keksien sijaan!  Maku on sitä herkullista OREO-suklaata, jonka me kaikki tunnemme ja rakastamme!</w:t>
      </w:r>
    </w:p>
    <w:p>
      <w:r>
        <w:rPr>
          <w:b/>
        </w:rPr>
        <w:t xml:space="preserve">Tulos</w:t>
      </w:r>
    </w:p>
    <w:p>
      <w:r>
        <w:t xml:space="preserve">Erittäin hyvä välipala!</w:t>
      </w:r>
    </w:p>
    <w:p>
      <w:r>
        <w:rPr>
          <w:b/>
        </w:rPr>
        <w:t xml:space="preserve">Esimerkki 5.5084</w:t>
      </w:r>
    </w:p>
    <w:p>
      <w:r>
        <w:t xml:space="preserve">Hyvänmakuisia sipsejä - harmi, ettei valikoimaan kuulu jalape&amp;ntilde;o tai paramsan-valkosipuli. Pakkaus on vaikea avata, mutta ne ovat tuoreita.</w:t>
      </w:r>
    </w:p>
    <w:p>
      <w:r>
        <w:rPr>
          <w:b/>
        </w:rPr>
        <w:t xml:space="preserve">Tulos</w:t>
      </w:r>
    </w:p>
    <w:p>
      <w:r>
        <w:t xml:space="preserve">Loistavat sirut - ja maukkaat myös</w:t>
      </w:r>
    </w:p>
    <w:p>
      <w:r>
        <w:rPr>
          <w:b/>
        </w:rPr>
        <w:t xml:space="preserve">Esimerkki 5.5085</w:t>
      </w:r>
    </w:p>
    <w:p>
      <w:r>
        <w:t xml:space="preserve">Purkki on kaunis, elinvoimainen neilikanvaaleanpunainen. Mutta vaikka tölkki väittää sisältävänsä 100-prosenttista mehua, nopea tarkastelu paljastaa, että omena ja viinirypäle, ei kiivi ja marja (mansikka, vadelma) ovat ainesosaluettelon kärjessä.  Ei ole yllättävää, että maku vaikuttaa hieman sekavalta, hieman kirpeältä ja kauhean makealta.  Yksi perheenjäsen kuvaili sitä kuplamakeiseksi, toinen totesi sen maistuvan metalliselta, mutta "ehkä lasipullossa se maistuisi ihan hyvältä".  Kuten muutkin arvostelijat ovat todenneet, tämä tuote sisältää runsaasti hedelmäsokeria, vaikka arvostankin sitä, että siinä ei ole maissisiirappimakeutusainetta, joka saastuttaa niin monia suosittuja virvoitusjuomia.  Switchissä ei ole mitään erityisen ravitsevaa, mutta ehkä jotkut vanhemmat (oletettavasti kohderyhmä) eivät pysty sitä ymmärtämään.  Se ei ole huonoin koskaan maistamani hiilihappopitoinen juoma, mutta se ei ole lähelläkään parasta, eikä siinä ole sitä raikasta, terveellistä makua, jota me hemmotellut kuluttajat odotamme hedelmämehuiltamme.  Pysyttelen vedessä.</w:t>
      </w:r>
    </w:p>
    <w:p>
      <w:r>
        <w:rPr>
          <w:b/>
        </w:rPr>
        <w:t xml:space="preserve">Tulos</w:t>
      </w:r>
    </w:p>
    <w:p>
      <w:r>
        <w:t xml:space="preserve">Pidän tölkistä</w:t>
      </w:r>
    </w:p>
    <w:p>
      <w:r>
        <w:rPr>
          <w:b/>
        </w:rPr>
        <w:t xml:space="preserve">Esimerkki 5.5086</w:t>
      </w:r>
    </w:p>
    <w:p>
      <w:r>
        <w:t xml:space="preserve">Plockyn sipsit on valmistettu useista täysjyväviljoista, ja niissä on ripaus makeutta.  Niissä on hieman vähemmän rasvaa ja natriumia kuin tavallisissa tortillasipseissä.  Maku on parempi kuin millään syömälläni tortillasipillä.  Ne kestävät hyvin salsoja ja dippejä.  Niissä ei ole mitään nössöä.  Toivoisin vain, että yritys tekisi isompia pusseja!  Rakastan niitä.  Löytyy yleensä päivittäistavarakaupan luomuruokaosastolta, mutta tuntuu olevan vaikea saada, koska hylly on aina tyhjä.  Tilaa laatikoittain.  Olet iloinen siitä, sillä ne katoavat nopeasti.</w:t>
      </w:r>
    </w:p>
    <w:p>
      <w:r>
        <w:rPr>
          <w:b/>
        </w:rPr>
        <w:t xml:space="preserve">Tulos</w:t>
      </w:r>
    </w:p>
    <w:p>
      <w:r>
        <w:t xml:space="preserve">Herkullisia sipsejä</w:t>
      </w:r>
    </w:p>
    <w:p>
      <w:r>
        <w:rPr>
          <w:b/>
        </w:rPr>
        <w:t xml:space="preserve">Esimerkki 5.5087</w:t>
      </w:r>
    </w:p>
    <w:p>
      <w:r>
        <w:t xml:space="preserve">Kamala kömpelö tuote... laatikko ei avaudu/sulkeudu ilman kömpelöitä ääniä.  Ei ole tilansäästö, kovaa silmille.  Palauttaisin sen takaisin, jos en olisi hirveän laiska.  Mene Bed Bath and Beyondiin ja käytä 20 % alennuskuponki johonkin muuhun.  Ei ole sen arvoista.</w:t>
      </w:r>
    </w:p>
    <w:p>
      <w:r>
        <w:rPr>
          <w:b/>
        </w:rPr>
        <w:t xml:space="preserve">Tulos</w:t>
      </w:r>
    </w:p>
    <w:p>
      <w:r>
        <w:t xml:space="preserve">Ei meitä varten... parempi valita toinen tuote!</w:t>
      </w:r>
    </w:p>
    <w:p>
      <w:r>
        <w:rPr>
          <w:b/>
        </w:rPr>
        <w:t xml:space="preserve">Esimerkki 5.5088</w:t>
      </w:r>
    </w:p>
    <w:p>
      <w:r>
        <w:t xml:space="preserve">Ostin nämä vähäisen suolapitoisuuden vuoksi, ja ne olivatkin vähäsuolaisia. Kuitenkin monet, monet pussissa olevista sipseistä olivat kirjaimellisesti valuneet öljystä. En ole koskaan kohdannut tätä ongelmaa muiden perunalastujen kanssa. Se oli erittäin epämiellyttävää, ja kuka haluaa kaiken sen öljyn? En osta näitä enää koskaan, enkä suosittele niitä muille.</w:t>
      </w:r>
    </w:p>
    <w:p>
      <w:r>
        <w:rPr>
          <w:b/>
        </w:rPr>
        <w:t xml:space="preserve">Tulos</w:t>
      </w:r>
    </w:p>
    <w:p>
      <w:r>
        <w:t xml:space="preserve">öljyä tippuu</w:t>
      </w:r>
    </w:p>
    <w:p>
      <w:r>
        <w:rPr>
          <w:b/>
        </w:rPr>
        <w:t xml:space="preserve">Esimerkki 5.5089</w:t>
      </w:r>
    </w:p>
    <w:p>
      <w:r>
        <w:t xml:space="preserve">Ostin tämän lahjaksi ja minulle kerrottiin, että se maistuu todella hyvältä! Harmi ettei minulla ole sellaista konetta, muuten kokeilisin itse.  Täytyy ehkä harkita sellaisen hankkimista! Jos todella pidät siitä, voit säästää hieman rahaa tilaamalla sen automaattisia toimituksia varten ja varmistaaksesi, ettei se lopu kesken.</w:t>
      </w:r>
    </w:p>
    <w:p>
      <w:r>
        <w:rPr>
          <w:b/>
        </w:rPr>
        <w:t xml:space="preserve">Tulos</w:t>
      </w:r>
    </w:p>
    <w:p>
      <w:r>
        <w:t xml:space="preserve">Maistuu hyvältä!</w:t>
      </w:r>
    </w:p>
    <w:p>
      <w:r>
        <w:rPr>
          <w:b/>
        </w:rPr>
        <w:t xml:space="preserve">Esimerkki 5.5090</w:t>
      </w:r>
    </w:p>
    <w:p>
      <w:r>
        <w:t xml:space="preserve">Tämä paahdettu vihreä tee oli minun makuuni vain "so-so". Olen löytänyt muita, joista pidän enemmän sen jälkeen, kun ostin tämän. Se saapui kuitenkin KAHDEN laatikossa (jokaisessa oli noin 16 teepussia). Aivan liikaa! Sitten huomasin, että emme voi palauttaa elintarvikkeita, joten minulla on nyt PALJON teetä.</w:t>
      </w:r>
    </w:p>
    <w:p>
      <w:r>
        <w:rPr>
          <w:b/>
        </w:rPr>
        <w:t xml:space="preserve">Tulos</w:t>
      </w:r>
    </w:p>
    <w:p>
      <w:r>
        <w:t xml:space="preserve">Tee oli OK; määrä oli suuri yllätys</w:t>
      </w:r>
    </w:p>
    <w:p>
      <w:r>
        <w:rPr>
          <w:b/>
        </w:rPr>
        <w:t xml:space="preserve">Esimerkki 5.5091</w:t>
      </w:r>
    </w:p>
    <w:p>
      <w:r>
        <w:t xml:space="preserve">Kun 24 tölkin pakkaus Switch appelsiini Tangerine maksaa 22,99 euroa, maksat noin 96 senttiä per tölkki. Onko se sen arvoista? Ei oikeastaan. Ensinnäkin juot mehua terveydellisistä syistä. Vitamiineja, maissisiirapin sijaan frutoosia ja muuta vastaavaa. Hiilihapollisia juomia ei yleensä pidetä hyvänä, joten on outoa, että nämä kaksi sekoitetaan keskenään.  Hiilihapotuksen ja alumiinitölkin (jonka on todistettu voivan aiheuttaa Alzheimerin tautia) lisäksi juomissa on paljon harhaanjohtavaa markkinointia. Tölkissä väitetään, että Switch on 100-prosenttista mehua, mutta todellisuudessa se ei ole 100-prosenttista appelsiini- ja mandariinimehua. Itse asiassa juoma on enimmäkseen omena- ja viinirypälemehua. Tämän voi maistaa heti, samoin kuin tölkissä olevan metallin makuaistin. Tämä on tehty siksi, että nämä molemmat mehut ovat melko halpoja verrattuna appelsiini- ja mandariinimehuun. Joten oikeastaan saat enemmänkin hiilihappopitoisen hedelmäboolin kuin appelsiini-mandariinijuomaa.  Saat myös "luonnollisia aromeja ja väriaineita", mikä tavallaan kumoaa koko "100-prosenttisen mehun" väitteen.  Maku, joka on sekä metallinen että ei oikeastaan muistuta makuja, joita se väittää, en voi todella suositella tätä tuotetta, Voit yleensä ostaa laatikoitua 100-prosenttista mehua halvemmalla, joka sisältää enemmän makua, ei alumiinia eikä hiilihappoa.</w:t>
      </w:r>
    </w:p>
    <w:p>
      <w:r>
        <w:rPr>
          <w:b/>
        </w:rPr>
        <w:t xml:space="preserve">Tulos</w:t>
      </w:r>
    </w:p>
    <w:p>
      <w:r>
        <w:t xml:space="preserve">Hiilihapotettua mehua ei kannata juoda</w:t>
      </w:r>
    </w:p>
    <w:p>
      <w:r>
        <w:rPr>
          <w:b/>
        </w:rPr>
        <w:t xml:space="preserve">Esimerkki 5.5092</w:t>
      </w:r>
    </w:p>
    <w:p>
      <w:r>
        <w:t xml:space="preserve">Harmony Farms valmistaa ERINOMAISIA koiranruokatuotteita!  Meidän 8 kk:n ikäinen pehmeäkarvainen vehnäterrierimme on herkkä gluteenille, maissijauholle ja muille tuotteille, joita yleensä löytyy suosituista tuotemerkeistä.  Olimme valmistautumassa viemään sen eläinlääkäriin noin 4 kuukauden iässä, koska sillä oli suuria vaikeuksia ulostaa - jopa niin paljon, että se vinkui yrittäessään mennä.  Tutkittuamme rotua tarkemmin ostimme paikallisesta kaupasta Harmony Farmsia - se oli kallista, mutta ratkaisi nopeasti pennun ruoansulatusongelmat.  Kun pentumme oli 5-8 päivää syönyt vain Harmony Farmsin tuotteita, hän oli onnellinen ja terve!  Olin niin onnellinen, kun löysin Harmony Farmsin Amazonista!  Se on edullisempi JA se toimitetaan suoraan ovellemme.  Pennumme Connor syö vain Harmony Farmsin koiranruokaa ja herkkuja ja on nyt paljon onnellisempi pentu. Ehdottomasti suosittelen sitä pehmeäkarvaisille vehnäterriereille ja muille roduille, joilla on vaikeuksia sulattaa suosittuja tuotemerkkejä.</w:t>
      </w:r>
    </w:p>
    <w:p>
      <w:r>
        <w:rPr>
          <w:b/>
        </w:rPr>
        <w:t xml:space="preserve">Tulos</w:t>
      </w:r>
    </w:p>
    <w:p>
      <w:r>
        <w:t xml:space="preserve">Erinomainen Wheaten Terrierin herkälle vatsalle!</w:t>
      </w:r>
    </w:p>
    <w:p>
      <w:r>
        <w:rPr>
          <w:b/>
        </w:rPr>
        <w:t xml:space="preserve">Esimerkki 5.5093</w:t>
      </w:r>
    </w:p>
    <w:p>
      <w:r>
        <w:t xml:space="preserve">tilasin tämän 29.8.10, ja se lähetettiin vasta kolme ja puoli viikkoa myöhemmin. nyt on 12.10.10, enkä ole vieläkään saanut sitä. seuraavalla kerralla aion tilata sellaiselta kauppiaalta, joka pystyy täyttämään tilauksen kohtuullisessa ajassa. mitä tulee tuotteeseen, pidän siitä, että similac-nestemäisen juoman 32-oz-koko ei sisällä BPA:ta. olin todella järkyttynyt, kun tutkin asiaa ja huomasin, että sekä kertakäyttöiset valmiit nestepakkaukset että suuret jauhepakkaukset sisältävät BPA:ta. odottaisin, että similacin kaikki pakkaukset olisivat BPA-vapaita.</w:t>
      </w:r>
    </w:p>
    <w:p>
      <w:r>
        <w:rPr>
          <w:b/>
        </w:rPr>
        <w:t xml:space="preserve">Tulos</w:t>
      </w:r>
    </w:p>
    <w:p>
      <w:r>
        <w:t xml:space="preserve">toimitusaika on kohtuuttoman pitkä</w:t>
      </w:r>
    </w:p>
    <w:p>
      <w:r>
        <w:rPr>
          <w:b/>
        </w:rPr>
        <w:t xml:space="preserve">Esimerkki 5.5094</w:t>
      </w:r>
    </w:p>
    <w:p>
      <w:r>
        <w:t xml:space="preserve">Porsaankuoret kypsyivät melko hyvin mikroaaltouunissa, mutta tuoksu ei ollut kovin houkutteleva ja maku oli parhaimmillaankin kohtalainen.</w:t>
      </w:r>
    </w:p>
    <w:p>
      <w:r>
        <w:rPr>
          <w:b/>
        </w:rPr>
        <w:t xml:space="preserve">Tulos</w:t>
      </w:r>
    </w:p>
    <w:p>
      <w:r>
        <w:t xml:space="preserve">Ei niin hyvä kuin toivoin</w:t>
      </w:r>
    </w:p>
    <w:p>
      <w:r>
        <w:rPr>
          <w:b/>
        </w:rPr>
        <w:t xml:space="preserve">Esimerkki 5.5095</w:t>
      </w:r>
    </w:p>
    <w:p>
      <w:r>
        <w:t xml:space="preserve">inhottava, liian suolainen, keinotekoinen savun maku ja yksinkertaisesti pettymys. Ei todellakaan maistu pekonilta. Myös koostumukseltaan pettymys. Majoneesin kevyen ja kuohkean kokemuksen sijaan tämä on juoksevaa, tahmeaa ja tiivistä.  Antaisin sille nolla tähteä, jos mahdollista.</w:t>
      </w:r>
    </w:p>
    <w:p>
      <w:r>
        <w:rPr>
          <w:b/>
        </w:rPr>
        <w:t xml:space="preserve">Tulos</w:t>
      </w:r>
    </w:p>
    <w:p>
      <w:r>
        <w:t xml:space="preserve">hanki sen sijaan pekonia</w:t>
      </w:r>
    </w:p>
    <w:p>
      <w:r>
        <w:rPr>
          <w:b/>
        </w:rPr>
        <w:t xml:space="preserve">Esimerkki 5.5096</w:t>
      </w:r>
    </w:p>
    <w:p>
      <w:r>
        <w:t xml:space="preserve">Rakastan maapähkinöitä ja rakastan myös suolaa, mutta näissä pähkinöissä on hyvin vähän makua lukuun ottamatta suolaa.  Uskokaa minua, ei ole paljon sellaista, jota pidän "liian suolaisena", mutta nämä täyttävät varmasti vaatimukset.  Lisäksi, kuten toinen arvostelija mainitsi, ne ovat mauttomia - eivät pähkinäisiä.  Trader Joen "läpipainopähkinät" ovat paljon parempia kuin nämä. Mielestäni kaupallinen Plantersin kaltainen merkki on luultavasti parempi (ja paljon halvempi).  Tämän ostoksen jälkeen olen edelleen etsimässä parempia maapähkinöitä kuin mitä voin ostaa ruokakaupasta. Harmi, että sain niitä.</w:t>
      </w:r>
    </w:p>
    <w:p>
      <w:r>
        <w:rPr>
          <w:b/>
        </w:rPr>
        <w:t xml:space="preserve">Tulos</w:t>
      </w:r>
    </w:p>
    <w:p>
      <w:r>
        <w:t xml:space="preserve">Ei paljon makua, mutta PALJON suolaa</w:t>
      </w:r>
    </w:p>
    <w:p>
      <w:r>
        <w:rPr>
          <w:b/>
        </w:rPr>
        <w:t xml:space="preserve">Esimerkki 5.5097</w:t>
      </w:r>
    </w:p>
    <w:p>
      <w:r>
        <w:t xml:space="preserve">En ole koskaan elämässäni ollut koukussa mihinkään... kunnes maistoin näitä sipsejä.  Olen kokeillut muiden merkkien merisuolan ja etikan makuisia sipsejä ja ne eivät vain ole samanlaisia.  Tähän siniseen sipsipussiin on pakko pysyä!</w:t>
      </w:r>
    </w:p>
    <w:p>
      <w:r>
        <w:rPr>
          <w:b/>
        </w:rPr>
        <w:t xml:space="preserve">Tulos</w:t>
      </w:r>
    </w:p>
    <w:p>
      <w:r>
        <w:t xml:space="preserve">Ainoa asia, johon olen koskaan ollut riippuvainen... nämä sipsit!</w:t>
      </w:r>
    </w:p>
    <w:p>
      <w:r>
        <w:rPr>
          <w:b/>
        </w:rPr>
        <w:t xml:space="preserve">Esimerkki 5.5098</w:t>
      </w:r>
    </w:p>
    <w:p>
      <w:r>
        <w:t xml:space="preserve">Tölkit on ilmoitettu 13 nestemäiseksi unssiksi kukin, mutta mittasin, ja kukin tölkki oli 12 unssia tai vähemmän.  Koska vettä ja äidinmaidonkorviketta on oltava yhtä paljon, minun oli mitattava jokainen tölkki huolellisesti.  Jokainen tölkki oli erilainen.  Kaava itsessään toimi hyvin, mutta se oli harhaanjohtava sen suhteen, kuinka paljon oikeastaan sain hintaan nähden.  Jo valmiiksi sekoitettu kaava on paljon halvempi unssia kohden kuin tämä tai jopa jauhe.</w:t>
      </w:r>
    </w:p>
    <w:p>
      <w:r>
        <w:rPr>
          <w:b/>
        </w:rPr>
        <w:t xml:space="preserve">Tulos</w:t>
      </w:r>
    </w:p>
    <w:p>
      <w:r>
        <w:t xml:space="preserve">harhaanjohtava</w:t>
      </w:r>
    </w:p>
    <w:p>
      <w:r>
        <w:rPr>
          <w:b/>
        </w:rPr>
        <w:t xml:space="preserve">Esimerkki 5.5099</w:t>
      </w:r>
    </w:p>
    <w:p>
      <w:r>
        <w:t xml:space="preserve">Ensinnäkin, kuvassa oleva tuote ei ole se, mitä saat.  Se, mitä todella saat, on pieniä paketteja, joita kutsutaan "tikuiksi" ja jotka soveltuvat pulloveden maustamiseen. Pakkauksessa ei edes kerrota, minkä kokoiselle pullolle se on mitoitettu.  En pidä sitä, joten en voi kertoa, miltä se maistuu.</w:t>
      </w:r>
    </w:p>
    <w:p>
      <w:r>
        <w:rPr>
          <w:b/>
        </w:rPr>
        <w:t xml:space="preserve">Tulos</w:t>
      </w:r>
    </w:p>
    <w:p>
      <w:r>
        <w:t xml:space="preserve">Älä vaivaudu.</w:t>
      </w:r>
    </w:p>
    <w:p>
      <w:r>
        <w:rPr>
          <w:b/>
        </w:rPr>
        <w:t xml:space="preserve">Esimerkki 5.5100</w:t>
      </w:r>
    </w:p>
    <w:p>
      <w:r>
        <w:t xml:space="preserve">Sileä kahvi, mutta hieman liian iso senseoon, mielenkiintoista kyllä, kaikki muut Melitta One -podin maut sopivat hienosti senseoon, suosikkini ovat french kisses ja vanilla haze.</w:t>
      </w:r>
    </w:p>
    <w:p>
      <w:r>
        <w:rPr>
          <w:b/>
        </w:rPr>
        <w:t xml:space="preserve">Tulos</w:t>
      </w:r>
    </w:p>
    <w:p>
      <w:r>
        <w:t xml:space="preserve">Hyvä, mutta hieman iso senseolle</w:t>
      </w:r>
    </w:p>
    <w:p>
      <w:r>
        <w:rPr>
          <w:b/>
        </w:rPr>
        <w:t xml:space="preserve">Esimerkki 5.5101</w:t>
      </w:r>
    </w:p>
    <w:p>
      <w:r>
        <w:t xml:space="preserve">Syötän lemmikilleni Hills Science diet -ravintoa, koska rakastan sitä ja eläinlääkäri käskee minun tehdä niin. Mutta rehellisesti sanottuna tässä tuotteessa on aivan varmasti huonoin koskaan kohtaamani snap-lock-suljin. Sitä on tuskallisen vaikea saada suljettua kunnolla, ja vaikka se olisi suljettu parhaalla mahdollisella tavalla, sivussa on edelleen aukkoja, jotka päästävät ilmaa sisään hapettamaan tuotteen.  Pakkaus ON tärkeä. Lemmikkisi ei ole yhtään sen parempi elää vanhentuneella, hapettuneella ruoalla kuin sinunkaan. Hapettuneita rasvoja kutsutaan myös nimellä rancid. Jos kuvittelet, kuinka terveellistä hapantunut ruokavalio on ihmiselle... no, ymmärrät kyllä. Tässä on kyse muustakin kuin vain epämukavuudesta.  Lähetän tämän arvostelun kaikille Hills Science -dieettituotteille, joissa on tällainen pakkaus. Jos sinulla on ollut sama kokemus kuin minulla tämän tuotteen kanssa, ota aikaa ja kerro tästä yritykselle.  Rakastan eläintäni. Haluan jatkaa sen ruokkimista sillä, mikä eläinlääkärin mukaan on hyväksi sille. Mutta tämä on kirjaimellisesti huonoin uudelleenpakkaus, johon minulla on koskaan ollut epäonnea törmätä.  Theo.</w:t>
      </w:r>
    </w:p>
    <w:p>
      <w:r>
        <w:rPr>
          <w:b/>
        </w:rPr>
        <w:t xml:space="preserve">Tulos</w:t>
      </w:r>
    </w:p>
    <w:p>
      <w:r>
        <w:t xml:space="preserve">Kaikkien aikojen huonoin snap-lock-pakkaus?</w:t>
      </w:r>
    </w:p>
    <w:p>
      <w:r>
        <w:rPr>
          <w:b/>
        </w:rPr>
        <w:t xml:space="preserve">Esimerkki 5.5102</w:t>
      </w:r>
    </w:p>
    <w:p>
      <w:r>
        <w:t xml:space="preserve">Olen suuri kahvinjuoja, ja tämä Melitta Cafén kahvi on täyteläistä ilman katkeruutta. Joskus kofeiinittomassa kahvissa on hassu, öljyinen jälkimaku, mutta tässä kahvissa ei ollut mitään sellaista epämiellyttävää. Erittäin suositeltava.</w:t>
      </w:r>
    </w:p>
    <w:p>
      <w:r>
        <w:rPr>
          <w:b/>
        </w:rPr>
        <w:t xml:space="preserve">Tulos</w:t>
      </w:r>
    </w:p>
    <w:p>
      <w:r>
        <w:t xml:space="preserve">Runsas ilman katkeruutta</w:t>
      </w:r>
    </w:p>
    <w:p>
      <w:r>
        <w:rPr>
          <w:b/>
        </w:rPr>
        <w:t xml:space="preserve">Esimerkki 5.5103</w:t>
      </w:r>
    </w:p>
    <w:p>
      <w:r>
        <w:t xml:space="preserve">Lisään kasvavaan luetteloon arvosteluista, jotka koskevat Windows 7:n "USB Audio Device" -virhettä.  Ajattelin, että minulla on 50 prosentin mahdollisuus, että se toimii.  Se ei toiminut.  Windows 7 vaatii lataamaan USB-ajurin, joka ei toimi.  Täällä on arvostelu, jossa kerrotaan yksityiskohtaisesti, miten tämä latausprosessi voidaan mahdollisesti kiertää, mutta se ei toiminut minulle.  On helpompaa palauttaa tämä laite kuin viettää koko viikonloppu Windows 7:n laitteistohallinnassa.  Blue on luultavasti hyvä tuote, ja se luultavasti syyttää Windowsia tästä ongelmasta.  BLUE:n pitäisi kuitenkin tarjota ajuri, joka toimii.  Älä luota siihen, että Windows tekee tämän.  Se on yrityksen laiskuutta.  Käyttäkää resursseja sellaisen ohjaimen ohjelmointiin, joka toimii Windows 7:ssä, tehkää se saataville tukisivustollanne ja tehkää siitä todellinen plug and play.  Ei "plug and cross-fingers", jonka jälkeen voit käyttää tuntikausia Windows-asetusten penkomiseen.  Samaa mieltä myös muiden arvostelujen kanssa... niiden 2 päivän aikana, jotka vietin tämän tuotteen kanssa... se on täynnä muoviosia, tuntuu halvalta ja hauraalta, ja vahvistuspainike on huonosti suunniteltu.  Hei, Blue... sait minut käyttöösi... sitten menetit minut.  Siirryn johonkin muuhun.</w:t>
      </w:r>
    </w:p>
    <w:p>
      <w:r>
        <w:rPr>
          <w:b/>
        </w:rPr>
        <w:t xml:space="preserve">Tulos</w:t>
      </w:r>
    </w:p>
    <w:p>
      <w:r>
        <w:t xml:space="preserve">Windows 7 USB-ongelma!</w:t>
      </w:r>
    </w:p>
    <w:p>
      <w:r>
        <w:rPr>
          <w:b/>
        </w:rPr>
        <w:t xml:space="preserve">Esimerkki 5.5104</w:t>
      </w:r>
    </w:p>
    <w:p>
      <w:r>
        <w:t xml:space="preserve">En koskaan ymmärrä valtavirran ja joskus muuten hyvienkin tuotemerkkien saippuoita, jotka väittävät, että niillä on "herkkäihoisten" tuotteiden sarja, mutta jotka silti sisältävät natriumlauryyli- tai laurethsulfaattia (kuten tässä tapauksessa). Jos tarvitset herkän ihon tuotteita, on enemmän kuin todennäköistä, että tarvitset myös tuotteita, joissa ei ole SLS:ää. Boo. Viittaa heidän palasaippuaansa, joka on ihana.</w:t>
      </w:r>
    </w:p>
    <w:p>
      <w:r>
        <w:rPr>
          <w:b/>
        </w:rPr>
        <w:t xml:space="preserve">Tulos</w:t>
      </w:r>
    </w:p>
    <w:p>
      <w:r>
        <w:t xml:space="preserve">SLS-täysi</w:t>
      </w:r>
    </w:p>
    <w:p>
      <w:r>
        <w:rPr>
          <w:b/>
        </w:rPr>
        <w:t xml:space="preserve">Esimerkki 5.5105</w:t>
      </w:r>
    </w:p>
    <w:p>
      <w:r>
        <w:t xml:space="preserve">Et voi voittaa tätä tarjousta! 3 laatikkoa 16 K-kuppia vähän yli 20 dollarilla. Mikään muu myymälä ei pysty edes vastaamaan tuohon hintaan Hot Chocolate K-Cupseille. Normaalisti maksat noin 12-16 dollaria pelkästään 16 K-kupista. Tässä paketissa saat 48 K-kuppia edulliseen hintaan.  Kuuma suklaa itsessään on hyvänmakuista ja sitä voidaan käyttää useimmiten kaikilla B70:n asetuksilla lukuun ottamatta matkamukia. Vähäkalorinen ja hyvänmakuinen. Ehdottomasti pakko saada, jos omistat Keurigin keitinjärjestelmän!</w:t>
      </w:r>
    </w:p>
    <w:p>
      <w:r>
        <w:rPr>
          <w:b/>
        </w:rPr>
        <w:t xml:space="preserve">Tulos</w:t>
      </w:r>
    </w:p>
    <w:p>
      <w:r>
        <w:t xml:space="preserve">Suuri maistelu! Suuri arvo</w:t>
      </w:r>
    </w:p>
    <w:p>
      <w:r>
        <w:rPr>
          <w:b/>
        </w:rPr>
        <w:t xml:space="preserve">Esimerkki 5.5106</w:t>
      </w:r>
    </w:p>
    <w:p>
      <w:r>
        <w:t xml:space="preserve">Kolme makua on melko hyviä, mutta Bataatti &amp; Kana on melko ällöttävä. Ihmettelin, miksi tyttäreni ei halunnut syödä sitä, kunnes kokeilin sitä itse.</w:t>
      </w:r>
    </w:p>
    <w:p>
      <w:r>
        <w:rPr>
          <w:b/>
        </w:rPr>
        <w:t xml:space="preserve">Tulos</w:t>
      </w:r>
    </w:p>
    <w:p>
      <w:r>
        <w:t xml:space="preserve">ei liian hyvä</w:t>
      </w:r>
    </w:p>
    <w:p>
      <w:r>
        <w:rPr>
          <w:b/>
        </w:rPr>
        <w:t xml:space="preserve">Esimerkki 5.5107</w:t>
      </w:r>
    </w:p>
    <w:p>
      <w:r>
        <w:t xml:space="preserve">Tämä on kunnollisen makuinen hiilihapotettu mehu.  Se on 100-prosenttista mehua, mikä on hyvä terveystietoisille ihmisille.  Se maistuu melko hyvältä, makealta ja hieman kirpeältä.  Mutta maku jää kyllä vajaaksi.  Kuten jotkut arvostelijat ovat sanoneet, juoma maistuu enemmän boolista kuin puhtaasta appelsiini- tai mandariinimehusta.  Tee itsellesi palvelus, jos haluat appelsiininmakuista limsaa, valitse appelsiininmakuinen limsa.  Jos haluat mandariinia, osta mandariinia.  Molempien makujen infuusio todella aiheuttaa sen, että molemmat maut jäävät hieman vajaiksi.</w:t>
      </w:r>
    </w:p>
    <w:p>
      <w:r>
        <w:rPr>
          <w:b/>
        </w:rPr>
        <w:t xml:space="preserve">Tulos</w:t>
      </w:r>
    </w:p>
    <w:p>
      <w:r>
        <w:t xml:space="preserve">Ei mitään erityistä</w:t>
      </w:r>
    </w:p>
    <w:p>
      <w:r>
        <w:rPr>
          <w:b/>
        </w:rPr>
        <w:t xml:space="preserve">Esimerkki 5.5108</w:t>
      </w:r>
    </w:p>
    <w:p>
      <w:r>
        <w:t xml:space="preserve">Kun teestä poistetaan kofeiini, poistetaanko siitä kaikki maku? Vai onko tämä vain surkeaa teetä? Joka tapauksessa, kaikki mitä saat parista tällaisesta teepussista (12 unssin) mukilliseen kuumaa vettä on - kuumaa vettä! On totta, että kuuma vesi on hieman ruskeaa viiden minuutin hauduttamisen jälkeen, mutta siinä ei ole lainkaan teen makua. Erittäin suuri pettymys.</w:t>
      </w:r>
    </w:p>
    <w:p>
      <w:r>
        <w:rPr>
          <w:b/>
        </w:rPr>
        <w:t xml:space="preserve">Tulos</w:t>
      </w:r>
    </w:p>
    <w:p>
      <w:r>
        <w:t xml:space="preserve">Ei kahvia, mutta ei myöskään makua</w:t>
      </w:r>
    </w:p>
    <w:p>
      <w:r>
        <w:rPr>
          <w:b/>
        </w:rPr>
        <w:t xml:space="preserve">Esimerkki 5.5109</w:t>
      </w:r>
    </w:p>
    <w:p>
      <w:r>
        <w:t xml:space="preserve">Olen käyttänyt Lourdes Chimichurria jo vuosia - se on mahtavaa. Käytän sitä lähinnä kalanvalmistuksessa, mutta olen viime aikoina alkanut laittaa sitä myös perheeni voileipiin. Olemme myös guava- ja mangolevitteiden suuria faneja. Suosittelen lämpimästi näitä tuotteita, jos etsit hyvää makua ilman säilöntäaineita.</w:t>
      </w:r>
    </w:p>
    <w:p>
      <w:r>
        <w:rPr>
          <w:b/>
        </w:rPr>
        <w:t xml:space="preserve">Tulos</w:t>
      </w:r>
    </w:p>
    <w:p>
      <w:r>
        <w:t xml:space="preserve">Valtava tuuletin</w:t>
      </w:r>
    </w:p>
    <w:p>
      <w:r>
        <w:rPr>
          <w:b/>
        </w:rPr>
        <w:t xml:space="preserve">Esimerkki 5.5110</w:t>
      </w:r>
    </w:p>
    <w:p>
      <w:r>
        <w:t xml:space="preserve">Jos katsot tätä, tiedät luultavasti jo, että pidät näistä sipseistä. Tämä on loistava tarjous, eikä minulla ole ollut mitään ongelmia niiden vanhenemisen kanssa. 1 unssin pussit ovat sopivan kokoisia välipalaksi ja auttavat välttämään ylensyöntiä.</w:t>
      </w:r>
    </w:p>
    <w:p>
      <w:r>
        <w:rPr>
          <w:b/>
        </w:rPr>
        <w:t xml:space="preserve">Tulos</w:t>
      </w:r>
    </w:p>
    <w:p>
      <w:r>
        <w:t xml:space="preserve">Mahtava</w:t>
      </w:r>
    </w:p>
    <w:p>
      <w:r>
        <w:rPr>
          <w:b/>
        </w:rPr>
        <w:t xml:space="preserve">Esimerkki 5.5111</w:t>
      </w:r>
    </w:p>
    <w:p>
      <w:r>
        <w:t xml:space="preserve">Sesmark valmistaa erittäin laadukasta riisikeksejä, mutta pilaa ne sitten lisäämällä niihin niin paljon suolaa, että ne ovat syömäkelvottomia.  KÄYTÄ VAROVAISUUTTA ennen kuin ostat tämän tuotteen, koska sitä ei palauteta ja saatat löytää itsellesi heittää pois.</w:t>
      </w:r>
    </w:p>
    <w:p>
      <w:r>
        <w:rPr>
          <w:b/>
        </w:rPr>
        <w:t xml:space="preserve">Tulos</w:t>
      </w:r>
    </w:p>
    <w:p>
      <w:r>
        <w:t xml:space="preserve">Liikaa suolaa!</w:t>
      </w:r>
    </w:p>
    <w:p>
      <w:r>
        <w:rPr>
          <w:b/>
        </w:rPr>
        <w:t xml:space="preserve">Esimerkki 5.5112</w:t>
      </w:r>
    </w:p>
    <w:p>
      <w:r>
        <w:t xml:space="preserve">Tämä kahvi muistuttaa paljon Green Mountainin Nantucket-sekoitusta.  Jos pidät siitä, pidät tästä.  Yleensä GM:n tuote maksaa vähemmän, mutta tämä oli alennuksessa.</w:t>
      </w:r>
    </w:p>
    <w:p>
      <w:r>
        <w:rPr>
          <w:b/>
        </w:rPr>
        <w:t xml:space="preserve">Tulos</w:t>
      </w:r>
    </w:p>
    <w:p>
      <w:r>
        <w:t xml:space="preserve">Melko hyvä</w:t>
      </w:r>
    </w:p>
    <w:p>
      <w:r>
        <w:rPr>
          <w:b/>
        </w:rPr>
        <w:t xml:space="preserve">Esimerkki 5.5113</w:t>
      </w:r>
    </w:p>
    <w:p>
      <w:r>
        <w:t xml:space="preserve">Pakkauksessa lukee soijaton. Ainesosat (ja vatsani/virtsarakkoni) sanovat muuta! Tässä on myös paljon kuitua. Jos kestät kuitua (ja soijaa), tämä ruoka täyttää sinut kuin hullu. Jos sinulla on IBS ja sinulla on ongelmia kuitujen kanssa,tai jos syöt vähäjäämäistä ruokavaliota ole varovainen..... Minä palaan takaisin leivän pariin. Syömällä voileivän sen päällä grillattuna on reilu korvike pelätylle vehnälle....</w:t>
      </w:r>
    </w:p>
    <w:p>
      <w:r>
        <w:rPr>
          <w:b/>
        </w:rPr>
        <w:t xml:space="preserve">Tulos</w:t>
      </w:r>
    </w:p>
    <w:p>
      <w:r>
        <w:t xml:space="preserve">soijaton? ei niinkään varma</w:t>
      </w:r>
    </w:p>
    <w:p>
      <w:r>
        <w:rPr>
          <w:b/>
        </w:rPr>
        <w:t xml:space="preserve">Esimerkki 5.5114</w:t>
      </w:r>
    </w:p>
    <w:p>
      <w:r>
        <w:t xml:space="preserve">Kuuden pullon pakkaus toimitettiin ajallaan, mutta kun avasin pullon, mehu maistui hapokkaalta.  Ajattelin, että se oli pilaantunut kuljetuksen aikana, ja harkitsin loput pullot palauttamista, mutta sitten huomasin tuoteselosteen alarivin: "Enriched with Organic Lemon Juice".  Palauttaminen oli liian vaivalloista, ja vaikka en täysin nauti sitruunamehun lisäämästä happamuudesta, se on ainakin edelleen puhdasta, luonnonmukaista ja terveellistä.  En olisi tilannut tuotetta, jos olisin tiennyt, että se ei ole pelkästään porkkanamehua vaan porkkanamehua, johon on lisätty "luomusitruunamehua".  Ehkä siksi hinta on niin hyvin kohdallaan, mutta tunnen itseni harhaan johdetuksi.  Vaatii totuttelua, jos hakee porkkanamehun makua.  Ennen kuin tilaat tämän tuotteen, suosittelen, että ostat pienen pullon porkkanamehua ja puristat siihen sitruunamehua esikatsellaksesi, millainen vaikutus sitruunamehulla maustetulla porkkanamehulla on.</w:t>
      </w:r>
    </w:p>
    <w:p>
      <w:r>
        <w:rPr>
          <w:b/>
        </w:rPr>
        <w:t xml:space="preserve">Tulos</w:t>
      </w:r>
    </w:p>
    <w:p>
      <w:r>
        <w:t xml:space="preserve">TÄMÄ TUOTE ON RIKASTETTU SITRUUNAMEHULLA.</w:t>
      </w:r>
    </w:p>
    <w:p>
      <w:r>
        <w:rPr>
          <w:b/>
        </w:rPr>
        <w:t xml:space="preserve">Esimerkki 5.5115</w:t>
      </w:r>
    </w:p>
    <w:p>
      <w:r>
        <w:t xml:space="preserve">Tekee erittäin hyviä, kevyitä vohveleita. Vaikuttaa täsmälleen samalta kuin Carbon's Golden Malted -vohveliseos. Tämä on vain kalliimpi.</w:t>
      </w:r>
    </w:p>
    <w:p>
      <w:r>
        <w:rPr>
          <w:b/>
        </w:rPr>
        <w:t xml:space="preserve">Tulos</w:t>
      </w:r>
    </w:p>
    <w:p>
      <w:r>
        <w:t xml:space="preserve">Maalaistalon vohvelisekoitus</w:t>
      </w:r>
    </w:p>
    <w:p>
      <w:r>
        <w:rPr>
          <w:b/>
        </w:rPr>
        <w:t xml:space="preserve">Esimerkki 5.5116</w:t>
      </w:r>
    </w:p>
    <w:p>
      <w:r>
        <w:t xml:space="preserve">Tämä tuote on todellakin Season's-merkkistä palmusydäntä, ei Asian Harvest.  Ne ovat kuitenkin kamalia.  Äärimmäisen puumainen ja erittäin vaikeasti pureskeltava ulkokerros, keskeltä murea, ja hirveän katkera jälkimaku.  Niitä jakelee Manischewitz, joka on yleensä luotettava elintarvikkeiden myyjä.  Tämä on kuitenkin irvikuva!  Vertailu näiden ja Costcon satunnaisesti myymän SunPix-merkin välillä on kuin yö ja päivä.  SunPix on pehmeää, pehmeää ja maistuu hyvältä.  Nämä ovat täydellinen vastakohta.</w:t>
      </w:r>
    </w:p>
    <w:p>
      <w:r>
        <w:rPr>
          <w:b/>
        </w:rPr>
        <w:t xml:space="preserve">Tulos</w:t>
      </w:r>
    </w:p>
    <w:p>
      <w:r>
        <w:t xml:space="preserve">Todella kauhea tuote</w:t>
      </w:r>
    </w:p>
    <w:p>
      <w:r>
        <w:rPr>
          <w:b/>
        </w:rPr>
        <w:t xml:space="preserve">Esimerkki 5.5117</w:t>
      </w:r>
    </w:p>
    <w:p>
      <w:r>
        <w:t xml:space="preserve">Tee on ihan ok, mutta se on enemmän persikan kuin inkivääripersikan makuista. En maistanut/tuoksunut inkivääriä lainkaan.</w:t>
      </w:r>
    </w:p>
    <w:p>
      <w:r>
        <w:rPr>
          <w:b/>
        </w:rPr>
        <w:t xml:space="preserve">Tulos</w:t>
      </w:r>
    </w:p>
    <w:p>
      <w:r>
        <w:t xml:space="preserve">Okei</w:t>
      </w:r>
    </w:p>
    <w:p>
      <w:r>
        <w:rPr>
          <w:b/>
        </w:rPr>
        <w:t xml:space="preserve">Esimerkki 5.5118</w:t>
      </w:r>
    </w:p>
    <w:p>
      <w:r>
        <w:t xml:space="preserve">Toimitus oli nopea ja tuote oli sitä, mitä odotin.  Se auttoi minua onnistumaan Mama Agatan sitruunakakussa, jossa yhdysvaltalaiset jauhot epäonnistuivat.</w:t>
      </w:r>
    </w:p>
    <w:p>
      <w:r>
        <w:rPr>
          <w:b/>
        </w:rPr>
        <w:t xml:space="preserve">Tulos</w:t>
      </w:r>
    </w:p>
    <w:p>
      <w:r>
        <w:t xml:space="preserve">Ihana tuote</w:t>
      </w:r>
    </w:p>
    <w:p>
      <w:r>
        <w:rPr>
          <w:b/>
        </w:rPr>
        <w:t xml:space="preserve">Esimerkki 5.5119</w:t>
      </w:r>
    </w:p>
    <w:p>
      <w:r>
        <w:t xml:space="preserve">Nämä eivät olleet kamalia, mutta eivät vain hyviä. Makuyhdistelmä on itse asiassa mukava, koska ilman suklaata ja kookosta ei voi mennä pieleen, mutta rakenne vain pilaa kaiken. Ymmärrän kyllä, että usein gluteenittomassa leivonnassa on omat esteensä, mutta nämä patukat tuntuvat siltä, että ne haluavat olla kakkumaisia, mutta päätyvät samaan aikaan jauhemaisiksi ja melkeinpä sitkeiksi. Pohjimmiltaan ne ovat rakenteeltaan sellaisia, kuin kuvittelee "gluteenittoman" tuotteen olevan (vaikka sen ei tarvitse olla tällaista!) Ja vaikka rakastan manteleita, niiden läsnäolo vain lisää tämän patukan epämiellyttävää tunnetta suussa. Onneksi en ole gluteeniton, mutta jos olisin, voisin kuvitella, että nämä olisivat mukavia hätätilanteessa, vaikkakaan en etsisi niitä vain siksi, että niitä olisi aina mukana.</w:t>
      </w:r>
    </w:p>
    <w:p>
      <w:r>
        <w:rPr>
          <w:b/>
        </w:rPr>
        <w:t xml:space="preserve">Tulos</w:t>
      </w:r>
    </w:p>
    <w:p>
      <w:r>
        <w:t xml:space="preserve">Ei niin hyvä</w:t>
      </w:r>
    </w:p>
    <w:p>
      <w:r>
        <w:rPr>
          <w:b/>
        </w:rPr>
        <w:t xml:space="preserve">Esimerkki 5.5120</w:t>
      </w:r>
    </w:p>
    <w:p>
      <w:r>
        <w:t xml:space="preserve">Olen italialainen ja asuin Italiassa vuosia. Ostin näitä keksejä jokapäiväiseksi aamiaiseksi italialaisen espresson kanssa. En löytänyt niitä mistään täältä Bayn alueelta, joten on hienoa saada niitä taas.</w:t>
      </w:r>
    </w:p>
    <w:p>
      <w:r>
        <w:rPr>
          <w:b/>
        </w:rPr>
        <w:t xml:space="preserve">Tulos</w:t>
      </w:r>
    </w:p>
    <w:p>
      <w:r>
        <w:t xml:space="preserve">Hyviä keksejä</w:t>
      </w:r>
    </w:p>
    <w:p>
      <w:r>
        <w:rPr>
          <w:b/>
        </w:rPr>
        <w:t xml:space="preserve">Esimerkki 5.5121</w:t>
      </w:r>
    </w:p>
    <w:p>
      <w:r>
        <w:t xml:space="preserve">Tämä maku on kamala.  On monia muita makuja paljon parempia.  Havaijin hasselpähkinä on loistava!  Breakfast in Bed on AWesome!</w:t>
      </w:r>
    </w:p>
    <w:p>
      <w:r>
        <w:rPr>
          <w:b/>
        </w:rPr>
        <w:t xml:space="preserve">Tulos</w:t>
      </w:r>
    </w:p>
    <w:p>
      <w:r>
        <w:t xml:space="preserve">Ei lainkaan hyvä!!!!!!!!!!!!!</w:t>
      </w:r>
    </w:p>
    <w:p>
      <w:r>
        <w:rPr>
          <w:b/>
        </w:rPr>
        <w:t xml:space="preserve">Esimerkki 5.5122</w:t>
      </w:r>
    </w:p>
    <w:p>
      <w:r>
        <w:t xml:space="preserve">Keitän 8 oz:n kupit, 10 ja 12 oz:n kupit tekevät siitä liian ohutta. Se on siinä vaiheessa hyvää, mutta kermavaahdon, kermavaahdon tai kinamiinin lisääminen parantaa sitä aina.</w:t>
      </w:r>
    </w:p>
    <w:p>
      <w:r>
        <w:rPr>
          <w:b/>
        </w:rPr>
        <w:t xml:space="preserve">Tulos</w:t>
      </w:r>
    </w:p>
    <w:p>
      <w:r>
        <w:t xml:space="preserve">Paras Keurig Hot Chocolate tähän mennessä</w:t>
      </w:r>
    </w:p>
    <w:p>
      <w:r>
        <w:rPr>
          <w:b/>
        </w:rPr>
        <w:t xml:space="preserve">Esimerkki 5.5123</w:t>
      </w:r>
    </w:p>
    <w:p>
      <w:r>
        <w:t xml:space="preserve">Kaikki Exclusive Energyä kokeilleet ovat olleet yllättyneitä sen ainutlaatuisesta kyvystä virkistää miellyttävästi! Toivottavasti sitä tulee helpommin saataville.</w:t>
      </w:r>
    </w:p>
    <w:p>
      <w:r>
        <w:rPr>
          <w:b/>
        </w:rPr>
        <w:t xml:space="preserve">Tulos</w:t>
      </w:r>
    </w:p>
    <w:p>
      <w:r>
        <w:t xml:space="preserve">Paras vielä!!!</w:t>
      </w:r>
    </w:p>
    <w:p>
      <w:r>
        <w:rPr>
          <w:b/>
        </w:rPr>
        <w:t xml:space="preserve">Esimerkki 5.5124</w:t>
      </w:r>
    </w:p>
    <w:p>
      <w:r>
        <w:t xml:space="preserve">Ostin tämän tuotteen hyvien arvostelujen perusteella, ja yksi arvostelija jopa sanoi, että se sopii täydellisesti bleujuusto-oliivien täytteeksi.  Hienoa!  Sitä varten halusin sen.  Ajattelin, että voisin lastata tämän kapineen juustolla ja täyttää oliivit nopeasti.  Kävi ilmi, että tämän työkalun iso vihreä runko on vain jousella ja tangolla täytetty, eikä sitä voi täyttää juustolla.  Hyvin pieneen kammioon mahtuu juustoa vain noin yhden oliivin verran.  Joten tämä pieni kammio on täytettävä juustolla käsin, ja sitten se painetaan oliiviin.  Sitten sinun on tehtävä se uudelleen seuraavaa oliivia varten.  Yhtä hyvin voisit täyttää oliivin käsin sen sijaan, että täytät puskurin.  Se on aika outo konsepti.  Se vain tuplaa ajan, joka kuluu oliivien valmistamiseen.  Jos he voisivat tehdä tällaisen, jossa on iso kammio, johon mahtuu paljon juustoa, olisimme mukana bisneksessä!</w:t>
      </w:r>
    </w:p>
    <w:p>
      <w:r>
        <w:rPr>
          <w:b/>
        </w:rPr>
        <w:t xml:space="preserve">Tulos</w:t>
      </w:r>
    </w:p>
    <w:p>
      <w:r>
        <w:t xml:space="preserve">Turha</w:t>
      </w:r>
    </w:p>
    <w:p>
      <w:r>
        <w:rPr>
          <w:b/>
        </w:rPr>
        <w:t xml:space="preserve">Esimerkki 5.5125</w:t>
      </w:r>
    </w:p>
    <w:p>
      <w:r>
        <w:t xml:space="preserve">Ennen kuin löysin tämän sekoituksen Amazonista, ostin sen aina Whole Food Storesta. Pidän tästä sekoituksesta ja kun teen pannukakkuja, niistä tuli erittäin herkullisia ja kuohkeita. Vain yksi pieni salaisuus: Kokeile lisätä Seltzer-vettä tavallisen veden sijaan.</w:t>
      </w:r>
    </w:p>
    <w:p>
      <w:r>
        <w:rPr>
          <w:b/>
        </w:rPr>
        <w:t xml:space="preserve">Tulos</w:t>
      </w:r>
    </w:p>
    <w:p>
      <w:r>
        <w:t xml:space="preserve">Herkullisia pannukakkuja</w:t>
      </w:r>
    </w:p>
    <w:p>
      <w:r>
        <w:rPr>
          <w:b/>
        </w:rPr>
        <w:t xml:space="preserve">Esimerkki 5.5126</w:t>
      </w:r>
    </w:p>
    <w:p>
      <w:r>
        <w:t xml:space="preserve">Ostin tämän siskolleni joululahjaksi...hän rakasti sitä, mutta pelkäsi syövänsä kaiken kerralla, joten hän vei laatikon töihin.  Yhden tunnin sisällä kaikki hänen harjoittelijansa olivat syöneet sen!</w:t>
      </w:r>
    </w:p>
    <w:p>
      <w:r>
        <w:rPr>
          <w:b/>
        </w:rPr>
        <w:t xml:space="preserve">Tulos</w:t>
      </w:r>
    </w:p>
    <w:p>
      <w:r>
        <w:t xml:space="preserve">Nami!</w:t>
      </w:r>
    </w:p>
    <w:p>
      <w:r>
        <w:rPr>
          <w:b/>
        </w:rPr>
        <w:t xml:space="preserve">Esimerkki 5.5127</w:t>
      </w:r>
    </w:p>
    <w:p>
      <w:r>
        <w:t xml:space="preserve">kyllä, olen ostanut tätä ennenkin. pidän tuoksusta ja inhoan pullon muotoilua. olen samaa mieltä erään arvostelijan kanssa siitä, että Dove myy nestemäisiä saippuoitaan pumppumuodossa Aasian maissa ja myy myös täydennyspakkauksia niihin. pitäisin siitä, jos heillä olisi sellainen.... Mutta minun on tyydyttävä siihen, mitä voin saada tällä hetkellä. Päätin uudistaa kylpyrutiinini, sillä nykyinen tapani on niin aikaa vievä. suihkussa käymiseen menee lähes tunti. joten olen amazonissa etsimässä tavaroita, jotka auttavat minua uudessa innovoidussa rutiinissani.  Kuten sanoin aiemmin, olen ostanut tätä tuotetta Walmartista, mutta vain yksittäispulloja tai tuplapulloja, jotka sattuvat olemaan myynnissä. rakastan tuotetta, se saa minut tuntemaan itseni pehmeäksi ja silkkiseksi. tuoksu on miellyttävä. ei lainkaan liian voimakas. kevyt.  en osta voidetta, ne ovat usein raskaita ja saavat minut tuntemaan itseni rasvaiseksi tai ne tuntuvat oudoilta ihollani. olen suklaisen ihonvärinen, joten minulla on taipumus tulla erittäin tuhdiksi, koska en pidä siitä, miltä minusta tuntuu voidetta levitettyäni, joten ostan doven vartalopesuaineen, deep moisture. saan puhdasta, kosteutettua enkä tunne oloani rasvaiseksi suihkusta päästyäni.  **EdIt!** olen ratkaissut oudon muotoisen pullon ongelman, osta tai löydä sellainen joka lojuu ympäri taloa, saippuapumppu käsisaippuaa varten. suosittelen niitä, joissa on ollut käsisaippuaa, koska ne on ilmastoitu jokapäiväiseen käyttöön ja niihin mahtuu paksumman kapasiteetin saippua, kuten tämä valmistaja on teettänyt pullot nimenomaan heidän tuotettaan varten, heidän tuotteensa on paksua. olen lukenut ja kuullut, että tyhjänä ostettavat ovat ohuille voiteille yms. jos käytät vanhaa saippuapulloa puhdista se ensin ja täytä dove saippualla ja käytä suihkussa, jos löydät 24 oz pullon (ehkä jostain doven hiuspumpusta huuhdeltuna,) ne ovat 25oz, tarpeeksi isoja, jotta kaikki mahtuu ja tarpeeksi vahvoja tällaisille paksuisille tuotteille. (25oz eliminoi turhauttavan viimeisen osan pohjasta, kaikki pienemmät säilytä loput laatikossa nurkassa ylösalaisin, jotta voit puristaa loput pulloon taistelematta sen kanssa liikaa, kun pääset tuohon toiseen puolikkaaseen pullossa, se on siellä missä haluat, etkä tule suihkusta ulos näyttämään siltä, että olisit joutunut tappeluun Dove Soap Deep Moistruizing Body wash -vartalopesupullon kanssa...  XD</w:t>
      </w:r>
    </w:p>
    <w:p>
      <w:r>
        <w:rPr>
          <w:b/>
        </w:rPr>
        <w:t xml:space="preserve">Tulos</w:t>
      </w:r>
    </w:p>
    <w:p>
      <w:r>
        <w:t xml:space="preserve">olen ostanut tämän ennenkin</w:t>
      </w:r>
    </w:p>
    <w:p>
      <w:r>
        <w:rPr>
          <w:b/>
        </w:rPr>
        <w:t xml:space="preserve">Esimerkki 5.5128</w:t>
      </w:r>
    </w:p>
    <w:p>
      <w:r>
        <w:t xml:space="preserve">erittäin hyvä maissituote, syömme tämän maissilaatikon paljon nopeammin kuin odotimme.  Se oli hyvin pakattu ja säilyy hyvin ruokakomerossa.</w:t>
      </w:r>
    </w:p>
    <w:p>
      <w:r>
        <w:rPr>
          <w:b/>
        </w:rPr>
        <w:t xml:space="preserve">Tulos</w:t>
      </w:r>
    </w:p>
    <w:p>
      <w:r>
        <w:t xml:space="preserve">namia</w:t>
      </w:r>
    </w:p>
    <w:p>
      <w:r>
        <w:rPr>
          <w:b/>
        </w:rPr>
        <w:t xml:space="preserve">Esimerkki 5.5129</w:t>
      </w:r>
    </w:p>
    <w:p>
      <w:r>
        <w:t xml:space="preserve">Koko perhe rakasti tätä pannukakkuseosta. Se oli helppo valmistaa ja maistui hyvältä. Kokeilimme sitä siirapin, tomusokerin sekä tuoreiden mansikoiden ja omenakompotin kanssa. Ostaisin tätä ehdottomasti uudelleen. Ainoa ongelma on se, että perheeni haluaa tätä joka viikonloppu, ja minun täytyy tuplata, jotta voin ruokkia suuren perheeni. Se tulee nopeasti kalliiksi, joten en tilaa sitä niin usein kuin he haluaisivat.</w:t>
      </w:r>
    </w:p>
    <w:p>
      <w:r>
        <w:rPr>
          <w:b/>
        </w:rPr>
        <w:t xml:space="preserve">Tulos</w:t>
      </w:r>
    </w:p>
    <w:p>
      <w:r>
        <w:t xml:space="preserve">YUM!</w:t>
      </w:r>
    </w:p>
    <w:p>
      <w:r>
        <w:rPr>
          <w:b/>
        </w:rPr>
        <w:t xml:space="preserve">Esimerkki 5.5130</w:t>
      </w:r>
    </w:p>
    <w:p>
      <w:r>
        <w:t xml:space="preserve">Karkit olivat vaikeampia kuin olin odottanut.  Se tuli patukan muodossa ja se on melko vaikea pureskella, mutta se on yhtä maukasta - vaatii vain enemmän pureskelua nauttiakseen!!!</w:t>
      </w:r>
    </w:p>
    <w:p>
      <w:r>
        <w:rPr>
          <w:b/>
        </w:rPr>
        <w:t xml:space="preserve">Tulos</w:t>
      </w:r>
    </w:p>
    <w:p>
      <w:r>
        <w:t xml:space="preserve">Suosikkikarkkini But-o-Honey</w:t>
      </w:r>
    </w:p>
    <w:p>
      <w:r>
        <w:rPr>
          <w:b/>
        </w:rPr>
        <w:t xml:space="preserve">Esimerkki 5.5131</w:t>
      </w:r>
    </w:p>
    <w:p>
      <w:r>
        <w:t xml:space="preserve">Löysin tämän paahdetun valkosipulimehun alun perin yhdestä niistä tienvarsikaupoista, jotka myyvät erilaisia elintarvikkeita, kasveja ja jäätelöä. Se oli noin vuosi sitten ja valitettavasti paikka on nyt lopettanut toimintansa. Se alkoi olla vähissä ja olin iloinen, että löysin sen täältä Amazonista, sillä en löytänyt mitään edes lähellekään vastaavaa yhdestäkään ruokakaupasta 50 kilometrin säteellä. Kauppojen johtajat sanoivat, etteivät he ole koskaan kuulleet puhtaasta valkosipulimehusta. Kerroin heille, että jos he kantaisivat sitä, he myisivät sitä paljon.  Olen käyttänyt tätä tuotetta moniin ruokiin ja marinadeihin, eikä makua voi voittaa! Se on kirpeää mutta pehmeää ja tuo esiin minkä tahansa lihan tai ruokalajin maun, jonka voit kuvitella. Pidän enemmän paahdetusta kuin kylmäpuristetusta, mutta molemmat ovat omalla tavallaan loistavia. On mukavaa, että sitä voi kaataa tai suihkuttaa.  Lopputulos: Jos olet valkosipulin ystävä, osta tämä!!!!!.</w:t>
      </w:r>
    </w:p>
    <w:p>
      <w:r>
        <w:rPr>
          <w:b/>
        </w:rPr>
        <w:t xml:space="preserve">Tulos</w:t>
      </w:r>
    </w:p>
    <w:p>
      <w:r>
        <w:t xml:space="preserve">Loistava tuote! Tämä on REAL valkosipuli mehu!</w:t>
      </w:r>
    </w:p>
    <w:p>
      <w:r>
        <w:rPr>
          <w:b/>
        </w:rPr>
        <w:t xml:space="preserve">Esimerkki 5.5132</w:t>
      </w:r>
    </w:p>
    <w:p>
      <w:r>
        <w:t xml:space="preserve">Se ei ollut huono ostos vain 9,99 dollaria kautta Warehouse Deals täytti Amazon ja toimitetaan ilmaiseksi, mutta otti 2 tähteä pois, koska se ei ollut tuoreus ongelma, mutta Cracker Jacks ® vain eivät maistu samalta kuin silloin, kun olin lapsi takaisin 1980-luvulla.</w:t>
      </w:r>
    </w:p>
    <w:p>
      <w:r>
        <w:rPr>
          <w:b/>
        </w:rPr>
        <w:t xml:space="preserve">Tulos</w:t>
      </w:r>
    </w:p>
    <w:p>
      <w:r>
        <w:t xml:space="preserve">CRACKER JACKS (25 KPL)</w:t>
      </w:r>
    </w:p>
    <w:p>
      <w:r>
        <w:rPr>
          <w:b/>
        </w:rPr>
        <w:t xml:space="preserve">Esimerkki 5.5133</w:t>
      </w:r>
    </w:p>
    <w:p>
      <w:r>
        <w:t xml:space="preserve">Rakastan tätä, älä käytä liikaa, koska se on vahvaa, mutta se maistuu hyvältä.  Saa jopa keskinkertaisen lohen maistumaan hyvältä.</w:t>
      </w:r>
    </w:p>
    <w:p>
      <w:r>
        <w:rPr>
          <w:b/>
        </w:rPr>
        <w:t xml:space="preserve">Tulos</w:t>
      </w:r>
    </w:p>
    <w:p>
      <w:r>
        <w:t xml:space="preserve">Herkullinen</w:t>
      </w:r>
    </w:p>
    <w:p>
      <w:r>
        <w:rPr>
          <w:b/>
        </w:rPr>
        <w:t xml:space="preserve">Esimerkki 5.5134</w:t>
      </w:r>
    </w:p>
    <w:p>
      <w:r>
        <w:t xml:space="preserve">Pidän tästä kahvista, mutta 37 dollaria kahdesta 12 unssin pussista? Saan sitä netistä Walmartista tai jopa paikallisesta ruokakaupastani 7-9 dollarilla 12 unssin pussista. Hitsi.</w:t>
      </w:r>
    </w:p>
    <w:p>
      <w:r>
        <w:rPr>
          <w:b/>
        </w:rPr>
        <w:t xml:space="preserve">Tulos</w:t>
      </w:r>
    </w:p>
    <w:p>
      <w:r>
        <w:t xml:space="preserve">Miksi hinta on niin korkea?</w:t>
      </w:r>
    </w:p>
    <w:p>
      <w:r>
        <w:rPr>
          <w:b/>
        </w:rPr>
        <w:t xml:space="preserve">Esimerkki 5.5135</w:t>
      </w:r>
    </w:p>
    <w:p>
      <w:r>
        <w:t xml:space="preserve">Minua odotti miellyttävä yllätys, kun tilasin ensimmäisen kerran Grove Square -maitosuklaakupit. En ole kahvinjuoja, vaan käytän Keurigin K-kuppikeitintä lähinnä kaakaon valmistukseen, ja muutamat muut kokeilemani merkit eivät yksinkertaisesti osuneet kohdalleen. Grove Squaren kaakao maistui täyteläiseltä, ja siinä oli juuri sen verran suklaauutetta, että se oli täydellinen juoma. Ensikokemus sai minut odottamaan (ilolla) seuraavaa kertaa, kun laitan Grove Square K-cupin koneeseen!</w:t>
      </w:r>
    </w:p>
    <w:p>
      <w:r>
        <w:rPr>
          <w:b/>
        </w:rPr>
        <w:t xml:space="preserve">Tulos</w:t>
      </w:r>
    </w:p>
    <w:p>
      <w:r>
        <w:t xml:space="preserve">hyvä maku tulee pienissä pakkauksissa</w:t>
      </w:r>
    </w:p>
    <w:p>
      <w:r>
        <w:rPr>
          <w:b/>
        </w:rPr>
        <w:t xml:space="preserve">Esimerkki 5.5136</w:t>
      </w:r>
    </w:p>
    <w:p>
      <w:r>
        <w:t xml:space="preserve">Ostin tämän nylabonen 4 kuukauden ikäiselle hampaita syövälle pennulleni. Ajattelin, että hän nauttisi maukkaasta purulelusta. Hän on melkoinen pureskelija, joten ajattelin, että luu kestäisi parhaimmillaan päivän tai kaksi. Se oli kuitenkin toiveajattelua! Alle 20 minuutissa se oli syönyt sen kokonaan, lukuun ottamatta sen muhkeaa päätä (jonka heitimme pois). Emme voineet uskoa, miten nopeasti se pureskeli sen! Ei todellakaan ollut 8 dollarin arvoinen.</w:t>
      </w:r>
    </w:p>
    <w:p>
      <w:r>
        <w:rPr>
          <w:b/>
        </w:rPr>
        <w:t xml:space="preserve">Tulos</w:t>
      </w:r>
    </w:p>
    <w:p>
      <w:r>
        <w:t xml:space="preserve">Maukasta, mutta ei lainkaan kestävää!</w:t>
      </w:r>
    </w:p>
    <w:p>
      <w:r>
        <w:rPr>
          <w:b/>
        </w:rPr>
        <w:t xml:space="preserve">Esimerkki 5.5137</w:t>
      </w:r>
    </w:p>
    <w:p>
      <w:r>
        <w:t xml:space="preserve">Katso edellä lähettämääni kuvaa.  Palkki on puolet pienempi kuin luulet sen olevan... Se on kirjaimellisesti kahden palan palkki.  Erittäin harhaanjohtavaa mainontaa.  Se ja se, että ne ovat naurettavan kalliita, on syy yhteen tähteen.  Minun 10-vuotias poikani söi yhden eikä pitänyt niistä. Minä söin yhden ja olin samaa mieltä samoin kuin mieheni.  En voinut antaa sitä pois!  Jokaisella on erilainen maku, mutta minun mielestäni nämä eivät ole mitään herkkua.</w:t>
      </w:r>
    </w:p>
    <w:p>
      <w:r>
        <w:rPr>
          <w:b/>
        </w:rPr>
        <w:t xml:space="preserve">Tulos</w:t>
      </w:r>
    </w:p>
    <w:p>
      <w:r>
        <w:t xml:space="preserve">Ei fani</w:t>
      </w:r>
    </w:p>
    <w:p>
      <w:r>
        <w:rPr>
          <w:b/>
        </w:rPr>
        <w:t xml:space="preserve">Esimerkki 5.5138</w:t>
      </w:r>
    </w:p>
    <w:p>
      <w:r>
        <w:t xml:space="preserve">Tämä ei ole tuote, jonka sain.  He vaihtoivat tuotteen.  Keitossa on nyt tomaatinpaloja.  Tämä ei ole sitä, mitä halusin.</w:t>
      </w:r>
    </w:p>
    <w:p>
      <w:r>
        <w:rPr>
          <w:b/>
        </w:rPr>
        <w:t xml:space="preserve">Tulos</w:t>
      </w:r>
    </w:p>
    <w:p>
      <w:r>
        <w:t xml:space="preserve">Keitto ei kuvan mukainen</w:t>
      </w:r>
    </w:p>
    <w:p>
      <w:r>
        <w:rPr>
          <w:b/>
        </w:rPr>
        <w:t xml:space="preserve">Esimerkki 5.5139</w:t>
      </w:r>
    </w:p>
    <w:p>
      <w:r>
        <w:t xml:space="preserve">Poikani rakastaa riisi- ja linssipurkkeja.  Se ei ole yhtä nestemäistä kuin herneitä ja ruskeaa riisiä sisältävät purkit.  Olen tilannut niitä subscribe and save + amazon mom -palvelulla ja ne saapuvat aina kauniisti pakattuina.</w:t>
      </w:r>
    </w:p>
    <w:p>
      <w:r>
        <w:rPr>
          <w:b/>
        </w:rPr>
        <w:t xml:space="preserve">Tulos</w:t>
      </w:r>
    </w:p>
    <w:p>
      <w:r>
        <w:t xml:space="preserve">Poika rakastaa sitä</w:t>
      </w:r>
    </w:p>
    <w:p>
      <w:r>
        <w:rPr>
          <w:b/>
        </w:rPr>
        <w:t xml:space="preserve">Esimerkki 5.5140</w:t>
      </w:r>
    </w:p>
    <w:p>
      <w:r>
        <w:t xml:space="preserve">Olen käyttänyt tätä tiettyä valkoisen tryffeliöljyn merkkiä tehdäkseni tryffelivoita pihveilleni.  Olen myös pirskottanut sitä popcornin päälle saadakseni hämmästyttävän uuden maun.  Jos siis pidät tryffelien tuoksusta, pidät todennäköisesti tästä tuotteesta.  Minun valitukseni koskee merkintöjä.  Se saa sen näyttämään siltä, että tuotteessa olisi jotenkin mukana oikeita tryffeleitä, mutta näin ei ole.  Jos katsot ainesosia, niitä on kaksi: oliiviöljy ja valkoisen tryffelin aromi.  No tryffeliaromi on vain 2,4-ditiopentaania.  Ostat "hajustettua" oliiviöljyä, joka tuoksuu tryffeleiltä, tai ainakin siltä, miltä useimmat meistä ovat uskoneet tryffeleiden tuoksuvan.  Ostaja siis varokoon, se maistuu ja tuoksuu hyvältä, mutta kyseessä ei ole aito tryffelituote.</w:t>
      </w:r>
    </w:p>
    <w:p>
      <w:r>
        <w:rPr>
          <w:b/>
        </w:rPr>
        <w:t xml:space="preserve">Tulos</w:t>
      </w:r>
    </w:p>
    <w:p>
      <w:r>
        <w:t xml:space="preserve">Maistuu hyvältä, mutta merkinnät ovat harhaanjohtavia.</w:t>
      </w:r>
    </w:p>
    <w:p>
      <w:r>
        <w:rPr>
          <w:b/>
        </w:rPr>
        <w:t xml:space="preserve">Esimerkki 5.5141</w:t>
      </w:r>
    </w:p>
    <w:p>
      <w:r>
        <w:t xml:space="preserve">Eläimeni (kissa ja koira) eivät kai osaa lukea pussin loimujen amous-nimiä, sillä ne kieltäytyvät lähes syömästä tätä tavaraa, ellei mitään muuta ole saatavilla ja ellei niillä ole nälkä.</w:t>
      </w:r>
    </w:p>
    <w:p>
      <w:r>
        <w:rPr>
          <w:b/>
        </w:rPr>
        <w:t xml:space="preserve">Tulos</w:t>
      </w:r>
    </w:p>
    <w:p>
      <w:r>
        <w:t xml:space="preserve">paljon parempia vaihtoehtoja</w:t>
      </w:r>
    </w:p>
    <w:p>
      <w:r>
        <w:rPr>
          <w:b/>
        </w:rPr>
        <w:t xml:space="preserve">Esimerkki 5.5142</w:t>
      </w:r>
    </w:p>
    <w:p>
      <w:r>
        <w:t xml:space="preserve">Twizzlers-merkkinen lakritsi on paljon parempaa kuin se toinen tunnettu merkki. Jos näitä saa 2-2,50 dollarilla paketti ja ilmainen postikulu, se on hyvä diili. Musta ja kirsikka ovat hyvän makuisia, mutta mansikan maku oli liian hento ja tuskin läsnä.</w:t>
      </w:r>
    </w:p>
    <w:p>
      <w:r>
        <w:rPr>
          <w:b/>
        </w:rPr>
        <w:t xml:space="preserve">Tulos</w:t>
      </w:r>
    </w:p>
    <w:p>
      <w:r>
        <w:t xml:space="preserve">Hyvä Lakritsi</w:t>
      </w:r>
    </w:p>
    <w:p>
      <w:r>
        <w:rPr>
          <w:b/>
        </w:rPr>
        <w:t xml:space="preserve">Esimerkki 5.5143</w:t>
      </w:r>
    </w:p>
    <w:p>
      <w:r>
        <w:t xml:space="preserve">Tätä nuudelia ei ole valmistettu Japanissa, vaan se on peräisin Hongkongista, ja sen hinta supermarketissa on noin 0,45 dollaria kappale. Ole rehellinen myyjä!!!!</w:t>
      </w:r>
    </w:p>
    <w:p>
      <w:r>
        <w:rPr>
          <w:b/>
        </w:rPr>
        <w:t xml:space="preserve">Tulos</w:t>
      </w:r>
    </w:p>
    <w:p>
      <w:r>
        <w:t xml:space="preserve">ei JAPANISTA!!!</w:t>
      </w:r>
    </w:p>
    <w:p>
      <w:r>
        <w:rPr>
          <w:b/>
        </w:rPr>
        <w:t xml:space="preserve">Esimerkki 5.5144</w:t>
      </w:r>
    </w:p>
    <w:p>
      <w:r>
        <w:t xml:space="preserve">Saatuani melko hyvän kokemuksen tämän saman karkin rypäleversiosta, kokeilin limen makua.  Maku on melko kevyt ja vain hieman hapan.  Enemmän kuin smartiesin kuin voimakkaan happaman maku, jota olisin halunnut.  Silti riittävän hyvä ja sokeriton.</w:t>
      </w:r>
    </w:p>
    <w:p>
      <w:r>
        <w:rPr>
          <w:b/>
        </w:rPr>
        <w:t xml:space="preserve">Tulos</w:t>
      </w:r>
    </w:p>
    <w:p>
      <w:r>
        <w:t xml:space="preserve">Kevyt limen maku, hieman liian kevyt ollakseen suosikki.</w:t>
      </w:r>
    </w:p>
    <w:p>
      <w:r>
        <w:rPr>
          <w:b/>
        </w:rPr>
        <w:t xml:space="preserve">Esimerkki 5.5145</w:t>
      </w:r>
    </w:p>
    <w:p>
      <w:r>
        <w:t xml:space="preserve">Niille, jotka eivät juo kahvia, tämä on loistava lisä Keurigiin saatavilla oleville teille ja siidereille.</w:t>
      </w:r>
    </w:p>
    <w:p>
      <w:r>
        <w:rPr>
          <w:b/>
        </w:rPr>
        <w:t xml:space="preserve">Tulos</w:t>
      </w:r>
    </w:p>
    <w:p>
      <w:r>
        <w:t xml:space="preserve">Erinomaisen makuista kaakaota Keurigiin</w:t>
      </w:r>
    </w:p>
    <w:p>
      <w:r>
        <w:rPr>
          <w:b/>
        </w:rPr>
        <w:t xml:space="preserve">Esimerkki 5.5146</w:t>
      </w:r>
    </w:p>
    <w:p>
      <w:r>
        <w:t xml:space="preserve">Luojan kiitos, että maistoin metallia ennen kuin nielaisin ne. En edes ymmärrä, miten se sekoittui tähän. Karkki itsessään on seksiä suussa.</w:t>
      </w:r>
    </w:p>
    <w:p>
      <w:r>
        <w:rPr>
          <w:b/>
        </w:rPr>
        <w:t xml:space="preserve">Tulos</w:t>
      </w:r>
    </w:p>
    <w:p>
      <w:r>
        <w:t xml:space="preserve">Yhdestä pussista löytyi 2 pientä metallipalaa.</w:t>
      </w:r>
    </w:p>
    <w:p>
      <w:r>
        <w:rPr>
          <w:b/>
        </w:rPr>
        <w:t xml:space="preserve">Esimerkki 5.5147</w:t>
      </w:r>
    </w:p>
    <w:p>
      <w:r>
        <w:t xml:space="preserve">Olen keliakiaa sairastava ja noudattanut tiukasti gluteenitonta ruokavaliota yli kuusi vuotta, ja olin innoissani kuullessani tästä tuotteesta.  Syömisen jälkeen [maku ja koostumus eivät olleet huonoja] tulin sairaaksi, kuten aina gluteenia nautittuani. Nana's valmistaa myös gluteenittomia tuotteita, eivätkä he selvästikään ole varovaisia ristikontaminaation suhteen.  Jos olet huolissasi gluteenin nauttimisesta tai noudatat tiukasti keliakiadieettiä, suosittelen lämpimästi välttämään tätä tuotetta.  Olen myös sitä mieltä, että yrityksen ei pitäisi pettää asiakkaitaan, joista monet kärsivät keliakiasta, ja että sen pitäisi merkitä tuotteensa selkeämmin, koska se on vaaraksi monien niiden terveydelle, jotka ovat taipuvaisia ostamaan tämän tuotteen.</w:t>
      </w:r>
    </w:p>
    <w:p>
      <w:r>
        <w:rPr>
          <w:b/>
        </w:rPr>
        <w:t xml:space="preserve">Tulos</w:t>
      </w:r>
    </w:p>
    <w:p>
      <w:r>
        <w:t xml:space="preserve">Ei ole gluteeniton tuote</w:t>
      </w:r>
    </w:p>
    <w:p>
      <w:r>
        <w:rPr>
          <w:b/>
        </w:rPr>
        <w:t xml:space="preserve">Esimerkki 5.5148</w:t>
      </w:r>
    </w:p>
    <w:p>
      <w:r>
        <w:t xml:space="preserve">Riisi- ja linssiateria on poikamme ehdoton suosikki. En tiedä miksi, mutta hän ahmii sen joka kerta. Hän nauttii suurimmasta osasta Earth's Best -ruokia, ja olemme löytäneet vain pari ruokaa, joita hän ei syö (kaikki, joissa on liikaa omenaa), mikä on enemmänkin henkilökohtainen makukysymys kuin merkki tai tietty yhdistelmä. Jotkin lajikkeet ovat yleensä liian juoksevia, mutta tämä on koostumukseltaan hyvää suoraan purkista.</w:t>
      </w:r>
    </w:p>
    <w:p>
      <w:r>
        <w:rPr>
          <w:b/>
        </w:rPr>
        <w:t xml:space="preserve">Tulos</w:t>
      </w:r>
    </w:p>
    <w:p>
      <w:r>
        <w:t xml:space="preserve">Vauvamme suosikki päivällinen</w:t>
      </w:r>
    </w:p>
    <w:p>
      <w:r>
        <w:rPr>
          <w:b/>
        </w:rPr>
        <w:t xml:space="preserve">Esimerkki 5.5149</w:t>
      </w:r>
    </w:p>
    <w:p>
      <w:r>
        <w:t xml:space="preserve">tämä oli herkullista kahvia hyvään hintaan, jota en löytänyt mistään myymälästä alueellani tai lähialueilla.</w:t>
      </w:r>
    </w:p>
    <w:p>
      <w:r>
        <w:rPr>
          <w:b/>
        </w:rPr>
        <w:t xml:space="preserve">Tulos</w:t>
      </w:r>
    </w:p>
    <w:p>
      <w:r>
        <w:t xml:space="preserve">kahvi</w:t>
      </w:r>
    </w:p>
    <w:p>
      <w:r>
        <w:rPr>
          <w:b/>
        </w:rPr>
        <w:t xml:space="preserve">Esimerkki 5.5150</w:t>
      </w:r>
    </w:p>
    <w:p>
      <w:r>
        <w:t xml:space="preserve">Miksi tämä maksaa $[...], kun sama tuote on saatavilla $[...] täällä? http://www.amazon.com/VICTOR-FLY-MAGNET-BAIT-REFILL/dp/B00004RBDY Victor M380- ja M502-loukut ovat tietysti epätodellisia - täydellinen kärpästen kansanmurha. Aika haisevia, mutta vain ihan lähellä.</w:t>
      </w:r>
    </w:p>
    <w:p>
      <w:r>
        <w:rPr>
          <w:b/>
        </w:rPr>
        <w:t xml:space="preserve">Tulos</w:t>
      </w:r>
    </w:p>
    <w:p>
      <w:r>
        <w:t xml:space="preserve">kolmekymmentä taalaa?</w:t>
      </w:r>
    </w:p>
    <w:p>
      <w:r>
        <w:rPr>
          <w:b/>
        </w:rPr>
        <w:t xml:space="preserve">Esimerkki 5.5151</w:t>
      </w:r>
    </w:p>
    <w:p>
      <w:r>
        <w:t xml:space="preserve">Tämä on yksi parhaista yhden annoksen kaakaoista.  En sanoisi, että se on yhtä hyvä kuin jotkut käsintehdyt, mutta se on silti hyvä!</w:t>
      </w:r>
    </w:p>
    <w:p>
      <w:r>
        <w:rPr>
          <w:b/>
        </w:rPr>
        <w:t xml:space="preserve">Tulos</w:t>
      </w:r>
    </w:p>
    <w:p>
      <w:r>
        <w:t xml:space="preserve">Jos pidät kuumasta kaakaosta, tämä on loistava</w:t>
      </w:r>
    </w:p>
    <w:p>
      <w:r>
        <w:rPr>
          <w:b/>
        </w:rPr>
        <w:t xml:space="preserve">Esimerkki 5.5152</w:t>
      </w:r>
    </w:p>
    <w:p>
      <w:r>
        <w:t xml:space="preserve">Joten peruutimme tilauksen.  Se peruutettiin ilman ongelmia.  Se on positiivinen huomio...</w:t>
      </w:r>
    </w:p>
    <w:p>
      <w:r>
        <w:rPr>
          <w:b/>
        </w:rPr>
        <w:t xml:space="preserve">Tulos</w:t>
      </w:r>
    </w:p>
    <w:p>
      <w:r>
        <w:t xml:space="preserve">Ei koskaan saapunut</w:t>
      </w:r>
    </w:p>
    <w:p>
      <w:r>
        <w:rPr>
          <w:b/>
        </w:rPr>
        <w:t xml:space="preserve">Esimerkki 5.5153</w:t>
      </w:r>
    </w:p>
    <w:p>
      <w:r>
        <w:t xml:space="preserve">Tämä on epäilemättä maailman hienoin makea chilikastike.  Käytän sitä kuumien ja kylmien ruokien, kuten kanan, hirvenlihan tai paahdettujen eläinten kanssa.  Se on erinomainen mauste tavalliselle riisille, kvinoalle, bulghourille tai cous-cousille.  Makea, tulinen ja aito.  Ostan 2 isompaa pulloa kerrallaan, säilytän avattua pulloa jääkaapissa ja säästän varapullon vakuutukseksi.  En voisi toteuttaa monipuolisia ruokalistojani ilman tätä upeaa punaista eliksiiriä!</w:t>
      </w:r>
    </w:p>
    <w:p>
      <w:r>
        <w:rPr>
          <w:b/>
        </w:rPr>
        <w:t xml:space="preserve">Tulos</w:t>
      </w:r>
    </w:p>
    <w:p>
      <w:r>
        <w:t xml:space="preserve">maailman paras kastike!</w:t>
      </w:r>
    </w:p>
    <w:p>
      <w:r>
        <w:rPr>
          <w:b/>
        </w:rPr>
        <w:t xml:space="preserve">Esimerkki 5.5154</w:t>
      </w:r>
    </w:p>
    <w:p>
      <w:r>
        <w:t xml:space="preserve">Varoituksena - en ole vegaani, en halaa puita (vaikka rakastankin niitä), enkä todellakaan ole kiinnostunut koko luomuliikkeestä (vaikka minulla ei ole mitään ongelmaa sen kanssa)..... Jos kantani näihin kolmeen "asiaan" olisi erilainen, saattaisin rakastaa tätä tuotetta... sellaisena kuin se on, pidin sitä jokseenkin vastenmielisenä.  Juon tyypillisesti Meijerin suklaapirtelöjuomaa (Meijer on länsi-amerikkalainen megakauppa, ja pirtelöjuoma on kopio siitä, mitä slimfast laittaa purkkiin).  Toivoin, että tämä sekoitus maistuisi edes jotenkin (edes vähän) samalta kuin Meijerin tuotemerkki..... Tavat, joilla kuvailin tätä makua vaimolleni joka aamu... no, ne eivät ole hyviä... Luettelen muutamia:  - Se maistui kuin köysi - Se maistui kuin märän hevosen talutushihnan nuoleminen - Se maistui kuin imisi vettä märästä hamppurannekkeesta - Se maistui kuin joku olisi sekoittanut likaa makeuttamattomaan leipurikaakaooni - Se maistui kuin puun kuoren pureskeleminen Vakavasti puhuen "köysi"- ja "märkä hamppuranneke"-analogiat ovat lähimpänä... Käytin aikoinaan paljon hamppua (ennen kuin se oli osa "luomuruokavaliota" kai?)... ja muistan pureskelleeni kaulakoruja/rannekkeita.  Tämä tuote maistuu ihan samalta.  Toinen huomautus - en ollut vaikuttunut tämän aineen sekoituksesta.  Useimmat pirtelösekoitukset todella liukenevat nesteeseen; tämä aine vain jotenkin paakkuuntui nesteeseen.  Toisaalta söin (melkein) kaiken... ja se oli paljon maukkaampaa, kun sekoitin sen Meijerin pirtelösekoitukseen (2 osaa Meijerin sekoitusta, 1 osa tätä tavaraa).  Kuitupitoisuus on todella korkea (aina plussaa).. ja se oli melko kohtuullinen.  Joten, jos olet kiinnostunut maapalloa rakastavasta hipsteriliikkeestä tai olet vain tavallinen reilu hippi - tämä kama saattaa olla sinua varten.  Joe Six-packille (jopa liberaalille tyypille) tätä tuotetta pitäisi luultavasti välttää.</w:t>
      </w:r>
    </w:p>
    <w:p>
      <w:r>
        <w:rPr>
          <w:b/>
        </w:rPr>
        <w:t xml:space="preserve">Tulos</w:t>
      </w:r>
    </w:p>
    <w:p>
      <w:r>
        <w:t xml:space="preserve">Ravitsevaa ja... Ropey</w:t>
      </w:r>
    </w:p>
    <w:p>
      <w:r>
        <w:rPr>
          <w:b/>
        </w:rPr>
        <w:t xml:space="preserve">Esimerkki 5.5155</w:t>
      </w:r>
    </w:p>
    <w:p>
      <w:r>
        <w:t xml:space="preserve">Minun on sanottava, että koirani ja kaikki koirapuiston asukkaat rakastavat näitä herkkuja. Jopa hyvin nirso bokseri haistelee taskussani odottaen niitä. Koot ovat melko vaihtelevia, mikä on ok.  Tuotteen saapuessa ei ollut suojapeitettä altaan ulkopuolella tai kannen alla, mikä häiritsi minua hieman (en ole varma, oliko ne avattu, joku palauttanut ne ja sitten lähetetty meille), joten siksi annoin 3 tähteä.  Tuotteen määrä hintaan nähden on loistava! Ostaisin todennäköisesti uudelleen.</w:t>
      </w:r>
    </w:p>
    <w:p>
      <w:r>
        <w:rPr>
          <w:b/>
        </w:rPr>
        <w:t xml:space="preserve">Tulos</w:t>
      </w:r>
    </w:p>
    <w:p>
      <w:r>
        <w:t xml:space="preserve">Herkullista koiralle</w:t>
      </w:r>
    </w:p>
    <w:p>
      <w:r>
        <w:rPr>
          <w:b/>
        </w:rPr>
        <w:t xml:space="preserve">Esimerkki 5.5156</w:t>
      </w:r>
    </w:p>
    <w:p>
      <w:r>
        <w:t xml:space="preserve">Olen kokeillut monia markkinoilla olevia gluteenittomia tuotteita ja tämä on ylivoimaisesti helpoin ja herkullisin tuote vielä!!!  Kiitos Betty Crocker!!!</w:t>
      </w:r>
    </w:p>
    <w:p>
      <w:r>
        <w:rPr>
          <w:b/>
        </w:rPr>
        <w:t xml:space="preserve">Tulos</w:t>
      </w:r>
    </w:p>
    <w:p>
      <w:r>
        <w:t xml:space="preserve">Bisquick gluteeniton</w:t>
      </w:r>
    </w:p>
    <w:p>
      <w:r>
        <w:rPr>
          <w:b/>
        </w:rPr>
        <w:t xml:space="preserve">Esimerkki 5.5157</w:t>
      </w:r>
    </w:p>
    <w:p>
      <w:r>
        <w:t xml:space="preserve">Olin iloisesti yllättynyt huomatessani, että tämä tuote oli toimitettu tilaukseni jälkeisenä päivänä, mikä oli tähän mennessä nopein toimitus. Se luultavasti auttaa sijaintini on lähellä. Kaikki näyttää juuri siltä, mitä on kuvattu ja kuvattu, ja olen erittäin tyytyväinen, että olen tehnyt kauppaa tämän myyjän kanssa. Piparkakkutalo oli pakattu huolellisesti, jotta sen sisällä olevat herkät palat eivät vahingoittuisi. Olen innoissani voidessani antaa tämän tuotteen lahjaksi.</w:t>
      </w:r>
    </w:p>
    <w:p>
      <w:r>
        <w:rPr>
          <w:b/>
        </w:rPr>
        <w:t xml:space="preserve">Tulos</w:t>
      </w:r>
    </w:p>
    <w:p>
      <w:r>
        <w:t xml:space="preserve">Rudolph piparkakkutalo</w:t>
      </w:r>
    </w:p>
    <w:p>
      <w:r>
        <w:rPr>
          <w:b/>
        </w:rPr>
        <w:t xml:space="preserve">Esimerkki 5.5158</w:t>
      </w:r>
    </w:p>
    <w:p>
      <w:r>
        <w:t xml:space="preserve">Kauheaa! Keinotekoinen sitruunan maku, kuten Pledge Lemon Furniture Polish. Älä tee tätä itsellesi. Käytä vain tavallista suolahiutaletta ja tuoretta raastettua sitruunankuorta.</w:t>
      </w:r>
    </w:p>
    <w:p>
      <w:r>
        <w:rPr>
          <w:b/>
        </w:rPr>
        <w:t xml:space="preserve">Tulos</w:t>
      </w:r>
    </w:p>
    <w:p>
      <w:r>
        <w:t xml:space="preserve">Huonekalujen Puolan maku</w:t>
      </w:r>
    </w:p>
    <w:p>
      <w:r>
        <w:rPr>
          <w:b/>
        </w:rPr>
        <w:t xml:space="preserve">Esimerkki 5.5159</w:t>
      </w:r>
    </w:p>
    <w:p>
      <w:r>
        <w:t xml:space="preserve">Ananas-kookos-yhdistelmä on virkistävä. Pidän erityisesti siitä, että siinä ei ole lisättyä sokeria. Tämä on tervetullutta vaihtelua muihin tuotemerkkeihin.</w:t>
      </w:r>
    </w:p>
    <w:p>
      <w:r>
        <w:rPr>
          <w:b/>
        </w:rPr>
        <w:t xml:space="preserve">Tulos</w:t>
      </w:r>
    </w:p>
    <w:p>
      <w:r>
        <w:t xml:space="preserve">vita coco</w:t>
      </w:r>
    </w:p>
    <w:p>
      <w:r>
        <w:rPr>
          <w:b/>
        </w:rPr>
        <w:t xml:space="preserve">Esimerkki 5.5160</w:t>
      </w:r>
    </w:p>
    <w:p>
      <w:r>
        <w:t xml:space="preserve">Rakastan tätä leipää.  En edes pidä kaupallisen leivän tuoksusta; kemikaalit voi haistaa kilometrien päästä.  Lisäsin sekaan rosmariinia, valkosipulia ja oliiviöljyä ja tarjoilin sen suoraan koneesta; se oli suosikki illallisvieraideni keskuudessa.</w:t>
      </w:r>
    </w:p>
    <w:p>
      <w:r>
        <w:rPr>
          <w:b/>
        </w:rPr>
        <w:t xml:space="preserve">Tulos</w:t>
      </w:r>
    </w:p>
    <w:p>
      <w:r>
        <w:t xml:space="preserve">Hyvää leipää</w:t>
      </w:r>
    </w:p>
    <w:p>
      <w:r>
        <w:rPr>
          <w:b/>
        </w:rPr>
        <w:t xml:space="preserve">Esimerkki 5.5161</w:t>
      </w:r>
    </w:p>
    <w:p>
      <w:r>
        <w:t xml:space="preserve">Näissä sipseissä on juuri sopiva määrä rapeutta, ja nautin niiden mausta. Sipsit ovat tasalaatuisia ja mausteita on melko tasaisesti. Pidän 2 unssin pusseista, juuri oikea määrä sipsejä.</w:t>
      </w:r>
    </w:p>
    <w:p>
      <w:r>
        <w:rPr>
          <w:b/>
        </w:rPr>
        <w:t xml:space="preserve">Tulos</w:t>
      </w:r>
    </w:p>
    <w:p>
      <w:r>
        <w:t xml:space="preserve">Rapea ja maukas</w:t>
      </w:r>
    </w:p>
    <w:p>
      <w:r>
        <w:rPr>
          <w:b/>
        </w:rPr>
        <w:t xml:space="preserve">Esimerkki 5.5162</w:t>
      </w:r>
    </w:p>
    <w:p>
      <w:r>
        <w:t xml:space="preserve">Annan tälle kaksi tähteä, koska perheeni ei välittänyt mausta, mutta rakenne oli niin rakeinen ja keksit hajosivat helposti. En pitänyt pannukakuista ollenkaan, mielestäni niissä ei ollut hyvää makua. En tuhlaa rahojani näin pieneen pakettiin myöskään, kun voi vaan ostaa isomman paketin tavallista sekoitusta halvemmalla? Ei reilua meitä allergikkoja kohtaan mielestäni!!!</w:t>
      </w:r>
    </w:p>
    <w:p>
      <w:r>
        <w:rPr>
          <w:b/>
        </w:rPr>
        <w:t xml:space="preserve">Tulos</w:t>
      </w:r>
    </w:p>
    <w:p>
      <w:r>
        <w:t xml:space="preserve">Rakeinen rakenne</w:t>
      </w:r>
    </w:p>
    <w:p>
      <w:r>
        <w:rPr>
          <w:b/>
        </w:rPr>
        <w:t xml:space="preserve">Esimerkki 5.5163</w:t>
      </w:r>
    </w:p>
    <w:p>
      <w:r>
        <w:t xml:space="preserve">Useissa myyjän ilmoituksissa mainitaan 20 % Kona-sekoitus....., mutta toimitetussa tuotteessa EI ole tätä pakkauspainatusta. Pitkäaikaisena Kona-kahvin juojana, sisältö viittaa enemmänkin 10 % (tai vähemmän) Kona-kahviin. Olen tilannut kahdesti....ja pettynyt täysin.</w:t>
      </w:r>
    </w:p>
    <w:p>
      <w:r>
        <w:rPr>
          <w:b/>
        </w:rPr>
        <w:t xml:space="preserve">Tulos</w:t>
      </w:r>
    </w:p>
    <w:p>
      <w:r>
        <w:t xml:space="preserve">Väärin esitetty Kona-kahvin "sekoitus".</w:t>
      </w:r>
    </w:p>
    <w:p>
      <w:r>
        <w:rPr>
          <w:b/>
        </w:rPr>
        <w:t xml:space="preserve">Esimerkki 5.5164</w:t>
      </w:r>
    </w:p>
    <w:p>
      <w:r>
        <w:t xml:space="preserve">SUURI KARKKIA KUTEN AINA WERTHERIN ALKUPERÄINEN KARKKIA, KOVA TAI PURESKELTAVA KARAMELLIT OVAT VAIN KAKSI KARKKIA HE TEKEVÄT, ETTÄ ON ERINOMAINEN. NÄYTTÄÄ SILTÄ, ETTÄ ET VOI PITÄÄ SITÄ VARASTOSSA JA OVAT AINA LOPPU TAI VAIN PUSSI TAI KAKSI JÄLJELLÄ MYYNTIIN.</w:t>
      </w:r>
    </w:p>
    <w:p>
      <w:r>
        <w:rPr>
          <w:b/>
        </w:rPr>
        <w:t xml:space="preserve">Tulos</w:t>
      </w:r>
    </w:p>
    <w:p>
      <w:r>
        <w:t xml:space="preserve">ERINOMAINEN WERITHERS KARKKIA!!!</w:t>
      </w:r>
    </w:p>
    <w:p>
      <w:r>
        <w:rPr>
          <w:b/>
        </w:rPr>
        <w:t xml:space="preserve">Esimerkki 5.5165</w:t>
      </w:r>
    </w:p>
    <w:p>
      <w:r>
        <w:t xml:space="preserve">se oli ok luulin, että se olisi maukkaampi en luultavasti osta sitä uudelleen. se oli hyvin mautonta eikä tyydyttänyt makuhermojani.</w:t>
      </w:r>
    </w:p>
    <w:p>
      <w:r>
        <w:rPr>
          <w:b/>
        </w:rPr>
        <w:t xml:space="preserve">Tulos</w:t>
      </w:r>
    </w:p>
    <w:p>
      <w:r>
        <w:t xml:space="preserve">ei mitä odotin</w:t>
      </w:r>
    </w:p>
    <w:p>
      <w:r>
        <w:rPr>
          <w:b/>
        </w:rPr>
        <w:t xml:space="preserve">Esimerkki 5.5166</w:t>
      </w:r>
    </w:p>
    <w:p>
      <w:r>
        <w:t xml:space="preserve">Haluatko todella syöttää vauvallesi maissisiirappipullon???? Käytin tätä, kunnes tajusin sen. vaihdoin Gerberiin, se on paljon parempi vauvalle.</w:t>
      </w:r>
    </w:p>
    <w:p>
      <w:r>
        <w:rPr>
          <w:b/>
        </w:rPr>
        <w:t xml:space="preserve">Tulos</w:t>
      </w:r>
    </w:p>
    <w:p>
      <w:r>
        <w:t xml:space="preserve">ENSIMMÄINEN AINESOSA ON MAISSISIIRAPPI!!!!</w:t>
      </w:r>
    </w:p>
    <w:p>
      <w:r>
        <w:rPr>
          <w:b/>
        </w:rPr>
        <w:t xml:space="preserve">Esimerkki 5.5167</w:t>
      </w:r>
    </w:p>
    <w:p>
      <w:r>
        <w:t xml:space="preserve">Tilasin nämä - yhden laatikon joka kolmas kuukausi. Se tekee noin 5 dollaria kuukaudessa siitä, että saan suosikkisipsieni kätevästi käyttööni aina halutessani. Koska näyttää siltä, että Frito-Lay on onnistunut syrjäyttämään kaikki muut sipsien myyjät lähes kaikista paikallisista kaupoistani, tämä on paras tapa varmistaa, että minulla on tasainen tarjonta haluamiani tuotteita eikä sellaisia, joita Frito-Lay haluaa minun saavan. Kahden unssin pussit ovat suurempia kuin mitä olet ehkä tottunut ostamaan esimerkiksi Subwaysta, mikä toimii mielestäni erittäin hyvin - ne ovat tarpeeksi suuria ollakseen hyvä välipala yksinään, tai voit jopa jakaa yhden pussin lounaalla. Koko on täydellinen, jotta nämä fantastisen rapeat sipsit pysyvät aina tuoreina - ei tarvita sipsipidikettä!  Ainoa ongelma? Tilasin neljä laatikkoa vuodessa, ja kun näitä herkullisia sipsejä on aina ruokakomerossa, on todella helppo lisätä Kettle-sirujen kulutusta. Ehdottomasti täytyy piilottaa laatikko lapsilta!</w:t>
      </w:r>
    </w:p>
    <w:p>
      <w:r>
        <w:rPr>
          <w:b/>
        </w:rPr>
        <w:t xml:space="preserve">Tulos</w:t>
      </w:r>
    </w:p>
    <w:p>
      <w:r>
        <w:t xml:space="preserve">Mukavuutta edullisesti</w:t>
      </w:r>
    </w:p>
    <w:p>
      <w:r>
        <w:rPr>
          <w:b/>
        </w:rPr>
        <w:t xml:space="preserve">Esimerkki 5.5168</w:t>
      </w:r>
    </w:p>
    <w:p>
      <w:r>
        <w:t xml:space="preserve">Emme juo paljon kahvia, ja kofeiinittomia vielä vähemmän, mutta meillä on vieraita, jotka juovat, joten haluamme pitää pakastimessa kofeiinittomaksi jauhettua kahvia, kun he tulevat käymään. Kaikki ovat olleet tyytyväisiä Melittaan. Kukaan ei ole valittanut mausta, ja monet ovat pyytäneet toista kuppia, joten he eivät ole olleet vain kohteliaasti hiljaa. Ensimmäisen näytteen saimme ilmaiseksi Vine-ohjelman kautta, mutta ostaisin sen jatkossa.</w:t>
      </w:r>
    </w:p>
    <w:p>
      <w:r>
        <w:rPr>
          <w:b/>
        </w:rPr>
        <w:t xml:space="preserve">Tulos</w:t>
      </w:r>
    </w:p>
    <w:p>
      <w:r>
        <w:t xml:space="preserve">ei valituksia</w:t>
      </w:r>
    </w:p>
    <w:p>
      <w:r>
        <w:rPr>
          <w:b/>
        </w:rPr>
        <w:t xml:space="preserve">Esimerkki 5.5169</w:t>
      </w:r>
    </w:p>
    <w:p>
      <w:r>
        <w:t xml:space="preserve">Tämä on hyvää jääteetä. Sitä on vaikea löytää paikallisesti syksyllä ja talvella.</w:t>
      </w:r>
    </w:p>
    <w:p>
      <w:r>
        <w:rPr>
          <w:b/>
        </w:rPr>
        <w:t xml:space="preserve">Tulos</w:t>
      </w:r>
    </w:p>
    <w:p>
      <w:r>
        <w:t xml:space="preserve">Hyvää teetä</w:t>
      </w:r>
    </w:p>
    <w:p>
      <w:r>
        <w:rPr>
          <w:b/>
        </w:rPr>
        <w:t xml:space="preserve">Esimerkki 5.5170</w:t>
      </w:r>
    </w:p>
    <w:p>
      <w:r>
        <w:t xml:space="preserve">Tuote oli kohtuullinen, ei niin "maalaismainen" kuin haluaisin, mutta parempi kuin ruokakaupassa.</w:t>
      </w:r>
    </w:p>
    <w:p>
      <w:r>
        <w:rPr>
          <w:b/>
        </w:rPr>
        <w:t xml:space="preserve">Tulos</w:t>
      </w:r>
    </w:p>
    <w:p>
      <w:r>
        <w:t xml:space="preserve">Maa Pekoni</w:t>
      </w:r>
    </w:p>
    <w:p>
      <w:r>
        <w:rPr>
          <w:b/>
        </w:rPr>
        <w:t xml:space="preserve">Esimerkki 5.5171</w:t>
      </w:r>
    </w:p>
    <w:p>
      <w:r>
        <w:t xml:space="preserve">Itse asiassa en pitänyt tämän appelsiinijuoman keinotekoisesta mausta. Hiilihapotusaste on ihan hyvä ja siinä on "appelsiinimainen" maku. Mutta en voi olla välittämättä keinotekoisesta mausta, joka liittyy tähän juomaan. Toistaiseksi pitäytyisin tavallisessa appelsiinimehussa tai muissa appelsiinilimsoissa, kuten "Crush".</w:t>
      </w:r>
    </w:p>
    <w:p>
      <w:r>
        <w:rPr>
          <w:b/>
        </w:rPr>
        <w:t xml:space="preserve">Tulos</w:t>
      </w:r>
    </w:p>
    <w:p>
      <w:r>
        <w:t xml:space="preserve">Tässä ei ole mitään hienoa</w:t>
      </w:r>
    </w:p>
    <w:p>
      <w:r>
        <w:rPr>
          <w:b/>
        </w:rPr>
        <w:t xml:space="preserve">Esimerkki 5.5172</w:t>
      </w:r>
    </w:p>
    <w:p>
      <w:r>
        <w:t xml:space="preserve">Kokeilen jatkuvasti muita merkkejä.... halvempia merkkejä. Tyhmä minä! Tämä inkivääri on niinooo rahan arvoinen. Mureaa, kosteaa eikä koskaan petä.</w:t>
      </w:r>
    </w:p>
    <w:p>
      <w:r>
        <w:rPr>
          <w:b/>
        </w:rPr>
        <w:t xml:space="preserve">Tulos</w:t>
      </w:r>
    </w:p>
    <w:p>
      <w:r>
        <w:t xml:space="preserve">Yksinkertaisesti paras!</w:t>
      </w:r>
    </w:p>
    <w:p>
      <w:r>
        <w:rPr>
          <w:b/>
        </w:rPr>
        <w:t xml:space="preserve">Esimerkki 5.5173</w:t>
      </w:r>
    </w:p>
    <w:p>
      <w:r>
        <w:t xml:space="preserve">Ostin tämän veden, kun olin yliopistossa ensimmäisen viikon ajan. Minusta tuntui pahalta käyttää kämppikseni vettä koko ajan ja olin 7 osavaltion päässä kotoa. Joten tilasin tämän veden. Se oli herkullista, mutta ainoa valitukseni on se, että pullot olivat TODELLA...no...muovisia. Minusta tuntui todella epävihreältä juoda vettä näistä valtavista muovipulloista.  Joten nyt pyydän vain kämppistäni ostamaan minulle vettä, kun hän menee viikonloppuisin kotiin. Annan hänelle 4 dollaria, hän juoksee walmarttiin ja ostaa minulle 2 laatikollista 30 vesipulloa. Yay me!  Joskus ajattelen yhä tätä vettä, kaipaan sitä kahvia, teetä tai ramen-mehua siemaillessani ja sanon itselleni: "Tämä olisi niin paljon parempaa, jos puhuisi sadetta."  Se on yhden opiskelijan taistelu herkullisuuden ja ympäristöystävällisyyden välillä.</w:t>
      </w:r>
    </w:p>
    <w:p>
      <w:r>
        <w:rPr>
          <w:b/>
        </w:rPr>
        <w:t xml:space="preserve">Tulos</w:t>
      </w:r>
    </w:p>
    <w:p>
      <w:r>
        <w:t xml:space="preserve">se on kunnossa.</w:t>
      </w:r>
    </w:p>
    <w:p>
      <w:r>
        <w:rPr>
          <w:b/>
        </w:rPr>
        <w:t xml:space="preserve">Esimerkki 5.5174</w:t>
      </w:r>
    </w:p>
    <w:p>
      <w:r>
        <w:t xml:space="preserve">Tämä on hieno pakkaus lahjaksi, tai hyvä hinta Daven kastikkeen paketille, jos käytät sitä kotona.  Hyvä valikoima.  Ainoa ongelmani on, että pullot eivät pysy puisessa lahjalaatikossa kovinkaan hyvin, ne liukuvat ylös ja alas, kunnes ne putoavat ulos puisen lahjalaatikon edessä tai takana olevista avoimista paikoista.  Ostaisin uudelleen.</w:t>
      </w:r>
    </w:p>
    <w:p>
      <w:r>
        <w:rPr>
          <w:b/>
        </w:rPr>
        <w:t xml:space="preserve">Tulos</w:t>
      </w:r>
    </w:p>
    <w:p>
      <w:r>
        <w:t xml:space="preserve">Suuri paketti hyvään hintaan, mutta puunpidike ei ole niin hyvä</w:t>
      </w:r>
    </w:p>
    <w:p>
      <w:r>
        <w:rPr>
          <w:b/>
        </w:rPr>
        <w:t xml:space="preserve">Esimerkki 5.5175</w:t>
      </w:r>
    </w:p>
    <w:p>
      <w:r>
        <w:t xml:space="preserve">liian suolaista - tarpeeksi sanottu. Tilaan 30 kpl puulla savustettua purkkia. Muistakaa, että hinta koskee vain YHTÄ purkkia (ei kahta).</w:t>
      </w:r>
    </w:p>
    <w:p>
      <w:r>
        <w:rPr>
          <w:b/>
        </w:rPr>
        <w:t xml:space="preserve">Tulos</w:t>
      </w:r>
    </w:p>
    <w:p>
      <w:r>
        <w:t xml:space="preserve">liian suolainen</w:t>
      </w:r>
    </w:p>
    <w:p>
      <w:r>
        <w:rPr>
          <w:b/>
        </w:rPr>
        <w:t xml:space="preserve">Esimerkki 5.5176</w:t>
      </w:r>
    </w:p>
    <w:p>
      <w:r>
        <w:t xml:space="preserve">Näitä saa SOOOOOOOOOOOOOOOOOOOOOOO paljon halvemmalla tukkukaupoista.  Saan 24/20oz (kyllä 20oz!) $11 tai $12!!! Se on itse asiassa jopa halvempaa kuin pullojen ostaminen tavallisesta kaupasta!</w:t>
      </w:r>
    </w:p>
    <w:p>
      <w:r>
        <w:rPr>
          <w:b/>
        </w:rPr>
        <w:t xml:space="preserve">Tulos</w:t>
      </w:r>
    </w:p>
    <w:p>
      <w:r>
        <w:t xml:space="preserve">Toinen arvostelija on täysin oikeassa!!!!</w:t>
      </w:r>
    </w:p>
    <w:p>
      <w:r>
        <w:rPr>
          <w:b/>
        </w:rPr>
        <w:t xml:space="preserve">Esimerkki 5.5177</w:t>
      </w:r>
    </w:p>
    <w:p>
      <w:r>
        <w:t xml:space="preserve">Luulen, että se tekee työnsä ihan hyvin.  Ja se on paljon halvempaa kuin 5-Hour-merkki.  Mutta pakkaus, jossa se saapui, oli espanjankielinen.  Koska en puhu tai lue espanjaa, olin hieman epäluuloinen tämän tuotteen suhteen, koska minun oli mahdotonta lukea ainesosien ja ravintoarvojen tietoja. Tuote on merkitty Yhdysvalloissa valmistetuksi, mutta etiketissä olevalla verkkosivustolla on .mx-pääte, joka osoittaa, että kyseessä on meksikolainen yritys. Minulla ei ole mitään etelänaapureitamme vastaan.  Odotan vain, että kun ostan jotain Amazonista, merkinnät ovat englanniksi, ellei toisin mainita.</w:t>
      </w:r>
    </w:p>
    <w:p>
      <w:r>
        <w:rPr>
          <w:b/>
        </w:rPr>
        <w:t xml:space="preserve">Tulos</w:t>
      </w:r>
    </w:p>
    <w:p>
      <w:r>
        <w:t xml:space="preserve">No Habla Espanol</w:t>
      </w:r>
    </w:p>
    <w:p>
      <w:r>
        <w:rPr>
          <w:b/>
        </w:rPr>
        <w:t xml:space="preserve">Esimerkki 5.5178</w:t>
      </w:r>
    </w:p>
    <w:p>
      <w:r>
        <w:t xml:space="preserve">Kokeilin tätä, koska rakastan hiilihapollisia mehuja, kuten pullotettuja karpalo-, omena- ja viinirypälemehuja Welch'siltä ja muita vastaavia.  Henkilökohtaisesti pidin tästä melko hyvin, joskaan en niin paljon kuin joistakin muista merkeistä.  Minusta se maistuu ja tuoksuu mandariinilta, ja minusta tuntui, että pystyn tavallaan maistamaan joitain makukomponentteja, joista se koostuu - maku on monimutkaisempi kuin hedelmänmakuisesta limsasta saa.  Hiilihapotus on melko kevyt, enkä todellakaan haluaisi kokeilla muita Switchin makuja... MUTTA, jaoin mandariinin makua sukulaiseni kanssa, ja hänen mielestään se haisi hyytelöltä, eikä hän pitänyt siitä - hän sanoi, että hän ottaisi mieluummin tavallista mehua.  Pidin tästä kuitenkin ehdottomasti enemmän kuin appelsiinilimasta!</w:t>
      </w:r>
    </w:p>
    <w:p>
      <w:r>
        <w:rPr>
          <w:b/>
        </w:rPr>
        <w:t xml:space="preserve">Tulos</w:t>
      </w:r>
    </w:p>
    <w:p>
      <w:r>
        <w:t xml:space="preserve">Aika hyvä...</w:t>
      </w:r>
    </w:p>
    <w:p>
      <w:r>
        <w:rPr>
          <w:b/>
        </w:rPr>
        <w:t xml:space="preserve">Esimerkki 5.5179</w:t>
      </w:r>
    </w:p>
    <w:p>
      <w:r>
        <w:t xml:space="preserve">En todellakaan uskonut, että tässä tuotteessa olisi mitään erityistä. Se ei maistu pahalta, mutta se on erilainen kuin tavallinen appelsiininmakuinen limu. Se ei todellakaan ole yhtä makea (mikä ei ole huono asia minulle, sillä mielestäni appelsiinilimuvedet ovat aivan liian makeita) ja jätti hieman oudon jälkimaun. Se on terveellisempi vaihtoehto tavallisille limuille, koska siinä ei ole korkeaa fruktoosipitoisuutta sisältävää maissisiirappia, mutta se oli silti yhtä kaloripitoinen. Se on mehua eikä keinotekoisia siirappeja, mutta ensimmäiset mehut, jotka on lueteltu ainesosissa, ovat liian makeat omena ja viinirypäle, ei appelsiini ja mandariini, jotta juoma maistuisi makeammalta, oletan. Rehellisesti sanottuna, ottaen huomioon tämän tuotteen hinnan ja sen haalean vaikutelman, jonka se jätti minuun, kaadan mieluummin itse oman mehusekoitukseni ja lisään siihen soodavettä tai kuohuvaa vettä. Useimmat mehut tuntuvat itsessään olevan C-vitamiinilla täydennettyjä, joten jos et vain halua korvata keinotekoisia limuja jollain vähemmän haitallisella, en näe tässä tuotteessa suurta hyötyä.</w:t>
      </w:r>
    </w:p>
    <w:p>
      <w:r>
        <w:rPr>
          <w:b/>
        </w:rPr>
        <w:t xml:space="preserve">Tulos</w:t>
      </w:r>
    </w:p>
    <w:p>
      <w:r>
        <w:t xml:space="preserve">Ho-Hum, se on OK.</w:t>
      </w:r>
    </w:p>
    <w:p>
      <w:r>
        <w:rPr>
          <w:b/>
        </w:rPr>
        <w:t xml:space="preserve">Esimerkki 5.5180</w:t>
      </w:r>
    </w:p>
    <w:p>
      <w:r>
        <w:t xml:space="preserve">Lisäsin 3 rkl sokeria ja puoli teelusikallista puhdasta vaniljaa ja ripaus leivinjauhetta ja kookosöljyä öljyn tilalle, ja siitä tuli soo hyvää. Poikani rakasti sitä. Minäkin pidin siitä. Se, että se on vapaa kaikista tärkeimmistä allergeeneista, tekee siitä vielä paremman.</w:t>
      </w:r>
    </w:p>
    <w:p>
      <w:r>
        <w:rPr>
          <w:b/>
        </w:rPr>
        <w:t xml:space="preserve">Tulos</w:t>
      </w:r>
    </w:p>
    <w:p>
      <w:r>
        <w:t xml:space="preserve">Mahtava muutamin muutoksin</w:t>
      </w:r>
    </w:p>
    <w:p>
      <w:r>
        <w:rPr>
          <w:b/>
        </w:rPr>
        <w:t xml:space="preserve">Esimerkki 5.5181</w:t>
      </w:r>
    </w:p>
    <w:p>
      <w:r>
        <w:t xml:space="preserve">Nautin yleensä kupin kahvia muutamana päivänä viikossa, enemmänkin nautintona kuin välttämättömyytenä.  Minulle se on juoma, jota nautin siemaillen, ja maku merkitsee paljon.  Lisään kuitenkin maitoa ja sokeria, joten en ole liian nirso (tai ainakin luulen niin).  Olen siis aina iloinen, kun löydän uusia "gourmet"-sekoituksia, joita voin lisätä suosikkieni joukkoon.  Tämä sekoitus vaikutti lupaavalta, sillä siinä oli erittäin miellyttävä aromi ja täydellinen, tasainen jauhatus.  Jauhan yleensä omat pavut, mutta huomasin, että tämä jauhatus toimi hyvin espressokoneessani sellaisenaan.  Se tuotti jopa täyteläisen, pehmeän creman.  Valitettavasti ensimmäinen kulaus - ilman sokeria tai maitoa - oli hyvin katkera.  Päädyin lisäämään noin puoli teelusikallista enemmän sokeria kuin tavallisesti käytän kompensoidakseni tämän.  Silloinkin kahvin maku itsessään oli ohut ja heikko.  Kun siihen lisättiin vain vähän maitoa, se maistui enemmän, no, maustetulta maidolta.  Tämä kahvi muistutti minua siitä harmittoman mauttomasta kahvista, jota vanhempani hankkivat tippakahvinkeittimeen pari vuosikymmentä sitten.  Ihan hyvä tuohon tarkoitukseen, mutta ei todellakaan sitä, mitä etsin runsaan, pehmeän maun ja vähäisen katkeruuden suhteen.</w:t>
      </w:r>
    </w:p>
    <w:p>
      <w:r>
        <w:rPr>
          <w:b/>
        </w:rPr>
        <w:t xml:space="preserve">Tulos</w:t>
      </w:r>
    </w:p>
    <w:p>
      <w:r>
        <w:t xml:space="preserve">Mukava aromi, täydellinen jauhatus, mauton ja karvas maku.</w:t>
      </w:r>
    </w:p>
    <w:p>
      <w:r>
        <w:rPr>
          <w:b/>
        </w:rPr>
        <w:t xml:space="preserve">Esimerkki 5.5182</w:t>
      </w:r>
    </w:p>
    <w:p>
      <w:r>
        <w:t xml:space="preserve">Jos pidät Bloody Maryista ja dirty martineista, tämä on ehdoton paikka. Et tule katumaan. Olen niin iloinen, että löysin tämän tuotteen.</w:t>
      </w:r>
    </w:p>
    <w:p>
      <w:r>
        <w:rPr>
          <w:b/>
        </w:rPr>
        <w:t xml:space="preserve">Tulos</w:t>
      </w:r>
    </w:p>
    <w:p>
      <w:r>
        <w:t xml:space="preserve">Rakastan tätä!</w:t>
      </w:r>
    </w:p>
    <w:p>
      <w:r>
        <w:rPr>
          <w:b/>
        </w:rPr>
        <w:t xml:space="preserve">Esimerkki 5.5183</w:t>
      </w:r>
    </w:p>
    <w:p>
      <w:r>
        <w:t xml:space="preserve">Nautin tästä pellavansiemenestä kaikessa, missä olen sitä tähän mennessä kokeillut. Tällä tuotteella on miellyttävä maku, mutta se ei kuitenkaan ole liian voimakas ruokiin, joihin laitan sitä. Se auttaa pitämään ruoansulatuskanavani säännöllisenä. Jauhan sitä kahvimyllyssäni ja ripottelen sitä melkein kaikkeen. Mieheni ja minä rakastamme sitä pannukakkuihin. Minä nautin siitä muroissa ja jopa jäätelön päällä. Pidän siitä erityisesti jogurttiin sekoitettuna. Suosittelen tätä tuotetta lämpimästi.</w:t>
      </w:r>
    </w:p>
    <w:p>
      <w:r>
        <w:rPr>
          <w:b/>
        </w:rPr>
        <w:t xml:space="preserve">Tulos</w:t>
      </w:r>
    </w:p>
    <w:p>
      <w:r>
        <w:t xml:space="preserve">hyvä melkein missä tahansa</w:t>
      </w:r>
    </w:p>
    <w:p>
      <w:r>
        <w:rPr>
          <w:b/>
        </w:rPr>
        <w:t xml:space="preserve">Esimerkki 5.5184</w:t>
      </w:r>
    </w:p>
    <w:p>
      <w:r>
        <w:t xml:space="preserve">Chihuahuani pitävät tästä herkusta, mutta ne eivät syö sitä innolla. Ne epäröivät ja jättävät sen usein syömättä.</w:t>
      </w:r>
    </w:p>
    <w:p>
      <w:r>
        <w:rPr>
          <w:b/>
        </w:rPr>
        <w:t xml:space="preserve">Tulos</w:t>
      </w:r>
    </w:p>
    <w:p>
      <w:r>
        <w:t xml:space="preserve">Okei, mutta ei mitään sellaista, jota he syövät innokkaasti.</w:t>
      </w:r>
    </w:p>
    <w:p>
      <w:r>
        <w:rPr>
          <w:b/>
        </w:rPr>
        <w:t xml:space="preserve">Esimerkki 5.5185</w:t>
      </w:r>
    </w:p>
    <w:p>
      <w:r>
        <w:t xml:space="preserve">Kasvi oli kuollut saapuessaan, ja se oli runneltu säiliössään, joten on luultavasti parempi ostaa sellainen paikallisesti. En usko, että se selviää....</w:t>
      </w:r>
    </w:p>
    <w:p>
      <w:r>
        <w:rPr>
          <w:b/>
        </w:rPr>
        <w:t xml:space="preserve">Tulos</w:t>
      </w:r>
    </w:p>
    <w:p>
      <w:r>
        <w:t xml:space="preserve">DOA</w:t>
      </w:r>
    </w:p>
    <w:p>
      <w:r>
        <w:rPr>
          <w:b/>
        </w:rPr>
        <w:t xml:space="preserve">Esimerkki 5.5186</w:t>
      </w:r>
    </w:p>
    <w:p>
      <w:r>
        <w:t xml:space="preserve">Eri makuja eri ihmisille.  Kaikki eivät tule pitämään tästä kahvista, ja toiset, kuten minä, rakastavat tätä kahvia.  Se on täysin subjektiivista.  Annan sille 5 tähteä.  Nautin tästä kahvista paljon ja hinta on mielestäni erittäin kohtuullinen.  Se vastaa paikallista isoa ruokakauppaani.</w:t>
      </w:r>
    </w:p>
    <w:p>
      <w:r>
        <w:rPr>
          <w:b/>
        </w:rPr>
        <w:t xml:space="preserve">Tulos</w:t>
      </w:r>
    </w:p>
    <w:p>
      <w:r>
        <w:t xml:space="preserve">House Blend on hyvää kahvia</w:t>
      </w:r>
    </w:p>
    <w:p>
      <w:r>
        <w:rPr>
          <w:b/>
        </w:rPr>
        <w:t xml:space="preserve">Esimerkki 5.5187</w:t>
      </w:r>
    </w:p>
    <w:p>
      <w:r>
        <w:t xml:space="preserve">Tämä on uusi herkku "lapsillemme". He ovat aika nirsoilijoita, varsinkin tyttöni! He molemmat rakastavat niitä. Onneksi löysin tämän tuotteen. Kohtuullisen hintainen myös</w:t>
      </w:r>
    </w:p>
    <w:p>
      <w:r>
        <w:rPr>
          <w:b/>
        </w:rPr>
        <w:t xml:space="preserve">Tulos</w:t>
      </w:r>
    </w:p>
    <w:p>
      <w:r>
        <w:t xml:space="preserve">suosikki</w:t>
      </w:r>
    </w:p>
    <w:p>
      <w:r>
        <w:rPr>
          <w:b/>
        </w:rPr>
        <w:t xml:space="preserve">Esimerkki 5.5188</w:t>
      </w:r>
    </w:p>
    <w:p>
      <w:r>
        <w:t xml:space="preserve">Jos en olisi saanut näitä varastomyynnin aikana, en ymmärtäisi vieläkään vakavammin, miten tai miksi kukaan voisi perustella sitä, että maksoi näistä yli dollarin kappaleelta. Toki ohjeet ovat täsmälliset pakastamista ennen paahtamista koskevan menetelmän suhteen, mutta niissä on enemmän ainesosia kuin terveellisissä kekseissä, joita voin tehdä kotona PALJON halvemmalla ja paremmalla koostumuksella ja ilman roskaa. Jos luulet, että nämä ovat terveellisiä TAI edullisia, sinua on huijattu.</w:t>
      </w:r>
    </w:p>
    <w:p>
      <w:r>
        <w:rPr>
          <w:b/>
        </w:rPr>
        <w:t xml:space="preserve">Tulos</w:t>
      </w:r>
    </w:p>
    <w:p>
      <w:r>
        <w:t xml:space="preserve">Jopa ne 3,88 dollaria, jotka käytin näihin, olivat virhe...</w:t>
      </w:r>
    </w:p>
    <w:p>
      <w:r>
        <w:rPr>
          <w:b/>
        </w:rPr>
        <w:t xml:space="preserve">Esimerkki 5.5189</w:t>
      </w:r>
    </w:p>
    <w:p>
      <w:r>
        <w:t xml:space="preserve">Löysin nämä etsiessäni hyviä, halpoja ja vähäkalorisia välipalapakkauksia, joita voisin ostaa irtotavarana toimistooni.  Ensimmäisen lähetyksen jälkeen päätin, että toimistolle toimitetaan kuukausittain kaksi laatikkoa subscribe &amp; save -palvelun kautta.  Seuraava lähetys saapuu kahden päivän kuluttua. Olen niin innoissani!  Täytyy saada pop-sipsejä...</w:t>
      </w:r>
    </w:p>
    <w:p>
      <w:r>
        <w:rPr>
          <w:b/>
        </w:rPr>
        <w:t xml:space="preserve">Tulos</w:t>
      </w:r>
    </w:p>
    <w:p>
      <w:r>
        <w:t xml:space="preserve">Hyvä hinta; hyvä maku;</w:t>
      </w:r>
    </w:p>
    <w:p>
      <w:r>
        <w:rPr>
          <w:b/>
        </w:rPr>
        <w:t xml:space="preserve">Esimerkki 5.5190</w:t>
      </w:r>
    </w:p>
    <w:p>
      <w:r>
        <w:t xml:space="preserve">Tämä arvostelu koskee heidän tummaa suklaata. Useimmat tummasta suklaasta pitävät puhtaasta suklaan mausta ja sen terveysvaikutuksista... eivät makeasta! Aivan kuten hyvän kahvin kohdalla, sitä ei tarvitse tehdä liian makeaksi tai maustetuksi, koska sitä ei juo kovin moni makeanhimoinen rasvainen. Muinaiset inkat eivät käyttäneet suklaassaan lainkaan sokeria!  Annoin sille lisätähden vain siksi, että se on tumma suklaa, koska monet yritykset eivät edes valmista sellaista, joten siitä heille kunnia.</w:t>
      </w:r>
    </w:p>
    <w:p>
      <w:r>
        <w:rPr>
          <w:b/>
        </w:rPr>
        <w:t xml:space="preserve">Tulos</w:t>
      </w:r>
    </w:p>
    <w:p>
      <w:r>
        <w:t xml:space="preserve">Liian makea</w:t>
      </w:r>
    </w:p>
    <w:p>
      <w:r>
        <w:rPr>
          <w:b/>
        </w:rPr>
        <w:t xml:space="preserve">Esimerkki 5.5191</w:t>
      </w:r>
    </w:p>
    <w:p>
      <w:r>
        <w:t xml:space="preserve">Olimme aiemmin löytäneet jotain muuta peaberry-kahvia, jonka maku oli meille todella mielenkiintoinen ja täyteläinen.  Jostain syystä tämä tuotemerkki maistui meihin verrattuna lattealta.  Täydellisen peaberry-kahvin etsintä jatkuu...</w:t>
      </w:r>
    </w:p>
    <w:p>
      <w:r>
        <w:rPr>
          <w:b/>
        </w:rPr>
        <w:t xml:space="preserve">Tulos</w:t>
      </w:r>
    </w:p>
    <w:p>
      <w:r>
        <w:t xml:space="preserve">Vähän mauton</w:t>
      </w:r>
    </w:p>
    <w:p>
      <w:r>
        <w:rPr>
          <w:b/>
        </w:rPr>
        <w:t xml:space="preserve">Esimerkki 5.5192</w:t>
      </w:r>
    </w:p>
    <w:p>
      <w:r>
        <w:t xml:space="preserve">Tämä ei ole appelsiini- ja mandariinimehua, vaan lähinnä appelsiinilla ja mandariinilla maustettua omena- ja viinirypälemehua. Enkä todellakaan välitä C-vitamiinipitoisuudesta; C-vitamiinia saa helposti.  Se, mistä välitän, on se, että tämä on ehdottomasti huonoimman makuista limsaa, mitä olen koskaan maistanut. En pystynyt kaatamaan sitä viemäriin tarpeeksi nopeasti.</w:t>
      </w:r>
    </w:p>
    <w:p>
      <w:r>
        <w:rPr>
          <w:b/>
        </w:rPr>
        <w:t xml:space="preserve">Tulos</w:t>
      </w:r>
    </w:p>
    <w:p>
      <w:r>
        <w:t xml:space="preserve">Maistuu saippualta.</w:t>
      </w:r>
    </w:p>
    <w:p>
      <w:r>
        <w:rPr>
          <w:b/>
        </w:rPr>
        <w:t xml:space="preserve">Esimerkki 5.5193</w:t>
      </w:r>
    </w:p>
    <w:p>
      <w:r>
        <w:t xml:space="preserve">Älä osta tätä, jos ajattelet, että se on vain mangoa.  Ainesosassa lukee "Hedelmämehusekoitus (Luomu Valkoinen viinirypälemehu, Luomu Omenamehu ja Luomu Ananasmehu tiivisteestä, Luomu Mangosose.".  Peruutin tilauksen heti kun tajusin, että tässä juomassa oli viinirypäle ja ananas.</w:t>
      </w:r>
    </w:p>
    <w:p>
      <w:r>
        <w:rPr>
          <w:b/>
        </w:rPr>
        <w:t xml:space="preserve">Tulos</w:t>
      </w:r>
    </w:p>
    <w:p>
      <w:r>
        <w:t xml:space="preserve">Se ei ole vain mangoa, vaan myös viinirypäleitä, ananasta.</w:t>
      </w:r>
    </w:p>
    <w:p>
      <w:r>
        <w:rPr>
          <w:b/>
        </w:rPr>
        <w:t xml:space="preserve">Esimerkki 5.5194</w:t>
      </w:r>
    </w:p>
    <w:p>
      <w:r>
        <w:t xml:space="preserve">Olen suuri Stephen's-fani, mutta olin koskaan syönyt vain tavallista Milk Choc -kaakaota.  Päätin olla hieman terveystietoisempi ja ajattelin kokeilla rasvatonta lajiketta.  ÄLÄ! :)  Okei, jos et odota sen olevan samanlainen kuin tavallinen versio, niin anna mennä vaan.  Se on paljon parempi kuin muut rasvattomat kaakaolajikkeet, mutta ei tee oikeutta tavalliselle Stephen's Hot Cocoa -kaakaolle.  Minä palaan takaisin hyvään tavaraan.</w:t>
      </w:r>
    </w:p>
    <w:p>
      <w:r>
        <w:rPr>
          <w:b/>
        </w:rPr>
        <w:t xml:space="preserve">Tulos</w:t>
      </w:r>
    </w:p>
    <w:p>
      <w:r>
        <w:t xml:space="preserve">Ei, jos olet käyttänyt tavallista versiota, muuten ok.</w:t>
      </w:r>
    </w:p>
    <w:p>
      <w:r>
        <w:rPr>
          <w:b/>
        </w:rPr>
        <w:t xml:space="preserve">Esimerkki 5.5195</w:t>
      </w:r>
    </w:p>
    <w:p>
      <w:r>
        <w:t xml:space="preserve">Tämä sekoitus sopii erinomaisesti kekseihin, snicker doodlesiin ja kotitekoisiin kananugetteihin. Mutta meidän talossamme siinä kaikki. Olemme olleet GFree 3 vuotta, ja kyllä, minulla on talo, jossa on mies ja lapsia, ja teemme paljon GF-juttuja KAIKILLE. Rakastamme Pamela's leivontaseosta pannukakkuja/vohveleita ja karkkipaloja varten ja heidän jauhosekoitustaan ULTIMATIIVISESTI PARAS kaikista leipiin ja tavallisten vehnäjauhojen korvikkeeksi resepteihin. Mutta ostan tätä sekoitusta (ja kyllä, olen samaa mieltä, että se on KALLISTA) noihin kolmeen mainitsemaani asiaan, ja GF-taloudessa yleensä huomaa, että muutaman eri sekoituksen käyttäminen eri tuotteisiin on parasta parhaan maun saamiseksi. Ei yksi jauho sovi parhaiten kaikkeen.</w:t>
      </w:r>
    </w:p>
    <w:p>
      <w:r>
        <w:rPr>
          <w:b/>
        </w:rPr>
        <w:t xml:space="preserve">Tulos</w:t>
      </w:r>
    </w:p>
    <w:p>
      <w:r>
        <w:t xml:space="preserve">Suuri muutamia asioita varten</w:t>
      </w:r>
    </w:p>
    <w:p>
      <w:r>
        <w:rPr>
          <w:b/>
        </w:rPr>
        <w:t xml:space="preserve">Esimerkki 5.5196</w:t>
      </w:r>
    </w:p>
    <w:p>
      <w:r>
        <w:t xml:space="preserve">Kokeilin tätä juuri tänään ensimmäistä kertaa.  Ne ovat "ok", mutta niissä on outo jälkimaku.  En ole varma, tilaanko näitä uudelleen.  Pakkauksessa mainitaan myös, että niiden valmistuksen jälkeen on käytettävä kuumaa vettä (ilman k-kuppia) (oletan, että kone puhdistuu).</w:t>
      </w:r>
    </w:p>
    <w:p>
      <w:r>
        <w:rPr>
          <w:b/>
        </w:rPr>
        <w:t xml:space="preserve">Tulos</w:t>
      </w:r>
    </w:p>
    <w:p>
      <w:r>
        <w:t xml:space="preserve">Ok...mutta siinä on outo jälkimaku.</w:t>
      </w:r>
    </w:p>
    <w:p>
      <w:r>
        <w:rPr>
          <w:b/>
        </w:rPr>
        <w:t xml:space="preserve">Esimerkki 5.5197</w:t>
      </w:r>
    </w:p>
    <w:p>
      <w:r>
        <w:t xml:space="preserve">Se on tasapainoinen, maukas, täyttävä ja terveellinen - mitä muuta voisit vaatia aamiaismuroilta?  Kaipaan edelleen Kelloggin sisartuotetta Just Rightia, joka oli hieman kevyempi sekoitus (rakastin sitä, se lopetettiin), mutta Mueslix on vahva kakkonen.</w:t>
      </w:r>
    </w:p>
    <w:p>
      <w:r>
        <w:rPr>
          <w:b/>
        </w:rPr>
        <w:t xml:space="preserve">Tulos</w:t>
      </w:r>
    </w:p>
    <w:p>
      <w:r>
        <w:t xml:space="preserve">Ihanteellinen aamiainen</w:t>
      </w:r>
    </w:p>
    <w:p>
      <w:r>
        <w:rPr>
          <w:b/>
        </w:rPr>
        <w:t xml:space="preserve">Esimerkki 5.5198</w:t>
      </w:r>
    </w:p>
    <w:p>
      <w:r>
        <w:t xml:space="preserve">Olen hieman pettynyt.  Maku ei ollut sellainen kuin halusin tai odotin.</w:t>
      </w:r>
    </w:p>
    <w:p>
      <w:r>
        <w:rPr>
          <w:b/>
        </w:rPr>
        <w:t xml:space="preserve">Tulos</w:t>
      </w:r>
    </w:p>
    <w:p>
      <w:r>
        <w:t xml:space="preserve">Leipä</w:t>
      </w:r>
    </w:p>
    <w:p>
      <w:r>
        <w:rPr>
          <w:b/>
        </w:rPr>
        <w:t xml:space="preserve">Esimerkki 5.5199</w:t>
      </w:r>
    </w:p>
    <w:p>
      <w:r>
        <w:t xml:space="preserve">Ostin tämän viljan lapsilleni (6 ja 7-vuotiaat), jotka eivät voi enää syödä gluteenia.  He eivät syö sitä.  Mielestäni se kulkee ainakin laatikon loppuun, mutta lapseni heittäisivät sen mielellään pois.</w:t>
      </w:r>
    </w:p>
    <w:p>
      <w:r>
        <w:rPr>
          <w:b/>
        </w:rPr>
        <w:t xml:space="preserve">Tulos</w:t>
      </w:r>
    </w:p>
    <w:p>
      <w:r>
        <w:t xml:space="preserve">Lapseni eivät pidä siitä</w:t>
      </w:r>
    </w:p>
    <w:p>
      <w:r>
        <w:rPr>
          <w:b/>
        </w:rPr>
        <w:t xml:space="preserve">Esimerkki 5.5200</w:t>
      </w:r>
    </w:p>
    <w:p>
      <w:r>
        <w:t xml:space="preserve">Mitä voin sanoa, rakastan jääteetä. Juon sitä paljon, ja rakastan näiden uusien yksittäisten annospakkausten kätevyyttä. Olen myös Stash-tuotteiden suuri fani, tai oikeastaan kaikkien muiden kokeilemieni Stash-tuotteiden. Ostin laatikollisen kaikkia 4 lajiketta (kun sanon, että juon jääteetä, en vitsaile), ja nämä kaikki olivat aivan liian heikkoja, kun sekoitin ne 16 unssin vesipullooni. Lopulta huomasin, että minun piti ensin liuottaa 2 pakettia pieneen määrään kuumaa vettä (ellei tee paakkuuntunut minuun), ja sitten lisätä paketti makeutusainetta ennen lopun veden lisäämistä, jotta nämä olisivat maistuvia. valitettavasti tekemällä näin tälle maulle, inkivääri oli hallitsematon, eikä hyvällä inkivääriteetä tavalla. Kaiken kaikkiaan olen erittäin tyytymätön tuotteeseen ja aion pysyä muiden markkinoilla olevien merkkien kanssa.</w:t>
      </w:r>
    </w:p>
    <w:p>
      <w:r>
        <w:rPr>
          <w:b/>
        </w:rPr>
        <w:t xml:space="preserve">Tulos</w:t>
      </w:r>
    </w:p>
    <w:p>
      <w:r>
        <w:t xml:space="preserve">Aivan liian heikko minun makuuni</w:t>
      </w:r>
    </w:p>
    <w:p>
      <w:r>
        <w:rPr>
          <w:b/>
        </w:rPr>
        <w:t xml:space="preserve">Esimerkki 5.5201</w:t>
      </w:r>
    </w:p>
    <w:p>
      <w:r>
        <w:t xml:space="preserve">Ostin tämän 4-pakkauksen, jotta minulla olisi edullista kaviaaria koristeeksi juhlapyhien aikana. Eräänä iltana päätin käyttää yhtä dippiin. Se oli niin pahaa, etten voinut uskoa sitä. Se ei ollut pilaantunutta, siinä oli vain outo maku ja kamala jälkimaku. Se ei edes maistunut kaviaarilta. Heitin purkin pois.</w:t>
      </w:r>
    </w:p>
    <w:p>
      <w:r>
        <w:rPr>
          <w:b/>
        </w:rPr>
        <w:t xml:space="preserve">Tulos</w:t>
      </w:r>
    </w:p>
    <w:p>
      <w:r>
        <w:t xml:space="preserve">Kaikkien aikojen huonoin kaviaari</w:t>
      </w:r>
    </w:p>
    <w:p>
      <w:r>
        <w:rPr>
          <w:b/>
        </w:rPr>
        <w:t xml:space="preserve">Esimerkki 5.5202</w:t>
      </w:r>
    </w:p>
    <w:p>
      <w:r>
        <w:t xml:space="preserve">Tilaus saapui 10 päivän kuluttua, ja siirappi vuoti kuplamuovin läpi.  Se on pakattu hyvin ohueen, hauraaseen laatikkoon, joka on kääritty kuplamuoviin, mutta siirappi valuu ulos kuplamuovista, joten sitä ei voi lähettää postitse.  Näen, että tämä "ei ole palautuskelpoinen".  Kiitos Amazon.  Tämä on toinen kerta, kun olen tilannut siirappia, joka on joko vuotanut tai korkki on rikki eikä sitä voi sulkea.  Ensimmäisen saamani pullon korkki hajosi, kun avasin sen.  Kävin Whole Foodsissa ja ostin herkullisen Grade B 32 oz. hintaan 19,89 dollaria.  Tietenkin heillä oli A-luokan tummanruskeaa ja monia muita laatuja ja tuotemerkkejä, mutta päätimme kokeilla B-luokkaa ja olemme iloisia.  Herkullista vohveleissa.</w:t>
      </w:r>
    </w:p>
    <w:p>
      <w:r>
        <w:rPr>
          <w:b/>
        </w:rPr>
        <w:t xml:space="preserve">Tulos</w:t>
      </w:r>
    </w:p>
    <w:p>
      <w:r>
        <w:t xml:space="preserve">Siirappi valuu kuplamuovista tiskillemme -</w:t>
      </w:r>
    </w:p>
    <w:p>
      <w:r>
        <w:rPr>
          <w:b/>
        </w:rPr>
        <w:t xml:space="preserve">Esimerkki 5.5203</w:t>
      </w:r>
    </w:p>
    <w:p>
      <w:r>
        <w:t xml:space="preserve">Tämä ruoka on ilmiömäistä, mutta PALJON ylihinnoiteltua. Maksan 7,99 dollaria laatikolta New Yorkissa, ja se on usein myynnissä alle 6 dollarilla laatikolta BabiesRusissa New Yorkissa. Ruokakaupan hinnat ovat törkeät NY:ssä, joten jos maksan täällä vähemmän, tämä ei ole mikään diili.</w:t>
      </w:r>
    </w:p>
    <w:p>
      <w:r>
        <w:rPr>
          <w:b/>
        </w:rPr>
        <w:t xml:space="preserve">Tulos</w:t>
      </w:r>
    </w:p>
    <w:p>
      <w:r>
        <w:t xml:space="preserve">YLIHINNOITELTU</w:t>
      </w:r>
    </w:p>
    <w:p>
      <w:r>
        <w:rPr>
          <w:b/>
        </w:rPr>
        <w:t xml:space="preserve">Esimerkki 5.5204</w:t>
      </w:r>
    </w:p>
    <w:p>
      <w:r>
        <w:t xml:space="preserve">Poikani alkoi syödä tätä, kun hän oli noin 8 kuukauden ikäinen; nyt hän on 14 kuukauden ikäinen, ja se on yksi hänen suosikeistaan. Valitettavasti sitä ei ole saatavilla paikallisessa ruokakaupassa (siellä on myös muita Earth's Bestin lajikkeita, mutta ei tätä eikä hänen muita suosikkejaan, pinaatti-perunoita ja spagettia juustolla); sitä on saatavilla joissakin Whole Foods -liikkeissä, joten ostan niitä sieltä. Olen niin iloinen, että löysin ne Amazonista! Olen kyllästynyt ostamaan kaupassa miljoonia pieniä purkkeja.  Käytämme tätä pohjana ja sekoitamme siihen muita asioita - paloja keitettyä parsakaalia, pieniä lihapaloja. Olen myös alkanut lisätä mausteita tutustuttaakseni hänet uusiin makuihin.</w:t>
      </w:r>
    </w:p>
    <w:p>
      <w:r>
        <w:rPr>
          <w:b/>
        </w:rPr>
        <w:t xml:space="preserve">Tulos</w:t>
      </w:r>
    </w:p>
    <w:p>
      <w:r>
        <w:t xml:space="preserve">Yksi poikani suosikeista</w:t>
      </w:r>
    </w:p>
    <w:p>
      <w:r>
        <w:rPr>
          <w:b/>
        </w:rPr>
        <w:t xml:space="preserve">Esimerkki 5.5205</w:t>
      </w:r>
    </w:p>
    <w:p>
      <w:r>
        <w:t xml:space="preserve">Ostin tämän tuotteen ja kokeilin sitä muutaman päivän ajan nähdäkseni, voisinko tottua makuun.  Olen käyttänyt paljon Splendaa ja pidän siitä.  Olen aloittanut vähähiilihydraattisen ruokavalion ja halusin karsia hiilarit pois, joita Splenda sisältää.  Olen käyttänyt tätä jääteessä ja se maistuu kitkerältä.  Olen kokeillut sitä nyt 3 päivää, ja saan edelleen katkeran maun juomisen jälkeen.  Tein hieman tutkimusta netissä ja olen kuullut samoja valituksia joiltakin muilta käyttäjiltä.  Ongelmana uskotaan olevan kaikki lisätyt säilöntäaineet.  Luulin saavani puhdasta sukraloosia enkä tajunnut, että tähän tuotteeseen on lisätty säilöntäaineita.  Olen sittemmin havainnut, että on olemassa yksi verkkosivusto, joka myy puhdasta nestemäistä sakkaroosia, johon ei ole lisätty säilöntäaineita.  Jotkut ihmiset ostavat jauhemaista sakkaroosia ja valmistavat oman nesteensä käyttämällä vain puhdistettua vettä.  Toivottavasti tästä on apua.</w:t>
      </w:r>
    </w:p>
    <w:p>
      <w:r>
        <w:rPr>
          <w:b/>
        </w:rPr>
        <w:t xml:space="preserve">Tulos</w:t>
      </w:r>
    </w:p>
    <w:p>
      <w:r>
        <w:t xml:space="preserve">Maistuu kitkerältä.</w:t>
      </w:r>
    </w:p>
    <w:p>
      <w:r>
        <w:rPr>
          <w:b/>
        </w:rPr>
        <w:t xml:space="preserve">Esimerkki 5.5206</w:t>
      </w:r>
    </w:p>
    <w:p>
      <w:r>
        <w:t xml:space="preserve">Näitä pikku ötökkäpalloja on vaikea löytää, joten olin iloinen saadessani ison pakkauksen edulliseen hintaan verkosta.  Tyttäreni on tyytyväinen näihin palkinnoksi siitä, että hän tekee jotain hyvin, ja 2 kaloria kappaleelta ei ole kovin epäterveellistä.</w:t>
      </w:r>
    </w:p>
    <w:p>
      <w:r>
        <w:rPr>
          <w:b/>
        </w:rPr>
        <w:t xml:space="preserve">Tulos</w:t>
      </w:r>
    </w:p>
    <w:p>
      <w:r>
        <w:t xml:space="preserve">Loistava tuote ja hyvä hinta</w:t>
      </w:r>
    </w:p>
    <w:p>
      <w:r>
        <w:rPr>
          <w:b/>
        </w:rPr>
        <w:t xml:space="preserve">Esimerkki 5.5207</w:t>
      </w:r>
    </w:p>
    <w:p>
      <w:r>
        <w:t xml:space="preserve">Sopii erinomaisesti bratwurstin, aamiaismakkaroiden, salamin, cheddarjuuston, voileipien jne. kanssa, vaikka se onkin hieman eksoottinen/kallis voileipien kanssa käytettäväksi, joissa sillä on taipumus jäädä taka-alalle, on parasta pitää se yksinkertaisena ja antaa sen erottua.</w:t>
      </w:r>
    </w:p>
    <w:p>
      <w:r>
        <w:rPr>
          <w:b/>
        </w:rPr>
        <w:t xml:space="preserve">Tulos</w:t>
      </w:r>
    </w:p>
    <w:p>
      <w:r>
        <w:t xml:space="preserve">Paras. Sinappi. Ever.</w:t>
      </w:r>
    </w:p>
    <w:p>
      <w:r>
        <w:rPr>
          <w:b/>
        </w:rPr>
        <w:t xml:space="preserve">Esimerkki 5.5208</w:t>
      </w:r>
    </w:p>
    <w:p>
      <w:r>
        <w:t xml:space="preserve">Tämä on erittäin hyvää teetä tyylikkäässä annospussissa. Hieman kalliimpi kuin jotkut muut, mutta se antaa ihanan maun, juot sitä sitten kuumana tai kylmänä.</w:t>
      </w:r>
    </w:p>
    <w:p>
      <w:r>
        <w:rPr>
          <w:b/>
        </w:rPr>
        <w:t xml:space="preserve">Tulos</w:t>
      </w:r>
    </w:p>
    <w:p>
      <w:r>
        <w:t xml:space="preserve">Herkullinen kuppi teetä</w:t>
      </w:r>
    </w:p>
    <w:p>
      <w:r>
        <w:rPr>
          <w:b/>
        </w:rPr>
        <w:t xml:space="preserve">Esimerkki 5.5209</w:t>
      </w:r>
    </w:p>
    <w:p>
      <w:r>
        <w:t xml:space="preserve">Luulin tekeväni lapselleni palveluksen, kun sijoitin Earth's Best -ruokalaatikkoon.  Valitettavasti kaikkien näiden ruokien toinen ainesosa (veden jälkeen) on....omenasose.  Tai "Bataatti &amp; kana" -lajikkeen tapauksessa se on bataattia ja sen jälkeen aprikoosisosetta.  Kun lapset ovat tottuneet näiden makeuteen (kokeile - ne ovat kuin hilloa), heidän on vaikea sopeutua "oikeaan" ruokaan.  Tästä lähtien aion pitäytyä vain soseuttamassa kotiruokaa.  Se on myös paljon halvempaa.</w:t>
      </w:r>
    </w:p>
    <w:p>
      <w:r>
        <w:rPr>
          <w:b/>
        </w:rPr>
        <w:t xml:space="preserve">Tulos</w:t>
      </w:r>
    </w:p>
    <w:p>
      <w:r>
        <w:t xml:space="preserve">Hyvin makeaa, ei kovin terveellistä.</w:t>
      </w:r>
    </w:p>
    <w:p>
      <w:r>
        <w:rPr>
          <w:b/>
        </w:rPr>
        <w:t xml:space="preserve">Esimerkki 5.5210</w:t>
      </w:r>
    </w:p>
    <w:p>
      <w:r>
        <w:t xml:space="preserve">Kissani eivät yleensä ole nirsoja, ja olen antanut niille Natural Balance Venison -viljatonta purkkiruokaa ja kuivamuonaa, mutta yhdellä kissalla on edelleen ruoansulatusongelmia (luultavasti kymmenen vuoden ajan syöneen "roskaruokaa"), joten yritän löytää ruokaa, joka auttaisi häntä parantumaan. Kokeilin Felidae-ruokaa, ja hän ja yksi toinen kissa syövät sitä, mutta kaksi muuta eivät. Uskon, että toinen on erittäin nirso, koska se ei syö Halo-merkkiä, mutta rakastaa Natural Balance- ja Taste of the Wild -viljatonta vaihtoehtoa. Inhoan sitä, että minun on ostettava niin monia eri merkkejä miellyttääkseni neljää kissaani! Tässä lukee myös, että 95 % proteiineista on peräisin kalasta, joten ehkä ne eivät pidä kalasta? Harmi, koska ne rakastavat tonnikalaa, mutta se saa sairaan oksentamaan joka kerta. No niin, se on toinen huti meidän perheessämme.</w:t>
      </w:r>
    </w:p>
    <w:p>
      <w:r>
        <w:rPr>
          <w:b/>
        </w:rPr>
        <w:t xml:space="preserve">Tulos</w:t>
      </w:r>
    </w:p>
    <w:p>
      <w:r>
        <w:t xml:space="preserve">Kaksi kissaa syö sitä, kaksi ei.</w:t>
      </w:r>
    </w:p>
    <w:p>
      <w:r>
        <w:rPr>
          <w:b/>
        </w:rPr>
        <w:t xml:space="preserve">Esimerkki 5.5211</w:t>
      </w:r>
    </w:p>
    <w:p>
      <w:r>
        <w:t xml:space="preserve">Kahvissa on hyvä maku eikä se ole liian hapokas. Sopii täydellisesti meidän "Juan Valdez" pod-koneeseen, joka ostettiin Targetista useita vuosia sitten! Näitä on niin vaikea löytää, joten olin iloinen, että löysin ne Amazonista!</w:t>
      </w:r>
    </w:p>
    <w:p>
      <w:r>
        <w:rPr>
          <w:b/>
        </w:rPr>
        <w:t xml:space="preserve">Tulos</w:t>
      </w:r>
    </w:p>
    <w:p>
      <w:r>
        <w:t xml:space="preserve">Melitta: jätä pörinä väliin</w:t>
      </w:r>
    </w:p>
    <w:p>
      <w:r>
        <w:rPr>
          <w:b/>
        </w:rPr>
        <w:t xml:space="preserve">Esimerkki 5.5212</w:t>
      </w:r>
    </w:p>
    <w:p>
      <w:r>
        <w:t xml:space="preserve">Toivoin, että nämä olisivat enemmänkin aitoja karamelleja eivätkä karamellinmakuisia tryffeleitä, mutta ne ovat silti herkullisia. Tilaisin niitä ehdottomasti uudelleen, ja ehkä ylimääräisiä lahjaksi. Suola vain tekee niistä erityisen upeita.  Harmi toimituskulut - tämän tuotteen toimituskulut ovat kohtuulliset, mutta ostimme suklaakuorrutetut rinkelit samaan aikaan, ja toimituskulut laskutettiin molemmista tuotteista, vaikka ne saapuivat samassa laatikossa. Pakkauksessa ei ollut edes mitään hienoa! edit: okei, nämä itse asiassa häiritsivät vatsaani hieman yhden tryffelin jälkeen. paketissa ei ollut ainesosaluetteloa, ja minun täytyi mennä suoraan yrityksen sivustolle ja löytää hyvin piilotettu ja vaikeasti seurattava ainesosien sivu huomatakseen, että siellä on paljon hämäräperäisiä ainesosia, mukaan lukien korkeafruktoosista maissisiirappia. Odotan, että 40 dollarin laatikosta ei saa ostaa MAISSIRUOPPIA. En myöskään odota propyleeniglykolia (pakkasnestettä) vaniljassa, jonka odotan olevan 100-prosenttista vaniljapapuja, enkä keinotekoista vanilliinia (joka joskus tulee majavien anaalirauhasista). Olen pettynyt ainesosien laatuun. http://www.premiumchocolatiers.com/ingredient_info.php Arvostelu muuttuu viidestä tähdestä kolmeen. Tekisin siitä kaksi, mutta ylimääräinen tähti johtuu siitä, että ne OVAT varsin herkullisia.</w:t>
      </w:r>
    </w:p>
    <w:p>
      <w:r>
        <w:rPr>
          <w:b/>
        </w:rPr>
        <w:t xml:space="preserve">Tulos</w:t>
      </w:r>
    </w:p>
    <w:p>
      <w:r>
        <w:t xml:space="preserve">herkullista tryffelihyvää!</w:t>
      </w:r>
    </w:p>
    <w:p>
      <w:r>
        <w:rPr>
          <w:b/>
        </w:rPr>
        <w:t xml:space="preserve">Esimerkki 5.5213</w:t>
      </w:r>
    </w:p>
    <w:p>
      <w:r>
        <w:t xml:space="preserve">Tuotteessa ei ole mitään vikaa, mutta minun täytyi sekoittaa siihen *paljon* muita ainesosia, jotta sain sen syötäväksi. (Teksasissa minua kutsuttiin "vauvasuu" - en pidä kovin mausteisista ja tulisista ruoista.) Vertailun vuoksi voin hyvin käyttää Tostitosin keskikokoista salsaa. Yksi tölkki tätä miedompaa Rotelia, sekoitettuna kahteen hieman suurempaan tölkkiin tomaattikuutioita, oli silti aivan liian tulista käytettäväksi salsana sipseihin. Käytin osan tästä eräänlaiseen lounaiseen maissileipään, joka oli kuitenkin hyvää.</w:t>
      </w:r>
    </w:p>
    <w:p>
      <w:r>
        <w:rPr>
          <w:b/>
        </w:rPr>
        <w:t xml:space="preserve">Tulos</w:t>
      </w:r>
    </w:p>
    <w:p>
      <w:r>
        <w:t xml:space="preserve">Ei tarpeeksi mieto minulle lol</w:t>
      </w:r>
    </w:p>
    <w:p>
      <w:r>
        <w:rPr>
          <w:b/>
        </w:rPr>
        <w:t xml:space="preserve">Esimerkki 5.5214</w:t>
      </w:r>
    </w:p>
    <w:p>
      <w:r>
        <w:t xml:space="preserve">Tämä on erinomainen tee.  Yksi parhaista, joita olen koskaan juonut.  Se on erityisen hyvää, kun se valmistetaan samovaarilla.</w:t>
      </w:r>
    </w:p>
    <w:p>
      <w:r>
        <w:rPr>
          <w:b/>
        </w:rPr>
        <w:t xml:space="preserve">Tulos</w:t>
      </w:r>
    </w:p>
    <w:p>
      <w:r>
        <w:t xml:space="preserve">Paras tee ikinä!</w:t>
      </w:r>
    </w:p>
    <w:p>
      <w:r>
        <w:rPr>
          <w:b/>
        </w:rPr>
        <w:t xml:space="preserve">Esimerkki 5.5215</w:t>
      </w:r>
    </w:p>
    <w:p>
      <w:r>
        <w:t xml:space="preserve">Tämä on loistava tuote, mutta voit ostaa sitä Brooklynissa, NY:ssä sijaitsevasta salumeriasta 9,99 dollarilla.  Frank &amp; Sal 18th Avenuella Brooklynissa. Ja muokkaan arvosteluani, koska amazon antoi minulle profiilinimen "LIAR LIAR". Eläimet! Minä vain totesin tosiasian siitä, miten huijaava sivusto on.  Tulevaisuudessa ,Amazonn älä kutsu minua valehtelijaksi. Se ei ole mukavaa te typerät varkaat.</w:t>
      </w:r>
    </w:p>
    <w:p>
      <w:r>
        <w:rPr>
          <w:b/>
        </w:rPr>
        <w:t xml:space="preserve">Tulos</w:t>
      </w:r>
    </w:p>
    <w:p>
      <w:r>
        <w:t xml:space="preserve">loistava tuote--mutta huijaus tällä sivustolla</w:t>
      </w:r>
    </w:p>
    <w:p>
      <w:r>
        <w:rPr>
          <w:b/>
        </w:rPr>
        <w:t xml:space="preserve">Esimerkki 5.5216</w:t>
      </w:r>
    </w:p>
    <w:p>
      <w:r>
        <w:t xml:space="preserve">Minusta kahvi maistui hyvältä.  Se ei ollut tarpeeksi vahvaa miehelleni.  Useat kapseleista puhkesivat keittämisen aikana.  En todennäköisesti osta tätä uudelleen.</w:t>
      </w:r>
    </w:p>
    <w:p>
      <w:r>
        <w:rPr>
          <w:b/>
        </w:rPr>
        <w:t xml:space="preserve">Tulos</w:t>
      </w:r>
    </w:p>
    <w:p>
      <w:r>
        <w:t xml:space="preserve">OK</w:t>
      </w:r>
    </w:p>
    <w:p>
      <w:r>
        <w:rPr>
          <w:b/>
        </w:rPr>
        <w:t xml:space="preserve">Esimerkki 5.5217</w:t>
      </w:r>
    </w:p>
    <w:p>
      <w:r>
        <w:t xml:space="preserve">Noin 9 näistä 10:stä ei toimisi koneessani.  Se ei ole minun koneeni, olemme juoksuttaneet satoja kuppeja kahvia sen läpi ilman ongelmia.  Jouduin heittämään useimmat niistä roskiin ja siivoamaan niiden aiheuttaman sotkun.  Ne vain lopettaisivat suodattamisen noin kolmanneksen matkasta, sitten ne vain poksahtaisivat ja roiskisivat jauhetta kaikkialle!</w:t>
      </w:r>
    </w:p>
    <w:p>
      <w:r>
        <w:rPr>
          <w:b/>
        </w:rPr>
        <w:t xml:space="preserve">Tulos</w:t>
      </w:r>
    </w:p>
    <w:p>
      <w:r>
        <w:t xml:space="preserve">Vain ongelmia</w:t>
      </w:r>
    </w:p>
    <w:p>
      <w:r>
        <w:rPr>
          <w:b/>
        </w:rPr>
        <w:t xml:space="preserve">Esimerkki 5.5218</w:t>
      </w:r>
    </w:p>
    <w:p>
      <w:r>
        <w:t xml:space="preserve">Tämä purkka on ehdoton suosikkini. Ostamalla amazonista saan säästöjä suurista määristä erittäin hyvään hintaan. Suosittelen lämpimästi kaikille purkan pureskelijoille. Lisäksi kun nautit piparminttumausta ja hengityksen raikastumisesta, valkaiset samalla hampaasi.</w:t>
      </w:r>
    </w:p>
    <w:p>
      <w:r>
        <w:rPr>
          <w:b/>
        </w:rPr>
        <w:t xml:space="preserve">Tulos</w:t>
      </w:r>
    </w:p>
    <w:p>
      <w:r>
        <w:t xml:space="preserve">valkoinen piparminttu on parasta!</w:t>
      </w:r>
    </w:p>
    <w:p>
      <w:r>
        <w:rPr>
          <w:b/>
        </w:rPr>
        <w:t xml:space="preserve">Esimerkki 5.5219</w:t>
      </w:r>
    </w:p>
    <w:p>
      <w:r>
        <w:t xml:space="preserve">Tämä ruokalajike on jauhettua, joten kissani ei välitä siitä kovin paljon. Mutta se piti sen mausta paljon, joten olen ostanut sitä aina silloin tällöin vuosien varrella.  Edellinen kissani tykkäsi siitä todella paljon, joten olen ostanut näitä aika paljon.  Siinä on sellainen maksan haju, mutta ne tykkäävät siitä, joten ketä kiinnostaa? Jos kissasi tykkää jauhelihasta, kokeile tätä varmasti.</w:t>
      </w:r>
    </w:p>
    <w:p>
      <w:r>
        <w:rPr>
          <w:b/>
        </w:rPr>
        <w:t xml:space="preserve">Tulos</w:t>
      </w:r>
    </w:p>
    <w:p>
      <w:r>
        <w:t xml:space="preserve">Suuri naudanliha näyttää</w:t>
      </w:r>
    </w:p>
    <w:p>
      <w:r>
        <w:rPr>
          <w:b/>
        </w:rPr>
        <w:t xml:space="preserve">Esimerkki 5.5220</w:t>
      </w:r>
    </w:p>
    <w:p>
      <w:r>
        <w:t xml:space="preserve">Nämä ovat parhaita mausteisia sipsejä, joita minulla on koskaan ollut ilo syödä.  Ne alkavat makeina, ja kun niitä syö enemmän, mausteisuus lisääntyy.  Ne ovat fantastisia.  Jos et halua sitoutua koko laatikkoon, osta ensin pussi paikallisesta Whole Foodsista ja hanki sitten täällä, kun huomaat, miten mahtavia ne ovat.  Sain laatikkoni juuri täältä, ja rakastan jokaista suupalaa.  Sivuhuomautuksena, tällä tuotemerkillä (Kettle Brand) on monia herkullisia lajikkeita - tämä on vain henkilökohtainen suosikkini.  Suosittelen myös lämpimästi: Backyard BBQ, Honey Dijon, Sweet Onion, Buffalo Bleu, Salt and Pepper ja Death Valley Chipotle.  Lays aint got nothin on Kettle Brand!!!!</w:t>
      </w:r>
    </w:p>
    <w:p>
      <w:r>
        <w:rPr>
          <w:b/>
        </w:rPr>
        <w:t xml:space="preserve">Tulos</w:t>
      </w:r>
    </w:p>
    <w:p>
      <w:r>
        <w:t xml:space="preserve">Kuten Spice? Hanki nämä</w:t>
      </w:r>
    </w:p>
    <w:p>
      <w:r>
        <w:rPr>
          <w:b/>
        </w:rPr>
        <w:t xml:space="preserve">Esimerkki 5.5221</w:t>
      </w:r>
    </w:p>
    <w:p>
      <w:r>
        <w:t xml:space="preserve">Luumutuotteet ovat niin ihana ja herkullinen idea pikkulapsille, ja jopa aikuisillekin silloin tällöin. Minulla on täydet varastot kaikista Plumin pikkulapsille valmistamista hedelmäpusseista. Ne ovat loistava välipala, jonka voi heittää vaippalaukkuun tai reppuun, olipa kyseessä sitten kauppareissu, koululounas tai matka Disneylandiin! Nämä pussit ovat pelastaneet päivän monta kertaa. Olen jopa napannut yhden tai kaksi lounaaseen, kun muuta hedelmää ei ole ollut saatavilla, ja se on ollut todella hyvää! Olen suositellut ja tulen aina suosittelemaan Plumia jokaiselle tuntemalleni vanhemmalle!</w:t>
      </w:r>
    </w:p>
    <w:p>
      <w:r>
        <w:rPr>
          <w:b/>
        </w:rPr>
        <w:t xml:space="preserve">Tulos</w:t>
      </w:r>
    </w:p>
    <w:p>
      <w:r>
        <w:t xml:space="preserve">Luumu on paras!</w:t>
      </w:r>
    </w:p>
    <w:p>
      <w:r>
        <w:rPr>
          <w:b/>
        </w:rPr>
        <w:t xml:space="preserve">Esimerkki 5.5222</w:t>
      </w:r>
    </w:p>
    <w:p>
      <w:r>
        <w:t xml:space="preserve">Olin todella harmissani, kun huomasin, että nämä suklaat olivat sulaneet ennen kuin ne ehtivät tyttärelleni hänen syntymäpäivänään.  Vaikuttaa siltä, että niitä ei pitäisi myydä verkossa, jos ei ole keinoa pitää niitä "turvassa". :-(</w:t>
      </w:r>
    </w:p>
    <w:p>
      <w:r>
        <w:rPr>
          <w:b/>
        </w:rPr>
        <w:t xml:space="preserve">Tulos</w:t>
      </w:r>
    </w:p>
    <w:p>
      <w:r>
        <w:t xml:space="preserve">sulanut!!!</w:t>
      </w:r>
    </w:p>
    <w:p>
      <w:r>
        <w:rPr>
          <w:b/>
        </w:rPr>
        <w:t xml:space="preserve">Esimerkki 5.5223</w:t>
      </w:r>
    </w:p>
    <w:p>
      <w:r>
        <w:t xml:space="preserve">Ostin tämän tuotteen houkutellakseni mustakarhun syöttikasaan. Tuotteessa ei ole makeaa tuoksua, kuten voisi odottaa. Olen pyytänyt palautusta tai vaihtoa tavarantoimittajalta, mutta en ole saanut vastausta.</w:t>
      </w:r>
    </w:p>
    <w:p>
      <w:r>
        <w:rPr>
          <w:b/>
        </w:rPr>
        <w:t xml:space="preserve">Tulos</w:t>
      </w:r>
    </w:p>
    <w:p>
      <w:r>
        <w:t xml:space="preserve">ei hajua ote</w:t>
      </w:r>
    </w:p>
    <w:p>
      <w:r>
        <w:rPr>
          <w:b/>
        </w:rPr>
        <w:t xml:space="preserve">Esimerkki 5.5224</w:t>
      </w:r>
    </w:p>
    <w:p>
      <w:r>
        <w:t xml:space="preserve">Nopea toimitus ja hyvä tuote. Tämä on samaa sitruunamehutiivistettä, jota saa kaupoista, ja se on todella kätevä, kun sitä voi lisätä kastikkeisiin, kastikkeisiin jne. On niin tuskallista puristaa tuoremehua joka kerta, kun sitä tarvitsee, puhumattakaan siitä, että sitruunoita olisi alunperin saatavilla.</w:t>
      </w:r>
    </w:p>
    <w:p>
      <w:r>
        <w:rPr>
          <w:b/>
        </w:rPr>
        <w:t xml:space="preserve">Tulos</w:t>
      </w:r>
    </w:p>
    <w:p>
      <w:r>
        <w:t xml:space="preserve">Kätevä</w:t>
      </w:r>
    </w:p>
    <w:p>
      <w:r>
        <w:rPr>
          <w:b/>
        </w:rPr>
        <w:t xml:space="preserve">Esimerkki 5.5225</w:t>
      </w:r>
    </w:p>
    <w:p>
      <w:r>
        <w:t xml:space="preserve">Fantastinen tuote lemmikkieläinten herkkuihin, mahtava tuoksu ja se päihittää kylmäkuivatut maksaherkut kirkkaasti. 2 nirsoilevan cockerin omistaja.</w:t>
      </w:r>
    </w:p>
    <w:p>
      <w:r>
        <w:rPr>
          <w:b/>
        </w:rPr>
        <w:t xml:space="preserve">Tulos</w:t>
      </w:r>
    </w:p>
    <w:p>
      <w:r>
        <w:t xml:space="preserve">Rich J Wyzykoski</w:t>
      </w:r>
    </w:p>
    <w:p>
      <w:r>
        <w:rPr>
          <w:b/>
        </w:rPr>
        <w:t xml:space="preserve">Esimerkki 5.5226</w:t>
      </w:r>
    </w:p>
    <w:p>
      <w:r>
        <w:t xml:space="preserve">Tämä tee maistuu melkein yhtä hyvältä kuin intialaisessa ravintolassa myytävä tee. Se on paljon parempaa kuin teepussin hankkiminen ja sen valmistaminen englantilaiseen tapaan, jossa on paljon vettä ja vähän maitoa. Tämä on erittäin kermaista ja maukasta. Ainoa kritiikkini on se, että laatikossa ei ole tarpeeksi annospusseja. Vain 10. Koska ohjeiden mukaan yksi annospussi riittää 100 ml:aan vettä (noin puoleen kuppiin), se ei riitä hyvään teekuppiin, joten käytän kahta annosta. Tämä tarkoittaa, että yksi rasia riittää vain viiteen kuppiin teetä. Mutta se on herkullinen illallisen jälkeinen juoma! Ostaisin tätä uudelleen, jos laatikossa olisi enemmän annospusseja.</w:t>
      </w:r>
    </w:p>
    <w:p>
      <w:r>
        <w:rPr>
          <w:b/>
        </w:rPr>
        <w:t xml:space="preserve">Tulos</w:t>
      </w:r>
    </w:p>
    <w:p>
      <w:r>
        <w:t xml:space="preserve">Erinomaista teetä!</w:t>
      </w:r>
    </w:p>
    <w:p>
      <w:r>
        <w:rPr>
          <w:b/>
        </w:rPr>
        <w:t xml:space="preserve">Esimerkki 5.5227</w:t>
      </w:r>
    </w:p>
    <w:p>
      <w:r>
        <w:t xml:space="preserve">Söin aina mausteista thaimaalaista makua.  MSG tekee kehoni onnettomaksi, ja tämä oli yksi harvoista maustetuista sipseistä, jotka eivät sisällä MSG:tä.  Nyt he ovat muuttaneet koko reseptiä ja valmistustapaa.  Sen sijaan, että ainesosat olisivat aitoa ruokaa, kuten ennen, ne ovat enimmäkseen prosessoitua kemiallista roskaa, ja niihin on lisätty paljon suolaa ja mononatriumglutamaattia "hiivauutteen" nimellä.  He poistivat NO MSG -merkinnän etiketistä, joten he tietävät hyvin, mitä ovat tehneet.  Pahinta on kuitenkin se, että ne maistuvat kamalalta.  Sen sijaan, että ne olisivat rapeita, öljyisiä ja täynnä luonnetta... kuin jos ne olisi keitetty... kattilassa tai jossain muussa, ne ovat väriltään ja tasaisuudeltaan leivottujen makkaroiden kaltaisia.  Spicy Thai -maku maistuu nyt hapankermalta ja sipulilta tai ranchilta, joka on mennyt umpeen.  Mikä sääli, ei enää sipsejä minulle.  Näyttää siltä, että he siirtyvät hitaasti maku kerrallaan tähän uuteen halpaan ainesosaluetteloon ja valmistusmenetelmään.  Älkää antako huijata itseänne maksamalla näistä sipseistä premium-hintaa, sillä ne eivät ole enää premium-tuote.</w:t>
      </w:r>
    </w:p>
    <w:p>
      <w:r>
        <w:rPr>
          <w:b/>
        </w:rPr>
        <w:t xml:space="preserve">Tulos</w:t>
      </w:r>
    </w:p>
    <w:p>
      <w:r>
        <w:t xml:space="preserve">Kettle on myyty loppuun, sirut ovat nyt kamalia.</w:t>
      </w:r>
    </w:p>
    <w:p>
      <w:r>
        <w:rPr>
          <w:b/>
        </w:rPr>
        <w:t xml:space="preserve">Esimerkki 5.5228</w:t>
      </w:r>
    </w:p>
    <w:p>
      <w:r>
        <w:t xml:space="preserve">Muutama vuosi sitten gluteenittomuus oli todella vaikeaa. Kaipasin perusasioita, joita rakastin syödä, ja pannukakut olivat varmasti yksi niistä. Kokeilin muita sekoituksia, mutta taikinat olivat hyvin kuivia, ja niiden kostuttamiseen tarvittiin esimerkiksi hedelmiä. Mutta Bisquickin GF-pannukakkuseos oli yllättävän hyvää! Se on loistava vaihtoehto oikealle. Varmasti kaikki me gluteeniyliherkät tiedämme, ettei koskaan tule olemaan sitä herkullista pinoa kirnupiimäpannukakkuja, jonka kerran tunsimme, mutta olen iloinen, että on olemassa loistava vaihtoehto :).</w:t>
      </w:r>
    </w:p>
    <w:p>
      <w:r>
        <w:rPr>
          <w:b/>
        </w:rPr>
        <w:t xml:space="preserve">Tulos</w:t>
      </w:r>
    </w:p>
    <w:p>
      <w:r>
        <w:t xml:space="preserve">Suuri vaihtoehto!!!</w:t>
      </w:r>
    </w:p>
    <w:p>
      <w:r>
        <w:rPr>
          <w:b/>
        </w:rPr>
        <w:t xml:space="preserve">Esimerkki 5.5229</w:t>
      </w:r>
    </w:p>
    <w:p>
      <w:r>
        <w:t xml:space="preserve">Olin hieman pettynyt. Se maistuu hyvältä. Se on vain hieman vetisen makuista. Land of the lakes on parempi. Mutta heillä ei ole sokeritonta. Joten sokerittomalle voin antaa varoituksen tästä tuotteesta.</w:t>
      </w:r>
    </w:p>
    <w:p>
      <w:r>
        <w:rPr>
          <w:b/>
        </w:rPr>
        <w:t xml:space="preserve">Tulos</w:t>
      </w:r>
    </w:p>
    <w:p>
      <w:r>
        <w:t xml:space="preserve">hyvä ei suuri</w:t>
      </w:r>
    </w:p>
    <w:p>
      <w:r>
        <w:rPr>
          <w:b/>
        </w:rPr>
        <w:t xml:space="preserve">Esimerkki 5.5230</w:t>
      </w:r>
    </w:p>
    <w:p>
      <w:r>
        <w:t xml:space="preserve">PopChips-sipsejä oli loistavia ja ne olivat tuoreita, kun ne saapuivat. Hintaan nähden toivoisin, että pusseja olisi ollut enemmän taaloihini nähden.</w:t>
      </w:r>
    </w:p>
    <w:p>
      <w:r>
        <w:rPr>
          <w:b/>
        </w:rPr>
        <w:t xml:space="preserve">Tulos</w:t>
      </w:r>
    </w:p>
    <w:p>
      <w:r>
        <w:t xml:space="preserve">Pop0chips</w:t>
      </w:r>
    </w:p>
    <w:p>
      <w:r>
        <w:rPr>
          <w:b/>
        </w:rPr>
        <w:t xml:space="preserve">Esimerkki 5.5231</w:t>
      </w:r>
    </w:p>
    <w:p>
      <w:r>
        <w:t xml:space="preserve">Pidämme näistä kekseistä, mutta kahdella viimeisellä kerralla, kun tilasimme niitä, kaikki keksit olivat murskattuja.</w:t>
      </w:r>
    </w:p>
    <w:p>
      <w:r>
        <w:rPr>
          <w:b/>
        </w:rPr>
        <w:t xml:space="preserve">Tulos</w:t>
      </w:r>
    </w:p>
    <w:p>
      <w:r>
        <w:t xml:space="preserve">Kunto</w:t>
      </w:r>
    </w:p>
    <w:p>
      <w:r>
        <w:rPr>
          <w:b/>
        </w:rPr>
        <w:t xml:space="preserve">Esimerkki 5.5232</w:t>
      </w:r>
    </w:p>
    <w:p>
      <w:r>
        <w:t xml:space="preserve">Tätä kahvimerkkiä on ollut saatavilla paikallisissa kaupoissani jo jonkin aikaa - uskon, että yritys on paikallinen.  Olen juonut sitä jo jonkin aikaa enkä ole kyllästynyt siihen.  Olen erityisen ihastunut Turtle Sundae -makuiseen, mutta kaikki maut ovat hyviä.  En voi sanoa, että olisin syönyt yhtään huonoa.  Kuten kävi ilmi, on halvempaa tilata sitä Amazonista ja saada se kotiovelleni kuin juosta paikalliseen Walmartiin hakemaan sitä.  Se ei ole mikään älykkyysosamäärä.  Kokeile sitä, jos pidät täyteläisestä, maustetusta kahvista, pidät siitä.</w:t>
      </w:r>
    </w:p>
    <w:p>
      <w:r>
        <w:rPr>
          <w:b/>
        </w:rPr>
        <w:t xml:space="preserve">Tulos</w:t>
      </w:r>
    </w:p>
    <w:p>
      <w:r>
        <w:t xml:space="preserve">Erinomaista kahvia</w:t>
      </w:r>
    </w:p>
    <w:p>
      <w:r>
        <w:rPr>
          <w:b/>
        </w:rPr>
        <w:t xml:space="preserve">Esimerkki 5.5233</w:t>
      </w:r>
    </w:p>
    <w:p>
      <w:r>
        <w:t xml:space="preserve">Minäkin olen alkanut juoda vain Pentan vettä, ellei ole aivan välttämätöntä juoda muuta vettä.  Minusta veden hinta on halvempi varsinaiselta verkkosivustolta [...] ja saan ilmaisen toimituksen.  Voin kaiken kaikkiaan paremmin ja toivon, että voisin saada tätä tavaraa gallonoittain.  Loistava tuote ja hintansa arvoinen parantuneen hyvän olon tunteen vuoksi.</w:t>
      </w:r>
    </w:p>
    <w:p>
      <w:r>
        <w:rPr>
          <w:b/>
        </w:rPr>
        <w:t xml:space="preserve">Tulos</w:t>
      </w:r>
    </w:p>
    <w:p>
      <w:r>
        <w:t xml:space="preserve">Halvempi Penta.comista</w:t>
      </w:r>
    </w:p>
    <w:p>
      <w:r>
        <w:rPr>
          <w:b/>
        </w:rPr>
        <w:t xml:space="preserve">Esimerkki 5.5234</w:t>
      </w:r>
    </w:p>
    <w:p>
      <w:r>
        <w:t xml:space="preserve">Tässä kahvissa on miellyttävä maku, ei liian karvas, vain mukava pyöreä kahvin maku. Runsas maku, luonnollisesti kofeiiniton vedellä, ja se on kosher. Mitäpä ei voisi rakastaa?</w:t>
      </w:r>
    </w:p>
    <w:p>
      <w:r>
        <w:rPr>
          <w:b/>
        </w:rPr>
        <w:t xml:space="preserve">Tulos</w:t>
      </w:r>
    </w:p>
    <w:p>
      <w:r>
        <w:t xml:space="preserve">Tuo on hyvää kahvia</w:t>
      </w:r>
    </w:p>
    <w:p>
      <w:r>
        <w:rPr>
          <w:b/>
        </w:rPr>
        <w:t xml:space="preserve">Esimerkki 5.5235</w:t>
      </w:r>
    </w:p>
    <w:p>
      <w:r>
        <w:t xml:space="preserve">Käytän tätä tuotetta joka kerta suihkussa ja se on loistava. Minulla on yleensä hirveän kuiva iho talvella, mutta tämä yhdessä Dove-voiteen kanssa pitää ihoni pehmeänä ja sileänä! tuoksu on hyvä, ei ylivoimainen ja tuotetta on PALJON, pullo on VALTAVA. Hyvin verrattavissa tavaratalojen vartalopesuaineisiin (minulla on Kiehls, chanel ja Shiseido), mutta paljon edullisempi.</w:t>
      </w:r>
    </w:p>
    <w:p>
      <w:r>
        <w:rPr>
          <w:b/>
        </w:rPr>
        <w:t xml:space="preserve">Tulos</w:t>
      </w:r>
    </w:p>
    <w:p>
      <w:r>
        <w:t xml:space="preserve">kosteuttava, ihoa pehmentävä, upea tuoksu</w:t>
      </w:r>
    </w:p>
    <w:p>
      <w:r>
        <w:rPr>
          <w:b/>
        </w:rPr>
        <w:t xml:space="preserve">Esimerkki 5.5236</w:t>
      </w:r>
    </w:p>
    <w:p>
      <w:r>
        <w:t xml:space="preserve">antoi sen ystävälle lahjaksi, ja hän käytti sitä mielellään leipomiseen.</w:t>
      </w:r>
    </w:p>
    <w:p>
      <w:r>
        <w:rPr>
          <w:b/>
        </w:rPr>
        <w:t xml:space="preserve">Tulos</w:t>
      </w:r>
    </w:p>
    <w:p>
      <w:r>
        <w:t xml:space="preserve">lahjakas</w:t>
      </w:r>
    </w:p>
    <w:p>
      <w:r>
        <w:rPr>
          <w:b/>
        </w:rPr>
        <w:t xml:space="preserve">Esimerkki 5.5237</w:t>
      </w:r>
    </w:p>
    <w:p>
      <w:r>
        <w:t xml:space="preserve">Kokeilin Tropical Pineapplea ja se oli herkullista. Annoin huonon arvostelun Tropical Fruit Saladille, koska siinä oli vesimelonia ja ananasta, jotka mielestäni kilpailivat mausta. Ymmärrän nyt, että se oli sitä mitä luulin, ei varmaan ollenkaan huono tuote. Sue</w:t>
      </w:r>
    </w:p>
    <w:p>
      <w:r>
        <w:rPr>
          <w:b/>
        </w:rPr>
        <w:t xml:space="preserve">Tulos</w:t>
      </w:r>
    </w:p>
    <w:p>
      <w:r>
        <w:t xml:space="preserve">trooppinen hedelmä</w:t>
      </w:r>
    </w:p>
    <w:p>
      <w:r>
        <w:rPr>
          <w:b/>
        </w:rPr>
        <w:t xml:space="preserve">Esimerkki 5.5238</w:t>
      </w:r>
    </w:p>
    <w:p>
      <w:r>
        <w:t xml:space="preserve">En arvostele paljon, mutta olen ostanut tätä merkkiä irlanninsusikoiralleni jo yli kahden vuoden ajan.  Se rakastaa sitä edelleen ja se on sille hyväksi.  Jos sinulla on isorotuinen koira, tämä koiranruoka on hyvä valinta terveelliseksi ruoaksi.</w:t>
      </w:r>
    </w:p>
    <w:p>
      <w:r>
        <w:rPr>
          <w:b/>
        </w:rPr>
        <w:t xml:space="preserve">Tulos</w:t>
      </w:r>
    </w:p>
    <w:p>
      <w:r>
        <w:t xml:space="preserve">Laatua hyvään hintaan</w:t>
      </w:r>
    </w:p>
    <w:p>
      <w:r>
        <w:rPr>
          <w:b/>
        </w:rPr>
        <w:t xml:space="preserve">Esimerkki 5.5239</w:t>
      </w:r>
    </w:p>
    <w:p>
      <w:r>
        <w:t xml:space="preserve">Nämä ovat parhaita perunalastuja, joita rahalla saa.  Suolaa on juuri sen verran, että se maistuu, mutta ei niin paljon, että se peittäisi perunan viipyilevän ihanuuden sen jälkeen, kun olet ahminut pussillisen näitä kaunottaria.  Jokainen sipsi on juuri sopivan paksu - hampaani innostuvat joka kerta, kun laitan yhden suuhuni!  Kaikki näissä sipseissä on niin täydellistä, että ne ovat kuin Jumalan tekemiä ja Gabrielin itsensä toimittamia.  Nyt kun tiedän, että Amazonilla on näitä sipsejä, minun ei tarvitse edes poistua kotoa ostaakseni niitä!  En ehkä enää koskaan syö mitään muuta!</w:t>
      </w:r>
    </w:p>
    <w:p>
      <w:r>
        <w:rPr>
          <w:b/>
        </w:rPr>
        <w:t xml:space="preserve">Tulos</w:t>
      </w:r>
    </w:p>
    <w:p>
      <w:r>
        <w:t xml:space="preserve">Kevyesti suolattu, erittäin herkullinen!</w:t>
      </w:r>
    </w:p>
    <w:p>
      <w:r>
        <w:rPr>
          <w:b/>
        </w:rPr>
        <w:t xml:space="preserve">Esimerkki 5.5240</w:t>
      </w:r>
    </w:p>
    <w:p>
      <w:r>
        <w:t xml:space="preserve">Minulla on hyvin vähän sanottavaa tuotteesta, paitsi että se on SUURI tuote ja että heidän toimitusliittymänsä toimii erittäin hyvin.</w:t>
      </w:r>
    </w:p>
    <w:p>
      <w:r>
        <w:rPr>
          <w:b/>
        </w:rPr>
        <w:t xml:space="preserve">Tulos</w:t>
      </w:r>
    </w:p>
    <w:p>
      <w:r>
        <w:t xml:space="preserve">Suuri pellavansiemen ja toimituspalvelu</w:t>
      </w:r>
    </w:p>
    <w:p>
      <w:r>
        <w:rPr>
          <w:b/>
        </w:rPr>
        <w:t xml:space="preserve">Esimerkki 5.5241</w:t>
      </w:r>
    </w:p>
    <w:p>
      <w:r>
        <w:t xml:space="preserve">Tämän lahjakorin tuotteet toimitettiin ihmisille, jotka soittivat minulle ja sanoivat, että "eivät voineet syödä mitään niistä, koska kaikki oli vanhaa ja tunkkaista".  Olin surullinen ja pettynyt. Aikaa ja vaivaa sekä rahaa tämän hankkimiseen, vain saadakseni selville - kauheaa.</w:t>
      </w:r>
    </w:p>
    <w:p>
      <w:r>
        <w:rPr>
          <w:b/>
        </w:rPr>
        <w:t xml:space="preserve">Tulos</w:t>
      </w:r>
    </w:p>
    <w:p>
      <w:r>
        <w:t xml:space="preserve">Tämän lahjakorin tuotteet olivat huonoja - vanhoja ja tunkkaisia.</w:t>
      </w:r>
    </w:p>
    <w:p>
      <w:r>
        <w:rPr>
          <w:b/>
        </w:rPr>
        <w:t xml:space="preserve">Esimerkki 5.5242</w:t>
      </w:r>
    </w:p>
    <w:p>
      <w:r>
        <w:t xml:space="preserve">Olen juonut Green Mountain -kahvia ennenkin, mutta en ollut kokeillut French Roast -kahvia.  Olen juuri huomannut, että eri valmistajien välillä on makueroja, jopa samantyyppisten paahtojen kohdalla.  Green Mountain French Roastissa on maku, josta pidän ja jota odotin.  Hinta oli kohtuullinen ja tilaukseni toimitettiin nopeasti.  Ainoa pettymykseni oli lähetyspakkaus.  Tiesin, että tilaisin 2 laatikollista K-kuppeja, mutta yllätyin siitä, kuinka suuri lähetyslaatikko oli.  Siinä oli tilaa kolmelle laatikolle, ja ylimääräinen tila oli täytetty kuplamuovilla, mikä vaikuttaa minusta tuhlaukselta.  Kaiken kaikkiaan olen kuitenkin erittäin tyytyväinen kahviini!</w:t>
      </w:r>
    </w:p>
    <w:p>
      <w:r>
        <w:rPr>
          <w:b/>
        </w:rPr>
        <w:t xml:space="preserve">Tulos</w:t>
      </w:r>
    </w:p>
    <w:p>
      <w:r>
        <w:t xml:space="preserve">Yksi suosikkikahveistani</w:t>
      </w:r>
    </w:p>
    <w:p>
      <w:r>
        <w:rPr>
          <w:b/>
        </w:rPr>
        <w:t xml:space="preserve">Esimerkki 5.5243</w:t>
      </w:r>
    </w:p>
    <w:p>
      <w:r>
        <w:t xml:space="preserve">Ensimmäinen kokeilemani GF-pannukakkuseos oli Bob's Red Mill, ja rakastin sitä. Menin kauppaan etsimään sitä uudelleen ja heillä ei ollut muuta, joten kokeilin sitä. Se on... ihan ok. Olen myös munaton ja käytin sen sijaan banaanimuusia, joten ehkä se vaikutti hieman mössöiseen koostumukseen, mutta tein erän kananmunapannukakkuja appivanhemmilleni ja hekin sanoivat, että ne olivat hieman mössöisiä.  Se ei ole kauheaa, mutta pidän itse enemmän BRM-merkistä.</w:t>
      </w:r>
    </w:p>
    <w:p>
      <w:r>
        <w:rPr>
          <w:b/>
        </w:rPr>
        <w:t xml:space="preserve">Tulos</w:t>
      </w:r>
    </w:p>
    <w:p>
      <w:r>
        <w:t xml:space="preserve">Meh. Ei huono, mutta hieman mössöinen rakenne.</w:t>
      </w:r>
    </w:p>
    <w:p>
      <w:r>
        <w:rPr>
          <w:b/>
        </w:rPr>
        <w:t xml:space="preserve">Esimerkki 5.5244</w:t>
      </w:r>
    </w:p>
    <w:p>
      <w:r>
        <w:t xml:space="preserve">Minun on tunnustettava eräs asia:  Söin yhden näistä patukoista ja kupin kahvia aamiaiseksi, eikä se ollut oikeastaan ollenkaan hullumpi.  Mutta Amazonin tähdet sanovat "Rakastan sitä" 5 tähteä, "Pidän siitä" 4 tähteä ja "Se on ihan ok" 3 tähteä.  Joten annan sille 3 tähteä.  Itse koin, että kookoksen maku oli voimakkaampi kuin suklaan maku, enkä ole suuri kookosfani, mutta olen suklaafani.  Se ei ollut kauhean makea, ja luulen pikemminkin, että olisin pitänyt siitä hieman enemmän, jos se olisi ollut makeampi (mutta ei liian makea - olen aika nirso siinä mielessä).  Pidin kaurasta ja sen "gluteenittomuudesta".  En syö gluteenia, joten se tekee leivästä/pussista aika kallista.  Nämä sopivat parhaiten aamiaiseksi, vaikka taisin käyttää niitä pari kertaa myös nukkumaanmenovälipalana.  Eli ihan huvikseni sain ravintoarvotietoja 1) Pamela's Oat Chocolate Chip -patukoista 2) suolattomista, kuivapaahdetuista maapähkinöistä ja 3) gluteenittomista piparkakuista.  1) 1, 1,41 oz patukka -oli 9g rasvaa, 15 mg kolesterolia, 130 mg natriumia ja 2g proteiinia. 2) 1 oz (40 pähkinää) -oli 14g rasvaa, 0mg kolesterolia, 0mg natriumia ja 7g proteiinia. 3) 5 keksiä (30 g tai 1,06 oz) -oli 6 g rasvaa, 0 mg kolesterolia, 85 mg natriumia ja 2 g proteiinia.  Luulen, että jokainen näistä välipaloista saattaa palvella jossain vaiheessa.  Jos etsit korkeaa proteiinipitoisuutta, kumpikaan keksistä tai Pamela's-patukoista ei tekisi sitä, mikä vahvistaa sen, että Pamela's-patukat olisivat pikemminkin välipala kuin ateria.  Älä siis syö tällaista kahvin kanssa aamiaiseksi.  Koskaan.</w:t>
      </w:r>
    </w:p>
    <w:p>
      <w:r>
        <w:rPr>
          <w:b/>
        </w:rPr>
        <w:t xml:space="preserve">Tulos</w:t>
      </w:r>
    </w:p>
    <w:p>
      <w:r>
        <w:t xml:space="preserve">Ihan hyvä, mutta ei loistava</w:t>
      </w:r>
    </w:p>
    <w:p>
      <w:r>
        <w:rPr>
          <w:b/>
        </w:rPr>
        <w:t xml:space="preserve">Esimerkki 5.5245</w:t>
      </w:r>
    </w:p>
    <w:p>
      <w:r>
        <w:t xml:space="preserve">Veikkaan, että "Yuck" ei sekoittanut sitä oikein, koska rehellisesti sanottuna nämä maistuvat yllättävän hyvältä, kun otetaan huomioon, että niiden pitäisi olla vähähiilihydraattisia. Ne ovat helppoja tehdä, ja talon ei-diabeetikon mielestä ne ovat yhtä maukkaita kuin minun. Olen tosin samaa mieltä siitä, että hinta on aika törkeä.</w:t>
      </w:r>
    </w:p>
    <w:p>
      <w:r>
        <w:rPr>
          <w:b/>
        </w:rPr>
        <w:t xml:space="preserve">Tulos</w:t>
      </w:r>
    </w:p>
    <w:p>
      <w:r>
        <w:t xml:space="preserve">Erinomainen tuote</w:t>
      </w:r>
    </w:p>
    <w:p>
      <w:r>
        <w:rPr>
          <w:b/>
        </w:rPr>
        <w:t xml:space="preserve">Esimerkki 5.5246</w:t>
      </w:r>
    </w:p>
    <w:p>
      <w:r>
        <w:t xml:space="preserve">Jos pidit lakritsista lapsena, tämä on unelmien täyttymys.  Se on pehmeää, ja maku vierii kielen takaosasta - mutta et voi syödä vain yhtä (rasiaa).</w:t>
      </w:r>
    </w:p>
    <w:p>
      <w:r>
        <w:rPr>
          <w:b/>
        </w:rPr>
        <w:t xml:space="preserve">Tulos</w:t>
      </w:r>
    </w:p>
    <w:p>
      <w:r>
        <w:t xml:space="preserve">LICORICE LOVER</w:t>
      </w:r>
    </w:p>
    <w:p>
      <w:r>
        <w:rPr>
          <w:b/>
        </w:rPr>
        <w:t xml:space="preserve">Esimerkki 5.5247</w:t>
      </w:r>
    </w:p>
    <w:p>
      <w:r>
        <w:t xml:space="preserve">HEI! Nämä ovat SUURIA vohveleita ja pannukakkuja! Meidän on kuitenkin lisättävä 50 % enemmän sekoitusta, koska pussissa olevat reseptit ovat erittäin ohuita. Mutta meillä on paljon hauskaa tämän Arrowhead Mills Buttermilk Pancake &amp; Waffle Mixin kanssa! Tarjoilemme niitä "sellaisenaan" paistettujen kananmunien ja aidon vaahterasiirapin, &lt;a href="http://www.amazon.com/gp/product/B002483TSQ"&gt;Butternut Mountain Farm Vermont Pure Maple Syrup, Grade A Dark Amber, 1 Pint Jug&lt;/a&gt;, tai lämpimän mansikkahillon ja kermavaahdon tai Cool Whipin kera, tai lisäämme ruskeaa sokeria sekaan muuttaaksemme makua ja tehdaksemme rapean vohvelin, tai lisäämme 1/4 kupillista sokeria ja 1/4 kupillista mallasmaitojauhetta &lt;a href="http://www.amazon.com/gp/product/B001EQ4HVC"&gt;Carnation Malted Milk, Original, 13-unssiset purkit (3 kpl)&lt;/a&gt;, niin saat mahtavia gourmet-pannukakkuja ja -vohveleita, jollaisia tarjoillaan Hiltonissa! On kätevää pitää ylimääräisiä pusseja käsillä, ja et voi voittaa Subscribe and save -hintaa. Tämä sekoitus on myös 70 % ORGANIC!</w:t>
      </w:r>
    </w:p>
    <w:p>
      <w:r>
        <w:rPr>
          <w:b/>
        </w:rPr>
        <w:t xml:space="preserve">Tulos</w:t>
      </w:r>
    </w:p>
    <w:p>
      <w:r>
        <w:t xml:space="preserve">Arrowhead Millsin täysjyväiset kirnupiimäpannukakut ovat helppoja!</w:t>
      </w:r>
    </w:p>
    <w:p>
      <w:r>
        <w:rPr>
          <w:b/>
        </w:rPr>
        <w:t xml:space="preserve">Esimerkki 5.5248</w:t>
      </w:r>
    </w:p>
    <w:p>
      <w:r>
        <w:t xml:space="preserve">Tämä ruoka on erinomaista - kaikenikäisille koirille.  Minulla on 3-vuotias ja pentu.  Molemmat ovat niin pehmeitä ja tuskin koskaan sairastuvat.  Ruoka on hyvää varsinkin kun on Amazon Prime toimitus :)</w:t>
      </w:r>
    </w:p>
    <w:p>
      <w:r>
        <w:rPr>
          <w:b/>
        </w:rPr>
        <w:t xml:space="preserve">Tulos</w:t>
      </w:r>
    </w:p>
    <w:p>
      <w:r>
        <w:t xml:space="preserve">Mmmmm Mmmmm hyvää.</w:t>
      </w:r>
    </w:p>
    <w:p>
      <w:r>
        <w:rPr>
          <w:b/>
        </w:rPr>
        <w:t xml:space="preserve">Esimerkki 5.5249</w:t>
      </w:r>
    </w:p>
    <w:p>
      <w:r>
        <w:t xml:space="preserve">Tämä Italiasta peräisin oleva musta tryffeliöljy on upeaa.  Se on samaan aikaan voimakas ja hienovarainen.  Se on paras diili poikkeuksellisesta mausta.</w:t>
      </w:r>
    </w:p>
    <w:p>
      <w:r>
        <w:rPr>
          <w:b/>
        </w:rPr>
        <w:t xml:space="preserve">Tulos</w:t>
      </w:r>
    </w:p>
    <w:p>
      <w:r>
        <w:t xml:space="preserve">Nami!</w:t>
      </w:r>
    </w:p>
    <w:p>
      <w:r>
        <w:rPr>
          <w:b/>
        </w:rPr>
        <w:t xml:space="preserve">Esimerkki 5.5250</w:t>
      </w:r>
    </w:p>
    <w:p>
      <w:r>
        <w:t xml:space="preserve">Keurig Green Mtn Hot Cocoa on tietysti äärimmäisen kätevä, mutta suoraan sanottuna maku ei ole niin kuuma.  Paras kuvaus on hieman suklaan makuinen pahvi.  Kaikki muu siinä on kunnossa (koostumus, helppokäyttöisyys), mutta G.M.:n pitäisi lisätä makua paljon enemmän suklaalla.</w:t>
      </w:r>
    </w:p>
    <w:p>
      <w:r>
        <w:rPr>
          <w:b/>
        </w:rPr>
        <w:t xml:space="preserve">Tulos</w:t>
      </w:r>
    </w:p>
    <w:p>
      <w:r>
        <w:t xml:space="preserve">Ei niin kuuma kaakao</w:t>
      </w:r>
    </w:p>
    <w:p>
      <w:r>
        <w:rPr>
          <w:b/>
        </w:rPr>
        <w:t xml:space="preserve">Esimerkki 5.5251</w:t>
      </w:r>
    </w:p>
    <w:p>
      <w:r>
        <w:t xml:space="preserve">Sokerisuolakombinaatio on niin huono, että liotin ne vedessä, pesin kanisterin ja kuivasin ne ilmakuivaksi. Sitten ja vasta sitten ne olivat maukkaita.</w:t>
      </w:r>
    </w:p>
    <w:p>
      <w:r>
        <w:rPr>
          <w:b/>
        </w:rPr>
        <w:t xml:space="preserve">Tulos</w:t>
      </w:r>
    </w:p>
    <w:p>
      <w:r>
        <w:t xml:space="preserve">Kausi niin huono, että pesin ne</w:t>
      </w:r>
    </w:p>
    <w:p>
      <w:r>
        <w:rPr>
          <w:b/>
        </w:rPr>
        <w:t xml:space="preserve">Esimerkki 5.5252</w:t>
      </w:r>
    </w:p>
    <w:p>
      <w:r>
        <w:t xml:space="preserve">Zomg nämä keksit ovat niinoo hyviä!!! Ostin niitä juuri tänään ruokakaupasta himoituani vadelmakarkkeja. Vau, tämä oli enemmän kuin mitä odotin. Suklaan, vadelman ja keksin välillä se on taivaallista. Näihin todella laitetaan mukava ja tasainen määrä täytettä toisin kuin useimpiin kaupasta ostettuihin merkkeihin. Suosittelen niitä ehdottomasti, ja ostan niitä varmasti uudestaan, kun minulle tulee vadelma- ja suklaahimo.</w:t>
      </w:r>
    </w:p>
    <w:p>
      <w:r>
        <w:rPr>
          <w:b/>
        </w:rPr>
        <w:t xml:space="preserve">Tulos</w:t>
      </w:r>
    </w:p>
    <w:p>
      <w:r>
        <w:t xml:space="preserve">Soooooo herkullista!!!!</w:t>
      </w:r>
    </w:p>
    <w:p>
      <w:r>
        <w:rPr>
          <w:b/>
        </w:rPr>
        <w:t xml:space="preserve">Esimerkki 5.5253</w:t>
      </w:r>
    </w:p>
    <w:p>
      <w:r>
        <w:t xml:space="preserve">Ruoka on hyvin pitkälti henkilökohtainen mieltymys, mutta en todellakaan pidä mistään tämän yrityksen valmistamista kekseistä. Ne maistuvat maustepaperilta. Joku sanoi, että parempi kuin ei mitään, mutta ottaisin mieluummin jotain muuta.</w:t>
      </w:r>
    </w:p>
    <w:p>
      <w:r>
        <w:rPr>
          <w:b/>
        </w:rPr>
        <w:t xml:space="preserve">Tulos</w:t>
      </w:r>
    </w:p>
    <w:p>
      <w:r>
        <w:t xml:space="preserve">Olen kokeillut useita eri makuja, enkä ole pitänyt mistään niistä.</w:t>
      </w:r>
    </w:p>
    <w:p>
      <w:r>
        <w:rPr>
          <w:b/>
        </w:rPr>
        <w:t xml:space="preserve">Esimerkki 5.5254</w:t>
      </w:r>
    </w:p>
    <w:p>
      <w:r>
        <w:t xml:space="preserve">Tutustuin Red Rice &amp; Beans -sipseihin ensimmäisen kerran kotikaupungissani Bethlehemissä, PA:ssa.  Kun muutin Pohjois-Carolinaan, en löytänyt näitä sipsejä lähialueeltani.  Kotimatkoillani ostin kasan pusseja, jotka toin mukanani NC:hen.  Sitten huomasin, että voisin tilata niitä netistä, ja elämä oli hienoa.  Nämä sipsit ovat kaikkien aikojen suosikkejani, ja kaikki, joille tarjoilen niitä, rakastavat niitä aivan yhtä paljon.  Sinun täytyy vain kokeilla niitä ... jäät koukkuun!!!  ..... Nancy Walsh</w:t>
      </w:r>
    </w:p>
    <w:p>
      <w:r>
        <w:rPr>
          <w:b/>
        </w:rPr>
        <w:t xml:space="preserve">Tulos</w:t>
      </w:r>
    </w:p>
    <w:p>
      <w:r>
        <w:t xml:space="preserve">"Yksinkertaisesti PARAS"</w:t>
      </w:r>
    </w:p>
    <w:p>
      <w:r>
        <w:rPr>
          <w:b/>
        </w:rPr>
        <w:t xml:space="preserve">Esimerkki 5.5255</w:t>
      </w:r>
    </w:p>
    <w:p>
      <w:r>
        <w:t xml:space="preserve">Olemme syöttäneet tätä koirillemme yli vuoden ajan.  Viime kuukausina meillä on ollut ongelma Grammy's Pot Pie -tölkkien kanssa.  Jotkut tölkit olivat täynnä rasvapaloja ja paksua laardin kaltaista kastiketta ilman kasviksia, ja joissakin tölkeissä oli kanaa ja kasviksia jne. Mitä tapahtui merkintöjen totuudelle?  Meillä oli myös ongelma, että tölkit olivat joskus vain puoliksi täynnä. Koiramme saivat pahoja ripulitauteja ruoan rasvasta, joten meidän oli lopetettava Merrickin antaminen niille.   Heidän on alettava testata ruokansa uudelleen.  Se oli ennen erinomaista.  Katsokaa vanhoja arvosteluja viime vuodelta ja sitä ennen.</w:t>
      </w:r>
    </w:p>
    <w:p>
      <w:r>
        <w:rPr>
          <w:b/>
        </w:rPr>
        <w:t xml:space="preserve">Tulos</w:t>
      </w:r>
    </w:p>
    <w:p>
      <w:r>
        <w:t xml:space="preserve">Puoliksi tyhjät tölkit ja rasvaiset epäjohdonmukaiset ainesosat</w:t>
      </w:r>
    </w:p>
    <w:p>
      <w:r>
        <w:rPr>
          <w:b/>
        </w:rPr>
        <w:t xml:space="preserve">Esimerkki 5.5256</w:t>
      </w:r>
    </w:p>
    <w:p>
      <w:r>
        <w:t xml:space="preserve">Rakastan tätä pastaa.  Sekoitan tämän tavallisen pastan kanssa ateriaa varten, puoliksi ja puoliksi.  Rakastan alhaisempia kaloreita ja kuitupitoisuutta.</w:t>
      </w:r>
    </w:p>
    <w:p>
      <w:r>
        <w:rPr>
          <w:b/>
        </w:rPr>
        <w:t xml:space="preserve">Tulos</w:t>
      </w:r>
    </w:p>
    <w:p>
      <w:r>
        <w:t xml:space="preserve">Suuri Pasta</w:t>
      </w:r>
    </w:p>
    <w:p>
      <w:r>
        <w:rPr>
          <w:b/>
        </w:rPr>
        <w:t xml:space="preserve">Esimerkki 5.5257</w:t>
      </w:r>
    </w:p>
    <w:p>
      <w:r>
        <w:t xml:space="preserve">Tämä on hyvä ajatus teoriassa, mutta se ei toimi hyvin käytännössä.  Asiat eivät kaikki keitä omaisuutta.  Noin puolet niistä on paisunut, osa on osittain paisunut ja loput eivät paisu, vaikka kuinka kypsennät niitä.  Noudatan ohjeita, mittaan ja minulla on hyvä mikroaaltouuni.  Minun on yleensä kypsennettävä tuplasti kauemmin kuin ilmoitettu, jotta saan paisutusta lainkaan.  Maku on ihan ok, mutta aivan kamala verrattuna kaupasta ostettuihin kaupallisiin porsaankuoriin.  Minulle jää myös hyvin vähän sellaista, jonka voin syödä erästä.  Ne maistuvat myös aivan kamalalta.</w:t>
      </w:r>
    </w:p>
    <w:p>
      <w:r>
        <w:rPr>
          <w:b/>
        </w:rPr>
        <w:t xml:space="preserve">Tulos</w:t>
      </w:r>
    </w:p>
    <w:p>
      <w:r>
        <w:t xml:space="preserve">Aivan kamalaa!</w:t>
      </w:r>
    </w:p>
    <w:p>
      <w:r>
        <w:rPr>
          <w:b/>
        </w:rPr>
        <w:t xml:space="preserve">Esimerkki 5.5258</w:t>
      </w:r>
    </w:p>
    <w:p>
      <w:r>
        <w:t xml:space="preserve">Nämä ovat ihanan rapeita ja herkullisia. Kalorimäärä on kuitenkin harhaanjohtava! Yksi pala on enemmän kuin väitetty 25 kaloria. Mutta se on sen arvoista!</w:t>
      </w:r>
    </w:p>
    <w:p>
      <w:r>
        <w:rPr>
          <w:b/>
        </w:rPr>
        <w:t xml:space="preserve">Tulos</w:t>
      </w:r>
    </w:p>
    <w:p>
      <w:r>
        <w:t xml:space="preserve">Herkullinen</w:t>
      </w:r>
    </w:p>
    <w:p>
      <w:r>
        <w:rPr>
          <w:b/>
        </w:rPr>
        <w:t xml:space="preserve">Esimerkki 5.5259</w:t>
      </w:r>
    </w:p>
    <w:p>
      <w:r>
        <w:t xml:space="preserve">En odottanut paljon kaakaojauheelta kupissa, mutta tässä on vinkki: laita 8oz-asetukselle ja lisää sitten lämmitettyä maitoa suhteessa 1:1. Se maistuu hämmästyttävän hyvältä!  Tietenkin jos lisäät vähän Baileys Irish Creamia, se maistuu vielä paremmalta.</w:t>
      </w:r>
    </w:p>
    <w:p>
      <w:r>
        <w:rPr>
          <w:b/>
        </w:rPr>
        <w:t xml:space="preserve">Tulos</w:t>
      </w:r>
    </w:p>
    <w:p>
      <w:r>
        <w:t xml:space="preserve">Se on toimiston kuumaa kaakaota - mutta jos siihen lisätään maitoa, se on puoliksi kunnollista.</w:t>
      </w:r>
    </w:p>
    <w:p>
      <w:r>
        <w:rPr>
          <w:b/>
        </w:rPr>
        <w:t xml:space="preserve">Esimerkki 5.5260</w:t>
      </w:r>
    </w:p>
    <w:p>
      <w:r>
        <w:t xml:space="preserve">Kyllä, tilasin 5 laatikollista 24ct pekaanipähkinäkilpikonnia, mutta lähetettiin 10 laatikkoa pekaani- ja cashewpähkinäkilpikonnia. Lähetin sähköpostia ja kysyin, miksi ne korvattiin ilman hyväksyntääni, ja heidän vastauksensa oli seuraava: verkkosivuillamme ilmoitettiin selvästi, että kilpikonnat olivat yhdistelmä pekaani- ja cashew-kilpikonnia. Sanomattakin on selvää, etten ole tyytyväinen asiaan, ja tulevat tilaukset menevät jollekin muulle. John</w:t>
      </w:r>
    </w:p>
    <w:p>
      <w:r>
        <w:rPr>
          <w:b/>
        </w:rPr>
        <w:t xml:space="preserve">Tulos</w:t>
      </w:r>
    </w:p>
    <w:p>
      <w:r>
        <w:t xml:space="preserve">ei toimitettu kuten tilattu</w:t>
      </w:r>
    </w:p>
    <w:p>
      <w:r>
        <w:rPr>
          <w:b/>
        </w:rPr>
        <w:t xml:space="preserve">Esimerkki 5.5261</w:t>
      </w:r>
    </w:p>
    <w:p>
      <w:r>
        <w:t xml:space="preserve">Toivoin terveellistä korviketta valkoisista jauhoista valmistetuille brownieille.  Ihan ok, mutta ei se mitä tarjoaisin seurueelle.  Korvaan voin tai margariinin rypsiöljyllä ja se saattoi olla ongelma.  Päädyin tietysti syömään ne kaikki joka tapauksessa.</w:t>
      </w:r>
    </w:p>
    <w:p>
      <w:r>
        <w:rPr>
          <w:b/>
        </w:rPr>
        <w:t xml:space="preserve">Tulos</w:t>
      </w:r>
    </w:p>
    <w:p>
      <w:r>
        <w:t xml:space="preserve">Ei poikkeuksellista</w:t>
      </w:r>
    </w:p>
    <w:p>
      <w:r>
        <w:rPr>
          <w:b/>
        </w:rPr>
        <w:t xml:space="preserve">Esimerkki 5.5262</w:t>
      </w:r>
    </w:p>
    <w:p>
      <w:r>
        <w:t xml:space="preserve">KOSKA MINULLA ON KAKSI VAUVAA TÄLLÄ KAAVALLA, SE OLI ERITTÄIN KÄTEVÄ TAPA TILATA SE. MUTTA JOKAISESTA TILAAMASTANI KAHDESTATOISTA PAKKAUKSESTA AINAKIN KAKSI TÖLKKIÄ OLI NIIN LOMMOILLA, ETTEN USKALTANUT KÄYTTÄÄ NIITÄ.  SE ON LIIAN KALLISTA, KUN SAI KYMMENEN KAHDENTOISTA HINNALLA.</w:t>
      </w:r>
    </w:p>
    <w:p>
      <w:r>
        <w:rPr>
          <w:b/>
        </w:rPr>
        <w:t xml:space="preserve">Tulos</w:t>
      </w:r>
    </w:p>
    <w:p>
      <w:r>
        <w:t xml:space="preserve">HÄVITTÄVÄ</w:t>
      </w:r>
    </w:p>
    <w:p>
      <w:r>
        <w:rPr>
          <w:b/>
        </w:rPr>
        <w:t xml:space="preserve">Esimerkki 5.5263</w:t>
      </w:r>
    </w:p>
    <w:p>
      <w:r>
        <w:t xml:space="preserve">Yksinkertainen, plug-in-asennus. Garageband tunnistaa sen heti, kunhan se on avattu ensimmäisenä, ennen Iciclen liittämistä. Mukava, puhdas, "läpinäkyvä" soundi ilman suurempaa väritystä Electrovoice-lavamikrofonillani. Riippuen asetuksistasi, saatat joutua nostamaan sisääntulojen ja kuulokkeiden äänenvoimakkuutta saadaksesi miellyttävät tasot.  Blue suosittelee kytkemistä suoraan tietokoneeseen. Hieno pieni laite hintaansa nähden!</w:t>
      </w:r>
    </w:p>
    <w:p>
      <w:r>
        <w:rPr>
          <w:b/>
        </w:rPr>
        <w:t xml:space="preserve">Tulos</w:t>
      </w:r>
    </w:p>
    <w:p>
      <w:r>
        <w:t xml:space="preserve">Puhdas ääni, helppo asennus</w:t>
      </w:r>
    </w:p>
    <w:p>
      <w:r>
        <w:rPr>
          <w:b/>
        </w:rPr>
        <w:t xml:space="preserve">Esimerkki 5.5264</w:t>
      </w:r>
    </w:p>
    <w:p>
      <w:r>
        <w:t xml:space="preserve">Koska olen gluteeniherkkä, minut houkuteltiin väärään turvallisuudentunteeseen, kun luin Amazonin infosivulta yksinkertaiset ainesosat.  Koska en ensin tehnyt kotiläksyjäni ja lukenut etikettejä ennen kuin aloin käyttää näitä, sain lopulta massiivisen astmakohtauksen.  Halusin vain kertoa kaikille, joilla on näitä herkkyyksiä/allergioita, välttää tätä tuotetta.</w:t>
      </w:r>
    </w:p>
    <w:p>
      <w:r>
        <w:rPr>
          <w:b/>
        </w:rPr>
        <w:t xml:space="preserve">Tulos</w:t>
      </w:r>
    </w:p>
    <w:p>
      <w:r>
        <w:t xml:space="preserve">VAROITUS! SISÄLTÄÄ mononatriumglutamaattia ja maltodekstriiniä.</w:t>
      </w:r>
    </w:p>
    <w:p>
      <w:r>
        <w:rPr>
          <w:b/>
        </w:rPr>
        <w:t xml:space="preserve">Esimerkki 5.5265</w:t>
      </w:r>
    </w:p>
    <w:p>
      <w:r>
        <w:t xml:space="preserve">Tämä Icicle toimii moitteettomasti erittäin hyvällä äänenlaadulla audio-technica cardiod kondensaattorimikrofonilleni.  Minulta kesti hetken tajuta, että pieni hopeinen painike sivulla ei ollut painike, vaan kiertonuppi vahvistuksen asettamista varten.  Tämä laite kirjaimellisesti kytketään Macin USB-porttiin, säädät nupin ja olet valmis.  Sitten voit unohtaa laitteen ja nauttia mikkisi moitteettomasta äänentoistosta.  Tämä päihittää kaikki kalliimmat FireWire-ratkaisut, joita olin käyttänyt aiemmin.</w:t>
      </w:r>
    </w:p>
    <w:p>
      <w:r>
        <w:rPr>
          <w:b/>
        </w:rPr>
        <w:t xml:space="preserve">Tulos</w:t>
      </w:r>
    </w:p>
    <w:p>
      <w:r>
        <w:t xml:space="preserve">Icicle Mac OS X:ssä</w:t>
      </w:r>
    </w:p>
    <w:p>
      <w:r>
        <w:rPr>
          <w:b/>
        </w:rPr>
        <w:t xml:space="preserve">Esimerkki 5.5266</w:t>
      </w:r>
    </w:p>
    <w:p>
      <w:r>
        <w:t xml:space="preserve">Tässä teessä ei ole mitään makua, se maistuu pölyltä Se "näyttää" laadukkaalta - kaunis pakkaus - mutta se ei ole hyvää. Liptonin tavallinen Pekoe on paljon parempi.</w:t>
      </w:r>
    </w:p>
    <w:p>
      <w:r>
        <w:rPr>
          <w:b/>
        </w:rPr>
        <w:t xml:space="preserve">Tulos</w:t>
      </w:r>
    </w:p>
    <w:p>
      <w:r>
        <w:t xml:space="preserve">Bland</w:t>
      </w:r>
    </w:p>
    <w:p>
      <w:r>
        <w:rPr>
          <w:b/>
        </w:rPr>
        <w:t xml:space="preserve">Esimerkki 5.5267</w:t>
      </w:r>
    </w:p>
    <w:p>
      <w:r>
        <w:t xml:space="preserve">No, creme caramel oli myynnissä, joten päätin kokeilla sitä. Plus se, että herra Puck itse valmistaa jokaisen K Cupin erikseen. Joka tapauksessa nautin näistä melko paljon. En koskaan osta maustettuja, joten kaiken kaikkiaan olen tyytyväinen näihin, mutta ne eivät todellakaan ole suosikkejani, koska yleensä ostan rohkeampia, ja nämä ovat melko mietoja.</w:t>
      </w:r>
    </w:p>
    <w:p>
      <w:r>
        <w:rPr>
          <w:b/>
        </w:rPr>
        <w:t xml:space="preserve">Tulos</w:t>
      </w:r>
    </w:p>
    <w:p>
      <w:r>
        <w:t xml:space="preserve">Kunnollinen maku</w:t>
      </w:r>
    </w:p>
    <w:p>
      <w:r>
        <w:rPr>
          <w:b/>
        </w:rPr>
        <w:t xml:space="preserve">Esimerkki 5.5268</w:t>
      </w:r>
    </w:p>
    <w:p>
      <w:r>
        <w:t xml:space="preserve">kissani suosikki kissanruoka hän on hyvin nirso eikä syö paljon erilaisia kissanruokia, mutta hän rakastaa tätä.</w:t>
      </w:r>
    </w:p>
    <w:p>
      <w:r>
        <w:rPr>
          <w:b/>
        </w:rPr>
        <w:t xml:space="preserve">Tulos</w:t>
      </w:r>
    </w:p>
    <w:p>
      <w:r>
        <w:t xml:space="preserve">kissanruoka</w:t>
      </w:r>
    </w:p>
    <w:p>
      <w:r>
        <w:rPr>
          <w:b/>
        </w:rPr>
        <w:t xml:space="preserve">Esimerkki 5.5269</w:t>
      </w:r>
    </w:p>
    <w:p>
      <w:r>
        <w:t xml:space="preserve">Pidän tästä tuotteesta eniten sen ainutlaatuisesta mausta. Juuri tarpeeksi mausteisuutta ja makeutta, jotta se olisi erilainen, mutta se sopii lähes minkä tahansa kanssa. En ole kokeillut ruoanlaittoa sillä, mutta voin kuvitella, että se lisäisi paljon muhennoksiin, keittoihin jne. Se säilyy hyvin - edellinen pullo, joka minulla oli, katosi ruokakaappiini ja oli jo useita vuosia vanha, kun löysin sen, ja se maistui edelleen hyvältä. Se kuuluu A1:n, Heinz 57:n, Worcestershire-kastikkeen, Catsupin jne. rinnalle maustekastikkeisiin.</w:t>
      </w:r>
    </w:p>
    <w:p>
      <w:r>
        <w:rPr>
          <w:b/>
        </w:rPr>
        <w:t xml:space="preserve">Tulos</w:t>
      </w:r>
    </w:p>
    <w:p>
      <w:r>
        <w:t xml:space="preserve">Todella erilainen - Todella hyvä</w:t>
      </w:r>
    </w:p>
    <w:p>
      <w:r>
        <w:rPr>
          <w:b/>
        </w:rPr>
        <w:t xml:space="preserve">Esimerkki 5.5270</w:t>
      </w:r>
    </w:p>
    <w:p>
      <w:r>
        <w:t xml:space="preserve">Rakastan Amazonia ja rakastan ihmisten arvosteluja, minulle on esitelty paljon hienoja tuotteita b / c arvostelujen perusteella, mutta tällä kertaa? Täydellinen, täydellinen LET DOWN! Popchipsillä on 4,5 tähteä, mikä on aivan hämmentävää!?!! Niiden ei pitäisi saada enempää kuin 3, mutta yleensä 1-2. Haluaisin tavallaan antaa sille 1, mutta pakkaus on erittäin kaunis ja esteettisesti miellyttävä, joten annan lisäpisteen.  Tilasin nämä ajatellen, että ne olisivat ehkä hieman parempi versio Baked Laysista. Olin väärässä... Olen kokeillut suurinta osaa Baked Laysin mauista, aluksi suosikkini olivat 1.) alkuperäiset baked laysit ja 2.) hapankerma baked laysit (koska ne ovat suosikkini tavallisissa laysseissä). Mutta sitten löysin BBQ Baked Laysin. Ja ihan totta, ne ovat FANTASTISEN hyviä. BBQ Baked Lays on täynnä niin paljon makua.  Nämä Popchipsit maistuvat hieman palaneilta ilmataskusiruilta. Kirjaimellisesti ne maistuvat. Koska ne eivät ole yhtä hyviä kuin Baked Lays, voin varmasti nähdä, että niitä syödään paljon vähemmän (mikä voisi olla etu), mutta sanon, että käytä vain annoskontrollia - ja pussita kasa Baked Laysia vetoketjulliseen pussiin.  Yritän miettiä, miten voisin mennä yksityiskohtaisemmin, mutta en todellakaan voi sanoa enempää.  ****SUMMARY**** Miltä Popchipsit maistuvat? Kuin hieman palaneilta ilmasipseiltä. (se on jotenkin outo maku, vaatii PALJON totuttelua) Suosittelisinko ostamaan niitä? En. Jos haluatte kokeilla niitä innokkaasti, suosittelen ostamaan pussin paikallisesta ruokakaupasta. Noin viikko sen jälkeen, kun tilasin nämä täältä, näin ne paikallisessa Krogersissa, joten ne ovat varmasti leviämässä.  Ravintosisältö: Ravintosisältö: Ravintosisältö: 1: 1 pussi (.8 oz/ 23g) = 100 kaloria, kokonaisrasva = 3g (5%), natrium = 210 mg (9%), kokonaishiilihydraatti = 16g (5%), ravintokuitu = 1 g (4%), sokeri = 2g, proteiini 1 g, A-vitamiini , C-vitamiini, kalsium ja rauta = 2 %.  Jos ostat ison pussin BBQ Popchips -sipsejä ja ison pussin BBQ Baked Lays -leipiä, tässä ovat ravintoarvotiedot vierekkäin:  **POP CHIPS:** Annoskoko: 1 oz/28 g/noin 19 sipsiä, Kalorit = 120, Rasvan kokonaismäärä = 4.5g (6%), Natrium 280mg (11%), Hiilihydraatit yhteensä 20g (6%), Ravintokuidut 1g (4%), Sokerit 2g, Proteiini 1g **BAKED LAYS:** Kalorit = 120, Rasvan kokonaismäärä 3g (5%), Natrium 210mg (9%), Kalium 230mg, Hiilihydraattien kokonaismäärä 22g (7%), Ravintokuidut 2g 8%, Sokerit 3g, Proteiini 2g, C-vitamiini 4%, Kalsium 2% Nämä kaksi ovat siis hyvin lähellä toisiaan, mutta Baked Lays voittaa, koska siinä ei käytännössä ole natriumia, koska kalium 230mg korvaa Natrium 210mg, jolloin kaliumia jää 20g. Lisäksi niissä on enemmän kuituja ja enemmän C-vitamiinia. Ja mikä tärkeintä, ne maistuvat paremmilta.  Minun on ainakin oltava varovainen natriumin saannin suhteen, joten se, että Baked Laysissä on kaliumia, on valtava etu.  Lopulta tee päätös itse, mutta suosittelen vahvasti ostamaan ensin pussin kaupasta. Ehkä jopa vertailla suosikkimakuasi sekä Baked Laysissä että Popchipsissä... Voin melkein taata, että Baked Lays voittaa ylivoimaisesti.  (Toivottavasti Amazon alkaa pian myydä edullisia Baked Lays -lajikepusseja. Toistaiseksi löysin sellaisen eräältä myyjältä, mutta hinta vaikuttaa hieman korkealta (mutta pusseja on 40 kpl 20 sijaan): &lt;a href="http://www.amazon.com/gp/product/B003TVDHIO"&gt;Smart Mix Variety Pack, 30-Count: Leivottu Lay's Classic, 6 leivottu Cheetos, 6 leivottu Ruffles, 6 leivottu Doritos Nachos Cheese &amp; 5-Rold Gold Tiny Twists (Pack of 2)&lt;/a&gt; )</w:t>
      </w:r>
    </w:p>
    <w:p>
      <w:r>
        <w:rPr>
          <w:b/>
        </w:rPr>
        <w:t xml:space="preserve">Tulos</w:t>
      </w:r>
    </w:p>
    <w:p>
      <w:r>
        <w:t xml:space="preserve">Popchips vs Baked Lays? Baked Lays maistuu PALJON paremmalta.</w:t>
      </w:r>
    </w:p>
    <w:p>
      <w:r>
        <w:rPr>
          <w:b/>
        </w:rPr>
        <w:t xml:space="preserve">Esimerkki 5.5271</w:t>
      </w:r>
    </w:p>
    <w:p>
      <w:r>
        <w:t xml:space="preserve">En oikeastaan maistanut bergamottia tässä teessä.  Siinä oli pikemminkin hieman appelsiininkuoren makua.  Koska kyseessä on luomutee, odotin puhtaampaa ja täyteläisempää makua. Ihan OK, mutta ei yhtä hyvä kuin tavallinen Twinings Earl Grey.  Olen juonut muita luomumerkkejä, jotka olivat parempia kuin kumpikaan Twinings, mutta paljon kalliimpaan hintaan.</w:t>
      </w:r>
    </w:p>
    <w:p>
      <w:r>
        <w:rPr>
          <w:b/>
        </w:rPr>
        <w:t xml:space="preserve">Tulos</w:t>
      </w:r>
    </w:p>
    <w:p>
      <w:r>
        <w:t xml:space="preserve">Ei yhtä hyvä kuin tavallinen</w:t>
      </w:r>
    </w:p>
    <w:p>
      <w:r>
        <w:rPr>
          <w:b/>
        </w:rPr>
        <w:t xml:space="preserve">Esimerkki 5.5272</w:t>
      </w:r>
    </w:p>
    <w:p>
      <w:r>
        <w:t xml:space="preserve">En yleensä pidä todella rapeista kekseistä, mutta näiden maku muutti mieleni.  Pidän siitä, että vain 100 kalorilla saa aika monta.  Pidän usein enemmän määrästä kuin laadusta, joten otan mieluummin muutaman ohuen rapean keksin kuin yhden tavallisen keksin.</w:t>
      </w:r>
    </w:p>
    <w:p>
      <w:r>
        <w:rPr>
          <w:b/>
        </w:rPr>
        <w:t xml:space="preserve">Tulos</w:t>
      </w:r>
    </w:p>
    <w:p>
      <w:r>
        <w:t xml:space="preserve">erittäin namia</w:t>
      </w:r>
    </w:p>
    <w:p>
      <w:r>
        <w:rPr>
          <w:b/>
        </w:rPr>
        <w:t xml:space="preserve">Esimerkki 5.5273</w:t>
      </w:r>
    </w:p>
    <w:p>
      <w:r>
        <w:t xml:space="preserve">Ostin tämän isänpäiväksi. Isäni rakastaa kuivattuja hedelmiä ja pähkinöitä.  Se tuli hieman söpössä laatikossa, ja jokainen lokero oli muovipussissa. Tämä tarkoittaa sitä, että jos pähkinöitä ei syö kerralla, ne vanhenevat, koska ne ovat nyt auki. Sama juttu hedelmien kanssa.  Vaikka kaikki pussit olivat kiinni, kun isäni avasi ne, hän huomasi, että pähkinät olivat ummehtuneita ja hedelmät kovia/makeat.  Suosittelen ostamaan tämän, jos tarvitset keskipisteen, mutta en, jos todella haluat syödä sitä.</w:t>
      </w:r>
    </w:p>
    <w:p>
      <w:r>
        <w:rPr>
          <w:b/>
        </w:rPr>
        <w:t xml:space="preserve">Tulos</w:t>
      </w:r>
    </w:p>
    <w:p>
      <w:r>
        <w:t xml:space="preserve">Voi, pähkinät.</w:t>
      </w:r>
    </w:p>
    <w:p>
      <w:r>
        <w:rPr>
          <w:b/>
        </w:rPr>
        <w:t xml:space="preserve">Esimerkki 5.5274</w:t>
      </w:r>
    </w:p>
    <w:p>
      <w:r>
        <w:t xml:space="preserve">Nämä pienet kupit ovat rahan tuhlausta. Kerug-koneella oli vaikeuksia käsitellä kahvia kupin läpi, ja sen seurauksena minulle jäi useita puolikkaita kuppeja kahvia.  Kokeilin sitä noin 10 kertaa ja luovutin sitten.</w:t>
      </w:r>
    </w:p>
    <w:p>
      <w:r>
        <w:rPr>
          <w:b/>
        </w:rPr>
        <w:t xml:space="preserve">Tulos</w:t>
      </w:r>
    </w:p>
    <w:p>
      <w:r>
        <w:t xml:space="preserve">Ne eivät toimi</w:t>
      </w:r>
    </w:p>
    <w:p>
      <w:r>
        <w:rPr>
          <w:b/>
        </w:rPr>
        <w:t xml:space="preserve">Esimerkki 5.5275</w:t>
      </w:r>
    </w:p>
    <w:p>
      <w:r>
        <w:t xml:space="preserve">Tämän tuotteen on valmistanut Annie's Inc. Berkelyssä, Kaliforniassa - valmistettu Yhdysvalloissa.  Tuote säilyttää erinomaisen orgaanisen koskemattomuuden, ja se säilytetään 100-prosenttisesti kierrätetyssä pahvipakkauksessa.  Valmistajat tukevat myös perhetiloja - käyttävät luomumaitoa, -voita ja -jogurttia.  Tuotteen valmistusaika on noin 10 min.  Tuote sisältää maitotuotteita ja vehnää, ja se on altistunut laitteille, jotka käsittelevät myös kananmuna- ja soijatuotteita.  Ainesosat ovat luomu täysjyvä kuoripasta, luomu Valleyn luomu cheddarjuusto (luomuviljelty pastöroitu maito, suola, ei-eläinperäiset entsyymit), luomu hera, suola ja natriumfosfaatti.  Tämä on miedosti maustettu täysjyvävehnämakaroni-juustoateria.  Tämä makaroni ja juusto on ihana lohturuoka.  Pasta on kiinteää, ja siinä on erinomainen maku.  Siinä ei ole keinotekoisia makuja, synteettisiä värejä tai säilöntäaineita.  Pasta on tuotettu ilman antibiootteja, synteettisiä hormoneja tai pysyviä torjunta-aineita.  Tämä pasta on helppo valmistaa ja sillä on ihana rakenne.  Rasiassa on 2,5 annosta (2,5 oz).  Jokainen annos sisältää 250 kaloria, 4,5 g rasvaa, sat. 2 g rasvaa, 10 mg kolestia, 570 mg natriumia, 43 g hiilihydraatteja, 5 g kuitua, 6 g sokeria, 9 g proteiinia.  Juustokuori ei kuitenkaan ole ihan riittävä, vaikka lisättäisiin voita, maitoa tai jogurttia.  Lisätäksesi makarooniin sen ihanan täyteläisen pehmeän juustoisen maun, sinun on lisättävä omaa luomujuustoa.  Juustopakkaus jää mauttomaksi, eikä siinä ole riittävästi juustoa pastan päällystämiseen.  Annan tälle makaronijuustolle 5/5 pakkauksesta, 5/5 luomun eheyden säilyttämisestä, 5/5 koostumuksesta ja 2/5 mausta.</w:t>
      </w:r>
    </w:p>
    <w:p>
      <w:r>
        <w:rPr>
          <w:b/>
        </w:rPr>
        <w:t xml:space="preserve">Tulos</w:t>
      </w:r>
    </w:p>
    <w:p>
      <w:r>
        <w:t xml:space="preserve">Annie's Homegrown Luomu Täysjyvävehnästä valmistetut kuoret ja valkoinen Cheddar makaroni ja juusto - 6 oz.</w:t>
      </w:r>
    </w:p>
    <w:p>
      <w:r>
        <w:rPr>
          <w:b/>
        </w:rPr>
        <w:t xml:space="preserve">Esimerkki 5.5276</w:t>
      </w:r>
    </w:p>
    <w:p>
      <w:r>
        <w:t xml:space="preserve">Nämä palot ovat melko mauttomia. Ostin ne, koska ajattelin, että niistä saisi hyvää jälkiruokakahvia. Ne eivät maistu juurikaan erilaiselta kuin tavalliset kahvipadat. En ostaisi niitä uudelleen enkä suosittele niitä.</w:t>
      </w:r>
    </w:p>
    <w:p>
      <w:r>
        <w:rPr>
          <w:b/>
        </w:rPr>
        <w:t xml:space="preserve">Tulos</w:t>
      </w:r>
    </w:p>
    <w:p>
      <w:r>
        <w:t xml:space="preserve">Bland</w:t>
      </w:r>
    </w:p>
    <w:p>
      <w:r>
        <w:rPr>
          <w:b/>
        </w:rPr>
        <w:t xml:space="preserve">Esimerkki 5.5277</w:t>
      </w:r>
    </w:p>
    <w:p>
      <w:r>
        <w:t xml:space="preserve">Näitä sipsejä on hyvä ripotella salaattiin, käyttää kekseissä ja leivonnassa sekä ripotella murojen päälle.  Erittäin tyytyväinen.</w:t>
      </w:r>
    </w:p>
    <w:p>
      <w:r>
        <w:rPr>
          <w:b/>
        </w:rPr>
        <w:t xml:space="preserve">Tulos</w:t>
      </w:r>
    </w:p>
    <w:p>
      <w:r>
        <w:t xml:space="preserve">Fisher Pekaanilastut</w:t>
      </w:r>
    </w:p>
    <w:p>
      <w:r>
        <w:rPr>
          <w:b/>
        </w:rPr>
        <w:t xml:space="preserve">Esimerkki 5.5278</w:t>
      </w:r>
    </w:p>
    <w:p>
      <w:r>
        <w:t xml:space="preserve">-- Jos ostat tämän Amazonista, tulet pettymään toimituskuluihin.  Minun 12 kpl:n laatikkoni tuli yhdessä pahvilaatikossa, jossa 12 säiliölaatikkoa oli löysästi muovipussissa.  Yksi oli murskattu, joten se vuoti pussiin, kaksi oli kolhiintunut, ja yksi oli aukeamassa pohjasta pussiin vuotaneen vesilätäkön vuoksi. Avasin pussin, ja se haisi kamalalta, koska vuotanut vesi oli haisevaa. Jos Amazon haluaa edelleen myydä 12-pack-33oz, sen on pakattava lähetys paremmin. [HUOMAUTUS: pystyin kuitenkin keskustelemaan Amazonin kanssa Live-chatissa ja sain hyvityksen, vaikka tuote on "ei-palautettava päivittäistavaratarvike"]. -- JA, arvio juomasta:  O.N.E. on siis juomana todella kuin juo oikeasta kookospähkinästä tropiikissa.  Olen palaamassa takaisin Amazonista toimitettuihin yksittäisiin O.N.E.:n annospakkauksiin. -- JA, toisessa vertailussa, monipakkaus Vita-Coca-33oz tulee SUPERBLY pakattuna Amazonin lähetyslaatikkoon (koska JOKAINEN 33oz säiliö on suojattu pahvihylsyssä). -- Toivottavasti tämä auttaa (ja kiitos Amazonille, että annoitte minun saada hyvityksen vahingoittuneesta laatikosta, mutta olisi hyödyllisempää, jos voisitte suojata laatikot paremmin, kun lähetätte ne meille).</w:t>
      </w:r>
    </w:p>
    <w:p>
      <w:r>
        <w:rPr>
          <w:b/>
        </w:rPr>
        <w:t xml:space="preserve">Tulos</w:t>
      </w:r>
    </w:p>
    <w:p>
      <w:r>
        <w:t xml:space="preserve">Amazon-lähetyksen arvostelu = 2; mutta O.N.E. Drink = 5</w:t>
      </w:r>
    </w:p>
    <w:p>
      <w:r>
        <w:rPr>
          <w:b/>
        </w:rPr>
        <w:t xml:space="preserve">Esimerkki 5.5279</w:t>
      </w:r>
    </w:p>
    <w:p>
      <w:r>
        <w:t xml:space="preserve">Tölkit on vuorattu BPA:ta sisältävällä materiaalilla, mikä tarkoittaa, että tomaattien luonnonmukainen viljely oli ajanhukkaa.  12-5-10 En nähnyt vuorausta, kun avasin toisen tölkin samasta laatikosta.  Raavin päätäni.</w:t>
      </w:r>
    </w:p>
    <w:p>
      <w:r>
        <w:rPr>
          <w:b/>
        </w:rPr>
        <w:t xml:space="preserve">Tulos</w:t>
      </w:r>
    </w:p>
    <w:p>
      <w:r>
        <w:t xml:space="preserve">Bisfenoli A</w:t>
      </w:r>
    </w:p>
    <w:p>
      <w:r>
        <w:rPr>
          <w:b/>
        </w:rPr>
        <w:t xml:space="preserve">Esimerkki 5.5280</w:t>
      </w:r>
    </w:p>
    <w:p>
      <w:r>
        <w:t xml:space="preserve">Ostin nämä loistavien arvostelujen (4 1/2 tähteä) ja sen perusteella, että ne olivat voimakkaasti alennettuja normaalihinnasta. Ensinnäkin 0,8 oz. per pussi vastaa noin 15 tai 16 sipsiä per pussi, mikä ei ole paljon. Vaikka tämä voi olla hyvä niille, jotka yrittävät vähentää kaloreita, rasvaa tai natriumia, tosiasia on, että 0,8 unssia ei ole paljon, ja se saattaa houkutella ihmisiä syömään enemmän kuin yhden pussin kerrallaan.  Alennetun hinnan ansiosta jokainen pussi maksoi noin 0,55 dollaria kappale, mikä ei ole paha hinta, kun ajattelee, että se vastaa 10 dollaria kiloa kohti. Normaalihinnalla se on noin 16 dollaria kilolta. Maultaan kaikki maut olivat hyviä, en pitänyt yhdestäkään, mutta ei myöskään mikään niistä ollut aivan mieletön. Lopputulos on, että maksamallani alennetulla hinnalla en pettynyt, mutta jos olisin maksanut näistä tavallisen hinnan, olisin tuntenut itseni huijatuksi.</w:t>
      </w:r>
    </w:p>
    <w:p>
      <w:r>
        <w:rPr>
          <w:b/>
        </w:rPr>
        <w:t xml:space="preserve">Tulos</w:t>
      </w:r>
    </w:p>
    <w:p>
      <w:r>
        <w:t xml:space="preserve">Ei huono, mutta ei vaikuttava! .8 oz vastaa noin 15 sirua.</w:t>
      </w:r>
    </w:p>
    <w:p>
      <w:r>
        <w:rPr>
          <w:b/>
        </w:rPr>
        <w:t xml:space="preserve">Esimerkki 5.5281</w:t>
      </w:r>
    </w:p>
    <w:p>
      <w:r>
        <w:t xml:space="preserve">Odotettuani naurettavan kauan 15:n 5 unssin pussin saapumista laatikkoa avatessani huomasin, että hiiri oli pureskellut jokaisen pussin auki.  En tiedä, onko se vielä laatikossa, mutta se on ulkona kuistilla.  Kun poikani tulee kotiin, otan kuvia ja lähetän ne sähköpostitse Amazonille.  Amazonin ulkopuolinen laatikko oli ehjä, joten sen on täytynyt olla joko Kettle Chipsin väeltä tai Amazonin varastosta, en tiedä kummasta.  En koskaan enää osta näitä Amazonista.  En voi kertoa teille, kuinka inhottava olen tästä ostoksesta.  Minua kuvottaa ajatellessani sitä!  Lisäsin kuvia sivun yläosaan.  Pikku hiiriparalla on nyt varmaan korkea kolesteroli.  Päivitys: Unohdin mainita, että tarjosin lähettää yllä olevat kuvat hiiren vaurioista sähköpostitse Amazonille, mutta minulle sanottiin, etteivät he halua niitä.</w:t>
      </w:r>
    </w:p>
    <w:p>
      <w:r>
        <w:rPr>
          <w:b/>
        </w:rPr>
        <w:t xml:space="preserve">Tulos</w:t>
      </w:r>
    </w:p>
    <w:p>
      <w:r>
        <w:t xml:space="preserve">Kettle Chips Make Great Hiiren ruokaa</w:t>
      </w:r>
    </w:p>
    <w:p>
      <w:r>
        <w:rPr>
          <w:b/>
        </w:rPr>
        <w:t xml:space="preserve">Esimerkki 5.5282</w:t>
      </w:r>
    </w:p>
    <w:p>
      <w:r>
        <w:t xml:space="preserve">Löysin Kavlin ohuet keksit Pariisissa Marks &amp; Spencerin myymälästä vuonna 1980, ja Kavli on siitä lähtien ollut "minun leipäni", ja olin iloinen, että kun muutimme Yhdysvaltoihin vuonna 1987, löysin niitä myös täältä.  Voin sanoa, että Kavli on auttanut minua merkittävästi pitämään painoni.</w:t>
      </w:r>
    </w:p>
    <w:p>
      <w:r>
        <w:rPr>
          <w:b/>
        </w:rPr>
        <w:t xml:space="preserve">Tulos</w:t>
      </w:r>
    </w:p>
    <w:p>
      <w:r>
        <w:t xml:space="preserve">Kavli-keksit ovat tärkeä osa ruokavaliotani.</w:t>
      </w:r>
    </w:p>
    <w:p>
      <w:r>
        <w:rPr>
          <w:b/>
        </w:rPr>
        <w:t xml:space="preserve">Esimerkki 5.5283</w:t>
      </w:r>
    </w:p>
    <w:p>
      <w:r>
        <w:t xml:space="preserve">Mitä minulta puuttuu?  Tämä seos luo melko mautonta pannukakkua. Olen yrittänyt lisätä vaniljaa ja kanelia. Käytän päälle aitoa vaahterasiirappia. Kypsennän ne tuoreessa pekonirasvassa. Pannukakut ovat silti vain pehmeitä. Aivan kuin ne imisivät itseensä makuja ja mitätöisivät ne.  Pannukakut kypsyvät ihan hyvin. Rakenne on hyvä. Mutta ei mitään makua.  En aio ostaa tätä uudelleen. Harkitsen lopun pakkaukseni heittämistä pois.</w:t>
      </w:r>
    </w:p>
    <w:p>
      <w:r>
        <w:rPr>
          <w:b/>
        </w:rPr>
        <w:t xml:space="preserve">Tulos</w:t>
      </w:r>
    </w:p>
    <w:p>
      <w:r>
        <w:t xml:space="preserve">Hämmentynyt...</w:t>
      </w:r>
    </w:p>
    <w:p>
      <w:r>
        <w:rPr>
          <w:b/>
        </w:rPr>
        <w:t xml:space="preserve">Esimerkki 5.5284</w:t>
      </w:r>
    </w:p>
    <w:p>
      <w:r>
        <w:t xml:space="preserve">Olen Pamelan gluteenittomien tuotteiden fani ja olen ollut tyytyväinen kaikkiin tuotteisiin, kunnes sain Raisin Walnut Cookies -leivokset. Sain tilauksen juuri pari päivää sitten. Olen syönyt neljä keksiä ja ne ovat erittäin hyvän makuisia. Kahdessa neljästä keksistä huomasin kuitenkin pureskelevani oletettavasti saksanpähkinän kuoria! Olisin helposti voinut lohkaista tai murtaa hampaan.  Pamela's tekee hyviä tuotteita, mutta tämä on "riskialtis".</w:t>
      </w:r>
    </w:p>
    <w:p>
      <w:r>
        <w:rPr>
          <w:b/>
        </w:rPr>
        <w:t xml:space="preserve">Tulos</w:t>
      </w:r>
    </w:p>
    <w:p>
      <w:r>
        <w:t xml:space="preserve">Turvallisuusongelma</w:t>
      </w:r>
    </w:p>
    <w:p>
      <w:r>
        <w:rPr>
          <w:b/>
        </w:rPr>
        <w:t xml:space="preserve">Esimerkki 5.5285</w:t>
      </w:r>
    </w:p>
    <w:p>
      <w:r>
        <w:t xml:space="preserve">Annoin tälle tuotteelle ykkösen, koska nolla ei ollut vaihtoehto.  Tämä on kuin tölkillinen yleistä tomaattikeittoa, jossa on joitakin ylikypsiä kalanjätteitä.  Ainoa hummeri keitossa oli kuori.  Se oli suolaista, kalamaista, inhottavaa ja syömäkelvotonta.  Sen lisäksi 11 tölkkiä 12:sta oli kolhiintunut.  Täyttä rahan tuhlausta.  Enemmän kuin pettymys.  Se sai minut vihaiseksi.</w:t>
      </w:r>
    </w:p>
    <w:p>
      <w:r>
        <w:rPr>
          <w:b/>
        </w:rPr>
        <w:t xml:space="preserve">Tulos</w:t>
      </w:r>
    </w:p>
    <w:p>
      <w:r>
        <w:t xml:space="preserve">Ällöttävä, ilkeä, syömäkelvoton.</w:t>
      </w:r>
    </w:p>
    <w:p>
      <w:r>
        <w:rPr>
          <w:b/>
        </w:rPr>
        <w:t xml:space="preserve">Esimerkki 5.5286</w:t>
      </w:r>
    </w:p>
    <w:p>
      <w:r>
        <w:t xml:space="preserve">Tämä on erinomaista kuumaa suklaata niille teistä, jotka rakastavat kuumaa suklaata - kokeile sitä - tulet rakastamaan sitä.... Ostaisin tämän uudelleen.</w:t>
      </w:r>
    </w:p>
    <w:p>
      <w:r>
        <w:rPr>
          <w:b/>
        </w:rPr>
        <w:t xml:space="preserve">Tulos</w:t>
      </w:r>
    </w:p>
    <w:p>
      <w:r>
        <w:t xml:space="preserve">sileä</w:t>
      </w:r>
    </w:p>
    <w:p>
      <w:r>
        <w:rPr>
          <w:b/>
        </w:rPr>
        <w:t xml:space="preserve">Esimerkki 5.5287</w:t>
      </w:r>
    </w:p>
    <w:p>
      <w:r>
        <w:t xml:space="preserve">Kermavaahdon ja mustikoiden kanssa sekoitettuna tämä sitruuna-curd on herkullinen, helppo ja nopea kesäajan jälkiruoka, joka ilahduttaa kaikkia vieraita.</w:t>
      </w:r>
    </w:p>
    <w:p>
      <w:r>
        <w:rPr>
          <w:b/>
        </w:rPr>
        <w:t xml:space="preserve">Tulos</w:t>
      </w:r>
    </w:p>
    <w:p>
      <w:r>
        <w:t xml:space="preserve">Helppo kesän jälkiruoka</w:t>
      </w:r>
    </w:p>
    <w:p>
      <w:r>
        <w:rPr>
          <w:b/>
        </w:rPr>
        <w:t xml:space="preserve">Esimerkki 5.5288</w:t>
      </w:r>
    </w:p>
    <w:p>
      <w:r>
        <w:t xml:space="preserve">Poikani osti pari viikkoa sitten paketin Jalapeno-perunalastuja, ja hän ja minä olemme tulleet riippuvaisiksi.  Ensinnäkin, Kettle-perunalastut näyttävät olevan jonkin verran parempia rasvojen ym. suhteen kuin monet muut perunalastut, kun tutkii ravintotietoja.  Toiseksi, yksittäiset sipsit ovat mukavan rapeita, ja niissä on hyvä rapeusarvo, kun niitä nakertaa.  Kolmanneksi, jalapeno antaa hieman potkua (ei tietenkään liian tulista). Liian monet mausteisiksi merkityt tuotteet eivät ole mausteisia, niissä ei ole potkua ja ne ovat niin mauttomia kuin vain voi olla. Tässä tuotteessa jalapeno polttaa hitaasti ja tuntuvasti. Minun mieltymykseni? Vähän enemmän tulisuutta. Ymmärrän kuitenkin, että useimmat kuluttajat haluaisivat hieman vähemmän kuin minä. Silti kunnollinen mausteisuus.  Kaiken kaikkiaan olen ollut melko tyytyväinen tähän tuotteeseen muutaman viikon ajan sen jälkeen, kun ostimme sen ensimmäisen kerran. Nyt ostan paketin joka viikko, kun käyn paikallisessa ruokakaupassa. . . .</w:t>
      </w:r>
    </w:p>
    <w:p>
      <w:r>
        <w:rPr>
          <w:b/>
        </w:rPr>
        <w:t xml:space="preserve">Tulos</w:t>
      </w:r>
    </w:p>
    <w:p>
      <w:r>
        <w:t xml:space="preserve">Melko maukasta ja kohtuullisesti maustettua. . . .</w:t>
      </w:r>
    </w:p>
    <w:p>
      <w:r>
        <w:rPr>
          <w:b/>
        </w:rPr>
        <w:t xml:space="preserve">Esimerkki 5.5289</w:t>
      </w:r>
    </w:p>
    <w:p>
      <w:r>
        <w:t xml:space="preserve">Olen kuullut kerta toisensa jälkeen, että ihmisillä on vaikeuksia löytää kuumaa kaakaota, jota he voivat käyttää Keurigin K-kuppikeittimissä.  Etsintä on ohi!  Tämä Grove Square Hot Cocoa sai neljä suurta hymyä pojiltani. He vain puhuivat ja puhuivat siitä, miten herkullista se oli!  Rakastan tätä uutta kahvipannua, jossa se on nopea ja kätevä meille kaikille!  Super tyytyväinen tähän ostokseen.</w:t>
      </w:r>
    </w:p>
    <w:p>
      <w:r>
        <w:rPr>
          <w:b/>
        </w:rPr>
        <w:t xml:space="preserve">Tulos</w:t>
      </w:r>
    </w:p>
    <w:p>
      <w:r>
        <w:t xml:space="preserve">Nami!</w:t>
      </w:r>
    </w:p>
    <w:p>
      <w:r>
        <w:rPr>
          <w:b/>
        </w:rPr>
        <w:t xml:space="preserve">Esimerkki 5.5290</w:t>
      </w:r>
    </w:p>
    <w:p>
      <w:r>
        <w:t xml:space="preserve">Switch on hiilihappoa sisältävä hedelmäjuoma, joka on valmistettu 100-prosenttisesti luonnollisista mehuista (ei kuitenkaan välttämättä niistä, jotka on mainittu makuna).  Pääosin omena- ja viinirypälemehusta valmistetussa Switch Orange Tangerine -juomassa on itse asiassa (liian makea) appelsiini-mandariinin maku, jota seuraa voimakas vitamiinin jälkimaku. Se maistui kuin olisi juonut murskatuista Flintstone-vitamiineista tehtyä limsaa.  Haluatko paremman hiilihapollisen hedelmäjuoman?  Kaada puolet lasista appelsiinimehua ja lisää sooda.</w:t>
      </w:r>
    </w:p>
    <w:p>
      <w:r>
        <w:rPr>
          <w:b/>
        </w:rPr>
        <w:t xml:space="preserve">Tulos</w:t>
      </w:r>
    </w:p>
    <w:p>
      <w:r>
        <w:t xml:space="preserve">Ei minua varten</w:t>
      </w:r>
    </w:p>
    <w:p>
      <w:r>
        <w:rPr>
          <w:b/>
        </w:rPr>
        <w:t xml:space="preserve">Esimerkki 5.5291</w:t>
      </w:r>
    </w:p>
    <w:p>
      <w:r>
        <w:t xml:space="preserve">Minusta tämä kahvi oli todella kamalaa. Join yhden kupin ja heitän loput pois, koska sitä ei voi palauttaa.</w:t>
      </w:r>
    </w:p>
    <w:p>
      <w:r>
        <w:rPr>
          <w:b/>
        </w:rPr>
        <w:t xml:space="preserve">Tulos</w:t>
      </w:r>
    </w:p>
    <w:p>
      <w:r>
        <w:t xml:space="preserve">Maistuu vanhoilta sukilta</w:t>
      </w:r>
    </w:p>
    <w:p>
      <w:r>
        <w:rPr>
          <w:b/>
        </w:rPr>
        <w:t xml:space="preserve">Esimerkki 5.5292</w:t>
      </w:r>
    </w:p>
    <w:p>
      <w:r>
        <w:t xml:space="preserve">Ensinnäkin, en ole suola- tai msg-vastainen. Nautin suolaisesta ruoasta, kuten sipseistä, kuivamuonasta ja pekonista. Nämä porsaankuoret ovat kuitenkin naurettavan suolaisen makuisia. Jotta saisit paremman käsityksen siitä, mitä tarkoitan, Kettle Chips Sea Salt -lajikkeessa on 55 mg suolaa 1/2 oz:ssa sipsejä. Lowreyn porsaankuorissa on 310 mg natriumia 1/2 oz:n annosta kohti. Se on noin kuusinkertainen suolapitoisuus useimpien ihmisten suhteellisen suolaisena pitämään ruokaan verrattuna. Luin täältä arvostelun, jossa sanottiin, että ne olivat liian suolaisia, ja päätin silti tilata niitä, koska luulin arvostelijan olevan joku suolaa vihaava vauva. Voi pojat, olin väärässä. Kunpa en olisi tilannut näitä.</w:t>
      </w:r>
    </w:p>
    <w:p>
      <w:r>
        <w:rPr>
          <w:b/>
        </w:rPr>
        <w:t xml:space="preserve">Tulos</w:t>
      </w:r>
    </w:p>
    <w:p>
      <w:r>
        <w:t xml:space="preserve">Sietämättömän suolainen</w:t>
      </w:r>
    </w:p>
    <w:p>
      <w:r>
        <w:rPr>
          <w:b/>
        </w:rPr>
        <w:t xml:space="preserve">Esimerkki 5.5293</w:t>
      </w:r>
    </w:p>
    <w:p>
      <w:r>
        <w:t xml:space="preserve">Lähes 150 Charms Blow Popsia alle 10 sentillä kappale.  Nämä ovat loistavia lahjuksia lapsilleni ja matka muistojen kaistalle.</w:t>
      </w:r>
    </w:p>
    <w:p>
      <w:r>
        <w:rPr>
          <w:b/>
        </w:rPr>
        <w:t xml:space="preserve">Tulos</w:t>
      </w:r>
    </w:p>
    <w:p>
      <w:r>
        <w:t xml:space="preserve">Kuka voisi sanoa ei puhallukselle!</w:t>
      </w:r>
    </w:p>
    <w:p>
      <w:r>
        <w:rPr>
          <w:b/>
        </w:rPr>
        <w:t xml:space="preserve">Esimerkki 5.5294</w:t>
      </w:r>
    </w:p>
    <w:p>
      <w:r>
        <w:t xml:space="preserve">O. N. E. Kookosvesi on herkullista ja virkistävää. On hämmästyttävää, miten se poistaa krampit vasikoissa ja alaselässä.</w:t>
      </w:r>
    </w:p>
    <w:p>
      <w:r>
        <w:rPr>
          <w:b/>
        </w:rPr>
        <w:t xml:space="preserve">Tulos</w:t>
      </w:r>
    </w:p>
    <w:p>
      <w:r>
        <w:t xml:space="preserve">Herkullista ja virkistävää</w:t>
      </w:r>
    </w:p>
    <w:p>
      <w:r>
        <w:rPr>
          <w:b/>
        </w:rPr>
        <w:t xml:space="preserve">Esimerkki 5.5295</w:t>
      </w:r>
    </w:p>
    <w:p>
      <w:r>
        <w:t xml:space="preserve">Luin muutamia arvosteluja, joitakin hyviä ja joitakin huonoja, ja päätin lopulta ottaa riskin, koska jääpuikko oli myynnissä.  Toimii hienosti ja sopii täydellisesti koti-/huonestudioon.   Rakastan kaikkea sinistä: Vaikka jääpuikko on hieman kevyt ja herkkä, suhtaudun siihen yhtä varovaisesti kuin mikrofoniini.  Suosittelen lämpimästi tätä tuotetta.</w:t>
      </w:r>
    </w:p>
    <w:p>
      <w:r>
        <w:rPr>
          <w:b/>
        </w:rPr>
        <w:t xml:space="preserve">Tulos</w:t>
      </w:r>
    </w:p>
    <w:p>
      <w:r>
        <w:t xml:space="preserve">Toimii mahtavasti</w:t>
      </w:r>
    </w:p>
    <w:p>
      <w:r>
        <w:rPr>
          <w:b/>
        </w:rPr>
        <w:t xml:space="preserve">Esimerkki 5.5296</w:t>
      </w:r>
    </w:p>
    <w:p>
      <w:r>
        <w:t xml:space="preserve">Tämän kahvin hintaa ja makua ei voi voittaa. Se tulee aina olemaan ensimmäinen valintani ostaa. Mieheni toi sen eräänä päivänä kotiin, koska hän piti hinnasta ja ajatteli, että tölkki näytti siistiltä. Emme tienneet, että siitä tulisi uusi suosikkimme.</w:t>
      </w:r>
    </w:p>
    <w:p>
      <w:r>
        <w:rPr>
          <w:b/>
        </w:rPr>
        <w:t xml:space="preserve">Tulos</w:t>
      </w:r>
    </w:p>
    <w:p>
      <w:r>
        <w:t xml:space="preserve">Täynnä ihmeellisyyttä.</w:t>
      </w:r>
    </w:p>
    <w:p>
      <w:r>
        <w:rPr>
          <w:b/>
        </w:rPr>
        <w:t xml:space="preserve">Esimerkki 5.5297</w:t>
      </w:r>
    </w:p>
    <w:p>
      <w:r>
        <w:t xml:space="preserve">Tämä kahvi on loistavaa, älä kuitenkaan osta sitä täältä.  Paikallisesta ruokakaupastasi saat sitä paljon halvemmalla ja paikallisesta Sam's Clubista alle 13 dollarilla.</w:t>
      </w:r>
    </w:p>
    <w:p>
      <w:r>
        <w:rPr>
          <w:b/>
        </w:rPr>
        <w:t xml:space="preserve">Tulos</w:t>
      </w:r>
    </w:p>
    <w:p>
      <w:r>
        <w:t xml:space="preserve">ÄLÄ OSTA SITÄ TÄÄLTÄ</w:t>
      </w:r>
    </w:p>
    <w:p>
      <w:r>
        <w:rPr>
          <w:b/>
        </w:rPr>
        <w:t xml:space="preserve">Esimerkki 5.5298</w:t>
      </w:r>
    </w:p>
    <w:p>
      <w:r>
        <w:t xml:space="preserve">Ostin nämä lahjaksi siskolleni, olin niin innoissani nähdessäni, että ne saapuivat hyväkuntoisina. Siskoni rakasti niitä!</w:t>
      </w:r>
    </w:p>
    <w:p>
      <w:r>
        <w:rPr>
          <w:b/>
        </w:rPr>
        <w:t xml:space="preserve">Tulos</w:t>
      </w:r>
    </w:p>
    <w:p>
      <w:r>
        <w:t xml:space="preserve">TÄYDELLINEN</w:t>
      </w:r>
    </w:p>
    <w:p>
      <w:r>
        <w:rPr>
          <w:b/>
        </w:rPr>
        <w:t xml:space="preserve">Esimerkki 5.5299</w:t>
      </w:r>
    </w:p>
    <w:p>
      <w:r>
        <w:t xml:space="preserve">Pilleritaskuihin piilotetut geelikorkit toimivat minulla erittäin hyvin. Otin isoja ja leikkasin jokaisen puoliksi, sitten puristin niitä hieman sormieni välissä, jotta pilleritasku olisi mukava ja pehmeä, ennen kuin muotoilin sen koirani lääkkeen ympärille. Se ei rakasta näitä, mutta se pitää niistä enemmän kuin raaoista pillereistä.  Ainoa huono puoli tässä tuotteessa on se, että monesti monet pilleritaskut tulevat pusseihin täysin hajalleen tai repeytyneinä palasiksi ja palasiksi. Luulen, että se ei ole suuri ongelma, koska leikkaan ne joka tapauksessa, mutta olisi mukavaa, jos ei tarvitsisi poimia pussin sisältä palasia, joita voisi muovata yhteen.</w:t>
      </w:r>
    </w:p>
    <w:p>
      <w:r>
        <w:rPr>
          <w:b/>
        </w:rPr>
        <w:t xml:space="preserve">Tulos</w:t>
      </w:r>
    </w:p>
    <w:p>
      <w:r>
        <w:t xml:space="preserve">Hieno tapa piilottaa pillerit.</w:t>
      </w:r>
    </w:p>
    <w:p>
      <w:r>
        <w:rPr>
          <w:b/>
        </w:rPr>
        <w:t xml:space="preserve">Esimerkki 5.5300</w:t>
      </w:r>
    </w:p>
    <w:p>
      <w:r>
        <w:t xml:space="preserve">Minulla oli suuret odotukset joidenkin arvostelujen perusteella, mutta omenaa lukuun ottamatta nämä olivat enimmäkseen kurjia, eikä lapseni pitänyt niistä.  Kurpitsat olivat koostumukseltaan hyvin tahnaisia, ja herneet maistuivat jauheelta.  Päädyin käyttämään niitä vain lisäravintoa muihin ruokiin (kurpitsa ei ollut huono perunamuusin kanssa sekoitettuna, mutta en voinut laittaa liikaa, tai pikku kaveri oli perässäni!).  Omena oli itse asiassa todella mukavaa koostumukseltaan, hieman rakenteeltaan ja maistui varsin herkulliselta.  Suosittelen ehdottomasti hankkimaan lajikepakkauksen ennen kuin lanseeraa ison laatikon yhtä lajia.  Se on hyvä idea, mutta ei sovi kaikille.</w:t>
      </w:r>
    </w:p>
    <w:p>
      <w:r>
        <w:rPr>
          <w:b/>
        </w:rPr>
        <w:t xml:space="preserve">Tulos</w:t>
      </w:r>
    </w:p>
    <w:p>
      <w:r>
        <w:t xml:space="preserve">OK</w:t>
      </w:r>
    </w:p>
    <w:p>
      <w:r>
        <w:rPr>
          <w:b/>
        </w:rPr>
        <w:t xml:space="preserve">Esimerkki 5.5301</w:t>
      </w:r>
    </w:p>
    <w:p>
      <w:r>
        <w:t xml:space="preserve">Tilaus saapui mainostetusti. Minulla on ollut vain muutama tilaisuus käyttää sitä, mutta se on mahtava. Maku on juuri sellainen kuin toivoin! Voi kestää jonkin aikaa, ennen kuin saan koko gallonan juotua loppuun, mutta tilaan sen ehdottomasti uudelleen!</w:t>
      </w:r>
    </w:p>
    <w:p>
      <w:r>
        <w:rPr>
          <w:b/>
        </w:rPr>
        <w:t xml:space="preserve">Tulos</w:t>
      </w:r>
    </w:p>
    <w:p>
      <w:r>
        <w:t xml:space="preserve">Paahdettu seesamiöljy</w:t>
      </w:r>
    </w:p>
    <w:p>
      <w:r>
        <w:rPr>
          <w:b/>
        </w:rPr>
        <w:t xml:space="preserve">Esimerkki 5.5302</w:t>
      </w:r>
    </w:p>
    <w:p>
      <w:r>
        <w:t xml:space="preserve">Mielestäni tämä paksu chili on huonoin kaupasta ostettu chili.  Liha on rakenteeltaan keinotekoista soijalihaa ja pureskeltavaa, kastike on liian makeaa ja mautonta.  Tässä ei ole luonnetta.  Mieluummin Hormel tai Dennisons kuin tämä.  Ylivoimaisesti.</w:t>
      </w:r>
    </w:p>
    <w:p>
      <w:r>
        <w:rPr>
          <w:b/>
        </w:rPr>
        <w:t xml:space="preserve">Tulos</w:t>
      </w:r>
    </w:p>
    <w:p>
      <w:r>
        <w:t xml:space="preserve">Tuskin syötävä</w:t>
      </w:r>
    </w:p>
    <w:p>
      <w:r>
        <w:rPr>
          <w:b/>
        </w:rPr>
        <w:t xml:space="preserve">Esimerkki 5.5303</w:t>
      </w:r>
    </w:p>
    <w:p>
      <w:r>
        <w:t xml:space="preserve">Olen koukussa näihin kekseihin.  Ne maistuvat paljon paremmilta kuin tavalliset.  Ainoa haittapuoli on se, että niitä pitäisi olla saatavilla pienemmissä pakkauksissa - jotta vältyttäisiin ahmimiselta.</w:t>
      </w:r>
    </w:p>
    <w:p>
      <w:r>
        <w:rPr>
          <w:b/>
        </w:rPr>
        <w:t xml:space="preserve">Tulos</w:t>
      </w:r>
    </w:p>
    <w:p>
      <w:r>
        <w:t xml:space="preserve">Peruna evästeet</w:t>
      </w:r>
    </w:p>
    <w:p>
      <w:r>
        <w:rPr>
          <w:b/>
        </w:rPr>
        <w:t xml:space="preserve">Esimerkki 5.5304</w:t>
      </w:r>
    </w:p>
    <w:p>
      <w:r>
        <w:t xml:space="preserve">Rakastan näitä kuumia suklaita. Mielestäni ne ovat paljon parempia kuin Cafe Expressin kaakaot. Nämä ja Swiss Miss -kaakao ovat suosikkini K-Cupeista. Ja näiden hinta on paras mitä olen löytänyt. Tyttöystäväni ja minä olemme kuluttaneet jo noin puolet niistä noin kahdessa viikossa, enkä ole ennen juonut paljon kaakaota. Suosittelen näitä</w:t>
      </w:r>
    </w:p>
    <w:p>
      <w:r>
        <w:rPr>
          <w:b/>
        </w:rPr>
        <w:t xml:space="preserve">Tulos</w:t>
      </w:r>
    </w:p>
    <w:p>
      <w:r>
        <w:t xml:space="preserve">Hyvä kuuma suklaa</w:t>
      </w:r>
    </w:p>
    <w:p>
      <w:r>
        <w:rPr>
          <w:b/>
        </w:rPr>
        <w:t xml:space="preserve">Esimerkki 5.5305</w:t>
      </w:r>
    </w:p>
    <w:p>
      <w:r>
        <w:t xml:space="preserve">10 tölkkiä 12:sta on vakavasti kolhiintunut, eivätkä kolhut ole syntyneet kuljetuksen aikana. Nämä olivat kolhiintuneet ennen kuin ne pakattiin tehtaalla 12:n kappaleen laatikkoon. Nämä joutuvat roskiin, koska niiden palauttaminen on hankalampaa. En osta näitä enää koskaan !!! Amazon palautti rahani ilman, että minun piti palauttaa tölkit. Kunnianosoitukset Amazonille. He ovat luokan teko!</w:t>
      </w:r>
    </w:p>
    <w:p>
      <w:r>
        <w:rPr>
          <w:b/>
        </w:rPr>
        <w:t xml:space="preserve">Tulos</w:t>
      </w:r>
    </w:p>
    <w:p>
      <w:r>
        <w:t xml:space="preserve">Lommolla olevat tölkit . . .</w:t>
      </w:r>
    </w:p>
    <w:p>
      <w:r>
        <w:rPr>
          <w:b/>
        </w:rPr>
        <w:t xml:space="preserve">Esimerkki 5.5306</w:t>
      </w:r>
    </w:p>
    <w:p>
      <w:r>
        <w:t xml:space="preserve">Olen käyttänyt kofeiinitonta kahvia muutaman kerran, mutta olen aina huomannut palaavani kofeiinipitoiseen kahviin sen maun vuoksi. Tämän tuotteen avulla minun ei enää tarvitse tehdä niin. Tämän kahvin maku on poikkeuksellinen. Se on yhtä täyteläistä ja täyteläistä kuin mikä tahansa hyllystä ostettu kahvi, jota olen koskaan maistanut. Erittäin suositeltava.</w:t>
      </w:r>
    </w:p>
    <w:p>
      <w:r>
        <w:rPr>
          <w:b/>
        </w:rPr>
        <w:t xml:space="preserve">Tulos</w:t>
      </w:r>
    </w:p>
    <w:p>
      <w:r>
        <w:t xml:space="preserve">Poikkeuksellista kahvia!</w:t>
      </w:r>
    </w:p>
    <w:p>
      <w:r>
        <w:rPr>
          <w:b/>
        </w:rPr>
        <w:t xml:space="preserve">Esimerkki 5.5307</w:t>
      </w:r>
    </w:p>
    <w:p>
      <w:r>
        <w:t xml:space="preserve">Mitä valkoisia pilkkuja kelluu hiljattain tilaamissani Dirty Martini -oliivimehupulloissa?</w:t>
      </w:r>
    </w:p>
    <w:p>
      <w:r>
        <w:rPr>
          <w:b/>
        </w:rPr>
        <w:t xml:space="preserve">Tulos</w:t>
      </w:r>
    </w:p>
    <w:p>
      <w:r>
        <w:t xml:space="preserve">Valkoisia pilkkuja?</w:t>
      </w:r>
    </w:p>
    <w:p>
      <w:r>
        <w:rPr>
          <w:b/>
        </w:rPr>
        <w:t xml:space="preserve">Esimerkki 5.5308</w:t>
      </w:r>
    </w:p>
    <w:p>
      <w:r>
        <w:t xml:space="preserve">Toin 2 pulloa.  Toista pidän taskussa ja toista kotona.  Rakastuin tähän Belizen lomalla.  Vain pari tippaa tekee tepposet.  Sisältää paljon makua, mutta ei liian tulista, että se peittää ruoan.</w:t>
      </w:r>
    </w:p>
    <w:p>
      <w:r>
        <w:rPr>
          <w:b/>
        </w:rPr>
        <w:t xml:space="preserve">Tulos</w:t>
      </w:r>
    </w:p>
    <w:p>
      <w:r>
        <w:t xml:space="preserve">Rakastan sitä!!!</w:t>
      </w:r>
    </w:p>
    <w:p>
      <w:r>
        <w:rPr>
          <w:b/>
        </w:rPr>
        <w:t xml:space="preserve">Esimerkki 5.5309</w:t>
      </w:r>
    </w:p>
    <w:p>
      <w:r>
        <w:t xml:space="preserve">Tuote saapui nopeasti. Kaikki pussit ja sipsit olivat paikoillaan...ja turvassa ;-D Nämä sipsit ovat herkullisia ja vain neljä WW-pistettä!</w:t>
      </w:r>
    </w:p>
    <w:p>
      <w:r>
        <w:rPr>
          <w:b/>
        </w:rPr>
        <w:t xml:space="preserve">Tulos</w:t>
      </w:r>
    </w:p>
    <w:p>
      <w:r>
        <w:t xml:space="preserve">Nami!</w:t>
      </w:r>
    </w:p>
    <w:p>
      <w:r>
        <w:rPr>
          <w:b/>
        </w:rPr>
        <w:t xml:space="preserve">Esimerkki 5.5310</w:t>
      </w:r>
    </w:p>
    <w:p>
      <w:r>
        <w:t xml:space="preserve">Lähetin tämän tuotteen lankomiehelleni, joten en ole koskaan nähnyt tuotetta enkä tiedä siitä mitään.  Kuulin häneltä vain, että hän ei ollut vaikuttunut.  Muuten voin sanoa, että se toimitettiin.  Tilasin kaksi tällaista, jotka menevät eri osoitteisiin, ja saimme välittömästi palautetta ensimmäisestä, mutta ennen kuin puhuimme lankoni kanssa, meillä ei ollut aavistustakaan, oliko tuote edes lähetetty.  Tilaisinko uudelleen?  Todennäköisesti en...  Kiitos joka tapauksessa, Curt U</w:t>
      </w:r>
    </w:p>
    <w:p>
      <w:r>
        <w:rPr>
          <w:b/>
        </w:rPr>
        <w:t xml:space="preserve">Tulos</w:t>
      </w:r>
    </w:p>
    <w:p>
      <w:r>
        <w:t xml:space="preserve">Vaikea tarkistaa.</w:t>
      </w:r>
    </w:p>
    <w:p>
      <w:r>
        <w:rPr>
          <w:b/>
        </w:rPr>
        <w:t xml:space="preserve">Esimerkki 5.5311</w:t>
      </w:r>
    </w:p>
    <w:p>
      <w:r>
        <w:t xml:space="preserve">Pidän japanilaisista keitoista ja rakastan San-J:n samankaltaisia tuotteita (joita on saatavilla myös Amazonista - hanki ne, ne ovat 5 tähden keittoja!).  Tämä Miso-cup-merkki on kamala. En osaa sanoa muuta kuin että tämä on ihan yicky. Olisipa nollatähti-luokitus!  En edes ensimmäistä kupillista saanut loppuun (mutta olin jo kokeillut ja kokeillut uudelleen toista Miso-cupin makua ja inhosin sitä). Siksi käytin vain yhden kuoren ennen kuin annoin loput pois. Voi, miksi harhauduin San-J:stä? Itse asiassa ajattelin, että kannattaisi kokeilla Miso-cupin eri makuja, jotta saisin vaihtelua iltapäivän liemikokemukseeni. Erityisesti tätä makua halusin kokeilla vaihtelun vuoksi. Mutta nyt tiedän, että KAIKKI Miso-cup-merkkiset ovat yhtä kauheita!!!!  Annoin nämä ja muut Miso-cup-laatikot Ruokapalvelulle MUTTA kerroin heille ensin, miksi varoittaa muita, että se ei ehkä sovi heille. Hankkikaa San-J merkkiä!!!</w:t>
      </w:r>
    </w:p>
    <w:p>
      <w:r>
        <w:rPr>
          <w:b/>
        </w:rPr>
        <w:t xml:space="preserve">Tulos</w:t>
      </w:r>
    </w:p>
    <w:p>
      <w:r>
        <w:t xml:space="preserve">Älkää ostako -- kauheaa!</w:t>
      </w:r>
    </w:p>
    <w:p>
      <w:r>
        <w:rPr>
          <w:b/>
        </w:rPr>
        <w:t xml:space="preserve">Esimerkki 5.5312</w:t>
      </w:r>
    </w:p>
    <w:p>
      <w:r>
        <w:t xml:space="preserve">Näen paljon valituksia Grove Squaren kuumasta kaakaosta. Minusta se maistuu ihan hyvältä ottaen huomioon, että se on k-kuppi, ei kotitekoinen eikä gourmet. Minulla ei ole mitään negatiivista sanottavaa yrityksestä tai tuotteesta, se on suhteellisen edullinen eikä yritys ole mainostanut väärin tai luvannut mitään makua.</w:t>
      </w:r>
    </w:p>
    <w:p>
      <w:r>
        <w:rPr>
          <w:b/>
        </w:rPr>
        <w:t xml:space="preserve">Tulos</w:t>
      </w:r>
    </w:p>
    <w:p>
      <w:r>
        <w:t xml:space="preserve">k-kupit</w:t>
      </w:r>
    </w:p>
    <w:p>
      <w:r>
        <w:rPr>
          <w:b/>
        </w:rPr>
        <w:t xml:space="preserve">Esimerkki 5.5313</w:t>
      </w:r>
    </w:p>
    <w:p>
      <w:r>
        <w:t xml:space="preserve">French Roast -fanina ostin tämän merkin K-kupin korkein odotuksin, kun otetaan huomioon siihen liitetty nimi. Olin pettynyt. Siinä on runsas aromi ja täyteläinen maku, mutta se jättää katkeran jälkimaun.  Jos olet vankempien paahtojen ystävä, suosittelen kokeilemaan sen sijaan &lt;a href="http://www.amazon.com/gp/product/B002L41Y8A"&gt;Coffee People Kona Blend Island Style, Extra Bold K-Cups for Keurig Brewers (Pack of 50)&lt;/a&gt;. Se on pehmeä sekoitus, jossa ei ole mitään katkeruutta, joka antaa sen potkun, jota todennäköisesti etsit.</w:t>
      </w:r>
    </w:p>
    <w:p>
      <w:r>
        <w:rPr>
          <w:b/>
        </w:rPr>
        <w:t xml:space="preserve">Tulos</w:t>
      </w:r>
    </w:p>
    <w:p>
      <w:r>
        <w:t xml:space="preserve">Vahva mutta karvas olut</w:t>
      </w:r>
    </w:p>
    <w:p>
      <w:r>
        <w:rPr>
          <w:b/>
        </w:rPr>
        <w:t xml:space="preserve">Esimerkki 5.5314</w:t>
      </w:r>
    </w:p>
    <w:p>
      <w:r>
        <w:t xml:space="preserve">Ota yhteyttä valmistajaan ja pyydä heitä vaihtamaan takaisin vanhaan kaavaan, jos rakastat tätä tuotetta! Peruutimme juuri tilauksemme 8 laatikkoa kuukaudessa, koska uusi koostumus on inhottava! Emme osta uudelleen, elleivät he muuta takaisin vanhaan versioon!</w:t>
      </w:r>
    </w:p>
    <w:p>
      <w:r>
        <w:rPr>
          <w:b/>
        </w:rPr>
        <w:t xml:space="preserve">Tulos</w:t>
      </w:r>
    </w:p>
    <w:p>
      <w:r>
        <w:t xml:space="preserve">Uusi muotoilu 10/2012 ei ole lainkaan hyvä!</w:t>
      </w:r>
    </w:p>
    <w:p>
      <w:r>
        <w:rPr>
          <w:b/>
        </w:rPr>
        <w:t xml:space="preserve">Esimerkki 5.5315</w:t>
      </w:r>
    </w:p>
    <w:p>
      <w:r>
        <w:t xml:space="preserve">Ostin tätä suklaata äidilleni, joka ei saa paljon kofeiinia. Hänellä oli tapana juoda Nestlen kuumaa suklaata, rasvatonta ja kofeiinitonta, mutta sitä ei enää valmisteta tölkeissä, joten sitä on ostettava vain kalliilla tavalla pussukoissa. Joka tapauksessa, näin täällä Stephen'sin maitosuklaan maun, katsoin tietoja ja huomasin, että siinä on vähän kofeiinia, joten tilasin sitä äidille PALJON. 110 dollarin arvosta. Saimme sen tänään ja avasin sen ja kaikki tölkit olivat minttusuklaa flaovoria. Luulin, että he lähettivät vääränlaista... Tarkistin tilaukseni ja huomasin, että tilasin todellakin väärän maun. Katsokaas, kanisterit näyttävät TÄYSIN samanlaisilta, paitsi että maitosuklaamaussa on pieni ruskea raita keskellä ja minttusuklaamaussa on pieni vihreä raita keskellä. Se on ainoa ero kanistereiden välillä. Ja koska Amazonin alkuperäiset pikkukuvat ovat niin pieniä, on helppo olla huomaamatta niin pientä eroa. kyllä, se on teknisesti minun vikani, mutta kanistereiden kuvissa pitäisi olla enemmän eroja. Ei vain sitä, että Amazon ei ottanut sitä takaisin, vaikka se kaikki oli avaamaton, koska se on "ruokaa". ja yritys, joka tekee sen, sanoi periaatteessa: "Anteeksi, mutta on syvältä olla sinä". Joten tässä minä istun, 110 dollarin edestä kuumaa kaakaota, jota kukaan ei voi käyttää.</w:t>
      </w:r>
    </w:p>
    <w:p>
      <w:r>
        <w:rPr>
          <w:b/>
        </w:rPr>
        <w:t xml:space="preserve">Tulos</w:t>
      </w:r>
    </w:p>
    <w:p>
      <w:r>
        <w:t xml:space="preserve">Varoitus: Varmista, että ostat oikean maun.</w:t>
      </w:r>
    </w:p>
    <w:p>
      <w:r>
        <w:rPr>
          <w:b/>
        </w:rPr>
        <w:t xml:space="preserve">Esimerkki 5.5316</w:t>
      </w:r>
    </w:p>
    <w:p>
      <w:r>
        <w:t xml:space="preserve">Tämä kahvi on pehmeintä tummapaahtoista kahvia, mitä olen koskaan maistanut, ja oli ilo siemailla tätä täyteläistä kahvia ennen aamiaista ja illallisen jälkeen.</w:t>
      </w:r>
    </w:p>
    <w:p>
      <w:r>
        <w:rPr>
          <w:b/>
        </w:rPr>
        <w:t xml:space="preserve">Tulos</w:t>
      </w:r>
    </w:p>
    <w:p>
      <w:r>
        <w:t xml:space="preserve">Kahvia Amazon.com</w:t>
      </w:r>
    </w:p>
    <w:p>
      <w:r>
        <w:rPr>
          <w:b/>
        </w:rPr>
        <w:t xml:space="preserve">Esimerkki 5.5317</w:t>
      </w:r>
    </w:p>
    <w:p>
      <w:r>
        <w:t xml:space="preserve">Tilasin nämä sen jälkeen, kun olin ostanut Stonewall Kitchenin gluteenittoman suklaakeksisekoituksen.  Olin niin iloinen, että löysin jotain tällaista 7-vuotiaalle lapselleni!  Valitettavasti kuppikakut olivat todella - ällöttäviä.  Ne maistuivat maissimuffinseilta.  Poikani on gluteeniton herkkyyden, ei sairauden vuoksi.  Siksi hänen ei tarvitse olla 100-prosenttisesti gluteeniton.  Tämä tekee valinnoistamme hieman laajempia, kun katson ainesosia hänelle.  Suklaakeksit olivat erittäin hyviä ja ostaisin sekoituksen uudelleen ja tekisin niitä.  Ostin sekä suklaa- että vaniljakuppikakkusekoitusta.  Ne olivat mielestämme raskaita, emmekä oikein pitäneet niiden mausta.  Ne olivat täydellinen pettymys.  Voin nyt mennä Hannafordsiin ja ostaa valmiita gluteenittomia kuppikakkuja, jotka ovat todella herkullisia - ne ovat myös hieman raskaita.  Ne eivät maistu maissileivältä, ja se on plussaa.  Ehdotan, että jos tilaat näitä, tee niistä minikuppikakkuja ja tee tai osta oma kuorrute.  Gluteenittomalle ne maistuvat paremmilta kuin monet muut, joita voi ostaa ja tehdä.  Lapset, jotka eivät ole - he huomaavat suuren eron ja todennäköisesti eivät pidä tai halua niitä.</w:t>
      </w:r>
    </w:p>
    <w:p>
      <w:r>
        <w:rPr>
          <w:b/>
        </w:rPr>
        <w:t xml:space="preserve">Tulos</w:t>
      </w:r>
    </w:p>
    <w:p>
      <w:r>
        <w:t xml:space="preserve">Maistuu maissimuffineilta</w:t>
      </w:r>
    </w:p>
    <w:p>
      <w:r>
        <w:rPr>
          <w:b/>
        </w:rPr>
        <w:t xml:space="preserve">Esimerkki 5.5318</w:t>
      </w:r>
    </w:p>
    <w:p>
      <w:r>
        <w:t xml:space="preserve">Saadakseni voimakkaamman maun, sekoitan kaksi pakettia 16-oz BPA-vapaaseen Camelbak-pulloon, lisään 8 oz vettä ja loput jäätä, sekä paketin Steviaa, ravistan hyvin, siemailen, ja oh niin hyvää! Kaloriton makea tee, vihreän teen antioksidantteja ja juon paljon enemmän vettä. Kannan myös paketteja käsilaukussani ja lisään niitä veteen ravintoloissa, jolloin säästän paljon rahaa juomien tilaamiselta, kaloreista puhumattakaan. Vaikka Stashin edustaja kertookin, että kofeiinia on "häviävän vähän", lumevaikutus antaa minulle hyvän piristysruiskeen aamulla ennen treeniä. Koska rakastan minttua, olen mielestäni löytänyt täydellisen tuotteen.</w:t>
      </w:r>
    </w:p>
    <w:p>
      <w:r>
        <w:rPr>
          <w:b/>
        </w:rPr>
        <w:t xml:space="preserve">Tulos</w:t>
      </w:r>
    </w:p>
    <w:p>
      <w:r>
        <w:t xml:space="preserve">Rakastan sitä!</w:t>
      </w:r>
    </w:p>
    <w:p>
      <w:r>
        <w:rPr>
          <w:b/>
        </w:rPr>
        <w:t xml:space="preserve">Esimerkki 5.5319</w:t>
      </w:r>
    </w:p>
    <w:p>
      <w:r>
        <w:t xml:space="preserve">Käytän näitä pitääkseni nirsoilevan taaperoni proteiinitasot korkealla. Hienoa on se, että ne ovat herkullisia melkein millä tahansa tavalla makkaraa voi valmistaa!  Suosikkiresepti: Kuullota yksi iso sipuli, noin ruokalusikallinen kuivattua basilikaa ja oreganoa sekä hieman suolaa ja pippuria noin 2 litrassa voita. Lisää kolikoiksi leikattu makkara ja 1/4 tuuman paksuisiksi pyöryköiksi leikatut punaperunat. Peitä kaikki kanaliemellä ja hauduta, kunnes perunat ovat pehmeitä, mutta eivät liuennut. Heitä joukkoon muutama kourallinen valmiiksi pestyä pinaattia (käytän yleensä noin puoli kiloa, mutta pakastekin käy hyvin, kunhan laitat sen minuuttia aikaisemmin). Sekoita, kunnes pinaatti on kypsää, ja tarjoile sitten! Nauti!</w:t>
      </w:r>
    </w:p>
    <w:p>
      <w:r>
        <w:rPr>
          <w:b/>
        </w:rPr>
        <w:t xml:space="preserve">Tulos</w:t>
      </w:r>
    </w:p>
    <w:p>
      <w:r>
        <w:t xml:space="preserve">Taloni peruspilari</w:t>
      </w:r>
    </w:p>
    <w:p>
      <w:r>
        <w:rPr>
          <w:b/>
        </w:rPr>
        <w:t xml:space="preserve">Esimerkki 5.5320</w:t>
      </w:r>
    </w:p>
    <w:p>
      <w:r>
        <w:t xml:space="preserve">Hankin tämän kahvin Vine-ohjelman kautta.  Kahvi oli mielestäni ihan ok, eikä siinä ollut mitään hyvää tai huonoa. Pakkauksessa jauhatus on ilmoitettu extra fine, mutta se on oikeastaan juuri ja juuri hieno jauhatus, jossa on useita isompia paloja, joita ei normaalisti löydy hienojakoisesta jauhatuksesta.  Tämä ei oikeastaan ole ongelma, ellet todella tarvitse hienoa jauhatusta.  Se toimii hienosti tippakahvinkeittimessä paperisuodattimen kanssa.  Maku: kahvi ei ole kitkerää, mutta siinä ei ole paljon persoonallisuutta.  Vertaisin sitä MJB:hen tai mihin tahansa muuhun kaupan hyllyillä myytävään massakahviin.  Tämä olisi luultavasti hyvä kahvi, jos aiot lisätä omia makuaineita, koska mikään ei ole esteenä lisättäville makuaineille.</w:t>
      </w:r>
    </w:p>
    <w:p>
      <w:r>
        <w:rPr>
          <w:b/>
        </w:rPr>
        <w:t xml:space="preserve">Tulos</w:t>
      </w:r>
    </w:p>
    <w:p>
      <w:r>
        <w:t xml:space="preserve">Melitta, an myös juoksi Coffee</w:t>
      </w:r>
    </w:p>
    <w:p>
      <w:r>
        <w:rPr>
          <w:b/>
        </w:rPr>
        <w:t xml:space="preserve">Esimerkki 5.5321</w:t>
      </w:r>
    </w:p>
    <w:p>
      <w:r>
        <w:t xml:space="preserve">Kyllä, ne ovat hyviä. Ne ovat kuitenkin aivan täynnä makuaineita, jotka ovat aluksi tyydyttäviä, mutta sitten niitä tulee "liikaa". Eikä todellakaan ole hyväksi vyötärölle tai yleisille ravitsemusongelmille.  JA pakettia ei voi avata ilman terävää työkalua. En pystynyt repimään sitä irti yläreunasta, kuten olen tottunut tekemään. Minulla ei yleensä ole mukanani veistä tai saksia, eikä minulla ole jyrsijän hampaita. No, minulla oli nälkä ja pystyin repimään pussin autonavaimella. Silloinkin pussi oli *vau* paksu ja sitkeä.  Pakkauksessa lukee, että nämä ovat "Krinkle Cut" -siruja. Kävi ilmi, että se tarkoittaa aaltopahvisia, ei sitä mitä halusin. En enää syö ripple/ridged-tyylisiä sipsejä, koska ne vievät ihoa suupielistä. Joten tämä tieto on tärkeä.  Nämä ovat hyviä, mutta niin ovat myös muut merkit, joiden kanssa minulla ei ole näitä ongelmia.</w:t>
      </w:r>
    </w:p>
    <w:p>
      <w:r>
        <w:rPr>
          <w:b/>
        </w:rPr>
        <w:t xml:space="preserve">Tulos</w:t>
      </w:r>
    </w:p>
    <w:p>
      <w:r>
        <w:t xml:space="preserve">Asiat, jotka sinun on tiedettävä</w:t>
      </w:r>
    </w:p>
    <w:p>
      <w:r>
        <w:rPr>
          <w:b/>
        </w:rPr>
        <w:t xml:space="preserve">Esimerkki 5.5322</w:t>
      </w:r>
    </w:p>
    <w:p>
      <w:r>
        <w:t xml:space="preserve">Tuote on, kuten mainostetaan, hyvä tapa hyödyntää omia kahvisekoituksia.  Se on helppo täyttää ja valmistella käyttöä varten, mutta joskus se vuotaa keittämisprosessin lopussa.</w:t>
      </w:r>
    </w:p>
    <w:p>
      <w:r>
        <w:rPr>
          <w:b/>
        </w:rPr>
        <w:t xml:space="preserve">Tulos</w:t>
      </w:r>
    </w:p>
    <w:p>
      <w:r>
        <w:t xml:space="preserve">Melkein täydellinen</w:t>
      </w:r>
    </w:p>
    <w:p>
      <w:r>
        <w:rPr>
          <w:b/>
        </w:rPr>
        <w:t xml:space="preserve">Esimerkki 5.5323</w:t>
      </w:r>
    </w:p>
    <w:p>
      <w:r>
        <w:t xml:space="preserve">&lt;a href="http://www.amazon.com/gp/product/B001EQ5M3Y"&gt;Sadaf Pitted Prunes Black, 12-unssiset pakkaukset (4 kpl)&lt;/a&gt; Tämä tuote oli täynnä hometta (sieni) recieptissä!</w:t>
      </w:r>
    </w:p>
    <w:p>
      <w:r>
        <w:rPr>
          <w:b/>
        </w:rPr>
        <w:t xml:space="preserve">Tulos</w:t>
      </w:r>
    </w:p>
    <w:p>
      <w:r>
        <w:t xml:space="preserve">hometta elintarvikkeissa!</w:t>
      </w:r>
    </w:p>
    <w:p>
      <w:r>
        <w:rPr>
          <w:b/>
        </w:rPr>
        <w:t xml:space="preserve">Esimerkki 5.5324</w:t>
      </w:r>
    </w:p>
    <w:p>
      <w:r>
        <w:t xml:space="preserve">Nämä ovat ehkä huonoimpia sipsejä, joita olen koskaan saanut suuhuni.  Koko elämäni ajan Sour Cream &amp; Onion (ja tässä tapauksessa "&amp; Chive") -sipsit olivat suosikkejani. Viime aikoina Kettle-merkkinen Honey Dijon Mustard otti tuon paikan. Joten kun kuulin, että heillä oli smetanaa ja sipulia, minun oli pakko kokeilla niitä.  Heti kun avasin pussin, sipsit haisivat maitojauheelle. Ja todellakin jokainen sipsi on päällystetty maitojauhemaisella smetanalla, joka on aivan kamalaa. Se maistuu hapantuneelta maidolta. Ei vain hapan, vaan kuin hapantunut smetana. Jauhemainen koostumus on myös erittäin epämiellyttävä. Periaatteessa vihasin näitä sipsejä. En suosittelisi näitä sipsejä kenellekään, ellei hänellä olisi erityistä mieltymystä jauhemaiseen, kalkkimaiseen koostumukseen sipseissä, joissa on hapanta (ja sipulin makua), ja minun on vaikea uskoa, että tällainen henkilö on olemassa.  Aion ottaa yhteyttä Kettleen ja kertoa heille ajatuksistani. Toivottavasti he arvioivat uudelleen näiden muuten ihanien kettle-tyylisten sipsien maustamista.</w:t>
      </w:r>
    </w:p>
    <w:p>
      <w:r>
        <w:rPr>
          <w:b/>
        </w:rPr>
        <w:t xml:space="preserve">Tulos</w:t>
      </w:r>
    </w:p>
    <w:p>
      <w:r>
        <w:t xml:space="preserve">Ehkä huonoimmat sipsit ikinä.</w:t>
      </w:r>
    </w:p>
    <w:p>
      <w:r>
        <w:rPr>
          <w:b/>
        </w:rPr>
        <w:t xml:space="preserve">Esimerkki 5.5325</w:t>
      </w:r>
    </w:p>
    <w:p>
      <w:r>
        <w:t xml:space="preserve">Pienissä tölkeissä olevat hedelmämehut ovat minulle yksinkertaisesti perusruokaa - ensimmäinen mieleen tuleva esimerkki on vanha kunnon Dole-ananasmehu. Trendi kohti trendikkäitä pieniä "terveysjuomia" ylihintaisissa pikkutölkeissä on lähes traaginen.  Tässä tuotteessa ei ole mitään sellaista, mikä pakottaisi minut ostamaan sitä. Jos haluan limsaa, otan vain yhden. En juo niitä niin paljon, että niillä olisi suurta vaikutusta ruokavalioon, ja huolimatta väitteestä "100 % mitä haluat", tässä ei ole mitään minulle sopivaa. Jos haluan 100 % siitä, mitä haluan, ostan muutaman appelsiinin ja soodavettä. Jos haluan "0 % siitä, mitä et halua", niin miksi ostaa sitä?  Nyt on aika, jolloin meidän on parasta tarkastella melko tarkkaan, mikä on hemmotteleva mukavuus ja mikä välttämättömyys, ja miten voimme löytää kultaisen keskitien. Pellegrino Aranciata, Orangina ja Izze ovat minulle ylellisyyttä, ja kun nautin niitä, se on todellinen nautinto.  "Switch" on tuote, joka ei ole paremman makuinen, todistetusti terveellisempi tai edes edullisempi kuin mikään monista muista vaihtoehdoista. Jälleen kerran markkinointi ohjaa tuotteiden luomista ja suunnittelua, ja se on inhottava käsite.  Jos haluat samanlaisen makuelämyksen suunnilleen samaan hintaan, hanki Alka-Seltzer Cold Plus Nighttime - lopetat aivastelun ja nuhan ja saat hyvät yöunet.</w:t>
      </w:r>
    </w:p>
    <w:p>
      <w:r>
        <w:rPr>
          <w:b/>
        </w:rPr>
        <w:t xml:space="preserve">Tulos</w:t>
      </w:r>
    </w:p>
    <w:p>
      <w:r>
        <w:t xml:space="preserve">"Taistelen mieluummin kuin vaihdan"</w:t>
      </w:r>
    </w:p>
    <w:p>
      <w:r>
        <w:rPr>
          <w:b/>
        </w:rPr>
        <w:t xml:space="preserve">Esimerkki 5.5326</w:t>
      </w:r>
    </w:p>
    <w:p>
      <w:r>
        <w:t xml:space="preserve">Hyvä hinta erinomaisesta sirusta. Noin 80 senttiä 2 unssin pussista on edullinen hinta ja erittäin maukas sipsi. Kaikki, joiden olen antanut maistaa näitä, ovat olleet vaikuttuneita ja kommentoineet, kuinka hyvältä ne maistuvat. En ole vielä löytänyt Kettle-sirua, joka olisi pettänyt!</w:t>
      </w:r>
    </w:p>
    <w:p>
      <w:r>
        <w:rPr>
          <w:b/>
        </w:rPr>
        <w:t xml:space="preserve">Tulos</w:t>
      </w:r>
    </w:p>
    <w:p>
      <w:r>
        <w:t xml:space="preserve">Tasty</w:t>
      </w:r>
    </w:p>
    <w:p>
      <w:r>
        <w:rPr>
          <w:b/>
        </w:rPr>
        <w:t xml:space="preserve">Esimerkki 5.5327</w:t>
      </w:r>
    </w:p>
    <w:p>
      <w:r>
        <w:t xml:space="preserve">Kokeilin tätä tuotetta Switchin vesimeloni-mansikka-juoman jälkeen, ja vaikka pidin sitä juomaa kunnollisena, en ollut suuri fani appelsiini-mandariini -mausta.  Maku oli selvä sekoitus useita eri makuja appelsiinin ja mandariinin lisäksi, ja se teki siitä minulle enemmän appelsiinin kuin appelsiinin makuisen.  Kuten muutkin ovat todenneet, kalorien ja sokerin määrä ei poikkea kovin paljon kolasta, joten ei ole ihan selvää, että se olisi NIIN paljon terveellisempi kuin muut limonadit.  Henkilökohtaisesti otan kuitenkin mieluummin lasillisen appelsiinimehua tai syön appelsiinin sen sijaan.  Riippuu kai siitä, mistä päätät "vaihtaa": ihmisille, jotka etsivät vaihtoehtoa kolalle, tämä voisi olla houkutteleva tuote.  Mutta minulle, joka pidän vedestä tai teestä ja juon harvoin limsaa, tämä tuote ei ole lähelläkään sitä, että haluaisin "vaihtaa".</w:t>
      </w:r>
    </w:p>
    <w:p>
      <w:r>
        <w:rPr>
          <w:b/>
        </w:rPr>
        <w:t xml:space="preserve">Tulos</w:t>
      </w:r>
    </w:p>
    <w:p>
      <w:r>
        <w:t xml:space="preserve">Ei kauheaa ... mutta ottaisin mieluummin vain appelsiinimehua...</w:t>
      </w:r>
    </w:p>
    <w:p>
      <w:r>
        <w:rPr>
          <w:b/>
        </w:rPr>
        <w:t xml:space="preserve">Esimerkki 5.5328</w:t>
      </w:r>
    </w:p>
    <w:p>
      <w:r>
        <w:t xml:space="preserve">Hyvin rahan arvoinen. Tein laskelmia eri pusseista ja tämä dollarin summa on erinomainen arvo. Laatikossa on n. 2338 popsia. Tähän mennessä olen käynyt läpi noin puolet laatikosta ja löytänyt noin 3 kääreetöntä. Se on aika hyvä ottaen huomioon. Jos tarvitsette 30lbs dumdumeja niin valitkaa tämä tuote. Nauttikaa.</w:t>
      </w:r>
    </w:p>
    <w:p>
      <w:r>
        <w:rPr>
          <w:b/>
        </w:rPr>
        <w:t xml:space="preserve">Tulos</w:t>
      </w:r>
    </w:p>
    <w:p>
      <w:r>
        <w:t xml:space="preserve">Paljon popsia!</w:t>
      </w:r>
    </w:p>
    <w:p>
      <w:r>
        <w:rPr>
          <w:b/>
        </w:rPr>
        <w:t xml:space="preserve">Esimerkki 5.5329</w:t>
      </w:r>
    </w:p>
    <w:p>
      <w:r>
        <w:t xml:space="preserve">Perheeni ja minä maistelimme kahta Switchin makua - Kiwi Berry ja Watermelon Strawberry.  Vaikka emme haluaisi ostaa kumpaakaan, Kiwi Berry oli näistä kahdesta vähiten toivottava.  Se maistui siltä, että siinä oli aivan liikaa sokeria, vaikka tölkissä väitetään, ettei siihen ole lisätty sokeria.  Mansikan maku oli hallitseva, ja se peitti kiivin lähes kokonaan.  Kaiken kaikkiaan se maistui mansikkakarkilta.  Vielä pahempaa - siinä oli jonkinlainen kemiallinen kitkeryys.  Jos haluat hedelmäistä juomaa, joka maistuu paljon karkilta, kokeile Switchiä.  Mutta jos et - vältä tätä.  En varsinkaan haluaisi ostaa tätä makua.  On parempiakin tapoja saada päivittäinen C-vitamiinipanokseni.</w:t>
      </w:r>
    </w:p>
    <w:p>
      <w:r>
        <w:rPr>
          <w:b/>
        </w:rPr>
        <w:t xml:space="preserve">Tulos</w:t>
      </w:r>
    </w:p>
    <w:p>
      <w:r>
        <w:t xml:space="preserve">Makeuden ylikuormitus</w:t>
      </w:r>
    </w:p>
    <w:p>
      <w:r>
        <w:rPr>
          <w:b/>
        </w:rPr>
        <w:t xml:space="preserve">Esimerkki 5.5330</w:t>
      </w:r>
    </w:p>
    <w:p>
      <w:r>
        <w:t xml:space="preserve">Nämä muovimunat ovat huonolaatuisia.  Ostin ne luokkahuoneeni keskuksiin.  En usko, että ne kestävät paljon kulutusta oppilaiden kanssa, koska muovi on ohutta, saranat ovat heikkoja ja joissakin munissa on jopa reikiä.  En ostaisi tätä tuotetta uudelleen.  En todellakaan ostaisi näitä munia pääsiäiseksi, jotta voisin laittaa niitä sisälle - munat tuntuvat likaisilta ja kalvomaisilta, ja karkkien laittaminen niiden sisälle karmisi minua.  On syy miksi nämä ovat halvimpia- laatu on ala-arvoista ja pettymys.</w:t>
      </w:r>
    </w:p>
    <w:p>
      <w:r>
        <w:rPr>
          <w:b/>
        </w:rPr>
        <w:t xml:space="preserve">Tulos</w:t>
      </w:r>
    </w:p>
    <w:p>
      <w:r>
        <w:t xml:space="preserve">Halvat munat ovat halpoja.</w:t>
      </w:r>
    </w:p>
    <w:p>
      <w:r>
        <w:rPr>
          <w:b/>
        </w:rPr>
        <w:t xml:space="preserve">Esimerkki 5.5331</w:t>
      </w:r>
    </w:p>
    <w:p>
      <w:r>
        <w:t xml:space="preserve">Olen energianarkkari, enkä ole varma, toimiiko tämä vai ei, mutta tiedän, että maku ei ole paras mahdollinen. Juon Steaz-energiajuomaa ja luulen saavani samat tulokset. Pidän tästä tuotteesta, koska se on luonnollisempi kuin muut.</w:t>
      </w:r>
    </w:p>
    <w:p>
      <w:r>
        <w:rPr>
          <w:b/>
        </w:rPr>
        <w:t xml:space="preserve">Tulos</w:t>
      </w:r>
    </w:p>
    <w:p>
      <w:r>
        <w:t xml:space="preserve">En ole varma</w:t>
      </w:r>
    </w:p>
    <w:p>
      <w:r>
        <w:rPr>
          <w:b/>
        </w:rPr>
        <w:t xml:space="preserve">Esimerkki 5.5332</w:t>
      </w:r>
    </w:p>
    <w:p>
      <w:r>
        <w:t xml:space="preserve">Tämä oli ensimmäinen kerta, kun yritin ostaa elintarvikkeita internetistä, ja kuten pelättiin, minulle lähetettiin jotain muuta kuin mitä kuvassa oli.  Tämä paketti sisältää Chia Seed POWDER -jauhetta, jonka oletan olevan jauhettua siementä (tai kokonaisten siementen pakkaamisesta jäljelle jäävää), josta ei voi mitenkään tunnistaa, onko siinä ylimääräistä täyteainetta vai ei.  En aio vaivautua palauttamaan 7 dollarin tuotetta, mutta olen vain pettynyt, kun sivulla mainostetaan kokonaisia siemeniä.</w:t>
      </w:r>
    </w:p>
    <w:p>
      <w:r>
        <w:rPr>
          <w:b/>
        </w:rPr>
        <w:t xml:space="preserve">Tulos</w:t>
      </w:r>
    </w:p>
    <w:p>
      <w:r>
        <w:t xml:space="preserve">EI kokonaisia Chia-siemeniä</w:t>
      </w:r>
    </w:p>
    <w:p>
      <w:r>
        <w:rPr>
          <w:b/>
        </w:rPr>
        <w:t xml:space="preserve">Esimerkki 5.5333</w:t>
      </w:r>
    </w:p>
    <w:p>
      <w:r>
        <w:t xml:space="preserve">Tämä tuote, WERTHER'S SUGAR FREE HARD CANDY, jos se kulutetaan, aiheuttaa sinulle - tai ystävillesi - löysän suolen. Ostin 12 pussia ja huomasin muutakin kuin suolisto-ongelman: niitä ei voi palauttaa. Tarvitsetko laksatiivia? Minulla on kymmenen avaamatonta pussia, jotka voit saada - ilmaiseksi.</w:t>
      </w:r>
    </w:p>
    <w:p>
      <w:r>
        <w:rPr>
          <w:b/>
        </w:rPr>
        <w:t xml:space="preserve">Tulos</w:t>
      </w:r>
    </w:p>
    <w:p>
      <w:r>
        <w:t xml:space="preserve">SE ON LAKSATIIVINEN</w:t>
      </w:r>
    </w:p>
    <w:p>
      <w:r>
        <w:rPr>
          <w:b/>
        </w:rPr>
        <w:t xml:space="preserve">Esimerkki 5.5334</w:t>
      </w:r>
    </w:p>
    <w:p>
      <w:r>
        <w:t xml:space="preserve">Olen yleisesti ottaen nauttinut tästä tuotteesta muutaman vuoden ajan, mutta huomasin, että yhdessä astiassa (6-1 lb. koko, joka minulle toimitettiin) oli toistaiseksi melko huonompi maitorahka - maitorasva oli edelleen läsnä - ja se sai minut hieman voimaan pahoin, ja heitin loput astiasta pois.</w:t>
      </w:r>
    </w:p>
    <w:p>
      <w:r>
        <w:rPr>
          <w:b/>
        </w:rPr>
        <w:t xml:space="preserve">Tulos</w:t>
      </w:r>
    </w:p>
    <w:p>
      <w:r>
        <w:t xml:space="preserve">Amul ghee</w:t>
      </w:r>
    </w:p>
    <w:p>
      <w:r>
        <w:rPr>
          <w:b/>
        </w:rPr>
        <w:t xml:space="preserve">Esimerkki 5.5335</w:t>
      </w:r>
    </w:p>
    <w:p>
      <w:r>
        <w:t xml:space="preserve">Järjestin pojalleni baseball-aiheiset juhlat hänen 1. syntymäpäiväkseen. Mitä baseball olisi ilman popcornia, maapähkinöitä ja keksejä?! Tuote toimitettiin lupausten mukaisesti ja pakkaus oli vanhanaikainen, mitä vanhemmat, isovanhemmat ja jopa isovanhemmat arvostivat! Tuote oli tuoretta ja maistui hyvältä!</w:t>
      </w:r>
    </w:p>
    <w:p>
      <w:r>
        <w:rPr>
          <w:b/>
        </w:rPr>
        <w:t xml:space="preserve">Tulos</w:t>
      </w:r>
    </w:p>
    <w:p>
      <w:r>
        <w:t xml:space="preserve">Mahtava ja pakattu kuten luvattu!</w:t>
      </w:r>
    </w:p>
    <w:p>
      <w:r>
        <w:rPr>
          <w:b/>
        </w:rPr>
        <w:t xml:space="preserve">Esimerkki 5.5336</w:t>
      </w:r>
    </w:p>
    <w:p>
      <w:r>
        <w:t xml:space="preserve">Kettle Chips Spicy Thai -perunalastuissa on täydellinen määrä makeaa, suolaista ja mausteista - kaikkea, mitä toivot hyvältä aterialta tai paremminkin... perunalastulta.  Koska nämä perunalastut ovat vedessä keitettyjä, ne ovat ainutlaatuisen muotoisia ja joskus hieman liian ruskistuneita.  Ne on kuitenkin viipaloitu juuri sopivasti, ei liian paksuksi eikä liian ohueksi, joten jokaisesta suupalasta saa hyvän rapeuden ilman, että hammas katkeaa.  Maku on mahtava, vaikkakaan en kuvailisi sitä thaimaalaiseksi.  Se on pikemminkin epämääräinen, makea ja kirpeä maku, jossa on potkua, ja silloin tällöin saa ison inkiväärin vaikutuksen.  Jos pidät mausteista, nämä eivät todellakaan ole liian mausteisia, joten useimmat ihmiset kestävät ne.  Se, että näissä sipseissä ei ole lainkaan keinotekoisia ainesosia tai transrasvoja, tekee niistä loistavan lisän jokaisen herkuttelijan välipalakaappiin.</w:t>
      </w:r>
    </w:p>
    <w:p>
      <w:r>
        <w:rPr>
          <w:b/>
        </w:rPr>
        <w:t xml:space="preserve">Tulos</w:t>
      </w:r>
    </w:p>
    <w:p>
      <w:r>
        <w:t xml:space="preserve">Kirpeää, mausteista ja makeaa - voi sentään!</w:t>
      </w:r>
    </w:p>
    <w:p>
      <w:r>
        <w:rPr>
          <w:b/>
        </w:rPr>
        <w:t xml:space="preserve">Esimerkki 5.5337</w:t>
      </w:r>
    </w:p>
    <w:p>
      <w:r>
        <w:t xml:space="preserve">The Switch Kiwi Berry, Maistettuani "The Switch" -makuista Black Cherryä olin hieman vastahakoinen edes kokeilemaan Kiwi Berry -makua. Tässä vaiheessa odotukseni olivat lähes olemattomat, lähinnä siksi, että pidän enemmän Black Cherrystä kuin Kiwi-marjasta. Joten ollakseni reilu, odotin seuraavaan päivään ennen kuin kokeilin Kiwi Berry -makua, jotta mustan kirsikan maku olisi kokonaan kadonnut makuhermoistani. Itse asiassa pidin Kiwi Berryn makua paljon miellyttävämpänä kuin Black Cherryn makua. Hiilihapotuksen poreilu ei ollut yhtä voimakasta, mikä häivytti halvan viinin jäähdyttimen maun. Join tämän Kiwi Berryn melko nopeasti loppuun, koska halusin kyllästää palettini nähdäkseni, kärsisinkö jälleen kerran tuosta pahasta jälkimausta. Totta kai, sitä oli. Kun olin miettinyt tarkkaan, miltä nämä juomat minusta maistuvat, tajusin, että jos ottaisit lasin ja täyttäisit sen puoliksi halvalla viininjäähdyttimellä ja toisen puoliksi lämpimällä oluttölkillä, joka oli jäänyt edellisen illan juhlista, saisit aikaan täsmälleen saman pahan jälkimakua, jonka tunnun saavan juodessani Switch-hedelmämehujuomia joko Black Cherryn tai Kiwi Berryn makuisia. Ainoastaan siksi, että Kiwi Berry -maku maistui hyvältä alaspäin, annan tälle juomalle kahden tähden arvosanan. Todella paha jälkimaku pilaa minulta kaikki mahdollisuudet ostaa lisää. En välitä siitä, kuinka terveelliseksi jotain väitetään, jotta ostaisin sen; sen on myös maistuttava hyvältä. Sekä sen nielemisen aikana että sen jälkeen.</w:t>
      </w:r>
    </w:p>
    <w:p>
      <w:r>
        <w:rPr>
          <w:b/>
        </w:rPr>
        <w:t xml:space="preserve">Tulos</w:t>
      </w:r>
    </w:p>
    <w:p>
      <w:r>
        <w:t xml:space="preserve">Kolmas lyönti... olet ulkona!</w:t>
      </w:r>
    </w:p>
    <w:p>
      <w:r>
        <w:rPr>
          <w:b/>
        </w:rPr>
        <w:t xml:space="preserve">Esimerkki 5.5338</w:t>
      </w:r>
    </w:p>
    <w:p>
      <w:r>
        <w:t xml:space="preserve">Pidän tämän kahvin pehmeästä mausta. Se on kofeiinitonta, joten se ei ole liian vahvaa, mutta ei myöskään kovin kevyttä. Se on juuri sitä kevyttä kahvia, jota joskus tarvitaan keskellä päivää. suositeltava.</w:t>
      </w:r>
    </w:p>
    <w:p>
      <w:r>
        <w:rPr>
          <w:b/>
        </w:rPr>
        <w:t xml:space="preserve">Tulos</w:t>
      </w:r>
    </w:p>
    <w:p>
      <w:r>
        <w:t xml:space="preserve">Pidän siitä.</w:t>
      </w:r>
    </w:p>
    <w:p>
      <w:r>
        <w:rPr>
          <w:b/>
        </w:rPr>
        <w:t xml:space="preserve">Esimerkki 5.5339</w:t>
      </w:r>
    </w:p>
    <w:p>
      <w:r>
        <w:t xml:space="preserve">Tämä oli erittäin hyvä ostos. Lähettäjä oli erittäin nopea ja erittäin ystävällinen. Tahini oli erittäin tuoretta ja hyvälaatuista. Tilaan uudelleen.</w:t>
      </w:r>
    </w:p>
    <w:p>
      <w:r>
        <w:rPr>
          <w:b/>
        </w:rPr>
        <w:t xml:space="preserve">Tulos</w:t>
      </w:r>
    </w:p>
    <w:p>
      <w:r>
        <w:t xml:space="preserve">Krinos Tahini</w:t>
      </w:r>
    </w:p>
    <w:p>
      <w:r>
        <w:rPr>
          <w:b/>
        </w:rPr>
        <w:t xml:space="preserve">Esimerkki 5.5340</w:t>
      </w:r>
    </w:p>
    <w:p>
      <w:r>
        <w:t xml:space="preserve">Huolimatta siitä, mitä jotkut luulevat, tässä on paljon täyteaineita (katso ainesosaluettelo Omaha-sivustolta), mutta.... se ei ole huono asia tässä tapauksessa. Ne eivät ole epäterveellisiä täyteaineita ja nämä ovat erittäin herkullisia. Lapsemme rakastavat niitä aivan valtavasti. Tarjoilemme yhden pallon annoksena, sillä se on täydellinen terveellinen hiilihydraattiannos aterialle. 1 palassa on seuraavat ravintoarvot, jos vaikka ihmettelet:  Calories: 120  Fat: 4.5  Trans Fat: 0  Sodium: 270  Carbohydrate: 17 Proteiini: 3 Pyrimme pitämään hiilihydraattipuolen alle 5 rasvassa ja 25 hiilihydraatissa. Tämä sopii täydellisesti ja maku on erinomainen. Uunissa paistettuna ne ovat rapeita ulkoa ja kosteita ja mureita sisältä. Kaikki tämä ilman rasvaa. Pidämme näitä nyt käsillä ranskalaisten sijaan. Tiedän, että ne maksavat enemmän, mutta ne maistuvat paremmilta ja ovat paljon terveellisempiä. Odotamme alennusmyyntejä ja ostamme useita laatikoita kerrallaan.</w:t>
      </w:r>
    </w:p>
    <w:p>
      <w:r>
        <w:rPr>
          <w:b/>
        </w:rPr>
        <w:t xml:space="preserve">Tulos</w:t>
      </w:r>
    </w:p>
    <w:p>
      <w:r>
        <w:t xml:space="preserve">Nami</w:t>
      </w:r>
    </w:p>
    <w:p>
      <w:r>
        <w:rPr>
          <w:b/>
        </w:rPr>
        <w:t xml:space="preserve">Esimerkki 5.5341</w:t>
      </w:r>
    </w:p>
    <w:p>
      <w:r>
        <w:t xml:space="preserve">Imetimme kuukauden ikäistä poikaamme, mutta koska hänen bilirubiiniarvonsa olivat edelleen korkeat, lääkärit suosittelivat siirtymistä äidinmaidonkorvikkeeseen 48 tunnin ajaksi. Aloitimme Similac Advance (Shield Plus) -valmisteella, joka meillä oli vielä sairaalasta. Ensimmäiset 24 tuntia meni ihanasti kakkaamisen suhteen, sitten päätimme vaihtaa Similac Organiciin tunnetuista syistä, mutta ensimmäisen 32 unssin pullon aikana aloin huomata, että hänen ulosteensa koveni, ja lopulta hän lakkasi kakkaamasta (itse asiassa hän tuotti kaksi kivipallomaista kakkaa) ja hänellä oli vaikeuksia toiset 24 tuntia. Äidinmaito ja Similac advance testattiin yhtä makeiksi, mutta Similac Organic oli paljon vähemmän makea. Tein tutkimusta internetissä ja löysin seuraavaa, joka voi auttaa ymmärtämään ummetuksen syyn: (http://www.drhull.com/EncyMaster/C/constipation_infant.html) Ummetus tarkoittaa harvoin esiintyviä, kovia ulosteita. Se ei tarkoita murinaa tai ponnistelua, vaikka vauvallasi saattaa toki olla näitä käyttäytymismalleja suolen tyhjennyksen yhteydessä. Ensimmäinen kysymys on siis: "Onko lapsellani todella ummetusta?".  Pohdi seuraavaksi, miksi todellinen ummetus - liian kovat, kuivat ulosteet - ilmenee. Paksusuolen normaali tehtävä on poistaa vesi ulosteesta. Muuten kuivuisimme nopeasti ja kuolisimme. Siksi voimakas ripuli on vaarallista - uloste liikkuu paksusuolen läpi ja poistuu elimistöstä niin nopeasti, ettei ulosteen vettä ehditä imeytyä kunnolla takaisin verenkiertoon.  Jos taas ulostemateriaali pysyy paksusuolessa liian kauan, veden poistoprosessi saattaa irrottaa liikaa ulosteen vettä ja jättää ulostemassan liian kuivaksi ja kovaksi. Näin yksinkertaista se on.  Ummetus syntyy siis silloin, kun ulosteet pysyvät paksusuolessa liian kauan, koska:    * paksusuoli on luonnostaan hidas (sen "liikkuvuus" on vähentynyt,"* vähärasvainen ruokavalio ei stimuloi paksusuolta riittävästi, jotta se ei pystyisi käynnistämään normaalia liikkeellelähtöaktiivisuuttaan ja tyhjentämään ulostetta * edellä mainittujen kahden tekijän yhdistelmä * ruoansulatuskanavan alaosassa on tukkeuma o toiminnallinen neurologinen - peräsuolen alaosa ja peräaukko eivät voi rentoutua kunnolla, jotta ulosteen poistuminen olisi mahdollista - Hirschprungin tauti o toiminnallinen anatominen - peräaukon ja peräsuolen asento ei mahdollista helppoa poistumista o mekaaninen - kasvain estää ulosteen kulkua rintaruokituilla vauvoilla ei ole periaatteessa koskaan todellista ummetusta. Tämä johtuu siitä, että rintamaito on niin vähäpitoinen ruokavalio. Lähes kaikki maito imeytyy vauvaan ja käytetään. Uloste koostuu pienestä määrästä imeytymättömiä proteiineja sisältävää juustomassaa ja suuresta määrästä suolen eritteitä, pääasiassa limaa. Ja tietysti paljon meluisia kaasuja. Mutta nämä harvinaiset ulosteet eivät viittaa ummetukseen - vain harvinaisiin ulosteisiin.  Myöhemmin, kun imettävät lapset aloittavat kiinteät ruoat, he voivat teknisesti tulla ummetukseen, mutta se on kokemukseni mukaan harvinaista. Ummetus on suuri ongelma vasta sitten, kun lapsi on melko pitkälti syönyt kiinteitä elintarvikkeita ja varsinkin kun hänet on vieroitettu täysmaitoon. Silloin puhutaan jo todella pikkulapsista.  Rintaruokituilla lapsilla on tapana säästää muutaman ensimmäisen kuukauden jälkeen ja kakkaa harvemmin. Tämä huolestuttaa joitakin vanhempia. Päinvastaisista vakuutteluista huolimatta joidenkin on nähtävä pikkuisensa kakka joka päivä ollakseen onnellisia ja tyytyväisiä. Kuvittele. He unohtavat, että uloste voi pysyä paksusuolessa hyvin, hyvin pitkään, eikä siitä ole haittaa millekään.  Kun ulostetta hamstraava rintaruokkija vihdoin pääsee lähtemään, toinenkin ongelma nousee esiin: murina ja ponnistelu. Kun vauvan peräsuoli muodostuu kohdussa, se on jatkuvassa supistustilassa lähes yhdeksän kuukauden ajan. Vauva ulostaa mekoniumia (sikiön ulostetta) kohdussa vasta ehkä aivan raskauden lopussa juuri ennen synnytystä, synnytyksen aikana tai sen jälkeen. Kunnes vauva on useiden kuukausien ikäinen ja on käynyt läpi ja saanut venytettyä useita suolenliikkeitä, peräsuoli ja erityisesti peräaukko voivat olla melko tiukkoja ja vastustaa helppoa laajentumista, jotta uloste pääsisi kulkemaan. Koska vauvalla on heikko, veltto vatsalihaksisto (siksi hänen pieni vatsansa on niin kakkamainen), hänen on työnnettävä palleallaan tätä tiukkaa peräaukon selkärankaa vasten. Aivan kuten äiti työnsi synnytyksen aikana, ja ilmeisesti yhtä epämukavasti. Tästä johtuvat murina ja punaiset kasvot ponnistavat.    Toinen suuri ongelma sekä rinta- että pulloruokituilla vastasyntyneillä, joka aiheuttaa tällaista ponnistelua, on dyschezia eli koordinoimaton ulostaminen.  Tiukan peräaukon ongelman hoito on melko yksinkertaista: lääkärin tekemä varovainen peräsuolen tutkimus hyvin voidellulla pikkusormella (joka olisi joka tapauksessa tehtävä kaikille vauvoille, joilla on ulostamisvaikeuksia, jotta voidaan sulkea pois fyysinen tukos) on sekä diagnostinen että parantava toimenpide. Jos yksi tällainen varovainen laajentaminen ei auta, pyydän äitiä tuomaan vauvan takaisin viikon kuluttua ja toistamaan toimenpiteen. Peräaukon selkäranka venytetään, ja melko pian ei ole enää kauheaa ponnistelua. Top Pulloruokitut vauvat ovat "ihan eri juttu". Äidinmaidonkorvikkeet eivät ole läheskään yhtä hyvin sulavia kuin rintamaito, ja niistä jää paksusuoleen melko paljon enemmän jäämiä. (Poikkeuksena tähän sääntöön on mielestäni uusi Similac®, joka todella näyttää jättävän ulosteen suunnilleen samankaltaiseksi kuin rintamaito). Todellinen ummetus pulloruokituilla lapsilla on siis paljon yleisempää; mielestäni soijapohjaiset kaavat ovat tässä suhteessa jopa huonompia kuin lehmänmaitopohjaiset kaavat.  Pienen lapsen paksusuolta ei yksinkertaisesti ole suunniteltu kestämään kaikkia jäämiä ja ulostemassaa. Jäämät kerääntyvät, kuivuvat liikaa ja muuttuvat kovaksi, kivikkoiseksi ulosteeksi. Vauvan on luonnollisesti vaikea ja epämukava ulostaa sitä.  Viljan lisääminen ruokavalioon vain pahentaa jo olemassa olevia ongelmia. Vilja + maito = betoni. Vilja tuttipullossa näyttää olevan erityisen huono asia, luultavasti siksi, että vanhemmat eivät ymmärrä, kuinka paljon viljaa vauva saa. Top Ummetuksen hoitoon kuuluu pääasiassa tervejärkisiä ruokavalion muutoksia ja joskus lääkitystä:    * Jälleen kerran, kuten imetettyjen vauvojen kohdalla, ummetuksen syyn etsiminen ja varovainen peräsuolen tutkiminen voivat tehdä ihmeitä.   * Käytän paljon Karo®-maissisiirappia pulloruokinnassa ummetuksesta kärsiville vauvoille. Se on ykkössuositukseni; se toimii lähes aina, jos sitä käytetään oikein. Valitettavasti monet lääkärit ja hoitajat eivät käytä sitä oikein, saavat huonoja tuloksia eivätkä suosittele sitä niin usein kuin pitäisi. Aloitan kahdella mittalusikallisella jokaisessa tuttipullossa, koosta riippumatta, ja säädän annosta ylös tai alas sen mukaan, miten asiat sujuvat. Yleensä vauva voidaan vieroittaa Karosta melko pian, mutta saattaa joutua käyttämään sitä säännöllisesti ensimmäisten elinkuukausien ajan. On erittäin tärkeää laittaa maissisiirappi äidinmaidonkorvikkeeseen eikä antaa sitä välillä veteen. Ylimääräinen maissisiirappi ei imeydy kovin hyvin - vauva sulattaa jo kaiken sokerin, jonka hän voi saada äidinmaidonkorvikkeesta. Ylimääräinen sokeri kulkeutuu paksusuoleen ja aiheuttaa sorbitolin kaltaista sokeriripulia (kuten alla, luumut, omenamehu).    Ennen kuin haukut minua maissisiirapin aiheuttamasta "botulismin riskistä", katso:    Clinical Pediatric Emergency Medicine, Volume 4,Number 3,September 2003: "Pediatric neurologic potpourri: cases to remember" "Aiemmin C. botulinum -botuliinia esiintyi myös maissisiirapissa, mutta se ei ole enää riskitekijä imeväisikäisten botulismille, koska käsittelykaavaa on hiljattain muutettu.""    Lausunnon täydellinen lähde on luettavissa osoitteessa: Olsen SJ, Swerdlow DL. Maissisiirapin aiheuttama imeväisikäisten botulismin riski. Vastauksena. Pediatr Infect Dis J 2000;19:584-5.    * Tietyt hedelmät ja mehut - esimerkiksi luumut, omenamehu, aprikoosit - sisältävät runsaasti sorbitolia, sulamatonta sokeria, joka kulkeutuu elimistön kautta paksusuoleen ja aiheuttaa veden pidättymistä tai imeytymistä ulostemassaan. Niitä voidaan lisätä ruokavaliossa ulosteen löysentämiseksi ja ummetuksen lievittämiseksi tai ehkäisemiseksi.   * Laktuloosi on imeytymätön sokerituote, jota paksusuolen bakteerit käsittelevät niin, että se saa aikaan veden virtauksen ulostemassaan. Käytämme sitä paljon - se näyttää olevan paikallisten lasten gastroenterologien suosikki. Annosta säädetään ylös tai alas vasteen mukaan. Haittavaikutukset eivät yleensä ole vakavia, mutta voivat olla kouristelua tai ripulia - luonnollisesti lopeta lääke ja soita lääkärille, jos näitä ilmenee.   * Glyseriinisuppositorioista on apua, jos lapsella on kovaa ulostetta, joka ei vain tule ulos helposti. Suppositorio sulaa peräsuolen lämmössä ja voitelee ulosteen. Glyseriinillä on myös lievä vaikutus, sillä se vetää vettä ulosteeseen, mikä pehmentää sitä. Pistäminen toimii myös peräsuolen ja peräaukon stimuloimiseksi ulostusrefleksin käynnistämiseksi. (Glyseriini on täysin turvallista - se on elintarvike, jota löytyy karkista, ei lääke.) * Kuitupitoiset elintarvikkeet ovat hyödyllisiä vanhemmille lapsille ja aikuisille, mutta niistä ei ole oikeastaan paljon hyötyä pienten lasten ummetuksen hoidossa, mikä johtuu ravitsemuksellisista syistä: vauvat eivät vain syö paljon kuitua. (Muistaakseni ISoyalac®, joka oli runsaskuituinen soijavalmiste, on lopetettu. Sitä ei kuitenkaan koskaan ollut kovin hyvin saatavilla missään paikassa, jossa minä olen harjoitellut.))  Top Myytit ja väärinkäsitykset, jotka koskevat imeväisten ummetusta:    * Äidinmaidonkorvikkeen sisältämä rauta aiheuttaa ummetusta. Ei voi olla totta. Ymmärrän, että maallikot luulevat näin, koska kun aikuiset ottavat rautavalmisteita (suurina annoksina), he voivat saada ummetusta. Mutta äidinmaidonkorvikkeessa oleva pieni määrä ei ole läheskään riittävä aiheuttamaan ongelmia.    Minua ärsyttää kuulla lääkäreiden ja sairaanhoitajien, joiden pitäisi tietää paremmin, toistavan tätä hölynpölyä ja vaihtavan vauvoille vähemmän terveellisiä, vähän rautaa sisältäviä tai rautaa sisältämättömiä kaavoja.    * Veden lisäämistä ruokavaliossa suositellaan yleisesti; siinä on hyvin vähän järkeä, ja se osoittaa, ettei ole otettu huomioon ylikuivan ulosteen fysiologista perussyytä. Ongelma on liian vähäinen veden kertyminen ulosteeseen, ei liian vähäinen veden määrä elimistössä! Ellei kuitua tai jotakin kemiallista ainetta, kuten sokeria (Karo®, laktuloosi), lisätä veden sitomiseksi ulosteeseen, ylimääräinen vesi yksinkertaisesti päätyy virtsana vaippaan.  Top</w:t>
      </w:r>
    </w:p>
    <w:p>
      <w:r>
        <w:rPr>
          <w:b/>
        </w:rPr>
        <w:t xml:space="preserve">Tulos</w:t>
      </w:r>
    </w:p>
    <w:p>
      <w:r>
        <w:t xml:space="preserve">Ummetus!!!!!</w:t>
      </w:r>
    </w:p>
    <w:p>
      <w:r>
        <w:rPr>
          <w:b/>
        </w:rPr>
        <w:t xml:space="preserve">Esimerkki 5.5342</w:t>
      </w:r>
    </w:p>
    <w:p>
      <w:r>
        <w:t xml:space="preserve">Tämä on herkullista leipää, ja voin nopeasti valmistaa leipiä syötäväksi tai lahjaksi.</w:t>
      </w:r>
    </w:p>
    <w:p>
      <w:r>
        <w:rPr>
          <w:b/>
        </w:rPr>
        <w:t xml:space="preserve">Tulos</w:t>
      </w:r>
    </w:p>
    <w:p>
      <w:r>
        <w:t xml:space="preserve">Herkullista kotitekoista leipää</w:t>
      </w:r>
    </w:p>
    <w:p>
      <w:r>
        <w:rPr>
          <w:b/>
        </w:rPr>
        <w:t xml:space="preserve">Esimerkki 5.5343</w:t>
      </w:r>
    </w:p>
    <w:p>
      <w:r>
        <w:t xml:space="preserve">Rakastamme Melitta-kahvikapseleita.  Tekee täydellisen kupin kahvia joka kerta. Kahvi on aina herkullista, jopa kofeiiniton sekoitus!  Jos sinulla on kahvikapselikone, kokeile kaikkia heidän sekoituksiaan... ne ovat loistavia!</w:t>
      </w:r>
    </w:p>
    <w:p>
      <w:r>
        <w:rPr>
          <w:b/>
        </w:rPr>
        <w:t xml:space="preserve">Tulos</w:t>
      </w:r>
    </w:p>
    <w:p>
      <w:r>
        <w:t xml:space="preserve">Maailman parasta itse keitettyä kahvia!</w:t>
      </w:r>
    </w:p>
    <w:p>
      <w:r>
        <w:rPr>
          <w:b/>
        </w:rPr>
        <w:t xml:space="preserve">Esimerkki 5.5344</w:t>
      </w:r>
    </w:p>
    <w:p>
      <w:r>
        <w:t xml:space="preserve">Suuri arvo tryffeliöljylle, mutta pidän kuitenkin enemmän valkoisesta öljystä, joka on periaatteessa saman hintainen.  Olen varma, että käytän sen loppuun ja tilaan sen sijaan ensi kerralla vain tuon.  Molemmat ovat hyviä.  Rakastan sitä sienikvicheissä tai valkosipuliperunamuusissa!</w:t>
      </w:r>
    </w:p>
    <w:p>
      <w:r>
        <w:rPr>
          <w:b/>
        </w:rPr>
        <w:t xml:space="preserve">Tulos</w:t>
      </w:r>
    </w:p>
    <w:p>
      <w:r>
        <w:t xml:space="preserve">Hyvä, mutta valkoinen tryffeliöljy on parempi</w:t>
      </w:r>
    </w:p>
    <w:p>
      <w:r>
        <w:rPr>
          <w:b/>
        </w:rPr>
        <w:t xml:space="preserve">Esimerkki 5.5345</w:t>
      </w:r>
    </w:p>
    <w:p>
      <w:r>
        <w:t xml:space="preserve">Yksi suuri ongelma on se, että he eivät aina lähetä sinulle oikeaa tuotetta, ja kun näin tapahtuu, ei ole mitään mahdollisuutta palauttaa sitä oikean tuotteen tilalle. Tilasin 2 lbs hunajaa ja sain sen sijaan ruskeaa sokeria. Kun yritin palauttaa sen oikeaa tuotetta (hunajaa) vastaan, en saanut minkäänlaista vastausta. Ei mitään. Lähetin lukemattomia sähköposteja, mutta ei mitään. Se on loistava tuote, jolla on hyvä maku, mutta yritys on hieman arveluttava, joten olkaa varovaisia.</w:t>
      </w:r>
    </w:p>
    <w:p>
      <w:r>
        <w:rPr>
          <w:b/>
        </w:rPr>
        <w:t xml:space="preserve">Tulos</w:t>
      </w:r>
    </w:p>
    <w:p>
      <w:r>
        <w:t xml:space="preserve">On vain yksi suuri ongelma</w:t>
      </w:r>
    </w:p>
    <w:p>
      <w:r>
        <w:rPr>
          <w:b/>
        </w:rPr>
        <w:t xml:space="preserve">Esimerkki 5.5346</w:t>
      </w:r>
    </w:p>
    <w:p>
      <w:r>
        <w:t xml:space="preserve">Päätin kokeilla puroastia yli vuosi sitten vatsavaivojen ja suun turvotuksen vuoksi.  Puroast teki tepposet!  Lisäksi se maistuu hyvältä!  En voisi olla tyytyväisempi siihen (vaikka toivoisin, että he toisivat takaisin orgaanisen kofeiinittoman kahvinporin!).</w:t>
      </w:r>
    </w:p>
    <w:p>
      <w:r>
        <w:rPr>
          <w:b/>
        </w:rPr>
        <w:t xml:space="preserve">Tulos</w:t>
      </w:r>
    </w:p>
    <w:p>
      <w:r>
        <w:t xml:space="preserve">Juon vain puroast-kahvia!</w:t>
      </w:r>
    </w:p>
    <w:p>
      <w:r>
        <w:rPr>
          <w:b/>
        </w:rPr>
        <w:t xml:space="preserve">Esimerkki 5.5347</w:t>
      </w:r>
    </w:p>
    <w:p>
      <w:r>
        <w:t xml:space="preserve">Pidän todella Nantucket Blendistä.  Juon aivan liikaa!  Joten ajattelin ostaa 96 ct:n pakkauksen.  Mikä virhe.  Tilasin 2 viikkoa sitten, mutta tuote ei ole saapunut.  Tarkistin Amazon-tilini ja siinä sanottiin, että tuote toimitetaan heinäkuun ja elokuun välisenä aikana.  Kolme-neljä kuukautta toimitukseen?  Kuinka naurettavaa.  Minun on sanottava, että tämä on minun syytäni.  Se lukee selvästi tuoteluettelossa.  Yleensä saan kuitenkin kaiken Amazon.comista tilaamani parin tai kolmen päivän kuluessa, joten en edes ajatellut katsoa.  Ostakaa tämä kahvi toiselta myyjältä, kiitos.</w:t>
      </w:r>
    </w:p>
    <w:p>
      <w:r>
        <w:rPr>
          <w:b/>
        </w:rPr>
        <w:t xml:space="preserve">Tulos</w:t>
      </w:r>
    </w:p>
    <w:p>
      <w:r>
        <w:t xml:space="preserve">Kahvi on hyvää - Toimitus on 3 kuukautta??</w:t>
      </w:r>
    </w:p>
    <w:p>
      <w:r>
        <w:rPr>
          <w:b/>
        </w:rPr>
        <w:t xml:space="preserve">Esimerkki 5.5348</w:t>
      </w:r>
    </w:p>
    <w:p>
      <w:r>
        <w:t xml:space="preserve">Tuote on hyvä; kissani pitävät siitä.  Mutta hinta vain nousee koko ajan.  Minun on koulutettava kissani syömään halvempaa kissanruokaa.</w:t>
      </w:r>
    </w:p>
    <w:p>
      <w:r>
        <w:rPr>
          <w:b/>
        </w:rPr>
        <w:t xml:space="preserve">Tulos</w:t>
      </w:r>
    </w:p>
    <w:p>
      <w:r>
        <w:t xml:space="preserve">Inflaatio</w:t>
      </w:r>
    </w:p>
    <w:p>
      <w:r>
        <w:rPr>
          <w:b/>
        </w:rPr>
        <w:t xml:space="preserve">Esimerkki 5.5349</w:t>
      </w:r>
    </w:p>
    <w:p>
      <w:r>
        <w:t xml:space="preserve">Tämä aine on siis ehdoton edellytys aidon pizza napoletanan valmistukseen.  Olen todella innoissani siitä, että se on niin helposti saatavilla täällä Yhdysvalloissa.  Tämä jauho tekee silkkisen sileän taikinan, jonka kanssa minulla on ollut ilo saada tahmaista taikinaa, ja siinä on erilainen (pizzaan paremmin sopiva) maku kuin kaupan yleiskäyttöisissä jauhoissa.  Toki se maksaa hieman enemmän, koska se tulee Italiasta, mutta kun otetaan huomioon, että pussilla voi tehdä noin 6 pizzaa... kuka laskee?  Hankkikaa tätä tavaraa, tomaatteja, kasvattakaa basilikaa ja valmistakaa Mozarellaa (okei, myönnän, etten ole tehnyt tätä vielä), mutta jos otatte huomioon pari ensimmäistä kohtaa, olette matkalla kohti pizzan alkuperää Napolissa, Italiassa. Onko se sen arvoista? Sanon Si!!!! Mangia!!! (Ja Taylor's Market toimittaa aina kotiinkuljetukseni!... Kippis!)</w:t>
      </w:r>
    </w:p>
    <w:p>
      <w:r>
        <w:rPr>
          <w:b/>
        </w:rPr>
        <w:t xml:space="preserve">Tulos</w:t>
      </w:r>
    </w:p>
    <w:p>
      <w:r>
        <w:t xml:space="preserve">Pizza Napoletana taikinajauhot ..... Mangia!!</w:t>
      </w:r>
    </w:p>
    <w:p>
      <w:r>
        <w:rPr>
          <w:b/>
        </w:rPr>
        <w:t xml:space="preserve">Esimerkki 5.5350</w:t>
      </w:r>
    </w:p>
    <w:p>
      <w:r>
        <w:t xml:space="preserve">Ostin sen, koska ajattelin, että tämä kytkettäisiin Wii:hen ja voisin käyttää kondensaattorimikrofonia sen kanssa. Lyhyesti sanottuna, ei toimi. Mutta se on silti käyttökelpoinen PC:n/kannettavan tietokoneen kanssa äänen tallentamiseen. Mutta sen voi tehdä myös sisäänrakennetulla mikrofonilla. Haluaisitko maksaa 1$ presidentinvaaleihin?</w:t>
      </w:r>
    </w:p>
    <w:p>
      <w:r>
        <w:rPr>
          <w:b/>
        </w:rPr>
        <w:t xml:space="preserve">Tulos</w:t>
      </w:r>
    </w:p>
    <w:p>
      <w:r>
        <w:t xml:space="preserve">Ei hyvä Wii:lle</w:t>
      </w:r>
    </w:p>
    <w:p>
      <w:r>
        <w:rPr>
          <w:b/>
        </w:rPr>
        <w:t xml:space="preserve">Esimerkki 5.5351</w:t>
      </w:r>
    </w:p>
    <w:p>
      <w:r>
        <w:t xml:space="preserve">Tähän asti olen uskonut syöttäväni koirilleni terveellistä herkkua, joka on niille hyväksi. Huomionarvoista on, että glukosamiini- ja kondroitiinipitoisuus näissä makupaloissa on korkeimpia, mitä olen nähnyt makupaloissa, joista koirat todella "pitävät" ja joita ne odottavat innolla. Syötin näitä päivittäisenä nivelravinteena erityisesti villakoiralleni, jolla oli viime aikoina ollut enemmän nivelongelmia vuosia aiemmin saamansa traumaattisen lonkkavamman jälkeen.  Kiitos fiksulle kirjoittajalle, joka toi esiin, että tätä tuotetta valmistetaan nyt Kiinassa. Costco myy myös Kiinassa valmistettuja jerky-herkkuja, enkä enää osta niitä ja varoitan asiakkaitani ostamasta niitä. Minun mielestäni vain Yhdysvalloissa valmistetut ja USDA:n tarkastamat.  Miksi, oi miksi lemmikinomistajat eivät löydä lemmikeillemme kohtuuhintaista, luotettavaa kuivamuonaherkkua, joka A. sisältää runsaasti glukosamiinia ja B. ei ole valmistettu Kiinassa? Koska Kiina ei ole osoittanut kovinkaan suurta huolellisuutta lasten lelujen valmistuksessa, jotka eivät myöhemmin joudu takaisinvetoon, en todellakaan aio antaa mitään uskottavuutta sellaiselle tuotteelle, jota lemmikkini syövät. Heitän loput näistä herkuista roskiin!  Ei. Kiitos. Kiitos.</w:t>
      </w:r>
    </w:p>
    <w:p>
      <w:r>
        <w:rPr>
          <w:b/>
        </w:rPr>
        <w:t xml:space="preserve">Tulos</w:t>
      </w:r>
    </w:p>
    <w:p>
      <w:r>
        <w:t xml:space="preserve">Valmistettu Kiinassa? En ruoki tätä enää!</w:t>
      </w:r>
    </w:p>
    <w:p>
      <w:r>
        <w:rPr>
          <w:b/>
        </w:rPr>
        <w:t xml:space="preserve">Esimerkki 5.5352</w:t>
      </w:r>
    </w:p>
    <w:p>
      <w:r>
        <w:t xml:space="preserve">Rakastan Green Mountain -kahvia, mutta aamiaissekoitus ei ollut tarpeeksi vahva tai rohkea minulle, aion kokeilla vahvempia ja rohkeampia kahveja ja palata teille kaikille toisen arvostelun kanssa, kiitos.</w:t>
      </w:r>
    </w:p>
    <w:p>
      <w:r>
        <w:rPr>
          <w:b/>
        </w:rPr>
        <w:t xml:space="preserve">Tulos</w:t>
      </w:r>
    </w:p>
    <w:p>
      <w:r>
        <w:t xml:space="preserve">ei liian hullu</w:t>
      </w:r>
    </w:p>
    <w:p>
      <w:r>
        <w:rPr>
          <w:b/>
        </w:rPr>
        <w:t xml:space="preserve">Esimerkki 5.5353</w:t>
      </w:r>
    </w:p>
    <w:p>
      <w:r>
        <w:t xml:space="preserve">Kokeilen kaikkia aasialaisia salaattikastikkeita, joita löydän. Tämä on suosikkini salaatteihin sen herkän maun vuoksi. Toinen suosikkini on "Newman's Own, Low Fat Sesame Ginger". Newman'sissa oleva inkivääri antaa sille voimakkaamman maun, joka sopii hyvin marinadiksi tai vain ripotelluksi riisi- ja kasvisruokien päälle.</w:t>
      </w:r>
    </w:p>
    <w:p>
      <w:r>
        <w:rPr>
          <w:b/>
        </w:rPr>
        <w:t xml:space="preserve">Tulos</w:t>
      </w:r>
    </w:p>
    <w:p>
      <w:r>
        <w:t xml:space="preserve">Herkkä aasialainen salaattikastike...</w:t>
      </w:r>
    </w:p>
    <w:p>
      <w:r>
        <w:rPr>
          <w:b/>
        </w:rPr>
        <w:t xml:space="preserve">Esimerkki 5.5354</w:t>
      </w:r>
    </w:p>
    <w:p>
      <w:r>
        <w:t xml:space="preserve">Ostin tämän merkin ranskalaisen vaniljan kermavaahdon, koska se oli halvempi kuin tavallinen merkkini (Coffee Mate French Vanilla Single Serve Creamers), mutta en usko, että ostan näitä uudelleen, ellei hintaero ole merkittävä. Verrattuna Coffee Mateen (mielestäni) French Vanilla -maku tuntuu keinotekoisemmalta ja siinä on hyvin lievä jälkimaku....ei kuitenkaan mikään liian häiritsevä. Kaiken kaikkiaan kyseessä on silti hyvä kermavaahto, pidän vain enemmän Coffee Mate-versiosta. Hasselpähkinän maun osalta suosin kuitenkin International Delight -versiota yli kaiken muun. Pakkauksen osalta, kuten muutkin arvostelijat, yhdessä kupissa näytti olleen vuoto, joten muutamat kupit olivat tahmeat ja niissä oli kuorta muistuttavaa. Minulle se ei kuitenkaan aiheuttanut suurta sotkua (näytti todellakin siltä, että vain YKSI kuppi vuoti), joten se ei ollut minulle iso asia.</w:t>
      </w:r>
    </w:p>
    <w:p>
      <w:r>
        <w:rPr>
          <w:b/>
        </w:rPr>
        <w:t xml:space="preserve">Tulos</w:t>
      </w:r>
    </w:p>
    <w:p>
      <w:r>
        <w:t xml:space="preserve">Okay Creamer ja Okay Packaging...</w:t>
      </w:r>
    </w:p>
    <w:p>
      <w:r>
        <w:rPr>
          <w:b/>
        </w:rPr>
        <w:t xml:space="preserve">Esimerkki 5.5355</w:t>
      </w:r>
    </w:p>
    <w:p>
      <w:r>
        <w:t xml:space="preserve">Mieheni ja minä siirryimme gluteenittomuuteen aiemmin tänä vuonna terveydentilan vuoksi.  Törmäsimme tähän tuotteeseen Whole Foodsissa ja päätimme kokeilla sitä.  Nämä olivat uskomattomia... niin juustoisia ja mausteisia!!!!  Niin paljon, että päätimme ostaa laatikon Amazonista.  Kun alkuperäinen laatikko oli tyhjä, tilasimme sen uudelleen, ja vaikka tuote näyttää identtiseltä, uusi laatikko sisälsi juustokääryleitä, joissa ei ollut juurikaan mausteita.  Ne olivat niin mauttomia, että meillä ei ollut mitään halua syödä niitä.  Avasimme jokaisen pussin laatikossa toivoen, että osa niistä olisi hyviä kuten ensimmäisessä ostamassamme laatikossa, mutta kauhuksemme päätyimme heittämään koko laatikon pois.  Emme aio ostaa näitä enää uudelleen.  Mikä pettymys...</w:t>
      </w:r>
    </w:p>
    <w:p>
      <w:r>
        <w:rPr>
          <w:b/>
        </w:rPr>
        <w:t xml:space="preserve">Tulos</w:t>
      </w:r>
    </w:p>
    <w:p>
      <w:r>
        <w:t xml:space="preserve">Mahtavasta tylsäksi</w:t>
      </w:r>
    </w:p>
    <w:p>
      <w:r>
        <w:rPr>
          <w:b/>
        </w:rPr>
        <w:t xml:space="preserve">Esimerkki 5.5356</w:t>
      </w:r>
    </w:p>
    <w:p>
      <w:r>
        <w:t xml:space="preserve">Jopa eliten pienellä kuppiasetuksella nämä ovat minulle hieman heikkoja.  Varmista, että ravistat kupit ennen kuin laitat ne koneeseen, tai ne ovat aivan liian heikkoja.  Ajan myös kupillisen kuumaa vettä koneen läpi ennen kuin käytän näitä, jotta niissä ei ole kahvin makua.</w:t>
      </w:r>
    </w:p>
    <w:p>
      <w:r>
        <w:rPr>
          <w:b/>
        </w:rPr>
        <w:t xml:space="preserve">Tulos</w:t>
      </w:r>
    </w:p>
    <w:p>
      <w:r>
        <w:t xml:space="preserve">Kunnolliset maut, mutta hieman heikot</w:t>
      </w:r>
    </w:p>
    <w:p>
      <w:r>
        <w:rPr>
          <w:b/>
        </w:rPr>
        <w:t xml:space="preserve">Esimerkki 5.5357</w:t>
      </w:r>
    </w:p>
    <w:p>
      <w:r>
        <w:t xml:space="preserve">4 sipsipussia oli auki, kun sain lähetyksen. Toivon, että sipsit olivat puhjenneet auki lennon aikana.  Ei enää siruja minulle Amazonin kautta.  Muuten sipsit ovat hyviä syödä ja erittäin suolaisia.</w:t>
      </w:r>
    </w:p>
    <w:p>
      <w:r>
        <w:rPr>
          <w:b/>
        </w:rPr>
        <w:t xml:space="preserve">Tulos</w:t>
      </w:r>
    </w:p>
    <w:p>
      <w:r>
        <w:t xml:space="preserve">AVOIN PUSSI SIPSEJÄ!!!</w:t>
      </w:r>
    </w:p>
    <w:p>
      <w:r>
        <w:rPr>
          <w:b/>
        </w:rPr>
        <w:t xml:space="preserve">Esimerkki 5.5358</w:t>
      </w:r>
    </w:p>
    <w:p>
      <w:r>
        <w:t xml:space="preserve">Otan mielelläni lounasta mukaan töihin, ja tämä sopii täydellisesti antamaan minulle juuri sen verran sipsejä, että voin napostella niitä lounaan kanssa. Rakastan makuja ja pakkaus on täydellinen. Ostamisen arvoinen!  Hinta on kohdallaan, maut ovat juuri sellaisia kuin he haluavat, annoskoko on hyvä, joten se on win, win tilanne minulle ja heille.</w:t>
      </w:r>
    </w:p>
    <w:p>
      <w:r>
        <w:rPr>
          <w:b/>
        </w:rPr>
        <w:t xml:space="preserve">Tulos</w:t>
      </w:r>
    </w:p>
    <w:p>
      <w:r>
        <w:t xml:space="preserve">maku on täydellinen....</w:t>
      </w:r>
    </w:p>
    <w:p>
      <w:r>
        <w:rPr>
          <w:b/>
        </w:rPr>
        <w:t xml:space="preserve">Esimerkki 5.5359</w:t>
      </w:r>
    </w:p>
    <w:p>
      <w:r>
        <w:t xml:space="preserve">Älkää tilatko tätä! Yritin palauttaa avaamattomat 5 laatikkoa, mutta Amazon ei antanut minun palauttaa...Täydellinen harmi ja rahan tuhlausta.</w:t>
      </w:r>
    </w:p>
    <w:p>
      <w:r>
        <w:rPr>
          <w:b/>
        </w:rPr>
        <w:t xml:space="preserve">Tulos</w:t>
      </w:r>
    </w:p>
    <w:p>
      <w:r>
        <w:t xml:space="preserve">Mauton</w:t>
      </w:r>
    </w:p>
    <w:p>
      <w:r>
        <w:rPr>
          <w:b/>
        </w:rPr>
        <w:t xml:space="preserve">Esimerkki 5.5360</w:t>
      </w:r>
    </w:p>
    <w:p>
      <w:r>
        <w:t xml:space="preserve">Tuotekuvauksen mukaan se on "pelkkää mehua, kuplia ja C-vitamiinia". Todellisuudessa siinä on vain kaksi viimeksi mainittua. Se ei ole täysin mauton, mutta olen maistanut paljon juomia, jotka ovat paljon parempia kuin tämä ja joissa on paljon vähemmän hiilihappoa.  Ja rehellisesti sanottuna tämä "terveellinen" juoma on melko helposti korvattavissa monivitamiinipillerillä. Se ei ole oikeasti hyväksi, se ei vain ole suoranaisesti haitaksi. Vilpittömästi, olen melko varma, että sohvatyynyjeni imeskelystä saisi enemmän ravintoa kuin Mountain Dew -juomasta, joten "parempi kuin sooda" ei todellakaan aseta rimaa korkealle.  Melkoinen pettymys, varsinkin verrattuna muihin Switch-juomiin.</w:t>
      </w:r>
    </w:p>
    <w:p>
      <w:r>
        <w:rPr>
          <w:b/>
        </w:rPr>
        <w:t xml:space="preserve">Tulos</w:t>
      </w:r>
    </w:p>
    <w:p>
      <w:r>
        <w:t xml:space="preserve">Oikeasti, vain kuplia ja C-vitamiinia...</w:t>
      </w:r>
    </w:p>
    <w:p>
      <w:r>
        <w:rPr>
          <w:b/>
        </w:rPr>
        <w:t xml:space="preserve">Esimerkki 5.5361</w:t>
      </w:r>
    </w:p>
    <w:p>
      <w:r>
        <w:t xml:space="preserve">Saan Amazonilta noin lähetyksen viikossa ympäri vuoden, enkä muista koskaan kirjoittaneeni arvostelua. Teen kuitenkin pisteen ilmaistakseni suuttumukseni tästä tuotteesta. Ostan paljon teetä monista lähteistä ja valkoinen pioni on yksi suosikeistani. Pakkauksessa sanotaan, että se on luonnonmukaista ja parasta laatua. Se oli mahdollisesti huonoin tee, jota olen koskaan maistanut. Itse asiassa parin kannullisen jälkeen heitin lähes koko puoli kiloa roskiin. Eikä hinta ollut edes niin hyvä. Sittemmin ostin Whole Foodsista kilon erinomaista orgaanista valkoista pioniteetä halvemmalla. Olivatpa he mitä tahansa, tämä ei ole teetä valmistava yritys.</w:t>
      </w:r>
    </w:p>
    <w:p>
      <w:r>
        <w:rPr>
          <w:b/>
        </w:rPr>
        <w:t xml:space="preserve">Tulos</w:t>
      </w:r>
    </w:p>
    <w:p>
      <w:r>
        <w:t xml:space="preserve">Älä osta tältä yritykseltä</w:t>
      </w:r>
    </w:p>
    <w:p>
      <w:r>
        <w:rPr>
          <w:b/>
        </w:rPr>
        <w:t xml:space="preserve">Esimerkki 5.5362</w:t>
      </w:r>
    </w:p>
    <w:p>
      <w:r>
        <w:t xml:space="preserve">I bought this along with the regular dark roast at a considerable discounted price.  No sanotaanpa vain, että saat sen, mistä maksat.  Makua ei todellakaan ole, eikä tämäkään ole kovin tumma paahto.</w:t>
      </w:r>
    </w:p>
    <w:p>
      <w:r>
        <w:rPr>
          <w:b/>
        </w:rPr>
        <w:t xml:space="preserve">Tulos</w:t>
      </w:r>
    </w:p>
    <w:p>
      <w:r>
        <w:t xml:space="preserve">Okei</w:t>
      </w:r>
    </w:p>
    <w:p>
      <w:r>
        <w:rPr>
          <w:b/>
        </w:rPr>
        <w:t xml:space="preserve">Esimerkki 5.5363</w:t>
      </w:r>
    </w:p>
    <w:p>
      <w:r>
        <w:t xml:space="preserve">Tämä ei vain tuoksunut eikä maistunut oikealta oliiviöljylta.  Ja savupiste oli alhaisempi kuin sen olisi pitänyt olla.  Ehkä se oli huono erä, laimennettu jollain muulla öljyllä, mutta en käytä sitä enää koskaan.</w:t>
      </w:r>
    </w:p>
    <w:p>
      <w:r>
        <w:rPr>
          <w:b/>
        </w:rPr>
        <w:t xml:space="preserve">Tulos</w:t>
      </w:r>
    </w:p>
    <w:p>
      <w:r>
        <w:t xml:space="preserve">Huono pullo vai huono tuote?</w:t>
      </w:r>
    </w:p>
    <w:p>
      <w:r>
        <w:rPr>
          <w:b/>
        </w:rPr>
        <w:t xml:space="preserve">Esimerkki 5.5364</w:t>
      </w:r>
    </w:p>
    <w:p>
      <w:r>
        <w:t xml:space="preserve">Kummallista kyllä, olen antanut kissoille kalkkunaa ja pinaattia 5,5 unssin koossa, ja ne tuntuivat pitävän siitä. Ostin 2 laatikollista tätä 3oz:n ruokaa ja ne koskivat siihen vasta sen jälkeen, kun tajusivat, etten anna niille enempää ruokaa.  Se voi johtua siitä, että annoin niille välissä jonkin aikaa Turkey &amp; Seafoodia. Se on outoa, koska ne syövät sitä makua, ja ne syövät myös 5,5 unssin kalkkunaa ja pinaattia. OMITUISTA.  Annan 5 tähteä ainesosien ja laadun vuoksi. Syötän niille aina Castor &amp; Polluxia. Kuten aina, testaa kuitenkin maun lisäksi myös tölkin koko. Kun kauhon ruokaa tölkistä, 3 unssin tölkkien koostumus vaikuttaa hieman paksummalta kuin 5,5 unssin (kaikissa kokeilemissani mauissa). Tämä saattaa olla osasyy siihen, että ne eivät pidä tästä yhdistelmästä.  Loistava tuote, tarkista vain kissan makujen hyväksyntä.</w:t>
      </w:r>
    </w:p>
    <w:p>
      <w:r>
        <w:rPr>
          <w:b/>
        </w:rPr>
        <w:t xml:space="preserve">Tulos</w:t>
      </w:r>
    </w:p>
    <w:p>
      <w:r>
        <w:t xml:space="preserve">Kissa ei pitänyt mausta</w:t>
      </w:r>
    </w:p>
    <w:p>
      <w:r>
        <w:rPr>
          <w:b/>
        </w:rPr>
        <w:t xml:space="preserve">Esimerkki 5.5365</w:t>
      </w:r>
    </w:p>
    <w:p>
      <w:r>
        <w:t xml:space="preserve">Se on aika hyvä korvike kahvilaversiolle. Ei sotkua ja S&amp;S hinta on loistava! Pidän siitä, että laatikossa on rei'itys, jolla voi poistaa osan kyljestä, jotta se toimii annostelijana.</w:t>
      </w:r>
    </w:p>
    <w:p>
      <w:r>
        <w:rPr>
          <w:b/>
        </w:rPr>
        <w:t xml:space="preserve">Tulos</w:t>
      </w:r>
    </w:p>
    <w:p>
      <w:r>
        <w:t xml:space="preserve">Nami!</w:t>
      </w:r>
    </w:p>
    <w:p>
      <w:r>
        <w:rPr>
          <w:b/>
        </w:rPr>
        <w:t xml:space="preserve">Esimerkki 5.5366</w:t>
      </w:r>
    </w:p>
    <w:p>
      <w:r>
        <w:t xml:space="preserve">Kissani katsoi sitä, haisteli sitä noin minuutin ajan, otti yhden puraisun ja juoksi pois.  Sen jälkeen se ei enää koskenut siihen.  Lahjoitimme loput lähetyksestä turvakotiin.  Toivottavasti jotkut kissat siellä pitävät siitä.  Ainoa, mitä saan kissani syömään, on Fancy Feast.  Olen kokeillut kaikkia luomumerkkejä ja viljatonta ruokaa, eikä se koske mihinkään niistä.  Se on sisä- ja ulkokissa, jota ihailimme yksivuotiaana, joka oli kulkukissa.  Luulen, että ainoa liha, josta se pitää Fancy Feastin lisäksi, on tuore tapettu liha.  Jos tiedät joitakin terveellisiä merkkejä, joista nirso kissasi on nauttinut, kirjoita arvostelu tai lähetä minulle sähköpostia, jos se on mahdollista.</w:t>
      </w:r>
    </w:p>
    <w:p>
      <w:r>
        <w:rPr>
          <w:b/>
        </w:rPr>
        <w:t xml:space="preserve">Tulos</w:t>
      </w:r>
    </w:p>
    <w:p>
      <w:r>
        <w:t xml:space="preserve">Kissa vihasi sitä!!</w:t>
      </w:r>
    </w:p>
    <w:p>
      <w:r>
        <w:rPr>
          <w:b/>
        </w:rPr>
        <w:t xml:space="preserve">Esimerkki 5.5367</w:t>
      </w:r>
    </w:p>
    <w:p>
      <w:r>
        <w:t xml:space="preserve">&lt;a href="http://www.amazon.com/gp/product/B000GEVGXA"&gt;Goccia musta tryffeliöljy Italiasta&lt;/a&gt; Suosittelen lämpimästi tätä tuotetta, hintaansa nähden laatu on poikkeuksellinen.  Se saa aikaan voimakkaan "euforian tunteen".</w:t>
      </w:r>
    </w:p>
    <w:p>
      <w:r>
        <w:rPr>
          <w:b/>
        </w:rPr>
        <w:t xml:space="preserve">Tulos</w:t>
      </w:r>
    </w:p>
    <w:p>
      <w:r>
        <w:t xml:space="preserve">mahtava</w:t>
      </w:r>
    </w:p>
    <w:p>
      <w:r>
        <w:rPr>
          <w:b/>
        </w:rPr>
        <w:t xml:space="preserve">Esimerkki 5.5368</w:t>
      </w:r>
    </w:p>
    <w:p>
      <w:r>
        <w:t xml:space="preserve">Tämä juoma on ok. Hieman kalliimpi ja sisältää enemmän kaloreita ja hiilihydraatteja kuin haluaisin, mutta se on hyvä vaihtoehto soodalle. Olen iloinen, ettei siinä ole keinotekoista makeutusainetta. Se on tarpeeksi makea ilman sitäkin. Pidän enemmän Crayons-juomista, mutta niitä ei enää löydy. Pidän myös R.W. Knudsen Spritzersin mausta hieman enemmän.</w:t>
      </w:r>
    </w:p>
    <w:p>
      <w:r>
        <w:rPr>
          <w:b/>
        </w:rPr>
        <w:t xml:space="preserve">Tulos</w:t>
      </w:r>
    </w:p>
    <w:p>
      <w:r>
        <w:t xml:space="preserve">Se on ok juoma</w:t>
      </w:r>
    </w:p>
    <w:p>
      <w:r>
        <w:rPr>
          <w:b/>
        </w:rPr>
        <w:t xml:space="preserve">Esimerkki 5.5369</w:t>
      </w:r>
    </w:p>
    <w:p>
      <w:r>
        <w:t xml:space="preserve">Sipsit ovat mahtavia.  Ostin ne ensin Costcosta, mutta nyt en saa niitä sieltä enää.  Costcon pussit olivat noin 3 kertaa suurempia kuin Amazonista saamani.  Saapuivat enimmäkseen pieninä sirujen muruina ja pussit olivat noin 1/3 täynnä.  En tuhlaa rahojani ostamalla niitä enää Amazonista, koska toimitus ei vain vastaa vaatimuksia.  Jos voit löytää sirut vähittäismyynnistä, suosittelen ostamaan ne siten.  Heidän verkkosivuillaan sanotaan, että Super Target ja Costco kuljettaa niitä, mutta en ole löytänyt niitä sieltä viime aikoina.</w:t>
      </w:r>
    </w:p>
    <w:p>
      <w:r>
        <w:rPr>
          <w:b/>
        </w:rPr>
        <w:t xml:space="preserve">Tulos</w:t>
      </w:r>
    </w:p>
    <w:p>
      <w:r>
        <w:t xml:space="preserve">suuri sirut mutta kauhea merenkulku</w:t>
      </w:r>
    </w:p>
    <w:p>
      <w:r>
        <w:rPr>
          <w:b/>
        </w:rPr>
        <w:t xml:space="preserve">Esimerkki 5.5370</w:t>
      </w:r>
    </w:p>
    <w:p>
      <w:r>
        <w:t xml:space="preserve">Aina kun lämmitin tätä keittoa mikrossa, astia antoi poksahtavan äänen ja putosi ylös kääntyvältä alustalta, kaatui ja valui ulos. Jos saat sen kiinni ennen kuin se valuu kokonaan yli, huomaat syödessäsi, että kaikki nuudelit painautuvat pohjalle, ja annoksen loppuun jää hyvin mautonta, tahmeaa nuudelimössöä.</w:t>
      </w:r>
    </w:p>
    <w:p>
      <w:r>
        <w:rPr>
          <w:b/>
        </w:rPr>
        <w:t xml:space="preserve">Tulos</w:t>
      </w:r>
    </w:p>
    <w:p>
      <w:r>
        <w:t xml:space="preserve">Pastamaista nuudelimuusia tarjoilun päätteeksi.</w:t>
      </w:r>
    </w:p>
    <w:p>
      <w:r>
        <w:rPr>
          <w:b/>
        </w:rPr>
        <w:t xml:space="preserve">Esimerkki 5.5371</w:t>
      </w:r>
    </w:p>
    <w:p>
      <w:r>
        <w:t xml:space="preserve">Olen mustan lakritsin ystävä.  PANDA musta lakritsi on yksinkertaisesti parasta mustaa lakritsia, jota olen koskaan syönyt!  Hyvin tehty PANDA!</w:t>
      </w:r>
    </w:p>
    <w:p>
      <w:r>
        <w:rPr>
          <w:b/>
        </w:rPr>
        <w:t xml:space="preserve">Tulos</w:t>
      </w:r>
    </w:p>
    <w:p>
      <w:r>
        <w:t xml:space="preserve">PANDA Lakritsi</w:t>
      </w:r>
    </w:p>
    <w:p>
      <w:r>
        <w:rPr>
          <w:b/>
        </w:rPr>
        <w:t xml:space="preserve">Esimerkki 5.5372</w:t>
      </w:r>
    </w:p>
    <w:p>
      <w:r>
        <w:t xml:space="preserve">Ostin tämän koiranruoan, koska pussissa oli kuvia kasviksista ja lihapaloista, ja koska nimi oli "Beneful", ajattelin ostavani ravitsevaa koiranruokaa. Koirani söivät tätä ruokaa, mutta luettuani ainesosat kadun täysin sen ostamista ja tunnen itseni kauheaksi, koska syötin sitä koirilleni. Kolme ensimmäistä ainesosaa ovat maissia, kanan sivutuotejauho ja maissigluteenijauho. Kuinka ällöttävää se onkaan?! Tärkein ainesosa on maissitäyteaine. Eläinlääkärini kertoi minulle jokin aika sitten yhden asian, jota en koskaan unohda: "Kun syöt maissia, mitä toisesta päästä tulee ulos?". Sama tapahtuu koirille." Periaatteessa koirat eivät pysty sulattamaan maissia, se on vain täyteaine, ja se saa ne syömään enemmän tunteakseen olonsa kylläiseksi, kakkaamaan enemmän ja säilyttämään vähemmän ravintoaineita. Benefulin ainoa liha on sivutuote, se ei ole edes oikeaa lihaa! Sivutuotteet ovat tavaraa, joka jää jäljelle, kun kaikki varsinainen liha on korjattu. Puhumme nokista, kanan jaloista, silmämunista, jopa kanankakasta! En suosittele tätä tuotetta kenellekään, mistään syystä, koskaan. Se on aivan kamalaa koiranruokaa. En voi uskoa, että pussissa olevat kuvat vihanneksista ja täysistä lihapaloista voivat olla näin ällöttävän tuotteen pakkauksessa; se on hyvin harhaanjohtavaa ja sitä pitäisi pitää vääränä mainontana.  Suosittelen pysymään kaukana Benefulista ja useimmista Purinan tuotteista. Kun ostat koiran (tai kissan) ruokaa, tärkeintä on ottaa huomioon kolme ensimmäistä ainesosaa; varmista vain, että nämä kolme ensimmäistä ovat kunnollisia ainesosia, joita söisit itse. Nyt kun tiedän, mitä etsiä, ostan lemmikeilleni yleensä luonnollista, orgaanista ruokaa, kuten Blue Buffalo, Halo tai Wellness.</w:t>
      </w:r>
    </w:p>
    <w:p>
      <w:r>
        <w:rPr>
          <w:b/>
        </w:rPr>
        <w:t xml:space="preserve">Tulos</w:t>
      </w:r>
    </w:p>
    <w:p>
      <w:r>
        <w:t xml:space="preserve">Väärää mainontaa, kamalaa koiranruokaa!!!</w:t>
      </w:r>
    </w:p>
    <w:p>
      <w:r>
        <w:rPr>
          <w:b/>
        </w:rPr>
        <w:t xml:space="preserve">Esimerkki 5.5373</w:t>
      </w:r>
    </w:p>
    <w:p>
      <w:r>
        <w:t xml:space="preserve">Täysjyväviljaisia ainesosia ja hyvänmakuisia.  Useimmissa Kashi-tuotteissa on enimmäkseen valkoista jauhoa ja hyvin vähän täysjyväviljaa, mutta näissä kekseissä on pääasiassa täysjyväviljasekoitusta. On mukavaa saada herkkua, joka on ravitsevampaa ja silti tarpeeksi makeaa makeannälkääni!  Kashi-keksejä on useita eri lajikkeita, ja ne ovat kaikki hyviä.</w:t>
      </w:r>
    </w:p>
    <w:p>
      <w:r>
        <w:rPr>
          <w:b/>
        </w:rPr>
        <w:t xml:space="preserve">Tulos</w:t>
      </w:r>
    </w:p>
    <w:p>
      <w:r>
        <w:t xml:space="preserve">Rakeinen ja tyydyttävä</w:t>
      </w:r>
    </w:p>
    <w:p>
      <w:r>
        <w:rPr>
          <w:b/>
        </w:rPr>
        <w:t xml:space="preserve">Esimerkki 5.5374</w:t>
      </w:r>
    </w:p>
    <w:p>
      <w:r>
        <w:t xml:space="preserve">Tämä ei maistu yhtä koukuttavalta kuin oikeat paistetut perunalastut, mutta se on silti erittäin hyvää. Ottaen huomioon, että siinä on vähän kaloreita ja se on vain popsittu... se maistuu paljon paremmalta kuin ne, jotka ovat pakastekuivattuja. Nämä popsit maistuvat yhtä kevyiltä kuin riisimurot, mutta niissä on hyvä määrä makua ja rapeutta. Pidän siitä, pieni pieni pakkaus, jonka voi vain napata mukaan, kun tekee mieli jotain nopeaa. Säilytän niitä huoneessani siltä varalta, että jos joskus iskee himo sipseihin. Kaikki makut, joita tulee, ovat myös hyviä, ei valittamista.  Paketti saapui myös nopeasti ja se on melko halpa, suosittelen ihmisille, jotka tarkkailevat kaloreita, hankkimaan tämän!</w:t>
      </w:r>
    </w:p>
    <w:p>
      <w:r>
        <w:rPr>
          <w:b/>
        </w:rPr>
        <w:t xml:space="preserve">Tulos</w:t>
      </w:r>
    </w:p>
    <w:p>
      <w:r>
        <w:t xml:space="preserve">Kaikki maku, mutta missä on rasva?</w:t>
      </w:r>
    </w:p>
    <w:p>
      <w:r>
        <w:rPr>
          <w:b/>
        </w:rPr>
        <w:t xml:space="preserve">Esimerkki 5.5375</w:t>
      </w:r>
    </w:p>
    <w:p>
      <w:r>
        <w:t xml:space="preserve">Odotin innolla tätä teetä, mutta valitettavasti minttu peittää hibiskuksen ja tekee tästä lähinnä vain toisenlaisen minttuteen.  Pidän enemmän siitä, että hibiskusherkku on tähti hibiskuspohjaisessa teessä (eli "yrttiteessä"), ja mielestäni minttu ja "trooppinen" eivät sovi yhteen, ja nyt tiedän, että jatkossa minun on kiinnitettävä enemmän huomiota ainesosiin.  Edelleen 3 tähden arvoinen, koska voi olla virkistävä tee kuumana päivänä, mutta ei vain mikään loistava trooppinen/hibiskustee.</w:t>
      </w:r>
    </w:p>
    <w:p>
      <w:r>
        <w:rPr>
          <w:b/>
        </w:rPr>
        <w:t xml:space="preserve">Tulos</w:t>
      </w:r>
    </w:p>
    <w:p>
      <w:r>
        <w:t xml:space="preserve">Liikaa minttua</w:t>
      </w:r>
    </w:p>
    <w:p>
      <w:r>
        <w:rPr>
          <w:b/>
        </w:rPr>
        <w:t xml:space="preserve">Esimerkki 5.5376</w:t>
      </w:r>
    </w:p>
    <w:p>
      <w:r>
        <w:t xml:space="preserve">Nämä sipsit sopivat erinomaisesti välipalaksi salsan kanssa tai ilman. Rakenne on hauras ja ohut, kuten muillakin Plocky's-siruilla.  Ainoa haittapuoli: mausteisuus on vähäistä.</w:t>
      </w:r>
    </w:p>
    <w:p>
      <w:r>
        <w:rPr>
          <w:b/>
        </w:rPr>
        <w:t xml:space="preserve">Tulos</w:t>
      </w:r>
    </w:p>
    <w:p>
      <w:r>
        <w:t xml:space="preserve">maukas</w:t>
      </w:r>
    </w:p>
    <w:p>
      <w:r>
        <w:rPr>
          <w:b/>
        </w:rPr>
        <w:t xml:space="preserve">Esimerkki 5.5377</w:t>
      </w:r>
    </w:p>
    <w:p>
      <w:r>
        <w:t xml:space="preserve">tämä tuote maistuu tunkkaiselta ja on täynnä keinotekoisia ainesosia. Tässä tuotteessa ei ole yhtään aitoa piparminttua ja rehellisesti sanottuna se ei edes maistu aidolta kaakaolta.</w:t>
      </w:r>
    </w:p>
    <w:p>
      <w:r>
        <w:rPr>
          <w:b/>
        </w:rPr>
        <w:t xml:space="preserve">Tulos</w:t>
      </w:r>
    </w:p>
    <w:p>
      <w:r>
        <w:t xml:space="preserve">ei lainkaan laatua</w:t>
      </w:r>
    </w:p>
    <w:p>
      <w:r>
        <w:rPr>
          <w:b/>
        </w:rPr>
        <w:t xml:space="preserve">Esimerkki 5.5378</w:t>
      </w:r>
    </w:p>
    <w:p>
      <w:r>
        <w:t xml:space="preserve">Tein näitä hiljattain joulujuhliin.  En ole koskaan nähnyt minkään menevän näin nopeasti!  Ne olivat todella helppoja tehdä - lisäät vain muutaman ainesosan, sekoitat ja heität ne uuniin.  Aion ehdottomasti ostaa ja tehdä näitä uudelleen.</w:t>
      </w:r>
    </w:p>
    <w:p>
      <w:r>
        <w:rPr>
          <w:b/>
        </w:rPr>
        <w:t xml:space="preserve">Tulos</w:t>
      </w:r>
    </w:p>
    <w:p>
      <w:r>
        <w:t xml:space="preserve">Herkullista ja helppoa</w:t>
      </w:r>
    </w:p>
    <w:p>
      <w:r>
        <w:rPr>
          <w:b/>
        </w:rPr>
        <w:t xml:space="preserve">Esimerkki 5.5379</w:t>
      </w:r>
    </w:p>
    <w:p>
      <w:r>
        <w:t xml:space="preserve">Olin kokeillut vain barbeque- ja merisuolan ja etikan makuja, joita oli saatavilla paikallisessa Targetissa 3 unssin pusseissa.  Olen niin iloinen, että ostin tämän valikoiman! Sen lisäksi, että löysin muita makuja, joista pidän, se on yhden annoksen kokoinen, joten annosten hallinta on helpompaa.  Rakastan popchipsejä, ja minusta ne ovat paljon täyttävämpiä kuin tavalliset perunalastut!</w:t>
      </w:r>
    </w:p>
    <w:p>
      <w:r>
        <w:rPr>
          <w:b/>
        </w:rPr>
        <w:t xml:space="preserve">Tulos</w:t>
      </w:r>
    </w:p>
    <w:p>
      <w:r>
        <w:t xml:space="preserve">VAROITUS! NÄMÄ OVAT KOUKUTTAVIA!</w:t>
      </w:r>
    </w:p>
    <w:p>
      <w:r>
        <w:rPr>
          <w:b/>
        </w:rPr>
        <w:t xml:space="preserve">Esimerkki 5.5380</w:t>
      </w:r>
    </w:p>
    <w:p>
      <w:r>
        <w:t xml:space="preserve">Tilasin 3 laatikkoa, 18 kappaletta kutakin.............ja avasin yhden laatikon ja huomasin, että ne olivat PODS eikä Keurigille, enkä voi palauttaa niitä!!!?????  Kyllä, podit sopivat Keurigiin mutta lopputuote on heikko ja kamala.  Olen erittäin pettynyt.</w:t>
      </w:r>
    </w:p>
    <w:p>
      <w:r>
        <w:rPr>
          <w:b/>
        </w:rPr>
        <w:t xml:space="preserve">Tulos</w:t>
      </w:r>
    </w:p>
    <w:p>
      <w:r>
        <w:t xml:space="preserve">niin pettymys</w:t>
      </w:r>
    </w:p>
    <w:p>
      <w:r>
        <w:rPr>
          <w:b/>
        </w:rPr>
        <w:t xml:space="preserve">Esimerkki 5.5381</w:t>
      </w:r>
    </w:p>
    <w:p>
      <w:r>
        <w:t xml:space="preserve">Olen nauttinut tästä tuotteesta jo jonkin aikaa.  Ostan sen Wegmans-ruokakaupasta, hinta on muistaakseni alle 4,00 dollaria laatikko.  Jos pidät mustasta lakritsista, tulet rakastamaan tätä tuotetta.</w:t>
      </w:r>
    </w:p>
    <w:p>
      <w:r>
        <w:rPr>
          <w:b/>
        </w:rPr>
        <w:t xml:space="preserve">Tulos</w:t>
      </w:r>
    </w:p>
    <w:p>
      <w:r>
        <w:t xml:space="preserve">Suosikkini luonnollinen lakritsi!</w:t>
      </w:r>
    </w:p>
    <w:p>
      <w:r>
        <w:rPr>
          <w:b/>
        </w:rPr>
        <w:t xml:space="preserve">Esimerkki 5.5382</w:t>
      </w:r>
    </w:p>
    <w:p>
      <w:r>
        <w:t xml:space="preserve">Kauheaa. Puolet kuorista ei kypsenny, ja ne, jotka kypsyvät, ovat tahmaisia ja kutistuvat. Otin yhteyttä Lowrey'siin viallisesta tuotteesta, mutta he eivät vastanneet.</w:t>
      </w:r>
    </w:p>
    <w:p>
      <w:r>
        <w:rPr>
          <w:b/>
        </w:rPr>
        <w:t xml:space="preserve">Tulos</w:t>
      </w:r>
    </w:p>
    <w:p>
      <w:r>
        <w:t xml:space="preserve">Huono laatu</w:t>
      </w:r>
    </w:p>
    <w:p>
      <w:r>
        <w:rPr>
          <w:b/>
        </w:rPr>
        <w:t xml:space="preserve">Esimerkki 5.5383</w:t>
      </w:r>
    </w:p>
    <w:p>
      <w:r>
        <w:t xml:space="preserve">Syön pussillisen näitä joka ikinen päivä!  Ne ovat parhaimman makuisia ja terveellisiä välipaloja! Kaikkien pitäisi ainakin kokeilla niitä, ja jää koukkuun.</w:t>
      </w:r>
    </w:p>
    <w:p>
      <w:r>
        <w:rPr>
          <w:b/>
        </w:rPr>
        <w:t xml:space="preserve">Tulos</w:t>
      </w:r>
    </w:p>
    <w:p>
      <w:r>
        <w:t xml:space="preserve">Paras välipala!</w:t>
      </w:r>
    </w:p>
    <w:p>
      <w:r>
        <w:rPr>
          <w:b/>
        </w:rPr>
        <w:t xml:space="preserve">Esimerkki 5.5384</w:t>
      </w:r>
    </w:p>
    <w:p>
      <w:r>
        <w:t xml:space="preserve">On erittäin hienoa, että yhtiö on julkaissut 100 kalorin pakkauksia - hyvä markkinointi-idea.  Ne maistuvat minusta ihan hyvältä.  Hieman hienovarainen suklaa IHMO.  Enimmäkseen ne ovat kevyesti maustettuja, suklaan makuisia, vehnäkeksejä.  Niissä on hyvin vähän ravintoarvoa mutta yli 39% sokeria.  Sata kaloria saavutetaan hyvin kevyellä tuotteella--se ei paina paljoa.  Joten 100 kaloria kuulostaa hyvältä - mutta vain jos syö vain yhden paketin.  Se ei ole helppoa, jos on nälkä.  Silti se on kätevä välipala reppuun, lounaslaatikkoon, käsimatkatavaroihin (nyt kun lentäessä ei syötetä paljon) jne. ja siinä on vähemmän kaloreita kuin useimmissa vaihtoehdoissa.  Voisit myös pitää sen aterioiden välissä.  Silti, itse haluaisin mieluummin jotain hieman terveellisempää.  Mutta siksihän on suklaata ja vaniljaa - hups, vanilja jätettiin pois!</w:t>
      </w:r>
    </w:p>
    <w:p>
      <w:r>
        <w:rPr>
          <w:b/>
        </w:rPr>
        <w:t xml:space="preserve">Tulos</w:t>
      </w:r>
    </w:p>
    <w:p>
      <w:r>
        <w:t xml:space="preserve">3,5* välipala ei-suklaafiilille.</w:t>
      </w:r>
    </w:p>
    <w:p>
      <w:r>
        <w:rPr>
          <w:b/>
        </w:rPr>
        <w:t xml:space="preserve">Esimerkki 5.5385</w:t>
      </w:r>
    </w:p>
    <w:p>
      <w:r>
        <w:t xml:space="preserve">Olen todella inhottava Betty Crockeria kohtaan tämän tuotteen vuoksi (gluteeniton Bisquick), mikä on sääli, koska arvostan heidän erinomaisia kakku-, keksi- ja brownie-sekoituksiaan.  En ole vihainen heille siitä, että he ovat tuoneet markkinoille gluteenittoman leivontasekoituksen, vaan siitä, että:  #1) markkinoivat sitä ikään kuin se vastaisi Bisquickiä ja #2) hinnoittelevat sen niin naurettavan korkealle.  Tavallisen Bisquickin ainesosat: Rikastettu jauho, osittain hydrattu soija- ja/tai puuvillansiemenöljy, hapate, dekstroosi, suola.  Gluteenittoman Bisquickin ainesosat:  Riisijauho, sokeri, hapate (leivinjauhe, natriumalumiinifosfaatti, monokalsiumfosfaatti), muunnettu perunatärkkelys, suola, ksantaanikumi Huomaatko, että gluteenittoman Bisquickin ainesosista puuttuu jotain? Jep, aivan oikein - siinä ei ole lainkaan shorteningiä (tai öljyä).  Se oli alkuperäisen Bisquickin koko tarkoitus - leivontasekoitus, johon oli jo valmiiksi sekoitettu lyhennysöljyä.  Näin vältytään pitkältä ja sotkuisimmalta vaiheelta keksien kaltaisten leivonnaisten leivonnassa. Siksi ihmiset ostavat leivontasekoituksia - juuri tämän mukavuuden vuoksi.  Betty Crocker on päättänyt jättää lyhentämisen (tai öljyn) kokonaan pois, vaikka lyhentäminen (tai öljy) on aina luonnostaan gluteenitonta. He eivät siis voi teeskennellä, että kyse on turvallisuustekijästä keliaakikoille.  Se on heille pelkkää kustannussäästöä.  Tässä on erittely siitä, mistä maksat 5 dollaria kilolta: riisijauho (99 senttiä kilolta paikallisessa aasialaisessa kaupassani), sokeri (2,88 dollaria 5 kilon pussista Walmartissa) , perunatärkkelys (myös 99 senttiä kilolta aasialaisessa kaupassa), leivinjauhe (3,19 dollaria kilolta Emergency Essentialsissa), suola (2 dollaria 26 unssista Morton'sissa), ksantaanikumi (10,45 dollaria 4 unssista Amazonissa).  Kyllä, ksantaanikumi on kallista - mutta sitä tarvitaan hyvin, hyvin vähän; 16 unssin rasia gluteenitonta Bisquickiä sisältää noin teelusikallisen ksantaanikumia - ehkä 20 sentin arvosta ksantaanikumia.  Betty Crocker veloittaa yli viisinkertaisen hinnan siihen verrattuna, mitä maksaisi, jos tekisi "seoksensa" kotona, ja samalla se poistaa tavallisen leivontasekoituksensa tärkeän mukavuustekijän (ja kustannukset itselleen, mutta ei sinulle).  Minua ei haittaa, että he tekevät reilua voittoa, varsinkin jos tuote todella vastaisi tavallista Bisquickiä.  Mutta he huijaavat meitä ja ovat harhaanjohtavia tuotteen suhteen.  TEE ITSE, HELPOSTI JA ALLE 20 %:LLA SIITÄ, MITÄ HE VELOITTAVAT!  Koska gluteenittomassa Bisquickissä ei ole öljyä, voit helposti sekoittaa vastaavan määrän, valmistaa 5 kiloa (tai enemmän!) kerrallaan hyvin vähällä vaivalla, ja se säilyy useita kuukausia.  Tai jos haluat OIKEAA Bisquick-korviketta, betterbatter.org-sivustolla on resepti, jossa on kuppi kuppia kohti Bisquick-korvike, jossa käytetään rasvaa ja rasvatonta kuivamaitojauhetta.  Tai voit käyttää kirnupiimäjauhetta tai jopa Vancen maidotonta jauhetta.  Siitä valmistuu 10 kuppia kerrallaan, se säilyy hyvin, eikä sinun tarvitse käyttää heidän gluteenittomia jauhojaan - voit käyttää mitä tahansa haluamaasi gluteenittoman jauhon korviketta (kuten paikallisesta aasialaisesta kaupasta saatavaa riisijauhoa ja perunatärkkelystä, johon on sekoitettu sopiva määrä ksantaanikumia, noin 1/2 teelusikallista jokaista kahta kuppia kohti).  Löydät reseptin tekemällä Google-haun "betterbatter Bisquick Substitute Master Mix".  Boo on Betty Crocker.</w:t>
      </w:r>
    </w:p>
    <w:p>
      <w:r>
        <w:rPr>
          <w:b/>
        </w:rPr>
        <w:t xml:space="preserve">Tulos</w:t>
      </w:r>
    </w:p>
    <w:p>
      <w:r>
        <w:t xml:space="preserve">täydellinen huijaus</w:t>
      </w:r>
    </w:p>
    <w:p>
      <w:r>
        <w:rPr>
          <w:b/>
        </w:rPr>
        <w:t xml:space="preserve">Esimerkki 5.5386</w:t>
      </w:r>
    </w:p>
    <w:p>
      <w:r>
        <w:t xml:space="preserve">Tämä on hyvää jäähdytettynä ja tuoreen kermavaahdon kera.  Se on mieheni uusi suosikkijälkiruoka.  Minusta sen rakenne ei ole vastenmielinen.  Se ei tietenkään ole yhtä rapeaa kuin tuoreet hedelmät, mutta maku on mahtava.  Jos saan mieheni syömään hedelmiä jäätelön sijasta, se saa minulta kiitettävän arvosanan!</w:t>
      </w:r>
    </w:p>
    <w:p>
      <w:r>
        <w:rPr>
          <w:b/>
        </w:rPr>
        <w:t xml:space="preserve">Tulos</w:t>
      </w:r>
    </w:p>
    <w:p>
      <w:r>
        <w:t xml:space="preserve">Loistava jälkiruoka!</w:t>
      </w:r>
    </w:p>
    <w:p>
      <w:r>
        <w:rPr>
          <w:b/>
        </w:rPr>
        <w:t xml:space="preserve">Esimerkki 5.5387</w:t>
      </w:r>
    </w:p>
    <w:p>
      <w:r>
        <w:t xml:space="preserve">Tämä tee on parasta teetä, jota olen koskaan juonut. maistoin sitä ensimmäisen kerran norjassa, ja minun oli löydettävä se Yhdysvalloista. juon sitä joka aamu.</w:t>
      </w:r>
    </w:p>
    <w:p>
      <w:r>
        <w:rPr>
          <w:b/>
        </w:rPr>
        <w:t xml:space="preserve">Tulos</w:t>
      </w:r>
    </w:p>
    <w:p>
      <w:r>
        <w:t xml:space="preserve">herkullinen</w:t>
      </w:r>
    </w:p>
    <w:p>
      <w:r>
        <w:rPr>
          <w:b/>
        </w:rPr>
        <w:t xml:space="preserve">Esimerkki 5.5388</w:t>
      </w:r>
    </w:p>
    <w:p>
      <w:r>
        <w:t xml:space="preserve">Pidän todella paljon pop-siruista, mutta en pidä kaikista mauista. Pidän vain alkuperäisistä.  Muut näistä mauista eivät todellakaan olleet hyviä.  Ei ainakaan minun perheessäni.  Annoin niitä vanhustenkeskukseen ja suurin osa vanhuksista ei pitänyt niistä.  Anteeksi, mutta se on makuasia ja useimmissa asioissa pitäisi pysyä alkuperäisissä, ne ovat parhaita.  Tämä välipala (alkuperäiset) sopii päivittäiseen ww-ohjelmaani paljon vähemmällä rahalla kuin nimenomaan ohjelmia varten tehdyt välipalat.  Ostan jatkossakin alkuperäisiä ja jätän muut muille.</w:t>
      </w:r>
    </w:p>
    <w:p>
      <w:r>
        <w:rPr>
          <w:b/>
        </w:rPr>
        <w:t xml:space="preserve">Tulos</w:t>
      </w:r>
    </w:p>
    <w:p>
      <w:r>
        <w:t xml:space="preserve">popchips</w:t>
      </w:r>
    </w:p>
    <w:p>
      <w:r>
        <w:rPr>
          <w:b/>
        </w:rPr>
        <w:t xml:space="preserve">Esimerkki 5.5389</w:t>
      </w:r>
    </w:p>
    <w:p>
      <w:r>
        <w:t xml:space="preserve">Juuri sitä, mitä etsin väsynyt menemään kauppaan noutamaan näitä ja aina loppuunmyytyjä! Rakastan makua ei niin makea ja juuri oikea!!! Kiitos! ja aion ostaa uudelleen!!!</w:t>
      </w:r>
    </w:p>
    <w:p>
      <w:r>
        <w:rPr>
          <w:b/>
        </w:rPr>
        <w:t xml:space="preserve">Tulos</w:t>
      </w:r>
    </w:p>
    <w:p>
      <w:r>
        <w:t xml:space="preserve">TÄYDELLINEN!</w:t>
      </w:r>
    </w:p>
    <w:p>
      <w:r>
        <w:rPr>
          <w:b/>
        </w:rPr>
        <w:t xml:space="preserve">Esimerkki 5.5390</w:t>
      </w:r>
    </w:p>
    <w:p>
      <w:r>
        <w:t xml:space="preserve">Maukasta, hieman erilaista makua kuin muilla merkeillä, mutta hyvää. Muilta osin hyvä ostos. Vaikea löytää Yhdysvalloissa, joten en ole liian nirso.</w:t>
      </w:r>
    </w:p>
    <w:p>
      <w:r>
        <w:rPr>
          <w:b/>
        </w:rPr>
        <w:t xml:space="preserve">Tulos</w:t>
      </w:r>
    </w:p>
    <w:p>
      <w:r>
        <w:t xml:space="preserve">Herkullista!</w:t>
      </w:r>
    </w:p>
    <w:p>
      <w:r>
        <w:rPr>
          <w:b/>
        </w:rPr>
        <w:t xml:space="preserve">Esimerkki 5.5391</w:t>
      </w:r>
    </w:p>
    <w:p>
      <w:r>
        <w:t xml:space="preserve">Olen valmistanut ihanaa kotitekoista vaniljaa reseptillä, jonka löysin internetistä ja jossa käytin Williams Sonomasta ostettuja vaniljapapuja. Päätin kokeilla Spicy Worldin vaniljapapuja Williams Sonoman paljon kalliimpien vaniljapapujen sijaan.  Kaksi Williams Sonoman vaniljapapua tuopilliseen vodkaa sekoitettuna antoi tulokseksi erittäin tumman, runsaasti aromikkaan vaniljan jo kahden kuukauden kuluttua.  Käytin kolmea Spicy World -vaniljapapua tuopilliseen vodkaa, ja kahden kuukauden kuluttua sain nestettä, joka näytti heikolta teeltä ja jossa oli alkoholin aromi.  Lisäsin kolme papua lisää ja odotin.  Tulos oli pettymys, joten lisäsin vielä kolme vaniljatankoa lisää.  Vaniljan läpi näkee edelleen, eikä siinä ole vaniljan aromia.  Olen täysin pettynyt Spicy Worldin vaniljapapuihin.  Ne ovat täysin arvottomia, täyttä rahan tuhlausta.  En suosittele niitä tai osta mitään Spicy Worldista.</w:t>
      </w:r>
    </w:p>
    <w:p>
      <w:r>
        <w:rPr>
          <w:b/>
        </w:rPr>
        <w:t xml:space="preserve">Tulos</w:t>
      </w:r>
    </w:p>
    <w:p>
      <w:r>
        <w:t xml:space="preserve">Mausteinen maailma Madagaskarin vaniljapavut</w:t>
      </w:r>
    </w:p>
    <w:p>
      <w:r>
        <w:rPr>
          <w:b/>
        </w:rPr>
        <w:t xml:space="preserve">Esimerkki 5.5392</w:t>
      </w:r>
    </w:p>
    <w:p>
      <w:r>
        <w:t xml:space="preserve">Tämä on erinomainen tuote gluteenitonta ruokavaliota noudattaville.  Ne ovat hyviä yksinään välipalana, tai voit valmistaa niistä kevyen aterian käyttämällä näitä riisikeksejä levitteiden tai pienten rapeiden voileipien pohjana.  Erinomainen korvike gluteenia sisältäville kekseille.  Ainoa kritiikki - toivoisin, että hinta tulisi alaspäin.</w:t>
      </w:r>
    </w:p>
    <w:p>
      <w:r>
        <w:rPr>
          <w:b/>
        </w:rPr>
        <w:t xml:space="preserve">Tulos</w:t>
      </w:r>
    </w:p>
    <w:p>
      <w:r>
        <w:t xml:space="preserve">Erinomainen gluteeniton tuote</w:t>
      </w:r>
    </w:p>
    <w:p>
      <w:r>
        <w:rPr>
          <w:b/>
        </w:rPr>
        <w:t xml:space="preserve">Esimerkki 5.5393</w:t>
      </w:r>
    </w:p>
    <w:p>
      <w:r>
        <w:t xml:space="preserve">En ole varma, miten arvostella jotain, joka on niinkin subjektiivinen kuin maku, mutta sanottakoon vain, että jos pidät suklaasta ja graham-kekseistä, pidät tästä (se ei maistu aivan samalta kuin kumpikaan näistä, mutta se on minulle lähin analogia).  Itse tikut ovat jonkinlaista keksiä, joka on kastettu suklaaseen ja jonka toinen pää on jätetty aivan tavalliseksi keksiksi, jotta sormet eivät peittyisi suklaaseen syödessä.  Tässä muutamia yksityiskohtaisia tietoja - kussakin laatikossa on kaksi erikseen suljettua pakettia, joissa on luultavasti noin 20 kappaletta tikkuja.  Itse paketit on suunniteltu todella nokkelasti, ja niiden taitettuun osaan on leikattu pieni rako, josta tartutaan vain molemmille puolille ja vedetään, jolloin paketti aukeaa vaivattomasti - täytyy rakastaa japanilaista tuotesuunnittelua!  :)  Toinen hieno muotoilun piirre on se, että kun avaat sen kunnolla, tikun tarttumapuoli on aivan yläreunassa.  Jokaisessa paketissa on 210 kaloria (90 rasvaa) ja noin 80 mg natriumia - joten välipalojen kannalta tämä on aika hyvä vaihtoehto.  Se sisältää maitoa, vehnää, soijapapuja ja maapähkinää - joten jos jokin näistä on sinulle ongelma, kannattaa jättää väliin.  Pakkauksessa kerrotaan myös, että laitoksessa, jossa ne valmistetaan, käsitellään myös munia ja maapähkinöitä - tuotteessa ei käytetä kumpaakaan niistä, mutta ilmoitus on hyvä, jos olet erityisen herkkä kummallekin.  Kaiken kaikkiaan loistava välipala hyvään hintaan - 10-pakkauksessa on oikeasti 20 pakettia, joten siinä on aika monta välipalaa.  Yksi huomautus, jos asut kuumassa ilmastossa, älä tilaa niitä kesällä, koska ne sulavat yhteen (kuljetuksessa)!  Duh! :)</w:t>
      </w:r>
    </w:p>
    <w:p>
      <w:r>
        <w:rPr>
          <w:b/>
        </w:rPr>
        <w:t xml:space="preserve">Tulos</w:t>
      </w:r>
    </w:p>
    <w:p>
      <w:r>
        <w:t xml:space="preserve">Rakastan tätä välipalaa!</w:t>
      </w:r>
    </w:p>
    <w:p>
      <w:r>
        <w:rPr>
          <w:b/>
        </w:rPr>
        <w:t xml:space="preserve">Esimerkki 5.5394</w:t>
      </w:r>
    </w:p>
    <w:p>
      <w:r>
        <w:t xml:space="preserve">Tämä on aivan fantastinen kananuudelikeitto, paras koskaan syömäni, jossa on isoja, runsaita kananpaloja, vihanneksia ja mukavan suuria nuudeleita. Tämä keitto on juuri niin täyteläinen, ja se on maustettu juuri oikein.  Olen niin iloinen, että Amazon kuljettaa tätä tuotetta.  En vain löydä sitä täältä Vermontista.</w:t>
      </w:r>
    </w:p>
    <w:p>
      <w:r>
        <w:rPr>
          <w:b/>
        </w:rPr>
        <w:t xml:space="preserve">Tulos</w:t>
      </w:r>
    </w:p>
    <w:p>
      <w:r>
        <w:t xml:space="preserve">Fantastinen kananuudelikeitto</w:t>
      </w:r>
    </w:p>
    <w:p>
      <w:r>
        <w:rPr>
          <w:b/>
        </w:rPr>
        <w:t xml:space="preserve">Esimerkki 5.5395</w:t>
      </w:r>
    </w:p>
    <w:p>
      <w:r>
        <w:t xml:space="preserve">Kun avasin sinetöidyn pussin, minulle iski epämiellyttävä tuoksu.  Kun katsoin ainesosia, näin mustan teen ja ruusunmarjojen lisäksi "luonnollisen aromin" lisäaineen.  Uskon, että tämä lisäaine on syyllinen siihen, että se pilasi sen, minkä olisi pitänyt olla ihastuttava tuoksu nenälleni.  Sitten haudutin tämän teen, ja maistoin edelleen tuon lisäaineen, mutta kaiken kaikkiaan tee oli maukas.  Toivon, että Davidsonin perhe lukee arvostelumme, koska olen varma, että jos he vain pidättäytyisivät "luonnollisen aromin" lisäämisestä, minä ja muut pitäisimme tätä teetä erinomaisena ja muiden Davidsonin teiden kanssa samassa linjassa, joista olen oppinut nauttimaan.  Esimerkiksi avatessani heidän Darjeeling- ja Assam-teensä, nenääni iskee ihastuttava tuoksu ~ juuri tämän haluaa kokea erinomaisilta teiltä.  Odotan mielenkiinnolla, että Davidson's vastaa minun (ja muiden asiakkaiden) ehdotukseeni tästä ikävästä aromilisäaineesta.  Olen nauttinut teetä ruusun terälehtien kanssa Intiassa ollessani, eikä siihen laitettu mitään muuta kuin teetä ja kuivattuja ruusun terälehtiä.</w:t>
      </w:r>
    </w:p>
    <w:p>
      <w:r>
        <w:rPr>
          <w:b/>
        </w:rPr>
        <w:t xml:space="preserve">Tulos</w:t>
      </w:r>
    </w:p>
    <w:p>
      <w:r>
        <w:t xml:space="preserve">poistaa "luonnollinen maku" -lisäaine</w:t>
      </w:r>
    </w:p>
    <w:p>
      <w:r>
        <w:rPr>
          <w:b/>
        </w:rPr>
        <w:t xml:space="preserve">Esimerkki 5.5396</w:t>
      </w:r>
    </w:p>
    <w:p>
      <w:r>
        <w:t xml:space="preserve">Minulla on vanha englanninpaimenkoira. Se rakasti ehdottomasti herkkuja. Sillä kesti kauemmin kuin luulin sen syövän yhden, joten sain syödä herkun rauhassa, kun se pureskeli omaa herkkuaan. Se oli mahtavaa.</w:t>
      </w:r>
    </w:p>
    <w:p>
      <w:r>
        <w:rPr>
          <w:b/>
        </w:rPr>
        <w:t xml:space="preserve">Tulos</w:t>
      </w:r>
    </w:p>
    <w:p>
      <w:r>
        <w:t xml:space="preserve">Hienoja herkkuja</w:t>
      </w:r>
    </w:p>
    <w:p>
      <w:r>
        <w:rPr>
          <w:b/>
        </w:rPr>
        <w:t xml:space="preserve">Esimerkki 5.5397</w:t>
      </w:r>
    </w:p>
    <w:p>
      <w:r>
        <w:t xml:space="preserve">Ostin paketin näitä Starbucksissa, ja ajattelin, että hyviä rapeita, hmmmm, joten ostin tapauksen kaneli-, sokeri-, suklaa- ja kaurahiutaleiden sekoitusta.  Ensin ne kaikki maistuivat samalta.  Niiden pitäisi varmaan olla rapeita, mutta ne maistuvat tunkkaisilta, ja sitten niistä jää kamala jälkimaku.  Ne maistuvat myös aivan liian voisilta ja annoksen puolella on kaksi keksiä ja loput ovat kaikki halkeilleet pakkauksessa.  Näissä ei ole mitään erikoista, eivätkä ole hintansa arvoisia, vaikka pakkauksesta pidänkin.  Sorry Lucy olen maistanut paljon parempia GF-keksejä.</w:t>
      </w:r>
    </w:p>
    <w:p>
      <w:r>
        <w:rPr>
          <w:b/>
        </w:rPr>
        <w:t xml:space="preserve">Tulos</w:t>
      </w:r>
    </w:p>
    <w:p>
      <w:r>
        <w:t xml:space="preserve">YUCK</w:t>
      </w:r>
    </w:p>
    <w:p>
      <w:r>
        <w:rPr>
          <w:b/>
        </w:rPr>
        <w:t xml:space="preserve">Esimerkki 5.5398</w:t>
      </w:r>
    </w:p>
    <w:p>
      <w:r>
        <w:t xml:space="preserve">Minun olisi pitänyt lukea tarkemmin.  Kyseessä on kuivattu sekoituspaketti, joka voidaan lisätä jogurttiin tai maitoon.  Ei se mitä halusin.  Minun on annettava ne pois, jotta joku "uusi syöjä".  Meni minulta ohi merkin.</w:t>
      </w:r>
    </w:p>
    <w:p>
      <w:r>
        <w:rPr>
          <w:b/>
        </w:rPr>
        <w:t xml:space="preserve">Tulos</w:t>
      </w:r>
    </w:p>
    <w:p>
      <w:r>
        <w:t xml:space="preserve">ei mitä ajattelin</w:t>
      </w:r>
    </w:p>
    <w:p>
      <w:r>
        <w:rPr>
          <w:b/>
        </w:rPr>
        <w:t xml:space="preserve">Esimerkki 5.5399</w:t>
      </w:r>
    </w:p>
    <w:p>
      <w:r>
        <w:t xml:space="preserve">PAKKAUKSESSA LUKEE, ETTÄ JOKAINEN JUOMA SISÄLTÄÄ: 2 BANAANIN VERRAN KALIUMIA JA ENEMMÄN ELEKTROLYYTTEJÄ KUIN URHEILUJUOMA. NE SAATTAVAT TUNTUA HIEMAN KALLIILTA, MUTTA MENE RUOKAKAUPPAAN OSTAMAAN 2 BANAANIA &amp; 2 URHEILUJUOMAA JA MAKSAT ENEMMÄN SAADAKSESI SAMAN RAVINNON, JONKA SAAT YHDESTÄ MEHUPAKKAUKSESTA TÄTÄ KOOKOSVETTÄ....</w:t>
      </w:r>
    </w:p>
    <w:p>
      <w:r>
        <w:rPr>
          <w:b/>
        </w:rPr>
        <w:t xml:space="preserve">Tulos</w:t>
      </w:r>
    </w:p>
    <w:p>
      <w:r>
        <w:t xml:space="preserve">ERINOMAINEN</w:t>
      </w:r>
    </w:p>
    <w:p>
      <w:r>
        <w:rPr>
          <w:b/>
        </w:rPr>
        <w:t xml:space="preserve">Esimerkki 5.5400</w:t>
      </w:r>
    </w:p>
    <w:p>
      <w:r>
        <w:t xml:space="preserve">Pidän tahmeasta riisistä enkä löytänyt sitä paikallisista kaupoista. Tämä riisi ei ole lainkaan samanlaista kuin ravintoloiden tahmea riisi. Se on hyvin pientä riisiä, joka on niin tahmeaa, että se paakkuuntuu yhteen.  Se kirjaimellisesti kiinnittyy astioihin ja ruokailuvälineisiin, ja sitä on vaikea pestä pois.  Suuri pettymys, en osta sitä enää uudestaan.</w:t>
      </w:r>
    </w:p>
    <w:p>
      <w:r>
        <w:rPr>
          <w:b/>
        </w:rPr>
        <w:t xml:space="preserve">Tulos</w:t>
      </w:r>
    </w:p>
    <w:p>
      <w:r>
        <w:t xml:space="preserve">Makea riisi</w:t>
      </w:r>
    </w:p>
    <w:p>
      <w:r>
        <w:rPr>
          <w:b/>
        </w:rPr>
        <w:t xml:space="preserve">Esimerkki 5.5401</w:t>
      </w:r>
    </w:p>
    <w:p>
      <w:r>
        <w:t xml:space="preserve">Tämä on ensimmäinen kosketukseni ruusuteehen. Ostin sen edellisen arvostelun perusteella. Minun on oltava samaa mieltä. Tämä tee on ihastuttava. Tuoksu on fantastinen ja saa sinut uskomaan, että olet keskellä kukkivaa ruusutarhaa. Se on täydellinen tee nautittavaksi talvikuukausina, sillä se täyttää aistit kesän tuoksuilla. Veikkaan, että se olisi virkistävää jääteenä tuoreen mintunoksan kera. Nyt on liian kylmä kokeilla sitä, mutta kunhan lumi sulaa, kokeilen sitä! Hieno tuote hintaansa nähden!</w:t>
      </w:r>
    </w:p>
    <w:p>
      <w:r>
        <w:rPr>
          <w:b/>
        </w:rPr>
        <w:t xml:space="preserve">Tulos</w:t>
      </w:r>
    </w:p>
    <w:p>
      <w:r>
        <w:t xml:space="preserve">rosematic</w:t>
      </w:r>
    </w:p>
    <w:p>
      <w:r>
        <w:rPr>
          <w:b/>
        </w:rPr>
        <w:t xml:space="preserve">Esimerkki 5.5402</w:t>
      </w:r>
    </w:p>
    <w:p>
      <w:r>
        <w:t xml:space="preserve">Tämä on ihan hyvä lahjapakkaus, mutta vain jos pidät keskinkertaisesta juustosta ja kesämakkarasta. Tuotteet ovat pieniä, pienempiä kuin kuvassa. Maksoin vain 30 dollaria, mutta en ostaisi sitä uudelleen. Positiivista on, että mukana tulevat sinappinäytteet tekevät tuotteista syötäviä.</w:t>
      </w:r>
    </w:p>
    <w:p>
      <w:r>
        <w:rPr>
          <w:b/>
        </w:rPr>
        <w:t xml:space="preserve">Tulos</w:t>
      </w:r>
    </w:p>
    <w:p>
      <w:r>
        <w:t xml:space="preserve">Älä tuhlaa rahojasi</w:t>
      </w:r>
    </w:p>
    <w:p>
      <w:r>
        <w:rPr>
          <w:b/>
        </w:rPr>
        <w:t xml:space="preserve">Esimerkki 5.5403</w:t>
      </w:r>
    </w:p>
    <w:p>
      <w:r>
        <w:t xml:space="preserve">Tämä tuote oli hyvä hinta ja maistuu hyvältä. Ainoa asia, joka voisi tehdä tästä tuotteesta paremman, olisi, jos pieni muovimuki olisi kierrätettävä tai kompostoitava.</w:t>
      </w:r>
    </w:p>
    <w:p>
      <w:r>
        <w:rPr>
          <w:b/>
        </w:rPr>
        <w:t xml:space="preserve">Tulos</w:t>
      </w:r>
    </w:p>
    <w:p>
      <w:r>
        <w:t xml:space="preserve">Lapsenlapset rakastavat sitä!</w:t>
      </w:r>
    </w:p>
    <w:p>
      <w:r>
        <w:rPr>
          <w:b/>
        </w:rPr>
        <w:t xml:space="preserve">Esimerkki 5.5404</w:t>
      </w:r>
    </w:p>
    <w:p>
      <w:r>
        <w:t xml:space="preserve">Etsin vähäkalorista cocktailia ja sekoitin Rose-viiniä Fresca Peachin kanssa, ja se oli herkullista, enkä ole säännöllinen limonadin juoja enkä yleensä juo Rose-viiniä. Varmista, että hankit ruusuviinin, joka ei ole makea, tai voit yhtä hyvin juoda Kool-aidia. Etsikää kuivia tai luukuivia Roseja, jotka on valmistettu Syrah-, Cabernet-, Merlot-, Tempranillo- tai Sangiovese-lajikkeista. Zinfandelit ovat yleensä liian makeita minun makuuni, mutta sinä saatat pitää niistä. Kuohuva ruusu olisi myös hieno. Voit tarjoilla tämän jään kanssa cocktaillasissa tai ilman jäätä martinilasissa.</w:t>
      </w:r>
    </w:p>
    <w:p>
      <w:r>
        <w:rPr>
          <w:b/>
        </w:rPr>
        <w:t xml:space="preserve">Tulos</w:t>
      </w:r>
    </w:p>
    <w:p>
      <w:r>
        <w:t xml:space="preserve">vähäkalorinen cocktail-idea Fresca Peach Spritzer Fresca Peach Spritzer</w:t>
      </w:r>
    </w:p>
    <w:p>
      <w:r>
        <w:rPr>
          <w:b/>
        </w:rPr>
        <w:t xml:space="preserve">Esimerkki 5.5405</w:t>
      </w:r>
    </w:p>
    <w:p>
      <w:r>
        <w:t xml:space="preserve">McCann's Oatmeal on laadukas valinta.  Suosikkimme on Omenat ja kaneli, mutta mielestämme mikään näistä ei ole liian sokerinen.  Jos haluat hyvän lämpimän aamiaisen 2 minuutissa, tämä on erinomainen.</w:t>
      </w:r>
    </w:p>
    <w:p>
      <w:r>
        <w:rPr>
          <w:b/>
        </w:rPr>
        <w:t xml:space="preserve">Tulos</w:t>
      </w:r>
    </w:p>
    <w:p>
      <w:r>
        <w:t xml:space="preserve">Hyvä lämmin aamiainen</w:t>
      </w:r>
    </w:p>
    <w:p>
      <w:r>
        <w:rPr>
          <w:b/>
        </w:rPr>
        <w:t xml:space="preserve">Esimerkki 5.5406</w:t>
      </w:r>
    </w:p>
    <w:p>
      <w:r>
        <w:t xml:space="preserve">Ymmärtääkseni (perustuen keskusteluihin materiaalitieteilijöiden kanssa!) nailon vapauttaa myrkkyjä, kun se laitetaan kuumaan veteen..joten..mitä nailonista valmistetut teepussit aiheuttavat?  Tätä ei mainittu missään, muuten en olisi ostanut niitä.  Yhtiö kertoi minulle, että ne ovat FDA:n hyväksymiä, mutta FDA on huolissaan vain sellaisista asioista, jotka tappavat teidät lyhyellä aikavälillä tai joissa on erittäin suuria määriä vaarallisia kemikaaleja.  Hivenmäärät ovat sallittuja.  Ottaen huomioon, kuinka paljon juon teetä, en mieluummin lisää myrkkyjä kehooni joka kerta.  Sen sijaan Might Leafilla on samannäköisiä teepusseja, mutta niiden teepussit eivät ole nailonia ja ne ovat biohajoavia sen lisäksi, että ne eivät ole vaarallisia.  Erittäin pettynyt tähän tuotteeseen.  Heidän olisi ainakin pitänyt kertoa suoraan nailonpusseista, jotta huolestuneet ihmiset voisivat välttää niiden ostamista.</w:t>
      </w:r>
    </w:p>
    <w:p>
      <w:r>
        <w:rPr>
          <w:b/>
        </w:rPr>
        <w:t xml:space="preserve">Tulos</w:t>
      </w:r>
    </w:p>
    <w:p>
      <w:r>
        <w:t xml:space="preserve">Nailonpussit eivät ole minun käsitykseni korkealaatuisesta teestä.</w:t>
      </w:r>
    </w:p>
    <w:p>
      <w:r>
        <w:rPr>
          <w:b/>
        </w:rPr>
        <w:t xml:space="preserve">Esimerkki 5.5407</w:t>
      </w:r>
    </w:p>
    <w:p>
      <w:r>
        <w:t xml:space="preserve">Ostin nämä poikaystävälleni, joka pitää kovasti hunajapaahdetuista pekaanipähkinöistä salaateissa, joita olen syönyt parissa ravintolassa. Lisäksi hän pitää pähkinöistä, pekaanipähkinöistä, manteleista ja maapähkinöistä. Hän rakasti näitä. Tilasin itse asiassa 3 tölkkiä lahjapurkin sijaan, jotta hän voisi ottaa yhden mukaansa töihin tai kotiinsa, ja ne pysyisivät tuoreina pidempään. Vaikka en usko, että tuoreus on ongelma, ne eivät kestä kauan......lol</w:t>
      </w:r>
    </w:p>
    <w:p>
      <w:r>
        <w:rPr>
          <w:b/>
        </w:rPr>
        <w:t xml:space="preserve">Tulos</w:t>
      </w:r>
    </w:p>
    <w:p>
      <w:r>
        <w:t xml:space="preserve">Valentine lahja voittaja</w:t>
      </w:r>
    </w:p>
    <w:p>
      <w:r>
        <w:rPr>
          <w:b/>
        </w:rPr>
        <w:t xml:space="preserve">Esimerkki 5.5408</w:t>
      </w:r>
    </w:p>
    <w:p>
      <w:r>
        <w:t xml:space="preserve">Yksinkertaisesti sanottuna tämä on loistava laite... tekee juuri sen, mitä se sanoo tiinissä... muuntaa minkä tahansa XLR-mikrofonin USB: ksi - mukaan lukien fantomitehonsyöttö.  Meillä on Neumanin ammattikäyttöön tarkoitettu kondensaattorimikrofoni täällä Blockhouse tv:ssä, ja vitsit - se kuulostaa hämmästyttävältä tämän sarjan kanssa.  On kytketty Maciin ja heittänyt signaalin Audacityyn ja / tai Final Cut pro -ohjelmaan, ja se kuulostaa bisnekseltä - ei humia, kohinaa, naksahtelua tai poppia. Käytämme sitä lasten animaatio-DVD-sarjan äänitykseen; Jack ja Holly.  Sekä näyttelijöiden että teknisen henkilökunnan mielestä se on todella helppo ja kannettava käyttää. Okei - ulkonäkö ei ole hieno - ja se on muovia - mutta en välitä siitä oikeastaan yhtään - välitän vain signaali-kohinasuhteesta, äänenlaadusta ja siitä, voiko se syöttää virtaa erittäin kalliille mikrofoneillemme?  Vastaus on - kyllä se voi.  Me sanomme osta! &lt;a href="http://www.amazon.com/gp/product/B004AM5PZ4"&gt;Jack and Holly's Christmas Countdown (US Format)&lt;/a&gt; &lt;a href="http://www.amazon.com/gp/product/B00439GWTM"&gt;Jack and Holly's Christmas Countdown (European format)DVD &lt;/a&gt;</w:t>
      </w:r>
    </w:p>
    <w:p>
      <w:r>
        <w:rPr>
          <w:b/>
        </w:rPr>
        <w:t xml:space="preserve">Tulos</w:t>
      </w:r>
    </w:p>
    <w:p>
      <w:r>
        <w:t xml:space="preserve">liiketoiminta</w:t>
      </w:r>
    </w:p>
    <w:p>
      <w:r>
        <w:rPr>
          <w:b/>
        </w:rPr>
        <w:t xml:space="preserve">Esimerkki 5.5409</w:t>
      </w:r>
    </w:p>
    <w:p>
      <w:r>
        <w:t xml:space="preserve">Maku voi olla jotain, josta on luovuttava vähähappoisessa kahvissa, mutta päätin, että otan mieluummin massiivisia annoksia Pepcidiä ja juon tavallista kahvia kuin altistan kieleni tälle kamalalle mössölle.</w:t>
      </w:r>
    </w:p>
    <w:p>
      <w:r>
        <w:rPr>
          <w:b/>
        </w:rPr>
        <w:t xml:space="preserve">Tulos</w:t>
      </w:r>
    </w:p>
    <w:p>
      <w:r>
        <w:t xml:space="preserve">Juomakelvoton</w:t>
      </w:r>
    </w:p>
    <w:p>
      <w:r>
        <w:rPr>
          <w:b/>
        </w:rPr>
        <w:t xml:space="preserve">Esimerkki 5.5410</w:t>
      </w:r>
    </w:p>
    <w:p>
      <w:r>
        <w:t xml:space="preserve">Nämä ovat todella hyvänmakuisia keksejä. Pidän maapähkinävoin ja suklaan yhdistelmästä. Mukavaa vaihtelua tavallisiin suklaakekseihin.</w:t>
      </w:r>
    </w:p>
    <w:p>
      <w:r>
        <w:rPr>
          <w:b/>
        </w:rPr>
        <w:t xml:space="preserve">Tulos</w:t>
      </w:r>
    </w:p>
    <w:p>
      <w:r>
        <w:t xml:space="preserve">Nami, herkullisen makuinen keksi</w:t>
      </w:r>
    </w:p>
    <w:p>
      <w:r>
        <w:rPr>
          <w:b/>
        </w:rPr>
        <w:t xml:space="preserve">Esimerkki 5.5411</w:t>
      </w:r>
    </w:p>
    <w:p>
      <w:r>
        <w:t xml:space="preserve">Saimme lajitellut yksittäispakkaukset tänään. Tämä on ensimmäinen kerta, kun tilasimme Popchipsin. Ne maistuvat niin hyvältä. Meillä on jo 5 pakettia aikuisten ja lasten kesken. Muistakaa, että nämä sipsit eivät missään nimessä kilpaile "tavallisten" paistettujen perunalastujen kanssa. Vähäiset kalorit per pussi on hyvin suuri osa siitä, miksi ne ansaitsevat 5 tähteä. Olen varma, että tulemme tilaamaan lisää. Hurraa uuden terveellisemmän välipalavaihtoehdon löytämiselle.</w:t>
      </w:r>
    </w:p>
    <w:p>
      <w:r>
        <w:rPr>
          <w:b/>
        </w:rPr>
        <w:t xml:space="preserve">Tulos</w:t>
      </w:r>
    </w:p>
    <w:p>
      <w:r>
        <w:t xml:space="preserve">Nami:)</w:t>
      </w:r>
    </w:p>
    <w:p>
      <w:r>
        <w:rPr>
          <w:b/>
        </w:rPr>
        <w:t xml:space="preserve">Esimerkki 5.5412</w:t>
      </w:r>
    </w:p>
    <w:p>
      <w:r>
        <w:t xml:space="preserve">Tämä on hyvä ranskanpaahtokahvi, vaikka se voisi olla hieman rohkeampi. En ole koskaan ennen saanut k-kupin sisältöä kaadettua kuppiini. On erittäin ärsyttävää käsitellä jauhoja kupissa ja koneessa, kun tarkoituksella valitsee järjestelmän, joka välttää sotkun.</w:t>
      </w:r>
    </w:p>
    <w:p>
      <w:r>
        <w:rPr>
          <w:b/>
        </w:rPr>
        <w:t xml:space="preserve">Tulos</w:t>
      </w:r>
    </w:p>
    <w:p>
      <w:r>
        <w:t xml:space="preserve">Kupit voivat olla viallisia</w:t>
      </w:r>
    </w:p>
    <w:p>
      <w:r>
        <w:rPr>
          <w:b/>
        </w:rPr>
        <w:t xml:space="preserve">Esimerkki 5.5413</w:t>
      </w:r>
    </w:p>
    <w:p>
      <w:r>
        <w:t xml:space="preserve">Ostin 24 pakkauksen tätä ja join melkein kaikki ennen kuin tajusin, mitä maku muistutti minua. Se maistuu hotdog-vedeltä.</w:t>
      </w:r>
    </w:p>
    <w:p>
      <w:r>
        <w:rPr>
          <w:b/>
        </w:rPr>
        <w:t xml:space="preserve">Tulos</w:t>
      </w:r>
    </w:p>
    <w:p>
      <w:r>
        <w:t xml:space="preserve">Ew.</w:t>
      </w:r>
    </w:p>
    <w:p>
      <w:r>
        <w:rPr>
          <w:b/>
        </w:rPr>
        <w:t xml:space="preserve">Esimerkki 5.5414</w:t>
      </w:r>
    </w:p>
    <w:p>
      <w:r>
        <w:t xml:space="preserve">Rakastan pop-siruja, ja lajikepakkaus oli fantastinen.  Toimitettiin nopeasti - nämä sipsit ovat täyttäviä, täynnä makua ja paljon terveellisempiä kuin muunlaiset sipsit.</w:t>
      </w:r>
    </w:p>
    <w:p>
      <w:r>
        <w:rPr>
          <w:b/>
        </w:rPr>
        <w:t xml:space="preserve">Tulos</w:t>
      </w:r>
    </w:p>
    <w:p>
      <w:r>
        <w:t xml:space="preserve">Rakastan pop-siruja!</w:t>
      </w:r>
    </w:p>
    <w:p>
      <w:r>
        <w:rPr>
          <w:b/>
        </w:rPr>
        <w:t xml:space="preserve">Esimerkki 5.5415</w:t>
      </w:r>
    </w:p>
    <w:p>
      <w:r>
        <w:t xml:space="preserve">Rakastin alkuperäisiä Oreo Cakesters -leivoksia, kun ne tulivat markkinoille. En kuitenkaan syönyt niitä säännöllisesti, koska jokainen annos sisälsi paljon kaloreita ja rasvaa. Kun näin 100-kalorisen version mainoksen, en malttanut odottaa, että pääsin kokeilemaan niitä, ja minun on sanottava, että olen hyvin vaikuttunut!  Vaikka joissakin 100 kalorin välipalakakuissa voi olla kuiva, jauhoinen koostumus, nämä kakut ovat kosteita, dekadentteja ja maistuvat 100-prosenttisesti samalta kuin alkuperäiset..... vain pienemmiltä. Suosittelen niitä kaikille, jotka pitävät alkuperäisestä versiosta, mutta tarkkailevat kaloreita. Hyvää työtä Nabisco!</w:t>
      </w:r>
    </w:p>
    <w:p>
      <w:r>
        <w:rPr>
          <w:b/>
        </w:rPr>
        <w:t xml:space="preserve">Tulos</w:t>
      </w:r>
    </w:p>
    <w:p>
      <w:r>
        <w:t xml:space="preserve">Suuri 100 kalorin hoito!!</w:t>
      </w:r>
    </w:p>
    <w:p>
      <w:r>
        <w:rPr>
          <w:b/>
        </w:rPr>
        <w:t xml:space="preserve">Esimerkki 5.5416</w:t>
      </w:r>
    </w:p>
    <w:p>
      <w:r>
        <w:t xml:space="preserve">Olen kokeillut useiden eri proteiinipirtelöiden näytekokoja. Olen iloinen, että sain näytekoon tästä, sillä se on toistaiseksi huonoin kaikista. Se maistuu erittäin katkeralta, vaikka en sekoittanut siihen hedelmiä, kuten ohjeissa sanotaan, joten ehkä se olisi parempi hedelmien kanssa. Se myös ärsyttää jostain syystä kurkkuani, itse asiassa aluksi luulin saavani jonkinlaisen reaktion, mutta se on laantunut sen jälkeen, kun aloin kirjoittaa tätä arvostelua.  Kuten kaikki muutkin sanovat, tässä "proteiinipirtelössä" ei ole paljon proteiinia. Verrattuna muihin kokeilemiini pirtelöihin, siinä on vähiten proteiinia painoprosentteina.  Mielestäni on epäreilua markkinoijilta laittaa etikettiin herkullinen, koska se on kaukana herkullisesta.</w:t>
      </w:r>
    </w:p>
    <w:p>
      <w:r>
        <w:rPr>
          <w:b/>
        </w:rPr>
        <w:t xml:space="preserve">Tulos</w:t>
      </w:r>
    </w:p>
    <w:p>
      <w:r>
        <w:t xml:space="preserve">Kitkerä maku</w:t>
      </w:r>
    </w:p>
    <w:p>
      <w:r>
        <w:rPr>
          <w:b/>
        </w:rPr>
        <w:t xml:space="preserve">Esimerkki 5.5417</w:t>
      </w:r>
    </w:p>
    <w:p>
      <w:r>
        <w:t xml:space="preserve">Annoin tämän lahjaksi ja se oli suuri hitti.  Mikään ei mennyt rikki, se oli lahjapakattu (maksoin siitä), ja mukana oli jopa lisäsuolanäytteitä.  Olin yllättynyt siitä, kuinka paljon suolaa kussakin putkessa oli.  Enemmän kuin tarpeeksi, jotta jokaisesta saisi useita aterioita käyttöönsä.  Se otettiin hyvin vastaan, enkä epäröisi ostaa sitä uudelleen.  Sanon, että mielestäni toimituskulut olivat hieman korkeat, mutta suola oli hyvä kauppa, joten se tasoittuu.</w:t>
      </w:r>
    </w:p>
    <w:p>
      <w:r>
        <w:rPr>
          <w:b/>
        </w:rPr>
        <w:t xml:space="preserve">Tulos</w:t>
      </w:r>
    </w:p>
    <w:p>
      <w:r>
        <w:t xml:space="preserve">Suloinen, hieno lahja!</w:t>
      </w:r>
    </w:p>
    <w:p>
      <w:r>
        <w:rPr>
          <w:b/>
        </w:rPr>
        <w:t xml:space="preserve">Esimerkki 5.5418</w:t>
      </w:r>
    </w:p>
    <w:p>
      <w:r>
        <w:t xml:space="preserve">PARAS kahvi, jota olen koskaan maistanut.  Vaimoni, naapurini ja ystäväni ovat kaikki HULLUJA Jamaican Me Crazy:stä!!!!  Teidän täytyy kokeilla sitä!!!</w:t>
      </w:r>
    </w:p>
    <w:p>
      <w:r>
        <w:rPr>
          <w:b/>
        </w:rPr>
        <w:t xml:space="preserve">Tulos</w:t>
      </w:r>
    </w:p>
    <w:p>
      <w:r>
        <w:t xml:space="preserve">Wow!!!!!!!!!!</w:t>
      </w:r>
    </w:p>
    <w:p>
      <w:r>
        <w:rPr>
          <w:b/>
        </w:rPr>
        <w:t xml:space="preserve">Esimerkki 5.5419</w:t>
      </w:r>
    </w:p>
    <w:p>
      <w:r>
        <w:t xml:space="preserve">Syy siihen, miksi tilasin tämän verkkokaupasta, on se, että kaupassani on vain tavallisia Pop Chips -sipsejä sekä suolaa ja etikkaa sisältäviä ja barbeque-sipsejä.  RAKASTAN smetanaa ja sipulia - itse asiassa rakastan KAIKKIA niistä, mutta on hienoa, että niitä on 100 kalorin pussissa, koska jos niitä ei olisi, en voisi lopettaa niiden syömistä.</w:t>
      </w:r>
    </w:p>
    <w:p>
      <w:r>
        <w:rPr>
          <w:b/>
        </w:rPr>
        <w:t xml:space="preserve">Tulos</w:t>
      </w:r>
    </w:p>
    <w:p>
      <w:r>
        <w:t xml:space="preserve">Rakastan Pop Chips -sipsejä!</w:t>
      </w:r>
    </w:p>
    <w:p>
      <w:r>
        <w:rPr>
          <w:b/>
        </w:rPr>
        <w:t xml:space="preserve">Esimerkki 5.5420</w:t>
      </w:r>
    </w:p>
    <w:p>
      <w:r>
        <w:t xml:space="preserve">Tämä oli voimakkain appelsiinijuoma, jota olen koskaan juonut. Se saattaa olla "100-prosenttista mehua", mutta tässä juomassa on potkua.  Tässä juomassa ei ole keinotekoisia makeutusaineita, mutta se on niin vahvasti tiivistetty, että se oli ylivoimaisen makea, eikä edes hiilihapotuksen kirpeys pystynyt sulostuttamaan sokerista makua.  Se oli minulle AIVAN liian vahvaa, ja mielestäni siinä oli jotenkin outo jälkimaku, mutta jos pidät hiilihapotuksesta ja sinulla on voimakas himo appelsiini-mandariinin puoleen, tämä on juoma sinulle.</w:t>
      </w:r>
    </w:p>
    <w:p>
      <w:r>
        <w:rPr>
          <w:b/>
        </w:rPr>
        <w:t xml:space="preserve">Tulos</w:t>
      </w:r>
    </w:p>
    <w:p>
      <w:r>
        <w:t xml:space="preserve">Nyt se on oranssi</w:t>
      </w:r>
    </w:p>
    <w:p>
      <w:r>
        <w:rPr>
          <w:b/>
        </w:rPr>
        <w:t xml:space="preserve">Esimerkki 5.5421</w:t>
      </w:r>
    </w:p>
    <w:p>
      <w:r>
        <w:t xml:space="preserve">Ostin sekä Creme Caramelin että tämän hasselpähkinäkupin, enkä pystyisi erottamaan niitä toisistaan, vaikka elämäni riippuisi siitä.... Maku on aika heikko ja itse kahvi myös ja toisin kuin Caramelissa, tässä on ikävä kitkerä jälkimaku kuin maku olisi keinotekoinen.  Joo, tiedän, että se on keinotekoinen, mutta inhoan sitä, että se oikeasti maistuu kemikaalilta!  Yuk...  Tämä on yksi niistä kahveista, joita voit tarjoilla seurueelle, joka ei tunne hyvää kahvia tai ihmisille, joita et halua enää kotiisi, sillä yksi kupillinen tätä ja he eivät ole ystäviäsi sen jälkeen!  Se on todella aika pahaa.</w:t>
      </w:r>
    </w:p>
    <w:p>
      <w:r>
        <w:rPr>
          <w:b/>
        </w:rPr>
        <w:t xml:space="preserve">Tulos</w:t>
      </w:r>
    </w:p>
    <w:p>
      <w:r>
        <w:t xml:space="preserve">Yuk!  Tärisevä jälkimaku ja heikko kahvi tekevät tästä kahvista sellaisen, jota kannattaa välttää.</w:t>
      </w:r>
    </w:p>
    <w:p>
      <w:r>
        <w:rPr>
          <w:b/>
        </w:rPr>
        <w:t xml:space="preserve">Esimerkki 5.5422</w:t>
      </w:r>
    </w:p>
    <w:p>
      <w:r>
        <w:t xml:space="preserve">Tämä on yksi huonomman makuisia keittoja, joita olen koskaan syönyt. Inhosin sitä, ja nyt minulla on täysi laatikko.  Minusta se maistuu kitkerältä, eikä mieheni edes maistaisi sitä.  Ainoastaan kissani yritti yltää siihen tiskillä!</w:t>
      </w:r>
    </w:p>
    <w:p>
      <w:r>
        <w:rPr>
          <w:b/>
        </w:rPr>
        <w:t xml:space="preserve">Tulos</w:t>
      </w:r>
    </w:p>
    <w:p>
      <w:r>
        <w:t xml:space="preserve">Pahanmakuinen keitto</w:t>
      </w:r>
    </w:p>
    <w:p>
      <w:r>
        <w:rPr>
          <w:b/>
        </w:rPr>
        <w:t xml:space="preserve">Esimerkki 5.5423</w:t>
      </w:r>
    </w:p>
    <w:p>
      <w:r>
        <w:t xml:space="preserve">Olin innoissani tarjotessani koiralleni näitä näennäisen terveellisiä herkkuja, sillä pidän muista Newman's Ownin tuotteista, kuten heidän spagettikastikkeestaan.  Koirani Kirby oli hyvin innoissaan, kun avasin paketin ja ilmoitin "Ooooh, minulla on sinulle puuhaa!" sillä korkealla äänellä, jota käytän saadakseni sen innostumaan.  Siitä se kuitenkin lähti alamäkeen.  Se otti innokkaasti keksin suuhunsa ja katsoi minua sitten "Ihan tosi?".  Hän syö niitä, mutta vain jos ei ole mitään parempaa tarjolla.   Mieheni aikoi kokeilla keksiä toisen mielipiteen.  Haisteltuaan niitä hän kuitenkin ilmoitti, että ne haisevat palaneelta kaurapuurolta ja luultavasti myös maistuvat siltä, ja hän kieltäytyi maistamasta niitä.   Annan näille 2 tähteä, koska haluaisin, että koirani söisi niitä (toisin kuin rasvaisia sian korvia), mutta se ei todellakaan välitä niistä paljon.  Se innostuu syömään näitä suunnilleen yhtä paljon kuin minä Triscuitia.</w:t>
      </w:r>
    </w:p>
    <w:p>
      <w:r>
        <w:rPr>
          <w:b/>
        </w:rPr>
        <w:t xml:space="preserve">Tulos</w:t>
      </w:r>
    </w:p>
    <w:p>
      <w:r>
        <w:t xml:space="preserve">Hän söi ne vastahakoisesti</w:t>
      </w:r>
    </w:p>
    <w:p>
      <w:r>
        <w:rPr>
          <w:b/>
        </w:rPr>
        <w:t xml:space="preserve">Esimerkki 5.5424</w:t>
      </w:r>
    </w:p>
    <w:p>
      <w:r>
        <w:t xml:space="preserve">Olisinpa lukenut kaksi muuta arvostelua täällä. Poimin tämän paikallisesta kaupasta noin 6 dollarilla. Koirani söi juuri puolet siitä 5 minuutissa ja olisi jo syönyt sen, jos en olisi vienyt sitä pois. Ja se on vasta 5 kuukauden ikäinen... joten vanhempi isompi koira voisi tuhota tämän vielä nopeammin. En voi uskoa, että näitä oikeasti myydään... ainakin tuohon hintaan. Se rakasti sitä aivan mielettömästi ja on aika vihainen, että otin sen pois...mutta ei ole rahan arvoinen.</w:t>
      </w:r>
    </w:p>
    <w:p>
      <w:r>
        <w:rPr>
          <w:b/>
        </w:rPr>
        <w:t xml:space="preserve">Tulos</w:t>
      </w:r>
    </w:p>
    <w:p>
      <w:r>
        <w:t xml:space="preserve">mitä tuhlausta</w:t>
      </w:r>
    </w:p>
    <w:p>
      <w:r>
        <w:rPr>
          <w:b/>
        </w:rPr>
        <w:t xml:space="preserve">Esimerkki 5.5425</w:t>
      </w:r>
    </w:p>
    <w:p>
      <w:r>
        <w:t xml:space="preserve">Popchipsit ovat terveellinen ja kevyt vaihtoehto tavallisille perunalastuille.  Ne ovat täynnä makua ja vain 2 Weight Watcher -pistettä herkullista pussia kohden!  Olen jakanut näitä sipsejä perheelleni ja ystävilleni, ja he kaikki ovat nyt faneja!&lt;a href="http://www.amazon.com/gp/product/B001RVFDOO"&gt;Popchips 6-Flavour Variety Pack, 0,8-unssiset yksittäispalvelupussit (24 kpl)&lt;/a&gt;.</w:t>
      </w:r>
    </w:p>
    <w:p>
      <w:r>
        <w:rPr>
          <w:b/>
        </w:rPr>
        <w:t xml:space="preserve">Tulos</w:t>
      </w:r>
    </w:p>
    <w:p>
      <w:r>
        <w:t xml:space="preserve">Herkullista!</w:t>
      </w:r>
    </w:p>
    <w:p>
      <w:r>
        <w:rPr>
          <w:b/>
        </w:rPr>
        <w:t xml:space="preserve">Esimerkki 5.5426</w:t>
      </w:r>
    </w:p>
    <w:p>
      <w:r>
        <w:t xml:space="preserve">Olen juonut Green Mountainin Dark Magicia ja olen todella nauttinut siitä, mutta halusin kuitenkin vaihtelua.  Pienen etsinnän jälkeen löysin tämän kahvin ja olen iloinen siitä.  Siinä on erinomainen syvä maku, josta todella nautin.  Tarpeeksi voimakas - mutta ei kuitenkaan ylivoimainen.  Suosittelen kokeilemaan.</w:t>
      </w:r>
    </w:p>
    <w:p>
      <w:r>
        <w:rPr>
          <w:b/>
        </w:rPr>
        <w:t xml:space="preserve">Tulos</w:t>
      </w:r>
    </w:p>
    <w:p>
      <w:r>
        <w:t xml:space="preserve">Hyvä rohkea kahvi</w:t>
      </w:r>
    </w:p>
    <w:p>
      <w:r>
        <w:rPr>
          <w:b/>
        </w:rPr>
        <w:t xml:space="preserve">Esimerkki 5.5427</w:t>
      </w:r>
    </w:p>
    <w:p>
      <w:r>
        <w:t xml:space="preserve">Noin vuosi sitten ostin näitä usein, koska ne olivat gluteenittomia.  Viime kuussa päätin tilata niitä uudelleen, ja tässä tuotteessa ei enää lukenut "gluteeniton", vaan se sisälsi vehnää.  En halunnut niiden menevän hukkaan, joten söin yhden kuitenkin.  Minulle tuli hyvin huono olo.  Pidän tästä tuotteesta, mutta en osta sitä enää uudelleen vehnän takia.  Vain varoitus niille teistä, joilla on myös ongelmia vehnän/gluteenin kanssa.</w:t>
      </w:r>
    </w:p>
    <w:p>
      <w:r>
        <w:rPr>
          <w:b/>
        </w:rPr>
        <w:t xml:space="preserve">Tulos</w:t>
      </w:r>
    </w:p>
    <w:p>
      <w:r>
        <w:t xml:space="preserve">Sisältää nyt gluteenia!</w:t>
      </w:r>
    </w:p>
    <w:p>
      <w:r>
        <w:rPr>
          <w:b/>
        </w:rPr>
        <w:t xml:space="preserve">Esimerkki 5.5428</w:t>
      </w:r>
    </w:p>
    <w:p>
      <w:r>
        <w:t xml:space="preserve">Nautin Kavli Crispy Thins -leivonnaisista niin paljon ja niin usein, että tilaan niitä nyt laatikoittain. Sen lisäksi, että Kavli Crisp Thins on luonnostaan vähärasvainen ja ravitsevaa, se korvaa erinomaisesti suolaiset, lihottavat nachot ja/tai pizzan. Crispy Thinsin avulla voit valmistaa omia nachojasi kerrostamalla Crispit tomaatin, juuston tai jopa jauhelihan kanssa ... laita 2 Crisp Thinsiä ja täytteet mikroaaltouuniin, ja saat herkullisia nachoja (tai pizzaa). Syön Crispy Thins -lastuja sulatetun juuston kanssa joka aamu ... loistava tapa aloittaa päivä. Ei, en ole töissä Kavlilla ! Tämä ei ole mainos, vaan totuudenmukainen arvostelu. On myös niin mukavaa ja helppoa tilata Kavlia ( ja melkein kaikkea) Amazonin kautta.</w:t>
      </w:r>
    </w:p>
    <w:p>
      <w:r>
        <w:rPr>
          <w:b/>
        </w:rPr>
        <w:t xml:space="preserve">Tulos</w:t>
      </w:r>
    </w:p>
    <w:p>
      <w:r>
        <w:t xml:space="preserve">rapea, monipuolinen, herkullinen....</w:t>
      </w:r>
    </w:p>
    <w:p>
      <w:r>
        <w:rPr>
          <w:b/>
        </w:rPr>
        <w:t xml:space="preserve">Esimerkki 5.5429</w:t>
      </w:r>
    </w:p>
    <w:p>
      <w:r>
        <w:t xml:space="preserve">Ostin Wood Smoked -maun.  Arvostelijat, jotka sanoivat, että nämä ovat liian suolaisia, olivat oikeassa.  Ne maistuvat suolatikuilta.  Jos niitä nakertaa hyvin hitaasti, ne maistuvat ihan hyvältä, koska suolat hajoavat hitaasti.  Jos otat ison puraisun, se on kuin pureutuisi suolapalaan.  Rakastan tämän naudanlihapihvin koostumusta ja jäntevyyttä, mutta en ostaisi sitä uudelleen korkean natriumpitoisuuden vuoksi.</w:t>
      </w:r>
    </w:p>
    <w:p>
      <w:r>
        <w:rPr>
          <w:b/>
        </w:rPr>
        <w:t xml:space="preserve">Tulos</w:t>
      </w:r>
    </w:p>
    <w:p>
      <w:r>
        <w:t xml:space="preserve">Erittäin suolainen</w:t>
      </w:r>
    </w:p>
    <w:p>
      <w:r>
        <w:rPr>
          <w:b/>
        </w:rPr>
        <w:t xml:space="preserve">Esimerkki 5.5430</w:t>
      </w:r>
    </w:p>
    <w:p>
      <w:r>
        <w:t xml:space="preserve">Sain alimittaisen, sairaan kasvin, jota ei voitu kasvattaa takaisin terveeksi. Mitä oikein ajattelin tilatessani kasvin internetin kautta? En koskaan enää!</w:t>
      </w:r>
    </w:p>
    <w:p>
      <w:r>
        <w:rPr>
          <w:b/>
        </w:rPr>
        <w:t xml:space="preserve">Tulos</w:t>
      </w:r>
    </w:p>
    <w:p>
      <w:r>
        <w:t xml:space="preserve">Pahin ostos, jonka olen koskaan tehnyt Amazonista</w:t>
      </w:r>
    </w:p>
    <w:p>
      <w:r>
        <w:rPr>
          <w:b/>
        </w:rPr>
        <w:t xml:space="preserve">Esimerkki 5.5431</w:t>
      </w:r>
    </w:p>
    <w:p>
      <w:r>
        <w:t xml:space="preserve">Caribou's Mahogany on suosikkikahvini k-kupissa.  Siinä on mahtava, täyteläinen maku.  Se on tummaa, mutta ei kitkerää.</w:t>
      </w:r>
    </w:p>
    <w:p>
      <w:r>
        <w:rPr>
          <w:b/>
        </w:rPr>
        <w:t xml:space="preserve">Tulos</w:t>
      </w:r>
    </w:p>
    <w:p>
      <w:r>
        <w:t xml:space="preserve">paras k-kuppi</w:t>
      </w:r>
    </w:p>
    <w:p>
      <w:r>
        <w:rPr>
          <w:b/>
        </w:rPr>
        <w:t xml:space="preserve">Esimerkki 5.5432</w:t>
      </w:r>
    </w:p>
    <w:p>
      <w:r>
        <w:t xml:space="preserve">Makuuni ei taida olla niin hienostunut kuin olin luullut. Olen melko seikkailunhaluinen ruokailija, mutta tämä tryffeliöljy todella yllätti minut. Kokeilin sitä kampasimpukoihin ja melkein jouduin heittämään ne roskiin. Minulla ei ole aavistustakaan, mikä ihmisiä huvittaa tryffeliöljyssä. Annoin omani pois (ananomaisesti).</w:t>
      </w:r>
    </w:p>
    <w:p>
      <w:r>
        <w:rPr>
          <w:b/>
        </w:rPr>
        <w:t xml:space="preserve">Tulos</w:t>
      </w:r>
    </w:p>
    <w:p>
      <w:r>
        <w:t xml:space="preserve">Flash: Goober vihaa tryffeleitä!</w:t>
      </w:r>
    </w:p>
    <w:p>
      <w:r>
        <w:rPr>
          <w:b/>
        </w:rPr>
        <w:t xml:space="preserve">Esimerkki 5.5433</w:t>
      </w:r>
    </w:p>
    <w:p>
      <w:r>
        <w:t xml:space="preserve">En ole koskaan maistanut parempaa! Pitää säilyttää jääkaapissa tai se menettää väriä ja makua, mutta on hintansa arvoista.</w:t>
      </w:r>
    </w:p>
    <w:p>
      <w:r>
        <w:rPr>
          <w:b/>
        </w:rPr>
        <w:t xml:space="preserve">Tulos</w:t>
      </w:r>
    </w:p>
    <w:p>
      <w:r>
        <w:t xml:space="preserve">paras koskaan</w:t>
      </w:r>
    </w:p>
    <w:p>
      <w:r>
        <w:rPr>
          <w:b/>
        </w:rPr>
        <w:t xml:space="preserve">Esimerkki 5.5434</w:t>
      </w:r>
    </w:p>
    <w:p>
      <w:r>
        <w:t xml:space="preserve">Pidän todella kuumasta kaakaosta!  Pidän siitä niin paljon, että minulla on Cocoa Latte -kone, joka on mahtava, mutta joskus haluan vain yhden kupin kaakaota, en kokonaista kannua.  Silloin minulla on tapana laittaa vedenkeitin päälle ja lämmittää vesi, sitten kaadan joukkoon paketin kaakaoseosta ja sekoitan, sekoitan ja sekoitan.  Kaiken sekoittamisen jälkeen kaakaossani oli vielä pieniä kokkareita.  K-kuppien avulla saan tasaista, täyteläistä kaakaota ilman kokkareita ja ilman siivoamista.  Helppoa ja herkullista!  Huomaa: nämä eivät ole sokerittomia.  Jokaisen maun ensimmäinen ainesosa on sokeri, enkä nähnyt ainesosissa mitään keinotekoista sokeria.  Jokaisessa kupissa on vain 60 kaloria, mutta jos haluat sokerittomia tai olet diabeetikko, tämä tuote ei todennäköisesti ole sinulle.</w:t>
      </w:r>
    </w:p>
    <w:p>
      <w:r>
        <w:rPr>
          <w:b/>
        </w:rPr>
        <w:t xml:space="preserve">Tulos</w:t>
      </w:r>
    </w:p>
    <w:p>
      <w:r>
        <w:t xml:space="preserve">Ei huono, ei ollenkaan huono</w:t>
      </w:r>
    </w:p>
    <w:p>
      <w:r>
        <w:rPr>
          <w:b/>
        </w:rPr>
        <w:t xml:space="preserve">Esimerkki 5.5435</w:t>
      </w:r>
    </w:p>
    <w:p>
      <w:r>
        <w:t xml:space="preserve">Pidän todella paljon täällä myytävistä ananaskakuista. Toisin kuin joissakin massatuotantona valmistetuissa ananaskakkuissa, joissa käytetään keinotekoisia makuaineita, Tasselfieldin ananaskakkujen valmistuksessa käytetään aitoja ananaksia, ja se on aivan eri asia. Voit jopa maistaa ananaksen kuidut.  Valitsin tällä kertaa perinteisen ananaksen. Seuraavalla kerralla kokeilen mielelläni Longan- tai mangolajiketta.</w:t>
      </w:r>
    </w:p>
    <w:p>
      <w:r>
        <w:rPr>
          <w:b/>
        </w:rPr>
        <w:t xml:space="preserve">Tulos</w:t>
      </w:r>
    </w:p>
    <w:p>
      <w:r>
        <w:t xml:space="preserve">Yllättävä löytö</w:t>
      </w:r>
    </w:p>
    <w:p>
      <w:r>
        <w:rPr>
          <w:b/>
        </w:rPr>
        <w:t xml:space="preserve">Esimerkki 5.5436</w:t>
      </w:r>
    </w:p>
    <w:p>
      <w:r>
        <w:t xml:space="preserve">Kettle-sipsit näyttävät, tuntuvat ja maistuvat nyt Laysiltä.  Nämä sipsit olivat ennen suosikkini, kun ne olivat rypytettyjä ja muhkeita.  Nyt ei enää suosikkini.</w:t>
      </w:r>
    </w:p>
    <w:p>
      <w:r>
        <w:rPr>
          <w:b/>
        </w:rPr>
        <w:t xml:space="preserve">Tulos</w:t>
      </w:r>
    </w:p>
    <w:p>
      <w:r>
        <w:t xml:space="preserve">Yllätys 1 Se on erilainen...</w:t>
      </w:r>
    </w:p>
    <w:p>
      <w:r>
        <w:rPr>
          <w:b/>
        </w:rPr>
        <w:t xml:space="preserve">Esimerkki 5.5437</w:t>
      </w:r>
    </w:p>
    <w:p>
      <w:r>
        <w:t xml:space="preserve">Minulla on lähes 1-vuotias kultainen noutaja/vakiovillakoiran sekoitus ja 6-vuotias saksanpaimenkoira. Doodle saa kanaa ja ruskeaa riisiä (vaihtoi juuri muutama viikko sitten Nutro Maxiin) ja paimenkoira saa terveellistä painoa. Olen kokeillut useita eri ruokia doodlelle, ja monet niistä aiheuttivat ongelmia, kuten ripulia ja haisevia, haisevia pieruja. Tämän kanssa Nutro Maxista siirryttäessä hänellä ei ollut mitään näistä ongelmista. Itse asiassa minulla kesti vain 5 päivää vaihtaa se noin kahden viikon sijaan, eikä sillä ollut mitään ruoansulatusongelmia. Molemmat koirat näyttävät pitävän siitä, ja se on ehdottomasti kustannustehokas... useita dollareita halvempi paikallisessa Wegman'sissa, ja lehdessä on aina kuponkeja. Tämä on erittäin laadukasta ruokaa hintaansa nähden, ja pidän siitä, että sitä saa ruokakaupasta, koska asun pienessä kaupungissa. Suosittelen lämpimästi tätä ruokaa ja toivon voivani ruokkia sitä yksinomaan niin kauan kuin koirani elävät!</w:t>
      </w:r>
    </w:p>
    <w:p>
      <w:r>
        <w:rPr>
          <w:b/>
        </w:rPr>
        <w:t xml:space="preserve">Tulos</w:t>
      </w:r>
    </w:p>
    <w:p>
      <w:r>
        <w:t xml:space="preserve">Molemmat kaavat ovat erinomaisia koirilleni!</w:t>
      </w:r>
    </w:p>
    <w:p>
      <w:r>
        <w:rPr>
          <w:b/>
        </w:rPr>
        <w:t xml:space="preserve">Esimerkki 5.5438</w:t>
      </w:r>
    </w:p>
    <w:p>
      <w:r>
        <w:t xml:space="preserve">Tilaan näitä sipsejä säännöllisesti.  Jos noudatat Weight Watchers -ohjelmaa, nämä sipsit ovat 2 pistettä pussissa.  Kun tämä lähetys saapui kotiini, se oli huonosti pakattu.  Sain laatikollisen murusia eikä laatikollista sipsejä.  Tämä on 1. kerta neljän kerran aikana, kun olen tilannut näitä, toivottavasti näin ei tapahdu enää.</w:t>
      </w:r>
    </w:p>
    <w:p>
      <w:r>
        <w:rPr>
          <w:b/>
        </w:rPr>
        <w:t xml:space="preserve">Tulos</w:t>
      </w:r>
    </w:p>
    <w:p>
      <w:r>
        <w:t xml:space="preserve">Loistavat sirut, huono pakkaus</w:t>
      </w:r>
    </w:p>
    <w:p>
      <w:r>
        <w:rPr>
          <w:b/>
        </w:rPr>
        <w:t xml:space="preserve">Esimerkki 5.5439</w:t>
      </w:r>
    </w:p>
    <w:p>
      <w:r>
        <w:t xml:space="preserve">Nämä sipsit ovat ihania.  Lapset ja minä pidimme kaikki suolasta ja pippurista. Jokainen .8 oz pussi oli 100 kaloria, paljon sipsejä kalorimäärään nähden.</w:t>
      </w:r>
    </w:p>
    <w:p>
      <w:r>
        <w:rPr>
          <w:b/>
        </w:rPr>
        <w:t xml:space="preserve">Tulos</w:t>
      </w:r>
    </w:p>
    <w:p>
      <w:r>
        <w:t xml:space="preserve">namia</w:t>
      </w:r>
    </w:p>
    <w:p>
      <w:r>
        <w:rPr>
          <w:b/>
        </w:rPr>
        <w:t xml:space="preserve">Esimerkki 5.5440</w:t>
      </w:r>
    </w:p>
    <w:p>
      <w:r>
        <w:t xml:space="preserve">Nämä minttupastillit ovat todella vahvoja ja maistuvat hyvältä. Ne ovat myös kätevän kokoisia taskussa tai käsilaukussa kuljetettavaksi.</w:t>
      </w:r>
    </w:p>
    <w:p>
      <w:r>
        <w:rPr>
          <w:b/>
        </w:rPr>
        <w:t xml:space="preserve">Tulos</w:t>
      </w:r>
    </w:p>
    <w:p>
      <w:r>
        <w:t xml:space="preserve">Maukasta!!</w:t>
      </w:r>
    </w:p>
    <w:p>
      <w:r>
        <w:rPr>
          <w:b/>
        </w:rPr>
        <w:t xml:space="preserve">Esimerkki 5.5441</w:t>
      </w:r>
    </w:p>
    <w:p>
      <w:r>
        <w:t xml:space="preserve">Käytin näitä ja joukko muita värillisiä tikkareita ystäväni syntymäpäivänä, ja hän sai siitä potkua.  Hän oli valittanut tuntevansa itsensä vanhaksi, joten järjestimme lapsiaiheiset juhlat.  Hänellä oli hauskaa.  En usko, että on mahdollista syödä yhtä näistä spiraalimaisista tikkareista tuntematta itseään lapseksi!</w:t>
      </w:r>
    </w:p>
    <w:p>
      <w:r>
        <w:rPr>
          <w:b/>
        </w:rPr>
        <w:t xml:space="preserve">Tulos</w:t>
      </w:r>
    </w:p>
    <w:p>
      <w:r>
        <w:t xml:space="preserve">Erittäin söpö!</w:t>
      </w:r>
    </w:p>
    <w:p>
      <w:r>
        <w:rPr>
          <w:b/>
        </w:rPr>
        <w:t xml:space="preserve">Esimerkki 5.5442</w:t>
      </w:r>
    </w:p>
    <w:p>
      <w:r>
        <w:t xml:space="preserve">Tilasin tämän, koska otsikossa lukee jäätelö ja ruokatikkuja... sain vain jäätelöä. Minulla ei ole aikaa sotkea palautusta. Vaihda otsikko jos se on lajiteltua jäätelöä.</w:t>
      </w:r>
    </w:p>
    <w:p>
      <w:r>
        <w:rPr>
          <w:b/>
        </w:rPr>
        <w:t xml:space="preserve">Tulos</w:t>
      </w:r>
    </w:p>
    <w:p>
      <w:r>
        <w:t xml:space="preserve">Älä odota mitään muuta kuin jäätelöä?</w:t>
      </w:r>
    </w:p>
    <w:p>
      <w:r>
        <w:rPr>
          <w:b/>
        </w:rPr>
        <w:t xml:space="preserve">Esimerkki 5.5443</w:t>
      </w:r>
    </w:p>
    <w:p>
      <w:r>
        <w:t xml:space="preserve">Paljon tulisempaa kuin tavallinen vihreä curry. Yhdestä pakkauksesta saa monta annosta.</w:t>
      </w:r>
    </w:p>
    <w:p>
      <w:r>
        <w:rPr>
          <w:b/>
        </w:rPr>
        <w:t xml:space="preserve">Tulos</w:t>
      </w:r>
    </w:p>
    <w:p>
      <w:r>
        <w:t xml:space="preserve">Kuuma Kuuma Kuuma Kuuma</w:t>
      </w:r>
    </w:p>
    <w:p>
      <w:r>
        <w:rPr>
          <w:b/>
        </w:rPr>
        <w:t xml:space="preserve">Esimerkki 5.5444</w:t>
      </w:r>
    </w:p>
    <w:p>
      <w:r>
        <w:t xml:space="preserve">Ole varovainen, jos aiot käyttää näitä yli kaksi kuukautta tilauksen jälkeen, sillä ne vanhenevat nopeasti. En voi käyttää näitä, tilasin ne käytettäväksi marraskuun häissäni, mutta ne vanhenevat maaliskuussa :(</w:t>
      </w:r>
    </w:p>
    <w:p>
      <w:r>
        <w:rPr>
          <w:b/>
        </w:rPr>
        <w:t xml:space="preserve">Tulos</w:t>
      </w:r>
    </w:p>
    <w:p>
      <w:r>
        <w:t xml:space="preserve">Cracker Jacks</w:t>
      </w:r>
    </w:p>
    <w:p>
      <w:r>
        <w:rPr>
          <w:b/>
        </w:rPr>
        <w:t xml:space="preserve">Esimerkki 5.5445</w:t>
      </w:r>
    </w:p>
    <w:p>
      <w:r>
        <w:t xml:space="preserve">Rakastan sitruunamarmeladia.  Niitä on vaikea löytää, enkä viime vuosina löytänyt kaupoista yhtään, joten päätin ostaa tämän sitruunamarmeladin katsomatta sitä tarkemmin.  Liitän pari kuvaa, jotta näette sisällön, ette vain etiketin.  Odotin sitä niin kovasti. Kun laatikko saapui avasin sen ja maistoin marmeladia heti... mutta se oli valtava pettymys.  Ensinnäkin, se ei ole varsinaista marmeladia vaan hyytelöä. Liitän kaksi kuvaa, joissa näkyy ehkä pari sitruunankuorisuikaletta koko 454 grammassa (16 oz).  Toiseksi hyytelö on niinooo hyvin makea. Siinä ei ole tarpeeksi hapokkuutta, jota odotin sitruunamarmeladilta. Kolmanneksi se oli rakenteeltaan outoa, se jätti suuhuni öljyisen tunteen, jota en ole koskaan maistanut.  Ainesosaluettelo: Sokeria 62 g/100 g Glukoosi-fruktoosisiirappia Sitruunat Hyytelöimisaine: Pektiini, sitruunahappo Happamuudensäätöaine: Natriumsitraatti Aromi: Sitruunaöljy Väri: Karamelli E150C Hinta toimituksineen hieman yli $11. Syön paljon erilaisia hilloja. Pidän hillosta teen kanssa.  En pysty syömään tätä hilloa teen kanssa, koska en todellakaan pitänyt siitä niin monesta asiasta. Kokeilen kokkailla sillä, ehkä se toimii kanan päällä kastikkeena.  Olen niin pettynyt!  8/22/11 Päivitys Normaalisti en kommentoisi tiettyä myyjää tuotearvostelussa, mutta tässä tapauksessa se on mielestäni aiheellista. Marmeladin mukana oli FoodIreland 100 % tyytyväisyystakuu -esite, jossa oli yhteystietosähköposti.  Otin heihin yhteyttä viikonloppuna ja kerroin, että olin pettynyt tuotteeseen. Maanantaina sain ilmoituksen täydestä hyvityksestä.  Joten jos pidät hyytelöistä, loistava asiakaspalvelu poistaa riskin kokeilemisesta.</w:t>
      </w:r>
    </w:p>
    <w:p>
      <w:r>
        <w:rPr>
          <w:b/>
        </w:rPr>
        <w:t xml:space="preserve">Tulos</w:t>
      </w:r>
    </w:p>
    <w:p>
      <w:r>
        <w:t xml:space="preserve">Erittäin pettynyt.  Tämä on hyvin makea hyytelö, jolla on outo rakenne.</w:t>
      </w:r>
    </w:p>
    <w:p>
      <w:r>
        <w:rPr>
          <w:b/>
        </w:rPr>
        <w:t xml:space="preserve">Esimerkki 5.5446</w:t>
      </w:r>
    </w:p>
    <w:p>
      <w:r>
        <w:t xml:space="preserve">Kun kukat saapuivat, ne olivat melko huonossa kunnossa.  Ajattelin, että vesi ja mukana toimitettu kasvinruoka saisivat ne kuntoon muutamassa päivässä.  Näin ei käynyt.  Ne muuttuivat tylsistä ja kuihtuneista kuolleiksi neljässä päivässä saapumisesta.</w:t>
      </w:r>
    </w:p>
    <w:p>
      <w:r>
        <w:rPr>
          <w:b/>
        </w:rPr>
        <w:t xml:space="preserve">Tulos</w:t>
      </w:r>
    </w:p>
    <w:p>
      <w:r>
        <w:t xml:space="preserve">Vaikuttamaton</w:t>
      </w:r>
    </w:p>
    <w:p>
      <w:r>
        <w:rPr>
          <w:b/>
        </w:rPr>
        <w:t xml:space="preserve">Esimerkki 5.5447</w:t>
      </w:r>
    </w:p>
    <w:p>
      <w:r>
        <w:t xml:space="preserve">Gold Prince on tehnyt hirvittävän virheen.  Tuotteita on kaksi.  COLDAID ja FLUAID.  Ne ovat eri formulaatioita.  Valitettavasti he näyttävät Fluaidin kuvan Amazonin verkkosivuilla ja omilla verkkosivuillaan, mutta sanat ovat COLDAID.  Coldaidille on erillinen tuote.  Riippumatta siitä - jos tilaat FLUAIDin AMAZONilta, saat COLDAIDin...kuva ei ole tuote...sanat pudotusvalikon alla ovat arvottomia...koska ne kaikki oletusarvoisesti tarkoittavat samaa tuotetta COLDAID.  Jos haluatte FLUAIDin, joka on parempi tuote, älkää ostako sitä AMAZONilta tai myyjän verkkosivuilta.  Se on virhe.http://www.amazon.com/gp/product/B002P936UK/ref=cm_cr_rev_prod_title</w:t>
      </w:r>
    </w:p>
    <w:p>
      <w:r>
        <w:rPr>
          <w:b/>
        </w:rPr>
        <w:t xml:space="preserve">Tulos</w:t>
      </w:r>
    </w:p>
    <w:p>
      <w:r>
        <w:t xml:space="preserve">Väärä tuote väärä nimi</w:t>
      </w:r>
    </w:p>
    <w:p>
      <w:r>
        <w:rPr>
          <w:b/>
        </w:rPr>
        <w:t xml:space="preserve">Esimerkki 5.5448</w:t>
      </w:r>
    </w:p>
    <w:p>
      <w:r>
        <w:t xml:space="preserve">Meillä ei ole koiraa, mutta vahdimme naapureiden lemmikkejä, ja toivoimme, että nämä herkut olisivat tervetulleita.  Valitettavasti koira vain työnsi yhden ympäri lattiaa ja hylkäsi sen sitten pöydän alle.  Johtuuko se siitä, että ne ovat niin kauhean kovia?  Johtuuko se jostain mausta (tai maun puutteesta), jonka vain koirat aistivat?  Harmi, että koira ei osaa lukea eikä osaa sanoa, miksi nämä herkut olisivat sille niin hyvää ja terveellistä herkkua.</w:t>
      </w:r>
    </w:p>
    <w:p>
      <w:r>
        <w:rPr>
          <w:b/>
        </w:rPr>
        <w:t xml:space="preserve">Tulos</w:t>
      </w:r>
    </w:p>
    <w:p>
      <w:r>
        <w:t xml:space="preserve">Koirat eivät tiedä, että "luomun" pitäisi olla niille hyväksi.</w:t>
      </w:r>
    </w:p>
    <w:p>
      <w:r>
        <w:rPr>
          <w:b/>
        </w:rPr>
        <w:t xml:space="preserve">Esimerkki 5.5449</w:t>
      </w:r>
    </w:p>
    <w:p>
      <w:r>
        <w:t xml:space="preserve">En ymmärrä, mistä kaikki positiiviset arvostelijat täällä ovat innoissaan. Kokeilin Ghiraradellin premium-kaakaoseosta ja pidin sitä aivan liian makeana, että se oli melkein mahdoton maistua. Eikä myöskään kovin suklainen maku. Yhden annoksen ohje on 4 rkl jauhetta 8 oz maitoon.  Tarkoittivatko he 4 tl? Heidän ohjeidensa mukaan saisi yhteensä 8 kuppia kuumaa kaakaota - ei kovin taloudellista tuotteelle, jossa on niin paljon sokeria.  Minulla oli suuria toiveita tälle tuotteelle, mutta olin hyvin pettynyt.</w:t>
      </w:r>
    </w:p>
    <w:p>
      <w:r>
        <w:rPr>
          <w:b/>
        </w:rPr>
        <w:t xml:space="preserve">Tulos</w:t>
      </w:r>
    </w:p>
    <w:p>
      <w:r>
        <w:t xml:space="preserve">Aivan liian makea, eikä ohjeissa ole järkeä.</w:t>
      </w:r>
    </w:p>
    <w:p>
      <w:r>
        <w:rPr>
          <w:b/>
        </w:rPr>
        <w:t xml:space="preserve">Esimerkki 5.5450</w:t>
      </w:r>
    </w:p>
    <w:p>
      <w:r>
        <w:t xml:space="preserve">Huolimatta näiden välipalojen lukuisista positiivisista tuotearvosteluista en näe syytä ostaa niitä uudelleen. Lue nämä myönteiset arvostelut ja vertaa joidenkin niistä sisältöä voittoa tavoittelemattoman kuluttajajärjestön arvosteluohjeisiin. Niissä on paljon "Wow!" ja vain vähän yksityiskohtia, jotka todellinen uskovainen olisi sisällyttänyt niihin. Punnitkaa muut miten haluatte, mutta todiste on edelleen vanukkaassa.  Koostumus on niiden paras valtti (jos pidät sellaisesta koostumuksesta); siinä kaikki minun kohdallani. Ne näyttävät olevan suulakepuristettua perunatuotetta (niitä on paljon), jossa on erilaisia mausteita, jotka eivät myöskään tee minuun vaikutusta. Yksinkertaisin niistä sisältää 160 mg natriumia PIENESSÄ 0,8 tuuman pakkauksessa. Jos olisit hirvi, saattaisit syödä niitä jo pelkästään sen takia. Rasvaa on vähennetty, se on totta. Mutta...  Jos et ole valmis vaihtamaan rasvaa natriumiin, ei ole mitään järkeä. Mutta odota... paistetut sipsit, 1 unssin annoksessa, nostavat rasvan määrää... 3G, sama kuin 0,8 prosenttia perusmausta. Sait 0,2OZ ilmaiseksi. Paistetuissa sipseissä on 135mg natriumia, verrattuna 160mg natriumiin. Näissä sipseissä on 1G kuitua .8:ssa vs. 2:ssa 1oz:ssa paistettuja kattiloita. Tämä tuote häviää taas.  Ainoa paikka, jossa saatat "voittaa", on hiilihydraattien määrä: 21 hiilihydraatteja paistetuissa sipseissä, 15 näissä, mutta muista... sinulla on .2oz ylimääräistä hiilihydraatteja paistettujen sipsien ravintoarvotiedoissa... melkeinpä yhtä paljon.  Ja sitten, kaiken kukkuraksi - kustannukset... 0,92 dollaria unssilta verrattuna 0,44 dollariin leivottujen kattiloiden tilauksessa. Vau. Nämä ihanat välipalat maksavat 14,72 dollaria kilolta, pakattuina. Hinnat vaihtelevat... mutta ajattele, mitä kaikkea voit ostaa sillä rahalla sen sijaan. Nämä ovat mikroskooppisen pieniä pusseja (sekään ei auta ympäristöä - annoskontrollia lukuun ottamatta), joiden tuote saa potkua suurelta osin natriumista ja halvoista mausteista.  Positiivisinta, mitä voin sanoa, on se, että tuote on pakattu erittäin hyvin. Pusseissa on paljon ilmaa, joka suojaa sipsejä, ja ne saapuvat suurimmaksi osaksi ehjinä pikkuruisissa pusseissa olevissa pienissä annoksissaan. Näiden pienten pussien pohjalla ei tule olemaan paljon murusia, joten se on hyvä asia.  Mutta... lopputulos... kallista roskaruokaa "terveysruokaa". "Vau!".</w:t>
      </w:r>
    </w:p>
    <w:p>
      <w:r>
        <w:rPr>
          <w:b/>
        </w:rPr>
        <w:t xml:space="preserve">Tulos</w:t>
      </w:r>
    </w:p>
    <w:p>
      <w:r>
        <w:t xml:space="preserve">Ei vaikuttunut</w:t>
      </w:r>
    </w:p>
    <w:p>
      <w:r>
        <w:rPr>
          <w:b/>
        </w:rPr>
        <w:t xml:space="preserve">Esimerkki 5.5451</w:t>
      </w:r>
    </w:p>
    <w:p>
      <w:r>
        <w:t xml:space="preserve">Kettle Chipsin kanssa on todella oltava varovainen.  Jotkut niiden mauista ovat ällöttäviä.  Tästä huolimatta he tekevät loistavia tavallisia sipsejä.  Paksuja perunapaloja, jotka on paistettu tumman kullanruskeiksi.  Ne ovat rapeita ja kevyesti merisuolalla suolattuja.  En voi suositella näitä sipsejä tarpeeksi.  Et tule katumaan.  Jotkut sanovat, että ne ovat palaneita, mutta eivät ole.  Heidän verkkosivuiltaan: "Vilkaise nopeasti ja huomaat välittömän eron: Kettle Brand® -perunalastut ovat kauniin ruskeankeltaisia. Kypsennyksen aikana valikoitujen perunoidemme luonnolliset sokerit karamellisoituvat, jolloin lastut muuttuvat vaalean kullanvärisistä syvän meripihkanvärisiksi.  Tuloksena on makuja, jotka ovat yhtä syviä ja rikkaita kuin väritkin, ja käsityönä tehty näyttö jokaisessa pussissa." Jotkut ovat myös sanoneet, että nämä sipsit ovat rasvaisia, mikä on totta.  Mutta he selittävät sen verkkosivuillaan: "Me Kettle Foodsilla käytämme Kettle Brand® -tuotteiden valmistuksessa yksinomaan ekspelleripuristettua, runsaasti monityydyttymätöntä auringonkukka- ja/tai safloriöljyä. Molemmat näistä öljyistä ovat luonnostaan vapaita transrasvahapoista, eikä niitä ole hydrattu millään tavalla. Olemme ottaneet ylimääräisen askeleen ja lähettäneet tuotteemme riippumattoman kolmannen osapuolen laboratorioihin, joissa testataan transrasvojen esiintyminen, ja tulokset osoittavat, että tuotteemme ovat "transrasvattomia", mikä tarkoittaa, ettei niitä ole havaittu. Pakkauksissamme ei näy transrasvoja."  Tuo öljyisyys on luonnollista ja tapahtuu, kun käytetään laadukasta öljyä.  Et löydä sipsejä, joissa on näin luonnollinen perunan maku.  Olen myös heidän suolattomien perunalastujensa fani.  Niille meistä, jotka tarkkailevat suolan saantia, suolaamattomat perunalastut ovat parasta, mitä voi saada.  Piste.</w:t>
      </w:r>
    </w:p>
    <w:p>
      <w:r>
        <w:rPr>
          <w:b/>
        </w:rPr>
        <w:t xml:space="preserve">Tulos</w:t>
      </w:r>
    </w:p>
    <w:p>
      <w:r>
        <w:t xml:space="preserve">Hieno siru!</w:t>
      </w:r>
    </w:p>
    <w:p>
      <w:r>
        <w:rPr>
          <w:b/>
        </w:rPr>
        <w:t xml:space="preserve">Esimerkki 5.5452</w:t>
      </w:r>
    </w:p>
    <w:p>
      <w:r>
        <w:t xml:space="preserve">Aluksi sanon, että olen kokeillut pannukakkujen valmistusta vain GF Bisquickillä. Perheeni kokemus näistä pannukakuista oli kuitenkin suuri pettymys, enkä aio kokeilla mitään muuta reseptiä. Olen kokeillut Betty Crockerin GF Brownieita ja pidin niistä, joten kun päätin käyttää hieman ylimääräistä rahaa ja kokeilla GF Bisquickia, petyin suuresti tulokseen. Emme pystyneet edes syömään niitä loppuun, vaan heitimme ne pois. Jos siedät puupähkinöitä ja maitotuotteita, suosittelen kokeilemaan Pamela's Pancake Mixiä. Muuten, jos etsit hyviä GF-pannukakkuja, katso muualta - GF Bisquick ei ole mielestämme sen arvoinen.</w:t>
      </w:r>
    </w:p>
    <w:p>
      <w:r>
        <w:rPr>
          <w:b/>
        </w:rPr>
        <w:t xml:space="preserve">Tulos</w:t>
      </w:r>
    </w:p>
    <w:p>
      <w:r>
        <w:t xml:space="preserve">Erittäin pettymys pannukakkuja</w:t>
      </w:r>
    </w:p>
    <w:p>
      <w:r>
        <w:rPr>
          <w:b/>
        </w:rPr>
        <w:t xml:space="preserve">Esimerkki 5.5453</w:t>
      </w:r>
    </w:p>
    <w:p>
      <w:r>
        <w:t xml:space="preserve">En tiedä, mitä sanottavaa minulla olisi, jota muut eivät olisi jo käsitelleet. Jos pidät perunalastuista, pidät näistä. Ostakaa niitä myynnistä, kun voitte, ja rajoittakaa niiden saantia... jos voitte...</w:t>
      </w:r>
    </w:p>
    <w:p>
      <w:r>
        <w:rPr>
          <w:b/>
        </w:rPr>
        <w:t xml:space="preserve">Tulos</w:t>
      </w:r>
    </w:p>
    <w:p>
      <w:r>
        <w:t xml:space="preserve">Hyviä siruja</w:t>
      </w:r>
    </w:p>
    <w:p>
      <w:r>
        <w:rPr>
          <w:b/>
        </w:rPr>
        <w:t xml:space="preserve">Esimerkki 5.5454</w:t>
      </w:r>
    </w:p>
    <w:p>
      <w:r>
        <w:t xml:space="preserve">Raikkaan makuinen Libby's Organic Corn, ilman lisäaineita! En voi uskoa, että Amazon voi tarjota näin hyvänmakuista maissia purkissa niin halvalla! Mutta maun ja arvon puolesta tätä ei voi voittaa.</w:t>
      </w:r>
    </w:p>
    <w:p>
      <w:r>
        <w:rPr>
          <w:b/>
        </w:rPr>
        <w:t xml:space="preserve">Tulos</w:t>
      </w:r>
    </w:p>
    <w:p>
      <w:r>
        <w:t xml:space="preserve">Libby's Luomu maissi</w:t>
      </w:r>
    </w:p>
    <w:p>
      <w:r>
        <w:rPr>
          <w:b/>
        </w:rPr>
        <w:t xml:space="preserve">Esimerkki 5.5455</w:t>
      </w:r>
    </w:p>
    <w:p>
      <w:r>
        <w:t xml:space="preserve">Tilasin tämän 20 kpl 1-kiloisen täyden lehden teepakkauksen, joka näytti hyvältä tarjoukselta. No....  1., se ei ole 20 kiloa teetä, sain vain 1 2., se ei ole korkealaatuista täyslehtiteetä, vaan pikemminkin jauhettuja teelehtiä, joita voisi odottaa liptonilta Kummallista kyllä, tilasin ei-dekafiinisen tavallisen version ja se saapui täyslehtiteenä eikä maistu puoliksikaan pahalta. Jos joku saa jotain erilaista kuin minä tai pikemminkin jos joku saa sitä mitä mainostettiin, haluaisin tietää asiasta. Ehkä kokeilen uudelleen.</w:t>
      </w:r>
    </w:p>
    <w:p>
      <w:r>
        <w:rPr>
          <w:b/>
        </w:rPr>
        <w:t xml:space="preserve">Tulos</w:t>
      </w:r>
    </w:p>
    <w:p>
      <w:r>
        <w:t xml:space="preserve">Ei täyslehti, 1 punta, ei 20 puntaa.</w:t>
      </w:r>
    </w:p>
    <w:p>
      <w:r>
        <w:rPr>
          <w:b/>
        </w:rPr>
        <w:t xml:space="preserve">Esimerkki 5.5456</w:t>
      </w:r>
    </w:p>
    <w:p>
      <w:r>
        <w:t xml:space="preserve">Säiliöt räjähtävät panimosyklin lopussa. Jauhot täyttävät K-Cupin kehikon, ja sen siivoaminen on sotkuista. Newmans ja Tilly's toimivat hyvin, mutta Emeril's ei. Minulla on Mr. Coffee powered by Keuring -kahvinkeitin.</w:t>
      </w:r>
    </w:p>
    <w:p>
      <w:r>
        <w:rPr>
          <w:b/>
        </w:rPr>
        <w:t xml:space="preserve">Tulos</w:t>
      </w:r>
    </w:p>
    <w:p>
      <w:r>
        <w:t xml:space="preserve">Vialliset säiliöt</w:t>
      </w:r>
    </w:p>
    <w:p>
      <w:r>
        <w:rPr>
          <w:b/>
        </w:rPr>
        <w:t xml:space="preserve">Esimerkki 5.5457</w:t>
      </w:r>
    </w:p>
    <w:p>
      <w:r>
        <w:t xml:space="preserve">Olen ollut erittäin tyytyväinen Natural Balance -koiranruokaan. Koirillamme on aiemmin ollut ongelmia muiden koiranruokien kanssa, ja joku suositteli minulle Natural Balancen viljatonta ruokaa, koska on mahdollista, että koirat ovat allergisia viljoille. Vaihdon jälkeen minulla ei ole ollut mitään ongelmia. On myös hyödyllistä, että on eri kokoisia ruokia isommille/pienemmille koirille.</w:t>
      </w:r>
    </w:p>
    <w:p>
      <w:r>
        <w:rPr>
          <w:b/>
        </w:rPr>
        <w:t xml:space="preserve">Tulos</w:t>
      </w:r>
    </w:p>
    <w:p>
      <w:r>
        <w:t xml:space="preserve">Hyvä terveellinen koiranruoka</w:t>
      </w:r>
    </w:p>
    <w:p>
      <w:r>
        <w:rPr>
          <w:b/>
        </w:rPr>
        <w:t xml:space="preserve">Esimerkki 5.5458</w:t>
      </w:r>
    </w:p>
    <w:p>
      <w:r>
        <w:t xml:space="preserve">Jostain syystä poikamme todella pitää tästä mausta. Itse en ole fani, mutta en ole se, joka sitä syö. Olen onnellinen äiti aina, kun saan syötettyä lapselleni erilaisia vihanneksia yhdellä kertaa.</w:t>
      </w:r>
    </w:p>
    <w:p>
      <w:r>
        <w:rPr>
          <w:b/>
        </w:rPr>
        <w:t xml:space="preserve">Tulos</w:t>
      </w:r>
    </w:p>
    <w:p>
      <w:r>
        <w:t xml:space="preserve">Vauvamme pitää siitä</w:t>
      </w:r>
    </w:p>
    <w:p>
      <w:r>
        <w:rPr>
          <w:b/>
        </w:rPr>
        <w:t xml:space="preserve">Esimerkki 5.5459</w:t>
      </w:r>
    </w:p>
    <w:p>
      <w:r>
        <w:t xml:space="preserve">Tämä on ollut lempikeittoni lapsuudesta lähtien.  Olin iloinen löytäessäni sen Amazon.comista erittäin kohtuulliseen hintaan.  Nyt aion pitää aina hyvän määrän keittoa käsillä!</w:t>
      </w:r>
    </w:p>
    <w:p>
      <w:r>
        <w:rPr>
          <w:b/>
        </w:rPr>
        <w:t xml:space="preserve">Tulos</w:t>
      </w:r>
    </w:p>
    <w:p>
      <w:r>
        <w:t xml:space="preserve">Kyllä, se on todella Umm Umm Hyvä!</w:t>
      </w:r>
    </w:p>
    <w:p>
      <w:r>
        <w:rPr>
          <w:b/>
        </w:rPr>
        <w:t xml:space="preserve">Esimerkki 5.5460</w:t>
      </w:r>
    </w:p>
    <w:p>
      <w:r>
        <w:t xml:space="preserve">Ostin nämä isälleni hänen toivelistaltaan.  Hän luuli, että ne olisivat mausteisia ja maukkaita, mutta ne maistuivatkin vain kuminalta ja tuoksuivat oudolta.  Laatikossa oli 18 yksittäistä pussia, mutta kun on avannut yhden pussin, on mahdotonta edes haluta laittaa itseään uudelleen.  Ne ovat inhottavia!!!  Vältä niitä hinnalla millä hyvänsä!!!  Yäk!!!</w:t>
      </w:r>
    </w:p>
    <w:p>
      <w:r>
        <w:rPr>
          <w:b/>
        </w:rPr>
        <w:t xml:space="preserve">Tulos</w:t>
      </w:r>
    </w:p>
    <w:p>
      <w:r>
        <w:t xml:space="preserve">Ne maistuvat niin pahalta!!!!  Ällöttävää!!!</w:t>
      </w:r>
    </w:p>
    <w:p>
      <w:r>
        <w:rPr>
          <w:b/>
        </w:rPr>
        <w:t xml:space="preserve">Esimerkki 5.5461</w:t>
      </w:r>
    </w:p>
    <w:p>
      <w:r>
        <w:t xml:space="preserve">En välittänyt tämän mausta kovinkaan paljon - se maistui kuin Minute Maid OJ sekoitettuna soodaan.  Mieheni ei voinut sietää sitä lainkaan.  Ainoa ongelmani oli se, että se oli raskaan siirapin makuinen, joka oli hieman ylivoimainen.  Jos makua ja nestettä olisi tasapainotettu paremmin niin, että se olisi hieman kevyemmän makuista, tämä olisi mielestäni paljon virkistävämpää ja nautittavampaa.  Saattaa kuitenkin sopia lapsille - koska he pitävät sokeripitoisesta appelsiinijutusta.</w:t>
      </w:r>
    </w:p>
    <w:p>
      <w:r>
        <w:rPr>
          <w:b/>
        </w:rPr>
        <w:t xml:space="preserve">Tulos</w:t>
      </w:r>
    </w:p>
    <w:p>
      <w:r>
        <w:t xml:space="preserve">Hieman outo, mutta ei huono.</w:t>
      </w:r>
    </w:p>
    <w:p>
      <w:r>
        <w:rPr>
          <w:b/>
        </w:rPr>
        <w:t xml:space="preserve">Esimerkki 5.5462</w:t>
      </w:r>
    </w:p>
    <w:p>
      <w:r>
        <w:t xml:space="preserve">Join tätä kahvia yli 30 vuotta sitten asuessani Alankomaissa. Olen niin iloinen, että saan sen Amazonin kautta. Vahvaa, täyteläistä mutta vatsalle helppoa!!!!</w:t>
      </w:r>
    </w:p>
    <w:p>
      <w:r>
        <w:rPr>
          <w:b/>
        </w:rPr>
        <w:t xml:space="preserve">Tulos</w:t>
      </w:r>
    </w:p>
    <w:p>
      <w:r>
        <w:t xml:space="preserve">Herkullinen</w:t>
      </w:r>
    </w:p>
    <w:p>
      <w:r>
        <w:rPr>
          <w:b/>
        </w:rPr>
        <w:t xml:space="preserve">Esimerkki 5.5463</w:t>
      </w:r>
    </w:p>
    <w:p>
      <w:r>
        <w:t xml:space="preserve">nopea ja hyvä palvelu, Cavashonini rakastaa tätä vähärasvaista koiranruokaa. Kiitos. Saapui erinomaisessa kunnossa, kiitos kiitos kiitos kiitos kiitos.</w:t>
      </w:r>
    </w:p>
    <w:p>
      <w:r>
        <w:rPr>
          <w:b/>
        </w:rPr>
        <w:t xml:space="preserve">Tulos</w:t>
      </w:r>
    </w:p>
    <w:p>
      <w:r>
        <w:t xml:space="preserve">Nopea ja hyvä palvelu,</w:t>
      </w:r>
    </w:p>
    <w:p>
      <w:r>
        <w:rPr>
          <w:b/>
        </w:rPr>
        <w:t xml:space="preserve">Esimerkki 5.5464</w:t>
      </w:r>
    </w:p>
    <w:p>
      <w:r>
        <w:t xml:space="preserve">Consumer Reports arvioi, että näissä kekseissä on eniten epäorgaanista arseenia kaikista markkinoilla olevista riisikekseistä. Pidän näistä kekseistä, mutta en enää syö niitä, ennen kuin ruskean riisin arseeniongelma on ratkaistu.</w:t>
      </w:r>
    </w:p>
    <w:p>
      <w:r>
        <w:rPr>
          <w:b/>
        </w:rPr>
        <w:t xml:space="preserve">Tulos</w:t>
      </w:r>
    </w:p>
    <w:p>
      <w:r>
        <w:t xml:space="preserve">Liian paljon epäorgaanista arseenia</w:t>
      </w:r>
    </w:p>
    <w:p>
      <w:r>
        <w:rPr>
          <w:b/>
        </w:rPr>
        <w:t xml:space="preserve">Esimerkki 5.5465</w:t>
      </w:r>
    </w:p>
    <w:p>
      <w:r>
        <w:t xml:space="preserve">Perheessäni ei ole keliakiaa, gluteeniyliherkkyyttä tai laktoosi-intoleranssia sairastavia henkilöitä, joten en voi puhua tämän tuotteen arvosta heille.  Omasta puolestani en usko, että tämä on rahojensa arvoinen.  Tässä ovat testitulokseni:  2-vuotias pojanpoikani rakasti niitä.  6-vuotias hylkäsi ne kädestä pitäen. Maistoin niitä vain kevyesti syistä, jotka luettelen jäljempänä. Ne ovat gluteenittomia ja maidottomia, jos tarvitset sitä. Ne sisältävät orgaanisia ainesosia, jos etsit niitä, mutta...: Niissä on 8 grammaa sokeria, ja nämä sokerit ovat hyvin fruktoosipitoisia.  Sekä agave- että kookossokerit ovat 60-90% fruktoosia.  En halua kiistellä kenenkään kanssa, joka haluaa puolustaa fruktoosia.  Minulla on fruktoosi-intoleranssi, joten en uskalla edes kokeilla näiden syömistä sen vuoksi.  Olen lukenut paljon tieteellistä kirjallisuutta fruktoosista, ja minulla on omat mielipiteeni, ja maissineuvostolla on omat mielipiteensä. Niissä on 180 kaloria 40 gramman annoksessa, mikä on minun tarkoituksiini liikaa välipalaksi.  Kyllä, puolet syömällä saisi vain 90 kaloria, mutta puolet on hädin tuskin suupala.  Ja tässä on se juju: niissä on vain 2 grammaa proteiinia annosta kohti, joten ne eivät ole hyvä vaihtoehto aterialle.  Minulla on tapana ostaa paljon halvempi kaupan merkkiversio Quakerin kaurapatukoista. Niissä on unssista toiseen suunnilleen saman verran sokeria ja rasvaa, paljon vähemmän tyydyttyneitä rasvoja ja suunnilleen saman verran kaloreita, paitsi että ne ovat pienemmissä 100 kalorin pakkauksissa, joten syön vain sen yhden. Minusta ne ovat tarpeeksi täyttäviä ollakseen tyydyttäviä. Lapsenlapset rakastavat niitä ja kaikki ovat tyytyväisiä.</w:t>
      </w:r>
    </w:p>
    <w:p>
      <w:r>
        <w:rPr>
          <w:b/>
        </w:rPr>
        <w:t xml:space="preserve">Tulos</w:t>
      </w:r>
    </w:p>
    <w:p>
      <w:r>
        <w:t xml:space="preserve">En ostaisi sitä</w:t>
      </w:r>
    </w:p>
    <w:p>
      <w:r>
        <w:rPr>
          <w:b/>
        </w:rPr>
        <w:t xml:space="preserve">Esimerkki 5.5466</w:t>
      </w:r>
    </w:p>
    <w:p>
      <w:r>
        <w:t xml:space="preserve">Poimin muutaman purkin tätä Walmartin alennusmyynnistä dollarilla kappale.  Rakastan kaikkia Pace-salsoja, joten ajattelin, että tämäkin olisi hyvää.  Olin väärässä.  Inhottava koostumus, aivan liikaa suolaa, tunkkainen maku.  Taidan palata Tostito's-merkkiseen, joka ei ole kovin hyvää, mutta PALJON parempaa kuin Pace.</w:t>
      </w:r>
    </w:p>
    <w:p>
      <w:r>
        <w:rPr>
          <w:b/>
        </w:rPr>
        <w:t xml:space="preserve">Tulos</w:t>
      </w:r>
    </w:p>
    <w:p>
      <w:r>
        <w:t xml:space="preserve">YUCK!</w:t>
      </w:r>
    </w:p>
    <w:p>
      <w:r>
        <w:rPr>
          <w:b/>
        </w:rPr>
        <w:t xml:space="preserve">Esimerkki 5.5467</w:t>
      </w:r>
    </w:p>
    <w:p>
      <w:r>
        <w:t xml:space="preserve">Ymmärtääkö kukaan, että tokoferoli on yleensä peräisin soijasta? Metsästän edelleen keksiä, jota minun ei tarvitse tehdä. Heidän nettisivuillaan on epäselvää sen lähteen suhteen.</w:t>
      </w:r>
    </w:p>
    <w:p>
      <w:r>
        <w:rPr>
          <w:b/>
        </w:rPr>
        <w:t xml:space="preserve">Tulos</w:t>
      </w:r>
    </w:p>
    <w:p>
      <w:r>
        <w:t xml:space="preserve">tokoferoli on usein peräisin soijasta</w:t>
      </w:r>
    </w:p>
    <w:p>
      <w:r>
        <w:rPr>
          <w:b/>
        </w:rPr>
        <w:t xml:space="preserve">Esimerkki 5.5468</w:t>
      </w:r>
    </w:p>
    <w:p>
      <w:r>
        <w:t xml:space="preserve">Lowrey's on muuttanut mikroaaltouunin porsaankuoret. Rakastin niitä ennen. Viimeisin tilaukseni oli pakattu yleiseen paperipakkaukseen, jossa oli todella heppoinen sellofaanikääre. Paperipussissa ei ole minkäänlaista kirjoitusta. Maku on ala-arvoinen, samoin kuoren määrä. Kuten sanoin, rakastin ennen tuotetta. En osta enää Lowrey's mikroaaltouunin porsaankuorta.</w:t>
      </w:r>
    </w:p>
    <w:p>
      <w:r>
        <w:rPr>
          <w:b/>
        </w:rPr>
        <w:t xml:space="preserve">Tulos</w:t>
      </w:r>
    </w:p>
    <w:p>
      <w:r>
        <w:t xml:space="preserve">Lowrey's muutti tuotettaan</w:t>
      </w:r>
    </w:p>
    <w:p>
      <w:r>
        <w:rPr>
          <w:b/>
        </w:rPr>
        <w:t xml:space="preserve">Esimerkki 5.5469</w:t>
      </w:r>
    </w:p>
    <w:p>
      <w:r>
        <w:t xml:space="preserve">Olin toissa aamuna ystäväni Naten luona kahvilla, hän tuli ulos varastostaan ja mukanaan oli paketti McCANNS INSTANT IRISH OATMEAL -kaurahiutaleita.) Hän ehdotti, että kokeilisin sitä omaan käyttööni varastossani. JOSKUS NATE EI ANNA MAHDOLLISUUTTA KIELTÄYTYÄ , JOTEN PÄÄDYIN KOKEILEMAAN OMENAA JA KANELIA . TOTESIN SEN OLEVAN ERITTÄIN MAUKASTA, KUN SE TEHDÄÄN VEDEN TAI MAITOJAUHEEN KANSSA . SE SOPII HYVIN O.J.:N JA KAHVIN JA PAAHTOLEIVÄN KANSSA JA OLET VALMIS OTTAMAAN MAAILMAN HALTUUN...TAI AINAKIN PÄIVÄN... .  JERRY REITH...</w:t>
      </w:r>
    </w:p>
    <w:p>
      <w:r>
        <w:rPr>
          <w:b/>
        </w:rPr>
        <w:t xml:space="preserve">Tulos</w:t>
      </w:r>
    </w:p>
    <w:p>
      <w:r>
        <w:t xml:space="preserve">HYVÄ TAPA ALOITTAA PÄIVÄ....</w:t>
      </w:r>
    </w:p>
    <w:p>
      <w:r>
        <w:rPr>
          <w:b/>
        </w:rPr>
        <w:t xml:space="preserve">Esimerkki 5.5470</w:t>
      </w:r>
    </w:p>
    <w:p>
      <w:r>
        <w:t xml:space="preserve">Kahvi on ihan OK. Se on hyvin mietoa, melkeinpä heikkoa. Ostaisin sen uudelleen, jos hinta olisi kohdallaan.</w:t>
      </w:r>
    </w:p>
    <w:p>
      <w:r>
        <w:rPr>
          <w:b/>
        </w:rPr>
        <w:t xml:space="preserve">Tulos</w:t>
      </w:r>
    </w:p>
    <w:p>
      <w:r>
        <w:t xml:space="preserve">Ihan OK kahvi.</w:t>
      </w:r>
    </w:p>
    <w:p>
      <w:r>
        <w:rPr>
          <w:b/>
        </w:rPr>
        <w:t xml:space="preserve">Esimerkki 5.5471</w:t>
      </w:r>
    </w:p>
    <w:p>
      <w:r>
        <w:t xml:space="preserve">Käytetty marokkolaisissa resepteissä, siirappina loistavassa juomasekoituksessa ja appelsiinivedessä liotettujen appelsiiniviipaleiden päällä.  Ihanaa, ihanaa tavaraa!</w:t>
      </w:r>
    </w:p>
    <w:p>
      <w:r>
        <w:rPr>
          <w:b/>
        </w:rPr>
        <w:t xml:space="preserve">Tulos</w:t>
      </w:r>
    </w:p>
    <w:p>
      <w:r>
        <w:t xml:space="preserve">Paras juttu ikinä</w:t>
      </w:r>
    </w:p>
    <w:p>
      <w:r>
        <w:rPr>
          <w:b/>
        </w:rPr>
        <w:t xml:space="preserve">Esimerkki 5.5472</w:t>
      </w:r>
    </w:p>
    <w:p>
      <w:r>
        <w:t xml:space="preserve">Nämä hyytelöpavut olivat hyvin epätavallisia, kun ne ilmestyivät.  Ne tulivat paketissa, jossa ei ollut hyytelöpapujen logoa, itse hyytelöpavuissa ei ollut hyytelöpapujen logoa, enkä oikeastaan tiedä, olivatko ne oikeasti hyytelöpapuja.  Sain ne lahjaksi, joten en maistanut mitään niistä, mutta oli outoa antaa lahja, joka ei näyttänyt siltä, että ne olisivat mitään erityistä, aivan kuin olisin pussittanut jotain lakritsahyytelöpapuja ruokakaupasta tai jotain, iso hups... joten olin pettynyt.  Ja koska ne olivat lahja, minulla ei ollut aavistustakaan, miltä ne maistuivat.  Oliko ne siis oikeasti hyytelöpalloja?  Kuka tietää?  Tuntui kuitenkin hölmöltä antaa ne.</w:t>
      </w:r>
    </w:p>
    <w:p>
      <w:r>
        <w:rPr>
          <w:b/>
        </w:rPr>
        <w:t xml:space="preserve">Tulos</w:t>
      </w:r>
    </w:p>
    <w:p>
      <w:r>
        <w:t xml:space="preserve">Ei mitä luulin</w:t>
      </w:r>
    </w:p>
    <w:p>
      <w:r>
        <w:rPr>
          <w:b/>
        </w:rPr>
        <w:t xml:space="preserve">Esimerkki 5.5473</w:t>
      </w:r>
    </w:p>
    <w:p>
      <w:r>
        <w:t xml:space="preserve">Olen kahvin ystävä, joka juo kahvini mustana; kahvin makua ei ole lisätty millään tavalla. Tämän tavan seurauksena huomaan olevani hieman kriittisempi kahvin maun suhteen. Yleensä suosin arabica-papuja, mutta en löytänyt pussista mainintaa paputyypistä. Tarkistin uteliaisuuttani heidän verkkosivunsa ja huomasin, että he käyttävät yksinomaan arabica-papuja.  Pussin etupuolella on viittaus Rivera Sunset -kahvin kofeiinipoistomenetelmään; käytetään sveitsiläistä vesimenetelmää. Heidän verkkosivustollaan on yksityiskohtainen selitys tästä prosessista, jossa vesiliukoinen kofeiini poistetaan: "Paahtamattomat kahvipavut upotetaan useiden tuntien ajaksi lämmitettyyn veteen, jotta papujen sisältämä vesiliukoinen kofeiini sekä veteen helposti liukenevat kahvin osat saadaan poistettua. Tämän jälkeen vesi valutetaan pavuista ja suodatetaan tai käsitellään kofeiinin poistamiseksi vedestä. Tämän jälkeen kofeiiniton vesi johdetaan uudelleen kahvipapuihin, jolloin kahvin maku- ja aromikomponentit pääsevät imeytymään kahviin. Lopuksi kahvi kuivataan ja on valmis paahdettavaksi."  Verkkosivustolla on lisätietoja papujen viljely- ja valintaprosessista; mielestäni sivusto on käyttäjäystävällinen ja hyvin suunniteltu.  Toinen tapani on käyttää tislattua vettä kahvin keittämiseen; olen havainnut, että julkisista vesilaitoksista saatetaan saada vettä, jossa on monia erilaisia makuja, jotka voivat vaikuttaa kielteisesti kahvin makuun.  Mainitsen lopuksi itse kahvin maun. Ensinnäkin se on hyvin pehmeää ja täyteläistä; en juuri koskaan juo kuin yhden kupillisen kahvia kerrallaan, mutta huomasin ajattelevani, että enemmänkin olisi mukavaa. Se on hyvin harvinaista! Kahvissa oli hento hedelmäinen maku, joka oli mielestäni miellyttävä.  Koin yhden haasteen tämän kahvin kanssa; pussia oli hyvin vaikea avata repimättä sitä. Kun olin työskennellyt sen parissa useita minuutteja, olin päättänyt, etten anna pussin voittaa itseäni, huomasin, että pystyin avaamaan sen aloittamalla siitä päästä, jossa pussi oli taitettu taaksepäin. Kun sain sormeni pussin sisälle, loppu sujui suhteellisen helposti. Onneksi pussiin tekemäni kaksi pientä repeämää olivat tarpeeksi korkealla, jotta ne saattoivat taittua pussin alle, kun pussi oli suljettu. Pussissa suositellaan säilytystä jääkaapissa.  Tämä kahvi on miellyttävää ja virkistävää, ja olen nauttinut sen juomisesta; jos olet kahvin ystävä, olet itsellesi sen velkaa, että kokeilet tätä kahvia ja näet, mitä mieltä olet. Toivottavasti olet siihen yhtä tyytyväinen kuin minä!</w:t>
      </w:r>
    </w:p>
    <w:p>
      <w:r>
        <w:rPr>
          <w:b/>
        </w:rPr>
        <w:t xml:space="preserve">Tulos</w:t>
      </w:r>
    </w:p>
    <w:p>
      <w:r>
        <w:t xml:space="preserve">Yksi parhaista maistamistani kofeiinittomista kahveista.</w:t>
      </w:r>
    </w:p>
    <w:p>
      <w:r>
        <w:rPr>
          <w:b/>
        </w:rPr>
        <w:t xml:space="preserve">Esimerkki 5.5474</w:t>
      </w:r>
    </w:p>
    <w:p>
      <w:r>
        <w:t xml:space="preserve">Olen ostanut muutaman tällaisen, ja ne ovat erittäin luotettavia. Olen käyttänyt niitä Win7:n ja OS X:n kanssa. A/D-laatu on hyväksyttävä useimpiin tarpeisiin. Rajoitettu bittisyvyys ja näytteenottotaajuus ovat luultavasti ainoat haittapuolet.</w:t>
      </w:r>
    </w:p>
    <w:p>
      <w:r>
        <w:rPr>
          <w:b/>
        </w:rPr>
        <w:t xml:space="preserve">Tulos</w:t>
      </w:r>
    </w:p>
    <w:p>
      <w:r>
        <w:t xml:space="preserve">Toimii hyvin, jos tarvitset vain 16-bittisen, 48 kHz:n monoäänen.</w:t>
      </w:r>
    </w:p>
    <w:p>
      <w:r>
        <w:rPr>
          <w:b/>
        </w:rPr>
        <w:t xml:space="preserve">Esimerkki 5.5475</w:t>
      </w:r>
    </w:p>
    <w:p>
      <w:r>
        <w:t xml:space="preserve">Rakastan habenaro-kastiketta...käytän sitä kananmuniin, voileipiin, melkein mihin tahansa hyvän potkun saamiseksi! olen seurannut tämän kotimaisen tuotteen etenevää suosiota...minulla ei ole mitään muuta kuin korkeat ylistykset kokille ja tuotteelle..mene ulos ja kokeile sitä!</w:t>
      </w:r>
    </w:p>
    <w:p>
      <w:r>
        <w:rPr>
          <w:b/>
        </w:rPr>
        <w:t xml:space="preserve">Tulos</w:t>
      </w:r>
    </w:p>
    <w:p>
      <w:r>
        <w:t xml:space="preserve">paras tulinen kastike ympäriinsä</w:t>
      </w:r>
    </w:p>
    <w:p>
      <w:r>
        <w:rPr>
          <w:b/>
        </w:rPr>
        <w:t xml:space="preserve">Esimerkki 5.5476</w:t>
      </w:r>
    </w:p>
    <w:p>
      <w:r>
        <w:t xml:space="preserve">Ostin tätä sokeria vuosia. En syö paljon sokeria, mutta silti. Tätä sokeria kutsutaan turbinadosokeriksi, mutta se on harhaanjohtavaa. Valitsin tämän merkin vain siksi, että siinä lukee aito turbinadosokeri, ja muut merkit (paikallisessa ruokakaupassa), että niiden sokeri on ruskeaa, koska se on värjätty karamellilla tai jollain.  MITEN sain tietää? Tarvitsin vain makeaa vettä muutama päivä sitten. Laitoin lasiin tätä Sugar in The Raw -sokeria. Vesi muuttui ruskeaksi ja lasin pohjalle jäi vain PUHTAITA VALKOISIA SOKERIKITEITÄ!!!!!. Mikä häpeä tuottajalle! Voitte kokeilla laittaa tätä sokeria suuhunne ja muutaman sekunnin kuluttua syljette ulos myös puhtaita valkoisia kiteitä.  Mietin vain, voivatko kuluttajat saattaa yrityksen vastuuseen tällaisesta käytännöstä.</w:t>
      </w:r>
    </w:p>
    <w:p>
      <w:r>
        <w:rPr>
          <w:b/>
        </w:rPr>
        <w:t xml:space="preserve">Tulos</w:t>
      </w:r>
    </w:p>
    <w:p>
      <w:r>
        <w:t xml:space="preserve">Lie!!!!</w:t>
      </w:r>
    </w:p>
    <w:p>
      <w:r>
        <w:rPr>
          <w:b/>
        </w:rPr>
        <w:t xml:space="preserve">Esimerkki 5.5477</w:t>
      </w:r>
    </w:p>
    <w:p>
      <w:r>
        <w:t xml:space="preserve">Meillä on kaksi koiraa, ja muutaman viikon kuluttua Beneful Healthy Weight -ruokavalioon siirtymisestä olemme huomanneet erittäin epämiellyttäviä tuloksia. Ne vinkuvat ulos paljon enemmän kuin koskaan ennen, ja niillä on ollut suolihuuhtelu suoraan edessämme, jos emme saa niitä ajoissa ulos.  Koiriemme on tarvinnut käydä ulkona muutaman kerran päivässä ja nyt 6 tai 7 kertaa päivässä, jotta ne pystyvät hoitamaan suolenliikkeiden määrän. Teoriani on, että tämä koiranruoka vain menee koiran läpi, eikä elimistö hyödynnä siitä paljoakaan. Mikä saa minut miettimään, kuinka paljon ravintoaineita koirani todella saavat.  Huono koiranruoka mielestäni ja sitä tulisi käyttää vain jos koira tarvitsee laksatiivia. Todennäköisesti palaan takaisin Purina Oneen.</w:t>
      </w:r>
    </w:p>
    <w:p>
      <w:r>
        <w:rPr>
          <w:b/>
        </w:rPr>
        <w:t xml:space="preserve">Tulos</w:t>
      </w:r>
    </w:p>
    <w:p>
      <w:r>
        <w:t xml:space="preserve">ellet halua poimia koirankakkaa lattialta... en suosittele...</w:t>
      </w:r>
    </w:p>
    <w:p>
      <w:r>
        <w:rPr>
          <w:b/>
        </w:rPr>
        <w:t xml:space="preserve">Esimerkki 5.5478</w:t>
      </w:r>
    </w:p>
    <w:p>
      <w:r>
        <w:t xml:space="preserve">Pidän siitä, että tarjolla on kalkkunaa. Tämä on poikani 2. lempiruoka. Ei mitään ongelmia sen kanssa ja hyvä tasapaino ravintoaineita.</w:t>
      </w:r>
    </w:p>
    <w:p>
      <w:r>
        <w:rPr>
          <w:b/>
        </w:rPr>
        <w:t xml:space="preserve">Tulos</w:t>
      </w:r>
    </w:p>
    <w:p>
      <w:r>
        <w:t xml:space="preserve">Pojan 2. suosikkiruoka</w:t>
      </w:r>
    </w:p>
    <w:p>
      <w:r>
        <w:rPr>
          <w:b/>
        </w:rPr>
        <w:t xml:space="preserve">Esimerkki 5.5479</w:t>
      </w:r>
    </w:p>
    <w:p>
      <w:r>
        <w:t xml:space="preserve">Nämä keksit olivat ihan ok, ihan ok.  Olisin ehkä voinut antaa niille kolme tähteä, jos ne olisivat saapuneet kokonaisina kekseinä, mutta joka ikinen keksi oli rikki.  Ymmärrän, että tämä johtuu todennäköisesti huonosta pakkauksesta.  Koostumus oli kuitenkin hieman rakeinen ja kuiva.  Eikä maito auttanut.  Seuraavalla kerralla ostan pureskeltavaa merkkiä tai Mrs. Fieldsiä.</w:t>
      </w:r>
    </w:p>
    <w:p>
      <w:r>
        <w:rPr>
          <w:b/>
        </w:rPr>
        <w:t xml:space="preserve">Tulos</w:t>
      </w:r>
    </w:p>
    <w:p>
      <w:r>
        <w:t xml:space="preserve">Kuivat keksinpalaset, ja palaset ja lisää palasia</w:t>
      </w:r>
    </w:p>
    <w:p>
      <w:r>
        <w:rPr>
          <w:b/>
        </w:rPr>
        <w:t xml:space="preserve">Esimerkki 5.5480</w:t>
      </w:r>
    </w:p>
    <w:p>
      <w:r>
        <w:t xml:space="preserve">Tämä on hieman paksumpaa kuin hänen alkuperäinen kana-makeisperuna-suosikkinsa, joka on hyvin juoksevaa.</w:t>
      </w:r>
    </w:p>
    <w:p>
      <w:r>
        <w:rPr>
          <w:b/>
        </w:rPr>
        <w:t xml:space="preserve">Tulos</w:t>
      </w:r>
    </w:p>
    <w:p>
      <w:r>
        <w:t xml:space="preserve">Vauva pitää tästä</w:t>
      </w:r>
    </w:p>
    <w:p>
      <w:r>
        <w:rPr>
          <w:b/>
        </w:rPr>
        <w:t xml:space="preserve">Esimerkki 5.5481</w:t>
      </w:r>
    </w:p>
    <w:p>
      <w:r>
        <w:t xml:space="preserve">Tuotekuvauksen mukaan se on "pelkkää mehua, kuplia ja C-vitamiinia". Eikö kuulosta hyvältä? Päätin kokeilla Kiwi-Berry-makua, mutta kaikkien tätä arvostelua lukevien on hyvä tietää, että The Switch ei ole sellainen tuote, jota minä ostan, ja mielipiteeseeni saattaa vaikuttaa tämä seikka.  Hyvät puolet: Siinä on mukavan lempeä poreilu. Ja kyllä, se on mehua, joka on valmistettu tiivisteistä. Ainesosaluettelon kärjessä ovat kuohuvesi sekä omena- ja viinirypälemehutiivisteet. Kaikki luonnollista, mikä oletettavasti tekee siitä terveellisemmän kuin limsa. Ei lisättyä sokeria (MUTTA katso alla, miten he voisivat lisätä sitä yhtään enempää?) Ja se on täydennetty 100 %:lla C-vitamiinin päivittäisestä arvosta. Koska termi Daily Value (DV) ei ollut minulle selvä, katsoin asiaa ja huomasin, että se on ravitsemuksellinen viitearvo, joka sisältää... no, sanotaan vaikka, että se sisältää tiedot, jotka aiemmin annettiin Yhdysvaltain RDA:ssa (Recommended Daily Allowance), mutta sinun on laskettava vähän.  Ei-niin-hyvät kohdat: Sokeri, 33 grammaa. Hiilihydraatteja 34 grammaa. Kaloreita 135. Kaikki tämä on pakattu ohueen 8 unssin tölkkiin, eikä se oikeastaan riitä janon sammuttamiseen. En huomannut kiivin makua. Ei raikas luonnollinen maku, ja aivan liian makea minulle. Jouduin laimentamaan viimeisen kolmanneksen vedellä.  En rakastunut The Switchiin enkä aio vaihtaa siihen. Sillä voi olla paikkansa energiajuomana, mutta se on liikaa sokeria lapsille tai oikeastaan kenelle tahansa. Tee itsellesi palvelus: syö appelsiini ja juo lasi kylmää suodatettua vettä. Nautit siitä enemmän ja kehosi kiittää sinua.  Linda Bulger, 2009</w:t>
      </w:r>
    </w:p>
    <w:p>
      <w:r>
        <w:rPr>
          <w:b/>
        </w:rPr>
        <w:t xml:space="preserve">Tulos</w:t>
      </w:r>
    </w:p>
    <w:p>
      <w:r>
        <w:t xml:space="preserve">"mehua, kuplia ja C-vitamiinia"</w:t>
      </w:r>
    </w:p>
    <w:p>
      <w:r>
        <w:rPr>
          <w:b/>
        </w:rPr>
        <w:t xml:space="preserve">Esimerkki 5.5482</w:t>
      </w:r>
    </w:p>
    <w:p>
      <w:r>
        <w:t xml:space="preserve">Käytin tätä kahvia käydessämme Costa Ricassa ja annoin sitä tädilleni.  Hänen mielestään se on parasta kahvia, mitä on olemassa, joten annoin sitä hänelle joululahjaksi.  Se on erinomaista.</w:t>
      </w:r>
    </w:p>
    <w:p>
      <w:r>
        <w:rPr>
          <w:b/>
        </w:rPr>
        <w:t xml:space="preserve">Tulos</w:t>
      </w:r>
    </w:p>
    <w:p>
      <w:r>
        <w:t xml:space="preserve">Tätini suosikki</w:t>
      </w:r>
    </w:p>
    <w:p>
      <w:r>
        <w:rPr>
          <w:b/>
        </w:rPr>
        <w:t xml:space="preserve">Esimerkki 5.5483</w:t>
      </w:r>
    </w:p>
    <w:p>
      <w:r>
        <w:t xml:space="preserve">Koirani eivät voisi syödä näitä herkkuja. Ne olivat aivan liian suuria ja kovia. Naapurini koirat (labradori ja bokseri) kuitenkin rakastivat niitä. Älkää hankkiko näitä, ellei koirallanne ole suuria ja vahvoja hampaita. Muuten ne vaikuttavat hyvältä ja terveelliseltä herkulta lemmikillesi.</w:t>
      </w:r>
    </w:p>
    <w:p>
      <w:r>
        <w:rPr>
          <w:b/>
        </w:rPr>
        <w:t xml:space="preserve">Tulos</w:t>
      </w:r>
    </w:p>
    <w:p>
      <w:r>
        <w:t xml:space="preserve">Terve, mutta kova ja suuri, ei pienille koirille.</w:t>
      </w:r>
    </w:p>
    <w:p>
      <w:r>
        <w:rPr>
          <w:b/>
        </w:rPr>
        <w:t xml:space="preserve">Esimerkki 5.5484</w:t>
      </w:r>
    </w:p>
    <w:p>
      <w:r>
        <w:t xml:space="preserve">Käytämme tätä sokerin sijasta lähes kaikessa.  Sen maku on kevyt ja muistuttaa hunajaa ilman kiteytymistä ja voimakasta makua.  Parasta on se, että sokerihuippuja ja -romahduksia ei esiinny, koska sen glykeeminen indeksi on alhaisempi.</w:t>
      </w:r>
    </w:p>
    <w:p>
      <w:r>
        <w:rPr>
          <w:b/>
        </w:rPr>
        <w:t xml:space="preserve">Tulos</w:t>
      </w:r>
    </w:p>
    <w:p>
      <w:r>
        <w:t xml:space="preserve">Rakastan tätä tavaraa!!</w:t>
      </w:r>
    </w:p>
    <w:p>
      <w:r>
        <w:rPr>
          <w:b/>
        </w:rPr>
        <w:t xml:space="preserve">Esimerkki 5.5485</w:t>
      </w:r>
    </w:p>
    <w:p>
      <w:r>
        <w:t xml:space="preserve">Raakasokerin tyyppiset kuutiot ovat hyvä idea, mutta tämä oli 3x kalliimpi kuin raakasokeri.</w:t>
      </w:r>
    </w:p>
    <w:p>
      <w:r>
        <w:rPr>
          <w:b/>
        </w:rPr>
        <w:t xml:space="preserve">Tulos</w:t>
      </w:r>
    </w:p>
    <w:p>
      <w:r>
        <w:t xml:space="preserve">Liian kallis</w:t>
      </w:r>
    </w:p>
    <w:p>
      <w:r>
        <w:rPr>
          <w:b/>
        </w:rPr>
        <w:t xml:space="preserve">Esimerkki 5.5486</w:t>
      </w:r>
    </w:p>
    <w:p>
      <w:r>
        <w:t xml:space="preserve">Eräs arvostelija kirjoittaa, että nämä ovat Oreo-keksejä ilman kermavaahtoa - ja hän on oikeassa! Nämä Nabiscon ohuet Oreo-keksit on helppo pakata mukaan, kun olet liikkeellä ja tarvitset vain nopean sokeripitoisen nautinnon. Niitä voi myös napostella milloin tahansa päivällä - tai illalla - ja ne antavat Oreon maun ilman, että kermavaahtoa käytetään ainesosana.  Nämä keksit ovat kolesterolitonta ja transrasvatonta - hurraa!  Annoksessa on vain 100 kaloria, ja yksi annos sisältää vain kaksi grammaa rasvaa. Ne ovat leivottuja keksejä, mikä tekee niistä terveellisempiä kuin muut välipalavaihtoehdot, kuten rasvaiset ranskalaiset perunat. Nämä keksit onnistuvat jotenkin antamaan sinulle täyden Oreon makuelämyksen, mutta jättävät kerman ja melkoisen osan kaloreista pois. Erinomaista!  Nämä ohuet Oreo-keksit toimitetaan kuudessa pienemmässä paketissa, jotka ovat ostamasi laatikon sisällä. Tämä tekee niistä entistäkin kannettavampia sekä lapsille että aikuisille. Toinen etu siitä, että keksit ovat pienemmissä pakkauksissa laatikon sisällä, on se, että tiedät, että kukin pakkaus on mitattu valmiiksi sisältämään vain 100 kaloria. Näin et voi vahingossa syödä liikaa ja ottaa enemmän kaloreita kuin olisit halunnut.  Huomasin, että näissä kekseissä on käytetty kaakaota. Kysy lääkäriltäsi, jos kofeiini huolestuttaa sinua. Suklaa ja kaakao saattavat sisältää liikaa kofeiinia sinulle, jos olet sille herkkä.  Suosittelen näitä keksejä liikkeellä oleville, jotka haluavat nopean välipalan. Niiden pitäisi antaa sinulle sokeripitoinen piristysruiske nopeaa energiaa varten. Ne ovat terveellisempi vaihtoehto muille välipaloille, jotka sisältävät rasvaa ja/tai kolesterolia.  Osta niitä ja nauti jo tänään!  SMILES</w:t>
      </w:r>
    </w:p>
    <w:p>
      <w:r>
        <w:rPr>
          <w:b/>
        </w:rPr>
        <w:t xml:space="preserve">Tulos</w:t>
      </w:r>
    </w:p>
    <w:p>
      <w:r>
        <w:t xml:space="preserve">Kannettava ja syötävä Oreo</w:t>
      </w:r>
    </w:p>
    <w:p>
      <w:r>
        <w:rPr>
          <w:b/>
        </w:rPr>
        <w:t xml:space="preserve">Esimerkki 5.5487</w:t>
      </w:r>
    </w:p>
    <w:p>
      <w:r>
        <w:t xml:space="preserve">Kun löysin nämä sipsit, olin järkyttynyt nähdessäni, miten vähän rasvaa näissä on. Ne maistuvat hyvältä, eivätkä ne oikeastaan ole haitallisia myöskään sinulle. Kerroin siitä siskolleni, ja hän on kertonut ystävälleen, että kaikki rakastavat niitä maistettuaan niitä. Tilaamme laatikoita, jotta voimme syödä niitä töissä automaattien sijaan, ja toimisto rakastaa niitä. Niitä voi olla hieman vaikea löytää, siksi tilaan ne netistä.</w:t>
      </w:r>
    </w:p>
    <w:p>
      <w:r>
        <w:rPr>
          <w:b/>
        </w:rPr>
        <w:t xml:space="preserve">Tulos</w:t>
      </w:r>
    </w:p>
    <w:p>
      <w:r>
        <w:t xml:space="preserve">Pop Chips ovat loistavia</w:t>
      </w:r>
    </w:p>
    <w:p>
      <w:r>
        <w:rPr>
          <w:b/>
        </w:rPr>
        <w:t xml:space="preserve">Esimerkki 5.5488</w:t>
      </w:r>
    </w:p>
    <w:p>
      <w:r>
        <w:t xml:space="preserve">Olen hyvin pettynyt siihen, että tämä Happy Hips -tuote on nyt valmistettu Kiinassa. Jos en olisi mennyt lemmikkieläintarvikekauppaan, jossa ei ole tuotteita, joita ei ole valmistettu Yhdysvalloissa, syöttäisin edelleen tätä tuotetta koiralleni. Olen todella huolissani uuden tuotteen löytämisestä, koska bichonini on allerginen, ja se voi syödä vain karitsaa. Se istuu nyt kaapin ääressä ja itkee herkkuaan. Luulen, että minun on ehkä tehtävä itse karitsanlihapihvi kuivausrummussa. Enemmän työtä, mutta sen arvoista. Koska Kiinassa ei ole säännöksiä, kuka tietää, mitä lattialta pyyhitään ja laitetaan tuotteeseen. Kuten tiedämme, pakkaus on harhaanjohtava, mikä on harhaanjohtavaa ainesosissa. Olen käynyt Kiinassa, se on pelottavaa. Pidämme Yhdysvalloissa niin paljon itsestäänselvyytenä. dp.</w:t>
      </w:r>
    </w:p>
    <w:p>
      <w:r>
        <w:rPr>
          <w:b/>
        </w:rPr>
        <w:t xml:space="preserve">Tulos</w:t>
      </w:r>
    </w:p>
    <w:p>
      <w:r>
        <w:t xml:space="preserve">VALMISTETTU KIINASSA</w:t>
      </w:r>
    </w:p>
    <w:p>
      <w:r>
        <w:rPr>
          <w:b/>
        </w:rPr>
        <w:t xml:space="preserve">Esimerkki 5.5489</w:t>
      </w:r>
    </w:p>
    <w:p>
      <w:r>
        <w:t xml:space="preserve">En väitä olevani ammattimainen ruoanmaistaja ... Tiedän vain, mistä pidän ja mistä en.  En pidä "keltaisesta" popcornista, en pidä mikroaaltopopcornista, pidän pannulla kypsennetystä "valkoisesta" popcornista.  Minun "popping-tyylilleni" Baby White popsahtaa loistavasti ilman paljon kovia ytimiä.  'nuf said.</w:t>
      </w:r>
    </w:p>
    <w:p>
      <w:r>
        <w:rPr>
          <w:b/>
        </w:rPr>
        <w:t xml:space="preserve">Tulos</w:t>
      </w:r>
    </w:p>
    <w:p>
      <w:r>
        <w:t xml:space="preserve">Loistavaa popcornia</w:t>
      </w:r>
    </w:p>
    <w:p>
      <w:r>
        <w:rPr>
          <w:b/>
        </w:rPr>
        <w:t xml:space="preserve">Esimerkki 5.5490</w:t>
      </w:r>
    </w:p>
    <w:p>
      <w:r>
        <w:t xml:space="preserve">Olin hyvin pettynyt tähän fondanttiin. Päätin kokeilla sitä ensimmäistä kertaa, ja se oli virhe. He väittävät, että fondantti voidaan rullata ohuemmaksi kuin useimmat merkit, joten voit käyttää vähemmän koristeluun enemmän. Tämä ei pidä paikkaansa. Jopa vain 1/8 tuuman pituiseksi vyöryttämällä sillä on taipumus repeytyä. Kun vihdoin sain sen kakun päälle peitettäväksi, sitä on hyvin vaikea tasoittaa kakun ympärille. Se on hyvin tahmeaa, eikä fondantin tasoitin liu'uta sen yli tasaisesti. Kaiken kaikkiaan en enää koskaan osta tätä merkkiä, aion pysyä Wiltonissa.</w:t>
      </w:r>
    </w:p>
    <w:p>
      <w:r>
        <w:rPr>
          <w:b/>
        </w:rPr>
        <w:t xml:space="preserve">Tulos</w:t>
      </w:r>
    </w:p>
    <w:p>
      <w:r>
        <w:t xml:space="preserve">Erittäin pettymys</w:t>
      </w:r>
    </w:p>
    <w:p>
      <w:r>
        <w:rPr>
          <w:b/>
        </w:rPr>
        <w:t xml:space="preserve">Esimerkki 5.5491</w:t>
      </w:r>
    </w:p>
    <w:p>
      <w:r>
        <w:t xml:space="preserve">Siinä ei ole paljon makua, mutta useimmissa vaaleissa paahtopaisteissa ei olekaan.  Siinä on ainutlaatuinen maku, mutta se on aika runsas ja väsyttävä, joten suosittelen sekoittamaan sitä muihin kahveihin, jotta se maistuisi paremmalta ja muut mauttomat kahvit maistuisivat hieman paremmilta.</w:t>
      </w:r>
    </w:p>
    <w:p>
      <w:r>
        <w:rPr>
          <w:b/>
        </w:rPr>
        <w:t xml:space="preserve">Tulos</w:t>
      </w:r>
    </w:p>
    <w:p>
      <w:r>
        <w:t xml:space="preserve">SE ON OK JOTAIN ERILAISTA</w:t>
      </w:r>
    </w:p>
    <w:p>
      <w:r>
        <w:rPr>
          <w:b/>
        </w:rPr>
        <w:t xml:space="preserve">Esimerkki 5.5492</w:t>
      </w:r>
    </w:p>
    <w:p>
      <w:r>
        <w:t xml:space="preserve">Tämä karkki maistui sokerilta ilman ruusun makua.  Päädyin heittämään suurimman osan pois, koska en pidä niin paljon sokerista..... Pidän enemmän vahvoista mauista, kuten &lt;a href="http://www.amazon.com/gp/product/B001KYOENE"&gt;Altoids Twin Pack Mints, Wintergreen 2 tins&lt;/a&gt; Karkin keskellä on kyllä lakritsin maku, koska se on aniksen siemen.  Mutta on olemassa parempia lakritsikarkkeja, kuten &lt;a href="http://www.amazon.com/gp/product/B0029JTZLK"&gt;Twizzlers Twists, Black Licorice, 1-Pound Bags (Pack of 6)&lt;/a&gt;.</w:t>
      </w:r>
    </w:p>
    <w:p>
      <w:r>
        <w:rPr>
          <w:b/>
        </w:rPr>
        <w:t xml:space="preserve">Tulos</w:t>
      </w:r>
    </w:p>
    <w:p>
      <w:r>
        <w:t xml:space="preserve">Sokeripommi</w:t>
      </w:r>
    </w:p>
    <w:p>
      <w:r>
        <w:rPr>
          <w:b/>
        </w:rPr>
        <w:t xml:space="preserve">Esimerkki 5.5493</w:t>
      </w:r>
    </w:p>
    <w:p>
      <w:r>
        <w:t xml:space="preserve">Tikun suklaa oli sulanut ja kaikki tikut olivat kiinni toisissaan. Tuote ja konsepti on hyvä, mutta on parempi ostaa se supermarketista tai suoraan joltain Japanissa käyvältä.</w:t>
      </w:r>
    </w:p>
    <w:p>
      <w:r>
        <w:rPr>
          <w:b/>
        </w:rPr>
        <w:t xml:space="preserve">Tulos</w:t>
      </w:r>
    </w:p>
    <w:p>
      <w:r>
        <w:t xml:space="preserve">Suklaa oli ihan sulaa</w:t>
      </w:r>
    </w:p>
    <w:p>
      <w:r>
        <w:rPr>
          <w:b/>
        </w:rPr>
        <w:t xml:space="preserve">Esimerkki 5.5494</w:t>
      </w:r>
    </w:p>
    <w:p>
      <w:r>
        <w:t xml:space="preserve">Täytyy lisätä, että en ole vielä leiponut tällä. Mutta kun sain tämän, olin kauhuissani ainesosista. Ehkä en lukenut sitä hyvin, koska ainesosaluettelo on aivan siinä.... Luulen, että odotin yksinkertaisesti alkoholia ja vaniljapapuja, ehkä sokeria, "vanhanaikaisessa" tuotteessa.  Päivitän tätä kunhan käytän sitä.</w:t>
      </w:r>
    </w:p>
    <w:p>
      <w:r>
        <w:rPr>
          <w:b/>
        </w:rPr>
        <w:t xml:space="preserve">Tulos</w:t>
      </w:r>
    </w:p>
    <w:p>
      <w:r>
        <w:t xml:space="preserve">Olen hieman ahdistunut.</w:t>
      </w:r>
    </w:p>
    <w:p>
      <w:r>
        <w:rPr>
          <w:b/>
        </w:rPr>
        <w:t xml:space="preserve">Esimerkki 5.5495</w:t>
      </w:r>
    </w:p>
    <w:p>
      <w:r>
        <w:t xml:space="preserve">TILASIN SIPSEJÄ SEURAAVISSA MAKUVAIHTOEHDOISSA: SUOLAA JA TUOREJYRSITTYÄ PIPPURIA, TOSKANALAISTA 3 JUUSTOA, N.Y. CHEDDAR JA HÄNEN JUUSTONSA, JA NE KAIKKI MAISTUIVAT MINUSTA SAMALTA.  JOS ON OLEMASSA ERILAISIA PAKKAUS EHDOTTAA U TILATA ENNEN TILAAMISTA SUURI KOKO.  KUNPA VOISIN PALAUTTAA AVAAMATTOMAT PUSSIT.</w:t>
      </w:r>
    </w:p>
    <w:p>
      <w:r>
        <w:rPr>
          <w:b/>
        </w:rPr>
        <w:t xml:space="preserve">Tulos</w:t>
      </w:r>
    </w:p>
    <w:p>
      <w:r>
        <w:t xml:space="preserve">HYVIN PETTYNYT</w:t>
      </w:r>
    </w:p>
    <w:p>
      <w:r>
        <w:rPr>
          <w:b/>
        </w:rPr>
        <w:t xml:space="preserve">Esimerkki 5.5496</w:t>
      </w:r>
    </w:p>
    <w:p>
      <w:r>
        <w:t xml:space="preserve">Viimeinen voimassaolopäivä 1-13. Murskattu ja. tunkkainen. syömäkelpoinen, ei todella nautittavaa maksamani hinnan vuoksi, Yksi parhaista rinkelistä, joita minulla oli, kun ostin ne Publixista. He lopettivat niiden myynnin, minun on löydettävä toinen riippuvuus.</w:t>
      </w:r>
    </w:p>
    <w:p>
      <w:r>
        <w:rPr>
          <w:b/>
        </w:rPr>
        <w:t xml:space="preserve">Tulos</w:t>
      </w:r>
    </w:p>
    <w:p>
      <w:r>
        <w:t xml:space="preserve">hieman tunkkainen</w:t>
      </w:r>
    </w:p>
    <w:p>
      <w:r>
        <w:rPr>
          <w:b/>
        </w:rPr>
        <w:t xml:space="preserve">Esimerkki 5.5497</w:t>
      </w:r>
    </w:p>
    <w:p>
      <w:r>
        <w:t xml:space="preserve">Tässä tuotteessa on voimakas Crayolan värikynien jälkimaku!  Olen parhaillaan kokeilemassa eri merkkien kookosöljyjä ruoanlaittotarkoituksiin.  Kun muovipakkaus avataan, värikynien tuoksu täyttää huoneen välittömästi, ja tämä maku läpäisee ruoan, jota siinä valmistetaan.  Epäilen, että ongelman lähde on muovisäiliössä käytetty muovi, sillä en ole kokenut tätä minkään muun ostamani tuotemerkin kanssa.  Tähän mennessä suosikkini kookosöljy on Barleansin jakelema.  Maku on fantastinen.  He eivät kuitenkaan toimita gallonankokoista tuubia,ja Dr. Mercolalla on paras tuote tuossa kokoluokassa.</w:t>
      </w:r>
    </w:p>
    <w:p>
      <w:r>
        <w:rPr>
          <w:b/>
        </w:rPr>
        <w:t xml:space="preserve">Tulos</w:t>
      </w:r>
    </w:p>
    <w:p>
      <w:r>
        <w:t xml:space="preserve">Pettynyt!</w:t>
      </w:r>
    </w:p>
    <w:p>
      <w:r>
        <w:rPr>
          <w:b/>
        </w:rPr>
        <w:t xml:space="preserve">Esimerkki 5.5498</w:t>
      </w:r>
    </w:p>
    <w:p>
      <w:r>
        <w:t xml:space="preserve">Tarvitsin saippuaa b-4 viikonloppuna. Tilasin torstaina ja maksoin ylimääräisen seuraavan päivän toimituksen (vaikka olen Prime), koska en saanut toimitusta tänne la). Tavarat tulivat perjantaina ja hyvässä paketissa. Saippuan hinta, kuten monen muunkin tavaran nykyään Amazonissa, oli korkeampi kuin paikallisissa kaupoissa, joten tarkistakaa hinnat ensin. Amazon ei ole enää yleensä edullisin.</w:t>
      </w:r>
    </w:p>
    <w:p>
      <w:r>
        <w:rPr>
          <w:b/>
        </w:rPr>
        <w:t xml:space="preserve">Tulos</w:t>
      </w:r>
    </w:p>
    <w:p>
      <w:r>
        <w:t xml:space="preserve">nopea toimitus</w:t>
      </w:r>
    </w:p>
    <w:p>
      <w:r>
        <w:rPr>
          <w:b/>
        </w:rPr>
        <w:t xml:space="preserve">Esimerkki 5.5499</w:t>
      </w:r>
    </w:p>
    <w:p>
      <w:r>
        <w:t xml:space="preserve">Rehellisesti sanottuna en ole varma, miksi niin monet pitävät tästä kahvista arvosteluissaan.  Se on hieman heikko, mutta enimmäkseen siinä ei vain ole täyteläistä makua.  Siitä todella puuttuu jotain.  Juon kahvia mustana.  Ehkä se maistuu paremmalta kerman ja sokerin kanssa?  Ennen tämän kahvin ostamista olin juonut Starbuck's French Roastia ja Folger's Black Silkiä, jotka molemmat maistuvat PALJON paremmilta kuin tämä kahvi.</w:t>
      </w:r>
    </w:p>
    <w:p>
      <w:r>
        <w:rPr>
          <w:b/>
        </w:rPr>
        <w:t xml:space="preserve">Tulos</w:t>
      </w:r>
    </w:p>
    <w:p>
      <w:r>
        <w:t xml:space="preserve">Ei pitänyt siitä</w:t>
      </w:r>
    </w:p>
    <w:p>
      <w:r>
        <w:rPr>
          <w:b/>
        </w:rPr>
        <w:t xml:space="preserve">Esimerkki 5.5500</w:t>
      </w:r>
    </w:p>
    <w:p>
      <w:r>
        <w:t xml:space="preserve">Tilasin vaniljakahvin college-ikäisille lapsilleni.  Valitettavasti toimitus viivästyi, ja se saapui vasta, kun lapset olivat palanneet yliopistoon syyslukukaudeksi.  Päivitys tulee, kun he vihdoin palaavat kotiin tauolle - siihen voi mennä jonkin aikaa.  Muut tilaamani kahvit ovat kaikki olleet maukkaita ja erittäin hyvä hinta-laatusuhde, minulla ei ole syytä uskoa, että tämä olisi erilainen. Voin sanoa, että k-kupit ja Keurig ovat olleet ihania.  Nautin siitä, että minulla on joka kerta vastakeitetty kuppi, ja pidän siitä, että säästän paljon rahaa keittämällä kotona matkamukiin sen sijaan, että pysähtyisin pudottamaan 2,00 dollaria kupista matkalla töihin.  Säästää myös kaikki ne styrox-mukit!</w:t>
      </w:r>
    </w:p>
    <w:p>
      <w:r>
        <w:rPr>
          <w:b/>
        </w:rPr>
        <w:t xml:space="preserve">Tulos</w:t>
      </w:r>
    </w:p>
    <w:p>
      <w:r>
        <w:t xml:space="preserve">Ei voi antaa paljon ohjeita</w:t>
      </w:r>
    </w:p>
    <w:p>
      <w:r>
        <w:rPr>
          <w:b/>
        </w:rPr>
        <w:t xml:space="preserve">Esimerkki 5.5501</w:t>
      </w:r>
    </w:p>
    <w:p>
      <w:r>
        <w:t xml:space="preserve">Olin pettynyt, kun sain tämän bonsai-aavikkoruusun useista syistä.  Ensinnäkin pakkaus.  Olen tilannut postitse muitakin bonsaita, joten olin pettynyt siihen, kuinka paljon likaa tuli ulos pakkauksen purkamisen aikana.  Suosittelen lämpimästi purkamaan pakkauksen ulkona, ehkä ruohikolla, jossa et välitä liasta.  Toiseksi, saamani bonsai ei ole kuvassa näkyvä tai edes sen kaltainen.  Toivoin, että kuvassa näkyvät juuret ja runko näyttäisivät narskuttelevilta ja vääntyneiltä.  Se, mitä sain, oli pohjimmiltaan lihava runko, ei nystyröitä, ei vääntymiä.  Rungosta irtoaa syöttöjuuria lähes 15 senttiä maanpinnan yläpuolella.  Tyvi ei näytä juurtuneen tiukasti ruukkuun lainkaan.  Itse asiassa, jos runkoon tarttuu, koko juuripallon voi helposti nostaa pois paikaltaan häiritsemättä juurikaan ympäröivää multaa tai koristekiviä.  Melkein kuin se olisi vain työnnetty ruukkuun kuljetusta varten.  Sitä mainostettiin sopivaksi aloittelijalle, mutta minun on tehtävä pikainen tutkimus ja katsottava, voisinko istuttaa sen turvallisemmin ruukkuun.  Kaukana siitä, mitä toivoin.  Kolmanneksi, kasvin mukana tuli yleisohjeet, jotka eivät koske juuri tämäntyyppistä kasvia.  Ensimmäisessä kappaleessa kerrotaan, kuinka elintärkeä kosteusastia on kasvin hyvinvoinnin kannalta.  Miksi ette lisänneet 7 dollaria hintaan ja sisällyttäneet sitä hemmetin laitetta sen sijaan, että minun olisi pitänyt tehdä erillinen tilaus ja maksaa lisää postikuluja.  Neljänneksi, kuka hemmetti on Sheryl?  Tein tämän ostoksen toisen arvostelun perusteella, jossa mainittiin, kuinka mukava Sheryl oli käsitellä ongelmaa.  Tämä lähetys tuli Lou's Bonsailta - Sherylia ei näkynyt.  Ei sillä, että sillä olisi väliä, mutta se tuntuu oudolta.  Bonsai-kärpänen on purrut minua kovasti ja aion ostaa lisää, mutta en todennäköisesti osta enää toista bonsaita tältä myyjältä.  Amazonissa ja internetissä on muitakin myyjiä, jotka toimittavat sinulle juuri sen, mitä näet kuvassa, juurtuneena ruukkuihinsa asianmukaisesti jne.  Annoin arvostelulle kaksi tähteä, koska itse kasvi vaikuttaa periaatteessa terveeltä.</w:t>
      </w:r>
    </w:p>
    <w:p>
      <w:r>
        <w:rPr>
          <w:b/>
        </w:rPr>
        <w:t xml:space="preserve">Tulos</w:t>
      </w:r>
    </w:p>
    <w:p>
      <w:r>
        <w:t xml:space="preserve">Ei niin kuin näytetään, ja kuka on Sheryl?</w:t>
      </w:r>
    </w:p>
    <w:p>
      <w:r>
        <w:rPr>
          <w:b/>
        </w:rPr>
        <w:t xml:space="preserve">Esimerkki 5.5502</w:t>
      </w:r>
    </w:p>
    <w:p>
      <w:r>
        <w:t xml:space="preserve">Rakastamme näitä keksejä, mutta niiden saaminen postitse ei toimi - kaikki keksit olivat murtuneita ja murenevia.</w:t>
      </w:r>
    </w:p>
    <w:p>
      <w:r>
        <w:rPr>
          <w:b/>
        </w:rPr>
        <w:t xml:space="preserve">Tulos</w:t>
      </w:r>
    </w:p>
    <w:p>
      <w:r>
        <w:t xml:space="preserve">Säröillä keksejä</w:t>
      </w:r>
    </w:p>
    <w:p>
      <w:r>
        <w:rPr>
          <w:b/>
        </w:rPr>
        <w:t xml:space="preserve">Esimerkki 5.5503</w:t>
      </w:r>
    </w:p>
    <w:p>
      <w:r>
        <w:t xml:space="preserve">Se ei ole aitoa machaa. Olen hieman pettynyt siihen. Odotin, että se on vihreä, mutta itse asiassa se on tumma.</w:t>
      </w:r>
    </w:p>
    <w:p>
      <w:r>
        <w:rPr>
          <w:b/>
        </w:rPr>
        <w:t xml:space="preserve">Tulos</w:t>
      </w:r>
    </w:p>
    <w:p>
      <w:r>
        <w:t xml:space="preserve">Niin niin niin...</w:t>
      </w:r>
    </w:p>
    <w:p>
      <w:r>
        <w:rPr>
          <w:b/>
        </w:rPr>
        <w:t xml:space="preserve">Esimerkki 5.5504</w:t>
      </w:r>
    </w:p>
    <w:p>
      <w:r>
        <w:t xml:space="preserve">Six Hour Power auttaa luomaan energisemmän ja valppaamman tilan.  Vaikutus ei kestä läheskään kuutta tuntia.  Minulle se oli pari tuntia.  Se ei ole yhtä vahva kuin Five Hour Powerin korkea vahvuus, mutta sitä ei myöskään ole sijoitettu yhtä korkeaksi vahvuudeksi.  Rahan puolesta ostaisin tämän uudelleen tavallisen Five Hour Power -tuotteen sijaan.</w:t>
      </w:r>
    </w:p>
    <w:p>
      <w:r>
        <w:rPr>
          <w:b/>
        </w:rPr>
        <w:t xml:space="preserve">Tulos</w:t>
      </w:r>
    </w:p>
    <w:p>
      <w:r>
        <w:t xml:space="preserve">Vaikuttaa.</w:t>
      </w:r>
    </w:p>
    <w:p>
      <w:r>
        <w:rPr>
          <w:b/>
        </w:rPr>
        <w:t xml:space="preserve">Esimerkki 5.5505</w:t>
      </w:r>
    </w:p>
    <w:p>
      <w:r>
        <w:t xml:space="preserve">Jos etsit Robitussinin salaista ainesosaa, uskon löytäneeni sen.  Hankin tätä tilaamani Root Beer Extractin (joka oli hyvää) lisäksi ja tein kirsikkasoodaa.  Maku on hyvin lääkkeellinen.</w:t>
      </w:r>
    </w:p>
    <w:p>
      <w:r>
        <w:rPr>
          <w:b/>
        </w:rPr>
        <w:t xml:space="preserve">Tulos</w:t>
      </w:r>
    </w:p>
    <w:p>
      <w:r>
        <w:t xml:space="preserve">Yskänlääke</w:t>
      </w:r>
    </w:p>
    <w:p>
      <w:r>
        <w:rPr>
          <w:b/>
        </w:rPr>
        <w:t xml:space="preserve">Esimerkki 5.5506</w:t>
      </w:r>
    </w:p>
    <w:p>
      <w:r>
        <w:t xml:space="preserve">Olen erittäin tyytyväinen tähän koiranruokaan. Sheltilläni on hyvä turkki ja hyvät liikkeet Harmony Farmsin kanssa. Se pärjää tällä ruoalla paljon paremmin kuin muilla. Se on hyvin nirso syöjä, joten lisään kanaa ja se syö. Me pysymme Harmony Farmsissa. Pidän myös pussista, se auttaa pitämään ruoan tuoreena.</w:t>
      </w:r>
    </w:p>
    <w:p>
      <w:r>
        <w:rPr>
          <w:b/>
        </w:rPr>
        <w:t xml:space="preserve">Tulos</w:t>
      </w:r>
    </w:p>
    <w:p>
      <w:r>
        <w:t xml:space="preserve">Hyvä koiranruoka</w:t>
      </w:r>
    </w:p>
    <w:p>
      <w:r>
        <w:rPr>
          <w:b/>
        </w:rPr>
        <w:t xml:space="preserve">Esimerkki 5.5507</w:t>
      </w:r>
    </w:p>
    <w:p>
      <w:r>
        <w:t xml:space="preserve">Minulla on ilmainen näyte näistä sipseistä, ja voin nähdä, että vaihdan ne tavallisiin sipsiherkkuihini. Ne muistuttavat minua Munchoista, mutta ovat vähemmän rasvaisia. Kokeile niitä.</w:t>
      </w:r>
    </w:p>
    <w:p>
      <w:r>
        <w:rPr>
          <w:b/>
        </w:rPr>
        <w:t xml:space="preserve">Tulos</w:t>
      </w:r>
    </w:p>
    <w:p>
      <w:r>
        <w:t xml:space="preserve">Terveellistä ja maukasta</w:t>
      </w:r>
    </w:p>
    <w:p>
      <w:r>
        <w:rPr>
          <w:b/>
        </w:rPr>
        <w:t xml:space="preserve">Esimerkki 5.5508</w:t>
      </w:r>
    </w:p>
    <w:p>
      <w:r>
        <w:t xml:space="preserve">Juon kahvia lähes päivittäin.  Kulautan ja nautin siitä sen sijaan, että vetäisin X-määrän kuppeja, jotka ovat tarpeen, jotta selviän päivästä.  Tämä on mukavaa valmiiksi jauhettua siemailukahvia. Se ei ole mikään aficionadon kahvi, ei niinkään maun vuoksi kuin siksi, että se on valmiiksi jauhettua.  Se sopii tavallaan omituiseen välimaastoon.  Se ei ole Folgers-yleisölle, mutta ei myöskään herkkusuille.  Kaiken kaikkiaan ei huono.  Suurin valitukseni oli pakkaus.  Pakkaus oli suljettu niin tiukasti, että minun oli melkeinpä tuhottava pussi saadakseni sen auki.  Tämä on kai tyypillistä premium-luokan valmiiksi jauhetulle kahville, koska siinä yritetään säilyttää mahdollisimman paljon makua.  Keskivertokuluttajana se kuitenkin ärsyttää minua.</w:t>
      </w:r>
    </w:p>
    <w:p>
      <w:r>
        <w:rPr>
          <w:b/>
        </w:rPr>
        <w:t xml:space="preserve">Tulos</w:t>
      </w:r>
    </w:p>
    <w:p>
      <w:r>
        <w:t xml:space="preserve">Vankka maustettu Premium-kahvi, pakkaus on puutteellinen</w:t>
      </w:r>
    </w:p>
    <w:p>
      <w:r>
        <w:rPr>
          <w:b/>
        </w:rPr>
        <w:t xml:space="preserve">Esimerkki 5.5509</w:t>
      </w:r>
    </w:p>
    <w:p>
      <w:r>
        <w:t xml:space="preserve">Olen ollut gluteeniton jo 12 vuotta, kokeillut monia leipäsekoituksia ja rakastan tätä.  Samoin mieheni, joka ei ole gluteeniton.  Toivon, että kaikki tukevat näitä Bisquick-tuotteita, sillä suurten tuotemerkkien gluteenittomat leipä- ja pastatuotteet ovat niin harvinaisia ja harvoin hyviä.  Minulle oli jotain erityistä, kun nämä tulivat markkinoille (jos voitte kuvitella odottaneenne tätä vuosikymmenen, ymmärrätte varmasti).  Jos me keliakiaa tai gluteeniyliherkkyyttä sairastavat nautimme näistä tuotteista edelleen, ehkä hinta laskee (vaikka ei se nytkään ole paha) ja he tarjoavat irtotavarana.  Se herättää myös muut valmistajat.  Tilaisin mielelläni laatikon tai paljon suuremman pakkauksen.  Voin tehdä leipäni itse, mutta käytän mieluummin sekoitusta ja käytän ruoanlaittoaikani pääruokiin.  Joten älkää epäröikö kokeilla, en voi kuvitella pettyneeni tähän tuotteeseen.  Löydän sitä kuitenkin halvemmalla paikallisesta ruokakaupasta.</w:t>
      </w:r>
    </w:p>
    <w:p>
      <w:r>
        <w:rPr>
          <w:b/>
        </w:rPr>
        <w:t xml:space="preserve">Tulos</w:t>
      </w:r>
    </w:p>
    <w:p>
      <w:r>
        <w:t xml:space="preserve">Tarvitaan vain suurempia laatikoita</w:t>
      </w:r>
    </w:p>
    <w:p>
      <w:r>
        <w:rPr>
          <w:b/>
        </w:rPr>
        <w:t xml:space="preserve">Esimerkki 5.5510</w:t>
      </w:r>
    </w:p>
    <w:p>
      <w:r>
        <w:t xml:space="preserve">Olen ollut gluteeniton vuodesta 2003 lähtien, ja tämä on mielestäni huonoimman makuinen GF-sekoitus, johon olen törmännyt. Kaikilla on omat hyvät ja huonot puolensa, mutta tässä on hyvin vähän kehuttavaa. Arvostan sitä vaivaa, jonka joku tekee GF-tuotteen eteen, mutta en voisi ostaa tätä uudelleen. Se oli kuin söisi uudelleenvalmistettuja perunoita, jotka näyttävät pannukakuilta. Ei voita tai kastiketta, vain kuivattuja perunoita. Ainoa todella hyvä asia, josta voi puhua, oli rakenne. Se oli kevyttä ja kosteaa, mutta minun olisi pitänyt muuttaa reseptiä vakavasti maun lisäämiseksi.</w:t>
      </w:r>
    </w:p>
    <w:p>
      <w:r>
        <w:rPr>
          <w:b/>
        </w:rPr>
        <w:t xml:space="preserve">Tulos</w:t>
      </w:r>
    </w:p>
    <w:p>
      <w:r>
        <w:t xml:space="preserve">Tyhjää...Tyhjää...Tyhjää!!!!</w:t>
      </w:r>
    </w:p>
    <w:p>
      <w:r>
        <w:rPr>
          <w:b/>
        </w:rPr>
        <w:t xml:space="preserve">Esimerkki 5.5511</w:t>
      </w:r>
    </w:p>
    <w:p>
      <w:r>
        <w:t xml:space="preserve">Myönnän, että Icicle mahdollistaa minkä tahansa mikrofonin, jossa on XLR-liitin, liittämisen tietokoneeseen USB-liitännän kautta. Se tosiaan antaa fantomvirtaa kondensaattorimikrofoneille ja se antaa signaalin äänitysohjelmistoosi.  Tämän lisäksi sen hyödyllisyys riippuu mikrofonistasi ja siitä, mitä pidät hyväksyttävänä äänitystasona.  Kokeilin tätä AKG 200:n, BLUE enCORE 200:n ja AKG 4500:n kanssa. Kaikki tuottavat erittäin hyvän äänen käytettäessä tavanomaisessa äänitysketjussa. Sain hädin tuskin kuultavaa äänitystasoa huutamaan enCORE 200:een, joka on perusmikrofonini äänitallennukseen paikan päällä. Normaalisti kytken enCOREn suoraan digitaaliseen ääninauhuriin XLR-kaapelilla. Ei mikrofonin esivahvistinta, ei fantomvirtaa, ei EQ:ta, ja saan hyvän puhtaan selkeän äänitason lähelle tulotason huippua.  Tämä on yksi erittäin pettymyksen tuottava tuote. Jos reitität mikrofonin esivahvistimen läpi ja laitat Icicle-kuulokkeen esivahvistimen ja tietokoneen USB-sisääntulon väliin, saat kunnollisen äänitystason, mutta tuo ylimääräinen laitteisto on se, mitä tämän kevyen vekottimen on tarkoitus välttää. Henkilökohtaisesti olen sitä mieltä, että sinun kannattaisi hankkia kunnollinen kanavanauha* tai mikrofonin esivahvistin ja XLR-mikrofoniliitäntä miniliittimeksi kanavanauhan ja tietokoneen tulon väliin ja unohtaa Icicle kokonaan.  BLUE tekee hienoja tuotteita, mutta tämä ei ole yksi heidän paremmista tuotteistaan.  *Kanavanauhat yhdistävät useita laitteita yhteen laatikkoon: tyypillisesti mikrofonin esivahvistin ja kompressori. Korkeammat laitteet lisäävät myös jonkin verran EQ-ominaisuuksia tai niissä on muita vaihtoehtoja.</w:t>
      </w:r>
    </w:p>
    <w:p>
      <w:r>
        <w:rPr>
          <w:b/>
        </w:rPr>
        <w:t xml:space="preserve">Tulos</w:t>
      </w:r>
    </w:p>
    <w:p>
      <w:r>
        <w:t xml:space="preserve">Match Mic huolellisesti</w:t>
      </w:r>
    </w:p>
    <w:p>
      <w:r>
        <w:rPr>
          <w:b/>
        </w:rPr>
        <w:t xml:space="preserve">Esimerkki 5.5512</w:t>
      </w:r>
    </w:p>
    <w:p>
      <w:r>
        <w:t xml:space="preserve">Toivottavasti Amazon täydentää tätä tuotetta aina.En voi sietää muita tuotemerkkejä siellä, koska se sai tämän tuotemerkin.Ja hinta on oikea Amazonissa.</w:t>
      </w:r>
    </w:p>
    <w:p>
      <w:r>
        <w:rPr>
          <w:b/>
        </w:rPr>
        <w:t xml:space="preserve">Tulos</w:t>
      </w:r>
    </w:p>
    <w:p>
      <w:r>
        <w:t xml:space="preserve">Parhaat vohvelit</w:t>
      </w:r>
    </w:p>
    <w:p>
      <w:r>
        <w:rPr>
          <w:b/>
        </w:rPr>
        <w:t xml:space="preserve">Esimerkki 5.5513</w:t>
      </w:r>
    </w:p>
    <w:p>
      <w:r>
        <w:t xml:space="preserve">Lähetin tämän korin isälleni hänen syntymäpäiväkseen.  Hän sanoi, että hedelmät olivat hyvin tuoreita ja makeita.  Olen tyytyväinen tähän terveelliseen ostokseen!</w:t>
      </w:r>
    </w:p>
    <w:p>
      <w:r>
        <w:rPr>
          <w:b/>
        </w:rPr>
        <w:t xml:space="preserve">Tulos</w:t>
      </w:r>
    </w:p>
    <w:p>
      <w:r>
        <w:t xml:space="preserve">Maukkaat hedelmät</w:t>
      </w:r>
    </w:p>
    <w:p>
      <w:r>
        <w:rPr>
          <w:b/>
        </w:rPr>
        <w:t xml:space="preserve">Esimerkki 5.5514</w:t>
      </w:r>
    </w:p>
    <w:p>
      <w:r>
        <w:t xml:space="preserve">Ne olivat ihan hyviä, kun niitä puri ensimmäisen kerran, mutta pureskelu teki niistä sitkeitä ja ilkeitä.  Mieluummin ilman.</w:t>
      </w:r>
    </w:p>
    <w:p>
      <w:r>
        <w:rPr>
          <w:b/>
        </w:rPr>
        <w:t xml:space="preserve">Tulos</w:t>
      </w:r>
    </w:p>
    <w:p>
      <w:r>
        <w:t xml:space="preserve">Inhottava &amp; tahmea</w:t>
      </w:r>
    </w:p>
    <w:p>
      <w:r>
        <w:rPr>
          <w:b/>
        </w:rPr>
        <w:t xml:space="preserve">Esimerkki 5.5515</w:t>
      </w:r>
    </w:p>
    <w:p>
      <w:r>
        <w:t xml:space="preserve">Minusta Groven kaakao on liian makeaa. Siinä on myös paha maku. En suosittele tätä kenellekään</w:t>
      </w:r>
    </w:p>
    <w:p>
      <w:r>
        <w:rPr>
          <w:b/>
        </w:rPr>
        <w:t xml:space="preserve">Tulos</w:t>
      </w:r>
    </w:p>
    <w:p>
      <w:r>
        <w:t xml:space="preserve">kuumaa kaakaota</w:t>
      </w:r>
    </w:p>
    <w:p>
      <w:r>
        <w:rPr>
          <w:b/>
        </w:rPr>
        <w:t xml:space="preserve">Esimerkki 5.5516</w:t>
      </w:r>
    </w:p>
    <w:p>
      <w:r>
        <w:t xml:space="preserve">Tuli minulle lohjennut kansi.  Kirjoitin yritykselle sähköpostia nähdäkseni, mitä voisin tehdä, mutta kukaan ei vastannut.</w:t>
      </w:r>
    </w:p>
    <w:p>
      <w:r>
        <w:rPr>
          <w:b/>
        </w:rPr>
        <w:t xml:space="preserve">Tulos</w:t>
      </w:r>
    </w:p>
    <w:p>
      <w:r>
        <w:t xml:space="preserve">Kansi oli lohjennut, mutta pidän tuotteesta</w:t>
      </w:r>
    </w:p>
    <w:p>
      <w:r>
        <w:rPr>
          <w:b/>
        </w:rPr>
        <w:t xml:space="preserve">Esimerkki 5.5517</w:t>
      </w:r>
    </w:p>
    <w:p>
      <w:r>
        <w:t xml:space="preserve">Käytin näitä poikieni bday-juhliin yhtenä makeista herkuista, joita piti olla ulkona.Ne ovat hienoja, lapset kaikki rakastivat niitä ja hinta oli upea, paljon parempi kuin muualta ostaminen.Tuote tuli kuvatulla tavalla ja oli tuoretta.  Kiitos amazon.com</w:t>
      </w:r>
    </w:p>
    <w:p>
      <w:r>
        <w:rPr>
          <w:b/>
        </w:rPr>
        <w:t xml:space="preserve">Tulos</w:t>
      </w:r>
    </w:p>
    <w:p>
      <w:r>
        <w:t xml:space="preserve">hyvä tuote hyvään hintaan</w:t>
      </w:r>
    </w:p>
    <w:p>
      <w:r>
        <w:rPr>
          <w:b/>
        </w:rPr>
        <w:t xml:space="preserve">Esimerkki 5.5518</w:t>
      </w:r>
    </w:p>
    <w:p>
      <w:r>
        <w:t xml:space="preserve">Kokeilin tätä alun perin osana erästä valikoimapakkausta. Olen iloinen, etten ostanut koko pakettia. Jos pidät täyteläisemmistä kuumista suklaista, et pidä tästä. Kokeilin tehdä tätä kaakaota kaikilla kolmella asetuksella (pienemmät, keskikokoiset ja suuremmat kupit kolmen vaihtoehdon Keurig-koneissa). Kaikki vaihtoehdot maistuivat minulle liian vetisiltä. Lisäsin usein kermavaahtoa yrittäessäni korvata niiden maun puutteen.  Jos tämä on kone, joka sinulla on toimistossasi ja etsit jotain muuta kuin kahvia, se on, kuten tähti-arviointi väittää, ok. Se maistuu siltä, mitä se on - keskinkertainen kuuma kaakao, jonka he lisäsivät kahvilinjaan yksinkertaisesti tarjotakseen vaihtelua.  Itse käytän mieluummin vain Swiss Miss -paketteja ja käytän Keurigia veden lämmittämiseen. Saat paremman maun (kuumasta suklaasta tunnetulta yhtiöltä) ja Keurig-koneen mukavuuden. Lisäksi säästät paljon rahaa.</w:t>
      </w:r>
    </w:p>
    <w:p>
      <w:r>
        <w:rPr>
          <w:b/>
        </w:rPr>
        <w:t xml:space="preserve">Tulos</w:t>
      </w:r>
    </w:p>
    <w:p>
      <w:r>
        <w:t xml:space="preserve">"It's OK" kuvaa tätä täydellisesti.</w:t>
      </w:r>
    </w:p>
    <w:p>
      <w:r>
        <w:rPr>
          <w:b/>
        </w:rPr>
        <w:t xml:space="preserve">Esimerkki 5.5519</w:t>
      </w:r>
    </w:p>
    <w:p>
      <w:r>
        <w:t xml:space="preserve">Pidän tästä kahvista. Se tuoksuu hyvältä hauduttaessa ja maistuu yhtä hyvältä kuin se tuoksuu. kofeiinittomaksi kahviksi se on erittäin hyvää, ostan tätä varmasti paikallisesta kaupastani.</w:t>
      </w:r>
    </w:p>
    <w:p>
      <w:r>
        <w:rPr>
          <w:b/>
        </w:rPr>
        <w:t xml:space="preserve">Tulos</w:t>
      </w:r>
    </w:p>
    <w:p>
      <w:r>
        <w:t xml:space="preserve">erittäin hyvää kahvia</w:t>
      </w:r>
    </w:p>
    <w:p>
      <w:r>
        <w:rPr>
          <w:b/>
        </w:rPr>
        <w:t xml:space="preserve">Esimerkki 5.5520</w:t>
      </w:r>
    </w:p>
    <w:p>
      <w:r>
        <w:t xml:space="preserve">Ajattelin, että nämä olisivat täydellinen vastaus. Valitettavasti luulen, että paine, jolla Keurig-koneeni ampuu vettä k-kupin läpi, on liikaa disposa-kupille, koska joka kerta kun kokeilin sitä, kahvinporot sinkoutuivat ylös disposa-kupin kannen pienestä reiästä kaikkialle sisäpuolelle, missä k-kuppi istuu Keurigissa. Ja kyllä, käytin niitä kunnolla.  Joten ongelma, ainakin minun Keurig-koneessani, näyttää olevan kansien kanssa. Jotkut ovat ehdottaneet sen olevan Keurig-koneen suunnitteluvirhe. Kummassakin tapauksessa nämä kertakäyttökupit EIVÄT olleet ratkaisu minulle.  Suurinta rahan tuhlausta ikinä. En voi suositella.</w:t>
      </w:r>
    </w:p>
    <w:p>
      <w:r>
        <w:rPr>
          <w:b/>
        </w:rPr>
        <w:t xml:space="preserve">Tulos</w:t>
      </w:r>
    </w:p>
    <w:p>
      <w:r>
        <w:t xml:space="preserve">Sylkee kahvinporot Keurig-koneen K-kupin pidikkeen sisään ja alas kahviini joka kerta!</w:t>
      </w:r>
    </w:p>
    <w:p>
      <w:r>
        <w:rPr>
          <w:b/>
        </w:rPr>
        <w:t xml:space="preserve">Esimerkki 5.5521</w:t>
      </w:r>
    </w:p>
    <w:p>
      <w:r>
        <w:t xml:space="preserve">Nämä muistuttavat minua koiran herkuista, joita tein kerran kurpitsasta ja kanelista. Ne ovat aika mauttomia, eivätkä ne ole suosikkituotteeni Back To Naturesta. Mutta finaciini pitää niistä todella paljon, joten siitä johtuu kolme tähteä.</w:t>
      </w:r>
    </w:p>
    <w:p>
      <w:r>
        <w:rPr>
          <w:b/>
        </w:rPr>
        <w:t xml:space="preserve">Tulos</w:t>
      </w:r>
    </w:p>
    <w:p>
      <w:r>
        <w:t xml:space="preserve">Ehhh...</w:t>
      </w:r>
    </w:p>
    <w:p>
      <w:r>
        <w:rPr>
          <w:b/>
        </w:rPr>
        <w:t xml:space="preserve">Esimerkki 5.5522</w:t>
      </w:r>
    </w:p>
    <w:p>
      <w:r>
        <w:t xml:space="preserve">Tilasin nämä töihin, ja ne tulivat kaikki laatikossa, ei ongelmia. Ongelmana oli se, että osa niistä oli rikki ja vuoti kaikkialle. Kirjoitin myyjälle sähköpostia, jossa kerroin heille, että he tietävät sen, mutta tähän päivään mennessä en ole vieläkään kuullut sanaakaan heiltä... Hyvä asiakaspalvelu.</w:t>
      </w:r>
    </w:p>
    <w:p>
      <w:r>
        <w:rPr>
          <w:b/>
        </w:rPr>
        <w:t xml:space="preserve">Tulos</w:t>
      </w:r>
    </w:p>
    <w:p>
      <w:r>
        <w:t xml:space="preserve">huono asiakaspalvelu</w:t>
      </w:r>
    </w:p>
    <w:p>
      <w:r>
        <w:rPr>
          <w:b/>
        </w:rPr>
        <w:t xml:space="preserve">Esimerkki 5.5523</w:t>
      </w:r>
    </w:p>
    <w:p>
      <w:r>
        <w:t xml:space="preserve">Toivon, että tämä on todella niin ravitsevaa kuin väitetään.  Pureskelen tätä kuin roomalaiset ja kreikkalaiset, ja se jää kiinni poskihampaisiini.  Nämä siemenet menivät helpommin alas, kun niitä ripotteli rapujen ja munien paistetun riisin päälle.  Kuvittele.  Sisällytin 1,5 kupillista The Breadbaker's Apprentice -kirjan tavalliseen valkoisen leivän reseptiin ja huomasin, että lisäys tarkoitti sitä, että taikinan nesteyttämiseen tarvittiin enemmän lämmintä vettä, enkä saanut taikinaa nousemaan kovinkaan paljon, joten paistoin leivän niin, että leivinpannun päällä oli peltinen folio, ja leipä nousi tavanomaiseen korkeuteensa.  Koska vaalea leipä ei ole kovin terveellistä, aion lisätä siihen ruokaprosessorissa jauhettua pellavansiementä lievittääkseni pahoja vaikutuksia.</w:t>
      </w:r>
    </w:p>
    <w:p>
      <w:r>
        <w:rPr>
          <w:b/>
        </w:rPr>
        <w:t xml:space="preserve">Tulos</w:t>
      </w:r>
    </w:p>
    <w:p>
      <w:r>
        <w:t xml:space="preserve">Se on linnunsiemeniä.</w:t>
      </w:r>
    </w:p>
    <w:p>
      <w:r>
        <w:rPr>
          <w:b/>
        </w:rPr>
        <w:t xml:space="preserve">Esimerkki 5.5524</w:t>
      </w:r>
    </w:p>
    <w:p>
      <w:r>
        <w:t xml:space="preserve">Olen syönyt vohveleita muista sekoituksista, jotka ovat liian makeita.  Olen myös tehnyt niitä tyhjästä. Pidän vohveleista, joissa ei ole sokeria, koska en pidä liikaa sokerista.  Tämä sekoitus on erittäin hyvä.  Vohvelit ovat juuri sopivan koostumuksisia minulle ja seos on helppo valmistaa.</w:t>
      </w:r>
    </w:p>
    <w:p>
      <w:r>
        <w:rPr>
          <w:b/>
        </w:rPr>
        <w:t xml:space="preserve">Tulos</w:t>
      </w:r>
    </w:p>
    <w:p>
      <w:r>
        <w:t xml:space="preserve">Ei niin makea kuin muut sekoitukset</w:t>
      </w:r>
    </w:p>
    <w:p>
      <w:r>
        <w:rPr>
          <w:b/>
        </w:rPr>
        <w:t xml:space="preserve">Esimerkki 5.5525</w:t>
      </w:r>
    </w:p>
    <w:p>
      <w:r>
        <w:t xml:space="preserve">Tilasin nämä s'moren tekoa varten. Pidin ainesosaluettelosta, ei HFCS:ää. Ne muistuttavat kuitenkin enemmän Wheat Thins -rasiaa. Ne eivät ole tarpeeksi suuria s'moresin tekoon, ja monet niistä ovat rikki saapuessaan. Ne maistuvat kuitenkin hyvältä makeana välipalana.</w:t>
      </w:r>
    </w:p>
    <w:p>
      <w:r>
        <w:rPr>
          <w:b/>
        </w:rPr>
        <w:t xml:space="preserve">Tulos</w:t>
      </w:r>
    </w:p>
    <w:p>
      <w:r>
        <w:t xml:space="preserve">Maukasta, mutta pientä, eikä kovin montaa hintaan nähden.</w:t>
      </w:r>
    </w:p>
    <w:p>
      <w:r>
        <w:rPr>
          <w:b/>
        </w:rPr>
        <w:t xml:space="preserve">Esimerkki 5.5526</w:t>
      </w:r>
    </w:p>
    <w:p>
      <w:r>
        <w:t xml:space="preserve">Aivan liian voimakas hiilihappoisuus. Maku oli liian heikko havaittavaksi. Anteeksi, mutta en aio ostaa tätä.</w:t>
      </w:r>
    </w:p>
    <w:p>
      <w:r>
        <w:rPr>
          <w:b/>
        </w:rPr>
        <w:t xml:space="preserve">Tulos</w:t>
      </w:r>
    </w:p>
    <w:p>
      <w:r>
        <w:t xml:space="preserve">Missä on maku?</w:t>
      </w:r>
    </w:p>
    <w:p>
      <w:r>
        <w:rPr>
          <w:b/>
        </w:rPr>
        <w:t xml:space="preserve">Esimerkki 5.5527</w:t>
      </w:r>
    </w:p>
    <w:p>
      <w:r>
        <w:t xml:space="preserve">Tuotteen kuvaus on "pieniä paloja, kuutioina".  Minä kutsuisin niitä pilkotuiksi. Ne ovat periaatteessa sellaisia, joita löytyy banana splitissä tai jäätelöannoksessa tai kenties suklaakakun tai cupcaken koristeena.  Pidän paahdetusta mausta ja laitan niitä kaurapuuroon.  Ne eivät tule suljetussa pakkauksessa, kuten kuvassa.  Omani tuli pahvilaatikon sisällä olevassa taitetussa muovipussissa.</w:t>
      </w:r>
    </w:p>
    <w:p>
      <w:r>
        <w:rPr>
          <w:b/>
        </w:rPr>
        <w:t xml:space="preserve">Tulos</w:t>
      </w:r>
    </w:p>
    <w:p>
      <w:r>
        <w:t xml:space="preserve">Pilkotut pähkinät</w:t>
      </w:r>
    </w:p>
    <w:p>
      <w:r>
        <w:rPr>
          <w:b/>
        </w:rPr>
        <w:t xml:space="preserve">Esimerkki 5.5528</w:t>
      </w:r>
    </w:p>
    <w:p>
      <w:r>
        <w:t xml:space="preserve">Nämä ovat lempisipsejäni koko planeetalla! Ne ovat kevyitä, rapeita, eivätkä liian rasvaisia. Maku on hyvin Dillymainen. Rakastan sitä! Loistavia sipsejä. Vain vaikea löytää.</w:t>
      </w:r>
    </w:p>
    <w:p>
      <w:r>
        <w:rPr>
          <w:b/>
        </w:rPr>
        <w:t xml:space="preserve">Tulos</w:t>
      </w:r>
    </w:p>
    <w:p>
      <w:r>
        <w:t xml:space="preserve">Sooo hyvä!!!</w:t>
      </w:r>
    </w:p>
    <w:p>
      <w:r>
        <w:rPr>
          <w:b/>
        </w:rPr>
        <w:t xml:space="preserve">Esimerkki 5.5529</w:t>
      </w:r>
    </w:p>
    <w:p>
      <w:r>
        <w:t xml:space="preserve">Rakastan tätä teetä!  Sekä vihreät että valkoiset lajikkeet ovat melko tasaisen raikkaita.  Olen tilannut tätä ainakin kymmenen kertaa eri internet-sivustoilta.  En tajunnut kuinka vanhaa ja tunkkaista ruokakaupan tee oli ennen kuin sain tämän merkin.  Luomuteeksi se on varsin kohtuuhintaista.  He suosittelevat käyttämään kahta tl irtoteetä per kuppi.  Käytän puolet siitä ja se maistuu hyvältä.  Ei koskaan, ei koskaan katkera!  Erittäin pehmeän makuinen.  Suosittelen lämpimästi!</w:t>
      </w:r>
    </w:p>
    <w:p>
      <w:r>
        <w:rPr>
          <w:b/>
        </w:rPr>
        <w:t xml:space="preserve">Tulos</w:t>
      </w:r>
    </w:p>
    <w:p>
      <w:r>
        <w:t xml:space="preserve">Korkealaatuinen, tuore tee</w:t>
      </w:r>
    </w:p>
    <w:p>
      <w:r>
        <w:rPr>
          <w:b/>
        </w:rPr>
        <w:t xml:space="preserve">Esimerkki 5.5530</w:t>
      </w:r>
    </w:p>
    <w:p>
      <w:r>
        <w:t xml:space="preserve">En ole varma, miksi alueeni 2 erikoisliikettä lopettivat näiden tuotteiden myynnin, koska ne olivat yleensä loppuunmyytyjä. Kakut ovat 18-kalorisia, rapeita ja hyviä - eivät ole paksumpien riisikakkujen pahvimakuisia. Erinomainen pohja PB&amp;J:lle, tai avovoileivän tekemiseen, tai käyttää paloina kuin sipsejä dippeihin jne. Hyvä hinta 12 paketissa, jossa on 10 kuukauden viimeinen käyttöpäivä.</w:t>
      </w:r>
    </w:p>
    <w:p>
      <w:r>
        <w:rPr>
          <w:b/>
        </w:rPr>
        <w:t xml:space="preserve">Tulos</w:t>
      </w:r>
    </w:p>
    <w:p>
      <w:r>
        <w:t xml:space="preserve">Erinomainen ja terveellinen</w:t>
      </w:r>
    </w:p>
    <w:p>
      <w:r>
        <w:rPr>
          <w:b/>
        </w:rPr>
        <w:t xml:space="preserve">Esimerkki 5.5531</w:t>
      </w:r>
    </w:p>
    <w:p>
      <w:r>
        <w:t xml:space="preserve">Tämä tee on erittäin hyvää.  Löysin sen vieraillessani Kaliforniassa. Heti kun pääsin kotiin, etsin sitä paikallisista kaupoista, enkä löytänyt sitä.  Lopulta päätin katsoa, oliko Amazonilla sitä, ja siellä olikin, ja ostin kaksi laatikkoa.  Niin kauan kuin sitä valmistetaan, ostan sitä.</w:t>
      </w:r>
    </w:p>
    <w:p>
      <w:r>
        <w:rPr>
          <w:b/>
        </w:rPr>
        <w:t xml:space="preserve">Tulos</w:t>
      </w:r>
    </w:p>
    <w:p>
      <w:r>
        <w:t xml:space="preserve">Maistuu erittäin hyvältä!!!</w:t>
      </w:r>
    </w:p>
    <w:p>
      <w:r>
        <w:rPr>
          <w:b/>
        </w:rPr>
        <w:t xml:space="preserve">Esimerkki 5.5532</w:t>
      </w:r>
    </w:p>
    <w:p>
      <w:r>
        <w:t xml:space="preserve">Kuten monet muutkin ovat todenneet, nämä herkut tekivät koiramme erittäin sairaaksi. Emme aluksi saaneet selville, mikä oli vialla. Lopulta tajusimme, että herkut saattoivat sairastuttaa sen. Lakkasimme syöttämästä sille happy hipsia, ja se parani lähes välittömästi. Heitimme ne pois. Pysykää hyvin kaukana tästä tuotteesta.</w:t>
      </w:r>
    </w:p>
    <w:p>
      <w:r>
        <w:rPr>
          <w:b/>
        </w:rPr>
        <w:t xml:space="preserve">Tulos</w:t>
      </w:r>
    </w:p>
    <w:p>
      <w:r>
        <w:t xml:space="preserve">vaarallinen tuote</w:t>
      </w:r>
    </w:p>
    <w:p>
      <w:r>
        <w:rPr>
          <w:b/>
        </w:rPr>
        <w:t xml:space="preserve">Esimerkki 5.5533</w:t>
      </w:r>
    </w:p>
    <w:p>
      <w:r>
        <w:t xml:space="preserve">Käytän vain C&amp;H:n leivontasokeria kaikkiin leipomistarpeisiini, ja se kuluu nopeasti loppuun, kun leivon paljon. Katsoin Amazonista, voisinko ostaa sitä kotelossa, jotta se olisi helpompaa ja edullisempaa. Ruokakaupassa yksi 4 litran laatikko maksaa alle 5 dollaria, joten kolmen laatikon hankkiminen maksaisi 15 dollaria tai vähemmän. Täällä Amazonissa se maksaa 28 dollaria plus 12 dollaria toimituskulut. Se tekee yhteensä 40 dollaria 15 dollarin tuotteesta. Jep, se on melkein kolme kertaa kalliimpaa kuin jos ostaisin sen paikallisesta ruokakaupasta. Rakastan Amazonia ja olin todella järkyttynyt nähdessäni tämän hinnan. Tämä on selvä EI KIITOS, tiedän paremmin kuin ostaa tätä tuotetta täältä!</w:t>
      </w:r>
    </w:p>
    <w:p>
      <w:r>
        <w:rPr>
          <w:b/>
        </w:rPr>
        <w:t xml:space="preserve">Tulos</w:t>
      </w:r>
    </w:p>
    <w:p>
      <w:r>
        <w:t xml:space="preserve">Liian kallis Amazonissa</w:t>
      </w:r>
    </w:p>
    <w:p>
      <w:r>
        <w:rPr>
          <w:b/>
        </w:rPr>
        <w:t xml:space="preserve">Esimerkki 5.5534</w:t>
      </w:r>
    </w:p>
    <w:p>
      <w:r>
        <w:t xml:space="preserve">Tämä tee on niin hyödyllinen ruuhkautumiseen, ja se maistuu myös hyvältä.  Varmista, että annat sen hautua niin kauan kuin ohjeissa sanotaan.  Se tuntuu todella auttavan sinua voimaan paremmin.</w:t>
      </w:r>
    </w:p>
    <w:p>
      <w:r>
        <w:rPr>
          <w:b/>
        </w:rPr>
        <w:t xml:space="preserve">Tulos</w:t>
      </w:r>
    </w:p>
    <w:p>
      <w:r>
        <w:t xml:space="preserve">Erinomaisen makuinen tee flunssaan ja flunssaan</w:t>
      </w:r>
    </w:p>
    <w:p>
      <w:r>
        <w:rPr>
          <w:b/>
        </w:rPr>
        <w:t xml:space="preserve">Esimerkki 5.5535</w:t>
      </w:r>
    </w:p>
    <w:p>
      <w:r>
        <w:t xml:space="preserve">Tätä muroa on vaikea löytää kaupoista, joten arvostan sitä, että voin ostaa sen Amazonin kautta.  Mieheni todella pitää siitä ja odottaa innolla sen toimittamista joka kuukausi.  Vaikuttaa epätodennäköiseltä asialta odottaa, mutta pienet asiat ovat tärkeitä.  P. Looney</w:t>
      </w:r>
    </w:p>
    <w:p>
      <w:r>
        <w:rPr>
          <w:b/>
        </w:rPr>
        <w:t xml:space="preserve">Tulos</w:t>
      </w:r>
    </w:p>
    <w:p>
      <w:r>
        <w:t xml:space="preserve">vilja</w:t>
      </w:r>
    </w:p>
    <w:p>
      <w:r>
        <w:rPr>
          <w:b/>
        </w:rPr>
        <w:t xml:space="preserve">Esimerkki 5.5536</w:t>
      </w:r>
    </w:p>
    <w:p>
      <w:r>
        <w:t xml:space="preserve">Jos etsit loistavaa gluteenitonta välipalaa, et tule katumaan, että valitsit tämän tuotteen. Suosikkimakuni on omena ja pähkinä.</w:t>
      </w:r>
    </w:p>
    <w:p>
      <w:r>
        <w:rPr>
          <w:b/>
        </w:rPr>
        <w:t xml:space="preserve">Tulos</w:t>
      </w:r>
    </w:p>
    <w:p>
      <w:r>
        <w:t xml:space="preserve">Et voi mennä pieleen</w:t>
      </w:r>
    </w:p>
    <w:p>
      <w:r>
        <w:rPr>
          <w:b/>
        </w:rPr>
        <w:t xml:space="preserve">Esimerkki 5.5537</w:t>
      </w:r>
    </w:p>
    <w:p>
      <w:r>
        <w:t xml:space="preserve">Tämä on ensimmäinen tuote, jonka tilasin sprouthouselta.  Käytin Kitchen crop sprouteria itujen tekemiseen.  Mutta jotenkin yli 50 % siemenistä ei itänyt.  Erityisesti luulen, että kaikki sinimailasen siemenet menevät hukkaan tästä seoksesta.  Aluksi ajattelin, että ehkä teen jotain väärin.  Mutta kun kokeilin tavallisia sinimailasen siemeniä, jotka sain näytepakkauksena itäjän kanssa, ne itivät hyvin ja sain hyvän sadon.  Myöhemmin kokeilin itämön retiisisekoitusta, ja ne näyttävät pärjäävän hyvin. Mutta tämä sekoitus ei auttanut, vaikka tein mitä, eli kastelin useammin, pidin pimeässä paikassa jne.  Luulen, että joko sain siemenet huonosta erästä tai ne ovat liian vanhaa varastoa. Yritin katsoa, voinko ottaa heihin yhteyttä tilauksistani, mutta en saanut sitä selville.  Annan 3 tähteä ajatellen, että pakkaus jonka sain huonosta erästä. En viitsinyt yrittää palauttaa, koska käytin puolet pakkauksesta tämän kokeilun aikana.</w:t>
      </w:r>
    </w:p>
    <w:p>
      <w:r>
        <w:rPr>
          <w:b/>
        </w:rPr>
        <w:t xml:space="preserve">Tulos</w:t>
      </w:r>
    </w:p>
    <w:p>
      <w:r>
        <w:t xml:space="preserve">Huono laatu</w:t>
      </w:r>
    </w:p>
    <w:p>
      <w:r>
        <w:rPr>
          <w:b/>
        </w:rPr>
        <w:t xml:space="preserve">Esimerkki 5.5538</w:t>
      </w:r>
    </w:p>
    <w:p>
      <w:r>
        <w:t xml:space="preserve">Älkää katsoko pidemmälle. Aina tuoretta! Mikään ei ole pahempaa kuin vanhentuneet karkit, joten säästä itsesi tuskalta ja osta täältä jo tänään.</w:t>
      </w:r>
    </w:p>
    <w:p>
      <w:r>
        <w:rPr>
          <w:b/>
        </w:rPr>
        <w:t xml:space="preserve">Tulos</w:t>
      </w:r>
    </w:p>
    <w:p>
      <w:r>
        <w:t xml:space="preserve">Tuore tuote!</w:t>
      </w:r>
    </w:p>
    <w:p>
      <w:r>
        <w:rPr>
          <w:b/>
        </w:rPr>
        <w:t xml:space="preserve">Esimerkki 5.5539</w:t>
      </w:r>
    </w:p>
    <w:p>
      <w:r>
        <w:t xml:space="preserve">Ensin ajattelin, että "juustolla maustettuja sipsejä?"  Mutta rakastan niitä.  Heidän käyttämänsä yrtit ovat aivan herkullisia.  Juusto ei ole liian voimakas.  Ne ovat herkullisia ja rapeita!!!</w:t>
      </w:r>
    </w:p>
    <w:p>
      <w:r>
        <w:rPr>
          <w:b/>
        </w:rPr>
        <w:t xml:space="preserve">Tulos</w:t>
      </w:r>
    </w:p>
    <w:p>
      <w:r>
        <w:t xml:space="preserve">Herkullista!</w:t>
      </w:r>
    </w:p>
    <w:p>
      <w:r>
        <w:rPr>
          <w:b/>
        </w:rPr>
        <w:t xml:space="preserve">Esimerkki 5.5540</w:t>
      </w:r>
    </w:p>
    <w:p>
      <w:r>
        <w:t xml:space="preserve">Paketti saapui DOUBLE boxed, kääritty, ja sisälaatikko (joka pitää tavarat) täydellinen ei ole yksi lommo tai karkea merkki, erinomainen pakkaus.  Tuote?  Nämä ovat planeetan parhaita sipsejä, Salt 'N Vinegar -maku on yksi parhaista koskaan syömistäni sipseistä. Saatatte, itse asiassa olen varma, että ette luultavasti pidä siitä ENSIMMÄISELLÄ suupalalla, "JOS" ette ole koskaan syöneet näitä ennen. Mutta kokeile uudelleen.  Puhumattakaan siitä, että tämä maku on pärjännyt lukuisissa tutkimuksissa ja vertailuissa muihin valmistajiin verrattuna.</w:t>
      </w:r>
    </w:p>
    <w:p>
      <w:r>
        <w:rPr>
          <w:b/>
        </w:rPr>
        <w:t xml:space="preserve">Tulos</w:t>
      </w:r>
    </w:p>
    <w:p>
      <w:r>
        <w:t xml:space="preserve">Hämmästyttävä palvelu</w:t>
      </w:r>
    </w:p>
    <w:p>
      <w:r>
        <w:rPr>
          <w:b/>
        </w:rPr>
        <w:t xml:space="preserve">Esimerkki 5.5541</w:t>
      </w:r>
    </w:p>
    <w:p>
      <w:r>
        <w:t xml:space="preserve">Söin tätä juomaa ensimmäisen kerran, kun äitini toi sen mukanaan vierailultaan Bretagnessa Ranskassa ja pidin sitä herkullisena!  Toivoisin, että se olisi hieman halvempi, mutta muuten rakastan tätä tuotetta!</w:t>
      </w:r>
    </w:p>
    <w:p>
      <w:r>
        <w:rPr>
          <w:b/>
        </w:rPr>
        <w:t xml:space="preserve">Tulos</w:t>
      </w:r>
    </w:p>
    <w:p>
      <w:r>
        <w:t xml:space="preserve">Herkullista!</w:t>
      </w:r>
    </w:p>
    <w:p>
      <w:r>
        <w:rPr>
          <w:b/>
        </w:rPr>
        <w:t xml:space="preserve">Esimerkki 5.5542</w:t>
      </w:r>
    </w:p>
    <w:p>
      <w:r>
        <w:t xml:space="preserve">Olen ollut utelias Stonewallin suhteen, koska olen lukenut kaikki Amazonin arvostelut, mutta en ole varma, haluanko käyttää $$$ pannukakkuseokseen.  Löysin eräänä päivänä San Franciscossa sijaitsevasta Sur La Tab -kaupasta ison purkin vain 10,95 dollarilla, joten ajattelin, että miksipä ei, tämä on tilaisuuteni kokeilla.  Odotin innolla lauantaiaamua ja tein sitä heti aamusta..... Voin vain sanoa, että se oli ala-arvoista, ei mitään erikoista.  Kokeilin sitä ohjeiden mukaan, mutta käytin vähärasvaista maitoa ja "terveellisempää" voita, se oli ihan hyvää, mutta ei loistavaa varsinkin hinta huomioon ottaen.  Sitten muokkasin sitä hieman, lisäsin madagaskarin vaniljaa, pellavansiemeniä ja psylliumia, mitä yleensä teen pannukakkujeni kanssa, maistui hieman paremmalta. Kokonaisarvosana 3 tähteä, ihan ok, jäi purkkiin, joten syömme sen, mutta en osta uudestaan.  Kokeilen luultavasti seuraavalla kerralla täysrasvaisella maidolla ja voilla, kuten siinä suositellaan, jotta näen, onko sillä eroa, luultavasti on. Suosittelen lämpimästi Garvey's Organic Pancake Mixiä, myös täällä Amazonissa, maistuu paljon paremmalta ja kuohkeammalta.  Jos pidät 100% täysjyväpannukakkuja, rakastamme myös Kodiak Buttermilk mix, myös täällä Amazonissa... terveellinen, runsas ja niin hyvä, jopa lapseni rakastavat sitä... ja mikä parasta, se on vain lisätä vettä, tekee siitä kannettavan, otimme sen jopa mukanamme lomalle Havaijille.</w:t>
      </w:r>
    </w:p>
    <w:p>
      <w:r>
        <w:rPr>
          <w:b/>
        </w:rPr>
        <w:t xml:space="preserve">Tulos</w:t>
      </w:r>
    </w:p>
    <w:p>
      <w:r>
        <w:t xml:space="preserve">Ei mitään erityistä siitä, mitä maksat</w:t>
      </w:r>
    </w:p>
    <w:p>
      <w:r>
        <w:rPr>
          <w:b/>
        </w:rPr>
        <w:t xml:space="preserve">Esimerkki 5.5543</w:t>
      </w:r>
    </w:p>
    <w:p>
      <w:r>
        <w:t xml:space="preserve">Kahvi maistuu hyvältä, mutta kupit repeävät hajalle keitettäessä.  Mikä sotku se on!!!  Olen melko pettynyt, koska pidän tästä kahvin mausta!!!</w:t>
      </w:r>
    </w:p>
    <w:p>
      <w:r>
        <w:rPr>
          <w:b/>
        </w:rPr>
        <w:t xml:space="preserve">Tulos</w:t>
      </w:r>
    </w:p>
    <w:p>
      <w:r>
        <w:t xml:space="preserve">Bad Cups</w:t>
      </w:r>
    </w:p>
    <w:p>
      <w:r>
        <w:rPr>
          <w:b/>
        </w:rPr>
        <w:t xml:space="preserve">Esimerkki 5.5544</w:t>
      </w:r>
    </w:p>
    <w:p>
      <w:r>
        <w:t xml:space="preserve">Jos noudatat tarkkaan heidän reseptejään ja huolellisia mittauksia, pakastehillot ovat erinomaisia.  Mansikkahillo on erityisen houkutteleva.  Minua on varoitettu, että minkään ainesosan määrien muuttaminen ei johda onnellisiin tuloksiin.</w:t>
      </w:r>
    </w:p>
    <w:p>
      <w:r>
        <w:rPr>
          <w:b/>
        </w:rPr>
        <w:t xml:space="preserve">Tulos</w:t>
      </w:r>
    </w:p>
    <w:p>
      <w:r>
        <w:t xml:space="preserve">Seuraa reseptiä tarkasti</w:t>
      </w:r>
    </w:p>
    <w:p>
      <w:r>
        <w:rPr>
          <w:b/>
        </w:rPr>
        <w:t xml:space="preserve">Esimerkki 5.5545</w:t>
      </w:r>
    </w:p>
    <w:p>
      <w:r>
        <w:t xml:space="preserve">Kun minulle selvisi, että olen herkistynyt vehnälle, etsin vaihtoehtoja. Päätin kokeilla tätä sekoitusta ja tehdä keksejä. Vau, olivatpa ne hyviä! Ne muistuttivat minua tavallaan challahista, jossa oli hieman munamaista makua. Niistä tuli enemmänkin voileipäsämpylöitä (pikemminkin kuin hiutalemaisia keksejä), mutta ne eivät olleet aivan yhtä suuria. Ajattelin tehdä ne ensi kerralla superkokoisiksi, jotta voin leikata ne puoliksi ja käyttää niitä lounaaksi. Kun olen syönyt maissitortilloja joka päivä, olen iloinen, että löysin jotain muuta, mitä voin syödä. Tein myös uunipannukakkua sekoituksesta ja sekin oli oikein hyvää. Suosittelen sitä lämpimästi.</w:t>
      </w:r>
    </w:p>
    <w:p>
      <w:r>
        <w:rPr>
          <w:b/>
        </w:rPr>
        <w:t xml:space="preserve">Tulos</w:t>
      </w:r>
    </w:p>
    <w:p>
      <w:r>
        <w:t xml:space="preserve">Hyviä keksejä ja pannukakkuja</w:t>
      </w:r>
    </w:p>
    <w:p>
      <w:r>
        <w:rPr>
          <w:b/>
        </w:rPr>
        <w:t xml:space="preserve">Esimerkki 5.5546</w:t>
      </w:r>
    </w:p>
    <w:p>
      <w:r>
        <w:t xml:space="preserve">Minulla on kaksi ruoka-aineallergista lasta, joten joudun korvaamaan muffinsseja kananmunalla, maidolla ja voilla, ja se toimii hyvin.  Lisään sekaan hieman enemmän sokeria ja päällystän muffinit ruskealla sokeri-pekaanipähkinäseoksella ennen paistamista.  Kaikki lapseni rakastavat niitä!  Voit lisätä pelkkää ruskeaa sokeria, jos et voi saada tai et pidä pekaanipähkinöistä.  Minäkin rakastan näitä muffinsseja!</w:t>
      </w:r>
    </w:p>
    <w:p>
      <w:r>
        <w:rPr>
          <w:b/>
        </w:rPr>
        <w:t xml:space="preserve">Tulos</w:t>
      </w:r>
    </w:p>
    <w:p>
      <w:r>
        <w:t xml:space="preserve">Erittäin hyvä sekoitus!</w:t>
      </w:r>
    </w:p>
    <w:p>
      <w:r>
        <w:rPr>
          <w:b/>
        </w:rPr>
        <w:t xml:space="preserve">Esimerkki 5.5547</w:t>
      </w:r>
    </w:p>
    <w:p>
      <w:r>
        <w:t xml:space="preserve">paremmin kuin odotin. Huomasin, että jotkut valittivat, että muffinit olivat kuivia. Joten suihkutin sekoituksen ennen kypsennystä voilla maustetulla Publixin suihkeella, joka on rypsiöljyä [sama kuin pam butter spray]. Tämä auttoi &amp; ne olivat loistavia</w:t>
      </w:r>
    </w:p>
    <w:p>
      <w:r>
        <w:rPr>
          <w:b/>
        </w:rPr>
        <w:t xml:space="preserve">Tulos</w:t>
      </w:r>
    </w:p>
    <w:p>
      <w:r>
        <w:t xml:space="preserve">ruiskutussekoitus</w:t>
      </w:r>
    </w:p>
    <w:p>
      <w:r>
        <w:rPr>
          <w:b/>
        </w:rPr>
        <w:t xml:space="preserve">Esimerkki 5.5548</w:t>
      </w:r>
    </w:p>
    <w:p>
      <w:r>
        <w:t xml:space="preserve">Rakastan kevyitä rapeita suolaisia välipaloja, ja Soy Crisps on paras niistä, jonka olen löytänyt.  Vain 100 kaloria per annos/350 kaloria koko pussissa, joten voit kirjaimellisesti syödä koko pussin (mitä teen säännöllisesti) ilman huonoa omaatuntoa.  Makuja on useita, mutta Deep Sea Salt on suosikkini, koska se on hienovarainen ja vain korostaa riisin ja soijan luonnollista makua.  Niin herkullista!  Toimitettiin nopeasti ja kaikki sipsit olivat ehjiä.  Loistava ostos, tilaan uudelleen.</w:t>
      </w:r>
    </w:p>
    <w:p>
      <w:r>
        <w:rPr>
          <w:b/>
        </w:rPr>
        <w:t xml:space="preserve">Tulos</w:t>
      </w:r>
    </w:p>
    <w:p>
      <w:r>
        <w:t xml:space="preserve">Rakastan soijasipsejä</w:t>
      </w:r>
    </w:p>
    <w:p>
      <w:r>
        <w:rPr>
          <w:b/>
        </w:rPr>
        <w:t xml:space="preserve">Esimerkki 5.5549</w:t>
      </w:r>
    </w:p>
    <w:p>
      <w:r>
        <w:t xml:space="preserve">Uskomatonta! Kämppikseni toi tämän kotiin, koska se oli myynnissä, ja aluksi vain kohautin olkapäitäni. Viikossa lisäsin sitä jokaiseen leipä-, maapähkinävoi-, muffinssi-, kastike- ja lihayhdistelmään, joka minulla oli keittiössäni - pyytäen syyllisyydentuntoisesti anteeksi kämppikseltäni, kun kauhoin ja levitin sitä. Kaikki mihin lisäsin sitä, vaikka se tuntui oudolta, muuttui välittömästi joksikin ihanan herkulliseksi. Jopa teen ja kahvin makeuttaminen sillä sai minut autuaaksi. Sanomattakin on selvää, että purkki tyhjeni nopeasti. Menin takaisin kauppaan yrittääkseni varastoida, mutta ne olivat kaikki loppuunmyytyjä, enkä ole sen jälkeen löytänyt mitään vastaavaa. Pyydän MacKays! tuokaa herkkunne takaisin, minulla on pitkä elämä edessäni ja olen vasta nyt löytänyt teidät!!!</w:t>
      </w:r>
    </w:p>
    <w:p>
      <w:r>
        <w:rPr>
          <w:b/>
        </w:rPr>
        <w:t xml:space="preserve">Tulos</w:t>
      </w:r>
    </w:p>
    <w:p>
      <w:r>
        <w:t xml:space="preserve">Jarred Paradise</w:t>
      </w:r>
    </w:p>
    <w:p>
      <w:r>
        <w:rPr>
          <w:b/>
        </w:rPr>
        <w:t xml:space="preserve">Esimerkki 5.5550</w:t>
      </w:r>
    </w:p>
    <w:p>
      <w:r>
        <w:t xml:space="preserve">Käytän tätä sitruunaöljyä lisäämällä muutaman tipan juomaveteen virkistävää vaihtelua varten.  Ainoa asia, jonka haluaisin tehdä toisin, on pakkausmuutos, jossa olisi kumitiiviste, jossa on pisaranvalvontaominaisuus, jotta voisin lisätä vain muutaman tipan sen sijaan, että minun pitäisi olla varovainen, ettei kaada liikaa.</w:t>
      </w:r>
    </w:p>
    <w:p>
      <w:r>
        <w:rPr>
          <w:b/>
        </w:rPr>
        <w:t xml:space="preserve">Tulos</w:t>
      </w:r>
    </w:p>
    <w:p>
      <w:r>
        <w:t xml:space="preserve">Antaa hyvän maun tavalliselle juomavedelle.</w:t>
      </w:r>
    </w:p>
    <w:p>
      <w:r>
        <w:rPr>
          <w:b/>
        </w:rPr>
        <w:t xml:space="preserve">Esimerkki 5.5551</w:t>
      </w:r>
    </w:p>
    <w:p>
      <w:r>
        <w:t xml:space="preserve">Jack Link's 30 Jerky Strips olivat verrrryyyyyy SKINNY! Jotkut olivat vain noin 1/8 tuuman levyisiä ja laskettiin yhdeksi suikaleeksi. Jos olisin tiennyt tämän, en olisi tilannut naudanlihapihvin suikaleita - maukkaita, mutta eivät todellakaan rahan arvoisia!!!!.</w:t>
      </w:r>
    </w:p>
    <w:p>
      <w:r>
        <w:rPr>
          <w:b/>
        </w:rPr>
        <w:t xml:space="preserve">Tulos</w:t>
      </w:r>
    </w:p>
    <w:p>
      <w:r>
        <w:t xml:space="preserve">Erittäin harhaanjohtava!!!!</w:t>
      </w:r>
    </w:p>
    <w:p>
      <w:r>
        <w:rPr>
          <w:b/>
        </w:rPr>
        <w:t xml:space="preserve">Esimerkki 5.5552</w:t>
      </w:r>
    </w:p>
    <w:p>
      <w:r>
        <w:t xml:space="preserve">Tämä on erittäin hyvä, keskipaahtoinen ja keskitäyteläinen kahvi. Hauduta se heti papujen jauhamisen jälkeen, jotta saat eniten makua.</w:t>
      </w:r>
    </w:p>
    <w:p>
      <w:r>
        <w:rPr>
          <w:b/>
        </w:rPr>
        <w:t xml:space="preserve">Tulos</w:t>
      </w:r>
    </w:p>
    <w:p>
      <w:r>
        <w:t xml:space="preserve">mukava, keskivahva olut</w:t>
      </w:r>
    </w:p>
    <w:p>
      <w:r>
        <w:rPr>
          <w:b/>
        </w:rPr>
        <w:t xml:space="preserve">Esimerkki 5.5553</w:t>
      </w:r>
    </w:p>
    <w:p>
      <w:r>
        <w:t xml:space="preserve">Pussit syttyvät tuleen mikroaaltouunissa, ja useimmat jäävät poksahtamatta ja erittäin ylisuolattuina.  Tämä tuote on huonompi kuin muut kokeilemani tuotemerkit.</w:t>
      </w:r>
    </w:p>
    <w:p>
      <w:r>
        <w:rPr>
          <w:b/>
        </w:rPr>
        <w:t xml:space="preserve">Tulos</w:t>
      </w:r>
    </w:p>
    <w:p>
      <w:r>
        <w:t xml:space="preserve">Palovaara</w:t>
      </w:r>
    </w:p>
    <w:p>
      <w:r>
        <w:rPr>
          <w:b/>
        </w:rPr>
        <w:t xml:space="preserve">Esimerkki 5.5554</w:t>
      </w:r>
    </w:p>
    <w:p>
      <w:r>
        <w:t xml:space="preserve">Tässä tuotteessa (jota en saa palauttaa) on suolaa, mausteita, hydrolysoitua soijaproteiinia, ja tämä viimeinen on yleinen teollisuuden huijaus, jolla lisätään msg:tä ruokaan. Jokainen keitto ruokakauppojenne hyllyssä sisältää msg:tä, mutta eksyn aiheesta. Kolmas ainesosa on siis MSG:n muoto, ja alempana ainesosaluettelossa on ylpeästi esillä ... Mononatriumgludamaatti, MSG. Tämä ei lisää maustetta ruokaan, vaan se stimuloi kieltäsi tuntemaan, että ruoka maistuu hyvältä, vaikka se ei maistu. MSG voi saada koiranruoan maistumaan hampurilaiselta. jokainen, joka luulee, että tämä saa ruoan maistumaan cajunilta, saattaa tarjoilla ALPOa.  Tones ja Durkee (sp) eivät sisällä MSG:tä, pidän enemmän Tonesista!  Minulla on 8 kahdeksan kahdeksan unssin tölkkiä tätä tavaraa... haluaisiko joku ostaa minulta hampurilaisen?</w:t>
      </w:r>
    </w:p>
    <w:p>
      <w:r>
        <w:rPr>
          <w:b/>
        </w:rPr>
        <w:t xml:space="preserve">Tulos</w:t>
      </w:r>
    </w:p>
    <w:p>
      <w:r>
        <w:t xml:space="preserve">MSG-roskat</w:t>
      </w:r>
    </w:p>
    <w:p>
      <w:r>
        <w:rPr>
          <w:b/>
        </w:rPr>
        <w:t xml:space="preserve">Esimerkki 5.5555</w:t>
      </w:r>
    </w:p>
    <w:p>
      <w:r>
        <w:t xml:space="preserve">Pidän Creme Bruleesta. Pidin siitä, että nämä olivat niin helppoja. Ripottele vain mukana tullut sokeri päälle ja paista. Ne näyttävät hämmästyttäviltä ja maistuvat hyvältä. Arvaukseni luuli, että tein todella paljon vaivaa niiden eteen, vaikka oikeasti siihen meni vain 5 minuuttia. Aion tilata lisää!</w:t>
      </w:r>
    </w:p>
    <w:p>
      <w:r>
        <w:rPr>
          <w:b/>
        </w:rPr>
        <w:t xml:space="preserve">Tulos</w:t>
      </w:r>
    </w:p>
    <w:p>
      <w:r>
        <w:t xml:space="preserve">Paras</w:t>
      </w:r>
    </w:p>
    <w:p>
      <w:r>
        <w:rPr>
          <w:b/>
        </w:rPr>
        <w:t xml:space="preserve">Esimerkki 5.5556</w:t>
      </w:r>
    </w:p>
    <w:p>
      <w:r>
        <w:t xml:space="preserve">Mieheni rakastaa vanukasta ja kaikkia jälkiruokia illallisen päätteeksi. Tämä on loistava tapa tyydyttää hänen mielihalunsa ilman voita ja rasvaa. Rakastan sitä, että voin lisätä siihen mitä tahansa haluankin, jotta se olisi hieman hienompi. Rakastan laittaa kaakaojauhetta ja tehdä siitä tyylikkäämmän makuista suklaavanukasta tai sekoittaa siihen marjoja lapsilleni.</w:t>
      </w:r>
    </w:p>
    <w:p>
      <w:r>
        <w:rPr>
          <w:b/>
        </w:rPr>
        <w:t xml:space="preserve">Tulos</w:t>
      </w:r>
    </w:p>
    <w:p>
      <w:r>
        <w:t xml:space="preserve">Hyvä mielihaluja vastaan</w:t>
      </w:r>
    </w:p>
    <w:p>
      <w:r>
        <w:rPr>
          <w:b/>
        </w:rPr>
        <w:t xml:space="preserve">Esimerkki 5.5557</w:t>
      </w:r>
    </w:p>
    <w:p>
      <w:r>
        <w:t xml:space="preserve">Jopa kaupoissa ne ovat yleensä rikki, mutta nämä ovat keskimäärin huonompia. Kun otetaan huomioon keksihinta, ne ovat todella kalliita.  Rakastan itse keksejä. Ne ovat paras löytämäni väline maapähkinävoille ja hillolle.</w:t>
      </w:r>
    </w:p>
    <w:p>
      <w:r>
        <w:rPr>
          <w:b/>
        </w:rPr>
        <w:t xml:space="preserve">Tulos</w:t>
      </w:r>
    </w:p>
    <w:p>
      <w:r>
        <w:t xml:space="preserve">Keksit ovat usein rikki.</w:t>
      </w:r>
    </w:p>
    <w:p>
      <w:r>
        <w:rPr>
          <w:b/>
        </w:rPr>
        <w:t xml:space="preserve">Esimerkki 5.5558</w:t>
      </w:r>
    </w:p>
    <w:p>
      <w:r>
        <w:t xml:space="preserve">Join Yubanin luomukahvia keskipaahtoisena, kunnes en enää löytänyt sitä paikallisesta ruokakaupastani, joten kokeilin tätä sen sijaan.  Mikä pettymys luomukahvin juomisen jälkeen.  Tämä maistuu aivan tavalliselta ruokakaupan kahvilta, joka on verrattavissa Folgersiin, mutta luomukahvi on eri juttu. Se on hyvää. Maistuu pirun lähelle yhtä hyvältä kuin Dunn Bros:n tai Cariboun kahviloista ostettava tuorekahvi.  Älä usko minua, kokeile tätä ja luomuversiota vierekkäin.  Ette palaa enää tähän, sen lupaan teille, jos teillä on yhtään kahviajattelua.</w:t>
      </w:r>
    </w:p>
    <w:p>
      <w:r>
        <w:rPr>
          <w:b/>
        </w:rPr>
        <w:t xml:space="preserve">Tulos</w:t>
      </w:r>
    </w:p>
    <w:p>
      <w:r>
        <w:t xml:space="preserve">Ei yhtä hyvä kuin luomuversio</w:t>
      </w:r>
    </w:p>
    <w:p>
      <w:r>
        <w:rPr>
          <w:b/>
        </w:rPr>
        <w:t xml:space="preserve">Esimerkki 5.5559</w:t>
      </w:r>
    </w:p>
    <w:p>
      <w:r>
        <w:t xml:space="preserve">Sain tilaukseni muutamin ongelmin. Suurin osa tölkeistä saapui lommolla, jotkut hyvin pahasti! Amazonin on lisättävä parempaa pakkausmateriaalia, jotta tölkit eivät pääse liikkumaan kuljetuslaatikossa, ja olen yllättynyt, etteivät he ole jo korjanneet tätä kuljetusongelmaa, koska kaikki valitukset ovat täällä arvosteluissa. Amazon on kuitenkin todella loistava, kun on kyse tällaisista ongelmista elintarviketuotteiden kanssa... he toimittavat minulle uuden tilauksen, ilman maksua, ja saan pitää alkuperäisen tilaukseni! Toivon, että uusi tilaukseni saapuu paremmassa kunnossa! Nämä San Marzanon tomaatit eivät ole "DOP-sertifioituja"! Vaikka kuvauksessa sanotaan, että ne ovat? Monet ihmiset ovat valittaneet tästä arvosteluissa, joten olen yllättynyt, että Amazon listaa ne edelleen "DOP-sertifioiduiksi"? Ne ovat kuitenkin erittäin hyvälaatuisia tomaatteja ja sertifioituja luomutomaatteja. Olen myös huomannut, että tämän tuotteen hinta vaihtelee usein, joten tässä on vinkki... laita se ostoskoriin ja tallenna se sitten myöhemmäksi, tarkista ostoskorisi päivittäin ja odota, että hinta laskee! Maksoin 20,79 dollaria, mutta olen nähnyt hinnan olevan jopa 53,00 dollaria, joten kannattaa olla kärsivällinen. Onnea!</w:t>
      </w:r>
    </w:p>
    <w:p>
      <w:r>
        <w:rPr>
          <w:b/>
        </w:rPr>
        <w:t xml:space="preserve">Tulos</w:t>
      </w:r>
    </w:p>
    <w:p>
      <w:r>
        <w:t xml:space="preserve">EI DOP-sertifioitu! Mutta luomu!</w:t>
      </w:r>
    </w:p>
    <w:p>
      <w:r>
        <w:rPr>
          <w:b/>
        </w:rPr>
        <w:t xml:space="preserve">Esimerkki 5.5560</w:t>
      </w:r>
    </w:p>
    <w:p>
      <w:r>
        <w:t xml:space="preserve">Jokainen kokeilemani Revolution-tuote on ollut ihana kokemus.  Revolution osaa tasapainottaa teelehtien luontaiset aromit muiden ainesosien kanssa, mikä tekee jokaisesta teestä ainutlaatuisen ja nautinnollisen.  Better Than The Rest Olen ostanut tätä tiettyä teetä yhtäjaksoisesti jo yli puolen vuoden ajan, ja yksinkertaisesti rakastan sitä. Mikään muu granaattiomenatee ei pääse lähellekään tätä teetä laadun ja maun suhteen.  Esimerkiksi Trader Joen kaupan merkki (vaikka onkin hyvä) vaikuttaa siltä, että sitä on makeutettu (jopa liian makeaksi), ja yllättäen tee muuttuu punaiseksi alle minuutin juomisen jälkeen, mikä viittaa siihen, että siihen on lisätty väriainetta (en tarkistanut ainesosia, joten saatan olla väärässä).  On myös Yogin granaattiomenatee, jossa käytetään vihreää teetä ja saadaan aikaan aivan erilainen maku. Pidin siitä; en rakastanut sitä.  Täydentävät maut Granaattiomenaa verrataan usein omenaan.  Itse asiassa granaattiomena tarkoittaa "siemenellistä omenaa" (latinan sanoista pomum - omena ja granatus - siemenellinen), ja omenan tavoin hedelmä on makea ja hapan, mutta sillä on hyvin voimakas ja selkeä maku.  Siksi kevyt valkoinen tee on täydellinen kumppani; se ei paina granaattiomenan makua liikaa, vaan antaa sen sekoittua kielelle.  Samoin granaattiomenan määrä tai pikemminkin granaattiomenan maun voimakkuus on todella täydellinen.  Mikään maku ei ole toistensa ylivoimainen, vaan kaikki maut täydentävät toisiaan.  Keittäminen Olen varma, että joku sanoo, että teen teetä väärin, kun keitän tätä, mutta kun teen näin, jätän teepussin mukiin, kunnes olen juonut sen kokonaan.  Minusta maku ei koskaan tule liian voimakkaaksi eikä katkeraksi.  Tyypillisesti näin on vain yrttiteiden kohdalla, joista ei tule liian voimakkaita, koska ne eivät sisällä teelehtiä.  Tässä tapauksessa sama pätee, ehkä siksi, että kyseessä on valkoinen tee, joka on luonnostaan kevyttä. Itse tee sisältää kirjaimellisesti kuivattuja granaattiomenan siemeniä (hedelmäliha mukaan luettuna).  Tiedättekö sen maun, joka tulee hetki granaattiomenan siemenen syömisen jälkeen? (Jos ette tiedä, niin kokeilkaa! Se on ihanaa.) Tämä granaattiomenan alkupuraisu, jota seuraa makeus (tai ainakin minä saan sen), on otettu mukaan tähän teehen, ja siinä on järkeä! Siinä on granaattiomenan siemeniä!  Johtopäätös Osta tämä tee!  Olin hieman skeptinen ensimmäisen ostokseni suhteen, koska olin ostamassa 6 laatikkoa, mutta se oli loistava valinta, jota en kadu vähääkään.  Olen ostanut tätä sekä itselleni että perheelleni, ja kaikki ovat pitäneet siitä täysin siemauksin. Paras 20 dollaria, jonka olen koskaan käyttänyt (ja käytän edelleen)!</w:t>
      </w:r>
    </w:p>
    <w:p>
      <w:r>
        <w:rPr>
          <w:b/>
        </w:rPr>
        <w:t xml:space="preserve">Tulos</w:t>
      </w:r>
    </w:p>
    <w:p>
      <w:r>
        <w:t xml:space="preserve">Ei liian kevyt, ei liian makea, mutta miten ihana maku!</w:t>
      </w:r>
    </w:p>
    <w:p>
      <w:r>
        <w:rPr>
          <w:b/>
        </w:rPr>
        <w:t xml:space="preserve">Esimerkki 5.5561</w:t>
      </w:r>
    </w:p>
    <w:p>
      <w:r>
        <w:t xml:space="preserve">Nämä ovat hyviä keksejä. Toivoin jotain kevyempää, mutta kaiken kaikkiaan ne maistuivat hyvältä, mutta niissä ei ollut todellista rapeutta. Valitettavasti lähes jokainen keksi saapui rikkinäisenä tai lähes murskattuna. Ehkä lisäämme niitä vaniljajäätelön joukkoon......</w:t>
      </w:r>
    </w:p>
    <w:p>
      <w:r>
        <w:rPr>
          <w:b/>
        </w:rPr>
        <w:t xml:space="preserve">Tulos</w:t>
      </w:r>
    </w:p>
    <w:p>
      <w:r>
        <w:t xml:space="preserve">Erinomainen herkku</w:t>
      </w:r>
    </w:p>
    <w:p>
      <w:r>
        <w:rPr>
          <w:b/>
        </w:rPr>
        <w:t xml:space="preserve">Esimerkki 5.5562</w:t>
      </w:r>
    </w:p>
    <w:p>
      <w:r>
        <w:t xml:space="preserve">220 kalorin ruokalajiksi, joka voi olla pöytälaatikossasi loputtomiin, tämä ei todellakaan ole huono. Se on varmasti parempi kuin Chef Bouyardee tai Easy Mac tai todellinen Cup of Noodles. Olen syönyt vain yhtä toista Dr. McDougallin tuotetta, joka oli Tortillakeitto, ja pidin siitä paljon enemmän. Tämä oli mielestäni hieman mautonta. Se oli melko pitkälti vain kuivattuja Cup of Noodles -tyyppisiä nuudeleita, joissa oli hieman pähkinäjauhetta ja muutama vihersipuli. Mielestäni maapähkinän maku olisi voinut olla voimakkaampi, enkä ollut hulluna nuudeleiden koostumukseen. Taisin toivoa hieman enemmän kuin ramenia maapähkinäkastikkeella.  Annoin tälle vain kolme tähteä, koska se oli mielestäni hieman pettymys. Pidin siitä, mutta en rakastanut sitä niin paljon kuin olisi pitänyt, kun ottaa huomioon rakkauteni maapähkinäkastikkeeseen. Ostaisin sitä ehkä uudestaan ruokakaupasta, jos se olisi myynnissä, mutta en todellakaan näe itseäni ostamassa niitä irtotavarana amazonista. Minun go-to Desk Drawer -ruokani on edelleen Annie Chunin Udon Noodle Soup Bowl. Kalorimäärä on melko samanlainen (Annie Chunin taitaa olla noin 280), mutta nuudeleiden rakenne on paljon parempi, koska ne käyttävät tyhjiöpakattuja esikypsennettyjä nuudeleita. Jos et kuitenkaan ole keittotuulella, nämä maapähkinänuudelit saattavat sittenkin olla parempi vaihtoehto.</w:t>
      </w:r>
    </w:p>
    <w:p>
      <w:r>
        <w:rPr>
          <w:b/>
        </w:rPr>
        <w:t xml:space="preserve">Tulos</w:t>
      </w:r>
    </w:p>
    <w:p>
      <w:r>
        <w:t xml:space="preserve">Glorified Cup of Noodles</w:t>
      </w:r>
    </w:p>
    <w:p>
      <w:r>
        <w:rPr>
          <w:b/>
        </w:rPr>
        <w:t xml:space="preserve">Esimerkki 5.5563</w:t>
      </w:r>
    </w:p>
    <w:p>
      <w:r>
        <w:t xml:space="preserve">Ostin tämän teen monta kuukautta sitten ja odotin sen arvostelua, jotta näkisin, pidänkö siitä ajan mittaan.  Pidänkin.  Tämä tee on todella ihanaa.  Ruusun tuoksu ja maku ovat juuri sopivat - eivät liian vaisut, eivät liian ylivoimaiset.  Minusta se on hieman rauhoittava, vaikka siinä on mustan teen kofeiinia.  Laatikossani olevista noin kuudesta irtoteestä, joita käytän säännöllisesti, tämä on se, jota käytän useimmin.  Olen huolellinen haudutusaikojen suhteen.  Tämä on 5 min. ja asetan ajastimen.  Saan täydellisen kupin joka kerta.  Älä unohda, että se on luomua.  Tue luonnonmukaisia käytäntöjä ja tee jotain hyödyllistä kehollesi.  Tämä tee oli hyvä ostos ja se on kestänyt ajan testin (minulle).</w:t>
      </w:r>
    </w:p>
    <w:p>
      <w:r>
        <w:rPr>
          <w:b/>
        </w:rPr>
        <w:t xml:space="preserve">Tulos</w:t>
      </w:r>
    </w:p>
    <w:p>
      <w:r>
        <w:t xml:space="preserve">Ihana tee</w:t>
      </w:r>
    </w:p>
    <w:p>
      <w:r>
        <w:rPr>
          <w:b/>
        </w:rPr>
        <w:t xml:space="preserve">Esimerkki 5.5564</w:t>
      </w:r>
    </w:p>
    <w:p>
      <w:r>
        <w:t xml:space="preserve">Rakastin näitä juomia lapsena ja lopetin tämän merkin veden ja sitruunamehun juomisen noin 5-6 vuotta sitten. Tämä aine oli ennen niin vahvaa, että kaadoin sitä suuhuni ja sain elävän olon. Tuntuu siltä, että tuotteeseen on tehty muutoksia, joissa siihen on lisätty enemmän vettä tai jotain, jotta se ei olisi niin vahva. Mitä vahvempaa se on, sitä vähemmän sitä myös käytät. Tuote on edelleen todella hyvä, mutta maku on melkein yhtä laadukas kuin halvemmissa tuotemerkeissä. Ajattelin että nämä menisivät nopeasti mutta hei kaikki sitruunajutut rakastan ellei se mene huonoksi. Tämä on hyvä tuote toivon vain, että sillä olisi vielä se iski minua suuhun chug tunne joka oli ennen.</w:t>
      </w:r>
    </w:p>
    <w:p>
      <w:r>
        <w:rPr>
          <w:b/>
        </w:rPr>
        <w:t xml:space="preserve">Tulos</w:t>
      </w:r>
    </w:p>
    <w:p>
      <w:r>
        <w:t xml:space="preserve">Hieno, mutta ei niin hyvä kuin se oli aikoinaan teini-ikäisenä</w:t>
      </w:r>
    </w:p>
    <w:p>
      <w:r>
        <w:rPr>
          <w:b/>
        </w:rPr>
        <w:t xml:space="preserve">Esimerkki 5.5565</w:t>
      </w:r>
    </w:p>
    <w:p>
      <w:r>
        <w:t xml:space="preserve">Tämä yritys on amerikkalainen klassikko, joka on toiminut yli 90 vuotta. Miksi? Koska se on paras tulinen kastike ja tacokastike. On olemassa joitakin muita hyviä tuotemerkkejä, mutta tämä on paras, eikä mikään vedä vertoja sille. Hot-kastikkeessa on kohtuullinen lämpö ja purevuus ja se lisää ainutlaatuista makua suosikkiruokiinne. Tacokastike (Mild) on miedompi ja sopii täydellisesti tacoihin, enchaladoihin, tostadoihin, tamaleihin, Bell Beefereihin ja pakastettuihin meksikolaisiin aterioihin. Vaikeammin saatavilla oleva vihreä kastike on ihanaa. Sopii kaikkeen! Valitettavasti en näe vihreää tavaraa Amazonissa, mutta voit löytää sen. Hanki se vain. Kokeile kaikkia kolmea. Olen kasvanut tämän aineen kanssa, joten olen hyvin mieltynyt siihen. Pidän aina viisi tai kuusi pulloa (kutakin lajiketta) hyllyssäni. Kun olet kokeillut tätä, et halua enää palata kaupallisiin tavallisiin tuotteisiin.&lt;a href="http://www.amazon.com/gp/product/B0000GGHZQ"&gt;Pico Pica Mexican Hot Sauce 7 oz - HOT&lt;/a&gt;&lt;a href="http://www.amazon.com/gp/product/B0000GGI00"&gt;Pico Pica - MILD - Mexican Hot Sauce 7 oz&lt;/a&gt;&lt;a href="http://www.amazon.com/gp/product/B0084D71ZM"&gt;Pico Pica Mexican Hot Sauce 7 oz - HOT(PACK OF 3)&lt;/a&gt;</w:t>
      </w:r>
    </w:p>
    <w:p>
      <w:r>
        <w:rPr>
          <w:b/>
        </w:rPr>
        <w:t xml:space="preserve">Tulos</w:t>
      </w:r>
    </w:p>
    <w:p>
      <w:r>
        <w:t xml:space="preserve">Paras Amerikassa saatavilla oleva kuuma kastike ja tacokastike</w:t>
      </w:r>
    </w:p>
    <w:p>
      <w:r>
        <w:rPr>
          <w:b/>
        </w:rPr>
        <w:t xml:space="preserve">Esimerkki 5.5566</w:t>
      </w:r>
    </w:p>
    <w:p>
      <w:r>
        <w:t xml:space="preserve">Olen ollut GF-dieetillä kuukauden, ja on vaikea löytää ruokaa, joka maistuisi hyvältä tai edes läheltä sitä, mitä söin ennen. Mutta kun mieheni löysi kaupasta Bisquickin gluteenittoman, kysymys siitä, mitä syödä aamiaiseksi, ei enää koskaan noussut esiin. Itse asiassa mieheni syö GF-pannukakkuja nyt, vaikka hän ei tarvitse gluteenitonta ruokavaliota. Pannukakut ovat kevyempiä ja erittäin maukkaita. Noudata vain laatikon ohjeita.</w:t>
      </w:r>
    </w:p>
    <w:p>
      <w:r>
        <w:rPr>
          <w:b/>
        </w:rPr>
        <w:t xml:space="preserve">Tulos</w:t>
      </w:r>
    </w:p>
    <w:p>
      <w:r>
        <w:t xml:space="preserve">Hyvä yllätys</w:t>
      </w:r>
    </w:p>
    <w:p>
      <w:r>
        <w:rPr>
          <w:b/>
        </w:rPr>
        <w:t xml:space="preserve">Esimerkki 5.5567</w:t>
      </w:r>
    </w:p>
    <w:p>
      <w:r>
        <w:t xml:space="preserve">Luulin, että tämä maistuu hyvältä, kunnes noin 20 minuuttia sen jälkeen, kun olin juonut osan tölkistä. Sitten sitä tuli jatkuvasti ylös (röyhtäilyä) yäk!  En yleensä röyhtäytä ruokaani.   En myöskään pitänyt tätä kovin virkistävänä. Tämän sanottuani en ole limsan juoja. Juon paljon vettä, jossa ei ole 135 kaloria 8,3 oz:ssa.  Siinä lukee: Ei lisättyä surgaria, Ei säilöntäaineita... Uskokaa minua, se ei tarvitse enää sokerin makua... 33 grammaa luonnollista sokeria!  Jos juot limsaa jne. saatat pitää tätä parempana vaihtoehtona.</w:t>
      </w:r>
    </w:p>
    <w:p>
      <w:r>
        <w:rPr>
          <w:b/>
        </w:rPr>
        <w:t xml:space="preserve">Tulos</w:t>
      </w:r>
    </w:p>
    <w:p>
      <w:r>
        <w:t xml:space="preserve">Maistuu hyvältä, mutta jätti jälkimakua!!</w:t>
      </w:r>
    </w:p>
    <w:p>
      <w:r>
        <w:rPr>
          <w:b/>
        </w:rPr>
        <w:t xml:space="preserve">Esimerkki 5.5568</w:t>
      </w:r>
    </w:p>
    <w:p>
      <w:r>
        <w:t xml:space="preserve">Ostin tämän viimeisillä rahoillani, jotta voisin syödä pari viikkoa... Oletin, että tämä maistuisi aika hyvältä, koska pidän säilykkeistä aika hyvin (niin hyvin kuin joku voi säilykkeistä pitää)... mutta Chef Boyardee on kamalaa, kun sitä vertaa geneerisiin merkkeihin. Walmartin brändi ja Save-A-Lotista ostamani jutut maistuvat PALJON paremmilta kuin tämä. Jouduin laimentamaan kastikkeen vain pystyäkseni syömään sitä.... Se oli vain... inhottavaa.  Se pelasti minut nälänhädältä, ja yksi tölkki riitti koko päiväksi... joten en voi moittia sitä liikaa. Säästäkää kuitenkin rahanne. Ostakaa halvempia geneerisiä merkkejä. Ne maistuvat paljon paremmilta, ja purkissa on enemmän ravioleja - vaikka ne eivät olisikaan "ylitäytettyjä".</w:t>
      </w:r>
    </w:p>
    <w:p>
      <w:r>
        <w:rPr>
          <w:b/>
        </w:rPr>
        <w:t xml:space="preserve">Tulos</w:t>
      </w:r>
    </w:p>
    <w:p>
      <w:r>
        <w:t xml:space="preserve">Nälkäinen opiskelija...</w:t>
      </w:r>
    </w:p>
    <w:p>
      <w:r>
        <w:rPr>
          <w:b/>
        </w:rPr>
        <w:t xml:space="preserve">Esimerkki 5.5569</w:t>
      </w:r>
    </w:p>
    <w:p>
      <w:r>
        <w:t xml:space="preserve">Luin useita näistä arvosteluista, joissa todetaan, kuinka usein tämä tuote saapuu vahingoittuneena.  Päätin ottaa riskin ja tilata sen kuitenkin toivoen, että olisin yksi niistä onnekkaista ihmisistä, jotka kirjoittivat hyviä arvosteluja.  Laatikko saapui ja näin ja haistoin kuistilta vuotavan kermakoneen.  En ollut ollut yksi harvoista onnekkaista.  Useat pakkaukset olivat revenneet ja vuotaneet laatikon sisällä.  Jos pidät siitä, että peset mielelläsi lähes kaksisataa pientä nestesäiliötä, mene ja tilaa tämä tuote. Tulet nauttimaan siitä.</w:t>
      </w:r>
    </w:p>
    <w:p>
      <w:r>
        <w:rPr>
          <w:b/>
        </w:rPr>
        <w:t xml:space="preserve">Tulos</w:t>
      </w:r>
    </w:p>
    <w:p>
      <w:r>
        <w:t xml:space="preserve">Useita rikkoutuneita säiliöitä</w:t>
      </w:r>
    </w:p>
    <w:p>
      <w:r>
        <w:rPr>
          <w:b/>
        </w:rPr>
        <w:t xml:space="preserve">Esimerkki 5.5570</w:t>
      </w:r>
    </w:p>
    <w:p>
      <w:r>
        <w:t xml:space="preserve">Rakastan tätä soijasipsien makua... Deep Sea Salted. Niitä ei kuitenkaan ole saatavilla pienemmässä yksittäiskoossa, kuten useimpia muita makuja. Mieheni pitää enemmän kevyesti suolatuista, koska ne ovat rapeampia kuin merisuolatut. Hän on oikeassa, mutta minäkin pidän tästä pehmeämmästä rapeudesta. Se muistuttaa tavallaan popcornia. Itse asiassa en välitä isosta pussista silloin tällöin... esimerkiksi jos se korvaa ison pussillisen popcornia elokuvaa katsellessa! Mikä mukava terveellinen herkku!</w:t>
      </w:r>
    </w:p>
    <w:p>
      <w:r>
        <w:rPr>
          <w:b/>
        </w:rPr>
        <w:t xml:space="preserve">Tulos</w:t>
      </w:r>
    </w:p>
    <w:p>
      <w:r>
        <w:t xml:space="preserve">herkullinen, mutta pakkaus voisi olla pienempi</w:t>
      </w:r>
    </w:p>
    <w:p>
      <w:r>
        <w:rPr>
          <w:b/>
        </w:rPr>
        <w:t xml:space="preserve">Esimerkki 5.5571</w:t>
      </w:r>
    </w:p>
    <w:p>
      <w:r>
        <w:t xml:space="preserve">Parin viime vuoden aikana olen syönyt ja arvostellut useita erilaisia ja tyylisiä sipsejä, parhaista koskaan syömistäni suuriin pettymyksiin.  Jos olet syönyt LantCipsin lajikkeita, ei ole mitenkään mahdollista, etteivätkö ne olisi ryhmänä parhaita; Kettle-sipsit ovat oikein suolattuja ja jotkut Pringles-tuotteet ärsyttivät minua kovasti.  Kettleissä on hyvä maku, mutta pieni koko ja ylenpalttinen öljyisyys vievät makuja.  Kaiken kaikkiaan on hyvä, että on valinnanvaraa--Amazon ei varastoi LantCipsejä koko ajan, joten on päiviä, jolloin ei ole valinnanvaraa.</w:t>
      </w:r>
    </w:p>
    <w:p>
      <w:r>
        <w:rPr>
          <w:b/>
        </w:rPr>
        <w:t xml:space="preserve">Tulos</w:t>
      </w:r>
    </w:p>
    <w:p>
      <w:r>
        <w:t xml:space="preserve">Ei aivan paras...</w:t>
      </w:r>
    </w:p>
    <w:p>
      <w:r>
        <w:rPr>
          <w:b/>
        </w:rPr>
        <w:t xml:space="preserve">Esimerkki 5.5572</w:t>
      </w:r>
    </w:p>
    <w:p>
      <w:r>
        <w:t xml:space="preserve">NISSIN INSTANT NOODLE CHICKEN FAVOR X 12 Packs Yllä oleva tuote myytiin JVS kautta Amazon.com Se kirjoitetaan tuotekuvauksessa on MADE IN JAPAN. Mutta kun sain takaisin, että pkg Noodle on kirjoitettu MADE IN HONG KONG. Pyydän sähköpostitse palautusohjetta kahdesti kahden viikon kuluessa. EI vastausta! Palautan sen joka tapauksessa kolmannella viikolla. Heillä pitäisi olla kirjalliset palautusehdot tai vastata sähköpostiini 48 tunnin kuluessa!</w:t>
      </w:r>
    </w:p>
    <w:p>
      <w:r>
        <w:rPr>
          <w:b/>
        </w:rPr>
        <w:t xml:space="preserve">Tulos</w:t>
      </w:r>
    </w:p>
    <w:p>
      <w:r>
        <w:t xml:space="preserve">Ei rtd-poliisia</w:t>
      </w:r>
    </w:p>
    <w:p>
      <w:r>
        <w:rPr>
          <w:b/>
        </w:rPr>
        <w:t xml:space="preserve">Esimerkki 5.5573</w:t>
      </w:r>
    </w:p>
    <w:p>
      <w:r>
        <w:t xml:space="preserve">Rakastan ananas/kookosvettä. Se sisältää runsaasti kaliumia. Olen maaseudun postinkantaja, ja minun on oltava ulkona kuumalla säällä. Iltapäivällä minulle tulee kuuma, kuiva ja janoinen olo. Yritän laihtua, joten tarkkailen kaloreita. Vesi on märkää ja kylmää, mutta ei sammuta janoa. Tämä aine tekee tepposet. Se sammuttaa janoni ja antaa minulle pienen piristysruiskeen iltapäiväksi ja pitää minut liikkeellä. Tässä on vain 60 kaloria per annos, joten se on paljon vähemmän kuin 180 kalorin Gatorade. Suosittelen tätä niille, jotka etsivät terveellistä vaihtoehtoa sokeripitoisille urheilujuomille.</w:t>
      </w:r>
    </w:p>
    <w:p>
      <w:r>
        <w:rPr>
          <w:b/>
        </w:rPr>
        <w:t xml:space="preserve">Tulos</w:t>
      </w:r>
    </w:p>
    <w:p>
      <w:r>
        <w:t xml:space="preserve">Minun iltapäiväkyyti</w:t>
      </w:r>
    </w:p>
    <w:p>
      <w:r>
        <w:rPr>
          <w:b/>
        </w:rPr>
        <w:t xml:space="preserve">Esimerkki 5.5574</w:t>
      </w:r>
    </w:p>
    <w:p>
      <w:r>
        <w:t xml:space="preserve">Huonoimman makuista makadamiapähkinää ikinä, koska ne tulivat perille mädäntyneinä. Muutaman syömisen jälkeen tulee huono olo. Tämä ei saisi saada edes yhtä tähteä, se on ransidia, eli myrkkyä. En voi uskoa, että Amazon myy nuhjuista ruokaa, eikä anna mahdollisuutta palauttaa sitä palautusta varten. Aion miettiä kahdesti, ennen kuin tilaan mitään muita elintarvikkeita Amazonin kautta. En enää luota Amazoniin yhtä paljon.</w:t>
      </w:r>
    </w:p>
    <w:p>
      <w:r>
        <w:rPr>
          <w:b/>
        </w:rPr>
        <w:t xml:space="preserve">Tulos</w:t>
      </w:r>
    </w:p>
    <w:p>
      <w:r>
        <w:t xml:space="preserve">Mädäntyneet makadamiapähkinät</w:t>
      </w:r>
    </w:p>
    <w:p>
      <w:r>
        <w:rPr>
          <w:b/>
        </w:rPr>
        <w:t xml:space="preserve">Esimerkki 5.5575</w:t>
      </w:r>
    </w:p>
    <w:p>
      <w:r>
        <w:t xml:space="preserve">Olen etsinyt luonnollista limonadi-juomasekoitusta, joka todella maistuisi hyvältä.  Tämä ei ole sellainen.  En pitänyt tämän juomasekoituksen kitkerästä mausta. Voin tehdä itse tuorepuristettua limonadia paremmin kuin tämä aine.  Sillä välin ostan Newmans Own -valmislimonadia, jos ei ole aikaa tehdä omaa limonadia.</w:t>
      </w:r>
    </w:p>
    <w:p>
      <w:r>
        <w:rPr>
          <w:b/>
        </w:rPr>
        <w:t xml:space="preserve">Tulos</w:t>
      </w:r>
    </w:p>
    <w:p>
      <w:r>
        <w:t xml:space="preserve">Ei kiitos</w:t>
      </w:r>
    </w:p>
    <w:p>
      <w:r>
        <w:rPr>
          <w:b/>
        </w:rPr>
        <w:t xml:space="preserve">Esimerkki 5.5576</w:t>
      </w:r>
    </w:p>
    <w:p>
      <w:r>
        <w:t xml:space="preserve">Nämä eivät maistu minusta yhtään paremmalta kuin kaupasta pussissa ostettavat porsaankuoret, ja niiden valmistaminen on paljon vaivalloisempaa. Suuri osa niistä ei myöskään paisu minulle ollenkaan riippumatta siitä, kuinka kauan keitän niitä. Ehkä mikroaaltouunini on alitehoinen, en tiedä, mutta kun edes paisuneet eivät ole jotenkin maukkaampia, en vain näe järkeä. Tuntuu, että tuhlasin todella rahani näihin.</w:t>
      </w:r>
    </w:p>
    <w:p>
      <w:r>
        <w:rPr>
          <w:b/>
        </w:rPr>
        <w:t xml:space="preserve">Tulos</w:t>
      </w:r>
    </w:p>
    <w:p>
      <w:r>
        <w:t xml:space="preserve">Ei sen arvoista</w:t>
      </w:r>
    </w:p>
    <w:p>
      <w:r>
        <w:rPr>
          <w:b/>
        </w:rPr>
        <w:t xml:space="preserve">Esimerkki 5.5577</w:t>
      </w:r>
    </w:p>
    <w:p>
      <w:r>
        <w:t xml:space="preserve">Kokeilin tätä tarkistettuani toisen Switch-tuotteen (mustan kirsikan maku). Kiwi Berry on myös maukas, vaikkakaan en maistanut kiiviä - vain mansikkaa.  Kiwi Berryssä on kuitenkin sama ongelma kuin Black Cherryssä; vain NIIN paljon sokeria! Sokeria on yhtä paljon kuin tavallisessa, ei-dieettisessä limsassa. Juon varmasti mitä tahansa Switch-tuotetta uudelleen ... mutta en yritä vakuutella itselleni, että se on terveysjuoma!</w:t>
      </w:r>
    </w:p>
    <w:p>
      <w:r>
        <w:rPr>
          <w:b/>
        </w:rPr>
        <w:t xml:space="preserve">Tulos</w:t>
      </w:r>
    </w:p>
    <w:p>
      <w:r>
        <w:t xml:space="preserve">Nami - mutta missä on kiivi?!</w:t>
      </w:r>
    </w:p>
    <w:p>
      <w:r>
        <w:rPr>
          <w:b/>
        </w:rPr>
        <w:t xml:space="preserve">Esimerkki 5.5578</w:t>
      </w:r>
    </w:p>
    <w:p>
      <w:r>
        <w:t xml:space="preserve">Ne olivat hyvin suolaisia ja maustettuja sellaisella mausteella, josta perheeni ja minä emme pitäneet.  Jaoin ne työtovereiden kanssa, eivätkä hekään pitäneet niistä.  Meillä on vielä jäljellä ja inhoamme luopua niistä, mutta jos emme löydä jotakuta, joka pitää niistä ja jolle voimme antaa ne, annamme ne.  Mielestäni ne olivat kauheita.</w:t>
      </w:r>
    </w:p>
    <w:p>
      <w:r>
        <w:rPr>
          <w:b/>
        </w:rPr>
        <w:t xml:space="preserve">Tulos</w:t>
      </w:r>
    </w:p>
    <w:p>
      <w:r>
        <w:t xml:space="preserve">ms</w:t>
      </w:r>
    </w:p>
    <w:p>
      <w:r>
        <w:rPr>
          <w:b/>
        </w:rPr>
        <w:t xml:space="preserve">Esimerkki 5.5579</w:t>
      </w:r>
    </w:p>
    <w:p>
      <w:r>
        <w:t xml:space="preserve">Tämä ruokasooda sopii erinomaisesti ruoanlaittoon tai terveyssyistä.  Käytän sitä happamiin ruoansulatushäiriöihin ja sydämen palamiseen.  Vain 1 tl puolessa lasissa vettä ja se on poissa.  Käytän sitä tekemään kehostani emäksisemmän, joten se on loistava kehon pH-tason muuttamiseen!</w:t>
      </w:r>
    </w:p>
    <w:p>
      <w:r>
        <w:rPr>
          <w:b/>
        </w:rPr>
        <w:t xml:space="preserve">Tulos</w:t>
      </w:r>
    </w:p>
    <w:p>
      <w:r>
        <w:t xml:space="preserve">Alumiinivapaa!</w:t>
      </w:r>
    </w:p>
    <w:p>
      <w:r>
        <w:rPr>
          <w:b/>
        </w:rPr>
        <w:t xml:space="preserve">Esimerkki 5.5580</w:t>
      </w:r>
    </w:p>
    <w:p>
      <w:r>
        <w:t xml:space="preserve">Tämä maistuu hiilihapotetulta appelsiinimehulta, hyvin hapokkaalta.  Se on hyvin kallista verrattuna helpommin saatavilla oleviin vastaaviin juomiin.  Jos olisi allergioita tai terveysongelmia, se voisi olla juomisen arvoinen.</w:t>
      </w:r>
    </w:p>
    <w:p>
      <w:r>
        <w:rPr>
          <w:b/>
        </w:rPr>
        <w:t xml:space="preserve">Tulos</w:t>
      </w:r>
    </w:p>
    <w:p>
      <w:r>
        <w:t xml:space="preserve">Se on hapokas!</w:t>
      </w:r>
    </w:p>
    <w:p>
      <w:r>
        <w:rPr>
          <w:b/>
        </w:rPr>
        <w:t xml:space="preserve">Esimerkki 5.5581</w:t>
      </w:r>
    </w:p>
    <w:p>
      <w:r>
        <w:t xml:space="preserve">Kaupat eivät pidä tätä tuotetta - onneksi saan niitä vielä!!!!&lt;a href="http://www.amazon.com/gp/product/B000CMHMUC"&gt;Genisoy Soy Crisps, Deep Sea Salted, 3.85-unssin pussit (12 kpl)&lt;/a&gt;.</w:t>
      </w:r>
    </w:p>
    <w:p>
      <w:r>
        <w:rPr>
          <w:b/>
        </w:rPr>
        <w:t xml:space="preserve">Tulos</w:t>
      </w:r>
    </w:p>
    <w:p>
      <w:r>
        <w:t xml:space="preserve">liian hyvä ollakseen terve</w:t>
      </w:r>
    </w:p>
    <w:p>
      <w:r>
        <w:rPr>
          <w:b/>
        </w:rPr>
        <w:t xml:space="preserve">Esimerkki 5.5582</w:t>
      </w:r>
    </w:p>
    <w:p>
      <w:r>
        <w:t xml:space="preserve">Jos haluat maistaa "makua" maustetussa kahvissa, jätä tämä väliin. Olen kamppaillut maistellakseni kermakaramellimaustetta, jota tässä pitäisi olla. Kahvin maku on myös hieman kitkerä, mutta se voi johtua vain siitä, että makuhermoni kaipaavat makuaineita! Suosittelisin Green Mountain, Gloria Jeans tai Van Houtte -merkkejä ennen tätä.</w:t>
      </w:r>
    </w:p>
    <w:p>
      <w:r>
        <w:rPr>
          <w:b/>
        </w:rPr>
        <w:t xml:space="preserve">Tulos</w:t>
      </w:r>
    </w:p>
    <w:p>
      <w:r>
        <w:t xml:space="preserve">Missä on karamellivoide?</w:t>
      </w:r>
    </w:p>
    <w:p>
      <w:r>
        <w:rPr>
          <w:b/>
        </w:rPr>
        <w:t xml:space="preserve">Esimerkki 5.5583</w:t>
      </w:r>
    </w:p>
    <w:p>
      <w:r>
        <w:t xml:space="preserve">Varo tätä myyjää.  Kaikki muut K-kupit myydään 2 pakettia 24 kpl tähän hintaan.  Tilasin useita tuotemerkkejä yhdessä tilauksessa olettaen, että nämä ovat sama 24 kappaleen 2-pakkausmäärä, ja olin yllättynyt, kun sain vain yhden 24 kappaleen laatikon.  Menin takaisin ja katsoin minun ja totta tosiaan kuvauksessa ei mainittu 2 laatikkoa kuten muut merkit / toimittajat.  Varo tilatessasi ja valitse vain toinen toimittaja.</w:t>
      </w:r>
    </w:p>
    <w:p>
      <w:r>
        <w:rPr>
          <w:b/>
        </w:rPr>
        <w:t xml:space="preserve">Tulos</w:t>
      </w:r>
    </w:p>
    <w:p>
      <w:r>
        <w:t xml:space="preserve">Varo</w:t>
      </w:r>
    </w:p>
    <w:p>
      <w:r>
        <w:rPr>
          <w:b/>
        </w:rPr>
        <w:t xml:space="preserve">Esimerkki 5.5584</w:t>
      </w:r>
    </w:p>
    <w:p>
      <w:r>
        <w:t xml:space="preserve">On aina ihanaa antaa suklaata lahjaksi ja saada sitä.  On hienoa tietää, että voit lähettää jollekulle suklaata ja taata, etteivät ne tule ihan sulina perille.  Hyvä palvelu ja erinomaiset suklaat!</w:t>
      </w:r>
    </w:p>
    <w:p>
      <w:r>
        <w:rPr>
          <w:b/>
        </w:rPr>
        <w:t xml:space="preserve">Tulos</w:t>
      </w:r>
    </w:p>
    <w:p>
      <w:r>
        <w:t xml:space="preserve">chocolot!</w:t>
      </w:r>
    </w:p>
    <w:p>
      <w:r>
        <w:rPr>
          <w:b/>
        </w:rPr>
        <w:t xml:space="preserve">Esimerkki 5.5585</w:t>
      </w:r>
    </w:p>
    <w:p>
      <w:r>
        <w:t xml:space="preserve">Rakastan tätä tuotetta! Paljon parempi kuin tavalliset paksut riisikakut. Ne ovat ohuita, mutta hyvin tiiviitä, joten käytän niitä loistavana vaihtoehtona voileipäleivälle. Ne eivät hajoa nopeasti niin helposti kuin tavalliset riisikakut. Olen etsinyt alueeni päivittäistavarakaupoista ja luontaistuotekaupoista, enkä löydä tätä tuotetta mistään. Rakastan sitä, että ne ovat nyt saatavilla Amazon.comin kautta tilauksesta.</w:t>
      </w:r>
    </w:p>
    <w:p>
      <w:r>
        <w:rPr>
          <w:b/>
        </w:rPr>
        <w:t xml:space="preserve">Tulos</w:t>
      </w:r>
    </w:p>
    <w:p>
      <w:r>
        <w:t xml:space="preserve">Sopii erinomaisesti voileiville</w:t>
      </w:r>
    </w:p>
    <w:p>
      <w:r>
        <w:rPr>
          <w:b/>
        </w:rPr>
        <w:t xml:space="preserve">Esimerkki 5.5586</w:t>
      </w:r>
    </w:p>
    <w:p>
      <w:r>
        <w:t xml:space="preserve">RAKASTAN näitä graham-tikkuja.  Ne liukenevat hyvin ja ovat todella herkullisia (kyllä, olen syönyt niitä aika monta:).  Mielestäni ne maistuvat paremmilta kuin mikään muu kokeilemani graham-keksi, ja ovat vieläpä luomua.  Mitä sokerisiin välipaloihin tulee, niissä on aika terveellisiä ainesosia. Pidän melkein kaikesta mitä olen Earth's bestiltä kokeillut.  Niille, joita kiinnostaa, miten ne on makeutettu, ne sisältävät orgaanista inverttisiirappia, orgaanista haihdutettua tölkkimehua ja orgaanista hunajaa.  Niissä ei ole mitään "pelottavaa" kuten maltodekstriiniä tai muita vastaavia makeutusaineita.  Vain vitamiineja ja luonnollisia, luomutuotteita.</w:t>
      </w:r>
    </w:p>
    <w:p>
      <w:r>
        <w:rPr>
          <w:b/>
        </w:rPr>
        <w:t xml:space="preserve">Tulos</w:t>
      </w:r>
    </w:p>
    <w:p>
      <w:r>
        <w:t xml:space="preserve">Graham-keksejä, joita myös äiti voi syödä!</w:t>
      </w:r>
    </w:p>
    <w:p>
      <w:r>
        <w:rPr>
          <w:b/>
        </w:rPr>
        <w:t xml:space="preserve">Esimerkki 5.5587</w:t>
      </w:r>
    </w:p>
    <w:p>
      <w:r>
        <w:t xml:space="preserve">Tilasimme Earth's best 2nd dinner -lajikepaketin sekä hedelmälajikepaketin.  Saimme hedelmäpakkauksen ja kaurapuuro- ja hedelmäpakkauksen, emme päivällispakkausta.  Selvisi, ettemme voi myöskään palauttaa tuotetta.  Yritämme Amazonin puhelinapua, mutta jos kaikki muu ei auta, ehkä pikkuiseni pitää tästä tavarasta....</w:t>
      </w:r>
    </w:p>
    <w:p>
      <w:r>
        <w:rPr>
          <w:b/>
        </w:rPr>
        <w:t xml:space="preserve">Tulos</w:t>
      </w:r>
    </w:p>
    <w:p>
      <w:r>
        <w:t xml:space="preserve">Väärä tuote toimitettu</w:t>
      </w:r>
    </w:p>
    <w:p>
      <w:r>
        <w:rPr>
          <w:b/>
        </w:rPr>
        <w:t xml:space="preserve">Esimerkki 5.5588</w:t>
      </w:r>
    </w:p>
    <w:p>
      <w:r>
        <w:t xml:space="preserve">Älä viitsi, Amazon, anna minun olla.  Jauhettua tofua?  Tuokaa oikeaa ruokaa, niin ostan teiltä lisää. Menin etsimään pöytäsokeria. Teillä on sata erilaista sokeria (jota odotatte minun ostavan irtotavarana!), mutta EI pelkkää tavallista sokeria. En myöskään syö enää tätä riisi-tofuleipää.  Anteeksi, että oli pakko kiukutella.</w:t>
      </w:r>
    </w:p>
    <w:p>
      <w:r>
        <w:rPr>
          <w:b/>
        </w:rPr>
        <w:t xml:space="preserve">Tulos</w:t>
      </w:r>
    </w:p>
    <w:p>
      <w:r>
        <w:t xml:space="preserve">Miksi tämä on ainoa leipävaihtoehtomme?</w:t>
      </w:r>
    </w:p>
    <w:p>
      <w:r>
        <w:rPr>
          <w:b/>
        </w:rPr>
        <w:t xml:space="preserve">Esimerkki 5.5589</w:t>
      </w:r>
    </w:p>
    <w:p>
      <w:r>
        <w:t xml:space="preserve">B U R N E D Luin kaksi muuta arvostelua enkä ottanut huomioon niiden varoitusta. Se on minun syytäni.  Ne ovat "käyttökelpoisia", mutta ne varmasti paloivat.</w:t>
      </w:r>
    </w:p>
    <w:p>
      <w:r>
        <w:rPr>
          <w:b/>
        </w:rPr>
        <w:t xml:space="preserve">Tulos</w:t>
      </w:r>
    </w:p>
    <w:p>
      <w:r>
        <w:t xml:space="preserve">samaa mieltä muiden kanssa. B U R N E D</w:t>
      </w:r>
    </w:p>
    <w:p>
      <w:r>
        <w:rPr>
          <w:b/>
        </w:rPr>
        <w:t xml:space="preserve">Esimerkki 5.5590</w:t>
      </w:r>
    </w:p>
    <w:p>
      <w:r>
        <w:t xml:space="preserve">En henkilökohtaisesti välittänyt kahvista, liian mieto minulle ja hieman "pähkinäinen" maku siinä.  Pysyn Tully's Kona ja House sekoituksissa, myös Emeril's Big Easy bold.</w:t>
      </w:r>
    </w:p>
    <w:p>
      <w:r>
        <w:rPr>
          <w:b/>
        </w:rPr>
        <w:t xml:space="preserve">Tulos</w:t>
      </w:r>
    </w:p>
    <w:p>
      <w:r>
        <w:t xml:space="preserve">Kahvi</w:t>
      </w:r>
    </w:p>
    <w:p>
      <w:r>
        <w:rPr>
          <w:b/>
        </w:rPr>
        <w:t xml:space="preserve">Esimerkki 5.5591</w:t>
      </w:r>
    </w:p>
    <w:p>
      <w:r>
        <w:t xml:space="preserve">Kuten muut katsojat ovat huomauttaneet, tämä koiranruoka sisältää torjunta-aineita ja viljaa sekä muita kyseenalaisia ainesosia. Kokemus tästä merkistä on ollut pettymys. Arvostan Newman's Own -tuotemerkkiä, mutta en enää luota heidän koiranruokaansa ja olen kyseenalaistanut joitakin muita heidän tuotteitaan.  Olen sittemmin siirtynyt Blue Buffaloon, koska heillä tuntuu olevan paras maine.  "Staceyn" arvostelu vakuutti minut siitä:  "Koiranruoka on muuttunut PALJON viime vuosina. Kun lemmikinomistajat olivat valmiita käyttämään enemmän rahaa lemmikkiensä ruokintaan, suuret yhtiöt ostivat pienemmät koiranruokayhtiöt ja muuttivat ainesosia ilmoittamatta siitä asiakkaille. Tämä koski erityisesti kalliimpia merkkejä, jotka sisälsivät laadukkaampia ainesosia. Oikea liha ja riisi korvattiin "lihan sivutuotteilla" ja halvoilla tuontiviljoilla (erityisesti kornilla), jotka todettiin "ihmisravinnoksi kelpaamattomiksi". Ne ottavat ainesosia, joita ennen pidettiin "jätteenä", ja pakkaavat ne "terveelliseksi ja ravitsevaksi" ruoaksi rakkaalle lemmikillesi. Aikoinaan terveet lemmikkieläimemme sairastuvat invalidisoiviin sairauksiin ja kuolevat myrkyllisten jätemateriaalien vuoksi, joita nykyään markkinoidaan lemmikkieläinten ruokana.  Blue Buffalo on yksi harvoista jäljellä olevista yrityksistä, jotka eivät ainakaan minun tietääkseni ole vielä "myyneet". Ruoka on todella ravitsevaa ja sisältää edelleen oikeaa lihaa ilman sivutuotteita, täyteaineita, maissia tai soijaa. Vaihdoimme koiramme viime kesänä sen jälkeen, kun menetimme yhden koiramme ruumiinavauksessa/toksikologisesti todennetussa aflatoksiinimyrkytyksessä, joka johtui ostamastamme ja syöttämästämme "terveellisestä ja ravitsevasta" koiranruoasta. Tämä ei ollut halpaa ruokaa, ihmiset. Kyseessä oli tunnettu tuotemerkki, jota markkinoitiin voimakkaasti "luonnollisena" ja josta maksoimme 60 dollaria säkiltä. FDA:n analyysi tästä ruoasta vahvisti, että se sisälsi myrkkyjä, mutta koiranruoan valmistajalle ei tehty MITÄÄN. He tuottavat edelleen "kalliita jätteitä" ja markkinoivat niitä voimakkaasti "luonnollisina".  Neuvoni lemmikkieläinten omistajille: Lukekaa ainesosien merkinnät perusteellisesti ja usein! Blue Buffalo loistava tuote, jota voitte edelleen syöttää lemmikillenne luottavaisin mielin. Koska se ei sisällä mitään halpoja täyteaineita, se on koirallesi täyttävämpi, joten sinun ei tarvitse syöttää sitä niin paljon, mikä tekee siitä edelleen suhteellisen edullista. Älä odota, kunnes on liian myöhäistä rakkaalle lemmikillesi. "</w:t>
      </w:r>
    </w:p>
    <w:p>
      <w:r>
        <w:rPr>
          <w:b/>
        </w:rPr>
        <w:t xml:space="preserve">Tulos</w:t>
      </w:r>
    </w:p>
    <w:p>
      <w:r>
        <w:t xml:space="preserve">Ei mitä luulin</w:t>
      </w:r>
    </w:p>
    <w:p>
      <w:r>
        <w:rPr>
          <w:b/>
        </w:rPr>
        <w:t xml:space="preserve">Esimerkki 5.5592</w:t>
      </w:r>
    </w:p>
    <w:p>
      <w:r>
        <w:t xml:space="preserve">Tämä tuote on todellakin upea, ja sitä saa monista ruokakaupoista halvemmalla.  Kaiken kaikkiaan loistava tuote ja tekee mahtavaa punaista kastiketta!  TO SQUISM: Minusta on erittäin häiritsevää, että viittaat rennosti vaimosi lyömiseen, vaikka vitsailetkin, tämä ei ole oikea paikka tuollaiselle käytökselle!!!!.  Jos oikeasti lyöt vaimoasi, olet paskiainen pelkuri.  Perheväkivalta EI OLE naurun asia ja loukkaannuin henkilökohtaisesti arvostelustasi.  Yritä säilyttää jonkinlainen luokka, kun kirjoitat tänne.  Olen varma, että siihen et kykene, päätellen inhottavasta ja luokatonta arvostelustasi.</w:t>
      </w:r>
    </w:p>
    <w:p>
      <w:r>
        <w:rPr>
          <w:b/>
        </w:rPr>
        <w:t xml:space="preserve">Tulos</w:t>
      </w:r>
    </w:p>
    <w:p>
      <w:r>
        <w:t xml:space="preserve">Squism tarvitsee apua!</w:t>
      </w:r>
    </w:p>
    <w:p>
      <w:r>
        <w:rPr>
          <w:b/>
        </w:rPr>
        <w:t xml:space="preserve">Esimerkki 5.5593</w:t>
      </w:r>
    </w:p>
    <w:p>
      <w:r>
        <w:t xml:space="preserve">Tilasin 2 tapausta kuten aina. Rvc'd 2 tapaukset ja keksit olivat suolattomia, mauttomia. Amazon oli ystävällinen ja lähetti 2 muuta laatikkoa ja ne olivat samanlaisia. BLAH!  Olen kirjoittanut valmistajalle kertoakseni asiasta. Amazonilla on greta asiakaspalvelu.</w:t>
      </w:r>
    </w:p>
    <w:p>
      <w:r>
        <w:rPr>
          <w:b/>
        </w:rPr>
        <w:t xml:space="preserve">Tulos</w:t>
      </w:r>
    </w:p>
    <w:p>
      <w:r>
        <w:t xml:space="preserve">mfr pihistelee ainesosien suhteen</w:t>
      </w:r>
    </w:p>
    <w:p>
      <w:r>
        <w:rPr>
          <w:b/>
        </w:rPr>
        <w:t xml:space="preserve">Esimerkki 5.5594</w:t>
      </w:r>
    </w:p>
    <w:p>
      <w:r>
        <w:t xml:space="preserve">Hänellä ei koskaan ole tarpeeksi mehua jäljellä hänen oliivipurkistaan, joten meillä on lopulta enemmän oliiveja kuin voimme syödä, joten mehun ostaminen on järkevää.</w:t>
      </w:r>
    </w:p>
    <w:p>
      <w:r>
        <w:rPr>
          <w:b/>
        </w:rPr>
        <w:t xml:space="preserve">Tulos</w:t>
      </w:r>
    </w:p>
    <w:p>
      <w:r>
        <w:t xml:space="preserve">Mieheni rakastaa Dirty Martinis -juomiaan...</w:t>
      </w:r>
    </w:p>
    <w:p>
      <w:r>
        <w:rPr>
          <w:b/>
        </w:rPr>
        <w:t xml:space="preserve">Esimerkki 5.5595</w:t>
      </w:r>
    </w:p>
    <w:p>
      <w:r>
        <w:t xml:space="preserve">Mieheni ja minä olimme innoissamme kokeillessamme niitä. Ostimme ananasta, olutta, sitruunaa, limeä, paprikaa, juustoa ja viiniä. Ainoa asia, jossa huomasimme eron, oli sitruuna ja lime. Sitruunaa oli aika helppo syödä, koska se lisäsi hieman makeutta - se jäi kuitenkin melko happamaksi. Annoimme kumpikin yhden tabletin liueta kielellemme ohjeiden mukaisesti, joten emme ole varmoja, mistä ongelma johtui.</w:t>
      </w:r>
    </w:p>
    <w:p>
      <w:r>
        <w:rPr>
          <w:b/>
        </w:rPr>
        <w:t xml:space="preserve">Tulos</w:t>
      </w:r>
    </w:p>
    <w:p>
      <w:r>
        <w:t xml:space="preserve">Ei vaikuttunut</w:t>
      </w:r>
    </w:p>
    <w:p>
      <w:r>
        <w:rPr>
          <w:b/>
        </w:rPr>
        <w:t xml:space="preserve">Esimerkki 5.5596</w:t>
      </w:r>
    </w:p>
    <w:p>
      <w:r>
        <w:t xml:space="preserve">Ensimmäinen pallo toimi melko hyvin, se näytti vain hieman hakatulta.  Sittemmin ~puoli näistä on hajonnut palasiksi kuumassa vedessä (kaikki hajoavat, kun ne ovat seisoneet vähän aikaa).  Jos epäonnistumisprosentti ei haittaa, tee itsessään on aika hyvää ja sietää melko hyvin pitkään haudutusta (varsinkin kun ottaa huomioon, että se on valkoista teetä).</w:t>
      </w:r>
    </w:p>
    <w:p>
      <w:r>
        <w:rPr>
          <w:b/>
        </w:rPr>
        <w:t xml:space="preserve">Tulos</w:t>
      </w:r>
    </w:p>
    <w:p>
      <w:r>
        <w:t xml:space="preserve">Murtuu helposti</w:t>
      </w:r>
    </w:p>
    <w:p>
      <w:r>
        <w:rPr>
          <w:b/>
        </w:rPr>
        <w:t xml:space="preserve">Esimerkki 5.5597</w:t>
      </w:r>
    </w:p>
    <w:p>
      <w:r>
        <w:t xml:space="preserve">Nämä ovat parhaita perunalastuja, joita olen koskaan maistanut.  Puolet pussista on helppo syödä läpi pysähtymättä.  Rakenne ja rapeus ovat juuri täydellisiä, samoin kuin suolan ja etikan yhdistelmä.  En tiedä, miten ne maistuvat niin paljon paremmilta kuin kaikki muut sipsit, joita olen koskaan syönyt, mutta ne maistuvat.  Ja ravintoarvotietojen perusteella ne näyttävät olevan myös terveellisempiä.  Niissä on jonkin verran kuitupitoisuutta, ja niissä on runsaasti kaliumia ja c-vitamiinia, mikä saattaa johtua siitä, että perunoita ei kuorita ja sipsit ovat hieman normaalia paksumpia.  Ja jos pidät näistä, kaikki Kettle-sipsit ovat loistavia.</w:t>
      </w:r>
    </w:p>
    <w:p>
      <w:r>
        <w:rPr>
          <w:b/>
        </w:rPr>
        <w:t xml:space="preserve">Tulos</w:t>
      </w:r>
    </w:p>
    <w:p>
      <w:r>
        <w:t xml:space="preserve">Addictive</w:t>
      </w:r>
    </w:p>
    <w:p>
      <w:r>
        <w:rPr>
          <w:b/>
        </w:rPr>
        <w:t xml:space="preserve">Esimerkki 5.5598</w:t>
      </w:r>
    </w:p>
    <w:p>
      <w:r>
        <w:t xml:space="preserve">Ostin tämän tuotteen Ottolta, koska Amazon Primen kautta tarjottu tuote oli loppu.  Otto's toimitti minulle neljä tavallista astiaa ilman Terrafina-etikettejä, ja ne oli suljettu pystysuoralla X-kirjaimella kirkasta pakkausteippiä Terrafinan tyhjiötiivisteen sijasta, jossa astia ja kansi kohtaavat.  Soitin Otto'sille muutaman päivän kuluttua vastaanottamisesta, ja he sanoivat ostavansa irtotavarana Terrafinalta ja pakkaavansa sen itse.  He sanoivat, että Terrafinan tarrat olivat loppu!  Kahdessa ammeessa kehittyi hometta muutaman päivän kuluessa soitostani Ottolle, ja jouduin heittämään ne kaikki pois.  Pyydän nyt Amazonilta hyvitystä.</w:t>
      </w:r>
    </w:p>
    <w:p>
      <w:r>
        <w:rPr>
          <w:b/>
        </w:rPr>
        <w:t xml:space="preserve">Tulos</w:t>
      </w:r>
    </w:p>
    <w:p>
      <w:r>
        <w:t xml:space="preserve">Ei aito Terrafina-tuote</w:t>
      </w:r>
    </w:p>
    <w:p>
      <w:r>
        <w:rPr>
          <w:b/>
        </w:rPr>
        <w:t xml:space="preserve">Esimerkki 5.5599</w:t>
      </w:r>
    </w:p>
    <w:p>
      <w:r>
        <w:t xml:space="preserve">Olen syönyt Ramen-nuudeleita pienestä pitäen, enkä ole koskaan löytänyt parempaa makua kuin Hot &amp; Spicy Chicken!  Se ei ole lainkaan tulinen kaltaiselleni chilihullulle, mutta se on todella hyvää!</w:t>
      </w:r>
    </w:p>
    <w:p>
      <w:r>
        <w:rPr>
          <w:b/>
        </w:rPr>
        <w:t xml:space="preserve">Tulos</w:t>
      </w:r>
    </w:p>
    <w:p>
      <w:r>
        <w:t xml:space="preserve">Suosikkiramenini</w:t>
      </w:r>
    </w:p>
    <w:p>
      <w:r>
        <w:rPr>
          <w:b/>
        </w:rPr>
        <w:t xml:space="preserve">Esimerkki 5.5600</w:t>
      </w:r>
    </w:p>
    <w:p>
      <w:r>
        <w:t xml:space="preserve">Täysin luonnollisten ainesosien ja enimmäkseen aidon hedelmämehun ansiosta en odottanut tämän juoman maistuvan soodalta, boolista tai muulta vastaavalta, mutta kun maistoin sitä, tunsin haluavani lisää. Voin tosin todella maistaa appelsiinin maun tulevan, mutta mandariinin maku jäi jotenkin huomaamatta. Mandariinit ovat hyvin makeita, joten odotin sen olevan hallitseva maku, mutta sen sijaan maistoin enimmäkseen appelsiinia, joka jätti suuhuni hieman happaman/katkeran jälkimaun. Tämä juoma ei ollut huono, mutta jos saisin valita, joisin mieluummin appelsiinimehua tai mandariinimehua seltzerin kanssa. En ymmärrä, miten tämä juoma voi parantua sen enempää. Switchin muut saatavilla olevat maut maistuivat paljon paremmilta, joten tämä oli tavallaan pettymys.</w:t>
      </w:r>
    </w:p>
    <w:p>
      <w:r>
        <w:rPr>
          <w:b/>
        </w:rPr>
        <w:t xml:space="preserve">Tulos</w:t>
      </w:r>
    </w:p>
    <w:p>
      <w:r>
        <w:t xml:space="preserve">Liikaa appelsiinia, liian vähän mandariinia.</w:t>
      </w:r>
    </w:p>
    <w:p>
      <w:r>
        <w:rPr>
          <w:b/>
        </w:rPr>
        <w:t xml:space="preserve">Esimerkki 5.5601</w:t>
      </w:r>
    </w:p>
    <w:p>
      <w:r>
        <w:t xml:space="preserve">Rakastan muita Nanan keksipatukoita ja keksejä, joten ajattelin kokeilla näitä, vaikka ne ovatkin "No Gluten" -leivonnaisia ja valmistettu vehnäjauhojen sijaan riisijauhoista. Ne näyttävät kivoilta, mutta rakenne on hieman outo (kuin söisi todella hienoa hiekkaa) ja ne ovat liian kuivia ja murentuvat pienimmästäkin kosketuksesta. Ne eivät maistu pahalta, mikä on plussaa, mutta en aio ostaa näitä uudelleen.</w:t>
      </w:r>
    </w:p>
    <w:p>
      <w:r>
        <w:rPr>
          <w:b/>
        </w:rPr>
        <w:t xml:space="preserve">Tulos</w:t>
      </w:r>
    </w:p>
    <w:p>
      <w:r>
        <w:t xml:space="preserve">Outo rakenne; liian kuiva ja mureneva...</w:t>
      </w:r>
    </w:p>
    <w:p>
      <w:r>
        <w:rPr>
          <w:b/>
        </w:rPr>
        <w:t xml:space="preserve">Esimerkki 5.5602</w:t>
      </w:r>
    </w:p>
    <w:p>
      <w:r>
        <w:t xml:space="preserve">Kun löysin kaupoista GF Bisquikin, olin onnellinen. Kun löysin sen Amazonista hyvään hintaan tilauksena, olin innoissani. Tyttäremme asuu Teksasissa ja hänellä on gluteeniyliherkkyys, joten postitan hänelle tuotteita säännöllisesti. Tästä on tullut hänen keittiössään perusruokaa. Mitä tahansa voit tehdä tavallisella Bisquikilla, voit mukauttaa sitä käyttämällä tätä. Nyt hän tekee keksejä, pannukakkuja ja keksejä sydämensä kyllyydestä. Sillä tehtyjen tuotteiden maku ja rakenne ovat hyviä.</w:t>
      </w:r>
    </w:p>
    <w:p>
      <w:r>
        <w:rPr>
          <w:b/>
        </w:rPr>
        <w:t xml:space="preserve">Tulos</w:t>
      </w:r>
    </w:p>
    <w:p>
      <w:r>
        <w:t xml:space="preserve">GF:n puolesta!</w:t>
      </w:r>
    </w:p>
    <w:p>
      <w:r>
        <w:rPr>
          <w:b/>
        </w:rPr>
        <w:t xml:space="preserve">Esimerkki 5.5603</w:t>
      </w:r>
    </w:p>
    <w:p>
      <w:r>
        <w:t xml:space="preserve">Olen käyttänyt tätä "vähähappoista" kahvia nyt muutaman viikon ajan, ja maun lisäksi nautin siitä, että minulla ei ole "hapanta vatsaa", varsinkaan "aamulla sen jälkeen".  Minusta sen ja tavallisen kahvin välillä ei ole makueroa.  Annan sille 5 tähteä.</w:t>
      </w:r>
    </w:p>
    <w:p>
      <w:r>
        <w:rPr>
          <w:b/>
        </w:rPr>
        <w:t xml:space="preserve">Tulos</w:t>
      </w:r>
    </w:p>
    <w:p>
      <w:r>
        <w:t xml:space="preserve">HERKULLINEN</w:t>
      </w:r>
    </w:p>
    <w:p>
      <w:r>
        <w:rPr>
          <w:b/>
        </w:rPr>
        <w:t xml:space="preserve">Esimerkki 5.5604</w:t>
      </w:r>
    </w:p>
    <w:p>
      <w:r>
        <w:t xml:space="preserve">Ei lainkaan juuston makua. Maistuu vain suola-suola-suola-suola. Säästä rahasi ja kokeile jotain muuta.</w:t>
      </w:r>
    </w:p>
    <w:p>
      <w:r>
        <w:rPr>
          <w:b/>
        </w:rPr>
        <w:t xml:space="preserve">Tulos</w:t>
      </w:r>
    </w:p>
    <w:p>
      <w:r>
        <w:t xml:space="preserve">Kaikki suola - ei juustoa</w:t>
      </w:r>
    </w:p>
    <w:p>
      <w:r>
        <w:rPr>
          <w:b/>
        </w:rPr>
        <w:t xml:space="preserve">Esimerkki 5.5605</w:t>
      </w:r>
    </w:p>
    <w:p>
      <w:r>
        <w:t xml:space="preserve">Minun on uskottava, että muut arvostelijat eivät ole katsoneet näiden sipsien ainesosaluetteloa. Tässä ne ovat:  AINESOSAT: SOKERI, OSITTAIN HYDRATTU PALMUYDINÖLJY, KOOKOSÖLJY, LAKTOOSI, HERA, LUONNOLLISET JA KEINOTEKOISET AROMIT (MUKAAN LUKIEN OHRAN PROTEIINI), RASVATON MAITO, KIRNUPIIMÄN KUIVA-AINE, NATRIUMKASEINAATTI, SOIJALESITIINI-AN EMULGIOITU, SUOLA, TEKNISET VÄRIT (KELTAINEN 5 LAKKA, KELTAINEN 6 LAKKA, SININEN 2 LAKKA) Nyt täytyy myöntää, etten minäkään katsonut etikettiä.  Olen käyttänyt Nestlen suklaalastuja jo vuosia, ja ajattelin, että siihen nimeen voi luottaa.  Ilmeisesti ei.  Kerron siis, miten sain selville, mitkä olivat ainesosat.  Olin tekemässä lapsille brownieita erääseen puoli-erikoistilaisuuteen, joten ostin valkoista premium-suklaata - luulin niiden olevan valkoista suklaata - ja näitä kinuskisuklaasipsejä.  Kaadoin ne taikinaan ja huomasin, kun otin browniet ulos, että sirut eivät näyttäneet sulaneen.  En ajatellut asiasta mitään, ennen kuin maistoin valkoisia muroja välipalaksi.  Hyvin vahamaisia kielellä.  Ei miellyttävä niin kuin hyvä suklaa olisi.  Niinpä maistoin karamellimakeisia.  Missä hitossa oli maku?  Järkytyin, kun luin etiketin.  Minulla ei ollut aavistustakaan siitä, että valkoinen suklaa oli muotoiltu uudelleen suklaavapaaksi, ja oletan, että aiemmin näissä lastuissa oli jonkinlaista luonnollista voitaikinaa sen sijaan, että ne olisi tehty ohraproteiinista ja keinotekoisista aromeista.  Tarkoitan, että katsokaa ainesosia; niissä on enemmän keinotekoisia aromiaineita tilavuuden mukaan kuin voita ja maitoa.  Ja yhdessä teelusikallisessa on huimat 8 grammaa sokeria.  Mikä olisi hyväksyttävää makeisten valmistukseen, ellei niissä olisi myös 4 grammaa transrasvoja sisältävää mössöä.  Joka tapauksessa olen heittänyt loput näistä kahdesta pussista pois.  Jos terveysongelmat eivät olleet tarpeeksi pahoja, ne eivät myöskään maistu hyvältä.  Todella makeat enemmän kuin maukkaat, ja vahamaiset kielellä, kun niitä syö au naturel.  Pam T~ äiti/bloggaaja/brownie-leipuri</w:t>
      </w:r>
    </w:p>
    <w:p>
      <w:r>
        <w:rPr>
          <w:b/>
        </w:rPr>
        <w:t xml:space="preserve">Tulos</w:t>
      </w:r>
    </w:p>
    <w:p>
      <w:r>
        <w:t xml:space="preserve">Mukava ja vahamainen</w:t>
      </w:r>
    </w:p>
    <w:p>
      <w:r>
        <w:rPr>
          <w:b/>
        </w:rPr>
        <w:t xml:space="preserve">Esimerkki 5.5606</w:t>
      </w:r>
    </w:p>
    <w:p>
      <w:r>
        <w:t xml:space="preserve">Toisin kuin eräässä toisessa tuotteessa, jonka tarkistin Vinen osalta, tässä tuotteessa ei ainakaan ole sokeria sinänsä. Se on hiilihapotettua vettä, joka on lisätty tiivisteen seokseen (tässä järjestyksessä): omena-, viinirypäle-, mandariini- ja viimeisenä - sekä vähiten - acai-tiiviste. Luettelon kaksi ensimmäistä, omena ja viinirypäle, ovat kaksi yleisintä "hedelmäistä" makeutusainetta, joita käytetään juomissa jne. Siksi tuote maistuu makeutetulta.  Siinä on 140 kaloria - aika paljon 8 oz:n maustetulle hiilihapotetulle vedelle - ja kaikki kalorit ovat hiilihydraatteja (36 grammaa) ja yli 90 % hiilihydraateista (34 grammaa) on sokereita. Omenoissa ja viinirypäleissä on suurimpia pitoisuuksia fruktoosia, joka on hedelmäsokeria, jota käytetään yleisesti kaupallisissa juomissa, koska se on makeampaa kuin tavallinen ruokosokeri ja siten halvempaa käyttää, mutta jonka tiedetään myös aiheuttavan ripulia erityisesti lapsilla.  Taas yksi juoma "teennäisesti" terveellisten juomien hittiparaatissa, jossa vedotaan massojen huoleen alati kasvavasta ympärysmitasta ja uskotellaan heille, että tämä auttaa ehkäisemään jatkuvaa kasvua.  On parempi juoda dieettikokista. Vielä paremmin kannattaisi ostaa kuohuviiniä, jossa ei ole kaloreita. Oma suosikkini on Bella Familglia - granaattiomenan, limen, sitruunan ja appelsiinin makuisena - ja sitä myydään aika ajoin Amazonissa sekä paikallisessa supermarketissa.  Parempi vielä, osta luonnonmukaista puhdasta hedelmämehua -- kuten granaattiomenaa ja kaada 1/8 kupillista lasilliseen suosikkikuohuvettäsi tai neljänneskupillinen 16 oz:n pulloon suosikkikuohuvettäsi. Ainakin se on varsinaista mehua eikä jotain fruktoosiuutetta.</w:t>
      </w:r>
    </w:p>
    <w:p>
      <w:r>
        <w:rPr>
          <w:b/>
        </w:rPr>
        <w:t xml:space="preserve">Tulos</w:t>
      </w:r>
    </w:p>
    <w:p>
      <w:r>
        <w:t xml:space="preserve">Kyseenalainen "terveellinen" juoma...</w:t>
      </w:r>
    </w:p>
    <w:p>
      <w:r>
        <w:rPr>
          <w:b/>
        </w:rPr>
        <w:t xml:space="preserve">Esimerkki 5.5607</w:t>
      </w:r>
    </w:p>
    <w:p>
      <w:r>
        <w:t xml:space="preserve">Tämä juoma olisi saanut 4,5 tähteä lapsiltani, mutta aikuisena tämä juoma oli aivan liian makea miehelleni ja itselleni.  Emme koskaan juo mitään näin makeaa.  Juoma on valmistettu hedelmämehutiivisteistä ja -aromeista, jotka on sekoitettu suodatettuun kuohuveteen.  Ottaisin mieluummin tavallista hedelmämehua, kuten ananasta (ilman lisättyä sokeria) ja kuohuvaa kivennäisvettä, ja teen sitä kotona usein.  Se leikkaa mehun makeutta, siinä on juuri tarpeeksi makua, hieman kuohuvaa ja se on jopa hyväksi sinulle.  Switchissä ei valitettavasti ole mitään tästä, se on liian makeaa ja siinä on liikaa tekoaromia.  Kokeilimme Kiwi Berryä ja se maistui ylivoimaiselta mansikan tekomaussa, kuin mansikan makuiset karkit.  Anteeksi, Switch, mutta voisit tehdä tästä yksinkertaisemman ja paremman hyvin helposti.</w:t>
      </w:r>
    </w:p>
    <w:p>
      <w:r>
        <w:rPr>
          <w:b/>
        </w:rPr>
        <w:t xml:space="preserve">Tulos</w:t>
      </w:r>
    </w:p>
    <w:p>
      <w:r>
        <w:t xml:space="preserve">Aivan liian makea</w:t>
      </w:r>
    </w:p>
    <w:p>
      <w:r>
        <w:rPr>
          <w:b/>
        </w:rPr>
        <w:t xml:space="preserve">Esimerkki 5.5608</w:t>
      </w:r>
    </w:p>
    <w:p>
      <w:r>
        <w:t xml:space="preserve">Tilasin tämän tuotteen lukematta, mitä olin saamassa ... tyhmä minun osaltani. Vaimoni rakastaa Nantucket Blendiä.  Luulin virheellisesti, että tämä oli 2 laatikkoa 24 k-kuppia hinnan vuoksi. Paljon halvempaa hakea tämä loistava tuote Kohlsista tai Bed Bath and Beyondista, jos sinulla on pääsy niihin.</w:t>
      </w:r>
    </w:p>
    <w:p>
      <w:r>
        <w:rPr>
          <w:b/>
        </w:rPr>
        <w:t xml:space="preserve">Tulos</w:t>
      </w:r>
    </w:p>
    <w:p>
      <w:r>
        <w:t xml:space="preserve">Hyvää kahvia, mutta erittäin kallista</w:t>
      </w:r>
    </w:p>
    <w:p>
      <w:r>
        <w:rPr>
          <w:b/>
        </w:rPr>
        <w:t xml:space="preserve">Esimerkki 5.5609</w:t>
      </w:r>
    </w:p>
    <w:p>
      <w:r>
        <w:t xml:space="preserve">Ystäväni, jonka aviomies työskentelee Japanin kanssa kauppaa käyvässä yrityksessä, esitteli minulle hiljattain Genmai cha:n.  Olin heti kiinnostunut ja halusin ostaa lisää samaa.  En kuitenkaan ole vieläkään löytänyt samanlaista teetä, jolla olisi yhtä herkkä maku.  Valitettavasti Yamamotoyama Genmai Cha on vain riittävä.  Etsin edelleen samaa herkkää makua, jonka löysin ystäväni antamista teepusseista.  Toivottakaa minulle onnea etsinnöissäni!</w:t>
      </w:r>
    </w:p>
    <w:p>
      <w:r>
        <w:rPr>
          <w:b/>
        </w:rPr>
        <w:t xml:space="preserve">Tulos</w:t>
      </w:r>
    </w:p>
    <w:p>
      <w:r>
        <w:t xml:space="preserve">Yamamotoyama Genmai Cha</w:t>
      </w:r>
    </w:p>
    <w:p>
      <w:r>
        <w:rPr>
          <w:b/>
        </w:rPr>
        <w:t xml:space="preserve">Esimerkki 5.5610</w:t>
      </w:r>
    </w:p>
    <w:p>
      <w:r>
        <w:t xml:space="preserve">Kaikki muutamaa kourallista lukuun ottamatta lähetys oli viallinen.  Keitettäessä vesi virtasi hyvin hitaasti läpi ja suuria määriä jauhoja pääsi kuppiini - ällöttävää.  Ainoa tapa käyttää niitä on tyhjentää sisältö uudelleenkäytettävään k-kuppiin.</w:t>
      </w:r>
    </w:p>
    <w:p>
      <w:r>
        <w:rPr>
          <w:b/>
        </w:rPr>
        <w:t xml:space="preserve">Tulos</w:t>
      </w:r>
    </w:p>
    <w:p>
      <w:r>
        <w:t xml:space="preserve">Viallinen</w:t>
      </w:r>
    </w:p>
    <w:p>
      <w:r>
        <w:rPr>
          <w:b/>
        </w:rPr>
        <w:t xml:space="preserve">Esimerkki 5.5611</w:t>
      </w:r>
    </w:p>
    <w:p>
      <w:r>
        <w:t xml:space="preserve">Etsin jatkuvasti gluteenittomia elintarvikkeita, joista saattaisin nauttia terveydellisistä syistä, ja olin innoissani nähdessäni nämä paikallisessa kaupassani. Sinun ei tarvitse olla huolissasi vain MSG:stä ja soijaproteiinista, vaan myös pakkausten painosta. Ostetuissa pusseissa luki 5,5 oz. Yksi näytti olevan paljon kevyempi kuin toinen. Kun sain ne kotiin, laitoin ne vetoketjullisiin pusseihin tarkistaakseni sisällön. Se pussi, joka oli vaikuttanut hyvin kevyeltä muihin verrattuna, oli todellakin alle kolmannes muiden pussien määrästä. Se ei ollut kuin hyvin pieni kourallinen. Se ei sisältänyt murskattuja tai rikkinäisiä siruja, vaan hyvin vähän siruja. Nyt ei ole aika, jolloin yritykset, jotka haluavat menestyä ja kasvaa, voivat huijata kuluttajia! Onko tämä kasvava suuntaus? Minusta on.</w:t>
      </w:r>
    </w:p>
    <w:p>
      <w:r>
        <w:rPr>
          <w:b/>
        </w:rPr>
        <w:t xml:space="preserve">Tulos</w:t>
      </w:r>
    </w:p>
    <w:p>
      <w:r>
        <w:t xml:space="preserve">Tarkista, että pussin paino on tarkka.</w:t>
      </w:r>
    </w:p>
    <w:p>
      <w:r>
        <w:rPr>
          <w:b/>
        </w:rPr>
        <w:t xml:space="preserve">Esimerkki 5.5612</w:t>
      </w:r>
    </w:p>
    <w:p>
      <w:r>
        <w:t xml:space="preserve">Erittäin hyvä.  Erittäin maukas ja aito maku!  Tilasin nämä viime hetkellä jouluksi, enkä tiennyt, saapuisivatko ne ajoissa.  Ne saapuivat kotiini jouluaattona.</w:t>
      </w:r>
    </w:p>
    <w:p>
      <w:r>
        <w:rPr>
          <w:b/>
        </w:rPr>
        <w:t xml:space="preserve">Tulos</w:t>
      </w:r>
    </w:p>
    <w:p>
      <w:r>
        <w:t xml:space="preserve">HYVÄ!</w:t>
      </w:r>
    </w:p>
    <w:p>
      <w:r>
        <w:rPr>
          <w:b/>
        </w:rPr>
        <w:t xml:space="preserve">Esimerkki 5.5613</w:t>
      </w:r>
    </w:p>
    <w:p>
      <w:r>
        <w:t xml:space="preserve">En voinut vastustaa hintaa... niin paljon naudanlihatikkuja niin halvalla. Luulen kuitenkin, että odotin jotain erilaista. Jerky on hyvänmakuista, ja aluksi se ei ollut kovin öljyistä, mutta kun ne vanhenivat (ja altistuivat ilmalle), huomasin, että tikkujen suolien läpi muodostui öljyläikkiä. Kaiken kaikkiaan, jos pystyt kuluttamaan nämä vaikkapa 1 viikon sisällä avaamisesta, ne ovat loistavia! Jos tarvitset jotain, joka pysyy pidempään (tikku, tajusitko?), tämä ei ehkä ole oikea tuote. He lähettivät minulle myös ilmaisen näytteen joistakin muista tuotteistaan tilaukseni mukana, ja toimitus oli nopea. Pidän yrityksestä, naudanlihatikut eivät vain olleet sitä, mitä etsin.</w:t>
      </w:r>
    </w:p>
    <w:p>
      <w:r>
        <w:rPr>
          <w:b/>
        </w:rPr>
        <w:t xml:space="preserve">Tulos</w:t>
      </w:r>
    </w:p>
    <w:p>
      <w:r>
        <w:t xml:space="preserve">Hyvä, ei vain sitä mitä etsin</w:t>
      </w:r>
    </w:p>
    <w:p>
      <w:r>
        <w:rPr>
          <w:b/>
        </w:rPr>
        <w:t xml:space="preserve">Esimerkki 5.5614</w:t>
      </w:r>
    </w:p>
    <w:p>
      <w:r>
        <w:t xml:space="preserve">Käytin koko paketin mausteseosta, ja mielestäni liemessä oli paljon syvempi maku kuin useimmissa nuudelikuppityyppisissä aterioissa, joissa oli erottuvia sitruunaruohon ja inkiväärin sävyjä. Arvioisin lihan lämpöasteen keskitasoiseksi, ja siinä on miellyttävä pistelyä suussa. Vähemmän suolaista, mutta silti runsaasti natriumia, lientä on runsaasti, joten tätä olisi hyvä käyttää pohjana lisättävien vihannesten ja lihan kanssa. Heikkoja kohtia ovat kuivattu kana ja vihannekset, joissa on ominainen kuivattu maku.</w:t>
      </w:r>
    </w:p>
    <w:p>
      <w:r>
        <w:rPr>
          <w:b/>
        </w:rPr>
        <w:t xml:space="preserve">Tulos</w:t>
      </w:r>
    </w:p>
    <w:p>
      <w:r>
        <w:t xml:space="preserve">Täyteläisen makuinen liemi, mukavan mausteinen.</w:t>
      </w:r>
    </w:p>
    <w:p>
      <w:r>
        <w:rPr>
          <w:b/>
        </w:rPr>
        <w:t xml:space="preserve">Esimerkki 5.5615</w:t>
      </w:r>
    </w:p>
    <w:p>
      <w:r>
        <w:t xml:space="preserve">Ostin merisuolaa ja etikkaa sisältäviä sipsejä Kettlestä.  Olen tottunut valkoisessa pussissa oleviin suolaviinisipseihin, jos saan sanoa niin.  Joka tapauksessa, ensivaikutelmani tästä on wau, mitä kaikkea lastuja saa hintaan nähden.  Ostin 9 0z x 12 pussia ja vau se on niin paljon hintaan nähden.  Voit kertoa, että ne ovat korkealaatuisia sipsejä jo pelkästään pakkauksesta, myös.  No koska olen tottunut halvempiin sipseihin, en odottanut, miten pehmeät nämä ovat.  Niissä, joihin olen tottunut, on todella hapan maku, mikä ei haitannut minua, mutta niissä oli paljon makua.  Näissä sipseissä ei ole lainkaan hapanta, ja ne maistuvat aivan samalta kuin ne, mutta paljon vähemmän voimakkaalla jälkimaussa.  Jos haluat kokeilla Salt and Vinegar -siruja, suosittelen kokeilemaan ensin näitä.  Hintansa puolesta ja siihen nähden, kuinka paljon niitä saa, nämä sipsit ovat ehdottomasti sen arvoisia.  Ne ovat paksuja ja rapeita, kuten kalliimmat sipsit, joita saa laadukkaista ravintoloista.  Suosittelen näitä, 4 tähteä.</w:t>
      </w:r>
    </w:p>
    <w:p>
      <w:r>
        <w:rPr>
          <w:b/>
        </w:rPr>
        <w:t xml:space="preserve">Tulos</w:t>
      </w:r>
    </w:p>
    <w:p>
      <w:r>
        <w:t xml:space="preserve">4 tähteä hinnasta ja mausta</w:t>
      </w:r>
    </w:p>
    <w:p>
      <w:r>
        <w:rPr>
          <w:b/>
        </w:rPr>
        <w:t xml:space="preserve">Esimerkki 5.5616</w:t>
      </w:r>
    </w:p>
    <w:p>
      <w:r>
        <w:t xml:space="preserve">Rakastan Twinings Earl Grey -teetä tavallisessa muodossa, ja ajattelin, että tämä olisi hyvä valinta kupilliselle tai kahdelle teetä illalla.  Rehellisesti sanottuna kofeiiniton tee on harvoin tyydyttävää, ja tämä on paras tarjolla olevista vaihtoehdoista.  Anteeksi Twinings, rakastan sinua todella, mutta se et ole sinä vaan minä... kofeiiniton tee ei ole minun makuuni.</w:t>
      </w:r>
    </w:p>
    <w:p>
      <w:r>
        <w:rPr>
          <w:b/>
        </w:rPr>
        <w:t xml:space="preserve">Tulos</w:t>
      </w:r>
    </w:p>
    <w:p>
      <w:r>
        <w:t xml:space="preserve">Se on hyvä... kai kofeiinittomalle.</w:t>
      </w:r>
    </w:p>
    <w:p>
      <w:r>
        <w:rPr>
          <w:b/>
        </w:rPr>
        <w:t xml:space="preserve">Esimerkki 5.5617</w:t>
      </w:r>
    </w:p>
    <w:p>
      <w:r>
        <w:t xml:space="preserve">Energiajuomat ovat nykyään hyvin suosittuja.  Useimmissa, ellei kaikissa, on runsaasti sokeria, erilaisia vitamiineja ja erilaisia "energiasekoituksia".  Muutamat energiajuomat ovat yrittäneet lisätä puhdasta mehua, mutta ovat päässeet korkeintaan 50 prosenttiin.  Jos et ole enää nuori etkä kestä sokeripläjäystä ja sitä seuraavaa romahdusta, Switch on parempi vaihtoehto.  Switch on 100-prosenttista mehua, NOLLA sokeria ja paljon C-vitamiinia. Switch on hiilihappoa sisältävä, joten Orange Tangerine -makuinen juoma on kuin aamumehu, jossa on hieman soodan makua.  Maku on makea, mutta ei sokerinen.  Vaikka tölkin koko liittyykin luultavasti annossuositukseen, useimmat ihmiset eivät luultavasti juo näin pientä mehua yhdellä istumalla.  Soodafizzle kohtaa mehun edut.  Ei ole mitään järkeä.  Miten olisi lisää makuja?</w:t>
      </w:r>
    </w:p>
    <w:p>
      <w:r>
        <w:rPr>
          <w:b/>
        </w:rPr>
        <w:t xml:space="preserve">Tulos</w:t>
      </w:r>
    </w:p>
    <w:p>
      <w:r>
        <w:t xml:space="preserve">Makeaa ja hiilihapollista kuten energiajuomat, mutta ilman sokeria.</w:t>
      </w:r>
    </w:p>
    <w:p>
      <w:r>
        <w:rPr>
          <w:b/>
        </w:rPr>
        <w:t xml:space="preserve">Esimerkki 5.5618</w:t>
      </w:r>
    </w:p>
    <w:p>
      <w:r>
        <w:t xml:space="preserve">Olen ollut gluteeniton nyt 7 vuotta. Ajattelimme, että olemme saaneet tarpeeksemme kamalan makuisista sekoituksista.  Heitimme sen pois, koska emme pitäneet siitä. Minun rahoillani et voi voittaa Pamelan leivontasekoitusta. Mutta Betty Crockerin suklaalastut ovat PARASTA! Joten, älä luovu Betty Crockerista, vaan työstä tätä!</w:t>
      </w:r>
    </w:p>
    <w:p>
      <w:r>
        <w:rPr>
          <w:b/>
        </w:rPr>
        <w:t xml:space="preserve">Tulos</w:t>
      </w:r>
    </w:p>
    <w:p>
      <w:r>
        <w:t xml:space="preserve">Yäk! Älä tuhlaa rahojasi.</w:t>
      </w:r>
    </w:p>
    <w:p>
      <w:r>
        <w:rPr>
          <w:b/>
        </w:rPr>
        <w:t xml:space="preserve">Esimerkki 5.5619</w:t>
      </w:r>
    </w:p>
    <w:p>
      <w:r>
        <w:t xml:space="preserve">Koko kastikepakkauksen käyttäminen on yliampuvaa, ja pakkauksen pohjalle jää suolainen, rasvainen lätäkkö. Muuten nuudelit ovat hyvin tehtyjä, ja kastike on kohtuullisen hyvin maustettua. Nopeaa ja helppoa, ei mitään järkeä.</w:t>
      </w:r>
    </w:p>
    <w:p>
      <w:r>
        <w:rPr>
          <w:b/>
        </w:rPr>
        <w:t xml:space="preserve">Tulos</w:t>
      </w:r>
    </w:p>
    <w:p>
      <w:r>
        <w:t xml:space="preserve">Satay nuudelit</w:t>
      </w:r>
    </w:p>
    <w:p>
      <w:r>
        <w:rPr>
          <w:b/>
        </w:rPr>
        <w:t xml:space="preserve">Esimerkki 5.5620</w:t>
      </w:r>
    </w:p>
    <w:p>
      <w:r>
        <w:t xml:space="preserve">Mielestäni Namaste Gluten Free Spice Cake Mix on heidän paras, mutta myös vaniljakakku on aika hyvää. Pidän siitä erityisesti kermavaahdon ja mansikkakastikkeen kanssa, jossa on ripaus jauhettua appelsiininkuorta. Minun uunissani,seos paistuu paremmin muffinivuokiin tai muffinivuokaan kuin suorakaiteen muotoiseen vuokaan.</w:t>
      </w:r>
    </w:p>
    <w:p>
      <w:r>
        <w:rPr>
          <w:b/>
        </w:rPr>
        <w:t xml:space="preserve">Tulos</w:t>
      </w:r>
    </w:p>
    <w:p>
      <w:r>
        <w:t xml:space="preserve">Namaste Foods, Gluteeniton vaniljakakkuseos</w:t>
      </w:r>
    </w:p>
    <w:p>
      <w:r>
        <w:rPr>
          <w:b/>
        </w:rPr>
        <w:t xml:space="preserve">Esimerkki 5.5621</w:t>
      </w:r>
    </w:p>
    <w:p>
      <w:r>
        <w:t xml:space="preserve">Markkinoiden paras K-kupillinen kuumaa kaakaota, ilman muuta. En haluaisi olla ilman sitä talossa, erityisesti talvikuukausien lähestyessä.</w:t>
      </w:r>
    </w:p>
    <w:p>
      <w:r>
        <w:rPr>
          <w:b/>
        </w:rPr>
        <w:t xml:space="preserve">Tulos</w:t>
      </w:r>
    </w:p>
    <w:p>
      <w:r>
        <w:t xml:space="preserve">Suuri</w:t>
      </w:r>
    </w:p>
    <w:p>
      <w:r>
        <w:rPr>
          <w:b/>
        </w:rPr>
        <w:t xml:space="preserve">Esimerkki 5.5622</w:t>
      </w:r>
    </w:p>
    <w:p>
      <w:r>
        <w:t xml:space="preserve">Sain lähetyksen nopeasti, mutta kauhukseni se ei sisältänyt tilaamiani miniherkkuja, vaan "pieniä", jotka eivät olleetkaan niin pieniä.  Minulla on hyvin pieniä koiria ja halusin todella minit. Otin yhteyttä myyjään (Petco) ja useiden päivien kuluttua he vastasivat, että voin palauttaa ne, mutta jos tilaisin minit uudelleen, he lähettäisivät silti pienet, koska Amazonilla oli tuotenumerot väärin ja heillä ei ole minit. He sanoivat, että yksinkertaisinta olisi palauttaa ne hyvitystä vastaan. Tämä ei tuntunut taloudellisesti toteuttamiskelpoiselta, joten hajotan jokaisen pieniksi paloiksi, mikä on hyvin hankalaa.</w:t>
      </w:r>
    </w:p>
    <w:p>
      <w:r>
        <w:rPr>
          <w:b/>
        </w:rPr>
        <w:t xml:space="preserve">Tulos</w:t>
      </w:r>
    </w:p>
    <w:p>
      <w:r>
        <w:t xml:space="preserve">Koirani rakastavat makua!</w:t>
      </w:r>
    </w:p>
    <w:p>
      <w:r>
        <w:rPr>
          <w:b/>
        </w:rPr>
        <w:t xml:space="preserve">Esimerkki 5.5623</w:t>
      </w:r>
    </w:p>
    <w:p>
      <w:r>
        <w:t xml:space="preserve">En ole hedelmänmakuisten limsojen ystävä, yleensä ne ovat mielestäni liian makeita. Onneksi tämä ei ollut liian makea, mutta en silti usko, että juon sitä säännöllisesti. Pidän enemmän siitä, että hedelmäjuomani ovat pelkkää hedelmämehua. En tarvitse juomaan lisättyä hiilihappoa.</w:t>
      </w:r>
    </w:p>
    <w:p>
      <w:r>
        <w:rPr>
          <w:b/>
        </w:rPr>
        <w:t xml:space="preserve">Tulos</w:t>
      </w:r>
    </w:p>
    <w:p>
      <w:r>
        <w:t xml:space="preserve">Se on OK</w:t>
      </w:r>
    </w:p>
    <w:p>
      <w:r>
        <w:rPr>
          <w:b/>
        </w:rPr>
        <w:t xml:space="preserve">Esimerkki 5.5624</w:t>
      </w:r>
    </w:p>
    <w:p>
      <w:r>
        <w:t xml:space="preserve">Nämä ovat vähälämpöisiä oreoja: miinus kerma, miinus keksi! Nimitys "oreo" on pohjimmiltaan täysin väärä nimitys. Nämä eivät ole muuta kuin mustia keksejä, joissa on hieman sokeria. Jos se on sitä, mitä haluat, klikkaa osta.</w:t>
      </w:r>
    </w:p>
    <w:p>
      <w:r>
        <w:rPr>
          <w:b/>
        </w:rPr>
        <w:t xml:space="preserve">Tulos</w:t>
      </w:r>
    </w:p>
    <w:p>
      <w:r>
        <w:t xml:space="preserve">nämä eivät ole oreoja</w:t>
      </w:r>
    </w:p>
    <w:p>
      <w:r>
        <w:rPr>
          <w:b/>
        </w:rPr>
        <w:t xml:space="preserve">Esimerkki 5.5625</w:t>
      </w:r>
    </w:p>
    <w:p>
      <w:r>
        <w:t xml:space="preserve">Annan näille kaksi tähteä, koska ne maistuivat aluksi jotenkin hyvältä.  Mutta kuten toinen arvostelija sanoi, ne tuoksuvat oudolta ja niistä jäi paha maku suuhun.  Ja ne ovat hyvin suolaisia.  Kypsensin niitä vain 90 sekuntia, pussi laajeni vielä, kun lopetin sen, mutta ne haisivat palaneilta, kun ne olivat valmiit (ohjeissa sanottiin, että kypsennä, kunnes pussi lakkaa laajenemasta, mutta onneksi en tehnyt niin).  Mukava idea, mutta en usko, että ostan näitä uudelleen.</w:t>
      </w:r>
    </w:p>
    <w:p>
      <w:r>
        <w:rPr>
          <w:b/>
        </w:rPr>
        <w:t xml:space="preserve">Tulos</w:t>
      </w:r>
    </w:p>
    <w:p>
      <w:r>
        <w:t xml:space="preserve">Ajattelin, että se oli hyvä idea</w:t>
      </w:r>
    </w:p>
    <w:p>
      <w:r>
        <w:rPr>
          <w:b/>
        </w:rPr>
        <w:t xml:space="preserve">Esimerkki 5.5626</w:t>
      </w:r>
    </w:p>
    <w:p>
      <w:r>
        <w:t xml:space="preserve">Green Mountain värjää nyt laatikon vaaleanvihreäksi, mutta tämä tuote on kofeiinipitoinen. Vaimo sai Snookered, koska hän luuli, että Medium paahto ei sisällä kofeiinia; vain koska laatikko oli vaaleanvihreä. Älkää tekin tulko huijatuksi.  Kahvi oli kitkerän makuista, piti laittaa lisää ranskalaista vaniljakermaa, jotta se olisi pehmeämmän makuista. ( se oli keskipaahtoa) Palaan Newmans Medium paahto Decafe..by Kuerig..by Kuerig.</w:t>
      </w:r>
    </w:p>
    <w:p>
      <w:r>
        <w:rPr>
          <w:b/>
        </w:rPr>
        <w:t xml:space="preserve">Tulos</w:t>
      </w:r>
    </w:p>
    <w:p>
      <w:r>
        <w:t xml:space="preserve">Tämä ei ole DECAFFINATED COFFEE, vihreä laatikko ei tarkoita Jackia.</w:t>
      </w:r>
    </w:p>
    <w:p>
      <w:r>
        <w:rPr>
          <w:b/>
        </w:rPr>
        <w:t xml:space="preserve">Esimerkki 5.5627</w:t>
      </w:r>
    </w:p>
    <w:p>
      <w:r>
        <w:t xml:space="preserve">Olisinpa tullut Amazonin sivustolle ennen kuin ostin tämän tuotteen paikallisesta Wegmanista. "Product Of China" oli painettu niin pienellä, että se oli helppo jättää huomiotta. Olen hieman järkyttynyt siitä, että Wegman's (paikallinen kauppaketju, joka on tunnettu laadusta) myi näitä "herkkuja" suuressa esillepanossa. Puoliksi avattu pakkaus menee roskiin ja avaamaton pussi menee takaisin Wegman'siin saadakseni rahani takaisin ja mielipiteeni takaisin.</w:t>
      </w:r>
    </w:p>
    <w:p>
      <w:r>
        <w:rPr>
          <w:b/>
        </w:rPr>
        <w:t xml:space="preserve">Tulos</w:t>
      </w:r>
    </w:p>
    <w:p>
      <w:r>
        <w:t xml:space="preserve">Kanaa Kiinasta . . . Ei kiitos!</w:t>
      </w:r>
    </w:p>
    <w:p>
      <w:r>
        <w:rPr>
          <w:b/>
        </w:rPr>
        <w:t xml:space="preserve">Esimerkki 5.5628</w:t>
      </w:r>
    </w:p>
    <w:p>
      <w:r>
        <w:t xml:space="preserve">Nämä ovat paljon parempia kuin nuhjuiset kaupan maapähkinät, mutta ne eivät olleet niin hyviä tai tuoreita kuin olin toivonut. Kuvittelen, että niitä oli säilytetty liian kauan amazonissa ennen lähettämistä.  Harmi, sillä jos ne eivät ole täysin tuoreita, miksi ostaisin näitä uudelleen?</w:t>
      </w:r>
    </w:p>
    <w:p>
      <w:r>
        <w:rPr>
          <w:b/>
        </w:rPr>
        <w:t xml:space="preserve">Tulos</w:t>
      </w:r>
    </w:p>
    <w:p>
      <w:r>
        <w:t xml:space="preserve">Hyvä, mutta ei niin hyvä kuin odotin</w:t>
      </w:r>
    </w:p>
    <w:p>
      <w:r>
        <w:rPr>
          <w:b/>
        </w:rPr>
        <w:t xml:space="preserve">Esimerkki 5.5629</w:t>
      </w:r>
    </w:p>
    <w:p>
      <w:r>
        <w:t xml:space="preserve">Ystäväni, joka asuu Flacassa, kertoi minulle näistä ranskalaisista kierteistä ja valitti, ettei hän löytänyt niitä täältä Middletownista, OH:sta.  Tilasin 12 laatikkoa nähdäkseni, mistä hän oli innoissaan, ja löysin niistä vain yhden ongelman....... En voinut lopettaa niiden syömistä.  Söin niitä 11 laatikkoa muutamassa päivässä ja annoin viimeisen pois, jotta en söisi sitäkin.  Jos ihminen pystyy lopettamaan 1-2 annoksen syömisen jälkeen, ne ovat hyvä lisä ruokavalioon.  Valitettavasti en pystynyt lopettamaan!!!!!</w:t>
      </w:r>
    </w:p>
    <w:p>
      <w:r>
        <w:rPr>
          <w:b/>
        </w:rPr>
        <w:t xml:space="preserve">Tulos</w:t>
      </w:r>
    </w:p>
    <w:p>
      <w:r>
        <w:t xml:space="preserve">Liian hyvä!</w:t>
      </w:r>
    </w:p>
    <w:p>
      <w:r>
        <w:rPr>
          <w:b/>
        </w:rPr>
        <w:t xml:space="preserve">Esimerkki 5.5630</w:t>
      </w:r>
    </w:p>
    <w:p>
      <w:r>
        <w:t xml:space="preserve">Mieheni sanoo, että nämä rinkelit ovat loistavia ja hän rakastaa niitä.  Pakkauksessa oli kuitenkin varoitus, jonka mukaan rinkelit on valmistettu laitoksessa, jossa valmistetaan maapähkinävoita.  Siksi en voi syödä niitä.  Joten niille teistä, joilla on maapähkinä/pähkinäallergia, kehotan varovaisuuteen.</w:t>
      </w:r>
    </w:p>
    <w:p>
      <w:r>
        <w:rPr>
          <w:b/>
        </w:rPr>
        <w:t xml:space="preserve">Tulos</w:t>
      </w:r>
    </w:p>
    <w:p>
      <w:r>
        <w:t xml:space="preserve">JOS SINULLA ON MAAPÄHKINÄALLERGIA, VARO!</w:t>
      </w:r>
    </w:p>
    <w:p>
      <w:r>
        <w:rPr>
          <w:b/>
        </w:rPr>
        <w:t xml:space="preserve">Esimerkki 5.5631</w:t>
      </w:r>
    </w:p>
    <w:p>
      <w:r>
        <w:t xml:space="preserve">Tilattu hetken mielijohteesta.  Ensimmäinen "Grove Square" -ostokseni.  Sopii hyvin perheen satunnaiseen kaakaohimoon.  K-kupin muodossa se on nopeaa ja helppoa.  Olin hieman huolissani siitä, että kaakao saattaa jättää jälkimakua kahviini, mutta toistaiseksi kaikki on hyvin.  Loistava kuppi tummaa, täyteläistä kaakaota.  Voisi ehkä maistua vähän paremmalta, jos se olisi gourmet-merkkiä, jonka sekoitat itse höyrytetyn maidon kanssa.  Helppous ja yksinkertaisuus sekä siivouksen puute tekevät tästä paremman vaihtoehdon minulle.  Tilaan uudelleen.  Mukava nähdä se tilata ja säästää.</w:t>
      </w:r>
    </w:p>
    <w:p>
      <w:r>
        <w:rPr>
          <w:b/>
        </w:rPr>
        <w:t xml:space="preserve">Tulos</w:t>
      </w:r>
    </w:p>
    <w:p>
      <w:r>
        <w:t xml:space="preserve">Runsas, paksu kaakao.  Yllättävän hyvää!</w:t>
      </w:r>
    </w:p>
    <w:p>
      <w:r>
        <w:rPr>
          <w:b/>
        </w:rPr>
        <w:t xml:space="preserve">Esimerkki 5.5632</w:t>
      </w:r>
    </w:p>
    <w:p>
      <w:r>
        <w:t xml:space="preserve">Erinomainen vaihtoehto erinomaisen maun, hinnan ja mukavuuden vuoksi. Toistuva asiakas näille! Tilaamme näitä nyt 36 paketissa sen sijaan, että saisimme ruokakaupasta.</w:t>
      </w:r>
    </w:p>
    <w:p>
      <w:r>
        <w:rPr>
          <w:b/>
        </w:rPr>
        <w:t xml:space="preserve">Tulos</w:t>
      </w:r>
    </w:p>
    <w:p>
      <w:r>
        <w:t xml:space="preserve">Hyvä tuote, hyvä hinta ...</w:t>
      </w:r>
    </w:p>
    <w:p>
      <w:r>
        <w:rPr>
          <w:b/>
        </w:rPr>
        <w:t xml:space="preserve">Esimerkki 5.5633</w:t>
      </w:r>
    </w:p>
    <w:p>
      <w:r>
        <w:t xml:space="preserve">Yäk...PAHIN "suklaa", jota olen koskaan syönyt. Säästäkää rahanne tästä merkistä ja etsikää toinen. Ei edes maistu suklaalta; heitimme loput pois.</w:t>
      </w:r>
    </w:p>
    <w:p>
      <w:r>
        <w:rPr>
          <w:b/>
        </w:rPr>
        <w:t xml:space="preserve">Tulos</w:t>
      </w:r>
    </w:p>
    <w:p>
      <w:r>
        <w:t xml:space="preserve">Kauhea suklaa</w:t>
      </w:r>
    </w:p>
    <w:p>
      <w:r>
        <w:rPr>
          <w:b/>
        </w:rPr>
        <w:t xml:space="preserve">Esimerkki 5.5634</w:t>
      </w:r>
    </w:p>
    <w:p>
      <w:r>
        <w:t xml:space="preserve">Toisilla voi olla erilainen kokemus. Käytimme tätä äidinmaidon lisänä, koska äidinmaidosta ei tuntunut löytyvän tarpeeksi rasvaa/proteiinia, jotta vauva olisi lihonut. Ongelma, vaikka todettiin, että vuohenmaito on helpommin sulavaa, huomasimme, että kun sekoitimme vuohenmaitoa äidinmaitoon, hän söi harvemmin ja sai ummetusta ruoansulatushäiriöitä. Olimme ostaneet tämän ruuansulatuksen helpottamiseksi, koska Formula perustuu lehmänmaitoon. Tällä vuohenmaidolla tuntui olevan päinvastainen vaikutus vauvaan, eikä hän lihonut. Myöskään maku ei ole niin hyvä.  Voimme käyttää sitä varavaihtoehtona, jos meillä ei ole maitoa jääkaapissa. Eli ihan ok, mutta en varmaankaan osta uudestaan.</w:t>
      </w:r>
    </w:p>
    <w:p>
      <w:r>
        <w:rPr>
          <w:b/>
        </w:rPr>
        <w:t xml:space="preserve">Tulos</w:t>
      </w:r>
    </w:p>
    <w:p>
      <w:r>
        <w:t xml:space="preserve">Ei 4 pikkulasta</w:t>
      </w:r>
    </w:p>
    <w:p>
      <w:r>
        <w:rPr>
          <w:b/>
        </w:rPr>
        <w:t xml:space="preserve">Esimerkki 5.5635</w:t>
      </w:r>
    </w:p>
    <w:p>
      <w:r>
        <w:t xml:space="preserve">Ylivoimaisesti ehdottomasti huonoimman makuinen tee, jota olen koskaan juonut.... ja olen juonut KAIKKIA! Olen innokas teenjuoja, enkä vain saa sitä alas. Hyötyjen pitäisi olla uskomattomia, joten pidän sitä mukana vesitettävänä ja sokeroitavana, mutta vau, se on pahaa. Niin vahvaa sekin, maistuu ihan lialta (*metsässä kussut).</w:t>
      </w:r>
    </w:p>
    <w:p>
      <w:r>
        <w:rPr>
          <w:b/>
        </w:rPr>
        <w:t xml:space="preserve">Tulos</w:t>
      </w:r>
    </w:p>
    <w:p>
      <w:r>
        <w:t xml:space="preserve">Ilmeisesti hyvä sinulle, maistuu katkeralta paskalta.</w:t>
      </w:r>
    </w:p>
    <w:p>
      <w:r>
        <w:rPr>
          <w:b/>
        </w:rPr>
        <w:t xml:space="preserve">Esimerkki 5.5636</w:t>
      </w:r>
    </w:p>
    <w:p>
      <w:r>
        <w:t xml:space="preserve">Ostan Jack Links Peppered Jerkya joka kuukausi.  Kokeilin näitä, koska näin ne ensimmäistä kertaa.  Älä tuhlaa rahojasi.  Ne ovat niin kovia, etteivät edes lapset söisi niitä!!!  Ne eivät maistu miltään kuten muut "Peppered" jerkyt.  Pysy 1 oz tai 2 oz tikkuja ne ovat kosteita ja ei niin paljon grizzle.</w:t>
      </w:r>
    </w:p>
    <w:p>
      <w:r>
        <w:rPr>
          <w:b/>
        </w:rPr>
        <w:t xml:space="preserve">Tulos</w:t>
      </w:r>
    </w:p>
    <w:p>
      <w:r>
        <w:t xml:space="preserve">Älä tuhlaa rahojasi</w:t>
      </w:r>
    </w:p>
    <w:p>
      <w:r>
        <w:rPr>
          <w:b/>
        </w:rPr>
        <w:t xml:space="preserve">Esimerkki 5.5637</w:t>
      </w:r>
    </w:p>
    <w:p>
      <w:r>
        <w:t xml:space="preserve">Minusta on ihanaa laittaa töissä pöydälle pussi kurpitsakeksiä ja katsella, miten ihmisten kasvot syttyvät, kun he maistavat niitä.  Kokeile sitä.</w:t>
      </w:r>
    </w:p>
    <w:p>
      <w:r>
        <w:rPr>
          <w:b/>
        </w:rPr>
        <w:t xml:space="preserve">Tulos</w:t>
      </w:r>
    </w:p>
    <w:p>
      <w:r>
        <w:t xml:space="preserve">Nami</w:t>
      </w:r>
    </w:p>
    <w:p>
      <w:r>
        <w:rPr>
          <w:b/>
        </w:rPr>
        <w:t xml:space="preserve">Esimerkki 5.5638</w:t>
      </w:r>
    </w:p>
    <w:p>
      <w:r>
        <w:t xml:space="preserve">Olen syönyt parempaa purkkisimpukkakeittoa.  Bookbinders on yksi, joka tulee mieleen.  En osta niitä, joissa on säilöntäaineita tai pitkä ainesosaluettelo, joten valintani on rajallinen.  Tähän, jos lisään vain puoli purkkia maitoa ja palan voita sekä vähän merisuolaa, se on ihan ok.  Mitä pidempään sitä lämmitetään varovasti - ei hauduteta tai keitetä - jotta maut sekoittuvat, sitä paremmaksi se muuttuu.  Lisää simpukoita ja perunoita parantaisi sitä.  Tällaisenaan ainesosat olivat niukat.</w:t>
      </w:r>
    </w:p>
    <w:p>
      <w:r>
        <w:rPr>
          <w:b/>
        </w:rPr>
        <w:t xml:space="preserve">Tulos</w:t>
      </w:r>
    </w:p>
    <w:p>
      <w:r>
        <w:t xml:space="preserve">Kunnollinen simpukkakeitto</w:t>
      </w:r>
    </w:p>
    <w:p>
      <w:r>
        <w:rPr>
          <w:b/>
        </w:rPr>
        <w:t xml:space="preserve">Esimerkki 5.5639</w:t>
      </w:r>
    </w:p>
    <w:p>
      <w:r>
        <w:t xml:space="preserve">Popchipsit ovat todella herkullisia, ja lajikepakkaus on loistava.  Jokaisella perheessäni on oma suosikkimakunsa.  Suosittelen näitä erittäin lämpimästi, sillä ne tyydyttävät sipsihimon, mutta eivät ole läheskään yhtä haitallisia kuin sipsit.</w:t>
      </w:r>
    </w:p>
    <w:p>
      <w:r>
        <w:rPr>
          <w:b/>
        </w:rPr>
        <w:t xml:space="preserve">Tulos</w:t>
      </w:r>
    </w:p>
    <w:p>
      <w:r>
        <w:t xml:space="preserve">Gotta Love Em</w:t>
      </w:r>
    </w:p>
    <w:p>
      <w:r>
        <w:rPr>
          <w:b/>
        </w:rPr>
        <w:t xml:space="preserve">Esimerkki 5.5640</w:t>
      </w:r>
    </w:p>
    <w:p>
      <w:r>
        <w:t xml:space="preserve">erittäin hyvä hinta ja me rakastamme keurigia, kun yritämme kesän makuja, ja tilaan luultavasti lisää ennen kesän loppua.</w:t>
      </w:r>
    </w:p>
    <w:p>
      <w:r>
        <w:rPr>
          <w:b/>
        </w:rPr>
        <w:t xml:space="preserve">Tulos</w:t>
      </w:r>
    </w:p>
    <w:p>
      <w:r>
        <w:t xml:space="preserve">kcup panimopakkaus 35</w:t>
      </w:r>
    </w:p>
    <w:p>
      <w:r>
        <w:rPr>
          <w:b/>
        </w:rPr>
        <w:t xml:space="preserve">Esimerkki 5.5641</w:t>
      </w:r>
    </w:p>
    <w:p>
      <w:r>
        <w:t xml:space="preserve">Tämä tuote on yhtä hyvä kuin mikä tahansa, jota olen koskaan käyttänyt, ja se on niin kätevä Amazonin kautta, koska sitä on vaikea löytää kaupoista.</w:t>
      </w:r>
    </w:p>
    <w:p>
      <w:r>
        <w:rPr>
          <w:b/>
        </w:rPr>
        <w:t xml:space="preserve">Tulos</w:t>
      </w:r>
    </w:p>
    <w:p>
      <w:r>
        <w:t xml:space="preserve">Hyvä käyttää leipäkonetta taas</w:t>
      </w:r>
    </w:p>
    <w:p>
      <w:r>
        <w:rPr>
          <w:b/>
        </w:rPr>
        <w:t xml:space="preserve">Esimerkki 5.5642</w:t>
      </w:r>
    </w:p>
    <w:p>
      <w:r>
        <w:t xml:space="preserve">Rakastan näitä välipaloja, koska ne ovat täysjyväviljaa ja luomua. Rakastan myös sitä, että ne eivät roisku kaikkialle välipalakupista, kuten cheeriot. Olen myös huomannut, että niistä ei jää paljon muruja, mikä tekee äidin tyytyväiseksi.</w:t>
      </w:r>
    </w:p>
    <w:p>
      <w:r>
        <w:rPr>
          <w:b/>
        </w:rPr>
        <w:t xml:space="preserve">Tulos</w:t>
      </w:r>
    </w:p>
    <w:p>
      <w:r>
        <w:t xml:space="preserve">Nami ja puhdas</w:t>
      </w:r>
    </w:p>
    <w:p>
      <w:r>
        <w:rPr>
          <w:b/>
        </w:rPr>
        <w:t xml:space="preserve">Esimerkki 5.5643</w:t>
      </w:r>
    </w:p>
    <w:p>
      <w:r>
        <w:t xml:space="preserve">Tämä on erittäin vaarallinen tuote. Sitä ei ole merkitty tunnistamaan "Pepsiini: Nimi useille entsyymeille, joita vatsa erittää proteiinien pilkkomiseksi; Vatsassa tuotettu entsyymi, joka pilkkoo proteiinit peptoneiksi; Käytetään myös hyytymisaineena, tulee sikojen vatsasta; Sikojen vatsasta saatava entsyymi, jota käytetään juoksutteen kanssa juuston valmistukseen."." Huuhtelin rahani vessanpöntöstä alas - älä anna Pure Fun Organic Candy Pepsin Swirl Mint Pinwheels - Nämä ovat kauheita ja saivat minut voimaan pahoin. Annoin 7-vuotiaan syödä yhden (luullen, että se oli juuri sellainen kuin pakkauksessa oli merkitty) KARKIN. Pysykää erossa Pepsin Swirlistä, joka on mielestäni petos ja FDA:n on tutkittava tämä tuote.</w:t>
      </w:r>
    </w:p>
    <w:p>
      <w:r>
        <w:rPr>
          <w:b/>
        </w:rPr>
        <w:t xml:space="preserve">Tulos</w:t>
      </w:r>
    </w:p>
    <w:p>
      <w:r>
        <w:t xml:space="preserve">Varokaa PEPSIN on lääke, joka on merkitty karkiksi.</w:t>
      </w:r>
    </w:p>
    <w:p>
      <w:r>
        <w:rPr>
          <w:b/>
        </w:rPr>
        <w:t xml:space="preserve">Esimerkki 5.5644</w:t>
      </w:r>
    </w:p>
    <w:p>
      <w:r>
        <w:t xml:space="preserve">Tämä tee ei tehnyt mitään, varkailla on ongelmia kutisevan kurkun, korvan ja kaiken muun kanssa. Mutta nautin sen tuoksusta... sanoisin, että se kestää jopa muutaman tunnin ja se on siinä.</w:t>
      </w:r>
    </w:p>
    <w:p>
      <w:r>
        <w:rPr>
          <w:b/>
        </w:rPr>
        <w:t xml:space="preserve">Tulos</w:t>
      </w:r>
    </w:p>
    <w:p>
      <w:r>
        <w:t xml:space="preserve">Ei tehnyt mitään!</w:t>
      </w:r>
    </w:p>
    <w:p>
      <w:r>
        <w:rPr>
          <w:b/>
        </w:rPr>
        <w:t xml:space="preserve">Esimerkki 5.5645</w:t>
      </w:r>
    </w:p>
    <w:p>
      <w:r>
        <w:t xml:space="preserve">Tämä tuote on uskomaton. Tiedän muutamia ihmisiä, joilla on pieniä lapsia, jotka käyttävät näitä ja he rakastavat niitä!!! Erittäin helppo puhdistaa ja käyttää. Tilatessani näitä, olin siinä käsityksessä, että niitä oli 2 per paketti... Tiedoksi - ne eivät ole!!! Vain yksi per...</w:t>
      </w:r>
    </w:p>
    <w:p>
      <w:r>
        <w:rPr>
          <w:b/>
        </w:rPr>
        <w:t xml:space="preserve">Tulos</w:t>
      </w:r>
    </w:p>
    <w:p>
      <w:r>
        <w:t xml:space="preserve">Rakastan tuoretta ruokaa syöttölaite!!</w:t>
      </w:r>
    </w:p>
    <w:p>
      <w:r>
        <w:rPr>
          <w:b/>
        </w:rPr>
        <w:t xml:space="preserve">Esimerkki 5.5646</w:t>
      </w:r>
    </w:p>
    <w:p>
      <w:r>
        <w:t xml:space="preserve">Nämä Pamela's Productsin patukat ovat OK.  Ne ovat hyvin pureskeltavia ja kosteita.  Myös hyvin tarttuvat hampaisiin.  Maku on kuitenkin rajallinen.  Yleinen vaisu vivahde on yleinen, mutta hieman voimakas kauran maku, jossa on myös hieman kookoksen vivahde.  Suklaan makua ei ole havaittavissa (minusta).  Lastujen pehmeän liukas vaihtelu muuhun pureskeltavuuteen on kuitenkin selvää.  Patukat (kaikenlaiset) voivat olla maultaan (tykkäävät tai eivät tykkää) hyvin yksilöllisiä.  Kokeile ja katso itse.</w:t>
      </w:r>
    </w:p>
    <w:p>
      <w:r>
        <w:rPr>
          <w:b/>
        </w:rPr>
        <w:t xml:space="preserve">Tulos</w:t>
      </w:r>
    </w:p>
    <w:p>
      <w:r>
        <w:t xml:space="preserve">Vain OK</w:t>
      </w:r>
    </w:p>
    <w:p>
      <w:r>
        <w:rPr>
          <w:b/>
        </w:rPr>
        <w:t xml:space="preserve">Esimerkki 5.5647</w:t>
      </w:r>
    </w:p>
    <w:p>
      <w:r>
        <w:t xml:space="preserve">Olen innokas Jack Links Beef Steak Nuggetsin kuluttaja.  Tämä erä on tunkkainen, kuiva ja lähes mauton.  Voin ostaa näitä jopa kaukaisilta huoltoasemilta ja ne maistuvat meheviltä ja ihanilta. Olen liian laiska palauttamaan niitä, mutta en enää koskaan osta niitä internetistä.</w:t>
      </w:r>
    </w:p>
    <w:p>
      <w:r>
        <w:rPr>
          <w:b/>
        </w:rPr>
        <w:t xml:space="preserve">Tulos</w:t>
      </w:r>
    </w:p>
    <w:p>
      <w:r>
        <w:t xml:space="preserve">Tunkkainen</w:t>
      </w:r>
    </w:p>
    <w:p>
      <w:r>
        <w:rPr>
          <w:b/>
        </w:rPr>
        <w:t xml:space="preserve">Esimerkki 5.5648</w:t>
      </w:r>
    </w:p>
    <w:p>
      <w:r>
        <w:t xml:space="preserve">Switch Kiwi Berry maistuu metalliselta ja väärennetyltä.  Emme pystyneet vaimoni kanssa juomaan tölkkiä loppuun, koska maku oli niin pielessä.  Watermelon Strawberry -maku oli paljon parempi.  En tunnistanut kiivin makua lainkaan, eikä marjan maku muistuttanut yhtään marjaa, jota olen koskaan syönyt.  Itse asiassa mansikka on mehutiivisteiden luettelossa aivan viimeisenä.  Omena-, viinirypäle-, kiivi-, acerola-, vadelma- ja mansikkamehuja sekoitettiin keskenään.  Mielestäni vain yksi mehun maku olisi ollut parempi, koska tämä sekoitus oli aivan outo.  Lisäksi juoma sisältää 135 kaloria 8,3 unssin annosta kohti.  Tällä määrällä otan mieluummin kokiksen, jos haluan hiilihappoa, tai tavallisen mehun, jos haluan jotain hedelmänmakuista.</w:t>
      </w:r>
    </w:p>
    <w:p>
      <w:r>
        <w:rPr>
          <w:b/>
        </w:rPr>
        <w:t xml:space="preserve">Tulos</w:t>
      </w:r>
    </w:p>
    <w:p>
      <w:r>
        <w:t xml:space="preserve">hieman metallinmakuinen</w:t>
      </w:r>
    </w:p>
    <w:p>
      <w:r>
        <w:rPr>
          <w:b/>
        </w:rPr>
        <w:t xml:space="preserve">Esimerkki 5.5649</w:t>
      </w:r>
    </w:p>
    <w:p>
      <w:r>
        <w:t xml:space="preserve">Olin alun perin ostanut nämä keskikokoiset kultaisen noutajan pennulleni. Kun se oli saanut laatikon valmiiksi, se oli kasvanut ulos niistä, joten ostin suuren.  Vaikka se rakastaa näitä, se ahmii ne hetkessä, eikä sen hengitys ole yhtään parempi. En myöskään usko, että se on sulattanut niitä täysin. Kun se oli pentu, ne auttoivat pentujen hengitykseen paljon, koska se söi niitä hitaasti, mutta en kuitenkaan suosittele näitä, jos sinulla on iso koira, joka syö asioita nopeasti.</w:t>
      </w:r>
    </w:p>
    <w:p>
      <w:r>
        <w:rPr>
          <w:b/>
        </w:rPr>
        <w:t xml:space="preserve">Tulos</w:t>
      </w:r>
    </w:p>
    <w:p>
      <w:r>
        <w:t xml:space="preserve">toimii, jos koirasi pureskelee hitaasti</w:t>
      </w:r>
    </w:p>
    <w:p>
      <w:r>
        <w:rPr>
          <w:b/>
        </w:rPr>
        <w:t xml:space="preserve">Esimerkki 5.5650</w:t>
      </w:r>
    </w:p>
    <w:p>
      <w:r>
        <w:t xml:space="preserve">Tämä ruoka on suunniteltu erityisesti cockerspanielille, joilla on erilaisia terveysongelmia... Olen käyttänyt tätä tuotetta kolmella koirallani, ja kaikki ovat olleet erittäin tyytyväisiä siihen. Se on myös pakattu erittäin hyvin ja pysyy näin ollen tuoreena pitkään. Loistava tuote!</w:t>
      </w:r>
    </w:p>
    <w:p>
      <w:r>
        <w:rPr>
          <w:b/>
        </w:rPr>
        <w:t xml:space="preserve">Tulos</w:t>
      </w:r>
    </w:p>
    <w:p>
      <w:r>
        <w:t xml:space="preserve">Hyvää ruokaa!</w:t>
      </w:r>
    </w:p>
    <w:p>
      <w:r>
        <w:rPr>
          <w:b/>
        </w:rPr>
        <w:t xml:space="preserve">Esimerkki 5.5651</w:t>
      </w:r>
    </w:p>
    <w:p>
      <w:r>
        <w:t xml:space="preserve">Testasin tätä 10 kuukauden ikäisillä kaksosvauvoillani, ja he pitivät siitä heti.  Se oli heidän ensimmäinen naudanliha ja ensimmäinen pinaatti.  Olin jo antanut heille kanaa ja he pitävät siitä todella paljon, joten he eivät ole vielä kasvissyöjiä kuitenkaan.  Lähinnä halusin tämän tuotteen pinaatin ja korkeamman rautapitoisuuden vuoksi.  Jotenkin he saivat tämän nimenomaisen makumerkin maistumaan vauvoille.  Tykkään hankkia näitä laatikoittain enkä ostaa niitä purkki kerrallaan kaupasta, koska 2 vauvaa syö niin paljon.  Mielestäni on hyvä pitää useita makumerkkejä, jotta vauvalle on tarjolla vaihtelua.  Hankin varmasti toisen laatikon, kun tämä loppuu.  Ainesosat etiketin mukaan: Vesi, luomuporkkanat, luomuhienoksi jauhettu naudanliha, luomupinaatti, luomukarbanzopapujauho, luomutomaattipyree, luomukokonaiset durumvehnäjauhot. SISÄLTÄÄ: VEHNÄÄ.  Tässä on 110 kaloria, 31 % proteiinia, 100 % A-vitamiinia, 8 % C-vitamiinia, 4 % kalsiumia ja 4 % rautaa.  Minulle on kerrottu, että prosentuaalinen osuus päivittäisestä tarpeesta täyttyy aikuisen ihmisen kohdalla.</w:t>
      </w:r>
    </w:p>
    <w:p>
      <w:r>
        <w:rPr>
          <w:b/>
        </w:rPr>
        <w:t xml:space="preserve">Tulos</w:t>
      </w:r>
    </w:p>
    <w:p>
      <w:r>
        <w:t xml:space="preserve">Vauvani pitivät tästä heti</w:t>
      </w:r>
    </w:p>
    <w:p>
      <w:r>
        <w:rPr>
          <w:b/>
        </w:rPr>
        <w:t xml:space="preserve">Esimerkki 5.5652</w:t>
      </w:r>
    </w:p>
    <w:p>
      <w:r>
        <w:t xml:space="preserve">Olen niin iloinen, että tämä kaakao on saatavilla Keurigiin.  Aiemmin saatavilla ollut kaakaomerkki oli vain niin ja näin, mutta tämä on ehdottomasti parempi.  Lajikepakkaus on juuri sopiva jokaiseen tunnelmaan ja jokaiseen vieraaseen.  Minulle ei koskaan jää liikaa mitään makua yli.  Siirtykää kahvin ystäville, me kaakaonjuojat olemme löytäneet kodin!</w:t>
      </w:r>
    </w:p>
    <w:p>
      <w:r>
        <w:rPr>
          <w:b/>
        </w:rPr>
        <w:t xml:space="preserve">Tulos</w:t>
      </w:r>
    </w:p>
    <w:p>
      <w:r>
        <w:t xml:space="preserve">suuri valikoima</w:t>
      </w:r>
    </w:p>
    <w:p>
      <w:r>
        <w:rPr>
          <w:b/>
        </w:rPr>
        <w:t xml:space="preserve">Esimerkki 5.5653</w:t>
      </w:r>
    </w:p>
    <w:p>
      <w:r>
        <w:t xml:space="preserve">Minä leivon, joten kaupasta ostetut keksit tekevät minuun harvoin vaikutuksen. Tämä kuitenkin....divine.  Niin jumalallisia. En pidä raskaasta suklaasta tai tummasta suklaasta, mutta pidän vähän suklaasta. Tässä keksissä on juuri sopiva määrä leivonnaisia, vadelmaa ja suklaata, ja se on kevyt, kuin Madeleine.</w:t>
      </w:r>
    </w:p>
    <w:p>
      <w:r>
        <w:rPr>
          <w:b/>
        </w:rPr>
        <w:t xml:space="preserve">Tulos</w:t>
      </w:r>
    </w:p>
    <w:p>
      <w:r>
        <w:t xml:space="preserve">Erinomainen kaupasta ostettu keksi</w:t>
      </w:r>
    </w:p>
    <w:p>
      <w:r>
        <w:rPr>
          <w:b/>
        </w:rPr>
        <w:t xml:space="preserve">Esimerkki 5.5654</w:t>
      </w:r>
    </w:p>
    <w:p>
      <w:r>
        <w:t xml:space="preserve">Lisäksi he eivät hyväksyneet palautuksia sen jälkeen, kun olin avannut ne...VAROITUS näistä.  Odotin jotain, joka muistutti kastanjaa, mutta se maistui homeiselta mönjältä.  Jos olisi negatiivisia tähtiä, tämä tuote saisi negatiivisen.... Varmista, että ostat suoraan Amazonista, koska muut myyjät eivät salli palautuksia.  Jouduin heittämään koko 24 kotelon pois.</w:t>
      </w:r>
    </w:p>
    <w:p>
      <w:r>
        <w:rPr>
          <w:b/>
        </w:rPr>
        <w:t xml:space="preserve">Tulos</w:t>
      </w:r>
    </w:p>
    <w:p>
      <w:r>
        <w:t xml:space="preserve">Inhottavin asia, jota olen koskaan maistanut...</w:t>
      </w:r>
    </w:p>
    <w:p>
      <w:r>
        <w:rPr>
          <w:b/>
        </w:rPr>
        <w:t xml:space="preserve">Esimerkki 5.5655</w:t>
      </w:r>
    </w:p>
    <w:p>
      <w:r>
        <w:t xml:space="preserve">Nautin tästä, koska saan siitä täyden maun ilman, että se on liian rohkea tai poltetun makuinen.  Minusta se on hieman keskitason sekoituksen yläpuolella.  Otan kahvin kanssa kermavaahtoa, joten rohkeus voi olla hillittyä. Tilaan tätä ehdottomasti lisää, kun olen ulkona.</w:t>
      </w:r>
    </w:p>
    <w:p>
      <w:r>
        <w:rPr>
          <w:b/>
        </w:rPr>
        <w:t xml:space="preserve">Tulos</w:t>
      </w:r>
    </w:p>
    <w:p>
      <w:r>
        <w:t xml:space="preserve">Nami kahvi</w:t>
      </w:r>
    </w:p>
    <w:p>
      <w:r>
        <w:rPr>
          <w:b/>
        </w:rPr>
        <w:t xml:space="preserve">Esimerkki 5.5656</w:t>
      </w:r>
    </w:p>
    <w:p>
      <w:r>
        <w:t xml:space="preserve">Nämä keksit ovat hyvin samankaltaisia kuin puutarhan vehnäpohjaiset suklaakeksit, niiden rakenne ja napsahdus ovat samanlaisia, mutta nämä ovat sekä vegaanisia että gluteenittomia, mikä vastaa minun vaatimuksiani.  Keliakiani tekee minusta hyvin herkän vehnälle, eivätkä nämä keksit aiheuta mitään reaktioita.  Keksit ovat jos jonkinlaista hieman rapeampia kuin useimmat muut, mutta eivät lainkaan kovia tai vaikeasti pureskeltavia.  Ne sisältävät toki sokeria.  En syö näitä joka päivä, koska ne ovat niin makeita, mutta pidän niistä ja saatan hyvinkin tilata niitä.  Jos arvioisin näitä vain maun ja rakenteen perusteella, antaisin niille 4 tähteä, mutta Lucy ärsytti minua luomalla omituisen ravitsemuspaneelin.  Jokaisessa pakkauksessa on 4 keksiä.  He ilmoittavat, että se on 1,3 annosta, ja sitten sanotaan, että yksi annos sisältää 130 kaloria.  Jokainen paketti näyttää siis sisältävän 169 kaloria, mikä saattaa ylittää joidenkin ihmisten välipalarajan.  Mutta olkaamme rehellisiä, näissä kekseissä, joissa on paljon orgaanista ruokosokeria, on paljon kaloreita.  Jokainen keksi painaa varmasti hieman yli 40 kaloria.  Olemme jo vuosia tienneet, että 42 on vastaus elämään, maailmankaikkeuteen ja kaikkeen.  Nyt tiedämme, että se on myös keksin verran kaloreita, maukkaita kaloreita.  Ostan uudelleen.</w:t>
      </w:r>
    </w:p>
    <w:p>
      <w:r>
        <w:rPr>
          <w:b/>
        </w:rPr>
        <w:t xml:space="preserve">Tulos</w:t>
      </w:r>
    </w:p>
    <w:p>
      <w:r>
        <w:t xml:space="preserve">Erinomaiset vegaaniset gluteenittomat evästeet, ei vatsakipuja</w:t>
      </w:r>
    </w:p>
    <w:p>
      <w:r>
        <w:rPr>
          <w:b/>
        </w:rPr>
        <w:t xml:space="preserve">Esimerkki 5.5657</w:t>
      </w:r>
    </w:p>
    <w:p>
      <w:r>
        <w:t xml:space="preserve">Lapseni ovat kerjänneet kuumaa kaakaota, ja kun löysin nämä kohtuuhintaiset k-kupit, päätin kokeilla niitä.  Me kaikki pidimme niistä.</w:t>
      </w:r>
    </w:p>
    <w:p>
      <w:r>
        <w:rPr>
          <w:b/>
        </w:rPr>
        <w:t xml:space="preserve">Tulos</w:t>
      </w:r>
    </w:p>
    <w:p>
      <w:r>
        <w:t xml:space="preserve">Hyvää kaakaota ja kohtuullinen hinta</w:t>
      </w:r>
    </w:p>
    <w:p>
      <w:r>
        <w:rPr>
          <w:b/>
        </w:rPr>
        <w:t xml:space="preserve">Esimerkki 5.5658</w:t>
      </w:r>
    </w:p>
    <w:p>
      <w:r>
        <w:t xml:space="preserve">RAKASTAN Popchipsia!!  Nämä ovat parhaita.  Yksittäiset annospussit, maut ovat mahtavia, maku on erinomainen.  Tyttäreni ja pojanpoikani rakastavat grilliä.  Olen huomannut, että niiden ostaminen Amazonin kautta on halvempaa ja Amazon tarjoaa myös isompia pusseja.  Minun on varottava sitä, koska voisin syödä koko pussin.</w:t>
      </w:r>
    </w:p>
    <w:p>
      <w:r>
        <w:rPr>
          <w:b/>
        </w:rPr>
        <w:t xml:space="preserve">Tulos</w:t>
      </w:r>
    </w:p>
    <w:p>
      <w:r>
        <w:t xml:space="preserve">Popchips lajikelaatikko</w:t>
      </w:r>
    </w:p>
    <w:p>
      <w:r>
        <w:rPr>
          <w:b/>
        </w:rPr>
        <w:t xml:space="preserve">Esimerkki 5.5659</w:t>
      </w:r>
    </w:p>
    <w:p>
      <w:r>
        <w:t xml:space="preserve">Popchipsit ovat mukava vaihtoehto perunalastuille. Ne eivät ole rasvaisia ja vain 100 kaloria pussissa. Sopii erinomaisesti laihduttajille. Sopii vähäkaloriseen ruokavalioon. Suosittelen ehdottomasti kokeilemaan ainakin kerran.</w:t>
      </w:r>
    </w:p>
    <w:p>
      <w:r>
        <w:rPr>
          <w:b/>
        </w:rPr>
        <w:t xml:space="preserve">Tulos</w:t>
      </w:r>
    </w:p>
    <w:p>
      <w:r>
        <w:t xml:space="preserve">Hyvin maistuva</w:t>
      </w:r>
    </w:p>
    <w:p>
      <w:r>
        <w:rPr>
          <w:b/>
        </w:rPr>
        <w:t xml:space="preserve">Esimerkki 5.5660</w:t>
      </w:r>
    </w:p>
    <w:p>
      <w:r>
        <w:t xml:space="preserve">Selailin Amazonissa etsimässä lahjoja ja olin hyvin iloinen nähdessäni suosikkikastikkeeni täällä. Aion vain tilata ja lähettää ystävilleni. Habanero on suosikkini, rakastan sen kuumuutta ja kirpeää mausteisuutta. Rakastan myös ananasta. Et mene pieleen tilaamalla tämän ylös.</w:t>
      </w:r>
    </w:p>
    <w:p>
      <w:r>
        <w:rPr>
          <w:b/>
        </w:rPr>
        <w:t xml:space="preserve">Tulos</w:t>
      </w:r>
    </w:p>
    <w:p>
      <w:r>
        <w:t xml:space="preserve">Paras kastike ympäriinsä</w:t>
      </w:r>
    </w:p>
    <w:p>
      <w:r>
        <w:rPr>
          <w:b/>
        </w:rPr>
        <w:t xml:space="preserve">Esimerkki 5.5661</w:t>
      </w:r>
    </w:p>
    <w:p>
      <w:r>
        <w:t xml:space="preserve">Toistaiseksi Grove Squaren K-kupit ovat parhaita kuuman kaakaon K-kuppeja.  Olemme kokeilleet paria muuta, mutta ne eivät vedä vertoja.</w:t>
      </w:r>
    </w:p>
    <w:p>
      <w:r>
        <w:rPr>
          <w:b/>
        </w:rPr>
        <w:t xml:space="preserve">Tulos</w:t>
      </w:r>
    </w:p>
    <w:p>
      <w:r>
        <w:t xml:space="preserve">Paras kuuma kaakao</w:t>
      </w:r>
    </w:p>
    <w:p>
      <w:r>
        <w:rPr>
          <w:b/>
        </w:rPr>
        <w:t xml:space="preserve">Esimerkki 5.5662</w:t>
      </w:r>
    </w:p>
    <w:p>
      <w:r>
        <w:t xml:space="preserve">Meidän neljä koiraamme rakastavat tätä tavaraa! Tämä puremakokoinen herkku on täydellisen kokoinen harjoitteluun. Koirat pitävät rapeudesta - se on pienen neliön muotoinen. Tässä valtavassa pussissa on tarpeeksi, jotta siitä voi tehdä pieniä lahjapusseja ystäville, joilla on koiria.</w:t>
      </w:r>
    </w:p>
    <w:p>
      <w:r>
        <w:rPr>
          <w:b/>
        </w:rPr>
        <w:t xml:space="preserve">Tulos</w:t>
      </w:r>
    </w:p>
    <w:p>
      <w:r>
        <w:t xml:space="preserve">Koiramme ovat hulluna tähän!</w:t>
      </w:r>
    </w:p>
    <w:p>
      <w:r>
        <w:rPr>
          <w:b/>
        </w:rPr>
        <w:t xml:space="preserve">Esimerkki 5.5663</w:t>
      </w:r>
    </w:p>
    <w:p>
      <w:r>
        <w:t xml:space="preserve">Olin niin innoissani saadessani täysjyväpizzataikinani.  Tilattuani sen sain sen kaksi päivää myöhemmin!  Ohjeita on helppo noudattaa ja taikinan maku on ilmiömäinen.  Lisäsin pizzaani täytteeksi katkarapuja, kanaa, kirsikkatomaatteja, meksikolaista juustosekoitusta ja kanadalaista kalkkunapekonia.  Pizzasta tuli mahtava! Vain 8 Weight Watcher's Point Plus -arvoa per viipale.  Tämä on parempi vaihtoehto muille johtaville pizzoille.</w:t>
      </w:r>
    </w:p>
    <w:p>
      <w:r>
        <w:rPr>
          <w:b/>
        </w:rPr>
        <w:t xml:space="preserve">Tulos</w:t>
      </w:r>
    </w:p>
    <w:p>
      <w:r>
        <w:t xml:space="preserve">Paras pizza, jota olen koskaan syönyt!</w:t>
      </w:r>
    </w:p>
    <w:p>
      <w:r>
        <w:rPr>
          <w:b/>
        </w:rPr>
        <w:t xml:space="preserve">Esimerkki 5.5664</w:t>
      </w:r>
    </w:p>
    <w:p>
      <w:r>
        <w:t xml:space="preserve">Ensimmäinen maistiaiseni tästä teestä pelasti kotimatkani Santa Cruzista, kun sekä hotellin että ravintolan teepusseissa oli ummehtunutta jauhetta.  Kuinka tarvitsinkaan korjausta!  Turistipysäkki jättiläisartisokan kanssa kutsui, ja tämä kiinalainen aamiainen / Yunnanin musta tee sai minut kuntoon.  Muut arvostelijat ovat sanoneet sen maistuvan oudolta.  Maku on voimakas ja hieman savuinen, kuten Darjeelingissa, mutta maanläheisempi.  Darjeelingin tai Earl Greyn tavoin siinä on tarpeeksi makua itsessään - maitoa tai sokeria ei tarvita.  Mutta se on kallis teepussirasia.  Sen löytäminen irtotavarana suurina määrinä tähän hintaan on fantastista!  Se saapui nopeasti, hyvin sinetöitynä ja etiketin mukaisesti - toisin kuin joissakin "irtoteissä", jotka on itse asiassa leikattu palasiksi, tässä on kokonaisia lehtiä, jotka avautuvat.  Ahhh.</w:t>
      </w:r>
    </w:p>
    <w:p>
      <w:r>
        <w:rPr>
          <w:b/>
        </w:rPr>
        <w:t xml:space="preserve">Tulos</w:t>
      </w:r>
    </w:p>
    <w:p>
      <w:r>
        <w:t xml:space="preserve">Suuri tarjous hyvästä teestä</w:t>
      </w:r>
    </w:p>
    <w:p>
      <w:r>
        <w:rPr>
          <w:b/>
        </w:rPr>
        <w:t xml:space="preserve">Esimerkki 5.5665</w:t>
      </w:r>
    </w:p>
    <w:p>
      <w:r>
        <w:t xml:space="preserve">Nämä ovat parhaimman makuisia tortillasipsejä, joita olen koskaan syönyt!  Olen allerginen tomaateille, mutta rakastan tortillasipsejä.  Näissä sipseissä on niin paljon makua, etten enää kaipaa pico de galloa. Syön niitä mieluummin pelkkinä. Niissä on myös juuri sopiva määrä tulisuutta, jotta ne ovat tulisia, mutta eivät liian voimakkaan mausteisia.</w:t>
      </w:r>
    </w:p>
    <w:p>
      <w:r>
        <w:rPr>
          <w:b/>
        </w:rPr>
        <w:t xml:space="preserve">Tulos</w:t>
      </w:r>
    </w:p>
    <w:p>
      <w:r>
        <w:t xml:space="preserve">Kuka tarvitsee salsaa, kun sipsit maistuvat näin hyviltä?</w:t>
      </w:r>
    </w:p>
    <w:p>
      <w:r>
        <w:rPr>
          <w:b/>
        </w:rPr>
        <w:t xml:space="preserve">Esimerkki 5.5666</w:t>
      </w:r>
    </w:p>
    <w:p>
      <w:r>
        <w:t xml:space="preserve">No, kun ostin tämän tuotteen.... luulin, että se olisi suora Japanin tuonti.  Se onkin taiwanilainen. Se ostettiin Costcosta ja myytiin edelleen....(hintalappu oli edelleen tuotteessa.) Tuotteen voi ostaa Costcosta puoleen hintaan...ellei jopa halvemmalla.  Tuotteeseen ei ollut painettu viimeistä käyttöpäivää....joka saa minut ajattelemaan, että se oli vanhentunut. Uskon tämän, koska suurin osa mochista on kuivaa ja sitkeää....  Välttelen tätä tuotetta.</w:t>
      </w:r>
    </w:p>
    <w:p>
      <w:r>
        <w:rPr>
          <w:b/>
        </w:rPr>
        <w:t xml:space="preserve">Tulos</w:t>
      </w:r>
    </w:p>
    <w:p>
      <w:r>
        <w:t xml:space="preserve">Ei niin hyvä</w:t>
      </w:r>
    </w:p>
    <w:p>
      <w:r>
        <w:rPr>
          <w:b/>
        </w:rPr>
        <w:t xml:space="preserve">Esimerkki 5.5667</w:t>
      </w:r>
    </w:p>
    <w:p>
      <w:r>
        <w:t xml:space="preserve">Pidän villiriisin käytöstä monissa ruokalajeissa. Tämä on hyvä ostos, ja sitä on helppo lisätä muihin riisiruokiin tai keittoihin.</w:t>
      </w:r>
    </w:p>
    <w:p>
      <w:r>
        <w:rPr>
          <w:b/>
        </w:rPr>
        <w:t xml:space="preserve">Tulos</w:t>
      </w:r>
    </w:p>
    <w:p>
      <w:r>
        <w:t xml:space="preserve">Suuri laatu ja kätevä nopea ruoanlaitto</w:t>
      </w:r>
    </w:p>
    <w:p>
      <w:r>
        <w:rPr>
          <w:b/>
        </w:rPr>
        <w:t xml:space="preserve">Esimerkki 5.5668</w:t>
      </w:r>
    </w:p>
    <w:p>
      <w:r>
        <w:t xml:space="preserve">Olen kemisti, joten tiedän vedestä ja siitä, miksi se voi maistua taivaalliselta (esim. mauton) ja miksi se voi maistua hikiseltä (esim. "kivennäisainepitoiselta"). Tämä vesi on kallista - halpaa verkossa, mutta kallista, jos olet Walmart- tai Target-ostoksilla. Suosittelen kuitenkin lämpimästi kokeilemaan tätä, jos haluat mautonta vettä. Katsokaas, kun vesi on mineraalipitoinen, ja se pyörähtelee ympäriinsä erilaisten ulkonemien ja aaltoilujen läpi, joita tie tarjoaa kesähelteellä, vedellä on taipumus saada tietty maku, josta jotkut pitävät ja toiset eivät. Minä pidän vedestäni mauttomana. Siksi suosittelen tätä tuotetta niille, jotka eivät halua H2O + mineraalit, vaan pelkkää vettä.</w:t>
      </w:r>
    </w:p>
    <w:p>
      <w:r>
        <w:rPr>
          <w:b/>
        </w:rPr>
        <w:t xml:space="preserve">Tulos</w:t>
      </w:r>
    </w:p>
    <w:p>
      <w:r>
        <w:t xml:space="preserve">Parasta vettä ikinä.</w:t>
      </w:r>
    </w:p>
    <w:p>
      <w:r>
        <w:rPr>
          <w:b/>
        </w:rPr>
        <w:t xml:space="preserve">Esimerkki 5.5669</w:t>
      </w:r>
    </w:p>
    <w:p>
      <w:r>
        <w:t xml:space="preserve">En ollut koskaan kuullut tästä merkistä, mutta ne olivat erittäin halpoja täällä Amazonissa, ja olin erittäin yllättynyt siitä, miten hyvää tumma suklaakaakao on.  Ehdottomasti kokeilemisen arvoinen, se on todella hyvää.</w:t>
      </w:r>
    </w:p>
    <w:p>
      <w:r>
        <w:rPr>
          <w:b/>
        </w:rPr>
        <w:t xml:space="preserve">Tulos</w:t>
      </w:r>
    </w:p>
    <w:p>
      <w:r>
        <w:t xml:space="preserve">Herkullinen</w:t>
      </w:r>
    </w:p>
    <w:p>
      <w:r>
        <w:rPr>
          <w:b/>
        </w:rPr>
        <w:t xml:space="preserve">Esimerkki 5.5670</w:t>
      </w:r>
    </w:p>
    <w:p>
      <w:r>
        <w:t xml:space="preserve">Kiwi Berry -juomaan ei ehkä ole lisätty sokeria, mutta se maistuu makealta. Osittain se saattaa johtua muista sekoitetuista hedelmämehuista (omena, viinirypäle, vadelma ja mansikka), joissa on enemmän omenaa ja viinirypäleitä kuin kiiviä. Minulle se oli liian makeaa eikä maistunut kovinkaan paljon Kiivi-hedelmältä.</w:t>
      </w:r>
    </w:p>
    <w:p>
      <w:r>
        <w:rPr>
          <w:b/>
        </w:rPr>
        <w:t xml:space="preserve">Tulos</w:t>
      </w:r>
    </w:p>
    <w:p>
      <w:r>
        <w:t xml:space="preserve">Makea makea kiivi marja</w:t>
      </w:r>
    </w:p>
    <w:p>
      <w:r>
        <w:rPr>
          <w:b/>
        </w:rPr>
        <w:t xml:space="preserve">Esimerkki 5.5671</w:t>
      </w:r>
    </w:p>
    <w:p>
      <w:r>
        <w:t xml:space="preserve">En koskaan ostaisi tätä kakkua. Se näyttää kamalalta. Osa tämän myyjän muiden kakkujen fondantista on nuhjuista ja putkitus on kamalaa... pahempaa kuin ruokakaupasta ostettu kakku. Kukat näyttävät punaisilta ja vihreiltä tahroilta. Miten voitte ajatella, että teidän pitäisi myydä näitä ihmisille?</w:t>
      </w:r>
    </w:p>
    <w:p>
      <w:r>
        <w:rPr>
          <w:b/>
        </w:rPr>
        <w:t xml:space="preserve">Tulos</w:t>
      </w:r>
    </w:p>
    <w:p>
      <w:r>
        <w:t xml:space="preserve">Niinkö?!</w:t>
      </w:r>
    </w:p>
    <w:p>
      <w:r>
        <w:rPr>
          <w:b/>
        </w:rPr>
        <w:t xml:space="preserve">Esimerkki 5.5672</w:t>
      </w:r>
    </w:p>
    <w:p>
      <w:r>
        <w:t xml:space="preserve">Aina iloinen, kun tämä vesi toimitetaan kotiovellemme. Pisaraakaan ei ole vielä valunut toimituksen aikana, mikä johtuu pullojen hyvästä laadusta. Vaikka itse toimituslaatikko on saapunut kolhiintuneena ja teippi räpiköi, - täytyy sanoa, että kutistepakkaus on kestänyt, eivätkä itse pullot ole läikyttäneet pisaraakaan vettä.   Meillä on nyt kolmas laatikko sitä, ja olemme erittäin tyytyväisiä tähän ostokseen.  Vesi maistuu hyvältä ja pullot pitävät muotonsa.   Näiden pullojen painosta kommentoitiin toisessa arvostelussa... Minusta kommentti oli mielenkiintoinen ja se muistutti minua siitä, että kyllä, ajan muutaman pullon autossa töihin, en laita niitä reppuun.  Ei tosin mielestäni kovin selvää eroa painossa. Ehkä välttämätön kuljetuksen kannalta?    Kai se on kuin makuupussien valinta... jos käyttää autoa, voi käyttää painavampaa makuupussia, niin minulle sanotaan.  Joka tapauksessa uskon, että pidätte tästä vedestä, ja saatte 30 pulloa per laatikko tavallisen 24 pullon sijasta. Aiomme tilata lisää.  Olemme iloisia, että voimme tehdä näin.</w:t>
      </w:r>
    </w:p>
    <w:p>
      <w:r>
        <w:rPr>
          <w:b/>
        </w:rPr>
        <w:t xml:space="preserve">Tulos</w:t>
      </w:r>
    </w:p>
    <w:p>
      <w:r>
        <w:t xml:space="preserve">30 pulloa tavanomaisen 24 pullon sijaan</w:t>
      </w:r>
    </w:p>
    <w:p>
      <w:r>
        <w:rPr>
          <w:b/>
        </w:rPr>
        <w:t xml:space="preserve">Esimerkki 5.5673</w:t>
      </w:r>
    </w:p>
    <w:p>
      <w:r>
        <w:t xml:space="preserve">Minä ja vaimoni olemme kokeilleet monenlaisia Hormel Compleats -valmisteita, ja tämä on ylivoimaisesti kaikkein huonoimman makuinen. Voisin valittaa "kanan" puuttumisesta, mutta kauhea maku peittää jopa tämän pienen puutteen. Tiedän, että kyseessä on halpa ateria, mutta odotan, että se on edes vähän syötävää.  Jos etsit Compleatsia, valitse jotain vähintään rahasi arvoista, valitse paljon paremman makuisia spagetti- tai kalkkuna-aterioita ja syötä tämä perheen koiralle.</w:t>
      </w:r>
    </w:p>
    <w:p>
      <w:r>
        <w:rPr>
          <w:b/>
        </w:rPr>
        <w:t xml:space="preserve">Tulos</w:t>
      </w:r>
    </w:p>
    <w:p>
      <w:r>
        <w:t xml:space="preserve">Ei kovin hyvä</w:t>
      </w:r>
    </w:p>
    <w:p>
      <w:r>
        <w:rPr>
          <w:b/>
        </w:rPr>
        <w:t xml:space="preserve">Esimerkki 5.5674</w:t>
      </w:r>
    </w:p>
    <w:p>
      <w:r>
        <w:t xml:space="preserve">Olen odottanut tätä toimitusta yli 30 päivää.  Saattaa olla OK - vaikea sanoa, elleivät he lähetä sitä.</w:t>
      </w:r>
    </w:p>
    <w:p>
      <w:r>
        <w:rPr>
          <w:b/>
        </w:rPr>
        <w:t xml:space="preserve">Tulos</w:t>
      </w:r>
    </w:p>
    <w:p>
      <w:r>
        <w:t xml:space="preserve">Vaikea sanoa</w:t>
      </w:r>
    </w:p>
    <w:p>
      <w:r>
        <w:rPr>
          <w:b/>
        </w:rPr>
        <w:t xml:space="preserve">Esimerkki 5.5675</w:t>
      </w:r>
    </w:p>
    <w:p>
      <w:r>
        <w:t xml:space="preserve">Tilasin tämän glitterin sen perusteella, että siinä mainostettiin sen olevan syötävää.  En edes yrittäisi syöttää tätä kenellekään saati sitten lasten kakkuun!  Luin useita arvosteluja ja niissä kaikissa sanottiin, kuinka fantastinen se oli, joten ostin sen hyvässä uskossa.  Kun se saapui, halusin nähdä, onko sillä makua... se maistuu siltä, miltä oletan käsityöläisglitterin maistuvan.  Pakkasin sen lähettääkseni sen takaisin, mutta en lähettänyt. Jos haluat luotettavaa syötävää glitteriä, pysy Wiltonin tuotteissa.</w:t>
      </w:r>
    </w:p>
    <w:p>
      <w:r>
        <w:rPr>
          <w:b/>
        </w:rPr>
        <w:t xml:space="preserve">Tulos</w:t>
      </w:r>
    </w:p>
    <w:p>
      <w:r>
        <w:t xml:space="preserve">OSTAJA VAROKOON, EI SYÖTÄVÄ!!!!</w:t>
      </w:r>
    </w:p>
    <w:p>
      <w:r>
        <w:rPr>
          <w:b/>
        </w:rPr>
        <w:t xml:space="preserve">Esimerkki 5.5676</w:t>
      </w:r>
    </w:p>
    <w:p>
      <w:r>
        <w:t xml:space="preserve">Rakastan tätä!  Niin hieno tuote meille gluteenittomille ihmisille!  Se toimii samalla tavalla kuin tavallinen Bisquick. Heidän nettisivuillaan on myös paljon gf-reseptejä!  Tästä saa herkullisia pannukakkuja ja "taikapohjaisia" piirakoita. Nami!</w:t>
      </w:r>
    </w:p>
    <w:p>
      <w:r>
        <w:rPr>
          <w:b/>
        </w:rPr>
        <w:t xml:space="preserve">Tulos</w:t>
      </w:r>
    </w:p>
    <w:p>
      <w:r>
        <w:t xml:space="preserve">tämä on loistava tuote!</w:t>
      </w:r>
    </w:p>
    <w:p>
      <w:r>
        <w:rPr>
          <w:b/>
        </w:rPr>
        <w:t xml:space="preserve">Esimerkki 5.5677</w:t>
      </w:r>
    </w:p>
    <w:p>
      <w:r>
        <w:t xml:space="preserve">En ole suuri fani.  Lisäksi hän syö sen todella nopeasti, lukuun ottamatta oksennusosuutta.</w:t>
      </w:r>
    </w:p>
    <w:p>
      <w:r>
        <w:rPr>
          <w:b/>
        </w:rPr>
        <w:t xml:space="preserve">Tulos</w:t>
      </w:r>
    </w:p>
    <w:p>
      <w:r>
        <w:t xml:space="preserve">koirani oksensi</w:t>
      </w:r>
    </w:p>
    <w:p>
      <w:r>
        <w:rPr>
          <w:b/>
        </w:rPr>
        <w:t xml:space="preserve">Esimerkki 5.5678</w:t>
      </w:r>
    </w:p>
    <w:p>
      <w:r>
        <w:t xml:space="preserve">En ollut kokeillut (tai kuullut) vasta äskettäin Weavers ei ole suosikkini. Käyn läpi heidän valikoimaansa ja etsin suosikkiani, enkä ole vielä löytänyt yhtään, ne ovat kaikki niin pirun sileitä. Ei purevuutta, ei jälkimakua, hieman kallista, mutta silti sen arvoista. Ei huonompi hinta kuin Starbucksilla tai Peetsillä. Jatketaan listan läpikäyntiä täällä ja katsotaan mitä tapahtuu. Rakastan niitä kaikkia tähän mennessä.</w:t>
      </w:r>
    </w:p>
    <w:p>
      <w:r>
        <w:rPr>
          <w:b/>
        </w:rPr>
        <w:t xml:space="preserve">Tulos</w:t>
      </w:r>
    </w:p>
    <w:p>
      <w:r>
        <w:t xml:space="preserve">Rakastan Weaversia, olen fani.</w:t>
      </w:r>
    </w:p>
    <w:p>
      <w:r>
        <w:rPr>
          <w:b/>
        </w:rPr>
        <w:t xml:space="preserve">Esimerkki 5.5679</w:t>
      </w:r>
    </w:p>
    <w:p>
      <w:r>
        <w:t xml:space="preserve">Tilasin henkilökohtaisia tavaroita ensimmäistä kertaa Amazonista ja olin erittäin tyytyväinen.  Tuote toimitettiin turvallisesti ja tuotteen kuvaus vastasi täydellisesti.  Tilaan jatkossakin.  Amazon ei ole vielä pettänyt.  Rakastan DOVE-vartalopesua!  Se tuoksuu erittäin raikkaalta ja puhtaalta ja pitää ihon todella hyvin kosteutettuna.  Minulla on sekaiho.</w:t>
      </w:r>
    </w:p>
    <w:p>
      <w:r>
        <w:rPr>
          <w:b/>
        </w:rPr>
        <w:t xml:space="preserve">Tulos</w:t>
      </w:r>
    </w:p>
    <w:p>
      <w:r>
        <w:t xml:space="preserve">Ajan tasalla oleva tuote</w:t>
      </w:r>
    </w:p>
    <w:p>
      <w:r>
        <w:rPr>
          <w:b/>
        </w:rPr>
        <w:t xml:space="preserve">Esimerkki 5.5680</w:t>
      </w:r>
    </w:p>
    <w:p>
      <w:r>
        <w:t xml:space="preserve">Ugh... missään kohtaa Amazonin sivulla tämän tuotteen kohdalla ei mainittu, että se oli hasselpähkinän makuinen.  Olen tukehduttanut tätä kuukauden ajan yrittäen vain saada sen läpi.  Luulin, että se olisi Blue Mountainin kaltaista jamaikalaista kahvia...</w:t>
      </w:r>
    </w:p>
    <w:p>
      <w:r>
        <w:rPr>
          <w:b/>
        </w:rPr>
        <w:t xml:space="preserve">Tulos</w:t>
      </w:r>
    </w:p>
    <w:p>
      <w:r>
        <w:t xml:space="preserve">Hasselpähkinä?!?</w:t>
      </w:r>
    </w:p>
    <w:p>
      <w:r>
        <w:rPr>
          <w:b/>
        </w:rPr>
        <w:t xml:space="preserve">Esimerkki 5.5681</w:t>
      </w:r>
    </w:p>
    <w:p>
      <w:r>
        <w:t xml:space="preserve">Ei epäilystäkään siitä, että tämä on juuri oikea yhdistelmä hummeria, scampia, katkarapuja ja ripaus kuivaa valkoviiniä sekä ripaus brandya viimeistelevät keiton täydelliseksi. Ainesosat Vesi, Hummeri (4 %), Turska (3,5 %), Scampi (2,5 %), Tomaattitiiviste, muunnettu maissitärkkelys, Valkoviini, Katkaravut (1.5%), rasvaton maitojauhe, voirasva, kaksinkertainen kerma, suola, hiivauute, sokeri, katkarapujauhe, kalajauhe, kasviöljy, kasviuutteet, stabilointiaine (polyfosfaatit), konjakki, sitruunamehutiiviste, mausteet, yrtti- ja mausteuutteet ja selleri. *Ei keinotekoisia väriaineita *Ei keinotekoisia makuaineita *Ei keinotekoisia säilöntäaineita Tiedot Gluteeniton Sisältää: *Kuivattua, pähkinää *Kuivattua, pähkinää *Kuivattua, pähkinää MAITOA, KALAA, ÄYRIÄISIÄ, SELLERIÄ.</w:t>
      </w:r>
    </w:p>
    <w:p>
      <w:r>
        <w:rPr>
          <w:b/>
        </w:rPr>
        <w:t xml:space="preserve">Tulos</w:t>
      </w:r>
    </w:p>
    <w:p>
      <w:r>
        <w:t xml:space="preserve">Mahtavan raikkaan makuinen hummerikeitto. Täydellinen juuri purkista, kuumenna ja tarjoile.</w:t>
      </w:r>
    </w:p>
    <w:p>
      <w:r>
        <w:rPr>
          <w:b/>
        </w:rPr>
        <w:t xml:space="preserve">Esimerkki 5.5682</w:t>
      </w:r>
    </w:p>
    <w:p>
      <w:r>
        <w:t xml:space="preserve">Vain muutama havainto: 1) Meillä on pieni chihuahua. Nämä ovat aivan liian isoja sille. Meidän on periaatteessa murskattava ne murusiksi, jotta se voisi syödä ne. Muuten se kantaa niitä mukanaan ja piilottaa ne kuin luut, ja uskokaa minua, ei ole hauskaa löytää kuolainen lammas- tai ohrakeksi tyynyn alta, kun menee nukkumaan! 2) Mitä hittoa ohra tekee koiran herkuissa? Minusta ei vaikuta siltä, että koiria olisi suunniteltu laiduntamaan ohrapelloilla, joten miksi me sitten syötämme niille ohraa? 3) Koirani näytti todella nauttivan mausta, joten näillä on ainakin se etu.</w:t>
      </w:r>
    </w:p>
    <w:p>
      <w:r>
        <w:rPr>
          <w:b/>
        </w:rPr>
        <w:t xml:space="preserve">Tulos</w:t>
      </w:r>
    </w:p>
    <w:p>
      <w:r>
        <w:t xml:space="preserve">Ei pienille koirille!</w:t>
      </w:r>
    </w:p>
    <w:p>
      <w:r>
        <w:rPr>
          <w:b/>
        </w:rPr>
        <w:t xml:space="preserve">Esimerkki 5.5683</w:t>
      </w:r>
    </w:p>
    <w:p>
      <w:r>
        <w:t xml:space="preserve">Olen pekonin ystävä ja olin innoissani kokeillessani Baconnaisea!  Kuitenkin pienen maistiaisen jälkeen sekä mieheni että minä pidimme sitä inhottavana.  Se maistuu hyvin kemialliselta eikä niinkään pekonilta - enemmänkin savuaromilta.  Heitimme kaiken pois.</w:t>
      </w:r>
    </w:p>
    <w:p>
      <w:r>
        <w:rPr>
          <w:b/>
        </w:rPr>
        <w:t xml:space="preserve">Tulos</w:t>
      </w:r>
    </w:p>
    <w:p>
      <w:r>
        <w:t xml:space="preserve">Kemiallinen maku, inhottava.</w:t>
      </w:r>
    </w:p>
    <w:p>
      <w:r>
        <w:rPr>
          <w:b/>
        </w:rPr>
        <w:t xml:space="preserve">Esimerkki 5.5684</w:t>
      </w:r>
    </w:p>
    <w:p>
      <w:r>
        <w:t xml:space="preserve">Melitta's cafe collection gourmet-kahvi on ihanaa. Se maistuu täyteläiseltä ja juuri sellaiselta kuin gourmet-kahvin pitääkin.  Tämä kahvi maistui sellaiselta kuin olisin voinut saada Euroopassa kahvilasta.  Se haudutettiin hyvin nopeasti, eikä siinä ollut kahvinjyväjäämiä.  Tämä johtuu luultavasti siitä, että kahvi on erittäin hienoksi jauhettua. Kofeiiniton versio maistui hyvältä sellaisenaan, ilman maitoa tai sokeria maustamaan.  Olen kahvin ystävä, ja nautin Gevalia- ja Godiva-kahveja - kaksi muuta erinomaista foregn-merkkiä.  Melitta seisoo omillaan, ja ovat niiden vastineita maultaan ja hinnaltaan. Nauti kupillinen jo tänään!</w:t>
      </w:r>
    </w:p>
    <w:p>
      <w:r>
        <w:rPr>
          <w:b/>
        </w:rPr>
        <w:t xml:space="preserve">Tulos</w:t>
      </w:r>
    </w:p>
    <w:p>
      <w:r>
        <w:t xml:space="preserve">Mmmm, mikään ei voita hyvää kupillista kahvia!</w:t>
      </w:r>
    </w:p>
    <w:p>
      <w:r>
        <w:rPr>
          <w:b/>
        </w:rPr>
        <w:t xml:space="preserve">Esimerkki 5.5685</w:t>
      </w:r>
    </w:p>
    <w:p>
      <w:r>
        <w:t xml:space="preserve">Rakastan tätä tavaraa!  Lisään hieman tomaattikuutioita ja kilon jauhettua hampurilaista, ja tämä on loistavaa!  Otan sitä usein mukaan ruokailuihin.</w:t>
      </w:r>
    </w:p>
    <w:p>
      <w:r>
        <w:rPr>
          <w:b/>
        </w:rPr>
        <w:t xml:space="preserve">Tulos</w:t>
      </w:r>
    </w:p>
    <w:p>
      <w:r>
        <w:t xml:space="preserve">Loistavaa chiliä!</w:t>
      </w:r>
    </w:p>
    <w:p>
      <w:r>
        <w:rPr>
          <w:b/>
        </w:rPr>
        <w:t xml:space="preserve">Esimerkki 5.5686</w:t>
      </w:r>
    </w:p>
    <w:p>
      <w:r>
        <w:t xml:space="preserve">Rakastan Canada Dryta ja Schweppsiä, ja päätin kokeilla tätä merkkiä, koska se oli halvempaa ja näytti aidolta. En ole varma, miten tavallinen (ei-dieetti-) lajike on vertailukelpoinen, mutta tämä maistuu niin paholaismaiselta, että se on ällöttävää. Juon yleensä dieettilimsaa, enkä välitä dieettikokiksen, dieettidr. pepperin, dieettispriten, (muutkin dieettigingerale) mausta, mutta tämä on TODELLA ÄLÄVÄ. älkää ymmärtäkö! Inkivääri maistuu varmasti, mutta liian sokerinen maku pilaa sen.</w:t>
      </w:r>
    </w:p>
    <w:p>
      <w:r>
        <w:rPr>
          <w:b/>
        </w:rPr>
        <w:t xml:space="preserve">Tulos</w:t>
      </w:r>
    </w:p>
    <w:p>
      <w:r>
        <w:t xml:space="preserve">voit todella maistaa, kuinka epäaitoa sokeri on - törkeää!</w:t>
      </w:r>
    </w:p>
    <w:p>
      <w:r>
        <w:rPr>
          <w:b/>
        </w:rPr>
        <w:t xml:space="preserve">Esimerkki 5.5687</w:t>
      </w:r>
    </w:p>
    <w:p>
      <w:r>
        <w:t xml:space="preserve">Olen kokeillut monenlaista Ahmad-teetä. En siksi, että pitäisin erityisesti tästä merkistä, mutta niitä on vain helpompi löytää.  Imperial-sekoitus on uskoakseni kaikista kokeilemistani sekoituksista monimutkaisin mutta tasapainoisin. Se on täyteläinen kuin hyvä kuppi Assamia, joka ei missään nimessä peittää Darjeerlingin ihastuttavaa, puhdasta makua, johon liittyy pitkään kestävä bergamotin vivahde. Nautin siitä parhaiten illalla. Se antaa tyydyttävän ja rentouttavan lopun kiireiselle päivälle.  Yksityiskohdista kiinnostuneille: Käytän noin 3 teelusikallista hukkaan menevää teetä ruostumattomasta teräksestä valmistetussa keittimessä 16 oz:n mukissa, annan sen haudutella 208 F:n vedessä 2-3 minuuttia, otan keittimen pois ja juon sen ilman sokeria tai maitoa nauttiakseni sen hienostuneisuudesta.</w:t>
      </w:r>
    </w:p>
    <w:p>
      <w:r>
        <w:rPr>
          <w:b/>
        </w:rPr>
        <w:t xml:space="preserve">Tulos</w:t>
      </w:r>
    </w:p>
    <w:p>
      <w:r>
        <w:t xml:space="preserve">Paras Ahmad tee</w:t>
      </w:r>
    </w:p>
    <w:p>
      <w:r>
        <w:rPr>
          <w:b/>
        </w:rPr>
        <w:t xml:space="preserve">Esimerkki 5.5688</w:t>
      </w:r>
    </w:p>
    <w:p>
      <w:r>
        <w:t xml:space="preserve">Newmanin tuotteita on käytetty kotonamme jo vuosia. Tutkittuani Newmanin aikuisten koirien ruokaa tunsin oloni luottavaiseksi antaessani ruokaa kahdelle cocapoollemme. Ne rakastavat sitä! Toinen niistä ahmii sen alas 4 sekunnissa! Todellakin, ajoitin sen. Kun niin monet yritykset kutsuvat koiranruokia takaisin, minusta tuntui, että Newmanin yritys, joka on luonnonmukainen, olisi luotettavampi. Se estää minua huolehtimasta niin paljon, kun kaadan kulhollisen ruokaa niille.</w:t>
      </w:r>
    </w:p>
    <w:p>
      <w:r>
        <w:rPr>
          <w:b/>
        </w:rPr>
        <w:t xml:space="preserve">Tulos</w:t>
      </w:r>
    </w:p>
    <w:p>
      <w:r>
        <w:t xml:space="preserve">Luotettava, huippuluokan tuote.</w:t>
      </w:r>
    </w:p>
    <w:p>
      <w:r>
        <w:rPr>
          <w:b/>
        </w:rPr>
        <w:t xml:space="preserve">Esimerkki 5.5689</w:t>
      </w:r>
    </w:p>
    <w:p>
      <w:r>
        <w:t xml:space="preserve">Olin GF-ruokavaliolla noin 6 kuukautta. Käytin tätä uutta tuotetta tältä vanhalta laatuyritykseltä erinomaisin tuloksin. Käytän sitä edelleen vaihtelun vuoksi. Laatikollinen riittää pitkälle. Hieman kallista, mutta sen arvoista.</w:t>
      </w:r>
    </w:p>
    <w:p>
      <w:r>
        <w:rPr>
          <w:b/>
        </w:rPr>
        <w:t xml:space="preserve">Tulos</w:t>
      </w:r>
    </w:p>
    <w:p>
      <w:r>
        <w:t xml:space="preserve">Bisquick HYVÄ</w:t>
      </w:r>
    </w:p>
    <w:p>
      <w:r>
        <w:rPr>
          <w:b/>
        </w:rPr>
        <w:t xml:space="preserve">Esimerkki 5.5690</w:t>
      </w:r>
    </w:p>
    <w:p>
      <w:r>
        <w:t xml:space="preserve">Voi pojat, tämä oli hyvä. Tuoksu, kun avaat pakkauksen ensimmäisen kerran, jättää suuren odotuksen siitä, että pian nautit upean kupillisen javaa. Liian usein tulos ei vastaa odotuksia. Ei niin Melitta Cafe Collectionin kohdalla ! Kahvi oli parhaiden koskaan maistamieni kahvien joukossa. Hemmottele itseäsi upealla splurge !</w:t>
      </w:r>
    </w:p>
    <w:p>
      <w:r>
        <w:rPr>
          <w:b/>
        </w:rPr>
        <w:t xml:space="preserve">Tulos</w:t>
      </w:r>
    </w:p>
    <w:p>
      <w:r>
        <w:t xml:space="preserve">Herkullinen</w:t>
      </w:r>
    </w:p>
    <w:p>
      <w:r>
        <w:rPr>
          <w:b/>
        </w:rPr>
        <w:t xml:space="preserve">Esimerkki 5.5691</w:t>
      </w:r>
    </w:p>
    <w:p>
      <w:r>
        <w:t xml:space="preserve">Lähetin Pandan lakritsit lankomiehelleni, joka todella tuntee lakritsit.  Hän ostaa ne yleensä postitse erityisesti yhdeltä yritykseltä.  Hänen kommenttinsa oli "herkullista".</w:t>
      </w:r>
    </w:p>
    <w:p>
      <w:r>
        <w:rPr>
          <w:b/>
        </w:rPr>
        <w:t xml:space="preserve">Tulos</w:t>
      </w:r>
    </w:p>
    <w:p>
      <w:r>
        <w:t xml:space="preserve">Herkullinen</w:t>
      </w:r>
    </w:p>
    <w:p>
      <w:r>
        <w:rPr>
          <w:b/>
        </w:rPr>
        <w:t xml:space="preserve">Esimerkki 5.5692</w:t>
      </w:r>
    </w:p>
    <w:p>
      <w:r>
        <w:t xml:space="preserve">Jos tarvitset gluteenittomia, maidottomia ja kananmunattomia tuotteita, valinnanvaraa on melko vähän.  Jos käytät todella terävää sahalaitaista veistä ja työskentelet varovasti, voit halkaista ne onnistuneesti.  Loistavia minipizzoja varten!</w:t>
      </w:r>
    </w:p>
    <w:p>
      <w:r>
        <w:rPr>
          <w:b/>
        </w:rPr>
        <w:t xml:space="preserve">Tulos</w:t>
      </w:r>
    </w:p>
    <w:p>
      <w:r>
        <w:t xml:space="preserve">melko hyvä ottaen huomioon</w:t>
      </w:r>
    </w:p>
    <w:p>
      <w:r>
        <w:rPr>
          <w:b/>
        </w:rPr>
        <w:t xml:space="preserve">Esimerkki 5.5693</w:t>
      </w:r>
    </w:p>
    <w:p>
      <w:r>
        <w:t xml:space="preserve">En tiedä, miksei tätä jauhoa ole saatavilla keskilännen ruokakaupoissa.  Tyypillisten päivittäistavarakaupan jauhojen proteiinipitoisuus on aivan liian korkea, jotta ne antaisivat aidon maun esimerkiksi pizzapohjalle ja kotitekoisille pastoille.  Ja kun olen vuosia tehnyt kotitekoisia pastoja ja yrittänyt löytää täydellisen reseptin, jolla saisi aikaan Yhdysvaltojen ja Euroopan parhaissa italialaisravintoloissa tarjoiltuja pastoja, olen iloinen huomatessani, että salaisuus oli koko ajan 00 proteiinipitoisuudessa.  Mikä upea ero tällä jauholla onkaan!  Se myös pakastuu hyvin.</w:t>
      </w:r>
    </w:p>
    <w:p>
      <w:r>
        <w:rPr>
          <w:b/>
        </w:rPr>
        <w:t xml:space="preserve">Tulos</w:t>
      </w:r>
    </w:p>
    <w:p>
      <w:r>
        <w:t xml:space="preserve">Täydellinen pizzalle ja pastalle</w:t>
      </w:r>
    </w:p>
    <w:p>
      <w:r>
        <w:rPr>
          <w:b/>
        </w:rPr>
        <w:t xml:space="preserve">Esimerkki 5.5694</w:t>
      </w:r>
    </w:p>
    <w:p>
      <w:r>
        <w:t xml:space="preserve">Olin niin innoissani saadessani tämän ja kokeillessani sitä.  Valitettavasti en ole vaikuttunut.  Ensinnäkin arvo on kauhea.  Saat 3 kuppia sekoitusta per laatikko.  Se riittää 1 erän pannukakkuja ja 1 erän keksejä (tai 3 erää pannukakkuja mitä tahansa).  Lähes 4,50 per laatikko ei ole mielestäni sen arvoista, varsinkaan kun lopputulos on parhaimmillaankin keskinkertainen.  Keksejä varten tein cheddar-keksejä eikä edes leipää rakastava taapero syönyt niitä.  Pannukakut olivat ihan ok, jos käytin tuplasti enemmän aitoa vaahterasiirappia kuin normaalisti.  Ammattilaiset? Keksit paisuivat mukavasti.  Se on ainoa plussa, joka minulla on.</w:t>
      </w:r>
    </w:p>
    <w:p>
      <w:r>
        <w:rPr>
          <w:b/>
        </w:rPr>
        <w:t xml:space="preserve">Tulos</w:t>
      </w:r>
    </w:p>
    <w:p>
      <w:r>
        <w:t xml:space="preserve">En ole vaikuttunut.</w:t>
      </w:r>
    </w:p>
    <w:p>
      <w:r>
        <w:rPr>
          <w:b/>
        </w:rPr>
        <w:t xml:space="preserve">Esimerkki 5.5695</w:t>
      </w:r>
    </w:p>
    <w:p>
      <w:r>
        <w:t xml:space="preserve">Vaikka se oli hyvälaatuinen, se ei ollut lainkaan sitä, mitä odotin. Se tuoksui karamellilta ja vaniljalta, mutta maistui pelkältä mustalta kahvilta. Olin aika pettynyt.</w:t>
      </w:r>
    </w:p>
    <w:p>
      <w:r>
        <w:rPr>
          <w:b/>
        </w:rPr>
        <w:t xml:space="preserve">Tulos</w:t>
      </w:r>
    </w:p>
    <w:p>
      <w:r>
        <w:t xml:space="preserve">...</w:t>
      </w:r>
    </w:p>
    <w:p>
      <w:r>
        <w:rPr>
          <w:b/>
        </w:rPr>
        <w:t xml:space="preserve">Esimerkki 5.5696</w:t>
      </w:r>
    </w:p>
    <w:p>
      <w:r>
        <w:t xml:space="preserve">Tiedän, että muut pitävät suolasta enemmän kuin minä, mutta en ole suolatonta ruokavaliota tai mitään sellaista.  Rakastan makkaraa, mutta tämä oli aivan liian suolaista minun makuuni.</w:t>
      </w:r>
    </w:p>
    <w:p>
      <w:r>
        <w:rPr>
          <w:b/>
        </w:rPr>
        <w:t xml:space="preserve">Tulos</w:t>
      </w:r>
    </w:p>
    <w:p>
      <w:r>
        <w:t xml:space="preserve">aivan liian suolainen</w:t>
      </w:r>
    </w:p>
    <w:p>
      <w:r>
        <w:rPr>
          <w:b/>
        </w:rPr>
        <w:t xml:space="preserve">Esimerkki 5.5697</w:t>
      </w:r>
    </w:p>
    <w:p>
      <w:r>
        <w:t xml:space="preserve">Tämä on kamalaa kahvia. Maku on erittäin heikko ja maistuu enemmän sitruunaruohoteeltä kuin kahvilta.</w:t>
      </w:r>
    </w:p>
    <w:p>
      <w:r>
        <w:rPr>
          <w:b/>
        </w:rPr>
        <w:t xml:space="preserve">Tulos</w:t>
      </w:r>
    </w:p>
    <w:p>
      <w:r>
        <w:t xml:space="preserve">Maistuu teeltä</w:t>
      </w:r>
    </w:p>
    <w:p>
      <w:r>
        <w:rPr>
          <w:b/>
        </w:rPr>
        <w:t xml:space="preserve">Esimerkki 5.5698</w:t>
      </w:r>
    </w:p>
    <w:p>
      <w:r>
        <w:t xml:space="preserve">Halusin saada kuivattua lihaa, ja koska pidän buffalon siivistä, kokeilin näitä. Ongelma on se, että suolaa on aivan liikaa, se on ällöttävän suolaista, paljon enemmän kuin normaali jerky. Pystyn tuskin syömään sitä. Jos syöt 3,25 oz:n paketin näitä, olet syönyt 1840 mg natriumia, välittömästi korkea verenpaine.</w:t>
      </w:r>
    </w:p>
    <w:p>
      <w:r>
        <w:rPr>
          <w:b/>
        </w:rPr>
        <w:t xml:space="preserve">Tulos</w:t>
      </w:r>
    </w:p>
    <w:p>
      <w:r>
        <w:t xml:space="preserve">Inhottavan suolaista, koiran herkun muodossa.</w:t>
      </w:r>
    </w:p>
    <w:p>
      <w:r>
        <w:rPr>
          <w:b/>
        </w:rPr>
        <w:t xml:space="preserve">Esimerkki 5.5699</w:t>
      </w:r>
    </w:p>
    <w:p>
      <w:r>
        <w:t xml:space="preserve">Se on loistava tuote - varsinkin jos pidät valkosipulista! Ei tarvetta "viipalointiin ja kuutioimiseen"! (Mikä on hyvä asia, kun oikea puolesi on "aivohalvaus halvaantunut"!) Vain valkosipulia - ei "öljyinen &amp; suolainen tuote" Vain tavallista tai paahdettua valkosipulia ! Ja se kestää myös pitkään!</w:t>
      </w:r>
    </w:p>
    <w:p>
      <w:r>
        <w:rPr>
          <w:b/>
        </w:rPr>
        <w:t xml:space="preserve">Tulos</w:t>
      </w:r>
    </w:p>
    <w:p>
      <w:r>
        <w:t xml:space="preserve">Suihkuta valkosipulia!</w:t>
      </w:r>
    </w:p>
    <w:p>
      <w:r>
        <w:rPr>
          <w:b/>
        </w:rPr>
        <w:t xml:space="preserve">Esimerkki 5.5700</w:t>
      </w:r>
    </w:p>
    <w:p>
      <w:r>
        <w:t xml:space="preserve">Käytä ehdottomasti pienintä mahdollista vesimäärää ja ravista kuppia ennen keittämistä.  Lapset innostuivat tekemään omaa "lapsikahvia", mutta tämä tapahtui vasta sen jälkeen, kun olimme muokanneet kahvia pienemmällä vesimäärällä ja keittäneet sen 3 vaahtokarkkia päälle (kuuma kaakao, joka osuu vaahtokarkkeihin, vapauttaa lisättyä sokeria ja tekee vaahtokarkeista mukavan muhkeita :)).  Me muut emme viitsi tuhlata päivittäisiä kaloreitamme johonkin, joka oli mielestämme suklaavettä.  Silti se oli hintansa arvoinen jo pelkästään sen vuoksi, että lapset voivat tulla kelkkailusta ja keittää oman kuuman kaakaonsa ilman suurempaa sotkua.</w:t>
      </w:r>
    </w:p>
    <w:p>
      <w:r>
        <w:rPr>
          <w:b/>
        </w:rPr>
        <w:t xml:space="preserve">Tulos</w:t>
      </w:r>
    </w:p>
    <w:p>
      <w:r>
        <w:t xml:space="preserve">Lapset ovat tyytyväisiä.  Aikuiset eivät halua tuhlata kaloreita.</w:t>
      </w:r>
    </w:p>
    <w:p>
      <w:r>
        <w:rPr>
          <w:b/>
        </w:rPr>
        <w:t xml:space="preserve">Esimerkki 5.5701</w:t>
      </w:r>
    </w:p>
    <w:p>
      <w:r>
        <w:t xml:space="preserve">Kun tein tilaukseni, se oli Hartz Pigskin 10-pakkaus, jossa on bataattikeskus.  Kun sain tilauksen, se oli Hartz Pigskin 10 pakkausta, mutta se oli pelkkää sian nahkaa, eikä koirani ole helppo pureskella sitä.  Otin yhteyttä yritykseen ja he olivat erittäin ystävällisiä koko asiasta, sillä he hyvittivät rahat luottokortilleni ja käskivät minun viedä possunahkapakkaukset paikalliseen turvakotiin tai SPCA:han.  He olivat myös erittäin nopeita lähettämään alkuperäisen tuotteen.  He kertoivat minulle, että he olivat unohtaneet vaihtaa kuvan bataattikeskuksesta kokonaan käärittyyn sianahkaan ja he tekisivät sen.</w:t>
      </w:r>
    </w:p>
    <w:p>
      <w:r>
        <w:rPr>
          <w:b/>
        </w:rPr>
        <w:t xml:space="preserve">Tulos</w:t>
      </w:r>
    </w:p>
    <w:p>
      <w:r>
        <w:t xml:space="preserve">Väärä tuote näytetään tilauksessa</w:t>
      </w:r>
    </w:p>
    <w:p>
      <w:r>
        <w:rPr>
          <w:b/>
        </w:rPr>
        <w:t xml:space="preserve">Esimerkki 5.5702</w:t>
      </w:r>
    </w:p>
    <w:p>
      <w:r>
        <w:t xml:space="preserve">Nämä cashewpähkinät ovat parhaita, mitä olen koskaan syönyt, ja niiden pakkaukset ovat täydellisen kokoisia.</w:t>
      </w:r>
    </w:p>
    <w:p>
      <w:r>
        <w:rPr>
          <w:b/>
        </w:rPr>
        <w:t xml:space="preserve">Tulos</w:t>
      </w:r>
    </w:p>
    <w:p>
      <w:r>
        <w:t xml:space="preserve">Hienoa!</w:t>
      </w:r>
    </w:p>
    <w:p>
      <w:r>
        <w:rPr>
          <w:b/>
        </w:rPr>
        <w:t xml:space="preserve">Esimerkki 5.5703</w:t>
      </w:r>
    </w:p>
    <w:p>
      <w:r>
        <w:t xml:space="preserve">Kettle Brand -merkkiset sipsit olivat ennen niin hyviä... rasvaisia, rapeita ja maukkaita. Epäilen, että yritys on ostettu ja resepti on muuttunut huonompaan suuntaan. Nyt ne eivät ole sen parempia kuin muutkaan suuret merkkisipsit. Kokeile sen sijaan Good Health Kettle Style Olive Oil -lastuja. Ne ovat yhtä hyviä kuin Kettle Brand aikoinaan oli. R.I.P., Kettle Brand sipsit :(.</w:t>
      </w:r>
    </w:p>
    <w:p>
      <w:r>
        <w:rPr>
          <w:b/>
        </w:rPr>
        <w:t xml:space="preserve">Tulos</w:t>
      </w:r>
    </w:p>
    <w:p>
      <w:r>
        <w:t xml:space="preserve">Oli ennen suosikkisipsejäni</w:t>
      </w:r>
    </w:p>
    <w:p>
      <w:r>
        <w:rPr>
          <w:b/>
        </w:rPr>
        <w:t xml:space="preserve">Esimerkki 5.5704</w:t>
      </w:r>
    </w:p>
    <w:p>
      <w:r>
        <w:t xml:space="preserve">Ostimme alkuperäiseltä verkkosivustolta 8 maustettua sokeria kaikki paitsi vadelma oli rahan arvoinen, loput olivat vähän tai ei lainkaan makua! Se oli kallista eikä rahan arvoista.</w:t>
      </w:r>
    </w:p>
    <w:p>
      <w:r>
        <w:rPr>
          <w:b/>
        </w:rPr>
        <w:t xml:space="preserve">Tulos</w:t>
      </w:r>
    </w:p>
    <w:p>
      <w:r>
        <w:t xml:space="preserve">Älä tuhlaa rahojasi</w:t>
      </w:r>
    </w:p>
    <w:p>
      <w:r>
        <w:rPr>
          <w:b/>
        </w:rPr>
        <w:t xml:space="preserve">Esimerkki 5.5705</w:t>
      </w:r>
    </w:p>
    <w:p>
      <w:r>
        <w:t xml:space="preserve">Kokeilin Brittin tummaa paahtoa ensimmäisen kerran ollessani Costa Ricassa.  Siinä on paljon täyteläistä makua, mutta se ei ole lainkaan katkera.  Olen ostanut sitä laatikoittain siitä lähtien.  Se ei todellakaan ole sen kalliimpaa kuin ne "gourmet"-merkit, joita löydät paikallisesta kaupasta.  Tämä on yksinkertaisesti paras kahvi, jota olen koskaan juonut, ja olen vuosien varrella maistanut monia muka erikoisia kahveja.</w:t>
      </w:r>
    </w:p>
    <w:p>
      <w:r>
        <w:rPr>
          <w:b/>
        </w:rPr>
        <w:t xml:space="preserve">Tulos</w:t>
      </w:r>
    </w:p>
    <w:p>
      <w:r>
        <w:t xml:space="preserve">Erinomaista kahvia</w:t>
      </w:r>
    </w:p>
    <w:p>
      <w:r>
        <w:rPr>
          <w:b/>
        </w:rPr>
        <w:t xml:space="preserve">Esimerkki 5.5706</w:t>
      </w:r>
    </w:p>
    <w:p>
      <w:r>
        <w:t xml:space="preserve">Vau, tämä on niinooo hyvää ja siitä on tullut helposti suosikkikastikkeeni! Teen yleensä omat kastikkeeni, mutta käytän tätä herkkuna!  Sain sen lahjaksi ja rakastan sitä aivan valtavasti! Se on täydellinen tasapaino makean ja rasvaisen ja kitkerän välillä. Myönnettäköön, että se tarvitsee kunnon ravistelun, koska se on öljypohjainen! Rakastan tätä ehdottomasti ja olen surullinen, että se on loppumassa! Jos syöt salaatteja kuten minä joka päivä, niin haluat tämän kastikkeen! Se on ainutlaatuinen, ja minulla EI KOSKAAN ole ollut ketään, joka ei olisi pitänyt siitä! :)</w:t>
      </w:r>
    </w:p>
    <w:p>
      <w:r>
        <w:rPr>
          <w:b/>
        </w:rPr>
        <w:t xml:space="preserve">Tulos</w:t>
      </w:r>
    </w:p>
    <w:p>
      <w:r>
        <w:t xml:space="preserve">Aasialaiselta kastikkeelta odottamani makujen tasapaino on aivan loistava!</w:t>
      </w:r>
    </w:p>
    <w:p>
      <w:r>
        <w:rPr>
          <w:b/>
        </w:rPr>
        <w:t xml:space="preserve">Esimerkki 5.5707</w:t>
      </w:r>
    </w:p>
    <w:p>
      <w:r>
        <w:t xml:space="preserve">Ainoa hyvä käyttötarkoitus näille olisi: Myrkytyksen sattuessa, käytä oksentamisen aikaansaamiseksi!</w:t>
      </w:r>
    </w:p>
    <w:p>
      <w:r>
        <w:rPr>
          <w:b/>
        </w:rPr>
        <w:t xml:space="preserve">Tulos</w:t>
      </w:r>
    </w:p>
    <w:p>
      <w:r>
        <w:t xml:space="preserve">Harmi, ettei sille voi antaa 0 tähteä!!!!</w:t>
      </w:r>
    </w:p>
    <w:p>
      <w:r>
        <w:rPr>
          <w:b/>
        </w:rPr>
        <w:t xml:space="preserve">Esimerkki 5.5708</w:t>
      </w:r>
    </w:p>
    <w:p>
      <w:r>
        <w:t xml:space="preserve">Pennullamme on ollut allergioita, jotka ovat ilmenneet kuumina pisteinä ja kutinana muiden koiranruokien vuoksi. Halvat "voit ostaa sitä mistä tahansa" -ruoat eivät ainoastaan sisällä hulluja säilöntäaineita, vaan ne voivat myös aiheuttaa lemmikkisi terveysongelmia.  Tämä ruoka tekee ihmeitä allergioiden vähentämisessä ja koiramme rakastaa ruokaa. Tämä viesti on RAMSEY FrAnkenSteiNin hyväksymä.</w:t>
      </w:r>
    </w:p>
    <w:p>
      <w:r>
        <w:rPr>
          <w:b/>
        </w:rPr>
        <w:t xml:space="preserve">Tulos</w:t>
      </w:r>
    </w:p>
    <w:p>
      <w:r>
        <w:t xml:space="preserve">Erinomainen allergiaherkkä koiranruoka, koirat rakastavat sitä.</w:t>
      </w:r>
    </w:p>
    <w:p>
      <w:r>
        <w:rPr>
          <w:b/>
        </w:rPr>
        <w:t xml:space="preserve">Esimerkki 5.5709</w:t>
      </w:r>
    </w:p>
    <w:p>
      <w:r>
        <w:t xml:space="preserve">NÄMÄ KEKSIT OVAT LOISTAVA VÄLIPALA! EI KOLESTEROLIA, JA NIISSÄ KÄYTETÄÄN MERISUOLAA. NE OVAT HYVIN RAPEITA, JOTEN NE OVAT KUIN PERUNALASTUJA, MUTTA NE OVAT PAREMPIA SINULLE. NIITÄ ON ERI MAKUJA, MUTTA PIDÄN ENEMMÄN TAVALLISISTA. OLEN HUOMANNUT, ETTÄ SUOLAPITOISUUS ON ERILAINEN JOISSAKIN OSTOKSISSA, JOSKUS HYVIN SUOLAISTA JA JOSKUS EI JUURI LAINKAAN SUOLAA, TÄYTYY OLLA ONGELMA TUOTANTOLINJALLA. NÄISTÄ KEKSEISTÄ TULEE RIIPPUVUUTTA, MUTTA SE ON OK, KOSKA RIISI ON HYVÄKSI MEILLE!</w:t>
      </w:r>
    </w:p>
    <w:p>
      <w:r>
        <w:rPr>
          <w:b/>
        </w:rPr>
        <w:t xml:space="preserve">Tulos</w:t>
      </w:r>
    </w:p>
    <w:p>
      <w:r>
        <w:t xml:space="preserve">ET VOI SYÖDÄ VAIN YHTÄ!</w:t>
      </w:r>
    </w:p>
    <w:p>
      <w:r>
        <w:rPr>
          <w:b/>
        </w:rPr>
        <w:t xml:space="preserve">Esimerkki 5.5710</w:t>
      </w:r>
    </w:p>
    <w:p>
      <w:r>
        <w:t xml:space="preserve">NÄMÄ HERKUT OVAT ENEMMÄN ISOMMALLE KOIRALLE, KOSKA NE OVAT HYVIN KOVIA JA PAKSUJA.  Tytöt (minun maltesaani) pitävät niistä, mutta ne ovat liian isoja ja vaikeita pureskella.</w:t>
      </w:r>
    </w:p>
    <w:p>
      <w:r>
        <w:rPr>
          <w:b/>
        </w:rPr>
        <w:t xml:space="preserve">Tulos</w:t>
      </w:r>
    </w:p>
    <w:p>
      <w:r>
        <w:t xml:space="preserve">KOIRAN HERKKU</w:t>
      </w:r>
    </w:p>
    <w:p>
      <w:r>
        <w:rPr>
          <w:b/>
        </w:rPr>
        <w:t xml:space="preserve">Esimerkki 5.5711</w:t>
      </w:r>
    </w:p>
    <w:p>
      <w:r>
        <w:t xml:space="preserve">En voi uskoa, etten tarkistanut tämän ainesosia.  En olisi ikinä ostanut sitä, jos olisin tiennyt, että siinä on keinotekoista makeutusainetta!  Ensimmäisessä kupissa sain kuitenkin sen oudon jälkimakua, jonka se antaa, ja siinä oli kaikki, mitä hän kirjoitti.  Jos sinulla ei ole ongelmaa kemiallisen maun kanssa tai huolta terveysongelmista, saatat pitää siitä.  Meille se ei ole sen arvoinen.</w:t>
      </w:r>
    </w:p>
    <w:p>
      <w:r>
        <w:rPr>
          <w:b/>
        </w:rPr>
        <w:t xml:space="preserve">Tulos</w:t>
      </w:r>
    </w:p>
    <w:p>
      <w:r>
        <w:t xml:space="preserve">Olisinpa tiennyt!</w:t>
      </w:r>
    </w:p>
    <w:p>
      <w:r>
        <w:rPr>
          <w:b/>
        </w:rPr>
        <w:t xml:space="preserve">Esimerkki 5.5712</w:t>
      </w:r>
    </w:p>
    <w:p>
      <w:r>
        <w:t xml:space="preserve">3 vuotta sitten ostin Digidesign 002 Protools -telineen ja paljon muita laitteita aloittaakseni äänittämisen - mutta en koskaan saanut sitä toimimaan käyttöjärjestelmäni kanssa kummallakaan tietokoneella.  Olin pitkään umpikujassa, kunnes näin tämän tuotteen Bluen sivuilla.  Minulla oli jo kaapissa 400 dollarin kondensaattorimikrofoni, jota en ollut koskaan päässyt käyttämään, enkä halunnut käyttää lisää rahaa laadukkaaseen USB-mikrofoniin.  En voisi olla onnellinen, että tämä tuote on olemassa - sen laadussa tai hinnassa!  En huomannut kohinaa tai signaalin värjäytymistä ja se toimi ongelmitta.  Se tekee juuri sen, mitä sen pitäisi tehdä - käyttäytyä kuin sitä ei olisi olemassa.  Se vain palvelee tarkoitustaan muuntaa signaali hyvin ja pysyy poissa tieltä kaikesta muusta.  Se tuntuu kevyeltä ja signaali oli hieman matalampi kuin luulin (kuten monissa arvosteluissa sanottiin) ja se on ainoa syy, miksi en antanut sille 5 tähteä.  Mutta en usko, että sen pitäisi estää ketään hankkimasta tätä tuotetta.</w:t>
      </w:r>
    </w:p>
    <w:p>
      <w:r>
        <w:rPr>
          <w:b/>
        </w:rPr>
        <w:t xml:space="preserve">Tulos</w:t>
      </w:r>
    </w:p>
    <w:p>
      <w:r>
        <w:t xml:space="preserve">loistava tuote! lyömätön hinta!!</w:t>
      </w:r>
    </w:p>
    <w:p>
      <w:r>
        <w:rPr>
          <w:b/>
        </w:rPr>
        <w:t xml:space="preserve">Esimerkki 5.5713</w:t>
      </w:r>
    </w:p>
    <w:p>
      <w:r>
        <w:t xml:space="preserve">WOW!  Olen PEPSI-holisti ja lihoin, kuten voitte kuvitella. Pieni 85-vuotias nainen esitteli minulle teesi HOT.  Ja nyt vain HIEMAN hunajaa ja jäätä lisäämällä minulla on mukavan viileä virkistävä juoma!!!</w:t>
      </w:r>
    </w:p>
    <w:p>
      <w:r>
        <w:rPr>
          <w:b/>
        </w:rPr>
        <w:t xml:space="preserve">Tulos</w:t>
      </w:r>
    </w:p>
    <w:p>
      <w:r>
        <w:t xml:space="preserve">EI ENÄÄ PEPSIÄ MINULLE!!!</w:t>
      </w:r>
    </w:p>
    <w:p>
      <w:r>
        <w:rPr>
          <w:b/>
        </w:rPr>
        <w:t xml:space="preserve">Esimerkki 5.5714</w:t>
      </w:r>
    </w:p>
    <w:p>
      <w:r>
        <w:t xml:space="preserve">Teemme paljon kiinalaisia ruokia kotitaloudessamme ja tämä makea chilikastike on MUST HAVE!  Yksi suosikeistamme on seesamikanaa, mutta emme saaneet siitä juuri oikeaa makua... kunnes lisäsimme tämän.... YUM!!!</w:t>
      </w:r>
    </w:p>
    <w:p>
      <w:r>
        <w:rPr>
          <w:b/>
        </w:rPr>
        <w:t xml:space="preserve">Tulos</w:t>
      </w:r>
    </w:p>
    <w:p>
      <w:r>
        <w:t xml:space="preserve">Ehdottomasti rakastan!</w:t>
      </w:r>
    </w:p>
    <w:p>
      <w:r>
        <w:rPr>
          <w:b/>
        </w:rPr>
        <w:t xml:space="preserve">Esimerkki 5.5715</w:t>
      </w:r>
    </w:p>
    <w:p>
      <w:r>
        <w:t xml:space="preserve">Minun 2 koiraani rakastavat tätä herkkua.  Kun vanhin koirani (uros) oli nuorempi, se istui alas, nousi ylös, meni maahan, kääntyi ympäri jne. ja teki kaikki repertuaariinsa kuuluvat temput ennen kuin annoin sille edes käskyn, kun otin esiin pussillisen maksakeksejä.  Narttuni rakastaa tätä myös, mutta se on hieman vähemmän hassu.  Tämä ei myöskään ole koskaan järkyttänyt niiden vatsaa eikä aiheuttanut allergisia reaktioita.  Minun oli lopulta löydettävä paikka, joka myi tätä irtotavarana (eli 5 kilon pusseissa), koska kävin kaupassa KAIKKIÄ kertoja ostamassa näitä lisää.  Täytän myös niiden Kongs-ruokiin yhdistelmää näistä ja niiden tavallisesta kuivamuonasta sekä kurpitsasta ja pakastan sen. Suosittelen lämpimästi tätä herkkua.</w:t>
      </w:r>
    </w:p>
    <w:p>
      <w:r>
        <w:rPr>
          <w:b/>
        </w:rPr>
        <w:t xml:space="preserve">Tulos</w:t>
      </w:r>
    </w:p>
    <w:p>
      <w:r>
        <w:t xml:space="preserve">Koirani rakastavat tätä herkkua</w:t>
      </w:r>
    </w:p>
    <w:p>
      <w:r>
        <w:rPr>
          <w:b/>
        </w:rPr>
        <w:t xml:space="preserve">Esimerkki 5.5716</w:t>
      </w:r>
    </w:p>
    <w:p>
      <w:r>
        <w:t xml:space="preserve">Nämä olivat loistavia - juuri kuten kuvattu. Käytimme niitä mehiläisteemaisissa juhlissa, ja nyt käytämme niitä "to go" -hunajapakkauksina kahviin ja teehen.</w:t>
      </w:r>
    </w:p>
    <w:p>
      <w:r>
        <w:rPr>
          <w:b/>
        </w:rPr>
        <w:t xml:space="preserve">Tulos</w:t>
      </w:r>
    </w:p>
    <w:p>
      <w:r>
        <w:t xml:space="preserve">Suuria pieniä herkkuja</w:t>
      </w:r>
    </w:p>
    <w:p>
      <w:r>
        <w:rPr>
          <w:b/>
        </w:rPr>
        <w:t xml:space="preserve">Esimerkki 5.5717</w:t>
      </w:r>
    </w:p>
    <w:p>
      <w:r>
        <w:t xml:space="preserve">En ole ruokahullu, mutta pidän syömisestä.  Jotkut sanoisivat, että rakastan syömistä.  Perusasiat: Jokainen pakkaus sisältää tavallista mikroaaltopopcornia ja kirjekuori juustojauhetta, joka ripotellaan popcornin päälle.  Maku:  Juuston maku ei maistu miltään juustolta, jota haluaisin syödä, jos se ylipäätään maistuu juustolta.  En osaa oikein paikantaa makua, mutta valkoinen cheddar?  Ei lainkaan.  Jos oikea juusto maistuisi lähellekään näin pahalta, minun ei tarvitsisi käydä salilla.  Jopa sinihomejuustoa syövät ihmiset pysyisivät kaukana tästä tavarasta. Ostin yhden paketin ruokakaupastani ajatellen: Hei, se maksaa vain 1,19 dollaria.  Mitä voisin menettää?  Hävisin 1,19 dollaria plus verot! Maku on täyttä kuraa.  Popcorn:  Mukava ja kuohkea.  Jos en olisi ripotellut salaperäistä jauhetta koko popcornin päälle, olisin nauttinut tavallisen popcornin napostelusta. Mutta ei, innostuksessani vapautua vihdoin paikallisen gourmet-popcorn-jälleenmyyjäni otteesta ripottelin jauhepakkauksen kaikkien popcornien päälle.  Mutta minä eksyn...  Laskin yhteensä 31 popsimatonta tai osittain popsittua jyvää.  Popcorn olisi ollut mahtavaa ilman juustojauhetta.  (Tietenkin tulokset voivat vaihdella mikroaaltouunin ja ylivoimaisen napin painalluskyvyn mukaan.)  Ei tähtiä mausta Viisi tähteä popcornista. Kaiken kaikkiaan: Yksi tähti. Ei ole tarvetta maksaa lisähintaa jauheesta, joka tekee popcornista syömäkelvotonta.</w:t>
      </w:r>
    </w:p>
    <w:p>
      <w:r>
        <w:rPr>
          <w:b/>
        </w:rPr>
        <w:t xml:space="preserve">Tulos</w:t>
      </w:r>
    </w:p>
    <w:p>
      <w:r>
        <w:t xml:space="preserve">Ei oikeastaan</w:t>
      </w:r>
    </w:p>
    <w:p>
      <w:r>
        <w:rPr>
          <w:b/>
        </w:rPr>
        <w:t xml:space="preserve">Esimerkki 5.5718</w:t>
      </w:r>
    </w:p>
    <w:p>
      <w:r>
        <w:t xml:space="preserve">Vihaan hunajaa, mutta rakastan Bit O Honey -karkkia. En todellakaan maista hunajaa niissä. Pidän patukoista enemmän kuin yksittäispakatuista karkkeista, koska niiden muoto on helpompi syödä. Pidän niistä kovina, hauraina ja pureskeltavina, en pehmeinä. Tämä on itse asiassa halvempaa patukkaa kohti kuin mistä ostan niitä paikallisesti.</w:t>
      </w:r>
    </w:p>
    <w:p>
      <w:r>
        <w:rPr>
          <w:b/>
        </w:rPr>
        <w:t xml:space="preserve">Tulos</w:t>
      </w:r>
    </w:p>
    <w:p>
      <w:r>
        <w:t xml:space="preserve">Nami!</w:t>
      </w:r>
    </w:p>
    <w:p>
      <w:r>
        <w:rPr>
          <w:b/>
        </w:rPr>
        <w:t xml:space="preserve">Esimerkki 5.5719</w:t>
      </w:r>
    </w:p>
    <w:p>
      <w:r>
        <w:t xml:space="preserve">Tiedän - kuvaus on riittävän selkeä omenoista ja karpaloista, mutta minusta nämä makkarat olivat hieman liian makeita.  Vieraani olivat samaa mieltä.  Sama yritys tekee makkaroita, joista pidän enemmän.</w:t>
      </w:r>
    </w:p>
    <w:p>
      <w:r>
        <w:rPr>
          <w:b/>
        </w:rPr>
        <w:t xml:space="preserve">Tulos</w:t>
      </w:r>
    </w:p>
    <w:p>
      <w:r>
        <w:t xml:space="preserve">Hieman liian makea</w:t>
      </w:r>
    </w:p>
    <w:p>
      <w:r>
        <w:rPr>
          <w:b/>
        </w:rPr>
        <w:t xml:space="preserve">Esimerkki 5.5720</w:t>
      </w:r>
    </w:p>
    <w:p>
      <w:r>
        <w:t xml:space="preserve">Olin kokeillut kumpaakin Guayaki energy shottia, enkä pitänyt kummankaan mausta! Tässä on enemmän luonnollista kofeiinia ja se maistuu paljon paremmalta. Pidän niistä varmasti kylmänä. Mieheni ja minä otamme näitä mukaan automatkoille pienessä kylmälaukussa, jossa on jäitä ja vettä, eikä meidän tarvitse pysähtyä kahville! Varsinkin vuoristoradoilla, joissa se on aivan liian kallista. Se on sen dollarin arvoista[...] per paukku. Yleensä jaamme ne. Olen todella herkkä kofeiinille, jopa luonnolliselle kofeiinille, joten tulen hieman oudoksi jos juon koko annoksen, mutta sama pätee kahviinkin minulle. Mieheni juo koko shotin ja saa mukavan herätysboostin. Suosittelen näitä mieluummin kuin mitä tahansa sintiksen shotteja. Voit tuntea olosi hyväksi, kun laitat tämän kehoosi! Tilaan varmasti pian uudelleen =)</w:t>
      </w:r>
    </w:p>
    <w:p>
      <w:r>
        <w:rPr>
          <w:b/>
        </w:rPr>
        <w:t xml:space="preserve">Tulos</w:t>
      </w:r>
    </w:p>
    <w:p>
      <w:r>
        <w:t xml:space="preserve">Paljon parempi kuin Guayaki!</w:t>
      </w:r>
    </w:p>
    <w:p>
      <w:r>
        <w:rPr>
          <w:b/>
        </w:rPr>
        <w:t xml:space="preserve">Esimerkki 5.5721</w:t>
      </w:r>
    </w:p>
    <w:p>
      <w:r>
        <w:t xml:space="preserve">Olen samaa mieltä muiden täällä näkemieni myönteisten arvostelujen kanssa.  Mukava maku, voimakas, ei katkeraa, karkeaa tai konferenssikahvin makua, joka sotkee sen.  Vertailun vuoksi myymälässä juomani on Starbucks Americano.  Suosikkini k-kupit ovat: Starbucks French Roast Starbucks Caffe Verona Starbucks Pike Place Roast Green Mountain Xtra Bold Sumatran Reserve Green Mountain Double Black Diamond Green Mountain Revv Green Mountain Dark Magic Muut kokeilemani k-kupit: Starbucks French Roast Starbucks Caffe Verona Starbucks Pike Place Roast Green Mountain Xtra Bold Sumatran Reserve Green Mountain Double Black Diamond Green Mountain Revv Green Mountain Dark Magic Muut kokeilemani k-kupit:  Coffee People Jet Fuel ,Green Mountain Dark Magic Decaf, Emeril Jazzed up Decaf, Starbucks Caffe Verona, Coffee People Black Tiger, Starbucks House Blend, Starbucks Breakfast Blend, Starbucks Sumatra, Wolfgang Puck French Roast, Green Mountain Lake and Lodge, Green Mountain French Roast, Caribou Mahogony, Wolfgang Puck Sumatra Kopi Raya, Emeril Big Easy Bold.</w:t>
      </w:r>
    </w:p>
    <w:p>
      <w:r>
        <w:rPr>
          <w:b/>
        </w:rPr>
        <w:t xml:space="preserve">Tulos</w:t>
      </w:r>
    </w:p>
    <w:p>
      <w:r>
        <w:t xml:space="preserve">hyvä maku</w:t>
      </w:r>
    </w:p>
    <w:p>
      <w:r>
        <w:rPr>
          <w:b/>
        </w:rPr>
        <w:t xml:space="preserve">Esimerkki 5.5722</w:t>
      </w:r>
    </w:p>
    <w:p>
      <w:r>
        <w:t xml:space="preserve">Kokeilin juuri näitä keksejä ja olen niin tyytyväinen... Ne ovat hyvin ohuita, mutta tarpeeksi vahvoja pitämään levitteen. Vain 16 kaloria per suuri keksi 3x5 tuuman koko , voit todella nauttia mukavaa herkkua alle 50 kalorilla. Ihana löytö niille meistä, jotka yrittävät syödä terveellisesti ja hieman kontrolloidusti.</w:t>
      </w:r>
    </w:p>
    <w:p>
      <w:r>
        <w:rPr>
          <w:b/>
        </w:rPr>
        <w:t xml:space="preserve">Tulos</w:t>
      </w:r>
    </w:p>
    <w:p>
      <w:r>
        <w:t xml:space="preserve">Oi pojat, rapeita ja vain 50 kaloria.</w:t>
      </w:r>
    </w:p>
    <w:p>
      <w:r>
        <w:rPr>
          <w:b/>
        </w:rPr>
        <w:t xml:space="preserve">Esimerkki 5.5723</w:t>
      </w:r>
    </w:p>
    <w:p>
      <w:r>
        <w:t xml:space="preserve">Parhaan makuista pastaa. Kypsennetään erittäin hyvin, hieman lyhyemmässä ajassa kuin tyypillinen massatuotettu pasta. Mukava väri ja suutuntuma. Aivan erinomaista.</w:t>
      </w:r>
    </w:p>
    <w:p>
      <w:r>
        <w:rPr>
          <w:b/>
        </w:rPr>
        <w:t xml:space="preserve">Tulos</w:t>
      </w:r>
    </w:p>
    <w:p>
      <w:r>
        <w:t xml:space="preserve">Vau. Erinomaista.</w:t>
      </w:r>
    </w:p>
    <w:p>
      <w:r>
        <w:rPr>
          <w:b/>
        </w:rPr>
        <w:t xml:space="preserve">Esimerkki 5.5724</w:t>
      </w:r>
    </w:p>
    <w:p>
      <w:r>
        <w:t xml:space="preserve">Kotimme kolme sukupolvea kokeili tätä tuotetta, ja valitettavasti kukaan meistä ei pitänyt siitä.</w:t>
      </w:r>
    </w:p>
    <w:p>
      <w:r>
        <w:rPr>
          <w:b/>
        </w:rPr>
        <w:t xml:space="preserve">Tulos</w:t>
      </w:r>
    </w:p>
    <w:p>
      <w:r>
        <w:t xml:space="preserve">Anteeksi, ei meille</w:t>
      </w:r>
    </w:p>
    <w:p>
      <w:r>
        <w:rPr>
          <w:b/>
        </w:rPr>
        <w:t xml:space="preserve">Esimerkki 5.5725</w:t>
      </w:r>
    </w:p>
    <w:p>
      <w:r>
        <w:t xml:space="preserve">Kissani EI syö tätä ruokaa. En tiedä miksi, mutta se oli rahan tuhlausta. Etsin jotain halpaa, joten kai sitä saa mitä maksaa.</w:t>
      </w:r>
    </w:p>
    <w:p>
      <w:r>
        <w:rPr>
          <w:b/>
        </w:rPr>
        <w:t xml:space="preserve">Tulos</w:t>
      </w:r>
    </w:p>
    <w:p>
      <w:r>
        <w:t xml:space="preserve">Kissani vihaa sitä.</w:t>
      </w:r>
    </w:p>
    <w:p>
      <w:r>
        <w:rPr>
          <w:b/>
        </w:rPr>
        <w:t xml:space="preserve">Esimerkki 5.5726</w:t>
      </w:r>
    </w:p>
    <w:p>
      <w:r>
        <w:t xml:space="preserve">Jos koskaan on ollut purukumia, joita kannattaa pelätä, että ne ovat mahassa seitsemän vuotta (kuten suosittu myytti väittää), tämä on todennäköisin. Se maistuu toki hyvältä, mutta ensimmäisten puraisujen jälkeen se hajoaa, menettää kaiken yhteenkuuluvuutensa (purukumimaisuutensa), ja se vain niellään. Jostain syystä noin 1/3 siitä pysyy ehjänä ja muuttuu purukumiksi. Se vähä, mitä jää jäljelle, on kuten muut arvostelijat toteavat, mutta tieto siitä, että olen niellyt yli puolet pureskelemistani tikuista, ei ole miellyttävä ajatus.</w:t>
      </w:r>
    </w:p>
    <w:p>
      <w:r>
        <w:rPr>
          <w:b/>
        </w:rPr>
        <w:t xml:space="preserve">Tulos</w:t>
      </w:r>
    </w:p>
    <w:p>
      <w:r>
        <w:t xml:space="preserve">Hyvä maku, hajoaa</w:t>
      </w:r>
    </w:p>
    <w:p>
      <w:r>
        <w:rPr>
          <w:b/>
        </w:rPr>
        <w:t xml:space="preserve">Esimerkki 5.5727</w:t>
      </w:r>
    </w:p>
    <w:p>
      <w:r>
        <w:t xml:space="preserve">Tämä on loistava sencha tee, jossa on vain ripaus appelsiinia.  Se, että kyseessä ovat kokonaiset lehdet eikä vain hienojakoiset lehdet, tekee todella eron makuun - melkein yhtä hyvä kuin irtolehdistä hauduttaminen ja varmasti kätevämpi.  Harmi vain, että se on pakattu ilmeisesti nailonpusseihin.  Ne eivät näytä olevan helposti hajoavia - mikä ei ole hyvä asia, koska yritämme kompostoida ja kierrättää kaiken mahdollisen.</w:t>
      </w:r>
    </w:p>
    <w:p>
      <w:r>
        <w:rPr>
          <w:b/>
        </w:rPr>
        <w:t xml:space="preserve">Tulos</w:t>
      </w:r>
    </w:p>
    <w:p>
      <w:r>
        <w:t xml:space="preserve">hyvää teetä, huonoja pusseja</w:t>
      </w:r>
    </w:p>
    <w:p>
      <w:r>
        <w:rPr>
          <w:b/>
        </w:rPr>
        <w:t xml:space="preserve">Esimerkki 5.5728</w:t>
      </w:r>
    </w:p>
    <w:p>
      <w:r>
        <w:t xml:space="preserve">HAs hyvä maku se on lil hott ei 2 huono ehkä vain lil vähemmän tulisempi kuin blaires ultra kuolema kastikkeet mutta on parempi maku</w:t>
      </w:r>
    </w:p>
    <w:p>
      <w:r>
        <w:rPr>
          <w:b/>
        </w:rPr>
        <w:t xml:space="preserve">Tulos</w:t>
      </w:r>
    </w:p>
    <w:p>
      <w:r>
        <w:t xml:space="preserve">ei mitään muuta kuin tulista kastiketta</w:t>
      </w:r>
    </w:p>
    <w:p>
      <w:r>
        <w:rPr>
          <w:b/>
        </w:rPr>
        <w:t xml:space="preserve">Esimerkki 5.5729</w:t>
      </w:r>
    </w:p>
    <w:p>
      <w:r>
        <w:t xml:space="preserve">En ole syönyt Bit O Honeyta sitten lapsuuteni ... ja kun näin ne Amazonissa, osto oli "helppo nakki".  Ja ne olivat yhtä hyviä kuin muistan.</w:t>
      </w:r>
    </w:p>
    <w:p>
      <w:r>
        <w:rPr>
          <w:b/>
        </w:rPr>
        <w:t xml:space="preserve">Tulos</w:t>
      </w:r>
    </w:p>
    <w:p>
      <w:r>
        <w:t xml:space="preserve">Aivan kuten lapsena</w:t>
      </w:r>
    </w:p>
    <w:p>
      <w:r>
        <w:rPr>
          <w:b/>
        </w:rPr>
        <w:t xml:space="preserve">Esimerkki 5.5730</w:t>
      </w:r>
    </w:p>
    <w:p>
      <w:r>
        <w:t xml:space="preserve">Toivoisin, että jotkut näistä yrityksistä kertoisivat, onko riisi valkoista vai ruskeaa riisiä. Yritän kovasti syödä vain täysjyväversiota mistä tahansa viljasta, koska ne ovat ravintoainetiheämpiä (ja vähemmän glykeemisiä). En ole vielä kokeillut tätä, mutta jos siinä olisi mainittu ruskea riisijauho, olisin laittanut sen ostoskoriin.</w:t>
      </w:r>
    </w:p>
    <w:p>
      <w:r>
        <w:rPr>
          <w:b/>
        </w:rPr>
        <w:t xml:space="preserve">Tulos</w:t>
      </w:r>
    </w:p>
    <w:p>
      <w:r>
        <w:t xml:space="preserve">Valkoinen vai ruskea riisijauho? Sillä on suuri merkitys!</w:t>
      </w:r>
    </w:p>
    <w:p>
      <w:r>
        <w:rPr>
          <w:b/>
        </w:rPr>
        <w:t xml:space="preserve">Esimerkki 5.5731</w:t>
      </w:r>
    </w:p>
    <w:p>
      <w:r>
        <w:t xml:space="preserve">New York Cheddar -maku on suosikkini kaikista Kettle Brand -perunalastuista. Nämä ovat maukkaita ja rapeita ja tekevät suusi onnelliseksi. Valitettavasti ne voivat tehdä takapuolellesi päinvastoin, joten älä tee niin kuin äitini teki ja syö koko pussia tyhjään vatsaan, tai saatat viettää iltapäivän vessassa.  Annan sille silti 5 tähteä viidestä.  Lisäksi Amazonin nettihinta on parempi kuin missään muualla, missä olen niitä nähnyt. Yhdistettynä Amazon Primeen saat näistä sipseistä hyvän tarjouksen.</w:t>
      </w:r>
    </w:p>
    <w:p>
      <w:r>
        <w:rPr>
          <w:b/>
        </w:rPr>
        <w:t xml:space="preserve">Tulos</w:t>
      </w:r>
    </w:p>
    <w:p>
      <w:r>
        <w:t xml:space="preserve">namia vatsalle</w:t>
      </w:r>
    </w:p>
    <w:p>
      <w:r>
        <w:rPr>
          <w:b/>
        </w:rPr>
        <w:t xml:space="preserve">Esimerkki 5.5732</w:t>
      </w:r>
    </w:p>
    <w:p>
      <w:r>
        <w:t xml:space="preserve">Lähetin kaksi Babkaa ystävälle kiitokseksi.  Hän on suuri Seinfeld-fani, joten hän oli innoissaan saadessaan sekä kaneli- että suklaababkan.  Hän sanoi, että babkat olivat herkullisia!!!!</w:t>
      </w:r>
    </w:p>
    <w:p>
      <w:r>
        <w:rPr>
          <w:b/>
        </w:rPr>
        <w:t xml:space="preserve">Tulos</w:t>
      </w:r>
    </w:p>
    <w:p>
      <w:r>
        <w:t xml:space="preserve">Herkullista (niin olen kuullut)!!!</w:t>
      </w:r>
    </w:p>
    <w:p>
      <w:r>
        <w:rPr>
          <w:b/>
        </w:rPr>
        <w:t xml:space="preserve">Esimerkki 5.5733</w:t>
      </w:r>
    </w:p>
    <w:p>
      <w:r>
        <w:t xml:space="preserve">Tilasin tämän sipsien laatikon diilinä joidenkin vita coco -juomien kanssa, ja se oli loistava diili. Tämän kokoinen pussi on täydellinen välipalaksi. Sipsien valikoima on loistava, jokaiselle löytyy jotain.</w:t>
      </w:r>
    </w:p>
    <w:p>
      <w:r>
        <w:rPr>
          <w:b/>
        </w:rPr>
        <w:t xml:space="preserve">Tulos</w:t>
      </w:r>
    </w:p>
    <w:p>
      <w:r>
        <w:t xml:space="preserve">Popchips!</w:t>
      </w:r>
    </w:p>
    <w:p>
      <w:r>
        <w:rPr>
          <w:b/>
        </w:rPr>
        <w:t xml:space="preserve">Esimerkki 5.5734</w:t>
      </w:r>
    </w:p>
    <w:p>
      <w:r>
        <w:t xml:space="preserve">Näissä leivonnaisissa oli se "paha" maku, joka joskus tulee GF-leivonnaisissa.  Pidän enemmän Bob's Red Millin sekoituksesta.</w:t>
      </w:r>
    </w:p>
    <w:p>
      <w:r>
        <w:rPr>
          <w:b/>
        </w:rPr>
        <w:t xml:space="preserve">Tulos</w:t>
      </w:r>
    </w:p>
    <w:p>
      <w:r>
        <w:t xml:space="preserve">Ei paras</w:t>
      </w:r>
    </w:p>
    <w:p>
      <w:r>
        <w:rPr>
          <w:b/>
        </w:rPr>
        <w:t xml:space="preserve">Esimerkki 5.5735</w:t>
      </w:r>
    </w:p>
    <w:p>
      <w:r>
        <w:t xml:space="preserve">tuote oli kova kuin kivi. en pystynyt edes murtamaan sitä kahtia. molemmilla koirilla oli vaikeuksia pureskella niitä. pentu ei pystynyt eikä myöskään saa tuotetta uudelleen. paitsi jos saamani kaksi pakkausta olivat vanhoja ja kuivuneita.</w:t>
      </w:r>
    </w:p>
    <w:p>
      <w:r>
        <w:rPr>
          <w:b/>
        </w:rPr>
        <w:t xml:space="preserve">Tulos</w:t>
      </w:r>
    </w:p>
    <w:p>
      <w:r>
        <w:t xml:space="preserve">huono arvostelu</w:t>
      </w:r>
    </w:p>
    <w:p>
      <w:r>
        <w:rPr>
          <w:b/>
        </w:rPr>
        <w:t xml:space="preserve">Esimerkki 5.5736</w:t>
      </w:r>
    </w:p>
    <w:p>
      <w:r>
        <w:t xml:space="preserve">Mieheni (joka meksikolaisena on hyvin nirso tortillasipsien suhteen) ja minä rakastamme näitä!  Rakenne on kevyt ja rapea, eikä niinkään paksu ja rapea. Hän itse asiassa pitää yleensä enemmän hyvin täyteläisistä, rapeista sipseistä (kuten El Ranchero), mutta näiden maku on niin fantastinen, että olemme molemmat innostuneita niistä. Papu-, riisi- ja maissipohja tekee niistä uskomattoman maukkaita, ja lisäksi niissä on ripaus sipulia ja valkosipulia. Kulutamme niitä kiusallisen paljon.  En koskaan, ikinä pidä tavallisista sipseistä, mutta näitä voin syödä ilman mitään muuta, vaikka ne ovatkin erityisen upeita tuoreen salsan kanssa.  Suosittelen näitä erittäin lämpimästi!</w:t>
      </w:r>
    </w:p>
    <w:p>
      <w:r>
        <w:rPr>
          <w:b/>
        </w:rPr>
        <w:t xml:space="preserve">Tulos</w:t>
      </w:r>
    </w:p>
    <w:p>
      <w:r>
        <w:t xml:space="preserve">Täydellistä tortillasipsien herkkua!</w:t>
      </w:r>
    </w:p>
    <w:p>
      <w:r>
        <w:rPr>
          <w:b/>
        </w:rPr>
        <w:t xml:space="preserve">Esimerkki 5.5737</w:t>
      </w:r>
    </w:p>
    <w:p>
      <w:r>
        <w:t xml:space="preserve">Minun olisi pitänyt olla tietoisempi tämän tuotteen hinnasta paikallisissa kaupoissa.  Walgreensilla oli juuri näitä manteleita 2 dollaria halvemmalla per pussi sillä viikolla.  Ne ovat kuitenkin herkullisia.</w:t>
      </w:r>
    </w:p>
    <w:p>
      <w:r>
        <w:rPr>
          <w:b/>
        </w:rPr>
        <w:t xml:space="preserve">Tulos</w:t>
      </w:r>
    </w:p>
    <w:p>
      <w:r>
        <w:t xml:space="preserve">Ylihintainen, mutta maukas</w:t>
      </w:r>
    </w:p>
    <w:p>
      <w:r>
        <w:rPr>
          <w:b/>
        </w:rPr>
        <w:t xml:space="preserve">Esimerkki 5.5738</w:t>
      </w:r>
    </w:p>
    <w:p>
      <w:r>
        <w:t xml:space="preserve">Nämä eivät ole mustia talvitryffeleitä (Tuber melanosporum).  Ajattelin, että hinta oli liian hyvä ollakseen totta (vaikka ne eivät olekaan tuoreita), ja niin onkin.  Nämä ovat Tuber indicumia.  Se lukee suoraan etiketissä.  Olin hyvin vihainen tästä, mutta JR Mushrooms on sanonut, että he maksavat minulle takaisin tryffelit ja antavat minun jopa pitää ne.  Annan siis JR:lle tunnustusta erinomaisesta reagointikyvystä ja asiakaspalvelusta, vaikka mielestäni niitä ei silti pitäisi merkitä "mustiksi talvitryffeleiksi".</w:t>
      </w:r>
    </w:p>
    <w:p>
      <w:r>
        <w:rPr>
          <w:b/>
        </w:rPr>
        <w:t xml:space="preserve">Tulos</w:t>
      </w:r>
    </w:p>
    <w:p>
      <w:r>
        <w:t xml:space="preserve">Varokaa, nämä ovat tuber indicum, eivät melanosporum.</w:t>
      </w:r>
    </w:p>
    <w:p>
      <w:r>
        <w:rPr>
          <w:b/>
        </w:rPr>
        <w:t xml:space="preserve">Esimerkki 5.5739</w:t>
      </w:r>
    </w:p>
    <w:p>
      <w:r>
        <w:t xml:space="preserve">Sain nämä Kettle Chips Sea Salt &amp; Vinegar (15 5oz pussit) ja ei ollut vaikuttunut. Maistui jotenkin lattealta. Olin syömässä pussista, kun katsoin pussia ja huomasin pussissa noin seesaminsiemenen kokoisen reiän. Sitten aloin katsoa kaikkia avaamattomia pusseja ja monissa niistä oli tämäntyyppinen reikä. Joissakin pusseissa oli useita reikiä. Yhdessä pussissa oli pussin pohjalla kolikon kokoinen reikä, aivan kuin jyrsijä olisi päässyt siihen käsiksi. Laatikossa, jossa ne lähetettiin, ei ollut reikiä, joten ne pakattiin näin. Se siitä laadunvalvonnasta, ja se, joka on antanut nämä lähettää, pitäisi erottaa. Sanomattakin on selvää, etten enää koskaan syö Kettle-tuotteita ja odotan täyttä hyvitystä Kettleltä tai Amazonilta. M. Martin</w:t>
      </w:r>
    </w:p>
    <w:p>
      <w:r>
        <w:rPr>
          <w:b/>
        </w:rPr>
        <w:t xml:space="preserve">Tulos</w:t>
      </w:r>
    </w:p>
    <w:p>
      <w:r>
        <w:t xml:space="preserve">Kettle Chips</w:t>
      </w:r>
    </w:p>
    <w:p>
      <w:r>
        <w:rPr>
          <w:b/>
        </w:rPr>
        <w:t xml:space="preserve">Esimerkki 5.5740</w:t>
      </w:r>
    </w:p>
    <w:p>
      <w:r>
        <w:t xml:space="preserve">Koska aviomies lopetti tupakoinnin monta vuotta sitten, hän aloitti tic-tacien käytön kanelilla.Kanelia ei enää valmisteta, joten hän on kokeillut metsäkirsikkaa, ja ne ovat hyviä.</w:t>
      </w:r>
    </w:p>
    <w:p>
      <w:r>
        <w:rPr>
          <w:b/>
        </w:rPr>
        <w:t xml:space="preserve">Tulos</w:t>
      </w:r>
    </w:p>
    <w:p>
      <w:r>
        <w:t xml:space="preserve">tic tac ratkaisu</w:t>
      </w:r>
    </w:p>
    <w:p>
      <w:r>
        <w:rPr>
          <w:b/>
        </w:rPr>
        <w:t xml:space="preserve">Esimerkki 5.5741</w:t>
      </w:r>
    </w:p>
    <w:p>
      <w:r>
        <w:t xml:space="preserve">tämä purkka on super sick.tatooes ovat killin.flavor on spankin'.this tuo takaisin pommi diggity muistoja yo.peace out.</w:t>
      </w:r>
    </w:p>
    <w:p>
      <w:r>
        <w:rPr>
          <w:b/>
        </w:rPr>
        <w:t xml:space="preserve">Tulos</w:t>
      </w:r>
    </w:p>
    <w:p>
      <w:r>
        <w:t xml:space="preserve">vuosisadan söpöin purkka</w:t>
      </w:r>
    </w:p>
    <w:p>
      <w:r>
        <w:rPr>
          <w:b/>
        </w:rPr>
        <w:t xml:space="preserve">Esimerkki 5.5742</w:t>
      </w:r>
    </w:p>
    <w:p>
      <w:r>
        <w:t xml:space="preserve">Olen innokas kuuman kaakaon juoja, mutta tämä ei vain vastaa tätä.  Se muistuttaa minua sokerittomasta Swiss Missistä.  Riippumatta siitä, minkä kokoiseen kuppiin asetat kupin, siitä vain puuttuu se kaakaon maku.  Ehkä tumma suklaa olisi parempi.  Itse pidän enemmän Cafe Escapesin maitosuklaasta!  Ostin 24 pakkauksen, ja sitten löysin sitä paikallisesta ruokakaupasta, joten ostin toisen.  Nyt olen jäänyt 24 pakkauksen kanssa.</w:t>
      </w:r>
    </w:p>
    <w:p>
      <w:r>
        <w:rPr>
          <w:b/>
        </w:rPr>
        <w:t xml:space="preserve">Tulos</w:t>
      </w:r>
    </w:p>
    <w:p>
      <w:r>
        <w:t xml:space="preserve">Se ei ole paras</w:t>
      </w:r>
    </w:p>
    <w:p>
      <w:r>
        <w:rPr>
          <w:b/>
        </w:rPr>
        <w:t xml:space="preserve">Esimerkki 5.5743</w:t>
      </w:r>
    </w:p>
    <w:p>
      <w:r>
        <w:t xml:space="preserve">Tämä ei ole mikään gourmet-suklaakeksi, mutta se on paras suklaakeksi, jonka olemme löytäneet ruokakaupasta. Se ei ole liian kiinteä tai pehmeä, siinä on hyvä määrä maukkaita suklaalastuja, ja siitä saa mukavan välipalan tai jälkiruoan. Olemme syöneet näitä kotona jo vuosia.</w:t>
      </w:r>
    </w:p>
    <w:p>
      <w:r>
        <w:rPr>
          <w:b/>
        </w:rPr>
        <w:t xml:space="preserve">Tulos</w:t>
      </w:r>
    </w:p>
    <w:p>
      <w:r>
        <w:t xml:space="preserve">Meidän suosikki ruokakaupan suklaakeksi</w:t>
      </w:r>
    </w:p>
    <w:p>
      <w:r>
        <w:rPr>
          <w:b/>
        </w:rPr>
        <w:t xml:space="preserve">Esimerkki 5.5744</w:t>
      </w:r>
    </w:p>
    <w:p>
      <w:r>
        <w:t xml:space="preserve">Avasin purkin ja huolestuin heti, kun näin kuohkean kuorrutteen sijasta kuivuneen valkoisen kuoren.  Pakkauksessa suositeltiin sekoittamista ennen käyttöä, joten kokeilin sitä, ja kuoren alla oli sanoinkuvaamatonta hyytelömäistä tahmaa.  Voin parhaiten verrata sitä valkoiseen versioon sinisestä mönjästä, jota äiti tarjoilee illalliseksi elokuvassa "Better of Dead" (siinä ei kuitenkaan ole rusinoita!). Yritin sekoittaa sitä keskenään, ja lopputulos oli hyytelömäistä mössöä, jossa oli valkoisia rapuja.  Kun nostin veitsen levittääkseni sitä, veitsestä seurasi pitkiä liman jänteitä. Päätin sen sijaan tehdä oman kuorrutteeni - erittäin helppoa!  Vähän Sprectrum-kämmenrasvaa, paljon tomusokeria, pieni loraus vaniljaa, pieni ripaus suolaa ja riisimaitoa tarpeen mukaan, 5 minuuttia vatkaamista, ja sain Cherrybrookista kuorrutettua kuohkeaa "voita", jollaista ajattelin saavani.  Olikohan meidän purkki ylikuumentunut kaupassa (whole foods) tai jotain...? Olen lukenut positiivisia arvosteluja heidän kuorrutussekoituksestaan, joten ehkä kokeilen sitä ensi kerralla.</w:t>
      </w:r>
    </w:p>
    <w:p>
      <w:r>
        <w:rPr>
          <w:b/>
        </w:rPr>
        <w:t xml:space="preserve">Tulos</w:t>
      </w:r>
    </w:p>
    <w:p>
      <w:r>
        <w:t xml:space="preserve">Ehkä erässä oli jotain vikaa...</w:t>
      </w:r>
    </w:p>
    <w:p>
      <w:r>
        <w:rPr>
          <w:b/>
        </w:rPr>
        <w:t xml:space="preserve">Esimerkki 5.5745</w:t>
      </w:r>
    </w:p>
    <w:p>
      <w:r>
        <w:t xml:space="preserve">Mieheni pitää vahvasta kahvista.  Minä pidän keskivahvasta.  Kumpikaan meistä ei pidä tästä kahvista.  Siinä ei vain ole paljon minkäänlaista makua... kahvia tai karamellia.  Pidämme vaniljaisesta paljon enemmän.  Juomme tätä, kunnes se loppuu... mutta se on viimeinen maku, jonka valitsemme, ja se kestää aivan liian kauan!</w:t>
      </w:r>
    </w:p>
    <w:p>
      <w:r>
        <w:rPr>
          <w:b/>
        </w:rPr>
        <w:t xml:space="preserve">Tulos</w:t>
      </w:r>
    </w:p>
    <w:p>
      <w:r>
        <w:t xml:space="preserve">Bland</w:t>
      </w:r>
    </w:p>
    <w:p>
      <w:r>
        <w:rPr>
          <w:b/>
        </w:rPr>
        <w:t xml:space="preserve">Esimerkki 5.5746</w:t>
      </w:r>
    </w:p>
    <w:p>
      <w:r>
        <w:t xml:space="preserve">Tein tästä cheddar-keksejä ja niistä tuli ensimmäisellä kerralla hieman kuivia, mutta muutin reseptiä ja niistä tuli mahtavia. Lisäsin vain hieman enemmän maitoa ja toisen kananmunan (meillä on kanoja, jotka munivat hyvin pieniä munia, joten kolme kananmunaa vastaa kahta suurta kaupasta ostettua munaa).</w:t>
      </w:r>
    </w:p>
    <w:p>
      <w:r>
        <w:rPr>
          <w:b/>
        </w:rPr>
        <w:t xml:space="preserve">Tulos</w:t>
      </w:r>
    </w:p>
    <w:p>
      <w:r>
        <w:t xml:space="preserve">Herkullinen</w:t>
      </w:r>
    </w:p>
    <w:p>
      <w:r>
        <w:rPr>
          <w:b/>
        </w:rPr>
        <w:t xml:space="preserve">Esimerkki 5.5747</w:t>
      </w:r>
    </w:p>
    <w:p>
      <w:r>
        <w:t xml:space="preserve">Kokeilin Switch Kiwi Berry -juomaa sekä Switch Black Cherry -juomaa.  Arvostelen ne yhdessä, koska niissä ei ole kovin paljon kirjoitettavaa.  Myönnän ensinnäkin, että olen hieman puolueellinen.  En ole sokeripohjaisten juomien ystävä.  Juon dieettipoppia, Crystal Light -juomia ja käytän sakariinia, aspartaamia ja sukraloosia.  Minusta sokeripohjaiset juomat ovat yleisesti ottaen "namia", vaikka hiilihapolliset juomat ovatkin jonkin verran parempia kuin hiilihapottomat juomat.  Vaikka näissä juomissa on "ei ole lisättyä sokeria", itse hedelmämehu on aika paljon sokeria.  Switch-merkkiset juomat ovat kevyesti hiilihapotettuja, mikä mielestäni auttaa niitä - muut voivat olla eri mieltä.  Purukumi on kuitenkin edelleen läsnä.  Hedelmän maku ei ole tarpeeksi voimakas, jotta se voisi voittaa tämän, ja minusta tämän juoman piti olla erittäin kylmä (lähes pakastettu) nauttiakseni siitä.  En myöskään pitänyt tämän tuotteen alumiinitölkistä.  Minusta tuntuu, että hedelmänmakuiset juomat tarttuvat alumiinin makuun enemmän kuin muut juomat.  Henkilökohtainen mieltymykseni oli Black Cherry, mutta muut saattavat pitää Kiwi Berrystä.  En voi suositella tätä nettopositiivisena, mutta omat mieltymykseni saattavat heijastua tässä negatiivisesti - arvioin sen neutraaliksi.  Jos koet makusi olevan samanlainen kuin minun, sinun kannattaa luultavasti jättää tämä väliin.</w:t>
      </w:r>
    </w:p>
    <w:p>
      <w:r>
        <w:rPr>
          <w:b/>
        </w:rPr>
        <w:t xml:space="preserve">Tulos</w:t>
      </w:r>
    </w:p>
    <w:p>
      <w:r>
        <w:t xml:space="preserve">Neutraali - mieltymykseni painoivat vahvasti.</w:t>
      </w:r>
    </w:p>
    <w:p>
      <w:r>
        <w:rPr>
          <w:b/>
        </w:rPr>
        <w:t xml:space="preserve">Esimerkki 5.5748</w:t>
      </w:r>
    </w:p>
    <w:p>
      <w:r>
        <w:t xml:space="preserve">MONIEN VUOSIEN AJAN SUKLAAHULLUNA KAIPAAN HYVÄÄ KUPILLISTA KUUMAA KAAKAOTA.  TÄMÄ KEURIGISSA TEHTY ON TODELLA HELPPOA JA NOPEAA.  MAITOSUKLAA ON MAUKASTA JA TUMMA SUKLAA MAISTUU SAMALTA KUIN NE MONET KUPIT KAAKAOTA, JOITA SÖIN LAPSENA.  EI ERITYISEN INNOSTUNUT PIPARMINTUN MAUSTA, MUTTA SE EI OLLUT TARPEEKSI VOIMAKAS, JOTTA SILLÄ OLISI VÄLIÄ.</w:t>
      </w:r>
    </w:p>
    <w:p>
      <w:r>
        <w:rPr>
          <w:b/>
        </w:rPr>
        <w:t xml:space="preserve">Tulos</w:t>
      </w:r>
    </w:p>
    <w:p>
      <w:r>
        <w:t xml:space="preserve">SUKLAAHULLUN NÄKEMYS</w:t>
      </w:r>
    </w:p>
    <w:p>
      <w:r>
        <w:rPr>
          <w:b/>
        </w:rPr>
        <w:t xml:space="preserve">Esimerkki 5.5749</w:t>
      </w:r>
    </w:p>
    <w:p>
      <w:r>
        <w:t xml:space="preserve">Popchipsit ovat hyviä ja sopivat erinomaisesti ruokavalion välipalaksi. Mutta Amazonissa hinta on lähes kaksinkertainen Costcoon verrattuna. Costcossa 18 pakkauksen hinta on vain 7,89 dollaria.</w:t>
      </w:r>
    </w:p>
    <w:p>
      <w:r>
        <w:rPr>
          <w:b/>
        </w:rPr>
        <w:t xml:space="preserve">Tulos</w:t>
      </w:r>
    </w:p>
    <w:p>
      <w:r>
        <w:t xml:space="preserve">Ylihintainen - halvempi Costcossa</w:t>
      </w:r>
    </w:p>
    <w:p>
      <w:r>
        <w:rPr>
          <w:b/>
        </w:rPr>
        <w:t xml:space="preserve">Esimerkki 5.5750</w:t>
      </w:r>
    </w:p>
    <w:p>
      <w:r>
        <w:t xml:space="preserve">Ghirardelli ei ole hienoin suklaa, jota voit ostaa, mutta se on melko hyvää, ja Intense Dark Assortment on sekä edullinen että tarjoaa sinulle muutamia mahdollisuuksia.  Olen viime aikoina ottanut tavaksi purkaa jokaiselle illallisvieraalle 60, 72 ja 86 %:n kaakaota sisältävän neliön ja asettaa ne omalle lautaselleen tarjoiltavaksi illallisen jälkeen punaviinin tai viskin kera. Se on ollut melko suosittu tapa. Samanlainen lähestymistapa toimii myös "terapeuttisesti" --- jos jollakulla on huono päivä, ei ole huono keino helpottaa oloaan, jos hänelle tarjotaan pieni valikoima yhä voimakkaampaa suklaata.  Toivoisin tosin, että pussissa olisi sama määrä kutakin; se on ainoa huono puoli. Tietenkin, jos todella haluat kolmen setin sarjat tarjoiltavaksi vieraille, sinun on läpikäytävä se rasittava tehtävä, että jotenkin syöt ylimääräiset. Pahus.</w:t>
      </w:r>
    </w:p>
    <w:p>
      <w:r>
        <w:rPr>
          <w:b/>
        </w:rPr>
        <w:t xml:space="preserve">Tulos</w:t>
      </w:r>
    </w:p>
    <w:p>
      <w:r>
        <w:t xml:space="preserve">Oikeastaan aika hyvä.</w:t>
      </w:r>
    </w:p>
    <w:p>
      <w:r>
        <w:rPr>
          <w:b/>
        </w:rPr>
        <w:t xml:space="preserve">Esimerkki 5.5751</w:t>
      </w:r>
    </w:p>
    <w:p>
      <w:r>
        <w:t xml:space="preserve">Amazonista saamani Ener-G English muffins -muffinssit eivät olleet yhtä laadukkaita kuin ne, jotka ostan suoraan Seattlessa sijaitsevalta jakelijalta.  Ne murentuivat ja niissä oli tiheitä kohtia, jotka eivät olleet oikeastaan syötäviä.  Lisäksi pakkauksessa oli vain 4 kappaletta 6:n sijaan. Jouduin perumaan toistuvan tilaukseni.</w:t>
      </w:r>
    </w:p>
    <w:p>
      <w:r>
        <w:rPr>
          <w:b/>
        </w:rPr>
        <w:t xml:space="preserve">Tulos</w:t>
      </w:r>
    </w:p>
    <w:p>
      <w:r>
        <w:t xml:space="preserve">Ener-G English Muffins Amazonista</w:t>
      </w:r>
    </w:p>
    <w:p>
      <w:r>
        <w:rPr>
          <w:b/>
        </w:rPr>
        <w:t xml:space="preserve">Esimerkki 5.5752</w:t>
      </w:r>
    </w:p>
    <w:p>
      <w:r>
        <w:t xml:space="preserve">Hoidetaan tämä pois tieltä - popsin säännöllisesti kokonaisia habanero-paprikoita suuhuni ja kastelen ruokani Daven Ghost Pepper Insanity -kastikkeella.  Tästä huolimatta etsin seuraavaa makunystyröiden kuumaa haastetta ja ajattelin kokeilla tätä.  He eivät valehtele, kun sanovat, että se on KUUMAA.  Laitoin yhden pisaran tortillasipseihin, ja vaikka en tuntenut kipua, olin kohtalaisen epämukavassa tilassa noin 10 minuutin ajan.  Luulen, että eniten minua vaivasi se, että maku ei ollut kovin hyvä.  En ole mikään kulinaristi, ja olen varma, että on äärimmäisen vaikeaa saada jotain näin tulista maistumaan hyvältä, mutta Daven Ghost Pepper -kastikkeeseen verrattuna se oli siinä mielessä alahyllyllä.  Tästä huolimatta annan sille pian uuden mahdollisuuden ja yritän sisällyttää sen tuliseen chilikokeiluun.  Lopputulos: Jos haluat kastikkeen, jolla maustaa ruokaa ja jättää sen (enimmäkseen) syötäväksi kaikille muille paitsi tulisuuden koville ystäville, suosittelen pysymään tässä kastikkeessa.  Jos kuitenkin luet näitä arvosteluja, on selvää, että haluat tulisuutta, eikä tämä kastike tuota pettymystä.  Kuumuus: 5 tähteä Kokonaisuutena tuote: 3 tähteä (maun vuoksi) Scovillen asteikon viite: Habanero ~ 250k Dave's Ghost Pepper Sauce ~ 650k Da' Bomb Hot Sauce ~ 1500k.</w:t>
      </w:r>
    </w:p>
    <w:p>
      <w:r>
        <w:rPr>
          <w:b/>
        </w:rPr>
        <w:t xml:space="preserve">Tulos</w:t>
      </w:r>
    </w:p>
    <w:p>
      <w:r>
        <w:t xml:space="preserve">Kuuma kyllä, maukas ei</w:t>
      </w:r>
    </w:p>
    <w:p>
      <w:r>
        <w:rPr>
          <w:b/>
        </w:rPr>
        <w:t xml:space="preserve">Esimerkki 5.5753</w:t>
      </w:r>
    </w:p>
    <w:p>
      <w:r>
        <w:t xml:space="preserve">Loppujen lopuksi tämä sai kissani oksentamaan. Minulla ei ole koskaan ennen ollut ongelmia sen kanssa, että se söi Friskiesiä, mutta tiesin, että "Cheezy Craze" ei kuulostanut oikealta. Se tuli näytteenä yhdessä isommassa pussissa. Ei ole hauskaa siivota osittaisen ruoansulatuksen jälkeen.</w:t>
      </w:r>
    </w:p>
    <w:p>
      <w:r>
        <w:rPr>
          <w:b/>
        </w:rPr>
        <w:t xml:space="preserve">Tulos</w:t>
      </w:r>
    </w:p>
    <w:p>
      <w:r>
        <w:t xml:space="preserve">Kitty parka</w:t>
      </w:r>
    </w:p>
    <w:p>
      <w:r>
        <w:rPr>
          <w:b/>
        </w:rPr>
        <w:t xml:space="preserve">Esimerkki 5.5754</w:t>
      </w:r>
    </w:p>
    <w:p>
      <w:r>
        <w:t xml:space="preserve">Tilasin OVEN ROASTED TURKEY NUGGETS*** ensimmäistä kertaa. Liha on kuivaa. Viimeinen käyttöpäivä on liian lähellä; vastaanotettu tänään, 9. syyskuuta 2011, viimeinen käyttöpäivä 21. marraskuuta 2011.  Aikaisemmin on ollut erittäin hyviä kokemuksia Chicken Teriyaki nuggetsista. Jack Link's käytti ennen tummaa lihaa. Jack Link's vaihtoi reseptin valkoiseen lihaan, eivätkä nugetit enää maistu yhtä runsailta.  *** Erittäin pettynyt Amazonin toimintatapaan yhdistää kaikki Jack Linkin nugetit toisiinsa. Merkitys: Jos kirjoitat arvion Chicken Teriyaki -nugeteista, et voi kirjoittaa arviota liekkikanasta, kalkkunasta ylikypsytetystä jne.?! Ja sama arvostelu näkyy kaikkien niiden alla. Otin yhteyttä Amazoniin ja asiakaspalvelu yritti ensin vakuuttaa minulle, että teen jotain väärin. Kolmannessa sähköpostiviestissä vanhempi CS-guru ilmoitti, että nugget-tuotteet ovat kaikki yhteydessä toisiinsa eikä asialle tehdä mitään.</w:t>
      </w:r>
    </w:p>
    <w:p>
      <w:r>
        <w:rPr>
          <w:b/>
        </w:rPr>
        <w:t xml:space="preserve">Tulos</w:t>
      </w:r>
    </w:p>
    <w:p>
      <w:r>
        <w:t xml:space="preserve">kuiva liha ja lyhyt viimeinen käyttöpäivä</w:t>
      </w:r>
    </w:p>
    <w:p>
      <w:r>
        <w:rPr>
          <w:b/>
        </w:rPr>
        <w:t xml:space="preserve">Esimerkki 5.5755</w:t>
      </w:r>
    </w:p>
    <w:p>
      <w:r>
        <w:t xml:space="preserve">Melko hyvä tuote.  Maku ei ole paras mahdollinen, mutta ei todellakaan huonoinkaan.  Se antaa melko tasaisen energisen potkun.</w:t>
      </w:r>
    </w:p>
    <w:p>
      <w:r>
        <w:rPr>
          <w:b/>
        </w:rPr>
        <w:t xml:space="preserve">Tulos</w:t>
      </w:r>
    </w:p>
    <w:p>
      <w:r>
        <w:t xml:space="preserve">Allday Energy</w:t>
      </w:r>
    </w:p>
    <w:p>
      <w:r>
        <w:rPr>
          <w:b/>
        </w:rPr>
        <w:t xml:space="preserve">Esimerkki 5.5756</w:t>
      </w:r>
    </w:p>
    <w:p>
      <w:r>
        <w:t xml:space="preserve">Se on Okay, mutta minun on varoitettava, että otsikko on harhaanjohtava. Sitä pitäisi kutsua vain persikkateeksi, sillä en maista inkivääriä lainkaan. Siksi ostin sen alunperin, inkivääri-infuusiota varten. Vitsi on minun vikani!</w:t>
      </w:r>
    </w:p>
    <w:p>
      <w:r>
        <w:rPr>
          <w:b/>
        </w:rPr>
        <w:t xml:space="preserve">Tulos</w:t>
      </w:r>
    </w:p>
    <w:p>
      <w:r>
        <w:t xml:space="preserve">Hyvin persikkainen</w:t>
      </w:r>
    </w:p>
    <w:p>
      <w:r>
        <w:rPr>
          <w:b/>
        </w:rPr>
        <w:t xml:space="preserve">Esimerkki 5.5757</w:t>
      </w:r>
    </w:p>
    <w:p>
      <w:r>
        <w:t xml:space="preserve">FDA antoi juuri jälleen uuden varoituksen Kiinassa valmistetuista koiran kananlihaherkuista..... Koiranystävät, teidän TÄYTYY KIINNITÄÄ HUOMIO!!!! Heitimme juuri tavaramme roskiin......Jälleen yksi terveysartikkeli ilmestyi CNN-verkkopalvelussa koskien koirien kananlihaherkkuja. Luin uudelleen Amazonin arvostelut. Otin yhteyttä Dogswellin asiakaspalveluun ja sain pitkän, hyvin informatiivisen vastauksen, jossa sanottiin: " Suuri osa tuotteistamme hankitaan ja valmistetaan Yhdysvalloissa ja vain pieni osa herkuistamme, valmistetaan Kiinassa.". (Pakkauksessani lukee selvästi made in CHINA --- ostinko siis tuon "pienen määrän" pusseja??). Punnitsin huolellisesti kaikki tiedot enkä vieläkään tunne oloani mukavaksi. Uskon, että valmistaja välittää paljon koirista, mutta miten olisi, jos liiketoiminta pysyisi täällä USA:ssa?  Teimme juuri päätöksen lopettaa tämän tuotteen tilaamisen. Kyllä, koirani pitävät herkuista, mutta en voi sydämessäni sanoa, että voin tarjota niitä pennuilleni. En ole vakuuttunut siitä, että tämä on paras vaihtoehto koirilleni.</w:t>
      </w:r>
    </w:p>
    <w:p>
      <w:r>
        <w:rPr>
          <w:b/>
        </w:rPr>
        <w:t xml:space="preserve">Tulos</w:t>
      </w:r>
    </w:p>
    <w:p>
      <w:r>
        <w:t xml:space="preserve">Ilkeä ja kyseenalainen: MADE IN CHINA. Lue uutinen!!!!</w:t>
      </w:r>
    </w:p>
    <w:p>
      <w:r>
        <w:rPr>
          <w:b/>
        </w:rPr>
        <w:t xml:space="preserve">Esimerkki 5.5758</w:t>
      </w:r>
    </w:p>
    <w:p>
      <w:r>
        <w:t xml:space="preserve">Erittäin dissapionted in this oder.Have ollut tätä kahvia ennen toisesta lähteestä, mutta se ei ollut saatavilla tuolloin, joten tilasin sen kautta ammazon.Not sama kahvi.Very tunkkainen ja weak.My hhusband ja minä molemmat huomasimme it.Wish en olisi tilata 50 count vaan jotain pienempää.</w:t>
      </w:r>
    </w:p>
    <w:p>
      <w:r>
        <w:rPr>
          <w:b/>
        </w:rPr>
        <w:t xml:space="preserve">Tulos</w:t>
      </w:r>
    </w:p>
    <w:p>
      <w:r>
        <w:t xml:space="preserve">Dissapionted</w:t>
      </w:r>
    </w:p>
    <w:p>
      <w:r>
        <w:rPr>
          <w:b/>
        </w:rPr>
        <w:t xml:space="preserve">Esimerkki 5.5759</w:t>
      </w:r>
    </w:p>
    <w:p>
      <w:r>
        <w:t xml:space="preserve">Löysin hiljattain Wild Planetin ja ostin sekä Wild Sardinesin että sen tonnikalan.  Sekä sardiinien että tonnikalan maku on hämmästyttävä.  Sitä ei yksinkertaisesti voi voittaa, ja he käyttävät BPA-vapaita tölkkejä, mikä on hyvin harvinaista tässä maassa.  Toisen Amazonin arvostelun ansiosta huomasin, että monet perheelleni ostamistani luomutuotesäilykkeistä oli myös pakattu tölkkeihin, jotka oli päällystetty BPA:ta sisältävällä vuorauksella.  Tein hieman tutkimusta ja löysin Wild Planetin.  Heidän tonnikalansa ja sardiininsa ovat kalliimpia, mutta se on sen arvoista, koska kaikki heidän tuotteensa ovat kestävästi pyydettyjä ja vastuullisesti pakattuja.  Ne ovat hyväksi planeetallemme ja loistavia perheelleni.  Ainoa syy, miksi en anna heille 5 tähteä, on se, että sardiinit käsitellään Vietnamissa eikä Yhdysvalloissa.  Tonnikala jalostetaan täällä. Sardiineja ei, ja vaikka olen varma, että Wild Planet valvoo käytettyjä säilyketehtaita, tarjoan perheelleni mieluummin jotain, joka on pakattu tässä maassa ja antaa amerikkalaisille paljon kaivattuja työpaikkoja.  Olen myös sitä mieltä, että sardiinien hinnan vuoksi ne pitäisi pakata täällä.  Joka tapauksessa, jos maku on ainoa huolenaiheenne, ostakaa näitä sardiineja.  Ne ovat parhaita, joita olen maistanut.  Jos välitätte siitä, missä ruokanne on jalostettu, nämä eivät ehkä ole teitä varten - tässä maassa ei kuitenkaan enää jalosteta sardiineja, joten meillä ei taida olla onnea. Jostain syystä me amerikkalaiset emme tunnu välittävän siitä, että valmistamme enää hyvin vähän omassa maassamme.  Menkääpäs.</w:t>
      </w:r>
    </w:p>
    <w:p>
      <w:r>
        <w:rPr>
          <w:b/>
        </w:rPr>
        <w:t xml:space="preserve">Tulos</w:t>
      </w:r>
    </w:p>
    <w:p>
      <w:r>
        <w:t xml:space="preserve">Hyvänmakuinen, mutta pettynyt, että ne on pakattu Vietnamiin.</w:t>
      </w:r>
    </w:p>
    <w:p>
      <w:r>
        <w:rPr>
          <w:b/>
        </w:rPr>
        <w:t xml:space="preserve">Esimerkki 5.5760</w:t>
      </w:r>
    </w:p>
    <w:p>
      <w:r>
        <w:t xml:space="preserve">Hei, kahvi ei tuoksu eikä maistu hyvältä. Suosittelen Senseo Viennaa. Vielä on paketteja "Paris" ja kukaan ei halua juoda sitä. Minun täytyy kai heittää se pois.</w:t>
      </w:r>
    </w:p>
    <w:p>
      <w:r>
        <w:rPr>
          <w:b/>
        </w:rPr>
        <w:t xml:space="preserve">Tulos</w:t>
      </w:r>
    </w:p>
    <w:p>
      <w:r>
        <w:t xml:space="preserve">haisee ja maistuu oudolta</w:t>
      </w:r>
    </w:p>
    <w:p>
      <w:r>
        <w:rPr>
          <w:b/>
        </w:rPr>
        <w:t xml:space="preserve">Esimerkki 5.5761</w:t>
      </w:r>
    </w:p>
    <w:p>
      <w:r>
        <w:t xml:space="preserve">RAKASTAN TÄTÄ TAVARAA. Todella rakastan. Olen kokeillut kaikkia makuja, mutta en ole kokeillut alkuperäistä. Täytyy sanoa, että ananas on ylivoimaisesti suosikkini. Guava on lähellä toista. Ketä minä huijaan? Rakastan niitä kaikkia!  Huolimatta siitä, mitä muut sanovat, että se maistuu parhaalta huoneenlämmössä, minusta se maistuu erittäin virkistävältä ja vielä paremmalta jäässä. Jos haluat luonnollisen, maukkaan vaihtoehdon vedelle, tämä on sinua varten.</w:t>
      </w:r>
    </w:p>
    <w:p>
      <w:r>
        <w:rPr>
          <w:b/>
        </w:rPr>
        <w:t xml:space="preserve">Tulos</w:t>
      </w:r>
    </w:p>
    <w:p>
      <w:r>
        <w:t xml:space="preserve">Tämä on herkullista</w:t>
      </w:r>
    </w:p>
    <w:p>
      <w:r>
        <w:rPr>
          <w:b/>
        </w:rPr>
        <w:t xml:space="preserve">Esimerkki 5.5762</w:t>
      </w:r>
    </w:p>
    <w:p>
      <w:r>
        <w:t xml:space="preserve">Molemmilla koirillani oli ongelmia tämän koostumuksen kanssa allergian suhteen.  Minulta kesti pari päivää tajuta, että niiden kutina liittyi ruokaan.  Sanomattakin on selvää, etten osta tätä tuotetta enää uudestaan.</w:t>
      </w:r>
    </w:p>
    <w:p>
      <w:r>
        <w:rPr>
          <w:b/>
        </w:rPr>
        <w:t xml:space="preserve">Tulos</w:t>
      </w:r>
    </w:p>
    <w:p>
      <w:r>
        <w:t xml:space="preserve">En osta sitä uudelleen.</w:t>
      </w:r>
    </w:p>
    <w:p>
      <w:r>
        <w:rPr>
          <w:b/>
        </w:rPr>
        <w:t xml:space="preserve">Esimerkki 5.5763</w:t>
      </w:r>
    </w:p>
    <w:p>
      <w:r>
        <w:t xml:space="preserve">Toisin kuin muissa kuumissa kaakaoissa, tässä ei ole vastenmielistä jälkimakua.  Mikä helpotus.  Kun ostin Keurigini, mukana tuli laatikollinen 16 kuumaa kaakaota sisältävää K-kuppia (nimeä ei käytetä syyllisten suojelemiseksi), joissa on kaikkein kuvaamattomin, erityisen epämiellyttävä jälkimaku, joka johtuu "väärennetystä" sokerista, joka näyttää sisältävän suurimman osan, ellei jopa koko tuotteen.  Tämä valmistaja käyttää jonkin verran sukraloosia, mutta ei läheskään niin paljon kuin "muut" käyttävät.  Itse asiassa se itse asiassa maistuu kuumalta suklaalta juomisen aikana ja sen jälkeen.  WhooHoo!!!!  Tulen tilaamaan lisää - Kiitos Kuerigin kuuman kaakaon vahvistuksesta.</w:t>
      </w:r>
    </w:p>
    <w:p>
      <w:r>
        <w:rPr>
          <w:b/>
        </w:rPr>
        <w:t xml:space="preserve">Tulos</w:t>
      </w:r>
    </w:p>
    <w:p>
      <w:r>
        <w:t xml:space="preserve">Jos mietit????</w:t>
      </w:r>
    </w:p>
    <w:p>
      <w:r>
        <w:rPr>
          <w:b/>
        </w:rPr>
        <w:t xml:space="preserve">Esimerkki 5.5764</w:t>
      </w:r>
    </w:p>
    <w:p>
      <w:r>
        <w:t xml:space="preserve">Ensinnäkin haluan sanoa, että koirani on lihansyöjä, ja se syö pääasiassa raakaa lihaa. Annan sille monia muita herkkuja kuin porkkanoita, mutta se tarttuu tilaisuuteen syödä mitä tahansa, mitä heitän kanojeni eteen.  Tästä syystä halusin kokeilla Newman's ownia, koska se on luomua ja siinä on kaikkea hyvää, mitä koiralla pitääkin olla, ja minusta tuntui, että koiran pitäisi saada jotain muutakin hyvää kuin lihaa.  Kun Amazon tarjosi tätä minulle arvosteltavaksi teille kaikille. tartuin tilaisuuteen, jotta koirani voisi kokeilla sitä. Kun tämä saapui, se tuli suuressa pussissa, ajattelin, että tämä olisi ollut pieni pieni pussi herkkuja, mutta se ei ollut, sisällä olevat herkut olivat hyvin suuria 2-1/4 "pitkiä ja noin 2" leveä ja noin 1/2" paksu. Pussissa oli myös mukava rypytys keskellä, jotta sen voi halkaista kahtia, jos haluat antaa pienempää herkkua. Kuten useimmat herkut, ne tuoksuvat kamalalta, mutta luulen, että koira pitää siitä.  Annoin koiralleni, jatkuvasti nälkäiselle mustalle mopsille, toisessa kädessä oli hänen pakastettu herkkunsa ja toisessa Newmanin oma, ja hänellä kesti hetken, mutta hän valitsi herkkunsa.  Sitten annoin sille Newmanin oman herkun ja se otti sen, mutta haisteli sitä jonkin aikaa.  Nyt se tietää, mikä se on. Sitten istuin kannettavan tietokoneen ääreen ja se hyppäsi ylös luokseni, se tuijotti herkkua ja siirsin sitä sitä kohti, mutta ei mitään, annoin OK-komennon ja se katsoi sitä, minun oli pakko ottaa se ja antaa se sille. Nyt on muutama minuutti myöhemmin, se istuu tässä, herkku on jalallani ja se katsoo sitä, hups, hyppäsi juuri pois. Koirani, joka syö melkein mitä tahansa, käveli juuri pois tämän herkun luota.  Se ei ole kiinnostunut, en aio ostaa tätä.  Vien sen turvakotiin toiselle koiralle.</w:t>
      </w:r>
    </w:p>
    <w:p>
      <w:r>
        <w:rPr>
          <w:b/>
        </w:rPr>
        <w:t xml:space="preserve">Tulos</w:t>
      </w:r>
    </w:p>
    <w:p>
      <w:r>
        <w:t xml:space="preserve">Koirani ei ollut innoissaan</w:t>
      </w:r>
    </w:p>
    <w:p>
      <w:r>
        <w:rPr>
          <w:b/>
        </w:rPr>
        <w:t xml:space="preserve">Esimerkki 5.5765</w:t>
      </w:r>
    </w:p>
    <w:p>
      <w:r>
        <w:t xml:space="preserve">Rakastan Plum-luomupussia.  Sain tämän myynnistä.  Vauvani ja taaperoni RAKASTAVAT tätä niin paljon.  Minun 3-vuotias aina pyytää minulta lisää.</w:t>
      </w:r>
    </w:p>
    <w:p>
      <w:r>
        <w:rPr>
          <w:b/>
        </w:rPr>
        <w:t xml:space="preserve">Tulos</w:t>
      </w:r>
    </w:p>
    <w:p>
      <w:r>
        <w:t xml:space="preserve">Rakastan sitä</w:t>
      </w:r>
    </w:p>
    <w:p>
      <w:r>
        <w:rPr>
          <w:b/>
        </w:rPr>
        <w:t xml:space="preserve">Esimerkki 5.5766</w:t>
      </w:r>
    </w:p>
    <w:p>
      <w:r>
        <w:t xml:space="preserve">Monet raportit kertovat, että suklaa on itse asiassa hyväksi sinulle, joten syö sitä enemmän!  Tämä on täydellinen suklaa tähän tarkoitukseen.  Vaihtelevat kaakaopitoisuudet ovat täydellisiä auttamaan makunystyröitäsi sopeutumaan tumman, tumman suklaan syömiseen. Siirtyminen ei ole helppoa maito/puolimakea-tyypin tytölle, mutta tämä suklaa on edullista ja niin maukasta.  Pidän myös siitä, että voin ottaa vain yhden (koska ne ovat yksittäin pakattuja) ja valita prosenttini.</w:t>
      </w:r>
    </w:p>
    <w:p>
      <w:r>
        <w:rPr>
          <w:b/>
        </w:rPr>
        <w:t xml:space="preserve">Tulos</w:t>
      </w:r>
    </w:p>
    <w:p>
      <w:r>
        <w:t xml:space="preserve">Suklaa on hyväksi sinulle!!  Syö enemmän.</w:t>
      </w:r>
    </w:p>
    <w:p>
      <w:r>
        <w:rPr>
          <w:b/>
        </w:rPr>
        <w:t xml:space="preserve">Esimerkki 5.5767</w:t>
      </w:r>
    </w:p>
    <w:p>
      <w:r>
        <w:t xml:space="preserve">Ostin nämä pannukakkuja varten, enkä ole käyttänyt niitä muiden reseptien tekemiseen, joten en voi puhua siitä, miten sillä valmistetaan keksejä tai muita tuotteita. Mutta pannukakkuihin se ei käy. Niissä on ripaus pannukakun makua, jossa on paljon voita ja siirappia; mutta en pidä pannukakkujeni tasoittamisesta lihottavaan siirappiin, joten nämä pannukakut EIVÄT ole minua varten. Siirryn muihin sekoituksiin...</w:t>
      </w:r>
    </w:p>
    <w:p>
      <w:r>
        <w:rPr>
          <w:b/>
        </w:rPr>
        <w:t xml:space="preserve">Tulos</w:t>
      </w:r>
    </w:p>
    <w:p>
      <w:r>
        <w:t xml:space="preserve">Hyvät pannukakut eivät tarvitse siirappia... Nämä tarvitsevat siirappia!</w:t>
      </w:r>
    </w:p>
    <w:p>
      <w:r>
        <w:rPr>
          <w:b/>
        </w:rPr>
        <w:t xml:space="preserve">Esimerkki 5.5768</w:t>
      </w:r>
    </w:p>
    <w:p>
      <w:r>
        <w:t xml:space="preserve">Italian-matkalla kaikissa hotelleissa oli aamiaiseksi mysliä kylmänä viljana, ja rakastin sitä.  Kuvittele, kuinka innoissani olin, kun näin, että Kellog's myi tätä tuotetta.  Mitä sain selville: samankaltaisesta nimestä huolimatta tämä muro on aivan erilainen kuin eurooppalainen mysli.  Vaikka vilja- ja hedelmäsekoitus on samankaltainen, tämä muro on enimmäkseen hiutalemuroja, kun taas aidossa myslissä ei ole lainkaan viljahiutaleita.  "Oikea" mysli valmistetaan valssatuista jyvistä (ei hiutaleista); tässä on hyvät ja huonot puolensa.  Plussaa on se, että maito ei muuta eurooppalaista mysliä mössöksi parissa minuutissa, kuten hiutalemuroja.  Miinuspuolena on se, että eurooppalaista mysliä on liotettava maidossa tai jogurtissa noin kymmenen minuuttia (esim. suihkussa ollessasi tai kahvin keittämisen aikana), tai murosta tulee hieman pureskeltavaa.  Jos olet huolissasi käsiteltyjen elintarvikkeiden syömisestä, valssattuja viljoja on käsitelty vähemmän kuin hiutaloituja.  (Rullattuja jyviä höyrytetään kevyesti, rullataan ja paahdetaan kevyesti; hiutaloituja jyviä höyrytetään täysin mössöksi, puristetaan hiutaleiksi, paahdetaan täysin ja ruiskutetaan sokerilla "mössöisyyden" pidentämiseksi).  Ja varmasti vain Kellog'sin tuote sisältää HFCS:ää.  Olet sen velkaa itsellesi, että kokeilet yhtä monista muista Amazonin muesleista (tai vielä parempi, yksittäisiä laatikoita paikallisesta luontaistuotekaupasta, jos sinulla on sellainen) ja näet, mistä pidät enemmän.  Itse syön tämän sijaan Amazonista (ja yhdestä paikallisesta ruokakauppaketjusta) saatavaa Bob's Red Millin tuotetta, ja olen paljon tyytyväisempi.  Familiaa en ole kokeillut (mutta en ole hulluna "hedelmähiutaleiden" ideaan), ja Dorsetin tuotteet ovat minulle liian hedelmä- ja pähkinäpainotteisia.  Muut tuotteet ovat hiukan kalliimpia kuin Kellog's, mutta olen valmis maksamaan noin sentin lisää aamiaista kohden paljon paremman tuotteen vuoksi.  Olen yllättynyt, ettei Quaker myy myslituotteita...  Kun otetaan huomioon, että Quaker on varmaan Yhdysvaltain suurin viljavalmisteiden tuottaja, luulisi sen sopivan heille luontevasti.</w:t>
      </w:r>
    </w:p>
    <w:p>
      <w:r>
        <w:rPr>
          <w:b/>
        </w:rPr>
        <w:t xml:space="preserve">Tulos</w:t>
      </w:r>
    </w:p>
    <w:p>
      <w:r>
        <w:t xml:space="preserve">Mikään ei voita varsinaista mysliä</w:t>
      </w:r>
    </w:p>
    <w:p>
      <w:r>
        <w:rPr>
          <w:b/>
        </w:rPr>
        <w:t xml:space="preserve">Esimerkki 5.5769</w:t>
      </w:r>
    </w:p>
    <w:p>
      <w:r>
        <w:t xml:space="preserve">Rakastan tätä pastaa.  Kypsennetään hieman kiinteäksi, kypsennä sitä hieman pidempään. Söin sitä peston kanssa erittäin hyvää.  Mieheni ei huomannut eroa, joten tiedän, että se on hyvää.  Hän on hyvin nirso.</w:t>
      </w:r>
    </w:p>
    <w:p>
      <w:r>
        <w:rPr>
          <w:b/>
        </w:rPr>
        <w:t xml:space="preserve">Tulos</w:t>
      </w:r>
    </w:p>
    <w:p>
      <w:r>
        <w:t xml:space="preserve">FiberGourmet light penne</w:t>
      </w:r>
    </w:p>
    <w:p>
      <w:r>
        <w:rPr>
          <w:b/>
        </w:rPr>
        <w:t xml:space="preserve">Esimerkki 5.5770</w:t>
      </w:r>
    </w:p>
    <w:p>
      <w:r>
        <w:t xml:space="preserve">Tämä tuote on erittäin hyvä.  Se riittää pitkälle.  Mutta aivan yhtä hyvä kuin DD:ssä oleva.  Hyvä tuote ei vähempää.</w:t>
      </w:r>
    </w:p>
    <w:p>
      <w:r>
        <w:rPr>
          <w:b/>
        </w:rPr>
        <w:t xml:space="preserve">Tulos</w:t>
      </w:r>
    </w:p>
    <w:p>
      <w:r>
        <w:t xml:space="preserve">Erittäin hyvä.</w:t>
      </w:r>
    </w:p>
    <w:p>
      <w:r>
        <w:rPr>
          <w:b/>
        </w:rPr>
        <w:t xml:space="preserve">Esimerkki 5.5771</w:t>
      </w:r>
    </w:p>
    <w:p>
      <w:r>
        <w:t xml:space="preserve">Olin niin toivonut, että ne olisivat lähellä tai parempia kuin Cheetos Flamin' Hot, mutta eivät ole. Ne eivät olleet 3 kuukautta vanhentuneet, mutta ne maistuivat tunkkaisilta ja melkein mauttomilta, vaikka niistä saakin pienen jälkipolton. Annoin loput laatikosta ruokakotiin.</w:t>
      </w:r>
    </w:p>
    <w:p>
      <w:r>
        <w:rPr>
          <w:b/>
        </w:rPr>
        <w:t xml:space="preserve">Tulos</w:t>
      </w:r>
    </w:p>
    <w:p>
      <w:r>
        <w:t xml:space="preserve">Maistuu pahvilta, jossa on hieman lämpöä.</w:t>
      </w:r>
    </w:p>
    <w:p>
      <w:r>
        <w:rPr>
          <w:b/>
        </w:rPr>
        <w:t xml:space="preserve">Esimerkki 5.5772</w:t>
      </w:r>
    </w:p>
    <w:p>
      <w:r>
        <w:t xml:space="preserve">Hienoa sinulle! Jauha ne ja lisää muutama ruokalusikallinen. Et huomaa, että ne ovat muroissasi...</w:t>
      </w:r>
    </w:p>
    <w:p>
      <w:r>
        <w:rPr>
          <w:b/>
        </w:rPr>
        <w:t xml:space="preserve">Tulos</w:t>
      </w:r>
    </w:p>
    <w:p>
      <w:r>
        <w:t xml:space="preserve">Erittäin terveellistä!</w:t>
      </w:r>
    </w:p>
    <w:p>
      <w:r>
        <w:rPr>
          <w:b/>
        </w:rPr>
        <w:t xml:space="preserve">Esimerkki 5.5773</w:t>
      </w:r>
    </w:p>
    <w:p>
      <w:r>
        <w:t xml:space="preserve">Tämä kahvi maistuu niin pahalta, etten voi edes juoda sitä. Se on ällöttävää. En voi uskoa, että mikään näin kitkerä on hapotonta. Heitin itse asiassa kaksi pussia pois.</w:t>
      </w:r>
    </w:p>
    <w:p>
      <w:r>
        <w:rPr>
          <w:b/>
        </w:rPr>
        <w:t xml:space="preserve">Tulos</w:t>
      </w:r>
    </w:p>
    <w:p>
      <w:r>
        <w:t xml:space="preserve">Huonoimman makuinen kahvi, jota olen koskaan maistanut!</w:t>
      </w:r>
    </w:p>
    <w:p>
      <w:r>
        <w:rPr>
          <w:b/>
        </w:rPr>
        <w:t xml:space="preserve">Esimerkki 5.5774</w:t>
      </w:r>
    </w:p>
    <w:p>
      <w:r>
        <w:t xml:space="preserve">Tämä chili on täyttävä ja miedosti mausteinen. Keittyy hyvin, mutta mikroaaltouunissa kuuluu räjähtäviä ääniä.</w:t>
      </w:r>
    </w:p>
    <w:p>
      <w:r>
        <w:rPr>
          <w:b/>
        </w:rPr>
        <w:t xml:space="preserve">Tulos</w:t>
      </w:r>
    </w:p>
    <w:p>
      <w:r>
        <w:t xml:space="preserve">Hyvä chili</w:t>
      </w:r>
    </w:p>
    <w:p>
      <w:r>
        <w:rPr>
          <w:b/>
        </w:rPr>
        <w:t xml:space="preserve">Esimerkki 5.5775</w:t>
      </w:r>
    </w:p>
    <w:p>
      <w:r>
        <w:t xml:space="preserve">Valkoinen leipä ei ole minun juttuni, joten luultavasti siksi en pidä tästä.  Pidän yrttisistä valkoisista leivistä ja todella täyteläisistä valkoisista leivistä, mutta muuten valitsen aina täysjyväleivät.  Tämä ei ole täyteläinen eikä siinä ole mitään erityistä makua.  Ei kiinnosta minua ollenkaan.</w:t>
      </w:r>
    </w:p>
    <w:p>
      <w:r>
        <w:rPr>
          <w:b/>
        </w:rPr>
        <w:t xml:space="preserve">Tulos</w:t>
      </w:r>
    </w:p>
    <w:p>
      <w:r>
        <w:t xml:space="preserve">Jos pidät valkoisesta leivästä...</w:t>
      </w:r>
    </w:p>
    <w:p>
      <w:r>
        <w:rPr>
          <w:b/>
        </w:rPr>
        <w:t xml:space="preserve">Esimerkki 5.5776</w:t>
      </w:r>
    </w:p>
    <w:p>
      <w:r>
        <w:t xml:space="preserve">hyvä hinta 24 kappaletta, isäni rakastaa tätä lahjaa, koska hän rakastaa kuumaa kaakaota ja juo noin kolme kupillista päivässä, nopea vastaanotto.</w:t>
      </w:r>
    </w:p>
    <w:p>
      <w:r>
        <w:rPr>
          <w:b/>
        </w:rPr>
        <w:t xml:space="preserve">Tulos</w:t>
      </w:r>
    </w:p>
    <w:p>
      <w:r>
        <w:t xml:space="preserve">kuuman kaakaon kupit</w:t>
      </w:r>
    </w:p>
    <w:p>
      <w:r>
        <w:rPr>
          <w:b/>
        </w:rPr>
        <w:t xml:space="preserve">Esimerkki 5.5777</w:t>
      </w:r>
    </w:p>
    <w:p>
      <w:r>
        <w:t xml:space="preserve">Ne ovat pikemminkin pallon muotoisia perunakakkuja kuin Au Gratinia, mutta siitä huolimatta YUM YUM YUM YUM!</w:t>
      </w:r>
    </w:p>
    <w:p>
      <w:r>
        <w:rPr>
          <w:b/>
        </w:rPr>
        <w:t xml:space="preserve">Tulos</w:t>
      </w:r>
    </w:p>
    <w:p>
      <w:r>
        <w:t xml:space="preserve">nam nam nam nam nam!</w:t>
      </w:r>
    </w:p>
    <w:p>
      <w:r>
        <w:rPr>
          <w:b/>
        </w:rPr>
        <w:t xml:space="preserve">Esimerkki 5.5778</w:t>
      </w:r>
    </w:p>
    <w:p>
      <w:r>
        <w:t xml:space="preserve">Perheemme on kokeillut lähes kaikkia markkinoilla olevia gluteenittomia pannukakkuseoksia. Bisquick on yksi parhaista! Kahdella perheemme jäsenellä on keliakia ja kolmella meistä ei, mutta me kaikki rakastamme tätä sekoitusta perinteiseen lauantaiaamun pannukakkuihin. Ainoa toinen gluteeniton pannukakkuseos, josta pidämme vielä enemmän, on: &lt;a href="http://www.amazon.com/gp/product/B005XP3R4I"&gt;Nuffins Gluten Free Pancake Mix - Case of 6&lt;/a&gt; Sitä ei ole aina saatavilla Amazonissa, mutta kun sitä on, yritämme varastoida sitä. Nuffins on ehdottomasti kokeilemisen arvoinen! Heidän muutkin tuotteensa ovat loistavia. Muuten meidän perheellemme on Bisquick tai Pamelas.  Ainoa "huono puoli", jonka voin keksiä, on hinta. Yli 5,00 dollaria kilolta, tämä sekoitus on kallista. Jos olet samaa mieltä, merkitse tämä arvostelu hyödylliseksi! Ehkä Betty Crockerin hyvät ihmiset huomaavat sen.</w:t>
      </w:r>
    </w:p>
    <w:p>
      <w:r>
        <w:rPr>
          <w:b/>
        </w:rPr>
        <w:t xml:space="preserve">Tulos</w:t>
      </w:r>
    </w:p>
    <w:p>
      <w:r>
        <w:t xml:space="preserve">Yksi parhaista</w:t>
      </w:r>
    </w:p>
    <w:p>
      <w:r>
        <w:rPr>
          <w:b/>
        </w:rPr>
        <w:t xml:space="preserve">Esimerkki 5.5779</w:t>
      </w:r>
    </w:p>
    <w:p>
      <w:r>
        <w:t xml:space="preserve">Jos pidät täyteläisistä kahveista, kokeile tätä.  Minun makuuni suurin osa k-kupeista on liian vetisiä ja heikkoja (jopa pienellä kuppiasetuksella), joten suosin erittäin voimakkaita lajikkeita.  Olin aiemmin nauttinut Newman's Own Extra Bold- ja GM Dark Magic -kahveista.  Luettuani joitakin myönteisiä vertailuja näiden ja Mahoganyn välillä päätin antaa sille mahdollisuuden.  Minusta se on hieman vähemmän katkera (ei sillä, että katkera olisi huono asia) kuin Newman's EB tai Dark Magic, ja hieman pehmeämpi.  Mielestäni se on myös täyteläisempi ilman palaneiden papujen makua.  Olen kokeillut Mahoganya suuremmalla kuppiasetuksella ja itse asiassa pidin siitä edelleen - jotain, mitä en ole koskaan aiemmin sanonut.</w:t>
      </w:r>
    </w:p>
    <w:p>
      <w:r>
        <w:rPr>
          <w:b/>
        </w:rPr>
        <w:t xml:space="preserve">Tulos</w:t>
      </w:r>
    </w:p>
    <w:p>
      <w:r>
        <w:t xml:space="preserve">Paras K-Cup tähän mennessä</w:t>
      </w:r>
    </w:p>
    <w:p>
      <w:r>
        <w:rPr>
          <w:b/>
        </w:rPr>
        <w:t xml:space="preserve">Esimerkki 5.5780</w:t>
      </w:r>
    </w:p>
    <w:p>
      <w:r>
        <w:t xml:space="preserve">Tämä tuote ei ollut lainkaan hyvä. Siinä ei ollut halutun juoman makua tai koostumusta.</w:t>
      </w:r>
    </w:p>
    <w:p>
      <w:r>
        <w:rPr>
          <w:b/>
        </w:rPr>
        <w:t xml:space="preserve">Tulos</w:t>
      </w:r>
    </w:p>
    <w:p>
      <w:r>
        <w:t xml:space="preserve">Kuuma kaakao</w:t>
      </w:r>
    </w:p>
    <w:p>
      <w:r>
        <w:rPr>
          <w:b/>
        </w:rPr>
        <w:t xml:space="preserve">Esimerkki 5.5781</w:t>
      </w:r>
    </w:p>
    <w:p>
      <w:r>
        <w:t xml:space="preserve">Olen tilannut näitä nyt pari kertaa. Ne saapuvat super tuoreina ja sinetöityinä joka kerta. Ennen ostin rullallisen päivässä huoltoasemalta, nyt minulla on kotona kätkö, joka on käytettävissä milloin tahansa. Yumm</w:t>
      </w:r>
    </w:p>
    <w:p>
      <w:r>
        <w:rPr>
          <w:b/>
        </w:rPr>
        <w:t xml:space="preserve">Tulos</w:t>
      </w:r>
    </w:p>
    <w:p>
      <w:r>
        <w:t xml:space="preserve">Mmm, tuoretta karkkia</w:t>
      </w:r>
    </w:p>
    <w:p>
      <w:r>
        <w:rPr>
          <w:b/>
        </w:rPr>
        <w:t xml:space="preserve">Esimerkki 5.5782</w:t>
      </w:r>
    </w:p>
    <w:p>
      <w:r>
        <w:t xml:space="preserve">Rakastamme uutta gluteenitonta Bisquickia! Käytin sitä ennen lähinnä cheddar-kekseihin, kunnes saimme tietää, että meillä on maitoproteiini-intoleranssi. Nyt käytämme tätä monien muidenkin reseptien tekemiseen, koska se on maidoton ja käsittääkseni allergiavapaa. Ainoa asia, josta pitäisin enemmän (General Mills - jos kuuntelette - tiedän, etten ole ainoa, joka haluaa tämän), olisi, jos se olisi irtotavarapakkauksessa. Laittakaa GF Bisquick isompaan laatikkoon kuin tavallinen Bisquick ja myykää se sitten 3- tai 6-pakkauksessa. Merkitkää vain, että tämä arvostelu oli hyödyllinen, jos olette samaa mieltä, ja ehkä GM kuuntelee! RAKASTAN TÄTÄ-TILAA NYT!!!</w:t>
      </w:r>
    </w:p>
    <w:p>
      <w:r>
        <w:rPr>
          <w:b/>
        </w:rPr>
        <w:t xml:space="preserve">Tulos</w:t>
      </w:r>
    </w:p>
    <w:p>
      <w:r>
        <w:t xml:space="preserve">suuri gluteeniton maidoton vaihtoehto tehdä paljon herkullista ruokaa!</w:t>
      </w:r>
    </w:p>
    <w:p>
      <w:r>
        <w:rPr>
          <w:b/>
        </w:rPr>
        <w:t xml:space="preserve">Esimerkki 5.5783</w:t>
      </w:r>
    </w:p>
    <w:p>
      <w:r>
        <w:t xml:space="preserve">Pidän todella tästä kaakaosekoituksesta.  Olin huolissani, kun luin joitakin arvosteluja, etten pitäisi siitä, mutta pidän siitä paljon.  Minusta siinä on juuri oikea määrä suklaata eikä se ole liian makea.  Suosittelen tätä tuotetta.</w:t>
      </w:r>
    </w:p>
    <w:p>
      <w:r>
        <w:rPr>
          <w:b/>
        </w:rPr>
        <w:t xml:space="preserve">Tulos</w:t>
      </w:r>
    </w:p>
    <w:p>
      <w:r>
        <w:t xml:space="preserve">Erittäin hyvää kuumaa kaakaota.</w:t>
      </w:r>
    </w:p>
    <w:p>
      <w:r>
        <w:rPr>
          <w:b/>
        </w:rPr>
        <w:t xml:space="preserve">Esimerkki 5.5784</w:t>
      </w:r>
    </w:p>
    <w:p>
      <w:r>
        <w:t xml:space="preserve">Odotin parempaa Mainen ensiluokkaiselta chowderilta. Tämä ei ole yhtään parempi kuin esimerkiksi Snow's, jota saa alle puoleen hintaan. Ei huono, mutta ei rahan arvoinen.</w:t>
      </w:r>
    </w:p>
    <w:p>
      <w:r>
        <w:rPr>
          <w:b/>
        </w:rPr>
        <w:t xml:space="preserve">Tulos</w:t>
      </w:r>
    </w:p>
    <w:p>
      <w:r>
        <w:t xml:space="preserve">Ei mitään erityistä</w:t>
      </w:r>
    </w:p>
    <w:p>
      <w:r>
        <w:rPr>
          <w:b/>
        </w:rPr>
        <w:t xml:space="preserve">Esimerkki 5.5785</w:t>
      </w:r>
    </w:p>
    <w:p>
      <w:r>
        <w:t xml:space="preserve">Meillä on ollut vaikeuksia löytää koiranruokaa yhdelle pienistä koiristamme, jolla on ilmeisesti hyvin herkkä vatsa.  Olemme kokeilleet useita erilaisia koiranruokia sille ja Newman's Own Organic tuntuu sopivan sille. Joten jatkamme tämän tuotteen ostamista Amazonin kautta niin kauan kuin se toimii.</w:t>
      </w:r>
    </w:p>
    <w:p>
      <w:r>
        <w:rPr>
          <w:b/>
        </w:rPr>
        <w:t xml:space="preserve">Tulos</w:t>
      </w:r>
    </w:p>
    <w:p>
      <w:r>
        <w:t xml:space="preserve">Gma Pat</w:t>
      </w:r>
    </w:p>
    <w:p>
      <w:r>
        <w:rPr>
          <w:b/>
        </w:rPr>
        <w:t xml:space="preserve">Esimerkki 5.5786</w:t>
      </w:r>
    </w:p>
    <w:p>
      <w:r>
        <w:t xml:space="preserve">Erittäin tyytyväinen, että tämä aine tuoksuu niin hyvältä. Ensimmäinen hävisi postissa, mutta asiakaspalvelu lähetti minulle toisen ja päivitti sen yön yli toimitukseen. Joten se saa minulta 5 tähteä.</w:t>
      </w:r>
    </w:p>
    <w:p>
      <w:r>
        <w:rPr>
          <w:b/>
        </w:rPr>
        <w:t xml:space="preserve">Tulos</w:t>
      </w:r>
    </w:p>
    <w:p>
      <w:r>
        <w:t xml:space="preserve">Rouva Roxy</w:t>
      </w:r>
    </w:p>
    <w:p>
      <w:r>
        <w:rPr>
          <w:b/>
        </w:rPr>
        <w:t xml:space="preserve">Esimerkki 5.5787</w:t>
      </w:r>
    </w:p>
    <w:p>
      <w:r>
        <w:t xml:space="preserve">Voi voi voi, onpa tämä kaakao makeaa. Liian makea sanoisin. Sinun on parempi tehdä kaakao alusta asti. Ostin tämän, koska ajattelin, että minttuinen maku olisi hyvä, mutta se on liian makeaa. Samoin tumman ja maitosuklaan maut.</w:t>
      </w:r>
    </w:p>
    <w:p>
      <w:r>
        <w:rPr>
          <w:b/>
        </w:rPr>
        <w:t xml:space="preserve">Tulos</w:t>
      </w:r>
    </w:p>
    <w:p>
      <w:r>
        <w:t xml:space="preserve">SWEET</w:t>
      </w:r>
    </w:p>
    <w:p>
      <w:r>
        <w:rPr>
          <w:b/>
        </w:rPr>
        <w:t xml:space="preserve">Esimerkki 5.5788</w:t>
      </w:r>
    </w:p>
    <w:p>
      <w:r>
        <w:t xml:space="preserve">Olin toiveikas, mutta jäin tyytymätön. Papujen väri kertoo kaiken; vaaleanruskea, ei oikealle espressolle, jopa kofeiinittomalle, tyypillinen tummanruskeasta mustaan. Maku on heikko ja outo, ei täyteläinen ja kiinteä. Ei todellakaan ylimääräisen dollarin arvoinen. Suosittelen Cafe Busteloa sen sijaan.</w:t>
      </w:r>
    </w:p>
    <w:p>
      <w:r>
        <w:rPr>
          <w:b/>
        </w:rPr>
        <w:t xml:space="preserve">Tulos</w:t>
      </w:r>
    </w:p>
    <w:p>
      <w:r>
        <w:t xml:space="preserve">Ei vain aitoa espressoa</w:t>
      </w:r>
    </w:p>
    <w:p>
      <w:r>
        <w:rPr>
          <w:b/>
        </w:rPr>
        <w:t xml:space="preserve">Esimerkki 5.5789</w:t>
      </w:r>
    </w:p>
    <w:p>
      <w:r>
        <w:t xml:space="preserve">Kävin neljässä ruokakaupassa etsimässä tämän makuista hyytelöä vihreää tomaattihilloa varten ja löysin sen lopulta täältä. Tämä hyytelö on ihanaa! Ilmeisesti sitä myydään kaupoissa vain kesäisin, mutta syksyllä on sadonkorjuuaika, joten en löytänyt sitä mistään kaupungista. Tämä hyytelö maistuu vesimelonilta ja siitä tekemäni hilloresepti kestää kuin vesimelonihillo! Hienoa myös tavallisena hyytelönä tehtynä. Nami!</w:t>
      </w:r>
    </w:p>
    <w:p>
      <w:r>
        <w:rPr>
          <w:b/>
        </w:rPr>
        <w:t xml:space="preserve">Tulos</w:t>
      </w:r>
    </w:p>
    <w:p>
      <w:r>
        <w:t xml:space="preserve">Hyvän makuinen hyytelö.</w:t>
      </w:r>
    </w:p>
    <w:p>
      <w:r>
        <w:rPr>
          <w:b/>
        </w:rPr>
        <w:t xml:space="preserve">Esimerkki 5.5790</w:t>
      </w:r>
    </w:p>
    <w:p>
      <w:r>
        <w:t xml:space="preserve">Jos haluat luonnonmukaisen energiapirtelön, voit valita tämän Steazin ja Guayakin valikoimista. Guayaki Yerba Mate on itse asiassa Steaz-energiashotissa ja -energiajuomissa, ja molemmissa käytetään Sambazon Acai -lajiketta, joten ainesosissa on jonkin verran yhtäläisyyksiä.  Steaz Energy Shotilla saa mahtavan energiapurskahduksen 4+ tunniksi, eikä vieroitusoireita tai päänsärkyä sen jälkeen. Suunnittelen juovani yhden joka päivä lounaalla töissä. Tämä auttaa minua vähentämään jääkahveja, jotka eivät auta kalorien saantia.  Tilaan jo 12 pakkausta tilaamalla ja säästämällä, 2 kuukaudessa. Suuri arvo.</w:t>
      </w:r>
    </w:p>
    <w:p>
      <w:r>
        <w:rPr>
          <w:b/>
        </w:rPr>
        <w:t xml:space="preserve">Tulos</w:t>
      </w:r>
    </w:p>
    <w:p>
      <w:r>
        <w:t xml:space="preserve">Paras energiashotti, pehmeä ja orgaaninen!</w:t>
      </w:r>
    </w:p>
    <w:p>
      <w:r>
        <w:rPr>
          <w:b/>
        </w:rPr>
        <w:t xml:space="preserve">Esimerkki 5.5791</w:t>
      </w:r>
    </w:p>
    <w:p>
      <w:r>
        <w:t xml:space="preserve">Tilasimme nämä vain siksi, että mustat pavut ja riisi, josta todella, todella pidämme, oli loppu.  Noin viikon kuluttua avasimme vihdoin paketin ja sitten potkimme itseämme siitä, ettemme kokeilleet niitä aiemmin.  Niissä on pientä potkua sen jälkeen, kun ne on niellyt, jotta tietää, että on saanut aavistuksen jonkinlaista tulisuutta.  Otimme ne mukaan pot luck -juhliin sinä iltana ja tulimme kotiin tyhjä pussi mukanamme.  Käytin niitä toisesta pussista salaatin koristeena, jonka otin mukaan juhlapöytään, ja kotiin tuli tyhjä salaattikulho! Tilaamme näitä varmasti uudelleen.&lt;a href="http://www.amazon.com/gp/product/B000GWLUGU"&gt;Plocky's Tortilla Chips, Red Beans 'N Rice, 7 unssin pussit (12:n pakkaus)&lt;/a&gt;.</w:t>
      </w:r>
    </w:p>
    <w:p>
      <w:r>
        <w:rPr>
          <w:b/>
        </w:rPr>
        <w:t xml:space="preserve">Tulos</w:t>
      </w:r>
    </w:p>
    <w:p>
      <w:r>
        <w:t xml:space="preserve">Plocky's Tortilla Chips, Punaiset pavut 'N riisi</w:t>
      </w:r>
    </w:p>
    <w:p>
      <w:r>
        <w:rPr>
          <w:b/>
        </w:rPr>
        <w:t xml:space="preserve">Esimerkki 5.5792</w:t>
      </w:r>
    </w:p>
    <w:p>
      <w:r>
        <w:t xml:space="preserve">Olin illallisella ystävien ja perheen kanssa "The Saloonissa" "Rte 46 Entertainment Complexissa" Sanford FL:ssä. Sen lisäksi, että heillä on mahtava henkilökunta (kysy Keithiä) ja upeaa ruokaa (escargot on MUST), he tarjoilevat China Mist -teetä. Tämä on ensimmäinen kerta, kun valitsin Tropical Organic Green - minulla ei ole epäilystäkään siitä, etteikö se olisi parasta maustettua teetä, jota olen koskaan juonut.</w:t>
      </w:r>
    </w:p>
    <w:p>
      <w:r>
        <w:rPr>
          <w:b/>
        </w:rPr>
        <w:t xml:space="preserve">Tulos</w:t>
      </w:r>
    </w:p>
    <w:p>
      <w:r>
        <w:t xml:space="preserve">Parasta teetä mitä olen koskaan juonut</w:t>
      </w:r>
    </w:p>
    <w:p>
      <w:r>
        <w:rPr>
          <w:b/>
        </w:rPr>
        <w:t xml:space="preserve">Esimerkki 5.5793</w:t>
      </w:r>
    </w:p>
    <w:p>
      <w:r>
        <w:t xml:space="preserve">Rakastan katkarapusipsejä ja rakastan myös terveellisempiä vaihtoehtoja, joten ajattelin, että nämä sopisivat yhteen taivaassa. Ei niinkään. Maut olivat suurimman osan ajasta liian voimakkaita (olen suuri pippurin ystävä, mutta jopa minun oli vaikea nauttia suolan ja pippurin mausta, ja suolan ja etikan maku sai minut vapisemaan jokaisella suupalalla, koska etikan maku on niin voimakas - ja tämä on sanottu henkilöltä, joka asuu tällä hetkellä Isossa-Britanniassa ja nauttii kaikenlaisia etikkasipsejä täällä) ja toisissa taas liian tylsiä. Ainoat maut, joista mieheni ja minä molemmat pidimme, olivat bbq ja hapankerma ja sipuli, emmekä nauttineet niistä niin paljon, että olisimme halunneet ostaa näitä uudelleen.  Toivon, että nämä olisivat niin hyviä kuin mitä kaikki niitä koskeva kohu kertoi, mutta meillä on edelleen 15 pussia näitä kaapissa neljä kuukautta myöhemmin syömättä, joten sanomattakin on selvää, että annan nämä pois ja vältän niitä tästä lähtien.</w:t>
      </w:r>
    </w:p>
    <w:p>
      <w:r>
        <w:rPr>
          <w:b/>
        </w:rPr>
        <w:t xml:space="preserve">Tulos</w:t>
      </w:r>
    </w:p>
    <w:p>
      <w:r>
        <w:t xml:space="preserve">Liian voimakas maku</w:t>
      </w:r>
    </w:p>
    <w:p>
      <w:r>
        <w:rPr>
          <w:b/>
        </w:rPr>
        <w:t xml:space="preserve">Esimerkki 5.5794</w:t>
      </w:r>
    </w:p>
    <w:p>
      <w:r>
        <w:t xml:space="preserve">Olin innoissani nähdessäni tämän 50 kahvipaketin! Lue, miten "jos pidät Dunkin Donutsista, rakastat tätä".  No se ei ole ollenkaan hyvää.  Tulee ulos kuin teetä. Siinä on kahvin maku, mutta se on oikeasti vain vettä.  Uskokaa minua, en ole Starbucksin tarjoaman "Rocket Fuelin" fani, mutta tämä ei ole mitään Dunkinin veroista.  Peruin juuri tilauksen.</w:t>
      </w:r>
    </w:p>
    <w:p>
      <w:r>
        <w:rPr>
          <w:b/>
        </w:rPr>
        <w:t xml:space="preserve">Tulos</w:t>
      </w:r>
    </w:p>
    <w:p>
      <w:r>
        <w:t xml:space="preserve">Kahvinmakuinen vesi...</w:t>
      </w:r>
    </w:p>
    <w:p>
      <w:r>
        <w:rPr>
          <w:b/>
        </w:rPr>
        <w:t xml:space="preserve">Esimerkki 5.5795</w:t>
      </w:r>
    </w:p>
    <w:p>
      <w:r>
        <w:t xml:space="preserve">Nämä keksit ovat loistavia, ja ne on hinnoiteltu oikein.  Tilasin ne kuitenkin 29.10.06, ja laatikon viimeinen käyttöpäivä oli 31.12.06.  Olemme syöneet vain neljä laatikkoa.  Ne maistuvat hyvältä vielä viimeisen käyttöpäivämäärän jälkeenkin, mutta... odotetaanko minun todella kuluttavan 12 laatikkoa kahdessa kuukaudessa?</w:t>
      </w:r>
    </w:p>
    <w:p>
      <w:r>
        <w:rPr>
          <w:b/>
        </w:rPr>
        <w:t xml:space="preserve">Tulos</w:t>
      </w:r>
    </w:p>
    <w:p>
      <w:r>
        <w:t xml:space="preserve">Vanhentuu liian pian</w:t>
      </w:r>
    </w:p>
    <w:p>
      <w:r>
        <w:rPr>
          <w:b/>
        </w:rPr>
        <w:t xml:space="preserve">Esimerkki 5.5796</w:t>
      </w:r>
    </w:p>
    <w:p>
      <w:r>
        <w:t xml:space="preserve">Tyttärelläni diagnosoitiin keliakia noin 2 vuotta sitten, ja siitä lähtien hän ei ole syönyt pannukakkuja... kunnes törmäsin sattumalta tähän ruokakaupassa.  En todellakaan odottanut hyviä tuloksia - mutta se on todella hyvää!  Perheen ei-keliaakikot pitävät jopa enemmän gf-versiosta kuin tavallisesta!  Kokeile!</w:t>
      </w:r>
    </w:p>
    <w:p>
      <w:r>
        <w:rPr>
          <w:b/>
        </w:rPr>
        <w:t xml:space="preserve">Tulos</w:t>
      </w:r>
    </w:p>
    <w:p>
      <w:r>
        <w:t xml:space="preserve">Nami!</w:t>
      </w:r>
    </w:p>
    <w:p>
      <w:r>
        <w:rPr>
          <w:b/>
        </w:rPr>
        <w:t xml:space="preserve">Esimerkki 5.5797</w:t>
      </w:r>
    </w:p>
    <w:p>
      <w:r>
        <w:t xml:space="preserve">Vaikka tämä kahvi oli kallista verrattuna tavalliseen kaupasta ostettuun kahviin, olen suuri fani. Kahvi yleensä repii vatsani, joten olen jo vuosia ollut teen juoja, mutta tämän kahvin happopitoisuus on alhainen, joten kestän sen. Aromi on houkutteleva ja pussi kesti pitkään. Kannatan papuja jauhojen sijaan, joten se oli toinen plussa. Se tuli nopeasti ja pakkaus varmisti, että kahvini pysyi tuoreena ja ehjänä.</w:t>
      </w:r>
    </w:p>
    <w:p>
      <w:r>
        <w:rPr>
          <w:b/>
        </w:rPr>
        <w:t xml:space="preserve">Tulos</w:t>
      </w:r>
    </w:p>
    <w:p>
      <w:r>
        <w:t xml:space="preserve">Loistava ostos</w:t>
      </w:r>
    </w:p>
    <w:p>
      <w:r>
        <w:rPr>
          <w:b/>
        </w:rPr>
        <w:t xml:space="preserve">Esimerkki 5.5798</w:t>
      </w:r>
    </w:p>
    <w:p>
      <w:r>
        <w:t xml:space="preserve">Mrs May'sin pitäisi ilmoittaa asiakkailleen, missä tarkalleen ottaen sen tuotteet valmistetaan, ja ottaa kantaa asiaan. En aio ostaa hänen tuotteitaan enää toistaiseksi, vaikka ne olisivat kuinka herkullisia. Do-no-haitta ja laadunvalvonta on käsite, jota ei ymmärretä Kiinassa. Todella pelottavaa, mitä he saavat aikaan.</w:t>
      </w:r>
    </w:p>
    <w:p>
      <w:r>
        <w:rPr>
          <w:b/>
        </w:rPr>
        <w:t xml:space="preserve">Tulos</w:t>
      </w:r>
    </w:p>
    <w:p>
      <w:r>
        <w:t xml:space="preserve">Made in China?!</w:t>
      </w:r>
    </w:p>
    <w:p>
      <w:r>
        <w:rPr>
          <w:b/>
        </w:rPr>
        <w:t xml:space="preserve">Esimerkki 5.5799</w:t>
      </w:r>
    </w:p>
    <w:p>
      <w:r>
        <w:t xml:space="preserve">Koska olen hiljattain siirtynyt gluteenittomaan ruokavalioon, tunsin tarvitsevani nopeaa ja helppoa apua alkuun. Se toimii hyvin, mutta on aivan liian kallis siihen nähden, mitä se on. Laatikossa oli hieman yli kolme kupillista bisquickiä. Kun luin ainesosia, tajusin, että voisin nopeasti sekoittaa omat pikaleipäjauhoni ja säilyttää niitä jääkaapissa. Olen iloinen, että kokeilin tätä tuotetta, koska se opetti minulle, että voisin tehdä yhtä hyvin itse ja säästää paljon rahaa.</w:t>
      </w:r>
    </w:p>
    <w:p>
      <w:r>
        <w:rPr>
          <w:b/>
        </w:rPr>
        <w:t xml:space="preserve">Tulos</w:t>
      </w:r>
    </w:p>
    <w:p>
      <w:r>
        <w:t xml:space="preserve">Hyvä maku mutta kallis</w:t>
      </w:r>
    </w:p>
    <w:p>
      <w:r>
        <w:rPr>
          <w:b/>
        </w:rPr>
        <w:t xml:space="preserve">Esimerkki 5.5800</w:t>
      </w:r>
    </w:p>
    <w:p>
      <w:r>
        <w:t xml:space="preserve">Tämä on lähellä toiseksi kaikkien aikojen suosikkiani, Jack Links Beef Steakhouse Steaksia, joka on naudanlihapihvien filet mignon. Ne ovat hyvin samankaltaisia maultaan ja hinnaltaan, mutta Steakhouse voittaa tämän hieman. Silti aika mahtava jerky, erittäin mureaa, eikä siinä ole ripauskaan rasvaa tai rustoa. Hyvää ruokahalua!</w:t>
      </w:r>
    </w:p>
    <w:p>
      <w:r>
        <w:rPr>
          <w:b/>
        </w:rPr>
        <w:t xml:space="preserve">Tulos</w:t>
      </w:r>
    </w:p>
    <w:p>
      <w:r>
        <w:t xml:space="preserve">Naudanlihapihvin parhaimmistoa!</w:t>
      </w:r>
    </w:p>
    <w:p>
      <w:r>
        <w:rPr>
          <w:b/>
        </w:rPr>
        <w:t xml:space="preserve">Esimerkki 5.5801</w:t>
      </w:r>
    </w:p>
    <w:p>
      <w:r>
        <w:t xml:space="preserve">Löydät tämän 6-packin 40 dollaria halvemmalla osoitteesta diapers.com.  Ei ole mitään syytä, miksi heidän pitäisi veloittaa näin paljon.</w:t>
      </w:r>
    </w:p>
    <w:p>
      <w:r>
        <w:rPr>
          <w:b/>
        </w:rPr>
        <w:t xml:space="preserve">Tulos</w:t>
      </w:r>
    </w:p>
    <w:p>
      <w:r>
        <w:t xml:space="preserve">OSTA ELSEWHERE</w:t>
      </w:r>
    </w:p>
    <w:p>
      <w:r>
        <w:rPr>
          <w:b/>
        </w:rPr>
        <w:t xml:space="preserve">Esimerkki 5.5802</w:t>
      </w:r>
    </w:p>
    <w:p>
      <w:r>
        <w:t xml:space="preserve">Tämä on mikroaaltouuniversio alkuperäisestä. En voi sietää sitä. Nuudeleissa ei ole lainkaan makua, eikä se ole minusta mausteinen. En tilaa enää yhtään tätä tuotetta!</w:t>
      </w:r>
    </w:p>
    <w:p>
      <w:r>
        <w:rPr>
          <w:b/>
        </w:rPr>
        <w:t xml:space="preserve">Tulos</w:t>
      </w:r>
    </w:p>
    <w:p>
      <w:r>
        <w:t xml:space="preserve">Mitä tapahtui!</w:t>
      </w:r>
    </w:p>
    <w:p>
      <w:r>
        <w:rPr>
          <w:b/>
        </w:rPr>
        <w:t xml:space="preserve">Esimerkki 5.5803</w:t>
      </w:r>
    </w:p>
    <w:p>
      <w:r>
        <w:t xml:space="preserve">Rakastan tätä lakritsia, ja koska minulla on paljon ruoka-aineallergioita, arvostan sitä, että siinä on vain neljä ainesosaa.</w:t>
      </w:r>
    </w:p>
    <w:p>
      <w:r>
        <w:rPr>
          <w:b/>
        </w:rPr>
        <w:t xml:space="preserve">Tulos</w:t>
      </w:r>
    </w:p>
    <w:p>
      <w:r>
        <w:t xml:space="preserve">Rakastan tätä lakritsia</w:t>
      </w:r>
    </w:p>
    <w:p>
      <w:r>
        <w:rPr>
          <w:b/>
        </w:rPr>
        <w:t xml:space="preserve">Esimerkki 5.5804</w:t>
      </w:r>
    </w:p>
    <w:p>
      <w:r>
        <w:t xml:space="preserve">Varokaa, meillä oli hiljattain pari pahanmakuista pussia Costcon 40:stä laatikosta.  Kolmatta avattaessa monet sisällä olevista popcornin jyvistä olivat oudon näköisiä, epäjohdonmukaisia.  Harmi, joten nyt siirrymme ilmalla popcorniin, kun olemme käyttäneet Orvillen pusseja lähes päivittäin muutaman vuoden ajan.  Edenin luomupopcorn oli tähän asti ihan ok, mutta vaikeampi löytää.  Nyt kokeillaan Bobin (red mill?) popcornin ytimiä.  Toivottavasti mikään näistä ei ole geenimuunneltua maissia.</w:t>
      </w:r>
    </w:p>
    <w:p>
      <w:r>
        <w:rPr>
          <w:b/>
        </w:rPr>
        <w:t xml:space="preserve">Tulos</w:t>
      </w:r>
    </w:p>
    <w:p>
      <w:r>
        <w:t xml:space="preserve">Varoitus, älä hyväksy pahanmakuista popcornia.</w:t>
      </w:r>
    </w:p>
    <w:p>
      <w:r>
        <w:rPr>
          <w:b/>
        </w:rPr>
        <w:t xml:space="preserve">Esimerkki 5.5805</w:t>
      </w:r>
    </w:p>
    <w:p>
      <w:r>
        <w:t xml:space="preserve">Pidän suklaasta, joka on karkaistu jonkin verran rapeaksi. Nämä pähkinät olivat pureskeltavia, eivät rapeita, ja suklaakuorrutus oli hieman jauhoinen. Jos tiedät jotain tummasta suklaasta ja pidät siitä, että suklaa on hieman napakkaa, älä tilaa näitä.  Parhaat tummasuklaakuorrutetut saksanpähkinät ovat nimeltään Perigord, ja niitä saa kanadalaiselta Kis Global -nimiseltä yritykseltä. Ne ovat aurinkokuivattuja, erittäin rapeita, päällystetty melko ohuella 70-prosenttisen tumman suklaan kuorella ja tomutettu makeuttamattomalla kaakaolla. Erittäin aikuismaista ja erinomaista.</w:t>
      </w:r>
    </w:p>
    <w:p>
      <w:r>
        <w:rPr>
          <w:b/>
        </w:rPr>
        <w:t xml:space="preserve">Tulos</w:t>
      </w:r>
    </w:p>
    <w:p>
      <w:r>
        <w:t xml:space="preserve">Huono rakenne</w:t>
      </w:r>
    </w:p>
    <w:p>
      <w:r>
        <w:rPr>
          <w:b/>
        </w:rPr>
        <w:t xml:space="preserve">Esimerkki 5.5806</w:t>
      </w:r>
    </w:p>
    <w:p>
      <w:r>
        <w:t xml:space="preserve">Nämä saapuivat ajoissa ja pakattuina vihreään muovikelmuun.  Keksit olivat yhtä tuoreita kuin paikallisesta ruokakaupasta löytyvät laatikot.  Minulla ei ole mitään valittamista, mutta minulla ei ole nyt enää keksejä. Söimme ne kaikki!</w:t>
      </w:r>
    </w:p>
    <w:p>
      <w:r>
        <w:rPr>
          <w:b/>
        </w:rPr>
        <w:t xml:space="preserve">Tulos</w:t>
      </w:r>
    </w:p>
    <w:p>
      <w:r>
        <w:t xml:space="preserve">Nämä ovat tunnettuja syystä.</w:t>
      </w:r>
    </w:p>
    <w:p>
      <w:r>
        <w:rPr>
          <w:b/>
        </w:rPr>
        <w:t xml:space="preserve">Esimerkki 5.5807</w:t>
      </w:r>
    </w:p>
    <w:p>
      <w:r>
        <w:t xml:space="preserve">Ne maistuvat minusta samalta kuin muutkin maissisäilykkeet. Ehkä en ole tarpeeksi herkkä, mutta en ymmärrä, miksi tämä on "gourmet". Mutta 2-väriset maissit tekevät kuitenkin ruokia houkuttelevamman näköisiksi!</w:t>
      </w:r>
    </w:p>
    <w:p>
      <w:r>
        <w:rPr>
          <w:b/>
        </w:rPr>
        <w:t xml:space="preserve">Tulos</w:t>
      </w:r>
    </w:p>
    <w:p>
      <w:r>
        <w:t xml:space="preserve">Se on hyvää, mutta en ymmärrä, miksi tämä on merkitty "gourmet".</w:t>
      </w:r>
    </w:p>
    <w:p>
      <w:r>
        <w:rPr>
          <w:b/>
        </w:rPr>
        <w:t xml:space="preserve">Esimerkki 5.5808</w:t>
      </w:r>
    </w:p>
    <w:p>
      <w:r>
        <w:t xml:space="preserve">SWITCH ORANGE TANGERINE SODA ei maistu kovin pahalta ja se on hiilihapotettua, mutta maku muistutti minua hapantuneesta appelsiinimehusta. Tiedättehän, kun appelsiinimehu on mennyt paljon vanhentumispäivämäärän ohi, ja kun sitä kulauttaa vähän, siinä on kitkerän hapokas maku.  Joka tapauksessa limsassa on yhdistelmä omena-, viinirypäle-, mandariini-, appelsiini- ja acerolamehua, eikä siihen lisätä sokeria, maissisiirappia, säilöntäaineita tai keinotekoisia väriaineita. Se on myös gluteeniton, joten se on hyvä uutinen niille, jotka yrittävät tarkkailla syömistään ja juomisiaan.  8,3 unssin tölkki on pienempi kuin tavallinen 12 unssin limsatölkki, ja ehkä makuun tottuminen vaatii vain pari kokeilua.  Kuten sanoin, ei huono, mutta pysyn tavallisessa/dieettilimassa. Mutta jos haluat terveellisemmän vaihtoehdon limonadin ystäville, suosittelen kokeilemaan jotakin "SWITCH SODASTA" TAI mitä tahansa luonnollisesti maustettua kuohuvaa vettä.</w:t>
      </w:r>
    </w:p>
    <w:p>
      <w:r>
        <w:rPr>
          <w:b/>
        </w:rPr>
        <w:t xml:space="preserve">Tulos</w:t>
      </w:r>
    </w:p>
    <w:p>
      <w:r>
        <w:t xml:space="preserve">**Vääränmakuista, mutta luonnollista!</w:t>
      </w:r>
    </w:p>
    <w:p>
      <w:r>
        <w:rPr>
          <w:b/>
        </w:rPr>
        <w:t xml:space="preserve">Esimerkki 5.5809</w:t>
      </w:r>
    </w:p>
    <w:p>
      <w:r>
        <w:t xml:space="preserve">En ole koskaan aiemmin ottanut aikaa arvostelun kirjoittamiseen, mutta tässä tapauksessa muita on varoitettava. Odotin saavani samanlaisen tuotteen kuin mitä olen nähnyt kaupoissa, mutta tämä on ilmeisesti kopio. Tarjottimen pohjassa olevat liukusäätimet, joiden on tarkoitus pitää tarjotin suorassa, kun sitä liu'utetaan sisään ja ulos, katkesivat ennen kuin sain sen edes ulos pakkauksesta. Sitä ei voi korjata, ellei sinulla ole juotospistoolia. Silloinkin lokeron vetäminen ulos on hyvin "tahmeaa", koska siinä ei ole rullia. Se on metallia metallia vasten, mikä ei toimi hyvin ilman jonkinlaista voitelua. Rakastan Amazonia, mutta tämä tuote on parhaimmillaan huonompi.</w:t>
      </w:r>
    </w:p>
    <w:p>
      <w:r>
        <w:rPr>
          <w:b/>
        </w:rPr>
        <w:t xml:space="preserve">Tulos</w:t>
      </w:r>
    </w:p>
    <w:p>
      <w:r>
        <w:t xml:space="preserve">Fell Apart</w:t>
      </w:r>
    </w:p>
    <w:p>
      <w:r>
        <w:rPr>
          <w:b/>
        </w:rPr>
        <w:t xml:space="preserve">Esimerkki 5.5810</w:t>
      </w:r>
    </w:p>
    <w:p>
      <w:r>
        <w:t xml:space="preserve">Ostin Crunchiesin pakastekuivattuja luomuherneitä ja joitakin muita Crunchies-tuotteita toivoen, että ne olisivat täyttävä ja terveellinen välipala lapsilleni.  Molemmat lapseni (5 ja 8 vuotta) antoivat kuitenkin peukut alas maun puolesta.  Sama reaktio myös muihin kuivattuihin vihanneksiin ja jopa kuivattuihin hedelmiin. Työpöytäni on nyt siis täynnä Crunchies-tuotteita, ja ne ovat mukava nopea välipala aterioiden välissä. Suosittelen niitä tähän tarkoitukseen, mutta uskon, että useimmat lapset todennäköisesti kieltäytyvät näistä tuotteista, koska välipalojen maku on ihan hyvä, ei hyvä.</w:t>
      </w:r>
    </w:p>
    <w:p>
      <w:r>
        <w:rPr>
          <w:b/>
        </w:rPr>
        <w:t xml:space="preserve">Tulos</w:t>
      </w:r>
    </w:p>
    <w:p>
      <w:r>
        <w:t xml:space="preserve">Lapset sanoivat ei, mutta minulle sopii</w:t>
      </w:r>
    </w:p>
    <w:p>
      <w:r>
        <w:rPr>
          <w:b/>
        </w:rPr>
        <w:t xml:space="preserve">Esimerkki 5.5811</w:t>
      </w:r>
    </w:p>
    <w:p>
      <w:r>
        <w:t xml:space="preserve">Rakastuin näihin sipseihin ja kieltäydyin jakamasta niitä ystävilleni :))  Kokemukseni monista juustolla maustetuista sipseistä ovat olleet liian suolaisia ja hieman liian rasvaisia.  Mutta nämä Kettlen NY Cheddar -sirut todella muuttivat mieleni.  Kiitos Amazonille mahtavista alennuksista, eikä minun tarvitse enää ostaa niitä kaupasta.</w:t>
      </w:r>
    </w:p>
    <w:p>
      <w:r>
        <w:rPr>
          <w:b/>
        </w:rPr>
        <w:t xml:space="preserve">Tulos</w:t>
      </w:r>
    </w:p>
    <w:p>
      <w:r>
        <w:t xml:space="preserve">Erinomainen tasapaino maun, rapeuden ja kosteuden välillä.</w:t>
      </w:r>
    </w:p>
    <w:p>
      <w:r>
        <w:rPr>
          <w:b/>
        </w:rPr>
        <w:t xml:space="preserve">Esimerkki 5.5812</w:t>
      </w:r>
    </w:p>
    <w:p>
      <w:r>
        <w:t xml:space="preserve">Kaikissa vähärasvaisissa tai vähäkalorisissa elintarvikkeissa joudut uhraamaan makua annoskoon vuoksi.  Tässä tuotteessa uhraat molemmat.  Idea on hyvä, ja se on toteutettu hyvin Oreojen ja muiden "100 kalorin" välipalojen kanssa, mutta mielestäni on parempi ottaa yksi keksi tavallisesta Chips Ahoy -paketista kuin kokonainen pussi näitä.</w:t>
      </w:r>
    </w:p>
    <w:p>
      <w:r>
        <w:rPr>
          <w:b/>
        </w:rPr>
        <w:t xml:space="preserve">Tulos</w:t>
      </w:r>
    </w:p>
    <w:p>
      <w:r>
        <w:t xml:space="preserve">ei yhtä hyvä kuin 100-kaloriset keksit.</w:t>
      </w:r>
    </w:p>
    <w:p>
      <w:r>
        <w:rPr>
          <w:b/>
        </w:rPr>
        <w:t xml:space="preserve">Esimerkki 5.5813</w:t>
      </w:r>
    </w:p>
    <w:p>
      <w:r>
        <w:t xml:space="preserve">Hankin tämän NY Timesissa olleen maininnan jälkeen, ja minusta tuli heti koukussa.  Se on hieman tulinen, mutta ei liikaa, ja siinä on uskomattoman syvällinen maku - paljon enemmän kuin tavallisessa versiossa.  Käytän sitä kanasalaatissa vähentääkseni majoneesin määrää, lisäten makua keittoihin ja korvatakseni paljon öljyä salaattikastikkeissa.  Vähän höyrytettyjen vihannesten päälle ja jogurttiin lisättynä uuniperunoiden päälle (smetanan sijasta) on myös loistavaa.</w:t>
      </w:r>
    </w:p>
    <w:p>
      <w:r>
        <w:rPr>
          <w:b/>
        </w:rPr>
        <w:t xml:space="preserve">Tulos</w:t>
      </w:r>
    </w:p>
    <w:p>
      <w:r>
        <w:t xml:space="preserve">Amazing</w:t>
      </w:r>
    </w:p>
    <w:p>
      <w:r>
        <w:rPr>
          <w:b/>
        </w:rPr>
        <w:t xml:space="preserve">Esimerkki 5.5814</w:t>
      </w:r>
    </w:p>
    <w:p>
      <w:r>
        <w:t xml:space="preserve">Tilaamani Bit o' honey -karkki vei minut takaisin lapsuuteeni, jolloin minulla oli tapana ostaa tätä tuotetta.  Se saapui ajallaan, hyvässä kunnossa ja tietenkin maistui herkulliselta.</w:t>
      </w:r>
    </w:p>
    <w:p>
      <w:r>
        <w:rPr>
          <w:b/>
        </w:rPr>
        <w:t xml:space="preserve">Tulos</w:t>
      </w:r>
    </w:p>
    <w:p>
      <w:r>
        <w:t xml:space="preserve">Karkki maistui hyvältä</w:t>
      </w:r>
    </w:p>
    <w:p>
      <w:r>
        <w:rPr>
          <w:b/>
        </w:rPr>
        <w:t xml:space="preserve">Esimerkki 5.5815</w:t>
      </w:r>
    </w:p>
    <w:p>
      <w:r>
        <w:t xml:space="preserve">Sain 4 tällaista Omaha Steaks -tilauksessani, jonka sain tänään. En ollut varma, mitä odottaa, mutta tähän mennessä olen ollut tyytyväinen. Revin muovin auki, laitoin pakastetun perunan uunipellille uuniin ja laitoin sen 350 asteeseen. 45 minuuttia myöhemmin se oli valmis ja osoittautui herkulliseksi. Juustotäyte oli rapeaa päältä ja itse peruna alhaalla oli mukavan pehmeää. Mikroaaltouunissa niistä ei tulisi missään nimessä yhtä hyviä, joten sanoisin, että uunissa kypsentäminen on ehdottomasti paras tapa. Voit tietenkin valmistaa omat täytetyt uuniperunat paljon halvemmalla kuin mitä Omaha veloittaa näistä perunoista, mutta kunhan saat hyvän tarjouksen Omahan verkkosivuilta, nämä perunat ovat yksinkertaisesti loistava lisä mihin tahansa Omaha Steaks -tilaukseen. Niin herkullisia kuin ne ovatkin, en kuitenkaan tilaisi laatikollista JUST näitä sivustolta lisäkuljetuskustannusten vuoksi. Mutta kuten sanoin, niin kauan kuin ne ovat osa edullisesti hinnoiteltua pakettitarjousta, otan ne ehdottomasti mukaan. Itse asiassa en luultavasti tilaisi Omahasta tulevaisuudessa mitään pakettitarjousta, joka ei sisältäisi näitä. Iso plussa, ainakin minulle, on se, että jos tarkistat ainesosaluettelon, näissä ei ole osittain hydrattuja öljyjä, joten niissä ei ole jälkiä transrasvoista, mikä on hyvin harvinaista täytetyissä uuniperunoissa. Myöskään korkeafruktoosista maissisiirappia ei ole, mikä on toinen harvinaisuus tällaisissa elintarvikkeissa ja aina plussaa. Jos teet perunoita itse tai ostat niitä pakastettuna esimerkiksi ruokakaupasta, on todennäköistä, että käytetty voi, smetana jne. on täynnä kemikaaleja, transrasvoja ja maissisiirappia, joka sisältää runsaasti fruktoosia. Näissä ei ole niin paljon. Omahan täytetyissä uuniperunoissa on siis tietty laatu. Jokaisessa perunassa on 8 grammaa tyydyttyneitä rasvoja, mikä on 42 % DRV-arvosta, mutta se on tietenkin odotettavissa kaikessa, mikä sisältää pekonia, juustoa ja smetanaa. Odotin myös, että kuitua ei olisi lainkaan, mutta kuitua onkin 3 grammaa per uuniperunan puolikas. Toinen plussa. Kaiken kaikkiaan täytetty uuniperuna oli erittäin maukas ja itse asiassa suhteellisen terveellinen, koska se on valmistettu laadukkaista raaka-aineista.</w:t>
      </w:r>
    </w:p>
    <w:p>
      <w:r>
        <w:rPr>
          <w:b/>
        </w:rPr>
        <w:t xml:space="preserve">Tulos</w:t>
      </w:r>
    </w:p>
    <w:p>
      <w:r>
        <w:t xml:space="preserve">A+</w:t>
      </w:r>
    </w:p>
    <w:p>
      <w:r>
        <w:rPr>
          <w:b/>
        </w:rPr>
        <w:t xml:space="preserve">Esimerkki 5.5816</w:t>
      </w:r>
    </w:p>
    <w:p>
      <w:r>
        <w:t xml:space="preserve">Siinä on ehkä 30 kaloria vähemmän per pakkaus kuin vaahtera-ruskeasokeripikakaurapuurossa, mutta voit todella maistaa puuttuvat kalorit. En voi syödä sitä enää edes kuumana, "omenan" maku on niin oudon kitkerä ja epämiellyttävä. Se saa minut vihaamaan aamiaista.</w:t>
      </w:r>
    </w:p>
    <w:p>
      <w:r>
        <w:rPr>
          <w:b/>
        </w:rPr>
        <w:t xml:space="preserve">Tulos</w:t>
      </w:r>
    </w:p>
    <w:p>
      <w:r>
        <w:t xml:space="preserve">ei yhtä hyvä kuin vaahteran ja ruskean sokerin maku.</w:t>
      </w:r>
    </w:p>
    <w:p>
      <w:r>
        <w:rPr>
          <w:b/>
        </w:rPr>
        <w:t xml:space="preserve">Esimerkki 5.5817</w:t>
      </w:r>
    </w:p>
    <w:p>
      <w:r>
        <w:t xml:space="preserve">Olin pettynyt... Odotin, että täyte olisi tehty tuoreista aprikooseista. Ja tämä on tehty KUIVATUISTA aprikooseista. Erittäin suuri ero. Mielestäni myyjän pitäisi tehdä selväksi, mistä tuotteesta on kyse.</w:t>
      </w:r>
    </w:p>
    <w:p>
      <w:r>
        <w:rPr>
          <w:b/>
        </w:rPr>
        <w:t xml:space="preserve">Tulos</w:t>
      </w:r>
    </w:p>
    <w:p>
      <w:r>
        <w:t xml:space="preserve">aprikoositäyte</w:t>
      </w:r>
    </w:p>
    <w:p>
      <w:r>
        <w:rPr>
          <w:b/>
        </w:rPr>
        <w:t xml:space="preserve">Esimerkki 5.5818</w:t>
      </w:r>
    </w:p>
    <w:p>
      <w:r>
        <w:t xml:space="preserve">Olimme aiemmin kokeilleet toisen merkin kuuman kaakaon k-kuppeja. Ostimme nämä, koska ne vaikuttivat melko edullisilta. Itse asiassa pidämme näiden mausta ja aromista enemmän kuin kokeilemamme toisen tuotemerkin. Niissä on juuri oikea määrä kaakaota ja makeutta. Pidämme myös siitä, että pakkauksessa on erilaisia makuja.</w:t>
      </w:r>
    </w:p>
    <w:p>
      <w:r>
        <w:rPr>
          <w:b/>
        </w:rPr>
        <w:t xml:space="preserve">Tulos</w:t>
      </w:r>
    </w:p>
    <w:p>
      <w:r>
        <w:t xml:space="preserve">Mahtavaa kuumaa kaakaota!</w:t>
      </w:r>
    </w:p>
    <w:p>
      <w:r>
        <w:rPr>
          <w:b/>
        </w:rPr>
        <w:t xml:space="preserve">Esimerkki 5.5819</w:t>
      </w:r>
    </w:p>
    <w:p>
      <w:r>
        <w:t xml:space="preserve">KUN SAIN TÄMÄN TUOTTEEN, KAIKKI 3 PAKKAUSTA OLIVAT SULANEET, JOTEN KAIKKI OLI HEITETTÄVÄ POIS, KOSKA KAIKKI JOKAISESSA PUSSISSA OLI SULANUT YHTEEN.</w:t>
      </w:r>
    </w:p>
    <w:p>
      <w:r>
        <w:rPr>
          <w:b/>
        </w:rPr>
        <w:t xml:space="preserve">Tulos</w:t>
      </w:r>
    </w:p>
    <w:p>
      <w:r>
        <w:t xml:space="preserve">MELTED</w:t>
      </w:r>
    </w:p>
    <w:p>
      <w:r>
        <w:rPr>
          <w:b/>
        </w:rPr>
        <w:t xml:space="preserve">Esimerkki 5.5820</w:t>
      </w:r>
    </w:p>
    <w:p>
      <w:r>
        <w:t xml:space="preserve">Katsoin Discovery Channellin jakson "How Things are Made" ja näin Bluegrass Soy Sauce -ohjelman.  Tilasin hetken mielijohteesta pullon.  Sen saapuminen kesti useita viikkoja, mutta kun se saapui - mikä yllätys.  Teini-ikäinen poikani halusi kokeilla sitä, ja niin hän tekikin.  Hän piti siitä välittömästi.  Nyt hän laittaa sitä moniin asioihin. Vaimoni ja minä olimme erittäin iloisesti yllättyneitä ja pidimme siitä erittäin paljon.  Aiemmin olen tehnyt monia matkoja Kaukoitään ja alkanut todella pitää soijakastikkeesta (jossa sitä käytännössä valmistetaan).  Mikä ilo löytää käsintehty amerikkalainen tuote, joka kilpailee (ja voittaa) japanilaisen/kiinalaisen perusruokavalion kanssa!</w:t>
      </w:r>
    </w:p>
    <w:p>
      <w:r>
        <w:rPr>
          <w:b/>
        </w:rPr>
        <w:t xml:space="preserve">Tulos</w:t>
      </w:r>
    </w:p>
    <w:p>
      <w:r>
        <w:t xml:space="preserve">Mikä yllätys</w:t>
      </w:r>
    </w:p>
    <w:p>
      <w:r>
        <w:rPr>
          <w:b/>
        </w:rPr>
        <w:t xml:space="preserve">Esimerkki 5.5821</w:t>
      </w:r>
    </w:p>
    <w:p>
      <w:r>
        <w:t xml:space="preserve">Näyttää siltä, että koirat ovat enemmän kuin ihmiset kuin luulemmekaan, anna niille terveellistä herkkua, niin ne eivät ole kiinnostuneita siitä, anna niille kemikaaleja täynnä olevia narkkareita, niin ne syövät niitä....oh hyvin....</w:t>
      </w:r>
    </w:p>
    <w:p>
      <w:r>
        <w:rPr>
          <w:b/>
        </w:rPr>
        <w:t xml:space="preserve">Tulos</w:t>
      </w:r>
    </w:p>
    <w:p>
      <w:r>
        <w:t xml:space="preserve">minä pidän niistä, koira ei</w:t>
      </w:r>
    </w:p>
    <w:p>
      <w:r>
        <w:rPr>
          <w:b/>
        </w:rPr>
        <w:t xml:space="preserve">Esimerkki 5.5822</w:t>
      </w:r>
    </w:p>
    <w:p>
      <w:r>
        <w:t xml:space="preserve">Siitä puuttuu maku, jota toivoin, ja hinta oli hieman korkea tyytyväisyyteen nähden.  En tule tilaamaan tätä uudelleen.  Elä ja opi.</w:t>
      </w:r>
    </w:p>
    <w:p>
      <w:r>
        <w:rPr>
          <w:b/>
        </w:rPr>
        <w:t xml:space="preserve">Tulos</w:t>
      </w:r>
    </w:p>
    <w:p>
      <w:r>
        <w:t xml:space="preserve">Melkoinen pettymys</w:t>
      </w:r>
    </w:p>
    <w:p>
      <w:r>
        <w:rPr>
          <w:b/>
        </w:rPr>
        <w:t xml:space="preserve">Esimerkki 5.5823</w:t>
      </w:r>
    </w:p>
    <w:p>
      <w:r>
        <w:t xml:space="preserve">En voi sanoin kuvailla, kuinka paljon rakastan Kettle-merkkisiä perunalastuja. Kettle-merkkisillä perunalastuilla on suuri valikoima ainutlaatuisia makuja, ja itse perunalastujen laatu ylittää kaikki muut perunalastut. Ainesosaluettelo on painettu jokaiseen pussiin, ja ainoa todella huono asia on öljy, jossa sipsejä paistetaan. Rakastan sitä, että nämä eivät ole täynnä ikäviä kemikaaleja. Tilasin cheddar- ja smetana-krinkle-leikattuja, jotka ovat loistavia, mutta jouduin repimään &lt;a href="http://www.amazon.com/gp/product/B0048IFUSC"&gt;Kettle Brand Potato Chips Fully Loaded Baked Potato, 2 Unssia (Pakkaus 24 kpl)&lt;/a&gt; ja Jalapeno-maun välillä. Vaikka tiedän, että jalapeno maku on hyvä, mutta tämä on paljon parempi. Ne sisältävät nestemäistä savua varsinaisen pekonin sijaan, mikä sopii minulle, koska olen kasvissyöjä. Tilasin tämän antaakseni sen vieraille, jotka tulevat kaupungin ulkopuolelta häihini tänä keväänä, enkä voi taata, kuinka monta jää jäljelle. Sulhaseni ja minä rakastamme näitä. Pakkaus on täydellinen kaikille, jotka antavat näitä lapsille koululounaaksi tai jakavat niitä lahjapusseissa, jopa vain annoskontrollia varten.</w:t>
      </w:r>
    </w:p>
    <w:p>
      <w:r>
        <w:rPr>
          <w:b/>
        </w:rPr>
        <w:t xml:space="preserve">Tulos</w:t>
      </w:r>
    </w:p>
    <w:p>
      <w:r>
        <w:t xml:space="preserve">Naurettavan hyvä</w:t>
      </w:r>
    </w:p>
    <w:p>
      <w:r>
        <w:rPr>
          <w:b/>
        </w:rPr>
        <w:t xml:space="preserve">Esimerkki 5.5824</w:t>
      </w:r>
    </w:p>
    <w:p>
      <w:r>
        <w:t xml:space="preserve">Tämä on toinen tilaus, jonka olen tehnyt Bobin Red Millin orgaanisille pellavansiemenille. Se on hyvälaatuista kokonaista pellavansiementä. Jauhamme sitä vähän kerrallaan ja ripottelemme sitä muroihin ja jogurttiin. Se säilyy pitkään pakastimessa. Olen käyttänyt tätä pellavansiemeniä nyt noin vuoden ajan ,syön ruokalusikallisen suunnilleen joka päivä ja olen huomannut, että ihoni on pehmeämpi , lisäksi se pitää minut säännöllisenä, jos tiedät mitä tarkoitan !!!! Pellavansiemenet on myös hyvä tapa saada joitakin Omega 3:sta, jota keho tarvitsee.</w:t>
      </w:r>
    </w:p>
    <w:p>
      <w:r>
        <w:rPr>
          <w:b/>
        </w:rPr>
        <w:t xml:space="preserve">Tulos</w:t>
      </w:r>
    </w:p>
    <w:p>
      <w:r>
        <w:t xml:space="preserve">Bob's Red Mill orgaaninen kultainen pellavansiemen</w:t>
      </w:r>
    </w:p>
    <w:p>
      <w:r>
        <w:rPr>
          <w:b/>
        </w:rPr>
        <w:t xml:space="preserve">Esimerkki 5.5825</w:t>
      </w:r>
    </w:p>
    <w:p>
      <w:r>
        <w:t xml:space="preserve">Oikeudessa ei käsittääkseni saa todistaa asioista, joista ei ole suoraa kokemusta.  Voit halutessasi jättää tämän arvostelun huomiotta, koska minulla on vain toisen käden kokemusta tästä keitosta.  Annoin laatikollisen tätä keittoa nuorelle ystävälleni, joka opiskelee yliopistossa (olen huolissani siitä, että hän näkee nälkää).  Hän ei koskaan maininnut, pitikö hän keitosta, joten kysyin.  Lopulta hän myönsi, että se oli, häntä lainatakseni, "pahinta, mitä olen koskaan maistanut".  Ilmeisesti myös hänen poikaystävänsä maistoi sitä ja piti sitä myös huonona.  Vaikka ystäväni on melko nirso, hänen poikaystävänsä kulinaarinen valikoima on paljon laajempi, joten jos he molemmat eivät pitäneet keitosta, olen taipuvainen ajattelemaan, että se ei ole kovin hyvää.</w:t>
      </w:r>
    </w:p>
    <w:p>
      <w:r>
        <w:rPr>
          <w:b/>
        </w:rPr>
        <w:t xml:space="preserve">Tulos</w:t>
      </w:r>
    </w:p>
    <w:p>
      <w:r>
        <w:t xml:space="preserve">"Pahinta, mitä olen koskaan maistanut."</w:t>
      </w:r>
    </w:p>
    <w:p>
      <w:r>
        <w:rPr>
          <w:b/>
        </w:rPr>
        <w:t xml:space="preserve">Esimerkki 5.5826</w:t>
      </w:r>
    </w:p>
    <w:p>
      <w:r>
        <w:t xml:space="preserve">MINULLA ON 7-VUOTIAS SKOTTITERRIERI, JOLLA ON JOITAKIN RUOKA-AINEALLERGIOITA. EI VEHNÄÄ TYTÖLLENI. :) TÄMÄ HERKKU ON LOISTAVA VATSAVAIVOJEN RAUHOITTAMISEEN JA KOIRANI ODOTTAA INNOLLA HIILILUUHERKKUJAAN.</w:t>
      </w:r>
    </w:p>
    <w:p>
      <w:r>
        <w:rPr>
          <w:b/>
        </w:rPr>
        <w:t xml:space="preserve">Tulos</w:t>
      </w:r>
    </w:p>
    <w:p>
      <w:r>
        <w:t xml:space="preserve">TERVEELLISTÄ HERKKUA ALLERGISILLE KOIRILLE</w:t>
      </w:r>
    </w:p>
    <w:p>
      <w:r>
        <w:rPr>
          <w:b/>
        </w:rPr>
        <w:t xml:space="preserve">Esimerkki 5.5827</w:t>
      </w:r>
    </w:p>
    <w:p>
      <w:r>
        <w:t xml:space="preserve">tämä stevia on parhaimman makuinen, mitä olemme koskaan kokeilleet. se myös sekoittuu juomiin perusteellisemmin kuin jotkut muut. palvelu tältä ostajalta oli nopeaa, tuote saapui ajoissa ja erinomaisessa kunnossa. tilaisin heiltä uudelleen ja suosittelisin heitä muillekin.Linda blyth</w:t>
      </w:r>
    </w:p>
    <w:p>
      <w:r>
        <w:rPr>
          <w:b/>
        </w:rPr>
        <w:t xml:space="preserve">Tulos</w:t>
      </w:r>
    </w:p>
    <w:p>
      <w:r>
        <w:t xml:space="preserve">paras stevia</w:t>
      </w:r>
    </w:p>
    <w:p>
      <w:r>
        <w:rPr>
          <w:b/>
        </w:rPr>
        <w:t xml:space="preserve">Esimerkki 5.5828</w:t>
      </w:r>
    </w:p>
    <w:p>
      <w:r>
        <w:t xml:space="preserve">Vaimoni antaa tälle 5 tähteä. Hän on perheen suklaahullu, ja jos häntä miellyttää...miellyttää kaikkia.</w:t>
      </w:r>
    </w:p>
    <w:p>
      <w:r>
        <w:rPr>
          <w:b/>
        </w:rPr>
        <w:t xml:space="preserve">Tulos</w:t>
      </w:r>
    </w:p>
    <w:p>
      <w:r>
        <w:t xml:space="preserve">Grove Cityn kuuma suklaa</w:t>
      </w:r>
    </w:p>
    <w:p>
      <w:r>
        <w:rPr>
          <w:b/>
        </w:rPr>
        <w:t xml:space="preserve">Esimerkki 5.5829</w:t>
      </w:r>
    </w:p>
    <w:p>
      <w:r>
        <w:t xml:space="preserve">Pidän todella tästä mausta. Yritän pysyä erossa sokerista ja keinotekoisista makeutusaineista, joten tämä oli täydellinen, koska se ei sisällä lainkaan makeutusainetta, joten voin lisätä omani (lähinnä nestemäistä steviaa).  Rakastan myös vanilja-aromia monissa valmistamissani asioissa, joten käytän tätä joskus uutteen sijasta, joka voi olla kallista, jos sitä käytetään paljon. Teen esimerkiksi omaa mantelimaitoa, joten lisään mielelläni vaniljaa makeuttamaan ja keventämään makua. Tämä toimii paremmin kuin uute, koska siinä ei ole alkoholin makua. Teen myös mustikkasiirappia agavesta ja tästä aromista ja siitä tulee erittäin hyvää. Laitan sitä pannukakkutaikinaan ja maku säilyy vielä kypsennyksen jälkeenkin (myös kekseihin). Käytän tätä koko ajan ja nyt en enää tiputa 10 dollaria parin viikon välein vaniljauutteeseen.</w:t>
      </w:r>
    </w:p>
    <w:p>
      <w:r>
        <w:rPr>
          <w:b/>
        </w:rPr>
        <w:t xml:space="preserve">Tulos</w:t>
      </w:r>
    </w:p>
    <w:p>
      <w:r>
        <w:t xml:space="preserve">Toimii minulle!</w:t>
      </w:r>
    </w:p>
    <w:p>
      <w:r>
        <w:rPr>
          <w:b/>
        </w:rPr>
        <w:t xml:space="preserve">Esimerkki 5.5830</w:t>
      </w:r>
    </w:p>
    <w:p>
      <w:r>
        <w:t xml:space="preserve">En syö paljon sipsejä, mutta näitä rakastan. Hyvä ostos ja saapui nopeasti ja pakattu hyvin. Viimeinen käyttöpäivä on vielä kaukana, joten minulla on aikaa nauttia niistä Hyvää luonnollista perunan makua. Rakastan ruskeaa ruskeaa, sitkeää makua ja nämä sopivat kuvaukseen täydellisesti.</w:t>
      </w:r>
    </w:p>
    <w:p>
      <w:r>
        <w:rPr>
          <w:b/>
        </w:rPr>
        <w:t xml:space="preserve">Tulos</w:t>
      </w:r>
    </w:p>
    <w:p>
      <w:r>
        <w:t xml:space="preserve">Hieno siru!</w:t>
      </w:r>
    </w:p>
    <w:p>
      <w:r>
        <w:rPr>
          <w:b/>
        </w:rPr>
        <w:t xml:space="preserve">Esimerkki 5.5831</w:t>
      </w:r>
    </w:p>
    <w:p>
      <w:r>
        <w:t xml:space="preserve">Tyttäreni rakastaa näitä välipaloja, eikä hän saa niitä Kiinasta, jossa hän on nyt töissä, joten tilasin ne hänelle. Hän oli erittäin tyytyväinen ja hän oli hyvin kiitollinen.</w:t>
      </w:r>
    </w:p>
    <w:p>
      <w:r>
        <w:rPr>
          <w:b/>
        </w:rPr>
        <w:t xml:space="preserve">Tulos</w:t>
      </w:r>
    </w:p>
    <w:p>
      <w:r>
        <w:t xml:space="preserve">Suuri</w:t>
      </w:r>
    </w:p>
    <w:p>
      <w:r>
        <w:rPr>
          <w:b/>
        </w:rPr>
        <w:t xml:space="preserve">Esimerkki 5.5832</w:t>
      </w:r>
    </w:p>
    <w:p>
      <w:r>
        <w:t xml:space="preserve">Tuote saapui hyväkuntoisena ja ajallaan.  Tuotteen maku ja tuoksu eivät mielestäni vastanneet nimensä ja paahtonsa mukaista makua tai tuoksua.  En todennäköisesti tilaisi tätä tuotetta uudelleen.</w:t>
      </w:r>
    </w:p>
    <w:p>
      <w:r>
        <w:rPr>
          <w:b/>
        </w:rPr>
        <w:t xml:space="preserve">Tulos</w:t>
      </w:r>
    </w:p>
    <w:p>
      <w:r>
        <w:t xml:space="preserve">Black Silk - Tumma paahto</w:t>
      </w:r>
    </w:p>
    <w:p>
      <w:r>
        <w:rPr>
          <w:b/>
        </w:rPr>
        <w:t xml:space="preserve">Esimerkki 5.5833</w:t>
      </w:r>
    </w:p>
    <w:p>
      <w:r>
        <w:t xml:space="preserve">He olivat kunnossa.  En voi kehua niitä tai vihata niitä, mutta kun olen syönyt niitä tuoreena kuoresta, voin varmasti erottaa eron.  Niissä ei ole niin paljon makua (ne ovat itse asiassa melko mauttomia), ja ne ovat pienempiä kuin ostamani tuoreet.  Ne eivät kuitenkaan ole pahanmakuisia, eikä niitä tarvitse kuoria.  Se on yksi asia, joka estää minua ostamasta tuoreita marjoja useammin kuin kerran tai kaksi, kun ne ovat sesongin aikana!  En usko, että käyttäisin niitä resepteissä, ellen olisi tiukassa paikassa, koska ne ovat niin mauttomia, mutta naposteltavaksi ne sopivat mainiosti.  Suosittelen kokeilemaan näitä, jos näet niitä kaupassa, ja jos pidät niistä, tilaa 24 pussin pakkaus.  Kokeile niitä.  Saatat pitää niistä.</w:t>
      </w:r>
    </w:p>
    <w:p>
      <w:r>
        <w:rPr>
          <w:b/>
        </w:rPr>
        <w:t xml:space="preserve">Tulos</w:t>
      </w:r>
    </w:p>
    <w:p>
      <w:r>
        <w:t xml:space="preserve">Ihan ok.</w:t>
      </w:r>
    </w:p>
    <w:p>
      <w:r>
        <w:rPr>
          <w:b/>
        </w:rPr>
        <w:t xml:space="preserve">Esimerkki 5.5834</w:t>
      </w:r>
    </w:p>
    <w:p>
      <w:r>
        <w:t xml:space="preserve">Saapui hieman sulana. Vanhempani eivät hyväksyneet sitä. Yritys oli kuitenkin erittäin avulias ja palautti koko rahan.</w:t>
      </w:r>
    </w:p>
    <w:p>
      <w:r>
        <w:rPr>
          <w:b/>
        </w:rPr>
        <w:t xml:space="preserve">Tulos</w:t>
      </w:r>
    </w:p>
    <w:p>
      <w:r>
        <w:t xml:space="preserve">Suuri tuki</w:t>
      </w:r>
    </w:p>
    <w:p>
      <w:r>
        <w:rPr>
          <w:b/>
        </w:rPr>
        <w:t xml:space="preserve">Esimerkki 5.5835</w:t>
      </w:r>
    </w:p>
    <w:p>
      <w:r>
        <w:t xml:space="preserve">Maistuu hyvältä ja antaa energiaa ilman hermostuneisuutta. Rakastan tätä tuotetta. Toivoisin kuitenkin, että se olisi jonkinlaisessa uudelleen suljettavassa purkissa tai kovassa muovisäiliössä vetoketjullisen pussin sijaan, koska vetoketju repesi irti ja lakkasi toimimasta jonkin ajan kuluttua. Mutta tuote on fantastinen, en vain ole hulluna pakkaukseen.</w:t>
      </w:r>
    </w:p>
    <w:p>
      <w:r>
        <w:rPr>
          <w:b/>
        </w:rPr>
        <w:t xml:space="preserve">Tulos</w:t>
      </w:r>
    </w:p>
    <w:p>
      <w:r>
        <w:t xml:space="preserve">Maistuu hyvältä. Saapui 2 päivässä!</w:t>
      </w:r>
    </w:p>
    <w:p>
      <w:r>
        <w:rPr>
          <w:b/>
        </w:rPr>
        <w:t xml:space="preserve">Esimerkki 5.5836</w:t>
      </w:r>
    </w:p>
    <w:p>
      <w:r>
        <w:t xml:space="preserve">Ostin tämän 24 pakkauksen Big Ass -limua ja sain vain 23. Olin heti kuin "Voi hitto, tämä tulee olemaan syvältä!". Määrävirheestä riippumatta se kuitenkin potkaisi punaiseksi.  Kaikki kaupungissani rakastavat sitä. Suosittelen lämpimästi yhdessä muiden limujen kanssa Voltagesia.  -Malcom</w:t>
      </w:r>
    </w:p>
    <w:p>
      <w:r>
        <w:rPr>
          <w:b/>
        </w:rPr>
        <w:t xml:space="preserve">Tulos</w:t>
      </w:r>
    </w:p>
    <w:p>
      <w:r>
        <w:t xml:space="preserve">Verraton maku</w:t>
      </w:r>
    </w:p>
    <w:p>
      <w:r>
        <w:rPr>
          <w:b/>
        </w:rPr>
        <w:t xml:space="preserve">Esimerkki 5.5837</w:t>
      </w:r>
    </w:p>
    <w:p>
      <w:r>
        <w:t xml:space="preserve">Kokeilin näitä, koska rakastan thaimaalaista ruokaa, inkivääriä ja kookosta. Se oli ongelmani, sillä tämä sotku ei muistuta edes häilyvästi thaimaalaista ruokaa, eikä siinä ole havaittavissa inkiväärin tai kookoksen makua. Lisäksi nuudelit tarttuvat toisiinsa, vaikka ne valmistettaisiinkin ohjeiden mukaan, ja niistä tulee iso möhkäle, kun niitä yrittää syödä.  Lisäksi ravintoarvomerkintä on harhaanjohtava. Olen dieetillä ja luen etikettejä hyvin tarkkaan. Tässä sanotaan, että annos on yksi kupillinen ja että yksi pakkaus painaa 4 unssia (puoli kupillista). Koska siinä ei sanottu muuta ja koska tämäntyyppiset ateriat ovat yleensä yksi annos, ajattelin, että veden lisäämisen jälkeen pakkauksessa olisi yksi annos. Toisin kävi, yksi paketti on itse asiassa kaksi annosta eli yli 500 kaloria. Tämä on paljon enemmän kuin mikään muu näkemäni valmiiksi pakattu nuudeliateria.  Liiallinen kalorimäärä olisi voinut olla OK, jos tuote olisi maistunut hyvältä, mutta ei se maistu. Suosittelen ehdottomasti pysymään kaukana tästä sotkusta.</w:t>
      </w:r>
    </w:p>
    <w:p>
      <w:r>
        <w:rPr>
          <w:b/>
        </w:rPr>
        <w:t xml:space="preserve">Tulos</w:t>
      </w:r>
    </w:p>
    <w:p>
      <w:r>
        <w:t xml:space="preserve">Mauton sotku</w:t>
      </w:r>
    </w:p>
    <w:p>
      <w:r>
        <w:rPr>
          <w:b/>
        </w:rPr>
        <w:t xml:space="preserve">Esimerkki 5.5838</w:t>
      </w:r>
    </w:p>
    <w:p>
      <w:r>
        <w:t xml:space="preserve">Rakastan näitä sipsejä, ja siksi ostin niitä, jotta voisin varastoida niitä koko lukuvuodeksi. Sipsit maistuvat hyvältä, ja pakkaukset olivat kaikki sinetöityjä ja hyvässä kunnossa, kun ne saapuivat. Laatikko sen sijaan oli riekaleina, reikiä ja täysin litistynyt.... En tiedä johtuiko se tullista vai matkasta, mutta sen vastaanottaminen oli hieman harmillista, koska se oli hajalla. Onneksi sisällä ei ollut uhreja. Kaikki sirut ovat niin kuin pitääkin.</w:t>
      </w:r>
    </w:p>
    <w:p>
      <w:r>
        <w:rPr>
          <w:b/>
        </w:rPr>
        <w:t xml:space="preserve">Tulos</w:t>
      </w:r>
    </w:p>
    <w:p>
      <w:r>
        <w:t xml:space="preserve">Raikas</w:t>
      </w:r>
    </w:p>
    <w:p>
      <w:r>
        <w:rPr>
          <w:b/>
        </w:rPr>
        <w:t xml:space="preserve">Esimerkki 5.5839</w:t>
      </w:r>
    </w:p>
    <w:p>
      <w:r>
        <w:t xml:space="preserve">Lapseni ruoka-aineallergioiden vuoksi jouduin korvaamaan kananmunat jauhetulla pellavalla, jossa oli vettä, ja 2 kuppia riisimaitoa yhden kuppikupin sijasta, sekä hieman oliiviöljyä. Tuli tosi maukkaita pannukakkuja!</w:t>
      </w:r>
    </w:p>
    <w:p>
      <w:r>
        <w:rPr>
          <w:b/>
        </w:rPr>
        <w:t xml:space="preserve">Tulos</w:t>
      </w:r>
    </w:p>
    <w:p>
      <w:r>
        <w:t xml:space="preserve">Loistava pannukakkuseos!</w:t>
      </w:r>
    </w:p>
    <w:p>
      <w:r>
        <w:rPr>
          <w:b/>
        </w:rPr>
        <w:t xml:space="preserve">Esimerkki 5.5840</w:t>
      </w:r>
    </w:p>
    <w:p>
      <w:r>
        <w:t xml:space="preserve">Kultainen noutajani on yksi nirsoimmista tapaamistani koirista.  Kokeiltuani erilaisia ruokia olen huomannut, että se rakastaa Natural Balancea.  Pidän Natural Balancessa siitä, että siinä on useita makuja kuiva- ja märkälajikkeina.  Sekoitan hänen kuivamuonaansa hieman märkäruokaa, ja kultainen koirani rakastaa sitä.  Lisäksi tykkään sekoittaa makuja joka kerta, sillä mielestäni sama ateria päivästä toiseen saattaa käydä hieman tylsäksi, joten ajattelin, että miksipä ei.  Pysyttelen kuitenkin kaukana kalatyypeistä, koska ne haisevat....  Lisäksi aloin ostaa Amazonista, koska Petcolla ei ollut märkäruokalaatikkoa ja vain pari tölkkiä.  Tulin kotiin ja yllätyksekseni tajusin, että voisin säästää 20 dollaria joka kerta, kun ostan koiranruokaa, jos ostaisin sitä Amazonista.  Kaiken kaikkiaan suosittelen ehdottomasti ja annan hyväksyntäni Natural Balance -koiranruoalle.  Vaikka en ole koskaan syönyt sitä, koirani näyttää pitävän siitä.</w:t>
      </w:r>
    </w:p>
    <w:p>
      <w:r>
        <w:rPr>
          <w:b/>
        </w:rPr>
        <w:t xml:space="preserve">Tulos</w:t>
      </w:r>
    </w:p>
    <w:p>
      <w:r>
        <w:t xml:space="preserve">Loistavaa koiranruokaa!</w:t>
      </w:r>
    </w:p>
    <w:p>
      <w:r>
        <w:rPr>
          <w:b/>
        </w:rPr>
        <w:t xml:space="preserve">Esimerkki 5.5841</w:t>
      </w:r>
    </w:p>
    <w:p>
      <w:r>
        <w:t xml:space="preserve">Tämä lähetettiin minulle Afganistaniin. Maku oli miellyttävä, mutta ei liian mausteinen. Se on valmistettu viiriäismaisista raaka-aineista. Sanoisin varmasti, että tämä on yksi parhaista salsoista, joita olen koskaan syönyt.</w:t>
      </w:r>
    </w:p>
    <w:p>
      <w:r>
        <w:rPr>
          <w:b/>
        </w:rPr>
        <w:t xml:space="preserve">Tulos</w:t>
      </w:r>
    </w:p>
    <w:p>
      <w:r>
        <w:t xml:space="preserve">Huippulaatuinen Salsa</w:t>
      </w:r>
    </w:p>
    <w:p>
      <w:r>
        <w:rPr>
          <w:b/>
        </w:rPr>
        <w:t xml:space="preserve">Esimerkki 5.5842</w:t>
      </w:r>
    </w:p>
    <w:p>
      <w:r>
        <w:t xml:space="preserve">Ostin 2 pulloa tätä kirsikkamehua, koska ne olivat halvempia kuin TART IS SMART. Ne saattavat tarjota antioksidantteja, joita ne sanovat, mutta ne epäonnistuivat täysin auttaessaan minua nukkumaan paremmin yöllä. Palautin 1 pullon Amazoniin ja palasin takaisin TART IS SMARTiin. Minulla oli tapana herätä 3-4 kertaa yössä ja minulla oli vaikeuksia päästä takaisin nukkumaan. Koska olen melkein 80 &amp; eläkkeellä, voin nukkua, jos haluan. TIS-valmisteeni avulla pääsen nukkumaan melko nopeasti, herään 7 tuntia myöhemmin &amp; saan vielä tunnin tai kaksi vessassa käynnin jälkeen. Tämä tuote voi toimia paljon paremmin sinulle, mutta löysin yhden, joka toimii minulle &amp; aion pysyä siinä ikuisesti. Toivon lukevani SINUN mielipiteesi tästä tuotteesta pian?</w:t>
      </w:r>
    </w:p>
    <w:p>
      <w:r>
        <w:rPr>
          <w:b/>
        </w:rPr>
        <w:t xml:space="preserve">Tulos</w:t>
      </w:r>
    </w:p>
    <w:p>
      <w:r>
        <w:t xml:space="preserve">EI nukuta minua!!</w:t>
      </w:r>
    </w:p>
    <w:p>
      <w:r>
        <w:rPr>
          <w:b/>
        </w:rPr>
        <w:t xml:space="preserve">Esimerkki 5.5843</w:t>
      </w:r>
    </w:p>
    <w:p>
      <w:r>
        <w:t xml:space="preserve">Koska minulla on ollut Insanity-kastiketta ennenkin, päätin ostaa isälleni tämän Six Packin hänen syntymäpäiväkseen.  Kokeilin kaikkia kastikkeita, mutta valitettavasti minun on sanottava, että yksikään viidestä muusta kastikkeesta ei pääse lähellekään Insanity-kastikkeen kuumuutta, mikä on tärkein syy, miksi ostan ylipäätään mitä tahansa tulista kastiketta, tunteakseni kuumuuden!!!  Kaikille tulisuuden ystäville siellä, jos halusitte ostaa tämän kuuden paketin, suosittelen, että ostatte sen sijaan kuusi Insanity Sauce-pulloa, olette paljon onnellisempia, jos teette niin!!!!</w:t>
      </w:r>
    </w:p>
    <w:p>
      <w:r>
        <w:rPr>
          <w:b/>
        </w:rPr>
        <w:t xml:space="preserve">Tulos</w:t>
      </w:r>
    </w:p>
    <w:p>
      <w:r>
        <w:t xml:space="preserve">Kaikki eivät ole mestareita</w:t>
      </w:r>
    </w:p>
    <w:p>
      <w:r>
        <w:rPr>
          <w:b/>
        </w:rPr>
        <w:t xml:space="preserve">Esimerkki 5.5844</w:t>
      </w:r>
    </w:p>
    <w:p>
      <w:r>
        <w:t xml:space="preserve">Koko perhe piti kaikista kolmesta mausta.  Olemme maistaneet myös muita kaakaomerkkejä ja ne olivat hyviä, mutta en vain saanut itseäni maksamaan niin paljon kaakaosta.  Näiden hinta oli varmasti kohdallaan, mutta olin epäileväinen luettuani arvosteluja tämän merkin valmistamista kahveista.  Mutta se on vain kuumaa kaakaota, joten ajattelin, että mitäpä siitä.  Kaikki kolme ovat itse asiassa hyvin suklaisia suurimman kokoisessa annoksessa.  Rehellisesti sanottuna mielestäni ne ovat hieman parempia kuin muut merkit, joita olemme syöneet.</w:t>
      </w:r>
    </w:p>
    <w:p>
      <w:r>
        <w:rPr>
          <w:b/>
        </w:rPr>
        <w:t xml:space="preserve">Tulos</w:t>
      </w:r>
    </w:p>
    <w:p>
      <w:r>
        <w:t xml:space="preserve">Hyvä juttu</w:t>
      </w:r>
    </w:p>
    <w:p>
      <w:r>
        <w:rPr>
          <w:b/>
        </w:rPr>
        <w:t xml:space="preserve">Esimerkki 5.5845</w:t>
      </w:r>
    </w:p>
    <w:p>
      <w:r>
        <w:t xml:space="preserve">OLIN HYVIN INNOISSANI SAADAKSENI TÄMÄN, SITTEN MINULLA OLI KUPPI, EN KOSKAAN TEHNYT SITÄ LÄPI KUPIN.... SE ON NIIN MAKEAA, ETTÄ SE ON TODELLA OKSETTAVAA, NYT MINUN ON LÖYDETTÄVÄ PERHETTÄ, JOLLE VOIN PANTATA TÄMÄN TAVARAN, JA JOULU ON KAUKANA...LOL</w:t>
      </w:r>
    </w:p>
    <w:p>
      <w:r>
        <w:rPr>
          <w:b/>
        </w:rPr>
        <w:t xml:space="preserve">Tulos</w:t>
      </w:r>
    </w:p>
    <w:p>
      <w:r>
        <w:t xml:space="preserve">TIE KAKSI MAKEAA</w:t>
      </w:r>
    </w:p>
    <w:p>
      <w:r>
        <w:rPr>
          <w:b/>
        </w:rPr>
        <w:t xml:space="preserve">Esimerkki 5.5846</w:t>
      </w:r>
    </w:p>
    <w:p>
      <w:r>
        <w:t xml:space="preserve">Hyvälaatuinen tuote, mutta sinun pitäisi todella rakastaa curryn makua, jotta pitäisit näistä.... Ne ovat niin kamalia, etten tiedä mitä tehdä niillä, mutta tiedän etten tule syömään niitä..... Pysyn tavallisissa merisuolaisissa:)</w:t>
      </w:r>
    </w:p>
    <w:p>
      <w:r>
        <w:rPr>
          <w:b/>
        </w:rPr>
        <w:t xml:space="preserve">Tulos</w:t>
      </w:r>
    </w:p>
    <w:p>
      <w:r>
        <w:t xml:space="preserve">Ugh</w:t>
      </w:r>
    </w:p>
    <w:p>
      <w:r>
        <w:rPr>
          <w:b/>
        </w:rPr>
        <w:t xml:space="preserve">Esimerkki 5.5847</w:t>
      </w:r>
    </w:p>
    <w:p>
      <w:r>
        <w:t xml:space="preserve">Jälleen kerran huomaan yrittäväni pitää Tazon yrttiteistä, mutta he laittavat jatkuvasti lakritsia teehen, johon se ei ainakaan minusta kuulu.  Tämä on jälleen yksi esimerkki siitä, että odotin ihanan makuista teetä, mutta lakritsin maku on niin voimakas, etten voi maistaa muuta.  Luulen, että luovutan Tazon suhteen - kuka ikinä sekoittaakin kaikki heidän teensä, sillä on täysin erilaiset makuhermot kuin minulla!</w:t>
      </w:r>
    </w:p>
    <w:p>
      <w:r>
        <w:rPr>
          <w:b/>
        </w:rPr>
        <w:t xml:space="preserve">Tulos</w:t>
      </w:r>
    </w:p>
    <w:p>
      <w:r>
        <w:t xml:space="preserve">Vain lakritsin ystäville</w:t>
      </w:r>
    </w:p>
    <w:p>
      <w:r>
        <w:rPr>
          <w:b/>
        </w:rPr>
        <w:t xml:space="preserve">Esimerkki 5.5848</w:t>
      </w:r>
    </w:p>
    <w:p>
      <w:r>
        <w:t xml:space="preserve">Nämä ovat parhaat välipalat minulle, koska olen lapband-potilas.  Ne täyttävät juuri tarpeeksi ja pienet pussit ovat täydellisen kokoisia.</w:t>
      </w:r>
    </w:p>
    <w:p>
      <w:r>
        <w:rPr>
          <w:b/>
        </w:rPr>
        <w:t xml:space="preserve">Tulos</w:t>
      </w:r>
    </w:p>
    <w:p>
      <w:r>
        <w:t xml:space="preserve">namia popchipsit</w:t>
      </w:r>
    </w:p>
    <w:p>
      <w:r>
        <w:rPr>
          <w:b/>
        </w:rPr>
        <w:t xml:space="preserve">Esimerkki 5.5849</w:t>
      </w:r>
    </w:p>
    <w:p>
      <w:r>
        <w:t xml:space="preserve">Tämä kuulosti täydelliseltä... aivan liikaa punaista väriainetta ja ei mitään makua minun ja 3 ystäväni mukaan, jotka kokeilivat sitä... jotenkin suolaista.  Periaatteessa pysyisin kaukana siitä.  Minulla on houkutus heittää se pois, mutta maksoin liikaa, jotta se tuntuisi oikealta....</w:t>
      </w:r>
    </w:p>
    <w:p>
      <w:r>
        <w:rPr>
          <w:b/>
        </w:rPr>
        <w:t xml:space="preserve">Tulos</w:t>
      </w:r>
    </w:p>
    <w:p>
      <w:r>
        <w:t xml:space="preserve">liikaa punaista väriainetta ja liian vähän makua.... muuten se on loistavaa-loli</w:t>
      </w:r>
    </w:p>
    <w:p>
      <w:r>
        <w:rPr>
          <w:b/>
        </w:rPr>
        <w:t xml:space="preserve">Esimerkki 5.5850</w:t>
      </w:r>
    </w:p>
    <w:p>
      <w:r>
        <w:t xml:space="preserve">Tämä oli ensimmäinen kerta, kun purhcasing muffin mix sekä leipominen muffinsseja.  Minusta muffinsseista tuli hieman kuivia, mutta ne maistuivat hyvältä, ja ihmiset, joiden kanssa jaoin ne, sanoivat niiden olevan hyviä.  Tulen todennäköisesti ostamaan Marth White Muffin Mixiä myös tulevaisuudessa.  Muffinssisekoitus tuli erinomaiseen hintaan, enkä voi valittaa. Kiitos Amazon.com, kun siellä on myynnissä lähes kaikkea auringon alla.</w:t>
      </w:r>
    </w:p>
    <w:p>
      <w:r>
        <w:rPr>
          <w:b/>
        </w:rPr>
        <w:t xml:space="preserve">Tulos</w:t>
      </w:r>
    </w:p>
    <w:p>
      <w:r>
        <w:t xml:space="preserve">Martha White Chocolate Chocolate Chip Muffin Mix -muffinssisekoitus</w:t>
      </w:r>
    </w:p>
    <w:p>
      <w:r>
        <w:rPr>
          <w:b/>
        </w:rPr>
        <w:t xml:space="preserve">Esimerkki 5.5851</w:t>
      </w:r>
    </w:p>
    <w:p>
      <w:r>
        <w:t xml:space="preserve">Tilasin Galilin paahdettuja kastanjoita katsottuani Dr. Ozin ohjelman.  Odotimme, että sana paahdettu viittaisi johonkin kuivapaahdetun kaltaiseen.  Sen sijaan huomasimme, että ne ovat märkä, pehmeä ja mössöinen pähkinä.  Kauhea maku. Emme pystyneet syömään edes yhtä kokonaista pähkinää saati sitten 24 pussia. Suosittelen vahvasti, että kaikki tulevat ostajat varovat kokeilemasta määrällisesti jotain, mitä ette ole ennen kokeilleet.</w:t>
      </w:r>
    </w:p>
    <w:p>
      <w:r>
        <w:rPr>
          <w:b/>
        </w:rPr>
        <w:t xml:space="preserve">Tulos</w:t>
      </w:r>
    </w:p>
    <w:p>
      <w:r>
        <w:t xml:space="preserve">Kamala rakenne ja maku</w:t>
      </w:r>
    </w:p>
    <w:p>
      <w:r>
        <w:rPr>
          <w:b/>
        </w:rPr>
        <w:t xml:space="preserve">Esimerkki 5.5852</w:t>
      </w:r>
    </w:p>
    <w:p>
      <w:r>
        <w:t xml:space="preserve">Pidetään se yksinkertaisena... enemmänkin vertailu kuin täydellinen tarkastelu.  Rakastan jalapenosipsejä - etsin lähinnä mausteisuutta, sitten pippurin makua, hyvää rapeutta ja sitä, että niitä ei kuormiteta suolalla.  Tämän sanottuani nämä Deep River Snacksin sipsit (jalapenomakuiset) ovat: 1. Parempia kuin Lays Jalapeno. (Deep RIverillä on sama maustetaso, joka puuttuu.  Kummassakaan ei ole paljon pippurin makua). 2. Suunnilleen samat kuin "World Market" -merkkiset jalapenosipsit.  (World Marketissa on hieman enemmän maustetta, mutta myös paljon enemmän suolaa.) 3. Ei läheskään yhtä hyviä kuin Tim's Cascade Jalapeno -sirut.  (Timsissä on enemmän pippurin makua, enemmän maustetta, hieman parempi rapeus... mutta niissä on myös MSG:tä).  Se ei tarkoita, että nämä sipsit olisivat huonoja, mutta juuri se mitä 3 tähteä sanoo "It's OK".  On parempia, on huonompia...minusta nämä ovat ihan keskitasoa.</w:t>
      </w:r>
    </w:p>
    <w:p>
      <w:r>
        <w:rPr>
          <w:b/>
        </w:rPr>
        <w:t xml:space="preserve">Tulos</w:t>
      </w:r>
    </w:p>
    <w:p>
      <w:r>
        <w:t xml:space="preserve">Pidä se yksinkertaisena</w:t>
      </w:r>
    </w:p>
    <w:p>
      <w:r>
        <w:rPr>
          <w:b/>
        </w:rPr>
        <w:t xml:space="preserve">Esimerkki 5.5853</w:t>
      </w:r>
    </w:p>
    <w:p>
      <w:r>
        <w:t xml:space="preserve">Osa kekseistä oli murentunut.  Sain myös selville, että näitä keksejä myydään Walgreensissa tavallisesti 2,50 dollarilla kappale.  Yli 4 dollarin maksaminen jostain murenevasta keksistä ei mennyt hyvin.  En aio ostaa näitä tuotteita uudelleen.</w:t>
      </w:r>
    </w:p>
    <w:p>
      <w:r>
        <w:rPr>
          <w:b/>
        </w:rPr>
        <w:t xml:space="preserve">Tulos</w:t>
      </w:r>
    </w:p>
    <w:p>
      <w:r>
        <w:t xml:space="preserve">biscoff</w:t>
      </w:r>
    </w:p>
    <w:p>
      <w:r>
        <w:rPr>
          <w:b/>
        </w:rPr>
        <w:t xml:space="preserve">Esimerkki 5.5854</w:t>
      </w:r>
    </w:p>
    <w:p>
      <w:r>
        <w:t xml:space="preserve">Tämä on ihana tuote...mutta se tulee paperipussissa, joka on helppo puhkaista, ja kun se lähetetään laatikossa, jossa ei ole kuplamuovia, se liukuu paljon ja tuotetta alkaa vuotaa....jauhetta kaikkialle.  Tilaisin sen uudestaan, jos olisin varma, että se olisi pakattu oikein niin, ettei se liukastuisi laatikossa.</w:t>
      </w:r>
    </w:p>
    <w:p>
      <w:r>
        <w:rPr>
          <w:b/>
        </w:rPr>
        <w:t xml:space="preserve">Tulos</w:t>
      </w:r>
    </w:p>
    <w:p>
      <w:r>
        <w:t xml:space="preserve">kohde on suuri merenkulku ei ollut</w:t>
      </w:r>
    </w:p>
    <w:p>
      <w:r>
        <w:rPr>
          <w:b/>
        </w:rPr>
        <w:t xml:space="preserve">Esimerkki 5.5855</w:t>
      </w:r>
    </w:p>
    <w:p>
      <w:r>
        <w:t xml:space="preserve">Olen käyttänyt tätä currytahnaa jo useiden vuosien ajan, ja siitä saa loistavaa ruokaa. Vaikka se ei päihitä intialaista ruokaa ulkona, se on paras tahna, jota olen käyttänyt kotiruokiin. Vaikka tämä on "tulinen" tahna, pitäisin sitä mietona.</w:t>
      </w:r>
    </w:p>
    <w:p>
      <w:r>
        <w:rPr>
          <w:b/>
        </w:rPr>
        <w:t xml:space="preserve">Tulos</w:t>
      </w:r>
    </w:p>
    <w:p>
      <w:r>
        <w:t xml:space="preserve">Sopii erinomaisesti kanacurryruokiin</w:t>
      </w:r>
    </w:p>
    <w:p>
      <w:r>
        <w:rPr>
          <w:b/>
        </w:rPr>
        <w:t xml:space="preserve">Esimerkki 5.5856</w:t>
      </w:r>
    </w:p>
    <w:p>
      <w:r>
        <w:t xml:space="preserve">Vaikka ne ovat hieman terveellisempiä, ne eivät maistu yhtä hyvältä kuin Baked Lays.  Myöskään se, että minulla on valtava laatikollinen sipsejä, ei välttämättä ole terveellistä, koska päädyin syömään niitä useammin.  Ne ovat kokeilemisen arvoisia, mutta ne vaikuttavat hieman ylihinnoitelluilta (jopa tilaussäästöillä) ja ylikorostetuilta.</w:t>
      </w:r>
    </w:p>
    <w:p>
      <w:r>
        <w:rPr>
          <w:b/>
        </w:rPr>
        <w:t xml:space="preserve">Tulos</w:t>
      </w:r>
    </w:p>
    <w:p>
      <w:r>
        <w:t xml:space="preserve">Ei mitään erikoista - leivottu Lays maistuu paremmalta</w:t>
      </w:r>
    </w:p>
    <w:p>
      <w:r>
        <w:rPr>
          <w:b/>
        </w:rPr>
        <w:t xml:space="preserve">Esimerkki 5.5857</w:t>
      </w:r>
    </w:p>
    <w:p>
      <w:r>
        <w:t xml:space="preserve">Tunsin muutamia Wolfgangin reseptejä ennen kuin kokeilin yhtään hänen keittoistaan. Ensimmäisen kerran kokeilin erilaista makua vuosi sitten, mutta en muista mitään muuta kuin että se oli mautonta ja limaista.  Päätin kokeilla tätä 30 minuuttia sitten, koska kaipasin epätoivoisesti jotain terveellistä ja kätevää, koska olin hieman kipeä enkä pystynyt tekemään omaa käsittelemätöntä ateriaa niistä aineksista, joita minulla oli kotona. Ostin sitä noin 3 dollarilla ja toivoin, että minulla oli vain huono keittotölkki ensimmäisellä kerralla, mutta tämä oli aivan kamalaa. Ei mitään makua, limaista ja kanaa ei juuri lainkaan (varmaan 3-4 pientä palaa). Ymmärrän kyllä, miksi kanaa lisättiin niin vähän. Se on vain mautonta ja kuivaa; ei maistunut miltään kanalta. Menen kokeilemaan toista purkkikeittoa, joka saa oloni vähän paremmaksi. Tämä ei todellakaan tehnyt sitä. En ole koskaan syönyt keittoa, joka olisi maistunut mauttomalta vaikka olisin lisännyt suolaa ja mausteita. Näen positiivisia arvosteluja, jotka saavat minut luulemaan, että minulla oli toinen huono purkki, koska en vieläkään voi uskoa, että siinä ei ollut lainkaan makua.</w:t>
      </w:r>
    </w:p>
    <w:p>
      <w:r>
        <w:rPr>
          <w:b/>
        </w:rPr>
        <w:t xml:space="preserve">Tulos</w:t>
      </w:r>
    </w:p>
    <w:p>
      <w:r>
        <w:t xml:space="preserve">Bland ja pettymys..</w:t>
      </w:r>
    </w:p>
    <w:p>
      <w:r>
        <w:rPr>
          <w:b/>
        </w:rPr>
        <w:t xml:space="preserve">Esimerkki 5.5858</w:t>
      </w:r>
    </w:p>
    <w:p>
      <w:r>
        <w:t xml:space="preserve">Pidän todella tämän kahvin mausta! Ainoa valitukseni on, että kahvinjyvät päätyvät kahviini. En ole suuri fani siitä, ja vaikka pidänkin todella paljon sen mausta, en tule tilaamaan sitä uudelleen, harmi!!! =(</w:t>
      </w:r>
    </w:p>
    <w:p>
      <w:r>
        <w:rPr>
          <w:b/>
        </w:rPr>
        <w:t xml:space="preserve">Tulos</w:t>
      </w:r>
    </w:p>
    <w:p>
      <w:r>
        <w:t xml:space="preserve">Nami kahvi, mutta en pidä kahvinjyvistä!!!</w:t>
      </w:r>
    </w:p>
    <w:p>
      <w:r>
        <w:rPr>
          <w:b/>
        </w:rPr>
        <w:t xml:space="preserve">Esimerkki 5.5859</w:t>
      </w:r>
    </w:p>
    <w:p>
      <w:r>
        <w:t xml:space="preserve">Hyvää teetä. Voin hauduttaa jopa 3 kertaa. Siinä on voimakas karpalon maku. Luultavasti olisi hyvä kylmänä teenä. Suosittelen jos rakastat karpaloa.</w:t>
      </w:r>
    </w:p>
    <w:p>
      <w:r>
        <w:rPr>
          <w:b/>
        </w:rPr>
        <w:t xml:space="preserve">Tulos</w:t>
      </w:r>
    </w:p>
    <w:p>
      <w:r>
        <w:t xml:space="preserve">Hyvää teetä...hyvin voimakas karpalon maku...</w:t>
      </w:r>
    </w:p>
    <w:p>
      <w:r>
        <w:rPr>
          <w:b/>
        </w:rPr>
        <w:t xml:space="preserve">Esimerkki 5.5860</w:t>
      </w:r>
    </w:p>
    <w:p>
      <w:r>
        <w:t xml:space="preserve">Jouluna 2010 tilasin ensimmäisen kerran Claytonin hedelmäkakkuja. Ne olivat loistavia! Mukavan isoja kirsikoita ja muita hedelmiä ja pähkinöitä. Niissä oli paljon hyvää tavaraa, joka tekee hedelmäkakusta todella hienon. Niinpä tilasin ne uudelleen jouluna 2011. Mikä pettymys! Tilasin 5 yhden kilon kakkua. Kun tilaukseni saapui, olin niin innoissani. Kyllä, pidän hedelmäkakusta. Mutta olin hyvin pettynyt. Kakuissa ei ollut juurikaan hedelmiä, ellei rusinoita haluta laskea hedelmiksi. En aio tilata Claytonin hedelmäkakkuja ensi vuonna. Saan saman tuloksen Hostessin hedelmäkakusta ja käytän vain 3,50 dollaria, kun Claytonin kakkujen hinta on lähes 30 dollaria.</w:t>
      </w:r>
    </w:p>
    <w:p>
      <w:r>
        <w:rPr>
          <w:b/>
        </w:rPr>
        <w:t xml:space="preserve">Tulos</w:t>
      </w:r>
    </w:p>
    <w:p>
      <w:r>
        <w:t xml:space="preserve">Ei niin kuin ennen vanhaan</w:t>
      </w:r>
    </w:p>
    <w:p>
      <w:r>
        <w:rPr>
          <w:b/>
        </w:rPr>
        <w:t xml:space="preserve">Esimerkki 5.5861</w:t>
      </w:r>
    </w:p>
    <w:p>
      <w:r>
        <w:t xml:space="preserve">Kuten "musta kirsikka" -arvostelussa todettiin, 33 grammaa sokeria on aivan liikaa minulle, mutta se voi olla hyvä muille, jotka voivat käsitellä korkeaa sokeripitoisuutta.  Kiivi on virkistävä maku, mutta pystyin juomaan vain pienen määrän sokerin vuoksi.  Söpö pieni tölkki - paljon pienempi kuin tyypillinen limsakoko.</w:t>
      </w:r>
    </w:p>
    <w:p>
      <w:r>
        <w:rPr>
          <w:b/>
        </w:rPr>
        <w:t xml:space="preserve">Tulos</w:t>
      </w:r>
    </w:p>
    <w:p>
      <w:r>
        <w:t xml:space="preserve">33 grammaa sokeria pienessä purkissa</w:t>
      </w:r>
    </w:p>
    <w:p>
      <w:r>
        <w:rPr>
          <w:b/>
        </w:rPr>
        <w:t xml:space="preserve">Esimerkki 5.5862</w:t>
      </w:r>
    </w:p>
    <w:p>
      <w:r>
        <w:t xml:space="preserve">ehdottoman herkullista, olen kokeillut sitä kaikkeen lihasta ja kalasta munakokkeliin ja suosittelen sitä lämpimästi.</w:t>
      </w:r>
    </w:p>
    <w:p>
      <w:r>
        <w:rPr>
          <w:b/>
        </w:rPr>
        <w:t xml:space="preserve">Tulos</w:t>
      </w:r>
    </w:p>
    <w:p>
      <w:r>
        <w:t xml:space="preserve">fantastinen tuote</w:t>
      </w:r>
    </w:p>
    <w:p>
      <w:r>
        <w:rPr>
          <w:b/>
        </w:rPr>
        <w:t xml:space="preserve">Esimerkki 5.5863</w:t>
      </w:r>
    </w:p>
    <w:p>
      <w:r>
        <w:t xml:space="preserve">Se on ihan ok, mutta ei ole yhtä hyvää kuin Meyenbergin tuore vuohenmaito kartongissa.Siinä on tavallaan veden maku.!</w:t>
      </w:r>
    </w:p>
    <w:p>
      <w:r>
        <w:rPr>
          <w:b/>
        </w:rPr>
        <w:t xml:space="preserve">Tulos</w:t>
      </w:r>
    </w:p>
    <w:p>
      <w:r>
        <w:t xml:space="preserve">goatmilkdrinker</w:t>
      </w:r>
    </w:p>
    <w:p>
      <w:r>
        <w:rPr>
          <w:b/>
        </w:rPr>
        <w:t xml:space="preserve">Esimerkki 5.5864</w:t>
      </w:r>
    </w:p>
    <w:p>
      <w:r>
        <w:t xml:space="preserve">Tämä luu on pelkkä iso koiran herkku.  Minulla on 2-vuotias Pit, joka söi luun läpi 5 minuutissa.  Luettuani muita arvosteluja otin sen pois häneltä ja säästän loput myöhempään ajankohtaan.  Toivoin luuta, joka kestäisi hieman pidempään puruleluna eikä vain syödä kuin herkkua.  En aio ostaa tätä uudelleen.</w:t>
      </w:r>
    </w:p>
    <w:p>
      <w:r>
        <w:rPr>
          <w:b/>
        </w:rPr>
        <w:t xml:space="preserve">Tulos</w:t>
      </w:r>
    </w:p>
    <w:p>
      <w:r>
        <w:t xml:space="preserve">VAIN YKSI KOIRAN HERKKU</w:t>
      </w:r>
    </w:p>
    <w:p>
      <w:r>
        <w:rPr>
          <w:b/>
        </w:rPr>
        <w:t xml:space="preserve">Esimerkki 5.5865</w:t>
      </w:r>
    </w:p>
    <w:p>
      <w:r>
        <w:t xml:space="preserve">Suklaakakku on fantastinen, joten minulla oli syytä olettaa, että tämäkin olisi sitä - mutta näin ei käynyt.  Se oli hyvin tiivis ja mauton - täysin toisin kuin ilmava, maukas suklaa. Haluan rahani takaisin tai jopa vaihdon suklaakakkusekoitukseen.</w:t>
      </w:r>
    </w:p>
    <w:p>
      <w:r>
        <w:rPr>
          <w:b/>
        </w:rPr>
        <w:t xml:space="preserve">Tulos</w:t>
      </w:r>
    </w:p>
    <w:p>
      <w:r>
        <w:t xml:space="preserve">Aivan kamalaa</w:t>
      </w:r>
    </w:p>
    <w:p>
      <w:r>
        <w:rPr>
          <w:b/>
        </w:rPr>
        <w:t xml:space="preserve">Esimerkki 5.5866</w:t>
      </w:r>
    </w:p>
    <w:p>
      <w:r>
        <w:t xml:space="preserve">Näitä on nykyään vaikea löytää.  Tuote saapui täydellisesti ja purukumi oli tuoretta ja maukasta.  Säilytimme laatikkoa noin 1 vuoden ajan ja viimeinen pakkaus maistui yhtä hyvältä kuin ensimmäinenkin.</w:t>
      </w:r>
    </w:p>
    <w:p>
      <w:r>
        <w:rPr>
          <w:b/>
        </w:rPr>
        <w:t xml:space="preserve">Tulos</w:t>
      </w:r>
    </w:p>
    <w:p>
      <w:r>
        <w:t xml:space="preserve">Mitä voi sanoa, siellä chiclets</w:t>
      </w:r>
    </w:p>
    <w:p>
      <w:r>
        <w:rPr>
          <w:b/>
        </w:rPr>
        <w:t xml:space="preserve">Esimerkki 5.5867</w:t>
      </w:r>
    </w:p>
    <w:p>
      <w:r>
        <w:t xml:space="preserve">Jos etsit eksoottisempaa teekokemusta ja pidät valkoisesta jasmiiniteestä, Numin Flower Jewel on näkemisen arvoinen. Noin purkkapallon kokoiset korut avautuvat hitaasti vedessä muodostaen kukan muodon keskimmäisen amarantti-kukan ympärille. Ne on tarkoitettu koristeellisiksi, joten lasinen teekannu on välttämätön, kun valmistat tätä teetä.  Koristeellinen ei tarkoita mautonta. Valkoisena teenä sen maku on mieto, mutta rikas ja rauhoittava. Jasmiini on ihanaa, mutta ei paina teetä liikaa. Olen juonut voimakkaampia jasmiiniteetä, mutta tämä on varsin tasapainoinen ja maukas. Käytin valmistuksessa pientä lasipannua ja sain jalokivestä yli 7 herkullista haudutusta ennen kuin maku ja tuoksu alkoivat hiipua. Valkoisen teen kärjet ovat runsaat ja laadukkaat, eikä niistä tule kitkeriä, jos niitä hauduttaa pitkään.  Minun on kuitenkin vähennettävä joitakin pisteitä korkeasta hinta/tee-suhteesta ja kukkakorujen hauraudesta. Kuuman veden kaataminen suoraan niiden päälle voi aiheuttaa palojen irtoamisen, ja kolmannen tai neljännen haudutuksen jälkeen kukista alkaa hajota enemmän, vaikka reiluuden nimissä kukan päämuoto pysyykin melko ehjänä. Joistakin alkaa jopa puuttua keskeinen kukka tai lehden palasia. Parempi pakkaus voisi ratkaista tämän ongelman.  Jos haluat teekokemuksen, joka näyttää yhtä hyvältä kuin se maistuu ja tuoksuu, tai jos viihdytät ja haluat keskustelunaiheita, Numi Tea Flower Jewelin pitäisi olla lyhyellä listallasi.</w:t>
      </w:r>
    </w:p>
    <w:p>
      <w:r>
        <w:rPr>
          <w:b/>
        </w:rPr>
        <w:t xml:space="preserve">Tulos</w:t>
      </w:r>
    </w:p>
    <w:p>
      <w:r>
        <w:t xml:space="preserve">Kaunis esittely ...ja aika hyvää teetä myös!</w:t>
      </w:r>
    </w:p>
    <w:p>
      <w:r>
        <w:rPr>
          <w:b/>
        </w:rPr>
        <w:t xml:space="preserve">Esimerkki 5.5868</w:t>
      </w:r>
    </w:p>
    <w:p>
      <w:r>
        <w:t xml:space="preserve">Ostin laatikollisen tätä tavaraa (tummaa suklaata) positiivisten arvostelujen perusteella. Suuri virhe. Tämä on puoli askelta Swiss Missin yläpuolella. Se ei todellakaan yllä Archerin (Target-merkki), Twiningsin (jotkut ruokakaupat) tai Cadburyn (ulkomailla tai hyvin harvoissa ruokakaupoissa) tasolle.  Kaakao on neljäs ainesosa. Suklaata ei ole ainesosana. Joukko rasvoja ja täyteaineita. Archerissa kaakao on toinen ainesosa ja suklaa 4. ja 5. ainesosa. Se on enemmänkin sitä.  Stephenin suklaa on huonoa/erittäin vaaleaa, vähän aromia, ohutta, ei liukene. Erittäin pettynyt ostos.</w:t>
      </w:r>
    </w:p>
    <w:p>
      <w:r>
        <w:rPr>
          <w:b/>
        </w:rPr>
        <w:t xml:space="preserve">Tulos</w:t>
      </w:r>
    </w:p>
    <w:p>
      <w:r>
        <w:t xml:space="preserve">Ei gourmet-tuote</w:t>
      </w:r>
    </w:p>
    <w:p>
      <w:r>
        <w:rPr>
          <w:b/>
        </w:rPr>
        <w:t xml:space="preserve">Esimerkki 5.5869</w:t>
      </w:r>
    </w:p>
    <w:p>
      <w:r>
        <w:t xml:space="preserve">Olen nauttinut äskettäin ostamastani PopChipsistä, tähän mennessä olen nauttinut kaikista makuvaihtoehdoista.  Yksittäisten annospussien ansiosta minun on helppo ottaa juuri oikea annos aterioideni kanssa tai silloin, kun kaipaan välipalaa.  Kiitos tuotteesta. Jean Roth</w:t>
      </w:r>
    </w:p>
    <w:p>
      <w:r>
        <w:rPr>
          <w:b/>
        </w:rPr>
        <w:t xml:space="preserve">Tulos</w:t>
      </w:r>
    </w:p>
    <w:p>
      <w:r>
        <w:t xml:space="preserve">Nami PopChips</w:t>
      </w:r>
    </w:p>
    <w:p>
      <w:r>
        <w:rPr>
          <w:b/>
        </w:rPr>
        <w:t xml:space="preserve">Esimerkki 5.5870</w:t>
      </w:r>
    </w:p>
    <w:p>
      <w:r>
        <w:t xml:space="preserve">Kokeilimme tätä äidinmaidonkorviketta, koska se on laktoositon, vauvallani ei ole muita ongelmia, hänellä on vain laktoosi-intoleranssi. Huomasimme, että se haisee pahalle, sekoittuu huonosti veteen eikä vauvani juo tippaakaan.</w:t>
      </w:r>
    </w:p>
    <w:p>
      <w:r>
        <w:rPr>
          <w:b/>
        </w:rPr>
        <w:t xml:space="preserve">Tulos</w:t>
      </w:r>
    </w:p>
    <w:p>
      <w:r>
        <w:t xml:space="preserve">Pettynyt</w:t>
      </w:r>
    </w:p>
    <w:p>
      <w:r>
        <w:rPr>
          <w:b/>
        </w:rPr>
        <w:t xml:space="preserve">Esimerkki 5.5871</w:t>
      </w:r>
    </w:p>
    <w:p>
      <w:r>
        <w:t xml:space="preserve">Tämä oli mahtavaa - niin pehmeää ja maukasta.  Parempi kuin odotettiin.  Täydellinen leipä joka kerta.</w:t>
      </w:r>
    </w:p>
    <w:p>
      <w:r>
        <w:rPr>
          <w:b/>
        </w:rPr>
        <w:t xml:space="preserve">Tulos</w:t>
      </w:r>
    </w:p>
    <w:p>
      <w:r>
        <w:t xml:space="preserve">Kuinka hyvä!</w:t>
      </w:r>
    </w:p>
    <w:p>
      <w:r>
        <w:rPr>
          <w:b/>
        </w:rPr>
        <w:t xml:space="preserve">Esimerkki 5.5872</w:t>
      </w:r>
    </w:p>
    <w:p>
      <w:r>
        <w:t xml:space="preserve">Rakastan Popchips!! Ne maistuvat hyvältä, eikä niissä ole rasvaa, jota tavalliset sipsit sisältävät.  Tutustuin Popchipsin ihmeelliseen maailmaan useita kuukausia sitten, enkä ole enää koskaan katsonut tavallisia sipsejä samalla tavalla.  En käytä runsaasti perunalastuja, mutta pakkaan kuitenkin joskus lasteni lounaaksi suolaisia sipsejä. Perheeni nauttii Popchipsistä niin paljon, että ostin Amazonista 24:n (0,8 tuuman pussin) pakkauksen.  Ne maistuvat erittäin hyvältä ja niiden rakenne on ihana, vaikka myönnänkin, että ne ovat hieman suolaisia.  Pidän todella eniten suolan ja pippurin mausta, ja suola-etikka on toiseksi paras.  Varmista, että sinulla on iso lasi vettä, kun kulutat näitä popsittuja herkkuja, koska kuten aiemmin totesin, ne ovat melko suolaisia. Suosittelen näitä erittäin lämpimästi henkilöille, jotka syövät perunalastuja ja haluavat hieman terveellisemmän vaihtoehdon.</w:t>
      </w:r>
    </w:p>
    <w:p>
      <w:r>
        <w:rPr>
          <w:b/>
        </w:rPr>
        <w:t xml:space="preserve">Tulos</w:t>
      </w:r>
    </w:p>
    <w:p>
      <w:r>
        <w:t xml:space="preserve">Popchips - Täydellinen välipala suuhun popattavaksi</w:t>
      </w:r>
    </w:p>
    <w:p>
      <w:r>
        <w:rPr>
          <w:b/>
        </w:rPr>
        <w:t xml:space="preserve">Esimerkki 5.5873</w:t>
      </w:r>
    </w:p>
    <w:p>
      <w:r>
        <w:t xml:space="preserve">Nämä sipsit muistuttavat minua kauan sitten vanhentuneesta sipsimerkistä, jota saimme yläasteella. Ne ovat ylivoimaisesti maukkaimpia sipsejä, joita olen syönyt, ja on mahdotonta kävellä käytävän ohi nostamatta tavaramerkiksi muodostunutta sinistä pussia ja laittamatta pussinpidikettä pussiin!</w:t>
      </w:r>
    </w:p>
    <w:p>
      <w:r>
        <w:rPr>
          <w:b/>
        </w:rPr>
        <w:t xml:space="preserve">Tulos</w:t>
      </w:r>
    </w:p>
    <w:p>
      <w:r>
        <w:t xml:space="preserve">Nämä sipsit saavat minut heikkoon polveen.</w:t>
      </w:r>
    </w:p>
    <w:p>
      <w:r>
        <w:rPr>
          <w:b/>
        </w:rPr>
        <w:t xml:space="preserve">Esimerkki 5.5874</w:t>
      </w:r>
    </w:p>
    <w:p>
      <w:r>
        <w:t xml:space="preserve">Eläinlääkäri on kertonut minulle, että Glucosomin-herkut, joissa on kanaa, aiheuttavat koirien virtsavaivoja, joten halusin palauttaa 3 avaamatonta pakettia (3 kappaletta kutakin), mutta yritys ei hyväksy palautuksia.  Naurettavaa.  Heidän täytyy tietää kuinka huonoja ne ovat eläimille.</w:t>
      </w:r>
    </w:p>
    <w:p>
      <w:r>
        <w:rPr>
          <w:b/>
        </w:rPr>
        <w:t xml:space="preserve">Tulos</w:t>
      </w:r>
    </w:p>
    <w:p>
      <w:r>
        <w:t xml:space="preserve">VAROITUS - PALAUTUKSIA EI HYVÄKSYTÄ</w:t>
      </w:r>
    </w:p>
    <w:p>
      <w:r>
        <w:rPr>
          <w:b/>
        </w:rPr>
        <w:t xml:space="preserve">Esimerkki 5.5875</w:t>
      </w:r>
    </w:p>
    <w:p>
      <w:r>
        <w:t xml:space="preserve">Se on myös rutiininomainen leivonta-ainesosa. Laitan sitä leipääni auringonkukansiementen ja luomuvehnäjauhojen kanssa. Laitan sitä myös smoothieihini, stir fry -ruokiin....kaikkeen, mitä ikinä keksitkään! Hyvä hinta ja todella, se on must have terveelliseen ruokavalioon!</w:t>
      </w:r>
    </w:p>
    <w:p>
      <w:r>
        <w:rPr>
          <w:b/>
        </w:rPr>
        <w:t xml:space="preserve">Tulos</w:t>
      </w:r>
    </w:p>
    <w:p>
      <w:r>
        <w:t xml:space="preserve">Täytyy olla terveellistä elämää varten</w:t>
      </w:r>
    </w:p>
    <w:p>
      <w:r>
        <w:rPr>
          <w:b/>
        </w:rPr>
        <w:t xml:space="preserve">Esimerkki 5.5876</w:t>
      </w:r>
    </w:p>
    <w:p>
      <w:r>
        <w:t xml:space="preserve">suurin osa soijakastikkeesta on peräisin Japanista, mutta heillä on ongelmia soijapapupeltojensa säteilyn kanssa. En ole varma, kuinka kauan saastuminen kestää. Pidän ajatuksesta, että tämä tuote väittää, ettei se sisällä GMO-siemeniä. kyllä, maksatte enemmän, mutta päätin olla ottamatta riskiä Japanin suhteen.</w:t>
      </w:r>
    </w:p>
    <w:p>
      <w:r>
        <w:rPr>
          <w:b/>
        </w:rPr>
        <w:t xml:space="preserve">Tulos</w:t>
      </w:r>
    </w:p>
    <w:p>
      <w:r>
        <w:t xml:space="preserve">GMO:ita sisältämätön</w:t>
      </w:r>
    </w:p>
    <w:p>
      <w:r>
        <w:rPr>
          <w:b/>
        </w:rPr>
        <w:t xml:space="preserve">Esimerkki 5.5877</w:t>
      </w:r>
    </w:p>
    <w:p>
      <w:r>
        <w:t xml:space="preserve">Tämä oli mausteisempaa kuin mistä yleensä pidän.  Hyvää vaihtelua salaatteihini, mutta pidän enemmän parsakaalin versoista.</w:t>
      </w:r>
    </w:p>
    <w:p>
      <w:r>
        <w:rPr>
          <w:b/>
        </w:rPr>
        <w:t xml:space="preserve">Tulos</w:t>
      </w:r>
    </w:p>
    <w:p>
      <w:r>
        <w:t xml:space="preserve">Erinomainen kasvattaja</w:t>
      </w:r>
    </w:p>
    <w:p>
      <w:r>
        <w:rPr>
          <w:b/>
        </w:rPr>
        <w:t xml:space="preserve">Esimerkki 5.5878</w:t>
      </w:r>
    </w:p>
    <w:p>
      <w:r>
        <w:t xml:space="preserve">Nämä ovat supermaukkaita! Suosittelen ehdottomasti. Ainoa syy miksi en anna 5 tähteä on se, että toivoisin niiden olevan isompia! :D</w:t>
      </w:r>
    </w:p>
    <w:p>
      <w:r>
        <w:rPr>
          <w:b/>
        </w:rPr>
        <w:t xml:space="preserve">Tulos</w:t>
      </w:r>
    </w:p>
    <w:p>
      <w:r>
        <w:t xml:space="preserve">Nami!</w:t>
      </w:r>
    </w:p>
    <w:p>
      <w:r>
        <w:rPr>
          <w:b/>
        </w:rPr>
        <w:t xml:space="preserve">Esimerkki 5.5879</w:t>
      </w:r>
    </w:p>
    <w:p>
      <w:r>
        <w:t xml:space="preserve">Uskomaton konsepti... ei paistettu, ei edes paistettu... Poksahti kuin popcorn... !!!!... Tämä on toinen tuote minun Painonvartijat regima. Jokainen pussi on vain 2 pistettä. Rakastan tätä välipalaa keskellä aamua aamiaisen ja lounaan välissä. Ne maistuvat todella hyvältä... suosikkini ovat Bar-b-que, Salt &amp; Vinegar ja Sour Cream... kaikki ovat kuitenkin hyviä.</w:t>
      </w:r>
    </w:p>
    <w:p>
      <w:r>
        <w:rPr>
          <w:b/>
        </w:rPr>
        <w:t xml:space="preserve">Tulos</w:t>
      </w:r>
    </w:p>
    <w:p>
      <w:r>
        <w:t xml:space="preserve">Erinomainen 2 peukkua ylös !!!!</w:t>
      </w:r>
    </w:p>
    <w:p>
      <w:r>
        <w:rPr>
          <w:b/>
        </w:rPr>
        <w:t xml:space="preserve">Esimerkki 5.5880</w:t>
      </w:r>
    </w:p>
    <w:p>
      <w:r>
        <w:t xml:space="preserve">Hyvä tuote. Mutta muistakaa, että tarvitsette jonkinlaisen jauhamisen, koska ilmeisesti emme voi sulattaa kokonaisia pellavansiemeniä.</w:t>
      </w:r>
    </w:p>
    <w:p>
      <w:r>
        <w:rPr>
          <w:b/>
        </w:rPr>
        <w:t xml:space="preserve">Tulos</w:t>
      </w:r>
    </w:p>
    <w:p>
      <w:r>
        <w:t xml:space="preserve">Hyvä tuote</w:t>
      </w:r>
    </w:p>
    <w:p>
      <w:r>
        <w:rPr>
          <w:b/>
        </w:rPr>
        <w:t xml:space="preserve">Esimerkki 5.5881</w:t>
      </w:r>
    </w:p>
    <w:p>
      <w:r>
        <w:t xml:space="preserve">Kun tilasin tätä teetä, olin niin innoissani, koska luulin vihdoin löytäneeni toisen tuotemerkin ruusuteetä (yksittäisissä pusseissa) vastaavan tuotteen. Olin innoissani teen irtonaisesta laadusta sekä odotetusta kevyestä ja herkästä mausta, jota olin toivonut. Olin valitettavasti väärässä... Kun avasin sen innoissaan, pussista tuli hyvin makea, siirappimainen, hattaramainen tuoksu. Ei mikään hyvä tuoksu. Sitten ajattelin, että "tuoksu ei määrää makua", joten haudutin suositeltua ruokalusikallista ilmoitetun ajan ja maistoin sitten. Ylivoimaisen makea tuoksu vaihtui kitkerään makuun, joka ei muistuttanut lainkaan aiempaa kokemustani ruusuteestä. Valitettavasti jouduin kaatamaan loput teestäni pois. Minulle on pian tulossa postissa pussi Hibiscus-teetä tältä yhtiöltä. Toivon todella, että se on parempi!</w:t>
      </w:r>
    </w:p>
    <w:p>
      <w:r>
        <w:rPr>
          <w:b/>
        </w:rPr>
        <w:t xml:space="preserve">Tulos</w:t>
      </w:r>
    </w:p>
    <w:p>
      <w:r>
        <w:t xml:space="preserve">Ei liian "ruusuinen"</w:t>
      </w:r>
    </w:p>
    <w:p>
      <w:r>
        <w:rPr>
          <w:b/>
        </w:rPr>
        <w:t xml:space="preserve">Esimerkki 5.5882</w:t>
      </w:r>
    </w:p>
    <w:p>
      <w:r>
        <w:t xml:space="preserve">Joskus jos sekoitetaan liikaa makuja keskenään, lopputulos ei maistu miltään niistä.  Tämä ei maistu appelsiinilta tai mandariinilta.  Ainakin minusta se maistuu hyvin makealta ja oranssilta, mutta ei lainkaan hapokkaalta, ja minä pidän sitrushedelmätyyppisistä limsoista, jotka ovat hapokkaita ja hieman happamia.  Silti se sopii erinomaisesti niille, jotka yrittävät päästä eroon maissisiirappipitoisesta ruokavaliosta.</w:t>
      </w:r>
    </w:p>
    <w:p>
      <w:r>
        <w:rPr>
          <w:b/>
        </w:rPr>
        <w:t xml:space="preserve">Tulos</w:t>
      </w:r>
    </w:p>
    <w:p>
      <w:r>
        <w:t xml:space="preserve">Toivon, että se olisi joko oranssi tai mandariini.</w:t>
      </w:r>
    </w:p>
    <w:p>
      <w:r>
        <w:rPr>
          <w:b/>
        </w:rPr>
        <w:t xml:space="preserve">Esimerkki 5.5883</w:t>
      </w:r>
    </w:p>
    <w:p>
      <w:r>
        <w:t xml:space="preserve">Nämä yksittäin käärityt palat ovat herkullisia (vaikka toivoisin, että niitä olisi muutama enemmän). Miedosti makeat ilman sokeritonta jälkimakua, jopa perinteisen "marsipaaniholistin" pitäisi nauttia näistä.</w:t>
      </w:r>
    </w:p>
    <w:p>
      <w:r>
        <w:rPr>
          <w:b/>
        </w:rPr>
        <w:t xml:space="preserve">Tulos</w:t>
      </w:r>
    </w:p>
    <w:p>
      <w:r>
        <w:t xml:space="preserve">TODELLA HERKULLISTA!</w:t>
      </w:r>
    </w:p>
    <w:p>
      <w:r>
        <w:rPr>
          <w:b/>
        </w:rPr>
        <w:t xml:space="preserve">Esimerkki 5.5884</w:t>
      </w:r>
    </w:p>
    <w:p>
      <w:r>
        <w:t xml:space="preserve">Ostin tämän teen, koska olin käyttänyt pullon teetä ja pidin siitä. Kuitenkin teepussissa ei vain maistu täysin erilaiselta, vaan lisäksi se maistuu todella kamalalta... uskokaa minua, yritin jopa antaa sitä ilmaiseksi työtovereilleni sen jälkeen kun he olivat maistaneet sitä, mutta he eivät hyväksyneet sitä. Mun mielestä se maistui ihan seerumilta :s. Nyt minulla on 100 teepussia tuhlaamassa tilaa, luultavasti pian ne menevät jäteastiaan.  Se on surullista... Luulin, että maistuisi pullon mukaiselta tai ainakin läheltä, mutta totaalinen pettymys.</w:t>
      </w:r>
    </w:p>
    <w:p>
      <w:r>
        <w:rPr>
          <w:b/>
        </w:rPr>
        <w:t xml:space="preserve">Tulos</w:t>
      </w:r>
    </w:p>
    <w:p>
      <w:r>
        <w:t xml:space="preserve">Kamala maku! Älä osta sitä!!</w:t>
      </w:r>
    </w:p>
    <w:p>
      <w:r>
        <w:rPr>
          <w:b/>
        </w:rPr>
        <w:t xml:space="preserve">Esimerkki 5.5885</w:t>
      </w:r>
    </w:p>
    <w:p>
      <w:r>
        <w:t xml:space="preserve">Tämä jäätee on kamalaa. Tämä on ensimmäinen Stashin tuote, josta en pidä. Se ei ole jääteetä. Se maistuu enemmänkin jauhetuilta piparminttulehdiltä.</w:t>
      </w:r>
    </w:p>
    <w:p>
      <w:r>
        <w:rPr>
          <w:b/>
        </w:rPr>
        <w:t xml:space="preserve">Tulos</w:t>
      </w:r>
    </w:p>
    <w:p>
      <w:r>
        <w:t xml:space="preserve">Kauhea</w:t>
      </w:r>
    </w:p>
    <w:p>
      <w:r>
        <w:rPr>
          <w:b/>
        </w:rPr>
        <w:t xml:space="preserve">Esimerkki 5.5886</w:t>
      </w:r>
    </w:p>
    <w:p>
      <w:r>
        <w:t xml:space="preserve">Mieheni mielestä tämä oli ihan hyvää, mutta minä en vain saanut itseäni juomaan muutamaa kulausta enempää. Haluan myös lisätä, että en ole limonadin juoja, joten tämä voi olla hyvä vaihtoehto sellaiselle, joka on (siksi kaksi tähteä), mutta tämä on limonadia juomatta jättävän mielipide. Minun oli vaikea maistaa mitään lähellekään kiiviä tai marjaa. Minusta se oli enemmänkin kirsikkaa tai ??. Olisin halunnut siihen hieman enemmän kuohuvaa, pidän sitä vain kevyesti hiilihappoisena. En myöskään voi kuvitella nauttivani 33 grammaa sokeria reilussa 8 unssissa, se maistui minulle aivan liian makealta. Minua häiritsee myös se, että ainesosissa on mainittu "luontaiset aromit"... millaiset "luontaiset aromit"???? Olisin toivonut, että kaikki hedelmämehusekoitukset olisivat riittäneet...</w:t>
      </w:r>
    </w:p>
    <w:p>
      <w:r>
        <w:rPr>
          <w:b/>
        </w:rPr>
        <w:t xml:space="preserve">Tulos</w:t>
      </w:r>
    </w:p>
    <w:p>
      <w:r>
        <w:t xml:space="preserve">Ei kiitos.</w:t>
      </w:r>
    </w:p>
    <w:p>
      <w:r>
        <w:rPr>
          <w:b/>
        </w:rPr>
        <w:t xml:space="preserve">Esimerkki 5.5887</w:t>
      </w:r>
    </w:p>
    <w:p>
      <w:r>
        <w:t xml:space="preserve">Olen mies, jolla on karvaiset käsivarret ja karvaiset sääret. Ennen kuin löysin tämän tuotteen, käytin erilaisia muita vartalopesuaineita pesusieneni kanssa. Minusta tuntui aina, etten koskaan saanut tarpeeksi vaahtoa ja että levitys tuntui karkealta ja vaikealta levittää vartalopesua nopeasti kaikkialle. Sen jälkeen kun aloin käyttää tätä tuotetta (nyt muutaman vuoden ajan), en ole katsonut taakseni. Tämä aine on mukavan pehmeää ja se saa aikaan kunnon määrän vaahtoa, kun sitä levitetään luffa-alustalle vain vähän. Se levittyy pehmeästi ja tekee ihostani lopulta mukavan sileän ja sileän. Ja se huuhtoutuu mukavasti pois jättämättä ihoani karheaksi. Se toimii hyvin, siinä on miellyttävä hienovarainen tuoksu, enkä käytä mitään muuta.</w:t>
      </w:r>
    </w:p>
    <w:p>
      <w:r>
        <w:rPr>
          <w:b/>
        </w:rPr>
        <w:t xml:space="preserve">Tulos</w:t>
      </w:r>
    </w:p>
    <w:p>
      <w:r>
        <w:t xml:space="preserve">Olen mies. Rakastan näitä juttuja.</w:t>
      </w:r>
    </w:p>
    <w:p>
      <w:r>
        <w:rPr>
          <w:b/>
        </w:rPr>
        <w:t xml:space="preserve">Esimerkki 5.5888</w:t>
      </w:r>
    </w:p>
    <w:p>
      <w:r>
        <w:t xml:space="preserve">Nämä jutut eivät ole yhtään kuin Oreot.Ajattelet, että wow Oreot. Ajattele uudestaan. Sanoisin, että tuhlaa rahasi johonkin parempaan (mieleen tulevat Hersheyn tai Reese'sin rapeat vohvelipatukat). Rehellinen mielipiteeni näistä "thin crisps" kekseistä on, että niissä on hieman enemmän makua kuin ehtoollisvohveleissa tai maitorahkaleissa.</w:t>
      </w:r>
    </w:p>
    <w:p>
      <w:r>
        <w:rPr>
          <w:b/>
        </w:rPr>
        <w:t xml:space="preserve">Tulos</w:t>
      </w:r>
    </w:p>
    <w:p>
      <w:r>
        <w:t xml:space="preserve">Olen samaa mieltä P. Lucasin kanssa</w:t>
      </w:r>
    </w:p>
    <w:p>
      <w:r>
        <w:rPr>
          <w:b/>
        </w:rPr>
        <w:t xml:space="preserve">Esimerkki 5.5889</w:t>
      </w:r>
    </w:p>
    <w:p>
      <w:r>
        <w:t xml:space="preserve">Pellavansiemenet ovat hyvä tapa saada kuitua ruokavalioon, ja tämä merkki on hyvä.  Sen maku on mieto (laitan 3 ruokalusikallista aamusmoothieeni) ja se antaa 36 % päivittäisestä kuidun saantitarpeesta.  Pellavansiemenet sisältävät myös Omega 3:a, joten tämän pienen siemenen avulla saat myös ravintoaineiden voimanpesän ruokavalioosi.  Erinomainen proteiinin, kuidun ja mineraalien, kuten magnesiumin ja kuparin, lähde - miten voit mennä pieleen?</w:t>
      </w:r>
    </w:p>
    <w:p>
      <w:r>
        <w:rPr>
          <w:b/>
        </w:rPr>
        <w:t xml:space="preserve">Tulos</w:t>
      </w:r>
    </w:p>
    <w:p>
      <w:r>
        <w:t xml:space="preserve">Kuitupitoinen ja ravinteikas</w:t>
      </w:r>
    </w:p>
    <w:p>
      <w:r>
        <w:rPr>
          <w:b/>
        </w:rPr>
        <w:t xml:space="preserve">Esimerkki 5.5890</w:t>
      </w:r>
    </w:p>
    <w:p>
      <w:r>
        <w:t xml:space="preserve">Tämä on hyvää riisiä.  Se kypsyy melko hyvin keittimessäni, ei niin hyvin kuin jotkut muut.  Mutta maku on todella hyvin maanläheinen.  En välitä siitä liikaa, mutta tämä on melkein liian voimakkaan makuista.</w:t>
      </w:r>
    </w:p>
    <w:p>
      <w:r>
        <w:rPr>
          <w:b/>
        </w:rPr>
        <w:t xml:space="preserve">Tulos</w:t>
      </w:r>
    </w:p>
    <w:p>
      <w:r>
        <w:t xml:space="preserve">OK, mutta hyvin maanläheinen maku.</w:t>
      </w:r>
    </w:p>
    <w:p>
      <w:r>
        <w:rPr>
          <w:b/>
        </w:rPr>
        <w:t xml:space="preserve">Esimerkki 5.5891</w:t>
      </w:r>
    </w:p>
    <w:p>
      <w:r>
        <w:t xml:space="preserve">Tämä ihminen on pakko olla erityisesti ottaa xlr yli usb se tarjoaa keskeytymättömän äänivirran tallennuksen aikana ja tarjoaa phantom-virran. Suuri keksintö !</w:t>
      </w:r>
    </w:p>
    <w:p>
      <w:r>
        <w:rPr>
          <w:b/>
        </w:rPr>
        <w:t xml:space="preserve">Tulos</w:t>
      </w:r>
    </w:p>
    <w:p>
      <w:r>
        <w:t xml:space="preserve">Toinen suuri tuote</w:t>
      </w:r>
    </w:p>
    <w:p>
      <w:r>
        <w:rPr>
          <w:b/>
        </w:rPr>
        <w:t xml:space="preserve">Esimerkki 5.5892</w:t>
      </w:r>
    </w:p>
    <w:p>
      <w:r>
        <w:t xml:space="preserve">Ajattelin, että tämä tölkki on tavallinen kaupallinen #10-tölkki, joten noin 16 dollarin tölkkihinta ei tuntunut kovin pahalta, mutta kun ne saapuivat, huomasin, että ne olivat hieman pienempiä.  Ne ovat alle puoli gallonaa.  En pidä kokoa niin suurena ongelmana. Minun täytyy vain miettiä uudelleen, miten käyttäisin sitä reseptissä, ja ilmainen toimitus auttoi tuntemaan oloni paremmaksi ostosta, mutta jos näkisin tuon kokoisen tölkin kaupassa, en maksaisi 16,00 dollaria 51 unssin tölkistä.  Minun olisi ensin katsottava, mitä tuoreet simpukat maksavat.  Toivoisin, että simpukat olisivat isompia paloja, mutta voisin ostaa tuoreita simpukoita lisättäväksi.  Useimmissa simpukkakeitoissa käytetään isompia paloja kuin mitä Snow tekee.  Hyvä tuote hinnasta huolimatta!</w:t>
      </w:r>
    </w:p>
    <w:p>
      <w:r>
        <w:rPr>
          <w:b/>
        </w:rPr>
        <w:t xml:space="preserve">Tulos</w:t>
      </w:r>
    </w:p>
    <w:p>
      <w:r>
        <w:t xml:space="preserve">Purkin koko näytti suuremmalta</w:t>
      </w:r>
    </w:p>
    <w:p>
      <w:r>
        <w:rPr>
          <w:b/>
        </w:rPr>
        <w:t xml:space="preserve">Esimerkki 5.5893</w:t>
      </w:r>
    </w:p>
    <w:p>
      <w:r>
        <w:t xml:space="preserve">En usko, että se on EB, vaan Amazon. Ostan EB:tä Babies R Usista, Targetista ja Whole Foodsista, eikä minulla ole ollut mitään ongelmia. Ainoastaan Amazonin toimitukset tulevat homehtuneina.</w:t>
      </w:r>
    </w:p>
    <w:p>
      <w:r>
        <w:rPr>
          <w:b/>
        </w:rPr>
        <w:t xml:space="preserve">Tulos</w:t>
      </w:r>
    </w:p>
    <w:p>
      <w:r>
        <w:t xml:space="preserve">Älä osta EB:tä Amazonista!</w:t>
      </w:r>
    </w:p>
    <w:p>
      <w:r>
        <w:rPr>
          <w:b/>
        </w:rPr>
        <w:t xml:space="preserve">Esimerkki 5.5894</w:t>
      </w:r>
    </w:p>
    <w:p>
      <w:r>
        <w:t xml:space="preserve">Vaikea löytää kaupan hyllyiltä.  Se ei ole ylivoimainen makuihin, joita siihen laitetaan.</w:t>
      </w:r>
    </w:p>
    <w:p>
      <w:r>
        <w:rPr>
          <w:b/>
        </w:rPr>
        <w:t xml:space="preserve">Tulos</w:t>
      </w:r>
    </w:p>
    <w:p>
      <w:r>
        <w:t xml:space="preserve">Erittäin ohut wasa</w:t>
      </w:r>
    </w:p>
    <w:p>
      <w:r>
        <w:rPr>
          <w:b/>
        </w:rPr>
        <w:t xml:space="preserve">Esimerkki 5.5895</w:t>
      </w:r>
    </w:p>
    <w:p>
      <w:r>
        <w:t xml:space="preserve">Luin useita arvosteluja ennen kuin tilasin tämän kahvin. Yleensä Amazonin asiakkaat ovat täsmälleen oikeassa, mutta tässä tapauksessa arvostelut eivät auttaneet. Tämä kahvi on todella heikkoa, vetistä ja mautonta. Oletko koskaan kokeillut juoksuttaa vettä K-kupin läpi toisen kerran? Se on kamalaa ja maistuu paljon tältä kahvilta. JA KOSKA KYSEESSÄ ON TILAUS, SITÄ EI VOI PALAUTTAA. Aivan oikein, en voi palauttaa 30 dollarin tilausta. Varmista, että pidät tästä tavarasta ennen tilausta, tai saatat jäädä jumiin todella huonon kahvin kanssa.</w:t>
      </w:r>
    </w:p>
    <w:p>
      <w:r>
        <w:rPr>
          <w:b/>
        </w:rPr>
        <w:t xml:space="preserve">Tulos</w:t>
      </w:r>
    </w:p>
    <w:p>
      <w:r>
        <w:t xml:space="preserve">Mauton ja vetinen</w:t>
      </w:r>
    </w:p>
    <w:p>
      <w:r>
        <w:rPr>
          <w:b/>
        </w:rPr>
        <w:t xml:space="preserve">Esimerkki 5.5896</w:t>
      </w:r>
    </w:p>
    <w:p>
      <w:r>
        <w:t xml:space="preserve">Olin hyvin tyytymätön, kun tämä paketti saapui työpaikalleni. Pusseja ei ollut kääritty kuljetusta varten ja ne olivat vaurioituneet matkalla.  Kun avasin laatikon, ruokasoodaa roiskui ympäriinsä.  En pystynyt tunnistamaan, missä monet reiät olivat, eikä minulla ollut käytössäni astiaa, johon ne olisi voinut laittaa, joten heitin sen pois.  Tein sotkua ympäriinsä Mitä tuhlausta.  En tilaa tältä yritykseltä enää koskaan.</w:t>
      </w:r>
    </w:p>
    <w:p>
      <w:r>
        <w:rPr>
          <w:b/>
        </w:rPr>
        <w:t xml:space="preserve">Tulos</w:t>
      </w:r>
    </w:p>
    <w:p>
      <w:r>
        <w:t xml:space="preserve">pettynyt</w:t>
      </w:r>
    </w:p>
    <w:p>
      <w:r>
        <w:rPr>
          <w:b/>
        </w:rPr>
        <w:t xml:space="preserve">Esimerkki 5.5897</w:t>
      </w:r>
    </w:p>
    <w:p>
      <w:r>
        <w:t xml:space="preserve">Pidän näiden luonnollisten, hiilihapollisten mehujuomien konseptista, ja pidin todella mustan kirsikan mausta.  Mutta Kiwi Berry -maku oli minulle liian makea.  Vaikka ainesosat ovat vain mehua ja hiilihapotettua vettä, mielestäni vettä ei lisätty tarpeeksi, jotta mehu olisi saatu tasapainoon.  8,3 unssin pullossa on 33 grammaa sokeria, ja vaikka se on luonnollinen, siinä on silti paljon makeutta.</w:t>
      </w:r>
    </w:p>
    <w:p>
      <w:r>
        <w:rPr>
          <w:b/>
        </w:rPr>
        <w:t xml:space="preserve">Tulos</w:t>
      </w:r>
    </w:p>
    <w:p>
      <w:r>
        <w:t xml:space="preserve">Liian makea</w:t>
      </w:r>
    </w:p>
    <w:p>
      <w:r>
        <w:rPr>
          <w:b/>
        </w:rPr>
        <w:t xml:space="preserve">Esimerkki 5.5898</w:t>
      </w:r>
    </w:p>
    <w:p>
      <w:r>
        <w:t xml:space="preserve">Päivittäin käytettynä pidät ikenet terveinä ja hampaiden välit puhtaina ja ilman plakkia.</w:t>
      </w:r>
    </w:p>
    <w:p>
      <w:r>
        <w:rPr>
          <w:b/>
        </w:rPr>
        <w:t xml:space="preserve">Tulos</w:t>
      </w:r>
    </w:p>
    <w:p>
      <w:r>
        <w:t xml:space="preserve">pitää sinut poissa hammaslääkärin tuolista</w:t>
      </w:r>
    </w:p>
    <w:p>
      <w:r>
        <w:rPr>
          <w:b/>
        </w:rPr>
        <w:t xml:space="preserve">Esimerkki 5.5899</w:t>
      </w:r>
    </w:p>
    <w:p>
      <w:r>
        <w:t xml:space="preserve">Ostin tämän tuotteen ei niin monta kuukautta sitten ja rakastin sitä, mutta en enää osta tätä merkkiä, koska sen hinta kaksinkertaistui! Ostin sen alun perin 10 dollarilla. Aion ostaa toisen tuotemerkin.</w:t>
      </w:r>
    </w:p>
    <w:p>
      <w:r>
        <w:rPr>
          <w:b/>
        </w:rPr>
        <w:t xml:space="preserve">Tulos</w:t>
      </w:r>
    </w:p>
    <w:p>
      <w:r>
        <w:t xml:space="preserve">Hinta kaksinkertaistui!</w:t>
      </w:r>
    </w:p>
    <w:p>
      <w:r>
        <w:rPr>
          <w:b/>
        </w:rPr>
        <w:t xml:space="preserve">Esimerkki 5.5900</w:t>
      </w:r>
    </w:p>
    <w:p>
      <w:r>
        <w:t xml:space="preserve">Ensimmäiset maistiaiseni näistä paahdetuista kastanjoista olivat positiivisia!  Viikon kuluttua vetoketjupussissa jäljellä olevat kastanjat muuttuivat kuitenkin limaisiksi ja peittyivät epämiellyttävään limaan.  Jouduin heittämään loput pussista pois pilaantumisen pelossa.  ÄLÄ OTA!</w:t>
      </w:r>
    </w:p>
    <w:p>
      <w:r>
        <w:rPr>
          <w:b/>
        </w:rPr>
        <w:t xml:space="preserve">Tulos</w:t>
      </w:r>
    </w:p>
    <w:p>
      <w:r>
        <w:t xml:space="preserve">Limainen ja ällöttävä!</w:t>
      </w:r>
    </w:p>
    <w:p>
      <w:r>
        <w:rPr>
          <w:b/>
        </w:rPr>
        <w:t xml:space="preserve">Esimerkki 5.5901</w:t>
      </w:r>
    </w:p>
    <w:p>
      <w:r>
        <w:t xml:space="preserve">Loistava englantilaisen Trifflen kanssa.  Varo kuitenkin 6 hengen pakkausta; jokaisesta 6 säiliöstä saa noin gallonan vanukasta.</w:t>
      </w:r>
    </w:p>
    <w:p>
      <w:r>
        <w:rPr>
          <w:b/>
        </w:rPr>
        <w:t xml:space="preserve">Tulos</w:t>
      </w:r>
    </w:p>
    <w:p>
      <w:r>
        <w:t xml:space="preserve">Barb</w:t>
      </w:r>
    </w:p>
    <w:p>
      <w:r>
        <w:rPr>
          <w:b/>
        </w:rPr>
        <w:t xml:space="preserve">Esimerkki 5.5902</w:t>
      </w:r>
    </w:p>
    <w:p>
      <w:r>
        <w:t xml:space="preserve">MINUN ON SANOTTAVA, ETTÄ ALUSSA..EN OLE KOKEILLUT TÄTÄ RUOKAA, SE OLI MYYTY MINULLE. SANOIN: "VOI POJAT! SEN ON OLTAVA HYVÄÄ! TÄTÄ EI PITÄISI KATEGORISOIDA "LUOMUKSI"!!! SE ON PETOLLISTA. SITÄ PITÄISI MAINOSTAA OSITTAIN LUOMUNA! SILLOIN ETTE HERMOSTU SIITÄ, ETTÄ TÄRKEIN ASIA, JONKA HALUATTE OLEVAN LUOMUA - LIHA - EI OLE SITÄ! KETÄ KIINNOSTAA, OVATKO VIHANNEKSET LUOMUA? SE AUTTAA, MUTTA VIHANNEKSIA EI YLEENSÄ KASVATETA ANTIBIOOTEILLA JNE. JNE! JOTEN JOS ETSIT LUONNONMUKAISTA RUOKAA, KÄVELE CASTOR AND POLLUXIN ORGANIX-KOIRANRUOKAAN! JOKAINEN AINESOSA ON "O R G A N I S T A " !!!! HÄVETKÄÄ YHDEN SUOSIKKINÄYTTELIJÄNI YRITYS! OLEN TODELLA YLLÄTTYNYT, ETTÄ HÄN ANTOI TÄMÄN OLLA LUOMUARVOSTELUJEN ALLA!</w:t>
      </w:r>
    </w:p>
    <w:p>
      <w:r>
        <w:rPr>
          <w:b/>
        </w:rPr>
        <w:t xml:space="preserve">Tulos</w:t>
      </w:r>
    </w:p>
    <w:p>
      <w:r>
        <w:t xml:space="preserve">PETTÄVÄ! PETTÄYTYNYT!</w:t>
      </w:r>
    </w:p>
    <w:p>
      <w:r>
        <w:rPr>
          <w:b/>
        </w:rPr>
        <w:t xml:space="preserve">Esimerkki 5.5903</w:t>
      </w:r>
    </w:p>
    <w:p>
      <w:r>
        <w:t xml:space="preserve">EDIT: Huomasin juuri, että jokainen pussi on vain 1,76 kiloa, ei 2,2 kiloa.  Arvosteluni ei ole 2 tähteä kolmen sijaan.  Ensinnäkin, kuten kuvista varmaan voitte arvata, nämä ovat happamia purukumeja.  Sitä ei sanota kuvauksessa.  Lisäksi kukin on noin 2-2 1/2 tuumaa pitkä ja 1/2 tuumaa leveä.  Koostumus ja maku:  Ne tulivat luokseni pehmeinä ja rakenteeltaan samanlaisina kuin useimmat purukumit, kuten persikkarenkaat.  Hapokkuus on keskinkertainen, ei ylivoimainen mutta ei liian vähäinenkään.  Maku (tärkein osa) oli se, josta otin 2 tähteä pois.  Kun pureskelin niitä, kielelleni osui muutamia eri makuja, joista mikään ei maistunut kovin hyvältä.  En pystynyt erottamaan mitään niistä erityisesti (siinä en ole muutenkaan hyvä), mutta yhdistelmä oli vain yksinkertaisesti outo.  Voisin kuvitella syöväni yhden pussin läpi, mutta luultavasti annan loput 3 pussia pois veljenpojille/tyttärentyttärille.  Loppujen lopuksi he syövät kaikkea sokerikuorrutettua, eikö niin?</w:t>
      </w:r>
    </w:p>
    <w:p>
      <w:r>
        <w:rPr>
          <w:b/>
        </w:rPr>
        <w:t xml:space="preserve">Tulos</w:t>
      </w:r>
    </w:p>
    <w:p>
      <w:r>
        <w:t xml:space="preserve">Okei, mutta outoja makuja</w:t>
      </w:r>
    </w:p>
    <w:p>
      <w:r>
        <w:rPr>
          <w:b/>
        </w:rPr>
        <w:t xml:space="preserve">Esimerkki 5.5904</w:t>
      </w:r>
    </w:p>
    <w:p>
      <w:r>
        <w:t xml:space="preserve">Nämä ovat erittäin maukkaita, mutta aivan liian makeita ja sokerisia.  Tuntui kuin olisin syönyt karkkia lihan sijaan.  Jos se ei haittaa sinua, pidät näistä varmasti, mutta minä etsin jotain vähän terveellisempää.  Kyllä, tiedän, että tuotteen nimessä lukee "makea", mutta ostin sen, koska se ei sisällä hormoneja, antibiootteja eikä keinotekoisia ainesosia.</w:t>
      </w:r>
    </w:p>
    <w:p>
      <w:r>
        <w:rPr>
          <w:b/>
        </w:rPr>
        <w:t xml:space="preserve">Tulos</w:t>
      </w:r>
    </w:p>
    <w:p>
      <w:r>
        <w:t xml:space="preserve">Maukasta, mutta liian makeaa</w:t>
      </w:r>
    </w:p>
    <w:p>
      <w:r>
        <w:rPr>
          <w:b/>
        </w:rPr>
        <w:t xml:space="preserve">Esimerkki 5.5905</w:t>
      </w:r>
    </w:p>
    <w:p>
      <w:r>
        <w:t xml:space="preserve">Tämä on parasta popcornia, mitä olen koskaan syönyt. Käytän Whirley Popperia popcornin valmistukseen. Kun syöt tätä valkoista, kuorettomat popcornia, et enää koskaan palaa mihinkään muuhun popcorniin. Annoin Orville Redenbacherin ja Walmartin popcornini pois...liian monta kuorta. Tätä popcornia ei voi voittaa. Se maistuu niin hyvältä, että jopa koiranpentuni rakastaa sitä.</w:t>
      </w:r>
    </w:p>
    <w:p>
      <w:r>
        <w:rPr>
          <w:b/>
        </w:rPr>
        <w:t xml:space="preserve">Tulos</w:t>
      </w:r>
    </w:p>
    <w:p>
      <w:r>
        <w:t xml:space="preserve">Paras</w:t>
      </w:r>
    </w:p>
    <w:p>
      <w:r>
        <w:rPr>
          <w:b/>
        </w:rPr>
        <w:t xml:space="preserve">Esimerkki 5.5906</w:t>
      </w:r>
    </w:p>
    <w:p>
      <w:r>
        <w:t xml:space="preserve">En käytä mielelläni keinotekoisia makeutusaineita kemikaalien vuoksi ja koska ne eivät maistu hyvältä. Olen diabeetikkoisäni omaishoitaja, ja kun löysin tämän tuotteen, jäin koukkuun, paitsi että sitä on vaikea löytää asuinpaikastani. Kun löysin sen Amazonista, laitoin sen automaattiseen toimitukseen, jotta se ei loppuisi.  Hinta on noussut paljon sen jälkeen, kun löysin sen ensimmäisen kerran Amazonista, mutta se maksaa silti enemmän kaupoissa, jos ja kun löydän sen sieltä. Teen tästä limonadia, jota pidän aina käsillä. Gallonalliseen astiaan vettä lisään 1 kupillinen limemehua ja 2 rkl steviajauhetta. Se on virkistävää ja lähes kaloritonta eikä mitään kemiallista jälkimakua.  Isäni käyttää steviaa kahvissaan ja kaurapuurossaan. En ole kokeillut ruoanlaittoa sillä, vaikka tiedän, että he tekevät leivontaan suunniteltua jauhetta, jota mahdollisesti kokeilen tänä talvena.</w:t>
      </w:r>
    </w:p>
    <w:p>
      <w:r>
        <w:rPr>
          <w:b/>
        </w:rPr>
        <w:t xml:space="preserve">Tulos</w:t>
      </w:r>
    </w:p>
    <w:p>
      <w:r>
        <w:t xml:space="preserve">Rakastan tätä tavaraa</w:t>
      </w:r>
    </w:p>
    <w:p>
      <w:r>
        <w:rPr>
          <w:b/>
        </w:rPr>
        <w:t xml:space="preserve">Esimerkki 5.5907</w:t>
      </w:r>
    </w:p>
    <w:p>
      <w:r>
        <w:t xml:space="preserve">Tuotekuvauksen mukaan ostat 6 rasiaa, joissa on 25 teepussia. Sain vain yhden laatikon. Soitin amazonille ja he sanoivat, että saamani määrä oli oikea ja kuvaus on väärä. He korjasivat asian, mutta ei olisi tarvinnut. Varokaa!!!</w:t>
      </w:r>
    </w:p>
    <w:p>
      <w:r>
        <w:rPr>
          <w:b/>
        </w:rPr>
        <w:t xml:space="preserve">Tulos</w:t>
      </w:r>
    </w:p>
    <w:p>
      <w:r>
        <w:t xml:space="preserve">Tuotekuvaus väärin!</w:t>
      </w:r>
    </w:p>
    <w:p>
      <w:r>
        <w:rPr>
          <w:b/>
        </w:rPr>
        <w:t xml:space="preserve">Esimerkki 5.5908</w:t>
      </w:r>
    </w:p>
    <w:p>
      <w:r>
        <w:t xml:space="preserve">Ehkä odotukseni olivat liian korkealla. Kun näen nimen "Wolfgang Puck", odotan tekeväni vaikutuksen. Tämä on (minun makuuni) hyvin keskinkertaisen makuista kahvia. Rehellisyyden nimissä sitä mainostetaan keskipaahtona, ja sitä se onkin. Se on kuitenkin liian mautonta minun makuuni.  Jos haluat kofeiinitonta kahvia, jossa on enemmän luonnetta, kokeile Green Mountain Coffeen Dark Magic Decaf &lt;a href="http://www.amazon.com/gp/product/B006N3I2SK"&gt;Green Mountain Coffee Decaf Dark Magic, K-Cup Portion Pack for Keurig Brewers 24-Count&lt;/a&gt; tai Emeril's Jazzed Up Decaf &lt;a href="http://www.amazon.com/gp/product/B004616B3Y"&gt;Emeril's Jazzed Up DECAF 48 K-Cups&lt;/a&gt;. Ne ovat kuitenkin tummempia paahtoja, joten jos haluat miedompaa kahvia, Wolfgang Puck saattaa olla etsimäsi.</w:t>
      </w:r>
    </w:p>
    <w:p>
      <w:r>
        <w:rPr>
          <w:b/>
        </w:rPr>
        <w:t xml:space="preserve">Tulos</w:t>
      </w:r>
    </w:p>
    <w:p>
      <w:r>
        <w:t xml:space="preserve">Hieman pettymys</w:t>
      </w:r>
    </w:p>
    <w:p>
      <w:r>
        <w:rPr>
          <w:b/>
        </w:rPr>
        <w:t xml:space="preserve">Esimerkki 5.5909</w:t>
      </w:r>
    </w:p>
    <w:p>
      <w:r>
        <w:t xml:space="preserve">Nämä sirut ovat FANFREAKINTASTISIA. Ne ovat epäilemättä parhaita sipsejä, joita olen koskaan syönyt. Mukava makea savuinen maku ja sitten vähän kuumuutta. OH YA BABY.</w:t>
      </w:r>
    </w:p>
    <w:p>
      <w:r>
        <w:rPr>
          <w:b/>
        </w:rPr>
        <w:t xml:space="preserve">Tulos</w:t>
      </w:r>
    </w:p>
    <w:p>
      <w:r>
        <w:t xml:space="preserve">FANFREAKINTASTIC</w:t>
      </w:r>
    </w:p>
    <w:p>
      <w:r>
        <w:rPr>
          <w:b/>
        </w:rPr>
        <w:t xml:space="preserve">Esimerkki 5.5910</w:t>
      </w:r>
    </w:p>
    <w:p>
      <w:r>
        <w:t xml:space="preserve">Miten ihana tee tämä onkaan! Ruusun terälehtiä on runsaasti sekoituksessa, ja kun keität pannullisen teetä ja nostat kupin huulillesi, ruusujen täysi, makea tuoksu tervehtii sinua! Tämä tee on täydellisesti sekoitettu ja tasapainoinen! Sen väri on kuparin kullanvärinen, hyvin lämmin ja mehevä. Haluan juoda sitä joka päivä, rentoutumiseen ja nautiskeluun!</w:t>
      </w:r>
    </w:p>
    <w:p>
      <w:r>
        <w:rPr>
          <w:b/>
        </w:rPr>
        <w:t xml:space="preserve">Tulos</w:t>
      </w:r>
    </w:p>
    <w:p>
      <w:r>
        <w:t xml:space="preserve">Aidot ruusun terälehdet ja kaikki herkullinen maku!</w:t>
      </w:r>
    </w:p>
    <w:p>
      <w:r>
        <w:rPr>
          <w:b/>
        </w:rPr>
        <w:t xml:space="preserve">Esimerkki 5.5911</w:t>
      </w:r>
    </w:p>
    <w:p>
      <w:r>
        <w:t xml:space="preserve">Nämä soijasipsit ovat erinomainen valinta välipalaksi. Jokaisessa annoksessa on 7 grammaa proteiinia, joten ne ovat paljon parempia kuin perunalastut tai muut välipalat. niissä on hyvä maku, juuri tarpeeksi suolaa ja ne jättävät sinut tyytyväiseksi - ravitsemuksellisesti ja välipalamielessä! Lapsenlapseni tietävät, että näitä sipsejä tarjotaan heille kotonani välipalaksi. Suosittelen niitä lämpimästi.</w:t>
      </w:r>
    </w:p>
    <w:p>
      <w:r>
        <w:rPr>
          <w:b/>
        </w:rPr>
        <w:t xml:space="preserve">Tulos</w:t>
      </w:r>
    </w:p>
    <w:p>
      <w:r>
        <w:t xml:space="preserve">soijasipsejä = mahtava välipala !</w:t>
      </w:r>
    </w:p>
    <w:p>
      <w:r>
        <w:rPr>
          <w:b/>
        </w:rPr>
        <w:t xml:space="preserve">Esimerkki 5.5912</w:t>
      </w:r>
    </w:p>
    <w:p>
      <w:r>
        <w:t xml:space="preserve">Olen keittänyt tätä kahvia muutaman kerran ostettuani pussin, ja valitettavasti se liittyy moniin muihin kofeiinittomiin kahveihin, joissa ei vain ole tavallisen kahvin täyttä makua. Annan sen pois ja jatkan etsimistä.  Jos joku on kokeillut muutaman kofeiinittoman kahvin ja löytänyt sellaisen, joka maistuu hyvältä (keitettynä kuten useimmat tippakahvinkeittimessä), kertokaa meille!</w:t>
      </w:r>
    </w:p>
    <w:p>
      <w:r>
        <w:rPr>
          <w:b/>
        </w:rPr>
        <w:t xml:space="preserve">Tulos</w:t>
      </w:r>
    </w:p>
    <w:p>
      <w:r>
        <w:t xml:space="preserve">maistuu minusta melko keskinkertaiselta</w:t>
      </w:r>
    </w:p>
    <w:p>
      <w:r>
        <w:rPr>
          <w:b/>
        </w:rPr>
        <w:t xml:space="preserve">Esimerkki 5.5913</w:t>
      </w:r>
    </w:p>
    <w:p>
      <w:r>
        <w:t xml:space="preserve">Nämä ovat loistava välipala koirille, joilla on kana-allergiaa. Minun 20-kiloinen shelttiini rakastaa niitä enemmän kuin mitään muuta pureskeltavaa tai raakaruokaa, jota olemme sille antaneet. Suosittelen näitä erittäin lämpimästi kaikille koirille, erityisesti niille, joilla on ruoka-aineallergioita.</w:t>
      </w:r>
    </w:p>
    <w:p>
      <w:r>
        <w:rPr>
          <w:b/>
        </w:rPr>
        <w:t xml:space="preserve">Tulos</w:t>
      </w:r>
    </w:p>
    <w:p>
      <w:r>
        <w:t xml:space="preserve">Sheltini rakastaa niitä!</w:t>
      </w:r>
    </w:p>
    <w:p>
      <w:r>
        <w:rPr>
          <w:b/>
        </w:rPr>
        <w:t xml:space="preserve">Esimerkki 5.5914</w:t>
      </w:r>
    </w:p>
    <w:p>
      <w:r>
        <w:t xml:space="preserve">Merisuolaa on helpompi annostella suolamyllyllä. Se on vain suolapuristin, joka antaa ruokaan hallitsemattomia määriä merisuolaa ja paakkuuntumisenestoainetta, mutta ei jodidia. Paakkuuntumisenestoaine ei ole kovinkaan tehokas, joten suola tulee ulos joko kokkareina tai juuttuu ulostuloon. Pysy kaukana!</w:t>
      </w:r>
    </w:p>
    <w:p>
      <w:r>
        <w:rPr>
          <w:b/>
        </w:rPr>
        <w:t xml:space="preserve">Tulos</w:t>
      </w:r>
    </w:p>
    <w:p>
      <w:r>
        <w:t xml:space="preserve">Määrää on vaikea valvoa.</w:t>
      </w:r>
    </w:p>
    <w:p>
      <w:r>
        <w:rPr>
          <w:b/>
        </w:rPr>
        <w:t xml:space="preserve">Esimerkki 5.5915</w:t>
      </w:r>
    </w:p>
    <w:p>
      <w:r>
        <w:t xml:space="preserve">Sethini on suuri mausteisten asioiden ystävä, mitä tulisempi, sitä parempi. Toivoin, että nämä menisivät todella hyvin perille, ja niistä tulisi säännöllinen välipala. Hän pitää niistä, mutta vain siitä. Ostin hänelle Ass Kickin' Snack Mix -naksusekoitusta, ja hän ahmi sen ahmimalla, joten pysymme siinä. Pitäisin tätä silti loistavana ostoksena, jos rakastat maapähkinöitä. Ja se on hyvä hinta.</w:t>
      </w:r>
    </w:p>
    <w:p>
      <w:r>
        <w:rPr>
          <w:b/>
        </w:rPr>
        <w:t xml:space="preserve">Tulos</w:t>
      </w:r>
    </w:p>
    <w:p>
      <w:r>
        <w:t xml:space="preserve">Hyvä, mutta ei loistava</w:t>
      </w:r>
    </w:p>
    <w:p>
      <w:r>
        <w:rPr>
          <w:b/>
        </w:rPr>
        <w:t xml:space="preserve">Esimerkki 5.5916</w:t>
      </w:r>
    </w:p>
    <w:p>
      <w:r>
        <w:t xml:space="preserve">Mieheni ja minä pidämme tästä kaakaosta.  Lisään kuppiini lisää maitoa saadakseni kermaisemman maun, mutta helppokäyttöisyyttä ei voi päihittää.</w:t>
      </w:r>
    </w:p>
    <w:p>
      <w:r>
        <w:rPr>
          <w:b/>
        </w:rPr>
        <w:t xml:space="preserve">Tulos</w:t>
      </w:r>
    </w:p>
    <w:p>
      <w:r>
        <w:t xml:space="preserve">Hieno kaakao...</w:t>
      </w:r>
    </w:p>
    <w:p>
      <w:r>
        <w:rPr>
          <w:b/>
        </w:rPr>
        <w:t xml:space="preserve">Esimerkki 5.5917</w:t>
      </w:r>
    </w:p>
    <w:p>
      <w:r>
        <w:t xml:space="preserve">Hankin tämän ajatellen, että se olisi loistava luomuherkku labradorinnoutaja-rodesdian ridgeback-sekoitemerkkipennulleni. Ajattelin, että tällaisen herkun antaminen sille tyydyttäisi sen pureskeluintoa. Tämä herkku on erittäin kova. Se on suorakulmion muotoinen, joka on jaettu kahtia, ja yritin rikkoa sen kahdeksi pienemmäksi herkuksi, mutta se oli vaikeaa. Koirani ei myöskään pitänyt mausta. Se mieluummin leikki näillä kuin söi niitä. Yleensä se syö herkun noin minuutissa, mutta tämä herkku jäi häkkiin ja se poimi ja pudotti sitä tuntikausia. Sillä on erittäin voimakkaat leuat ja se repii yleensä suurimman osan leluistaan päivässä tai kahdessa, mutta näitä se ei kuitenkaan halunnut syödä kovinkaan paljon. Mitä tahansa tähän laitetaankin, se ei ilmeisesti ole kovin houkuttelevaa koirille.  Sinun koirasi saattavat pitää tästä enemmän (toivottavasti). Tämäkin on erittäin kova uhka, joten varmistakaa, että koiranne eivät pahastu siitä, että joutuvat nakerruttamaan sitä jonkin aikaa. Lisäksi, jos koirasi käyttäytyy kuin se ei pitäisi siitä, niin se ei luultavasti koskaan pidä siitä, joten anna koirallesi jokin muu herkku.</w:t>
      </w:r>
    </w:p>
    <w:p>
      <w:r>
        <w:rPr>
          <w:b/>
        </w:rPr>
        <w:t xml:space="preserve">Tulos</w:t>
      </w:r>
    </w:p>
    <w:p>
      <w:r>
        <w:t xml:space="preserve">Ei toiminut lemmikkini kohdalla.</w:t>
      </w:r>
    </w:p>
    <w:p>
      <w:r>
        <w:rPr>
          <w:b/>
        </w:rPr>
        <w:t xml:space="preserve">Esimerkki 5.5918</w:t>
      </w:r>
    </w:p>
    <w:p>
      <w:r>
        <w:t xml:space="preserve">Tämä on hyvää popcornia, jota olen ostanut ennenkin Havaijilta.  Olin iloinen nähdessäni, että voin tilata verkossa.  Ostin kuitenkin 20 pakkauksen ja he täyttivät laatikon liian täyteen.  Yksittäisten pakkausten ympärillä ei ole kuplamuovia tai minkäänlaista kääreitä ennen kuin ne laitetaan laatikkoon.  He valitsivat pienen laatikon, johon mahtuu tuskin kaikki kaksikymmentä pakettia.  Se on ylitäytetty niin täyteen, että laatikko ei ole enää suorakulmainen, vaan hieman pyöristetty.  Posti ei kohtele pakettia huolellisesti, joten kun se saapui, siinä oli märkä tahra.  Kun avasimme sen, kaksi pakettia oli vaurioitunut, ja voita valui kaikkiin muihin paketteihin.  Jouduimme käyttämään pitkän aikaa kaikkien pakettien pesemiseen, koska ne ovat kaikki rasvaisia.  Rasvaisuus ei lähde helposti pois edes saippualla.  Nyt niitä syödessä osaan muista popcorn-pakkauksista tuli vettä pesun takia, ne eivät ole ilmatiiviitä pakkauksia.  Joten niitä popsittaessa jää paljon popsimattomia jyviä.  Heidän pitäisi käyttää isompia laatikoita ja pakata ne paremmin.</w:t>
      </w:r>
    </w:p>
    <w:p>
      <w:r>
        <w:rPr>
          <w:b/>
        </w:rPr>
        <w:t xml:space="preserve">Tulos</w:t>
      </w:r>
    </w:p>
    <w:p>
      <w:r>
        <w:t xml:space="preserve">Hyvää popcornia, huono toimitus</w:t>
      </w:r>
    </w:p>
    <w:p>
      <w:r>
        <w:rPr>
          <w:b/>
        </w:rPr>
        <w:t xml:space="preserve">Esimerkki 5.5919</w:t>
      </w:r>
    </w:p>
    <w:p>
      <w:r>
        <w:t xml:space="preserve">Ensinnäkin, olen omistanut Keurigin jo noin 4 vuotta, ja olen kokeillut paljon kahvia.  Sinä aikana minulla on ollut joskus k-kuppi, joka ei toiminut oikein ja latasi hautua jauhoilla.  Olisi varmaan pitänyt palauttaa nämä ennen kuin vaivauduin avaamaan toisen laatikon.  Koska juon kahvini lämpökupista, voin kertoa teille, että kun otat viimeisen juoman ja huomaat suusi olevan täynnä kahvinporoja, se haisee.  Olen joutunut heittämään pois ainakin 6 kuppia kahvia.  Se on vähän kuin venäläistä rulettia, ja olen alkanut siivilöidä kahvia keittämisen jälkeen.  Tiedän, että se ei johdu keittimestäni, koska näin ei tapahdu Green Mountainin, Timothyn tai Tully'sin kanssa, joita myös käytän.  Hyvät kupit ovat minun makuuni hieman heikkoja, mutta maku on ok.  En todellakaan halua tuhlata dollareita tuotteeseen, jossa on valmistusvirhe.</w:t>
      </w:r>
    </w:p>
    <w:p>
      <w:r>
        <w:rPr>
          <w:b/>
        </w:rPr>
        <w:t xml:space="preserve">Tulos</w:t>
      </w:r>
    </w:p>
    <w:p>
      <w:r>
        <w:t xml:space="preserve">Näillä K-kupeilla on ongelmia - Coffee Not Bad - Kahvi ei ole huono</w:t>
      </w:r>
    </w:p>
    <w:p>
      <w:r>
        <w:rPr>
          <w:b/>
        </w:rPr>
        <w:t xml:space="preserve">Esimerkki 5.5920</w:t>
      </w:r>
    </w:p>
    <w:p>
      <w:r>
        <w:t xml:space="preserve">Olin innoissani ostaessani tätä teetä ja huomasin, että se ei ole hyvää.  Haudutin sen pienellä asetuksella ja isolla, hyvin heikolla, ei laadukasta.  Minulla on yksi vadelma ja yksi sitruuna minun täytyy selvittää, miten päästä eroon.</w:t>
      </w:r>
    </w:p>
    <w:p>
      <w:r>
        <w:rPr>
          <w:b/>
        </w:rPr>
        <w:t xml:space="preserve">Tulos</w:t>
      </w:r>
    </w:p>
    <w:p>
      <w:r>
        <w:t xml:space="preserve">Maistamaton, heikko, ei makea, ei osteta.</w:t>
      </w:r>
    </w:p>
    <w:p>
      <w:r>
        <w:rPr>
          <w:b/>
        </w:rPr>
        <w:t xml:space="preserve">Esimerkki 5.5921</w:t>
      </w:r>
    </w:p>
    <w:p>
      <w:r>
        <w:t xml:space="preserve">Nämä ovat parempia kuin mitkään vähäkaloriset sipsit, joita olen koskaan syönyt, ja pidän niistä enemmän kuin tavallisista sipseistä. Ne ovat ihania. Jopa Oprah rakastaa niitä.  Ostaisin tämän laatikon uudestaan, ja luultavasti ostankin, koska RAKASTAN sitä, että nämä ovat 100 kalorin pakkauksia. Barbeque- ja suolaviinietikkasipsit ovat UPEITA.</w:t>
      </w:r>
    </w:p>
    <w:p>
      <w:r>
        <w:rPr>
          <w:b/>
        </w:rPr>
        <w:t xml:space="preserve">Tulos</w:t>
      </w:r>
    </w:p>
    <w:p>
      <w:r>
        <w:t xml:space="preserve">Pop Chips - Paremman makuista ja parempaa sinulle kuin tavalliset sipsit.</w:t>
      </w:r>
    </w:p>
    <w:p>
      <w:r>
        <w:rPr>
          <w:b/>
        </w:rPr>
        <w:t xml:space="preserve">Esimerkki 5.5922</w:t>
      </w:r>
    </w:p>
    <w:p>
      <w:r>
        <w:t xml:space="preserve">Tämä on Health Valley Tomaattikeitto ilman suolaa, 15 unssin tölkit (12 kpl).  Ostin tämän nimenomaan henkilölle, jolla on sydänongelmia.  Yksi säilykkeiden ongelmista on liika natrium, joten suolattomuus on hyvä ominaisuus.  Toinen ongelma on kolesterolipitoisuus.  Tämän tuotteen mainoksessa ilmoitetaan 0 mg kolesterolia, mikä on väärä väite.  Ilmeisesti toimittaja ei päivittänyt mainosta, kun Health Valley muutti suolattoman tomaattikeittonsa reseptiä ja lisää siihen nyt kolesterolia.  Saamissani tölkeissä on etiketissä merkintä "NEW", jota mainoksessa esitetyssä tölkissä ei ole.  Tämä on myyjän rehellinen virhe, mutta hänen pitäisi korjata se ja luetella todellinen sisältö.</w:t>
      </w:r>
    </w:p>
    <w:p>
      <w:r>
        <w:rPr>
          <w:b/>
        </w:rPr>
        <w:t xml:space="preserve">Tulos</w:t>
      </w:r>
    </w:p>
    <w:p>
      <w:r>
        <w:t xml:space="preserve">ei suolaa -keittomainoksessa sanotaan, ettei siinä ole kolesterolia; tosiasiat ovat erilaiset.</w:t>
      </w:r>
    </w:p>
    <w:p>
      <w:r>
        <w:rPr>
          <w:b/>
        </w:rPr>
        <w:t xml:space="preserve">Esimerkki 5.5923</w:t>
      </w:r>
    </w:p>
    <w:p>
      <w:r>
        <w:t xml:space="preserve">Kookosvettä, jossa on ripaus ananasta, joka tuodaan Yhdysvaltoihin Indonesiasta, pakataan (yleensä) kierrätykseen kelpaamattomiin kertakäyttöastioihin ja palvelee... urheilujuomamarkkinoita ("hyvä elektrolyyttien lähde")?  Otin 8,5 unssin astian ja kaadoin 6 annosta, 4 teiniä ja 2 aikuista varten.  Ensivaikutelma?  Teini-ikäisille (vakavasti urheilijoille) ei kerrottu, mikä juoma oli, mutta mainitsin, että sitä markkinoidaan mahdollisena urheilujuomana.  Tulos?  Ei kielteisiä ääniä, mutta kukaan ei valinnut sitä olemassa olevien juomien sijaan.  Kaikki tunnistivat ananaksen maun heti.  "Suuhun jää outo tunne", eräs teini sanoi.  Tämä johtui luultavasti kookosvedestä; siinä oli jäännösmaku ja -tuntuma.  Pakkauksen mukana ei ollut pilliä, joten avaamiseen ja kaatamiseen tarvittiin haarukan tai veitsen apua.  Se on enimmäkseen (ruoko)sokerivettä, joten miksi vaivautua?  Suurin ongelma on kuitenkin jäte.  Kookossokerivettä Indonesiasta?  Mikä on tämän tuotteen hiilijalanjälki?  Pakkauksessa on kaksi kierrätysmerkkiä, mutta maitopurkkien tapaan on vaikea löytää yhteisöä, joka todella pitää ne poissa kaatopaikalta.  Lopputulos?  Se ei ole kovin maukasta, sillä se on vähän enemmän kuin sokerivettä, ja kuljetus- ja pakkausjätteet eivät todellakaan sovi (minusta) kestävyyteen keskittyvään kulttuuriin.</w:t>
      </w:r>
    </w:p>
    <w:p>
      <w:r>
        <w:rPr>
          <w:b/>
        </w:rPr>
        <w:t xml:space="preserve">Tulos</w:t>
      </w:r>
    </w:p>
    <w:p>
      <w:r>
        <w:t xml:space="preserve">Ananaksella maustettua kookosvettä Indonesiasta... sitä me todella tarvitsemme!</w:t>
      </w:r>
    </w:p>
    <w:p>
      <w:r>
        <w:rPr>
          <w:b/>
        </w:rPr>
        <w:t xml:space="preserve">Esimerkki 5.5924</w:t>
      </w:r>
    </w:p>
    <w:p>
      <w:r>
        <w:t xml:space="preserve">Kaiken kaikkiaan ystäväni rakastaa tätä tuotetta.  Ostin sen hänen ehdotuksensa perusteella.  Valitettavasti sen tuoksu (oletan, että se on öljyä) sai minut voimaan pahoin.  Vaikka tuote kypsyi täydellisesti, haju pysyi mikroaaltouunissani reilusti yli vuorokauden.</w:t>
      </w:r>
    </w:p>
    <w:p>
      <w:r>
        <w:rPr>
          <w:b/>
        </w:rPr>
        <w:t xml:space="preserve">Tulos</w:t>
      </w:r>
    </w:p>
    <w:p>
      <w:r>
        <w:t xml:space="preserve">Ei minua varten</w:t>
      </w:r>
    </w:p>
    <w:p>
      <w:r>
        <w:rPr>
          <w:b/>
        </w:rPr>
        <w:t xml:space="preserve">Esimerkki 5.5925</w:t>
      </w:r>
    </w:p>
    <w:p>
      <w:r>
        <w:t xml:space="preserve">Herkullista ja ravitsevaa! Elämme kookos- ja pähkinäherkuille, koska emme syö viljaa. Kun haluan herkutella, haen pussillisen näitä Whole Foodsista tai paikallisesta terveyskaupasta. Ne ovat täällä keskimäärin noin 10 dollaria, elleivät ne ole alennuksessa :). Haluaisin mielelläni ostaa näitä irtotavarana. YUM YUM!</w:t>
      </w:r>
    </w:p>
    <w:p>
      <w:r>
        <w:rPr>
          <w:b/>
        </w:rPr>
        <w:t xml:space="preserve">Tulos</w:t>
      </w:r>
    </w:p>
    <w:p>
      <w:r>
        <w:t xml:space="preserve">Nämä ovat uskomattomia.</w:t>
      </w:r>
    </w:p>
    <w:p>
      <w:r>
        <w:rPr>
          <w:b/>
        </w:rPr>
        <w:t xml:space="preserve">Esimerkki 5.5926</w:t>
      </w:r>
    </w:p>
    <w:p>
      <w:r>
        <w:t xml:space="preserve">...jotta tiedätte, että olen tosissani. Antaisin sille 0 pistettä, jos se olisi mahdollista. Rakastan Amazonia - he eivät ole koskaan pettäneet minua, joten toivon, että he tulevat puolestani, kun teen reklamaation heidän kanssaan.  Tuote oli kivikova, joten noudatin liitteenä olevia ohjeita ja lämmitin sitä jopa suositeltua lyhyemmän ajan mikroaaltouunissa. Se vaivaantui riittävän helposti ja tuoksui/maistui hyvältä. Kun vuorossa oli rullaaminen, tiesin heti, että tästä tulisi haastavaa. Toki se repesi joka paikkaan. Uudelleen. Käytin maissitärkkelystä, kuten minulle opetettiin, ja se tarttui edelleen jokaiseen pintaan kuin se olisi liian lämmin tai märkä, mutta halkeili kuin se olisi liian kuiva. Mikään ei saanut sitä yhteistyöhön, joten laskin vaatimuksiani ja drapasin sen kuitenkin. Kahden metrin matkalla käärintäpinnalta kakulle se repesi useista kohdista, ja kakun levittäminen päättyi täydelliseen katastrofiin. Ei, en rullannut sitä liian ohueksi. Kyllä, käytin maissitärkkelystä (vaikka pakkauksessa nimenomaan väitetään, että se on tarpeetonta.) Se on syvältä. Loppu.</w:t>
      </w:r>
    </w:p>
    <w:p>
      <w:r>
        <w:rPr>
          <w:b/>
        </w:rPr>
        <w:t xml:space="preserve">Tulos</w:t>
      </w:r>
    </w:p>
    <w:p>
      <w:r>
        <w:t xml:space="preserve">Tämä on ensimmäinen arvostelu, jonka olen koskaan kirjoittanut...</w:t>
      </w:r>
    </w:p>
    <w:p>
      <w:r>
        <w:rPr>
          <w:b/>
        </w:rPr>
        <w:t xml:space="preserve">Esimerkki 5.5927</w:t>
      </w:r>
    </w:p>
    <w:p>
      <w:r>
        <w:t xml:space="preserve">Erittäin hyvän makuinen tuote, mutta minun on käytettävä sitä B-60:n pienimmällä asetuksella, jotta voin todella nauttia syvyydestä.</w:t>
      </w:r>
    </w:p>
    <w:p>
      <w:r>
        <w:rPr>
          <w:b/>
        </w:rPr>
        <w:t xml:space="preserve">Tulos</w:t>
      </w:r>
    </w:p>
    <w:p>
      <w:r>
        <w:t xml:space="preserve">Wolfgang Puck Columbian</w:t>
      </w:r>
    </w:p>
    <w:p>
      <w:r>
        <w:rPr>
          <w:b/>
        </w:rPr>
        <w:t xml:space="preserve">Esimerkki 5.5928</w:t>
      </w:r>
    </w:p>
    <w:p>
      <w:r>
        <w:t xml:space="preserve">Varoituksen sana...Tämä tuote on valmistettu Kiinassa, jossa siihen on saatettu lisätä ainetta, joka voi aiheuttaa koirille vakavia munuaisongelmia. Lue blogi aiheesta Kiinassa valmistetut koiran kanaherkut - [...]. Luettuani monia kommentteja, joita koiranomistajat ovat lähettäneet, jotka syöttivät koirilleen Kiinassa valmistettuja kanaherkkuja, hävitän kaikki nämä herkut ja etsin vaihtoehtoisen tuotteen, joka on valmistettu Yhdysvalloissa.</w:t>
      </w:r>
    </w:p>
    <w:p>
      <w:r>
        <w:rPr>
          <w:b/>
        </w:rPr>
        <w:t xml:space="preserve">Tulos</w:t>
      </w:r>
    </w:p>
    <w:p>
      <w:r>
        <w:t xml:space="preserve">Happy Hips - valmistettu Kiinassa</w:t>
      </w:r>
    </w:p>
    <w:p>
      <w:r>
        <w:rPr>
          <w:b/>
        </w:rPr>
        <w:t xml:space="preserve">Esimerkki 5.5929</w:t>
      </w:r>
    </w:p>
    <w:p>
      <w:r>
        <w:t xml:space="preserve">Rakastan tilata kahvini amazonista. helppoa ja tulee nopeasti. Tämä k kuppi on loistavaa kahvia. dcaf on myös erittäin hyvä.</w:t>
      </w:r>
    </w:p>
    <w:p>
      <w:r>
        <w:rPr>
          <w:b/>
        </w:rPr>
        <w:t xml:space="preserve">Tulos</w:t>
      </w:r>
    </w:p>
    <w:p>
      <w:r>
        <w:t xml:space="preserve">karibu</w:t>
      </w:r>
    </w:p>
    <w:p>
      <w:r>
        <w:rPr>
          <w:b/>
        </w:rPr>
        <w:t xml:space="preserve">Esimerkki 5.5930</w:t>
      </w:r>
    </w:p>
    <w:p>
      <w:r>
        <w:t xml:space="preserve">Gluteenittomuus yleistyy gluteenittoman Bisquickin myötä. General Mills tekee hyvää työtä valmistamalla gluteenittoman version kuuluisasta tuotemerkistään!  Oletko sinä gluteeniton? Tunnetko jonkun, joka on? Arviolta 12-50 miljoonaa amerikkalaista kärsii gluteenista, vehnän, ohran ja rukiin jyvissä olevasta proteiinista, eivätkä useimmat edes tiedä sitä. Gluteeni on myrkkyä monille, erityisesti keliakiaa, autismia, diabetesta, multippeliskleroosia, Crohnin tautia ja monia muita gluteeniyliherkkyys- ja gluteeniyliherkkyysongelmia sairastaville. Gluteenitonta ruokavaliota noudattaville on melko haastavaa löytää gluteenittomia tuotteita ja varaa niihin. Vehnä on yksi amerikkalaisen ruokavalion yleisimmistä ainesosista. Parhaimman makuisia gluteenittomia elintarvikkeita voi löytää [...] yksinomaan. Olemme palvelleet gluteenitonta yhteisöä yli 12 vuotta.</w:t>
      </w:r>
    </w:p>
    <w:p>
      <w:r>
        <w:rPr>
          <w:b/>
        </w:rPr>
        <w:t xml:space="preserve">Tulos</w:t>
      </w:r>
    </w:p>
    <w:p>
      <w:r>
        <w:t xml:space="preserve">Gluteeniton Bisquick - Hyvältä maistuva pannukakkuseos</w:t>
      </w:r>
    </w:p>
    <w:p>
      <w:r>
        <w:rPr>
          <w:b/>
        </w:rPr>
        <w:t xml:space="preserve">Esimerkki 5.5931</w:t>
      </w:r>
    </w:p>
    <w:p>
      <w:r>
        <w:t xml:space="preserve">Tämän tuotteen etiketissä sanotaan, että se on "täydellinen tasapaino mehun ja hiilihapotuksen välillä", mutta mielestäni valmistajan on vielä vähennettävä hiilihapotusta entisestään. Lisäksi olen kokeillut pari muutakin makua tämän kiivi/marja -makuisen lisäksi, ja ne ovat kaikki lähinnä omenaa, viinirypäleitä ja acerolaa, joissa on ripaus muuta. Tämän nimenomaisen tuotteen nimi on "Kiwi Berry", mutta ainesosapaneelissa EI ole edes mainittu kiiviä. On totta, että maissisiirappia ei ole lisätty, mutta sokereita on silti paljon. Vain 8,3 unssia nestettä, juomme 135 tyhjää kaloria;tämä on kuitenkin suuri määrä C-vitamiinia. Myös lapset luultavasti pitävät näistä todella makeista mauista, joten tämä voisi olla vaihtoehto tarjota pienille.</w:t>
      </w:r>
    </w:p>
    <w:p>
      <w:r>
        <w:rPr>
          <w:b/>
        </w:rPr>
        <w:t xml:space="preserve">Tulos</w:t>
      </w:r>
    </w:p>
    <w:p>
      <w:r>
        <w:t xml:space="preserve">Edelleen liikaa hiilihappoa</w:t>
      </w:r>
    </w:p>
    <w:p>
      <w:r>
        <w:rPr>
          <w:b/>
        </w:rPr>
        <w:t xml:space="preserve">Esimerkki 5.5932</w:t>
      </w:r>
    </w:p>
    <w:p>
      <w:r>
        <w:t xml:space="preserve">Olen käyttänyt ja pitänyt Sugar in the Raw -sokerista jo vuosia, kun olin tutustunut siihen Starbucksissa. Viimeisin ostokseni oli kuitenkin pettymys. Sokerin väri oli vaaleampi ja kiderakeet olivat kooltaan ehkä 1/4 tavallisesta koosta. Olen aina pitänyt Sugar in the Raw -sokerissa suurista kiteistä. Se paransi sekoitettujen juomien ja lattejen laatua. Soitin heidän vihjepuhelimeensa valittaakseni, ja minulle kerrottiin, että heillä oli ollut ongelmia viimeisimmän sokerisadon kanssa ja että tuloksena oli vähemmän melassia sokerissa. Heille on tehty monia samantyyppisiä valituksia. He väittivät, että tämä pienensi myös kiteiden kokoa. He sanoivat, että tämän ongelman pitäisi poistua uudella sadolla. Edustaja sanoi, että uuden sadon sokerissa on 6-10-numeroinen päivämääräkoodi (ilman välilyöntejä), joka päättyy "1" -merkkiin eikä sisällä kirjaimia. Jälkimmäiset numerot ovat päivämääräkoodi, jossa käytetään juliaanista kalenteria. (Viimeisimmässä huonossa ostoksessani oli välilyönti numerosarjan alun jälkeen ja se päättyi numeroon "51A"). Lopputulos: heidän nykyinen tuotteensa ei ole paljon parempi kuin paljon halvemmat tuotteet. Kun he saavat paremman sadon, palaan takaisin ostamaan Sugar in the Raw -tuotteita.</w:t>
      </w:r>
    </w:p>
    <w:p>
      <w:r>
        <w:rPr>
          <w:b/>
        </w:rPr>
        <w:t xml:space="preserve">Tulos</w:t>
      </w:r>
    </w:p>
    <w:p>
      <w:r>
        <w:t xml:space="preserve">Valmistusongelmat heikentävät tuotetta</w:t>
      </w:r>
    </w:p>
    <w:p>
      <w:r>
        <w:rPr>
          <w:b/>
        </w:rPr>
        <w:t xml:space="preserve">Esimerkki 5.5933</w:t>
      </w:r>
    </w:p>
    <w:p>
      <w:r>
        <w:t xml:space="preserve">Wolfgang Puckin "Breakfast in Bed" on paljon maukkaampi ja vankempi medium-paahtopaisti kuin tämä.</w:t>
      </w:r>
    </w:p>
    <w:p>
      <w:r>
        <w:rPr>
          <w:b/>
        </w:rPr>
        <w:t xml:space="preserve">Tulos</w:t>
      </w:r>
    </w:p>
    <w:p>
      <w:r>
        <w:t xml:space="preserve">ei mitään erikoista</w:t>
      </w:r>
    </w:p>
    <w:p>
      <w:r>
        <w:rPr>
          <w:b/>
        </w:rPr>
        <w:t xml:space="preserve">Esimerkki 5.5934</w:t>
      </w:r>
    </w:p>
    <w:p>
      <w:r>
        <w:t xml:space="preserve">Nämä maistuvat ihanilta!  Syyllisyyttä ei ole, jos voit pysähtyä yhteen pussiin.  Ostan ehdottomasti uudelleen!</w:t>
      </w:r>
    </w:p>
    <w:p>
      <w:r>
        <w:rPr>
          <w:b/>
        </w:rPr>
        <w:t xml:space="preserve">Tulos</w:t>
      </w:r>
    </w:p>
    <w:p>
      <w:r>
        <w:t xml:space="preserve">Maistuu hyvältä</w:t>
      </w:r>
    </w:p>
    <w:p>
      <w:r>
        <w:rPr>
          <w:b/>
        </w:rPr>
        <w:t xml:space="preserve">Esimerkki 5.5935</w:t>
      </w:r>
    </w:p>
    <w:p>
      <w:r>
        <w:t xml:space="preserve">Tilasin tämän, koska olen juonut Donut Shopin kahvia aiemmin ja nauttinut siitä todella paljon ja halusin maistaa myös muita heidän tarjoamiaan makuja.  Saatuani tilaamani "näytteenottopakkauksen" olin hyvin pettynyt! Yli puolet tilauksestani oli kofeiinitonta kahvia ja sain vain 2 kuppia maustettua kahvia, mikä oli tärkein syy, miksi tilasin sen.  Rakastan tätä kahvia, mutta olen pettynyt niin sanottuun näytteenottopakkaukseen tai "valikoiman puutteeseen"!</w:t>
      </w:r>
    </w:p>
    <w:p>
      <w:r>
        <w:rPr>
          <w:b/>
        </w:rPr>
        <w:t xml:space="preserve">Tulos</w:t>
      </w:r>
    </w:p>
    <w:p>
      <w:r>
        <w:t xml:space="preserve">Pettynyt!!</w:t>
      </w:r>
    </w:p>
    <w:p>
      <w:r>
        <w:rPr>
          <w:b/>
        </w:rPr>
        <w:t xml:space="preserve">Esimerkki 5.5936</w:t>
      </w:r>
    </w:p>
    <w:p>
      <w:r>
        <w:t xml:space="preserve">Minun 1-1/2-vuotias basenji/jack russell -sekoitukseni rakastaa tätä koiranruokaa. Se on ollut huomattavasti terveempi ja energisempi sen jälkeen, kun vaihdoin sen tavallisesta koiranruoasta aiemmin tänä vuonna. Huolimatta luonnonmukaisten koiranruokien korkeammista hinnoista, huomaan, että se syö huomattavasti vähemmän Natural Balance -koiranruokaa ja pysyy silti tyytyväisenä ja kylläisenä. Normaaleilla koiranruuilla se söisi jopa 3 kupillista koiranruokaa päivässä (sen kokoiselle koiralle suositeltu annos), kun taas Natural Balance -koiranruokaa se syö vain noin 1 - 1-1/2 kupillista päivässä. Kun otat tämän huomioon, saat itse asiassa enemmän vastinetta rahoillesi luonnonmukaisella koiranruoalla, koska sinun ei tarvitse ostaa niin paljon, jotta se riittää yhtä pitkään kuin tavallinen koiranruoka... ja lisäksi saat terveemmän ja onnellisemman koiran! Kun tähän lisätään vielä se, että saat ilmaisen 2 päivän toimituksen Amazon Prime -palvelun avulla... Olen myyty!</w:t>
      </w:r>
    </w:p>
    <w:p>
      <w:r>
        <w:rPr>
          <w:b/>
        </w:rPr>
        <w:t xml:space="preserve">Tulos</w:t>
      </w:r>
    </w:p>
    <w:p>
      <w:r>
        <w:t xml:space="preserve">Loistava koiranruoka</w:t>
      </w:r>
    </w:p>
    <w:p>
      <w:r>
        <w:rPr>
          <w:b/>
        </w:rPr>
        <w:t xml:space="preserve">Esimerkki 5.5937</w:t>
      </w:r>
    </w:p>
    <w:p>
      <w:r>
        <w:t xml:space="preserve">Sain hiljattain tietää, että olen allerginen vehnälle ja maidolle.  Kuten voitte kuvitella, tämä rajoittaa välipalavaihtoehtojani huomattavasti.  Paikallinen ruokakauppani tyhjensi koko luomuosastonsa, joten kokeilin näitä.  Ne ovat NIIN HYVIÄ!  Rakastan suolattuja ja tavallisia riisikakkuja (rakastin niitä myös ennen ruokavaliomuutosta), ja nämä tuovat lisää makua ja rapeutta!  Nami!</w:t>
      </w:r>
    </w:p>
    <w:p>
      <w:r>
        <w:rPr>
          <w:b/>
        </w:rPr>
        <w:t xml:space="preserve">Tulos</w:t>
      </w:r>
    </w:p>
    <w:p>
      <w:r>
        <w:t xml:space="preserve">Herkullista!</w:t>
      </w:r>
    </w:p>
    <w:p>
      <w:r>
        <w:rPr>
          <w:b/>
        </w:rPr>
        <w:t xml:space="preserve">Esimerkki 5.5938</w:t>
      </w:r>
    </w:p>
    <w:p>
      <w:r>
        <w:t xml:space="preserve">RAKASTAN earths paras, mutta minun 8 mth vanha tytär piti vain yksi 4 valikoimista. suosittelen ostamaan vain yksi jokaisesta kaupasta ja ottaa vauva testata niitä ennen kuin ostat näitä irtotavarana. walmart yleensä on niitä .60 kunkin puolesta.</w:t>
      </w:r>
    </w:p>
    <w:p>
      <w:r>
        <w:rPr>
          <w:b/>
        </w:rPr>
        <w:t xml:space="preserve">Tulos</w:t>
      </w:r>
    </w:p>
    <w:p>
      <w:r>
        <w:t xml:space="preserve">hyvä tuote mutta huono valikoima</w:t>
      </w:r>
    </w:p>
    <w:p>
      <w:r>
        <w:rPr>
          <w:b/>
        </w:rPr>
        <w:t xml:space="preserve">Esimerkki 5.5939</w:t>
      </w:r>
    </w:p>
    <w:p>
      <w:r>
        <w:t xml:space="preserve">Golf-"setti" saapui nopeasti ja oli juuri sellainen kuin kuvassa. Viisivuotiaan pojanpoikani syntymäpäivästä tuli hieno.</w:t>
      </w:r>
    </w:p>
    <w:p>
      <w:r>
        <w:rPr>
          <w:b/>
        </w:rPr>
        <w:t xml:space="preserve">Tulos</w:t>
      </w:r>
    </w:p>
    <w:p>
      <w:r>
        <w:t xml:space="preserve">Kakku Topper</w:t>
      </w:r>
    </w:p>
    <w:p>
      <w:r>
        <w:rPr>
          <w:b/>
        </w:rPr>
        <w:t xml:space="preserve">Esimerkki 5.5940</w:t>
      </w:r>
    </w:p>
    <w:p>
      <w:r>
        <w:t xml:space="preserve">Ilmoitan tästä jo toisen kerran. Yksi purkki rikki ja tilaus Ei mitä kuvassa. Hillo sama mutta purkki erilainen. Tiedän inkiväärini Tämä ei ole sama.</w:t>
      </w:r>
    </w:p>
    <w:p>
      <w:r>
        <w:rPr>
          <w:b/>
        </w:rPr>
        <w:t xml:space="preserve">Tulos</w:t>
      </w:r>
    </w:p>
    <w:p>
      <w:r>
        <w:t xml:space="preserve">Rikkinäinen ja ei mitä kuva näytti</w:t>
      </w:r>
    </w:p>
    <w:p>
      <w:r>
        <w:rPr>
          <w:b/>
        </w:rPr>
        <w:t xml:space="preserve">Esimerkki 5.5941</w:t>
      </w:r>
    </w:p>
    <w:p>
      <w:r>
        <w:t xml:space="preserve">TÄYSIN ORGAANINEN. nämä sipsit ovat parhaita mausteisia sipsejä, joita olen ikinä maistanut. tilasin ja säästä -vaihtoehdon. laatikko sisälsi 15 (KAHDELLAKYMMENELLÄ, TÄYDELLISELLÄ KOKOISELLA PAKETILLA) SIPSEJÄ. yksikköhinta on 1,73 dollaria per paketti. se ei ole edes tavallisten sipsien hinta.  jos lisäät ilmaisen toimituksen ja nopean toimituksen, tämä diili on varkaus. joten juokse kuin varastanut jotain tietokoneellesi ja tilaa SPICY THAI CHIPS. p.s. vaikka maksaisit käypää hintaa 30,00 dollaria, olet silti etuajassa.  ENJOY</w:t>
      </w:r>
    </w:p>
    <w:p>
      <w:r>
        <w:rPr>
          <w:b/>
        </w:rPr>
        <w:t xml:space="preserve">Tulos</w:t>
      </w:r>
    </w:p>
    <w:p>
      <w:r>
        <w:t xml:space="preserve">mausteisia thai-sipsejä</w:t>
      </w:r>
    </w:p>
    <w:p>
      <w:r>
        <w:rPr>
          <w:b/>
        </w:rPr>
        <w:t xml:space="preserve">Esimerkki 5.5942</w:t>
      </w:r>
    </w:p>
    <w:p>
      <w:r>
        <w:t xml:space="preserve">hyvät puolet: 1) 100 % mehu 2) ei maissisiirappia 3) ei lisättyä sokeria 4) gluteeniton huonot puolet: 1) tölkit ovat liian pieniä 2) hinta aivan liian korkea (luultavasti 100% mehun takia) (saisit 24 tölkkiä Arizonan jääteetä ruokakaupasta suunnilleen samaan hintaan, ja Arizonan tölkit ovat noin 3x niin suuria) 3) liian makean makuinen, ei niin virkistävä .  Yhteenvetona en varmaan suosittelisi.</w:t>
      </w:r>
    </w:p>
    <w:p>
      <w:r>
        <w:rPr>
          <w:b/>
        </w:rPr>
        <w:t xml:space="preserve">Tulos</w:t>
      </w:r>
    </w:p>
    <w:p>
      <w:r>
        <w:t xml:space="preserve">ei pitänyt siitä</w:t>
      </w:r>
    </w:p>
    <w:p>
      <w:r>
        <w:rPr>
          <w:b/>
        </w:rPr>
        <w:t xml:space="preserve">Esimerkki 5.5943</w:t>
      </w:r>
    </w:p>
    <w:p>
      <w:r>
        <w:t xml:space="preserve">Rakastan näitä keksejä, ne maistuvat täsmälleen samalta kuin Oreot. Mutta valitettavasti joka kerta kun syön niitä (2 keksiä kerrallaan), saan hirvittäviä päänsärkyjä ja migreeniä (joita en saa oikeista Oreoista), mikä johtuu ilmeisesti joistakin "ravitsevista" ainesosista. Toinen peukku alaspäin - ne sisältävät K-vitamiinia, jota ei pitäisi syödä kenenkään, joka saa verenohennuslääkkeitä, tai varoitetaan kaikkia keski-ikäisiä tai vanhempia, jotka syövät näitä keksejä liikaa - K-vitamiini voi aiheuttaa veritulppia. Päänsärystä ja migreenistä kärsivät varokaa näitä keksejä!</w:t>
      </w:r>
    </w:p>
    <w:p>
      <w:r>
        <w:rPr>
          <w:b/>
        </w:rPr>
        <w:t xml:space="preserve">Tulos</w:t>
      </w:r>
    </w:p>
    <w:p>
      <w:r>
        <w:t xml:space="preserve">Herkullista, mutta.....</w:t>
      </w:r>
    </w:p>
    <w:p>
      <w:r>
        <w:rPr>
          <w:b/>
        </w:rPr>
        <w:t xml:space="preserve">Esimerkki 5.5944</w:t>
      </w:r>
    </w:p>
    <w:p>
      <w:r>
        <w:t xml:space="preserve">Tätini antoi minulle pussillisen näitä, ja jäin heti koukkuun. Sipseissä on todellisia papupaloja, eivätkä ne ole liian suolaisia kuten muut sipsit. Rakastan vetoketjua, olen samaa mieltä siitä, että ne ovat mahtavia ilman salsaa, eikä niissä ole transrasvaa!</w:t>
      </w:r>
    </w:p>
    <w:p>
      <w:r>
        <w:rPr>
          <w:b/>
        </w:rPr>
        <w:t xml:space="preserve">Tulos</w:t>
      </w:r>
    </w:p>
    <w:p>
      <w:r>
        <w:t xml:space="preserve">Tällainen erinomainen siru</w:t>
      </w:r>
    </w:p>
    <w:p>
      <w:r>
        <w:rPr>
          <w:b/>
        </w:rPr>
        <w:t xml:space="preserve">Esimerkki 5.5945</w:t>
      </w:r>
    </w:p>
    <w:p>
      <w:r>
        <w:t xml:space="preserve">Switch Orange Tangerine tarjoaa vaihtoehdon tavallisille virvoitusjuomille, sillä se tarjoaa sata prosenttia siitä, mitä haluat juomassa, ja nolla prosenttia siitä, mitä et halua, tai ainakin valmistaja väittää niin. Kyseessä on uudempi juomamerkki, ja se seuraa suuntausta kohti terveellisempiä vaihtoehtoja jokapäiväisille elintarvikkeille ja juomille - suuntaus, joka on voimistunut, kun yhä useammat ihmiset etsivät tapoja parantaa terveyttään.  Tämän juoman maku on virkistävä, mutta hieman erilainen kuin mitä odotin. Kyllä, saat kokea mehukkaiden appelsiinien ja mandariinien maun, mutta mukana on myös muita makuja, enkä osannut oikein määritellä näitä muita makuja, ennen kuin luin ainesosia ja huomasin, että The Switch Orange Tangerine -juomassa on myös omena- ja viinirypälemehuja. Viinirypäle on tuskin havaittavissa, mutta omena on havaittavissa, ja se yhdessä lisätyn soijan kanssa on vastuussa mielenkiintoisesta makuelämyksestä, jonka koet jälkimaussa.  Switch Orange Tangerine -mehua mainostetaan terveysjuomana, ja sillä on todellakin monia myönteisiä myyntivaltteja koostumuksen ja ravitsemuksen osalta. Siinä ei ole lisättyä sokeria, keinotekoisia väriaineita, maissisiirappia eikä säilöntäaineita. Juoma on myös gluteeniton, ja se sisältää sata prosenttia USRDA:n C-vitamiinimäärästä ja kaksikymmentä prosenttia USRDA:n A-vitamiinimäärästä, eikä siinä ole rasvaa eikä proteiinia. Mutta sokereita on kolmekymmentäneljä grammaa ja kaloreita melko paljon. Myönnettäköön, että nämä ovat luonnollisia sokereita, mutta kolmekymmentäneljä grammaa on silti suuri määrä, eivätkä vähähiilihydraattista ruokavaliota noudattavat hyväksy sitä.  Ja lähes seitsemäntoista kaloria unssia kohti, joten kaloripitoisuus on korkeampi kuin useimmissa virvoitusjuomissa.  Onko siis tarpeeksi syitä vaihtaa The Switch Orange Tangerine -juoma? Vastaukseni on kyllä, koska se on sekä hyvän ja virkistävän makunsa että keskimääräistä paremman ravintosisältönsä ansiosta. Se ei ole maultaan paras koskaan maistamani appelsiinijuoma, ja se on kalliimpi kuin useimmat muut juomat, myös tavallinen appelsiinimehu. Sillä on kuitenkin tarpeeksi positiivisia puolia ansaitakseen suosituksen.</w:t>
      </w:r>
    </w:p>
    <w:p>
      <w:r>
        <w:rPr>
          <w:b/>
        </w:rPr>
        <w:t xml:space="preserve">Tulos</w:t>
      </w:r>
    </w:p>
    <w:p>
      <w:r>
        <w:t xml:space="preserve">Vaihda terveellisempään juomaan</w:t>
      </w:r>
    </w:p>
    <w:p>
      <w:r>
        <w:rPr>
          <w:b/>
        </w:rPr>
        <w:t xml:space="preserve">Esimerkki 5.5946</w:t>
      </w:r>
    </w:p>
    <w:p>
      <w:r>
        <w:t xml:space="preserve">Kaikista K-Cup-makuista, joita on olemassa, ja niistä on monia erittäin hyviä, tämä on yksi vähiten suosikkini, ja olen kokeillut lähes kaikkia.  Tässä ei ole paljoa makua, vaikka siihen lisättäisiin erilaisia kermavaahtoja.  Tietysti kaikki on makuasia, mutta tämä ei maistu kovin hyvältä.  Ei se huono ole - se on vain jotenkin sellainen - kuin yleinen kahvi.  Kokeile sen sijaan jotain muuta.</w:t>
      </w:r>
    </w:p>
    <w:p>
      <w:r>
        <w:rPr>
          <w:b/>
        </w:rPr>
        <w:t xml:space="preserve">Tulos</w:t>
      </w:r>
    </w:p>
    <w:p>
      <w:r>
        <w:t xml:space="preserve">Ei suosikkini</w:t>
      </w:r>
    </w:p>
    <w:p>
      <w:r>
        <w:rPr>
          <w:b/>
        </w:rPr>
        <w:t xml:space="preserve">Esimerkki 5.5947</w:t>
      </w:r>
    </w:p>
    <w:p>
      <w:r>
        <w:t xml:space="preserve">Rakastamme näitä. Cheddar-porkkanan maku on paljon parempi kuin vihreä maku. Tyttäreni, 2-vuotias, pitää molemmista, mutta koska napostelemme niitä autossa, valitsen cheddar-porkkanan, joka maistuu myös minulle. Rakastan sitä, että ne ovat terveellisiä ja voin hyvillä mielin antaa hänelle näitä jonkin kirkkaanvärisen mysteerijutun sijaan. Rakastan niitä</w:t>
      </w:r>
    </w:p>
    <w:p>
      <w:r>
        <w:rPr>
          <w:b/>
        </w:rPr>
        <w:t xml:space="preserve">Tulos</w:t>
      </w:r>
    </w:p>
    <w:p>
      <w:r>
        <w:t xml:space="preserve">Nami terveellistä välipalaa rakastamme</w:t>
      </w:r>
    </w:p>
    <w:p>
      <w:r>
        <w:rPr>
          <w:b/>
        </w:rPr>
        <w:t xml:space="preserve">Esimerkki 5.5948</w:t>
      </w:r>
    </w:p>
    <w:p>
      <w:r>
        <w:t xml:space="preserve">Tuoksuu ehdottomasti tummalle suklaalle, mutta maku on vain keskiverto..... En voi sanoa maistavani "tumman suklaan dekadenssia".... Eikä se ole kovin vahvaa, mutta yleensä pidän vahvemman makuisesta kahvista.</w:t>
      </w:r>
    </w:p>
    <w:p>
      <w:r>
        <w:rPr>
          <w:b/>
        </w:rPr>
        <w:t xml:space="preserve">Tulos</w:t>
      </w:r>
    </w:p>
    <w:p>
      <w:r>
        <w:t xml:space="preserve">tuoksuu hyvältä....</w:t>
      </w:r>
    </w:p>
    <w:p>
      <w:r>
        <w:rPr>
          <w:b/>
        </w:rPr>
        <w:t xml:space="preserve">Esimerkki 5.5949</w:t>
      </w:r>
    </w:p>
    <w:p>
      <w:r>
        <w:t xml:space="preserve">Minulla on kipua ja tunnottomuutta molemmissa käsivarsissa, jotka johtuvat niskan alaosassa olevasta puristuneesta hermosta.  Aloitin tämän mehun juomisen kolmen kuukauden kuluttua siitä, mitä todennäköisesti tulee olemaan neljästä kuuteen kuukautta kestävä toipuminen.  Koska lääkärini on määrännyt minulle pitkäaikaisen tulehduskipulääkityksen, en saa käyttää reseptivapaita lääkkeitä, kuten Advilia ja Tylenolia.  Voin sanoa, että lasillinen tätä mehua vaikuttaa kipuun yhtä hyvin kuin kaksi Advilia.  Nautin kaksi lasillista päivässä - yhden aamulla ja yhden illallisella.  Ainoa haittapuoli on sokeri, joka on oikeastaan ainoa jalostettu sokeri, jota syön päivän aikana.  Mehu maistuu hyvältä ja siirapin laatu on tasaista ja miellyttävää.  En yleensä innostu "ihmeellisistä" elintarvikkeista tai laihdutusmoodeista, mutta tämä mehu yksinkertaisesti toimii - tämä on aitoa tavaraa.  Se ei paranna kipua, mutta se estää tulehdusta ja helpottaa niveltulehduksen, kouristusten ja nyrjähdysten nopeampaa paranemista.</w:t>
      </w:r>
    </w:p>
    <w:p>
      <w:r>
        <w:rPr>
          <w:b/>
        </w:rPr>
        <w:t xml:space="preserve">Tulos</w:t>
      </w:r>
    </w:p>
    <w:p>
      <w:r>
        <w:t xml:space="preserve">Voit lyödä elämäsi vetoa!</w:t>
      </w:r>
    </w:p>
    <w:p>
      <w:r>
        <w:rPr>
          <w:b/>
        </w:rPr>
        <w:t xml:space="preserve">Esimerkki 5.5950</w:t>
      </w:r>
    </w:p>
    <w:p>
      <w:r>
        <w:t xml:space="preserve">fantastinen!et voi voittaa tätä makua ja et voi vastustaa sitä vain yksi, jos olet mausteiden ystävä</w:t>
      </w:r>
    </w:p>
    <w:p>
      <w:r>
        <w:rPr>
          <w:b/>
        </w:rPr>
        <w:t xml:space="preserve">Tulos</w:t>
      </w:r>
    </w:p>
    <w:p>
      <w:r>
        <w:t xml:space="preserve">fantastinen!et voi voittaa tätä makua ja et voi vastustaa sitä vain yksi, jos olet mausteiden ystävä</w:t>
      </w:r>
    </w:p>
    <w:p>
      <w:r>
        <w:rPr>
          <w:b/>
        </w:rPr>
        <w:t xml:space="preserve">Esimerkki 5.5951</w:t>
      </w:r>
    </w:p>
    <w:p>
      <w:r>
        <w:t xml:space="preserve">En ole suuri kofeiinittoman kahvin ystävä - mitä järkeä siinä on?  Maku on niin usein heikentynyt.  Olen viime aikoina huomannut, että kofeiini häiritsee minua, jos juon sitä klo 19 jälkeen, joten silloin on joko kofeiiniton tai ei mitään.  Riviera Sunrise maistuu tavalliselta kahvilta.  Olin niin vaikuttunut, että päätin kokeilla sitä aamukahvina.  Odotin saavani hyvin kielteisen reaktion, kun en saisi tavallisen kahvini aamukahvin kofeiinia, mutta näin ei käynyt.  Jos sinun on luovuttava kofeiinista, tämä on loistava ratkaisu.</w:t>
      </w:r>
    </w:p>
    <w:p>
      <w:r>
        <w:rPr>
          <w:b/>
        </w:rPr>
        <w:t xml:space="preserve">Tulos</w:t>
      </w:r>
    </w:p>
    <w:p>
      <w:r>
        <w:t xml:space="preserve">YLLÄTYS!</w:t>
      </w:r>
    </w:p>
    <w:p>
      <w:r>
        <w:rPr>
          <w:b/>
        </w:rPr>
        <w:t xml:space="preserve">Esimerkki 5.5952</w:t>
      </w:r>
    </w:p>
    <w:p>
      <w:r>
        <w:t xml:space="preserve">Olen suuri popcornin ystävä ja olen kokeillut kaikenlaista, ja Amish Country -merkkinen popcorn on parasta, mitä olen koskaan syönyt.  Todella herkullista!</w:t>
      </w:r>
    </w:p>
    <w:p>
      <w:r>
        <w:rPr>
          <w:b/>
        </w:rPr>
        <w:t xml:space="preserve">Tulos</w:t>
      </w:r>
    </w:p>
    <w:p>
      <w:r>
        <w:t xml:space="preserve">Parasta popcornia mitä olen koskaan maistanut....</w:t>
      </w:r>
    </w:p>
    <w:p>
      <w:r>
        <w:rPr>
          <w:b/>
        </w:rPr>
        <w:t xml:space="preserve">Esimerkki 5.5953</w:t>
      </w:r>
    </w:p>
    <w:p>
      <w:r>
        <w:t xml:space="preserve">Kahvi maistui kitkerältä ja palaneelta.  En pitänyt ensimmäisestä kupista; pidin mieleni avoimena; toinen kuppi ei ollut yhtään parempi. Toivoisin voivani palauttaa loput 48 kupillista.  Yksi tähti nopeasta toimituksesta.</w:t>
      </w:r>
    </w:p>
    <w:p>
      <w:r>
        <w:rPr>
          <w:b/>
        </w:rPr>
        <w:t xml:space="preserve">Tulos</w:t>
      </w:r>
    </w:p>
    <w:p>
      <w:r>
        <w:t xml:space="preserve">Ei onnellinen</w:t>
      </w:r>
    </w:p>
    <w:p>
      <w:r>
        <w:rPr>
          <w:b/>
        </w:rPr>
        <w:t xml:space="preserve">Esimerkki 5.5954</w:t>
      </w:r>
    </w:p>
    <w:p>
      <w:r>
        <w:t xml:space="preserve">Parisian Cafe' ei ollut aamiaiskahvin suosikkisekoitus.  Pidän enemmän muista Melitta-tuotemerkin kahveista.</w:t>
      </w:r>
    </w:p>
    <w:p>
      <w:r>
        <w:rPr>
          <w:b/>
        </w:rPr>
        <w:t xml:space="preserve">Tulos</w:t>
      </w:r>
    </w:p>
    <w:p>
      <w:r>
        <w:t xml:space="preserve">Pariisilainen kahvisekoitus</w:t>
      </w:r>
    </w:p>
    <w:p>
      <w:r>
        <w:rPr>
          <w:b/>
        </w:rPr>
        <w:t xml:space="preserve">Esimerkki 5.5955</w:t>
      </w:r>
    </w:p>
    <w:p>
      <w:r>
        <w:t xml:space="preserve">Tämä on nopeaa, helppoa ja kannettavaa, ja mielestäni se maistuu hyvältä! Se on suosikkimakuni.</w:t>
      </w:r>
    </w:p>
    <w:p>
      <w:r>
        <w:rPr>
          <w:b/>
        </w:rPr>
        <w:t xml:space="preserve">Tulos</w:t>
      </w:r>
    </w:p>
    <w:p>
      <w:r>
        <w:t xml:space="preserve">Herkullista!</w:t>
      </w:r>
    </w:p>
    <w:p>
      <w:r>
        <w:rPr>
          <w:b/>
        </w:rPr>
        <w:t xml:space="preserve">Esimerkki 5.5956</w:t>
      </w:r>
    </w:p>
    <w:p>
      <w:r>
        <w:t xml:space="preserve">Lopulta annoin periksi ja ostin nämä kalliit purut, koska muut käyttämämme purut kestävät vain muutaman minuutin. Pakkauksessa väitetään, että ne tarjoavat "tuntikausia viihdettä" lemmikillesi. Mikä huijaus! He eivät maininneet, että sinun pitäisi ostaa laatikollinen näitä ja syöttää koirallesi iso ateria sonnin nahkaa, jotta ne kestäisivät tuntikausia. Minulla on seitsemänkymmentäkiloinen sekarotuinen koira, Roscoe, joka on nelivuotias. Se ei pureskele huvikseen kuten pentu, mutta kun on kyse syömisestä, se on todellinen pureskelija. Sen syömä ruoka on pennunruoan kokoista, ja se pureskelee jokaisen suupalan perusteellisesti. Annoin juuri Roscoelle bullyjousen, ja se oli pureskeltu ja syöty alle kymmenessä minuutissa. Seitsemän kuukauden ikäinen koiranpentuni ei ole aivan yhtä nopea kuin hän, mutta hänkin pystyy syömään yhden minuuteissa. Supermarketin sianihkarullat kestävät pidempään, eikä niitä mainosteta ja hinnoitella tavalla, joka on asiakkaiden uhri.</w:t>
      </w:r>
    </w:p>
    <w:p>
      <w:r>
        <w:rPr>
          <w:b/>
        </w:rPr>
        <w:t xml:space="preserve">Tulos</w:t>
      </w:r>
    </w:p>
    <w:p>
      <w:r>
        <w:t xml:space="preserve">Harhaanjohtava mainos. Enemmänkin nopea välipala.</w:t>
      </w:r>
    </w:p>
    <w:p>
      <w:r>
        <w:rPr>
          <w:b/>
        </w:rPr>
        <w:t xml:space="preserve">Esimerkki 5.5957</w:t>
      </w:r>
    </w:p>
    <w:p>
      <w:r>
        <w:t xml:space="preserve">Ostin nämä vegaani isälleni, joka rakastaa Rhythm Superfoodsin currykaalisipsejä (22 kuukauden ikäinen tyttäreni, aviomieheni ja minä pidämme niistä myös)!  Ajattelin antaa hänelle joululahjaksi uuden lehtikaalisirujen maun - BBQ - osana hänen joululahjaansa. Vaikka ne ovatkin eri merkkiä kuin mitä yleensä syömme, ne kuulostivat hyvältä. Ensinnäkin olin pettynyt nähdessäni, että nämä sipsit eivät ole lehtikaalia luonnollisessa kiharassa muodossaan vaan puristettuna pyöreiksi, koiranmakkaran näköisiksi kiekoiksi. Onneksi maistoin niitä ennen kuin annoin ne. Syljin ne heti ulos! Oliko se vain minä? Mieheni kokeili myös yhtä eikä pystynyt syömään edes yhtä sipsiä loppuun.  Minulla on 4 kpl:n pakkaus, jota ei voi palauttaa... mitä ruoan ja rahan tuhlausta!</w:t>
      </w:r>
    </w:p>
    <w:p>
      <w:r>
        <w:rPr>
          <w:b/>
        </w:rPr>
        <w:t xml:space="preserve">Tulos</w:t>
      </w:r>
    </w:p>
    <w:p>
      <w:r>
        <w:t xml:space="preserve">KAMALA MAKU, luonnottoman muotoinen siru</w:t>
      </w:r>
    </w:p>
    <w:p>
      <w:r>
        <w:rPr>
          <w:b/>
        </w:rPr>
        <w:t xml:space="preserve">Esimerkki 5.5958</w:t>
      </w:r>
    </w:p>
    <w:p>
      <w:r>
        <w:t xml:space="preserve">Kaikki ostamani AmeriColor toimii loistavasti! Etsin joitakin vaaleampia sävyjä, kaikki mitä minulla oli, oli melko kirkkaita. Nämä kiiltävät värit ovat kevyitä, joissa on kaunis kiilto, se on hienoa! Kiitos!</w:t>
      </w:r>
    </w:p>
    <w:p>
      <w:r>
        <w:rPr>
          <w:b/>
        </w:rPr>
        <w:t xml:space="preserve">Tulos</w:t>
      </w:r>
    </w:p>
    <w:p>
      <w:r>
        <w:t xml:space="preserve">Metallic &amp; Pearl Sheen Airbrush värit</w:t>
      </w:r>
    </w:p>
    <w:p>
      <w:r>
        <w:rPr>
          <w:b/>
        </w:rPr>
        <w:t xml:space="preserve">Esimerkki 5.5959</w:t>
      </w:r>
    </w:p>
    <w:p>
      <w:r>
        <w:t xml:space="preserve">Valmistamme kahvikermaa, jossa on 1/4 osaa kaupallista kahvikermaa, vaniljaa, butter creme-, manteli- ja Bavarian Creme -mausteita ja loput maitoa.  Se maistuu ihanalta ja on puolet halvempaa kuin kaupasta ostettu!  Se on erinomaista!</w:t>
      </w:r>
    </w:p>
    <w:p>
      <w:r>
        <w:rPr>
          <w:b/>
        </w:rPr>
        <w:t xml:space="preserve">Tulos</w:t>
      </w:r>
    </w:p>
    <w:p>
      <w:r>
        <w:t xml:space="preserve">Bavarian Creme Flavor Oil</w:t>
      </w:r>
    </w:p>
    <w:p>
      <w:r>
        <w:rPr>
          <w:b/>
        </w:rPr>
        <w:t xml:space="preserve">Esimerkki 5.5960</w:t>
      </w:r>
    </w:p>
    <w:p>
      <w:r>
        <w:t xml:space="preserve">Ostin tämän teevalikoiman lähinnä suklaamintun maun vuoksi, joka on ollut pettymys. Maistuu väärennetylle suklaalle. Ainoat muut maut, joita olen kokeillut, ovat Coconut Mango ja White Peach. White Peach on erittäin hyvä, kun taas Coconut Mango on ihan ok. Toivottavasti muut 3 makua ovat parempia, muuten sanoisin, että tämä 6-pack on tuhlausta, mikä on sääli, koska yleensä pidän Stash-teistä.</w:t>
      </w:r>
    </w:p>
    <w:p>
      <w:r>
        <w:rPr>
          <w:b/>
        </w:rPr>
        <w:t xml:space="preserve">Tulos</w:t>
      </w:r>
    </w:p>
    <w:p>
      <w:r>
        <w:t xml:space="preserve">Tee on niin ja näin</w:t>
      </w:r>
    </w:p>
    <w:p>
      <w:r>
        <w:rPr>
          <w:b/>
        </w:rPr>
        <w:t xml:space="preserve">Esimerkki 5.5961</w:t>
      </w:r>
    </w:p>
    <w:p>
      <w:r>
        <w:t xml:space="preserve">En osaa sanoa paljon muuta kuin että ne haisivat oudolle pussin avaamisen jälkeen, eikä kumpikaan meidän kahdesta koirastamme mennyt niiden lähellekään.</w:t>
      </w:r>
    </w:p>
    <w:p>
      <w:r>
        <w:rPr>
          <w:b/>
        </w:rPr>
        <w:t xml:space="preserve">Tulos</w:t>
      </w:r>
    </w:p>
    <w:p>
      <w:r>
        <w:t xml:space="preserve">Niiden täytyy olla inhottavia?</w:t>
      </w:r>
    </w:p>
    <w:p>
      <w:r>
        <w:rPr>
          <w:b/>
        </w:rPr>
        <w:t xml:space="preserve">Esimerkki 5.5962</w:t>
      </w:r>
    </w:p>
    <w:p>
      <w:r>
        <w:t xml:space="preserve">Syy heikkoon arvioon on se, että pussissa ei ollut viimeinen käyttöpäivämäärä, joten on vaikea tietää, olivatko pavut vanhoja ja huonosti hoidettuja vai ovatko tansanialaiset peaberry-pavut vain näin paahtuneita.  En ole varma, miten valmistaja voi jättää päivämäärän merkitsemättä tuotteisiinsa, mutta tämä toimittaja on keksinyt keinon kiertää sen.  Kahvi maistuu hyvältä, vaikka siinä onkin aavistus tunkkaisuutta, mutta pavut ovat täysin kuivia: niissä ei ole öljyä eikä kosteutta, kun ne jauhetaan.  Olen nauttinut vuosia Havaijilta peräisin olevia peaberry-kahveja, peaberryt ovat parhaista pavuista parhaita.  Olen myös oppinut nauttimaan afrikkalaisista kahveista niiden täyteläisen mutta miedon maun vuoksi. Niinpä Tansaniasta peräisin olevan peaberry-kahvin löytäminen näin edulliseen hintaan oli liikaa ohitettavaksi.  Odotan ostamani kahvin loppumista, mutta en luultavasti ostaisi sitä uudelleen tai ostaisi mitään muuta kahvia tältä toimittajalta, koska minulla ei ole varmuutta sen tuoreudesta.</w:t>
      </w:r>
    </w:p>
    <w:p>
      <w:r>
        <w:rPr>
          <w:b/>
        </w:rPr>
        <w:t xml:space="preserve">Tulos</w:t>
      </w:r>
    </w:p>
    <w:p>
      <w:r>
        <w:t xml:space="preserve">Hyvä maku, mutta kuivat pavut</w:t>
      </w:r>
    </w:p>
    <w:p>
      <w:r>
        <w:rPr>
          <w:b/>
        </w:rPr>
        <w:t xml:space="preserve">Esimerkki 5.5963</w:t>
      </w:r>
    </w:p>
    <w:p>
      <w:r>
        <w:t xml:space="preserve">Varoituksen sana kaikille, jotka harkitsevat näiden ostamista: Lukekaa ensin ainesosat! Erehdyin luulemaan, että ne olisivat samanlaisia kuin paikallisen Costcon myymät pidemmät (Oberto-merkkiset), joten tilasin 10 pussia saadakseni tuolloin tarjotun määräalennuksen. Tiesin, että jokin oli pielessä heti, kun avasin ensimmäisen pussin ja haistoin sen. Sitten luin ainesosat ja järkytyin, kun näin, että niiden tärkeimpänä ainesosana oli sianlihan sydän. Epäilyksen poistamiseksi maistoin yhden... olemme käyttäneet niitä siitä lähtien kalliina koirien herkkuina.</w:t>
      </w:r>
    </w:p>
    <w:p>
      <w:r>
        <w:rPr>
          <w:b/>
        </w:rPr>
        <w:t xml:space="preserve">Tulos</w:t>
      </w:r>
    </w:p>
    <w:p>
      <w:r>
        <w:t xml:space="preserve">Yuk!</w:t>
      </w:r>
    </w:p>
    <w:p>
      <w:r>
        <w:rPr>
          <w:b/>
        </w:rPr>
        <w:t xml:space="preserve">Esimerkki 5.5964</w:t>
      </w:r>
    </w:p>
    <w:p>
      <w:r>
        <w:t xml:space="preserve">Näistä pihveistä tuli todella hyviä, mutta pekonissa ei ole paljon makua eikä se tunnu lisäävän pihvejä.  Pihvien koko on kuitenkin täydellinen ja suosittelen, ellet kaipaa paljon pekonin makua.</w:t>
      </w:r>
    </w:p>
    <w:p>
      <w:r>
        <w:rPr>
          <w:b/>
        </w:rPr>
        <w:t xml:space="preserve">Tulos</w:t>
      </w:r>
    </w:p>
    <w:p>
      <w:r>
        <w:t xml:space="preserve">Pihvit ovat OK, mutta pekonissa ei ole paljon makua.</w:t>
      </w:r>
    </w:p>
    <w:p>
      <w:r>
        <w:rPr>
          <w:b/>
        </w:rPr>
        <w:t xml:space="preserve">Esimerkki 5.5965</w:t>
      </w:r>
    </w:p>
    <w:p>
      <w:r>
        <w:t xml:space="preserve">Meillä ei voi olla minkäänlaista kahvinkeitintä töissä, joten meidän on pakko ostaa kahvia talon kahvilasta tai kadun toisella puolella sijaitsevasta Starbuck'sista. Tässä taloustilanteessa kukaan ei halua maksaa niin korkeita hintoja, joten perustimme kahvikerhon. 20 meistä ostaa nämä kahvipussit ja erillisen kermavaahdon ja nauttii joka päivä tuoretta, kuumaa ja maukasta kahvia maksamatta kahviloiden hintoja. kiitos Folgers!!!!</w:t>
      </w:r>
    </w:p>
    <w:p>
      <w:r>
        <w:rPr>
          <w:b/>
        </w:rPr>
        <w:t xml:space="preserve">Tulos</w:t>
      </w:r>
    </w:p>
    <w:p>
      <w:r>
        <w:t xml:space="preserve">Erittäin kätevä</w:t>
      </w:r>
    </w:p>
    <w:p>
      <w:r>
        <w:rPr>
          <w:b/>
        </w:rPr>
        <w:t xml:space="preserve">Esimerkki 5.5966</w:t>
      </w:r>
    </w:p>
    <w:p>
      <w:r>
        <w:t xml:space="preserve">Yhdistän tämän Libby's Organic Black Beansin ja Libby's Organic Green Beansin sekoitettuna Bob's Red Mill Organic Brown Riceen vähintään kaksi tai kolme kertaa viikossa, jotta ateria olisi täydellinen joka kerta!</w:t>
      </w:r>
    </w:p>
    <w:p>
      <w:r>
        <w:rPr>
          <w:b/>
        </w:rPr>
        <w:t xml:space="preserve">Tulos</w:t>
      </w:r>
    </w:p>
    <w:p>
      <w:r>
        <w:t xml:space="preserve">Sopii hyvin mustien papujen ja riisin kanssa!</w:t>
      </w:r>
    </w:p>
    <w:p>
      <w:r>
        <w:rPr>
          <w:b/>
        </w:rPr>
        <w:t xml:space="preserve">Esimerkki 5.5967</w:t>
      </w:r>
    </w:p>
    <w:p>
      <w:r>
        <w:t xml:space="preserve">Maksoin 15 dollaria Kit Kat 4kpl 70% kaakao tumma suklaa ja sain yhden pakkauksen, en neljää. Kun kysyin asiasta yhtiöltä, he jättivät minut huomiotta. Ellet ole tyytyväinen maksaessasi 15 dollaria pienestä karkkipatukasta, välttäisin näitä tyyppejä.</w:t>
      </w:r>
    </w:p>
    <w:p>
      <w:r>
        <w:rPr>
          <w:b/>
        </w:rPr>
        <w:t xml:space="preserve">Tulos</w:t>
      </w:r>
    </w:p>
    <w:p>
      <w:r>
        <w:t xml:space="preserve">VAROKAA tätä huijausta!</w:t>
      </w:r>
    </w:p>
    <w:p>
      <w:r>
        <w:rPr>
          <w:b/>
        </w:rPr>
        <w:t xml:space="preserve">Esimerkki 5.5968</w:t>
      </w:r>
    </w:p>
    <w:p>
      <w:r>
        <w:t xml:space="preserve">Käytin sitä pari kertaa kuukauden aikana, ja se toimi loistavasti! Kolmannella kerralla kuului korkea ääni, eikä mikrofonisignaalia tullut läpi. Ei kovin yllättävää, kun otetaan huomioon, miten heiveröiseltä tämä laite tuntuu. Tämä on ilmeisesti tunnettu ongelma, katso muita 1 tähden arvosteluja tästä tuotteesta. 'Nuff said!</w:t>
      </w:r>
    </w:p>
    <w:p>
      <w:r>
        <w:rPr>
          <w:b/>
        </w:rPr>
        <w:t xml:space="preserve">Tulos</w:t>
      </w:r>
    </w:p>
    <w:p>
      <w:r>
        <w:t xml:space="preserve">Rikkoutui useiden käyttökertojen jälkeen</w:t>
      </w:r>
    </w:p>
    <w:p>
      <w:r>
        <w:rPr>
          <w:b/>
        </w:rPr>
        <w:t xml:space="preserve">Esimerkki 5.5969</w:t>
      </w:r>
    </w:p>
    <w:p>
      <w:r>
        <w:t xml:space="preserve">Suuri pakkaus, ja tuote on juuri niin kuin kuvattu. Aion ostaa tämän tuotteen uudelleen. Ne toimitettiin erittäin nopeasti ja tehokkaasti.</w:t>
      </w:r>
    </w:p>
    <w:p>
      <w:r>
        <w:rPr>
          <w:b/>
        </w:rPr>
        <w:t xml:space="preserve">Tulos</w:t>
      </w:r>
    </w:p>
    <w:p>
      <w:r>
        <w:t xml:space="preserve">Suuri kohde</w:t>
      </w:r>
    </w:p>
    <w:p>
      <w:r>
        <w:rPr>
          <w:b/>
        </w:rPr>
        <w:t xml:space="preserve">Esimerkki 5.5970</w:t>
      </w:r>
    </w:p>
    <w:p>
      <w:r>
        <w:t xml:space="preserve">Kaksi kissaani rakastavat tätä kissanruokaa enemmän kuin kirkland signature brandia.  Se on myös erittäin halpaa ja edullista kissanruokaa walmartissa. Suosittelen tätä kissanruokaa meow mixin tai friskiesin sijaan milloin tahansa.  Hanki 9livesin kuivaa kissanruokaa.  Se on yksi paremmista tuotemerkeistä.</w:t>
      </w:r>
    </w:p>
    <w:p>
      <w:r>
        <w:rPr>
          <w:b/>
        </w:rPr>
        <w:t xml:space="preserve">Tulos</w:t>
      </w:r>
    </w:p>
    <w:p>
      <w:r>
        <w:t xml:space="preserve">Kissat rakastavat tätä ruokaa.</w:t>
      </w:r>
    </w:p>
    <w:p>
      <w:r>
        <w:rPr>
          <w:b/>
        </w:rPr>
        <w:t xml:space="preserve">Esimerkki 5.5971</w:t>
      </w:r>
    </w:p>
    <w:p>
      <w:r>
        <w:t xml:space="preserve">Minusta siinä oli karvas appelsiinin maku, mutta mieheni ja ystäväni pitivät siitä.</w:t>
      </w:r>
    </w:p>
    <w:p>
      <w:r>
        <w:rPr>
          <w:b/>
        </w:rPr>
        <w:t xml:space="preserve">Tulos</w:t>
      </w:r>
    </w:p>
    <w:p>
      <w:r>
        <w:t xml:space="preserve">Maistui katkeralta appelsiinilta</w:t>
      </w:r>
    </w:p>
    <w:p>
      <w:r>
        <w:rPr>
          <w:b/>
        </w:rPr>
        <w:t xml:space="preserve">Esimerkki 5.5972</w:t>
      </w:r>
    </w:p>
    <w:p>
      <w:r>
        <w:t xml:space="preserve">Rakastan sinkkujen kätevyyttä. Paras kermavaahto.Maku on aivan kuin isossa pullossa. Voin laittaa ne käsilaukkuun ja ottaa ne mukaan töihin.</w:t>
      </w:r>
    </w:p>
    <w:p>
      <w:r>
        <w:rPr>
          <w:b/>
        </w:rPr>
        <w:t xml:space="preserve">Tulos</w:t>
      </w:r>
    </w:p>
    <w:p>
      <w:r>
        <w:t xml:space="preserve">coffee-mate kahvikerma hasselpähkinä</w:t>
      </w:r>
    </w:p>
    <w:p>
      <w:r>
        <w:rPr>
          <w:b/>
        </w:rPr>
        <w:t xml:space="preserve">Esimerkki 5.5973</w:t>
      </w:r>
    </w:p>
    <w:p>
      <w:r>
        <w:t xml:space="preserve">Olen hiljattain leskeksi jäänyt, joten minun on opittava korjaamaan yksineläjän tarpeet. Toivoin, että tämä mikroaaltouunissa lämmitettävä kulho "Beefaroni" tarjoaisi maukkaan lounaan. Yllätyksekseni huomasin, että se olikin lähes pelkkää makaronia, jossa oli hieman tomaattikastiketta ja hyvin pieni määrä naudanlihaa. Maku oli OK, jos pitää makaronista ja melko voimakkaasta tomaattikastikkeesta, mutta odotin enemmän naudanlihaa. Lisäksi, kuten niin monissa säilykkeissä nykyään, varaudu suureen natriumannokseen - eli suolaan - 31 prosenttia keskimääräisestä päivittäisestä tarpeesta yhdessä pienessä annoksessa. Kaiken kaikkiaan ei niin hyvää.</w:t>
      </w:r>
    </w:p>
    <w:p>
      <w:r>
        <w:rPr>
          <w:b/>
        </w:rPr>
        <w:t xml:space="preserve">Tulos</w:t>
      </w:r>
    </w:p>
    <w:p>
      <w:r>
        <w:t xml:space="preserve">Beefaroni enimmäkseen makaronia</w:t>
      </w:r>
    </w:p>
    <w:p>
      <w:r>
        <w:rPr>
          <w:b/>
        </w:rPr>
        <w:t xml:space="preserve">Esimerkki 5.5974</w:t>
      </w:r>
    </w:p>
    <w:p>
      <w:r>
        <w:t xml:space="preserve">Vaimoni on vähähiilihydraattisella ruokavaliolla, tai siis ME olemme vähähiilihydraattisella ruokavaliolla - mikä tarkoittaa: "pieni aamiainen", jos ei ole aikaa tehdä munia ja pekonia. "Kahvia on vaikea saada alas ilman maapähkinävoita", hän sanoo. Olemme käyttäneet keksejä, kuten näitä Kavlin näkkileipiä, "saadaksemme maapähkinävoin alas" jo siitä lähtien, kun en muista - luulen, että se oli silloin, kun Dan ja Mary Eads julkaisivat: "Protien Power Plan" 1990-luvun lopulla. Monta vuotta sitten totesimme nämä parhaiksi. Löysimme niitä vain Wegmansin ruokakaupasta Pennsylvanian pohjoisosassa, ja nyt kun armeija on muuttanut meidät (jälleen) Fort Knoxiin, KY:hen, löydämme niitä vain Krogerista. Viime aikoina emme ole löytäneet niitä sieltäkään, joten tilasimme niitä. Ne tulevat nopeasti, eivät ole rikki, ja ne ovat tuoreita. Ne eivät myöskään ole yhtään kalliimpia ostaa verkosta ja maksaa toimituksesta kuin tuhlata aikaa niiden etsimiseen. Yksi huomautus: Vaimoni inhoaa tavaroiden avaamista, ja huomasimme, että näissä leivonnaisissa on parasta leikata sellofaanin(?) pää pois saksilla - estää tämän ohuen leivän halkeilun!</w:t>
      </w:r>
    </w:p>
    <w:p>
      <w:r>
        <w:rPr>
          <w:b/>
        </w:rPr>
        <w:t xml:space="preserve">Tulos</w:t>
      </w:r>
    </w:p>
    <w:p>
      <w:r>
        <w:t xml:space="preserve">MMMM, Crunchy</w:t>
      </w:r>
    </w:p>
    <w:p>
      <w:r>
        <w:rPr>
          <w:b/>
        </w:rPr>
        <w:t xml:space="preserve">Esimerkki 5.5975</w:t>
      </w:r>
    </w:p>
    <w:p>
      <w:r>
        <w:t xml:space="preserve">Rakastan näitä!  En ole perunalastujen ystävä, mutta nämä maistuvat raikkailta eivätkä ole lainkaan rasvaisia.  Vähän kuin Pringles, mutta paljon maukkaampia.</w:t>
      </w:r>
    </w:p>
    <w:p>
      <w:r>
        <w:rPr>
          <w:b/>
        </w:rPr>
        <w:t xml:space="preserve">Tulos</w:t>
      </w:r>
    </w:p>
    <w:p>
      <w:r>
        <w:t xml:space="preserve">Niin hyvä</w:t>
      </w:r>
    </w:p>
    <w:p>
      <w:r>
        <w:rPr>
          <w:b/>
        </w:rPr>
        <w:t xml:space="preserve">Esimerkki 5.5976</w:t>
      </w:r>
    </w:p>
    <w:p>
      <w:r>
        <w:t xml:space="preserve">Vihdoinkin suuri ja helppo GF-vaihtoehto pannukakkuihin, vohveleihin, kekseihin jne. Bisquickiltä!!! Molemmilla lapsillani on keliakia ja he rakastavat tätä tuotetta.  Toivoisin, että astia olisi suurempi. Mutta olemme vain iloisia, että meillä on nyt paremman makuisia vaihtoehtoja aamiaiseksi. Kiitos, kiitos, kiitos, kiitos.  En maista eroa, mutta muu perhe käyttää halvempaa tavaraa.</w:t>
      </w:r>
    </w:p>
    <w:p>
      <w:r>
        <w:rPr>
          <w:b/>
        </w:rPr>
        <w:t xml:space="preserve">Tulos</w:t>
      </w:r>
    </w:p>
    <w:p>
      <w:r>
        <w:t xml:space="preserve">6 tähteä Taste for GF kids!</w:t>
      </w:r>
    </w:p>
    <w:p>
      <w:r>
        <w:rPr>
          <w:b/>
        </w:rPr>
        <w:t xml:space="preserve">Esimerkki 5.5977</w:t>
      </w:r>
    </w:p>
    <w:p>
      <w:r>
        <w:t xml:space="preserve">Odotin pitkään ja henkeä pidätellen, että Amazon saisi tämän tuotteen irtotavarapakkaukset takaisin varastoon, sillä eurooppalaistyyliset riisikakut ovat melko erityinen markkinarako, ja niitä voi olla hieman vaikea löytää paikallisista kaupoista (puhumattakaan kalliista). Nämä ovat hyvin erilaisia kuin amerikkalaistyyliset riisikakut, jotka useimmat ihmiset yhdistävät tähän nimeen - kuten muutkin arvostelut osoittavat, nämä eivät ole aivan niin ilmatäytteisiä tai murenevia, vaan niiden tiheys ja paksuus muistuttavat enemmän keksiä tai rapeaa litteää leipää. Mutta toisin kuin nämä, nämä ovat gluteenittomia, öljyttömiä, suolattomia ja sisältävät vain yhden ainesosan: 100-prosenttisesti paisutettua ruskeaa riisiä. Niissä on mukavan kevyt rapeus, joka tekee niistä hyviä välipaloja, mutta ne ovat paljon terveellisempiä kuin sipsit tai keksit, ja ruskea riisi on ehdottomasti parempi kuin jalostetumpi valkoinen riisikakku, jos olet tarkkana verensokerin vaikutuksesta. Ne sopivat myös hyvin satunnaisiin lieviin vatsavaivoihin, sillä ne ovat kevyitä ja mauttomia eivätkä vaadi muiden mauttomien ruokien valmistusta.  Kokeile niitä hummuksen kanssa! Henkilökohtainen suosikkini: maapähkinävoita, hilloa ja ripaus chiasiemeniä. Nami!</w:t>
      </w:r>
    </w:p>
    <w:p>
      <w:r>
        <w:rPr>
          <w:b/>
        </w:rPr>
        <w:t xml:space="preserve">Tulos</w:t>
      </w:r>
    </w:p>
    <w:p>
      <w:r>
        <w:t xml:space="preserve">Sanat eivät riitä kuvaamaan, kuinka paljon rakastan näitä -</w:t>
      </w:r>
    </w:p>
    <w:p>
      <w:r>
        <w:rPr>
          <w:b/>
        </w:rPr>
        <w:t xml:space="preserve">Esimerkki 5.5978</w:t>
      </w:r>
    </w:p>
    <w:p>
      <w:r>
        <w:t xml:space="preserve">Tuote saattaa olla juuri niin terveellinen kuin väitetään, mutta vaikka se olisikin totta, en pystyisi syömään yhtä purkkia.  Se maistuu happamalta appelsiinimehulta, jossa on hiukan hiilihappoa.  Se ei maistu lainkaan appelsiinilimalta, eikä se maku, joka siinä on, ole kovin miellyttävä.  Siitä jää myös erittäin ikävä jälkimaku, ja kuten monista limonadista, tästä tulee janoisempi kuin juomisen alkaessa.  Kaiken kaikkiaan en voi suositella tätä.  Pysy poissa.</w:t>
      </w:r>
    </w:p>
    <w:p>
      <w:r>
        <w:rPr>
          <w:b/>
        </w:rPr>
        <w:t xml:space="preserve">Tulos</w:t>
      </w:r>
    </w:p>
    <w:p>
      <w:r>
        <w:t xml:space="preserve">Ei mitään sellaista kuin luvataan, melko epämiellyttävän makuista.</w:t>
      </w:r>
    </w:p>
    <w:p>
      <w:r>
        <w:rPr>
          <w:b/>
        </w:rPr>
        <w:t xml:space="preserve">Esimerkki 5.5979</w:t>
      </w:r>
    </w:p>
    <w:p>
      <w:r>
        <w:t xml:space="preserve">Tämä on loistava pannukakku- ja vohvelitaikina, jota Amazon suositteli, joten ostin sen ja olen ollut erittäin tyytyväinen ostokseeni.  Se tekee parhaat vohvelit joka kerta, kun olen käyttänyt sitä, ja sen sanottuani olen myyty tähän tuotteeseen.  Aion tilata lisää, koska pidämme todella siitä, kuinka helppoa sen valmistaminen on.  Suosittelen lämpimästi kaikille, jotka pitävät pannukakuista ja vohveleista, että kokeilevat tätä, se on herkullinen ja erittäin taloudellinen.</w:t>
      </w:r>
    </w:p>
    <w:p>
      <w:r>
        <w:rPr>
          <w:b/>
        </w:rPr>
        <w:t xml:space="preserve">Tulos</w:t>
      </w:r>
    </w:p>
    <w:p>
      <w:r>
        <w:t xml:space="preserve">Suuri vohveli on joka kerta</w:t>
      </w:r>
    </w:p>
    <w:p>
      <w:r>
        <w:rPr>
          <w:b/>
        </w:rPr>
        <w:t xml:space="preserve">Esimerkki 5.5980</w:t>
      </w:r>
    </w:p>
    <w:p>
      <w:r>
        <w:t xml:space="preserve">Päädyin ostamaan laatikollisen Stephenin suklaavadelmaa ja laatikollisen Stephenin ranskalaista vaniljaista "kaakaota".  Halusin todella uskoa 100% positiivista palautetta täällä, mutta eihän koskaan pidä uskoa lukemaansa, eikö niin? Luulen, että ensimmäinen asia, jota etsin kaakaossa, on se, että nesteessä on jonkin verran täyteläisyyttä. Tämä vaikutti vain vetiseltä ja heikolta....se näyttää rasvattomalta soijamaidolta.  Se saa minut tavallaan ajattelemaan vauvanmaidonkorviketta...........toinen arvostelija, joka sanoi, että se on kuin kuuma vaniljainen pirtelö, on lähellä kuvausta, mutta se ei ole mielestäni tarpeeksi kermainen, jotta sitä voisi pitää sellaisena......  Lisäsin enemmän kuin annoskokoa varten suositeltu määrä ja se oli silti vain niin ja näin.  En vain ole vaikuttunut siitä, miten jauhe kimputteli ja paakkuuntui ja tarttui lusikkaan~yuk. 5 dollaria purkki 12 annoksesta, kun saa tavallisen kaakaon paketteja 99 sentillä alennuksessa samalle annosmäärälle? Myönnettäköön, että Amazonin hinta on parempi kuin valmistajan sivuilla, koska täältä EI ole toimitusta ja Stephen's Gourmetin kautta toimitus on kalliimpaa. Sanoisin, ellet ole kokeillut tätä jotenkin muualla ensin, älä vaivaudu tuhlaamaan rahojasi ostamaan 6lbs kaakaoseosta kerralla. Saatat päätyä tekemään sen, mitä minun on tehtävä, kun et pidä siitä. huokaus antaa sen pois~</w:t>
      </w:r>
    </w:p>
    <w:p>
      <w:r>
        <w:rPr>
          <w:b/>
        </w:rPr>
        <w:t xml:space="preserve">Tulos</w:t>
      </w:r>
    </w:p>
    <w:p>
      <w:r>
        <w:t xml:space="preserve">Haluatko juoda vaniljaista äidinmaidonkorviketta? Sitten tämä on sinua varten....</w:t>
      </w:r>
    </w:p>
    <w:p>
      <w:r>
        <w:rPr>
          <w:b/>
        </w:rPr>
        <w:t xml:space="preserve">Esimerkki 5.5981</w:t>
      </w:r>
    </w:p>
    <w:p>
      <w:r>
        <w:t xml:space="preserve">Kokeilin niitä ensimmäisen kerran sen jälkeen, kun Jelly Belly Fairfieldissä, Kaliforniassa, järjestettiin tuotetapaaminen. Olin niin tyytyväinen, että halusin lisää!  Mieheni sanoi nähneensä niitä Costcossa, joten hän osti muutaman maun, ja olin koukussa. Lähetin Idahossa asuville lapsenlapsilleni laatikollisen 24 sekoitettua pientä pakettia ja samoin Ohiossa asuvalle ystävälleni.  Olen mieheni kanssa kaloreita laskevalla ruokavaliolla, ja syömme popchipsejä melkein joka päivä. Pidän eri mauista ja siitä, että ne ovat terveellisiä... paljon parempia kuin paistetut tai paistetut.  Olen myyty ja todella nautin niistä... keksitte fantastisen tuotteen.  Ystävällisin terveisin, Viki Crabtree.</w:t>
      </w:r>
    </w:p>
    <w:p>
      <w:r>
        <w:rPr>
          <w:b/>
        </w:rPr>
        <w:t xml:space="preserve">Tulos</w:t>
      </w:r>
    </w:p>
    <w:p>
      <w:r>
        <w:t xml:space="preserve">pop siru hyvyyttä</w:t>
      </w:r>
    </w:p>
    <w:p>
      <w:r>
        <w:rPr>
          <w:b/>
        </w:rPr>
        <w:t xml:space="preserve">Esimerkki 5.5982</w:t>
      </w:r>
    </w:p>
    <w:p>
      <w:r>
        <w:t xml:space="preserve">Kaikista tic tac-tacsin mauista nämä ovat suosikkejani.  Mahtava villin kirsikan maku. Rakastan niitä! Harmi, ettei niitä ole helpommin saatavilla paikallisesti.</w:t>
      </w:r>
    </w:p>
    <w:p>
      <w:r>
        <w:rPr>
          <w:b/>
        </w:rPr>
        <w:t xml:space="preserve">Tulos</w:t>
      </w:r>
    </w:p>
    <w:p>
      <w:r>
        <w:t xml:space="preserve">Nami!</w:t>
      </w:r>
    </w:p>
    <w:p>
      <w:r>
        <w:rPr>
          <w:b/>
        </w:rPr>
        <w:t xml:space="preserve">Esimerkki 5.5983</w:t>
      </w:r>
    </w:p>
    <w:p>
      <w:r>
        <w:t xml:space="preserve">Itse asiassa Sojo's suosittelee vahvasti, että heidän sekoituksiinsa lisättävä liha on raakaa, mutta se voidaan myös kypsentää, kuten minä teen.  Koirallani oli pentuna kokkidia ja giardia.  Eläinlääkärin huonon hoidon vuoksi se ei ollut koskaan täysin terve ensimmäisten 2 1/2 elinvuotensa aikana.  Kun olin nähnyt sen sairastuvan yhä enemmän aggressiivisella antibioottikuurilla ja prednisonilla tulehdukselliseen suolistosairauteen, vein sen kokonaisvaltaiselle eläinlääkärille.  Osa sen hoitoa on ollut kotitekoinen ruokavalio, jossa on Sojoa ja lihaa, eikä lääkkeitä.  Olen erittäin tyytyväinen voidessani kertoa, että sillä ei ole ollut yhtään ruoansulatuskanavan kohtausta yli 6 kuukauteen ja että se on saavuttanut pisteen, jossa pidän sitä terveenä.  Sen turkki on kiiltävä ja paljon pörröisempi kuin ennen, ja se on vihdoin hyvässä painossa.  Minulla on ennen ja jälkeen -kuvia, jotka osoittavat dramaattista parannusta, josta suuri osa on Sojon ansiota.  Sen valmistaminen vie hieman enemmän aikaa kuin kuivamuonan valmistaminen, mutta teen sitä 4 päivän ajan kerrallaan. Siihen menee yhteensä noin 30-40 minuuttia, johon sisältyy myös aika, jonka liha on kypsymässä, ja sen jälkeinen siivous.  Ollakseni täysin rehellinen, en ole innostunut koiralleni ruoanlaitosta, mutta olen innostunut tuloksista.  Jos voisin ruokkia sitä raakaruokinnalla (ehkä myöhemmin, kun eläinlääkäri antaa luvan), valmisteluajasta ei tulisi juuri mitään.</w:t>
      </w:r>
    </w:p>
    <w:p>
      <w:r>
        <w:rPr>
          <w:b/>
        </w:rPr>
        <w:t xml:space="preserve">Tulos</w:t>
      </w:r>
    </w:p>
    <w:p>
      <w:r>
        <w:t xml:space="preserve">Terveellinen vaihtoehto rehukotiloille, säilykkeille tai raakaruokinnalle.</w:t>
      </w:r>
    </w:p>
    <w:p>
      <w:r>
        <w:rPr>
          <w:b/>
        </w:rPr>
        <w:t xml:space="preserve">Esimerkki 5.5984</w:t>
      </w:r>
    </w:p>
    <w:p>
      <w:r>
        <w:t xml:space="preserve">Halusin epätoivoisesti rakastaa tai edes pitää tästä juomasekoituksesta, mutta en ole onnistunut siinä. Rakastan minttuteetä, mutta tämä maistuu minusta ihan vihreältä teeltä. Se on liian voimakas vihreä ja liian heikko mintun maku, jotta voisin nauttia siitä. Silloin tällöin yritän sietää pullon uudelleen toivoen, että makuni muuttuu. Se ei ole ällöttävää ja niin selvästi vetoaa joihinkin ihmisiin.</w:t>
      </w:r>
    </w:p>
    <w:p>
      <w:r>
        <w:rPr>
          <w:b/>
        </w:rPr>
        <w:t xml:space="preserve">Tulos</w:t>
      </w:r>
    </w:p>
    <w:p>
      <w:r>
        <w:t xml:space="preserve">Ei minua varten</w:t>
      </w:r>
    </w:p>
    <w:p>
      <w:r>
        <w:rPr>
          <w:b/>
        </w:rPr>
        <w:t xml:space="preserve">Esimerkki 5.5985</w:t>
      </w:r>
    </w:p>
    <w:p>
      <w:r>
        <w:t xml:space="preserve">Rakastamme Kettle Chips Lightly Salted -siruja, emmekä tunne syyllisyyttä niiden syömisestä!  Ennen ostimme niitä Whole Foodsista, mutta Amazonista ostaminen on säästänyt rahaa.  Olemme ostaneet ainakin 3 kertaa ja olleet tyytyväisiä sipseihin ja toimitukseen.</w:t>
      </w:r>
    </w:p>
    <w:p>
      <w:r>
        <w:rPr>
          <w:b/>
        </w:rPr>
        <w:t xml:space="preserve">Tulos</w:t>
      </w:r>
    </w:p>
    <w:p>
      <w:r>
        <w:t xml:space="preserve">parhaat sipsit ikinä</w:t>
      </w:r>
    </w:p>
    <w:p>
      <w:r>
        <w:rPr>
          <w:b/>
        </w:rPr>
        <w:t xml:space="preserve">Esimerkki 5.5986</w:t>
      </w:r>
    </w:p>
    <w:p>
      <w:r>
        <w:t xml:space="preserve">Kiivin ja mansikan makuyhdistelmä on varsin maukas.  Koska tähän gourmet-soodaan ei ole lisätty sokeria, se pitää sisällään juuri oikean määrän makeutta.  Kukin tölkki on vain 8,5 Fl Oz (245 ml) - joten mielestäni se on melko hintava.</w:t>
      </w:r>
    </w:p>
    <w:p>
      <w:r>
        <w:rPr>
          <w:b/>
        </w:rPr>
        <w:t xml:space="preserve">Tulos</w:t>
      </w:r>
    </w:p>
    <w:p>
      <w:r>
        <w:t xml:space="preserve">Kallista maukasta herkuttelua</w:t>
      </w:r>
    </w:p>
    <w:p>
      <w:r>
        <w:rPr>
          <w:b/>
        </w:rPr>
        <w:t xml:space="preserve">Esimerkki 5.5987</w:t>
      </w:r>
    </w:p>
    <w:p>
      <w:r>
        <w:t xml:space="preserve">Tämä merkki on ylivoimaisesti paras K-kupin kuuma kaakao, ei sillä, että se sanoisi paljon, mutta se on paksumpaa ja vähemmän inhottavaa kuin muut.</w:t>
      </w:r>
    </w:p>
    <w:p>
      <w:r>
        <w:rPr>
          <w:b/>
        </w:rPr>
        <w:t xml:space="preserve">Tulos</w:t>
      </w:r>
    </w:p>
    <w:p>
      <w:r>
        <w:t xml:space="preserve">Paras K-kupin kuuma kaakao</w:t>
      </w:r>
    </w:p>
    <w:p>
      <w:r>
        <w:rPr>
          <w:b/>
        </w:rPr>
        <w:t xml:space="preserve">Esimerkki 5.5988</w:t>
      </w:r>
    </w:p>
    <w:p>
      <w:r>
        <w:t xml:space="preserve">Kypsennä tämä oliiviöljyllä, suolaa se hyvin, ja se on parasta ja mureinta popcornia, jota olen koskaan syönyt. Lisään omaani vähän voita, mutta en tarvitse sitä. Yhdeksänvuotias tyttäreni ei pitänyt popcornista, ennen kuin hän vastentahtoisesti kokeili tätä. Muutaman puraisun jälkeen hän söi puolet kulhosta!  Ostin omani Long Grove IL:ssä sijaitsevasta popcorn-erikoisliikkeestä, joten minun ei tarvinnut maksaa toimituskuluja, mutta kun se loppuu, minun on ehkä pureuduttava siihen ja tilattava se täältä.</w:t>
      </w:r>
    </w:p>
    <w:p>
      <w:r>
        <w:rPr>
          <w:b/>
        </w:rPr>
        <w:t xml:space="preserve">Tulos</w:t>
      </w:r>
    </w:p>
    <w:p>
      <w:r>
        <w:t xml:space="preserve">Hemmotteli minua muiden popcornien suhteen</w:t>
      </w:r>
    </w:p>
    <w:p>
      <w:r>
        <w:rPr>
          <w:b/>
        </w:rPr>
        <w:t xml:space="preserve">Esimerkki 5.5989</w:t>
      </w:r>
    </w:p>
    <w:p>
      <w:r>
        <w:t xml:space="preserve">Tomaatit ovat klassisen maun tähti.  Se on puhdasta ja todella raikasta!  Täydellinen avokado-kanavoileivän päällä.  Mausteinen maku on monitahoisempi ja paras ketsuppi, jota olen koskaan kokeillut.  Se on niin hyvää, että olen nyt käyttänyt sitä ruokiin, jotka saisivat minut näyttämään hullulta!</w:t>
      </w:r>
    </w:p>
    <w:p>
      <w:r>
        <w:rPr>
          <w:b/>
        </w:rPr>
        <w:t xml:space="preserve">Tulos</w:t>
      </w:r>
    </w:p>
    <w:p>
      <w:r>
        <w:t xml:space="preserve">Tämä on todella hyvää tavaraa</w:t>
      </w:r>
    </w:p>
    <w:p>
      <w:r>
        <w:rPr>
          <w:b/>
        </w:rPr>
        <w:t xml:space="preserve">Esimerkki 5.5990</w:t>
      </w:r>
    </w:p>
    <w:p>
      <w:r>
        <w:t xml:space="preserve">Juon tätä teetä joka päivä (olen 7. kuulla raskaana), ja olen juonut sitä siitä lähtien, kun sain tietää olevani raskaana.  Rakastan sitä, että se on luonnonmukaista ja sisältää kaikkia yrttejä, jotka tukevat tervettä raskautta.  En huomaa mitään dramaattista, kun juon sitä tai en juo sitä, mutta voin sanoa, että tunnen oloni ravitsevaksi, kun juon sitä, eikä minulla ole ollut MITÄÄN RASKAUSVAIVOJA.  Olen 36-vuotias, tämä on ensimmäinen raskauteni, ja olen ollut poikkeuksellisen terve koko ajan.  Suosittelen tätä erittäin lämpimästi kaikille raskaana oleville naisille - vähintään kuppi päivässä!</w:t>
      </w:r>
    </w:p>
    <w:p>
      <w:r>
        <w:rPr>
          <w:b/>
        </w:rPr>
        <w:t xml:space="preserve">Tulos</w:t>
      </w:r>
    </w:p>
    <w:p>
      <w:r>
        <w:t xml:space="preserve">Käytä sitä joka päivä</w:t>
      </w:r>
    </w:p>
    <w:p>
      <w:r>
        <w:rPr>
          <w:b/>
        </w:rPr>
        <w:t xml:space="preserve">Esimerkki 5.5991</w:t>
      </w:r>
    </w:p>
    <w:p>
      <w:r>
        <w:t xml:space="preserve">Tämän tuotteen on täytynyt saada jonkinlainen harhaanjohtavan pakkauksen palkinto. Rasiassa on vain 5 patukkaa, ja kääreet ovat tavallista pienempiä, joten vähintään 50 prosenttia rasiasta on ilmaa. Kun patukan kääre puretaan, huomataan, että se on vain noin 60 prosenttia "normaalin" välipalapatukan pituudesta. Loppuosa on tyhjää ilmaa kääreen sisällä. Jos kääreet jätettäisiin pois, nämä 5 patukkaa veisivät alle 25 prosenttia laatikon sisätilasta.  Maultaan ne ovat niin ja näin. Kuivalla puolella, jossa on ripaus marjan makua. Keliaakikot, jotka ovat tottuneet huonompiin tuotteisiin, eivät pety tämän makuun.  Olen syönyt myös heidän keksejään, ja ne kärsivät samanlaisesta harhaanjohtavasta pakkauksesta. Laatikon kyljessä olevassa kuvassa näkyy se, mitä useimmat meistä pitäisivät normaalikokoisena keksinä. Mutta kun avaat laatikon, huomaat, että siinä on lähinnä muovinen tarjotin, jossa on noin neljänneksen kokoisia keksejä.  Haluaisin todella pitää tästä yrityksestä. He näyttävät yrittävän kovasti ja kehittävän uusia tuotteita ja pitävän allergeenit poissa tuotantoprosessista. Siksi olen jatkanut heidän tuotteidensa kokeilemista. Olen ostanut heidän mysliään monta kertaa, ja olen aina halunnut pitää siitä, mutta se on yksi huonoimmista elintarvikkeista, joita olen koskaan syönyt. "Rykelmät" ovat kovia kuin popcornipussin pohjassa olevat osittain poksahtaneet ytimet, ja ne sopivat paremmin gerbiileille kuin ihmisille.  Kaiken kaikkiaan en suosittele Enjoy Life -ruokia.</w:t>
      </w:r>
    </w:p>
    <w:p>
      <w:r>
        <w:rPr>
          <w:b/>
        </w:rPr>
        <w:t xml:space="preserve">Tulos</w:t>
      </w:r>
    </w:p>
    <w:p>
      <w:r>
        <w:t xml:space="preserve">Halusin todella pitää näistä...</w:t>
      </w:r>
    </w:p>
    <w:p>
      <w:r>
        <w:rPr>
          <w:b/>
        </w:rPr>
        <w:t xml:space="preserve">Esimerkki 5.5992</w:t>
      </w:r>
    </w:p>
    <w:p>
      <w:r>
        <w:t xml:space="preserve">Saatan erehtyä, mutta vaikuttaa siltä, että tämän laukun paloja on pienennetty.  Jos näin on tehty, se on epäilemättä tehty, jotta ostaja näyttäisi saaneen paremman hinnan, koska hänellä on kuitenkin niin monta kappaletta.  Ongelma on se, että palojen on oltava tietyn kokoisia, jotta niissä olisi riittävästi makua.  Nykyisellään on käytettävä 2 tai 3 palaa, jotta se vastaisi vanhaa palakokoa; se ei ole sama asia.</w:t>
      </w:r>
    </w:p>
    <w:p>
      <w:r>
        <w:rPr>
          <w:b/>
        </w:rPr>
        <w:t xml:space="preserve">Tulos</w:t>
      </w:r>
    </w:p>
    <w:p>
      <w:r>
        <w:t xml:space="preserve">Pala kokoinen</w:t>
      </w:r>
    </w:p>
    <w:p>
      <w:r>
        <w:rPr>
          <w:b/>
        </w:rPr>
        <w:t xml:space="preserve">Esimerkki 5.5993</w:t>
      </w:r>
    </w:p>
    <w:p>
      <w:r>
        <w:t xml:space="preserve">Tämä on parasta lakritsia Yhdysvalloissa. Jos kaipaat jotain makeaa, tämä on sitä. Ja niin hyvää sinulle. Rakastan sitä ja hinta on erittäin kohtuullinen. aion jatkossakin tilata tätä tuotetta. Se on aina tuoretta.</w:t>
      </w:r>
    </w:p>
    <w:p>
      <w:r>
        <w:rPr>
          <w:b/>
        </w:rPr>
        <w:t xml:space="preserve">Tulos</w:t>
      </w:r>
    </w:p>
    <w:p>
      <w:r>
        <w:t xml:space="preserve">Loistava luonnollinen välipala</w:t>
      </w:r>
    </w:p>
    <w:p>
      <w:r>
        <w:rPr>
          <w:b/>
        </w:rPr>
        <w:t xml:space="preserve">Esimerkki 5.5994</w:t>
      </w:r>
    </w:p>
    <w:p>
      <w:r>
        <w:t xml:space="preserve">En ostaisi tätä Yogi Teetä uudelleen, koska vihaan lakritsin/aniksen makua.  Lakritsin ja fenkolinsiemenen maku on hyvin hallitseva, mikä tekee siitä jonkinlaisen sairaan makean maun, joka ei ollut sitä, mitä toivoin polttavan kurkkuni kanssa.  Mielestäni parempi sekoitus olisi jotain, jossa on enemmän "lämpöä", kuten inkivääriä, minkä vuoksi juon yleensä Yogi's Cold Seasonia sen sijaan samaan tarkoitukseen.  Kun kurkku on kipeä, on järkevää kärsiä ällöttävästä mausta, jos sillä on havaittavaa merkitystä, mutta tämä tee ei tehnyt sitä.</w:t>
      </w:r>
    </w:p>
    <w:p>
      <w:r>
        <w:rPr>
          <w:b/>
        </w:rPr>
        <w:t xml:space="preserve">Tulos</w:t>
      </w:r>
    </w:p>
    <w:p>
      <w:r>
        <w:t xml:space="preserve">Yksi hallitseva maku, joka ei toiminut minulle henkilökohtaisesti -</w:t>
      </w:r>
    </w:p>
    <w:p>
      <w:r>
        <w:rPr>
          <w:b/>
        </w:rPr>
        <w:t xml:space="preserve">Esimerkki 5.5995</w:t>
      </w:r>
    </w:p>
    <w:p>
      <w:r>
        <w:t xml:space="preserve">Tämä on ylivoimaisesti suosikkini mustasta lakritsista - eikä ainesosaluettelo voisi olla lyhyempi tai parempi!  Jospa nyt oppisin, miten EN syö koko rasiaa yhdellä istumalla...</w:t>
      </w:r>
    </w:p>
    <w:p>
      <w:r>
        <w:rPr>
          <w:b/>
        </w:rPr>
        <w:t xml:space="preserve">Tulos</w:t>
      </w:r>
    </w:p>
    <w:p>
      <w:r>
        <w:t xml:space="preserve">Mahtavaa lakritsia!</w:t>
      </w:r>
    </w:p>
    <w:p>
      <w:r>
        <w:rPr>
          <w:b/>
        </w:rPr>
        <w:t xml:space="preserve">Esimerkki 5.5996</w:t>
      </w:r>
    </w:p>
    <w:p>
      <w:r>
        <w:t xml:space="preserve">Minusta nämä eivät ole mitään tavallisten Altoids-pastillien kaltaisia eivätkä hengitysminttuja. Ne ovat miellyttävän makuisia pikku karkkeja söpössä kätevässä purkissa, ja siinä kaikki. Minttuisuus ei vain ole voimakasta, ja talvenvihreät ovat ehdottomasti heikompia kuin piparminttuminit. En ole mikään lohikäärmeenhengitysihminen, mutta silti yksi tällainen minttupastilli on liian pieni vaikuttaakseen hengitykseeni mitenkään. Neljä tai viisi raikastaa hengitykseni hetkeksi - ehkä vartiksi. Tässä vaiheessa Icebreakers Frost -minttupastillit ovat mielestäni parhaita sokerittomina hengitysminttupastilleina.</w:t>
      </w:r>
    </w:p>
    <w:p>
      <w:r>
        <w:rPr>
          <w:b/>
        </w:rPr>
        <w:t xml:space="preserve">Tulos</w:t>
      </w:r>
    </w:p>
    <w:p>
      <w:r>
        <w:t xml:space="preserve">Nämä eivät vain tee sitä minulle hengityksen minttupastilleina...</w:t>
      </w:r>
    </w:p>
    <w:p>
      <w:r>
        <w:rPr>
          <w:b/>
        </w:rPr>
        <w:t xml:space="preserve">Esimerkki 5.5997</w:t>
      </w:r>
    </w:p>
    <w:p>
      <w:r>
        <w:t xml:space="preserve">Jos tarkastelet Choice-teetä, olet luultavasti jo tietoinen siitä, että tämä poikkeuksellinen yritys on ollut edelläkävijä luonnonmukaisten, reilun kaupan raaka-aineiden käytössä teessä.  Choice on kuitenkin innovatiivinen myös muotoilussa ja ainesosien luovissa yhdistelmissä. Muotoilun osalta Lychee White kuuluu Choicen uuteen mallistoon, jolle on ominaista innovatiivinen, biologisesti hajoava pyramidin muotoinen teepussi, joka mahdollistaa tavallisten irtoteelehtien käytön. Luovien ainesosayhdistelmien osalta tätä terveellistä valkoista teetä täydentää luonnon litsien maun ja luonnonmukaisten osmantuksen kukkien eteerinen yhdistelmä. Maku ja tuoksu on nautittava ja juhlittava.</w:t>
      </w:r>
    </w:p>
    <w:p>
      <w:r>
        <w:rPr>
          <w:b/>
        </w:rPr>
        <w:t xml:space="preserve">Tulos</w:t>
      </w:r>
    </w:p>
    <w:p>
      <w:r>
        <w:t xml:space="preserve">Upea tuoksu ja maku</w:t>
      </w:r>
    </w:p>
    <w:p>
      <w:r>
        <w:rPr>
          <w:b/>
        </w:rPr>
        <w:t xml:space="preserve">Esimerkki 5.5998</w:t>
      </w:r>
    </w:p>
    <w:p>
      <w:r>
        <w:t xml:space="preserve">Tämä keittosipsi maistuu "hyvältä, rapealta ja rapealta"! Sinä tulet nauttimaan siitä myös! Lisäksi se on ohueksi leikattu ja viipaloitu!</w:t>
      </w:r>
    </w:p>
    <w:p>
      <w:r>
        <w:rPr>
          <w:b/>
        </w:rPr>
        <w:t xml:space="preserve">Tulos</w:t>
      </w:r>
    </w:p>
    <w:p>
      <w:r>
        <w:t xml:space="preserve">chipsit</w:t>
      </w:r>
    </w:p>
    <w:p>
      <w:r>
        <w:rPr>
          <w:b/>
        </w:rPr>
        <w:t xml:space="preserve">Esimerkki 5.5999</w:t>
      </w:r>
    </w:p>
    <w:p>
      <w:r>
        <w:t xml:space="preserve">Paimenkoira-collie-sekoituksellani on IBS.  Eläinlääkärimme suositteli rajoitetusti ainesosia sisältävää ruokaa.  Se on todella auttanut sen oireita ja se pitää siitä.  Ostan sen aina Amazonista... se on 10 dollaria halvempi ja ilmainen toimitus!</w:t>
      </w:r>
    </w:p>
    <w:p>
      <w:r>
        <w:rPr>
          <w:b/>
        </w:rPr>
        <w:t xml:space="preserve">Tulos</w:t>
      </w:r>
    </w:p>
    <w:p>
      <w:r>
        <w:t xml:space="preserve">Loistava vatsavaivoihin!</w:t>
      </w:r>
    </w:p>
    <w:p>
      <w:r>
        <w:rPr>
          <w:b/>
        </w:rPr>
        <w:t xml:space="preserve">Esimerkki 5.6000</w:t>
      </w:r>
    </w:p>
    <w:p>
      <w:r>
        <w:t xml:space="preserve">Paikalliset vähittäismyyjät ovat jo jonkin aikaa lopettaneet Blue Diamond Honey Roasted Mantelin myynnin pienissä tölkeissä.  En suunnitellut tarpeeksi pitkälle ostaakseni uutta laatikkoa, joten otin nämä siinä toivossa, että "uunissa paahdettu" + "hunaja" = sama hyvyys.  EI PIDÄ PAIKKAANSA.  Nämä mantelit ovat mauttoman makeita.  Ne maistuvat myös hieman maitomaisilta, mutta mitään maitotuotteita ei ole mainittu, mikä tekee mausta vain vielä oudomman.  Niissä ei ole sellaista kuorrutettua hyvyyttä kuin peltimanteleissa.  Kuitenkin 6-vuotias lapseni pitää niistä todella paljon, ja vaikka minulla ei ole vertailupakkausta, olen sitä mieltä, että kuorettomuus *voi* tehdä näistä hieman terveellisemmän valinnan hänelle.  Annan tuotteelle siis 3 tähteä - keskimäärin 5 tähteä häneltä ja 1 tähti minulta.</w:t>
      </w:r>
    </w:p>
    <w:p>
      <w:r>
        <w:rPr>
          <w:b/>
        </w:rPr>
        <w:t xml:space="preserve">Tulos</w:t>
      </w:r>
    </w:p>
    <w:p>
      <w:r>
        <w:t xml:space="preserve">EI yhtä hyviä kuin purkkipakkauksissa olevat.</w:t>
      </w:r>
    </w:p>
    <w:p>
      <w:r>
        <w:rPr>
          <w:b/>
        </w:rPr>
        <w:t xml:space="preserve">Esimerkki 5.6001</w:t>
      </w:r>
    </w:p>
    <w:p>
      <w:r>
        <w:t xml:space="preserve">Kun kokeilin tätä tuotetta ensimmäistä kertaa pannukakkujen tekoon, se oli mielestäni kauheaa.  Tein sen ohjeiden mukaan ja käytin "oikeita" mittakuppeja nestemäisille ja kuiville ainesosille, mutta huomasin, että taikinasta tuli ohutta ja rakenne oli tahmea.  Sitten eräänä päivänä, kun olin äitini luona vierailulla, hän päätti tehdä pannukakkuja, ja koska olen GF, hän oli ostanut tämän sekoituksen minulle (tietämättä, että olin jo vihannut sitä).  Huomasin, että hän mittasi ainekset "väärin", koska hän käytti samaa mittakuppia (jota yleensä käytetään nesteiden mittaamiseen) sekä kuivien että nestemäisten ainesten mittaamiseen.  Hän myös käytti vispilää ainesten sekoittamiseen.  Hämmästyttävää kyllä, pannukakuista tuli kuohkeita, ja pidin niistä todella paljon.  Itse asiassa se on tähän mennessä suosikkini gluteenittomasta pannukakkuseoksesta.  Sekä minä että mieheni olemme kuitenkin sitä mieltä, että tässä tuotteessa on edelleen hieman rakeinen rakenne, jota monissa gf-tuotteissa on.  Se on kuitenkin paras pannukakkuseos, jonka olen tähän mennessä löytänyt.</w:t>
      </w:r>
    </w:p>
    <w:p>
      <w:r>
        <w:rPr>
          <w:b/>
        </w:rPr>
        <w:t xml:space="preserve">Tulos</w:t>
      </w:r>
    </w:p>
    <w:p>
      <w:r>
        <w:t xml:space="preserve">melko hyvä</w:t>
      </w:r>
    </w:p>
    <w:p>
      <w:r>
        <w:rPr>
          <w:b/>
        </w:rPr>
        <w:t xml:space="preserve">Esimerkki 5.6002</w:t>
      </w:r>
    </w:p>
    <w:p>
      <w:r>
        <w:t xml:space="preserve">En ole sinänsä makeanhimoinen.  En pitänyt siitä, mutta ehkä joku, joka kaipaa jotain makeaa, pitäisi siitä. Minulle se oli vain liian makeaa. Ajattelin, että ehkä 10-vuotias lapseni maistaisi sitä, mutta hänkään ei maistanut! 34 g hiilihydraatteja ja 135 kaloria tässä 8 tuuman tölkissä, taidan pysyä vanhassa kunnon H2O:ssa.</w:t>
      </w:r>
    </w:p>
    <w:p>
      <w:r>
        <w:rPr>
          <w:b/>
        </w:rPr>
        <w:t xml:space="preserve">Tulos</w:t>
      </w:r>
    </w:p>
    <w:p>
      <w:r>
        <w:t xml:space="preserve">Liian makea</w:t>
      </w:r>
    </w:p>
    <w:p>
      <w:r>
        <w:rPr>
          <w:b/>
        </w:rPr>
        <w:t xml:space="preserve">Esimerkki 5.6003</w:t>
      </w:r>
    </w:p>
    <w:p>
      <w:r>
        <w:t xml:space="preserve">Tämä tuote on hiilihapotettu ja 100-prosenttinen hedelmämehu, jossa ei ole korkeaa fruktoosipitoisuutta sisältävää maissisiirappia. Se sisältää 140 kaloria reilussa 8 oz:ssa tuotetta. Suosin juomiani, joissa on 0 kaloria tai pelkkää vettä.  Maku ei miellyttänyt minua ja siitä jäi epämiellyttävä jälkimaku. Lisäksi juoman makeus teki siitä vähemmän kuin janonsammuttajan.</w:t>
      </w:r>
    </w:p>
    <w:p>
      <w:r>
        <w:rPr>
          <w:b/>
        </w:rPr>
        <w:t xml:space="preserve">Tulos</w:t>
      </w:r>
    </w:p>
    <w:p>
      <w:r>
        <w:t xml:space="preserve">En aio vaihtaa SWITCHiin.</w:t>
      </w:r>
    </w:p>
    <w:p>
      <w:r>
        <w:rPr>
          <w:b/>
        </w:rPr>
        <w:t xml:space="preserve">Esimerkki 5.6004</w:t>
      </w:r>
    </w:p>
    <w:p>
      <w:r>
        <w:t xml:space="preserve">Siltä varalta, ettet tiedä - nämä ovat noin 4 dollaria laatikko kaupassa, joten yli 12 dollaria 3 pakkauksesta ei ole sen arvoista.  Tämä on kuitenkin loistava tuote (siksi 4 tähteä).  Pannukakut ja pizzataikina ovat loistavia, teen niitä koko ajan.</w:t>
      </w:r>
    </w:p>
    <w:p>
      <w:r>
        <w:rPr>
          <w:b/>
        </w:rPr>
        <w:t xml:space="preserve">Tulos</w:t>
      </w:r>
    </w:p>
    <w:p>
      <w:r>
        <w:t xml:space="preserve">26 dollaria on liikaa...</w:t>
      </w:r>
    </w:p>
    <w:p>
      <w:r>
        <w:rPr>
          <w:b/>
        </w:rPr>
        <w:t xml:space="preserve">Esimerkki 5.6005</w:t>
      </w:r>
    </w:p>
    <w:p>
      <w:r>
        <w:t xml:space="preserve">Sitä löytyi paikallisista supermarketeista noin 4 kuukautta sitten, mutta nyt sitä ei löydy enää mistään. Aina kun Kellogg's tekee loistavan murotuotteen, se lopettaa sen valmistamisen pian sen jälkeen. Näin on Just Right -murojen kohdalla, jotka olivat parasta tavaraa planeetalla!</w:t>
      </w:r>
    </w:p>
    <w:p>
      <w:r>
        <w:rPr>
          <w:b/>
        </w:rPr>
        <w:t xml:space="preserve">Tulos</w:t>
      </w:r>
    </w:p>
    <w:p>
      <w:r>
        <w:t xml:space="preserve">Tämä on hyvä, mutta tuo takaisin "Just Right" -murot.</w:t>
      </w:r>
    </w:p>
    <w:p>
      <w:r>
        <w:rPr>
          <w:b/>
        </w:rPr>
        <w:t xml:space="preserve">Esimerkki 5.6006</w:t>
      </w:r>
    </w:p>
    <w:p>
      <w:r>
        <w:t xml:space="preserve">Nämä Grove Square Hot Cocoa -kaakaomaut ovat ylivoimaisesti parhaimman makuisia, joita olemme löytäneet Keurigiin. Otimme riskin näillä korkeiden arvosteluarvioiden vuoksi, ja oli miellyttävä yllätys, että kaikki kolme makua ovat todella hyviä.  Tumma suklaa - Suosikkini, erittäin hyvä jopa "suuren" kupin asetuksella Maitosuklaa - Erinomainen "pienessä" kupissa ja hyvä "suuren" kupin asetuksella Piparminttu - Kaikki pitävät tästä, kummallakin kupin asetuksella Nämä sisältävät sokerin lisäksi sukraloosia, minä en huomaa makua, mutta vaimoni huomaa (mutta hän pitää niistä silti).  Erittäin suositeltava! Kokeilimme näitä pienemmässä lajikepakkauksessa, &lt;a href="http://www.amazon.com/gp/product/B005K4Q64K"&gt;Grove Square Hot Cocoa Cups Variety Pack, K-Cups for Keurig Brewers, 12-Count (Pack of 3)&lt;/a&gt; CFH</w:t>
      </w:r>
    </w:p>
    <w:p>
      <w:r>
        <w:rPr>
          <w:b/>
        </w:rPr>
        <w:t xml:space="preserve">Tulos</w:t>
      </w:r>
    </w:p>
    <w:p>
      <w:r>
        <w:t xml:space="preserve">Todella hyvää kuumaa kaakaota - erittäin suositeltavaa</w:t>
      </w:r>
    </w:p>
    <w:p>
      <w:r>
        <w:rPr>
          <w:b/>
        </w:rPr>
        <w:t xml:space="preserve">Esimerkki 5.6007</w:t>
      </w:r>
    </w:p>
    <w:p>
      <w:r>
        <w:t xml:space="preserve">Nämä sipsit ovat paksuja ja rapeita.  Rakastan niitä todella paljon.  Maku on täydellinen.  Tykkään ostaa näitä pienempiä pusseja, koska en voi luottaa itseäni isoon pussiin, koska ne eivät maistu hyvältä.</w:t>
      </w:r>
    </w:p>
    <w:p>
      <w:r>
        <w:rPr>
          <w:b/>
        </w:rPr>
        <w:t xml:space="preserve">Tulos</w:t>
      </w:r>
    </w:p>
    <w:p>
      <w:r>
        <w:t xml:space="preserve">Rakastan näitä sipsejä.  Ne ovat paksuja ja rapeita!</w:t>
      </w:r>
    </w:p>
    <w:p>
      <w:r>
        <w:rPr>
          <w:b/>
        </w:rPr>
        <w:t xml:space="preserve">Esimerkki 5.6008</w:t>
      </w:r>
    </w:p>
    <w:p>
      <w:r>
        <w:t xml:space="preserve">Jos et voi syödä tavallista suklaata, nämä ovat aivan ihania.  NAMMY.  Diabeetikoille ja ihmisille, jotka eivät halua syödä sokeria (sekä vähemmän kaloreita), nämä ovat erittäin maukkaita.</w:t>
      </w:r>
    </w:p>
    <w:p>
      <w:r>
        <w:rPr>
          <w:b/>
        </w:rPr>
        <w:t xml:space="preserve">Tulos</w:t>
      </w:r>
    </w:p>
    <w:p>
      <w:r>
        <w:t xml:space="preserve">NAMMY, sileä, herkullinen</w:t>
      </w:r>
    </w:p>
    <w:p>
      <w:r>
        <w:rPr>
          <w:b/>
        </w:rPr>
        <w:t xml:space="preserve">Esimerkki 5.6009</w:t>
      </w:r>
    </w:p>
    <w:p>
      <w:r>
        <w:t xml:space="preserve">Hei, kuvauksessa sanotaan 360 grammaa - se on noin 13 unssia ja alle 4,00 dollaria purkilta. Ei voi olla totta - se on 100 gramman tölkin likimääräinen hinta.</w:t>
      </w:r>
    </w:p>
    <w:p>
      <w:r>
        <w:rPr>
          <w:b/>
        </w:rPr>
        <w:t xml:space="preserve">Tulos</w:t>
      </w:r>
    </w:p>
    <w:p>
      <w:r>
        <w:t xml:space="preserve">Hinta ei voi olla oikea</w:t>
      </w:r>
    </w:p>
    <w:p>
      <w:r>
        <w:rPr>
          <w:b/>
        </w:rPr>
        <w:t xml:space="preserve">Esimerkki 5.6010</w:t>
      </w:r>
    </w:p>
    <w:p>
      <w:r>
        <w:t xml:space="preserve">Jos pidät rohkeasta kupillisesta hyvää kahvia... ja sinulla on Keurigin yksittäiskeitin, tämä on maku, joka kannattaa ostaa!  Carbou Mahogany ei petä koskaan!</w:t>
      </w:r>
    </w:p>
    <w:p>
      <w:r>
        <w:rPr>
          <w:b/>
        </w:rPr>
        <w:t xml:space="preserve">Tulos</w:t>
      </w:r>
    </w:p>
    <w:p>
      <w:r>
        <w:t xml:space="preserve">Bold K-kupit kahvia</w:t>
      </w:r>
    </w:p>
    <w:p>
      <w:r>
        <w:rPr>
          <w:b/>
        </w:rPr>
        <w:t xml:space="preserve">Esimerkki 5.6011</w:t>
      </w:r>
    </w:p>
    <w:p>
      <w:r>
        <w:t xml:space="preserve">Tämä ei vain ollut minun makuuni - tarkoitan kahvia (har har). Siinä oli terävä, kirpeä maku, ja se jätti katkeran jälkimaun. En ole mitenkään kahvin tuntija, mutta tiedän mistä pidän ja mistä en pidä, enkä pidä tästä. En suosittele sitä, varsinkin kun on niin paljon muita Keurig-kahvivaihtoehtoja.</w:t>
      </w:r>
    </w:p>
    <w:p>
      <w:r>
        <w:rPr>
          <w:b/>
        </w:rPr>
        <w:t xml:space="preserve">Tulos</w:t>
      </w:r>
    </w:p>
    <w:p>
      <w:r>
        <w:t xml:space="preserve">Ei kovin hyvä.</w:t>
      </w:r>
    </w:p>
    <w:p>
      <w:r>
        <w:rPr>
          <w:b/>
        </w:rPr>
        <w:t xml:space="preserve">Esimerkki 5.6012</w:t>
      </w:r>
    </w:p>
    <w:p>
      <w:r>
        <w:t xml:space="preserve">Karkki on vain punaista , ei makua . Vain suunnitelma ja pureskeltava .  En ikinä ostaisi niitä uudelleen</w:t>
      </w:r>
    </w:p>
    <w:p>
      <w:r>
        <w:rPr>
          <w:b/>
        </w:rPr>
        <w:t xml:space="preserve">Tulos</w:t>
      </w:r>
    </w:p>
    <w:p>
      <w:r>
        <w:t xml:space="preserve">Ilkeä Ei makua</w:t>
      </w:r>
    </w:p>
    <w:p>
      <w:r>
        <w:rPr>
          <w:b/>
        </w:rPr>
        <w:t xml:space="preserve">Esimerkki 5.6013</w:t>
      </w:r>
    </w:p>
    <w:p>
      <w:r>
        <w:t xml:space="preserve">Tämä Switch Kiwi Berry -juoma on hieno, helppokäyttöinen, virtaviivainen karkki.  Se kuitenkin toimittaa voimakkaan, hedelmäisen maun.  Suuri, kun todella tarvitset makeaa hedelmäistä palautumista kuumasta kesäpäivästä.  Muuten hieman ylivoimainen. Mukava herkku kuitenkin.</w:t>
      </w:r>
    </w:p>
    <w:p>
      <w:r>
        <w:rPr>
          <w:b/>
        </w:rPr>
        <w:t xml:space="preserve">Tulos</w:t>
      </w:r>
    </w:p>
    <w:p>
      <w:r>
        <w:t xml:space="preserve">Antaa iskun, melko voimakas</w:t>
      </w:r>
    </w:p>
    <w:p>
      <w:r>
        <w:rPr>
          <w:b/>
        </w:rPr>
        <w:t xml:space="preserve">Esimerkki 5.6014</w:t>
      </w:r>
    </w:p>
    <w:p>
      <w:r>
        <w:t xml:space="preserve">Erinomainen vaniljan maku. En kuitenkaan "ilahtunut" siitä, että se hyytyi kuumassa kahvissa!!!! Iljettävä ja erittäin epämiellyttävän näköinen. Luovuin käyttämästä kuumaan kahviin ja käytän sitä "jääkahviin" loistavin tuloksin.</w:t>
      </w:r>
    </w:p>
    <w:p>
      <w:r>
        <w:rPr>
          <w:b/>
        </w:rPr>
        <w:t xml:space="preserve">Tulos</w:t>
      </w:r>
    </w:p>
    <w:p>
      <w:r>
        <w:t xml:space="preserve">hyvä maku, mutta.........</w:t>
      </w:r>
    </w:p>
    <w:p>
      <w:r>
        <w:rPr>
          <w:b/>
        </w:rPr>
        <w:t xml:space="preserve">Esimerkki 5.6015</w:t>
      </w:r>
    </w:p>
    <w:p>
      <w:r>
        <w:t xml:space="preserve">Se ei ole niin hyvää kuin toivoin, mutta purkkikeitto ei ole koskaan hyvää. Lisäsin hieman voita, purkillisen hienonnettuja simpukoita ja maitoa - ja sakeutin sitä sitten hieman. Se toimii hyvin pohjana, mutta ei minun makuuni suoraan purkista.</w:t>
      </w:r>
    </w:p>
    <w:p>
      <w:r>
        <w:rPr>
          <w:b/>
        </w:rPr>
        <w:t xml:space="preserve">Tulos</w:t>
      </w:r>
    </w:p>
    <w:p>
      <w:r>
        <w:t xml:space="preserve">Simpukkakeitto</w:t>
      </w:r>
    </w:p>
    <w:p>
      <w:r>
        <w:rPr>
          <w:b/>
        </w:rPr>
        <w:t xml:space="preserve">Esimerkki 5.6016</w:t>
      </w:r>
    </w:p>
    <w:p>
      <w:r>
        <w:t xml:space="preserve">Olin niin iloinen, että Amazonilla oli näitä paristoja.  Minun on vaikea löytää niitä muualta, koska ne ovat niin ainutlaatuisen kokoisia.  Tarvitsen niitä autotallin oven avaajaan. Hieno diili hintaan nähden.</w:t>
      </w:r>
    </w:p>
    <w:p>
      <w:r>
        <w:rPr>
          <w:b/>
        </w:rPr>
        <w:t xml:space="preserve">Tulos</w:t>
      </w:r>
    </w:p>
    <w:p>
      <w:r>
        <w:t xml:space="preserve">Suuri löytö hintaan nähden</w:t>
      </w:r>
    </w:p>
    <w:p>
      <w:r>
        <w:rPr>
          <w:b/>
        </w:rPr>
        <w:t xml:space="preserve">Esimerkki 5.6017</w:t>
      </w:r>
    </w:p>
    <w:p>
      <w:r>
        <w:t xml:space="preserve">Olen tehnyt belgialaisia vohveleita Stonewall Kitchenin Farmhouse Pancake and Waffle Mix -vohvelisekoituksella jo yli kolmen vuoden ajan.  Vohvelini ovat kiistatta parhaita ikinä!!!!  Pidän vohveleistani kevyinä ja rapeina - en voi sietää raskaita, läpimärkiä vohveleita. Nämä vain sulavat suussa.  Olen tehnyt kotitekoisia vohveleita, mutta en ole vielä löytänyt mitään, joka voisi verrata tähän sekoitukseen.</w:t>
      </w:r>
    </w:p>
    <w:p>
      <w:r>
        <w:rPr>
          <w:b/>
        </w:rPr>
        <w:t xml:space="preserve">Tulos</w:t>
      </w:r>
    </w:p>
    <w:p>
      <w:r>
        <w:t xml:space="preserve">Stonewall Kitchenin pannukakku- ja vohvelisekoitus on Grrrrrreat!!!!</w:t>
      </w:r>
    </w:p>
    <w:p>
      <w:r>
        <w:rPr>
          <w:b/>
        </w:rPr>
        <w:t xml:space="preserve">Esimerkki 5.6018</w:t>
      </w:r>
    </w:p>
    <w:p>
      <w:r>
        <w:t xml:space="preserve">Se ei ehkä ole isoäitisi kupillinen kuumaa suklaata, mutta Keurigin kannalta se on parasta.  Ja mikä tekee siitä makeampi käsitellä saat 3 pakkausta tyypilliseen hintaan 1 K-Cup laatikko, huomaa se on Pack of 3, joten yhteensä 36 k-kupit.  Suosittelen käyttämään vain pienen kupin asetusta, jotta se ei vesity liikaa, mutta päätä itse!</w:t>
      </w:r>
    </w:p>
    <w:p>
      <w:r>
        <w:rPr>
          <w:b/>
        </w:rPr>
        <w:t xml:space="preserve">Tulos</w:t>
      </w:r>
    </w:p>
    <w:p>
      <w:r>
        <w:t xml:space="preserve">Paras kuuma kaakao Keurigille</w:t>
      </w:r>
    </w:p>
    <w:p>
      <w:r>
        <w:rPr>
          <w:b/>
        </w:rPr>
        <w:t xml:space="preserve">Esimerkki 5.6019</w:t>
      </w:r>
    </w:p>
    <w:p>
      <w:r>
        <w:t xml:space="preserve">Tämä on yksi monipuolisimmista löytämistäni sekoituksista, ja useimmat reseptit ovat maultaan hyvin samankaltaisia kuin Full of Gluten Blends -seokset. Minä, kuten monet muutkin, kamppailen keliakian kanssa, ja sain vasta äskettäin tietää, että minulla on keliakia, joten en ole aivan varma, mitä ostaa, mikä on terveellistä ja mikä ei maistu pahvilta.  Gluteenittomuus on elämäntapa, johon on sopeuduttava melkein kaikin tavoin: on luovuttava monista suosikeista ja koulutettava makupalettinsa rakastamaan näitä uusia viljoja.  Bisquick on riisipohjainen, ja se muistuttaa hyvin paljon alkuperäistä versiotaan, mutta muista, että pannukakut eivät ole yhtä pörröisiä ja että sinun on noudatettava reseptiä tarkasti, kun kyse on pannukakuista. Betty Crocker on julkaissut reseptisivuston, jossa käytetään tätä tuotetta ja jossa on useita maukkaita herkkuja, joita rakastat. Kun siinä vaaditaan kasvislyhennystä, muista käyttää sitä, esimerkiksi ilman lyhennystä ja pelkkää voita tehdyistä kekseistä tulee hyvin kuivia eivätkä ne ole kovin tyydyttäviä, jopa vaikeita niellä. Käytä reseptejä, jotka sisältävät lyhentäminen, ja tuloksena on kosteita, kuohkeita ruokia ja leipiä auttaa sinua päätyä nautinnollinen lisä aterian.  Hauskoja ja maukkaita gluteenittomia reseptejä tälle sekoitukselle löytyy Betty Crockerin verkkosivuilta, he eivät anna minun lähettää linkkiä tänne, anteeksi.  PÄIVITYS: ** Äitini keksi, että kun sekoitat aineksia keskenään ja käytät sellaista, jossa vaaditaan maitoa, jos sekoitat keskenään VAIN PERUSSEOKSEN ja MAITOA ja annat sen jähmettyä noin 15 minuuttia ennen kuin jatkat reseptin tekemistä ja lisäät muita aineksia, lopputulos on paljon kuohkeampi ja maukkaampi ** Tämä on kuin tapiokkavanukkaan valmistaminen, sinun on annettava maidon ja tapiokan liota "aktivoidaksesi tapiokan" ennen kuin jatkat, joten luulen, että juuri tällainen reaktio tapahtuu tässä Bisquick Mixin kanssa. YAY äidille!  Toivottavasti tämä auttaa sinua ostopäätöksessäsi. Kiitos lukemisesta!</w:t>
      </w:r>
    </w:p>
    <w:p>
      <w:r>
        <w:rPr>
          <w:b/>
        </w:rPr>
        <w:t xml:space="preserve">Tulos</w:t>
      </w:r>
    </w:p>
    <w:p>
      <w:r>
        <w:t xml:space="preserve">Yksi parhaista löytämistäni gluteenittomista tuotteista</w:t>
      </w:r>
    </w:p>
    <w:p>
      <w:r>
        <w:rPr>
          <w:b/>
        </w:rPr>
        <w:t xml:space="preserve">Esimerkki 5.6020</w:t>
      </w:r>
    </w:p>
    <w:p>
      <w:r>
        <w:t xml:space="preserve">Kullanmuruni on todella makeanhimoinen, ja tyydytän sen valmistamalla hänelle viikoittain jälkiruoan. Martha Whiten muffinssisekoitus on erittäin kätevä valmistaa, koska siihen tarvitaan vain puoli kupillista maitoa, jonka heitän keittimeen, ja wah-la kuusi kaunista muffinsia lähes ilman valmisteluaikaa. Ne ovat kosteita, herkullisia ja taloudellisia.</w:t>
      </w:r>
    </w:p>
    <w:p>
      <w:r>
        <w:rPr>
          <w:b/>
        </w:rPr>
        <w:t xml:space="preserve">Tulos</w:t>
      </w:r>
    </w:p>
    <w:p>
      <w:r>
        <w:t xml:space="preserve">Nopeaa, helppoa ja herkullista</w:t>
      </w:r>
    </w:p>
    <w:p>
      <w:r>
        <w:rPr>
          <w:b/>
        </w:rPr>
        <w:t xml:space="preserve">Esimerkki 5.6021</w:t>
      </w:r>
    </w:p>
    <w:p>
      <w:r>
        <w:t xml:space="preserve">Nämä ovat suosikkini gluteenittomista maidottomista maustetuista sipseistä.  Monet muut suolaetikkasipsit sisältävät maitotuotteita, joten on mukavaa löytää sellaisia, joita voin syödä.  Etikan maku on todella voimakas ja hyvä.</w:t>
      </w:r>
    </w:p>
    <w:p>
      <w:r>
        <w:rPr>
          <w:b/>
        </w:rPr>
        <w:t xml:space="preserve">Tulos</w:t>
      </w:r>
    </w:p>
    <w:p>
      <w:r>
        <w:t xml:space="preserve">Parhaat gluteenittomat maidottomat sipsit</w:t>
      </w:r>
    </w:p>
    <w:p>
      <w:r>
        <w:rPr>
          <w:b/>
        </w:rPr>
        <w:t xml:space="preserve">Esimerkki 5.6022</w:t>
      </w:r>
    </w:p>
    <w:p>
      <w:r>
        <w:t xml:space="preserve">Ostin tämän elintarvikevärin toivoen, että sillä saisi aikaan mustaa kuorrutetta. Luin useita arvosteluja tältä ja muilta verkkosivuilta, joissa suositeltiin suklaakuorrutuksen käyttöä (koska valkoinen kuorrutus + musta elintarvikeväri = harmaa kuorrutus), mutta tämä tuote ei tummentanut suklaata lainkaan. Päädyin käyttämään yli puolet yhteen kakkuun ja silti päätin, että väri ei ollut oikea. Se oli edelleen selvästi ruskeaa. Ehkä odotukseni olivat liian korkealla.</w:t>
      </w:r>
    </w:p>
    <w:p>
      <w:r>
        <w:rPr>
          <w:b/>
        </w:rPr>
        <w:t xml:space="preserve">Tulos</w:t>
      </w:r>
    </w:p>
    <w:p>
      <w:r>
        <w:t xml:space="preserve">Rahan tuhlausta</w:t>
      </w:r>
    </w:p>
    <w:p>
      <w:r>
        <w:rPr>
          <w:b/>
        </w:rPr>
        <w:t xml:space="preserve">Esimerkki 5.6023</w:t>
      </w:r>
    </w:p>
    <w:p>
      <w:r>
        <w:t xml:space="preserve">Pidin todella paljon sekä tämän että yhden muun maun mausta, jonka saimme tilattua.  Joten menin verkkoon katsomaan, millainen hinnoittelu sillä oli.  Vain 8,3 oz. maksaa noin dollarin, mikä vastaa suunnilleen 1,50 dollaria yhdestä tölkistä, jos se olisi täysi 12 oz. virvoitusjuoma.  Budjettimme ei riitä tämän tuotteen jatkuviin ostoihin.  Jos meillä olisi enemmän harkinnanvaraista rahaa, voisimme ostaa sitä, mutta se olisi enemmänkin herkkua kuin säännöllisesti käytettävä tuote (osittain pienen koon vuoksi).  Maku oli siis vähintään 4 tähteä, mutta hinta laski sitä huomattavasti - vaikka tunnustetaankin, että ainesosat ovat paljon parempia kuin useimmissa muissa virvoitusjuomissa.</w:t>
      </w:r>
    </w:p>
    <w:p>
      <w:r>
        <w:rPr>
          <w:b/>
        </w:rPr>
        <w:t xml:space="preserve">Tulos</w:t>
      </w:r>
    </w:p>
    <w:p>
      <w:r>
        <w:t xml:space="preserve">Hyvää makua, mutta ---</w:t>
      </w:r>
    </w:p>
    <w:p>
      <w:r>
        <w:rPr>
          <w:b/>
        </w:rPr>
        <w:t xml:space="preserve">Esimerkki 5.6024</w:t>
      </w:r>
    </w:p>
    <w:p>
      <w:r>
        <w:t xml:space="preserve">Rakastan tilata tällaisia keitettyjä perunoita, ja ne ovat niin hyviä pihvin kanssa....</w:t>
      </w:r>
    </w:p>
    <w:p>
      <w:r>
        <w:rPr>
          <w:b/>
        </w:rPr>
        <w:t xml:space="preserve">Tulos</w:t>
      </w:r>
    </w:p>
    <w:p>
      <w:r>
        <w:t xml:space="preserve">Tämä on minun makuuni perunaa pihvin kanssa.</w:t>
      </w:r>
    </w:p>
    <w:p>
      <w:r>
        <w:rPr>
          <w:b/>
        </w:rPr>
        <w:t xml:space="preserve">Esimerkki 5.6025</w:t>
      </w:r>
    </w:p>
    <w:p>
      <w:r>
        <w:t xml:space="preserve">Rakastan kirsikoita kypsinä, hillottuina, kuivattuina, kaikin tavoin.  Olen syönyt paljon erilaisia kuivattuja hedelmiä eri toimittajilta. Nämä olivat vanhentuneita ja päädyin heittämään ne pois.</w:t>
      </w:r>
    </w:p>
    <w:p>
      <w:r>
        <w:rPr>
          <w:b/>
        </w:rPr>
        <w:t xml:space="preserve">Tulos</w:t>
      </w:r>
    </w:p>
    <w:p>
      <w:r>
        <w:t xml:space="preserve">tunkkainen</w:t>
      </w:r>
    </w:p>
    <w:p>
      <w:r>
        <w:rPr>
          <w:b/>
        </w:rPr>
        <w:t xml:space="preserve">Esimerkki 5.6026</w:t>
      </w:r>
    </w:p>
    <w:p>
      <w:r>
        <w:t xml:space="preserve">Tämä arvostelu perustuu vaikutelmaani Newman's-koiraherkuista ja kahden koirani reaktioon. Muuttujat: 1) Minulla on kaksi Lhasapoota (sekarotuinen), lähes 13 vuotta vanhoja, joilla on terveet hampaat. 2) Toinen on 13 kiloa &amp; toinen on 11 kiloa, kooltaan verrattavissa suureen (ei lihavaan) kotikissaan. 3) Niille syötetään kuivaa koiranruokaa, joka jätetään syöttölaitteeseen, joten ne syövät aina kun haluavat -- silti ne syövät vain pieniä määriä. 4) Kun niille annetaan "herkkuja", niitä ei anneta koko ajan, ja ne saavat joko koirakeksejä tai raakavillatikkuja -- ei koskaan ihmisruokaa.  Kun avasin pussin, Newman-herkut eivät tuoksuneet mitenkään erilaiselta kuin niiden tavalliset koirakeksit, ja olin huolissani niiden suuresta koosta. Huomasin, että niiden keskellä oli syvennys, mutta vain muutama keksi oli helppo katkaista kahtia; suurin osa oli liian kovia katkaistavaksi - ja minulla on vahvat kädet... en voi kuvitella, että joku nivelrikkoinen pystyisi katkaisemaan yhden näistä kahtia. Newman-herkut ovat sopivan kokoisia isommalle rodulle, kuten esimerkiksi kultaiselle noutajalle.  Laitan Newman-keksit samaan purkkiin, jota käytän muillekin herkuille, vaikka pussi onkin uudelleensuljettava. En ollut varma, vaikuttaisiko pussi koirieni reaktioihin uutta herkkua kohtaan. Luin muuten kaikki pussin ainesosat ja ne kaikki näyttivät minusta terveellisiltä. En nähnyt mitään syytä, miksi koirat eivät pitäisi herkuista.  Annoin niille kullekin puolikkaan palan niiden aamupissatauon jälkeen; ne eivät syö yöllä, koska ne nukkuvat makuuhuoneessamme ovi kiinni. Ne vaikuttivat hyvin innostuneilta, kunnes palat olivat niiden suussa, ja sitten molemmat koirat sylkivät palat ulos ja tuijottivat minua kuin olisin juuri yrittänyt syöttää niille likaa. Sanoin niille: "Ette saa mitään muuta herkkua", ja kävelin pois; ne söivät palat vastahakoisesti. Viimeisen noin viikon aikana olen antanut niille kokonaisen keksin joka toinen päivä. Ne syövät ne aina, mutta eivät ahmi niitä (ei ole tarkoituskaan sanoa sanaleikki) samalla tavalla kuin &lt;a href="http://www.amazon.com/gp/product/B000EBIP5W"&gt;Pienten koirien maitoluu-keksejä&lt;/a&gt;.  Ehkä kyse on koostumuksesta? Harmi, että koirani eivät voi kertoa minulle... en halua antaa TMI:tä, mutta minä olen se, joka tekee "kakkapartiota" takapihalla &amp; keksit eivät näytä vaikuttaneen kakan koostumukseen tai kokoon. (Katsokaa, en normaalisti arvostele koiranruokaa - en ole varma, mistä muut koiranomistajat olisivat huolissaan LOL).  Joka tapauksessa, en suosittele tätä tuotetta alle 25 kilon koirille tai koirille, joilla on heikot hampaat tai hammasongelmia, jotka voivat vaikuttaa mureutettavuuteen.</w:t>
      </w:r>
    </w:p>
    <w:p>
      <w:r>
        <w:rPr>
          <w:b/>
        </w:rPr>
        <w:t xml:space="preserve">Tulos</w:t>
      </w:r>
    </w:p>
    <w:p>
      <w:r>
        <w:t xml:space="preserve">Kahden koiran arvostelu</w:t>
      </w:r>
    </w:p>
    <w:p>
      <w:r>
        <w:rPr>
          <w:b/>
        </w:rPr>
        <w:t xml:space="preserve">Esimerkki 5.6027</w:t>
      </w:r>
    </w:p>
    <w:p>
      <w:r>
        <w:t xml:space="preserve">Tilasin saadakseni erilaisia maustettuja kahveja, ja täytyy myöntää, että petyin valikoimaan. Useita duplikaatteja tavallisista kahveista saatu. Myöskään 2 mainostettua makua, jotka olivat ensisijainen syy tilaukseeni, eivät sisältyneet.</w:t>
      </w:r>
    </w:p>
    <w:p>
      <w:r>
        <w:rPr>
          <w:b/>
        </w:rPr>
        <w:t xml:space="preserve">Tulos</w:t>
      </w:r>
    </w:p>
    <w:p>
      <w:r>
        <w:t xml:space="preserve">Odotettu vs. vastaanotettu</w:t>
      </w:r>
    </w:p>
    <w:p>
      <w:r>
        <w:rPr>
          <w:b/>
        </w:rPr>
        <w:t xml:space="preserve">Esimerkki 5.6028</w:t>
      </w:r>
    </w:p>
    <w:p>
      <w:r>
        <w:t xml:space="preserve">Myönnän, että ylisuolattu sipsi aiheuttaa riippuvuutta, mutta mielestäni tässä on menty liian pitkälle. Iho kirjaimellisesti kuoriutui huuliltani ja suuni sisältä näiden syömisen jälkeen. Olen yllättynyt, että niitä on vielä markkinoilla.</w:t>
      </w:r>
    </w:p>
    <w:p>
      <w:r>
        <w:rPr>
          <w:b/>
        </w:rPr>
        <w:t xml:space="preserve">Tulos</w:t>
      </w:r>
    </w:p>
    <w:p>
      <w:r>
        <w:t xml:space="preserve">polttaa ihon pois huuliltasi</w:t>
      </w:r>
    </w:p>
    <w:p>
      <w:r>
        <w:rPr>
          <w:b/>
        </w:rPr>
        <w:t xml:space="preserve">Esimerkki 5.6029</w:t>
      </w:r>
    </w:p>
    <w:p>
      <w:r>
        <w:t xml:space="preserve">Tämä on loistava tuote. Hyviä makuja ja erittäin tuoretta. Sain sen nopeasti ja vahingoittumattomana. Mielestäni tämä on suuri arvo ja suosittelen sitä erittäin lämpimästi.</w:t>
      </w:r>
    </w:p>
    <w:p>
      <w:r>
        <w:rPr>
          <w:b/>
        </w:rPr>
        <w:t xml:space="preserve">Tulos</w:t>
      </w:r>
    </w:p>
    <w:p>
      <w:r>
        <w:t xml:space="preserve">Babka</w:t>
      </w:r>
    </w:p>
    <w:p>
      <w:r>
        <w:rPr>
          <w:b/>
        </w:rPr>
        <w:t xml:space="preserve">Esimerkki 5.6030</w:t>
      </w:r>
    </w:p>
    <w:p>
      <w:r>
        <w:t xml:space="preserve">Ehkä ihmehedelmä ei toimi kaikille. Sillä oli hyvin vähän vaikutusta, kun käytin sitä. Aloitin puhtaalla paletilla, annoin pillerin liueta kielelle jne. Sitten kokeilin ensin klassikkoa, limeä. Huomasin, vaivoin, että se ei ollut aivan niin puckeria aiheuttava kuin se olisi voinut olla ilman mberryä, mutta vain hieman. Eikä se lisännyt mitään "makeaa". Se vain esti aavistuksen hapanta. Muita ruokia kuten etikkaa, etikkasipsejä, Guinnessia, mansikoita, juustoa jne. Monilla suositelluilla hedelmillä ja elintarvikkeilla on hyvin vähän vaikutusta. Ja jo muutaman minuutin kuluttua voisin huomata mitään muutosta.  Joten joko joillakin ihmisillä ei vain ole samantasoista vaikutusta tai suuri osa ihmeellisten marjojen vaikutuksista on ryhmädynamiikkaa ja kohonnutta suggestiivisuutta. Oli miten oli, ne olivat pettymys.</w:t>
      </w:r>
    </w:p>
    <w:p>
      <w:r>
        <w:rPr>
          <w:b/>
        </w:rPr>
        <w:t xml:space="preserve">Tulos</w:t>
      </w:r>
    </w:p>
    <w:p>
      <w:r>
        <w:t xml:space="preserve">Hyvin vähäinen vaikutus....</w:t>
      </w:r>
    </w:p>
    <w:p>
      <w:r>
        <w:rPr>
          <w:b/>
        </w:rPr>
        <w:t xml:space="preserve">Esimerkki 5.6031</w:t>
      </w:r>
    </w:p>
    <w:p>
      <w:r>
        <w:t xml:space="preserve">Kiitos kananmunavinkistä, se toimii erittäin hyvin ja todella auttaa tätä tuotetta.  Päädyin kuitenkin luopumaan kolmesta pakkauksesta kuudesta, koska en ollut innostunut ravintoarvotiedoista.</w:t>
      </w:r>
    </w:p>
    <w:p>
      <w:r>
        <w:rPr>
          <w:b/>
        </w:rPr>
        <w:t xml:space="preserve">Tulos</w:t>
      </w:r>
    </w:p>
    <w:p>
      <w:r>
        <w:t xml:space="preserve">ei huono, mutta en tilaa uudelleen</w:t>
      </w:r>
    </w:p>
    <w:p>
      <w:r>
        <w:rPr>
          <w:b/>
        </w:rPr>
        <w:t xml:space="preserve">Esimerkki 5.6032</w:t>
      </w:r>
    </w:p>
    <w:p>
      <w:r>
        <w:t xml:space="preserve">Kokeilin kirsikkaa ja mansikka-kiiviä.  Molemmat ovat maultaan samanlaisia.  Tämä juoma maistuu ihan hyvältä, ei mitään erikoista.  Se on melko makea ja voinko sanoa ... hieman suolainen (en ole varma, mistä se johtuu!) Se on kuin sekoittaisi hedelmämehutiivistettä klubisoodaan tai hiilihapotettuun Libey's Juicy Juiceen?  Ostaisin satunnaisesti tätä tuotetta (koska se ei maistu ollenkaan pahalta), mutta pidän jääkaappini toistaiseksi täynnä Crush Orange -limua...</w:t>
      </w:r>
    </w:p>
    <w:p>
      <w:r>
        <w:rPr>
          <w:b/>
        </w:rPr>
        <w:t xml:space="preserve">Tulos</w:t>
      </w:r>
    </w:p>
    <w:p>
      <w:r>
        <w:t xml:space="preserve">Ei huono juoma, luultavasti paras maku kaikesta.</w:t>
      </w:r>
    </w:p>
    <w:p>
      <w:r>
        <w:rPr>
          <w:b/>
        </w:rPr>
        <w:t xml:space="preserve">Esimerkki 5.6033</w:t>
      </w:r>
    </w:p>
    <w:p>
      <w:r>
        <w:t xml:space="preserve">Nämä kupit on keinotekoisesti makeutettu sukraloosilla - en tajunnut sitä ennen kuin kokeilin yhtä ja sain lopulta hieman päänsärkyä, mikä sai minut tarkistamaan ainesosaluettelon - sitä ei mainita laatikon etupuolella.  Niissä on ehdottomasti keinotekoinen maku, en ostaisi niitä uudelleen.</w:t>
      </w:r>
    </w:p>
    <w:p>
      <w:r>
        <w:rPr>
          <w:b/>
        </w:rPr>
        <w:t xml:space="preserve">Tulos</w:t>
      </w:r>
    </w:p>
    <w:p>
      <w:r>
        <w:t xml:space="preserve">Keinotekoinen maku</w:t>
      </w:r>
    </w:p>
    <w:p>
      <w:r>
        <w:rPr>
          <w:b/>
        </w:rPr>
        <w:t xml:space="preserve">Esimerkki 5.6034</w:t>
      </w:r>
    </w:p>
    <w:p>
      <w:r>
        <w:t xml:space="preserve">Näiden torttujen kuori on täydellinen.  Mieheni rakastaa näitä, mutta minä en ole niin hulluna niihin.  Ne ovat minun makuuni liian happamia ja happamia.  Minä syön kuoren ja mies ottaa täytteen.  Lasteni mielestä ne ovat loistavia, joten ehkä se johtuu vain minusta.</w:t>
      </w:r>
    </w:p>
    <w:p>
      <w:r>
        <w:rPr>
          <w:b/>
        </w:rPr>
        <w:t xml:space="preserve">Tulos</w:t>
      </w:r>
    </w:p>
    <w:p>
      <w:r>
        <w:t xml:space="preserve">TARTTI!</w:t>
      </w:r>
    </w:p>
    <w:p>
      <w:r>
        <w:rPr>
          <w:b/>
        </w:rPr>
        <w:t xml:space="preserve">Esimerkki 5.6035</w:t>
      </w:r>
    </w:p>
    <w:p>
      <w:r>
        <w:t xml:space="preserve">Tilasin tämän kylmemmällä säällä ja se oli loistava aamulla. Erittäin helppo ja nopea valmistaa K-kupissa.</w:t>
      </w:r>
    </w:p>
    <w:p>
      <w:r>
        <w:rPr>
          <w:b/>
        </w:rPr>
        <w:t xml:space="preserve">Tulos</w:t>
      </w:r>
    </w:p>
    <w:p>
      <w:r>
        <w:t xml:space="preserve">erittäin hyvä</w:t>
      </w:r>
    </w:p>
    <w:p>
      <w:r>
        <w:rPr>
          <w:b/>
        </w:rPr>
        <w:t xml:space="preserve">Esimerkki 5.6036</w:t>
      </w:r>
    </w:p>
    <w:p>
      <w:r>
        <w:t xml:space="preserve">Ostin tämän kahvin korvikkeeksi Yubanin tummapaahtoiselle kahville - jota ei ole enää saatavilla Amazonista - ja se on ihan OK, mutta ei laadultaan Yubanin tasoa.</w:t>
      </w:r>
    </w:p>
    <w:p>
      <w:r>
        <w:rPr>
          <w:b/>
        </w:rPr>
        <w:t xml:space="preserve">Tulos</w:t>
      </w:r>
    </w:p>
    <w:p>
      <w:r>
        <w:t xml:space="preserve">OK mutta ei hyvä</w:t>
      </w:r>
    </w:p>
    <w:p>
      <w:r>
        <w:rPr>
          <w:b/>
        </w:rPr>
        <w:t xml:space="preserve">Esimerkki 5.6037</w:t>
      </w:r>
    </w:p>
    <w:p>
      <w:r>
        <w:t xml:space="preserve">Koirallani on sydämen vajaatoiminta, eikä hän voi saada tavallisia koiran herkkuja suolan vuoksi. Nämä ovat täydellisiä - se tykkää "metsästää" välipalojaan, ja nämä ovat täydellisiä heittää sille ja antaa sen sekoilla.  Se todella pitää niistä :)</w:t>
      </w:r>
    </w:p>
    <w:p>
      <w:r>
        <w:rPr>
          <w:b/>
        </w:rPr>
        <w:t xml:space="preserve">Tulos</w:t>
      </w:r>
    </w:p>
    <w:p>
      <w:r>
        <w:t xml:space="preserve">Ostin ne koiralleni, jolla on sydämen vajaatoiminta</w:t>
      </w:r>
    </w:p>
    <w:p>
      <w:r>
        <w:rPr>
          <w:b/>
        </w:rPr>
        <w:t xml:space="preserve">Esimerkki 5.6038</w:t>
      </w:r>
    </w:p>
    <w:p>
      <w:r>
        <w:t xml:space="preserve">Olen suuri McCormickin kastikesekoituksen fani, ja oletin, että tämä olisi yhtä hyvää.  Eikä ole.  Se ei ole tarpeeksi huono 2:ksi, mutta minua harmittaa, että suostuttelin itseni ostamaan laatikollisen tätä tavaraa McCormickin sijaan.</w:t>
      </w:r>
    </w:p>
    <w:p>
      <w:r>
        <w:rPr>
          <w:b/>
        </w:rPr>
        <w:t xml:space="preserve">Tulos</w:t>
      </w:r>
    </w:p>
    <w:p>
      <w:r>
        <w:t xml:space="preserve">Ei yhtä hyvä kuin McCormick</w:t>
      </w:r>
    </w:p>
    <w:p>
      <w:r>
        <w:rPr>
          <w:b/>
        </w:rPr>
        <w:t xml:space="preserve">Esimerkki 5.6039</w:t>
      </w:r>
    </w:p>
    <w:p>
      <w:r>
        <w:t xml:space="preserve">tämä kasvi näyttää olevan kuollut saapuessaan.... ive oli täydessä auringossa saapumisesta lähtien ja sen lehdet ja varret ovat vaaleanpunaisia eivätkä kasva ollenkaan ide tilata toinen, mutta se luultavasti kuolee myös hitaassa kuljetuksessa 20.00 kuolleesta rikkaruohosta... ei kiitos he eivät antaneet minun lähettää tätä arvostelua ilman tähden napsauttamista... ei edes yhden tähden arvoinen huomaa, että kuvassa, jota he käyttivät tästä tuotteesta, on kuusi haaraa enemmän kuin minun... minulla on kolme...</w:t>
      </w:r>
    </w:p>
    <w:p>
      <w:r>
        <w:rPr>
          <w:b/>
        </w:rPr>
        <w:t xml:space="preserve">Tulos</w:t>
      </w:r>
    </w:p>
    <w:p>
      <w:r>
        <w:t xml:space="preserve">venuskärpäsloukku</w:t>
      </w:r>
    </w:p>
    <w:p>
      <w:r>
        <w:rPr>
          <w:b/>
        </w:rPr>
        <w:t xml:space="preserve">Esimerkki 5.6040</w:t>
      </w:r>
    </w:p>
    <w:p>
      <w:r>
        <w:t xml:space="preserve">Sen rakenne on mielenkiintoinen, mutta se saattaa olla useimpien mielestä epämiellyttävä. Lisäksi se ei ole patukoiden tapaan kovinkaan täyttävä. Se myös jättää suuhun jonkinlaisen kalkkisen ja kauranjyviä täynnä olevan tunteen.</w:t>
      </w:r>
    </w:p>
    <w:p>
      <w:r>
        <w:rPr>
          <w:b/>
        </w:rPr>
        <w:t xml:space="preserve">Tulos</w:t>
      </w:r>
    </w:p>
    <w:p>
      <w:r>
        <w:t xml:space="preserve">Mielenkiintoista...</w:t>
      </w:r>
    </w:p>
    <w:p>
      <w:r>
        <w:rPr>
          <w:b/>
        </w:rPr>
        <w:t xml:space="preserve">Esimerkki 5.6041</w:t>
      </w:r>
    </w:p>
    <w:p>
      <w:r>
        <w:t xml:space="preserve">Nämä sipsit ovat maukkaita ilman paistetun rasvan määrää. Rakastan bbq-makua.  Pidän myös siitä, että sipsit eivät murene pussissa.</w:t>
      </w:r>
    </w:p>
    <w:p>
      <w:r>
        <w:rPr>
          <w:b/>
        </w:rPr>
        <w:t xml:space="preserve">Tulos</w:t>
      </w:r>
    </w:p>
    <w:p>
      <w:r>
        <w:t xml:space="preserve">Suuri vaihtoehto paistetuille</w:t>
      </w:r>
    </w:p>
    <w:p>
      <w:r>
        <w:rPr>
          <w:b/>
        </w:rPr>
        <w:t xml:space="preserve">Esimerkki 5.6042</w:t>
      </w:r>
    </w:p>
    <w:p>
      <w:r>
        <w:t xml:space="preserve">En ollut koskaan kuullut tästä merkistä aiemmin, mutta hinta oli sopiva tilattaessa.  Kävi ilmi, että perhe pitää tästä enemmän kuin käyttämistämme Swiss Miss K-kupeista.  Jatkossakin ostaa, jatkossakin käyttää.  Älä unohda ostaa minimarshmallows kaupasta!</w:t>
      </w:r>
    </w:p>
    <w:p>
      <w:r>
        <w:rPr>
          <w:b/>
        </w:rPr>
        <w:t xml:space="preserve">Tulos</w:t>
      </w:r>
    </w:p>
    <w:p>
      <w:r>
        <w:t xml:space="preserve">Loistava tuote</w:t>
      </w:r>
    </w:p>
    <w:p>
      <w:r>
        <w:rPr>
          <w:b/>
        </w:rPr>
        <w:t xml:space="preserve">Esimerkki 5.6043</w:t>
      </w:r>
    </w:p>
    <w:p>
      <w:r>
        <w:t xml:space="preserve">En ole varma, mistä tämä kaikki hössötys johtuu????  Minusta se oli hyvää kahvia, mutta ei parempaa kuin tavallisesti ostamani kaupan tuotemerkki.  ..ja kaupan merkki on paljon halvempi... Pidän siitä kiinni.  Se ei ole huono kahvi, mutta en vain näe sen olevan yhtään parempaa...</w:t>
      </w:r>
    </w:p>
    <w:p>
      <w:r>
        <w:rPr>
          <w:b/>
        </w:rPr>
        <w:t xml:space="preserve">Tulos</w:t>
      </w:r>
    </w:p>
    <w:p>
      <w:r>
        <w:t xml:space="preserve">Niin/siten</w:t>
      </w:r>
    </w:p>
    <w:p>
      <w:r>
        <w:rPr>
          <w:b/>
        </w:rPr>
        <w:t xml:space="preserve">Esimerkki 5.6044</w:t>
      </w:r>
    </w:p>
    <w:p>
      <w:r>
        <w:t xml:space="preserve">Nämä vehkeet ovat valtavia! Rakastan tapaa, jolla kiteet rapeutuvat, eikä maku ole liian voimakas tai liian hienovarainen. Tämä sitruunamainen maku on suosikkini - se sopii melkein kaikkeen. Sinulla on runsaasti maustettua suolaa pitkäksi aikaa, jos ostat tätä.</w:t>
      </w:r>
    </w:p>
    <w:p>
      <w:r>
        <w:rPr>
          <w:b/>
        </w:rPr>
        <w:t xml:space="preserve">Tulos</w:t>
      </w:r>
    </w:p>
    <w:p>
      <w:r>
        <w:t xml:space="preserve">Iso amme suolaa</w:t>
      </w:r>
    </w:p>
    <w:p>
      <w:r>
        <w:rPr>
          <w:b/>
        </w:rPr>
        <w:t xml:space="preserve">Esimerkki 5.6045</w:t>
      </w:r>
    </w:p>
    <w:p>
      <w:r>
        <w:t xml:space="preserve">Odotin sivustolla olevien erittäin myönteisten arvostelujen perusteella täydellisen makuisia ja terveellisiä sipsejä. Todellisuudessa saan OKAY-makua, jossa on outo jälkimaku periaatteessa kaikissa mauissa. Chedder ja Salt&amp;Pepper ovat rehellisesti sanottuna huonoimman makuisia sipsejä, joita olen koskaan syönyt. Jos etsit vain hyvänmakuisia sipsejä, joissa terveys on listalla sijalla 2, on olemassa paljon parempia merkkejä. Lopulta vertaan näitä sipsejä laihdutuslimsaan ja tavalliseen limsaan; jotkut eivät huomaa eroa, kun taas jotkut aistivat sen heti ja vihaavat sitä.</w:t>
      </w:r>
    </w:p>
    <w:p>
      <w:r>
        <w:rPr>
          <w:b/>
        </w:rPr>
        <w:t xml:space="preserve">Tulos</w:t>
      </w:r>
    </w:p>
    <w:p>
      <w:r>
        <w:t xml:space="preserve">Jos odotat täydellistä sipsien makua, harkitse uudelleen toisen merkin sipsien hankkimista.</w:t>
      </w:r>
    </w:p>
    <w:p>
      <w:r>
        <w:rPr>
          <w:b/>
        </w:rPr>
        <w:t xml:space="preserve">Esimerkki 5.6046</w:t>
      </w:r>
    </w:p>
    <w:p>
      <w:r>
        <w:t xml:space="preserve">Tämä on minun 2. arvostelu tästä tuotteesta.  Ensimmäisen piti olla 75 sanaa.  Se olisi liian pitkä tähän tuotteeseen.  Tuote itsessään on hyvä, mutta toimituksen hinta näin pienestä tuotteesta oli naurettava.  Paketti oli pieni ja kevyt, mutta minulta veloitettiin 6,78 dollaria 4,99 dollarin tuotteen toimituksesta.  Olen ostanut monia tuotteita amazon.comista ja näyttää siltä, että tässä viime aikoina toimituskulut ovat karanneet täysin käsistä. Ostin useita kohteita ja toimitus oli kaikki yhdessä.  Siksi en tiennyt, kuinka paljon kustakin tuotteesta veloitettiin. En osta tältä myyjältä enää uudestaan, koska he tienaavat rahaa toimituskuluilla.  Tarpeeksi sanottu.</w:t>
      </w:r>
    </w:p>
    <w:p>
      <w:r>
        <w:rPr>
          <w:b/>
        </w:rPr>
        <w:t xml:space="preserve">Tulos</w:t>
      </w:r>
    </w:p>
    <w:p>
      <w:r>
        <w:t xml:space="preserve">Liian paljon merenkulusta</w:t>
      </w:r>
    </w:p>
    <w:p>
      <w:r>
        <w:rPr>
          <w:b/>
        </w:rPr>
        <w:t xml:space="preserve">Esimerkki 5.6047</w:t>
      </w:r>
    </w:p>
    <w:p>
      <w:r>
        <w:t xml:space="preserve">En tiedä, johtuuko se kaktuksesta vai tequilasta vai vain ainesten ainutlaatuisesta yhdistelmästä, mutta tämän tulisen kastikkeen maku tekee siitä ainutlaatuisen!  Poimimme pullon kerran matkallamme ja veimme sen mukanamme kotiin, ja olimme aivan häkeltyneitä!  Kun tajusimme, ettemme yksinkertaisesti löydä sitä mistään kaupungistamme, olimme harmissamme.  Nyt meillä on internetin taikuuden ansiosta laatikollinen kastiketta, ja olemme siitä haltioissaan.  Jos rakastat tulista kastiketta...tarkoitan todella rakastat tulista kastiketta, mutta et halua kastiketta, joka polttaa kurkkuasi mauttomasti, nappaa pullo Tequila Picante Gourmet de Inclania.  Ymmärrä vain, että kun olet maistanut sitä, et enää koskaan halua käyttää mitään muuta kastiketta.  Kiitos henkilökohtaisesta, uskomattomasta palvelusta!</w:t>
      </w:r>
    </w:p>
    <w:p>
      <w:r>
        <w:rPr>
          <w:b/>
        </w:rPr>
        <w:t xml:space="preserve">Tulos</w:t>
      </w:r>
    </w:p>
    <w:p>
      <w:r>
        <w:t xml:space="preserve">Maailman paras tulinen kastike</w:t>
      </w:r>
    </w:p>
    <w:p>
      <w:r>
        <w:rPr>
          <w:b/>
        </w:rPr>
        <w:t xml:space="preserve">Esimerkki 5.6048</w:t>
      </w:r>
    </w:p>
    <w:p>
      <w:r>
        <w:t xml:space="preserve">En oikein pidä kirsikka- ja pistaasipähkinäpaloista.  Ottaisin mieluummin pelkkää tummaa suklaata.  Minusta tavallinen tumma suklaa on paras nykyisin saatavilla oleva sokeriton tumma suklaapatukka.</w:t>
      </w:r>
    </w:p>
    <w:p>
      <w:r>
        <w:rPr>
          <w:b/>
        </w:rPr>
        <w:t xml:space="preserve">Tulos</w:t>
      </w:r>
    </w:p>
    <w:p>
      <w:r>
        <w:t xml:space="preserve">Pidän vain tavallisista</w:t>
      </w:r>
    </w:p>
    <w:p>
      <w:r>
        <w:rPr>
          <w:b/>
        </w:rPr>
        <w:t xml:space="preserve">Esimerkki 5.6049</w:t>
      </w:r>
    </w:p>
    <w:p>
      <w:r>
        <w:t xml:space="preserve">Kaikki tuntemani henkilöt, jotka ovat kokeilleet tätä, rakastavat sitä. Siinä ei ole paljon lämpöä, mutta minulle se sopii. Maku on kohdallaan ja muistuttaa minua vanhoista nuotiokekseistä (ennen kuin resepti muutettiin kuiviksi lihatikuiksi, jotka oli luultavasti tehty orpolapsista). Aion ehdottomasti ostaa tätä uudelleen. Ainoa miinus on typerät postikulut...</w:t>
      </w:r>
    </w:p>
    <w:p>
      <w:r>
        <w:rPr>
          <w:b/>
        </w:rPr>
        <w:t xml:space="preserve">Tulos</w:t>
      </w:r>
    </w:p>
    <w:p>
      <w:r>
        <w:t xml:space="preserve">Täydellinen mausteiden ja etikan sekoitus.</w:t>
      </w:r>
    </w:p>
    <w:p>
      <w:r>
        <w:rPr>
          <w:b/>
        </w:rPr>
        <w:t xml:space="preserve">Esimerkki 5.6050</w:t>
      </w:r>
    </w:p>
    <w:p>
      <w:r>
        <w:t xml:space="preserve">Ostin mausteista kanaa ruokakaupasta. Se istui tuossa Top Ramenin ja Maruchanin vieressä. Halusin Shin Noodlea, mutta sitä ei ollut. Positiivisia huomioita tästä nuudelikulhosta; Ei liian suolainen ja liemi on juomisen arvoista lopussa. Miinukset; Nuudelit eivät eroa kovin paljon noista muista merkeistä. Yli 3x hinnalla odotin parempia nuudeleita. Lisäksi se ei todellakaan ole niin mausteinen. Erittäin mieto, hyvä maustetaso lapsille.</w:t>
      </w:r>
    </w:p>
    <w:p>
      <w:r>
        <w:rPr>
          <w:b/>
        </w:rPr>
        <w:t xml:space="preserve">Tulos</w:t>
      </w:r>
    </w:p>
    <w:p>
      <w:r>
        <w:t xml:space="preserve">Erittäin mieto, hyvä maustetaso lapsille.</w:t>
      </w:r>
    </w:p>
    <w:p>
      <w:r>
        <w:rPr>
          <w:b/>
        </w:rPr>
        <w:t xml:space="preserve">Esimerkki 5.6051</w:t>
      </w:r>
    </w:p>
    <w:p>
      <w:r>
        <w:t xml:space="preserve">Maku on vähäinen eikä vastaa mainostettua. Sanoo, ettei sisällä sokeria, mutta ei myönnä sokeria, jota löytyy tiivistemehuista. Teini-ikäisteni mielestä maku oli ihan ok. Minä en pitänyt siitä ollenkaan. Onko se parempaa kuin limonadin juominen? Luultavasti, mutta oikeuttaako korkea hinta pienet erot?</w:t>
      </w:r>
    </w:p>
    <w:p>
      <w:r>
        <w:rPr>
          <w:b/>
        </w:rPr>
        <w:t xml:space="preserve">Tulos</w:t>
      </w:r>
    </w:p>
    <w:p>
      <w:r>
        <w:t xml:space="preserve">Väärää mainontaa</w:t>
      </w:r>
    </w:p>
    <w:p>
      <w:r>
        <w:rPr>
          <w:b/>
        </w:rPr>
        <w:t xml:space="preserve">Esimerkki 5.6052</w:t>
      </w:r>
    </w:p>
    <w:p>
      <w:r>
        <w:t xml:space="preserve">Kakku saapui vinossa (hymyilevänä) enemmänkin sisäpakkauksen vuoksi - näyttää siltä, että se olisi pitänyt vakuumipakata.  Kaiken kaikkiaan maku ei ollut sellainen kuin odotin - se oli jotenkin ällöttävä/maukas.  Ainesosissa näkyy maissisiirappi, joka ei sovi rommikakun kuorrutukseen.  Maku johtuu todennäköisesti tärkkelyksen käytöstä.  Ei sinänsä "kamalaa", mutta tuskin ostaisin toista.  Uskon, että reseptiä voi parantaa melkoisesti.</w:t>
      </w:r>
    </w:p>
    <w:p>
      <w:r>
        <w:rPr>
          <w:b/>
        </w:rPr>
        <w:t xml:space="preserve">Tulos</w:t>
      </w:r>
    </w:p>
    <w:p>
      <w:r>
        <w:t xml:space="preserve">Ei aivan sitä mitä odotin</w:t>
      </w:r>
    </w:p>
    <w:p>
      <w:r>
        <w:rPr>
          <w:b/>
        </w:rPr>
        <w:t xml:space="preserve">Esimerkki 5.6053</w:t>
      </w:r>
    </w:p>
    <w:p>
      <w:r>
        <w:t xml:space="preserve">Tästä keitosta puuttuvat tärkeimmät ainesosat, jotka tekevät purkitetusta simpukkakeitosta loistavan: Osittain hydratut kasviöljyt (soija/puuvillansiemen), dehydratoidut perunat, kaikenlaiset muunnetut tärkkelykset, hydrolysoitu maissigluteeni, MSG, kaliumkloridi, natriumfosfaatti, dinatriuminosinaatti, dinatriumguanylaatti ja meripihkahappo. Mitä hyvää on klassinen uusenglantilainen simpukkakeitto ilman näitä klassisia ainesosia?  Sen sijaan ensimmäisenä ainesosana luetellaan: simpukat. Seuraavaksi kerrot, että siinä on voita (onko? Ai.).  Vakavammasta näkökulmasta. Bar Harbor tekee hyvänmakuista simpukkakeittoa. Ensimmäinen ainesosaluettelo on peräisin Snow'sin ja Campbellin tiivistetyistä uusenglantilaisista simpukkakeitoista. Tämä Bar Harborin juttu on sen arvoista.</w:t>
      </w:r>
    </w:p>
    <w:p>
      <w:r>
        <w:rPr>
          <w:b/>
        </w:rPr>
        <w:t xml:space="preserve">Tulos</w:t>
      </w:r>
    </w:p>
    <w:p>
      <w:r>
        <w:t xml:space="preserve">Puuttuu tiettyjä "keskeisiä" ainesosia</w:t>
      </w:r>
    </w:p>
    <w:p>
      <w:r>
        <w:rPr>
          <w:b/>
        </w:rPr>
        <w:t xml:space="preserve">Esimerkki 5.6054</w:t>
      </w:r>
    </w:p>
    <w:p>
      <w:r>
        <w:t xml:space="preserve">makea, mehukas ja herkullinen. Minun on yritettävä kovasti olla syömättä liikaa kerralla. Se aiheuttaa riippuvuutta. Se maistuu aivan samalta kuin Aasian markkinoilla myytävät. Itse asiassa tämä maistuu hieman paremmalta.</w:t>
      </w:r>
    </w:p>
    <w:p>
      <w:r>
        <w:rPr>
          <w:b/>
        </w:rPr>
        <w:t xml:space="preserve">Tulos</w:t>
      </w:r>
    </w:p>
    <w:p>
      <w:r>
        <w:t xml:space="preserve">namia</w:t>
      </w:r>
    </w:p>
    <w:p>
      <w:r>
        <w:rPr>
          <w:b/>
        </w:rPr>
        <w:t xml:space="preserve">Esimerkki 5.6055</w:t>
      </w:r>
    </w:p>
    <w:p>
      <w:r>
        <w:t xml:space="preserve">Siisti konsepti. Muissa oman kahvisi käyttämiseen tarkoitetuissa laitteissa on valmiiksi reiät, ja ne on suunniteltu paljon eri tavalla kuin K-Cup. Tämä on kuin tee se itse K-Cup. Koska tämä kuitenkin koostuu kertakäyttökupista, suodattimesta ja korkista, ja se rei'itetään keittimellä, en olisi yllättynyt, jos tämä mekanismi loukkaisi Keurigin patentteja. Niin, ja toisen arvostelijan esittämä videoarvostelu näyttää epäilyttävästi samalta kuin valmistajan verkkosivuilla oleva video :)</w:t>
      </w:r>
    </w:p>
    <w:p>
      <w:r>
        <w:rPr>
          <w:b/>
        </w:rPr>
        <w:t xml:space="preserve">Tulos</w:t>
      </w:r>
    </w:p>
    <w:p>
      <w:r>
        <w:t xml:space="preserve">Siisti konsepti</w:t>
      </w:r>
    </w:p>
    <w:p>
      <w:r>
        <w:rPr>
          <w:b/>
        </w:rPr>
        <w:t xml:space="preserve">Esimerkki 5.6056</w:t>
      </w:r>
    </w:p>
    <w:p>
      <w:r>
        <w:t xml:space="preserve">nämä ovat mielestäni parhaimman makuisia tonnikalapakkauksia - ne ovat loistava välipala liikkeellä ja todella tyydyttäviä tomaatin kanssa.</w:t>
      </w:r>
    </w:p>
    <w:p>
      <w:r>
        <w:rPr>
          <w:b/>
        </w:rPr>
        <w:t xml:space="preserve">Tulos</w:t>
      </w:r>
    </w:p>
    <w:p>
      <w:r>
        <w:t xml:space="preserve">maukasta!</w:t>
      </w:r>
    </w:p>
    <w:p>
      <w:r>
        <w:rPr>
          <w:b/>
        </w:rPr>
        <w:t xml:space="preserve">Esimerkki 5.6057</w:t>
      </w:r>
    </w:p>
    <w:p>
      <w:r>
        <w:t xml:space="preserve">Olen tyytyväinen tuotteen laatuun ja hintaan. Toisen arvostelijan tavoin pitäisin parempana, että pakkauksessa olisi muovinen vuori tuoreuden säilyttämiseksi. Aion kuitenkin ostaa tätä tuotetta siitä huolimatta, koska se on laadukasta kaurapuuroa hyvään hintaan.  Edit: Minulla on jo neljäs pussi, laatu on edelleen korkea.</w:t>
      </w:r>
    </w:p>
    <w:p>
      <w:r>
        <w:rPr>
          <w:b/>
        </w:rPr>
        <w:t xml:space="preserve">Tulos</w:t>
      </w:r>
    </w:p>
    <w:p>
      <w:r>
        <w:t xml:space="preserve">Hyvää kaurapuuroa, olen jo toisella pussillani -</w:t>
      </w:r>
    </w:p>
    <w:p>
      <w:r>
        <w:rPr>
          <w:b/>
        </w:rPr>
        <w:t xml:space="preserve">Esimerkki 5.6058</w:t>
      </w:r>
    </w:p>
    <w:p>
      <w:r>
        <w:t xml:space="preserve">Molemmat kissani oksentavat kaikista Temptations-herkuista, mutta erityisesti karvapallolajikkeesta. Toinen kissoistani saa karvapalloja näistä herkuista, kun se ei ennen saanut. Olen kokeillut kaikkia niitä, ja minuutteja sen jälkeen, kun ne ovat syöneet herkut, ne oksentavat. Näin ei tapahdu muiden herkkujen, kuten Whisker Lickinsin tai Pouncen, kanssa.</w:t>
      </w:r>
    </w:p>
    <w:p>
      <w:r>
        <w:rPr>
          <w:b/>
        </w:rPr>
        <w:t xml:space="preserve">Tulos</w:t>
      </w:r>
    </w:p>
    <w:p>
      <w:r>
        <w:t xml:space="preserve">Aiheuttaa oksentelua!!!!</w:t>
      </w:r>
    </w:p>
    <w:p>
      <w:r>
        <w:rPr>
          <w:b/>
        </w:rPr>
        <w:t xml:space="preserve">Esimerkki 5.6059</w:t>
      </w:r>
    </w:p>
    <w:p>
      <w:r>
        <w:t xml:space="preserve">Nämä ovat upeimmat sipsit, joita olen koskaan syönyt!  Voisin syödä koko pussin itse!  Niissä on paljon täysjyväviljaa ja papuja, ja ne ovat täysipainoisia proteiineja, joten en epäröi syöttää niitä lapsilleni välipaloiksi.  Ne ovat loistavia!  Ainoa ongelma, joka minulla on niiden kanssa:  Pussi on liian pieni!!!  Tarvitsemme isomman pussin!!! :)</w:t>
      </w:r>
    </w:p>
    <w:p>
      <w:r>
        <w:rPr>
          <w:b/>
        </w:rPr>
        <w:t xml:space="preserve">Tulos</w:t>
      </w:r>
    </w:p>
    <w:p>
      <w:r>
        <w:t xml:space="preserve">Mustat pavut eivät ole koskaan maistuneet näin hyviltä!!!!</w:t>
      </w:r>
    </w:p>
    <w:p>
      <w:r>
        <w:rPr>
          <w:b/>
        </w:rPr>
        <w:t xml:space="preserve">Esimerkki 5.6060</w:t>
      </w:r>
    </w:p>
    <w:p>
      <w:r>
        <w:t xml:space="preserve">Minulla on kolme Newfoundlandia, joten ruokaa kuluu paljon!  Yhdellä koirista on ollut vakavia terveysongelmia, ja sen jälkeen, kun vaihdoimme kaupallisesta ruokavaliosta kotitekoiseen ruokaan, se on menestynyt hyvin!  Häneltä otetaan säännöllisesti verikokeita, jotta voidaan seurata lääkkeitä, joita hän saa, ja ne ovat olleet täydellisiä siitä lähtien, kun aloitimme Sojos-ruokavalion!  Se ei paranna sen ongelmia, mutta sillä on enemmän energiaa eikä se malta odottaa ateriaa!  Myös kaksi muuta hehkuvat terveyttä!  Kaikkien kolmen koiran turkki on kiiltävä ja niillä on valtavasti energiaa (newfiksi!).</w:t>
      </w:r>
    </w:p>
    <w:p>
      <w:r>
        <w:rPr>
          <w:b/>
        </w:rPr>
        <w:t xml:space="preserve">Tulos</w:t>
      </w:r>
    </w:p>
    <w:p>
      <w:r>
        <w:t xml:space="preserve">SUURI ruoka</w:t>
      </w:r>
    </w:p>
    <w:p>
      <w:r>
        <w:rPr>
          <w:b/>
        </w:rPr>
        <w:t xml:space="preserve">Esimerkki 5.6061</w:t>
      </w:r>
    </w:p>
    <w:p>
      <w:r>
        <w:t xml:space="preserve">Olen kokeillut muutamaa eri Switchin makua, ja tämä on vähiten suosikkini. (Suosikkini on kirsikka.) Valitettavasti, koska en nauttinut tästä mausta, en pitänyt sitä yhtä virkistävänä kuin muita.  Annoin sen nopeasti pojalleni, joka tykkää kiivi-marjamakuista, ja hän piti siitä paljon. Tietenkin, koska se sisältää tarpeeksi C-vitamiinia koko päiväksi, minusta tuntui hyvältä antaa sitä myös lapselleni. Ei säilöntäaineita, ei lisättyä sokeria. Pidän hiilihapollisesta limpparituotteesta paljon, en vain tästä mausta.  Suurin puute tässä tuotteessa on kuitenkin se, että se on mielestäni liian kallis pieniin tölkkeihin nähden. Noin 1 dollaria per tölkki. Vähemmän kuin mitä maksaa usein automaatista, mutta kaksi kertaa enemmän kuin maksaa maustetusta vedestä tai C-vitamiinimehupussista, kun ostaa niitä isomman määrän. Ei kannata :(</w:t>
      </w:r>
    </w:p>
    <w:p>
      <w:r>
        <w:rPr>
          <w:b/>
        </w:rPr>
        <w:t xml:space="preserve">Tulos</w:t>
      </w:r>
    </w:p>
    <w:p>
      <w:r>
        <w:t xml:space="preserve">Ei rahan arvoinen, ei suosikkimakuni.</w:t>
      </w:r>
    </w:p>
    <w:p>
      <w:r>
        <w:rPr>
          <w:b/>
        </w:rPr>
        <w:t xml:space="preserve">Esimerkki 5.6062</w:t>
      </w:r>
    </w:p>
    <w:p>
      <w:r>
        <w:t xml:space="preserve">Rakastan suolaa ja etikkaa sisältäviä sipsejä, joten päätin kokeilla näitä luettuani hyviä arvosteluja. Kun sain ne, huomasin heti ensimmäisessä pussissa, että yli puolet sipseistä oli syömäkelvottomia mädänneiden perunoiden takia! Tiedän, miltä keittosipsien pitäisi näyttää, ja tiedän, miltä normaalit jäljet näyttävät. Nämä olivat mädäntyneitä. Odotettuani yli kuukauden vastausta yritykseltä löysin vihdoin puhelinnumeron ja soitin sinne, mutta minulle sanottiin, etteivät he voi tehdä mitään. Surullista on se, että ne sipsit, jotka olivat syömäkelpoisia, olivat itse asiassa hyvänmakuisia ja maukkaita. Ilmeisesti he eivät vain välitä tasaisesta laadusta, joten pysykää kaukana näistä sipseistä!</w:t>
      </w:r>
    </w:p>
    <w:p>
      <w:r>
        <w:rPr>
          <w:b/>
        </w:rPr>
        <w:t xml:space="preserve">Tulos</w:t>
      </w:r>
    </w:p>
    <w:p>
      <w:r>
        <w:t xml:space="preserve">Liian monta mätää sirua!</w:t>
      </w:r>
    </w:p>
    <w:p>
      <w:r>
        <w:rPr>
          <w:b/>
        </w:rPr>
        <w:t xml:space="preserve">Esimerkki 5.6063</w:t>
      </w:r>
    </w:p>
    <w:p>
      <w:r>
        <w:t xml:space="preserve">Minulla ei ole hevosia, joten en käytä tätä perinteisellä tavalla.  Takapihamme on remontissa, ja kaikki aidat ovat alhaalla.  Kun siellä on uima-allas, vaikkakin katettu, olin huolissani vaeltajista jne. Joten tämä oli kätevä, ja se oli niin helppo asentaa.</w:t>
      </w:r>
    </w:p>
    <w:p>
      <w:r>
        <w:rPr>
          <w:b/>
        </w:rPr>
        <w:t xml:space="preserve">Tulos</w:t>
      </w:r>
    </w:p>
    <w:p>
      <w:r>
        <w:t xml:space="preserve">Se on erittäin helppo ottaa käyttöön.</w:t>
      </w:r>
    </w:p>
    <w:p>
      <w:r>
        <w:rPr>
          <w:b/>
        </w:rPr>
        <w:t xml:space="preserve">Esimerkki 5.6064</w:t>
      </w:r>
    </w:p>
    <w:p>
      <w:r>
        <w:t xml:space="preserve">Yksi pettymys Campbellin Chunky Chilissä on se, että "liha" on pureskeltavaa eikä maistu lihalta. Kaiken kaikkiaan chili on hyväksyttävä nopeaksi lounasvaihtoehdoksi, mutta älä odota mitään kotitekoista chiliä muistuttavaa.</w:t>
      </w:r>
    </w:p>
    <w:p>
      <w:r>
        <w:rPr>
          <w:b/>
        </w:rPr>
        <w:t xml:space="preserve">Tulos</w:t>
      </w:r>
    </w:p>
    <w:p>
      <w:r>
        <w:t xml:space="preserve">Syömäkelpoinen, mutta ei hyvä</w:t>
      </w:r>
    </w:p>
    <w:p>
      <w:r>
        <w:rPr>
          <w:b/>
        </w:rPr>
        <w:t xml:space="preserve">Esimerkki 5.6065</w:t>
      </w:r>
    </w:p>
    <w:p>
      <w:r>
        <w:t xml:space="preserve">Kokeilin näitä ja halusin pitää niistä, mutta en vain pystynyt.  Ne eivät tuntuneet "poksahtavan" kovin hyvin (pussissa oli paljon hukkaan heitettyä tuotetta), eivätkä ne maistuneet kovin hyviltä.  En aio ostaa näitä enää uudelleen.</w:t>
      </w:r>
    </w:p>
    <w:p>
      <w:r>
        <w:rPr>
          <w:b/>
        </w:rPr>
        <w:t xml:space="preserve">Tulos</w:t>
      </w:r>
    </w:p>
    <w:p>
      <w:r>
        <w:t xml:space="preserve">Ei kovin hyvä</w:t>
      </w:r>
    </w:p>
    <w:p>
      <w:r>
        <w:rPr>
          <w:b/>
        </w:rPr>
        <w:t xml:space="preserve">Esimerkki 5.6066</w:t>
      </w:r>
    </w:p>
    <w:p>
      <w:r>
        <w:t xml:space="preserve">Jos pidät Wertherin kovista karkkeista, saatat pitää näistä. Aika hyviä karamelleja. Mutta ne ovat kovia ja todella tahmeat. Niin kuin "onko minulla kaikki täytteet?" tahmeat.  Syön nyt pussin. Mutta halusin karamelleja, ja nämä eivät todellakaan ole. Ne ovat läheistä sukua, mutta koostumukseltaan niin erilaisia.  Ei minun makuuni. Jos pidät karamelleistasi todella kovina (ei kovina karkkeina, mutta kuitenkin), saatat pitää näistä. Jos mielestäsi karamellien pitäisi olla pehmeitä ja pureskeltavia, et ehkä pidä niistä.  Kokeilin juuri lämmittää niitä, ja se todella auttoi. Melkein houkuttelisi nostaa 4 tähteen. Älä kuitenkaan laita mikroaaltouuniin. Se muuttaa ne kuplivaksi mössöksi!</w:t>
      </w:r>
    </w:p>
    <w:p>
      <w:r>
        <w:rPr>
          <w:b/>
        </w:rPr>
        <w:t xml:space="preserve">Tulos</w:t>
      </w:r>
    </w:p>
    <w:p>
      <w:r>
        <w:t xml:space="preserve">Hyvä maku, aivan liian kova.</w:t>
      </w:r>
    </w:p>
    <w:p>
      <w:r>
        <w:rPr>
          <w:b/>
        </w:rPr>
        <w:t xml:space="preserve">Esimerkki 5.6067</w:t>
      </w:r>
    </w:p>
    <w:p>
      <w:r>
        <w:t xml:space="preserve">Aviomies ja lapsenlapsi RAKASTAVAT tätä kaakaota.... Teen sitä heille koko ajan, kun juon kahvia... Mieheni on hyvin nirso ihminen, mutta jostain syystä hän todella pitää tästä tuotteesta ja haluaa minun pitävän sitä varastossa täällä kotona.... Rakastaa sitä illalla illallisen jälkeen kylminä iltoina.</w:t>
      </w:r>
    </w:p>
    <w:p>
      <w:r>
        <w:rPr>
          <w:b/>
        </w:rPr>
        <w:t xml:space="preserve">Tulos</w:t>
      </w:r>
    </w:p>
    <w:p>
      <w:r>
        <w:t xml:space="preserve">A++ palvelu</w:t>
      </w:r>
    </w:p>
    <w:p>
      <w:r>
        <w:rPr>
          <w:b/>
        </w:rPr>
        <w:t xml:space="preserve">Esimerkki 5.6068</w:t>
      </w:r>
    </w:p>
    <w:p>
      <w:r>
        <w:t xml:space="preserve">Jamaica Me Crazy on makea, kookoksen makuinen kahvi, jossa on mieto jälkimaku.  Se ei ole rohkea sekoitus, vaan pikemminkin mieto tai keskivahva sekoitus, joka kallistuu miedompaan suuntaan.  Tämä ei todellakaan ole ensimmäinen kupillinen aamukahvia koville kahvinjuojille, jotka ovat taipuvaisia keskivahvoihin tai voimakkaisiin sekoituksiin.  Pitäisin sitä toisena aamukahvina, iltapäivän piristyskahvina tai jälkiruokakahvina.  Maku on OK.  Pitäisin siitä enemmän, jos jälkimaku ei jäisi.  Makukahviksi se ei ole huono, ja jos olet kookosfani, tätä sekoitusta kannattaa kokeilla.</w:t>
      </w:r>
    </w:p>
    <w:p>
      <w:r>
        <w:rPr>
          <w:b/>
        </w:rPr>
        <w:t xml:space="preserve">Tulos</w:t>
      </w:r>
    </w:p>
    <w:p>
      <w:r>
        <w:t xml:space="preserve">Makea kookoksen maku ja mieto jälkimaku.  Lievästä keskivahvaan sekoitus.</w:t>
      </w:r>
    </w:p>
    <w:p>
      <w:r>
        <w:rPr>
          <w:b/>
        </w:rPr>
        <w:t xml:space="preserve">Esimerkki 5.6069</w:t>
      </w:r>
    </w:p>
    <w:p>
      <w:r>
        <w:t xml:space="preserve">Tyttäreni päiväkotiluokka vietti kiinalaista uutta vuotta, ja meidän tehtävämme oli tarjota onnenkeksejä.  Tämä yritys toimitti keksit nopeasti ja ne olivat suuri menestys.  Hänen opettajansa kommentoi, kuinka hauskoja onnenkeksit olivat päiväkotilaisille.</w:t>
      </w:r>
    </w:p>
    <w:p>
      <w:r>
        <w:rPr>
          <w:b/>
        </w:rPr>
        <w:t xml:space="preserve">Tulos</w:t>
      </w:r>
    </w:p>
    <w:p>
      <w:r>
        <w:t xml:space="preserve">Suuri keksi ja paljon hauskaa</w:t>
      </w:r>
    </w:p>
    <w:p>
      <w:r>
        <w:rPr>
          <w:b/>
        </w:rPr>
        <w:t xml:space="preserve">Esimerkki 5.6070</w:t>
      </w:r>
    </w:p>
    <w:p>
      <w:r>
        <w:t xml:space="preserve">Vaihdoin Green Mountain Breakfast Blendiin, kun en saanut Black Tigeria supersäästötuotteena.  Se oli todellinen pettymys.  Erittäin heikko ja ei todellakaan mitään, mitä haluaisin "aamiaissekoitukseksi"....</w:t>
      </w:r>
    </w:p>
    <w:p>
      <w:r>
        <w:rPr>
          <w:b/>
        </w:rPr>
        <w:t xml:space="preserve">Tulos</w:t>
      </w:r>
    </w:p>
    <w:p>
      <w:r>
        <w:t xml:space="preserve">Pettynyt Black Tigerin juomisen jälkeen!</w:t>
      </w:r>
    </w:p>
    <w:p>
      <w:r>
        <w:rPr>
          <w:b/>
        </w:rPr>
        <w:t xml:space="preserve">Esimerkki 5.6071</w:t>
      </w:r>
    </w:p>
    <w:p>
      <w:r>
        <w:t xml:space="preserve">Käytän tätä tuotetta päivittäin, ja se antaa tasaista energiaa.  En hermostu tai kaadu.  Se auttaa minua myös harjoittelemaan annoskontrollia, koska se toimii lievänä ruokahalua hillitsevänä aineena.</w:t>
      </w:r>
    </w:p>
    <w:p>
      <w:r>
        <w:rPr>
          <w:b/>
        </w:rPr>
        <w:t xml:space="preserve">Tulos</w:t>
      </w:r>
    </w:p>
    <w:p>
      <w:r>
        <w:t xml:space="preserve">Suuri energiajuoma ilman keinotekoisia ainesosia</w:t>
      </w:r>
    </w:p>
    <w:p>
      <w:r>
        <w:rPr>
          <w:b/>
        </w:rPr>
        <w:t xml:space="preserve">Esimerkki 5.6072</w:t>
      </w:r>
    </w:p>
    <w:p>
      <w:r>
        <w:t xml:space="preserve">Kahvi on hyvää,mutta k-kuppi ei ole hyvin pakattu,kahvinkeitin tuskin virtaa kahvia,enemmänkin nopea tippuminen.  Koko idea on että se on nopea,eikö?</w:t>
      </w:r>
    </w:p>
    <w:p>
      <w:r>
        <w:rPr>
          <w:b/>
        </w:rPr>
        <w:t xml:space="preserve">Tulos</w:t>
      </w:r>
    </w:p>
    <w:p>
      <w:r>
        <w:t xml:space="preserve">Hyvä kahvi huono pakkaus</w:t>
      </w:r>
    </w:p>
    <w:p>
      <w:r>
        <w:rPr>
          <w:b/>
        </w:rPr>
        <w:t xml:space="preserve">Esimerkki 5.6073</w:t>
      </w:r>
    </w:p>
    <w:p>
      <w:r>
        <w:t xml:space="preserve">Kun avaan purkin tätä tavaraa, se näyttää ihan oikealta ruoalta.  Lusikoin sitä neljän hengen ruokalistoilleni, ja se maistuu oikealta lihalta ja kastikkeelta.  Kaikki neljä heistä sukeltavat siihen, ja kaikki neljä lautasta nuollaan puhtaaksi.  Olen nähnyt kissojeni terveyshyödyt siitä, että olen syöttänyt niille laadukasta viljatonta ruokaa.  Tämä Turducken-säilyke on yksi niiden ruokavalion peruselintarvikkeista.  Syötän sitä mielelläni niille, ja ne rakastavat sen syömistä.  Mielestäni on ylimääräisen rahan arvoista hankkia todella hyvää ruokaa lemmikeilleen.</w:t>
      </w:r>
    </w:p>
    <w:p>
      <w:r>
        <w:rPr>
          <w:b/>
        </w:rPr>
        <w:t xml:space="preserve">Tulos</w:t>
      </w:r>
    </w:p>
    <w:p>
      <w:r>
        <w:t xml:space="preserve">Kissani rakastavat tätä oikeaa kissanruokaa</w:t>
      </w:r>
    </w:p>
    <w:p>
      <w:r>
        <w:rPr>
          <w:b/>
        </w:rPr>
        <w:t xml:space="preserve">Esimerkki 5.6074</w:t>
      </w:r>
    </w:p>
    <w:p>
      <w:r>
        <w:t xml:space="preserve">Ostin nämä tabletit kokeillakseni lounaan aikana töissä. Neljä meistä kokeili kukin yhtä tablettia, maistoi eri ruokia, eikä huomannut mitään eroa. Siinä vaiheessa luovutin, mutta kaksi pelotonta ystävää jatkoi kokeilemaan neljää tablettia kukin. He raportoivat joissakin kokeilemissaan elintarvikkeissa olleen outoja makuja, mutta moniin elintarvikkeisiin ei ollut vaikutusta. Niiden joukossa oli hedelmäpunssi Powerade, jonka kerrottiin maistuvan niin makealta, että se oli hyvin vastenmielistä (kuin olisi juonut puhdasta sokeria), ja cashew, joka ilmeisesti maistui taivaalliselta. Useimpiin muihin elintarvikkeisiin vaikutus oli negatiivinen.  Kaiken kaikkiaan emme olleet vaikuttuneita näistä tableteista. Vaikka ne saavuttivatkin makua muuttavan tarkoituksensa, tarvittiin paljon tabletteja, ennen kuin mitään muutosta oli havaittavissa. Ja vaikka kokemus oli hauska, se oli melko kallis ottaen huomioon, kuinka monta tablettia tarvittiin. Toivoin todella suurempaa vaikutusta.</w:t>
      </w:r>
    </w:p>
    <w:p>
      <w:r>
        <w:rPr>
          <w:b/>
        </w:rPr>
        <w:t xml:space="preserve">Tulos</w:t>
      </w:r>
    </w:p>
    <w:p>
      <w:r>
        <w:t xml:space="preserve">Toimii - Tavallaan</w:t>
      </w:r>
    </w:p>
    <w:p>
      <w:r>
        <w:rPr>
          <w:b/>
        </w:rPr>
        <w:t xml:space="preserve">Esimerkki 5.6075</w:t>
      </w:r>
    </w:p>
    <w:p>
      <w:r>
        <w:t xml:space="preserve">Tämä on herkullinen resepti ja ainesosat ja yksi käytän. Hieman hintava, mutta jos hinta ei haittaa, siitä saa ihania vohveleita. Yhdistä tämä Waringin vohvelikoneeseen ja voit olla vohvelitaivaassa.</w:t>
      </w:r>
    </w:p>
    <w:p>
      <w:r>
        <w:rPr>
          <w:b/>
        </w:rPr>
        <w:t xml:space="preserve">Tulos</w:t>
      </w:r>
    </w:p>
    <w:p>
      <w:r>
        <w:t xml:space="preserve">Herkullista mutta kallista.</w:t>
      </w:r>
    </w:p>
    <w:p>
      <w:r>
        <w:rPr>
          <w:b/>
        </w:rPr>
        <w:t xml:space="preserve">Esimerkki 5.6076</w:t>
      </w:r>
    </w:p>
    <w:p>
      <w:r>
        <w:t xml:space="preserve">Stonewall Kitchen Farmhouse Pancake and Waffle Mix on nimeltään varmasti suussasulava, mutta maultaan ei niinkään.  Älä ymmärrä minua väärin, se ei ole huono, mutta voit löytää minkä tahansa määrän "sekoituksia", jotka maistuvat yhtä hyvältä ja jotkut jopa paremmalta.  Tiedän, että minun makuhermoni eivät ole samat kuin sinun, joten se mikä on minulle ihan kelvollista, voi olla sinulle loistavaa.  Olisin myös toivonut, että olisin ostanut vain yhden tölkin kahden valtavan 33 unssin tölkin sijasta.  Ensimmäisen purkin olen juonut loppuun, toisen purkin annan pois ja jatkan muiden sekoitusten kokeilemista, kunnes löydän "parhaan sekoituksen".  Toistaiseksi näytän tyytyvän vain kotitekoiseen vohvelisekoitukseeni.  Suosin vohveleita enemmän kuin pannukakkuja, mutta tämä ei onnistunut kummassakaan.  Yritin jopa lisätä siihen asioita, mutta se ei oikein auttanut.  Ehkä se johtuu vain minusta.  Kokeile, jos haluat, mutta muista ostaa vain yksi purkki siltä varalta, että olet kuten minä.  Voit aina ostaa lisää.</w:t>
      </w:r>
    </w:p>
    <w:p>
      <w:r>
        <w:rPr>
          <w:b/>
        </w:rPr>
        <w:t xml:space="preserve">Tulos</w:t>
      </w:r>
    </w:p>
    <w:p>
      <w:r>
        <w:t xml:space="preserve">Suupielet vain nimeltä</w:t>
      </w:r>
    </w:p>
    <w:p>
      <w:r>
        <w:rPr>
          <w:b/>
        </w:rPr>
        <w:t xml:space="preserve">Esimerkki 5.6077</w:t>
      </w:r>
    </w:p>
    <w:p>
      <w:r>
        <w:t xml:space="preserve">Mikä on "neljä korvaa ylöspäin"?  Lue eteenpäin, selitän myöhemmin.  Kun sain Newman's Own Organicsin lammas- ja ohraherkut, luin ensimmäiseksi etiketin.  Lähes kaikki on merkitty luomuksi.  Se, onko se hyvä vai huono asia, on henkilökohtainen mielipidekysymys, ja itse en edes etsi luomuruokaa itselleni.  Onko luomuruoka todella terveellisempää?  En tiedä, mutta tämän arvostelun kannalta sillä ei ole merkitystä.  Itse herkut ovat kovia ja rapeita ja noin 1" x 2" kokoisia.  Jokaisessa on lovi, joten ne voidaan katkaista kahtia.  Halusin katkaista ne mieluummin kahtia kaikille koirilleni, vaikka kenelläkään ei olisi ollut ongelmia koon kanssa.  Taloni näyttää pyörivän neljän pelastetun koirani ympärillä, kahden australialaisen kelpie-sekoituksen, keltaisen labrakoira-sekoituksen ja kauniin Heinz 57:n, ehkä dobermannin ja bordercollie-sekoituksen, ympärillä.  Painot vaihtelevat 30 kilosta 85 kiloon.  Jossain vaiheessa elämäänsä kaikki ne olivat olleet pahoinpideltyjä, ja tiedän varmasti, että kaksi niistä oli näännytty nälkään.  Tämän seurauksena yksikään ei ole kovin nirso koiranruoan tai herkkujen suhteen.  Kun Newman's-herkkuja tarjottiin ensimmäistä kertaa, 3 koiraa otti ne nopeasti, mutta ei niin nopeasti kuin tavallisesti.  Yksi pudotti herkun ja haisteli sitä ennen kuin söi sen.  Labrani haisteli noin 15 sekuntia ennen kuin se otti sen.  Kun labra antaa niille tavallisen merkin herkkuja, se haistelee yleensä vain sekunnin ajan ennen kuin ottaa sen, ja muut vain nappaavat ja haukkaavat ne.  Toisella herkkuhetkellä kummallekin koiralle annettiin kaksi herkkua vierekkäin lattialla, yksi Newmanin ja yksi tavallisen merkin herkku.  Kaksi koiraa, mukaan lukien epäröivä labra, valitsi ensin tavallisen merkin ennen Newman's-merkkiä.  Toisella kerralla, kun kokeilin sitä, kolme neljästä söi ensin tavallista merkkiä.  Siihen loppui kokeilu, ja annoin vain Newman's-herkkuja, kunnes ne loppuivat. Yksi Kelpieistä kieltäytyi itse asiassa pari kertaa Newman'sista, mikä oli sille hyvin epätavallista, koska se on yleensä ensimmäisenä jonossa herkkujen antamisen aikaan. Muut eivät koskaan vaikuttaneet innostuneilta syömään luomua, mutta söivät ne kuitenkin.  Kun vaihdoimme takaisin tavanomaiseen merkkiin, ne söivät ne tavalliseen tapaan.  Nyt päästään "neljä korvaa ylös".  Kun nelikkoni ovat todella innoissaan jostakin asiasta, ne istuvat täydessä huomiossa korvat täysin koholla.  Herkutteluhetkillä, kun niille syötettiin Newman's-ruokaa, ne alkoivat aluksi olla korvat höröllä, mutta kun ne saivat tietää, mitä ne saivat, niiden innostus laantui ja ne näyttivät hieman välinpitämättömiltä.  Koska koiria on neljä, ja jokaisella on kaksi korvaa, "8 korvaa ylhäällä" olisi täydellinen arvosana, jos ne olisivat innoissaan syömisestä tai jostakin toiminnasta.  Koska kahta poikkeusta lukuun ottamatta ne eivät koskaan kieltäytyneet Newman'sista, vaan söivät ne ilman suurta innostusta, nämä herkut saavat arvosanan "neljä korvaa ylöspäin", joka on melko keskitasoa.  Jos luonnonmukaisten herkkujen antaminen koirillesi on sinulle tärkeää, kokeile ehdottomasti näitä.  Varoitetaan vain, että ne saattavat olla hieman isoja pienille koirille ja ne vaikuttavat kovemmilta ja rapeammilta kuin jotkut muut merkit.  Kun otetaan huomioon hinta ja koirieni vaisu reaktio, on erittäin epätodennäköistä, että annan niille Newman's-herkkuja tulevaisuudessa.</w:t>
      </w:r>
    </w:p>
    <w:p>
      <w:r>
        <w:rPr>
          <w:b/>
        </w:rPr>
        <w:t xml:space="preserve">Tulos</w:t>
      </w:r>
    </w:p>
    <w:p>
      <w:r>
        <w:t xml:space="preserve">Tämä saa "neljä korvaa ylöspäin" -arvosanan.</w:t>
      </w:r>
    </w:p>
    <w:p>
      <w:r>
        <w:rPr>
          <w:b/>
        </w:rPr>
        <w:t xml:space="preserve">Esimerkki 5.6078</w:t>
      </w:r>
    </w:p>
    <w:p>
      <w:r>
        <w:t xml:space="preserve">Erittäin hyvä kauppa ja Omaha-ruoka lähetettiin asianmukaisesti.  Jätin jo yhden palautteen.</w:t>
      </w:r>
    </w:p>
    <w:p>
      <w:r>
        <w:rPr>
          <w:b/>
        </w:rPr>
        <w:t xml:space="preserve">Tulos</w:t>
      </w:r>
    </w:p>
    <w:p>
      <w:r>
        <w:t xml:space="preserve">Omahan kana ja täytetyt uuniperunat</w:t>
      </w:r>
    </w:p>
    <w:p>
      <w:r>
        <w:rPr>
          <w:b/>
        </w:rPr>
        <w:t xml:space="preserve">Esimerkki 5.6079</w:t>
      </w:r>
    </w:p>
    <w:p>
      <w:r>
        <w:t xml:space="preserve">Pidän näitä käsillä lastenlasten kanssa tehtäviä automatkoja varten. Voit muuttaa tylsän vesipullon maukkaaksi Kool-Aid-juomaksi lisäämällä siihen vain yhden paketin. Avaa pullo, kaada siihen yhden paketin sisältö, sulje pullo ja ravista. Jokainen pakkaus sisältää sekä Kool-Aid-seosta että yhden juoman verran sokeria. Täydellinen koko tavalliseen vesipulloon. Käytämme niiden kanssa uudelleenkäytettäviä vesipulloja, joten voimme täyttää ne vedellä aina, kun tarvitsemme jotain juotavaa, ja lisätä sitten Kool-Aidia.  Ne maistuvat aivan samalta kuin kun sekoitat tavallisen täysikokoisen kannullisen Kool-Aidia, vain yhden annoksen kokoisina. Nämä kerta-annokset sopivat meille todella hyvin, koska emme koskaan juo koko kannua, kun teen sellaisen, vaan kaadamme lopulta puolet siitä pois. Nämä olivat niin hyvä idea!</w:t>
      </w:r>
    </w:p>
    <w:p>
      <w:r>
        <w:rPr>
          <w:b/>
        </w:rPr>
        <w:t xml:space="preserve">Tulos</w:t>
      </w:r>
    </w:p>
    <w:p>
      <w:r>
        <w:t xml:space="preserve">Täydellinen automatkoille!</w:t>
      </w:r>
    </w:p>
    <w:p>
      <w:r>
        <w:rPr>
          <w:b/>
        </w:rPr>
        <w:t xml:space="preserve">Esimerkki 5.6080</w:t>
      </w:r>
    </w:p>
    <w:p>
      <w:r>
        <w:t xml:space="preserve">McCann's Instant Irish Oatmeal, Variety Pack of Regular, Apples &amp; Cinnamon, and Maple &amp; Brown Sugar, 10-Count Boxes (Pack of 6) Olen McCann's teräsleikattujen kaurapuurojen fani, joten ajattelin kokeilla pikakauraa. Huomasin, että se on sitkeä ateria, ei liian makea, ja sopii hyvin kaltaisilleni ihmisille (laihdutusleikkauksen jälkeen), jotka tarvitsevat ruokaa, joka on maistuvaa, helposti sulavaa, sisältää kuitua, mutta ei paisuta.</w:t>
      </w:r>
    </w:p>
    <w:p>
      <w:r>
        <w:rPr>
          <w:b/>
        </w:rPr>
        <w:t xml:space="preserve">Tulos</w:t>
      </w:r>
    </w:p>
    <w:p>
      <w:r>
        <w:t xml:space="preserve">tyydyttävä</w:t>
      </w:r>
    </w:p>
    <w:p>
      <w:r>
        <w:rPr>
          <w:b/>
        </w:rPr>
        <w:t xml:space="preserve">Esimerkki 5.6081</w:t>
      </w:r>
    </w:p>
    <w:p>
      <w:r>
        <w:t xml:space="preserve">Pidän siitä, että kaakaossani on paljon "suklaista" makua. Jopa silloin, kun käytän pienintä kokoa, Green Mountainin kaakao K-kupit maistuvat vesitetyiltä. Minun on lisättävä omaa kaakaojauhettani antaakseni sille tarpeeksi makua.</w:t>
      </w:r>
    </w:p>
    <w:p>
      <w:r>
        <w:rPr>
          <w:b/>
        </w:rPr>
        <w:t xml:space="preserve">Tulos</w:t>
      </w:r>
    </w:p>
    <w:p>
      <w:r>
        <w:t xml:space="preserve">Ei niin hyvä kuin toivoin</w:t>
      </w:r>
    </w:p>
    <w:p>
      <w:r>
        <w:rPr>
          <w:b/>
        </w:rPr>
        <w:t xml:space="preserve">Esimerkki 5.6082</w:t>
      </w:r>
    </w:p>
    <w:p>
      <w:r>
        <w:t xml:space="preserve">Näissä Honey Dijon -lastuissa on erinomainen tasapaino suolaista, kirpeää, makeaa ja rapeaa. Muissa kokeilemissani sipseissä on liikaa sinapin makua, joka peittää Honey Dijon -parin.  Nämä sipsit sopivat loistavaksi lisukkeeksi BBQ-lautaselle paistettujen papujen, coleslaw'n tai perunasalaatin ja grillatun lihan kanssa. Luonnollisesti ne sopivat hyvin myös oluen kanssa.  Oregonilaisena olen ylpeä voidessani jakaa näitä herkullisia välipaloja ystävieni kanssa, erityisesti niiden, jotka asuvat osavaltiomme ulkopuolella ja jotka eivät ole vielä kokeneet gourmet-sipsejä. Kerron heille, että Kettle Brand tekee perunalastuille saman, minkä mikrooluet tekivät oluelle.  Kettle Brand -perunalastut ovat erottamattomia - vaaleankultainen väri, runsas maku ja hämmästyttävä rapeus. Kettle Brandin perunalastut ovat myös terveellisempi välipalavaihtoehto kuin suuret perunalastut. Kettle Brandin sipseissä ei ole transrasvoja, MSG:tä tai keinotekoisia maku- ja väriaineita. Yhtiöllä on myös luomuperunalastuja, ja kaikki sen tuotteet ovat kosher-sertifioituja.  Suosittelen myös näitä muita Kettle Chipsin makuja: &lt;a href="http://www.amazon.com/gp/product/B000G6MBUA"&gt;Kettle Chips Sea Salt &amp; Vinegar&lt;/a&gt; ja &lt;a href="http://www.amazon.com/gp/product/B000G6Q4GM"&gt;Kettle Chips Spicy Thai&lt;/a&gt;.  Salem Statesman Journalin toimittaja Annette Solomon totesi hiljattain, että lasillinen viiniä sopii hyvin näiden sipsien kanssa. Solomon kirjoitti: "...saatat jäädä paitsi ihanasta parista. Nämä sipsit ovat mausteisia, joten kannattaa valita puolimakea valkoviini. Lisäksi kohtuullinen määrä happoja hillitsee inkiväärin, limetin, valkosipulin ja korianterin voimakkaita makuja ilman, että ne ovat liian voimakkaita. Klassisesti saksalainen Riesling sopii näihin parametreihin täydellisesti."</w:t>
      </w:r>
    </w:p>
    <w:p>
      <w:r>
        <w:rPr>
          <w:b/>
        </w:rPr>
        <w:t xml:space="preserve">Tulos</w:t>
      </w:r>
    </w:p>
    <w:p>
      <w:r>
        <w:t xml:space="preserve">Rapeaa, suolaista, makeaa... Vihdoinkin Superbowl-välipala, joka maistuu!</w:t>
      </w:r>
    </w:p>
    <w:p>
      <w:r>
        <w:rPr>
          <w:b/>
        </w:rPr>
        <w:t xml:space="preserve">Esimerkki 5.6083</w:t>
      </w:r>
    </w:p>
    <w:p>
      <w:r>
        <w:t xml:space="preserve">Tämä tee oli kamalaa.  Se maistui potpourrilta.  Olen todella nauttinut muista Davidsonin teistä, joista monet sisältävät myös kukkia, ja ajattelin kokeilla jotain uutta.  Luulen, että viimeinen ainesosa on se, missä asiat menivät huonosti.  Se oli "luonnollinen aromi", jonka on täytynyt olla ruusuöljyä tai jotain, koska teeni kemiallinen maku ja heikomman teen tekeminen ei auttanut yhtään.</w:t>
      </w:r>
    </w:p>
    <w:p>
      <w:r>
        <w:rPr>
          <w:b/>
        </w:rPr>
        <w:t xml:space="preserve">Tulos</w:t>
      </w:r>
    </w:p>
    <w:p>
      <w:r>
        <w:t xml:space="preserve">Toivottavasti sain vain huonon erän</w:t>
      </w:r>
    </w:p>
    <w:p>
      <w:r>
        <w:rPr>
          <w:b/>
        </w:rPr>
        <w:t xml:space="preserve">Esimerkki 5.6084</w:t>
      </w:r>
    </w:p>
    <w:p>
      <w:r>
        <w:t xml:space="preserve">Jos olisin tiennyt, että tämä kaakao on sokeritonta, en olisi ostanut sitä. Ymmärrän, että tämä ei häiritse joitakin ihmisiä, mutta en todellakaan pidä väärennetyn sokerin jälkimaussa.  Oikeudenmukaisuuden nimissä tämä ei näyttänyt häiritsevän veljenpoikaani!  Päivitä vain kuvaus.</w:t>
      </w:r>
    </w:p>
    <w:p>
      <w:r>
        <w:rPr>
          <w:b/>
        </w:rPr>
        <w:t xml:space="preserve">Tulos</w:t>
      </w:r>
    </w:p>
    <w:p>
      <w:r>
        <w:t xml:space="preserve">Kuvauksessa ei mainita, että se on sokeriton.</w:t>
      </w:r>
    </w:p>
    <w:p>
      <w:r>
        <w:rPr>
          <w:b/>
        </w:rPr>
        <w:t xml:space="preserve">Esimerkki 5.6085</w:t>
      </w:r>
    </w:p>
    <w:p>
      <w:r>
        <w:t xml:space="preserve">Vähän aikaa sitten lääkärini katsoi minua silmiin ja sanoi: "Kaveri, sinulla on todella paha happo refluksi."  (Hammaslääkärini sanoi samaa - hän vain pystyi tekemään ilmoituksestaan hieman värikkäämmän näyttämällä `huonoimman tapauksen skenaarioita' kuvaavia kuvia hampaista akkuhapossa. Hän kielsi minua kahvista viikoksi.).  Joten, tämä kaksoiskäry mielessä, olen viime aikoina yrittänyt vähentää happamien ruokien käyttöä.  Siksi päätin valita vähähappoisen kahvin.  Ja kuten otsikko sanoo, tämä kahvi on hyvä uutinen, huono uutinen.  Ensin hyvät uutiset: Puroast-kahvi näyttää todellakin olevan laillisesti vähähappoista.  Olen huomannut happorefluksin vähentyneen selvästi sen juomisen jälkeen.  Nyt huonot uutiset: tämä kahvi on aika pahaa.  Huomautan, että tämä ei ole kahvisknobin mielipide: vaikka pidänkin hyvästä kupillisesta Peet's Coffee -kahvia yhtä paljon kuin muutkin, minulle kelpaa myös erän Folger's tai minkä tahansa kauppaketjun talon perusmerkki, jossa satun ostoksilla olemaan.  Tavallisesti haluan vain miellyttävän aloituksen aamuihin hintaan, joka ei ole ryöstöhinta.  Valitettavasti tämä kahvi ei kaikesta alhaisesta happamuudestaan (ja kohtuullisesta hinnastaan) huolimatta ole se miellyttävä aloituskahvi.  Siinä on epämiellyttävä maku, jota on melko vaikea kuvailla - muuta kuin että Puroast ei oikeastaan maistu French Roast -kahvilta.  Jopa kanelilla ja maidolla piristettynä epämiellyttävä maku säilyy.  Joten kyllä, tämä kahvi on tehokasta, jos kahvia on ehdottomasti saatava.  Mutta jos etsit miellyttävää, vähähappoista potkua päivään, musta tee saattaa olla parempi ja maukkaampi vaihtoehto.</w:t>
      </w:r>
    </w:p>
    <w:p>
      <w:r>
        <w:rPr>
          <w:b/>
        </w:rPr>
        <w:t xml:space="preserve">Tulos</w:t>
      </w:r>
    </w:p>
    <w:p>
      <w:r>
        <w:t xml:space="preserve">Hyvä uutinen, huono uutinen vähähappoisten juojien kannalta</w:t>
      </w:r>
    </w:p>
    <w:p>
      <w:r>
        <w:rPr>
          <w:b/>
        </w:rPr>
        <w:t xml:space="preserve">Esimerkki 5.6086</w:t>
      </w:r>
    </w:p>
    <w:p>
      <w:r>
        <w:t xml:space="preserve">Keitto on ihan ok, mutta odotin enemmän, sillä rakastan hummerikeittoa ja olen kokeillut niin monia erilaisia eri paikoissa. Tämä on hyvin vetistä ja hummeria en löytänyt sieltä yhtään. Hintaan nähden varmaan ihan ok, mutta en IKINÄ ostaisi tämän merkin hummerikeittoa uudestaan.</w:t>
      </w:r>
    </w:p>
    <w:p>
      <w:r>
        <w:rPr>
          <w:b/>
        </w:rPr>
        <w:t xml:space="preserve">Tulos</w:t>
      </w:r>
    </w:p>
    <w:p>
      <w:r>
        <w:t xml:space="preserve">Liian vetinen</w:t>
      </w:r>
    </w:p>
    <w:p>
      <w:r>
        <w:rPr>
          <w:b/>
        </w:rPr>
        <w:t xml:space="preserve">Esimerkki 5.6087</w:t>
      </w:r>
    </w:p>
    <w:p>
      <w:r>
        <w:t xml:space="preserve">En ollut varma, mitä odottaa tältä sitruksiselta, kuohuvaltaiselta juomalta. Se oli ihan ok, mutta en ostaisi sitä usein, enkä ainakaan mielestäni ollut hintansa arvoinen.  Se ei ollut niin appelsiininmakuinen kuin odotin, ja vasta kun olin juonut siitä puolet, luin ainesosaluettelon ja huomasin miksi - appelsiinimehu on itse asiassa neljäs mehu ainesosaluettelossa, kun omena- ja viinirypälemehu ovat ensimmäisellä ja toisella sijalla, ja mandariini, joka näyttää lieventävän makeutta hieman, on listan kolmas.  Ravintoarvotietoja tarkasteltaessa tässä tuotteessa on noin 40 kaloria enemmän kuin Coca-Cola Classicissa, ja vaikka tuotteeseen ei ole lisätty sokeria, sen sokeripitoisuus on grammoina enemmän kuin vastaavan Coca-Colan!!! Ainoa etu "oikeaan" limsaan verrattuna on C- ja A-vitamiini... muuta ravitsemuksellisesti mainittavaa ei juuri ole.</w:t>
      </w:r>
    </w:p>
    <w:p>
      <w:r>
        <w:rPr>
          <w:b/>
        </w:rPr>
        <w:t xml:space="preserve">Tulos</w:t>
      </w:r>
    </w:p>
    <w:p>
      <w:r>
        <w:t xml:space="preserve">Hintava sokeri, hyvä maku</w:t>
      </w:r>
    </w:p>
    <w:p>
      <w:r>
        <w:rPr>
          <w:b/>
        </w:rPr>
        <w:t xml:space="preserve">Esimerkki 5.6088</w:t>
      </w:r>
    </w:p>
    <w:p>
      <w:r>
        <w:t xml:space="preserve">Ennen kuin tilasin tämän kahvin, luin arvosteluja sekä täällä Amazonissa että muilla sivustoilla.  Käytin arvostelijoiden kommentteja ostopäätökseni perustana.  Olen Starbucksin kofeiinittoman kahvin ystävä.  Minulla on kotona oma Breville espressokone.  Olen käyttänyt Starbucksia jo vuosia.  Lavazzo-kahvini saapui ja olin innokas kokeilemaan sitä.  Avasin purkin ja löysin ruskeaa kahvia - vaikka tiesin jo, että olisin pettynyt, koska tiedän jo, että pidän enemmän mustista kahvipavuista kuin ruskeista. Vaikka se veti kelvollisen näköisen kupin, laitoin sen suuhuni vain huomatakseni, ettei se vastannut makunystyröitäni. Yksi kulaus riitti, kun luovutin sen miehelleni.  Niinpä. Tuomioni tässä on, jos olet kuten minä ja nautit vain mustapapukahvia ÄLÄ osta tätä tuotetta.  Jos pidät enemmän ruskeasta kahvista, kokeile sitä.</w:t>
      </w:r>
    </w:p>
    <w:p>
      <w:r>
        <w:rPr>
          <w:b/>
        </w:rPr>
        <w:t xml:space="preserve">Tulos</w:t>
      </w:r>
    </w:p>
    <w:p>
      <w:r>
        <w:t xml:space="preserve">Mikään ei voita Starbucksin kahvia</w:t>
      </w:r>
    </w:p>
    <w:p>
      <w:r>
        <w:rPr>
          <w:b/>
        </w:rPr>
        <w:t xml:space="preserve">Esimerkki 5.6089</w:t>
      </w:r>
    </w:p>
    <w:p>
      <w:r>
        <w:t xml:space="preserve">Ostan näitä ship-and-save-ohjelman kautta, koska ne ovat aamiaiseni ja keskipäivän välipalarutiinieni peruskamaa. Ne ovat kevyitä, maukkaita ja täynnä vitamiineja, ja niiden leipomiseen menee vain 20-25 minuuttia, ja ylimääräisiä lisäkkeitä tarvitaan vain vähän. Olen vegaani, joten käytän kananmunan korvikkeita (3 rkl pellavansiemeniä kananmunien sijasta ja 9 rkl vettä), ja ne paistuvat silti täydellisesti.</w:t>
      </w:r>
    </w:p>
    <w:p>
      <w:r>
        <w:rPr>
          <w:b/>
        </w:rPr>
        <w:t xml:space="preserve">Tulos</w:t>
      </w:r>
    </w:p>
    <w:p>
      <w:r>
        <w:t xml:space="preserve">Herkullista, ravinteikasta, nopeaa...</w:t>
      </w:r>
    </w:p>
    <w:p>
      <w:r>
        <w:rPr>
          <w:b/>
        </w:rPr>
        <w:t xml:space="preserve">Esimerkki 5.6090</w:t>
      </w:r>
    </w:p>
    <w:p>
      <w:r>
        <w:t xml:space="preserve">Mieheni on olutpähkinöiden ystävä. Etsin monista kaupoista ja löysin vain pieniä pusseja. Rakastaa näitä suuria tölkkejä.</w:t>
      </w:r>
    </w:p>
    <w:p>
      <w:r>
        <w:rPr>
          <w:b/>
        </w:rPr>
        <w:t xml:space="preserve">Tulos</w:t>
      </w:r>
    </w:p>
    <w:p>
      <w:r>
        <w:t xml:space="preserve">Vaikea löytää Beer Nuts</w:t>
      </w:r>
    </w:p>
    <w:p>
      <w:r>
        <w:rPr>
          <w:b/>
        </w:rPr>
        <w:t xml:space="preserve">Esimerkki 5.6091</w:t>
      </w:r>
    </w:p>
    <w:p>
      <w:r>
        <w:t xml:space="preserve">Nämä saapuivat turvallisesti pakattuina, eikä yhdessä tikkarissa ollut edes sirua.  Ne myös maistuivat todella hyvältä ja näyttivät erittäin kauniilta siskoni vauvakutsuilla.  Ostaisin näitä uudelleen itselleni ja suosittelen tuleville ostajille!</w:t>
      </w:r>
    </w:p>
    <w:p>
      <w:r>
        <w:rPr>
          <w:b/>
        </w:rPr>
        <w:t xml:space="preserve">Tulos</w:t>
      </w:r>
    </w:p>
    <w:p>
      <w:r>
        <w:t xml:space="preserve">Loistava tuote!</w:t>
      </w:r>
    </w:p>
    <w:p>
      <w:r>
        <w:rPr>
          <w:b/>
        </w:rPr>
        <w:t xml:space="preserve">Esimerkki 5.6092</w:t>
      </w:r>
    </w:p>
    <w:p>
      <w:r>
        <w:t xml:space="preserve">Vaikka en voi sanoa, että nämä ovat sama asia kuin perunalastut, ne ovat hyvä vaihtoehto ja erittäin maukkaita. Maku on hyvin samankaltainen kuin kaupasta saatavissa perunalastuissa, vain rakenne on erilainen. Niissä on vähemmän öljyä (mikä on hyvä asia) ja ne ovat kevyempiä kuin perunalastut, melkein kuin riisikakut, mutta paljon ohuempia ja rapeampia. Kaikki maut ovat hyviä lukuun ottamatta juustomakua. En pitänyt siitä, vaikka kaksivuotiaani pitääkin siitä.  Kaiken kaikkiaan, kaloreihin nähden ei voi voittaa, ja pitkän aikavälin painon ylläpitoon ja terveyteen nämä ovat hyviä ja herkullisia myös. Amazon.com lähettää erittäin tuoretta tuotetta, joka on yhtä hyvää kuin jos olisit ostanut sen paikallisen ruokakaupan hyllystä.</w:t>
      </w:r>
    </w:p>
    <w:p>
      <w:r>
        <w:rPr>
          <w:b/>
        </w:rPr>
        <w:t xml:space="preserve">Tulos</w:t>
      </w:r>
    </w:p>
    <w:p>
      <w:r>
        <w:t xml:space="preserve">Suuri vaihtoehto tavallisille perunalastuille</w:t>
      </w:r>
    </w:p>
    <w:p>
      <w:r>
        <w:rPr>
          <w:b/>
        </w:rPr>
        <w:t xml:space="preserve">Esimerkki 5.6093</w:t>
      </w:r>
    </w:p>
    <w:p>
      <w:r>
        <w:t xml:space="preserve">Rakastan näitä sipsejä! Ja niitä on niin vaikea löytää kotipaikkakunnaltani, ja kun löydän niitä, ne ovat yleensä 1-2 dollaria kalliimpia ja halvempia. Hienoa, että nämä ovat niin halpoja täällä Amazonissa.</w:t>
      </w:r>
    </w:p>
    <w:p>
      <w:r>
        <w:rPr>
          <w:b/>
        </w:rPr>
        <w:t xml:space="preserve">Tulos</w:t>
      </w:r>
    </w:p>
    <w:p>
      <w:r>
        <w:t xml:space="preserve">Herkullista kuten aina!</w:t>
      </w:r>
    </w:p>
    <w:p>
      <w:r>
        <w:rPr>
          <w:b/>
        </w:rPr>
        <w:t xml:space="preserve">Esimerkki 5.6094</w:t>
      </w:r>
    </w:p>
    <w:p>
      <w:r>
        <w:t xml:space="preserve">Kun kolmas lapsemme ja ensimmäinen poikamme syntyi, lähetimme vanhimmalle lapsellemme kouluun (päiväkoti) nämä hänen ystävilleen juhlia varten. Se sai hänet todella tuntemaan itsensä tärkeäksi koulussa ja auttoi häntä juhlimaan pienen poikamme syntymää. Hän rakasti niitä, ja myös hänen ystävänsä nauttivat niistä. Muuten - opettajat, selvitimme asian ensin koulun opettajien kanssa, joten ei vihapostia, kiitos!</w:t>
      </w:r>
    </w:p>
    <w:p>
      <w:r>
        <w:rPr>
          <w:b/>
        </w:rPr>
        <w:t xml:space="preserve">Tulos</w:t>
      </w:r>
    </w:p>
    <w:p>
      <w:r>
        <w:t xml:space="preserve">Hauskaa tyttärellemme</w:t>
      </w:r>
    </w:p>
    <w:p>
      <w:r>
        <w:rPr>
          <w:b/>
        </w:rPr>
        <w:t xml:space="preserve">Esimerkki 5.6095</w:t>
      </w:r>
    </w:p>
    <w:p>
      <w:r>
        <w:t xml:space="preserve">Täytyy sanoa, että olen niin pahoillani, kun ostin 3 pakkauksen "keinotekoisesti maustettua" talvileipää....(ENSIMMÄINEN VINKKI?) toisesta lähteestä ja huomasin, että minulla ei ole vain aitoa sokeria, vaan saan myös sinistä väriainetta.  Tämä ei selvästikään ole 'alkuperäinen resepti', kuten purkin etupuolella lukee, joten lopeta yrittämästä myydä sitä sillä tavalla Wrigley!!!  En ole tyytyväinen enkä osta enää! &lt;a href="http://www.amazon.com/gp/product/B000FKL0EU"&gt;Altoids Curiously Strong Mints, Wintergreen, 1,76-unssin tölkit (12 kpl)&lt;/a&gt;.</w:t>
      </w:r>
    </w:p>
    <w:p>
      <w:r>
        <w:rPr>
          <w:b/>
        </w:rPr>
        <w:t xml:space="preserve">Tulos</w:t>
      </w:r>
    </w:p>
    <w:p>
      <w:r>
        <w:t xml:space="preserve">ei aito - sokeri PLUS</w:t>
      </w:r>
    </w:p>
    <w:p>
      <w:r>
        <w:rPr>
          <w:b/>
        </w:rPr>
        <w:t xml:space="preserve">Esimerkki 5.6096</w:t>
      </w:r>
    </w:p>
    <w:p>
      <w:r>
        <w:t xml:space="preserve">Nämä ovat ylivoimaisesti suosikkisipsejäni, ne ovat erittäin rapeita (samanlaisia kuin muut Kettle-tyyliset sipsit), mutta se on äärimmäinen etikan maku, joka erottaa nämä vähemmän paistetuista perunasnackseista.  Olen kokeillut useita muita Salt and Vinegar -merkkejä, eikä yksikään niistä pääse lähellekään.</w:t>
      </w:r>
    </w:p>
    <w:p>
      <w:r>
        <w:rPr>
          <w:b/>
        </w:rPr>
        <w:t xml:space="preserve">Tulos</w:t>
      </w:r>
    </w:p>
    <w:p>
      <w:r>
        <w:t xml:space="preserve">Ylivoimaisesti suosikkisipsejäni</w:t>
      </w:r>
    </w:p>
    <w:p>
      <w:r>
        <w:rPr>
          <w:b/>
        </w:rPr>
        <w:t xml:space="preserve">Esimerkki 5.6097</w:t>
      </w:r>
    </w:p>
    <w:p>
      <w:r>
        <w:t xml:space="preserve">Olen suuri hodgson millin tuotteiden ystävä (rakastamme heidän leipäsekoituksiaan, käytän heidän pannukakkusekoituksiaan.) En pelkää täysjyväviljaa (jauhan omat viljat, vehnän, kamutin, rukiin, ohran) ja laitan jopa jauhettuja pellavansiemeniä (kotitekoiseen) jogurttiini. Olen leiponut 35 vuotta ja kokeilen mielelläni uusia reseptejä. minulla oli suuret odotukset tämän tuotteen suhteen, mutta petyin tuloksiin: laatikossa vaaditaan liikaa rasvaa ja paistetut browniet tuntuvat suussa selvästi öljyisiltä.  Pystyn nauttimaan rakeisuudesta ja suklaan maku on hieno, mutta varoittaisin ostajia tuloksista, jos noudatetaan laatikon ohjeita. yksi ongelmista on se, että seoksen karkea rakenne ei anna rasvan imeytyä hyvin. palaan tekemään täysjyväbrowniet tyhjästä. vaatii hieman aikaa... hieman vähemmän kätevää, mutta koska browniet ovat herkkua (ja lohdutusruokaa), koostumuksen pitäisi olla kohdallaan :)</w:t>
      </w:r>
    </w:p>
    <w:p>
      <w:r>
        <w:rPr>
          <w:b/>
        </w:rPr>
        <w:t xml:space="preserve">Tulos</w:t>
      </w:r>
    </w:p>
    <w:p>
      <w:r>
        <w:t xml:space="preserve">öljyinen, rakeinen lopputuote</w:t>
      </w:r>
    </w:p>
    <w:p>
      <w:r>
        <w:rPr>
          <w:b/>
        </w:rPr>
        <w:t xml:space="preserve">Esimerkki 5.6098</w:t>
      </w:r>
    </w:p>
    <w:p>
      <w:r>
        <w:t xml:space="preserve">Sain nämä myynnissä noin 25 sentillä per kuppi, mikä on puolet paikallisen ruokakaupan hinnasta, ja lisäksi ne harvoin varastoivat mausteisia makuja. Nämä ovat loistava välipala toimistooni, jossa aika on jatkuvasti tiukassa ja joskus ei voi paeta oikealle aterialle. Tämä on yksi suosikkimakuistani Instant Lunchissa, ja tulen ostamaan sitä joka kerta, kun se tulee myyntiin.</w:t>
      </w:r>
    </w:p>
    <w:p>
      <w:r>
        <w:rPr>
          <w:b/>
        </w:rPr>
        <w:t xml:space="preserve">Tulos</w:t>
      </w:r>
    </w:p>
    <w:p>
      <w:r>
        <w:t xml:space="preserve">Suuri arvo ja kätevä ramen</w:t>
      </w:r>
    </w:p>
    <w:p>
      <w:r>
        <w:rPr>
          <w:b/>
        </w:rPr>
        <w:t xml:space="preserve">Esimerkki 5.6099</w:t>
      </w:r>
    </w:p>
    <w:p>
      <w:r>
        <w:t xml:space="preserve">Nämä ovat ohuita, rapeita ja tuoksuvia keksejä, jotka ovat erittäin herkullisia ja maukkaita. Ne ovat erinomaisia lasillisen kylmää mantelimaitoa tai kuuman yrttiteetä kera. (minun valintani) Jos pidät inkiväärinaksuista, rakastat Larsin inkiväärinaksuja.</w:t>
      </w:r>
    </w:p>
    <w:p>
      <w:r>
        <w:rPr>
          <w:b/>
        </w:rPr>
        <w:t xml:space="preserve">Tulos</w:t>
      </w:r>
    </w:p>
    <w:p>
      <w:r>
        <w:t xml:space="preserve">HERKULLINEN</w:t>
      </w:r>
    </w:p>
    <w:p>
      <w:r>
        <w:rPr>
          <w:b/>
        </w:rPr>
        <w:t xml:space="preserve">Esimerkki 5.6100</w:t>
      </w:r>
    </w:p>
    <w:p>
      <w:r>
        <w:t xml:space="preserve">Ajattelin kokeilla tätä, mutta pysyn UNCLE JOES JERK SAUCE:ssani!!!! Tämä on makea ja ei tulinen....pitäisi olla tulinen, jos he aikovat laittaa jerk etiketissä.</w:t>
      </w:r>
    </w:p>
    <w:p>
      <w:r>
        <w:rPr>
          <w:b/>
        </w:rPr>
        <w:t xml:space="preserve">Tulos</w:t>
      </w:r>
    </w:p>
    <w:p>
      <w:r>
        <w:t xml:space="preserve">Älä tuhlaa rahojasi</w:t>
      </w:r>
    </w:p>
    <w:p>
      <w:r>
        <w:rPr>
          <w:b/>
        </w:rPr>
        <w:t xml:space="preserve">Esimerkki 5.6101</w:t>
      </w:r>
    </w:p>
    <w:p>
      <w:r>
        <w:t xml:space="preserve">Kun luin aiemmista arvosteluista, että nämä olivat aitoja kiinalaisia onnenkantamoisia, tarjoilin niitä kiinalaisen jouluillallisen yhteydessä ja petyin suuresti, kuten myös vieraani.  Kolme näytteenä olevaa ennustetta ovat:  "Elämä ei ole taistelua.  Se on vääntämistä."  "Johtaminen on asioiden tekemistä oikein: johtaminen on oikeiden asioiden tekemistä."  "Jos olet allapäin, yritä heittäytyä työhösi."  Nämä eivät ole ennustuksia, vaan itseapua.  Ennustus on:  "Rakkautesi matkustamiseen tulee pian tyydytetyksi", eikä sillä ole väliä, ovatko ne ennustavia vai eivät.  Tärkeintä on, että niissä todetaan ennustus.  "Varo koiraa kulmatalossa", olisi hauska saada.  "Elämä on vappua" on tylsä. Keksit saapuivat aikataulussa, kuten luvattiin, ja hyvässä kunnossa yksittäisissä kääreissään.  Kaikki oli niin kuin olin toivonutkin.  Mutta sisällöllä on väliä, varsinkin onnenkekseissä.</w:t>
      </w:r>
    </w:p>
    <w:p>
      <w:r>
        <w:rPr>
          <w:b/>
        </w:rPr>
        <w:t xml:space="preserve">Tulos</w:t>
      </w:r>
    </w:p>
    <w:p>
      <w:r>
        <w:t xml:space="preserve">tylsää tylsää tylsää tylsää tylsää</w:t>
      </w:r>
    </w:p>
    <w:p>
      <w:r>
        <w:rPr>
          <w:b/>
        </w:rPr>
        <w:t xml:space="preserve">Esimerkki 5.6102</w:t>
      </w:r>
    </w:p>
    <w:p>
      <w:r>
        <w:t xml:space="preserve">Koska en halunnut maksaa 9 dollaria kilolta paikallisessa ostoskeskuksessa mustista hyytelöpavuista, tulin suosikkinettikauppaani Amazoniin. Ilmaisen toimituksen ansiosta en voinut voittaa hintaa. Maksoin 9 dollarista 3,50 dollariin kilolta. Pelkäsin, että ehkä hyvä tarjous tarkoitti, että ne olivat vanhentuneita, mutta yllätyksekseni ne olivat tuoreita ja herkullisia. Ostin niitä äidilleni äitienpäiväksi, koska hän ei ehtinyt ostaa niitä pääsiäiseksi. Minulla oli 10 kiloa, joten minulla oli paljon jaettavaa myös ystävilleni.</w:t>
      </w:r>
    </w:p>
    <w:p>
      <w:r>
        <w:rPr>
          <w:b/>
        </w:rPr>
        <w:t xml:space="preserve">Tulos</w:t>
      </w:r>
    </w:p>
    <w:p>
      <w:r>
        <w:t xml:space="preserve">Herkullisia mustia hyytelöpapuja</w:t>
      </w:r>
    </w:p>
    <w:p>
      <w:r>
        <w:rPr>
          <w:b/>
        </w:rPr>
        <w:t xml:space="preserve">Esimerkki 5.6103</w:t>
      </w:r>
    </w:p>
    <w:p>
      <w:r>
        <w:t xml:space="preserve">Pidin näistä kekseistä todella paljon, kun ne tulivat markkinoille.  Mutta sitten kyllästyin niihin hieman.  Niiden rakenne on hieman rakeinen, eivätkä ne maistu siltä, miltä niitä toivoo, kun ajattelee Oreoa.  Niitä kannattaa syödä, jos on kova himo, mutta en pysty syömään kuin yhden tai kaksi.  Erilainen maku käy hermoilleni.  Niissä saattaa olla jokin ainesosa, joka ei sovi minulle.  Ne sisältävät kasviöljyjä, aivan kuten Oreotkin.  Palmuöljyä on nykyään käytännössä kaikessa, koska yritysten on halpaa käyttää sitä.  Kun syön sitä, se jättää paksun, rasvaisen kalvon suuhuni ja kurkkuuni.  Kaupan kakkujen kuorrutteet, keksit, kuppikakut... kaikki, missä sitä on, jättää tuon tunteen, enkä pidä siitä ollenkaan.  Jotkut ovat pahempia kuin toiset, jolloin sitä on vaikea niellä.  Näin kävi, kun söin tuplasti suklaista WhoNu-keksiä.  Palmuöljy on mainittu ainesosana.  Lopetin niiden ja tavallisen suklaan ostamisen.  Ostan vain vaniljaista versiota.  Niissäkin on palmuöljyä, mutta veikkaan, että sitä on vähemmän, koska ne eivät häiritse minua.  Pidän niistä paljon enemmän.  Se on outoa, koska pidän suklaisista voileipäkekseistä yleensä enemmän kuin vaniljaisista.  Mutta Whonun kohdalla vanilja voittaa minut.  Eilen himoitsin suklaakeksiä, ja ostin Oreoja.  Edes Oreot eivät maistu enää yhtä hyvältä kuin ennen.  Kai siitä lähtien kun transrasvat muuttuivat tuotteissa.  WhoNu-kekseissä on ylimääräisiä vitamiineja ja ravintoaineita ja vähemmän natriumia.  Mutta Oreoissa on parempi maku.  Rasvapitoisuudessa ei näytä olevan kovin suurta eroa.  Itse asiassa natriumpitoisuudessakaan ero ei vaikuta kovin merkittävältä.  Päätin, että syön mieluummin muutaman Oreon kuin muutaman näistä.  Se on asia, joka on päätettävä itse, kun verrataan etuja ja haittoja.</w:t>
      </w:r>
    </w:p>
    <w:p>
      <w:r>
        <w:rPr>
          <w:b/>
        </w:rPr>
        <w:t xml:space="preserve">Tulos</w:t>
      </w:r>
    </w:p>
    <w:p>
      <w:r>
        <w:t xml:space="preserve">Okei</w:t>
      </w:r>
    </w:p>
    <w:p>
      <w:r>
        <w:rPr>
          <w:b/>
        </w:rPr>
        <w:t xml:space="preserve">Esimerkki 5.6104</w:t>
      </w:r>
    </w:p>
    <w:p>
      <w:r>
        <w:t xml:space="preserve">Pakkaus oli hyvä, mutta vauvanruoka oli mätää. Amazon.com ei kuitenkaan anna minun palauttaa sitä. Tämä ei ole oikein!!!! Olen laittanut kuvan ruoasta pakkausten arvostelusivulle. Ostajien pitäisi kaikkien vilkaista sitä.</w:t>
      </w:r>
    </w:p>
    <w:p>
      <w:r>
        <w:rPr>
          <w:b/>
        </w:rPr>
        <w:t xml:space="preserve">Tulos</w:t>
      </w:r>
    </w:p>
    <w:p>
      <w:r>
        <w:t xml:space="preserve">Ruoka oli pilaantunutta</w:t>
      </w:r>
    </w:p>
    <w:p>
      <w:r>
        <w:rPr>
          <w:b/>
        </w:rPr>
        <w:t xml:space="preserve">Esimerkki 5.6105</w:t>
      </w:r>
    </w:p>
    <w:p>
      <w:r>
        <w:t xml:space="preserve">Jääkaapissa jäähdyttäminen näyttää lisäävän makua entisestään, ja jos käytät niitä maissilastujen sijasta nachojen valmistukseen, makunystyrät laulavat kuin Janet Jackson. (Mutta ilman mitään siihen liittyviä vaatekaappiriskejä.) (-:) Erittäin suositeltavaa.</w:t>
      </w:r>
    </w:p>
    <w:p>
      <w:r>
        <w:rPr>
          <w:b/>
        </w:rPr>
        <w:t xml:space="preserve">Tulos</w:t>
      </w:r>
    </w:p>
    <w:p>
      <w:r>
        <w:t xml:space="preserve">Absotively, Posilutely Delicious (ehdottomasti, ehdottomasti herkullista)</w:t>
      </w:r>
    </w:p>
    <w:p>
      <w:r>
        <w:rPr>
          <w:b/>
        </w:rPr>
        <w:t xml:space="preserve">Esimerkki 5.6106</w:t>
      </w:r>
    </w:p>
    <w:p>
      <w:r>
        <w:t xml:space="preserve">Olen käyttänyt tätä BBQ-kastiketta ennenkin ja se on hyvää, varsinkin kun otetaan huomioon, että se on vapaa niin monista negatiivisista tekijöistä (kuten maissisiirappi ja meille gluteeni), mutta tämän hinta ei voi olla oikea.  Tilaa suoraan Daddy Sam'sin nettisivuilta maksaa $5,50/19 oz pullosta.  Tämän hinnan PITÄISI olla kotelohinta vaikka kuvauksessa sanotaan 19oz.</w:t>
      </w:r>
    </w:p>
    <w:p>
      <w:r>
        <w:rPr>
          <w:b/>
        </w:rPr>
        <w:t xml:space="preserve">Tulos</w:t>
      </w:r>
    </w:p>
    <w:p>
      <w:r>
        <w:t xml:space="preserve">HINTA EI VOI OLLA OIKEA</w:t>
      </w:r>
    </w:p>
    <w:p>
      <w:r>
        <w:rPr>
          <w:b/>
        </w:rPr>
        <w:t xml:space="preserve">Esimerkki 5.6107</w:t>
      </w:r>
    </w:p>
    <w:p>
      <w:r>
        <w:t xml:space="preserve">Loistava tuote, nopea lähetys, ruokatuote maistui hyvältä. yksikään onnenkeksi ei avautunut. ostaisin uudelleen tältä myyjältä!</w:t>
      </w:r>
    </w:p>
    <w:p>
      <w:r>
        <w:rPr>
          <w:b/>
        </w:rPr>
        <w:t xml:space="preserve">Tulos</w:t>
      </w:r>
    </w:p>
    <w:p>
      <w:r>
        <w:t xml:space="preserve">mahtavaa!!!</w:t>
      </w:r>
    </w:p>
    <w:p>
      <w:r>
        <w:rPr>
          <w:b/>
        </w:rPr>
        <w:t xml:space="preserve">Esimerkki 5.6108</w:t>
      </w:r>
    </w:p>
    <w:p>
      <w:r>
        <w:t xml:space="preserve">Olin todella vaikuttunut tästä.  Siinä on monia makuja ja melko paljon tulisuutta.  Tällä ja suosikkimerkkisi kookosmaidolla voit tehdä loistavia thai-curryja kotona.</w:t>
      </w:r>
    </w:p>
    <w:p>
      <w:r>
        <w:rPr>
          <w:b/>
        </w:rPr>
        <w:t xml:space="preserve">Tulos</w:t>
      </w:r>
    </w:p>
    <w:p>
      <w:r>
        <w:t xml:space="preserve">Paljon makua, erittäin mausteinen, erinomainen.</w:t>
      </w:r>
    </w:p>
    <w:p>
      <w:r>
        <w:rPr>
          <w:b/>
        </w:rPr>
        <w:t xml:space="preserve">Esimerkki 5.6109</w:t>
      </w:r>
    </w:p>
    <w:p>
      <w:r>
        <w:t xml:space="preserve">&lt;a href="http://www.amazon.com/gp/product/B000I6G2OO"&gt;Barry's Bakery French Twist, villi vadelma, 4,5 unssin rasia (12 kpl)&lt;/a&gt; Rakastan tätä tuotetta todella paljon.  Sitä ei ole saatavilla alueellamme.  Löysimme sen pohjoisessa vieraillessamme ystävien luona. Se on vähäkalorinen ja hyvä diabeetikoille, jotka tarvitsevat sokerilääkettä.  Pidä hyvä varasto tulevia tilauksia varten.</w:t>
      </w:r>
    </w:p>
    <w:p>
      <w:r>
        <w:rPr>
          <w:b/>
        </w:rPr>
        <w:t xml:space="preserve">Tulos</w:t>
      </w:r>
    </w:p>
    <w:p>
      <w:r>
        <w:t xml:space="preserve">Woderful villi vadelma ranskalainen Twists</w:t>
      </w:r>
    </w:p>
    <w:p>
      <w:r>
        <w:rPr>
          <w:b/>
        </w:rPr>
        <w:t xml:space="preserve">Esimerkki 5.6110</w:t>
      </w:r>
    </w:p>
    <w:p>
      <w:r>
        <w:t xml:space="preserve">Granaattiomenasula on äitini "salainen" resepti loistaviin lihapulliin. Hän lisää lihaan pari teelusikallista melassia ja maku on uskomaton.  Kun perustin oman kotitalouden, hän antoi minulle lahjan - oman granaattiomenamelassin. Opin käyttämään sitä erilaisissa resepteissä jälkiruoista lihakastikkeisiin. Siinä on ihana maku, joka on samaan aikaan sekä hapokas että makea. Se on väriltään syvänpunaista ja näyttää erittäin houkuttelevalta.  Se säilyy lähes loputtomiin jääkaapissa. Se sekoittuu hyvin saksanpähkinöiden kanssa, antaa ainutlaatuisen maun pavuille, lisää ihanaa makua siipikarjalle, antaa hyvän maun kalalle, antaa kirpeän särmän salaateille ja vihanneksille ja on erinomainen mureuttaja lampaan- ja sianlihalle.  Pidän sen mausta jopa pelkästään kylmään veteen laimennettuna juomana tai lisäämällä hapokkaan maun (ja kauniin värin) sorbetteihin.  Ali Julia arvostelu</w:t>
      </w:r>
    </w:p>
    <w:p>
      <w:r>
        <w:rPr>
          <w:b/>
        </w:rPr>
        <w:t xml:space="preserve">Tulos</w:t>
      </w:r>
    </w:p>
    <w:p>
      <w:r>
        <w:t xml:space="preserve">Rakastan sitä! Käytän sitä niin moniin asioihin, kuten äitini salaiseen reseptiin.</w:t>
      </w:r>
    </w:p>
    <w:p>
      <w:r>
        <w:rPr>
          <w:b/>
        </w:rPr>
        <w:t xml:space="preserve">Esimerkki 5.6111</w:t>
      </w:r>
    </w:p>
    <w:p>
      <w:r>
        <w:t xml:space="preserve">Vaikka tuote on herkullinen, on ärsyttävää, että maapähkinävoi jää vahapaperiin eikä tuotteeseen. Tarvitset haarukkaa raaputtaaksesi maapähkinävoin pois suojaavalta pintakalvolta.</w:t>
      </w:r>
    </w:p>
    <w:p>
      <w:r>
        <w:rPr>
          <w:b/>
        </w:rPr>
        <w:t xml:space="preserve">Tulos</w:t>
      </w:r>
    </w:p>
    <w:p>
      <w:r>
        <w:t xml:space="preserve">herkullinen mutta pettymys</w:t>
      </w:r>
    </w:p>
    <w:p>
      <w:r>
        <w:rPr>
          <w:b/>
        </w:rPr>
        <w:t xml:space="preserve">Esimerkki 5.6112</w:t>
      </w:r>
    </w:p>
    <w:p>
      <w:r>
        <w:t xml:space="preserve">Kun näin joitakin Earth's Best -purkkeja Gold Box -tarjouksena, muistin, että minun on annettava varoitus muille vanhemmille.   Lapseni ovat aiemmin nauttineet monista Earth's Bestin mauista, jotka yleensä maistuvat varsin hyviltä, joten helmikuussa, kun Amazonin kautta oli kampanjatarjous, tilasimme kaksi 12-pakkausta. Kun ne saapuivat, toinen 12-pakkaus näytti olevan kunnossa, mutta toisessa 12-pakkauksessa oli useita rikkinäisiä purkkeja ja se vuoti. Se haisi ja näytti siltä, että toista 12-pakkausta ympäröivän muovin alla saattoi olla hometta.   Huomasin, että kuljetuslaatikossa, jossa molemmat 12-pakkaukset olivat, oli ilmatäytteinen pehmuste vain laatikon yläpuolella, mikä tarkoitti, että alapuolta ei suojannut pehmuste.   En tiedä, oliko osa purkeista rikkoutunut varastossa vai toimituksen aikana, mutta joka tapauksessa pelkäsin käyttää myös ehjiä purkkeja, koska entä jos sinetit olivat rikkoutuneet tai jos ehjienkin purkkien sisällä oli pieniä lasinsiruja? Kestävämpiä tuotteita tilaan edelleen Amazonista, mutta peruin Earth's Best -purkkien tilaukseni ja jatkossa ostan purkit fyysisestä liikkeestä, jossa voin tarkistaa ne ensin.</w:t>
      </w:r>
    </w:p>
    <w:p>
      <w:r>
        <w:rPr>
          <w:b/>
        </w:rPr>
        <w:t xml:space="preserve">Tulos</w:t>
      </w:r>
    </w:p>
    <w:p>
      <w:r>
        <w:t xml:space="preserve">Joitakin rikkinäisiä purkkeja</w:t>
      </w:r>
    </w:p>
    <w:p>
      <w:r>
        <w:rPr>
          <w:b/>
        </w:rPr>
        <w:t xml:space="preserve">Esimerkki 5.6113</w:t>
      </w:r>
    </w:p>
    <w:p>
      <w:r>
        <w:t xml:space="preserve">Menin eräänä päivänä äitini kotiin, jossa hän valmisti paistettua kanaa ja riisiä. Maistan kanaa, se on hyvää! Sinä päivänä tutustuin Mae Ploy Sweet Chili -kastikkeeseen. Tämä kastike on erinomaista, koska se on makea ja miedosti tulinen, se ei polta suuta eikä aiheuta sydämen palamista. Aion edelleen ostaa tämän tuotteen kana, kala ja muut elintarvikkeet ovat maukkaampia. Kokeile sitä, koska se on hyvä!</w:t>
      </w:r>
    </w:p>
    <w:p>
      <w:r>
        <w:rPr>
          <w:b/>
        </w:rPr>
        <w:t xml:space="preserve">Tulos</w:t>
      </w:r>
    </w:p>
    <w:p>
      <w:r>
        <w:t xml:space="preserve">Mae Ploy Chilikastike</w:t>
      </w:r>
    </w:p>
    <w:p>
      <w:r>
        <w:rPr>
          <w:b/>
        </w:rPr>
        <w:t xml:space="preserve">Esimerkki 5.6114</w:t>
      </w:r>
    </w:p>
    <w:p>
      <w:r>
        <w:t xml:space="preserve">Tuote on erittäin hyvä. Aivan liian kallista ja lähes 5,00 laatikko saada pannukakkuja tai keksejä olin pettynyt.</w:t>
      </w:r>
    </w:p>
    <w:p>
      <w:r>
        <w:rPr>
          <w:b/>
        </w:rPr>
        <w:t xml:space="preserve">Tulos</w:t>
      </w:r>
    </w:p>
    <w:p>
      <w:r>
        <w:t xml:space="preserve">hyvä tuote, liian kallis</w:t>
      </w:r>
    </w:p>
    <w:p>
      <w:r>
        <w:rPr>
          <w:b/>
        </w:rPr>
        <w:t xml:space="preserve">Esimerkki 5.6115</w:t>
      </w:r>
    </w:p>
    <w:p>
      <w:r>
        <w:t xml:space="preserve">Tämä on paras. Bob's Red Mill ei vedä vertoja tälle. Se on kuohkeaa, herkullista. eikä tartu pannuun. Käytän 4:1 vettä ja riisiä....Nami</w:t>
      </w:r>
    </w:p>
    <w:p>
      <w:r>
        <w:rPr>
          <w:b/>
        </w:rPr>
        <w:t xml:space="preserve">Tulos</w:t>
      </w:r>
    </w:p>
    <w:p>
      <w:r>
        <w:t xml:space="preserve">Paras pikakeitto villiriisi.</w:t>
      </w:r>
    </w:p>
    <w:p>
      <w:r>
        <w:rPr>
          <w:b/>
        </w:rPr>
        <w:t xml:space="preserve">Esimerkki 5.6116</w:t>
      </w:r>
    </w:p>
    <w:p>
      <w:r>
        <w:t xml:space="preserve">en ole koskaan ennen kirjoittanut amazon-arvostelua, mutta tämä tuote oli niin kauhea, että minun oli varoitettava tulevia ostajia; voin syödä melkein mitä tahansa, mutta minun oli tyhjennettävä molemmat pullot... se maistui vain värilliseltä sokerivedeltä (hyvin ohuelta), sairaan makealta.. en tiedä, oliko siinä sipulin makuaineita.. ainoa syy, miksi ostin tämän, oli se, että en voinut saada Ken's Steakhouse Vidalia Onion -kastiketta toimitettuna Kaliforniassa.  Toistaiseksi huonoin tuote, jonka olen ostanut amazonista.  Ostaja varokoon, ellet pidä sokerivedestä, niin "juo ylös"...blech.</w:t>
      </w:r>
    </w:p>
    <w:p>
      <w:r>
        <w:rPr>
          <w:b/>
        </w:rPr>
        <w:t xml:space="preserve">Tulos</w:t>
      </w:r>
    </w:p>
    <w:p>
      <w:r>
        <w:t xml:space="preserve">Sokerivettä?</w:t>
      </w:r>
    </w:p>
    <w:p>
      <w:r>
        <w:rPr>
          <w:b/>
        </w:rPr>
        <w:t xml:space="preserve">Esimerkki 5.6117</w:t>
      </w:r>
    </w:p>
    <w:p>
      <w:r>
        <w:t xml:space="preserve">Rakastan näitä! Pannukakkuja kaipasin eniten siirryttyäni gluteenittomaan ruokavalioon 8 vuotta sitten, kunnes nyt.... Nämä ovat upeita! :-) Kiitos, että teit niitä. Rakastan Amazon mom'sia, koska saan näitä kuukausittain toimitettuna. kiitos!</w:t>
      </w:r>
    </w:p>
    <w:p>
      <w:r>
        <w:rPr>
          <w:b/>
        </w:rPr>
        <w:t xml:space="preserve">Tulos</w:t>
      </w:r>
    </w:p>
    <w:p>
      <w:r>
        <w:t xml:space="preserve">NAMMY Gluteenittomia maidottomia pannukakkuja!</w:t>
      </w:r>
    </w:p>
    <w:p>
      <w:r>
        <w:rPr>
          <w:b/>
        </w:rPr>
        <w:t xml:space="preserve">Esimerkki 5.6118</w:t>
      </w:r>
    </w:p>
    <w:p>
      <w:r>
        <w:t xml:space="preserve">Hinta on oikea. Orgaanista teetä edulliseen hintaan, mutta sen enempää ei ole tarjolla. Olen kokeillut tähän mennessä noin 5 Davidsonia ja niistä puuttuu vain luonne.</w:t>
      </w:r>
    </w:p>
    <w:p>
      <w:r>
        <w:rPr>
          <w:b/>
        </w:rPr>
        <w:t xml:space="preserve">Tulos</w:t>
      </w:r>
    </w:p>
    <w:p>
      <w:r>
        <w:t xml:space="preserve">So So So</w:t>
      </w:r>
    </w:p>
    <w:p>
      <w:r>
        <w:rPr>
          <w:b/>
        </w:rPr>
        <w:t xml:space="preserve">Esimerkki 5.6119</w:t>
      </w:r>
    </w:p>
    <w:p>
      <w:r>
        <w:t xml:space="preserve">Rakastan näitä perunalastuja ne r soooo hyvä! =) makea ja mausteinen, mutta ei ylivoimainen juuri tarpeeksi työskennellä jopa makuaistin, ei suolainen juuri tarpeeksi tasapainottaa makeutta aion tilata nämä pian uudelleen. LOVE IT!</w:t>
      </w:r>
    </w:p>
    <w:p>
      <w:r>
        <w:rPr>
          <w:b/>
        </w:rPr>
        <w:t xml:space="preserve">Tulos</w:t>
      </w:r>
    </w:p>
    <w:p>
      <w:r>
        <w:t xml:space="preserve">Nami!</w:t>
      </w:r>
    </w:p>
    <w:p>
      <w:r>
        <w:rPr>
          <w:b/>
        </w:rPr>
        <w:t xml:space="preserve">Esimerkki 5.6120</w:t>
      </w:r>
    </w:p>
    <w:p>
      <w:r>
        <w:t xml:space="preserve">Olen kokeillut lukuisia VA maapähkinätölkkejä...Royal Oak käyttää pienempiä maapähkinöitä ja tämä erä ei ollut yhtä tuore kuin muut merkit...En tule olemaan tämän merkin toistuva asiakas...ne ovat C+ luokkaa.&lt;a href="http://www.amazon.com/gp/product/B001EQ5LT4"&gt;Royal Oak Gourmet Virginia Salted Peanuts, 40-unssin tölkit (Pack of 2)&lt;/a&gt;</w:t>
      </w:r>
    </w:p>
    <w:p>
      <w:r>
        <w:rPr>
          <w:b/>
        </w:rPr>
        <w:t xml:space="preserve">Tulos</w:t>
      </w:r>
    </w:p>
    <w:p>
      <w:r>
        <w:t xml:space="preserve">Pettynyt</w:t>
      </w:r>
    </w:p>
    <w:p>
      <w:r>
        <w:rPr>
          <w:b/>
        </w:rPr>
        <w:t xml:space="preserve">Esimerkki 5.6121</w:t>
      </w:r>
    </w:p>
    <w:p>
      <w:r>
        <w:t xml:space="preserve">ÄLÄ HÄPEÄ - Tämä ei ole terveysmuroja. Toinen ainesosa on SOKERI, ja tässä murossa on myös fruktoosia.  Tuntuu kuin söisin lastenmuroja.  Se olisi terveellistä, jos siinä olisi vähemmän sokeria.  Hiilihydraattitietoiset ihmiset ja diabeetikot VAROKAA.</w:t>
      </w:r>
    </w:p>
    <w:p>
      <w:r>
        <w:rPr>
          <w:b/>
        </w:rPr>
        <w:t xml:space="preserve">Tulos</w:t>
      </w:r>
    </w:p>
    <w:p>
      <w:r>
        <w:t xml:space="preserve">Too Sweet</w:t>
      </w:r>
    </w:p>
    <w:p>
      <w:r>
        <w:rPr>
          <w:b/>
        </w:rPr>
        <w:t xml:space="preserve">Esimerkki 5.6122</w:t>
      </w:r>
    </w:p>
    <w:p>
      <w:r>
        <w:t xml:space="preserve">Siirryin hiljattain gluteenittomaksi, ja tämä on yksi suosikkisekoituksistani.  Olen käyttänyt sitä kekseihin ja pannukakkuihin ja se on erittäin hyvää.  Sitä voi käyttää myös pizzataikinaan ja paistetun kanan tekemiseen - siihen se on suunnilleen keskitasoa.</w:t>
      </w:r>
    </w:p>
    <w:p>
      <w:r>
        <w:rPr>
          <w:b/>
        </w:rPr>
        <w:t xml:space="preserve">Tulos</w:t>
      </w:r>
    </w:p>
    <w:p>
      <w:r>
        <w:t xml:space="preserve">Pidä tämä varastossa hyllyssäni</w:t>
      </w:r>
    </w:p>
    <w:p>
      <w:r>
        <w:rPr>
          <w:b/>
        </w:rPr>
        <w:t xml:space="preserve">Esimerkki 5.6123</w:t>
      </w:r>
    </w:p>
    <w:p>
      <w:r>
        <w:t xml:space="preserve">Näistä ihanista kekseistä on vaikea pysyä erossa! Juuri oikea määrä suklaalastuja ja rakenne on suussa sulava!</w:t>
      </w:r>
    </w:p>
    <w:p>
      <w:r>
        <w:rPr>
          <w:b/>
        </w:rPr>
        <w:t xml:space="preserve">Tulos</w:t>
      </w:r>
    </w:p>
    <w:p>
      <w:r>
        <w:t xml:space="preserve">DeeLish Cookies</w:t>
      </w:r>
    </w:p>
    <w:p>
      <w:r>
        <w:rPr>
          <w:b/>
        </w:rPr>
        <w:t xml:space="preserve">Esimerkki 5.6124</w:t>
      </w:r>
    </w:p>
    <w:p>
      <w:r>
        <w:t xml:space="preserve">En ole tainnut koskaan elämässäni syödä mitään kuivempaa kuin nämä keksipatukat. Ne maistuvat ihan hyviltä, mutta en vain pysty tukahduttamaan niitä edes kahvin kanssa.</w:t>
      </w:r>
    </w:p>
    <w:p>
      <w:r>
        <w:rPr>
          <w:b/>
        </w:rPr>
        <w:t xml:space="preserve">Tulos</w:t>
      </w:r>
    </w:p>
    <w:p>
      <w:r>
        <w:t xml:space="preserve">Kuiva kuin luu</w:t>
      </w:r>
    </w:p>
    <w:p>
      <w:r>
        <w:rPr>
          <w:b/>
        </w:rPr>
        <w:t xml:space="preserve">Esimerkki 5.6125</w:t>
      </w:r>
    </w:p>
    <w:p>
      <w:r>
        <w:t xml:space="preserve">Ostin nämä lahjaksi isälleni, ja hän rakasti niitä.  Luultavasti hankin ne uudelleen, mutta vain lahjaksi makkaroiden hinnan vuoksi.</w:t>
      </w:r>
    </w:p>
    <w:p>
      <w:r>
        <w:rPr>
          <w:b/>
        </w:rPr>
        <w:t xml:space="preserve">Tulos</w:t>
      </w:r>
    </w:p>
    <w:p>
      <w:r>
        <w:t xml:space="preserve">Todella maukasta</w:t>
      </w:r>
    </w:p>
    <w:p>
      <w:r>
        <w:rPr>
          <w:b/>
        </w:rPr>
        <w:t xml:space="preserve">Esimerkki 5.6126</w:t>
      </w:r>
    </w:p>
    <w:p>
      <w:r>
        <w:t xml:space="preserve">Itse asiassa ostin nämä. Itse olen sitä mieltä, että ne maistuvat aivan samalta kuin riisiraasteet suolalla ja mausteilla. Arvostelujen perusteella ajattelin, että ne ovat enemmänkin munchoja. Eivät ole. BBq liian suolainen mutta jos tykkää vähän vivahteesta niin ihan ok. perheen mukaan. Pelkkä on kamalaa. Suola ja etikka oli kokonaisuutena paras. Perheeni antoi niille 3 tähteä, minä pysyn kattilaleivissä...</w:t>
      </w:r>
    </w:p>
    <w:p>
      <w:r>
        <w:rPr>
          <w:b/>
        </w:rPr>
        <w:t xml:space="preserve">Tulos</w:t>
      </w:r>
    </w:p>
    <w:p>
      <w:r>
        <w:t xml:space="preserve">Ei huono, mutta ei hyvä</w:t>
      </w:r>
    </w:p>
    <w:p>
      <w:r>
        <w:rPr>
          <w:b/>
        </w:rPr>
        <w:t xml:space="preserve">Esimerkki 5.6127</w:t>
      </w:r>
    </w:p>
    <w:p>
      <w:r>
        <w:t xml:space="preserve">Kissani eivät ole nirsoilijoita, ja ne nuolevat kulhonsa puhtaiksi lähes kaikesta, mitä niille syötän (wellness, fussie cat, fancy feast, bff). Kokeilin syöttää niille Tiki Catia kahteen eri otteeseen, ja kissani oksensivat molemmilla kerroilla. Ajattelin, että ne saattoivat sairastua ensimmäisellä kerralla syömällä jotain lattialta, mutta kun se tapahtui toisen kerran, olin varma, että se johtui Tiki Catista. En ole varma, sainko huonon erän, mutta en varmasti osta enää koskaan Tiki Cat -tuotteita.</w:t>
      </w:r>
    </w:p>
    <w:p>
      <w:r>
        <w:rPr>
          <w:b/>
        </w:rPr>
        <w:t xml:space="preserve">Tulos</w:t>
      </w:r>
    </w:p>
    <w:p>
      <w:r>
        <w:t xml:space="preserve">Molemmat kissani oksensivat syötyään tätä!</w:t>
      </w:r>
    </w:p>
    <w:p>
      <w:r>
        <w:rPr>
          <w:b/>
        </w:rPr>
        <w:t xml:space="preserve">Esimerkki 5.6128</w:t>
      </w:r>
    </w:p>
    <w:p>
      <w:r>
        <w:t xml:space="preserve">Jos pidät pähkinöistä ja etsit terveellistä, hyvänmakuista välipalaa, et voi mennä vikaan Almond Crunchin kanssa!  Mieheni ja minä olemme hiljattain poistaneet ruokavaliostamme korkeafruktoosisen maissisiirapin ja osittain hydratun soijaöljyn, ja voimme paljon paremmin.  Ei ole helppoa löytää maukkaita välipaloja, jotka eivät sisällä näitä tuotteita, joten olimme innoissamme, kun löysimme Mrs. Mays Naturalsin.  Rakastamme myös Cashew Crunchia!</w:t>
      </w:r>
    </w:p>
    <w:p>
      <w:r>
        <w:rPr>
          <w:b/>
        </w:rPr>
        <w:t xml:space="preserve">Tulos</w:t>
      </w:r>
    </w:p>
    <w:p>
      <w:r>
        <w:t xml:space="preserve">Hieno maku ilman korkeaa fruktoosipitoista maissisiirappia!</w:t>
      </w:r>
    </w:p>
    <w:p>
      <w:r>
        <w:rPr>
          <w:b/>
        </w:rPr>
        <w:t xml:space="preserve">Esimerkki 5.6129</w:t>
      </w:r>
    </w:p>
    <w:p>
      <w:r>
        <w:t xml:space="preserve">Patak's-kastikkeilla on monia käyttötarkoituksia, mutta teen aina perus-kana-currya.  Intialainen ystäväni opetti minulle tämän reseptin, ja nyt minulla on aina purkki tai kaksi käsillä.  Halutessasi voit ottaa lisukkeeksi jonkun intialaisista suolakurkkuista/relsseistä.  Tämä on helppoa, mutta hieman aikaa vievää kaiken kuutioinnin ja paistamisen kanssa.  Tyypillisesti resepti kestää kirjoitettuna noin tunnin alusta loppuun, ja se palvelee 3-4 aikuista.  Teen aina vähintään kaksinkertaisen annoksen; se on yhtä helppoa, ja näin jää tähteitä pakastettavaksi ja kaikille riittää syötävää.  Voit käyttää mitä tahansa riisiä, mutta basmatiriisi on niin tuoksuvaa, että suosin sitä.  Joissakin intialaisissa ruokakaupoissa on pakastettua naan-riisiä, jonka voi lämmittää uunissa, jolloin illallinen on vieläkin herkullisempi.  Ainesosat: Naana, joka on valmistettu rantaan ja joka on valmistettu rantaan: 1-1 ½ paunaa kananrintaa, joka on leikattu 1-2 tuuman kuutioiksi 1 kuppi rasvatonta jogurttia Suolaa 3 rkl Patak's currytahnaa, mausta/lämmitä makusi mukaan 1 (runsas) tl kuminan siemeniä 1 (runsas) tl sinapinsiemeniä 1 pieni sipuli kuutioituna 3 valkosipulinkynttä kuutioituna 2 keskikokoista perunaa kuutioituna samankokoisiksi kuin kanakuutiot 2 - 3 porkkanaa kuutioituna samankokoisiksi kuin kanakuutiot 2 - 3 porkkanaa kuutioituna samankokoisiksi kuin kanakuutiot 1 14 unssin tölkki tomaattipaloja mehun kera 2 - 5 kupillista jäädytettyjä herneitä 2 - 3 rkl ruokaöljyä Suolaa maun mukaan. Lisää kanajogurtti, currytahna ja noin ½ tl suolaa kulhoon; sekoita huolellisesti ja anna marinoitua sillä aikaa, kun valmistelet vihanneksia 2. Lisää kanajogurtti, currytahna ja noin ½ tl suolaa. Kuumenna öljy suuressa paistinpannussa keskilämmöllä, kunnes se on kuumaa 3. Lisää kuminan- ja sinapinsiemenet, sekoita.  Ne ovat valmiita, kun sinapinsiemenet alkavat paukkua.  Älä anna niiden palaa. 4. Lisää sipuli ja valkosipuli.  Kuullota, kunnes ne ovat pehmeitä.  Sekoita jatkuvasti tai muuten se palaa. 5. Lisää porkkanat ja perunat.  Kuullota, kunnes perunat ovat juuri ja juuri syötäviä.  Sinun on sekoitettava hyvin usein, tai ne tarttuvat/palavat.  En anna minkään karamellisoitua. 6. Lisää kana/jogurttiseos.  Kuullota muutama minuutti, kunnes kana on noin puolikypsä.  Laske lämpöä alhaiselle tasolle. 7. Lisää tomaatit ja anna kiehua, kunnes mehut ovat hieman kiehuneet ja kana on kypsää. 8. Lisää herneet värin vuoksi.  Lisää suolaa maun mukaan. 9. Tarjoile vastakeitetyn basmatiriisin päällä.  Muista liottaa basmatiriisi ennen keittämistä, tai siitä tulee kovaa.</w:t>
      </w:r>
    </w:p>
    <w:p>
      <w:r>
        <w:rPr>
          <w:b/>
        </w:rPr>
        <w:t xml:space="preserve">Tulos</w:t>
      </w:r>
    </w:p>
    <w:p>
      <w:r>
        <w:t xml:space="preserve">Helppo intialainen ruoanlaitto kotona</w:t>
      </w:r>
    </w:p>
    <w:p>
      <w:r>
        <w:rPr>
          <w:b/>
        </w:rPr>
        <w:t xml:space="preserve">Esimerkki 5.6130</w:t>
      </w:r>
    </w:p>
    <w:p>
      <w:r>
        <w:t xml:space="preserve">Rakastan pastaa, mutta se ei rakasta minua.  En vain tunnu pystyvän sulattamaan sitä.  Mutta tämä pasta ei vain maistu hyvältä, vaan se on myös niin helposti sulavaa.  Ja lisäbonuksena se on terveellistä ja vähäkalorista.  Olen nyt kokeillut kaikkia versioita tästä pastasta ja ne ovat kaikki uskomattomia.  Jotkut arvostelijat valittivat, että pasta on liian kiinteää, mutta näin ei ole.  Sitä täytyy vain keittää hieman pidempään kuin tavallista pastaa, ja sen jälkeen se on höyhenenkevyttä. Koska se maistuu ihanalta &amp; koska se on niin kevyttä, voisi luulla, että syö kotitekoista pastaa.  Melkein vaikea uskoa, että tämä tulee laatikosta! :-)</w:t>
      </w:r>
    </w:p>
    <w:p>
      <w:r>
        <w:rPr>
          <w:b/>
        </w:rPr>
        <w:t xml:space="preserve">Tulos</w:t>
      </w:r>
    </w:p>
    <w:p>
      <w:r>
        <w:t xml:space="preserve">Aivan mahtavaa!</w:t>
      </w:r>
    </w:p>
    <w:p>
      <w:r>
        <w:rPr>
          <w:b/>
        </w:rPr>
        <w:t xml:space="preserve">Esimerkki 5.6131</w:t>
      </w:r>
    </w:p>
    <w:p>
      <w:r>
        <w:t xml:space="preserve">Halusin todella pitää tästä, koska se oli luonnonmukaista ja tuli lasipullossa, mutta siinä ei ollut juuri lainkaan makua. Tuskin haistoin sen hajua, ja vaikka kaadoin runsaan määrän lautaselleni, se ei antanut juuri lainkaan tryffelin makua/aromaa. Minun tryffelisuolani on paljon voimakkaampaa.</w:t>
      </w:r>
    </w:p>
    <w:p>
      <w:r>
        <w:rPr>
          <w:b/>
        </w:rPr>
        <w:t xml:space="preserve">Tulos</w:t>
      </w:r>
    </w:p>
    <w:p>
      <w:r>
        <w:t xml:space="preserve">heikko</w:t>
      </w:r>
    </w:p>
    <w:p>
      <w:r>
        <w:rPr>
          <w:b/>
        </w:rPr>
        <w:t xml:space="preserve">Esimerkki 5.6132</w:t>
      </w:r>
    </w:p>
    <w:p>
      <w:r>
        <w:t xml:space="preserve">Rakastan tämän kaakaon makua ja nopeutta Juon yhden illalla ja jokainen on samaa hyvää tavaraa.</w:t>
      </w:r>
    </w:p>
    <w:p>
      <w:r>
        <w:rPr>
          <w:b/>
        </w:rPr>
        <w:t xml:space="preserve">Tulos</w:t>
      </w:r>
    </w:p>
    <w:p>
      <w:r>
        <w:t xml:space="preserve">namia kuumaa suklaata</w:t>
      </w:r>
    </w:p>
    <w:p>
      <w:r>
        <w:rPr>
          <w:b/>
        </w:rPr>
        <w:t xml:space="preserve">Esimerkki 5.6133</w:t>
      </w:r>
    </w:p>
    <w:p>
      <w:r>
        <w:t xml:space="preserve">Ostin nämä Grocery Outlet täällä Seattlessa Tacoma ovat $ 4.00 tapauksessa kaksitoista ei maksaa $ 38.00 Kyllä 3 dollarilla. Pidän mausta ei ole suuri, mutta ei huono joko vähäkalorinen ostaa enemmän, mutta ei tällä sekopäisellä hinnalla.</w:t>
      </w:r>
    </w:p>
    <w:p>
      <w:r>
        <w:rPr>
          <w:b/>
        </w:rPr>
        <w:t xml:space="preserve">Tulos</w:t>
      </w:r>
    </w:p>
    <w:p>
      <w:r>
        <w:t xml:space="preserve">En ole koskaan maksanut niin paljon !</w:t>
      </w:r>
    </w:p>
    <w:p>
      <w:r>
        <w:rPr>
          <w:b/>
        </w:rPr>
        <w:t xml:space="preserve">Esimerkki 5.6134</w:t>
      </w:r>
    </w:p>
    <w:p>
      <w:r>
        <w:t xml:space="preserve">Olen täysin samaa mieltä viimeisten arvostelujen kanssa. Altoidit menivät pilalle, kun niihin alettiin lisätä elintarvikeväriä. Wintergreen Altoids on nyt kamalaa. Nämä olivat AINOAT minttupastillit, joita ostin, mutta en osta niitä enää.  VÄÄRENNETTY SOKERI, VÄÄRENNETTY MAKU, VÄÄRENNETTY VÄRI = EI KÄY.</w:t>
      </w:r>
    </w:p>
    <w:p>
      <w:r>
        <w:rPr>
          <w:b/>
        </w:rPr>
        <w:t xml:space="preserve">Tulos</w:t>
      </w:r>
    </w:p>
    <w:p>
      <w:r>
        <w:t xml:space="preserve">PILALLA - INHOTTAVAA</w:t>
      </w:r>
    </w:p>
    <w:p>
      <w:r>
        <w:rPr>
          <w:b/>
        </w:rPr>
        <w:t xml:space="preserve">Esimerkki 5.6135</w:t>
      </w:r>
    </w:p>
    <w:p>
      <w:r>
        <w:t xml:space="preserve">Tämä sitruunamehu on keittiööni pakollinen ympäri vuoden. Siinä on voimakas maku, etkä tarvitse sitä paljoa kuorruttaaksesi ruokaa. Lisään sitä pirskahduksen veteen melkein joka päivä.  Ostan tätä tuotetta uudelleen ja uudelleen.</w:t>
      </w:r>
    </w:p>
    <w:p>
      <w:r>
        <w:rPr>
          <w:b/>
        </w:rPr>
        <w:t xml:space="preserve">Tulos</w:t>
      </w:r>
    </w:p>
    <w:p>
      <w:r>
        <w:t xml:space="preserve">Suuri tuote</w:t>
      </w:r>
    </w:p>
    <w:p>
      <w:r>
        <w:rPr>
          <w:b/>
        </w:rPr>
        <w:t xml:space="preserve">Esimerkki 5.6136</w:t>
      </w:r>
    </w:p>
    <w:p>
      <w:r>
        <w:t xml:space="preserve">Mitä muuta voin sanoa. Ohra syötävä - rapsakkaa sokeria.  Tuli ajoissa, mutta minulla on tunne, että he halusivat purkaa tämän, koska se ei myynyt tai ehkä huono erä.  Ei tee pahoinvoivaksi tai mitään sellaista, mutta voit itse asiassa huomata rapsuttelevasi sokeria kuin olisit laittanut sokeripalan suuhusi.  Lapset eivät varmaan välitä.  Toivottavasti tämä auttaa.</w:t>
      </w:r>
    </w:p>
    <w:p>
      <w:r>
        <w:rPr>
          <w:b/>
        </w:rPr>
        <w:t xml:space="preserve">Tulos</w:t>
      </w:r>
    </w:p>
    <w:p>
      <w:r>
        <w:t xml:space="preserve">Ohra syötävä - Crunch on Sugar</w:t>
      </w:r>
    </w:p>
    <w:p>
      <w:r>
        <w:rPr>
          <w:b/>
        </w:rPr>
        <w:t xml:space="preserve">Esimerkki 5.6137</w:t>
      </w:r>
    </w:p>
    <w:p>
      <w:r>
        <w:t xml:space="preserve">Tämä tulee 24:n pakkauksessa, joten ostin yhden tölkin paikallisesti ennen kuin tilasin suuren määrän.  Hyvä liike!  Minulla on 3 kissaa, eikä yksikään niistä söisi sitä. Tämä arvostelu koskee kypsää gourmet naudanlihaa. En ole vielä kokeillut muita suosikkeja.</w:t>
      </w:r>
    </w:p>
    <w:p>
      <w:r>
        <w:rPr>
          <w:b/>
        </w:rPr>
        <w:t xml:space="preserve">Tulos</w:t>
      </w:r>
    </w:p>
    <w:p>
      <w:r>
        <w:t xml:space="preserve">Kaikki 3 kissaani kieltäytyivät syömästä sitä.</w:t>
      </w:r>
    </w:p>
    <w:p>
      <w:r>
        <w:rPr>
          <w:b/>
        </w:rPr>
        <w:t xml:space="preserve">Esimerkki 5.6138</w:t>
      </w:r>
    </w:p>
    <w:p>
      <w:r>
        <w:t xml:space="preserve">Aloin antaa näitä tyttärelleni, kun hän oli 9 kuukauden ikäinen.  Hän rakasti niitä niin paljon, että hänen ensimmäinen sanansa oli cracker (samalla kun hän viittoi lisää)!  Ne liukenevat hänen suussaan, joten minun ei tarvitse huolehtia tukehtumisesta.  Ja ne ovat myös terveellisiä.  Suosittelen niitä lämpimästi.</w:t>
      </w:r>
    </w:p>
    <w:p>
      <w:r>
        <w:rPr>
          <w:b/>
        </w:rPr>
        <w:t xml:space="preserve">Tulos</w:t>
      </w:r>
    </w:p>
    <w:p>
      <w:r>
        <w:t xml:space="preserve">Tyttäreni ensimmäinen sana oli cracker</w:t>
      </w:r>
    </w:p>
    <w:p>
      <w:r>
        <w:rPr>
          <w:b/>
        </w:rPr>
        <w:t xml:space="preserve">Esimerkki 5.6139</w:t>
      </w:r>
    </w:p>
    <w:p>
      <w:r>
        <w:t xml:space="preserve">Hankin ensin lajitelmapakkauksen kokeillakseni kaikkia eri makuja, sitten valitsin kaksi ja tilasin ne Subscribe and Save -ohjelmalla (1 kumpikin vuorokausittain).  Se on paljon halvempaa kuin automaatti töissä ja niissä on vain sipsejä, jotka ovat haitallisia.  Nämä sipsit ovat rapeita, herkullisia ja maistuvat suolaisilta, mmmmmmm hyvää! Jokaisessa pussissa on 230 mg. natriumia. Niissä on vain 100 kaloria pussissa, ja sipsien määrä pussissa riittää yhdeksi annokseksi, toisin kuin muissa 100 kalorin välipaloissa, joissa saat 7 mantelia tai 5 keksiä.....  Nyt voin syödä sipsejä joka päivä töissä lounaaksi ilman syyllisyydentuntoa!  Salt and Pepper -lajike on aivan herkullista.  Tavallinen sopii hyvin dippaamiseen, ja grilli on täynnä makua.  Salt and vinegar on hyvin hapokas, jos pidät sellaisesta, ja cheddar- ja smetana-sipuli-lajikkeet ovat hyviä, mutta eivät vain suosikkejani.  Erittäin hyvä tarjous Subscribe and Save -palvelussa, sipsit toimitetaan kotiovellesi, yksittäin pussitettuina ja valmiina lounaaksi.  Kätevää!  Ei mitään pahaa sanottavaa PopCipsistä!</w:t>
      </w:r>
    </w:p>
    <w:p>
      <w:r>
        <w:rPr>
          <w:b/>
        </w:rPr>
        <w:t xml:space="preserve">Tulos</w:t>
      </w:r>
    </w:p>
    <w:p>
      <w:r>
        <w:t xml:space="preserve">Pop Chips, nam!</w:t>
      </w:r>
    </w:p>
    <w:p>
      <w:r>
        <w:rPr>
          <w:b/>
        </w:rPr>
        <w:t xml:space="preserve">Esimerkki 5.6140</w:t>
      </w:r>
    </w:p>
    <w:p>
      <w:r>
        <w:t xml:space="preserve">Olen melko suvaitsevainen makua kohtaan valmisruokien suhteen, koska otan ne niin kuin niissä sanotaan, ne ovat käteviä, joten minulla ei ole suuria odotuksia. Jopa tällä rintamalla vanhempi versio hamppupirtelöstä vaati totuttelua, mutta sen sekoittaminen banaaneihin ja hunajaan teki siitä siedettävän. Mutta hamppupirtelön uusi versio....arrrrggggghhhh, sanotaanpa ystävällisesti, että se oli juomakelvoton (ja olen epäystävällinen, sanoisin, että en antaisi tätä edes viholliselleni). Vakavasti Nutiva, rukoilen teitä palaamaan vanhaan kaavaanne. Se maistui paljon paremmalta.</w:t>
      </w:r>
    </w:p>
    <w:p>
      <w:r>
        <w:rPr>
          <w:b/>
        </w:rPr>
        <w:t xml:space="preserve">Tulos</w:t>
      </w:r>
    </w:p>
    <w:p>
      <w:r>
        <w:t xml:space="preserve">Rakastin vanhaa versiota, uusi versio maistuu öljylle.</w:t>
      </w:r>
    </w:p>
    <w:p>
      <w:r>
        <w:rPr>
          <w:b/>
        </w:rPr>
        <w:t xml:space="preserve">Esimerkki 5.6141</w:t>
      </w:r>
    </w:p>
    <w:p>
      <w:r>
        <w:t xml:space="preserve">Koska olen aina pitänyt ramenista nopeana ja helppona ateriana, sen löytäminen amazonista kohtuulliseen hintaan ja sen toimittaminen kotiovellesi koteloittain on uskomaton tilanne, johon kuka tahansa voi joutua.</w:t>
      </w:r>
    </w:p>
    <w:p>
      <w:r>
        <w:rPr>
          <w:b/>
        </w:rPr>
        <w:t xml:space="preserve">Tulos</w:t>
      </w:r>
    </w:p>
    <w:p>
      <w:r>
        <w:t xml:space="preserve">Hämmästyttävää viimeiseen suupalaan asti.</w:t>
      </w:r>
    </w:p>
    <w:p>
      <w:r>
        <w:rPr>
          <w:b/>
        </w:rPr>
        <w:t xml:space="preserve">Esimerkki 5.6142</w:t>
      </w:r>
    </w:p>
    <w:p>
      <w:r>
        <w:t xml:space="preserve">Rakastan näitä poppeja. ne ovat melko pieniä poppeja, jotka ovat noin 1/2 tootsie popin kokoisia. niitä on monia makuja. mielestäni tämä pussi on hyvä pitkällä aikavälillä.  300 vain ajatella Halloween.</w:t>
      </w:r>
    </w:p>
    <w:p>
      <w:r>
        <w:rPr>
          <w:b/>
        </w:rPr>
        <w:t xml:space="preserve">Tulos</w:t>
      </w:r>
    </w:p>
    <w:p>
      <w:r>
        <w:t xml:space="preserve">rakastan karkkia</w:t>
      </w:r>
    </w:p>
    <w:p>
      <w:r>
        <w:rPr>
          <w:b/>
        </w:rPr>
        <w:t xml:space="preserve">Esimerkki 5.6143</w:t>
      </w:r>
    </w:p>
    <w:p>
      <w:r>
        <w:t xml:space="preserve">Pidän tämän juoman lievästä ananaksen mausta enemmän kuin tavallisen kookosveden. Hyvä hyvin jäähdytettynä. Kookosveden pitäisi olla terveellinen juoma.</w:t>
      </w:r>
    </w:p>
    <w:p>
      <w:r>
        <w:rPr>
          <w:b/>
        </w:rPr>
        <w:t xml:space="preserve">Tulos</w:t>
      </w:r>
    </w:p>
    <w:p>
      <w:r>
        <w:t xml:space="preserve">Hyvä maku</w:t>
      </w:r>
    </w:p>
    <w:p>
      <w:r>
        <w:rPr>
          <w:b/>
        </w:rPr>
        <w:t xml:space="preserve">Esimerkki 5.6144</w:t>
      </w:r>
    </w:p>
    <w:p>
      <w:r>
        <w:t xml:space="preserve">Olin tilaamassa ja säästämässä näitä minttupastilleja, mutta olen siirtynyt Spryyn Xylitol USA:n kauhean yrityspolitiikan ja asiakaspalvelun vuoksi. Jos ostat Xylitol USA:lta jotain, joka saapuu huonossa kunnossa ja haluat palauttaa sen hyvitystä varten, yhtiö kertoo sinulle, että he eivät ota elintarvikkeita takaisin. Kun vaadin, että tuote oli vanha (minun tapauksessani kaksi pussia ksylitolimakeutettua tummaa suklaata, jotka olivat vanhoja, valkeita ja mauttomia), he sanoivat, että he EIVÄT palauta rahojani, ja hämmästyttävää kyllä, tarjosivat 25 prosentin alennusta seuraavasta ostoksestani. Riitautin maksun ja pankkini hoiti tilanteen ja sai rahat takaisin. Ei enää ostoksia tältä yhtiöltä minulle.</w:t>
      </w:r>
    </w:p>
    <w:p>
      <w:r>
        <w:rPr>
          <w:b/>
        </w:rPr>
        <w:t xml:space="preserve">Tulos</w:t>
      </w:r>
    </w:p>
    <w:p>
      <w:r>
        <w:t xml:space="preserve">Tuote on OK, mutta yritys oli WORST politiikka koskaan</w:t>
      </w:r>
    </w:p>
    <w:p>
      <w:r>
        <w:rPr>
          <w:b/>
        </w:rPr>
        <w:t xml:space="preserve">Esimerkki 5.6145</w:t>
      </w:r>
    </w:p>
    <w:p>
      <w:r>
        <w:t xml:space="preserve">Olemme käyttäneet Victor-perhonsyöttiä 3 kauden ajan.  Sitä ei voi voittaa.  Loistava tuote!</w:t>
      </w:r>
    </w:p>
    <w:p>
      <w:r>
        <w:rPr>
          <w:b/>
        </w:rPr>
        <w:t xml:space="preserve">Tulos</w:t>
      </w:r>
    </w:p>
    <w:p>
      <w:r>
        <w:t xml:space="preserve">Kärpäset pois</w:t>
      </w:r>
    </w:p>
    <w:p>
      <w:r>
        <w:rPr>
          <w:b/>
        </w:rPr>
        <w:t xml:space="preserve">Esimerkki 5.6146</w:t>
      </w:r>
    </w:p>
    <w:p>
      <w:r>
        <w:t xml:space="preserve">Erinomainen, rohkea, keskikokoinen DECAF-kahvisekoitus erityistä iltaa varten. Tarpeeksi tumma, mutta ei kitkerä, ja täydellinen lisä kevyelle jälkiruoalle!</w:t>
      </w:r>
    </w:p>
    <w:p>
      <w:r>
        <w:rPr>
          <w:b/>
        </w:rPr>
        <w:t xml:space="preserve">Tulos</w:t>
      </w:r>
    </w:p>
    <w:p>
      <w:r>
        <w:t xml:space="preserve">Smooth, Ilta-Jazz Kahvila-tyylinen kahvi</w:t>
      </w:r>
    </w:p>
    <w:p>
      <w:r>
        <w:rPr>
          <w:b/>
        </w:rPr>
        <w:t xml:space="preserve">Esimerkki 5.6147</w:t>
      </w:r>
    </w:p>
    <w:p>
      <w:r>
        <w:t xml:space="preserve">PARAS sokerinkorvike tällä hetkellä. Swerve on käytännössä korvannut sokerin meidän kodissamme. Leivotaan ja mitataan samoin kuin sokeri ilman jälkimakua. En malta odottaa, että se tulee valtavirtaan, jotta sitä voi ostaa supermarketeistamme.</w:t>
      </w:r>
    </w:p>
    <w:p>
      <w:r>
        <w:rPr>
          <w:b/>
        </w:rPr>
        <w:t xml:space="preserve">Tulos</w:t>
      </w:r>
    </w:p>
    <w:p>
      <w:r>
        <w:t xml:space="preserve">PARAS sokerinkorvike</w:t>
      </w:r>
    </w:p>
    <w:p>
      <w:r>
        <w:rPr>
          <w:b/>
        </w:rPr>
        <w:t xml:space="preserve">Esimerkki 5.6148</w:t>
      </w:r>
    </w:p>
    <w:p>
      <w:r>
        <w:t xml:space="preserve">Mutta jos sattuu olemaan, kuten minä, en ole löytänyt tästä maasta parempaa merisuolaa ja etikkaa sisältävää sipsiä.</w:t>
      </w:r>
    </w:p>
    <w:p>
      <w:r>
        <w:rPr>
          <w:b/>
        </w:rPr>
        <w:t xml:space="preserve">Tulos</w:t>
      </w:r>
    </w:p>
    <w:p>
      <w:r>
        <w:t xml:space="preserve">Merisuolaa ja etikkaa on pakko rakastaa jo valmiiksi.</w:t>
      </w:r>
    </w:p>
    <w:p>
      <w:r>
        <w:rPr>
          <w:b/>
        </w:rPr>
        <w:t xml:space="preserve">Esimerkki 5.6149</w:t>
      </w:r>
    </w:p>
    <w:p>
      <w:r>
        <w:t xml:space="preserve">Niissä on jotain jauhemaista ainetta, joka saa ne maistumaan pahalta... pahalta jälkimaussa. Luulen, että se johtuu siitä, etteivät ne tartu toisiinsa. Ei enää ikinä.</w:t>
      </w:r>
    </w:p>
    <w:p>
      <w:r>
        <w:rPr>
          <w:b/>
        </w:rPr>
        <w:t xml:space="preserve">Tulos</w:t>
      </w:r>
    </w:p>
    <w:p>
      <w:r>
        <w:t xml:space="preserve">Paha maku suussa</w:t>
      </w:r>
    </w:p>
    <w:p>
      <w:r>
        <w:rPr>
          <w:b/>
        </w:rPr>
        <w:t xml:space="preserve">Esimerkki 5.6150</w:t>
      </w:r>
    </w:p>
    <w:p>
      <w:r>
        <w:t xml:space="preserve">Rakastan Erinin aamiaiskeksejä, mutta tämä maku on minulle hieman liian runsas.  Siitä tulee outo tunne kurkun takaosaan.</w:t>
      </w:r>
    </w:p>
    <w:p>
      <w:r>
        <w:rPr>
          <w:b/>
        </w:rPr>
        <w:t xml:space="preserve">Tulos</w:t>
      </w:r>
    </w:p>
    <w:p>
      <w:r>
        <w:t xml:space="preserve">Ei lempimakuni</w:t>
      </w:r>
    </w:p>
    <w:p>
      <w:r>
        <w:rPr>
          <w:b/>
        </w:rPr>
        <w:t xml:space="preserve">Esimerkki 5.6151</w:t>
      </w:r>
    </w:p>
    <w:p>
      <w:r>
        <w:t xml:space="preserve">Olen käyttänyt tätä tuotetta jo vuosia ja olin iloinen, kun löysin sen verkosta, koska paikallinen myymälämme (Bristol Farms) oli sulkenut ovensa.  Rakastan sitä erityisesti salaattikastikkeissani.</w:t>
      </w:r>
    </w:p>
    <w:p>
      <w:r>
        <w:rPr>
          <w:b/>
        </w:rPr>
        <w:t xml:space="preserve">Tulos</w:t>
      </w:r>
    </w:p>
    <w:p>
      <w:r>
        <w:t xml:space="preserve">Erinomainen maku</w:t>
      </w:r>
    </w:p>
    <w:p>
      <w:r>
        <w:rPr>
          <w:b/>
        </w:rPr>
        <w:t xml:space="preserve">Esimerkki 5.6152</w:t>
      </w:r>
    </w:p>
    <w:p>
      <w:r>
        <w:t xml:space="preserve">Ostin nämä tyttäreni Grad party sekä Mansikka. Hän rakastaa näitä juttuja. Ne ovat loistava tuote.</w:t>
      </w:r>
    </w:p>
    <w:p>
      <w:r>
        <w:rPr>
          <w:b/>
        </w:rPr>
        <w:t xml:space="preserve">Tulos</w:t>
      </w:r>
    </w:p>
    <w:p>
      <w:r>
        <w:t xml:space="preserve">Loistava tuote</w:t>
      </w:r>
    </w:p>
    <w:p>
      <w:r>
        <w:rPr>
          <w:b/>
        </w:rPr>
        <w:t xml:space="preserve">Esimerkki 5.6153</w:t>
      </w:r>
    </w:p>
    <w:p>
      <w:r>
        <w:t xml:space="preserve">Sain yhden näistä joululahjaksi...ja rehellisesti sanottuna se toimii hyvin ja pidentää tuoreiden yrttien käyttöikää samalla kun se tarjoaa houkuttelevan astian.  Suurin ongelma on, että säiliö on vaikea avata. Se kyllä helpottuu ajan myötä, mutta sen, joka on suunnitellut tämän, ei olisi pitänyt tehdä siitä niin vaikeaa heti alusta alkaen.  Asia on niin, että se on erittäin helppo avata, kun sen sisällä ei ole mitään, koska voit käyttää niin paljon voimaa kuin tarvitset sen avaamiseen (sinun ei tarvitse avata pohjaa.... vain puristaa sivuja ja vetää muovikansi ylös ja ulos VAHVASTI). Älä huoli...et riko sitä. Se on aika tukevaa muovia.  Todellinen ongelma on, kun se on täytetty tai siinä on vettä... sen on vaikea käyttää niin paljon voimaa ja ponnahtaa se auki läikyttämättä.  Olen vain turvautunut tyhjentämään vesisäiliön sen täyttöaukon kautta....ja sitten avaamaan sen.  PREPARA...lukekaa nämä arvostelut ja parantakaa seuraavaa suunnittelua!!!!</w:t>
      </w:r>
    </w:p>
    <w:p>
      <w:r>
        <w:rPr>
          <w:b/>
        </w:rPr>
        <w:t xml:space="preserve">Tulos</w:t>
      </w:r>
    </w:p>
    <w:p>
      <w:r>
        <w:t xml:space="preserve">Olisi loistava tuote...., jos se olisi helpompi avata.</w:t>
      </w:r>
    </w:p>
    <w:p>
      <w:r>
        <w:rPr>
          <w:b/>
        </w:rPr>
        <w:t xml:space="preserve">Esimerkki 5.6154</w:t>
      </w:r>
    </w:p>
    <w:p>
      <w:r>
        <w:t xml:space="preserve">Ostin tätä teetä suuren poskiontelotulehduskriisin aikana, johon kuului päänsärkyä, korvasärkyä ja hammassärkyä. Juon useita kuppeja muutaman päivän ajan, ja olen surullinen voidessani kertoa, että sillä ei ollut mitään vaikutusta. Maku on niin ja näin, mutta sillä ei ole väliä. Kuten jokainen poskionteloista kärsivä tietää, jos lian syöminen saisi kivun katoamaan, söisimme likaa.</w:t>
      </w:r>
    </w:p>
    <w:p>
      <w:r>
        <w:rPr>
          <w:b/>
        </w:rPr>
        <w:t xml:space="preserve">Tulos</w:t>
      </w:r>
    </w:p>
    <w:p>
      <w:r>
        <w:t xml:space="preserve">Ei vaikutusta tähän sinus kärsii</w:t>
      </w:r>
    </w:p>
    <w:p>
      <w:r>
        <w:rPr>
          <w:b/>
        </w:rPr>
        <w:t xml:space="preserve">Esimerkki 5.6155</w:t>
      </w:r>
    </w:p>
    <w:p>
      <w:r>
        <w:t xml:space="preserve">Nämä pähkinät saapuivat tuoreina ja ovat erittäin maukkaita.  Ne eivät ole rikkinäisiä tai likaisen näköisiä, kuten cashewpähkinät joskus voivat olla.</w:t>
      </w:r>
    </w:p>
    <w:p>
      <w:r>
        <w:rPr>
          <w:b/>
        </w:rPr>
        <w:t xml:space="preserve">Tulos</w:t>
      </w:r>
    </w:p>
    <w:p>
      <w:r>
        <w:t xml:space="preserve">Raikasta ja maukasta</w:t>
      </w:r>
    </w:p>
    <w:p>
      <w:r>
        <w:rPr>
          <w:b/>
        </w:rPr>
        <w:t xml:space="preserve">Esimerkki 5.6156</w:t>
      </w:r>
    </w:p>
    <w:p>
      <w:r>
        <w:t xml:space="preserve">Ne näyttävät hyvältä idealta.  Ajattelimme vaimoni kanssa kokeilla niitä.  Ne ovat melko helppokäyttöisiä.  Se mistä emme pidä, on se sotku, jonka ne aiheuttavat koneessa.  Vaikka yläosa on kiinni, ne vuotavat koneeseen. Suodatinkori on puhdistettava jatkuvasti, tai se jää tahmeaksi.  Suosittelen käyttämään jotain parempaa, kuten E-Z Cupia.</w:t>
      </w:r>
    </w:p>
    <w:p>
      <w:r>
        <w:rPr>
          <w:b/>
        </w:rPr>
        <w:t xml:space="preserve">Tulos</w:t>
      </w:r>
    </w:p>
    <w:p>
      <w:r>
        <w:t xml:space="preserve">voisi olla parempi</w:t>
      </w:r>
    </w:p>
    <w:p>
      <w:r>
        <w:rPr>
          <w:b/>
        </w:rPr>
        <w:t xml:space="preserve">Esimerkki 5.6157</w:t>
      </w:r>
    </w:p>
    <w:p>
      <w:r>
        <w:t xml:space="preserve">Aiemmin ostin sinapinsiemeniä, jotka olivat sietämättömän kitkeriä, mutta tästä siemenestä valmistamani sinappi on erittäin maukasta eikä se ole lainkaan kitkerää (muutaman päivän kypsymisen jälkeen). Miellyttävän mausteinen.</w:t>
      </w:r>
    </w:p>
    <w:p>
      <w:r>
        <w:rPr>
          <w:b/>
        </w:rPr>
        <w:t xml:space="preserve">Tulos</w:t>
      </w:r>
    </w:p>
    <w:p>
      <w:r>
        <w:t xml:space="preserve">Hyvää laatua hyvään hintaan.</w:t>
      </w:r>
    </w:p>
    <w:p>
      <w:r>
        <w:rPr>
          <w:b/>
        </w:rPr>
        <w:t xml:space="preserve">Esimerkki 5.6158</w:t>
      </w:r>
    </w:p>
    <w:p>
      <w:r>
        <w:t xml:space="preserve">AINESOSAT: SOKERI, GLUKOOSISIIRAPPI KUIVA-AINE, KOOKOS (KÄSITELTY EMÄKSELLÄ), OSITTAIN HYDRATTU KASVIÖLJY (VOI SISÄLTÄÄ KOOKOSTA, SOIJAA, AURINGONKUKKAA, PALMUA JA/TAI RYPSIÄ), RASVATON KUIVAMAITO, MUUNNETTU HERA, MALTODEKSTRIINI, SUOLA, LUONTAISET JA KEINOTEKOISET AROMIT, SELLULOOSAKUMI, NATRIUMKASEINAATTI, MAISSITÄRKKELYS, LAKTOOSIA, KALIUMDIPOFOSFAATTI, SAKKAROOSI, MONO- JA DIGLYSERIDIT, PIIDIOKSIDI, SOIJALESITIINI, KEINOTEKOINEN VÄRI. SISÄLTÄÄ: MAITOA JA SOIJAA Ihmiset, lue pakkausmerkinnät.....</w:t>
      </w:r>
    </w:p>
    <w:p>
      <w:r>
        <w:rPr>
          <w:b/>
        </w:rPr>
        <w:t xml:space="preserve">Tulos</w:t>
      </w:r>
    </w:p>
    <w:p>
      <w:r>
        <w:t xml:space="preserve">OSITTAIN HYDROGENOITU KASVIÖLJY</w:t>
      </w:r>
    </w:p>
    <w:p>
      <w:r>
        <w:rPr>
          <w:b/>
        </w:rPr>
        <w:t xml:space="preserve">Esimerkki 5.6159</w:t>
      </w:r>
    </w:p>
    <w:p>
      <w:r>
        <w:t xml:space="preserve">Laatikon avaamisen jälkeen se näytti siltä kuin se olisi pudonnut portaita alas.  Suurin osa pakkauksen kekseistä oli halkeillut ja täynnä muruja.  Mieheni on gluteeniyliherkkä ja hän pitää näistä kekseistä.  Emme taida enää tilata niitä tällä tavalla.  Olemme molemmat hyvin pettyneitä.</w:t>
      </w:r>
    </w:p>
    <w:p>
      <w:r>
        <w:rPr>
          <w:b/>
        </w:rPr>
        <w:t xml:space="preserve">Tulos</w:t>
      </w:r>
    </w:p>
    <w:p>
      <w:r>
        <w:t xml:space="preserve">SESMARK RIISIKEKSEJÄ</w:t>
      </w:r>
    </w:p>
    <w:p>
      <w:r>
        <w:rPr>
          <w:b/>
        </w:rPr>
        <w:t xml:space="preserve">Esimerkki 5.6160</w:t>
      </w:r>
    </w:p>
    <w:p>
      <w:r>
        <w:t xml:space="preserve">Rakastan tätä karkkia.  Painonvartijoiden jälkeen jouduin vähentämään sitä, mutta himoitsen sitä edelleen.</w:t>
      </w:r>
    </w:p>
    <w:p>
      <w:r>
        <w:rPr>
          <w:b/>
        </w:rPr>
        <w:t xml:space="preserve">Tulos</w:t>
      </w:r>
    </w:p>
    <w:p>
      <w:r>
        <w:t xml:space="preserve">Twizzlers</w:t>
      </w:r>
    </w:p>
    <w:p>
      <w:r>
        <w:rPr>
          <w:b/>
        </w:rPr>
        <w:t xml:space="preserve">Esimerkki 5.6161</w:t>
      </w:r>
    </w:p>
    <w:p>
      <w:r>
        <w:t xml:space="preserve">Se on kookoksen makuinen, joko pidät siitä tai et.  Olin itse asiassa yllättynyt, koska en ole suuri kookoksen ystävä, mutta pidin tästä kahvista.  Ei suosikkini, mutta mukava silloin tällöin.</w:t>
      </w:r>
    </w:p>
    <w:p>
      <w:r>
        <w:rPr>
          <w:b/>
        </w:rPr>
        <w:t xml:space="preserve">Tulos</w:t>
      </w:r>
    </w:p>
    <w:p>
      <w:r>
        <w:t xml:space="preserve">Missään ei sanottu, että se olisi kookospähkinää suosiva!</w:t>
      </w:r>
    </w:p>
    <w:p>
      <w:r>
        <w:rPr>
          <w:b/>
        </w:rPr>
        <w:t xml:space="preserve">Esimerkki 5.6162</w:t>
      </w:r>
    </w:p>
    <w:p>
      <w:r>
        <w:t xml:space="preserve">Voimakas öljyn tuoksu on miellyttävä, mutta maku on hieman mauton. Pidän enemmän Bigelowista. Ja ei, en työskentele Bigelowille. :)</w:t>
      </w:r>
    </w:p>
    <w:p>
      <w:r>
        <w:rPr>
          <w:b/>
        </w:rPr>
        <w:t xml:space="preserve">Tulos</w:t>
      </w:r>
    </w:p>
    <w:p>
      <w:r>
        <w:t xml:space="preserve">Bland</w:t>
      </w:r>
    </w:p>
    <w:p>
      <w:r>
        <w:rPr>
          <w:b/>
        </w:rPr>
        <w:t xml:space="preserve">Esimerkki 5.6163</w:t>
      </w:r>
    </w:p>
    <w:p>
      <w:r>
        <w:t xml:space="preserve">Nyt kun vaihtoehtoja on niin paljon, ajattelin kokeilla tätä. Donut shop Decaf on ylivoimaisesti suosikkini ja tämä jää vajaaksi.</w:t>
      </w:r>
    </w:p>
    <w:p>
      <w:r>
        <w:rPr>
          <w:b/>
        </w:rPr>
        <w:t xml:space="preserve">Tulos</w:t>
      </w:r>
    </w:p>
    <w:p>
      <w:r>
        <w:t xml:space="preserve">Ei paras</w:t>
      </w:r>
    </w:p>
    <w:p>
      <w:r>
        <w:rPr>
          <w:b/>
        </w:rPr>
        <w:t xml:space="preserve">Esimerkki 5.6164</w:t>
      </w:r>
    </w:p>
    <w:p>
      <w:r>
        <w:t xml:space="preserve">Nautin tästä kuumasta kaakaosta, johon on lisätty hieman rasvatonta puolet ja puolet, jotta se olisi kermaisempaa. Koska en ole kahvinjuoja, nämä k-kupit tarjoavat mukavaa vaihtelua teelle. Paikalliset kaupat myyvät myös tätä, mutta kuppien määrä on puolet pienempi ja hinta lähes sama. Osta Amazonista.</w:t>
      </w:r>
    </w:p>
    <w:p>
      <w:r>
        <w:rPr>
          <w:b/>
        </w:rPr>
        <w:t xml:space="preserve">Tulos</w:t>
      </w:r>
    </w:p>
    <w:p>
      <w:r>
        <w:t xml:space="preserve">Nami!</w:t>
      </w:r>
    </w:p>
    <w:p>
      <w:r>
        <w:rPr>
          <w:b/>
        </w:rPr>
        <w:t xml:space="preserve">Esimerkki 5.6165</w:t>
      </w:r>
    </w:p>
    <w:p>
      <w:r>
        <w:t xml:space="preserve">PAMELAN KAURA-SUKLAASUKLAAKAKKU-KAHVONKAINEN KAHVAPUISTO, jossa oli lasillinen kylmää rasvatonta maitoa, oli jälkiruokani tänä iltana illallisen jälkeen. Vaikka se palveli tarkoitustaan iltapalan päätteeksi varsin hyvin, se jätti minut hieman hämmentyneeksi.  En halua korostaa asiaa liikaa, mutta kookos oli ainoa maku, jonka havaitsin makuelämyksessä. Vaikka se oli selvästi valmistettu kaurasta ja sisälsi suklaalastuja, en saanut makua kummastakaan näistä kahdesta ainesosasta.  Patukan "suutuntuma" on riittävän miellyttävä. Se on keskitiheä - verrattuna Bobo's Kaurapatukan raskaaseen tiheyteen (&lt;a href="http://www.amazon.com/gp/product/B000ZGW714"&gt;Bobo's Kaurapatukat All Natural, banaani, 3 unssin pakkaukset (12 kpl)&lt;/a&gt;). - ja kostea. Vaikka kaurakuitu on tunnistettavasti läsnä koostumuksessa, se on kookoshiutaleet, jotka ovat eniten havaittavissa. Suklaalastut, vaikka ne näkyvätkin, eivät mielestäni edistä yhtään mitään. (Jälleen kerran, jos etsit kauran makua, mene Bobo's Oat Bariin, joka on erittäin vahva siinä suhteessa. Jos etsit suklaalastujen makua, älä epäröi; valitse suklaakeksi, halutessasi gluteeniton).  Pamela mainostaa ilmeisesti vaihtoehtoista välipalaa ravitsemustietoisille ja/tai -haasteisille, sillä pakkaus suorastaan huutaa "Vehnätön", "Gluteeniton" ja "Maidoton", joskin viimeinen väite on merkitty tähdellä ja selvitetty ainesosaluettelossa sanoilla "palat saattavat sisältää pieniä määriä maitoproteiinia valmistuslaitteista johtuen".  Pakkauksessa mainitaan myös "180 mg omega-3-rasvahappoja", "9 grammaa täysjyväviljaa" ja "0 grammaa transrasvoja", ilmeisesti jokaista 40 gramman, 180 kalorin, yhden annoksen patukkaa kohti.  Jotta ostajat voisivat tuntea itsensä epäitsekkäiksi tuotetta ostaessaan, pienellä painettuun tekstiin on myös merkitty, että "Pamela's Products lahjoittaa keliakia- ja autismia tukeville järjestöille". Keliakia sprue johtuu tietenkin ruokavaliosta johtuvasta gluteeniyliherkkyydestä.  Vaikka muuten antaisin tälle patukalle vähintään neljä tähteä, annan vain kolme tähteä, koska tuotteen makupotentiaali vaikuttaa niin pahasti vääristyneeltä sen nimen vuoksi. Ellet pidä erityisesti kookospähkinästä, on ehkä parempi etsiä tyydytystä muualta. Ja jos et pidä kookospähkinästä, pysy ehdottomasti kaukana.</w:t>
      </w:r>
    </w:p>
    <w:p>
      <w:r>
        <w:rPr>
          <w:b/>
        </w:rPr>
        <w:t xml:space="preserve">Tulos</w:t>
      </w:r>
    </w:p>
    <w:p>
      <w:r>
        <w:t xml:space="preserve">Makuinen baari, mutta väärin esitetty</w:t>
      </w:r>
    </w:p>
    <w:p>
      <w:r>
        <w:rPr>
          <w:b/>
        </w:rPr>
        <w:t xml:space="preserve">Esimerkki 5.6166</w:t>
      </w:r>
    </w:p>
    <w:p>
      <w:r>
        <w:t xml:space="preserve">Tämän tuotteen syömisen jälkeen minulla oli vatsakipuja, joita seurasi tuntikausia vessassa. Ne teistä, joilla on gluteeniyliherkkyys ja keliakia, tietävät tarkalleen, mitä nämä oireet tarkoittavat... jotenkin tämä tuote on saastunut gluteenilla! Se EI ole gluteeniton! Säästäkää itsenne tuskalta ja kärsimykseltä. Nämä keksit eivät ole sen arvoisia.  Ne teistä, joilla on kiusaus jatkaa tämän tuotteen syömistä, vaikka teille on ilmoitettu, että se ei ole gluteeniton, pitäkää nämä tosiasiat mielessä: 1. Jos syöt gluteenia, se vahingoittaa suoliston limakalvoa. 2. Jos jatkat gluteenin syömistä, suolistovauriot pahenevat ja samoin oireesi. 3. Jos jatkat edelleen gluteenin syömistä, päädyt imeytymishäiriöön, lisäät suolistosyövän riskiäsi ja johtaa kaikenlaisiin ongelmiin, kuten hedelmättömyyteen, autoimmuunisairauksiin ja osteoporoosiin. Toisin sanoen ruokavalion pettäminen ei ole sen arvoista! Älä syö Nanan tuotteita!  Sen sijaan ehdotan, että ostat esimerkiksi Pamelan kookkaita suklaakeksejä. Ne ovat yksi suosikeistani.</w:t>
      </w:r>
    </w:p>
    <w:p>
      <w:r>
        <w:rPr>
          <w:b/>
        </w:rPr>
        <w:t xml:space="preserve">Tulos</w:t>
      </w:r>
    </w:p>
    <w:p>
      <w:r>
        <w:t xml:space="preserve">EI GLUTEENITON!</w:t>
      </w:r>
    </w:p>
    <w:p>
      <w:r>
        <w:rPr>
          <w:b/>
        </w:rPr>
        <w:t xml:space="preserve">Esimerkki 5.6167</w:t>
      </w:r>
    </w:p>
    <w:p>
      <w:r>
        <w:t xml:space="preserve">Nämä ovat hitti minun pennuilleni, ja hinta ja 3 kaloria kappaleelta, niitä ei voi voittaa!  Ne ovat loistavia harjoitteluun sen lisäksi, että niitä voi laittaa ruokapalapelileluihin pitämään ne kiireisinä.  Annan näitä myös jatkuvasti nuorimmalle pennulleni kynsienleikkauksen aikana, sillä se on melko ahdistunut, ja nämä herkut vievät sen ajatukset pois pelottavasta kynsileikkurista sen varpaiden ympärillä.  Ensimmäinen ainesosa on vehnäjauho, joten jos koirasi on allerginen vehnälle, nämä eivät toimi sinulle.  Minun koirani eivät ole allergisia, eivätkä nämä herkut aiheuta vatsaongelmia, joten olen tyytyväinen!  Ainesosaluettelo on lyhyt, se on toinen plussa, se ei ole pitkä lista keinotekoista sitä sun tätä.  Annan pennuilleni sekä maksan makuista että juusto/munamaista makua sekoittaakseni asioita hieman.  Juusto/muna-makuiset jopa tuoksuvat juustolta, nam!</w:t>
      </w:r>
    </w:p>
    <w:p>
      <w:r>
        <w:rPr>
          <w:b/>
        </w:rPr>
        <w:t xml:space="preserve">Tulos</w:t>
      </w:r>
    </w:p>
    <w:p>
      <w:r>
        <w:t xml:space="preserve">Minusta tuntuu hyvältä antaa näitä herkkuja pennuilleni -</w:t>
      </w:r>
    </w:p>
    <w:p>
      <w:r>
        <w:rPr>
          <w:b/>
        </w:rPr>
        <w:t xml:space="preserve">Esimerkki 5.6168</w:t>
      </w:r>
    </w:p>
    <w:p>
      <w:r>
        <w:t xml:space="preserve">Aluksi en ollut tyytyväinen tähän tuotteeseen. Otettuani yhteyttä myyjään he korjasivat ongelman, ja olen nyt tyytyväinen siihen.</w:t>
      </w:r>
    </w:p>
    <w:p>
      <w:r>
        <w:rPr>
          <w:b/>
        </w:rPr>
        <w:t xml:space="preserve">Tulos</w:t>
      </w:r>
    </w:p>
    <w:p>
      <w:r>
        <w:t xml:space="preserve">Fine</w:t>
      </w:r>
    </w:p>
    <w:p>
      <w:r>
        <w:rPr>
          <w:b/>
        </w:rPr>
        <w:t xml:space="preserve">Esimerkki 5.6169</w:t>
      </w:r>
    </w:p>
    <w:p>
      <w:r>
        <w:t xml:space="preserve">Ostin nämä tyttöystävälleni, joka sattuu asumaan Kaliforniassa, ja hän rakasti niitä. Suklaat tulivat tuoreina ja pakkaus oli aivan kaunis.  Käsin kirjoitettu kortti, hänen nimensä oli kirjoitettu käsin kortin etupuolelle, ja koko prosessiin oli kiinnitetty erityistä huomiota. Ostan ehdottomasti uudelleen Choclatiquelta.  Jos voisin antaa korkeamman arvosanan, niin antaisin. Minulle lähetettiin 15 dollarin palautus postikuluista, koska tyttöystäväni asui lähellä. Minulla ei ole koskaan ennen ollut näin rehellistä yritystä, se oli aika siistiä!</w:t>
      </w:r>
    </w:p>
    <w:p>
      <w:r>
        <w:rPr>
          <w:b/>
        </w:rPr>
        <w:t xml:space="preserve">Tulos</w:t>
      </w:r>
    </w:p>
    <w:p>
      <w:r>
        <w:t xml:space="preserve">Suuri suklaata</w:t>
      </w:r>
    </w:p>
    <w:p>
      <w:r>
        <w:rPr>
          <w:b/>
        </w:rPr>
        <w:t xml:space="preserve">Esimerkki 5.6170</w:t>
      </w:r>
    </w:p>
    <w:p>
      <w:r>
        <w:t xml:space="preserve">tämä kastike on niin hyvä lähes mitä tahansa, haluan lisätä sen aasialaiseen ruokaan tai mitä tahansa munaa tai nuudeleita, se on hyvä polttaa vahva maku. im toivoen nähdä joitakin muita makuja, kuten ananas kokeilu täällä pian. ostaa sen et wont katua sitä</w:t>
      </w:r>
    </w:p>
    <w:p>
      <w:r>
        <w:rPr>
          <w:b/>
        </w:rPr>
        <w:t xml:space="preserve">Tulos</w:t>
      </w:r>
    </w:p>
    <w:p>
      <w:r>
        <w:t xml:space="preserve">tämä kastike on huippua</w:t>
      </w:r>
    </w:p>
    <w:p>
      <w:r>
        <w:rPr>
          <w:b/>
        </w:rPr>
        <w:t xml:space="preserve">Esimerkki 5.6171</w:t>
      </w:r>
    </w:p>
    <w:p>
      <w:r>
        <w:t xml:space="preserve">Olen ostanut näitä paikallisesta lähteestä neljällä dollarilla kahdeksan kappaleen pakkauksesta. Jos et ole herkkä MSG:lle, nämä ovat herkullinen vaihtoehto muille suolaisille välipaloille. Mauste on maukasta ja ohuet levälevyt ovat kevyitä ja rapeita! Syön niitä kaksi tai kolme pakettia kerrallaan... 25 kaloria per pakkaus. Rakastan niitä!</w:t>
      </w:r>
    </w:p>
    <w:p>
      <w:r>
        <w:rPr>
          <w:b/>
        </w:rPr>
        <w:t xml:space="preserve">Tulos</w:t>
      </w:r>
    </w:p>
    <w:p>
      <w:r>
        <w:t xml:space="preserve">Herkullisesti maustettuja, kevyitä ja rapeita!</w:t>
      </w:r>
    </w:p>
    <w:p>
      <w:r>
        <w:rPr>
          <w:b/>
        </w:rPr>
        <w:t xml:space="preserve">Esimerkki 5.6172</w:t>
      </w:r>
    </w:p>
    <w:p>
      <w:r>
        <w:t xml:space="preserve">Tämä ei ole XAPP Recovery, kuten on lueteltu, vaan XAPP Energy. Ero on siinä, että XAPP Energy sisältää kofeiinia.</w:t>
      </w:r>
    </w:p>
    <w:p>
      <w:r>
        <w:rPr>
          <w:b/>
        </w:rPr>
        <w:t xml:space="preserve">Tulos</w:t>
      </w:r>
    </w:p>
    <w:p>
      <w:r>
        <w:t xml:space="preserve">Virheellinen tuotteen nimi</w:t>
      </w:r>
    </w:p>
    <w:p>
      <w:r>
        <w:rPr>
          <w:b/>
        </w:rPr>
        <w:t xml:space="preserve">Esimerkki 5.6173</w:t>
      </w:r>
    </w:p>
    <w:p>
      <w:r>
        <w:t xml:space="preserve">Minusta se on ihan ok. Tämän tuotteen maku ei tee minuun yhtä suurta vaikutusta kuin Erinin tarjoamat vegaaniset choc chunkit.</w:t>
      </w:r>
    </w:p>
    <w:p>
      <w:r>
        <w:rPr>
          <w:b/>
        </w:rPr>
        <w:t xml:space="preserve">Tulos</w:t>
      </w:r>
    </w:p>
    <w:p>
      <w:r>
        <w:t xml:space="preserve">Ei mitään suurta sanottavaa</w:t>
      </w:r>
    </w:p>
    <w:p>
      <w:r>
        <w:rPr>
          <w:b/>
        </w:rPr>
        <w:t xml:space="preserve">Esimerkki 5.6174</w:t>
      </w:r>
    </w:p>
    <w:p>
      <w:r>
        <w:t xml:space="preserve">Ostin tämän sipsipaketin isänpäivälahjaksi, koska isä rakastaa niitä.  Ne ovat erittäin herkullisia ja täyteläisempiä kuin tavalliset sipsit.</w:t>
      </w:r>
    </w:p>
    <w:p>
      <w:r>
        <w:rPr>
          <w:b/>
        </w:rPr>
        <w:t xml:space="preserve">Tulos</w:t>
      </w:r>
    </w:p>
    <w:p>
      <w:r>
        <w:t xml:space="preserve">Nami</w:t>
      </w:r>
    </w:p>
    <w:p>
      <w:r>
        <w:rPr>
          <w:b/>
        </w:rPr>
        <w:t xml:space="preserve">Esimerkki 5.6175</w:t>
      </w:r>
    </w:p>
    <w:p>
      <w:r>
        <w:t xml:space="preserve">Tämä tuote on herkullinen ja helppokäyttöinen. Tein pannukakut kirnupiimällä ja laatikon reseptissä luki vain maito. Kirnupiimä auttoi tekemään pannukakuista kevyitä ja kuohkeita. Olen hieman pettynyt siihen, että laatikossa on vain yksi resepti, johon tarvitaan kaksi kuppia seosta. Kaksinkertaistin pannukakkujen reseptin, josta tuli 14 4 tuuman pannukakkua.  Reseptissä sanotaan, että 1 kupillisella sekoitusta valmistetaan 10 pannukakkua. Nuo 10 pannukakkua ovat varmaan hopeadollarin kokoisia.  Odotan innolla keksien tekemistä, joten minun on avattava toinen laatikko, jotta seos riittää. Reseptissä vaaditaan munia kekseihin, enkä ole koskaan käyttänyt munia tavallisissa kekseissäni.  Mietin, saisiko kirnupiimä nämä keksit kohoamaan riittävästi? Minulla on perheenjäseniä, jotka eivät voi syödä kananmunia tai maitoa, joten minun on mukautettava reseptejä heille. Ostaisin tuotteen uudelleen. Käytin kuitenkin Amazonin Tilaa ja säästä -toimintoa, ja tuotteen toimitusaika oli mielestäni todella pitkä - tilasin 19. marraskuuta ja sain sen 2. joulukuuta. Tiedän, että kiitospäivä oli keskellä tuota ajanjaksoa, mutta luulin, että olisin saanut tuotteen ennen kiitospäivää. Kokeilen Subscribe &amp; Savea vielä kerran, josko kaikki asiat olisivat niin hitaita. &lt;a href="http://www.amazon.com/gp/product/B004391DK0"&gt;Bisquick pannukakku- ja leivontasekoitus, gluteeniton, 16 unssin laatikot (3 kpl)&lt;/a&gt;</w:t>
      </w:r>
    </w:p>
    <w:p>
      <w:r>
        <w:rPr>
          <w:b/>
        </w:rPr>
        <w:t xml:space="preserve">Tulos</w:t>
      </w:r>
    </w:p>
    <w:p>
      <w:r>
        <w:t xml:space="preserve">Delicioso</w:t>
      </w:r>
    </w:p>
    <w:p>
      <w:r>
        <w:rPr>
          <w:b/>
        </w:rPr>
        <w:t xml:space="preserve">Esimerkki 5.6176</w:t>
      </w:r>
    </w:p>
    <w:p>
      <w:r>
        <w:t xml:space="preserve">Kanistereissa oleva kaurapuuro oli hyvää.  Amazonin pakkaus oli kuitenkin kauhea.  Jokainen tölkki saapui lommolla, ja useat tölkit poksahtivat auki.  Amazon kohtelee tuotteita kamalasti... En ole tilannut Amazonilta pitkään aikaan, en sen jälkeen kun he lähettivät minulle vanhentunutta Pirate's Booty -ruokaa, jonka heitin pois.  Luulin, että he olivat parantuneet ja päätin yrittää uudelleen.  Mikä virhe.  Ei enää koskaan.  Amazonin asiakaspalvelu jättää myös paljon toivomisen varaa.  JOS saat jonkun, hän puhuu luultavasti murtunutta englantia ja häntä on vaikea ymmärtää.  Sitten he eivät ymmärrä ongelmaa.  Sinun on pyydettävä esimiestä, joka toivottavasti puhuu parempaa englantia.  Varaudu siihen, että voit odottaa esimiestä PITKÄSTI, ja yhteys saatetaan katkaista useita kertoja ennen kuin saat yhteyden esimieheen.  Esimies kysyy kaikkia mahdollisia henkilöllisyystodistuksia, myös SSN-tunnustasi, ennen kuin hän sanoo: "No, mitä haluatte minun tekevän?".  "Olette asiakaspalvelusta... Palvelet asiakasta????"  Amazon on menettänyt liiketoimintani lopullisesti.</w:t>
      </w:r>
    </w:p>
    <w:p>
      <w:r>
        <w:rPr>
          <w:b/>
        </w:rPr>
        <w:t xml:space="preserve">Tulos</w:t>
      </w:r>
    </w:p>
    <w:p>
      <w:r>
        <w:t xml:space="preserve">hyvä tuote, kauhea Amazonin pakkaus.</w:t>
      </w:r>
    </w:p>
    <w:p>
      <w:r>
        <w:rPr>
          <w:b/>
        </w:rPr>
        <w:t xml:space="preserve">Esimerkki 5.6177</w:t>
      </w:r>
    </w:p>
    <w:p>
      <w:r>
        <w:t xml:space="preserve">Juon tätä teetä sellaisenaan (ilman sokeria tai maitoa), ja siinä on miellyttävä aromi.  Amazonin hinta on halvempi kuin paikallisessa ruokakaupassa.  Yksi arvostelija on oikeassa, luulen, että siinä on jonkinlainen yrttien tuoksu, joka muodostaa aromin.  Joten etiketti "Imperial Blend" tavallaan viittaa yrttiin.  En ole varsinaisesti mustan teen juoja, joten tämä tee on yllätys, ja vieläpä edullinen.  Yleensä suosin valkoista kiinalaista teetä, kuten White Peonya, mutta se on kalliimpaa ja vaatii alhaisemman lämpötilan vettä.  Tämä on kuitenkin mustaa teetä, ja tämä aromi muistuttaa minua tavallaan valkoisen teen "pehmeydestä".</w:t>
      </w:r>
    </w:p>
    <w:p>
      <w:r>
        <w:rPr>
          <w:b/>
        </w:rPr>
        <w:t xml:space="preserve">Tulos</w:t>
      </w:r>
    </w:p>
    <w:p>
      <w:r>
        <w:t xml:space="preserve">Tuoksuva tee</w:t>
      </w:r>
    </w:p>
    <w:p>
      <w:r>
        <w:rPr>
          <w:b/>
        </w:rPr>
        <w:t xml:space="preserve">Esimerkki 5.6178</w:t>
      </w:r>
    </w:p>
    <w:p>
      <w:r>
        <w:t xml:space="preserve">Löysin uuden lakritsin,,tämä on ihan ok.,mutta en todellakaan tarvitse ylimääräistä natriumia kehossani.....</w:t>
      </w:r>
    </w:p>
    <w:p>
      <w:r>
        <w:rPr>
          <w:b/>
        </w:rPr>
        <w:t xml:space="preserve">Tulos</w:t>
      </w:r>
    </w:p>
    <w:p>
      <w:r>
        <w:t xml:space="preserve">Tämä on ok, mutta</w:t>
      </w:r>
    </w:p>
    <w:p>
      <w:r>
        <w:rPr>
          <w:b/>
        </w:rPr>
        <w:t xml:space="preserve">Esimerkki 5.6179</w:t>
      </w:r>
    </w:p>
    <w:p>
      <w:r>
        <w:t xml:space="preserve">Tuntuu oudolta arvostella sipsejä, mutta minun on pakko, koska nämä ovat ehdottomia suosikkisipsejäni. Kettlellä on paljon makuja, mutta palaan aina näihin tavallisiin kevyesti suolattuihin.  Ne ovat paksumpia ja joskus rasvaisia pussin pohjalla, lisäksi ne näyttivät usein palaneilta. Ne eivät ole todellisuudessa palaneet. Se liittyy jotenkin siihen, kuinka paljon perunassa on sokeria, joka tekee siitä tumman. Rakastan avata pussin ja löytää ruskistuneita sipsejä.  Laysilla ja Wiseillä on paikkansa, mutta minusta on tullut Kettlen ansiosta sipsisnobi.  Kuten Edy's tai Breyer's-jäätelö, jotkut tuotteet ovat rahan arvoisia. Nämä ovat parhaista parhaita.</w:t>
      </w:r>
    </w:p>
    <w:p>
      <w:r>
        <w:rPr>
          <w:b/>
        </w:rPr>
        <w:t xml:space="preserve">Tulos</w:t>
      </w:r>
    </w:p>
    <w:p>
      <w:r>
        <w:t xml:space="preserve">Chip snob varoitus!</w:t>
      </w:r>
    </w:p>
    <w:p>
      <w:r>
        <w:rPr>
          <w:b/>
        </w:rPr>
        <w:t xml:space="preserve">Esimerkki 5.6180</w:t>
      </w:r>
    </w:p>
    <w:p>
      <w:r>
        <w:t xml:space="preserve">Juon oolong-teetä, koska Dr Oz sanoi sen nostavan aineenvaihduntaa, tuomaristo on vielä epätietoinen.......todellakin mistä sen tietää? Olen laihtunut, mutta se johtuu siitä, että lopetin kahvin juomisen, johon lisäsin liikaa kermaa, ja aloin treenata paljon enemmän. Se ei maistu niin hyvältä, joten lisään 3 yhtälöä ja juon sen jäähtymisen jälkeen.</w:t>
      </w:r>
    </w:p>
    <w:p>
      <w:r>
        <w:rPr>
          <w:b/>
        </w:rPr>
        <w:t xml:space="preserve">Tulos</w:t>
      </w:r>
    </w:p>
    <w:p>
      <w:r>
        <w:t xml:space="preserve">Käyttämällä koska Dr Oz sanoi</w:t>
      </w:r>
    </w:p>
    <w:p>
      <w:r>
        <w:rPr>
          <w:b/>
        </w:rPr>
        <w:t xml:space="preserve">Esimerkki 5.6181</w:t>
      </w:r>
    </w:p>
    <w:p>
      <w:r>
        <w:t xml:space="preserve">I looooove pocky, sain kerran Lucky'sissa ja en voinut lopettaa, se on kuin suklaa on täynnä crackia. joka tapauksessa, tuote on hyvä, ainoa surullinen asia on, että se oli lähetetty tai varastoitu kuumassa huoneessa ja suklaa sulanut yhteen osittain, mutta se ei vaatinut liikaa vaivaa ottaa tikkuja erilleen.  Hyvä tuote, ja hyvä hinta tältä kauppiaalta!</w:t>
      </w:r>
    </w:p>
    <w:p>
      <w:r>
        <w:rPr>
          <w:b/>
        </w:rPr>
        <w:t xml:space="preserve">Tulos</w:t>
      </w:r>
    </w:p>
    <w:p>
      <w:r>
        <w:t xml:space="preserve">awsome</w:t>
      </w:r>
    </w:p>
    <w:p>
      <w:r>
        <w:rPr>
          <w:b/>
        </w:rPr>
        <w:t xml:space="preserve">Esimerkki 5.6182</w:t>
      </w:r>
    </w:p>
    <w:p>
      <w:r>
        <w:t xml:space="preserve">Ostin tämän tuotteen sen nimen "Rumford NATURALS Corn Starch" vuoksi (sana "Naturals" näkyy kuvassa olevassa tuoteselosteessa suurena ja selvästi). Lisäksi Amazonin kuvauksessa sanottiin, että se on valmistettu "geenimuuntelemattomasta maissista". TODELLISESTI saamani tuotteen etiketissä EI sanota Rumford NATURALS, mutta se on silti valmistettu geenimuuntelemattomasta maissista. Sanon "valmistettu", koska tämä tuote sisältää nyt enemmän kuin yhden ainesosan. Sen ainesosat ovat: Maissitärkkelys, kalsiumsulfaatti*, ja YKSI suositelluista annoksista (1 rkl) sisältää 15 % KALSIUMIN "päivittäisestä arvosta". Tämä tekee tästä tuotteesta mahdollisesti hyvän lähteen kalsiumin ravintolisäksi. Toisaalta henkilöille, joiden on rajoitettava kalsiumin saantia (esimerkiksi joillekin henkilöille, joilla on munuaiskiviä), se voi aiheuttaa mahdollisen ongelman, jopa vaaran. Amazon tarjoaa itselleen mukavan "outin" tähän. He listaavat seuraavaa: Tuotteen todellinen pakkaus ja materiaalit saattavat sisältää enemmän ja erilaisia tietoja kuin mitä verkkosivustollamme näytetään. Suosittelemme, ettet luota pelkästään esitettyihin tietoihin ja että luet aina etiketit, varoitukset ja ohjeet ennen tuotteen käyttöä tai kulutusta." MUTTA, EI OLE REILUA AMAZONILTA, ETTEI SE AINAKAAN LISTAA OIKEITA AINESOSIA JA PAKKAUKSEN KUVAA, JOTTA SINUN EI TARVITSE TILATA TUOTETTA "ETIKETTIEN LUKEMISEKSI" JA SELVITTÄÄKSESI MITÄ OLET OSTANUT.  EN OSTA TÄTÄ TUOTETTA UUDELLEEN:  * koska en tarvitse ylimääräistä kalsiumia * koska en usko, että kalsiumsulfaattia lisättiin kuluttajan terveyden vuoksi, vaan siksi, että tuote olisi halvempi valmistaa, jotta sen hinta olisi kilpailukykyinen muiden merkkien kanssa ja jotta sitä voitaisiin edelleen mainostaa geenimuuntelemattomasta maissista/ geenimuuntelemattomalla maissilla valmistettuna ja vain periaatteesta, koska minulla ei ole varaa heittää sitä pois enkä halunnut sen palauttamisesta aiheutuvaa vaivaa.  Olen hyvin, hyvin tyytymätön Amazonin virheelliseen tuotteen luettelointiin, josta ilmoitettiin heille, kun ostin sen helmikuussa 2012, eikä tähän mennessä ole tehty mitään.  *Vaikka kalsiumsulfaattia pidetään turvallisena elintarvikelisäaineena, se on periaatteessa sama asia kuin kipsisulfaatti. JA jos käytät liikaa tätä tuotetta (periaatteessa saman verran kuin mitä olin aiemmin käyttänyt puhdasta KORPUNTÄRKEÄ), hyvin jäykkä sakka keittoastian pohjalla (teen vanukasta Pyrex-astiaan mikroaaltouunissa ja sekoitan sitä yleensä vain 30 sekunnin välein) muistuttaa kosteaa kipsiä!</w:t>
      </w:r>
    </w:p>
    <w:p>
      <w:r>
        <w:rPr>
          <w:b/>
        </w:rPr>
        <w:t xml:space="preserve">Tulos</w:t>
      </w:r>
    </w:p>
    <w:p>
      <w:r>
        <w:t xml:space="preserve">TÄMÄ EI OLE TUOTE, JONKA SAIN. VARSINAINEN TUOTE VOI AIHEUTTAA TERVEYSRISKEJÄ JOILLEKIN KULUTTAJILLE...</w:t>
      </w:r>
    </w:p>
    <w:p>
      <w:r>
        <w:rPr>
          <w:b/>
        </w:rPr>
        <w:t xml:space="preserve">Esimerkki 5.6183</w:t>
      </w:r>
    </w:p>
    <w:p>
      <w:r>
        <w:t xml:space="preserve">Aivan oikein, avaa pussi ja nenäsi lähelle ja haista sitä. Tiedät heti, että kyseessä on laatutuote. Eräs maukkaimmista teistä, jota olen juonut, ja oolong ja appelsiini ovat loistava sekoitus. Vaikka et olisikaan teenjuoja lainkaan, kun haistat tämän teen, haluat varmasti kokeilla sitä. Olen erittäin iloinen, että ostin tämän tuotteen se on suosikkini.</w:t>
      </w:r>
    </w:p>
    <w:p>
      <w:r>
        <w:rPr>
          <w:b/>
        </w:rPr>
        <w:t xml:space="preserve">Tulos</w:t>
      </w:r>
    </w:p>
    <w:p>
      <w:r>
        <w:t xml:space="preserve">haista se!</w:t>
      </w:r>
    </w:p>
    <w:p>
      <w:r>
        <w:rPr>
          <w:b/>
        </w:rPr>
        <w:t xml:space="preserve">Esimerkki 5.6184</w:t>
      </w:r>
    </w:p>
    <w:p>
      <w:r>
        <w:t xml:space="preserve">Koirani ovat aivan hulluna näihin; ne ovat kuin crackia koirille.  Ostin niitä viimeksi syksyllä 2010 14 dollarilla 24 kappaletta; sitten päätimme pitää niistä taukoa jonkin aikaa, jotta riippuvuus hellittäisi.  Tunsin oloni pehmeäksi ja ajattelin ostaa niitä uudelleen.  Nyt, vajaa vuosi myöhemmin, kesäkuussa 2011, ne maksavat lähes 20 dollaria 24 kappaleesta.  Se on törkeä hinnannousu lyhyessä ajassa.  Kyllä, me, joilla on koiria, rakastamme koiriamme, mutta minusta tuntuu, että rakkauttamme niitä kohtaan käytetään hyväksi.  Voin vain kuvitella, mikä on voittomarginaali...</w:t>
      </w:r>
    </w:p>
    <w:p>
      <w:r>
        <w:rPr>
          <w:b/>
        </w:rPr>
        <w:t xml:space="preserve">Tulos</w:t>
      </w:r>
    </w:p>
    <w:p>
      <w:r>
        <w:t xml:space="preserve">Kallista!  Valtava hinnannousu.</w:t>
      </w:r>
    </w:p>
    <w:p>
      <w:r>
        <w:rPr>
          <w:b/>
        </w:rPr>
        <w:t xml:space="preserve">Esimerkki 5.6185</w:t>
      </w:r>
    </w:p>
    <w:p>
      <w:r>
        <w:t xml:space="preserve">Se ei ole huono juoma. Se maistuu hyvältä, mutta ei mitään Kiwi Berryn makuista. Voin maistaa enemmän omenan tai punssin makua. Pidän siitä, että se on täysin luonnollinen ilman säilöntäaineita, mutta en pitänyt siitä, että se on hyvin hiilihappopitoinen. Pidän myös siitä, että siinä ei ole maissisiirappia tai sokeria, jota useimmissa muissa hiilihapollisissa juomissa on.</w:t>
      </w:r>
    </w:p>
    <w:p>
      <w:r>
        <w:rPr>
          <w:b/>
        </w:rPr>
        <w:t xml:space="preserve">Tulos</w:t>
      </w:r>
    </w:p>
    <w:p>
      <w:r>
        <w:t xml:space="preserve">Hyvä maku, mutta ei mitään kiivin ja marjan veroista.</w:t>
      </w:r>
    </w:p>
    <w:p>
      <w:r>
        <w:rPr>
          <w:b/>
        </w:rPr>
        <w:t xml:space="preserve">Esimerkki 5.6186</w:t>
      </w:r>
    </w:p>
    <w:p>
      <w:r>
        <w:t xml:space="preserve">Olen ostanut kymmeniä pusseja tätä pannukakkuseosta (joka on muuten loistava tuote).  Tämä on korkein hinta, jonka olen nähnyt.  Whole Foodsilla on tätä tuotetta, ja siellä se on ollut myynnissä 9,99 dollarilla (sekin on Kanadan dollareita, koska asun Kanadassa).  Baker's Boxin omilla sivuilla se on vielä halvempi, ja he myyvät tätä tuotetta Amazonin kautta. Kahdesta pakkauksesta heidän pitäisi veloittaa 20 dollaria tai vähemmän.  Mitä se tarkoittaa?  Luulin, että Amazonista saa kilpailukykyisiä hintoja.</w:t>
      </w:r>
    </w:p>
    <w:p>
      <w:r>
        <w:rPr>
          <w:b/>
        </w:rPr>
        <w:t xml:space="preserve">Tulos</w:t>
      </w:r>
    </w:p>
    <w:p>
      <w:r>
        <w:t xml:space="preserve">Tuote on loistava, mutta hinta on kohtuuton.</w:t>
      </w:r>
    </w:p>
    <w:p>
      <w:r>
        <w:rPr>
          <w:b/>
        </w:rPr>
        <w:t xml:space="preserve">Esimerkki 5.6187</w:t>
      </w:r>
    </w:p>
    <w:p>
      <w:r>
        <w:t xml:space="preserve">Tuoteominaisuuksien alla sanotaan, että kaikki liha on peräisin Yhdysvalloista. Sain tänään Lamb and Rice -lihaa, ja pakkauksessa lukee, että lammas on peräisin Uudesta-Seelannista. Tuo on valtava vääristely tästä tuotteesta tuotesivulla. Erittäin pettynyt.</w:t>
      </w:r>
    </w:p>
    <w:p>
      <w:r>
        <w:rPr>
          <w:b/>
        </w:rPr>
        <w:t xml:space="preserve">Tulos</w:t>
      </w:r>
    </w:p>
    <w:p>
      <w:r>
        <w:t xml:space="preserve">Lammas ei ole peräisin Yhdysvalloista, kuten kuvauksessa sanotaan.</w:t>
      </w:r>
    </w:p>
    <w:p>
      <w:r>
        <w:rPr>
          <w:b/>
        </w:rPr>
        <w:t xml:space="preserve">Esimerkki 5.6188</w:t>
      </w:r>
    </w:p>
    <w:p>
      <w:r>
        <w:t xml:space="preserve">Paljastui minun kohde nopeasti! Se oli juuri sitä, mitä tilasin erinomaisessa kunnossa ja turvallisen kuljetuksen kanssa - tulen takaisin ja teen ostoksia täällä uudelleen.  Kiitos</w:t>
      </w:r>
    </w:p>
    <w:p>
      <w:r>
        <w:rPr>
          <w:b/>
        </w:rPr>
        <w:t xml:space="preserve">Tulos</w:t>
      </w:r>
    </w:p>
    <w:p>
      <w:r>
        <w:t xml:space="preserve">ERINOMAINEN TUOTE JA PALVELU</w:t>
      </w:r>
    </w:p>
    <w:p>
      <w:r>
        <w:rPr>
          <w:b/>
        </w:rPr>
        <w:t xml:space="preserve">Esimerkki 5.6189</w:t>
      </w:r>
    </w:p>
    <w:p>
      <w:r>
        <w:t xml:space="preserve">Nämä suklaakuorrutetut espressopavut ovat ihania!  Suklaa on hyvin tummaa ja täyteläistä, ja sen sisällä oleva "papu" on erittäin ihastuttava makusekoitus, jossa on juuri tarpeeksi kofeiinia antamaan sille oikeaa vipinää.</w:t>
      </w:r>
    </w:p>
    <w:p>
      <w:r>
        <w:rPr>
          <w:b/>
        </w:rPr>
        <w:t xml:space="preserve">Tulos</w:t>
      </w:r>
    </w:p>
    <w:p>
      <w:r>
        <w:t xml:space="preserve">Nämä ovat parhaat!</w:t>
      </w:r>
    </w:p>
    <w:p>
      <w:r>
        <w:rPr>
          <w:b/>
        </w:rPr>
        <w:t xml:space="preserve">Esimerkki 5.6190</w:t>
      </w:r>
    </w:p>
    <w:p>
      <w:r>
        <w:t xml:space="preserve">Arvosteluni otsikko kertoo kaiken (kunhan sitä ei leikattu pois). Näissä on paljon enemmän ilmaa kuin Gerber Little Crunchiesissa. Nämä murskaantuvat erittäin helposti ja pölyä/muruja on kaikkialla. Ne eivät myöskään maistu läheskään yhtä hyvältä kuin Gerber Little Crunchies. Ne saattavat olla parempia sinulle, ja pidän siitä, että niissä on ripaus kasviksia, mutta 17 kuukauden ikäiseni ei ole kovin tyytyväinen niihin. Hän napostelee niitä, jos se on ainoa vaihtoehto ja hänellä on todella nälkä, mutta hän ei todellakaan valitse niitä. Saimme näitä ensimmäisen kerran useita kuukausia sitten, ja hän on reagoinut niihin joka kerta samalla tavalla siitä lähtien.</w:t>
      </w:r>
    </w:p>
    <w:p>
      <w:r>
        <w:rPr>
          <w:b/>
        </w:rPr>
        <w:t xml:space="preserve">Tulos</w:t>
      </w:r>
    </w:p>
    <w:p>
      <w:r>
        <w:t xml:space="preserve">Murskautuvat hyvin helposti (pölyä kaikkialla!), eivätkä ne maistu yhtä hyvältä kuin Gerberin.</w:t>
      </w:r>
    </w:p>
    <w:p>
      <w:r>
        <w:rPr>
          <w:b/>
        </w:rPr>
        <w:t xml:space="preserve">Esimerkki 5.6191</w:t>
      </w:r>
    </w:p>
    <w:p>
      <w:r>
        <w:t xml:space="preserve">Tämä on säilykesimpukkasäilykkeiden emokuorma. Ei vain tölkki mehua, jossa on muutama kelluva pala, vaan kuppeja ja kuppeja pilkottuja simpukoita. En löytänyt hiekkajäämiä,ja sain käytettyä viimeisenkin mehupisaran.Yksinkertaisesti pirullinen resepti purkissa,parasta valkoista simpukkakastiketta mitä olen koskaan tehnyt....</w:t>
      </w:r>
    </w:p>
    <w:p>
      <w:r>
        <w:rPr>
          <w:b/>
        </w:rPr>
        <w:t xml:space="preserve">Tulos</w:t>
      </w:r>
    </w:p>
    <w:p>
      <w:r>
        <w:t xml:space="preserve">Devine Valkoinen simpukkakastike?</w:t>
      </w:r>
    </w:p>
    <w:p>
      <w:r>
        <w:rPr>
          <w:b/>
        </w:rPr>
        <w:t xml:space="preserve">Esimerkki 5.6192</w:t>
      </w:r>
    </w:p>
    <w:p>
      <w:r>
        <w:t xml:space="preserve">Spanielimme on kokeillut useita ruokia kuuden vuoden aikana, ja tämä on ainoa, jota se syö sellaisenaan ilman, että siihen on lisätty mitään "ihmisten ruokaa" (toki herkuttelemme sitä silti silloin tällöin).  Kun menimme 12 kuukauden hampaiden puhdistukseen, eläinlääkäri käski viedä Spanielin kotiin, koska sen hampaat eivät tarvitse puhdistusta ainakaan vielä 6 kuukauteen.  Se on suunniteltu erityisesti niiden hampaiden ja terveyden tarpeisiin, ja hän rakastaa sitä.  Ja se on itse asiassa halvempaa täällä kuin hienossa eläinkaupassa!  Mitä muuta voisi pyytää?</w:t>
      </w:r>
    </w:p>
    <w:p>
      <w:r>
        <w:rPr>
          <w:b/>
        </w:rPr>
        <w:t xml:space="preserve">Tulos</w:t>
      </w:r>
    </w:p>
    <w:p>
      <w:r>
        <w:t xml:space="preserve">Koirani rakastaa tätä ruokaa!</w:t>
      </w:r>
    </w:p>
    <w:p>
      <w:r>
        <w:rPr>
          <w:b/>
        </w:rPr>
        <w:t xml:space="preserve">Esimerkki 5.6193</w:t>
      </w:r>
    </w:p>
    <w:p>
      <w:r>
        <w:t xml:space="preserve">Melitta on varmasti tiennyt koko tämän ajan, mitä todella hyvän kahvin valmistaminen vaatii. Cafe Collection -mallistollaan he tuovat ehdottomasti esiin parhaat aromit kaikenlaisille kahvin ystäville, ja se on todella vahva aromi. Rivera Sunset -kahvillaan he tuovat varmasti esiin kofeiinittoman maun, joka tuntuu olevan täynnä puhtia aamun alkaessa. Minä todella rakastan sitä. Maku on vahva ja intiimi aromi on aivan ihana. Kaiken kaikkiaan suosittelen tätä ehdottomasti loistavaksi herkuksi aamulla heräämiseen ja nauttimiseen.  Hinta: Hinta: B Maku: Yleinen: B 1/2+</w:t>
      </w:r>
    </w:p>
    <w:p>
      <w:r>
        <w:rPr>
          <w:b/>
        </w:rPr>
        <w:t xml:space="preserve">Tulos</w:t>
      </w:r>
    </w:p>
    <w:p>
      <w:r>
        <w:t xml:space="preserve">Sileä kofeiinitonta kahvia</w:t>
      </w:r>
    </w:p>
    <w:p>
      <w:r>
        <w:rPr>
          <w:b/>
        </w:rPr>
        <w:t xml:space="preserve">Esimerkki 5.6194</w:t>
      </w:r>
    </w:p>
    <w:p>
      <w:r>
        <w:t xml:space="preserve">tämä munapastan ainesosa oli "jauhemaista munatuotetta" eikä siten yhtä maukas kuin oikeaa ainetta sisältävät. en pidä mistään jauhemaisesta, mutta hinta oli OIKEA. kaikkea ei kai voi saada.</w:t>
      </w:r>
    </w:p>
    <w:p>
      <w:r>
        <w:rPr>
          <w:b/>
        </w:rPr>
        <w:t xml:space="preserve">Tulos</w:t>
      </w:r>
    </w:p>
    <w:p>
      <w:r>
        <w:t xml:space="preserve">Niin niin niin...</w:t>
      </w:r>
    </w:p>
    <w:p>
      <w:r>
        <w:rPr>
          <w:b/>
        </w:rPr>
        <w:t xml:space="preserve">Esimerkki 5.6195</w:t>
      </w:r>
    </w:p>
    <w:p>
      <w:r>
        <w:t xml:space="preserve">Halusin todella pitää näistä, mutta minusta ne olivat liian makeita ja sokerisia. Pysyttelen yleensä poissa cliff-patukoista samasta syystä, ja olin toivonut, että nämä olisivat yhtä hyviä kuin miltä ne kuulostavat.  Valitettavasti se on vain liian makean makuista minulle.  Erityishuomautus: Lokakuussa 2010 saamissani pakkauksissa on 20 g sokeria, ei Amazonin ravintoarvo-osassa mainittua 17 g. Resepti on saattanut muuttua. . . .</w:t>
      </w:r>
    </w:p>
    <w:p>
      <w:r>
        <w:rPr>
          <w:b/>
        </w:rPr>
        <w:t xml:space="preserve">Tulos</w:t>
      </w:r>
    </w:p>
    <w:p>
      <w:r>
        <w:t xml:space="preserve">Makealle!  Väärät ravitsemustiedot!</w:t>
      </w:r>
    </w:p>
    <w:p>
      <w:r>
        <w:rPr>
          <w:b/>
        </w:rPr>
        <w:t xml:space="preserve">Esimerkki 5.6196</w:t>
      </w:r>
    </w:p>
    <w:p>
      <w:r>
        <w:t xml:space="preserve">Keksini olivat niin pieninä palasina, että ne olivat hyödyttömiä. Valituksen jälkeen toinen postilähetys saapui useita viikkoja myöhemmin. Keksit olivat jälleen murusina. Keksit oli pakattu laatikkoon, jossa oli vain yksi säälittävä ilmakupla. Annoin tämän palautteen ja odotin, että pakkausta yritettäisiin parantaa. Mutta ei, sama pakkaus, samat hyödyttömät keksit.  Koska olen aiemmin nauttinut näistä Highlandereista, tämä oli sekä pettymys että suuri rahan tuhlaus.</w:t>
      </w:r>
    </w:p>
    <w:p>
      <w:r>
        <w:rPr>
          <w:b/>
        </w:rPr>
        <w:t xml:space="preserve">Tulos</w:t>
      </w:r>
    </w:p>
    <w:p>
      <w:r>
        <w:t xml:space="preserve">keksit olivat murusina</w:t>
      </w:r>
    </w:p>
    <w:p>
      <w:r>
        <w:rPr>
          <w:b/>
        </w:rPr>
        <w:t xml:space="preserve">Esimerkki 5.6197</w:t>
      </w:r>
    </w:p>
    <w:p>
      <w:r>
        <w:t xml:space="preserve">Spectrum Naturals Walnut Oil, puhdistettu, on erittäin mieto öljy. En havaitse pähkinän tuoksua enkä maista pähkinän makua lainkaan. Ehkä se on juuri sitä, mitä joissain tapauksissa halutaan, vaikka toivoin enemmän pähkinäistä makua kuin raa'at saksanpähkinät.  Sen etuna on, että sen Omega 3 -pitoisuus on korkeampi kuin useimpien öljyjen. Useimmissa omega-3-pitoisissa öljyissä (kuten kalaöljyssä ja pellavaöljyssä) on myös voimakas maku, jota et varmaankaan halua salaattiin.  Toisin kuin jotkin Spectrumin öljyt, se ei ole luomua.</w:t>
      </w:r>
    </w:p>
    <w:p>
      <w:r>
        <w:rPr>
          <w:b/>
        </w:rPr>
        <w:t xml:space="preserve">Tulos</w:t>
      </w:r>
    </w:p>
    <w:p>
      <w:r>
        <w:t xml:space="preserve">Spectrum Naturals saksanpähkinäöljy, puhdistettu</w:t>
      </w:r>
    </w:p>
    <w:p>
      <w:r>
        <w:rPr>
          <w:b/>
        </w:rPr>
        <w:t xml:space="preserve">Esimerkki 5.6198</w:t>
      </w:r>
    </w:p>
    <w:p>
      <w:r>
        <w:t xml:space="preserve">Switch Orange Tangerine -juoma on yksi monista juomista, jotka yrittävät tarjota limonadin juojille hieman terveellisemmän vaihtoehdon mausta tinkimättä.  Ei pidä erehtyä luulemaan, että Switch on ensisijaisesti hedelmäjuoma.  Vaikka se sisältää 100-prosenttista mehua, Switch on ensinnäkin limsa ja toiseksi hedelmäjuoma.  Hiilihapotus yhdistettynä erilaisiin sitrusmausteisiin saa Switchin maistumaan hieman Mountain Dew'lta, jossa on ylimääräinen appelsiinipotku.  Mountain Dew'sta pitävien, mutta mehusta valmistettua juomaa kaipaavien limonadifanien pitäisi pitää Switchistä, sillä se tarjoaa hieman terveellisemmän vaihtoehdon tavalliselle hiilihapotetulle juomalle.  Koska jokaisessa tölkissä on niin paljon hedelmämehuja, siinä on 100 % päivittäisestä C-vitamiinisuosituksesta ja 20 % päivittäisestä A-vitamiinisuosituksesta. Keinotekoisten säilöntäaineiden puuttuminen antaa sille myös hieman raikkaamman maun.  On tärkeää huomata, että Switch ei ole "sokeriton", vaan siinä on "ei lisättyä sokeria".  Tämä ero jää monilta huomaamatta, ja se voi olla erittäin tärkeä diabeetikoille tai kaikille, jotka tarkkailevat sokerinsaantia.  Jokaisessa tölkissä on 34 grammaa sokeria, mutta koska se tulee hedelmämehusta eikä korkeafruktoosisesta maissisiirapista, se on pienempi ongelma kaikille, jotka etsivät terveellisempää juomaa.  Suurin tekijä, joka vaikuttaa siihen, kannattaako Switchin juominen, riippuu täysin siitä, kuinka paljon joku nauttii hiilihappopitoisia sitrushedelmäjuomia.  Limonadin ystävät, jotka haluavat hedelmäisempää ja vähemmän keinotekoista juomaa, tulevat luultavasti pitämään Switchistä.  Ihmisten, jotka haluavat vain hedelmämehua eivätkä nauti hiilihapollisesta mausta, kannattaa kuitenkin luultavasti välttää.</w:t>
      </w:r>
    </w:p>
    <w:p>
      <w:r>
        <w:rPr>
          <w:b/>
        </w:rPr>
        <w:t xml:space="preserve">Tulos</w:t>
      </w:r>
    </w:p>
    <w:p>
      <w:r>
        <w:t xml:space="preserve">Kunnollinen hiilihapotettu hedelmäjuoma, joka tarjoaa terveellisemmän vaihtoehdon tavalliselle soodalle.</w:t>
      </w:r>
    </w:p>
    <w:p>
      <w:r>
        <w:rPr>
          <w:b/>
        </w:rPr>
        <w:t xml:space="preserve">Esimerkki 5.6199</w:t>
      </w:r>
    </w:p>
    <w:p>
      <w:r>
        <w:t xml:space="preserve">Rakastan Earl Grey -teetä, mutta yritän välttää kofeiinia. Olin iloinen, että löysin Twiningsin kofeiinittoman Earl Grey -teen, koska paikallisesti voin ostaa vain yrttiteetä K-kupista, jos haluan olla kofeiiniton. Twinings-merkkistä Earl Grey -teetä (kofeiinipitoista) olen juonut sekä teepusseissa että Tassimon T-levyssä. Earl Grey -teen K-kuppiversiossa tuntuu olevan paljon voimakkaampi bergamotin maku kuin muissa versioissa. Pidän teestäni heikolla puolella, joten haudutan sen 10 oz. tai 12 oz. asetuksella - siitäkin huolimatta bergamotin maku on edelleen hyvin voimakas (melkein liikaa). Jos etsit Earl Grey K-kuppeja etkä välitä kofeiinista, kokeilisin Celestial Seasonings- tai Bigelow-merkkejä - ne ovat parempia. Jos yrität välttää kofeiinia, nämä antavat sinulle enemmän vaihtoehtoja, ja vaikka ne eivät olekaan loistavia - niistä saa silti kunnon juoman.</w:t>
      </w:r>
    </w:p>
    <w:p>
      <w:r>
        <w:rPr>
          <w:b/>
        </w:rPr>
        <w:t xml:space="preserve">Tulos</w:t>
      </w:r>
    </w:p>
    <w:p>
      <w:r>
        <w:t xml:space="preserve">Ei huono, muttei loistava.</w:t>
      </w:r>
    </w:p>
    <w:p>
      <w:r>
        <w:rPr>
          <w:b/>
        </w:rPr>
        <w:t xml:space="preserve">Esimerkki 5.6200</w:t>
      </w:r>
    </w:p>
    <w:p>
      <w:r>
        <w:t xml:space="preserve">Rakastan kupillista kuumaa kaakaota kylminä talvikuukausina. Asumme Pennassa, ja täällä on aika koleaa. Hot Coc. on hieman makeaa minun makuuni, mutta olen tottunut siihen ja nautin kupin silloin tällöin.</w:t>
      </w:r>
    </w:p>
    <w:p>
      <w:r>
        <w:rPr>
          <w:b/>
        </w:rPr>
        <w:t xml:space="preserve">Tulos</w:t>
      </w:r>
    </w:p>
    <w:p>
      <w:r>
        <w:t xml:space="preserve">Loistava talveksi !</w:t>
      </w:r>
    </w:p>
    <w:p>
      <w:r>
        <w:rPr>
          <w:b/>
        </w:rPr>
        <w:t xml:space="preserve">Esimerkki 5.6201</w:t>
      </w:r>
    </w:p>
    <w:p>
      <w:r>
        <w:t xml:space="preserve">Olen kokeillut useita erilaisia sokerittomia suklaita, ja tämä on yksi huonoimmista.  Sen sijaan suosittelen Doven tummaa suklaata ja Russell Stoverin kookosta.</w:t>
      </w:r>
    </w:p>
    <w:p>
      <w:r>
        <w:rPr>
          <w:b/>
        </w:rPr>
        <w:t xml:space="preserve">Tulos</w:t>
      </w:r>
    </w:p>
    <w:p>
      <w:r>
        <w:t xml:space="preserve">Kauhea maku - parempaa tavaraa saatavilla</w:t>
      </w:r>
    </w:p>
    <w:p>
      <w:r>
        <w:rPr>
          <w:b/>
        </w:rPr>
        <w:t xml:space="preserve">Esimerkki 5.6202</w:t>
      </w:r>
    </w:p>
    <w:p>
      <w:r>
        <w:t xml:space="preserve">Tämä on ihana aloituspakkaus.  Vaikka tunnen ja tunsin joitakin eksoottisia merisuolalajikkeita, minulla ei todellakaan ollut ollut mahdollisuutta kokeilla näin montaa lajiketta kerralla.  Sen sijaan, että olisin ostanut tuotteen, josta en pitänyt, ja jäänyt sen kanssa jumiin, tämä antoi minulle mahdollisuuden kokeilla jokaista tuotetta.  Aion tilata vielä ainakin kolme sarjaa lahjaksi tulevana vuonna ystävilleni, jotka ovat minun laillani ruokaharrastajia.  Tämä on erinomainen tuote.</w:t>
      </w:r>
    </w:p>
    <w:p>
      <w:r>
        <w:rPr>
          <w:b/>
        </w:rPr>
        <w:t xml:space="preserve">Tulos</w:t>
      </w:r>
    </w:p>
    <w:p>
      <w:r>
        <w:t xml:space="preserve">Erinomainen aloitussarja.</w:t>
      </w:r>
    </w:p>
    <w:p>
      <w:r>
        <w:rPr>
          <w:b/>
        </w:rPr>
        <w:t xml:space="preserve">Esimerkki 5.6203</w:t>
      </w:r>
    </w:p>
    <w:p>
      <w:r>
        <w:t xml:space="preserve">Näissä on keinotekoisen makeutusaineen jälkimaku. Ei miellyttävä. En ostaisi niitä uudelleen. Tämä on ensimmäinen kokeilemani Kcupin kaakao, jatkan etsimistä.</w:t>
      </w:r>
    </w:p>
    <w:p>
      <w:r>
        <w:rPr>
          <w:b/>
        </w:rPr>
        <w:t xml:space="preserve">Tulos</w:t>
      </w:r>
    </w:p>
    <w:p>
      <w:r>
        <w:t xml:space="preserve">Jälkimaku</w:t>
      </w:r>
    </w:p>
    <w:p>
      <w:r>
        <w:rPr>
          <w:b/>
        </w:rPr>
        <w:t xml:space="preserve">Esimerkki 5.6204</w:t>
      </w:r>
    </w:p>
    <w:p>
      <w:r>
        <w:t xml:space="preserve">Se ei ole maultaan perinteinen BBQ-kastike, mutta voit käyttää sitä helposti myös siihen. Se on hyvin paksua ja voimakkaan tulista (ei liian tulista - mutta tulisempaa kuin useimmat mausteiset BBQ-kastikkeet), ja se on valmistettu paljon paremmista raaka-aineista kuin useimmat BBQ- tai makeat tulista kastikkeet. Se maistuu pikemminkin hyvin hedelmäiseltä kuin sokerisen makealta. Se sopisi erinomaisesti melkein mihin tahansa grillattuun tai paistettuun, ja se on uskomatonta sianlihan ja papujen kanssa. Älä anna hinnan pelottaa sinua pois tästä erinomaisesta mausteesta.</w:t>
      </w:r>
    </w:p>
    <w:p>
      <w:r>
        <w:rPr>
          <w:b/>
        </w:rPr>
        <w:t xml:space="preserve">Tulos</w:t>
      </w:r>
    </w:p>
    <w:p>
      <w:r>
        <w:t xml:space="preserve">Yksi parhaista makeista tulisista kastikkeista.</w:t>
      </w:r>
    </w:p>
    <w:p>
      <w:r>
        <w:rPr>
          <w:b/>
        </w:rPr>
        <w:t xml:space="preserve">Esimerkki 5.6205</w:t>
      </w:r>
    </w:p>
    <w:p>
      <w:r>
        <w:t xml:space="preserve">Rakastan Panang Currya, mutta välttäisin mieluummin valkoista riisiä, jota useimmat ravintolat tarjoavat sen kanssa.  Päätin siis kokeilla tehdä itse, ja tämän tuotteen avulla saan juuri sitä, mitä haluan, kuumaa ja maukasta Panang Currya, johon on lisätty paljon tuoreita kasviksia, tofua ja ruskeaa riisiä.  Ja se on erittäin tulinen, ei tarvinnut lisätä mitään mausteita lainkaan.  Loistava tuote, ostan uudelleen.</w:t>
      </w:r>
    </w:p>
    <w:p>
      <w:r>
        <w:rPr>
          <w:b/>
        </w:rPr>
        <w:t xml:space="preserve">Tulos</w:t>
      </w:r>
    </w:p>
    <w:p>
      <w:r>
        <w:t xml:space="preserve">Loistava tuote!</w:t>
      </w:r>
    </w:p>
    <w:p>
      <w:r>
        <w:rPr>
          <w:b/>
        </w:rPr>
        <w:t xml:space="preserve">Esimerkki 5.6206</w:t>
      </w:r>
    </w:p>
    <w:p>
      <w:r>
        <w:t xml:space="preserve">Tyttäreni on kasvamassa ulos vauvanruoasta, mutta syö edelleen tätä.  Kokeilimme hänelle 3. ruokia, mutta hän ei pidä niiden koostumuksesta.  Tämä on todella hyvää hänelle ja hän pitää siitä, joten ostamme sitä edelleen.</w:t>
      </w:r>
    </w:p>
    <w:p>
      <w:r>
        <w:rPr>
          <w:b/>
        </w:rPr>
        <w:t xml:space="preserve">Tulos</w:t>
      </w:r>
    </w:p>
    <w:p>
      <w:r>
        <w:t xml:space="preserve">Suosikki</w:t>
      </w:r>
    </w:p>
    <w:p>
      <w:r>
        <w:rPr>
          <w:b/>
        </w:rPr>
        <w:t xml:space="preserve">Esimerkki 5.6207</w:t>
      </w:r>
    </w:p>
    <w:p>
      <w:r>
        <w:t xml:space="preserve">En pidä tämän vuohenmaidon makua kovin miellyttävänä, jos se sekoitetaan käytettäväksi nestemäisessä muodossa; olen juonut tuoretta vuohenmaitoa ja suoraan sanottuna tämä ei pääse lähellekään edes kohtuullisia odotuksia moottoroidun muodon vuoksi. Sillä on kuitenkin käyttöä keittiössäni leivonnaisissa, joissa maku, vaikka se olisikin hieman hapan, voi olla hyödyllinen. Tietyt leivät, pannukakut yms. onnistuvat erittäin hyvin, jos lisään tätä seosta muiden maitojen tai veden sijaan. Hyvä olla ruokakaapissa "vain kaiken varalta" -päiviä varten.</w:t>
      </w:r>
    </w:p>
    <w:p>
      <w:r>
        <w:rPr>
          <w:b/>
        </w:rPr>
        <w:t xml:space="preserve">Tulos</w:t>
      </w:r>
    </w:p>
    <w:p>
      <w:r>
        <w:t xml:space="preserve">hieman hapan, mutta sopii hyvin leivontaan</w:t>
      </w:r>
    </w:p>
    <w:p>
      <w:r>
        <w:rPr>
          <w:b/>
        </w:rPr>
        <w:t xml:space="preserve">Esimerkki 5.6208</w:t>
      </w:r>
    </w:p>
    <w:p>
      <w:r>
        <w:t xml:space="preserve">Rakastan kookosta ja ananasta, mutta en ollut innostunut ONE Coconut Water with a Splash of Pineapple -juomasta. Se ei ollut huono ... siinä oli mieto kookosmainen (vaikkakaan ei makea) maku, mutta se ei vain ollut mitään erityistä. Se oli melko mautonta, ja minun oli vaikea saada sitä loppuun, kun se alkoi lämmetä. Koska en ole kilpaurheilija eikä minulla ole suurta tarvetta täydentää elektrolyyttejä, juon mieluummin vain vettä.</w:t>
      </w:r>
    </w:p>
    <w:p>
      <w:r>
        <w:rPr>
          <w:b/>
        </w:rPr>
        <w:t xml:space="preserve">Tulos</w:t>
      </w:r>
    </w:p>
    <w:p>
      <w:r>
        <w:t xml:space="preserve">Ehkä en vain "tajua" ...</w:t>
      </w:r>
    </w:p>
    <w:p>
      <w:r>
        <w:rPr>
          <w:b/>
        </w:rPr>
        <w:t xml:space="preserve">Esimerkki 5.6209</w:t>
      </w:r>
    </w:p>
    <w:p>
      <w:r>
        <w:t xml:space="preserve">Nämä pienet kaverit ovat maukkaita ja virkistäviä.  Syön yleensä lounaaksi salaatteja, jotka voivat tehdä pahaa hengitykselle.  Syön 2 tällaista lounaan jälkeen (koska ne ovat niin pieniä), ja mielestäni tämä ratkaisee ongelman riittävästi.  Ne ovat sokerittomia (sokeri voi itse asiassa auttaa haisevia bakteereja kasvamaan), mikä on hienoa, ja ne ovat niin maukkaita, että pidän niitä melkein osana lounastani.  Tämä on hyvä irtotavarana ostettu tuote, ja suosittelen lämpimästi itse minttupastilleja.  Kippis!</w:t>
      </w:r>
    </w:p>
    <w:p>
      <w:r>
        <w:rPr>
          <w:b/>
        </w:rPr>
        <w:t xml:space="preserve">Tulos</w:t>
      </w:r>
    </w:p>
    <w:p>
      <w:r>
        <w:t xml:space="preserve">Loistava lounaan jälkeen</w:t>
      </w:r>
    </w:p>
    <w:p>
      <w:r>
        <w:rPr>
          <w:b/>
        </w:rPr>
        <w:t xml:space="preserve">Esimerkki 5.6210</w:t>
      </w:r>
    </w:p>
    <w:p>
      <w:r>
        <w:t xml:space="preserve">Pyrkiessäni kääntämään kasvavaa korkeaa verenpainetta lääkäri suositteli, että juon hibiskus-yrttiteetä. Kiitokset Celebration Herbalsille siitä, että teetä toimitettiin yksi päivä tilauksen tekemisen jälkeen. Noudatin pakkauksen ohjeita ja käytin lähdevettä, jota haudutin noin kymmenen minuuttia. Vaikka ensisijainen syy teen juomiseen oli lääketieteellinen, halusin myös maistuvaa teetä. Valitettavasti teen maku ei ollut poikkeuksellinen. Näin ollen seuraava laatikollinen hibiskusteetä, jonka ostan, ei tule olemaan Celebration Herbalsilta.</w:t>
      </w:r>
    </w:p>
    <w:p>
      <w:r>
        <w:rPr>
          <w:b/>
        </w:rPr>
        <w:t xml:space="preserve">Tulos</w:t>
      </w:r>
    </w:p>
    <w:p>
      <w:r>
        <w:t xml:space="preserve">Celebration's Hibiscus tee</w:t>
      </w:r>
    </w:p>
    <w:p>
      <w:r>
        <w:rPr>
          <w:b/>
        </w:rPr>
        <w:t xml:space="preserve">Esimerkki 5.6211</w:t>
      </w:r>
    </w:p>
    <w:p>
      <w:r>
        <w:t xml:space="preserve">Rehellisesti sanottuna ensimmäisellä kerralla, kun yritin Jamaika minut hulluksi jouduin tarkistamaan kahdesti varmistaakseni, etten jättänyt pod irom minun viimeinen kuppi n kahvinkeitin. Heikko kahvi, maku ei myöskään miellyttänyt minua. Saattaa miellyttää jotakuta, joka pitää kahvistaan heikomman puolen. Wolfgangin Wienin paahto oli kuitenkin miellyttävä.</w:t>
      </w:r>
    </w:p>
    <w:p>
      <w:r>
        <w:rPr>
          <w:b/>
        </w:rPr>
        <w:t xml:space="preserve">Tulos</w:t>
      </w:r>
    </w:p>
    <w:p>
      <w:r>
        <w:t xml:space="preserve">Maistuu siltä kuin en olisi vaihtanut kuppia edellisestä kupista.</w:t>
      </w:r>
    </w:p>
    <w:p>
      <w:r>
        <w:rPr>
          <w:b/>
        </w:rPr>
        <w:t xml:space="preserve">Esimerkki 5.6212</w:t>
      </w:r>
    </w:p>
    <w:p>
      <w:r>
        <w:t xml:space="preserve">Nämä pysyvät paremmin kasassa kuin pyöreät, jotka murentuvat kamalasti. Ne ovat hyviä yksinään tai suosikkini Artisana Raw Sesame Butterin kanssa. Ne ovat hyvin pakattuja, mikä estää niitä rikkoutumasta. Lisäksi jokainen avaamani pakkaus on ollut tuore. Kiitos loistavasta tuotteesta Amazon!</w:t>
      </w:r>
    </w:p>
    <w:p>
      <w:r>
        <w:rPr>
          <w:b/>
        </w:rPr>
        <w:t xml:space="preserve">Tulos</w:t>
      </w:r>
    </w:p>
    <w:p>
      <w:r>
        <w:t xml:space="preserve">Suuret pikku riisi "Patties"</w:t>
      </w:r>
    </w:p>
    <w:p>
      <w:r>
        <w:rPr>
          <w:b/>
        </w:rPr>
        <w:t xml:space="preserve">Esimerkki 5.6213</w:t>
      </w:r>
    </w:p>
    <w:p>
      <w:r>
        <w:t xml:space="preserve">En kirjoita kovin montaa arvostelua, mutta minun on sanottava, että Kettle Brandin sipsit ovat parhaita, joita olen koskaan maistanut.  Jokainen maku on dynamiittia.  Jos olet epävarma hunaja-dijonin suhteen, suosittelen cheddar-olutta, aivan mahtavaa.  Ja ne ovat terveellisiä!  (Olen syönyt paljon sipsejä aikanani, ja Kettle vie voiton.  Nauttikaa, älkääkä syökö niitä liian nopeasti.</w:t>
      </w:r>
    </w:p>
    <w:p>
      <w:r>
        <w:rPr>
          <w:b/>
        </w:rPr>
        <w:t xml:space="preserve">Tulos</w:t>
      </w:r>
    </w:p>
    <w:p>
      <w:r>
        <w:t xml:space="preserve">Paras, mitä olen saanut</w:t>
      </w:r>
    </w:p>
    <w:p>
      <w:r>
        <w:rPr>
          <w:b/>
        </w:rPr>
        <w:t xml:space="preserve">Esimerkki 5.6214</w:t>
      </w:r>
    </w:p>
    <w:p>
      <w:r>
        <w:t xml:space="preserve">Minulla on vähän epäilyksiä siitä, että Blue Icicle hoitaa homman Shure SM-58:lla tai vastaavalla "dynaamisella" mikrofonilla.  Mutta sen väitettä, että se muuntaa minkä tahansa "kondensaattorimikrofonin", jopa sellaisen, joka normaalisti vaatii XLR-liitännän ja phantomsyötön, "plug 'n play" -USB-mikrofoniksi, ei pitäisi ottaa nimellisarvoonsa.  Sanon tämän, koska minulla on tuttava, jolla on alkuperäinen Audio Technican AT2020 kondensaattorimikrofoni ja joka onnistui ajoittaisesti ja marginaalisesti kokeillessaan tällaista muuntamista.  Pitkällä tähtäimellä hän olisi ollut voitolla (sekä muuntamisen että muutaman dollarin säästön suhteen) ostamalla AT2020 USB-mikrofonin.  Sininen Icicle on luultavasti paras tällainen muunnin markkinoilla (vertailukelpoisen hintainen LightSnake-kaapeli ei muunna kondensaattorimikrofoneja, vaikka oletkin lukenut).  Joten kokeile sitä tarvittaessa - ja useampaa kuin yhtä.  Mutta varmista, että palautusoikeus on olemassa.</w:t>
      </w:r>
    </w:p>
    <w:p>
      <w:r>
        <w:rPr>
          <w:b/>
        </w:rPr>
        <w:t xml:space="preserve">Tulos</w:t>
      </w:r>
    </w:p>
    <w:p>
      <w:r>
        <w:t xml:space="preserve">Lupaava - jos se toimii. Ei aina taattu ratkaisu.</w:t>
      </w:r>
    </w:p>
    <w:p>
      <w:r>
        <w:rPr>
          <w:b/>
        </w:rPr>
        <w:t xml:space="preserve">Esimerkki 5.6215</w:t>
      </w:r>
    </w:p>
    <w:p>
      <w:r>
        <w:t xml:space="preserve">Olin pettynyt, kun sain tämän lähetyksen, sillä merilevä sisältää MSG:tä, eikä sitä ole mainittu ainesosana. Amazon oli hyvin ystävällinen ja palautti minulle ostosumman.</w:t>
      </w:r>
    </w:p>
    <w:p>
      <w:r>
        <w:rPr>
          <w:b/>
        </w:rPr>
        <w:t xml:space="preserve">Tulos</w:t>
      </w:r>
    </w:p>
    <w:p>
      <w:r>
        <w:t xml:space="preserve">sisältää mononatriumglutamaattia</w:t>
      </w:r>
    </w:p>
    <w:p>
      <w:r>
        <w:rPr>
          <w:b/>
        </w:rPr>
        <w:t xml:space="preserve">Esimerkki 5.6216</w:t>
      </w:r>
    </w:p>
    <w:p>
      <w:r>
        <w:t xml:space="preserve">Anna minulle parempia ainesosia (KIND/Larabars) useammalla dollarilla tai makeampia tuotteita (aitoa roskaa) vähemmällä dollarilla. En ole varma, sijoittaisinko uudelleen yksittäiseen patukkaan, saati sitten tämän kokoiseen.</w:t>
      </w:r>
    </w:p>
    <w:p>
      <w:r>
        <w:rPr>
          <w:b/>
        </w:rPr>
        <w:t xml:space="preserve">Tulos</w:t>
      </w:r>
    </w:p>
    <w:p>
      <w:r>
        <w:t xml:space="preserve">Hieman terveellisempi, mutta ei sen arvoinen</w:t>
      </w:r>
    </w:p>
    <w:p>
      <w:r>
        <w:rPr>
          <w:b/>
        </w:rPr>
        <w:t xml:space="preserve">Esimerkki 5.6217</w:t>
      </w:r>
    </w:p>
    <w:p>
      <w:r>
        <w:t xml:space="preserve">Karkkien päällä oli valkoista vahamaista ainetta; melkein kuin se olisi osittain sulanut jossain vaiheessa.  Maistui kalkkimaulta.  Ei kiinnostanut osittainen hyvitys.  Seuraavalla kerralla etsikää keino varmistaa, ettei karkki ole vanhentunutta.</w:t>
      </w:r>
    </w:p>
    <w:p>
      <w:r>
        <w:rPr>
          <w:b/>
        </w:rPr>
        <w:t xml:space="preserve">Tulos</w:t>
      </w:r>
    </w:p>
    <w:p>
      <w:r>
        <w:t xml:space="preserve">Karkkien kunto</w:t>
      </w:r>
    </w:p>
    <w:p>
      <w:r>
        <w:rPr>
          <w:b/>
        </w:rPr>
        <w:t xml:space="preserve">Esimerkki 5.6218</w:t>
      </w:r>
    </w:p>
    <w:p>
      <w:r>
        <w:t xml:space="preserve">Olen nyt omistanut tämän tuotteen yli vuoden ajan, ja se on edelleen voimissaan. Käytän sitä pääasiassa YouTube-videoiden äänittämiseen, Skype-puheluihin ja musiikin äänittämiseen. Kaikki toimii loistavasti.  Kun sain sen ensimmäisen kerran postissa, avasin sen yksinkertaisesti, kytkin sen ja se toimi. Niin yksinkertaista kuin se on. Ajureita, asennusta tai päivityksiä ei tarvittu. Kytkin vain XLR-kondensaattorimikrofonini Icicleen ja Icicle tietokoneeni USB-liitäntään, ja se tunnistettiin välittömästi USB-mikrofoniksi.  Tämä tuote oli PALJON kevyempi kuin odotin ja tuntuu melko halvalta. Se ei kuitenkaan ole oikeastaan ongelma, koska tuote toimii loistavasti. Ja sininen hehku, joka syttyy, kun kytket sen verkkoon, lisää mukavaa visuaalista viehätystä.  Nuppi on myös hyödyllinen, sillä sen avulla voit säätää mikrofonin herkkyyttä.  Kaiken kaikkiaan olen erittäin tyytyväinen tähän tuotteeseen, koska se on plug and play. Se on hyvin yksinkertainen ja toimii.</w:t>
      </w:r>
    </w:p>
    <w:p>
      <w:r>
        <w:rPr>
          <w:b/>
        </w:rPr>
        <w:t xml:space="preserve">Tulos</w:t>
      </w:r>
    </w:p>
    <w:p>
      <w:r>
        <w:t xml:space="preserve">Loistava tuote</w:t>
      </w:r>
    </w:p>
    <w:p>
      <w:r>
        <w:rPr>
          <w:b/>
        </w:rPr>
        <w:t xml:space="preserve">Esimerkki 5.6219</w:t>
      </w:r>
    </w:p>
    <w:p>
      <w:r>
        <w:t xml:space="preserve">tämä on parasta vihreää jääteetä, jota olen koskaan juonut; mustikan vivahde on juuri täydellinen.  Lisään hieman Steviaa makeuden lisäämiseksi.  Olisi loukkaus kutsua tätä "pikateeksi", mutta pidän pakettia käsilaukussani, koska se on parempaa kuin mikään valmis tee, jota voisin ostaa ulkona syödessäni.  Stash-tee on aina hyvää, mutta tämä on poikkeuksellista.</w:t>
      </w:r>
    </w:p>
    <w:p>
      <w:r>
        <w:rPr>
          <w:b/>
        </w:rPr>
        <w:t xml:space="preserve">Tulos</w:t>
      </w:r>
    </w:p>
    <w:p>
      <w:r>
        <w:t xml:space="preserve">Täydellinen kesätee</w:t>
      </w:r>
    </w:p>
    <w:p>
      <w:r>
        <w:rPr>
          <w:b/>
        </w:rPr>
        <w:t xml:space="preserve">Esimerkki 5.6220</w:t>
      </w:r>
    </w:p>
    <w:p>
      <w:r>
        <w:t xml:space="preserve">Pannukakut ovat kunnossa - ei mitään mahtavaa - ei tee niin monta kuin laatikko osoittaa (kyllä, tiedän, että punnita seos ei mittaa sitä, mutta se on pörröinen), mutta asia, joka häiritsee minua, on ylivoimainen vaniljan haju - se ei ole jotain, mitä haluan pannukakussa, jonka aion päällystää oikealla vaahterasiirapilla.</w:t>
      </w:r>
    </w:p>
    <w:p>
      <w:r>
        <w:rPr>
          <w:b/>
        </w:rPr>
        <w:t xml:space="preserve">Tulos</w:t>
      </w:r>
    </w:p>
    <w:p>
      <w:r>
        <w:t xml:space="preserve">vanilja liian voimakas minulle</w:t>
      </w:r>
    </w:p>
    <w:p>
      <w:r>
        <w:rPr>
          <w:b/>
        </w:rPr>
        <w:t xml:space="preserve">Esimerkki 5.6221</w:t>
      </w:r>
    </w:p>
    <w:p>
      <w:r>
        <w:t xml:space="preserve">Nämä eivät ole hyviä. Ostin ne ajatellen, että ne olisivat hyvä välipala juuston tai lihan tai hyytelön kanssa...  Lapseni ei syö niitä ollenkaan, enkä ihmettele häntä.  Niissä ei ole mitään makua, eikä mikään tunnu auttavan. En ostaisi niitä uudestaan.</w:t>
      </w:r>
    </w:p>
    <w:p>
      <w:r>
        <w:rPr>
          <w:b/>
        </w:rPr>
        <w:t xml:space="preserve">Tulos</w:t>
      </w:r>
    </w:p>
    <w:p>
      <w:r>
        <w:t xml:space="preserve">Ei rahan arvoinen</w:t>
      </w:r>
    </w:p>
    <w:p>
      <w:r>
        <w:rPr>
          <w:b/>
        </w:rPr>
        <w:t xml:space="preserve">Esimerkki 5.6222</w:t>
      </w:r>
    </w:p>
    <w:p>
      <w:r>
        <w:t xml:space="preserve">Olin yllättynyt siitä, kuinka hyvä tämä oli perheeni ja ystäväni nauroivat, kun kerroin heille ostaneeni tämän. Mutta ulos purkista valmis sekoitus hieman suolaa, pippuria, pinaattia ja hieman juustoa ja se on suuri helppo ateria!</w:t>
      </w:r>
    </w:p>
    <w:p>
      <w:r>
        <w:rPr>
          <w:b/>
        </w:rPr>
        <w:t xml:space="preserve">Tulos</w:t>
      </w:r>
    </w:p>
    <w:p>
      <w:r>
        <w:t xml:space="preserve">ERITTÄIN HYVÄ! Loistava maku ja helppo sinkkumiehelle!</w:t>
      </w:r>
    </w:p>
    <w:p>
      <w:r>
        <w:rPr>
          <w:b/>
        </w:rPr>
        <w:t xml:space="preserve">Esimerkki 5.6223</w:t>
      </w:r>
    </w:p>
    <w:p>
      <w:r>
        <w:t xml:space="preserve">Jestas sentään, ostin tämän teen ja join ensimmäisen kupillisen myöhään iltapäivällä.  Iltaan mennessä minulla oli pahimmat vatsakrampit ja ripuli.  Katsoin myöhässä ainesosia ja ensimmäinen ainesosa on sennan lehdet.  Internet-tutkimuksen aikana sain selville, että joillakin henkilöillä voi esiintyä epämukavuutta tai kouristuksia sennatuotteiden käytön jälkeen.  Myös seuraava kehotus - älä käytä sennaa yli viikon tai noin viikon ajan tai kehosi voi päätyä luottamaan siihen suoliston supistamisessa.  Haittavaikutuksia voivat olla mm: *ripulia *suoliston kouristuksia tai puristavia kipuja *ihottumaa *pahaa laihtumista Sennaa eivät saa käyttää henkilöt, joilla on Cronen tauti, divertikulaarinen tauti ja muita vastaavia sairauksia.  Senna ei ole päivittäinen tai kausaalinen lisäravinne ja liiallinen käyttö voi aiheuttaa maksavaurioita.  Halusin kuolla sisuskaluihini sattui niin pahasti.  Kaikki painonpudotus, jonka saatat saavuttaa tällä teellä, ei välttämättä ole kivun arvoista.  Ole tietoinen ennen käyttöä.  Heitin loput 29 teepussia pois!</w:t>
      </w:r>
    </w:p>
    <w:p>
      <w:r>
        <w:rPr>
          <w:b/>
        </w:rPr>
        <w:t xml:space="preserve">Tulos</w:t>
      </w:r>
    </w:p>
    <w:p>
      <w:r>
        <w:t xml:space="preserve">Varo tätä teetä</w:t>
      </w:r>
    </w:p>
    <w:p>
      <w:r>
        <w:rPr>
          <w:b/>
        </w:rPr>
        <w:t xml:space="preserve">Esimerkki 5.6224</w:t>
      </w:r>
    </w:p>
    <w:p>
      <w:r>
        <w:t xml:space="preserve">Tämä sarja yhdistää useita vakiokomponentteja melko mukavasti. Käytän sitä hevosten täydentävään laiduntamiseen, erityisesti pienille alueille, joita ei ole pysyvästi suljettu laitumeksi, mutta jotka kasvavat umpeen ja/tai ovat herkullisia.  Pidän siitä. Asennusaika on noin 15 minuuttia, kunhan osat on saatu selville. Siinä on kaikki osat, joilla voi tehdä erittäin kohtuullisen väliaikaisen sähkökäyttöisen aitauksen - nauha, pylväät, laturi, maa ja porttikoukku.  Kahdeksan askelmatolppaa ovat melko vakiomallisia: niiden pohjassa on mukavat terävät metallipaalut, joiden ansiosta ne on suhteellisen helppo asettaa kosteaan maahan. Niitä ei luultavasti saa kivikovaan kuivaan maahan, mutta se ei ole yllätys. Aidan korkeuden säätämiseksi on olemassa klipsit, joiden avulla voit säätää aidan korkeutta joustavasti. Mutta - olet luultavasti nähnyt niitä rehukaupassa - tämäntyyppiset pylväät ovat melko lyhyitä, ja ne tuntuvat melko lyhyiltä verrattuna tavalliseen hevosaitaan.  Pakkauksen mukana pitäisi tulla 200' 1/2" sähköteippiä. Omassani (Vine-sarjassa) oli vain 100'. Tämä riittää yhdelle hyvin käyttäytyvälle hevoselle 25x25 neliössä. Teippi ei ole kovinkaan suuri visuaalinen este, varsinkaan jos sitä on vain yksi säie. En luottaisi tähän aitaan ongelmahevosten tai pitkien valvomattomien ajanjaksojen osalta. 200' riittäisi joko kahdelle säikeelle tai 50x50 neliölle, ja se olisi paljon parempi arvo käytetylle ajalle kuin laidunnusaika. 50 x 50 on silti aika pieni eikä aita ole silti mitenkään merkittävä. Nauhan lisääminen olisi suoraviivaista, mutta etäisyyden lisääminen lisää myös laturin kuormitusta.  Tuotekuvauksessa sanotaan 4-5 hevosta. En kokisi sitä turvalliseksi. Kaksi rauhallista hevosta, jotka tuntevat toisensa hyvin ja ovat jo tottuneet sähköaitaan, ehkä kolme hyvin lyhyitä aikoja, jos sinulla olisi 50 x 50 ja olisit lähellä tai sinulla olisi turvallinen ulkoaita. Laiduntamista varten kolme hevosta saisi alueen niitettyä parissa tunnissa.  Laturissa - joka käyttää 2 D-paristoa - on runsaasti zap uutta. Olin tyytyväinen siihen, miten helppoa sen kanssa oli työskennellä. Siinä on oma piikki, jonka avulla sen voi asettaa pois aidasta.  Liitännät ovat tarpeeksi pitkät, jotta voit laittaa sen pois nenän ulottuvilta. Maadoituskynsi oli helppo asentaa ja vetää ulos.  Pidän siitä, että siinä on yksinkertainen kulmien tukijärjestelmä. Voit asentaa sen myös ilman kulmaraudoituksia riippuen siitä, kuinka tiukasta aitauksesta pidät ja kuinka jäykkä maa on. Mutta kun tarvitset tukia, olet iloinen, että sinulla on mahdollisuus valita.  Teippi toimitetaan kätevässä pienessä pyörivässä jenussa, joka on suunniteltu ripustettavaksi aitaan, kun se on asennettu. Se on yksinkertainen asia, ja harkitusti tehty. Sen ansiosta aita on helppo avata, kun sitä asennetaan, ja helppo rullata uudelleen, kun se laitetaan pois. Ei ole ongelma tehdä koko pystytystä ja purkamista itse.  Portin koukku ei oikein sovi tolppien kiinnikkeisiin. Hieman isompi koukku tai jonkinlainen metallikannatin olisi mukava, jotta lukitus tuntuisi varmemmalta. Silti luotat siihen, ettei aitaan kosketa koskaan, joten se ei ole suuri ongelma.  Pakkauksen laukku on upea. Kaikki mahtuu sisälle kauniisti, ja siinä on harkittuja taskuja - jopa erityinen tasku ohjeille. Sitä on helppo kuljettaa ja se on äärimmäisen järjestetty. Olin hyvin vaikuttunut nähdessäni, miten paljon ajatusta ja vaivaa laukkuun on panostettu, mikä tekee sarjasta paljon helpomman käyttää ja käsitellä kuin pelkkä kasa aidan osia. Laukku on riittävän suuri, jotta sekä pitkän pylvään osastossa että pienemmässä laukkuosassa on tilaa ylimääräisille tavaroille.  Tämä on erittäin mukava ja kätevä sarja, jos sinulla on rauhallisia hevosia, jotka kunnioittavat sähköaitaa.</w:t>
      </w:r>
    </w:p>
    <w:p>
      <w:r>
        <w:rPr>
          <w:b/>
        </w:rPr>
        <w:t xml:space="preserve">Tulos</w:t>
      </w:r>
    </w:p>
    <w:p>
      <w:r>
        <w:t xml:space="preserve">Hienosti suunniteltu paketti tilapäistä laiduntamista jne. varten.</w:t>
      </w:r>
    </w:p>
    <w:p>
      <w:r>
        <w:rPr>
          <w:b/>
        </w:rPr>
        <w:t xml:space="preserve">Esimerkki 5.6225</w:t>
      </w:r>
    </w:p>
    <w:p>
      <w:r>
        <w:t xml:space="preserve">en ole karkinsyöjä, mutta nämä karkit ovat fantastisia. makeat ja pitkäkestoiset. koko perheeni on koukussa tähän herkkuun.</w:t>
      </w:r>
    </w:p>
    <w:p>
      <w:r>
        <w:rPr>
          <w:b/>
        </w:rPr>
        <w:t xml:space="preserve">Tulos</w:t>
      </w:r>
    </w:p>
    <w:p>
      <w:r>
        <w:t xml:space="preserve">ihania karkkeja</w:t>
      </w:r>
    </w:p>
    <w:p>
      <w:r>
        <w:rPr>
          <w:b/>
        </w:rPr>
        <w:t xml:space="preserve">Esimerkki 5.6226</w:t>
      </w:r>
    </w:p>
    <w:p>
      <w:r>
        <w:t xml:space="preserve">Sain tuotteet ajallaan. Vastaanotettuani poistin pakkauksen kulutettavaksi. Pop-tart oli MAKUINEN ja jätti suuhun kamalan maun.</w:t>
      </w:r>
    </w:p>
    <w:p>
      <w:r>
        <w:rPr>
          <w:b/>
        </w:rPr>
        <w:t xml:space="preserve">Tulos</w:t>
      </w:r>
    </w:p>
    <w:p>
      <w:r>
        <w:t xml:space="preserve">AWFUL</w:t>
      </w:r>
    </w:p>
    <w:p>
      <w:r>
        <w:rPr>
          <w:b/>
        </w:rPr>
        <w:t xml:space="preserve">Esimerkki 5.6227</w:t>
      </w:r>
    </w:p>
    <w:p>
      <w:r>
        <w:t xml:space="preserve">Lapseni rakastivat näitä, ja ne olivat niin edullisia. En tuntenut syyllisyyttä siitä, että annoin lapsilleni lastuja!!!</w:t>
      </w:r>
    </w:p>
    <w:p>
      <w:r>
        <w:rPr>
          <w:b/>
        </w:rPr>
        <w:t xml:space="preserve">Tulos</w:t>
      </w:r>
    </w:p>
    <w:p>
      <w:r>
        <w:t xml:space="preserve">Loistava välipala!!</w:t>
      </w:r>
    </w:p>
    <w:p>
      <w:r>
        <w:rPr>
          <w:b/>
        </w:rPr>
        <w:t xml:space="preserve">Esimerkki 5.6228</w:t>
      </w:r>
    </w:p>
    <w:p>
      <w:r>
        <w:t xml:space="preserve">Kokeilin ensimmäistä kertaa BBQ-makua ravintolassa, ja se oli hyvää. Sitten innostuin 1/2 rasvaa -osiosta, mikä sai minut maksamaan huomaamatta virhettäni!  "Salt &amp; Pepper" on OK! VAIN OK, kun kokeilin toista, muutin mieleni!  BBQ on hyvää, mutta ei niin hyvää!  Loput on puhdasta roskaa! En pitänyt niistä, enkä muista 4 ystävästäni!  Hinta on aivan liian korkea, eikä se ole sen arvoinen pienestä yksittäisestä annoksesta, koska muut, kuten Utz, ovat paljon parempia ja halvempia!  3 alkaa on liikaa tästä ylimarkkinoidusta, vähemmän maukkaasta ja ylihintaisesta välipalasta!  VÄLTÄ!  2 tähteä pois: huonot maut 1 tähti pois: PRICY AS SH**!, ja ei ole sen arvoinen!</w:t>
      </w:r>
    </w:p>
    <w:p>
      <w:r>
        <w:rPr>
          <w:b/>
        </w:rPr>
        <w:t xml:space="preserve">Tulos</w:t>
      </w:r>
    </w:p>
    <w:p>
      <w:r>
        <w:t xml:space="preserve">EI ole nettitilauksen arvoinen NOR on halpaa $$$!</w:t>
      </w:r>
    </w:p>
    <w:p>
      <w:r>
        <w:rPr>
          <w:b/>
        </w:rPr>
        <w:t xml:space="preserve">Esimerkki 5.6229</w:t>
      </w:r>
    </w:p>
    <w:p>
      <w:r>
        <w:t xml:space="preserve">Sain pekonisipsejä. Hinta on OK, mutta en tilannut kuumaa &amp; en tiedä miten voin muuttaa tilaustani.</w:t>
      </w:r>
    </w:p>
    <w:p>
      <w:r>
        <w:rPr>
          <w:b/>
        </w:rPr>
        <w:t xml:space="preserve">Tulos</w:t>
      </w:r>
    </w:p>
    <w:p>
      <w:r>
        <w:t xml:space="preserve">EN OLE TILANNUT KUUMAA</w:t>
      </w:r>
    </w:p>
    <w:p>
      <w:r>
        <w:rPr>
          <w:b/>
        </w:rPr>
        <w:t xml:space="preserve">Esimerkki 5.6230</w:t>
      </w:r>
    </w:p>
    <w:p>
      <w:r>
        <w:t xml:space="preserve">Tämä on parasta kaakaota ikinä. Se voittaa kaiken kaupasta ostettavan.  Joskus sekoitan sitä kahviini ja se on ihanaa.  Suosittelen lämpimästi.</w:t>
      </w:r>
    </w:p>
    <w:p>
      <w:r>
        <w:rPr>
          <w:b/>
        </w:rPr>
        <w:t xml:space="preserve">Tulos</w:t>
      </w:r>
    </w:p>
    <w:p>
      <w:r>
        <w:t xml:space="preserve">Kuumaa kaakaota kukaan?</w:t>
      </w:r>
    </w:p>
    <w:p>
      <w:r>
        <w:rPr>
          <w:b/>
        </w:rPr>
        <w:t xml:space="preserve">Esimerkki 5.6231</w:t>
      </w:r>
    </w:p>
    <w:p>
      <w:r>
        <w:t xml:space="preserve">Kupit ovat hieman tiukat koneelleni. Kahvaa on painettava todella voimakkaasti. Myöskään kannet eivät sovi kunnolla, ellei suodatinta ole työnnetty kokonaan kuppiin.</w:t>
      </w:r>
    </w:p>
    <w:p>
      <w:r>
        <w:rPr>
          <w:b/>
        </w:rPr>
        <w:t xml:space="preserve">Tulos</w:t>
      </w:r>
    </w:p>
    <w:p>
      <w:r>
        <w:t xml:space="preserve">Kertakäyttöiset K-kupit Amazonin kautta</w:t>
      </w:r>
    </w:p>
    <w:p>
      <w:r>
        <w:rPr>
          <w:b/>
        </w:rPr>
        <w:t xml:space="preserve">Esimerkki 5.6232</w:t>
      </w:r>
    </w:p>
    <w:p>
      <w:r>
        <w:t xml:space="preserve">Sain siirappini rikki, se oli pakattu erittäin huonosti. Pelastettuani osan se maistui melkein sikarilta. Luettuani arvostelut ajattelin, että ehkä se johtui vain minusta, mutta en vaivautunut hankkimaan toista kokeillakseni sitä.</w:t>
      </w:r>
    </w:p>
    <w:p>
      <w:r>
        <w:rPr>
          <w:b/>
        </w:rPr>
        <w:t xml:space="preserve">Tulos</w:t>
      </w:r>
    </w:p>
    <w:p>
      <w:r>
        <w:t xml:space="preserve">Olisiko se voinut olla OK?</w:t>
      </w:r>
    </w:p>
    <w:p>
      <w:r>
        <w:rPr>
          <w:b/>
        </w:rPr>
        <w:t xml:space="preserve">Esimerkki 5.6233</w:t>
      </w:r>
    </w:p>
    <w:p>
      <w:r>
        <w:t xml:space="preserve">Rakastan Oreoja, mutta vihaan täytettä.  Näiden ansiosta minun ei tarvitse raaputtaa täytettä pois, ja ne ovat kalorimääräisesti hyviä.</w:t>
      </w:r>
    </w:p>
    <w:p>
      <w:r>
        <w:rPr>
          <w:b/>
        </w:rPr>
        <w:t xml:space="preserve">Tulos</w:t>
      </w:r>
    </w:p>
    <w:p>
      <w:r>
        <w:t xml:space="preserve">Herkullinen</w:t>
      </w:r>
    </w:p>
    <w:p>
      <w:r>
        <w:rPr>
          <w:b/>
        </w:rPr>
        <w:t xml:space="preserve">Esimerkki 5.6234</w:t>
      </w:r>
    </w:p>
    <w:p>
      <w:r>
        <w:t xml:space="preserve">Jos käytät keittämiseen puhdasta (mieluiten puhdistettua) vettä, se voi olla hyvänmakuinen pääruoan jatko. Kaukana parempi kuin useimmat instant-nuudelipaketit ja suurimmaksi osaksi gluteeniton ja lihaton (paitsi katkaravun maku).  Vaikka jotkut ihmiset ovat huomauttaneet "ylisuurista" pakkauksista, tämä itse asiassa mahdollistaa makupakettien ja nuudeleiden hyvän ja perusteellisen sekoittumisen, eikä nuudeleita juurikaan pääse valumaan.  Vaikka kookos-inkiväärilajike maistuu hyvältä, se saattaa olla hieman liian hienovarainen niille, jotka etsivät todellista "THAI:n makua". Suosittelen Thai Peanut -nuudeleita niille, jotka etsivät jotain, jossa on hieman voimakkaampi thaimaalainen maku, ja suosittelen lämpimästi A Taste Of Thai Peanut -salaattikastiketta (lisätään salaatteihin, lihaan tai maapähkinänuudeleihin) erittäin mausteisen thaimaalaisen kokemuksen saamiseksi.  Kaiken kaikkiaan makuun ja määrään nähden "tilaa ja säästä" -tarjous on paras tarjous. Vertailun vuoksi Wal-Mart tarjoaa useimmat näistä nuudeleista muutaman sentin halvemmalla (verrattuna tilaushintaan), mutta ei näytä pitävän valikoimassaan Coconut Ginger -lajiketta. Ainakaan lähikaupassani.  Jos et ole vielä kokeillut tämän merkin pikanuudeleita, uskon, että olet herkuttelemassa.</w:t>
      </w:r>
    </w:p>
    <w:p>
      <w:r>
        <w:rPr>
          <w:b/>
        </w:rPr>
        <w:t xml:space="preserve">Tulos</w:t>
      </w:r>
    </w:p>
    <w:p>
      <w:r>
        <w:t xml:space="preserve">Enemmän kuin vain thaimaalaista makua</w:t>
      </w:r>
    </w:p>
    <w:p>
      <w:r>
        <w:rPr>
          <w:b/>
        </w:rPr>
        <w:t xml:space="preserve">Esimerkki 5.6235</w:t>
      </w:r>
    </w:p>
    <w:p>
      <w:r>
        <w:t xml:space="preserve">Mieheni ja minä kokeilimme Switchin Orange Tangerine -versiota, ja otimme myös tämän purkillisen Kiwi Berryä.  Ajattelin, että pitäisimme enemmän oranssista, mutta lopulta pidimme molemmat Kiwi Berrystä.  Maku on täydellinen sekoitus kirpeää kiiviä ja pehmeää marjaa.  Tämä voisi olla raskas ja terävä maku ilman lisättyä kuohuvettä, mutta yhdessä tämä on erittäin maukas ja virkistävä juoma.  Ainoa pettymyksemme oli pieni koko (8,3 oz) hintaan nähden.  Tämä on erittäin hyvänmakuista tavaraa, mutta en tiedä, kuinka usein maksamme näin paljon kulauksesta hyvää.</w:t>
      </w:r>
    </w:p>
    <w:p>
      <w:r>
        <w:rPr>
          <w:b/>
        </w:rPr>
        <w:t xml:space="preserve">Tulos</w:t>
      </w:r>
    </w:p>
    <w:p>
      <w:r>
        <w:t xml:space="preserve">Hyvä maku, pieni annos.</w:t>
      </w:r>
    </w:p>
    <w:p>
      <w:r>
        <w:rPr>
          <w:b/>
        </w:rPr>
        <w:t xml:space="preserve">Esimerkki 5.6236</w:t>
      </w:r>
    </w:p>
    <w:p>
      <w:r>
        <w:t xml:space="preserve">Saimme viime viikolla tietää, että pojallani on useita allergioita, kuten maito, soija, vehnä, pähkinät, appelsiinit, tomaatit, maissi (siis maissisiirappi ja tärkkelys).  Yritämme parhaillaan löytää tapoja valmistaa sellaista, mitä hän haluaa syödä, ja silti välttää näitä ainesosia.  Onko kenelläkään luetteloa kaikista ainesosista ennen kuin käytän 10 dollaria tähän tuotteeseen? Kiitos</w:t>
      </w:r>
    </w:p>
    <w:p>
      <w:r>
        <w:rPr>
          <w:b/>
        </w:rPr>
        <w:t xml:space="preserve">Tulos</w:t>
      </w:r>
    </w:p>
    <w:p>
      <w:r>
        <w:t xml:space="preserve">Ainesosat</w:t>
      </w:r>
    </w:p>
    <w:p>
      <w:r>
        <w:rPr>
          <w:b/>
        </w:rPr>
        <w:t xml:space="preserve">Esimerkki 5.6237</w:t>
      </w:r>
    </w:p>
    <w:p>
      <w:r>
        <w:t xml:space="preserve">Olen käyttänyt muita tämäntyyppisiä tuotemerkkejä aiemmin, ja olen aina pitänyt niistä.  Nämä olivat todella hyvä tarjous myynnissä.</w:t>
      </w:r>
    </w:p>
    <w:p>
      <w:r>
        <w:rPr>
          <w:b/>
        </w:rPr>
        <w:t xml:space="preserve">Tulos</w:t>
      </w:r>
    </w:p>
    <w:p>
      <w:r>
        <w:t xml:space="preserve">Ostaisin uudelleen</w:t>
      </w:r>
    </w:p>
    <w:p>
      <w:r>
        <w:rPr>
          <w:b/>
        </w:rPr>
        <w:t xml:space="preserve">Esimerkki 5.6238</w:t>
      </w:r>
    </w:p>
    <w:p>
      <w:r>
        <w:t xml:space="preserve">Spicy Thai -sirut olivat ennen markkinoiden parhaimman makuisia sipsejä.  Kettle Foods on kuitenkin muuttanut käytettyjä ainesosia, joista puuttuu nyt ennen kaikkea inkivääri.  Huomaa, että pussista on poistettu "ginger with attitude".  Valitettavasti ainesosien muuttaminen on pilannut sipsit minulta.  Ne eivät ole enää niin hyviä ja maustetaso on lähes olematon.  Tässä ovat alkuperäiset ja uudet ainesosaluettelot:  Suola, valkosipulijauhe, jalapenopippuri, inkiväärijauhe, sipulijauhe, habaneropippuri, kuivattu persilja, sitruunahappo, korianteriuute, inkivääriöljy, cayennepippuri, valkopippuri, limeöljy.  Uudet ainesosat Perunat, saflori- ja/tai auringonkukkaöljy, sokeri, kuivattu ruokosiirappi, suola, maltodekstriini, hiivauute, mausteet, valkosipulijauhe, sipulijauhe, kuivattu persilja, jalapenojauhe, sitruunahappo, luontaiset aromit, lime-uute Oletan, että he ovat muuttaneet ainesosia vähentääkseen kustannuksia uuden omistajan Blue Diamondin vuoksi.  Heidän kannattaisi ehkä poistaa pusseistaan "Great Taste Naturally", koska en pidä maltodekstriiniä kovin luonnollisena.  Hyvää työtä Kettle!  Tapa pilata hieno asia!</w:t>
      </w:r>
    </w:p>
    <w:p>
      <w:r>
        <w:rPr>
          <w:b/>
        </w:rPr>
        <w:t xml:space="preserve">Tulos</w:t>
      </w:r>
    </w:p>
    <w:p>
      <w:r>
        <w:t xml:space="preserve">Kettle Foods mausteiset thaimaalaiset sipsit</w:t>
      </w:r>
    </w:p>
    <w:p>
      <w:r>
        <w:rPr>
          <w:b/>
        </w:rPr>
        <w:t xml:space="preserve">Esimerkki 5.6239</w:t>
      </w:r>
    </w:p>
    <w:p>
      <w:r>
        <w:t xml:space="preserve">Tämä ruoka toimii hyvin 19 1/2-vuotiaalle kissalleni, jolla on munuaisongelmia.  Mutta en löydä mitään tietoa siitä, kuinka monta tölkkiä sisältyy tähän hintaan?  Veikkaan 24 tölkkiä lähetyspainon ja hinnan perusteella, mutta en osta ilman parempaa tietoa.</w:t>
      </w:r>
    </w:p>
    <w:p>
      <w:r>
        <w:rPr>
          <w:b/>
        </w:rPr>
        <w:t xml:space="preserve">Tulos</w:t>
      </w:r>
    </w:p>
    <w:p>
      <w:r>
        <w:t xml:space="preserve">Quanty????</w:t>
      </w:r>
    </w:p>
    <w:p>
      <w:r>
        <w:rPr>
          <w:b/>
        </w:rPr>
        <w:t xml:space="preserve">Esimerkki 5.6240</w:t>
      </w:r>
    </w:p>
    <w:p>
      <w:r>
        <w:t xml:space="preserve">Tämä tuote saapui paikalleen terveystiiviste paikallaan ja hyvässä kunnossa.  Lähes 10 kuukauden Irakissa olon jälkeen on taivaallista, että voin ravistella tästä pippuria ja haistaa sen ilmassa verrattuna niihin pieniin pippuripaketteihin, joita meille annetaan ja joissa ei ole juuri mitään makua.  Rakastan todella tämän pippurin tuoksua, ja se maistuu hyvältä.  Saatat kuitenkin olla parempi ostaa sitä ruokakaupasta ja olla maksamatta postikuluja, jos pystyt siihen =)</w:t>
      </w:r>
    </w:p>
    <w:p>
      <w:r>
        <w:rPr>
          <w:b/>
        </w:rPr>
        <w:t xml:space="preserve">Tulos</w:t>
      </w:r>
    </w:p>
    <w:p>
      <w:r>
        <w:t xml:space="preserve">Tuoksuu hyvältä</w:t>
      </w:r>
    </w:p>
    <w:p>
      <w:r>
        <w:rPr>
          <w:b/>
        </w:rPr>
        <w:t xml:space="preserve">Esimerkki 5.6241</w:t>
      </w:r>
    </w:p>
    <w:p>
      <w:r>
        <w:t xml:space="preserve">Maku oli minusta hieman pielessä, ja kuten mikroaaltopopcornissa, kaikki pekoninkuoret eivät kehittyneet. Jotkut olivat vielä hyvin kovia päistään ja toiset eivät kehittyneet lainkaan. Ostin laatikollisen näitä, joten yritin viimeistellä tekniikkaa useita kertoja, mutta tulokset eivät olleet paljon parempia. Kaiken kaikkiaan aion pysyä Frito Layn ja Missionin tarjoamissa valmiissa pekonivalmisteissa.</w:t>
      </w:r>
    </w:p>
    <w:p>
      <w:r>
        <w:rPr>
          <w:b/>
        </w:rPr>
        <w:t xml:space="preserve">Tulos</w:t>
      </w:r>
    </w:p>
    <w:p>
      <w:r>
        <w:t xml:space="preserve">Ei sitä mitä odotin.</w:t>
      </w:r>
    </w:p>
    <w:p>
      <w:r>
        <w:rPr>
          <w:b/>
        </w:rPr>
        <w:t xml:space="preserve">Esimerkki 5.6242</w:t>
      </w:r>
    </w:p>
    <w:p>
      <w:r>
        <w:t xml:space="preserve">Tämä on ensimmäinen kerta, kun kokeilen Wabash Valley Farms Amish Country Baby Whitea.  Plussaa: Se on ihan ok, ja siinä on mukava mieto pähkinäinen maku. Kuoret ovat voimakkaammat kuin joissain muissa Amish "Baby White" -juomissa.  Miinukset: Se ei yleensä ponnahda reippaasti. Itse asiassa olemme polttaneet useita pannuja, koska poksahtaminen on hankalaa. Huomasimme, että mikroaaltouuni toimii usein paremmin kuin pannulla popsiminen. Ja kuten edellä mainittiin, kuoret ovat paljon selvemmin havaittavissa kuin muilla Amish "Baby White" -merkeillä.  Ostimme nämä 6 pussia ja käytämme ne loppuun, mutta emme tule tilaamaan lisää. Seuraavalla kerralla ajamme pitkän matkan lähimpään Amish-kauppaan.</w:t>
      </w:r>
    </w:p>
    <w:p>
      <w:r>
        <w:rPr>
          <w:b/>
        </w:rPr>
        <w:t xml:space="preserve">Tulos</w:t>
      </w:r>
    </w:p>
    <w:p>
      <w:r>
        <w:t xml:space="preserve">Okei, mutta on paljon parempia</w:t>
      </w:r>
    </w:p>
    <w:p>
      <w:r>
        <w:rPr>
          <w:b/>
        </w:rPr>
        <w:t xml:space="preserve">Esimerkki 5.6243</w:t>
      </w:r>
    </w:p>
    <w:p>
      <w:r>
        <w:t xml:space="preserve">Pakkaus on hieno lahja.  Teepussit ovat pyramidin muotoisia.  Mitä tulee makuun, jos etsit vain teetä, joka maistuu vaniljalta, tämä Tazo-merkki sopii sinulle. Jos etsit rooibosteetä, jossa on puhdas rooibosin maku, niin vaniljan lisääminen ainakin tässä Tazo-merkkisessä teessä tuottaa sinulle pettymyksen.  Raaka rooiboksen maku ilman näitä "parannuksia", kuten vaniljaa, on täyteläinen ja oma ainutlaatuinen makunsa.  Huomasin vetoavani enemmän Twiningsin, Republic of Tean ja Numin puhtaisiin rooibosteehen.</w:t>
      </w:r>
    </w:p>
    <w:p>
      <w:r>
        <w:rPr>
          <w:b/>
        </w:rPr>
        <w:t xml:space="preserve">Tulos</w:t>
      </w:r>
    </w:p>
    <w:p>
      <w:r>
        <w:t xml:space="preserve">vanilja maustamaton</w:t>
      </w:r>
    </w:p>
    <w:p>
      <w:r>
        <w:rPr>
          <w:b/>
        </w:rPr>
        <w:t xml:space="preserve">Esimerkki 5.6244</w:t>
      </w:r>
    </w:p>
    <w:p>
      <w:r>
        <w:t xml:space="preserve">Nämä sipsit ovat todella hyviä, ja on hauska hankkia erilaisia pakkauksia.  Ovatko ne nyt yhtä hyviä kuin "tavalliset" sipsit?  Todennäköisesti eivät, mutta ne eivät myöskään ole läheskään niin lihottavia ja haitallisia kuin tavalliset sipsit.  Koska nämä ovat terveellisempi versio, jos haluat sipsejä, suosittelen niitä lämpimästi!</w:t>
      </w:r>
    </w:p>
    <w:p>
      <w:r>
        <w:rPr>
          <w:b/>
        </w:rPr>
        <w:t xml:space="preserve">Tulos</w:t>
      </w:r>
    </w:p>
    <w:p>
      <w:r>
        <w:t xml:space="preserve">Herkullisia ja terveellisiä sipsejä!</w:t>
      </w:r>
    </w:p>
    <w:p>
      <w:r>
        <w:rPr>
          <w:b/>
        </w:rPr>
        <w:t xml:space="preserve">Esimerkki 5.6245</w:t>
      </w:r>
    </w:p>
    <w:p>
      <w:r>
        <w:t xml:space="preserve">Saimme tämän illallisvalikoimassa ja kokeilimme sitä ensimmäistä kertaa tänään. Kokeilen aina hänen vauvanruokiaan varmistaakseni, että ne ovat oikean lämpöisiä (laitan ne kulhoon ja mikroaaltouuniin 6-9 sekunniksi) ja maistuvat hyvältä. Kun maistoin tätä, tein naaman, koska se oli niin ällöttävää! Lisäsin bataattia ja ripaus kanelia. Kunnianosoitukseksi mainittakoon, että (8 kuukauden ikäinen) tyttäreni söi muutaman suupalan, mutta ei läheskään yhtä innokkaasti kuin muiden makujen kanssa. Pidän siitä, että siinä on sekoitus luomuvihanneksia ja papuja proteiinina.</w:t>
      </w:r>
    </w:p>
    <w:p>
      <w:r>
        <w:rPr>
          <w:b/>
        </w:rPr>
        <w:t xml:space="preserve">Tulos</w:t>
      </w:r>
    </w:p>
    <w:p>
      <w:r>
        <w:t xml:space="preserve">Ei yhtä namia kuin Earth's Bestin muut maut.</w:t>
      </w:r>
    </w:p>
    <w:p>
      <w:r>
        <w:rPr>
          <w:b/>
        </w:rPr>
        <w:t xml:space="preserve">Esimerkki 5.6246</w:t>
      </w:r>
    </w:p>
    <w:p>
      <w:r>
        <w:t xml:space="preserve">Käytin Organixia jonkin aikaa ja olin tyytyväinen sen ainesosiin, ja koirani näytti nauttivan siitä. Sitten näin Newman's Own Organic Dog Foodin hyvät arvostelut ja hyvän hinnan, ja päätin kokeilla sitä.  Sanotaan, että koiralta kestää jonkin aikaa tottua uuteen ruokaan, mutta minun on kerrottava teille: ensimmäisestä päivästä lähtien, jolloin annoin koiralle Newman's Ownia, se KIELTÄYTYI syömästä enää Organixia, koska se rakasti Newman's Ownia niin paljon - vaikka se oli syönyt Organixia jo vuosia! Yritin jopa sekoittaa jäljellä olleen Organixin palan Newman's Ownin joukkoon. Mutta se vain poimi palat ja jätti ne lattialle kulhonsa viereen.  En siis tiedä, mistä se johtuu, mutta koirani näyttää todella pitävän tästä ruoasta! Se syö nyt enemmän ja on erittäin terve.  Minulla ei ollut taaskaan mitään valittamista Organixin suhteen. Mielestäni se on luultavasti hyvä koiranruoka. Mutta koirani pitää enemmän Newman's Ownista!!!</w:t>
      </w:r>
    </w:p>
    <w:p>
      <w:r>
        <w:rPr>
          <w:b/>
        </w:rPr>
        <w:t xml:space="preserve">Tulos</w:t>
      </w:r>
    </w:p>
    <w:p>
      <w:r>
        <w:t xml:space="preserve">Koirani rakastaa tätä ruokaa!!</w:t>
      </w:r>
    </w:p>
    <w:p>
      <w:r>
        <w:rPr>
          <w:b/>
        </w:rPr>
        <w:t xml:space="preserve">Esimerkki 5.6247</w:t>
      </w:r>
    </w:p>
    <w:p>
      <w:r>
        <w:t xml:space="preserve">Haluaisin kokeilla tätä, mutta en kuitenkaan näe mitään, jossa sanotaan tarkalleen, mistä tämä tuote on tehty, jäinkö jostain paitsi? Niissä sanotaan vain, mitä se ei ole! Haluaisin todella tietää.</w:t>
      </w:r>
    </w:p>
    <w:p>
      <w:r>
        <w:rPr>
          <w:b/>
        </w:rPr>
        <w:t xml:space="preserve">Tulos</w:t>
      </w:r>
    </w:p>
    <w:p>
      <w:r>
        <w:t xml:space="preserve">mitä se oikeastaan on????</w:t>
      </w:r>
    </w:p>
    <w:p>
      <w:r>
        <w:rPr>
          <w:b/>
        </w:rPr>
        <w:t xml:space="preserve">Esimerkki 5.6248</w:t>
      </w:r>
    </w:p>
    <w:p>
      <w:r>
        <w:t xml:space="preserve">Aloitan olemalla ystävällinen, On hyvä ajatus säästää rahaa tällaisella tuotteella tai käsitteellä. On järkevää käyttää omia kahvipapuja ja välttää kaupasta ostettavien esitäytettyjen kaupallisten K-kuppien kustannukset.  Nyt sain DisposaKupit yli kuukausi tilauksen jälkeen ja otin ne käyttöön.  Olin heti pettynyt, suodattimiin ei mahtunut kovin paljon kahvia, Oli vaikeaa saada kannet sopimaan yhteen suodattimen ja ulomman muovikupin kanssa.  Kahvi oli hyvin heikkoa.  Tämä tuote aiheuttaa itse asiassa enemmän jätettä kaatopaikalle kuin kaupallisesti valmistetut K-kupit. Runko ja kannet ovat muovia.  Tavallisissa K-kupeissa ei ole muovikantta.  Huomaa, että niissä lukee 100 % kertakäyttöisiä....Se laita ne siis roskiin. Ne eivät ole kierrätettävissä = kaatopaikalle.  Ne eivät ole käteviä, ne ovat hieman sotkuisia, hankalia koota ja vielä kalliita.  Ei ole sen arvoista! On olemassa parempia vaihtoehtoja, jotka säästävät rahaa, valmistavat parempaa kahvia eivätkä mene kaatopaikalle.  Anteeksi, kunpa minulla olisi parempia uutisia, taidan palauttaa nämä.</w:t>
      </w:r>
    </w:p>
    <w:p>
      <w:r>
        <w:rPr>
          <w:b/>
        </w:rPr>
        <w:t xml:space="preserve">Tulos</w:t>
      </w:r>
    </w:p>
    <w:p>
      <w:r>
        <w:t xml:space="preserve">Pidän asioista, jotka ovat järkeviä ja toimivia</w:t>
      </w:r>
    </w:p>
    <w:p>
      <w:r>
        <w:rPr>
          <w:b/>
        </w:rPr>
        <w:t xml:space="preserve">Esimerkki 5.6249</w:t>
      </w:r>
    </w:p>
    <w:p>
      <w:r>
        <w:t xml:space="preserve">Kun olin etsinyt tätä tuotetta monista paikallisista kaupoista, tilasin sen Amazonin kautta.  Otin muiden arvostelijoiden neuvoja ja tilasin 3-pakkauksen.  Olen tehnyt sillä vain pannukakkuja, mutta ne ovat herkullisia.  Jotkut valittavat, että ne ovat mauttomia.  Minä lisään aina vähän jotain maustamaan pannukakkujani.  Muutama tippa vaniljaa &amp; ripaus kanelia sai nämä pannukakut maistumaan ihanilta!  Minun 2-vuotias lapseni rakasti niitä.  Suosittelen lämpimästi kokeilemaan GF Bisquickiä.</w:t>
      </w:r>
    </w:p>
    <w:p>
      <w:r>
        <w:rPr>
          <w:b/>
        </w:rPr>
        <w:t xml:space="preserve">Tulos</w:t>
      </w:r>
    </w:p>
    <w:p>
      <w:r>
        <w:t xml:space="preserve">suuri yksinkertainen GF mix</w:t>
      </w:r>
    </w:p>
    <w:p>
      <w:r>
        <w:rPr>
          <w:b/>
        </w:rPr>
        <w:t xml:space="preserve">Esimerkki 5.6250</w:t>
      </w:r>
    </w:p>
    <w:p>
      <w:r>
        <w:t xml:space="preserve">Erinomainen tuote! Vinkki Keurigin väeltä: ravista K-kuppia ennen käyttöä. Tämä estää kaakaota paakkuuntumasta ja antaa enemmän makua.</w:t>
      </w:r>
    </w:p>
    <w:p>
      <w:r>
        <w:rPr>
          <w:b/>
        </w:rPr>
        <w:t xml:space="preserve">Tulos</w:t>
      </w:r>
    </w:p>
    <w:p>
      <w:r>
        <w:t xml:space="preserve">Mahtava maku!</w:t>
      </w:r>
    </w:p>
    <w:p>
      <w:r>
        <w:rPr>
          <w:b/>
        </w:rPr>
        <w:t xml:space="preserve">Esimerkki 5.6251</w:t>
      </w:r>
    </w:p>
    <w:p>
      <w:r>
        <w:t xml:space="preserve">Rakastamme Popchipsejä, mutta niitä on vaikea löytää paikallisista ruokakaupoista. Olin hyvin innoissani löytäessäni tämän lajikepakkauksen, jossa on 6 makua (joista osaa emme ole koskaan kokeilleet) yhden annoksen pakkauksissa, joiden kalorimäärä on noin 100 kaloria kappaleelta. Suosikkimme olivat alkuperäinen, merisuola &amp; etikka sekä smetana &amp; sipuli... mutta kaikki maut olivat hyviä. Nämä sopivat täydellisesti välipalaksi, mutta myös helpoiksi lounaiksi. Tilaamme varmasti uudelleen!</w:t>
      </w:r>
    </w:p>
    <w:p>
      <w:r>
        <w:rPr>
          <w:b/>
        </w:rPr>
        <w:t xml:space="preserve">Tulos</w:t>
      </w:r>
    </w:p>
    <w:p>
      <w:r>
        <w:t xml:space="preserve">fantastinen sekoitus Popchip-herkkuja</w:t>
      </w:r>
    </w:p>
    <w:p>
      <w:r>
        <w:rPr>
          <w:b/>
        </w:rPr>
        <w:t xml:space="preserve">Esimerkki 5.6252</w:t>
      </w:r>
    </w:p>
    <w:p>
      <w:r>
        <w:t xml:space="preserve">Minulle tarjoutui mahdollisuus maistaa tätä tuotetta Vinen ansiosta. En normaalisti ostaisi tämäntyyppisiä tuotteita, joten arvosteluni ja mielipiteeni on tältä osin puolueellinen.  En ole suuri limsan juoja, juon mieluummin vettä tai kahvia. Juon satunnaisesti dieettivirvoitusjuomia, yleensä Diet Pepsiä tai Diet Cokista.  Tiesitkö, että yhdessä 12 tuuman Coke Classic® -tölkissä on 140 kaloria ja 39 grammaa sokeria? Tässä 8 tuuman Switch-tölkissä on 140 kaloria ja 34 grammaa sokeria. Ja tämä on terveellistä? 4 unssia vähemmän kokoa, sama kaloripitoisuus ja enemmän sokeria unssia kohti kuin Classic Coca-Colassa. Okei, se ei siis ole "lisättyä" sokeria, mutta se on silti paljon sokeria. 100-prosenttisessa appelsiinimehussa, 8 oz, on 120 kaloria ja 28 grammaa sokeria.  Tölkissä lukee "Orange Tangerine", mutta itse asiassa sisältö on #1: Vesi #2: Omena-, viinirypäle-, mandariini-, appelsiini- ja Acerola-mehutiivisteet. Sitten siihen lisätään hieman "akaasiakumia", "luonnollisia aromeja ja väriaineita" sekä "askorbiinihappoa (C-vitamiinia)". Ja pienenä yllätysbonuksena he ovat lisänneet "soijaa". Soijaa?  Pyysin vaimoani maistamaan tätä tuotetta kanssani. Kaadoin juoman kahteen lasiin ja otimme molemmat kulauksen. Hänen reaktionsa oli nopea ja voimakas... hän vihasi sitä. Olin hänen kanssaan samaa mieltä. Minulle se oli sairaan makeaa ja jätti suuhun sokerisen jälkimaun. Eikä vain se, vaan maku oli yksinkertaisesti inhottava. Se ei maistunut minusta lainkaan appelsiinilta tai mandariinilta. Se vain maistui hirveän makealta ja määrittelemättömältä cirtus-jotain-makuiselta. Hiilihapotus ei lisännyt kokemukseen mitään positiivista. Kumpikaan meistä ei juonut 4 tuuman annostamme loppuun. Se meni lavuaariin.  En ostaisi tätä tuotetta tulevaisuudessa, ja jos olisin voinut antaa sille 0 tähteä, olisin antanut. Se on niin huono.</w:t>
      </w:r>
    </w:p>
    <w:p>
      <w:r>
        <w:rPr>
          <w:b/>
        </w:rPr>
        <w:t xml:space="preserve">Tulos</w:t>
      </w:r>
    </w:p>
    <w:p>
      <w:r>
        <w:t xml:space="preserve">Siirappimainen, epätyypillinen maku. Yuk!</w:t>
      </w:r>
    </w:p>
    <w:p>
      <w:r>
        <w:rPr>
          <w:b/>
        </w:rPr>
        <w:t xml:space="preserve">Esimerkki 5.6253</w:t>
      </w:r>
    </w:p>
    <w:p>
      <w:r>
        <w:t xml:space="preserve">Nämä maistuvat hyvältä!  Ja se on totta, mitä muut arvostelijat ovat sanoneet siitä, että koostumus on hyvä ja että ne eivät tartu hampaisiin.  Juoksun energiaboostina ne eivät kuitenkaan tee minulle yhtään mitään.  Itse asiassa ne itse asiassa aiheuttavat pistelyä.  Joten syön niitä vain aina, kun tunnen tarvitsevani sokeripitoisen "vahvistuksen".</w:t>
      </w:r>
    </w:p>
    <w:p>
      <w:r>
        <w:rPr>
          <w:b/>
        </w:rPr>
        <w:t xml:space="preserve">Tulos</w:t>
      </w:r>
    </w:p>
    <w:p>
      <w:r>
        <w:t xml:space="preserve">Tasty</w:t>
      </w:r>
    </w:p>
    <w:p>
      <w:r>
        <w:rPr>
          <w:b/>
        </w:rPr>
        <w:t xml:space="preserve">Esimerkki 5.6254</w:t>
      </w:r>
    </w:p>
    <w:p>
      <w:r>
        <w:t xml:space="preserve">Pienen pussin etiketissä lukee, että 1 annos sisältää 120 kaloria. Mutta yksi annos on 1 unssin verran. Pieni yhden annoksen kokoinen pussi on 1,5 unssia! Pussissa on siis 180 kaloria. Tämä on ovelaa. Kukaan ei aio avata pussia ja mitata yhtä unssia ja säästää sitten toisen puoli unssia...  EDITED TO ADD: Tilasin nämä uudelleen, koska hinta laski hetkellisesti (on nyt taas noussut) ja tuote on nyt vaihdettu. Vaikka Amazonissa oli edelleen ilmoitettu 12, 1,5 unssin pussia, sain 12, 1,2 unssin pussia. Joten nyt kyllä, yksi pussi on annos, mutta ravintoarvotiedot eivät täsmää siihen, mitä aiemmin oli ilmoitettu. Nyt pussissa on 120 kaloria ja 15 g hiilihydraatteja. Toinen ovela liike, saat vähemmän samaan hintaan.</w:t>
      </w:r>
    </w:p>
    <w:p>
      <w:r>
        <w:rPr>
          <w:b/>
        </w:rPr>
        <w:t xml:space="preserve">Tulos</w:t>
      </w:r>
    </w:p>
    <w:p>
      <w:r>
        <w:t xml:space="preserve">HÄLYTYS! Nämä ovat muuttuneet! Pienemmät pussit, nyt saat vähemmän!</w:t>
      </w:r>
    </w:p>
    <w:p>
      <w:r>
        <w:rPr>
          <w:b/>
        </w:rPr>
        <w:t xml:space="preserve">Esimerkki 5.6255</w:t>
      </w:r>
    </w:p>
    <w:p>
      <w:r>
        <w:t xml:space="preserve">En ole koskaan ennen saanut mitään tällaista amazonilta. Tuote oli pakattu vanhaan käytettyyn golfpallolaatikkoon (outoa). Purkit olivat kaikki lommoisia ja vanhan näköisiä. Kulhot olivat lohkeilleet. Ajattelin, että voi hyvä, ehkä keitto maistuu hyvältä. Väärin!Kolmea eri makua, mutta ne olivat kaikki kamalia, täysin syömäkelvottomia. Kaikki olivat hirvittävän kalamaisia ja metallinmakuisia, huonoimpia purkkikeittoja, joita olen koskaan elämässäni maistanut. Kaadoin ne kaikki pois ja lahjoitin lohjenneet kulhot hyväntekeväisyyteen. Täydellistä rahan tuhlausta.</w:t>
      </w:r>
    </w:p>
    <w:p>
      <w:r>
        <w:rPr>
          <w:b/>
        </w:rPr>
        <w:t xml:space="preserve">Tulos</w:t>
      </w:r>
    </w:p>
    <w:p>
      <w:r>
        <w:t xml:space="preserve">Yksi huonoimmista ostoksistani koskaan amazonilta</w:t>
      </w:r>
    </w:p>
    <w:p>
      <w:r>
        <w:rPr>
          <w:b/>
        </w:rPr>
        <w:t xml:space="preserve">Esimerkki 5.6256</w:t>
      </w:r>
    </w:p>
    <w:p>
      <w:r>
        <w:t xml:space="preserve">Erittäin mukava, pehmeä kuppi kahvia.  Caribou Coffee on ollut suosikkini siitä lähtien, kun kävin ensimmäistä kertaa Minnesotassa ja minulla oli mahdollisuus mennä kauppaan kahville.  Olen sittemmin tilannut heidän kahvinsa postimyynnistä ja ostettuani Keurig-kahvinkeittimen olin iloinen nähdessäni, että kahvia oli saatavana K-kuppina.  Nautin myös Caribou Blendistä, mutta minun on sanottava, että tässä sekoituksessa on hieman enemmän "potkua", mutta se on silti pehmeää kahvia ilman jälkimakua.</w:t>
      </w:r>
    </w:p>
    <w:p>
      <w:r>
        <w:rPr>
          <w:b/>
        </w:rPr>
        <w:t xml:space="preserve">Tulos</w:t>
      </w:r>
    </w:p>
    <w:p>
      <w:r>
        <w:t xml:space="preserve">Herätyssoitto</w:t>
      </w:r>
    </w:p>
    <w:p>
      <w:r>
        <w:rPr>
          <w:b/>
        </w:rPr>
        <w:t xml:space="preserve">Esimerkki 5.6257</w:t>
      </w:r>
    </w:p>
    <w:p>
      <w:r>
        <w:t xml:space="preserve">Annoin kummallekin koiralleni yhden tällaisen luun haettuani ne ruokaostoksille maanantai-iltana. Varhain tiistaiaamuna toinen koiristani oli jo oksentanut (tietenkin ensimmäistä kertaa valkoisille vuodevaatteilleni), ja kaikki sen päivän ensimmäisen ulostamisen jälkeen oli pelkkää vettä. Se ripuloi matolle moniin paikkoihin, kun olin töissä, ja sitten vielä kaksi kertaa yöllä. Se oli hyvin vaisu eikä pystynyt pitämään mitään ruokaa sisällään. Samaan aikaan toinen koirani on nyt saanut myös kamalan ripulin. Keskiviikkoaamuna tein niille keitettyjä kananmunia, mutta toinen koira, joka jo oksenteli, menetti aamiaisensa hetkeä myöhemmin. Annoin sille illalliseksi valkoista riisiä, jossa oli hieman kanalientä, ja se sai sen pidettyä sisällään. Mutta joskus yön aikana yhdellä koirista oli taas ripuli talossa! Tänään on torstai ja molemmat koirat ovat edelleen löysällä, mutta (koputtaa puuta)näyttää siltä, että oksentelu on hallinnassa. Soitin eläinlääkärille, ja hän käski jakaa Immodium AD:n molempien kesken ja varmistaa, että ne juovat paljon vettä, mitä ne ovat tehneet koko tämän katastrofin ajan! Pidän peukkuja, että karppini on yhä puhdas, kun tulen kotiin. En koskaan, koskaan enää osta Hartz-tuotteita!</w:t>
      </w:r>
    </w:p>
    <w:p>
      <w:r>
        <w:rPr>
          <w:b/>
        </w:rPr>
        <w:t xml:space="preserve">Tulos</w:t>
      </w:r>
    </w:p>
    <w:p>
      <w:r>
        <w:t xml:space="preserve">Teki molemmat koirani sairaiksi!!</w:t>
      </w:r>
    </w:p>
    <w:p>
      <w:r>
        <w:rPr>
          <w:b/>
        </w:rPr>
        <w:t xml:space="preserve">Esimerkki 5.6258</w:t>
      </w:r>
    </w:p>
    <w:p>
      <w:r>
        <w:t xml:space="preserve">Vaimoni osti minulle tämän tuoreiden yrttien säilyttämistä varten, ja huolimatta alun epäilyksestä annoin sille mahdollisuuden. Se näytti toimivan riittävän hyvin basilikalle, jopa raikastamalla joitakin kuihtuneita lehtiä... mutta "sinetöi sopimus" -hetki oli, kun laitoin siihen tuoretta timjamia ja laitoin sen jääkaapin perälle, jossa unohdin sen useimmiten. Kuusi viikkoa myöhemmin (olimme kaksi viikkoa lomalla) avasin sen ja timjami oli yhtä tuoretta kuin leikkauspäivänä. Epäilen, että se ei säilyttäisi kaikkia vihanneksia näin pitkään, mutta se, että se piti timjamin tuoreena yli kuukauden pidempään kuin muovipussi tuotelaatikossa, olisi tehnyt tästä helposti 10 dollaria perusteltavaksi.  On aina mukava yllätys, kun keittiöväline tuottaa tavaraa.</w:t>
      </w:r>
    </w:p>
    <w:p>
      <w:r>
        <w:rPr>
          <w:b/>
        </w:rPr>
        <w:t xml:space="preserve">Tulos</w:t>
      </w:r>
    </w:p>
    <w:p>
      <w:r>
        <w:t xml:space="preserve">vain toimii</w:t>
      </w:r>
    </w:p>
    <w:p>
      <w:r>
        <w:rPr>
          <w:b/>
        </w:rPr>
        <w:t xml:space="preserve">Esimerkki 5.6259</w:t>
      </w:r>
    </w:p>
    <w:p>
      <w:r>
        <w:t xml:space="preserve">Nämä eivät ole ainoastaan edullisia (luontaistuotekaupat todella nostavat riisikakkujen hintoja!), vaan ne ovat myös mukavan ohuita ja helppoja levittää niiden päälle.</w:t>
      </w:r>
    </w:p>
    <w:p>
      <w:r>
        <w:rPr>
          <w:b/>
        </w:rPr>
        <w:t xml:space="preserve">Tulos</w:t>
      </w:r>
    </w:p>
    <w:p>
      <w:r>
        <w:t xml:space="preserve">Paras arvo</w:t>
      </w:r>
    </w:p>
    <w:p>
      <w:r>
        <w:rPr>
          <w:b/>
        </w:rPr>
        <w:t xml:space="preserve">Esimerkki 5.6260</w:t>
      </w:r>
    </w:p>
    <w:p>
      <w:r>
        <w:t xml:space="preserve">Juuri nyt itätän tätä lähinnä vain, jotta kissani voivat syödä ruohoa. Ne rakastavat sitä. Kierrätän sitä myös vehnänurmella ja rukiilla.</w:t>
      </w:r>
    </w:p>
    <w:p>
      <w:r>
        <w:rPr>
          <w:b/>
        </w:rPr>
        <w:t xml:space="preserve">Tulos</w:t>
      </w:r>
    </w:p>
    <w:p>
      <w:r>
        <w:t xml:space="preserve">Yay Barley</w:t>
      </w:r>
    </w:p>
    <w:p>
      <w:r>
        <w:rPr>
          <w:b/>
        </w:rPr>
        <w:t xml:space="preserve">Esimerkki 5.6261</w:t>
      </w:r>
    </w:p>
    <w:p>
      <w:r>
        <w:t xml:space="preserve">Onnenkeksit toimitettiin välittömästi, ja ne oli pakattu hyvin, eli yksikään ei saapunut rikkinäisenä.  Keksi oli herkullinen ja onnenkeksit olivat klassisia kiinalaisia (eivätkä modernia versiota).</w:t>
      </w:r>
    </w:p>
    <w:p>
      <w:r>
        <w:rPr>
          <w:b/>
        </w:rPr>
        <w:t xml:space="preserve">Tulos</w:t>
      </w:r>
    </w:p>
    <w:p>
      <w:r>
        <w:t xml:space="preserve">Erittäin tyytyväinen asiakas</w:t>
      </w:r>
    </w:p>
    <w:p>
      <w:r>
        <w:rPr>
          <w:b/>
        </w:rPr>
        <w:t xml:space="preserve">Esimerkki 5.6262</w:t>
      </w:r>
    </w:p>
    <w:p>
      <w:r>
        <w:t xml:space="preserve">Tilasin tämän vaimolleni, koska tyttäremme suositteli sitä.  Hän syö tätä lähes joka aamu ja pitää kaikista mauista.  Hän on onnellinen, minä olen onnellinen!!! &lt;a href="http://www.amazon.com/gp/product/B001EO5QW8"&gt;McCANN'S Instant Irish Oatmeal, Variety Pack of Regular, Apples &amp; Cinnamon, and Maple &amp; Brown Sugar, 10-Count Boxes (Pack of 6)&lt;/a&gt;.</w:t>
      </w:r>
    </w:p>
    <w:p>
      <w:r>
        <w:rPr>
          <w:b/>
        </w:rPr>
        <w:t xml:space="preserve">Tulos</w:t>
      </w:r>
    </w:p>
    <w:p>
      <w:r>
        <w:t xml:space="preserve">Vaimon suosikki aamiainen</w:t>
      </w:r>
    </w:p>
    <w:p>
      <w:r>
        <w:rPr>
          <w:b/>
        </w:rPr>
        <w:t xml:space="preserve">Esimerkki 5.6263</w:t>
      </w:r>
    </w:p>
    <w:p>
      <w:r>
        <w:t xml:space="preserve">Euroopassa aamiaisbuffetista löytyy kulho tummia pellavansiemeniä myslin vierestä. Nämä maukkaat, pähkinäiset siemenet ovat erinomainen Omega-3-öljyn lähde, ja voit parantaa terveyttäsi syömällä niitä. Ne ovat hyväksi suolistolle ja hyväksi sydämelle.  Kultaiset siemenet ovat houkutteleva vaihtoehto pähkinänruskeille siemenille. Ne näyttävät hyvältä leivonnaisissa, kuten kevyemmissä leivissä. Ne maistuvat samalta kuin tummat siemenet. Jauhetut, ne eivät näy valkoisessa leivässä, joten voit murskata niitä tehosekoittimessa ja heittää sitten tavalliseen leipäreseptiisi ja lisätä tarvittavia ravintoaineita ja kuituja.  Me pidämme niistä ripoteltuna kaurapuuroon, mysliin tai jogurttiin.</w:t>
      </w:r>
    </w:p>
    <w:p>
      <w:r>
        <w:rPr>
          <w:b/>
        </w:rPr>
        <w:t xml:space="preserve">Tulos</w:t>
      </w:r>
    </w:p>
    <w:p>
      <w:r>
        <w:t xml:space="preserve">Ihania siemeniä muroihin, leivontaan tai jogurttiin.</w:t>
      </w:r>
    </w:p>
    <w:p>
      <w:r>
        <w:rPr>
          <w:b/>
        </w:rPr>
        <w:t xml:space="preserve">Esimerkki 5.6264</w:t>
      </w:r>
    </w:p>
    <w:p>
      <w:r>
        <w:t xml:space="preserve">Tilasin tämän, koska pidän todella tästä merkistä, eikä minulla ole koskaan ollut mitään ongelmia niiden kanssa.  Poikani pitää yleensä kaikista mauista.  Tilasin tämän ja päärynät olivat happamia/pilattuja.  Muita makuja poikani ei suostunut syömään. Olen varma, että siinä oli jotain vikaa.  En siis ole varma, mitä tapahtui, mutta en aio ostaa näitä enää netistä.</w:t>
      </w:r>
    </w:p>
    <w:p>
      <w:r>
        <w:rPr>
          <w:b/>
        </w:rPr>
        <w:t xml:space="preserve">Tulos</w:t>
      </w:r>
    </w:p>
    <w:p>
      <w:r>
        <w:t xml:space="preserve">Ei koskaan enää verkossa</w:t>
      </w:r>
    </w:p>
    <w:p>
      <w:r>
        <w:rPr>
          <w:b/>
        </w:rPr>
        <w:t xml:space="preserve">Esimerkki 5.6265</w:t>
      </w:r>
    </w:p>
    <w:p>
      <w:r>
        <w:t xml:space="preserve">Heikommasta kahvista pitäville tämä merkki sopii hyvin, mutta itse pidän vahvemmasta kahvista, joten en valitsisi tätä merkkiä uudelleen tästä syystä.</w:t>
      </w:r>
    </w:p>
    <w:p>
      <w:r>
        <w:rPr>
          <w:b/>
        </w:rPr>
        <w:t xml:space="preserve">Tulos</w:t>
      </w:r>
    </w:p>
    <w:p>
      <w:r>
        <w:t xml:space="preserve">Heikko</w:t>
      </w:r>
    </w:p>
    <w:p>
      <w:r>
        <w:rPr>
          <w:b/>
        </w:rPr>
        <w:t xml:space="preserve">Esimerkki 5.6266</w:t>
      </w:r>
    </w:p>
    <w:p>
      <w:r>
        <w:t xml:space="preserve">Poikani on keliakiaa sairastava, joten gluteenittomat tuotteet ovat meille hyvin tuttuja.  Ostin nämä, koska luotan Glutino-brändin nimeen, mutta oikeasti ne eivät ole kovin hyviä.  Kokeilimme niitä kerran ja se oli siinä, koska ne ovat mauttomia ja mauttomia.  On olemassa parempia gluteenittomia vaihtoehtoja.</w:t>
      </w:r>
    </w:p>
    <w:p>
      <w:r>
        <w:rPr>
          <w:b/>
        </w:rPr>
        <w:t xml:space="preserve">Tulos</w:t>
      </w:r>
    </w:p>
    <w:p>
      <w:r>
        <w:t xml:space="preserve">Bland</w:t>
      </w:r>
    </w:p>
    <w:p>
      <w:r>
        <w:rPr>
          <w:b/>
        </w:rPr>
        <w:t xml:space="preserve">Esimerkki 5.6267</w:t>
      </w:r>
    </w:p>
    <w:p>
      <w:r>
        <w:t xml:space="preserve">Tämä ei ole maultaan parasta pepperonia, mutta se on hyväksyttävää, ja rahaan nähden sitä saa varmasti paljon.</w:t>
      </w:r>
    </w:p>
    <w:p>
      <w:r>
        <w:rPr>
          <w:b/>
        </w:rPr>
        <w:t xml:space="preserve">Tulos</w:t>
      </w:r>
    </w:p>
    <w:p>
      <w:r>
        <w:t xml:space="preserve">Paras bändi/sanko</w:t>
      </w:r>
    </w:p>
    <w:p>
      <w:r>
        <w:rPr>
          <w:b/>
        </w:rPr>
        <w:t xml:space="preserve">Esimerkki 5.6268</w:t>
      </w:r>
    </w:p>
    <w:p>
      <w:r>
        <w:t xml:space="preserve">Tämä on erinomaista vihreää teetä.  Se on vain hieman mausteinen ja erittäin maukas.  Vihreä tee on niin hyvää sinulle, ettet edes kaipaa aamukahvia.  Ja..... autat lapsia, kun ostat Tea District Children's Tribute -teetä.</w:t>
      </w:r>
    </w:p>
    <w:p>
      <w:r>
        <w:rPr>
          <w:b/>
        </w:rPr>
        <w:t xml:space="preserve">Tulos</w:t>
      </w:r>
    </w:p>
    <w:p>
      <w:r>
        <w:t xml:space="preserve">Maukasta teetä</w:t>
      </w:r>
    </w:p>
    <w:p>
      <w:r>
        <w:rPr>
          <w:b/>
        </w:rPr>
        <w:t xml:space="preserve">Esimerkki 5.6269</w:t>
      </w:r>
    </w:p>
    <w:p>
      <w:r>
        <w:t xml:space="preserve">Tässä keitossa ei ole oikeastaan mitään vikaa. Se on hieman mautonta, eikä siinä ole tarpeeksi, jotta siitä voisi tehdä ateriaa. Iltapäivän välipalaksi se olisi kuitenkin ihan ok. Pavut ja pasta kyllä pehmenevät hienosti, jos noudatat ohjeita.</w:t>
      </w:r>
    </w:p>
    <w:p>
      <w:r>
        <w:rPr>
          <w:b/>
        </w:rPr>
        <w:t xml:space="preserve">Tulos</w:t>
      </w:r>
    </w:p>
    <w:p>
      <w:r>
        <w:t xml:space="preserve">Ihan ok</w:t>
      </w:r>
    </w:p>
    <w:p>
      <w:r>
        <w:rPr>
          <w:b/>
        </w:rPr>
        <w:t xml:space="preserve">Esimerkki 5.6270</w:t>
      </w:r>
    </w:p>
    <w:p>
      <w:r>
        <w:t xml:space="preserve">Jäin koukkuun näiden syömiseen, kun maistoin niitä ensimmäisen kerran vuosia sitten. Kun on kerran syönyt yhden, ei voi lopettaa ennen kuin ne ovat loppuneet. Ne eivät ole liian makeita ja ovat täydellinen välipala. Rakastan näitä juttuja!!!</w:t>
      </w:r>
    </w:p>
    <w:p>
      <w:r>
        <w:rPr>
          <w:b/>
        </w:rPr>
        <w:t xml:space="preserve">Tulos</w:t>
      </w:r>
    </w:p>
    <w:p>
      <w:r>
        <w:t xml:space="preserve">Herkullista herkkua!!!</w:t>
      </w:r>
    </w:p>
    <w:p>
      <w:r>
        <w:rPr>
          <w:b/>
        </w:rPr>
        <w:t xml:space="preserve">Esimerkki 5.6271</w:t>
      </w:r>
    </w:p>
    <w:p>
      <w:r>
        <w:t xml:space="preserve">Nämä soijasipsit ovat erittäin täyttäviä ja täyttäviä.  Jos etsit jotain, jossa on hyvää suolaista rapeutta, nämä ovat sinua varten.  Niissä on runsaasti kuitua ja proteiinia, mikä on hyvä asia, jos yrität tarkkailla kalorien saantia.  Mielestäni ne ovat loistavia ja suosittelen niitä lämpimästi.</w:t>
      </w:r>
    </w:p>
    <w:p>
      <w:r>
        <w:rPr>
          <w:b/>
        </w:rPr>
        <w:t xml:space="preserve">Tulos</w:t>
      </w:r>
    </w:p>
    <w:p>
      <w:r>
        <w:t xml:space="preserve">Tyydyttävä</w:t>
      </w:r>
    </w:p>
    <w:p>
      <w:r>
        <w:rPr>
          <w:b/>
        </w:rPr>
        <w:t xml:space="preserve">Esimerkki 5.6272</w:t>
      </w:r>
    </w:p>
    <w:p>
      <w:r>
        <w:t xml:space="preserve">Jälleen kerran Paragon on tuottanut pettymyksen tämän maun suhteen. Havaijin tropiikissa ei yksinkertaisesti ollut paljon makua, ja se, mitä voit maistaa, ei ollut lainkaan miellyttävää. En suosittele tätä siirappitiivistettä.</w:t>
      </w:r>
    </w:p>
    <w:p>
      <w:r>
        <w:rPr>
          <w:b/>
        </w:rPr>
        <w:t xml:space="preserve">Tulos</w:t>
      </w:r>
    </w:p>
    <w:p>
      <w:r>
        <w:t xml:space="preserve">Ei makua oikeastaan ollenkaan</w:t>
      </w:r>
    </w:p>
    <w:p>
      <w:r>
        <w:rPr>
          <w:b/>
        </w:rPr>
        <w:t xml:space="preserve">Esimerkki 5.6273</w:t>
      </w:r>
    </w:p>
    <w:p>
      <w:r>
        <w:t xml:space="preserve">Tästä jauhetusta kofeiinittomasta kahvista valmistuu hieno, runsasarominen ja -makuinen kahvi. Se on pehmeä ja täyteläisen makuinen. Vaimoni ja minä pidimme tämän jauhetun kahvin mausta ja tuoksusta. Ihanteellista kupillista varten mittaa yksi kasa teelusikallinen kahvia yhtä kupillista kuumaa vettä kohti. Voit muuttaa määrää haluamasi kahvin vahvuuden mukaan. Juon yleensä kofeiinittomia Folgersin merkkiä, ja kun vertasin näitä kahta merkkiä, en huomannut suurta eroa kahvin täyteläisyydessä. Kannattaa ehkä ottaa huomioon näiden kahden tuotemerkin välinen hintaero, ennen kuin haluat ostaa tämän tuotteen.</w:t>
      </w:r>
    </w:p>
    <w:p>
      <w:r>
        <w:rPr>
          <w:b/>
        </w:rPr>
        <w:t xml:space="preserve">Tulos</w:t>
      </w:r>
    </w:p>
    <w:p>
      <w:r>
        <w:t xml:space="preserve">Hieno kahvi</w:t>
      </w:r>
    </w:p>
    <w:p>
      <w:r>
        <w:rPr>
          <w:b/>
        </w:rPr>
        <w:t xml:space="preserve">Esimerkki 5.6274</w:t>
      </w:r>
    </w:p>
    <w:p>
      <w:r>
        <w:t xml:space="preserve">he päättivät lähettää molemmat tilaukseni YHDESSÄ VALTAVASSA laatikossa, jossa oli 24 tölkkiä, sen sijaan, että yhdessä laatikossa olisi ollut 12 vihreää papua ja toisessa 12 maissia, ja pystyin tuskin saamaan tämän sisälle talooni. sitten jokainen tölkki vihreitä papuja oli lommolla ja 3 tölkkiä maissia oli lommolla.</w:t>
      </w:r>
    </w:p>
    <w:p>
      <w:r>
        <w:rPr>
          <w:b/>
        </w:rPr>
        <w:t xml:space="preserve">Tulos</w:t>
      </w:r>
    </w:p>
    <w:p>
      <w:r>
        <w:t xml:space="preserve">lommoisia tölkkejä</w:t>
      </w:r>
    </w:p>
    <w:p>
      <w:r>
        <w:rPr>
          <w:b/>
        </w:rPr>
        <w:t xml:space="preserve">Esimerkki 5.6275</w:t>
      </w:r>
    </w:p>
    <w:p>
      <w:r>
        <w:t xml:space="preserve">Pidän edelleen jasmiiniriisistä, jota saan kaupungista. Käytämme riisiä koko ajan, joten ajattelin ostaa irtotavarana. Huono idea ostaa netistä. Sooo paljon halvempaa paikallisessa ruokakaupassa. Heti sen jälkeen, kun olin ostanut tämän tuotteen, paikallisesta kaupastani tuli irtotavarana pusseja suosikkijasmiiniriisiäni, joka on halvempaa ja paljon laadukkaampaa kuin netistä ostaminen. En ole vielä ollut tyytyväinen amazonista tehtyyn ruokaostokseen.</w:t>
      </w:r>
    </w:p>
    <w:p>
      <w:r>
        <w:rPr>
          <w:b/>
        </w:rPr>
        <w:t xml:space="preserve">Tulos</w:t>
      </w:r>
    </w:p>
    <w:p>
      <w:r>
        <w:t xml:space="preserve">Pidän edelleen enemmän jasmiiniriisistä</w:t>
      </w:r>
    </w:p>
    <w:p>
      <w:r>
        <w:rPr>
          <w:b/>
        </w:rPr>
        <w:t xml:space="preserve">Esimerkki 5.6276</w:t>
      </w:r>
    </w:p>
    <w:p>
      <w:r>
        <w:t xml:space="preserve">Luultavasti siksi, että se ei maistu kahvilta.  Se on mautonta.  Näin hyvät arvostelut ja ajattelin ostaa pari laatikkoa, ja nyt minulla on kasa k-kuppeja, joita en halua juoda, koska juon mieluummin kirjaimellisesti mitä tahansa muuta k-kuppia, jota olen koskaan kokeillut.  Kuten näette, en ole näiden k-kuppien fani.  Nämä ovat huonoimpia ikinä.</w:t>
      </w:r>
    </w:p>
    <w:p>
      <w:r>
        <w:rPr>
          <w:b/>
        </w:rPr>
        <w:t xml:space="preserve">Tulos</w:t>
      </w:r>
    </w:p>
    <w:p>
      <w:r>
        <w:t xml:space="preserve">En nauti tätä "kahvia"</w:t>
      </w:r>
    </w:p>
    <w:p>
      <w:r>
        <w:rPr>
          <w:b/>
        </w:rPr>
        <w:t xml:space="preserve">Esimerkki 5.6277</w:t>
      </w:r>
    </w:p>
    <w:p>
      <w:r>
        <w:t xml:space="preserve">Olen kokeillut eri kaakaomerkkejä tummasta maitokaakaosta maitokaakaoon, ja Grove Squaren maitosuklaa k-kupit ovat olleet ylivoimaisesti parhaita.  Perheessäni ollaan suuria kriitikoita ja he ovat antaneet kaksi peukkua ylös.  Suosittelen kaikille kuumaa kaakaota nauttiville tämän merkin ostamista.</w:t>
      </w:r>
    </w:p>
    <w:p>
      <w:r>
        <w:rPr>
          <w:b/>
        </w:rPr>
        <w:t xml:space="preserve">Tulos</w:t>
      </w:r>
    </w:p>
    <w:p>
      <w:r>
        <w:t xml:space="preserve">Kuuma kaakao k-kupit</w:t>
      </w:r>
    </w:p>
    <w:p>
      <w:r>
        <w:rPr>
          <w:b/>
        </w:rPr>
        <w:t xml:space="preserve">Esimerkki 5.6278</w:t>
      </w:r>
    </w:p>
    <w:p>
      <w:r>
        <w:t xml:space="preserve">Olin optimistinen tämän suhteen, mutta ihmiset ja koirat eivät syöneet tätä muroa.  Heitimme kaikki 6 laatikkoa pois.</w:t>
      </w:r>
    </w:p>
    <w:p>
      <w:r>
        <w:rPr>
          <w:b/>
        </w:rPr>
        <w:t xml:space="preserve">Tulos</w:t>
      </w:r>
    </w:p>
    <w:p>
      <w:r>
        <w:t xml:space="preserve">Koira ei syö sitä</w:t>
      </w:r>
    </w:p>
    <w:p>
      <w:r>
        <w:rPr>
          <w:b/>
        </w:rPr>
        <w:t xml:space="preserve">Esimerkki 5.6279</w:t>
      </w:r>
    </w:p>
    <w:p>
      <w:r>
        <w:t xml:space="preserve">Tämä on kamalaa.  Niinpä kaivoin esiin kattilat ja pannut ja tein loistavaa tomaattikeittoa, jossa ei ole suolaa, vähän sokeria eikä voita, tuoreista tomaateista.  Maistuu paljon, paljon paremmalta kuin tämä tomaattikeitto!</w:t>
      </w:r>
    </w:p>
    <w:p>
      <w:r>
        <w:rPr>
          <w:b/>
        </w:rPr>
        <w:t xml:space="preserve">Tulos</w:t>
      </w:r>
    </w:p>
    <w:p>
      <w:r>
        <w:t xml:space="preserve">Ällöttävää ja aivan liian makeaa</w:t>
      </w:r>
    </w:p>
    <w:p>
      <w:r>
        <w:rPr>
          <w:b/>
        </w:rPr>
        <w:t xml:space="preserve">Esimerkki 5.6280</w:t>
      </w:r>
    </w:p>
    <w:p>
      <w:r>
        <w:t xml:space="preserve">Tämä on miellyttävä tee, joka maistuu lähinnä kamomillalta.  Valitettavasti minulle se ei juurikaan auta närästystä.  Olen nyt 36 viikolla ja minulla on ollut närästystä melkein koko ajan, ja toivoin, että tämä auttaisi, mutta sillä ei todellakaan ole ollut vaikutusta. Pidän teestä ihan mietona juomana, mutta en voi suositella sitä raskauteen liittyvään närästykseen.</w:t>
      </w:r>
    </w:p>
    <w:p>
      <w:r>
        <w:rPr>
          <w:b/>
        </w:rPr>
        <w:t xml:space="preserve">Tulos</w:t>
      </w:r>
    </w:p>
    <w:p>
      <w:r>
        <w:t xml:space="preserve">Maukasta teetä, rajallinen apu närästykseen</w:t>
      </w:r>
    </w:p>
    <w:p>
      <w:r>
        <w:rPr>
          <w:b/>
        </w:rPr>
        <w:t xml:space="preserve">Esimerkki 5.6281</w:t>
      </w:r>
    </w:p>
    <w:p>
      <w:r>
        <w:t xml:space="preserve">Ne ovat hyviä, mutta toivoisin, että ne olisi myös paistettu. En ole löytänyt paistettuja suolattomia perunalastuja mistään. Jos niitä on, toivon, että joku julkaisisi.</w:t>
      </w:r>
    </w:p>
    <w:p>
      <w:r>
        <w:rPr>
          <w:b/>
        </w:rPr>
        <w:t xml:space="preserve">Tulos</w:t>
      </w:r>
    </w:p>
    <w:p>
      <w:r>
        <w:t xml:space="preserve">Ei suolaa Kettle Chips.</w:t>
      </w:r>
    </w:p>
    <w:p>
      <w:r>
        <w:rPr>
          <w:b/>
        </w:rPr>
        <w:t xml:space="preserve">Esimerkki 5.6282</w:t>
      </w:r>
    </w:p>
    <w:p>
      <w:r>
        <w:t xml:space="preserve">Saat 12 pussia hintaan 12,00, ja jokaisessa pussissa on noin kahvallinen rinkeleitä. Maku on ok, mutta ei ole dollarin pussin arvoinen...</w:t>
      </w:r>
    </w:p>
    <w:p>
      <w:r>
        <w:rPr>
          <w:b/>
        </w:rPr>
        <w:t xml:space="preserve">Tulos</w:t>
      </w:r>
    </w:p>
    <w:p>
      <w:r>
        <w:t xml:space="preserve">Ei rahan arvoinen</w:t>
      </w:r>
    </w:p>
    <w:p>
      <w:r>
        <w:rPr>
          <w:b/>
        </w:rPr>
        <w:t xml:space="preserve">Esimerkki 5.6283</w:t>
      </w:r>
    </w:p>
    <w:p>
      <w:r>
        <w:t xml:space="preserve">Mielestäni tämä on loistava vihreä teejauhe.  Lisään tämän jauheen 24oz vesipulloon ja sillä on mukava kevyt maku, pidän siitä makeuttamattomana, jotta voin lisätä makeutusainetta tarvittaessa.  Hyvä hinta määrään ja tuotteen laatuun nähden.</w:t>
      </w:r>
    </w:p>
    <w:p>
      <w:r>
        <w:rPr>
          <w:b/>
        </w:rPr>
        <w:t xml:space="preserve">Tulos</w:t>
      </w:r>
    </w:p>
    <w:p>
      <w:r>
        <w:t xml:space="preserve">Loistava liikkeellä oloon!  Tekee vedestä hieman vähemmän tylsää!</w:t>
      </w:r>
    </w:p>
    <w:p>
      <w:r>
        <w:rPr>
          <w:b/>
        </w:rPr>
        <w:t xml:space="preserve">Esimerkki 5.6284</w:t>
      </w:r>
    </w:p>
    <w:p>
      <w:r>
        <w:t xml:space="preserve">Ensimmäinen ainesosa tässä sekoituksessa, ennen kuin teetä edes mainitaan, on maltodekstriini.  Jos kärsit maissiallergiasta, älä unohda lukea etikettiä ja juo tätä tietämättäsi.  Minulla ei ole aavistustakaan, miksi tässä tuotteessa on enemmän maltodekstriiniä kuin päätuotteessa, itse teessä.  Ymmärrän, että tämä ei ole arvostelu, saati "hyödyllinen arvostelu", koska en kuvannut tuotteen makua tai edes arvostellut tuotetta. En voisi arvostella tätä tuotetta, vaikka haluaisinkin.  Haluan, että maissiallergisille ihmisille kerrotaan teen sisältämistä ainesosista.  En tiennyt, miten muuten voisin kertoa ihmisille ainesosista kuin sivulla, jossa on arvosteluja.  En voisi antaa tuotteelle enempää tähtiä, koska se sisältää enemmän maltodekstriiniä, kuin itse teetä.</w:t>
      </w:r>
    </w:p>
    <w:p>
      <w:r>
        <w:rPr>
          <w:b/>
        </w:rPr>
        <w:t xml:space="preserve">Tulos</w:t>
      </w:r>
    </w:p>
    <w:p>
      <w:r>
        <w:t xml:space="preserve">Varo, jos sinulla on maissiallergia!!!</w:t>
      </w:r>
    </w:p>
    <w:p>
      <w:r>
        <w:rPr>
          <w:b/>
        </w:rPr>
        <w:t xml:space="preserve">Esimerkki 5.6285</w:t>
      </w:r>
    </w:p>
    <w:p>
      <w:r>
        <w:t xml:space="preserve">Sain nämä ilmaiseksi Newmanin oman koiranruokapussin mukana. Koirani ovat aiemmin pitäneet muista Newman's-herkuista, mutta tämä on aivan eri juttu. Yksi koira leikki sillä muutaman minuutin ja hylkäsi sen sitten (söi sen useita tunteja myöhemmin). Toinen otti palan ja päätti, ettei pidä siitä. Kiva saada ilmaisia herkkuja, mutta en ikinä ostaisi niitä!</w:t>
      </w:r>
    </w:p>
    <w:p>
      <w:r>
        <w:rPr>
          <w:b/>
        </w:rPr>
        <w:t xml:space="preserve">Tulos</w:t>
      </w:r>
    </w:p>
    <w:p>
      <w:r>
        <w:t xml:space="preserve">Terveellistä, mutta ei maukasta</w:t>
      </w:r>
    </w:p>
    <w:p>
      <w:r>
        <w:rPr>
          <w:b/>
        </w:rPr>
        <w:t xml:space="preserve">Esimerkki 5.6286</w:t>
      </w:r>
    </w:p>
    <w:p>
      <w:r>
        <w:t xml:space="preserve">Asumme alueella, jolla ei ole paljon kauppoja, jotka myyvät luonnonmukaisia tuotteita kohtuulliseen hintaan. Tästä huolimatta tuote on mielestäni hyvä hinta-laatusuhde, ja on kätevää, ettei tarvitse joskus odottaa, että paikalliset kaupat täydentävät varastojaan, jos niitä edes on varastossa.  Kyllä, jotkut tölkit kolhiintuvat kuljetuksen aikana, mutta se ei ollut minulle suuri ongelma. Toivon, että toimitukset ovat tulevaisuudessa samanlaisia tai parempia.  Ei ole tiedossa, onko tölkin vuori BPA-vapaa. Yritän välttää sitä, mutta ennen kuin valmistajat saavat sen pois, on lähes mahdotonta ostaa säilykkeitä, joissa ei ole BPA:ta tölkin vuorauksessa. Raskaana olevien naisten pitäisi välttää kaikkea, missä on BPA:ta, ja jos minulla olisi kasvavia lapsia, pyrkisin myös välttämään sitä.</w:t>
      </w:r>
    </w:p>
    <w:p>
      <w:r>
        <w:rPr>
          <w:b/>
        </w:rPr>
        <w:t xml:space="preserve">Tulos</w:t>
      </w:r>
    </w:p>
    <w:p>
      <w:r>
        <w:t xml:space="preserve">Hyvä arvo minulle</w:t>
      </w:r>
    </w:p>
    <w:p>
      <w:r>
        <w:rPr>
          <w:b/>
        </w:rPr>
        <w:t xml:space="preserve">Esimerkki 5.6287</w:t>
      </w:r>
    </w:p>
    <w:p>
      <w:r>
        <w:t xml:space="preserve">Ketsuppisipsien makuyhdistelmä oli erittäin hyvä.  Kuorrutetta oli kuitenkin levitetty niin runsaasti, että sipsit olivat rakeisia ja paksusti kuorrutettuja. Makupuriste päällysti huuleni ja suuni purseella ja mureni ja putosi ympäri vaatteitani.  Sotkuista ja epämiellyttävää.  Tarvitsee kevyemmän makupäällysteen.</w:t>
      </w:r>
    </w:p>
    <w:p>
      <w:r>
        <w:rPr>
          <w:b/>
        </w:rPr>
        <w:t xml:space="preserve">Tulos</w:t>
      </w:r>
    </w:p>
    <w:p>
      <w:r>
        <w:t xml:space="preserve">Ketsuppi jauhemainen päällyste liiallinen, liioiteltu rakeinen</w:t>
      </w:r>
    </w:p>
    <w:p>
      <w:r>
        <w:rPr>
          <w:b/>
        </w:rPr>
        <w:t xml:space="preserve">Esimerkki 5.6288</w:t>
      </w:r>
    </w:p>
    <w:p>
      <w:r>
        <w:t xml:space="preserve">Pidin tästä tuotteesta, kunnes kuulin, että se on valmistettu Kiinassa!  Kuinka monta kauhutarinaa meidän täytyy vielä kuulla sellaisista kauheuksista kuin lyijy Kiinassa valmistetuissa vauvaleluissa, Kiinassa valmistettu saastunut äidinmaidonkorvike, Kiinassa valmistettu saastunut hammastahna ja myrkytetty lemmikkieläinten ruoka, ennen kuin opimme, että - jos se on peräisin Kiinasta - sen ei pitäisi mennä suuhusi, vauvasi suuhun tai lemmikkieläimesi suuhun?!!!!!</w:t>
      </w:r>
    </w:p>
    <w:p>
      <w:r>
        <w:rPr>
          <w:b/>
        </w:rPr>
        <w:t xml:space="preserve">Tulos</w:t>
      </w:r>
    </w:p>
    <w:p>
      <w:r>
        <w:t xml:space="preserve">Tämä tuote on valmistettu Kiinassa</w:t>
      </w:r>
    </w:p>
    <w:p>
      <w:r>
        <w:rPr>
          <w:b/>
        </w:rPr>
        <w:t xml:space="preserve">Esimerkki 5.6289</w:t>
      </w:r>
    </w:p>
    <w:p>
      <w:r>
        <w:t xml:space="preserve">Todella hyvän kaakaon saaminen K-kupista ei ole helppoa, mutta tämä on paljon parempi kuin muut kokeilemani. Vielä hieman vetinen, mutta 60 kalorilla se on mukavaa herkkua. erittäin runsas maku - ei yhtä hyvä kuin aito, mutta en myöskään juo sitä Berliinin suklaakaupassa.  Laita tossut jalkaan, istu takan ääressä kultasi kanssa ja nauti!  60 kaloria (20 rasvaa) -- 2g rasvaa sat -- 11 hiilihydraattia -- 6g sokeria -- &amp;lt;1g kuitua</w:t>
      </w:r>
    </w:p>
    <w:p>
      <w:r>
        <w:rPr>
          <w:b/>
        </w:rPr>
        <w:t xml:space="preserve">Tulos</w:t>
      </w:r>
    </w:p>
    <w:p>
      <w:r>
        <w:t xml:space="preserve">Paras tumma kaakao niin rasvaa</w:t>
      </w:r>
    </w:p>
    <w:p>
      <w:r>
        <w:rPr>
          <w:b/>
        </w:rPr>
        <w:t xml:space="preserve">Esimerkki 5.6290</w:t>
      </w:r>
    </w:p>
    <w:p>
      <w:r>
        <w:t xml:space="preserve">Tämä on enimmäkseen omena- ja viinirypälemehutiivistettä, joka on sekoitettu hiilihapotettuun veteen; se on erittäin makeaa ja kaloripitoisempaa kuin limsa.  Luulevatko ihmiset, jotka käyttävät tätä, juovansa jotain terveellistä vai nauttivansa nestemäistä karkkia?  Vai onko tätä tarkoitus käyttää sekoittajana, esimerkiksi daiquirien valmistukseen?</w:t>
      </w:r>
    </w:p>
    <w:p>
      <w:r>
        <w:rPr>
          <w:b/>
        </w:rPr>
        <w:t xml:space="preserve">Tulos</w:t>
      </w:r>
    </w:p>
    <w:p>
      <w:r>
        <w:t xml:space="preserve">epäterveellinen</w:t>
      </w:r>
    </w:p>
    <w:p>
      <w:r>
        <w:rPr>
          <w:b/>
        </w:rPr>
        <w:t xml:space="preserve">Esimerkki 5.6291</w:t>
      </w:r>
    </w:p>
    <w:p>
      <w:r>
        <w:t xml:space="preserve">Suosittelen olemaan ostamatta näitä pähkinöitä, jos etsit todella hyvänmakuisia pähkinöitä.  Nämä ovat vain keskivertolaatua, ja parapähkinät maistuvat aivan kamalalta.  Ainoa hyvänmakuinen pähkinä tässä erässä on manteli ja pekaanipähkinät.  Pekaanipähkinöitä ei ole juuri lainkaan, mutta cashewpähkinöitä on paljon.  Kokeile toista merkkiä, sillä olen varma, että siellä on jotain parempaa.</w:t>
      </w:r>
    </w:p>
    <w:p>
      <w:r>
        <w:rPr>
          <w:b/>
        </w:rPr>
        <w:t xml:space="preserve">Tulos</w:t>
      </w:r>
    </w:p>
    <w:p>
      <w:r>
        <w:t xml:space="preserve">Ei huono, ei loistava.... vain keskiverto.</w:t>
      </w:r>
    </w:p>
    <w:p>
      <w:r>
        <w:rPr>
          <w:b/>
        </w:rPr>
        <w:t xml:space="preserve">Esimerkki 5.6292</w:t>
      </w:r>
    </w:p>
    <w:p>
      <w:r>
        <w:t xml:space="preserve">Mielestäni tämä on paras koiranruoka.  Poikaystäväni on innokas tutkija, ja hän päätteli, että tämä on paras koiranruoka kaikin puolin - maultaan (koirat rakastavat sitä), terveydelliseltä kannalta (siinä on terveellisiä rasvoja, ja ensimmäinen ja tärkein ainesosa on lihaa eikä esimerkiksi maissin kaltaisia ainesosia) ja ruuansulatukseltaan (koirat saavat ripulia, kun ne syövät ihmisruokaa tai mitä tahansa muuta koiranruokaa).  Meillä on kaksi koiraa, jotka adoptoimme turvakodista, ja vaikka toinen koirista ei aluksi suostunut syömään ruokaa (sillä oli tosin matoja, joten kuka tietää, mitä roskaruokaa se oli syönyt aiemmin), se alkoi pian ymmärtää, että ruokimme sitä, ja hyvin pian se alkoi rakastaa sitä.  Nyt ne hyppivät kun on ruoka-aika!  Koiramme ovat onnellisia, erittäin terveitä, heillä on kiiltävä turkki, ja suuri osa tästä on tämän fantastisen koiranruoan ansiota.  Hankimme sitä Subscribe and Save -palvelusta ja käytämme yleensä yhden pussin kuukaudessa - vertailun vuoksi, meillä on yksi 15 kilon bichon ja yksi Alaskan husky.</w:t>
      </w:r>
    </w:p>
    <w:p>
      <w:r>
        <w:rPr>
          <w:b/>
        </w:rPr>
        <w:t xml:space="preserve">Tulos</w:t>
      </w:r>
    </w:p>
    <w:p>
      <w:r>
        <w:t xml:space="preserve">Paras ruoka koirille!</w:t>
      </w:r>
    </w:p>
    <w:p>
      <w:r>
        <w:rPr>
          <w:b/>
        </w:rPr>
        <w:t xml:space="preserve">Esimerkki 5.6293</w:t>
      </w:r>
    </w:p>
    <w:p>
      <w:r>
        <w:t xml:space="preserve">Otsikossa mainitun lisäksi ainoat muut huomautukset, joita minulla on siitä, ovat hinta on vaikea voittaa, maku muistuttaa Flintstonen mansikkavitamiinia (niille teistä, jotka ovat maistaneet niitä), ja maku ei kestä kovin kauan.  Sanoisin, että asteikolla 1-10, jossa 10 kestää poikkeuksellisen kauan, tämä olisi 3. Lisäksi maku todella heikkenee vaimean makeaksi hyvin lyhyen ajan kuluttua.</w:t>
      </w:r>
    </w:p>
    <w:p>
      <w:r>
        <w:rPr>
          <w:b/>
        </w:rPr>
        <w:t xml:space="preserve">Tulos</w:t>
      </w:r>
    </w:p>
    <w:p>
      <w:r>
        <w:t xml:space="preserve">Hyvä sokeriton purukumi, jossa on muita sokerittomia purukumeja vahvempi purukumi, joka mahdollistaa paremman kuplien puhaltamisen.</w:t>
      </w:r>
    </w:p>
    <w:p>
      <w:r>
        <w:rPr>
          <w:b/>
        </w:rPr>
        <w:t xml:space="preserve">Esimerkki 5.6294</w:t>
      </w:r>
    </w:p>
    <w:p>
      <w:r>
        <w:t xml:space="preserve">Nämä keksit ovat loistavia.  Valitettavasti jokainen ostamani laatikko on noin 50-prosenttisesti rikki.  Ja se on useista eri kaupoista.</w:t>
      </w:r>
    </w:p>
    <w:p>
      <w:r>
        <w:rPr>
          <w:b/>
        </w:rPr>
        <w:t xml:space="preserve">Tulos</w:t>
      </w:r>
    </w:p>
    <w:p>
      <w:r>
        <w:t xml:space="preserve">hieno keksi, mutta...</w:t>
      </w:r>
    </w:p>
    <w:p>
      <w:r>
        <w:rPr>
          <w:b/>
        </w:rPr>
        <w:t xml:space="preserve">Esimerkki 5.6295</w:t>
      </w:r>
    </w:p>
    <w:p>
      <w:r>
        <w:t xml:space="preserve">Aluksi luulet, että nämä sipsit eivät ole kovin mausteisia, mutta mausteisuus kasvaa jokaisen puraisun myötä.  Ne ovat todella hyviä!</w:t>
      </w:r>
    </w:p>
    <w:p>
      <w:r>
        <w:rPr>
          <w:b/>
        </w:rPr>
        <w:t xml:space="preserve">Tulos</w:t>
      </w:r>
    </w:p>
    <w:p>
      <w:r>
        <w:t xml:space="preserve">Mauste kasvaa!</w:t>
      </w:r>
    </w:p>
    <w:p>
      <w:r>
        <w:rPr>
          <w:b/>
        </w:rPr>
        <w:t xml:space="preserve">Esimerkki 5.6296</w:t>
      </w:r>
    </w:p>
    <w:p>
      <w:r>
        <w:t xml:space="preserve">Kuivatut mangot ovat mieheni lempihedelmiä.  Hän rakastaa erityisesti filippiiniläistä merkkiä.  Jotkut tulevat lähelle, mutta ei sikaria.  Olemme etsineet kaukaa ja kaukaa löytääksemme näihin verrattavan tuotemerkin, mutta sellaista ei ole löytynyt.  Niiden säännöllinen toimittaminen on hienoa ja ilmainen toimitus.  Ei enää etsivän työtä ja pettymyksiä.  Hänen on kuitenkin oltava varovainen, koska hän näyttää syövän ne liian nopeasti ja ne loppuvat ennen seuraavaa toimitusta, ehkäpä lisään määrää!  Laatu on paras.  Toimitus säännöllisesti oli täydellinen lahja hänelle.  Olen erittäin onnellinen ja tyytyväinen.</w:t>
      </w:r>
    </w:p>
    <w:p>
      <w:r>
        <w:rPr>
          <w:b/>
        </w:rPr>
        <w:t xml:space="preserve">Tulos</w:t>
      </w:r>
    </w:p>
    <w:p>
      <w:r>
        <w:t xml:space="preserve">onnellinen aviomies</w:t>
      </w:r>
    </w:p>
    <w:p>
      <w:r>
        <w:rPr>
          <w:b/>
        </w:rPr>
        <w:t xml:space="preserve">Esimerkki 5.6297</w:t>
      </w:r>
    </w:p>
    <w:p>
      <w:r>
        <w:t xml:space="preserve">Luojan kiitos MexGrocerista. Rakastamme tätä Pico Pica -kastiketta. En löydä tätä tuotetta enää paikallisista ruokakaupoista.  Internet-ostokset tekevät elämästä pikkukaupungissa siedettävää. Ei enää pitkiä listoja, jotka säästetään satunnaista matkaa varten "isoon kaupunkiin". Olen etunimissä UPS:n ja FedExin kuljettajien kanssa. USPS-lähetykset ovat osumia, jos ne mahtuvat postilaatikkoon, hienoa, jos eivät mahdu, niin sitten satulaan ja kohti kaupunkia. Pico Pica on suosikkituotteemme, se on niin hyvää!  Rakastan sitä!</w:t>
      </w:r>
    </w:p>
    <w:p>
      <w:r>
        <w:rPr>
          <w:b/>
        </w:rPr>
        <w:t xml:space="preserve">Tulos</w:t>
      </w:r>
    </w:p>
    <w:p>
      <w:r>
        <w:t xml:space="preserve">Tämä on sitä tavaraa!</w:t>
      </w:r>
    </w:p>
    <w:p>
      <w:r>
        <w:rPr>
          <w:b/>
        </w:rPr>
        <w:t xml:space="preserve">Esimerkki 5.6298</w:t>
      </w:r>
    </w:p>
    <w:p>
      <w:r>
        <w:t xml:space="preserve">Ne maistuvat enemmän kemikaaleilta kuin lihalta.  Pidän paljon jerkyistä ja lihatikuista, mutta näitä en söisi.  Koirat kuitenkin pitivät niistä.</w:t>
      </w:r>
    </w:p>
    <w:p>
      <w:r>
        <w:rPr>
          <w:b/>
        </w:rPr>
        <w:t xml:space="preserve">Tulos</w:t>
      </w:r>
    </w:p>
    <w:p>
      <w:r>
        <w:t xml:space="preserve">Huonoin koskaan kokeilemani lihapala</w:t>
      </w:r>
    </w:p>
    <w:p>
      <w:r>
        <w:rPr>
          <w:b/>
        </w:rPr>
        <w:t xml:space="preserve">Esimerkki 5.6299</w:t>
      </w:r>
    </w:p>
    <w:p>
      <w:r>
        <w:t xml:space="preserve">Kuten kaikkien muidenkin Earth's Bestin purkkiruokien kohdalla, en aio ostaa vauvalleni näitä Dinners-ruokia, koska purkkien kannet sisältävät BPA:ta.  Otin henkilökohtaisesti yhteyttä Earth's Bestin kuluttajasuhdeosastoon, ja edustaja luki minulle valmiin lausunnon, jossa sanottiin, että Earth's Bestin vauvanruokapurkkien kannet päällystävä epoksihartsi sisältää "pieniä määriä" BPA:ta, mutta se "ei joudu suoraan kosketuksiin ruoan kanssa".  Tällainen haalea vastaus ei riittänyt poistamaan huoliani BPA:sta ... pakattua ruokaa liikutellaan niin paljon kuljetuksen aikana, että nämä purkit saattavat viettää päiviä ylösalaisin, jolloin ruoka on suoraan purkin kannen päällä.  Joten minun on kai jätettävä nämä purkkiruokailut toistaiseksi väliin.  (Earth's Bestin edustaja sanoi, että he tekevät "nopeutettua testausta" BPA-vapaista vaihtoehdoista, joita käytetään lastenruokapurkkien vuoraamiseen).  Tämä on todella sääli, koska Earth's Best on ainoa yritys, joka valmistaa orgaanisia, valmiiksi pakattuja Stage 2 -vaiheen täysipainoisia aterioita (esim. lihaa/proteiinia, kasviksia ja hiilihydraatteja/tärkkelystä) PUREE-muodossa.  Kaikki muut luonnonmukaisten lastenruokien valmistajat, kuten Plum, Sprout, Ella's Kitchen jne., valmistavat vain vaiheen 3 aterioita, jotka ovat kokkareisessa muodossa.  Earth's Best valmistaa jonkin verran vauvanruokia BPA-vapaissa puristepusseissa, mutta siihen ei kuulu sen Dinner-sarja.  Toivoin voivani tutustuttaa pikkuiseni laajempaan makuvalikoimaan ja tasapainoisiin aterioihin, kun hän on vielä soseutusvaiheessa.  Mutta minun on kai odotettava, kunnes hän on tarpeeksi vanha 3. vaiheen soseutettuihin aterioihin, tai valmistettava hänen vauvanruokansa itse.  (Käytännössä mahdotonta tälle superkiireiselle ja kotiäitiydestä kärsivälle äidille, LOL!).</w:t>
      </w:r>
    </w:p>
    <w:p>
      <w:r>
        <w:rPr>
          <w:b/>
        </w:rPr>
        <w:t xml:space="preserve">Tulos</w:t>
      </w:r>
    </w:p>
    <w:p>
      <w:r>
        <w:t xml:space="preserve">Ei fani BPA vauvanruokapurkkien kannet</w:t>
      </w:r>
    </w:p>
    <w:p>
      <w:r>
        <w:rPr>
          <w:b/>
        </w:rPr>
        <w:t xml:space="preserve">Esimerkki 5.6300</w:t>
      </w:r>
    </w:p>
    <w:p>
      <w:r>
        <w:t xml:space="preserve">Odotin hieman enemmän makua, sillä yleensä pidän Green Mountain Coffeesta. Seuraavalla kerralla etsin French Roastia!</w:t>
      </w:r>
    </w:p>
    <w:p>
      <w:r>
        <w:rPr>
          <w:b/>
        </w:rPr>
        <w:t xml:space="preserve">Tulos</w:t>
      </w:r>
    </w:p>
    <w:p>
      <w:r>
        <w:t xml:space="preserve">Liian heikko</w:t>
      </w:r>
    </w:p>
    <w:p>
      <w:r>
        <w:rPr>
          <w:b/>
        </w:rPr>
        <w:t xml:space="preserve">Esimerkki 5.6301</w:t>
      </w:r>
    </w:p>
    <w:p>
      <w:r>
        <w:t xml:space="preserve">Olin hyvin iloinen törmätessäni tähän tuotemerkkiin, sillä on vaikea löytää perheille "terveellisiä" välipaloja, jotka eivät sisällä GMO-aineksia. Nämä olivat suuri hitti niin lasten kuin aikuistenkin keskuudessa; lisäbonuksena vielä se, että ne ovat vähäkalorisia ja gluteenittomia. Suosittelen lämpimästi bataattimakua sekä tuotemerkkiä yleensä. Hieno uusi yritys!</w:t>
      </w:r>
    </w:p>
    <w:p>
      <w:r>
        <w:rPr>
          <w:b/>
        </w:rPr>
        <w:t xml:space="preserve">Tulos</w:t>
      </w:r>
    </w:p>
    <w:p>
      <w:r>
        <w:t xml:space="preserve">Upea uusi GMO-vapaa välipala!</w:t>
      </w:r>
    </w:p>
    <w:p>
      <w:r>
        <w:rPr>
          <w:b/>
        </w:rPr>
        <w:t xml:space="preserve">Esimerkki 5.6302</w:t>
      </w:r>
    </w:p>
    <w:p>
      <w:r>
        <w:t xml:space="preserve">Tämä on erinomaista koiranruokaa, koirallani on sepelvaltimotautiallergia, ja tämä merkki on ainoa, jota voimme syöttää sille.</w:t>
      </w:r>
    </w:p>
    <w:p>
      <w:r>
        <w:rPr>
          <w:b/>
        </w:rPr>
        <w:t xml:space="preserve">Tulos</w:t>
      </w:r>
    </w:p>
    <w:p>
      <w:r>
        <w:t xml:space="preserve">Loistava koiranruoka</w:t>
      </w:r>
    </w:p>
    <w:p>
      <w:r>
        <w:rPr>
          <w:b/>
        </w:rPr>
        <w:t xml:space="preserve">Esimerkki 5.6303</w:t>
      </w:r>
    </w:p>
    <w:p>
      <w:r>
        <w:t xml:space="preserve">Nopea, ammattimainen kauppa.  Tarvitsin tätä yhtä ainesosaa uutta reseptiä varten, ja siitä tuli loistava!  Nyt minun on vain löydettävä lisää käyttötarkoituksia tälle aineelle.</w:t>
      </w:r>
    </w:p>
    <w:p>
      <w:r>
        <w:rPr>
          <w:b/>
        </w:rPr>
        <w:t xml:space="preserve">Tulos</w:t>
      </w:r>
    </w:p>
    <w:p>
      <w:r>
        <w:t xml:space="preserve">Eksoottiset ruokakomero jutut - granaattiomena melassi</w:t>
      </w:r>
    </w:p>
    <w:p>
      <w:r>
        <w:rPr>
          <w:b/>
        </w:rPr>
        <w:t xml:space="preserve">Esimerkki 5.6304</w:t>
      </w:r>
    </w:p>
    <w:p>
      <w:r>
        <w:t xml:space="preserve">Pidän kotona aina tavallisia ja kofeiinittomia pusseja. Minun ei koskaan tarvitse juoda vanhaa kahvia.  Paras tapa valmistaa jääkahvia.</w:t>
      </w:r>
    </w:p>
    <w:p>
      <w:r>
        <w:rPr>
          <w:b/>
        </w:rPr>
        <w:t xml:space="preserve">Tulos</w:t>
      </w:r>
    </w:p>
    <w:p>
      <w:r>
        <w:t xml:space="preserve">Tuoretta kahvia ilman kattilaa</w:t>
      </w:r>
    </w:p>
    <w:p>
      <w:r>
        <w:rPr>
          <w:b/>
        </w:rPr>
        <w:t xml:space="preserve">Esimerkki 5.6305</w:t>
      </w:r>
    </w:p>
    <w:p>
      <w:r>
        <w:t xml:space="preserve">Bonsai itsessään on hieno.  Sitä ei voi heti sanoa keinotekoiseksi.  Se vain näyttää terveeltä pikku puulta.  Tästä huolimatta minulla on lähes täysin samanlainen kolmen puun sarja, jonka ostin myös netistä täältä.  Olisin voinut ostaa toisen kolmen puun sarjan sillä rahalla, jonka maksoin tästä.  Käytetty kuva saa sen näyttämään suuremmalta bonsailta, eikä se selvästikään ole se, jonka saatte.  Elä ja opi.</w:t>
      </w:r>
    </w:p>
    <w:p>
      <w:r>
        <w:rPr>
          <w:b/>
        </w:rPr>
        <w:t xml:space="preserve">Tulos</w:t>
      </w:r>
    </w:p>
    <w:p>
      <w:r>
        <w:t xml:space="preserve">Ylihinnoiteltu.</w:t>
      </w:r>
    </w:p>
    <w:p>
      <w:r>
        <w:rPr>
          <w:b/>
        </w:rPr>
        <w:t xml:space="preserve">Esimerkki 5.6306</w:t>
      </w:r>
    </w:p>
    <w:p>
      <w:r>
        <w:t xml:space="preserve">Nämä sipsit ovat liian suolaisia!!!! Pidän rapeudesta, pussien koosta ja valikoimasta. Mutta en voi syödä laatikkoa loppuun, koska nämä sipsit ovat niin suolaisia.</w:t>
      </w:r>
    </w:p>
    <w:p>
      <w:r>
        <w:rPr>
          <w:b/>
        </w:rPr>
        <w:t xml:space="preserve">Tulos</w:t>
      </w:r>
    </w:p>
    <w:p>
      <w:r>
        <w:t xml:space="preserve">liian suolainen</w:t>
      </w:r>
    </w:p>
    <w:p>
      <w:r>
        <w:rPr>
          <w:b/>
        </w:rPr>
        <w:t xml:space="preserve">Esimerkki 5.6307</w:t>
      </w:r>
    </w:p>
    <w:p>
      <w:r>
        <w:t xml:space="preserve">Tutustuin tähän tuotemerkkiin Aruballa. Tätä kahvia myydään Aruban supermarketeissa ja purkin etiketti on espanjaksi. Kun löysin sen Amazonista, olin hyvin innoissani. Olin heti pettynyt ensimmäisen kupin jälkeen. Aruban kahvi on täyteläistä, maukasta ja hyvin pehmeää. Vaimoni ja minä olimme nauttineet tätä merkkiä yli 10 vuotta. Yhdysvalloissa myytävä kahvi on täysin päinvastainen kuin Arubassa myytävä sama merkki. En ymmärrä, miksi sama tuotemerkki olisi niin erilainen, ellei kyseessä ole harmailla markkinoilla myytävä tuote, jolla on samannäköinen etiketti. .</w:t>
      </w:r>
    </w:p>
    <w:p>
      <w:r>
        <w:rPr>
          <w:b/>
        </w:rPr>
        <w:t xml:space="preserve">Tulos</w:t>
      </w:r>
    </w:p>
    <w:p>
      <w:r>
        <w:t xml:space="preserve">Älä osta sitä!!!</w:t>
      </w:r>
    </w:p>
    <w:p>
      <w:r>
        <w:rPr>
          <w:b/>
        </w:rPr>
        <w:t xml:space="preserve">Esimerkki 5.6308</w:t>
      </w:r>
    </w:p>
    <w:p>
      <w:r>
        <w:t xml:space="preserve">Pidän todella tästä kookosvedestä, mutta yllätyin siitä, että 17 unssin laatikko maksaa saman verran kuin Wegman'sissa.  En varmaan tule tilaamaan uudestaan, ellei tule jonkinlaista alennusta.</w:t>
      </w:r>
    </w:p>
    <w:p>
      <w:r>
        <w:rPr>
          <w:b/>
        </w:rPr>
        <w:t xml:space="preserve">Tulos</w:t>
      </w:r>
    </w:p>
    <w:p>
      <w:r>
        <w:t xml:space="preserve">Aivan kuten mainostetaan</w:t>
      </w:r>
    </w:p>
    <w:p>
      <w:r>
        <w:rPr>
          <w:b/>
        </w:rPr>
        <w:t xml:space="preserve">Esimerkki 5.6309</w:t>
      </w:r>
    </w:p>
    <w:p>
      <w:r>
        <w:t xml:space="preserve">Ällöttävää! Kokeilin näitä, koska ajattelin, että ne maistuisivat ainakin samalta kuin tavalliset jauhemaiset sekoitukset.  Maku on pelkkää väärennettyä makeutusainetta (outoa, koska sukraloosi on viimeinen ainesosa) eikä tummaa suklaata.  Olen harmissani, koska nyt minulla on laatikollinen näitä kuppeja enkä halua juoda niitä.</w:t>
      </w:r>
    </w:p>
    <w:p>
      <w:r>
        <w:rPr>
          <w:b/>
        </w:rPr>
        <w:t xml:space="preserve">Tulos</w:t>
      </w:r>
    </w:p>
    <w:p>
      <w:r>
        <w:t xml:space="preserve">YUCK! -kaikki sukraloosin maku, ei suklaata</w:t>
      </w:r>
    </w:p>
    <w:p>
      <w:r>
        <w:rPr>
          <w:b/>
        </w:rPr>
        <w:t xml:space="preserve">Esimerkki 5.6310</w:t>
      </w:r>
    </w:p>
    <w:p>
      <w:r>
        <w:t xml:space="preserve">Amazon piratisoi henkilökohtaisen kuvani listalleen. Se ei ole varastokuva.  Minä loin sen ja laitoin siihen verkkosivustoni nimen... LooneyStuff.com... käytettäväksi verkkosivustollani. Olen pyytänyt heitä poistamaan kuvani tästä listauksesta.</w:t>
      </w:r>
    </w:p>
    <w:p>
      <w:r>
        <w:rPr>
          <w:b/>
        </w:rPr>
        <w:t xml:space="preserve">Tulos</w:t>
      </w:r>
    </w:p>
    <w:p>
      <w:r>
        <w:t xml:space="preserve">Amazon väärensi henkilökohtaisen valokuvani listalleen.</w:t>
      </w:r>
    </w:p>
    <w:p>
      <w:r>
        <w:rPr>
          <w:b/>
        </w:rPr>
        <w:t xml:space="preserve">Esimerkki 5.6311</w:t>
      </w:r>
    </w:p>
    <w:p>
      <w:r>
        <w:t xml:space="preserve">Maku ei ole huono, ja papuja ja naudanlihaa on runsaasti. Liikaa natriumia. Jos sinulla on korkea verenpaine, tämä tuote on ei, ei.</w:t>
      </w:r>
    </w:p>
    <w:p>
      <w:r>
        <w:rPr>
          <w:b/>
        </w:rPr>
        <w:t xml:space="preserve">Tulos</w:t>
      </w:r>
    </w:p>
    <w:p>
      <w:r>
        <w:t xml:space="preserve">Campbell Chunky Roadhouse naudanliha ja papu chili</w:t>
      </w:r>
    </w:p>
    <w:p>
      <w:r>
        <w:rPr>
          <w:b/>
        </w:rPr>
        <w:t xml:space="preserve">Esimerkki 5.6312</w:t>
      </w:r>
    </w:p>
    <w:p>
      <w:r>
        <w:t xml:space="preserve">Pidän tästä kuumasta kaakaosta erittäin paljon, siinä on erittäin täyteläinen maku verrattuna muihin kokeilemiini.Ostin juuri lisää näitä.&lt;a href="http://www.amazon.com/gp/product/B005K4Q1VI"&gt;Grove Square Single Serve Hot Cocoa Cups, Milk, K-Cups for Keurig Brewers, 24-Count&lt;/a&gt;A+++!!!!cocoa!</w:t>
      </w:r>
    </w:p>
    <w:p>
      <w:r>
        <w:rPr>
          <w:b/>
        </w:rPr>
        <w:t xml:space="preserve">Tulos</w:t>
      </w:r>
    </w:p>
    <w:p>
      <w:r>
        <w:t xml:space="preserve">Grove Square yhden tarjoilun kuuma kaakao Keurigille</w:t>
      </w:r>
    </w:p>
    <w:p>
      <w:r>
        <w:rPr>
          <w:b/>
        </w:rPr>
        <w:t xml:space="preserve">Esimerkki 5.6313</w:t>
      </w:r>
    </w:p>
    <w:p>
      <w:r>
        <w:t xml:space="preserve">Rakastan belgialaisia vohveleita, ja tästä sekoituksesta saa herkullisia vohveleita ilman, että niiden tekeminen tyhjästä on vaivalloista.  Ne ovat todella hyviä, ja minä olen nirso.  En ole vielä kokeillut niitä pannukakkuina.</w:t>
      </w:r>
    </w:p>
    <w:p>
      <w:r>
        <w:rPr>
          <w:b/>
        </w:rPr>
        <w:t xml:space="preserve">Tulos</w:t>
      </w:r>
    </w:p>
    <w:p>
      <w:r>
        <w:t xml:space="preserve">Hyvä maku ja hyvä hinta! A+++</w:t>
      </w:r>
    </w:p>
    <w:p>
      <w:r>
        <w:rPr>
          <w:b/>
        </w:rPr>
        <w:t xml:space="preserve">Esimerkki 5.6314</w:t>
      </w:r>
    </w:p>
    <w:p>
      <w:r>
        <w:t xml:space="preserve">Mahtavaa koiranruokaa. Kuitenkin, kun sitä annettiin "Bostonilleni", jolla on vakavia reaktioita joihinkin ruoan ainesosiin, hänen kutinansa lisääntyi väkivaltaiseksi hyppimiseksi sängystä yöllä ja raapimiseksi. Heti kun vaihdoin toiseen koostumukseen, raapiminen loppui. Olen niin iloinen, että Natural Balancella on muitakin vaihtoehtoja. Luulen, että sinun täytyy kokeilla jokaista, kunnes löydät lemmikkisi kannalta parhaan vaihtoehdon.</w:t>
      </w:r>
    </w:p>
    <w:p>
      <w:r>
        <w:rPr>
          <w:b/>
        </w:rPr>
        <w:t xml:space="preserve">Tulos</w:t>
      </w:r>
    </w:p>
    <w:p>
      <w:r>
        <w:t xml:space="preserve">LISÄSI KOIRIENI KUTINAA</w:t>
      </w:r>
    </w:p>
    <w:p>
      <w:r>
        <w:rPr>
          <w:b/>
        </w:rPr>
        <w:t xml:space="preserve">Esimerkki 5.6315</w:t>
      </w:r>
    </w:p>
    <w:p>
      <w:r>
        <w:t xml:space="preserve">En ole vielä tilannut, kysymykseni on, että kuvauksen mukaan se on 24 pussia 0,8 unssia. Miten tämä vastaa 192 unssin kokonaispainoa?</w:t>
      </w:r>
    </w:p>
    <w:p>
      <w:r>
        <w:rPr>
          <w:b/>
        </w:rPr>
        <w:t xml:space="preserve">Tulos</w:t>
      </w:r>
    </w:p>
    <w:p>
      <w:r>
        <w:t xml:space="preserve">paino?</w:t>
      </w:r>
    </w:p>
    <w:p>
      <w:r>
        <w:rPr>
          <w:b/>
        </w:rPr>
        <w:t xml:space="preserve">Esimerkki 5.6316</w:t>
      </w:r>
    </w:p>
    <w:p>
      <w:r>
        <w:t xml:space="preserve">Ei parasta, mitä olen koskaan syönyt, mutta hyvää. Paras, mitä olen syönyt, oli kallista ja englantilaiselta yhtiöltä (en muista nimeä). Mutta tämä on parempaa kuin elokuvamallinen. Ne eivät ole ihan yhtä kosteita ja täyteläisiä kuin parhaat maistamani.</w:t>
      </w:r>
    </w:p>
    <w:p>
      <w:r>
        <w:rPr>
          <w:b/>
        </w:rPr>
        <w:t xml:space="preserve">Tulos</w:t>
      </w:r>
    </w:p>
    <w:p>
      <w:r>
        <w:t xml:space="preserve">Kunnollinen lakritsi</w:t>
      </w:r>
    </w:p>
    <w:p>
      <w:r>
        <w:rPr>
          <w:b/>
        </w:rPr>
        <w:t xml:space="preserve">Esimerkki 5.6317</w:t>
      </w:r>
    </w:p>
    <w:p>
      <w:r>
        <w:t xml:space="preserve">Ensinnäkin ajattelin, että voisin säästää rahaa täyttämällä omat Keurigin K-kupit. Kun ostin täytettävät kupit, maksoin postikulut ja ostin kahvia, olin jo pulassa. Jos sinun ei tarvitse tehdä muuta kuin täyttää näitä pieniä kuppeja koko päivää, se kai sopii sinulle, koska voit juoda haluamaasi kahvia. Toinen ongelma oli on se, että ne jäävät jumiin keittimeen, kun yrität ottaa ne pois. Minulla on vielä kolmisenkymmentä jäljellä, ja kun ne ovat menneet, en vaihda niitä.</w:t>
      </w:r>
    </w:p>
    <w:p>
      <w:r>
        <w:rPr>
          <w:b/>
        </w:rPr>
        <w:t xml:space="preserve">Tulos</w:t>
      </w:r>
    </w:p>
    <w:p>
      <w:r>
        <w:t xml:space="preserve">Ei vaivan arvoinen</w:t>
      </w:r>
    </w:p>
    <w:p>
      <w:r>
        <w:rPr>
          <w:b/>
        </w:rPr>
        <w:t xml:space="preserve">Esimerkki 5.6318</w:t>
      </w:r>
    </w:p>
    <w:p>
      <w:r>
        <w:t xml:space="preserve">Keksi on rapea, hyvä ja maukas.  Onnistumiset ovat harkittuja, ei niitä pinnallisia, joita näkee viime aikoina.(Ole kärsivällinen, aikanaankin muna kävelee) Sain tilaamani määrän ja laadun.</w:t>
      </w:r>
    </w:p>
    <w:p>
      <w:r>
        <w:rPr>
          <w:b/>
        </w:rPr>
        <w:t xml:space="preserve">Tulos</w:t>
      </w:r>
    </w:p>
    <w:p>
      <w:r>
        <w:t xml:space="preserve">rapea tuore</w:t>
      </w:r>
    </w:p>
    <w:p>
      <w:r>
        <w:rPr>
          <w:b/>
        </w:rPr>
        <w:t xml:space="preserve">Esimerkki 5.6319</w:t>
      </w:r>
    </w:p>
    <w:p>
      <w:r>
        <w:t xml:space="preserve">Lapseni eivät voi syödä vehnää, gluteenia, soijaa, maitotuotteita, munia....  On hyvin vaikeaa löytää tuotteita, joita he voivat syödä.  Käytämme tätä pannukakkuihin, pizzapohjaan, kakkuihin.  Käytännössä käytämme sitä vain jauhojen sijasta.  On niin mukavaa, että Bisquickiä voi ostaa nykyään ruokakaupoista; Amazonin kautta se on kuitenkin paljon halvempaa!</w:t>
      </w:r>
    </w:p>
    <w:p>
      <w:r>
        <w:rPr>
          <w:b/>
        </w:rPr>
        <w:t xml:space="preserve">Tulos</w:t>
      </w:r>
    </w:p>
    <w:p>
      <w:r>
        <w:t xml:space="preserve">Vihdoinkin! :)</w:t>
      </w:r>
    </w:p>
    <w:p>
      <w:r>
        <w:rPr>
          <w:b/>
        </w:rPr>
        <w:t xml:space="preserve">Esimerkki 5.6320</w:t>
      </w:r>
    </w:p>
    <w:p>
      <w:r>
        <w:t xml:space="preserve">Ostin tämän sekoituksen käytettäväksi uuden Presto FlipSide belgialaisen vohvelikoneen kanssa ja olen erittäin tyytyväinen tuloksiin.  Tarvittiin 3 kuppia tätä sekoitusta 6 suuren belgialaisen vohvelin valmistamiseen, ja ne kypsyivät täydellisiksi vain 4 minuutissa!  Tämän sekoituksen maku on hieman makea, mutta siinä ei ole jälkimakua, kuten halvoissa kaupallisissa tuotemerkeissä, kuten Bisquickissä.  Aion varmasti ostaa lisää!</w:t>
      </w:r>
    </w:p>
    <w:p>
      <w:r>
        <w:rPr>
          <w:b/>
        </w:rPr>
        <w:t xml:space="preserve">Tulos</w:t>
      </w:r>
    </w:p>
    <w:p>
      <w:r>
        <w:t xml:space="preserve">Loistava belgialainen vohvelitaikina!</w:t>
      </w:r>
    </w:p>
    <w:p>
      <w:r>
        <w:rPr>
          <w:b/>
        </w:rPr>
        <w:t xml:space="preserve">Esimerkki 5.6321</w:t>
      </w:r>
    </w:p>
    <w:p>
      <w:r>
        <w:t xml:space="preserve">Olen kokeillut muita gevalia makuja ja tämä on ainoa, josta pidän (ranskalainen vanilja haisee)&gt; Se on kuin tavallinen kuppi kahvia, joka sopii minkä tahansa maustetun kermavaahdon kanssa.</w:t>
      </w:r>
    </w:p>
    <w:p>
      <w:r>
        <w:rPr>
          <w:b/>
        </w:rPr>
        <w:t xml:space="preserve">Tulos</w:t>
      </w:r>
    </w:p>
    <w:p>
      <w:r>
        <w:t xml:space="preserve">Herkullinen</w:t>
      </w:r>
    </w:p>
    <w:p>
      <w:r>
        <w:rPr>
          <w:b/>
        </w:rPr>
        <w:t xml:space="preserve">Esimerkki 5.6322</w:t>
      </w:r>
    </w:p>
    <w:p>
      <w:r>
        <w:t xml:space="preserve">Ei kosher!!! Älä välitä symbolista!!! Ne EIVÄT ole kosher eikä niitä ole sertifioinut mikään yritys!!!! Otin yhteyttä yritykseen varmistaakseni asian.</w:t>
      </w:r>
    </w:p>
    <w:p>
      <w:r>
        <w:rPr>
          <w:b/>
        </w:rPr>
        <w:t xml:space="preserve">Tulos</w:t>
      </w:r>
    </w:p>
    <w:p>
      <w:r>
        <w:t xml:space="preserve">EI KOSHER</w:t>
      </w:r>
    </w:p>
    <w:p>
      <w:r>
        <w:rPr>
          <w:b/>
        </w:rPr>
        <w:t xml:space="preserve">Esimerkki 5.6323</w:t>
      </w:r>
    </w:p>
    <w:p>
      <w:r>
        <w:t xml:space="preserve">Tilasin kuuman kaakaon pojanpojalleni jouluksi.  Hän rakastaa sen makua ja osaa tehdä sen itse.  Toimitus oli hyvä, sain sen useassa päivässä, mutta kuitenkin hyvissä ajoin jouluksi.  Suosittelen kenelle tahansa.</w:t>
      </w:r>
    </w:p>
    <w:p>
      <w:r>
        <w:rPr>
          <w:b/>
        </w:rPr>
        <w:t xml:space="preserve">Tulos</w:t>
      </w:r>
    </w:p>
    <w:p>
      <w:r>
        <w:t xml:space="preserve">Hyvin tyytyväinen.</w:t>
      </w:r>
    </w:p>
    <w:p>
      <w:r>
        <w:rPr>
          <w:b/>
        </w:rPr>
        <w:t xml:space="preserve">Esimerkki 5.6324</w:t>
      </w:r>
    </w:p>
    <w:p>
      <w:r>
        <w:t xml:space="preserve">Rakastan tätä orgaanista raakahunajaa!  Kun käytän sitä teessäni, en tarvitse paljon ja maku on mahtava.  Hunaja auttaa myös kosteuttamaan ja parantamaan, joten käytän sitä nauttimisen lisäksi usein myös hiuksiin ja kasvoihin. Mitä tummempi, sitä parempi.</w:t>
      </w:r>
    </w:p>
    <w:p>
      <w:r>
        <w:rPr>
          <w:b/>
        </w:rPr>
        <w:t xml:space="preserve">Tulos</w:t>
      </w:r>
    </w:p>
    <w:p>
      <w:r>
        <w:t xml:space="preserve">Rakastan sitä!</w:t>
      </w:r>
    </w:p>
    <w:p>
      <w:r>
        <w:rPr>
          <w:b/>
        </w:rPr>
        <w:t xml:space="preserve">Esimerkki 5.6325</w:t>
      </w:r>
    </w:p>
    <w:p>
      <w:r>
        <w:t xml:space="preserve">Se on erittäin hyvää popcornia.  Mutta käytin kuumailmakonetta, joten se ei ehkä ollut yhtä herkullista kuin jos olisi käytetty öljyistä tavaraa.  Tosin kaadoin öljyä jälkikäteen.  Miksi tekisin niin airpopperin kanssa kysytte?  Koska airpopper oli lahja.  En todellakaan huomaa suurta eroa Orville R:n ja tämän maun välillä, mutta olen lukenut, että tämä on luonnonmukaista ja paljon terveellisempää.  Mutta hinta on no...kallis. Ei, en aio ostaa sitä uudelleen tästä syystä, mutta jos omatuntoni saa minut taas valitsemaan terveellisempää popcornia, saatan muuttaa mieleni.</w:t>
      </w:r>
    </w:p>
    <w:p>
      <w:r>
        <w:rPr>
          <w:b/>
        </w:rPr>
        <w:t xml:space="preserve">Tulos</w:t>
      </w:r>
    </w:p>
    <w:p>
      <w:r>
        <w:t xml:space="preserve">namia popcornia</w:t>
      </w:r>
    </w:p>
    <w:p>
      <w:r>
        <w:rPr>
          <w:b/>
        </w:rPr>
        <w:t xml:space="preserve">Esimerkki 5.6326</w:t>
      </w:r>
    </w:p>
    <w:p>
      <w:r>
        <w:t xml:space="preserve">Tein rapuja ja käytin tätä kastiketta dippikastikkeena.  Se oli loistavaa.  Pidän siitä, että siinä ei ole MSG:tä.  Siinä on oikea määrä makeutta.  Se on hieman mausteista, mutta juuri oikean verran.</w:t>
      </w:r>
    </w:p>
    <w:p>
      <w:r>
        <w:rPr>
          <w:b/>
        </w:rPr>
        <w:t xml:space="preserve">Tulos</w:t>
      </w:r>
    </w:p>
    <w:p>
      <w:r>
        <w:t xml:space="preserve">Todella hyvä kastike</w:t>
      </w:r>
    </w:p>
    <w:p>
      <w:r>
        <w:rPr>
          <w:b/>
        </w:rPr>
        <w:t xml:space="preserve">Esimerkki 5.6327</w:t>
      </w:r>
    </w:p>
    <w:p>
      <w:r>
        <w:t xml:space="preserve">simpukat olemme ok kaiken kaikkiaan, laatu ext hyväksyä vain vasikka tölkki on täynnä simpukoita ja toinen puoli on enimmäkseen mehua. myös odotin suurempia kappaleita eikä pieniä paloja. tuote on hyvä kuitenkin.</w:t>
      </w:r>
    </w:p>
    <w:p>
      <w:r>
        <w:rPr>
          <w:b/>
        </w:rPr>
        <w:t xml:space="preserve">Tulos</w:t>
      </w:r>
    </w:p>
    <w:p>
      <w:r>
        <w:t xml:space="preserve">pettynyt</w:t>
      </w:r>
    </w:p>
    <w:p>
      <w:r>
        <w:rPr>
          <w:b/>
        </w:rPr>
        <w:t xml:space="preserve">Esimerkki 5.6328</w:t>
      </w:r>
    </w:p>
    <w:p>
      <w:r>
        <w:t xml:space="preserve">Olen kahvin ystävä. Se on yksi elämäni harvoista nautinnoista, joten olin innoissani saadessani tarkastella tätä tuotetta.  Kun sain sen, avasin sen ja haistoin kunnolla.  Tiedän, että joillekin se saattaa kuulostaa tyhmältä, mutta rakastan avata kahvin ja saada sen tuoksun ympäröimään minua, mutta tämä kahvi ei tehnyt sitä yhtä paljon kuin muut käyttämäni kahvit.  Minun piti todella haistella kunnolla, jotta sain aistittua aromin, mutta se tuoksui melko hyvältä, kun olin saanut nenäni sinne.  Lähdin keittämään itselleni kannullista.  Seurasin ohjeita ja värväsin mieheni ottamaan kupin kanssani.  Nyt yleensä en juo kofeiinittomia, joten olin vain hieman huolissani. Minulle kofeiiniton voi maistua hyvin lattealta. Mutta odotin ja miellyttävä tuoksu täytti ilman.  Lopulta kahvimme oli valmis ja istuimme molemmat alas maistelemaan tätä tuotetta. Mieheni hymyili. Hän rakastaa kaikkia kahveja, joissa on Arabica-papuja. Hän katsoi minua ja sanoi: "Ummm tämä on todella hyvää".  Minun vuoroni.  Haistelin lisää, olen todellinen nuuskija ennen kuin mitään menee kehooni.  Se tuoksui edelleen melko hyvältä, joten nyt oli vuorossa makutesti.  Okei, se oli ehdottomasti erilaista kuin Dunkin Donutsin kahvi, johon olen tottunut ja jota rakastan. Siinä oli kuitenkin pehmeä maku, mutta hieman täyteläisempi kuin mistä pidän, enkä tuntunut huomaavan, että se oli kofeiiniton, se oli hyvä asia.  Se oli maukas ja siitä sai aika hyvän kupillisen kahvia.  Aviomies piti siitä paljon. Joten sanoisin, että se oli voittaja, hyvä täyteläinen kahvin maku ja hyvä hinta.</w:t>
      </w:r>
    </w:p>
    <w:p>
      <w:r>
        <w:rPr>
          <w:b/>
        </w:rPr>
        <w:t xml:space="preserve">Tulos</w:t>
      </w:r>
    </w:p>
    <w:p>
      <w:r>
        <w:t xml:space="preserve">Hyvä maku</w:t>
      </w:r>
    </w:p>
    <w:p>
      <w:r>
        <w:rPr>
          <w:b/>
        </w:rPr>
        <w:t xml:space="preserve">Esimerkki 5.6329</w:t>
      </w:r>
    </w:p>
    <w:p>
      <w:r>
        <w:t xml:space="preserve">Rakastan tätä tavaraa ja hankin sitä vain Amazonin kautta.  Se saapui ajoissa ja hyvässä kunnossa ja nautin siitä.</w:t>
      </w:r>
    </w:p>
    <w:p>
      <w:r>
        <w:rPr>
          <w:b/>
        </w:rPr>
        <w:t xml:space="preserve">Tulos</w:t>
      </w:r>
    </w:p>
    <w:p>
      <w:r>
        <w:t xml:space="preserve">suuri kalori leikkuri</w:t>
      </w:r>
    </w:p>
    <w:p>
      <w:r>
        <w:rPr>
          <w:b/>
        </w:rPr>
        <w:t xml:space="preserve">Esimerkki 5.6330</w:t>
      </w:r>
    </w:p>
    <w:p>
      <w:r>
        <w:t xml:space="preserve">Kun annoin näitä ensimmäistä kertaa kahdelle pienelle koiralleni (maltalaiselle ja shih-tzulle), ne söivät näitä kovia herkkuja todella hyvin. Heti seuraavana päivänä huomasin, että ne eivät olleet kovin innoissaan, kun avasin paketin niiden edessä.  Muista, että nämä herkut ovat todella kovia. En tiedä suurista roduista, mutta pienemmillä pennuillani oli varmasti vaikeuksia napostella niitä.</w:t>
      </w:r>
    </w:p>
    <w:p>
      <w:r>
        <w:rPr>
          <w:b/>
        </w:rPr>
        <w:t xml:space="preserve">Tulos</w:t>
      </w:r>
    </w:p>
    <w:p>
      <w:r>
        <w:t xml:space="preserve">Koirallakin on ristiriitaisia tunteita.</w:t>
      </w:r>
    </w:p>
    <w:p>
      <w:r>
        <w:rPr>
          <w:b/>
        </w:rPr>
        <w:t xml:space="preserve">Esimerkki 5.6331</w:t>
      </w:r>
    </w:p>
    <w:p>
      <w:r>
        <w:t xml:space="preserve">Nämä eivät todellakaan ole lähellä dollarin kappalehintaa.  Jos niitä olisi paikallisessa ruokakaupassa, saattaisin antaa niistä kaksikymmentä-kolmekymmentä senttiä purkista.  En oikein pitänyt mausta niin hyvin, mutta jos pidit, ne saattaisivat olla jopa viidenkymmenen sentin arvoisia purkilta.  Muussa tapauksessa jätä nämä väliin.</w:t>
      </w:r>
    </w:p>
    <w:p>
      <w:r>
        <w:rPr>
          <w:b/>
        </w:rPr>
        <w:t xml:space="preserve">Tulos</w:t>
      </w:r>
    </w:p>
    <w:p>
      <w:r>
        <w:t xml:space="preserve">Lame</w:t>
      </w:r>
    </w:p>
    <w:p>
      <w:r>
        <w:rPr>
          <w:b/>
        </w:rPr>
        <w:t xml:space="preserve">Esimerkki 5.6332</w:t>
      </w:r>
    </w:p>
    <w:p>
      <w:r>
        <w:t xml:space="preserve">Tilaa koko laatikko, maistuu kamalalta. Kukaan ei syö sitä, toin sen toimistoon, muutama ihminen maistoi sitä ja sylki sen ulos. Ostin sen arvostelujen takia, toivottavasti kukaan muu ei osta sitä.</w:t>
      </w:r>
    </w:p>
    <w:p>
      <w:r>
        <w:rPr>
          <w:b/>
        </w:rPr>
        <w:t xml:space="preserve">Tulos</w:t>
      </w:r>
    </w:p>
    <w:p>
      <w:r>
        <w:t xml:space="preserve">Ensimmäinen arvostelu: Heistä ei pääse eroon!</w:t>
      </w:r>
    </w:p>
    <w:p>
      <w:r>
        <w:rPr>
          <w:b/>
        </w:rPr>
        <w:t xml:space="preserve">Esimerkki 5.6333</w:t>
      </w:r>
    </w:p>
    <w:p>
      <w:r>
        <w:t xml:space="preserve">Rakastan yhteisön kahvia, mutta saamani kofeiinittoman kahvin erä oli vanha ja pussit olivat menettäneet tyhjiöpakattunsa.</w:t>
      </w:r>
    </w:p>
    <w:p>
      <w:r>
        <w:rPr>
          <w:b/>
        </w:rPr>
        <w:t xml:space="preserve">Tulos</w:t>
      </w:r>
    </w:p>
    <w:p>
      <w:r>
        <w:t xml:space="preserve">ei niin hyvä kuin se yleensä on</w:t>
      </w:r>
    </w:p>
    <w:p>
      <w:r>
        <w:rPr>
          <w:b/>
        </w:rPr>
        <w:t xml:space="preserve">Esimerkki 5.6334</w:t>
      </w:r>
    </w:p>
    <w:p>
      <w:r>
        <w:t xml:space="preserve">Täytyy sanoa, että halusin todella pitää näistä muffineista, mutta en pystynyt.  Niissä on todella kitkerä jälkimaku.  Johtuuko tämä tuotteen gluteenittomuudesta, en tiedä.  Hodgson Mill Blueberry Muffin Mix on paljon parempi valinta.  Positiivista on se, että ne kohoavat hyvin, mutta on valitettavaa, että ne ovat mielestäni tuskin syötäviä, ja minulla on vielä viisi laatikkoa sekoitusta jäljellä.</w:t>
      </w:r>
    </w:p>
    <w:p>
      <w:r>
        <w:rPr>
          <w:b/>
        </w:rPr>
        <w:t xml:space="preserve">Tulos</w:t>
      </w:r>
    </w:p>
    <w:p>
      <w:r>
        <w:t xml:space="preserve">Katkera pilleri</w:t>
      </w:r>
    </w:p>
    <w:p>
      <w:r>
        <w:rPr>
          <w:b/>
        </w:rPr>
        <w:t xml:space="preserve">Esimerkki 5.6335</w:t>
      </w:r>
    </w:p>
    <w:p>
      <w:r>
        <w:t xml:space="preserve">Ostin nämä äidilleni ja hän rakastaa niitä.  Hän sekoitti munatotia tummaan suklaaseen.  Hän nautti myös piparminttukarkkien sulattamisesta joukkoon.</w:t>
      </w:r>
    </w:p>
    <w:p>
      <w:r>
        <w:rPr>
          <w:b/>
        </w:rPr>
        <w:t xml:space="preserve">Tulos</w:t>
      </w:r>
    </w:p>
    <w:p>
      <w:r>
        <w:t xml:space="preserve">Suuri</w:t>
      </w:r>
    </w:p>
    <w:p>
      <w:r>
        <w:rPr>
          <w:b/>
        </w:rPr>
        <w:t xml:space="preserve">Esimerkki 5.6336</w:t>
      </w:r>
    </w:p>
    <w:p>
      <w:r>
        <w:t xml:space="preserve">Halloween on ohi, mutta lähetin pussin tyttäreni luokalle hänen osuuttaan varten. Suklaa oli tuoretta ja monet nauttivat siitä.</w:t>
      </w:r>
    </w:p>
    <w:p>
      <w:r>
        <w:rPr>
          <w:b/>
        </w:rPr>
        <w:t xml:space="preserve">Tulos</w:t>
      </w:r>
    </w:p>
    <w:p>
      <w:r>
        <w:t xml:space="preserve">paljon.</w:t>
      </w:r>
    </w:p>
    <w:p>
      <w:r>
        <w:rPr>
          <w:b/>
        </w:rPr>
        <w:t xml:space="preserve">Esimerkki 5.6337</w:t>
      </w:r>
    </w:p>
    <w:p>
      <w:r>
        <w:t xml:space="preserve">Saatu tuote vastaa mainostettua. &lt;a href="http://www.amazon.com/gp/product/B001GVISJM"&gt;Twizzlers, mansikka, 16 unssin pussit (6 kpl)&lt;/a&gt;.</w:t>
      </w:r>
    </w:p>
    <w:p>
      <w:r>
        <w:rPr>
          <w:b/>
        </w:rPr>
        <w:t xml:space="preserve">Tulos</w:t>
      </w:r>
    </w:p>
    <w:p>
      <w:r>
        <w:t xml:space="preserve">Twizzlers - mansikka</w:t>
      </w:r>
    </w:p>
    <w:p>
      <w:r>
        <w:rPr>
          <w:b/>
        </w:rPr>
        <w:t xml:space="preserve">Esimerkki 5.6338</w:t>
      </w:r>
    </w:p>
    <w:p>
      <w:r>
        <w:t xml:space="preserve">Poimin laatikollisen tätä Paso Roblesissa sijaitsevasta ruokakaupan alennusmyynnistä. Kakku oli taivaallista. Pidin siitä niin paljon, että löysin toisen kaupan, joka myi sekoitusta ja kuorrutusta, ja siellä on jopa vaaleanpunaista limonadia sisältävä keksisekoitus, jonka ostin, mutta en ole vielä kokeillut.  Maku on tietysti sitruunaa, mutta se muistuttaa hieman sitä Country Time -mausteseosta, jota join lapsena, mutta vähemmän kirpeää. Se on hyvin kevyttä ja virkistävää.  Minä yksinkertaisesti rakastin sitä. Toivottavasti tämä on muutakin kuin vain kausimaku.</w:t>
      </w:r>
    </w:p>
    <w:p>
      <w:r>
        <w:rPr>
          <w:b/>
        </w:rPr>
        <w:t xml:space="preserve">Tulos</w:t>
      </w:r>
    </w:p>
    <w:p>
      <w:r>
        <w:t xml:space="preserve">Tasty</w:t>
      </w:r>
    </w:p>
    <w:p>
      <w:r>
        <w:rPr>
          <w:b/>
        </w:rPr>
        <w:t xml:space="preserve">Esimerkki 5.6339</w:t>
      </w:r>
    </w:p>
    <w:p>
      <w:r>
        <w:t xml:space="preserve">Nämä sipsit ovat uskomattomia! Niistä ei voi sanoa tarpeeksi. Ne ovat parempia kuin perunalastut ja ilman syyllisyyttä rasvasta ja kaloreista!</w:t>
      </w:r>
    </w:p>
    <w:p>
      <w:r>
        <w:rPr>
          <w:b/>
        </w:rPr>
        <w:t xml:space="preserve">Tulos</w:t>
      </w:r>
    </w:p>
    <w:p>
      <w:r>
        <w:t xml:space="preserve">Herkkua pienillä kaloreilla!</w:t>
      </w:r>
    </w:p>
    <w:p>
      <w:r>
        <w:rPr>
          <w:b/>
        </w:rPr>
        <w:t xml:space="preserve">Esimerkki 5.6340</w:t>
      </w:r>
    </w:p>
    <w:p>
      <w:r>
        <w:t xml:space="preserve">Itse asiassa pidän Jack Linkin Original Beef Steak Nuggets -pihvinugeteista, mutta saamani 4 pakkauksen tuotteet näyttivät vanhoilta.  Ne eivät olleet läheskään yhtä hyviä kuin ne, joita olen ostanut huoltoasemilta.  Ihmetyttää, miksi näin on. Nämä olivat sitkeitä ja paljon kuivempia kuin odotin. Täytyy sanoa, etten tilaa niitä enää postitse. Jos ne olisivat olleet tuoreempia, olisin antanut niille arvosanan "rakastan niitä", koska todella rakastan niitä.</w:t>
      </w:r>
    </w:p>
    <w:p>
      <w:r>
        <w:rPr>
          <w:b/>
        </w:rPr>
        <w:t xml:space="preserve">Tulos</w:t>
      </w:r>
    </w:p>
    <w:p>
      <w:r>
        <w:t xml:space="preserve">Jack Link's Original naudanlihapihvinugetit</w:t>
      </w:r>
    </w:p>
    <w:p>
      <w:r>
        <w:rPr>
          <w:b/>
        </w:rPr>
        <w:t xml:space="preserve">Esimerkki 5.6341</w:t>
      </w:r>
    </w:p>
    <w:p>
      <w:r>
        <w:t xml:space="preserve">Käytämme tätä sekoitusta pannukakkuihin ja vohveleihin, ja se on täydellinen. Meillä on ollut kauhea vaikeuksia löytää hyvää gluteenitonta jauhoa (suositut jauhot maistuvat kamalilta!), joten käytämme tätä pannukakkuseosta pohjana monille resepteillemme - mukaan lukien panerointi paistettuun kana- ja muuhun ruokaan. Se on tietenkin ehdottomasti parasta pannukakkuseoksena, mutta sen käyttäminen lähtökohtana leivonnassa on auttanut meitä löytämään "normaalin" makuisia gluteenittomia leivonnaisia :).</w:t>
      </w:r>
    </w:p>
    <w:p>
      <w:r>
        <w:rPr>
          <w:b/>
        </w:rPr>
        <w:t xml:space="preserve">Tulos</w:t>
      </w:r>
    </w:p>
    <w:p>
      <w:r>
        <w:t xml:space="preserve">Täydellistä!</w:t>
      </w:r>
    </w:p>
    <w:p>
      <w:r>
        <w:rPr>
          <w:b/>
        </w:rPr>
        <w:t xml:space="preserve">Esimerkki 5.6342</w:t>
      </w:r>
    </w:p>
    <w:p>
      <w:r>
        <w:t xml:space="preserve">Olen nauttinut BTT:stä jo 50 vuotta - siitä asti kun olin pieni lapsi! Vanilja ja banaani olivat parhaita!  Loistavaa tavaraa - friggaa ja murskaa!!!! Sain juuri viime vuonna Los Angelesissa, ja arvatkaa miltä se maistuu kuin MUOVI!!!! Anteeksi!!! Muovi maistuu paljon paremmalta! Joten... jos haluan Real Deal, nautin Charleston Chew'ta, joka on... miljoona kertaa parempaa ja luonnollisempaa kuin teidän muovinne!!!! Kurja!!! Onnittelut muiston pilaamisesta! Sinä ja Broadwayn mansikkasämpylät - täyttä paskaa!!!!!!!.  TODELLINEN PASKA!!!!! iRa</w:t>
      </w:r>
    </w:p>
    <w:p>
      <w:r>
        <w:rPr>
          <w:b/>
        </w:rPr>
        <w:t xml:space="preserve">Tulos</w:t>
      </w:r>
    </w:p>
    <w:p>
      <w:r>
        <w:t xml:space="preserve">Ei ollenkaan sama!!!</w:t>
      </w:r>
    </w:p>
    <w:p>
      <w:r>
        <w:rPr>
          <w:b/>
        </w:rPr>
        <w:t xml:space="preserve">Esimerkki 5.6343</w:t>
      </w:r>
    </w:p>
    <w:p>
      <w:r>
        <w:t xml:space="preserve">Nämä ovat pieniä paketteja. Ostin ne luullen, että ne ovat normaalikokoisia, mutta ne eivät ole. Lapseni rakastavat tuotetta, mutta tämä pakkaus oli törkeän kallis pieniksi pakkauksiksi. Lähetin ne takaisin.</w:t>
      </w:r>
    </w:p>
    <w:p>
      <w:r>
        <w:rPr>
          <w:b/>
        </w:rPr>
        <w:t xml:space="preserve">Tulos</w:t>
      </w:r>
    </w:p>
    <w:p>
      <w:r>
        <w:t xml:space="preserve">Mini Mini on oikeassa!</w:t>
      </w:r>
    </w:p>
    <w:p>
      <w:r>
        <w:rPr>
          <w:b/>
        </w:rPr>
        <w:t xml:space="preserve">Esimerkki 5.6344</w:t>
      </w:r>
    </w:p>
    <w:p>
      <w:r>
        <w:t xml:space="preserve">Tämä on aitoa lakritsia. Se on pehmeää, maistuu hyvältä ja on erittäin terveellistä! Rakastan sitä.</w:t>
      </w:r>
    </w:p>
    <w:p>
      <w:r>
        <w:rPr>
          <w:b/>
        </w:rPr>
        <w:t xml:space="preserve">Tulos</w:t>
      </w:r>
    </w:p>
    <w:p>
      <w:r>
        <w:t xml:space="preserve">OIKEA lakritsi</w:t>
      </w:r>
    </w:p>
    <w:p>
      <w:r>
        <w:rPr>
          <w:b/>
        </w:rPr>
        <w:t xml:space="preserve">Esimerkki 5.6345</w:t>
      </w:r>
    </w:p>
    <w:p>
      <w:r>
        <w:t xml:space="preserve">Rakastan, rakastan, rakastan, rakastan tämän tuotteen ideaa, ja pikkuiseni rakastaa, rakastaa, rakastaa käyttää sitä.  Hän saa tuoreita hedelmiä ja muita maukkaita asioita, eikä minun tarvitse huolehtia siitä, että hän tukehtuu.  Ainoa haittapuoli on se, että ruoan palaset jäävät kiinni verkkoon ja saumoihin, eikä niitä saa pois.  Tosin jotkin ruoat ovat vaikeampia kuin toiset, ja jotkin ruoat eivät aiheuta niin suuria ongelmia.  Banaanit ovat kuitenkin tuhonneet pari niistä melkoisesti.  Vaikka pidänkin tästä tuotteesta, luulen, että seuraavalla kerralla hankin sellaisen, jossa on irrotettavat ja vaihdettavat verkkopussit.</w:t>
      </w:r>
    </w:p>
    <w:p>
      <w:r>
        <w:rPr>
          <w:b/>
        </w:rPr>
        <w:t xml:space="preserve">Tulos</w:t>
      </w:r>
    </w:p>
    <w:p>
      <w:r>
        <w:t xml:space="preserve">Ihana idea - vaikea puhdistaa.</w:t>
      </w:r>
    </w:p>
    <w:p>
      <w:r>
        <w:rPr>
          <w:b/>
        </w:rPr>
        <w:t xml:space="preserve">Esimerkki 5.6346</w:t>
      </w:r>
    </w:p>
    <w:p>
      <w:r>
        <w:t xml:space="preserve">Ostin tämän tyttäreni juhlapussiin - se sopi niin hyvin sirkusteemaan, joka meillä oli.  Valitettavasti keksit olivat vanhentuneita.  Kun kuulin tämän ensimmäisen kerran, ajattelin, että ei voi olla, mutta sitten joku toinen kertoi minulle saman asian ja sitten kuulin sen uudestaan joltain toiselta.  Todella pettymys.  Olen niin hämmentynyt.</w:t>
      </w:r>
    </w:p>
    <w:p>
      <w:r>
        <w:rPr>
          <w:b/>
        </w:rPr>
        <w:t xml:space="preserve">Tulos</w:t>
      </w:r>
    </w:p>
    <w:p>
      <w:r>
        <w:t xml:space="preserve">STALE</w:t>
      </w:r>
    </w:p>
    <w:p>
      <w:r>
        <w:rPr>
          <w:b/>
        </w:rPr>
        <w:t xml:space="preserve">Esimerkki 5.6347</w:t>
      </w:r>
    </w:p>
    <w:p>
      <w:r>
        <w:t xml:space="preserve">Olen syöttänyt tätä märkäruokaa koirilleni 3 vuoden ajan, ja kuten mieheni on sanonut: "Jos se laitettaisiin kattilaan ja tarjoiltaisiin minulle päivälliseksi, en tietäisi, että se on koiranruokaa." Olen kuitenkin hieman järkyttynyt siitä, että tölkit eivät ole täynnä. Tässä viimeisimmässä tapauksessa jotkut olivat jopa vain puoliksi täynnä. Minulla on 4 koiraa ja tämä kama ei ole halpaa.</w:t>
      </w:r>
    </w:p>
    <w:p>
      <w:r>
        <w:rPr>
          <w:b/>
        </w:rPr>
        <w:t xml:space="preserve">Tulos</w:t>
      </w:r>
    </w:p>
    <w:p>
      <w:r>
        <w:t xml:space="preserve">täyttämättömät tölkit</w:t>
      </w:r>
    </w:p>
    <w:p>
      <w:r>
        <w:rPr>
          <w:b/>
        </w:rPr>
        <w:t xml:space="preserve">Esimerkki 5.6348</w:t>
      </w:r>
    </w:p>
    <w:p>
      <w:r>
        <w:t xml:space="preserve">Tilasin Mahogany Caribou Coffee K-kupit ja rakastan niitä.  Suosittelen tätä tuotetta, jos pidät rohkeasta kahvista, jossa on pehmeä maku.</w:t>
      </w:r>
    </w:p>
    <w:p>
      <w:r>
        <w:rPr>
          <w:b/>
        </w:rPr>
        <w:t xml:space="preserve">Tulos</w:t>
      </w:r>
    </w:p>
    <w:p>
      <w:r>
        <w:t xml:space="preserve">Rakastan karibua!</w:t>
      </w:r>
    </w:p>
    <w:p>
      <w:r>
        <w:rPr>
          <w:b/>
        </w:rPr>
        <w:t xml:space="preserve">Esimerkki 5.6349</w:t>
      </w:r>
    </w:p>
    <w:p>
      <w:r>
        <w:t xml:space="preserve">Löysin nämä uudet keväiset Pop-Tartsit ja ostin ne hetken mielijohteesta.  Lapset ja minä olimme hämmästyneitä ja ilahtuneita näiden Pop-Tartsien hauskoista, värikkäistä ja hämmästyttävän yksityiskohtaisista piirroksista.  Loistavia koulun jälkeisiin välipaloihin, lounaslaatikoihin ja kouluherkkuihin. Sido nauhalla kirkas "ajattelen sinua tänä keväänä" -lahja.  Ainoa haaste on löytää lisää kaupoista.  Hienoa, Kellogg's - fantastinen tuote!</w:t>
      </w:r>
    </w:p>
    <w:p>
      <w:r>
        <w:rPr>
          <w:b/>
        </w:rPr>
        <w:t xml:space="preserve">Tulos</w:t>
      </w:r>
    </w:p>
    <w:p>
      <w:r>
        <w:t xml:space="preserve">Pop-Tarts taideteos</w:t>
      </w:r>
    </w:p>
    <w:p>
      <w:r>
        <w:rPr>
          <w:b/>
        </w:rPr>
        <w:t xml:space="preserve">Esimerkki 5.6350</w:t>
      </w:r>
    </w:p>
    <w:p>
      <w:r>
        <w:t xml:space="preserve">Rakastan tätä kahvia! Kuten muutkin arvostelijat, tein matkan Costa Ricaan ja jäin heti koukkuun tähän rohkeaan ja maukkaaseen kahviin. Olen kansien ystävä ja olen kokeillut monia eri merkkejä vain huomatakseen, että Britt on ehdottomasti paras, mitä olen koskaan juonut. Toin Costa Ricasta yhden pussin ja olen alkanut tilata tarvikkeita, koska en voi palata muihin kaupasta ostettuihin mauttomiin kahveihin. Kannattaa ehdottomasti kokeilla! Et tule pettymään.</w:t>
      </w:r>
    </w:p>
    <w:p>
      <w:r>
        <w:rPr>
          <w:b/>
        </w:rPr>
        <w:t xml:space="preserve">Tulos</w:t>
      </w:r>
    </w:p>
    <w:p>
      <w:r>
        <w:t xml:space="preserve">Paras kahvi ikinä</w:t>
      </w:r>
    </w:p>
    <w:p>
      <w:r>
        <w:rPr>
          <w:b/>
        </w:rPr>
        <w:t xml:space="preserve">Esimerkki 5.6351</w:t>
      </w:r>
    </w:p>
    <w:p>
      <w:r>
        <w:t xml:space="preserve">Tämä juoma oli ällöttävän makea (ja olen Mountain Dew -riippuvainen, joten yleensä minulla ei ole mitään ongelmia makean kanssa).  Se oli kuin olisi juonut lumikartiomakua suoraan pullosta.  Vaikka juoma on täysin luonnollista ja siinä ei ole lisättyä sokeria, se sisältää silti 140 kaloria 8,3 oz:n tölkissä.  Mountain Dew'n 16 oz:n tölkissä on 170 kaloria.  Se ei todellakaan ole "laihdutusjuoma".  Ainoa tapa, jolla suosittelisin sitä, on välttää korkeafruktoosista maissisiirappia, mutta silloinkin se on hinnaltaan melkein liian kallis vaihtoehto.</w:t>
      </w:r>
    </w:p>
    <w:p>
      <w:r>
        <w:rPr>
          <w:b/>
        </w:rPr>
        <w:t xml:space="preserve">Tulos</w:t>
      </w:r>
    </w:p>
    <w:p>
      <w:r>
        <w:t xml:space="preserve">Ällöttävän makea</w:t>
      </w:r>
    </w:p>
    <w:p>
      <w:r>
        <w:rPr>
          <w:b/>
        </w:rPr>
        <w:t xml:space="preserve">Esimerkki 5.6352</w:t>
      </w:r>
    </w:p>
    <w:p>
      <w:r>
        <w:t xml:space="preserve">Olen ostanut näitä paikallisesta supermarketista ja nauttinut niistä, vaikka ne ovatkin niin suolaisia, että muutama niistä polttaa kieltä ja suunpohjaa.  Pitää kyllä estää syömästä liikaa!  Satunnaisesti saan Amazon.comista todella tunkkaisia tuotteita ja tämä oli sellainen.  Syömäkelvoton.  Varokaa tämän sivuston tarjouksessa olevien elintarvikkeiden laatua, sillä ne voivat olla hyvin lähellä eräpäivää tai tässä tapauksessa eivät ole vanhentuneita, mutta silti vanhoja ja syömäkelvottomia.</w:t>
      </w:r>
    </w:p>
    <w:p>
      <w:r>
        <w:rPr>
          <w:b/>
        </w:rPr>
        <w:t xml:space="preserve">Tulos</w:t>
      </w:r>
    </w:p>
    <w:p>
      <w:r>
        <w:t xml:space="preserve">STALE.  Varokaa ostamasta näitä erikoistarjouksena!</w:t>
      </w:r>
    </w:p>
    <w:p>
      <w:r>
        <w:rPr>
          <w:b/>
        </w:rPr>
        <w:t xml:space="preserve">Esimerkki 5.6353</w:t>
      </w:r>
    </w:p>
    <w:p>
      <w:r>
        <w:t xml:space="preserve">Tämä sekoitus on lasten ja perheen suosikki. Se maistuu vaniljalta. Se sopii mainiosti pannukakkuihin tai vohveleihin.</w:t>
      </w:r>
    </w:p>
    <w:p>
      <w:r>
        <w:rPr>
          <w:b/>
        </w:rPr>
        <w:t xml:space="preserve">Tulos</w:t>
      </w:r>
    </w:p>
    <w:p>
      <w:r>
        <w:t xml:space="preserve">Pancake Mix paras!</w:t>
      </w:r>
    </w:p>
    <w:p>
      <w:r>
        <w:rPr>
          <w:b/>
        </w:rPr>
        <w:t xml:space="preserve">Esimerkki 5.6354</w:t>
      </w:r>
    </w:p>
    <w:p>
      <w:r>
        <w:t xml:space="preserve">Bahlsen Delice Cookies, 3.5-Ounce Boxes (Pack of 12) Erittäin pettynyt palveluunne ja tuotteen ainesosien harhaanjohtavaan luettelointiin.Olen allerginen kananmunille, ja kuten luettelossanne mainitaan, kananmunia ei mainita, ja kun sain tuotteen, evästeiden laatikossa yksi ainesosa on EGG.</w:t>
      </w:r>
    </w:p>
    <w:p>
      <w:r>
        <w:rPr>
          <w:b/>
        </w:rPr>
        <w:t xml:space="preserve">Tulos</w:t>
      </w:r>
    </w:p>
    <w:p>
      <w:r>
        <w:t xml:space="preserve">bal</w:t>
      </w:r>
    </w:p>
    <w:p>
      <w:r>
        <w:rPr>
          <w:b/>
        </w:rPr>
        <w:t xml:space="preserve">Esimerkki 5.6355</w:t>
      </w:r>
    </w:p>
    <w:p>
      <w:r>
        <w:t xml:space="preserve">Mikä mahtava välipala!  Rakastan näitä rapeita, rapeita herkkuja.  Ne on pakattu yhden annoksen pussiin, ja ostan niitä 24 eri makua sisältävässä pakkauksessa, jotta minulla on niitä käsillä aina, kun haluan napostella. Valitettavasti perheeni on huomannut, miten hyviä ne ovat, joten ne loppuvat nyt nopeammin kuin olin odottanut.  On aika tilata lisää!  Kaikki eri maut on maustettu juuri oikein - ei liian suolaisia tai mausteisia.  Rakastan Popchipsia!</w:t>
      </w:r>
    </w:p>
    <w:p>
      <w:r>
        <w:rPr>
          <w:b/>
        </w:rPr>
        <w:t xml:space="preserve">Tulos</w:t>
      </w:r>
    </w:p>
    <w:p>
      <w:r>
        <w:t xml:space="preserve">RAKASTAN POPCHIPS!!!</w:t>
      </w:r>
    </w:p>
    <w:p>
      <w:r>
        <w:rPr>
          <w:b/>
        </w:rPr>
        <w:t xml:space="preserve">Esimerkki 5.6356</w:t>
      </w:r>
    </w:p>
    <w:p>
      <w:r>
        <w:t xml:space="preserve">Ei missään nimessä maksamisen arvoinen. Jopa lapseni inhosivat tätä tavaraa. Erittäin halpaa kaakaota pienissä pikkuruisissa purkeissa liian kalliilla rahalla. Olisin voinut ostaa kaksi kertaa enemmän Swiss Missiä ja nauttia siitä paljon enemmän.</w:t>
      </w:r>
    </w:p>
    <w:p>
      <w:r>
        <w:rPr>
          <w:b/>
        </w:rPr>
        <w:t xml:space="preserve">Tulos</w:t>
      </w:r>
    </w:p>
    <w:p>
      <w:r>
        <w:t xml:space="preserve">Roskat</w:t>
      </w:r>
    </w:p>
    <w:p>
      <w:r>
        <w:rPr>
          <w:b/>
        </w:rPr>
        <w:t xml:space="preserve">Esimerkki 5.6357</w:t>
      </w:r>
    </w:p>
    <w:p>
      <w:r>
        <w:t xml:space="preserve">Pidän todella tämän kaakaon mausta.  Lapsetkin pitävät mausta.  Pidän aina laatikollisen tätä kaakaota kotona, sillä lapseni ja heidän ystävänsä ovat innokkaita kaakaonjuojia.  Tämä tekee siitä helpompaa ja vähemmän sotkuista myös nuoremmille.  Näin ei enää roisku jauhetta tiskipöydälle!</w:t>
      </w:r>
    </w:p>
    <w:p>
      <w:r>
        <w:rPr>
          <w:b/>
        </w:rPr>
        <w:t xml:space="preserve">Tulos</w:t>
      </w:r>
    </w:p>
    <w:p>
      <w:r>
        <w:t xml:space="preserve">Erinomaisen makuinen kookos</w:t>
      </w:r>
    </w:p>
    <w:p>
      <w:r>
        <w:rPr>
          <w:b/>
        </w:rPr>
        <w:t xml:space="preserve">Esimerkki 5.6358</w:t>
      </w:r>
    </w:p>
    <w:p>
      <w:r>
        <w:t xml:space="preserve">Minulla oli suuria toiveita, kun ostin tämän tuotteen, toimitus oli hämmästyttävän nopea ja olen kokeillut sitä muutaman kerran. En nauti mausta, ja koska en makeuta teetä, se ei ollut kovin hyvää, eikä se tehnyt mitään poskionteloille. En osta uudelleen, mutta suosittelen myyjää.</w:t>
      </w:r>
    </w:p>
    <w:p>
      <w:r>
        <w:rPr>
          <w:b/>
        </w:rPr>
        <w:t xml:space="preserve">Tulos</w:t>
      </w:r>
    </w:p>
    <w:p>
      <w:r>
        <w:t xml:space="preserve">Ei toiminut minulle</w:t>
      </w:r>
    </w:p>
    <w:p>
      <w:r>
        <w:rPr>
          <w:b/>
        </w:rPr>
        <w:t xml:space="preserve">Esimerkki 5.6359</w:t>
      </w:r>
    </w:p>
    <w:p>
      <w:r>
        <w:t xml:space="preserve">Kokeilin ensimmäistä kertaa BBQ Popchips -sipsejä ja pidin niistä, joten hankin arvopakkauksen kokeillakseni lisää makuja. Rakastin niitä kaikkia, paitsi suola-pippurisipsejä, jotka eivät olleet niin hyviä. Hyvä terveellinen välipala mausta luopumatta. Olen niin iloinen, että löysin nämä! Suola ja etikka ovat suosikkini! 100 kaloria/pussi, 3,5 g rasvaa/pussi.</w:t>
      </w:r>
    </w:p>
    <w:p>
      <w:r>
        <w:rPr>
          <w:b/>
        </w:rPr>
        <w:t xml:space="preserve">Tulos</w:t>
      </w:r>
    </w:p>
    <w:p>
      <w:r>
        <w:t xml:space="preserve">Terveellistä ja herkullista!</w:t>
      </w:r>
    </w:p>
    <w:p>
      <w:r>
        <w:rPr>
          <w:b/>
        </w:rPr>
        <w:t xml:space="preserve">Esimerkki 5.6360</w:t>
      </w:r>
    </w:p>
    <w:p>
      <w:r>
        <w:t xml:space="preserve">Tiedät, että rakastan todella tätä tuotetta. Toivon, että voisin antaa teelle 5 tähteä, koska se todella keittää erittäin miellyttävän makuista jääteetä, joka tarvitsee vain vähän sokeria tai muita koristeita. Ongelma on se, että se on irtoteetä ja kun sitä yrittää keittää ison kannun, jossa on kaksi teepakettia, se on valtava sotku siivilöitäessä. Eikä tavallinen kaksoisverkkosiivilä ole tarpeeksi hieno. Minulla ei ole kahvisiivilöitä talossa, joten jouduin vuoramaan sotkusiivilän paperipyyhkeillä ja siivilöintiin meni ikuisuus. Mutta kun siivilöin sen pelkällä verkkosiivilällä, kannussa oli tonneittain teetä. Toivoisin, että lajikepakkaus tulisi valmiiksi pussitettuna, kuten pienemmät teepakkaukset.</w:t>
      </w:r>
    </w:p>
    <w:p>
      <w:r>
        <w:rPr>
          <w:b/>
        </w:rPr>
        <w:t xml:space="preserve">Tulos</w:t>
      </w:r>
    </w:p>
    <w:p>
      <w:r>
        <w:t xml:space="preserve">Hyvä maku...tuskaa siivilöidä</w:t>
      </w:r>
    </w:p>
    <w:p>
      <w:r>
        <w:rPr>
          <w:b/>
        </w:rPr>
        <w:t xml:space="preserve">Esimerkki 5.6361</w:t>
      </w:r>
    </w:p>
    <w:p>
      <w:r>
        <w:t xml:space="preserve">Kokeilin hiljattain lomalla tätä leipäsarjaa ja pidin siitä, jota kokeilimme. En löytänyt paikallista European Cheese &amp; Herb -makua, joten menin tilaamaan Amazon.comista. Kuten aika ajoin tapahtuu, myyjällä ei ollut kyseistä makua, joten otin sen sijaan perunaleivän, joka oli myös erittäin hyvää.  Minun on silti hankittava Cheese &amp; Herb -maku, koska se oli mahtava.</w:t>
      </w:r>
    </w:p>
    <w:p>
      <w:r>
        <w:rPr>
          <w:b/>
        </w:rPr>
        <w:t xml:space="preserve">Tulos</w:t>
      </w:r>
    </w:p>
    <w:p>
      <w:r>
        <w:t xml:space="preserve">Suuri leipä</w:t>
      </w:r>
    </w:p>
    <w:p>
      <w:r>
        <w:rPr>
          <w:b/>
        </w:rPr>
        <w:t xml:space="preserve">Esimerkki 5.6362</w:t>
      </w:r>
    </w:p>
    <w:p>
      <w:r>
        <w:t xml:space="preserve">Kun otin ensimmäisen puraisun, luulin tosissani syöväni koiranruokaa.  Nämä ovat ällöttäviä.  Etsin pussista "koiranruokaa" ja viimeistä käyttöpäivämäärää ja ajattelin, että se oli paha jostain näistä syistä.  En ymmärrä, miten kukaan voi pitää näistä.</w:t>
      </w:r>
    </w:p>
    <w:p>
      <w:r>
        <w:rPr>
          <w:b/>
        </w:rPr>
        <w:t xml:space="preserve">Tulos</w:t>
      </w:r>
    </w:p>
    <w:p>
      <w:r>
        <w:t xml:space="preserve">Koiranruokaa????</w:t>
      </w:r>
    </w:p>
    <w:p>
      <w:r>
        <w:rPr>
          <w:b/>
        </w:rPr>
        <w:t xml:space="preserve">Esimerkki 5.6363</w:t>
      </w:r>
    </w:p>
    <w:p>
      <w:r>
        <w:t xml:space="preserve">Tiesin, että jotain oli vialla, kun avasin Amazonin ulkopakkauksen ja se sisälsi irtonaisia kahvinporoja.  Huomasin, että Breakfast Blend -laatikosta vuoti kahvinporoja.  Kun avasin sen, huomasin, että useissa K-kupeissa oli kannet, jotka oli kiinnitetty epäkeskisesti, jolloin K-kupit eivät olleet tiiviitä ja kahvinporot valuivat ulos.  Olen käyttänyt PALJON K-kuppeja, enkä ole koskaan ennen nähnyt tällaista.  Green Mountainin huono laadunvalvonta tässä erässä.  Häpeä Amazonin väelle, joka paketoi laatikon, joka ilmeisesti vuoti tavaroitaan.</w:t>
      </w:r>
    </w:p>
    <w:p>
      <w:r>
        <w:rPr>
          <w:b/>
        </w:rPr>
        <w:t xml:space="preserve">Tulos</w:t>
      </w:r>
    </w:p>
    <w:p>
      <w:r>
        <w:t xml:space="preserve">Täytyy saada "sekunnit"</w:t>
      </w:r>
    </w:p>
    <w:p>
      <w:r>
        <w:rPr>
          <w:b/>
        </w:rPr>
        <w:t xml:space="preserve">Esimerkki 5.6364</w:t>
      </w:r>
    </w:p>
    <w:p>
      <w:r>
        <w:t xml:space="preserve">Olen yrittänyt luopua kahvista, mutta se ei ole ollut helppoa.  DH ja minä onnistuimme siirtymään kofeiinittomaan kahviin pari vuotta sitten, joten se on kai jotain.  Olen kohtalainen kahvinjuoja - pidän 1-2 kupillisesta kuumaa kahvia aamulla, ja *rakkaan* hyvää jääkaffea kuumana iltapäivänä.  Tämä Melitta "Riviera Sunset" kofeiiniton kahvi on pehmeää, eikä siinä ole sitä katkeraa jälkimakua, josta en pidä eräässä johtavassa kahvilamerkissä.  Maku on loistava ja olen nauttinut sitä sekä kuumana että jäisenä.</w:t>
      </w:r>
    </w:p>
    <w:p>
      <w:r>
        <w:rPr>
          <w:b/>
        </w:rPr>
        <w:t xml:space="preserve">Tulos</w:t>
      </w:r>
    </w:p>
    <w:p>
      <w:r>
        <w:t xml:space="preserve">pehmeä maku, hyvä kuumana ja jäisenä</w:t>
      </w:r>
    </w:p>
    <w:p>
      <w:r>
        <w:rPr>
          <w:b/>
        </w:rPr>
        <w:t xml:space="preserve">Esimerkki 5.6365</w:t>
      </w:r>
    </w:p>
    <w:p>
      <w:r>
        <w:t xml:space="preserve">Olin pettynyt ensimmäiseen maistiaiseeni Kopali Organicsin suklaakuorrutetusta kuivattua banaanista. Suklaa on vahamaista ja banaanit liian pehmeitä minulle. Odotin enemmän rapeutta, kuivempaa banaania. Banaani ei myöskään maistunut minusta banaanilta. En osta uudelleen.</w:t>
      </w:r>
    </w:p>
    <w:p>
      <w:r>
        <w:rPr>
          <w:b/>
        </w:rPr>
        <w:t xml:space="preserve">Tulos</w:t>
      </w:r>
    </w:p>
    <w:p>
      <w:r>
        <w:t xml:space="preserve">Choc. Covered Banana Snack</w:t>
      </w:r>
    </w:p>
    <w:p>
      <w:r>
        <w:rPr>
          <w:b/>
        </w:rPr>
        <w:t xml:space="preserve">Esimerkki 5.6366</w:t>
      </w:r>
    </w:p>
    <w:p>
      <w:r>
        <w:t xml:space="preserve">Ostin nämä eräältä toiselta nettisivustolta, ja Amazonin tuotteet ovat lähes 3 dollaria halvempia. Rakastan näitä. Itse asiassa olen tullut melko riippuvaiseksi. Valitettavasti niissä on paljon natriumia ja ne sisältävät myös MSG: tä, mikä aiheuttaa minulle lb tai kaksi vesipainoa ja pysäyttää laihtumiseni edistymisen hyvin tehokkaasti. Jos yrittäisin vain ylläpitää, nämä eivät olisi ongelma.  En osta niitä enää uudelleen näistä syistä.</w:t>
      </w:r>
    </w:p>
    <w:p>
      <w:r>
        <w:rPr>
          <w:b/>
        </w:rPr>
        <w:t xml:space="preserve">Tulos</w:t>
      </w:r>
    </w:p>
    <w:p>
      <w:r>
        <w:t xml:space="preserve">Rakastan näitä, mutta ne eivät rakasta minua.</w:t>
      </w:r>
    </w:p>
    <w:p>
      <w:r>
        <w:rPr>
          <w:b/>
        </w:rPr>
        <w:t xml:space="preserve">Esimerkki 5.6367</w:t>
      </w:r>
    </w:p>
    <w:p>
      <w:r>
        <w:t xml:space="preserve">Teen tuoksu vei minut täysin mukanaan. Suosittelen sitä kaikille, jotka nauttivat miedosta vihreästä teestä, jossa on miellyttävä ruusuinen tuoksu.</w:t>
      </w:r>
    </w:p>
    <w:p>
      <w:r>
        <w:rPr>
          <w:b/>
        </w:rPr>
        <w:t xml:space="preserve">Tulos</w:t>
      </w:r>
    </w:p>
    <w:p>
      <w:r>
        <w:t xml:space="preserve">Täydellistä!</w:t>
      </w:r>
    </w:p>
    <w:p>
      <w:r>
        <w:rPr>
          <w:b/>
        </w:rPr>
        <w:t xml:space="preserve">Esimerkki 5.6368</w:t>
      </w:r>
    </w:p>
    <w:p>
      <w:r>
        <w:t xml:space="preserve">Rakastan tätä pannukakkusekoitusta! Monissa GF-tuotteissa on muita ainesosia, joille olen allerginen, joten on aika jännittävää löytää jotain, joka maistuu hyvältä ja on kätevää. Teen erän pannukakkuja ja pakastan yksittäisiä annoksia mikroaaltouuniin myöhemmin. Söin juuri eilen illalla illalliseksi herkullista juustohampurilaispiirakkaa, reseptit löytyvät Bettycrocker.com-sivustolta.</w:t>
      </w:r>
    </w:p>
    <w:p>
      <w:r>
        <w:rPr>
          <w:b/>
        </w:rPr>
        <w:t xml:space="preserve">Tulos</w:t>
      </w:r>
    </w:p>
    <w:p>
      <w:r>
        <w:t xml:space="preserve">Parasta mitä on!</w:t>
      </w:r>
    </w:p>
    <w:p>
      <w:r>
        <w:rPr>
          <w:b/>
        </w:rPr>
        <w:t xml:space="preserve">Esimerkki 5.6369</w:t>
      </w:r>
    </w:p>
    <w:p>
      <w:r>
        <w:t xml:space="preserve">Ostin nämä miehelleni, joka on tällä hetkellä ulkomailla. Hän rakastaa näitä, ja ilmeisesti myös hänen henkilökuntansa pitää niistä. Jokaisessa 16 unssin pussissa on runsaasti Twizzlers-juustoja, ja tämä oli hintansa arvoinen. &lt;a href="http://www.amazon.com/gp/product/B001GVISJM"&gt;Twizzlers, mansikka, 16 unssin pussit (6 kpl)&lt;/a&gt;</w:t>
      </w:r>
    </w:p>
    <w:p>
      <w:r>
        <w:rPr>
          <w:b/>
        </w:rPr>
        <w:t xml:space="preserve">Tulos</w:t>
      </w:r>
    </w:p>
    <w:p>
      <w:r>
        <w:t xml:space="preserve">TWIZZLERS</w:t>
      </w:r>
    </w:p>
    <w:p>
      <w:r>
        <w:rPr>
          <w:b/>
        </w:rPr>
        <w:t xml:space="preserve">Esimerkki 5.6370</w:t>
      </w:r>
    </w:p>
    <w:p>
      <w:r>
        <w:t xml:space="preserve">Olin erittäin pettynyt, kun avasin lähetykseni Enjoy Life On The Go -patukoita (Very Berry, Carmel Apple ja Cocoa Loco). Laatikot ovat nyt tavallisia, geneerisiä... tiedättehän, sellaisia, joihin kaikki tuotemerkit vaihtavat, kun ne haluavat saada tuotteensa näyttämään halvemmalta. Sitten vertasin uuden lähetyksen ainesosia vanhempiin laatikoihin, joita minulla oli vielä kotona. Arvatkaa mitä?! Halvemmat ainesosat! Seuraavaksi maistoin ja annoin 3-vuotiaan lapseni auttaa. Hän ei halunnut syödä uusia... enkä voi syyttää häntä. Ne ovat rasvaisia ja mauttomia. Luulin, että Enjoy Life oli brändi, joka todella välittää laadukkaista raaka-aineista ja hyvänmakuisista tuotteista. Olin väärässä. Yhteenvetona voidaan todeta, että nämä ovat aivan liian kalliita, jotta ne olisi valmistettu huonolaatuisista ja epämiellyttävistä ainesosista.</w:t>
      </w:r>
    </w:p>
    <w:p>
      <w:r>
        <w:rPr>
          <w:b/>
        </w:rPr>
        <w:t xml:space="preserve">Tulos</w:t>
      </w:r>
    </w:p>
    <w:p>
      <w:r>
        <w:t xml:space="preserve">Halvemmat ainesosat, heikompi laatu</w:t>
      </w:r>
    </w:p>
    <w:p>
      <w:r>
        <w:rPr>
          <w:b/>
        </w:rPr>
        <w:t xml:space="preserve">Esimerkki 5.6371</w:t>
      </w:r>
    </w:p>
    <w:p>
      <w:r>
        <w:t xml:space="preserve">Tuotekuvauksessa sanotaan, että 12 pakkausta 12 kpl (144 kpl), mutta kun tilaat, saat vain kahdentoista pakkauksen.  Tein tämän viikkoja sitten, puhuin Amazonille, mutta he eivät ole vieläkään päivittäneet tuotekuvausta.</w:t>
      </w:r>
    </w:p>
    <w:p>
      <w:r>
        <w:rPr>
          <w:b/>
        </w:rPr>
        <w:t xml:space="preserve">Tulos</w:t>
      </w:r>
    </w:p>
    <w:p>
      <w:r>
        <w:t xml:space="preserve">Amazon ei täytä lupauksiaan</w:t>
      </w:r>
    </w:p>
    <w:p>
      <w:r>
        <w:rPr>
          <w:b/>
        </w:rPr>
        <w:t xml:space="preserve">Esimerkki 5.6372</w:t>
      </w:r>
    </w:p>
    <w:p>
      <w:r>
        <w:t xml:space="preserve">Rakastan näitä sipsejä.  Ne ovat täydellisesti maustettuja, eikä niissä tietenkään ole lainkaan rasvaa.  Ei myöskään ole paistettujen sipsien pahvimaista makua.  Perunoiden popsittu rakenne on mukavan kevyt. Niissä on vain 100 kaloria pussissa, mutta sipsejä on pussissa paljon, joten se on hyvä välipala.  Ainesosaluettelo on myös aika terveellinen ilman mitään outoja kemikaalilisäyksiä.  Suosikkimaku lienee suola-pippuri tai bbq.</w:t>
      </w:r>
    </w:p>
    <w:p>
      <w:r>
        <w:rPr>
          <w:b/>
        </w:rPr>
        <w:t xml:space="preserve">Tulos</w:t>
      </w:r>
    </w:p>
    <w:p>
      <w:r>
        <w:t xml:space="preserve">herkullinen</w:t>
      </w:r>
    </w:p>
    <w:p>
      <w:r>
        <w:rPr>
          <w:b/>
        </w:rPr>
        <w:t xml:space="preserve">Esimerkki 5.6373</w:t>
      </w:r>
    </w:p>
    <w:p>
      <w:r>
        <w:t xml:space="preserve">Kaikkien pitäisi tietää, että tämä on terveellisempää koiranruokaa kuin Walmart-merkit, kuten Purina, Iams tai luoja paratkoon moist &amp; meaty. Ainesosat, kuten jauhettu pellavansiemen, herneet, kokonaiset porkkanat, kokonaiset bataatit, omenat, mustikat ja probiootit sekä makeutusaineiden, sivutuotteiden ja huonolaatuisen maissin puute osoittavat tämän olevan totta.  Tein juuri makutestin tällä harmonic farmsilla ja koirani vanhalla iams ProActive Healthilla ja päätin ilmoittaa tulokset. Annoin koiran haistella molempia perusteellisesti antamatta sen ensin syödä ja laitoin molemmat kasat hieman erilleen toisistaan. Se meni heti harmonic farmsille, söi sen loppuun eikä edes katsonut iamsia ennen kuin tuli takaisin luokseni häntäänsä heiluttaen toivoen lisää.  Dogadvisor.com teki minut tietoiseksi aiemmista virheistäni koiranruokavalinnoissa, ja toivoin, ettei hän kaihtelisi terveellisiä luomutuotteita kuten minä. Suureksi tervetulleeksi yllätyksekseni se ei tehnyt niin! Hän taitaa olla sydämeltään hippi. Minä taas otan nachos bell grande -annokseni.</w:t>
      </w:r>
    </w:p>
    <w:p>
      <w:r>
        <w:rPr>
          <w:b/>
        </w:rPr>
        <w:t xml:space="preserve">Tulos</w:t>
      </w:r>
    </w:p>
    <w:p>
      <w:r>
        <w:t xml:space="preserve">Läpäisi makutestin!</w:t>
      </w:r>
    </w:p>
    <w:p>
      <w:r>
        <w:rPr>
          <w:b/>
        </w:rPr>
        <w:t xml:space="preserve">Esimerkki 5.6374</w:t>
      </w:r>
    </w:p>
    <w:p>
      <w:r>
        <w:t xml:space="preserve">Tuntui oudolta tilata internetistä 24 pussillista sipsejä, joita en ollut koskaan ennen edes kokeillut, mutta olen niin iloinen, että tein niin. Ne ovat herkullisia! Olen tähän mennessä kokeillut 4 makua ja rakastanut jokaista. Nämä ovat voitto :)</w:t>
      </w:r>
    </w:p>
    <w:p>
      <w:r>
        <w:rPr>
          <w:b/>
        </w:rPr>
        <w:t xml:space="preserve">Tulos</w:t>
      </w:r>
    </w:p>
    <w:p>
      <w:r>
        <w:t xml:space="preserve">Nami!</w:t>
      </w:r>
    </w:p>
    <w:p>
      <w:r>
        <w:rPr>
          <w:b/>
        </w:rPr>
        <w:t xml:space="preserve">Esimerkki 5.6375</w:t>
      </w:r>
    </w:p>
    <w:p>
      <w:r>
        <w:t xml:space="preserve">Meillä on kaksi tanskandoggia, ja meidän on hyvin vaikea pitää niiden paino kurissa.  EVO on ensimmäinen koiranruoka, josta molemmat nauttivat.  Nautin suuresti siitä, ettei minun tarvitse ajaa niitä takaa ja varmistaa, että ne syövät.  Olen myös huomannut, että vanhempi tanskandoggimme on aktiivisempi sen jälkeen, kun se on syönyt EVO:ta. Ruokimme niitä sekoituksella Innova EVO Red Meat ja Innova EVO Large Bite Dry Dog Food -kuivaruokaa.</w:t>
      </w:r>
    </w:p>
    <w:p>
      <w:r>
        <w:rPr>
          <w:b/>
        </w:rPr>
        <w:t xml:space="preserve">Tulos</w:t>
      </w:r>
    </w:p>
    <w:p>
      <w:r>
        <w:t xml:space="preserve">Onnelliset tanskalaiset</w:t>
      </w:r>
    </w:p>
    <w:p>
      <w:r>
        <w:rPr>
          <w:b/>
        </w:rPr>
        <w:t xml:space="preserve">Esimerkki 5.6376</w:t>
      </w:r>
    </w:p>
    <w:p>
      <w:r>
        <w:t xml:space="preserve">Siinä ei ole runsasta suklaan makua. Maistuu hieman vetiseltä. En ole varma, kuka tekee hyvää kaakaota, mutta tämä ei ole sitä.</w:t>
      </w:r>
    </w:p>
    <w:p>
      <w:r>
        <w:rPr>
          <w:b/>
        </w:rPr>
        <w:t xml:space="preserve">Tulos</w:t>
      </w:r>
    </w:p>
    <w:p>
      <w:r>
        <w:t xml:space="preserve">Grove Square Hot Cocoa</w:t>
      </w:r>
    </w:p>
    <w:p>
      <w:r>
        <w:rPr>
          <w:b/>
        </w:rPr>
        <w:t xml:space="preserve">Esimerkki 5.6377</w:t>
      </w:r>
    </w:p>
    <w:p>
      <w:r>
        <w:t xml:space="preserve">Tyttäreni on syönyt GF:tä nyt noin 4 vuotta. Olemme huomanneet, että jos pääainesosa on riisijauho, se ei yleensä ole hyvää. Se on yleensä rakeista. Tässä tuotteessa näin ei ole. Siitä saa loistavia pannukakkuja (muu perhe söisi niitä). Hän ei pitänyt kekseistä, joten emme tee niitä enää uudelleen.  Teimme sillä maissinaksuja ja koko perhe (ja ystävä) söi ne. Kukaan ei edes huomannut. Kaikki rakastivat niitä.  Amazon on sittemmin ottanut tämän pois Subscribe and Save -palvelusta. Olen niin vihainen. Toivottavasti he ottavat sen takaisin pian.</w:t>
      </w:r>
    </w:p>
    <w:p>
      <w:r>
        <w:rPr>
          <w:b/>
        </w:rPr>
        <w:t xml:space="preserve">Tulos</w:t>
      </w:r>
    </w:p>
    <w:p>
      <w:r>
        <w:t xml:space="preserve">En uskonut, että se olisi hyvää... mutta se on! SUURI!!!</w:t>
      </w:r>
    </w:p>
    <w:p>
      <w:r>
        <w:rPr>
          <w:b/>
        </w:rPr>
        <w:t xml:space="preserve">Esimerkki 5.6378</w:t>
      </w:r>
    </w:p>
    <w:p>
      <w:r>
        <w:t xml:space="preserve">Tyttäreni rakastaa twizzlereitä, ja tämä kuuden kilon lähetys osui kohdalleen. Se on juuri sitä, mitä odotitkin... kuusi pakettia mansikkatwizzlereitä.</w:t>
      </w:r>
    </w:p>
    <w:p>
      <w:r>
        <w:rPr>
          <w:b/>
        </w:rPr>
        <w:t xml:space="preserve">Tulos</w:t>
      </w:r>
    </w:p>
    <w:p>
      <w:r>
        <w:t xml:space="preserve">Paljon twizzlereitä, juuri sitä, mitä odotitkin.</w:t>
      </w:r>
    </w:p>
    <w:p>
      <w:r>
        <w:rPr>
          <w:b/>
        </w:rPr>
        <w:t xml:space="preserve">Esimerkki 5.6379</w:t>
      </w:r>
    </w:p>
    <w:p>
      <w:r>
        <w:t xml:space="preserve">Halusin kokeilla tätä tuotetta, koska nestemäinen hunaja kiteytyi muutamassa viikossa talvikuukausien aikana. Tämä pieni 8 unssin pakkaus tosiaan paakkuuntuu paljon enemmän kuin muut makeutusaineet, joten siitä on vähemmän hyötyä kuin jos käyttäisi hunajaa purkissa ja lusikoisi kiteytyneen hunajan pois.  Hintaan nähden pidän sitä huonona vastineena. Maku on ihan hyvä, mutta ei mitään ihmeellistä, eikä yhtä hyvä kuin tavallisella käsittelemättömällä hunajalla.</w:t>
      </w:r>
    </w:p>
    <w:p>
      <w:r>
        <w:rPr>
          <w:b/>
        </w:rPr>
        <w:t xml:space="preserve">Tulos</w:t>
      </w:r>
    </w:p>
    <w:p>
      <w:r>
        <w:t xml:space="preserve">Kallis ottaen huomioon tarjotun pienen määrän</w:t>
      </w:r>
    </w:p>
    <w:p>
      <w:r>
        <w:rPr>
          <w:b/>
        </w:rPr>
        <w:t xml:space="preserve">Esimerkki 5.6380</w:t>
      </w:r>
    </w:p>
    <w:p>
      <w:r>
        <w:t xml:space="preserve">Olen seikkailunhaluinen ihminen, joka pitää uusista asioista, ja kun Amazon alkoi myydä Bahlsenin valikoimaa, kokeilin useita heidän tuotteitaan ja pidin niitä miellyttävinä ja maukkaina, mutta Hannoverin vohvelikeksit ovat minun makuuni melko mauttomia ja mauttomia. Rakenne on miellyttävä, joskin hieman rakeisen makuinen, ja kermatäytteessä on vain vähän makua. Niissä on paljon tyydyttyneitä rasvoja, ja ne ovat vailla makua... Taidan pysyä Bahlsen Delobas -leivonnaisissa.</w:t>
      </w:r>
    </w:p>
    <w:p>
      <w:r>
        <w:rPr>
          <w:b/>
        </w:rPr>
        <w:t xml:space="preserve">Tulos</w:t>
      </w:r>
    </w:p>
    <w:p>
      <w:r>
        <w:t xml:space="preserve">Melko laimea</w:t>
      </w:r>
    </w:p>
    <w:p>
      <w:r>
        <w:rPr>
          <w:b/>
        </w:rPr>
        <w:t xml:space="preserve">Esimerkki 5.6381</w:t>
      </w:r>
    </w:p>
    <w:p>
      <w:r>
        <w:t xml:space="preserve">Ainoa Pom.Mol, jota olen koskaan käyttänyt, mutta tässä näytti olevan sama maku, jonka kokki keksi granaattiomenakastikkeeksi kalalle. Se näyttää kuitenkin hieman ruskealta, kun kokin käyttämä granaatti oli kirkkaamman punainen.</w:t>
      </w:r>
    </w:p>
    <w:p>
      <w:r>
        <w:rPr>
          <w:b/>
        </w:rPr>
        <w:t xml:space="preserve">Tulos</w:t>
      </w:r>
    </w:p>
    <w:p>
      <w:r>
        <w:t xml:space="preserve">tyytyväinen</w:t>
      </w:r>
    </w:p>
    <w:p>
      <w:r>
        <w:rPr>
          <w:b/>
        </w:rPr>
        <w:t xml:space="preserve">Esimerkki 5.6382</w:t>
      </w:r>
    </w:p>
    <w:p>
      <w:r>
        <w:t xml:space="preserve">Erinomainen terveellinen purukumi 9 kk vanhalle beaglelleni Riolle. Se rakastaa makua ja se voittaa käteni.</w:t>
      </w:r>
    </w:p>
    <w:p>
      <w:r>
        <w:rPr>
          <w:b/>
        </w:rPr>
        <w:t xml:space="preserve">Tulos</w:t>
      </w:r>
    </w:p>
    <w:p>
      <w:r>
        <w:t xml:space="preserve">YUMMY</w:t>
      </w:r>
    </w:p>
    <w:p>
      <w:r>
        <w:rPr>
          <w:b/>
        </w:rPr>
        <w:t xml:space="preserve">Esimerkki 5.6383</w:t>
      </w:r>
    </w:p>
    <w:p>
      <w:r>
        <w:t xml:space="preserve">Se maistuu hyvältä ja on vähän makeaa, joten ensimmäinen ajatukseni oli, että siinä on paljon sokeria.  Katsoin laatikosta ja yllätyin, ettei siinä ollut niin paljon. (plussaa minulle)</w:t>
      </w:r>
    </w:p>
    <w:p>
      <w:r>
        <w:rPr>
          <w:b/>
        </w:rPr>
        <w:t xml:space="preserve">Tulos</w:t>
      </w:r>
    </w:p>
    <w:p>
      <w:r>
        <w:t xml:space="preserve">hyvää kuumaa kaakaota</w:t>
      </w:r>
    </w:p>
    <w:p>
      <w:r>
        <w:rPr>
          <w:b/>
        </w:rPr>
        <w:t xml:space="preserve">Esimerkki 5.6384</w:t>
      </w:r>
    </w:p>
    <w:p>
      <w:r>
        <w:t xml:space="preserve">Saimme ensimmäisen tilauksemme muutama päivä sitten, ja 10 kuukauden ikäinen tyttäreni rakastaa niitä! Ne ovat aivan kuin Gerberin minivihannekset, mutta paljon halvempia. Vaikka ne maksavatkin vielä melkoisen paljon, ravinteikkaat ja helposti mukaan otettavat matkavälipalat ovat sen arvoisia. Tyttärelläni ei ole vielä hampaita, eikä hänellä ole ollut mitään ongelmia niiden syömisessä. Ne ovat kevyitä ja kuohkeita, mutta silti täynnä makua.</w:t>
      </w:r>
    </w:p>
    <w:p>
      <w:r>
        <w:rPr>
          <w:b/>
        </w:rPr>
        <w:t xml:space="preserve">Tulos</w:t>
      </w:r>
    </w:p>
    <w:p>
      <w:r>
        <w:t xml:space="preserve">Ihana terveellinen välipala vauvalle!</w:t>
      </w:r>
    </w:p>
    <w:p>
      <w:r>
        <w:rPr>
          <w:b/>
        </w:rPr>
        <w:t xml:space="preserve">Esimerkki 5.6385</w:t>
      </w:r>
    </w:p>
    <w:p>
      <w:r>
        <w:t xml:space="preserve">Tämä on parasta sinappia. mieheni rakastaa sitä voileipiensä päällä töissä. siinä on oikeat mausteet ja maku, jotka parantavat syömistäsi. Olen etsinyt sitä isommissa tuubeissa, mutta ei ole ollut onnea, mutta kaikki koot ovat hyviä.</w:t>
      </w:r>
    </w:p>
    <w:p>
      <w:r>
        <w:rPr>
          <w:b/>
        </w:rPr>
        <w:t xml:space="preserve">Tulos</w:t>
      </w:r>
    </w:p>
    <w:p>
      <w:r>
        <w:t xml:space="preserve">tulinen sinappi</w:t>
      </w:r>
    </w:p>
    <w:p>
      <w:r>
        <w:rPr>
          <w:b/>
        </w:rPr>
        <w:t xml:space="preserve">Esimerkki 5.6386</w:t>
      </w:r>
    </w:p>
    <w:p>
      <w:r>
        <w:t xml:space="preserve">Kaikki luonnolliset ainesosat ilman säilöntäaineita; voin vain sanoa "fantastinen".  Vanhenemispäivää ei ole, mutta söisin tämän viikon tai kahden sisällä - nopeammin, jos se on avattu.  Aivan erinomaista!  Näitä voi pakastaa ilman laadun heikkenemistä.  Älä tilaa, jos sää on kuuma, koska he toimittavat sen kylmälaukuissa, joissa on kylmäpakkaukset, eikä styroksissa, joissa on kuivajäätä.  Tilaukseni saapuvat yleensä viileinä mutta eivät kylminä.</w:t>
      </w:r>
    </w:p>
    <w:p>
      <w:r>
        <w:rPr>
          <w:b/>
        </w:rPr>
        <w:t xml:space="preserve">Tulos</w:t>
      </w:r>
    </w:p>
    <w:p>
      <w:r>
        <w:t xml:space="preserve">Fantastinen</w:t>
      </w:r>
    </w:p>
    <w:p>
      <w:r>
        <w:rPr>
          <w:b/>
        </w:rPr>
        <w:t xml:space="preserve">Esimerkki 5.6387</w:t>
      </w:r>
    </w:p>
    <w:p>
      <w:r>
        <w:t xml:space="preserve">Paras tahna, jota olen kokeillut! Niin helppo käyttää. Paista vain liha, lisää kasvikset, tahna ja purkki kookosmaitoa. Nopeaa ja maukasta! Olen painonvartijoissa ja kokeilin käyttää kevyttä kookosmaitoa täysrasvaisen sijasta. Se toimii panang-pastan kanssa, varsinkin jos lisäät siihen kasan ruokalusikallista rapeaa maapähkinävoita... mutta keltainen, vihreä ja punainen ovat mausteisia ja tarvitsevat täysrasvaista kookosmaitoa tasapainottamaan sitä.</w:t>
      </w:r>
    </w:p>
    <w:p>
      <w:r>
        <w:rPr>
          <w:b/>
        </w:rPr>
        <w:t xml:space="preserve">Tulos</w:t>
      </w:r>
    </w:p>
    <w:p>
      <w:r>
        <w:t xml:space="preserve">niin helppokäyttöinen</w:t>
      </w:r>
    </w:p>
    <w:p>
      <w:r>
        <w:rPr>
          <w:b/>
        </w:rPr>
        <w:t xml:space="preserve">Esimerkki 5.6388</w:t>
      </w:r>
    </w:p>
    <w:p>
      <w:r>
        <w:t xml:space="preserve">On aina ilo löytää Frenchin tuotteita verkosta.  Kaikki oman alueeni marketit ovat tehneet sopimuksen siitä, että ne eivät tarjoa muuta kuin McCormacksin mauttomia ja mauttomia mausteita.  Tämä on maukkain keittosäkkiseos, mitä ikinä löydät.</w:t>
      </w:r>
    </w:p>
    <w:p>
      <w:r>
        <w:rPr>
          <w:b/>
        </w:rPr>
        <w:t xml:space="preserve">Tulos</w:t>
      </w:r>
    </w:p>
    <w:p>
      <w:r>
        <w:t xml:space="preserve">Franch's on paras</w:t>
      </w:r>
    </w:p>
    <w:p>
      <w:r>
        <w:rPr>
          <w:b/>
        </w:rPr>
        <w:t xml:space="preserve">Esimerkki 5.6389</w:t>
      </w:r>
    </w:p>
    <w:p>
      <w:r>
        <w:t xml:space="preserve">Sain tämän tilauksen nopeasti, mutta olen hyvin pettynyt siihen.  Yli puolet k-kupeista on räjähtänyt Keurigissamme.  Kun näin tapahtuu, syntyy valtava sotku.  Kone on puhdistettava kokonaan joka kerta.  Näyttää siltä, että kuppien yläosassa oleva tiiviste ei ole kunnolla kiinni.  Ne, jotka selviävät, valmistavat erinomaisen makuista kahvia, mutta en tilaa niitä enää uudelleen verkosta.  Erittäin pettynyt, valmistaa parhaimman makuista kahvia, jota olemme kokeilleet, mutta saimme juoda sitä vain vähän.</w:t>
      </w:r>
    </w:p>
    <w:p>
      <w:r>
        <w:rPr>
          <w:b/>
        </w:rPr>
        <w:t xml:space="preserve">Tulos</w:t>
      </w:r>
    </w:p>
    <w:p>
      <w:r>
        <w:t xml:space="preserve">Pettynyt!</w:t>
      </w:r>
    </w:p>
    <w:p>
      <w:r>
        <w:rPr>
          <w:b/>
        </w:rPr>
        <w:t xml:space="preserve">Esimerkki 5.6390</w:t>
      </w:r>
    </w:p>
    <w:p>
      <w:r>
        <w:t xml:space="preserve">ostin nämä pittylleni, joka on bataatti- ja kalaruokavaliolla. luulin, että ne olisivat hieman suurempia, mutta ne sopivat paremmin pienemmille koirille. ne olivat jopa hieman pieniä mopolleni, joka ahmi ne alas ja pelkäsin, että se tukehtuu niihin.</w:t>
      </w:r>
    </w:p>
    <w:p>
      <w:r>
        <w:rPr>
          <w:b/>
        </w:rPr>
        <w:t xml:space="preserve">Tulos</w:t>
      </w:r>
    </w:p>
    <w:p>
      <w:r>
        <w:t xml:space="preserve">oudon muotoinen</w:t>
      </w:r>
    </w:p>
    <w:p>
      <w:r>
        <w:rPr>
          <w:b/>
        </w:rPr>
        <w:t xml:space="preserve">Esimerkki 5.6391</w:t>
      </w:r>
    </w:p>
    <w:p>
      <w:r>
        <w:t xml:space="preserve">Ostin tämän uutteen käytettäväksi kurpitsaoluessa, mutta olisin pilannut erän. Tämä aine on ällöttävää!</w:t>
      </w:r>
    </w:p>
    <w:p>
      <w:r>
        <w:rPr>
          <w:b/>
        </w:rPr>
        <w:t xml:space="preserve">Tulos</w:t>
      </w:r>
    </w:p>
    <w:p>
      <w:r>
        <w:t xml:space="preserve">Yäk - maistuu alkoholilta.</w:t>
      </w:r>
    </w:p>
    <w:p>
      <w:r>
        <w:rPr>
          <w:b/>
        </w:rPr>
        <w:t xml:space="preserve">Esimerkki 5.6392</w:t>
      </w:r>
    </w:p>
    <w:p>
      <w:r>
        <w:t xml:space="preserve">Vaikuttaa hyvin heikolta.  Minun on oltava rehellinen, tilasin väärän kahvin.  Olin surullinen. Jääkahvin pohjana tämä ei ole huono.</w:t>
      </w:r>
    </w:p>
    <w:p>
      <w:r>
        <w:rPr>
          <w:b/>
        </w:rPr>
        <w:t xml:space="preserve">Tulos</w:t>
      </w:r>
    </w:p>
    <w:p>
      <w:r>
        <w:t xml:space="preserve">Ei lempikahvini.</w:t>
      </w:r>
    </w:p>
    <w:p>
      <w:r>
        <w:rPr>
          <w:b/>
        </w:rPr>
        <w:t xml:space="preserve">Esimerkki 5.6393</w:t>
      </w:r>
    </w:p>
    <w:p>
      <w:r>
        <w:t xml:space="preserve">Olen pahoillani siitä, että sinun on ollut vaikea löytää tietoja Hill's Science Diet Savory Chicken Entr&amp;eacute;e Adult Cat Canned Food -säilykkeestä verkkosivuiltamme.  Tarkistin verkkosivumme ja huomasin, että tuotetta Hill's Science Diet Savory Chicken Entr&amp;eacute;e Adult Cat Canned Food tarjoavat tällä hetkellä vain kolmannen osapuolen myyjät verkkosivuillamme.  Amazon Merchants ja Marketplace-myyjät ovat riippumattomia, kolmannen osapuolen myyjiä, jotka tarjoavat erilaisia uusia ja käytettyjä kauppatavaroita Amazon.comin kautta. Kun ostat kolmannelta osapuolelta, tilauksesi täyttää suoraan kauppias. Tämän seurauksena Amazon-kauppiaat asettavat omat toimitusehtonsa. Yleensä nämä maksut heijastavat kunkin tilauksen kokoamisesta ja pakkaamisesta aiheutuvia käsittelykuluja sekä toimituskuluja.  Amazon-kauppiaan myyntiin listaamien tuotteiden tulisi olla samanlaisia kuin Amazon.comin myymät uudet tuotteet, ja mahdolliset erot tulisi huomioida kohteen kunnon kuvauksessa.  Kun teet ostoksia Amazon-kauppiaan kanssa, ostoksiisi sovelletaan heidän kauppiaan toimitusehtoja. Hinnat, rajoitukset ja menetelmät vaihtelevat kauppiaittain, eikä Amazon.com ole asettanut niitä. Esimerkiksi jotkut kauppiaat toimittavat kansainvälisiin kohteisiin, toiset eivät.  Voit aina tarkastella yksityiskohtaisia tietoja kauppiaan toimitushinnoista ja -käytännöistä sen tuotteen tuotetietosivulta, jonka ostamisesta olet kiinnostunut, sekä tilauslomakkeelta ennen tilauksen lähettämistä.  Koska Amazon.com ei hoida Amazon-kauppiaan tuotteiden toimitusta, sinun on otettava yhteyttä kyseiseen kauppiaaseen ja kysyttävä mahdollisista kysymyksistä ennen tilausta. He auttavat mielellään vastaamaan kysymyksiisi.</w:t>
      </w:r>
    </w:p>
    <w:p>
      <w:r>
        <w:rPr>
          <w:b/>
        </w:rPr>
        <w:t xml:space="preserve">Tulos</w:t>
      </w:r>
    </w:p>
    <w:p>
      <w:r>
        <w:t xml:space="preserve">Kuinka monta tölkkiä saat?</w:t>
      </w:r>
    </w:p>
    <w:p>
      <w:r>
        <w:rPr>
          <w:b/>
        </w:rPr>
        <w:t xml:space="preserve">Esimerkki 5.6394</w:t>
      </w:r>
    </w:p>
    <w:p>
      <w:r>
        <w:t xml:space="preserve">Ostin nämä, ja kyllä, ne tulevat muovipusseissa, joissa on etiketti jokaisessa, mutta mukana oli myös viisisivuinen laatikko, jonka voit taittaa yhteen ja jossa on kuva kustakin mausta, yksi kummallakin puolella. Se on söpö pieni värikäs laatikko, jonka voi antaa lahjaksi, jos sen kokoaa yhteen.</w:t>
      </w:r>
    </w:p>
    <w:p>
      <w:r>
        <w:rPr>
          <w:b/>
        </w:rPr>
        <w:t xml:space="preserve">Tulos</w:t>
      </w:r>
    </w:p>
    <w:p>
      <w:r>
        <w:t xml:space="preserve">söpö pakkaus, jos laitat kaiken yhteen</w:t>
      </w:r>
    </w:p>
    <w:p>
      <w:r>
        <w:rPr>
          <w:b/>
        </w:rPr>
        <w:t xml:space="preserve">Esimerkki 5.6395</w:t>
      </w:r>
    </w:p>
    <w:p>
      <w:r>
        <w:t xml:space="preserve">Tämä seos tekee hyviä pannukakkuja. Ne tuoksuvat täyteläisiltä ja vaniljaisilta, mutta se ei oikeastaan maistu niin voimakkaalta kuin miltä se tuoksuu. En osta niitä enää uudelleen, koska on olemassa helpompia sekoituksia, jotka maistuvat melko läheltä. Olen aivan yhtä tyytyväinen Krusteaz-merkkiseen sekoitukseen, johon tarvitsee lisätä vain vettä (munia, maitoa tai jauhoja ei tarvita). Jos haluat vaniljan tuoksua ja makua, lisää taikinaan kahdeksas tai neljäsosa teelusikallista uutetta.  Muokattu kieliopin vuoksi.</w:t>
      </w:r>
    </w:p>
    <w:p>
      <w:r>
        <w:rPr>
          <w:b/>
        </w:rPr>
        <w:t xml:space="preserve">Tulos</w:t>
      </w:r>
    </w:p>
    <w:p>
      <w:r>
        <w:t xml:space="preserve">Mukavia pannukakkuja, mutta ei niin yksinkertaisia kuin "Lisää vain vettä" -seos.</w:t>
      </w:r>
    </w:p>
    <w:p>
      <w:r>
        <w:rPr>
          <w:b/>
        </w:rPr>
        <w:t xml:space="preserve">Esimerkki 5.6396</w:t>
      </w:r>
    </w:p>
    <w:p>
      <w:r>
        <w:t xml:space="preserve">Tämä maistuu kamalalta...  Kuin laittaisi keinotekoista makeutusainetta jo valmiiksi makeaan kaakaoon.  Paras mitä olen tähän mennessä kokeillut on Swiss Miss Hot Chocolate K-Cups.  Ei taida niitä Amazonissa vielä myydä...</w:t>
      </w:r>
    </w:p>
    <w:p>
      <w:r>
        <w:rPr>
          <w:b/>
        </w:rPr>
        <w:t xml:space="preserve">Tulos</w:t>
      </w:r>
    </w:p>
    <w:p>
      <w:r>
        <w:t xml:space="preserve">Liian paljon keinotekoista makeutusainetta</w:t>
      </w:r>
    </w:p>
    <w:p>
      <w:r>
        <w:rPr>
          <w:b/>
        </w:rPr>
        <w:t xml:space="preserve">Esimerkki 5.6397</w:t>
      </w:r>
    </w:p>
    <w:p>
      <w:r>
        <w:t xml:space="preserve">Tilasin tämän muutama kuukausi sitten vain huomatakseni, että se on pohjimmiltaan vain maitohappoa.  Lue ainesosat.  Pääkirjoituksessa lukee oliivimehu, mutta ei mitään sellaista.  Aion ehdottaa, että Amazon ottaa tämän pois verkkosivustolta.</w:t>
      </w:r>
    </w:p>
    <w:p>
      <w:r>
        <w:rPr>
          <w:b/>
        </w:rPr>
        <w:t xml:space="preserve">Tulos</w:t>
      </w:r>
    </w:p>
    <w:p>
      <w:r>
        <w:t xml:space="preserve">Ei oikeastaan oliivimehua</w:t>
      </w:r>
    </w:p>
    <w:p>
      <w:r>
        <w:rPr>
          <w:b/>
        </w:rPr>
        <w:t xml:space="preserve">Esimerkki 5.6398</w:t>
      </w:r>
    </w:p>
    <w:p>
      <w:r>
        <w:t xml:space="preserve">Käytin Bisquickin pannukakku- ja leivontasekoitusta valmistamaan snickerdoodle-keksejä.  Ne olivat erittäin hyviä ja säilyivät tuoreina jonkin aikaa.  Kiitos, että tarjoatte tätä sekoitusta.</w:t>
      </w:r>
    </w:p>
    <w:p>
      <w:r>
        <w:rPr>
          <w:b/>
        </w:rPr>
        <w:t xml:space="preserve">Tulos</w:t>
      </w:r>
    </w:p>
    <w:p>
      <w:r>
        <w:t xml:space="preserve">snickerdoodles</w:t>
      </w:r>
    </w:p>
    <w:p>
      <w:r>
        <w:rPr>
          <w:b/>
        </w:rPr>
        <w:t xml:space="preserve">Esimerkki 5.6399</w:t>
      </w:r>
    </w:p>
    <w:p>
      <w:r>
        <w:t xml:space="preserve">Kaikki on minun syytäni. Luulin, että tämä olisi kolmen muropaketin laatikko.  Sen sijaan se oli 1 laatikollinen muroja hintaan 12,99. Kuka myy muroja tällä hinnalla plus $8.00 postikulut? Tunnen itseni tyhmäksi!  Ostaja varo!</w:t>
      </w:r>
    </w:p>
    <w:p>
      <w:r>
        <w:rPr>
          <w:b/>
        </w:rPr>
        <w:t xml:space="preserve">Tulos</w:t>
      </w:r>
    </w:p>
    <w:p>
      <w:r>
        <w:t xml:space="preserve">Kullatut viljat</w:t>
      </w:r>
    </w:p>
    <w:p>
      <w:r>
        <w:rPr>
          <w:b/>
        </w:rPr>
        <w:t xml:space="preserve">Esimerkki 5.6400</w:t>
      </w:r>
    </w:p>
    <w:p>
      <w:r>
        <w:t xml:space="preserve">Kirjoitin oikeastaan "savustettu paprika". Tämä tuli esiin, joten tilasin sen, ja se ei todellakaan ole savustettua!  Lisäksi näitä pulloja myydään Sam'sissa 4,95 dollarilla. Joten se ei ollut vain väärä tuote, vaan maksoin myös liikaa!</w:t>
      </w:r>
    </w:p>
    <w:p>
      <w:r>
        <w:rPr>
          <w:b/>
        </w:rPr>
        <w:t xml:space="preserve">Tulos</w:t>
      </w:r>
    </w:p>
    <w:p>
      <w:r>
        <w:t xml:space="preserve">ei mitä odotin</w:t>
      </w:r>
    </w:p>
    <w:p>
      <w:r>
        <w:rPr>
          <w:b/>
        </w:rPr>
        <w:t xml:space="preserve">Esimerkki 5.6401</w:t>
      </w:r>
    </w:p>
    <w:p>
      <w:r>
        <w:t xml:space="preserve">En ymmärrä miksi tämä koiranruoka ei ole täynnä arvosteluja. Checkout [&amp;#8230;] he antavat tälle koiranruoalle 4 tähteä 5:stä, joka voittaa science dietin ja purinan, joita käytin ja diamond natural on edullisempi.</w:t>
      </w:r>
    </w:p>
    <w:p>
      <w:r>
        <w:rPr>
          <w:b/>
        </w:rPr>
        <w:t xml:space="preserve">Tulos</w:t>
      </w:r>
    </w:p>
    <w:p>
      <w:r>
        <w:t xml:space="preserve">laatua hyvään hintaan</w:t>
      </w:r>
    </w:p>
    <w:p>
      <w:r>
        <w:rPr>
          <w:b/>
        </w:rPr>
        <w:t xml:space="preserve">Esimerkki 5.6402</w:t>
      </w:r>
    </w:p>
    <w:p>
      <w:r>
        <w:t xml:space="preserve">Meillä on kolme kissaa, joista nuorin on noin yksitoistavuotias, toinen on viisitoista ja vanhin on, no, ikivanha.  Näin eläinlääkäri sanoi meille kymmenen vuotta sitten.  Nuorin on rähmäinen.  Kun se makaa, se näyttää jakkaralta. Kaksi muuta ovat nivelrikkoisia ja laihoja.  Koska Canidae Platinum on ollut niin menestyksekäs vanhoille koirille, ajattelin kokeilla sitä myös kissoillemme.  Olin käyttänyt niille koko niiden elämän ajan vähätuhkaista Purina One -virtsatievalmistetta, ja onneksi meillä ei ollut mitään UT-ongelmia.  Buster, nuorin, on edelleen möhkäle, kun hän on saanut Felidae for Senior and Overweight -valmistetta yli kuusi kuukautta.  Kaksi muuta ovat nyt kuitenkin paljon aktiivisempia, ja voimme sanoa, että ne voivat todella "paremmin" sen jälkeen, kun vaihdoimme niiden ruoan Felidae-ruokaan.  Jopa Prissy, vanha kissa, on alkanut leikkiä ja kiusata koiria saamalla ne jahtaamaan sitä, kun se ennen Purina One -ravintoa käytettäessä halusi vain nukkua.  Uskon, että jos saat kissasi tälle ruokavaliolle melko aikaisessa vaiheessa niiden paino-ongelmia, se on tehokkaampaa.  Glukosamiini auttaa kuitenkin varmasti vanhempia karvapalloja elämään onnellisemmin.</w:t>
      </w:r>
    </w:p>
    <w:p>
      <w:r>
        <w:rPr>
          <w:b/>
        </w:rPr>
        <w:t xml:space="preserve">Tulos</w:t>
      </w:r>
    </w:p>
    <w:p>
      <w:r>
        <w:t xml:space="preserve">Sopii erinomaisesti lihaville kissoille ja eläkeläisille</w:t>
      </w:r>
    </w:p>
    <w:p>
      <w:r>
        <w:rPr>
          <w:b/>
        </w:rPr>
        <w:t xml:space="preserve">Esimerkki 5.6403</w:t>
      </w:r>
    </w:p>
    <w:p>
      <w:r>
        <w:t xml:space="preserve">Olin iloisesti yllättynyt tästä tuotteesta. Luin muita negatiivisia arvosteluja ja olin rehellisesti pettynyt Betty Crockerin gf-kakkuseokseen, joten en tuntenut tarvetta kokeilla tätä. Ostin sen lopulta hetken mielijohteesta, kun näin sen paikallisessa marketissani ja olen iloinen, että ostin. Olen sydämeltäni leipuri ja rakastan hemmotella perhettäni kotitekoisilla jälkiruoilla ja pannukakuilla viikonloppuisin. Olen sopeuttanut ruoanlaittoni ja leipomiseni pääasiassa gf-ruoaksi viimeisen vuoden ajan ja olen iloinen, kun löydän gf-vaihtoehdon, joka valmistuu ja maistuu kuin "oikea asia". Toinen plussa on se, että voin ostaa tämän paikallisesta marketistani (jossa ei ole kovinkaan paljon erikoisruokia) eikä minun tarvitse tehdä ylimääräistä matkaa kalliimpaan kauppaan.  Tein tänään pannukakkuja ja ne olivat kaikkien suosiossa. Aion ehdottomasti käyttää sitä kokeillakseni muita reseptejä. Ainoa huono puoli on laatikon hinta ja koko; erittäin kallis ja hyvin pieni.</w:t>
      </w:r>
    </w:p>
    <w:p>
      <w:r>
        <w:rPr>
          <w:b/>
        </w:rPr>
        <w:t xml:space="preserve">Tulos</w:t>
      </w:r>
    </w:p>
    <w:p>
      <w:r>
        <w:t xml:space="preserve">Odotettua parempi</w:t>
      </w:r>
    </w:p>
    <w:p>
      <w:r>
        <w:rPr>
          <w:b/>
        </w:rPr>
        <w:t xml:space="preserve">Esimerkki 5.6404</w:t>
      </w:r>
    </w:p>
    <w:p>
      <w:r>
        <w:t xml:space="preserve">Vihasin tätä kahvia.  Olen paljon enemmän Starbucksin tai Peet'sin kannattaja, joten ehkä olen hieman hemmoteltu.  Mutta luettuani monia positiivisia arvosteluja tästä yrityksestä päätin kokeilla sitä.  Suuri virhe.  Minun oli vaikea antaa sitä pois.  Se maistuu ehdottomasti sikurilta.  Blagk.  Huonoja uutisia.</w:t>
      </w:r>
    </w:p>
    <w:p>
      <w:r>
        <w:rPr>
          <w:b/>
        </w:rPr>
        <w:t xml:space="preserve">Tulos</w:t>
      </w:r>
    </w:p>
    <w:p>
      <w:r>
        <w:t xml:space="preserve">Huonoin kahvi ikinä</w:t>
      </w:r>
    </w:p>
    <w:p>
      <w:r>
        <w:rPr>
          <w:b/>
        </w:rPr>
        <w:t xml:space="preserve">Esimerkki 5.6405</w:t>
      </w:r>
    </w:p>
    <w:p>
      <w:r>
        <w:t xml:space="preserve">Toivoin, että tämä olisi hyvä idea.  Kuitenkin kokeilimme niitä vielä sen jälkeen, kun kuulin niiden maistuvan kitkerältä kuin keinotekoinen makeutusaine ja se oli totta.  Ei sama kuin purkista tuleva.</w:t>
      </w:r>
    </w:p>
    <w:p>
      <w:r>
        <w:rPr>
          <w:b/>
        </w:rPr>
        <w:t xml:space="preserve">Tulos</w:t>
      </w:r>
    </w:p>
    <w:p>
      <w:r>
        <w:t xml:space="preserve">Voi maistaa keinotekoisen makeutusaineen.</w:t>
      </w:r>
    </w:p>
    <w:p>
      <w:r>
        <w:rPr>
          <w:b/>
        </w:rPr>
        <w:t xml:space="preserve">Esimerkki 5.6406</w:t>
      </w:r>
    </w:p>
    <w:p>
      <w:r>
        <w:t xml:space="preserve">Rakastamme mieheni kanssa näitä sipsejä! Henkilökohtaisesti olen sitä mieltä, että maku on täydellinen. Kokeile niitä itse!</w:t>
      </w:r>
    </w:p>
    <w:p>
      <w:r>
        <w:rPr>
          <w:b/>
        </w:rPr>
        <w:t xml:space="preserve">Tulos</w:t>
      </w:r>
    </w:p>
    <w:p>
      <w:r>
        <w:t xml:space="preserve">Nami!</w:t>
      </w:r>
    </w:p>
    <w:p>
      <w:r>
        <w:rPr>
          <w:b/>
        </w:rPr>
        <w:t xml:space="preserve">Esimerkki 5.6407</w:t>
      </w:r>
    </w:p>
    <w:p>
      <w:r>
        <w:t xml:space="preserve">Lapseni rakastaa bataatteja. Voin periaatteessa sekoittaa bataatteihin mitä tahansa ruokaa, ja hän syö ne; mikä tässä tapauksessa voi olla hyvä tai huono asia riippuen siitä, mitä halusin sekoittaa sinne... se oli hirveän juoksevaa, kuin lusikoitaisiin äidinmaidonkorviketta hänen suuhunsa. Ick.</w:t>
      </w:r>
    </w:p>
    <w:p>
      <w:r>
        <w:rPr>
          <w:b/>
        </w:rPr>
        <w:t xml:space="preserve">Tulos</w:t>
      </w:r>
    </w:p>
    <w:p>
      <w:r>
        <w:t xml:space="preserve">Liian juoksevaa...</w:t>
      </w:r>
    </w:p>
    <w:p>
      <w:r>
        <w:rPr>
          <w:b/>
        </w:rPr>
        <w:t xml:space="preserve">Esimerkki 5.6408</w:t>
      </w:r>
    </w:p>
    <w:p>
      <w:r>
        <w:t xml:space="preserve">Olen crunchaholic! Minun on saatava päivän aikana jotain rapsuteltavaa! Kaikissa muissa sipseissä on niin paljon rasvaa tai natriumia, että on hyvin vaikeaa syödä terveellisesti ja silti saada rapsutusta. PopChips on vastaus tähän ongelmaan, ja yksittäiset pussit ovat myös hyvä tapa hallita kaloreita! Suosittelen lämpimästi kaikkia, mutta suola ja pippuri ovat vähiten suosikkejani!</w:t>
      </w:r>
    </w:p>
    <w:p>
      <w:r>
        <w:rPr>
          <w:b/>
        </w:rPr>
        <w:t xml:space="preserve">Tulos</w:t>
      </w:r>
    </w:p>
    <w:p>
      <w:r>
        <w:t xml:space="preserve">Herkullinen vaihtoehto runsasrasvaisille sipseille!</w:t>
      </w:r>
    </w:p>
    <w:p>
      <w:r>
        <w:rPr>
          <w:b/>
        </w:rPr>
        <w:t xml:space="preserve">Esimerkki 5.6409</w:t>
      </w:r>
    </w:p>
    <w:p>
      <w:r>
        <w:t xml:space="preserve">Tiesin jo ennen ostamista, että ainesosat eivät olleet kovin terveellisiä: haihdutettu sokeriruokomehu, rikastettu vehnäjauho, mitä nuo tekevät aamiaisella? Jos tuote väittää olevansa terveellinen aamiainen, siinä pitäisi todellakin olla 100-prosenttisesti aitoja ainesosia. (Annan Erin Baker's -merkille tunnustusta siitä, että se käyttää alumiinitonta leivinjauhetta.) Kaikki tämä sanottuna, jos pidät tätä pikemminkin keksinä kuin ateriankorvikkeena, olet tyytyväinen siihen. Se on terveellinen keksiksi, maistuu kunnolliselta ja on fantastisen kätevä (ota se aamulla pakastimesta ja se on valmis kahdessa tunnissa ilman lämmitystä). Mutta huolimatta siitä, mitä muut arvostelijat ovat sanoneet, se on parhaimmillaan korkeakalorinen välipala. Olen 115 kiloa painava nainen, ja tämä riitti juuri ja juuri noin 2,5 tunniksi, ennen kuin olin taas nälkäinen. Jos olet joku, jolla on pieni ruokahalu, kokeile pakata se hedelmänpalasen kanssa... Lopputulos: se on terveellinen keksi, ei aamiainen, saati sitten terveellinen aamiainen.</w:t>
      </w:r>
    </w:p>
    <w:p>
      <w:r>
        <w:rPr>
          <w:b/>
        </w:rPr>
        <w:t xml:space="preserve">Tulos</w:t>
      </w:r>
    </w:p>
    <w:p>
      <w:r>
        <w:t xml:space="preserve">Kätevää ruokaa, mutta se on oikeastaan keksi, ei ateriankorvike.</w:t>
      </w:r>
    </w:p>
    <w:p>
      <w:r>
        <w:rPr>
          <w:b/>
        </w:rPr>
        <w:t xml:space="preserve">Esimerkki 5.6410</w:t>
      </w:r>
    </w:p>
    <w:p>
      <w:r>
        <w:t xml:space="preserve">Ostin tämän yhdessä whirly pop popcorn popperin kanssa, ja tein niitä heti, kun sain ne. Se on parasta popcornia, mitä olen syönyt. Ajattelin, että minua haittaisi pienempi ydinkoko, mutta ei haittaakaan. Runkoa on huomattavasti vähemmän kuin tavallisessa popcornissa. Maku on loistava. Suosittelen käyttämään popcornin popsimiseen maapähkinäöljyä. Se antaa popcornille upean pähkinäisen maun - todella herkullista. Maapähkinäöljyä voi ostaa mistä tahansa itämaisesta (aasialaisesta) kaupasta. Se on parempaa kuin oliiviöljy (oliiviöljy ja popcorn on liian outoa minulle). Mutta maapähkinäöljy on täydellinen. Et tarvitse enää voin makua tai mitään sellaista (keinotekoiset voin makuaineet ovat täynnä kemikaaleja). Nyt popsimme noin kolme kertaa päivässä ja himoitsemme aina tätä välipalaksi roskaruoan sijaan. Kokeile tätä, niin popsit kuin me.</w:t>
      </w:r>
    </w:p>
    <w:p>
      <w:r>
        <w:rPr>
          <w:b/>
        </w:rPr>
        <w:t xml:space="preserve">Tulos</w:t>
      </w:r>
    </w:p>
    <w:p>
      <w:r>
        <w:t xml:space="preserve">Erinomaista popcornia</w:t>
      </w:r>
    </w:p>
    <w:p>
      <w:r>
        <w:rPr>
          <w:b/>
        </w:rPr>
        <w:t xml:space="preserve">Esimerkki 5.6411</w:t>
      </w:r>
    </w:p>
    <w:p>
      <w:r>
        <w:t xml:space="preserve">Rakastan kaikkea, mitä olen Newman's Ownilta kokeillut, ja suosikkikahvini on Newman's Ownia, joten tiesin tietysti, että herkkuja rakastavat koirani rakastaisivat Newman's Own Dog Treats -herkkuja. Olin väärässä. Minun piti mennä ulos muutamaksi tunniksi, joten annoin jokaiselle koiralle herkun (herkut ovat melko suuria) ja lähdin. Yleensä herkut niellään niin nopeasti, että ihmettelen usein, maistuvatko ne edes niille. Mutta ei näitä herkkuja. Oltuani poissa yli 2 tuntia palasin takaisin ja huomasin, että molemmat herkut olivat yhä siellä, ehjinä. Joten vaikka antaisin tälle tuotteelle 5 pistettä, jos tietäisin, että kaikki siinä on parasta - koirakseni antavat sille 1 pistettä, joten keskiarvo on 3. Molemmat koirakseni ovat maltalaisia - 5 ja 7 kiloa, ja ne voivat olla vain liian nirsojakin, mutta minulla ei ole muuta, mihin nojautua.</w:t>
      </w:r>
    </w:p>
    <w:p>
      <w:r>
        <w:rPr>
          <w:b/>
        </w:rPr>
        <w:t xml:space="preserve">Tulos</w:t>
      </w:r>
    </w:p>
    <w:p>
      <w:r>
        <w:t xml:space="preserve">Minä sanon kyllä, mutta koirani sanovat EI!</w:t>
      </w:r>
    </w:p>
    <w:p>
      <w:r>
        <w:rPr>
          <w:b/>
        </w:rPr>
        <w:t xml:space="preserve">Esimerkki 5.6412</w:t>
      </w:r>
    </w:p>
    <w:p>
      <w:r>
        <w:t xml:space="preserve">Sain tämän lahjaksi toimistolle.  On mukavaa saada ihmiset pitämään taukoa töistä ja katsomaan, mitä he saavat.  Valitettavasti se ei ole hyvin sekoitettu.  Se on melkein loppu ja tähän mennessä kaikki mustat eivät ole lakritsia (ja se on hyvä maku verrattuna toiseen, ick!), sama pätee valkoisiin ja sinistä oli vain yksi pari pelattavana :(</w:t>
      </w:r>
    </w:p>
    <w:p>
      <w:r>
        <w:rPr>
          <w:b/>
        </w:rPr>
        <w:t xml:space="preserve">Tulos</w:t>
      </w:r>
    </w:p>
    <w:p>
      <w:r>
        <w:t xml:space="preserve">Hauska peli, ei tarpeeksi jokaista väriä todella pelata</w:t>
      </w:r>
    </w:p>
    <w:p>
      <w:r>
        <w:rPr>
          <w:b/>
        </w:rPr>
        <w:t xml:space="preserve">Esimerkki 5.6413</w:t>
      </w:r>
    </w:p>
    <w:p>
      <w:r>
        <w:t xml:space="preserve">Tämä on melko hyvää lihakonservia. Makkaraa käytin likaiseen riisiin, hampurilaista käytin tacosalaattiin, kanaa villiriisin kanssa ja sianlihaa täytteen kanssa. kalkkunan annoin naapurille, koska en syö sitä. Eri lihat ovat kaikki aika hyvälaatuisia ja riitti 3 isoon annokseen joka purkista. Yhdessäkään purkissa ei ollut suuria rasvanpaloja tai rustoa, mitä olen kokenut paljon joidenkin merkkien lihasäilykkeiden kanssa. Myös nesteiden ja lihan suhde oli kohtuullinen, eikä kyseessä ole mikään sellainen, jossa on lusikallinen lihaa ja loput on nestettä, vaikka kaikki on keitettävä ja kutistuu melkoisesti lihan korkean rasvapitoisuuden vuoksi. Mitään lihaa ei maustettu, ei ollenkaan. Tämä on erittäin hyödyllistä, koska lihaa voi käyttää minkä tahansa maustuksen kanssa. Lihassa on lievä "roskapostin" kaltainen rakenne ja maku (mutta paljon parempi kuin roskapostissa milloin tahansa), melkein kuin suolavedessä tai jotain, siksi maustoin sen voimakkaasti. Älkää aikoko paistaa mitään näiden lihojen rasvassa, se antoi kaikelle hiukan hapanta, hapanta makua... ei aavistustakaan miksi! Korkeampien kalorien ja korkeamman hinnan vuoksi aion varastoida tätä vain hätäruokana. Aion ostaa lisää tästä syystä.</w:t>
      </w:r>
    </w:p>
    <w:p>
      <w:r>
        <w:rPr>
          <w:b/>
        </w:rPr>
        <w:t xml:space="preserve">Tulos</w:t>
      </w:r>
    </w:p>
    <w:p>
      <w:r>
        <w:t xml:space="preserve">mitä teet, kun sinulla ei ole jääkaappia mutta haluat lihaa?</w:t>
      </w:r>
    </w:p>
    <w:p>
      <w:r>
        <w:rPr>
          <w:b/>
        </w:rPr>
        <w:t xml:space="preserve">Esimerkki 5.6414</w:t>
      </w:r>
    </w:p>
    <w:p>
      <w:r>
        <w:t xml:space="preserve">Koska mieheni ja poikani eivät voi syödä gluteenia, maissitärkkelystä käytetään hyvin usein monissa gluteenittomissa resepteissä.  Olen hyvin huolissani GMO:ien runsaasta käytöstä erityisesti maississa ja perheeni lisääntyneestä maissin kulutuksesta.  Halusin löytää kohtuuhintaisen GMO-vapaan maissitärkkelystuotteen, jota voisin käyttää kaikissa leivonnaisissani.  Rumfordin luonnollinen maissitärkkelys on se oikea!  Olen käyttänyt sitä nyt kuukausia suurella menestyksellä ja tyytyväisyydellä.</w:t>
      </w:r>
    </w:p>
    <w:p>
      <w:r>
        <w:rPr>
          <w:b/>
        </w:rPr>
        <w:t xml:space="preserve">Tulos</w:t>
      </w:r>
    </w:p>
    <w:p>
      <w:r>
        <w:t xml:space="preserve">Ylivoimainen tuote, GMO-vapaa</w:t>
      </w:r>
    </w:p>
    <w:p>
      <w:r>
        <w:rPr>
          <w:b/>
        </w:rPr>
        <w:t xml:space="preserve">Esimerkki 5.6415</w:t>
      </w:r>
    </w:p>
    <w:p>
      <w:r>
        <w:t xml:space="preserve">Ostin tämän tuotteen viime viikolla koirillemme, ja päivän sisällä molemmat oksentelivat ja kieltäytyivät ruoasta. Isompi koiramme voi hyvin sen jälkeen, kun lopetimme niiden ruokkimisen, mutta pikku kaverimme ei. Viemme molemmat huomenna eläinlääkärille näiden herkkujen kanssa.</w:t>
      </w:r>
    </w:p>
    <w:p>
      <w:r>
        <w:rPr>
          <w:b/>
        </w:rPr>
        <w:t xml:space="preserve">Tulos</w:t>
      </w:r>
    </w:p>
    <w:p>
      <w:r>
        <w:t xml:space="preserve">Teki koiramme sairaiksi</w:t>
      </w:r>
    </w:p>
    <w:p>
      <w:r>
        <w:rPr>
          <w:b/>
        </w:rPr>
        <w:t xml:space="preserve">Esimerkki 5.6416</w:t>
      </w:r>
    </w:p>
    <w:p>
      <w:r>
        <w:t xml:space="preserve">Tässä suolaisen veden taffyissa oli mahtavat maut, ja ne olivat hyvin pehmeitä ja pureskeltavia.  Jokainen karkki oli kääritty yksitellen hyvin.  Yksikään karkki ei ollut kiinni toisissaan, kuten kalliissa Fralinger's-versiossa tapahtui.  Suosittelen lämpimästi tätä karkkia!  Tarjoilin sitä ranta-aiheisissa juhlissa ja kaikki pitivät siitä!</w:t>
      </w:r>
    </w:p>
    <w:p>
      <w:r>
        <w:rPr>
          <w:b/>
        </w:rPr>
        <w:t xml:space="preserve">Tulos</w:t>
      </w:r>
    </w:p>
    <w:p>
      <w:r>
        <w:t xml:space="preserve">Hienoa!  Yhtä hyvä kuin kalliit merkit!</w:t>
      </w:r>
    </w:p>
    <w:p>
      <w:r>
        <w:rPr>
          <w:b/>
        </w:rPr>
        <w:t xml:space="preserve">Esimerkki 5.6417</w:t>
      </w:r>
    </w:p>
    <w:p>
      <w:r>
        <w:t xml:space="preserve">Ostin vahingossa vauvan valkoisen värin.  Me ostamme yleensä keskivalkoisen, joka on loistava.  Baby on niin pieni, että kuoren maku ja koostumus ovat todella ylivoimaisia.</w:t>
      </w:r>
    </w:p>
    <w:p>
      <w:r>
        <w:rPr>
          <w:b/>
        </w:rPr>
        <w:t xml:space="preserve">Tulos</w:t>
      </w:r>
    </w:p>
    <w:p>
      <w:r>
        <w:t xml:space="preserve">Liian pieni, liikaa kuorta ja liian vähän valkoista pörröistä osaa.</w:t>
      </w:r>
    </w:p>
    <w:p>
      <w:r>
        <w:rPr>
          <w:b/>
        </w:rPr>
        <w:t xml:space="preserve">Esimerkki 5.6418</w:t>
      </w:r>
    </w:p>
    <w:p>
      <w:r>
        <w:t xml:space="preserve">Olen varma, että tämä kahvi maistuu hyvältä, mutta en ole varma, pääsenkö koskaan ottamaan siitä selvää. Jokainen Keurigiin asettamani kuppi puhkeaa auki, kun se valmistuu.  En usko, että tiiviste kestää kuumuutta, joten se aukeaa ja valuu jauhoja kahviini! YUCK!!!</w:t>
      </w:r>
    </w:p>
    <w:p>
      <w:r>
        <w:rPr>
          <w:b/>
        </w:rPr>
        <w:t xml:space="preserve">Tulos</w:t>
      </w:r>
    </w:p>
    <w:p>
      <w:r>
        <w:t xml:space="preserve">Emeril's Gormet Coffee Big Easy Bold avautuu</w:t>
      </w:r>
    </w:p>
    <w:p>
      <w:r>
        <w:rPr>
          <w:b/>
        </w:rPr>
        <w:t xml:space="preserve">Esimerkki 5.6419</w:t>
      </w:r>
    </w:p>
    <w:p>
      <w:r>
        <w:t xml:space="preserve">Käytetty alle 2 kuukautta molempien kissojen turkki alkoi pudota pahasti. Lopetin sen käytön ja kissojen turkki on taas kunnossa. Palasin takaisin ruokkimaan kissojani Nature's Variety instinctillä. Ostin tämän PetGaurd-tuotteen Fairway Marketista, en Amazonista. En käytä sitä enää koskaan.</w:t>
      </w:r>
    </w:p>
    <w:p>
      <w:r>
        <w:rPr>
          <w:b/>
        </w:rPr>
        <w:t xml:space="preserve">Tulos</w:t>
      </w:r>
    </w:p>
    <w:p>
      <w:r>
        <w:t xml:space="preserve">Kissa rakasti sitä.. MUTTA....Heidän hiuksensa alkoivat pudota.</w:t>
      </w:r>
    </w:p>
    <w:p>
      <w:r>
        <w:rPr>
          <w:b/>
        </w:rPr>
        <w:t xml:space="preserve">Esimerkki 5.6420</w:t>
      </w:r>
    </w:p>
    <w:p>
      <w:r>
        <w:t xml:space="preserve">En ole koskaan maistanut näin huonoa kaakaojuomaa. Siinä on niin paha jälkimaku, että tarkistin laatikosta, tilasinko vahingossa sokerittoman! Heitän tämän pois ja kirjaan sen tappioksi, mutta jos luet tätä, älä osta tätä merkkiä. Se on suorastaan kauheaa!</w:t>
      </w:r>
    </w:p>
    <w:p>
      <w:r>
        <w:rPr>
          <w:b/>
        </w:rPr>
        <w:t xml:space="preserve">Tulos</w:t>
      </w:r>
    </w:p>
    <w:p>
      <w:r>
        <w:t xml:space="preserve">Suorastaan kauheaa!</w:t>
      </w:r>
    </w:p>
    <w:p>
      <w:r>
        <w:rPr>
          <w:b/>
        </w:rPr>
        <w:t xml:space="preserve">Esimerkki 5.6421</w:t>
      </w:r>
    </w:p>
    <w:p>
      <w:r>
        <w:t xml:space="preserve">Bambu saapui noin 2 viikkoa tilauksen jälkeen, kaikki ehjänä ja hyvin pakattuna.  Bambun hoidosta ei kuitenkaan ollut ohjeita.  Saapumisesta on nyt kulunut melkein kuukausi ja osa bambun varresta näyttää kuolevan ja muuttuvan ruskeaksi (osa sydämenmuotoista).  Ostaisin tältä yritykseltä enemmänkin, jos postikulut eivät olisi niin kalliit (asuinalueellani postikulut olivat noin 10 dollaria ja itse tuote 15 dollaria).</w:t>
      </w:r>
    </w:p>
    <w:p>
      <w:r>
        <w:rPr>
          <w:b/>
        </w:rPr>
        <w:t xml:space="preserve">Tulos</w:t>
      </w:r>
    </w:p>
    <w:p>
      <w:r>
        <w:t xml:space="preserve">Sydämen muotoinen onnekas bambu</w:t>
      </w:r>
    </w:p>
    <w:p>
      <w:r>
        <w:rPr>
          <w:b/>
        </w:rPr>
        <w:t xml:space="preserve">Esimerkki 5.6422</w:t>
      </w:r>
    </w:p>
    <w:p>
      <w:r>
        <w:t xml:space="preserve">Älkää ostako näitä Amazonin varastosta, kuten minä tein...täyttä rahan tuhlausta näihin kuiviin möhkäleisiin.  En tiedä millaisia ne ovat tuoreina, minulle ei myyty niin...mutta ainakin koirallani oli koiran purut.  En tiedä miksi Amazon pitää kiinni siitä, että se myy kelvotonta ruokaa sen sijaan, että heittää sen pois ja ottaa riskin, että asiakkaat kiukuttelevat ja/tai myrkyttävät heidät.  Tiedän, että ne ovat lähempänä viimeistä käyttöpäivää, kun ne ostetaan varaston kautta, mutta ihan oikeasti... HÄVITTÄKÄÄ PAHA RUOKA AMAZON!  Hitsi.</w:t>
      </w:r>
    </w:p>
    <w:p>
      <w:r>
        <w:rPr>
          <w:b/>
        </w:rPr>
        <w:t xml:space="preserve">Tulos</w:t>
      </w:r>
    </w:p>
    <w:p>
      <w:r>
        <w:t xml:space="preserve">Kuiva, liian pureskeleva ja mauton.</w:t>
      </w:r>
    </w:p>
    <w:p>
      <w:r>
        <w:rPr>
          <w:b/>
        </w:rPr>
        <w:t xml:space="preserve">Esimerkki 5.6423</w:t>
      </w:r>
    </w:p>
    <w:p>
      <w:r>
        <w:t xml:space="preserve">Tämä on erinomaista.  Tämä on paras GF-sekoitus, jota olen vielä kokeillut yli viiden vuoden aikana.  Se ei ole rakeinen, ei mitään riisin rakeista.  Kaiken, mihin olen sitä käyttänyt, rakenne on ollut erinomainen.  Tämä on voittaja.  Hinta on harmillinen, mutta tuote on uskomaton.</w:t>
      </w:r>
    </w:p>
    <w:p>
      <w:r>
        <w:rPr>
          <w:b/>
        </w:rPr>
        <w:t xml:space="preserve">Tulos</w:t>
      </w:r>
    </w:p>
    <w:p>
      <w:r>
        <w:t xml:space="preserve">Voi MINÄ!</w:t>
      </w:r>
    </w:p>
    <w:p>
      <w:r>
        <w:rPr>
          <w:b/>
        </w:rPr>
        <w:t xml:space="preserve">Esimerkki 5.6424</w:t>
      </w:r>
    </w:p>
    <w:p>
      <w:r>
        <w:t xml:space="preserve">Olin kuullut heidän piikkipäärynäteestään eräällä foorumilla ja päätin kokeilla sitä, koska en ollut juonut sitä Arizonassa ollessani.  Se oli parempaa kuin muistin!  Maistoin sitä ensin kuumana ja käytin loput jääteeksi, ja molemmat olivat todella hyviä.  Yhtiö toimitti myös erittäin nopeasti, mikä oli hienoa.  Suosittelen tätä teetä lämpimästi, erityisesti jos pidät piikkipäärynäteestä.</w:t>
      </w:r>
    </w:p>
    <w:p>
      <w:r>
        <w:rPr>
          <w:b/>
        </w:rPr>
        <w:t xml:space="preserve">Tulos</w:t>
      </w:r>
    </w:p>
    <w:p>
      <w:r>
        <w:t xml:space="preserve">Herkullista teetä!!!</w:t>
      </w:r>
    </w:p>
    <w:p>
      <w:r>
        <w:rPr>
          <w:b/>
        </w:rPr>
        <w:t xml:space="preserve">Esimerkki 5.6425</w:t>
      </w:r>
    </w:p>
    <w:p>
      <w:r>
        <w:t xml:space="preserve">Kun yritin tehdä mustikkakakkua veljelleni, käytin KOKO pullon, eikä mustikkakakkua vieläkään syntynyt.  Lisäsin noin puolet pullosta kakkusekoitukseen (valkoinen kakku - EI vaniljaa) ja toisen puolen kuorrutukseen (valkoinen kuorrutus - EI vaniljaa), ja siinä oli silti vain ripaus mustikan makua.  Olin täysin pettynyt siihen käytettyyn aikaan, vaivaan ja rahaan, ja se maistui hädin tuskin mustikalle.  Olisin luullut, että KOKO pullon käyttäminen olisi antanut mustikan makua.  Täytyy varmaan katsoa, löydänkö oikeaa mustikkauutetta, enkä mustikan makuista mustikkauutetta.  En tuhlaa rahojani tähän enää :(.</w:t>
      </w:r>
    </w:p>
    <w:p>
      <w:r>
        <w:rPr>
          <w:b/>
        </w:rPr>
        <w:t xml:space="preserve">Tulos</w:t>
      </w:r>
    </w:p>
    <w:p>
      <w:r>
        <w:t xml:space="preserve">Ei läheskään niin vahva kuin väitetään!</w:t>
      </w:r>
    </w:p>
    <w:p>
      <w:r>
        <w:rPr>
          <w:b/>
        </w:rPr>
        <w:t xml:space="preserve">Esimerkki 5.6426</w:t>
      </w:r>
    </w:p>
    <w:p>
      <w:r>
        <w:t xml:space="preserve">Anteeksi, mutta nämä kevyet välipalakeksit eivät tehneet minuun hirveästi vaikutusta. Okei, myönnän, etten ole koskaan pitänyt Oreoista niin paljon. Tämä 100 kalorin pussillinen ohuita välipalakeksejä maistuu Oreoilta - ilman perinteiseen voileipäkeksitäytteeseen liimattua sokerihumalaa. Mutta kuten eräs toinen arvostelija totesi, ne eivät ole kovin suklaisia, mikä on tämän suklaahullun mielestä kriittinen puute. Mikä vielä pahempaa, ne eivät ole kovin hyviä sinulle. Jos aiot syödä 100 kaloria, on olemassa paljon terveellisempiä tapoja tehdä se kuin käyttää lähes 40 prosenttia sokerista. Minun rahoillani hedelmäpala on paljon järkevämpi. Se ei ainoastaan maksa vähemmän, vaan siinä on myös paljon enemmän ravintoarvoa, kuiduista puhumattakaan.</w:t>
      </w:r>
    </w:p>
    <w:p>
      <w:r>
        <w:rPr>
          <w:b/>
        </w:rPr>
        <w:t xml:space="preserve">Tulos</w:t>
      </w:r>
    </w:p>
    <w:p>
      <w:r>
        <w:t xml:space="preserve">Ei vaikuttunut</w:t>
      </w:r>
    </w:p>
    <w:p>
      <w:r>
        <w:rPr>
          <w:b/>
        </w:rPr>
        <w:t xml:space="preserve">Esimerkki 5.6427</w:t>
      </w:r>
    </w:p>
    <w:p>
      <w:r>
        <w:t xml:space="preserve">...voitte ehdottomasti unohtaa nämä. Muiden arvostelijoiden vahvistama, nämä sirut ovat nyt täyttä roskaa. Kuin pureskelisi styrox-pakkauksen "maapähkinöitä". Aivan kamalaa, ei liioittelua tai liioittelua. En osta Kettle-brändiltä KOSKAAN enää koskaan mitään! Kuulemma aikoinaan loistavalta "premium" merkiltä, kirjaimellisesti kaikki massamarkkinasipsit, joita olen koskaan maistanut, maistuvat paremmilta kuin nämä. Tunkkaisen ja härskiintyneen makuista, eikä käytännössä minkäänlaista suolan makua. Täysin kamalaa!</w:t>
      </w:r>
    </w:p>
    <w:p>
      <w:r>
        <w:rPr>
          <w:b/>
        </w:rPr>
        <w:t xml:space="preserve">Tulos</w:t>
      </w:r>
    </w:p>
    <w:p>
      <w:r>
        <w:t xml:space="preserve">Tunkkainen, ränsistynyt öljyn maku, ja jos pidät pienimmästäkin suolan mausta sipseissäsi...</w:t>
      </w:r>
    </w:p>
    <w:p>
      <w:r>
        <w:rPr>
          <w:b/>
        </w:rPr>
        <w:t xml:space="preserve">Esimerkki 5.6428</w:t>
      </w:r>
    </w:p>
    <w:p>
      <w:r>
        <w:t xml:space="preserve">Koska olen pitänyt erilaisista Ghirardelli-suklaista ja premium-kaakaoista, päätin kokeilla Ghirardelli Chocolate Premium Hot Cocoa Mix, Chocolate Mocha. Maistettuani useita kuppeja tätä aloin ihmetellä, mitä tapahtui Ghirardelli-suklaalle, sillä minusta se oli liian voimakas kahvin maun vuoksi. Ei minun makuuni kuumaa kaakaota!!</w:t>
      </w:r>
    </w:p>
    <w:p>
      <w:r>
        <w:rPr>
          <w:b/>
        </w:rPr>
        <w:t xml:space="preserve">Tulos</w:t>
      </w:r>
    </w:p>
    <w:p>
      <w:r>
        <w:t xml:space="preserve">Missä on Ghiardelli-suklaan maku?</w:t>
      </w:r>
    </w:p>
    <w:p>
      <w:r>
        <w:rPr>
          <w:b/>
        </w:rPr>
        <w:t xml:space="preserve">Esimerkki 5.6429</w:t>
      </w:r>
    </w:p>
    <w:p>
      <w:r>
        <w:t xml:space="preserve">Olisinpa kuunnellut muita huonoja arvosteluja.  Keinotekoisen makeutusaineen maku on kamala.  Annoin kaksi tähteä vain siksi, että mieheni ei tunnu välittävän.  Minä en voi juoda tätä- vaikka ne olisivatkin halpoja.</w:t>
      </w:r>
    </w:p>
    <w:p>
      <w:r>
        <w:rPr>
          <w:b/>
        </w:rPr>
        <w:t xml:space="preserve">Tulos</w:t>
      </w:r>
    </w:p>
    <w:p>
      <w:r>
        <w:t xml:space="preserve">Olisi pitänyt kuunnella muita huonoja arvosteluja :(</w:t>
      </w:r>
    </w:p>
    <w:p>
      <w:r>
        <w:rPr>
          <w:b/>
        </w:rPr>
        <w:t xml:space="preserve">Esimerkki 5.6430</w:t>
      </w:r>
    </w:p>
    <w:p>
      <w:r>
        <w:t xml:space="preserve">Tilasin tämän, koska se on Science Diet ja siinä sanotaan, että se on jauhettua. No, se EI ole jauhettua, eivätkä kissani pidä siitä. Se on enemmänkin pateeta kuin jauhelihaa ja se soseutuu niiden kulhossa, joten ne eivät voi syödä sitä. Olen erittäin tyytymätön tähän tuotteeseen ja kissani ovat myös. En aio ostaa sitä enää uudelleen. Palauttaminen ei kannattaisi, koska lähetyskulut poistetaan saldosta, joten menettäisin rahaa.</w:t>
      </w:r>
    </w:p>
    <w:p>
      <w:r>
        <w:rPr>
          <w:b/>
        </w:rPr>
        <w:t xml:space="preserve">Tulos</w:t>
      </w:r>
    </w:p>
    <w:p>
      <w:r>
        <w:t xml:space="preserve">Ei murskeena tai jauhettuna</w:t>
      </w:r>
    </w:p>
    <w:p>
      <w:r>
        <w:rPr>
          <w:b/>
        </w:rPr>
        <w:t xml:space="preserve">Esimerkki 5.6431</w:t>
      </w:r>
    </w:p>
    <w:p>
      <w:r>
        <w:t xml:space="preserve">Minulla oli suuria toiveita tälle tuotteelle, kun avasin pakkauksen ensimmäisen kerran, koska nuudelit olivat rakenteeltaan hyviä ja kastike näytti houkuttelevalta.  Ruoka oli helppo valmistaa työpaikallani.  Minusta maku oli kuitenkin hyvin rasvainen ja mauton.  Olen suuri maapähkinäsatayn ystävä ja odotin enemmän mausteisuutta makuun.</w:t>
      </w:r>
    </w:p>
    <w:p>
      <w:r>
        <w:rPr>
          <w:b/>
        </w:rPr>
        <w:t xml:space="preserve">Tulos</w:t>
      </w:r>
    </w:p>
    <w:p>
      <w:r>
        <w:t xml:space="preserve">Liian rasvainen ja vailla makua</w:t>
      </w:r>
    </w:p>
    <w:p>
      <w:r>
        <w:rPr>
          <w:b/>
        </w:rPr>
        <w:t xml:space="preserve">Esimerkki 5.6432</w:t>
      </w:r>
    </w:p>
    <w:p>
      <w:r>
        <w:t xml:space="preserve">Tämä kahvi on muka premium-kahvia, mutta se maistuu vetiseltä, hyvin ohuelta.  Ei ollenkaan hyvää.  Ehkä vanha?? En ole varma, se oli tuhlausta, ja käytän sitä linjaa istuvien kenkieni ja roskakorien ja sateisten matkatavaroideni pohjalla, imemään hajuja.  Joten käytin sitä, mutta en juomiseen.  Älä osta.</w:t>
      </w:r>
    </w:p>
    <w:p>
      <w:r>
        <w:rPr>
          <w:b/>
        </w:rPr>
        <w:t xml:space="preserve">Tulos</w:t>
      </w:r>
    </w:p>
    <w:p>
      <w:r>
        <w:t xml:space="preserve">heikko kahvi ei ole hyvä premium-tuotteelle ja -hinnalle</w:t>
      </w:r>
    </w:p>
    <w:p>
      <w:r>
        <w:rPr>
          <w:b/>
        </w:rPr>
        <w:t xml:space="preserve">Esimerkki 5.6433</w:t>
      </w:r>
    </w:p>
    <w:p>
      <w:r>
        <w:t xml:space="preserve">Pieni, valkoinen popcorn on parasta!  Erittäin herkullista - ja olen kokeillut paljon.</w:t>
      </w:r>
    </w:p>
    <w:p>
      <w:r>
        <w:rPr>
          <w:b/>
        </w:rPr>
        <w:t xml:space="preserve">Tulos</w:t>
      </w:r>
    </w:p>
    <w:p>
      <w:r>
        <w:t xml:space="preserve">Nauti</w:t>
      </w:r>
    </w:p>
    <w:p>
      <w:r>
        <w:rPr>
          <w:b/>
        </w:rPr>
        <w:t xml:space="preserve">Esimerkki 5.6434</w:t>
      </w:r>
    </w:p>
    <w:p>
      <w:r>
        <w:t xml:space="preserve">Vau, täytyy myöntää, että nämä ovat todella herkullisia. En tiedä, miten he tekivät sen, mutta niissä ei ole lainkaan "sokeri-imitaation" makua. Ne ovat pieniä patukoita (hieman isompia kuin tavalliset Hersheyn miniatyyrit), mutta vain 30 kaloria kappale, joten ne ovat täydellinen iltapäiväherkku, kun tarvitset jotain makeaa toimistolla.</w:t>
      </w:r>
    </w:p>
    <w:p>
      <w:r>
        <w:rPr>
          <w:b/>
        </w:rPr>
        <w:t xml:space="preserve">Tulos</w:t>
      </w:r>
    </w:p>
    <w:p>
      <w:r>
        <w:t xml:space="preserve">NAMMY!!!</w:t>
      </w:r>
    </w:p>
    <w:p>
      <w:r>
        <w:rPr>
          <w:b/>
        </w:rPr>
        <w:t xml:space="preserve">Esimerkki 5.6435</w:t>
      </w:r>
    </w:p>
    <w:p>
      <w:r>
        <w:t xml:space="preserve">Olemme ostaneet näitä herkkuja useita kertoja ikääntyvälle bichonillemme ja olleet hyvin tyytyväisiä.  Se rakastaa niitä; tämä viimeinen erä on kuitenkin sitkeä ja todella kuivunut.</w:t>
      </w:r>
    </w:p>
    <w:p>
      <w:r>
        <w:rPr>
          <w:b/>
        </w:rPr>
        <w:t xml:space="preserve">Tulos</w:t>
      </w:r>
    </w:p>
    <w:p>
      <w:r>
        <w:t xml:space="preserve">Eläkkeellä Texasissa</w:t>
      </w:r>
    </w:p>
    <w:p>
      <w:r>
        <w:rPr>
          <w:b/>
        </w:rPr>
        <w:t xml:space="preserve">Esimerkki 5.6436</w:t>
      </w:r>
    </w:p>
    <w:p>
      <w:r>
        <w:t xml:space="preserve">Tämä on yksi parhaista uusista tuotteista, joita olen kokeillut pitkään aikaan.....Nämä ovat herkullisia sipsejä, ne maistuvat sipseiltä, ( ei styroksilta) ja ovat täysin luonnollisia ! Barbeque ovat erinomaisia, samoin kuin tavallinen, smetana ja sipuli, suola ja pippuri. En pidä Cheddarista tai Salt and vinegarista, ne ovat hieman voimakkaita.  Jos olet painonvartijoissa, jokainen pussi on 2 pistettä, ja ne ovat loistava löytö kattamaan rapea/suolainen himo, Jos et ole painonvartijoissa, voit silti nauttia niistä. Mieheni rakastaa niitä, työtoverini rakastavat niitä, lapset rakastavat niitä. He eivät voi uskoa, että heidän äitinsä antaa heidän syödä pussillisen sipsejä päivässä!  Kaiken kaikkiaan erinomainen tuote!</w:t>
      </w:r>
    </w:p>
    <w:p>
      <w:r>
        <w:rPr>
          <w:b/>
        </w:rPr>
        <w:t xml:space="preserve">Tulos</w:t>
      </w:r>
    </w:p>
    <w:p>
      <w:r>
        <w:t xml:space="preserve">Suuri luonnollinen peruna Chips alhainen kaloreita!</w:t>
      </w:r>
    </w:p>
    <w:p>
      <w:r>
        <w:rPr>
          <w:b/>
        </w:rPr>
        <w:t xml:space="preserve">Esimerkki 5.6437</w:t>
      </w:r>
    </w:p>
    <w:p>
      <w:r>
        <w:t xml:space="preserve">Tämä on erittäin korkealaatuista pop cornia, suosittelen sitä.  Lähes kaikki jyvät poksahtavat ja ne ovat raikkaan valkoisia poksahdettuaan.  Erittäin terveellistä ja herkullista!</w:t>
      </w:r>
    </w:p>
    <w:p>
      <w:r>
        <w:rPr>
          <w:b/>
        </w:rPr>
        <w:t xml:space="preserve">Tulos</w:t>
      </w:r>
    </w:p>
    <w:p>
      <w:r>
        <w:t xml:space="preserve">ihana</w:t>
      </w:r>
    </w:p>
    <w:p>
      <w:r>
        <w:rPr>
          <w:b/>
        </w:rPr>
        <w:t xml:space="preserve">Esimerkki 5.6438</w:t>
      </w:r>
    </w:p>
    <w:p>
      <w:r>
        <w:t xml:space="preserve">Tämä on erinomaista kahvia.  Se on tummaa, mutta ei katkeraa, hieman suklaista, ja se muistuttaa minua Adirondack-lodgea.  Caribou Coffee -myymälästä saa kuitenkin halvemmalla.</w:t>
      </w:r>
    </w:p>
    <w:p>
      <w:r>
        <w:rPr>
          <w:b/>
        </w:rPr>
        <w:t xml:space="preserve">Tulos</w:t>
      </w:r>
    </w:p>
    <w:p>
      <w:r>
        <w:t xml:space="preserve">Nami</w:t>
      </w:r>
    </w:p>
    <w:p>
      <w:r>
        <w:rPr>
          <w:b/>
        </w:rPr>
        <w:t xml:space="preserve">Esimerkki 5.6439</w:t>
      </w:r>
    </w:p>
    <w:p>
      <w:r>
        <w:t xml:space="preserve">En tiedä, miten muilla nämä ovat menneet rikki, mutta kun minä sain ne, ne olivat käärittyinä muoviin ja kuplamuoviin, eikä yksikään purkki ollut rikki.  Poikani rakastaa niitä, ja hinta oli hyvä, eikä minulla ollut mitään ongelmia.</w:t>
      </w:r>
    </w:p>
    <w:p>
      <w:r>
        <w:rPr>
          <w:b/>
        </w:rPr>
        <w:t xml:space="preserve">Tulos</w:t>
      </w:r>
    </w:p>
    <w:p>
      <w:r>
        <w:t xml:space="preserve">Ei ongelmia</w:t>
      </w:r>
    </w:p>
    <w:p>
      <w:r>
        <w:rPr>
          <w:b/>
        </w:rPr>
        <w:t xml:space="preserve">Esimerkki 5.6440</w:t>
      </w:r>
    </w:p>
    <w:p>
      <w:r>
        <w:t xml:space="preserve">Tämä aine ei ole lainkaan huono. Mutta tiedättekö, että todella hyvää kaviaaria voi syödä lusikka toisensa jälkeen ilman paahtoleipää tai keksejä tai mitään? Tämä mädin voi ripotella kalaruokien, aamumunien tai caesarsalaatin päälle. Kaiken kaikkiaan hintaansa nähden aika hyvää,</w:t>
      </w:r>
    </w:p>
    <w:p>
      <w:r>
        <w:rPr>
          <w:b/>
        </w:rPr>
        <w:t xml:space="preserve">Tulos</w:t>
      </w:r>
    </w:p>
    <w:p>
      <w:r>
        <w:t xml:space="preserve">Sopii mainiosti kulinaaristen luomustesi lisukkeeksi</w:t>
      </w:r>
    </w:p>
    <w:p>
      <w:r>
        <w:rPr>
          <w:b/>
        </w:rPr>
        <w:t xml:space="preserve">Esimerkki 5.6441</w:t>
      </w:r>
    </w:p>
    <w:p>
      <w:r>
        <w:t xml:space="preserve">Kookosvettä ei saa makeuttaa!!!! Itse asiassa "EI SOKERIA SAA KOSKAAN LISÄTÄ" makeuttaminen on amerikkalainen tapa, joka pilaa kookosveden todellisen maun. Asuin Jamaikalla 4 vuotta ja Bahamalla 2 vuotta, ja aidosta kookospähkinästä saatavassa kookosvedessä ei ole lisättyä sokeria, se on luonnollista. Pysyn ostamassa ruskeita kovakuorisia kookospähkinöitä supermarketista ja juon, että se on luonnollisempaa ja muuttumatonta. Nämä laatikoidut, tölkitetyt ja pakatut kookosvedet ovat inhottavia, en ole vielä kokeillut sellaista merkkiä, yhtä monista kokeilemistani, joka saisi minut haluamaan ostaa sitä.</w:t>
      </w:r>
    </w:p>
    <w:p>
      <w:r>
        <w:rPr>
          <w:b/>
        </w:rPr>
        <w:t xml:space="preserve">Tulos</w:t>
      </w:r>
    </w:p>
    <w:p>
      <w:r>
        <w:t xml:space="preserve">ei edes lähellekään kookosvettä!</w:t>
      </w:r>
    </w:p>
    <w:p>
      <w:r>
        <w:rPr>
          <w:b/>
        </w:rPr>
        <w:t xml:space="preserve">Esimerkki 5.6442</w:t>
      </w:r>
    </w:p>
    <w:p>
      <w:r>
        <w:t xml:space="preserve">Se on pelkkää raakasokeria, jonka makuprofiili on paljon parempi kuin valkoisen sokerin, ja sen oletetaan olevan parempi sinulle tai jotain. Toivoisin vain, että pussit olisivat uudelleensuljettavia.</w:t>
      </w:r>
    </w:p>
    <w:p>
      <w:r>
        <w:rPr>
          <w:b/>
        </w:rPr>
        <w:t xml:space="preserve">Tulos</w:t>
      </w:r>
    </w:p>
    <w:p>
      <w:r>
        <w:t xml:space="preserve">Se on sokeria.</w:t>
      </w:r>
    </w:p>
    <w:p>
      <w:r>
        <w:rPr>
          <w:b/>
        </w:rPr>
        <w:t xml:space="preserve">Esimerkki 5.6443</w:t>
      </w:r>
    </w:p>
    <w:p>
      <w:r>
        <w:t xml:space="preserve">Etsin hyvää makeahappokastiketta kanalle, ja arvostelujen perusteella otin riskin.  No, kukaan perheessä ei pidä tästä aineesta - se ei maistu missään määrin makealta ja happamalta kastikkeelta - pikemminkin siltä, mitä sen sanotaan olevan - chilikastikkeelta.  Nyt minulla on kaksi valtavaa pulloa.  Joskus etiketin lukeminen on ainoa asia, jolla on väliä.</w:t>
      </w:r>
    </w:p>
    <w:p>
      <w:r>
        <w:rPr>
          <w:b/>
        </w:rPr>
        <w:t xml:space="preserve">Tulos</w:t>
      </w:r>
    </w:p>
    <w:p>
      <w:r>
        <w:t xml:space="preserve">Taidan olla vähemmistönä.</w:t>
      </w:r>
    </w:p>
    <w:p>
      <w:r>
        <w:rPr>
          <w:b/>
        </w:rPr>
        <w:t xml:space="preserve">Esimerkki 5.6444</w:t>
      </w:r>
    </w:p>
    <w:p>
      <w:r>
        <w:t xml:space="preserve">Mukava sekoitus useita eri hedelmiä. Tämä 3. vaiheen ruoka oli maukasta. Ei niin paksu kuin jotkut muut kolmosvaiheen ruoat, eikä siinä ole paloja tai palasia. Se on pikemminkin kuin ohut vaniljakastike. Poikani on aina pitänyt tästä.</w:t>
      </w:r>
    </w:p>
    <w:p>
      <w:r>
        <w:rPr>
          <w:b/>
        </w:rPr>
        <w:t xml:space="preserve">Tulos</w:t>
      </w:r>
    </w:p>
    <w:p>
      <w:r>
        <w:t xml:space="preserve">Hedelmäinen</w:t>
      </w:r>
    </w:p>
    <w:p>
      <w:r>
        <w:rPr>
          <w:b/>
        </w:rPr>
        <w:t xml:space="preserve">Esimerkki 5.6445</w:t>
      </w:r>
    </w:p>
    <w:p>
      <w:r>
        <w:t xml:space="preserve">GROVE STREETILLÄ ON EHDOTTOMASTI PARASTA KUUMAA KAAKAOTA KEURIGIIN.  KAAKAOTA PITÄISI OLLA AINA SAATAVILLA PÄIVÄN AHDISTUSTEN LIEVITTÄMISEKSI!</w:t>
      </w:r>
    </w:p>
    <w:p>
      <w:r>
        <w:rPr>
          <w:b/>
        </w:rPr>
        <w:t xml:space="preserve">Tulos</w:t>
      </w:r>
    </w:p>
    <w:p>
      <w:r>
        <w:t xml:space="preserve">RAKASTAN TÄTÄ KUUMAA KAAKAOTA KEURIGILLE!</w:t>
      </w:r>
    </w:p>
    <w:p>
      <w:r>
        <w:rPr>
          <w:b/>
        </w:rPr>
        <w:t xml:space="preserve">Esimerkki 5.6446</w:t>
      </w:r>
    </w:p>
    <w:p>
      <w:r>
        <w:t xml:space="preserve">Tämä maistui aika hyvältä.  Hyvin kirpeä, mutta "aidon hedelmän" tavalla.  Luulen, että he tekivät tämän oikein.  En silti näe itseäni koskaan ostamassa tätä.  Ehkä jos amazon olisi lähettänyt minulle enemmän kuin yhden tölkin maisteltavaksi, olisin kehittänyt tavan juoda niitä (yskä..vihje..yskä).  En oikein ymmärrä mitään tämän kokoista juomaa.  Jos minulla olisi jano, haluaisin paljon enemmän, vähintään 12 oz. Ainoat muut tämän kokoiset juomat ovat niitä hulluja energiajuomia, ja ne ovat ilmeisesti enemmänkin "keino päämäärän saavuttamiseksi" -juomia.  Luulen, että sen on tarkoitus olla enemmänkin gourmet-sooda/mehu.  Luulen, että sille on olemassa markkinat, mutta minä en vain kuulu niihin.  Ihan kiva pieni hiilihappomehu, mutta ei silti oikein vaivan/rahan arvoinen minulle.</w:t>
      </w:r>
    </w:p>
    <w:p>
      <w:r>
        <w:rPr>
          <w:b/>
        </w:rPr>
        <w:t xml:space="preserve">Tulos</w:t>
      </w:r>
    </w:p>
    <w:p>
      <w:r>
        <w:t xml:space="preserve">hyvä, ok, ehkä</w:t>
      </w:r>
    </w:p>
    <w:p>
      <w:r>
        <w:rPr>
          <w:b/>
        </w:rPr>
        <w:t xml:space="preserve">Esimerkki 5.6447</w:t>
      </w:r>
    </w:p>
    <w:p>
      <w:r>
        <w:t xml:space="preserve">Minä ja ystäväni kokeilimme näitä tabletteja ennen kuin maistelimme erilaisia ruokia, joita olimme nähneet ehdotettavan verkossa, mutta emme huomanneet mitään vaikutuksia. Käytimme niitä ehdotetulla tavalla ja kokeilimme jopa useita tabletteja kerralla. Ehkä sain huonon erän tai ehkä meillä on epätavalliset makuhermot, mutta joka tapauksessa se oli suuri pettymys. Ajattelen, että olisi pitänyt kokeilla itse marjoja sen sijaan.</w:t>
      </w:r>
    </w:p>
    <w:p>
      <w:r>
        <w:rPr>
          <w:b/>
        </w:rPr>
        <w:t xml:space="preserve">Tulos</w:t>
      </w:r>
    </w:p>
    <w:p>
      <w:r>
        <w:t xml:space="preserve">Plasebotabletit, luulisin</w:t>
      </w:r>
    </w:p>
    <w:p>
      <w:r>
        <w:rPr>
          <w:b/>
        </w:rPr>
        <w:t xml:space="preserve">Esimerkki 5.6448</w:t>
      </w:r>
    </w:p>
    <w:p>
      <w:r>
        <w:t xml:space="preserve">Vastuuvapauslauseke: Olen kahvinarkomaani.  Olen myös Starbucks-riippuvainen, joten minusta on tullut hieman snobistinen kahvimieltymysteni suhteen enkä voi sietää säästökahveja.  Olen ennenkin juonut tavallista Melitta-kahvia ja saanut siitä myönteisen vaikutuksen, joten päätin kokeilla kofeiinitonta versiota. Varsinkin kun sää kylmenee, pidän iltaisin mukavasta kuumasta kupillisesta kahvia enkä erityisesti halua heittelehtimään ja kääntymään tunteja myöhemmin.  Riviera Sunsetin kofeiiniton kahvi on erinomainen kofeiiniton kahvi niihin hetkiin, kun et halua oikeaa kahvia. Siinä oli mukava, täyteläinen maku ilman katkeraa jälkimakua.  Vaikka pidän edelleen useimmiten oikeasta kahvista, olen iloinen, että on olemassa hyvä ja maukas korvike silloin, kun en halua kofeiinia.</w:t>
      </w:r>
    </w:p>
    <w:p>
      <w:r>
        <w:rPr>
          <w:b/>
        </w:rPr>
        <w:t xml:space="preserve">Tulos</w:t>
      </w:r>
    </w:p>
    <w:p>
      <w:r>
        <w:t xml:space="preserve">vankka, aito kahvin maku ilman kofeiinia</w:t>
      </w:r>
    </w:p>
    <w:p>
      <w:r>
        <w:rPr>
          <w:b/>
        </w:rPr>
        <w:t xml:space="preserve">Esimerkki 5.6449</w:t>
      </w:r>
    </w:p>
    <w:p>
      <w:r>
        <w:t xml:space="preserve">Se voi olla täysin luonnollinen, mutta se ei maistunut minusta luonnolliselta.  Purkkikoko on pieni ja kaloreita oli enemmän kuin luulin, että niitä pitäisi olla.  Pidän miedosta hiilihapotuksesta ihan ok, mutta en vaihtaisi appelsiinimehuun.</w:t>
      </w:r>
    </w:p>
    <w:p>
      <w:r>
        <w:rPr>
          <w:b/>
        </w:rPr>
        <w:t xml:space="preserve">Tulos</w:t>
      </w:r>
    </w:p>
    <w:p>
      <w:r>
        <w:t xml:space="preserve">Ei minulle</w:t>
      </w:r>
    </w:p>
    <w:p>
      <w:r>
        <w:rPr>
          <w:b/>
        </w:rPr>
        <w:t xml:space="preserve">Esimerkki 5.6450</w:t>
      </w:r>
    </w:p>
    <w:p>
      <w:r>
        <w:t xml:space="preserve">Nämä ovat parhaita sipsejä ikinä, ja ne ovat loistava vaihto tavallisten sipsien rasvalle ja kaloreille.  Puhumattakaan siitä, että ne tulevat yksittäisannoksina, joten kun syöt KOKO pussin, se on ok!!!!  Loistava tuote ja suosittelen sitä kaikille.</w:t>
      </w:r>
    </w:p>
    <w:p>
      <w:r>
        <w:rPr>
          <w:b/>
        </w:rPr>
        <w:t xml:space="preserve">Tulos</w:t>
      </w:r>
    </w:p>
    <w:p>
      <w:r>
        <w:t xml:space="preserve">Popchips</w:t>
      </w:r>
    </w:p>
    <w:p>
      <w:r>
        <w:rPr>
          <w:b/>
        </w:rPr>
        <w:t xml:space="preserve">Esimerkki 5.6451</w:t>
      </w:r>
    </w:p>
    <w:p>
      <w:r>
        <w:t xml:space="preserve">Jos kärsit diabeteksesta tai hypoglykemiasta, käytä aitoja lakritsituotteita varoen.  Söin tätä eilen (se oli herkullista!) ja jouduin jättämään molemmat päivälliseni insukin-pistokset väliin.  Heräsin myös yöllä lukemaan 66 - liian alhainen lukema lohdutukseksi!  Jos sinulla on insuliiniresistenssi, ota siis huomioon, että aidot lakritsikarkit tai -uutteet voivat vaikuttaa kehoosi.  Muuten, ostan tänään lisää lääkinnälliseen käyttöön.  (En vain aio syödä niin paljon yhdessä päivässä) Mikä ihana tapa päästä pois pistosten saamisesta! :&gt;)</w:t>
      </w:r>
    </w:p>
    <w:p>
      <w:r>
        <w:rPr>
          <w:b/>
        </w:rPr>
        <w:t xml:space="preserve">Tulos</w:t>
      </w:r>
    </w:p>
    <w:p>
      <w:r>
        <w:t xml:space="preserve">LAKRITSI ALENTAA VERENSOKERIA~</w:t>
      </w:r>
    </w:p>
    <w:p>
      <w:r>
        <w:rPr>
          <w:b/>
        </w:rPr>
        <w:t xml:space="preserve">Esimerkki 5.6452</w:t>
      </w:r>
    </w:p>
    <w:p>
      <w:r>
        <w:t xml:space="preserve">Jos aiot valmistaa kannullisen teetä, unohda se, se vie 4 pakkausta 64 oz:aan ja on silti hyvin, hyvin heikkoa, ja se on kulutettava 12 tunnin kuluessa (niin he sanovat), joten sinun on paljon parempi valmistaa oma teesi.  Jos kuitenkin ajatuksesi on "kätkeä" tämä käsilaukkuun (naisille) tai taskuun (miehille, mikä olisi outoa), se on ihan ok.  Yksi paketti tekee vähän makua 16 oz vettä, joten sinun pitäisi käyttää kaksi, ja kuka juo vain 16 oz vettä, kun ulkona syömään tai jotain sellaista?  Lisäksi, kun pakkauksessa on vain 8 pakettia (vadelmapommi), saat 4 16 oz juomaa 3 dollarilla. En ole varma, kannattaako se ollenkaan, juon mieluummin sitruunavettä ulkona ollessani kuin tätä, joka on yhtä mautonta mutta ilmaista.</w:t>
      </w:r>
    </w:p>
    <w:p>
      <w:r>
        <w:rPr>
          <w:b/>
        </w:rPr>
        <w:t xml:space="preserve">Tulos</w:t>
      </w:r>
    </w:p>
    <w:p>
      <w:r>
        <w:t xml:space="preserve">Minä en vaivautuisi.</w:t>
      </w:r>
    </w:p>
    <w:p>
      <w:r>
        <w:rPr>
          <w:b/>
        </w:rPr>
        <w:t xml:space="preserve">Esimerkki 5.6453</w:t>
      </w:r>
    </w:p>
    <w:p>
      <w:r>
        <w:t xml:space="preserve">Ainesosat eivät ole Nantucketista, sekoitus ei ole sileä. Liian raskas tai jotain ehkä liikaa arabicaa. sitten tänään kuulin, että Green Mountain Coffee on mukana tässä: Burlington, Vermont - 25. lokakuuta 2010 Voisiko Green Mountain Coffee Roastersin kirjanpitokäytäntöjä koskeva rutiinitutkimus johtaa sisäpiirikauppatutkimukseen? Wall Streetin ilmiantaja pitää sitä mahdollisena tarkasteltuaan Securities Exchange Commissionin asiakirjoja.  SEC suorittaa jo epävirallista tutkimusta Green Mountainin "tulojen kirjauskäytännöistä". Nyt liittovaltion tutkijoiden kanssa työskennellyt arvopaperiasiantuntija Sam Antar sanoo julkisten asiakirjojen osoittavan, että eräs yhtiön johtaja myi tuhansia osakkeita juuri ennen kuin yhtiö julkisti SEC:n tutkimuksen. Tutkimuksesta ilmoittamista seurasi Green Mountainin osakekurssin 16 prosentin lasku.  Joukko osakkeenomistajia on jo haastanut yhtiön oikeuteen väittäen, että johtohenkilöt paisuttivat osakekurssia keinotekoisesti ja lunastivat rahat ennen kurssin laskua. Antar sanoo, että osakkeiden myynnin ajoitus on sellainen asia, joka voisi käynnistää sisäpiirikauppatutkimuksen.  En suosittele tätä lainkaan. Kokeile Donut Shopin Kuerig-kahvia, se on paljon parempi sekoitus...</w:t>
      </w:r>
    </w:p>
    <w:p>
      <w:r>
        <w:rPr>
          <w:b/>
        </w:rPr>
        <w:t xml:space="preserve">Tulos</w:t>
      </w:r>
    </w:p>
    <w:p>
      <w:r>
        <w:t xml:space="preserve">Huono kahvi , Ei mitään tekemistä Nantucketin kanssa, nimetty väärin.</w:t>
      </w:r>
    </w:p>
    <w:p>
      <w:r>
        <w:rPr>
          <w:b/>
        </w:rPr>
        <w:t xml:space="preserve">Esimerkki 5.6454</w:t>
      </w:r>
    </w:p>
    <w:p>
      <w:r>
        <w:t xml:space="preserve">Käytän jauhemaista teejauhetta hedelmäsmoothieissa.  Tarjoaa sinulle kaikki vihreän teen terveyshyödyt.  Rakastan tuotetta ja käytän sekä tavallista että sitruuna-inkivääriä.</w:t>
      </w:r>
    </w:p>
    <w:p>
      <w:r>
        <w:rPr>
          <w:b/>
        </w:rPr>
        <w:t xml:space="preserve">Tulos</w:t>
      </w:r>
    </w:p>
    <w:p>
      <w:r>
        <w:t xml:space="preserve">Suuret terveyshyödyt</w:t>
      </w:r>
    </w:p>
    <w:p>
      <w:r>
        <w:rPr>
          <w:b/>
        </w:rPr>
        <w:t xml:space="preserve">Esimerkki 5.6455</w:t>
      </w:r>
    </w:p>
    <w:p>
      <w:r>
        <w:t xml:space="preserve">Appelsiininkuoressa on liikaa valkoista kuorta, mikä tekee tuotteesta liian kitkerän ja laimentaa appelsiininkuoren todella hyvän maun.</w:t>
      </w:r>
    </w:p>
    <w:p>
      <w:r>
        <w:rPr>
          <w:b/>
        </w:rPr>
        <w:t xml:space="preserve">Tulos</w:t>
      </w:r>
    </w:p>
    <w:p>
      <w:r>
        <w:t xml:space="preserve">Tavoitetason alapuolella</w:t>
      </w:r>
    </w:p>
    <w:p>
      <w:r>
        <w:rPr>
          <w:b/>
        </w:rPr>
        <w:t xml:space="preserve">Esimerkki 5.6456</w:t>
      </w:r>
    </w:p>
    <w:p>
      <w:r>
        <w:t xml:space="preserve">Koska olin toipumassa viikon kestäneestä 24 tunnin flunssasta, tiesin, että elektrolyytit olivat vähissä.  Valitsin tämän tuotteen, koska joillakin tuotteilla on taipumus pahentaa vatsaani ja happamat refluksitautini.  Tämä toimi erittäin hyvin, ja maku on hyvä.  Aion pitää sitä käsillä tästä lähtien!</w:t>
      </w:r>
    </w:p>
    <w:p>
      <w:r>
        <w:rPr>
          <w:b/>
        </w:rPr>
        <w:t xml:space="preserve">Tulos</w:t>
      </w:r>
    </w:p>
    <w:p>
      <w:r>
        <w:t xml:space="preserve">Todella hyvä tuote!</w:t>
      </w:r>
    </w:p>
    <w:p>
      <w:r>
        <w:rPr>
          <w:b/>
        </w:rPr>
        <w:t xml:space="preserve">Esimerkki 5.6457</w:t>
      </w:r>
    </w:p>
    <w:p>
      <w:r>
        <w:t xml:space="preserve">Jos pidät pekonin mausta, saatat pitää näistä. Jos etsit ilmoitettua SW Ranch -makua, odota sen sijaan pekonin makua.  Niiden rakenne on mukavan rapea ja tyydyttävä. Itse en välitä pekonin makuisista tuotteista, joten olin pettynyt, kun South West Ranch -maku puuttui. Kokeilin ja pidän tavallisesta merisuolan mausta.</w:t>
      </w:r>
    </w:p>
    <w:p>
      <w:r>
        <w:rPr>
          <w:b/>
        </w:rPr>
        <w:t xml:space="preserve">Tulos</w:t>
      </w:r>
    </w:p>
    <w:p>
      <w:r>
        <w:t xml:space="preserve">Pekonia, pekonia, pekonia</w:t>
      </w:r>
    </w:p>
    <w:p>
      <w:r>
        <w:rPr>
          <w:b/>
        </w:rPr>
        <w:t xml:space="preserve">Esimerkki 5.6458</w:t>
      </w:r>
    </w:p>
    <w:p>
      <w:r>
        <w:t xml:space="preserve">Kuvauksessa mainitaan selvästi, 6 kappaleen pakkaus!  Mutta sain vain 5!  Enkä löydä keinoa valittaa tästä.  En halua palauttaa.</w:t>
      </w:r>
    </w:p>
    <w:p>
      <w:r>
        <w:rPr>
          <w:b/>
        </w:rPr>
        <w:t xml:space="preserve">Tulos</w:t>
      </w:r>
    </w:p>
    <w:p>
      <w:r>
        <w:t xml:space="preserve">Sain vain 5 pakkausta!</w:t>
      </w:r>
    </w:p>
    <w:p>
      <w:r>
        <w:rPr>
          <w:b/>
        </w:rPr>
        <w:t xml:space="preserve">Esimerkki 5.6459</w:t>
      </w:r>
    </w:p>
    <w:p>
      <w:r>
        <w:t xml:space="preserve">Ostin tämän tuotteen verkosta, koska vaikka se on Kelloggin muroja, en löydä vähittäiskauppaa, jossa sitä myytäisiin, ja haluaisin muuten tietää, miksi. Soitin Kelloggille, mutta he eivät osanneet antaa mitään hyvää vastausta ja ehdottivat, että kokeilisin toista heidän tuotettaan, joka ei ollut mielestäni yhtä hyvä kuin tämä. Arvostan sitä, että Amazon tarjoaa tätä, ja aion jatkossakin tilata sitä.  Muuten, se todella pitää minut "säännöllisenä", paremmin kuin mikään muu vilja.  Kokeile sitä, tulet pitämään siitä.</w:t>
      </w:r>
    </w:p>
    <w:p>
      <w:r>
        <w:rPr>
          <w:b/>
        </w:rPr>
        <w:t xml:space="preserve">Tulos</w:t>
      </w:r>
    </w:p>
    <w:p>
      <w:r>
        <w:t xml:space="preserve">YLIVOIMAINEN VAIKEASTI LÖYDETTÄVÄ TUOTE</w:t>
      </w:r>
    </w:p>
    <w:p>
      <w:r>
        <w:rPr>
          <w:b/>
        </w:rPr>
        <w:t xml:space="preserve">Esimerkki 5.6460</w:t>
      </w:r>
    </w:p>
    <w:p>
      <w:r>
        <w:t xml:space="preserve">Nämä maistuvat todella kamalalta. Olen kokeillut monia suklaalastuisia kookoskeksejä, mutta nämä ovat hädin tuskin syötäviä. Vieraani eivät olleet innoissaan, kun pyysin heitä maistamaan näitä. Älä suosittele.</w:t>
      </w:r>
    </w:p>
    <w:p>
      <w:r>
        <w:rPr>
          <w:b/>
        </w:rPr>
        <w:t xml:space="preserve">Tulos</w:t>
      </w:r>
    </w:p>
    <w:p>
      <w:r>
        <w:t xml:space="preserve">Kauhea maultaan.</w:t>
      </w:r>
    </w:p>
    <w:p>
      <w:r>
        <w:rPr>
          <w:b/>
        </w:rPr>
        <w:t xml:space="preserve">Esimerkki 5.6461</w:t>
      </w:r>
    </w:p>
    <w:p>
      <w:r>
        <w:t xml:space="preserve">Koirani kasvattaja lähetti kotiin pussillisen juustolla ja kananmunalla maustettuja Charlie Bearseja maltan pennulleni.  Palkitsin sen niillä alusta alkaen, ja se tekee melkein mitä tahansa, jos se tietää, että tämä herkku on tulossa.  Loistava koulutusapu.  Ne ovat myös tarpeeksi pieniä, jotta niitä voi antaa usein, ja ne on valmistettu hyvistä ainesosista.  Kannan niitä taskussa, ja pikku kaverini pitää sitä taskussa silmällä!</w:t>
      </w:r>
    </w:p>
    <w:p>
      <w:r>
        <w:rPr>
          <w:b/>
        </w:rPr>
        <w:t xml:space="preserve">Tulos</w:t>
      </w:r>
    </w:p>
    <w:p>
      <w:r>
        <w:t xml:space="preserve">Paras harjoitusherkku</w:t>
      </w:r>
    </w:p>
    <w:p>
      <w:r>
        <w:rPr>
          <w:b/>
        </w:rPr>
        <w:t xml:space="preserve">Esimerkki 5.6462</w:t>
      </w:r>
    </w:p>
    <w:p>
      <w:r>
        <w:t xml:space="preserve">Tätä ei ole koskaan ollut tarkoitus käyttää ammattikäytössä, joten melukysymys ei ole niin suuri asia. Halusin vain yksinkertaisen laitteen, joka mahtuisi reppuuni ja joka olisi liitettävissä kannettavaan tietokoneeseeni improvisoituja haastatteluja ja musiikin tallentamista varten. Maksettuun hintaan nähden erittäin halpa ja kevyt muovirakenne jättää paljon toivomisen varaa. Kaiken kaikkiaan en voi suositella tätä tuotetta nykyisellä hinnalla, jolla sitä myydään. 15-20 dollarin hintaan sitten varmasti. Silti ihan OK tuote.</w:t>
      </w:r>
    </w:p>
    <w:p>
      <w:r>
        <w:rPr>
          <w:b/>
        </w:rPr>
        <w:t xml:space="preserve">Tulos</w:t>
      </w:r>
    </w:p>
    <w:p>
      <w:r>
        <w:t xml:space="preserve">Hieman meluisa ja halvalla tehty</w:t>
      </w:r>
    </w:p>
    <w:p>
      <w:r>
        <w:rPr>
          <w:b/>
        </w:rPr>
        <w:t xml:space="preserve">Esimerkki 5.6463</w:t>
      </w:r>
    </w:p>
    <w:p>
      <w:r>
        <w:t xml:space="preserve">Tämä ruoka saattaa olla sisällöltään erinomaista, mutta 7,5-kiloinen, 11/2-vuotias villakoirani ei pidä sen mausta. Se ei ole nirso syöjä.</w:t>
      </w:r>
    </w:p>
    <w:p>
      <w:r>
        <w:rPr>
          <w:b/>
        </w:rPr>
        <w:t xml:space="preserve">Tulos</w:t>
      </w:r>
    </w:p>
    <w:p>
      <w:r>
        <w:t xml:space="preserve">Koira ei pidä siitä</w:t>
      </w:r>
    </w:p>
    <w:p>
      <w:r>
        <w:rPr>
          <w:b/>
        </w:rPr>
        <w:t xml:space="preserve">Esimerkki 5.6464</w:t>
      </w:r>
    </w:p>
    <w:p>
      <w:r>
        <w:t xml:space="preserve">Nautin kahvistani runsaan sokerin ja maustetun kermavaahdon kera. Tämä tarjosi hyvän pohjan tälle kokemukselle. Ei-tuntijana tämä on juuri sopiva: ei liian voimakas, ei kitkerä, hyvä "kahvin" maku.  Vertailun vuoksi juon useimmiten jauhettua versiota &lt;a href="http://www.amazon.com/gp/product/B001EQ55MM"&gt;Eight O'Clock Coffee, 50% Decaf Whole Bean, 12-unssiset pussit (Pack of 4)&lt;/a&gt; Juuri nyt Amazonissa Melittan kahvi on hieman kalliimpaa unssia kohden, vaikka Subscribe and Save tasoittaisi sen ja Melittan valmistusohjeet kehottavat käyttämään pienempää määrää kahvinporoja. Odottaisin niiden olevan suunnilleen yhtä laadukkaita, ja mielestäni ne olivatkin. Tämä on varmasti kahvi, jota juon mielelläni silloin, kun haluan kofeiinitonta kahvia.  Yksi huono puoli on pussi. Mieheni ehti siihen ennen minua, mutta hän kertoi, että sen avaaminen vaati sakset. Pussin uudelleensuljentaominaisuutta ei sitten voinut käyttää, joten teimme siirron toiseen suljettuun astiaan.</w:t>
      </w:r>
    </w:p>
    <w:p>
      <w:r>
        <w:rPr>
          <w:b/>
        </w:rPr>
        <w:t xml:space="preserve">Tulos</w:t>
      </w:r>
    </w:p>
    <w:p>
      <w:r>
        <w:t xml:space="preserve">hyvä kuppi kofeiinitonta kahvia</w:t>
      </w:r>
    </w:p>
    <w:p>
      <w:r>
        <w:rPr>
          <w:b/>
        </w:rPr>
        <w:t xml:space="preserve">Esimerkki 5.6465</w:t>
      </w:r>
    </w:p>
    <w:p>
      <w:r>
        <w:t xml:space="preserve">Tämä on erinomainen karkki niille meistä, jotka joutuvat rajoittamaan suklaan saantia.  Jokainen patukka on jaettu kuuteen osaan, mikä auttaa annosten hallinnassa - ja tekee siitä täydellisen jaettavaksi!  Ainoa huomautukseni on, että joskus on vaikea saada vahapaperia irti karkista, sillä se on melko tahmeaa.</w:t>
      </w:r>
    </w:p>
    <w:p>
      <w:r>
        <w:rPr>
          <w:b/>
        </w:rPr>
        <w:t xml:space="preserve">Tulos</w:t>
      </w:r>
    </w:p>
    <w:p>
      <w:r>
        <w:t xml:space="preserve">Nami!</w:t>
      </w:r>
    </w:p>
    <w:p>
      <w:r>
        <w:rPr>
          <w:b/>
        </w:rPr>
        <w:t xml:space="preserve">Esimerkki 5.6466</w:t>
      </w:r>
    </w:p>
    <w:p>
      <w:r>
        <w:t xml:space="preserve">Olin hermostunut luettuani joitakin arvosteluja tämän mausta ja/tai laadusta, mutta kun olen käyttänyt tätä pari päivää, nautin siitä todella!  Aluksi ajattelin, että se olisi ällöttävää, mutta se ei todellakaan ollut!  Se on mukavaa hedelmien kanssa, ja siinä on eräänlainen "pähkinäinen" maku. Suuri toimitus, hyvä laatu, hämmästyttävä nprice, ja minä def. rec!</w:t>
      </w:r>
    </w:p>
    <w:p>
      <w:r>
        <w:rPr>
          <w:b/>
        </w:rPr>
        <w:t xml:space="preserve">Tulos</w:t>
      </w:r>
    </w:p>
    <w:p>
      <w:r>
        <w:t xml:space="preserve">Odotettua parempi!</w:t>
      </w:r>
    </w:p>
    <w:p>
      <w:r>
        <w:rPr>
          <w:b/>
        </w:rPr>
        <w:t xml:space="preserve">Esimerkki 5.6467</w:t>
      </w:r>
    </w:p>
    <w:p>
      <w:r>
        <w:t xml:space="preserve">Melittan täyteläinen ja maukas tuote on herkullinen nautinto, joka on verrattavissa paljon kalliimpiin kahveihin. Plussaa on, että kofeiiniton versio ei menetä makua. Erittäin suositeltava.</w:t>
      </w:r>
    </w:p>
    <w:p>
      <w:r>
        <w:rPr>
          <w:b/>
        </w:rPr>
        <w:t xml:space="preserve">Tulos</w:t>
      </w:r>
    </w:p>
    <w:p>
      <w:r>
        <w:t xml:space="preserve">Erinomainen laatu ja arvo</w:t>
      </w:r>
    </w:p>
    <w:p>
      <w:r>
        <w:rPr>
          <w:b/>
        </w:rPr>
        <w:t xml:space="preserve">Esimerkki 5.6468</w:t>
      </w:r>
    </w:p>
    <w:p>
      <w:r>
        <w:t xml:space="preserve">Vaimoni ja minä olimme molemmat sitä mieltä, että tämä on mukavaa kahvia. Pussissa on yksisuuntainen venttiili, joka pitää ilman poissa, ja se saapui lähes tasaisena. Cuisinartin tippakahvinkeittimessä keitettynä siinä on miellyttävä aromi. Minä juon omani kerman ja sokerin kanssa, ja rouva B. juo omansa mustana. Molempien mielestä se oli pehmeää, eikä siinä ollut katkeruutta. Myöhemmin siitä tuli mukavaa jälkiruokakahvia, kun lisäsimme siihen lempiviinamme. Vaikka en olekaan mikään kahvisknobi, pystyn erottamaan hyvän kupin kahvia huonosta, ja tämä kahvi täyttää vaatimukset.</w:t>
      </w:r>
    </w:p>
    <w:p>
      <w:r>
        <w:rPr>
          <w:b/>
        </w:rPr>
        <w:t xml:space="preserve">Tulos</w:t>
      </w:r>
    </w:p>
    <w:p>
      <w:r>
        <w:t xml:space="preserve">Hyvää kahvia!</w:t>
      </w:r>
    </w:p>
    <w:p>
      <w:r>
        <w:rPr>
          <w:b/>
        </w:rPr>
        <w:t xml:space="preserve">Esimerkki 5.6469</w:t>
      </w:r>
    </w:p>
    <w:p>
      <w:r>
        <w:t xml:space="preserve">Minulla on Waring belgialainen vohvelikone ja etsin hyvää taikinaa käytettäväksi. Kokeilin tätä arvostelujen perusteella ja lisään vahvan suositukseni tälle seokselle.  Se oli erittäin helppo tehdä ja vohveleissa oli ihana maku ... rakastin maltaan makua, joka tuli läpi.  Aion ehdottomasti ostaa lisää, kun nykyinen sekoitus loppuu.</w:t>
      </w:r>
    </w:p>
    <w:p>
      <w:r>
        <w:rPr>
          <w:b/>
        </w:rPr>
        <w:t xml:space="preserve">Tulos</w:t>
      </w:r>
    </w:p>
    <w:p>
      <w:r>
        <w:t xml:space="preserve">Erinomainen valinta belgialaisille vohveleille</w:t>
      </w:r>
    </w:p>
    <w:p>
      <w:r>
        <w:rPr>
          <w:b/>
        </w:rPr>
        <w:t xml:space="preserve">Esimerkki 5.6470</w:t>
      </w:r>
    </w:p>
    <w:p>
      <w:r>
        <w:t xml:space="preserve">Olen erittäin tyytyväinen näihin.  Huomaa: ne ovat kosher (kof k) Pareve!  100 kaloria / pussi, ne ovat herkullinen välipala.</w:t>
      </w:r>
    </w:p>
    <w:p>
      <w:r>
        <w:rPr>
          <w:b/>
        </w:rPr>
        <w:t xml:space="preserve">Tulos</w:t>
      </w:r>
    </w:p>
    <w:p>
      <w:r>
        <w:t xml:space="preserve">Herkullista!</w:t>
      </w:r>
    </w:p>
    <w:p>
      <w:r>
        <w:rPr>
          <w:b/>
        </w:rPr>
        <w:t xml:space="preserve">Esimerkki 5.6471</w:t>
      </w:r>
    </w:p>
    <w:p>
      <w:r>
        <w:t xml:space="preserve">Kokeilin tätä porkkanamehua ensimmäistä kertaa tänään ja kadun sen ostamista.  Otin ensimmäisen kulauksen ja ihmettelin, että joku oli laittanut purkkiin suolakurkkumehua.  Se oli kamalaa.  Olen juonut useita porkkanamehuja enkä ole koskaan saanut yhtä hapanta kuin tämä.  On vaikea käsittää, miten tätä tuotetta vielä valmistetaan.  Siinä on sitruunamehua, mutta ilmeisesti aivan liikaa.  Jos nautit suolakurkkumehua porkkanamehun kanssa, tulet rakastamaan tätä tuotetta.  Minä en pidä.</w:t>
      </w:r>
    </w:p>
    <w:p>
      <w:r>
        <w:rPr>
          <w:b/>
        </w:rPr>
        <w:t xml:space="preserve">Tulos</w:t>
      </w:r>
    </w:p>
    <w:p>
      <w:r>
        <w:t xml:space="preserve">hapan</w:t>
      </w:r>
    </w:p>
    <w:p>
      <w:r>
        <w:rPr>
          <w:b/>
        </w:rPr>
        <w:t xml:space="preserve">Esimerkki 5.6472</w:t>
      </w:r>
    </w:p>
    <w:p>
      <w:r>
        <w:t xml:space="preserve">Nautin todella tästä kahvista - olen käyttänyt erilaisia K-kuppeja, ja tämä on yksi parhaista.</w:t>
      </w:r>
    </w:p>
    <w:p>
      <w:r>
        <w:rPr>
          <w:b/>
        </w:rPr>
        <w:t xml:space="preserve">Tulos</w:t>
      </w:r>
    </w:p>
    <w:p>
      <w:r>
        <w:t xml:space="preserve">Hyvää kahvia</w:t>
      </w:r>
    </w:p>
    <w:p>
      <w:r>
        <w:rPr>
          <w:b/>
        </w:rPr>
        <w:t xml:space="preserve">Esimerkki 5.6473</w:t>
      </w:r>
    </w:p>
    <w:p>
      <w:r>
        <w:t xml:space="preserve">Perheen suosikki.  Nämä ovat todella ainutlaatuisia herkkuja.  Kukkien ihana maku.  Violetti ja ruusu ovat loistavia.  Appelsiininkukka ei ollut minun makuuni.  Yritys, joka näitä valmistaa, on ollut olemassa satoja vuosia.  Ne tehdään pienessä ranskalaisessa kaupungissa, joka oli esillä elokuvassa "Chocolat".</w:t>
      </w:r>
    </w:p>
    <w:p>
      <w:r>
        <w:rPr>
          <w:b/>
        </w:rPr>
        <w:t xml:space="preserve">Tulos</w:t>
      </w:r>
    </w:p>
    <w:p>
      <w:r>
        <w:t xml:space="preserve">Aivan ihana</w:t>
      </w:r>
    </w:p>
    <w:p>
      <w:r>
        <w:rPr>
          <w:b/>
        </w:rPr>
        <w:t xml:space="preserve">Esimerkki 5.6474</w:t>
      </w:r>
    </w:p>
    <w:p>
      <w:r>
        <w:t xml:space="preserve">Kun sokeri poistettiin ruokavaliostamme, siirryimme splendaan. Sitten huomasimme, että se oli myös epäterveellistä ja että sen kanssa leipominen teki ruoasta litteää ja kuivaa. Siirryimme kaloriton steviajauheeseen sen jälkeen, kun monet tutkimukset osoittivat, että steviaa on käytetty satoja vuosia ilman terveyshaittoja. Stevian käytön juju on käyttää pieniä määriä, maistaa sitä ja lisätä sitä sitten vähän kerrallaan oman maun mukaan. Olen myös havainnut, että käyttämällä steviaa, jonka suhde on 80 %, on paras maku, ja tämä on paras löytämäni. Koska käytän ERITTÄIN PIENIÄ määriä, tämä purkki kestää kuukausia. Tämä on myös paras hinta MISSÄÄN! Swanson on luotettava myyjä, samoin kuin Amazon.</w:t>
      </w:r>
    </w:p>
    <w:p>
      <w:r>
        <w:rPr>
          <w:b/>
        </w:rPr>
        <w:t xml:space="preserve">Tulos</w:t>
      </w:r>
    </w:p>
    <w:p>
      <w:r>
        <w:t xml:space="preserve">Terveenä elää paremmin ja pidempään</w:t>
      </w:r>
    </w:p>
    <w:p>
      <w:r>
        <w:rPr>
          <w:b/>
        </w:rPr>
        <w:t xml:space="preserve">Esimerkki 5.6475</w:t>
      </w:r>
    </w:p>
    <w:p>
      <w:r>
        <w:t xml:space="preserve">Olen katsellut tätä pidikettä siitä lähtien, kun näin sen toimistossani. Tänään löysin sen BB&amp;B: stä 24 dollarilla. Se toimii hyvin, mutta liian kallis Amozonissa.</w:t>
      </w:r>
    </w:p>
    <w:p>
      <w:r>
        <w:rPr>
          <w:b/>
        </w:rPr>
        <w:t xml:space="preserve">Tulos</w:t>
      </w:r>
    </w:p>
    <w:p>
      <w:r>
        <w:t xml:space="preserve">Suuri tuote ostaa sen Bed Bath &amp; Beyond</w:t>
      </w:r>
    </w:p>
    <w:p>
      <w:r>
        <w:rPr>
          <w:b/>
        </w:rPr>
        <w:t xml:space="preserve">Esimerkki 5.6476</w:t>
      </w:r>
    </w:p>
    <w:p>
      <w:r>
        <w:t xml:space="preserve">Erittäin katkera eikä läheskään niin paksu kuin odotettiin. Itse asiassa hyvin juoksevaa. On olemassa parempia merkkejä.</w:t>
      </w:r>
    </w:p>
    <w:p>
      <w:r>
        <w:rPr>
          <w:b/>
        </w:rPr>
        <w:t xml:space="preserve">Tulos</w:t>
      </w:r>
    </w:p>
    <w:p>
      <w:r>
        <w:t xml:space="preserve">Bitter</w:t>
      </w:r>
    </w:p>
    <w:p>
      <w:r>
        <w:rPr>
          <w:b/>
        </w:rPr>
        <w:t xml:space="preserve">Esimerkki 5.6477</w:t>
      </w:r>
    </w:p>
    <w:p>
      <w:r>
        <w:t xml:space="preserve">En nauti tästä sekoituksesta kovinkaan paljon, mutta kuten toinen arvostelija mainitsi, ehkä se tarvitsee Melitta-kahvinkeittimen saadakseen täyden potentiaalinsa.  Olen keittänyt 3 pannua:  Ensin noudatin ohjeita (2 tasaista teelusikallista per 6 unssia). Sain ruskean väristä vettä.  Sitten kaksinkertaistin sen. Maistui vähän kuin halvan ruokakaupan purkkibrändi.  Lopuksi täytin #4-suodattimen noin 1/3 täyteen noin 9 oz vettä. Se tuotti parhaat tulokset, mutta en silti ollut innostunut mausta.  Tiedätte siis, mistä minun kahvimakuni tulee, juon yleensä keskipaahtoa (jota tämä on), joten se ei ole ongelma. Jauhan yleensä omani, mutta jälleen kerran valmiiksi jauhettu ei aiheuta niin suurta eroa. Suosimani päivittäinen kahvi on Safewayn talon tuotemerkin keskipaahtoista kolumbialaista kahvia, mutta viime aikoina olen juonut taloudellisten syiden vuoksi dollarikaupan tuotemerkkiä nimeltä "Eight O'Clock", joka on laadultaan samanlaista (joskin erilaista) kuin Melitta.  Ehdotan, että jos haluat laadukasta kahvia tässä hintaluokassa, katso Seattle's Bestiä (Starbucksin miedompi lapsipuoli) tai jos sinulla on Safewayn myymälä, niiden talon tuotemerkin pavut ovat varsin hyviä.  Edit: Vertasin tänään Melitta-kahvia samanlaiseen Millstoneen (Medium Roast Colombian Supremo). Millstone oli paljon parempi.</w:t>
      </w:r>
    </w:p>
    <w:p>
      <w:r>
        <w:rPr>
          <w:b/>
        </w:rPr>
        <w:t xml:space="preserve">Tulos</w:t>
      </w:r>
    </w:p>
    <w:p>
      <w:r>
        <w:t xml:space="preserve">Ei minun kahvini</w:t>
      </w:r>
    </w:p>
    <w:p>
      <w:r>
        <w:rPr>
          <w:b/>
        </w:rPr>
        <w:t xml:space="preserve">Esimerkki 5.6478</w:t>
      </w:r>
    </w:p>
    <w:p>
      <w:r>
        <w:t xml:space="preserve">Olen riippuvainen suolaisista ja kirpeistä mauista, joten kun avasin ensimmäisen pussin Sea Salt &amp; Vinegar Kettle Brand -merisuola- ja etikkasipsejä, tiesin löytäneeni täydellisen täydennyksen kurkku-, porkkana-, selleri- ja kirsikkatomaattitarjoiluihini. Jätä dippi väliin; tasapainota kirpeät sipsit vuorottelemalla raakojen vihannesten paloja.  Oregonilaisena olen ylpeä voidessani jakaa näitä herkullisia välipaloja ystävieni kanssa, erityisesti niiden, jotka asuvat osavaltiomme ulkopuolella ja jotka eivät ole vielä kokeneet gourmet-sipsejä. Kerron heille, että Kettle Brand tekee perunalastuille sen, mitä mikrooluet tekivät oluelle.  Kettle Brand -perunalastut ovat erottamattomia - vaaleankultainen väri, runsas maku ja hämmästyttävä rapeus. Kettle Brandin perunalastut ovat myös terveellisempi välipalavaihtoehto kuin suuret perunalastut. Kettle Brandin sipseissä ei ole transrasvoja, MSG:tä tai keinotekoisia maku- ja väriaineita. Yhtiöllä on myös luomuperunalastuja, ja kaikki sen tuotteet ovat kosher-sertifioituja.  Suosittelen myös &lt;a href="http://www.amazon.com/gp/product/B000G6MBV4"&gt;Kettle Chips Honey Dijon&lt;/a&gt; ja &lt;a href="http://www.amazon.com/gp/product/B000G6Q4GM"&gt;Kettle Chips Spicy Thai&lt;/a&gt;.  Salem Statesman Journalin toimittaja Annette Solomon totesi hiljattain, että lasillinen viiniä sopii hyvin näiden sipsien kanssa. Solomon kirjoitti: "...saatat jäädä paitsi ihanasta parista. Nämä sipsit ovat mausteisia, joten kannattaa valita puolimakea valkoviini. Lisäksi kohtuullinen määrä happoja hillitsee inkiväärin, limetin, valkosipulin ja korianterin voimakkaita makuja ilman, että ne ovat liian voimakkaita. Klassisesti saksalainen Riesling sopii näihin parametreihin täydellisesti."</w:t>
      </w:r>
    </w:p>
    <w:p>
      <w:r>
        <w:rPr>
          <w:b/>
        </w:rPr>
        <w:t xml:space="preserve">Tulos</w:t>
      </w:r>
    </w:p>
    <w:p>
      <w:r>
        <w:t xml:space="preserve">Yksi puraisu ja sinusta tulee "chippoisseur"...</w:t>
      </w:r>
    </w:p>
    <w:p>
      <w:r>
        <w:rPr>
          <w:b/>
        </w:rPr>
        <w:t xml:space="preserve">Esimerkki 5.6479</w:t>
      </w:r>
    </w:p>
    <w:p>
      <w:r>
        <w:t xml:space="preserve">Tarkoitukseni oli tilata Anthony Bergin suklaata ja sain vahingossa tämän... hyi, ei hyvä lopputulos.  Suklaa on huonoa ja geelimäinen likööri vielä huonompaa...älkää tehkö samaa virhettä kuin minä....</w:t>
      </w:r>
    </w:p>
    <w:p>
      <w:r>
        <w:rPr>
          <w:b/>
        </w:rPr>
        <w:t xml:space="preserve">Tulos</w:t>
      </w:r>
    </w:p>
    <w:p>
      <w:r>
        <w:t xml:space="preserve">NOT Very Special Liquor: tilattu vahingossa.</w:t>
      </w:r>
    </w:p>
    <w:p>
      <w:r>
        <w:rPr>
          <w:b/>
        </w:rPr>
        <w:t xml:space="preserve">Esimerkki 5.6480</w:t>
      </w:r>
    </w:p>
    <w:p>
      <w:r>
        <w:t xml:space="preserve">Kuten sanoin kuorrutuksesta....Olen niin onnellinen, että voin ostaa tämän netistä. Se on perheen suosikki, se myös toimitettiin ajoissa ja saapui ajoissa. Aion ehdottomasti ostaa uudelleen.</w:t>
      </w:r>
    </w:p>
    <w:p>
      <w:r>
        <w:rPr>
          <w:b/>
        </w:rPr>
        <w:t xml:space="preserve">Tulos</w:t>
      </w:r>
    </w:p>
    <w:p>
      <w:r>
        <w:t xml:space="preserve">yum</w:t>
      </w:r>
    </w:p>
    <w:p>
      <w:r>
        <w:rPr>
          <w:b/>
        </w:rPr>
        <w:t xml:space="preserve">Esimerkki 5.6481</w:t>
      </w:r>
    </w:p>
    <w:p>
      <w:r>
        <w:t xml:space="preserve">Tämän tuotteen ainesosissa on useita luonnollisia hedelmämehuja, mutta luettelossa ensimmäisenä on omena, jota seuraa rypäle.  Kiivi- ja marjamehut ovat listan loppupäässä.  Tiedän, että tämä on itse asiassa melko yleistä juomissa, joissa on useita makuja... omenasta ja viinirypäleestä tulee "perusta", ja muita mehuja lisätään maltillisesti vakuuttavan maun luomiseksi, jossa omenan ja/tai viinirypäleen maku jää taka-alalle.  Toisin on tässä tapauksessa Kiwi Berry Switch.  Minusta se maistui omenamehulta, johon oli lisätty kuohuvaa vettä.  Tämä ei ole huono asia... pidän tavallaan tästä mausta (vietettyäni monta vuotta Saksassa, "Apfelschorle" (kuohuva omenamehu) on yleisesti tarjoiltu juoma, josta olen aina nauttinut.  ODOTIN kuitenkin jotain, joka maistuu kiivimarjalta... ja tässä asiassa jouduin pettymään.  On mukavaa, että SWITCH valmistaa näitä sodeja ilman maissisiirappia tai muita lisäaineita... vain mehua ja hiilihapotettua vettä.  Niissä on kuitenkin edelleen paljon kaloreita ja sokeria...joten kyseessä ei ole ihan terveysjuoma.  Enkä sanoisi, että siitä kannattaisi maksaa enemmän kuin toisesta "tavallisesta" limujuomasta.  Se on virkistävä juoma, mutta voin antaa sille vain kaikkein laimeimman suosituksen, koska se ei maistu siltä, mitä purkissa luvataan, ja tarjoaa vain vaatimattomia "terveyssyitä", joista mikään ei oikeastaan oikeuta korkeampaa hintaa.</w:t>
      </w:r>
    </w:p>
    <w:p>
      <w:r>
        <w:rPr>
          <w:b/>
        </w:rPr>
        <w:t xml:space="preserve">Tulos</w:t>
      </w:r>
    </w:p>
    <w:p>
      <w:r>
        <w:t xml:space="preserve">Maistuu enemmän hiilihapotetulta omenamehulta</w:t>
      </w:r>
    </w:p>
    <w:p>
      <w:r>
        <w:rPr>
          <w:b/>
        </w:rPr>
        <w:t xml:space="preserve">Esimerkki 5.6482</w:t>
      </w:r>
    </w:p>
    <w:p>
      <w:r>
        <w:t xml:space="preserve">Hyvää tavaraa, mutta saattaa olla hieman kallista verrattuna paikallisiin tuotteisiin.  Rakastan sokerittomuutta, mutta löysin tuotteen paikallisesta kaupasta puoleen hintaan.  Ostaisin jatkossakin, jos minulla ei olisi halvempaa vaihtoehtoa.</w:t>
      </w:r>
    </w:p>
    <w:p>
      <w:r>
        <w:rPr>
          <w:b/>
        </w:rPr>
        <w:t xml:space="preserve">Tulos</w:t>
      </w:r>
    </w:p>
    <w:p>
      <w:r>
        <w:t xml:space="preserve">Kunnollinen, mutta löysi parempia paikallisia vaihtoehtoja</w:t>
      </w:r>
    </w:p>
    <w:p>
      <w:r>
        <w:rPr>
          <w:b/>
        </w:rPr>
        <w:t xml:space="preserve">Esimerkki 5.6483</w:t>
      </w:r>
    </w:p>
    <w:p>
      <w:r>
        <w:t xml:space="preserve">Olen ostanut paikallisesta Costco-myymälästä useita kertoja Pace-salsaa. Salsan maku tuntuu täyteläiseltä ja rakastan jalepenoja, joita Pace laittaa salsaan. Se on mausteinen, mutta ei niin mausteinen, että hikoilen ja en voi nauttia salsastani ja sipseistäni.  Salsa ei tunnu laimealta, ja tämä on loistava "go to" -salsavalinta.</w:t>
      </w:r>
    </w:p>
    <w:p>
      <w:r>
        <w:rPr>
          <w:b/>
        </w:rPr>
        <w:t xml:space="preserve">Tulos</w:t>
      </w:r>
    </w:p>
    <w:p>
      <w:r>
        <w:t xml:space="preserve">Maukas, mausteinen ja täyteläinen salsa.</w:t>
      </w:r>
    </w:p>
    <w:p>
      <w:r>
        <w:rPr>
          <w:b/>
        </w:rPr>
        <w:t xml:space="preserve">Esimerkki 5.6484</w:t>
      </w:r>
    </w:p>
    <w:p>
      <w:r>
        <w:t xml:space="preserve">Kaikki ruokasooda on alumiinitonta. Tämä on tarpeeton markkinointitemppu, jolla pyritään saamaan sinut ostamaan heidän tuotteensa. Osta tätä, koska se on luonnollisesti louhittua ja julmuudesta vapaata; mutta älä anna huijata itseäsi luulemaan, että hyvässä 59 dollarin Arm&amp;Hammerissa on alumiinia. Muuten, kemiallinen prosessi, jota käytetään A&amp;H:n valmistamiseen, on lähes täsmälleen sama kuin luonnossa; se on vain nopeampi, mutta ei halvempi. Natriumbikarbonaatin louhiminen ei maksa enempää kuin sen valmistaminen. Joten kyllä, maksat nimestä.</w:t>
      </w:r>
    </w:p>
    <w:p>
      <w:r>
        <w:rPr>
          <w:b/>
        </w:rPr>
        <w:t xml:space="preserve">Tulos</w:t>
      </w:r>
    </w:p>
    <w:p>
      <w:r>
        <w:t xml:space="preserve">Kaikki ruokasooda on alumiinitonta</w:t>
      </w:r>
    </w:p>
    <w:p>
      <w:r>
        <w:rPr>
          <w:b/>
        </w:rPr>
        <w:t xml:space="preserve">Esimerkki 5.6485</w:t>
      </w:r>
    </w:p>
    <w:p>
      <w:r>
        <w:t xml:space="preserve">Mitä muuta sinun tarvitsee tietää? Kaurapuuro, pikapuuro (tee se puolen kupin vähärasvaisella maidolla ja lisää rusinoita; keitä 90 sekuntia). Kalliimpaa kuin Krogerin kaupan kaurapuuro, mutta ehkä hieman maukkaampaa tai paremman koostumuksen omaavaa. Se on silti vain kaurapuuroa. Mmm, kätevää!</w:t>
      </w:r>
    </w:p>
    <w:p>
      <w:r>
        <w:rPr>
          <w:b/>
        </w:rPr>
        <w:t xml:space="preserve">Tulos</w:t>
      </w:r>
    </w:p>
    <w:p>
      <w:r>
        <w:t xml:space="preserve">se on kaurapuuroa</w:t>
      </w:r>
    </w:p>
    <w:p>
      <w:r>
        <w:rPr>
          <w:b/>
        </w:rPr>
        <w:t xml:space="preserve">Esimerkki 5.6486</w:t>
      </w:r>
    </w:p>
    <w:p>
      <w:r>
        <w:t xml:space="preserve">En todellakaan ole kahvin tuntija, mutta tämä aine on pahaa.  Se on pettymys, koska odotin Wolfgang Puckin tuotteelta enemmän "tyyliä".  Tämä maistuu keinotekoiselta, eikä se pärjää yksinään ilman tonneittain kermaa ja makeutusainetta.  Ei tule ostamaan uudelleen!</w:t>
      </w:r>
    </w:p>
    <w:p>
      <w:r>
        <w:rPr>
          <w:b/>
        </w:rPr>
        <w:t xml:space="preserve">Tulos</w:t>
      </w:r>
    </w:p>
    <w:p>
      <w:r>
        <w:t xml:space="preserve">Mikä pettymys</w:t>
      </w:r>
    </w:p>
    <w:p>
      <w:r>
        <w:rPr>
          <w:b/>
        </w:rPr>
        <w:t xml:space="preserve">Esimerkki 5.6487</w:t>
      </w:r>
    </w:p>
    <w:p>
      <w:r>
        <w:t xml:space="preserve">Kasvi tuli hyvin terveenä, mutta kuvailtua pienempänä. Se oli kuvattu suurena Venus kärpäsloukku sain keskikokoisen Venus kärpäsloukku, mutta se oli terve jopa ruokittu ennen kuin se lähetettiin, koska maksoin kohtuullisen hinnan sen odottamattomasta koosta en usko, että menetin tämän yhden itse asiassa olen tyytyväinen kasvi.</w:t>
      </w:r>
    </w:p>
    <w:p>
      <w:r>
        <w:rPr>
          <w:b/>
        </w:rPr>
        <w:t xml:space="preserve">Tulos</w:t>
      </w:r>
    </w:p>
    <w:p>
      <w:r>
        <w:t xml:space="preserve">JV</w:t>
      </w:r>
    </w:p>
    <w:p>
      <w:r>
        <w:rPr>
          <w:b/>
        </w:rPr>
        <w:t xml:space="preserve">Esimerkki 5.6488</w:t>
      </w:r>
    </w:p>
    <w:p>
      <w:r>
        <w:t xml:space="preserve">Toivon, että tämä voi auttaa muita, joiden koirat rakastavat tätä herkkua, kuten minun nirso Lhasa Apsoni, mutta se on melkein 16-vuotias, ja huomasin, että se sai yhtäkkiä kyltymättömän janon, mikä aiheutti niin monta myöhäisillan retkeä ulos helpottamaan oloaan, että menetimme tuntikausia unta. Ajattelimme, että se johtui sen iästä, ja annoimme asian olla jonkin aikaa, mutta sitten päätin lopettaa sen käyttämät eri merkkien kuivattamat kananrinta-annokset (kaikki ilman lisäaineita), ja viikossa se ei enää tyhjentänyt vesiastioita ja joutui käymään ulkona koko yön. Se voi reagoida hänellä eri tavalla hänen ikänsä vuoksi, mutta muille, joilla saattaa olla tämä ongelma, teidän on ehkä otettava koiranne pois tämäntyyppisistä herkuista... Käytän nyt Purinan Chicken Carvers -kanaa (tiedän kemikaaleja), mutta hänellä ei ole enää ongelmia...mene ja tiedä.... Kaipa koirat ovat kaikki erilaisia?</w:t>
      </w:r>
    </w:p>
    <w:p>
      <w:r>
        <w:rPr>
          <w:b/>
        </w:rPr>
        <w:t xml:space="preserve">Tulos</w:t>
      </w:r>
    </w:p>
    <w:p>
      <w:r>
        <w:t xml:space="preserve">En ole niin varma, koska</w:t>
      </w:r>
    </w:p>
    <w:p>
      <w:r>
        <w:rPr>
          <w:b/>
        </w:rPr>
        <w:t xml:space="preserve">Esimerkki 5.6489</w:t>
      </w:r>
    </w:p>
    <w:p>
      <w:r>
        <w:t xml:space="preserve">Sain nämä patukat suurella odotuksella.  Olen kokeillut samoja patukoita vain suklaakuorrutuksella. Nämä patukat maistuvat kamalalta.  Se on melkein muovin makuinen.  Luulen, että lähettäjä ei lähettänyt niitä kunnolla kesän kuumuuden perusteella.  Kun otin ne laatikosta, ne olivat todella lämpimiä. Jopa lapseni, jotka pitävät useimmista asioista, eivät syö niitä.  Joten joko tämä on kauhea tuote tai sitten yhtiö lähetti nämä kesän kuumuudessa ja se muutti niitä.  Ne ovat kamalia. &lt;a href="http://www.amazon.com/gp/product/B006JG8ALK"&gt;Oskri Coconut Bar, Original, Gluteeniton, 1,9 unssin patukat (20 kappaleen pakkaus)&lt;/a&gt;.</w:t>
      </w:r>
    </w:p>
    <w:p>
      <w:r>
        <w:rPr>
          <w:b/>
        </w:rPr>
        <w:t xml:space="preserve">Tulos</w:t>
      </w:r>
    </w:p>
    <w:p>
      <w:r>
        <w:t xml:space="preserve">Kauheat baarit</w:t>
      </w:r>
    </w:p>
    <w:p>
      <w:r>
        <w:rPr>
          <w:b/>
        </w:rPr>
        <w:t xml:space="preserve">Esimerkki 5.6490</w:t>
      </w:r>
    </w:p>
    <w:p>
      <w:r>
        <w:t xml:space="preserve">Aloin juoda kookosvettä, kun ystäväni ehdotti sitä minulle.  En ole koskaan oikein pitänyt sen mausta, mutta vietän paljon aikaa aavikolla enkä vain pysty imemään tarpeeksi vettä ilman, että saan vesihukkaa, joten olin innoissani, kun löysin makuja.  Tiedän, että viime aikoina siitä on tullut trendikästä ja paljon vaikeampi löytää, mutta ystäväni ovat juoneet sitä jo vuosia, kuten myös joogaohjaajani, ja he suosittelevat sitä juomaksi paitsi urheiluun myös nesteytyksen ylläpitämiseen.  Lisäksi se on tehnyt ihmeitä aina kuivalle iholleni.  Jos ei muuta, se on loistava krapulan välttämiseksi, jos sitä juodaan ennen nukkumaanmenoa, ja jos olet juhlinut liikaa välttyäksesi sairastumasta, se näyttää toimivan paljon paremmin kuin Pedialyte saadakseen elektrolyytit takaisin tasapainoon.</w:t>
      </w:r>
    </w:p>
    <w:p>
      <w:r>
        <w:rPr>
          <w:b/>
        </w:rPr>
        <w:t xml:space="preserve">Tulos</w:t>
      </w:r>
    </w:p>
    <w:p>
      <w:r>
        <w:t xml:space="preserve">Ei urheilujuoma</w:t>
      </w:r>
    </w:p>
    <w:p>
      <w:r>
        <w:rPr>
          <w:b/>
        </w:rPr>
        <w:t xml:space="preserve">Esimerkki 5.6491</w:t>
      </w:r>
    </w:p>
    <w:p>
      <w:r>
        <w:t xml:space="preserve">Kaikissa kolmessa makuvaihtoehdossa on miellyttävä aromi ja täyteläinen suklaan maku. Piparminttu on suosikkimme. Nautimme lähes joka ilta kupin illallisen jälkeen "maustettuna" hieman kermaliköörillä. Siitä on tullut maukas tapa.</w:t>
      </w:r>
    </w:p>
    <w:p>
      <w:r>
        <w:rPr>
          <w:b/>
        </w:rPr>
        <w:t xml:space="preserve">Tulos</w:t>
      </w:r>
    </w:p>
    <w:p>
      <w:r>
        <w:t xml:space="preserve">Ei koskaan ilman!</w:t>
      </w:r>
    </w:p>
    <w:p>
      <w:r>
        <w:rPr>
          <w:b/>
        </w:rPr>
        <w:t xml:space="preserve">Esimerkki 5.6492</w:t>
      </w:r>
    </w:p>
    <w:p>
      <w:r>
        <w:t xml:space="preserve">Minulla oli ollut tämä tuote kirjaimellisesti vain viikon ajan, ja olin käyttänyt sitä vain kerran. Kun yritin käyttää sitä uudelleen, huomasin, että se ei lähettänyt ääntä läpi. Kun kytken sen tietokoneeseeni, se tunnistaa sen ja jääpuikko syttyy, ja valitsen sen äänityslaitteeksi, mutta kun yritän äänittää, se ei anna ääntä ollenkaan (ja olen yrittänyt siirtää vahvistusnuppia, jotta se ei olisi sitä) Tämä oli täyttä rahan tuhlausta, ellei ole helppoa korjausta, jota en ole huomannut....</w:t>
      </w:r>
    </w:p>
    <w:p>
      <w:r>
        <w:rPr>
          <w:b/>
        </w:rPr>
        <w:t xml:space="preserve">Tulos</w:t>
      </w:r>
    </w:p>
    <w:p>
      <w:r>
        <w:t xml:space="preserve">lakkasi toimimasta...</w:t>
      </w:r>
    </w:p>
    <w:p>
      <w:r>
        <w:rPr>
          <w:b/>
        </w:rPr>
        <w:t xml:space="preserve">Esimerkki 5.6493</w:t>
      </w:r>
    </w:p>
    <w:p>
      <w:r>
        <w:t xml:space="preserve">Ostin ensimmäisen kerran marinoitua parsaa amish-markkinoilta, ja se oli rakkautta ensi puraisulla. Kun näin nämä parsat paikallisen Safewayn alennushyllyssä, siivosin ne pois.  Nämä ovat jopa parempia kuin amish-markkinoilta ostetut. Ne ovat fantastisia, ja joissakin purkeissa on bonuksena valkosipulinkynsi pohjalla. Aion tilata kuuden pakkauksen ja olen kotitalous. Ne eivät mene hukkaan!</w:t>
      </w:r>
    </w:p>
    <w:p>
      <w:r>
        <w:rPr>
          <w:b/>
        </w:rPr>
        <w:t xml:space="preserve">Tulos</w:t>
      </w:r>
    </w:p>
    <w:p>
      <w:r>
        <w:t xml:space="preserve">Etikan tuhlaaminen kurkkuun on häpeällistä!</w:t>
      </w:r>
    </w:p>
    <w:p>
      <w:r>
        <w:rPr>
          <w:b/>
        </w:rPr>
        <w:t xml:space="preserve">Esimerkki 5.6494</w:t>
      </w:r>
    </w:p>
    <w:p>
      <w:r>
        <w:t xml:space="preserve">Kun ostin näitä sieniä aiemmin, niissä oli selvästi merkintä "Italiasta". Tällä kertaa pussissa ei mainita alkuperää, ja kun tarkistin heidän verkkosivunsa, huomasin, että he ovat kirjoittaneet paljon hölynpölyä siitä, että sienet maistuvat samalta riippumatta siitä, mistä ne ovat kotoisin, jopa Pohjois-Amerikasta tai Kiinasta. Se ei vain ole totta. Euroopasta peräisin olevat sienet maistuvat paremmilta: terroir muuttaa sienen makua huomattavasti, aivan kuten se muuttaa viiniksi tehtyjen rypäleiden makua. Koska JR Mushrooms kieltäytyy paljastamasta alkuperämaataan, minun on oletettava, että he myyvät halvempia, mahdollisesti saastuneita sieniä Kiinasta saadakseen suuremman voiton. Varokaa! Osta toinen merkki.</w:t>
      </w:r>
    </w:p>
    <w:p>
      <w:r>
        <w:rPr>
          <w:b/>
        </w:rPr>
        <w:t xml:space="preserve">Tulos</w:t>
      </w:r>
    </w:p>
    <w:p>
      <w:r>
        <w:t xml:space="preserve">Ei italialainen eikä ranskalainen</w:t>
      </w:r>
    </w:p>
    <w:p>
      <w:r>
        <w:rPr>
          <w:b/>
        </w:rPr>
        <w:t xml:space="preserve">Esimerkki 5.6495</w:t>
      </w:r>
    </w:p>
    <w:p>
      <w:r>
        <w:t xml:space="preserve">Tämä on erinomainen tuote, joten ei ole mikään yllätys, että paikalliset hyllyt ovat usein tyhjiä siitä, varsinkin kauden alussa. Ostaminen irtotavarana amazon.com-sivuston kautta on luotettava vaihtoehto. Bayer 2-in-1 rakeisessa muodossa ruokkii ruusuja ja kukkia ja suojaa niitä systeemisellä hyönteismyrkyllä jopa 6 viikon ajan, mutta tarvitset erillisen sienitautien/sairauksien torjunta-aineen, ja systeemistä ei käytettäisi mihinkään syötävään. Bayer vakuuttaa, että tuote on turvallinen pölyttäjille ja kastematoille.</w:t>
      </w:r>
    </w:p>
    <w:p>
      <w:r>
        <w:rPr>
          <w:b/>
        </w:rPr>
        <w:t xml:space="preserve">Tulos</w:t>
      </w:r>
    </w:p>
    <w:p>
      <w:r>
        <w:t xml:space="preserve">Combo Rose Food/Systemic hyönteismyrkkyjen yhdistelmä</w:t>
      </w:r>
    </w:p>
    <w:p>
      <w:r>
        <w:rPr>
          <w:b/>
        </w:rPr>
        <w:t xml:space="preserve">Esimerkki 5.6496</w:t>
      </w:r>
    </w:p>
    <w:p>
      <w:r>
        <w:t xml:space="preserve">Yäk, nämä eivät maistu hyvältä ja ovat melko sitkeitä. Parempi ostaa pussit, joissa on jo valmiiksi esivalmistettuja kuoria.</w:t>
      </w:r>
    </w:p>
    <w:p>
      <w:r>
        <w:rPr>
          <w:b/>
        </w:rPr>
        <w:t xml:space="preserve">Tulos</w:t>
      </w:r>
    </w:p>
    <w:p>
      <w:r>
        <w:t xml:space="preserve">Yuck</w:t>
      </w:r>
    </w:p>
    <w:p>
      <w:r>
        <w:rPr>
          <w:b/>
        </w:rPr>
        <w:t xml:space="preserve">Esimerkki 5.6497</w:t>
      </w:r>
    </w:p>
    <w:p>
      <w:r>
        <w:t xml:space="preserve">Dare muutti reseptiään, ja niiden nimi on nyt "Chocolate Creme".  Otin yhteyttä Dareen ja he kertoivat, että he muuttivat pakkausta tehdäkseen siitä ympäristöystävällisemmän ja että kyseessä on sama keksi, koska sillä on sama tuotenumero. Olen syönyt tätä keksiä 30 vuotta, tiedän miltä se maistuu, nämä uudet keksit maistuvat "Oreolta".  ERITTÄIN PETTYNYT.</w:t>
      </w:r>
    </w:p>
    <w:p>
      <w:r>
        <w:rPr>
          <w:b/>
        </w:rPr>
        <w:t xml:space="preserve">Tulos</w:t>
      </w:r>
    </w:p>
    <w:p>
      <w:r>
        <w:t xml:space="preserve">UUSI RESEPTI, EI SAMA KEKSI</w:t>
      </w:r>
    </w:p>
    <w:p>
      <w:r>
        <w:rPr>
          <w:b/>
        </w:rPr>
        <w:t xml:space="preserve">Esimerkki 5.6498</w:t>
      </w:r>
    </w:p>
    <w:p>
      <w:r>
        <w:t xml:space="preserve">Hinta on melko hyvä, kun otetaan huomioon, että paikalliset kaupat myyvät yhden pullon lähes 4 dollarilla. En tiedä, miksi tämän hinta on noussut.</w:t>
      </w:r>
    </w:p>
    <w:p>
      <w:r>
        <w:rPr>
          <w:b/>
        </w:rPr>
        <w:t xml:space="preserve">Tulos</w:t>
      </w:r>
    </w:p>
    <w:p>
      <w:r>
        <w:t xml:space="preserve">Sen HYVÄ!!!</w:t>
      </w:r>
    </w:p>
    <w:p>
      <w:r>
        <w:rPr>
          <w:b/>
          <w:u w:val="single"/>
        </w:rPr>
        <w:t xml:space="preserve">Tehtävä numero 6</w:t>
      </w:r>
    </w:p>
    <w:p>
      <w:r>
        <w:t xml:space="preserve">Anna tieteellinen kysymys ja anna siihen oikea vastaus.</w:t>
      </w:r>
    </w:p>
    <w:p>
      <w:r>
        <w:rPr>
          <w:b/>
        </w:rPr>
        <w:t xml:space="preserve">Esimerkki 6.0</w:t>
      </w:r>
    </w:p>
    <w:p>
      <w:r>
        <w:t xml:space="preserve">Mitkä useimmista lajeista ovat vastustuskykyisiä soluja, jotka voivat selviytyä ankarista olosuhteista?</w:t>
      </w:r>
    </w:p>
    <w:p>
      <w:r>
        <w:rPr>
          <w:b/>
        </w:rPr>
        <w:t xml:space="preserve">Tulos</w:t>
      </w:r>
    </w:p>
    <w:p>
      <w:r>
        <w:t xml:space="preserve">zygootit</w:t>
      </w:r>
    </w:p>
    <w:p>
      <w:r>
        <w:rPr>
          <w:b/>
        </w:rPr>
        <w:t xml:space="preserve">Esimerkki 6.1</w:t>
      </w:r>
    </w:p>
    <w:p>
      <w:r>
        <w:t xml:space="preserve">Kalium on pehmeä, hopeanhohtoinen metalli, joka syttyy räjähdysmäisesti missä?</w:t>
      </w:r>
    </w:p>
    <w:p>
      <w:r>
        <w:rPr>
          <w:b/>
        </w:rPr>
        <w:t xml:space="preserve">Tulos</w:t>
      </w:r>
    </w:p>
    <w:p>
      <w:r>
        <w:t xml:space="preserve">vesi</w:t>
      </w:r>
    </w:p>
    <w:p>
      <w:r>
        <w:rPr>
          <w:b/>
        </w:rPr>
        <w:t xml:space="preserve">Esimerkki 6.2</w:t>
      </w:r>
    </w:p>
    <w:p>
      <w:r>
        <w:t xml:space="preserve">Minkä tyyppisiä sidoksia vain alkaanit sisältävät?</w:t>
      </w:r>
    </w:p>
    <w:p>
      <w:r>
        <w:rPr>
          <w:b/>
        </w:rPr>
        <w:t xml:space="preserve">Tulos</w:t>
      </w:r>
    </w:p>
    <w:p>
      <w:r>
        <w:t xml:space="preserve">hiili-hiili-sidokset</w:t>
      </w:r>
    </w:p>
    <w:p>
      <w:r>
        <w:rPr>
          <w:b/>
        </w:rPr>
        <w:t xml:space="preserve">Esimerkki 6.3</w:t>
      </w:r>
    </w:p>
    <w:p>
      <w:r>
        <w:t xml:space="preserve">Mikä rauhanen erittää tuotteensa suoraan virtsaputkeen useiden pienten kanavien kautta.</w:t>
      </w:r>
    </w:p>
    <w:p>
      <w:r>
        <w:rPr>
          <w:b/>
        </w:rPr>
        <w:t xml:space="preserve">Tulos</w:t>
      </w:r>
    </w:p>
    <w:p>
      <w:r>
        <w:t xml:space="preserve">eturauhanen</w:t>
      </w:r>
    </w:p>
    <w:p>
      <w:r>
        <w:rPr>
          <w:b/>
        </w:rPr>
        <w:t xml:space="preserve">Esimerkki 6.4</w:t>
      </w:r>
    </w:p>
    <w:p>
      <w:r>
        <w:t xml:space="preserve">Trooppinen, lauhkea, mannermainen ja polaarinen ovat kaikki esimerkkejä mistä?</w:t>
      </w:r>
    </w:p>
    <w:p>
      <w:r>
        <w:rPr>
          <w:b/>
        </w:rPr>
        <w:t xml:space="preserve">Tulos</w:t>
      </w:r>
    </w:p>
    <w:p>
      <w:r>
        <w:t xml:space="preserve">ilmasto</w:t>
      </w:r>
    </w:p>
    <w:p>
      <w:r>
        <w:rPr>
          <w:b/>
        </w:rPr>
        <w:t xml:space="preserve">Esimerkki 6.5</w:t>
      </w:r>
    </w:p>
    <w:p>
      <w:r>
        <w:t xml:space="preserve">Minkä tyyppiset sairaudet ihmisillä ovat alkueläinten aiheuttamia?</w:t>
      </w:r>
    </w:p>
    <w:p>
      <w:r>
        <w:rPr>
          <w:b/>
        </w:rPr>
        <w:t xml:space="preserve">Tulos</w:t>
      </w:r>
    </w:p>
    <w:p>
      <w:r>
        <w:t xml:space="preserve">alkueläinten taudit</w:t>
      </w:r>
    </w:p>
    <w:p>
      <w:r>
        <w:rPr>
          <w:b/>
        </w:rPr>
        <w:t xml:space="preserve">Esimerkki 6.6</w:t>
      </w:r>
    </w:p>
    <w:p>
      <w:r>
        <w:t xml:space="preserve">Minkä aineen vahvuus riippuu vetyionien pitoisuudesta, jonka se tuottaa veteen liuetessaan?</w:t>
      </w:r>
    </w:p>
    <w:p>
      <w:r>
        <w:rPr>
          <w:b/>
        </w:rPr>
        <w:t xml:space="preserve">Tulos</w:t>
      </w:r>
    </w:p>
    <w:p>
      <w:r>
        <w:t xml:space="preserve">happo</w:t>
      </w:r>
    </w:p>
    <w:p>
      <w:r>
        <w:rPr>
          <w:b/>
        </w:rPr>
        <w:t xml:space="preserve">Esimerkki 6.7</w:t>
      </w:r>
    </w:p>
    <w:p>
      <w:r>
        <w:t xml:space="preserve">Missä suurin osa hyönteisten elimistä sijaitsee?</w:t>
      </w:r>
    </w:p>
    <w:p>
      <w:r>
        <w:rPr>
          <w:b/>
        </w:rPr>
        <w:t xml:space="preserve">Tulos</w:t>
      </w:r>
    </w:p>
    <w:p>
      <w:r>
        <w:t xml:space="preserve">vatsa</w:t>
      </w:r>
    </w:p>
    <w:p>
      <w:r>
        <w:rPr>
          <w:b/>
        </w:rPr>
        <w:t xml:space="preserve">Esimerkki 6.8</w:t>
      </w:r>
    </w:p>
    <w:p>
      <w:r>
        <w:t xml:space="preserve">Kun monocilia on viallinen, mikä häiriintyy?</w:t>
      </w:r>
    </w:p>
    <w:p>
      <w:r>
        <w:rPr>
          <w:b/>
        </w:rPr>
        <w:t xml:space="preserve">Tulos</w:t>
      </w:r>
    </w:p>
    <w:p>
      <w:r>
        <w:t xml:space="preserve">signalointi</w:t>
      </w:r>
    </w:p>
    <w:p>
      <w:r>
        <w:rPr>
          <w:b/>
        </w:rPr>
        <w:t xml:space="preserve">Esimerkki 6.9</w:t>
      </w:r>
    </w:p>
    <w:p>
      <w:r>
        <w:t xml:space="preserve">Mikä johtaa sähkövarausten kertymiseen esineisiin?</w:t>
      </w:r>
    </w:p>
    <w:p>
      <w:r>
        <w:rPr>
          <w:b/>
        </w:rPr>
        <w:t xml:space="preserve">Tulos</w:t>
      </w:r>
    </w:p>
    <w:p>
      <w:r>
        <w:t xml:space="preserve">polarisaatio</w:t>
      </w:r>
    </w:p>
    <w:p>
      <w:r>
        <w:rPr>
          <w:b/>
        </w:rPr>
        <w:t xml:space="preserve">Esimerkki 6.10</w:t>
      </w:r>
    </w:p>
    <w:p>
      <w:r>
        <w:t xml:space="preserve">Mihin esine saa tai menettää energiaa kulkiessaan potentiaalieron läpi?</w:t>
      </w:r>
    </w:p>
    <w:p>
      <w:r>
        <w:rPr>
          <w:b/>
        </w:rPr>
        <w:t xml:space="preserve">Tulos</w:t>
      </w:r>
    </w:p>
    <w:p>
      <w:r>
        <w:t xml:space="preserve">sähkökenttä</w:t>
      </w:r>
    </w:p>
    <w:p>
      <w:r>
        <w:rPr>
          <w:b/>
        </w:rPr>
        <w:t xml:space="preserve">Esimerkki 6.11</w:t>
      </w:r>
    </w:p>
    <w:p>
      <w:r>
        <w:t xml:space="preserve">Millaista ruoansulatusta eläimet harjoittavat?</w:t>
      </w:r>
    </w:p>
    <w:p>
      <w:r>
        <w:rPr>
          <w:b/>
        </w:rPr>
        <w:t xml:space="preserve">Tulos</w:t>
      </w:r>
    </w:p>
    <w:p>
      <w:r>
        <w:t xml:space="preserve">sisäinen</w:t>
      </w:r>
    </w:p>
    <w:p>
      <w:r>
        <w:rPr>
          <w:b/>
        </w:rPr>
        <w:t xml:space="preserve">Esimerkki 6.12</w:t>
      </w:r>
    </w:p>
    <w:p>
      <w:r>
        <w:t xml:space="preserve">Mikä aurinkokunnan taivaankappale muodostaa suurimman osan sen kokonaismassasta?</w:t>
      </w:r>
    </w:p>
    <w:p>
      <w:r>
        <w:rPr>
          <w:b/>
        </w:rPr>
        <w:t xml:space="preserve">Tulos</w:t>
      </w:r>
    </w:p>
    <w:p>
      <w:r>
        <w:t xml:space="preserve">aurinko</w:t>
      </w:r>
    </w:p>
    <w:p>
      <w:r>
        <w:rPr>
          <w:b/>
        </w:rPr>
        <w:t xml:space="preserve">Esimerkki 6.13</w:t>
      </w:r>
    </w:p>
    <w:p>
      <w:r>
        <w:t xml:space="preserve">Neutronitähdet ovat ylijääneiden mitä?</w:t>
      </w:r>
    </w:p>
    <w:p>
      <w:r>
        <w:rPr>
          <w:b/>
        </w:rPr>
        <w:t xml:space="preserve">Tulos</w:t>
      </w:r>
    </w:p>
    <w:p>
      <w:r>
        <w:t xml:space="preserve">supernovaräjähdykset</w:t>
      </w:r>
    </w:p>
    <w:p>
      <w:r>
        <w:rPr>
          <w:b/>
        </w:rPr>
        <w:t xml:space="preserve">Esimerkki 6.14</w:t>
      </w:r>
    </w:p>
    <w:p>
      <w:r>
        <w:t xml:space="preserve">Antigeeni on molekyyli, joka reagoi jonkin komponentin kanssa, mikä vaste?</w:t>
      </w:r>
    </w:p>
    <w:p>
      <w:r>
        <w:rPr>
          <w:b/>
        </w:rPr>
        <w:t xml:space="preserve">Tulos</w:t>
      </w:r>
    </w:p>
    <w:p>
      <w:r>
        <w:t xml:space="preserve">immuunijärjestelmä</w:t>
      </w:r>
    </w:p>
    <w:p>
      <w:r>
        <w:rPr>
          <w:b/>
        </w:rPr>
        <w:t xml:space="preserve">Esimerkki 6.15</w:t>
      </w:r>
    </w:p>
    <w:p>
      <w:r>
        <w:t xml:space="preserve">Mitä nilviäisiä, nilviäisiä ja niveljalkaisia pidetään?</w:t>
      </w:r>
    </w:p>
    <w:p>
      <w:r>
        <w:rPr>
          <w:b/>
        </w:rPr>
        <w:t xml:space="preserve">Tulos</w:t>
      </w:r>
    </w:p>
    <w:p>
      <w:r>
        <w:t xml:space="preserve">alkueläimet</w:t>
      </w:r>
    </w:p>
    <w:p>
      <w:r>
        <w:rPr>
          <w:b/>
        </w:rPr>
        <w:t xml:space="preserve">Esimerkki 6.16</w:t>
      </w:r>
    </w:p>
    <w:p>
      <w:r>
        <w:t xml:space="preserve">Selkärankaisilla selkärangattomilla liikkumisen mahdollistaa minkälaisten luurankoon kiinnittyneiden rakenteiden järjestelmä?</w:t>
      </w:r>
    </w:p>
    <w:p>
      <w:r>
        <w:rPr>
          <w:b/>
        </w:rPr>
        <w:t xml:space="preserve">Tulos</w:t>
      </w:r>
    </w:p>
    <w:p>
      <w:r>
        <w:t xml:space="preserve">lihakset</w:t>
      </w:r>
    </w:p>
    <w:p>
      <w:r>
        <w:rPr>
          <w:b/>
        </w:rPr>
        <w:t xml:space="preserve">Esimerkki 6.17</w:t>
      </w:r>
    </w:p>
    <w:p>
      <w:r>
        <w:t xml:space="preserve">Minkä tärkeän ominaisuuden suhteen valon eri värit eroavat toisistaan?</w:t>
      </w:r>
    </w:p>
    <w:p>
      <w:r>
        <w:rPr>
          <w:b/>
        </w:rPr>
        <w:t xml:space="preserve">Tulos</w:t>
      </w:r>
    </w:p>
    <w:p>
      <w:r>
        <w:t xml:space="preserve">aallonpituudet</w:t>
      </w:r>
    </w:p>
    <w:p>
      <w:r>
        <w:rPr>
          <w:b/>
        </w:rPr>
        <w:t xml:space="preserve">Esimerkki 6.18</w:t>
      </w:r>
    </w:p>
    <w:p>
      <w:r>
        <w:t xml:space="preserve">Kun etäisyys lähteestä kasvaa, ääniaaltojen peittämä pinta-ala kasvaa, mikä vähentää mitä?</w:t>
      </w:r>
    </w:p>
    <w:p>
      <w:r>
        <w:rPr>
          <w:b/>
        </w:rPr>
        <w:t xml:space="preserve">Tulos</w:t>
      </w:r>
    </w:p>
    <w:p>
      <w:r>
        <w:t xml:space="preserve">intensiteetti</w:t>
      </w:r>
    </w:p>
    <w:p>
      <w:r>
        <w:rPr>
          <w:b/>
        </w:rPr>
        <w:t xml:space="preserve">Esimerkki 6.19</w:t>
      </w:r>
    </w:p>
    <w:p>
      <w:r>
        <w:t xml:space="preserve">Mitkä organellit tunnetaan solujen energian "voimalaitoksina"?</w:t>
      </w:r>
    </w:p>
    <w:p>
      <w:r>
        <w:rPr>
          <w:b/>
        </w:rPr>
        <w:t xml:space="preserve">Tulos</w:t>
      </w:r>
    </w:p>
    <w:p>
      <w:r>
        <w:t xml:space="preserve">mitokondriot</w:t>
      </w:r>
    </w:p>
    <w:p>
      <w:r>
        <w:rPr>
          <w:b/>
        </w:rPr>
        <w:t xml:space="preserve">Esimerkki 6.20</w:t>
      </w:r>
    </w:p>
    <w:p>
      <w:r>
        <w:t xml:space="preserve">Mikä määritellään fysiikassa aineen hiukkasten keskimääräiseksi liike-energiaksi?</w:t>
      </w:r>
    </w:p>
    <w:p>
      <w:r>
        <w:rPr>
          <w:b/>
        </w:rPr>
        <w:t xml:space="preserve">Tulos</w:t>
      </w:r>
    </w:p>
    <w:p>
      <w:r>
        <w:t xml:space="preserve">lämpötila</w:t>
      </w:r>
    </w:p>
    <w:p>
      <w:r>
        <w:rPr>
          <w:b/>
        </w:rPr>
        <w:t xml:space="preserve">Esimerkki 6.21</w:t>
      </w:r>
    </w:p>
    <w:p>
      <w:r>
        <w:t xml:space="preserve">Mistä koostuvat monet keraamiset, jotka ovat suoloja, jotka sisältävät piistä ja hapesta koostuvia anioneja?</w:t>
      </w:r>
    </w:p>
    <w:p>
      <w:r>
        <w:rPr>
          <w:b/>
        </w:rPr>
        <w:t xml:space="preserve">Tulos</w:t>
      </w:r>
    </w:p>
    <w:p>
      <w:r>
        <w:t xml:space="preserve">silikaatit</w:t>
      </w:r>
    </w:p>
    <w:p>
      <w:r>
        <w:rPr>
          <w:b/>
        </w:rPr>
        <w:t xml:space="preserve">Esimerkki 6.22</w:t>
      </w:r>
    </w:p>
    <w:p>
      <w:r>
        <w:t xml:space="preserve">Mikä rauhanen sijaitsee aivojen tyvessä ja erittää melatoniinihormonia?</w:t>
      </w:r>
    </w:p>
    <w:p>
      <w:r>
        <w:rPr>
          <w:b/>
        </w:rPr>
        <w:t xml:space="preserve">Tulos</w:t>
      </w:r>
    </w:p>
    <w:p>
      <w:r>
        <w:t xml:space="preserve">käpylisäke</w:t>
      </w:r>
    </w:p>
    <w:p>
      <w:r>
        <w:rPr>
          <w:b/>
        </w:rPr>
        <w:t xml:space="preserve">Esimerkki 6.23</w:t>
      </w:r>
    </w:p>
    <w:p>
      <w:r>
        <w:t xml:space="preserve">Mitä kutsutaan yhdisteiksi, joissa on sama määrä hiili- ja vetyatomeja?</w:t>
      </w:r>
    </w:p>
    <w:p>
      <w:r>
        <w:rPr>
          <w:b/>
        </w:rPr>
        <w:t xml:space="preserve">Tulos</w:t>
      </w:r>
    </w:p>
    <w:p>
      <w:r>
        <w:t xml:space="preserve">isomeerit</w:t>
      </w:r>
    </w:p>
    <w:p>
      <w:r>
        <w:rPr>
          <w:b/>
        </w:rPr>
        <w:t xml:space="preserve">Esimerkki 6.24</w:t>
      </w:r>
    </w:p>
    <w:p>
      <w:r>
        <w:t xml:space="preserve">Mitä tapahtuu, kun immuunijärjestelmä reagoi tulehduksellisesti vaarattomaan antigeeniin?</w:t>
      </w:r>
    </w:p>
    <w:p>
      <w:r>
        <w:rPr>
          <w:b/>
        </w:rPr>
        <w:t xml:space="preserve">Tulos</w:t>
      </w:r>
    </w:p>
    <w:p>
      <w:r>
        <w:t xml:space="preserve">allergiat</w:t>
      </w:r>
    </w:p>
    <w:p>
      <w:r>
        <w:rPr>
          <w:b/>
        </w:rPr>
        <w:t xml:space="preserve">Esimerkki 6.25</w:t>
      </w:r>
    </w:p>
    <w:p>
      <w:r>
        <w:t xml:space="preserve">Sukupuoliseen lisääntymiseen kuuluu haploidien sukusolujen tuottaminen minkä avulla?</w:t>
      </w:r>
    </w:p>
    <w:p>
      <w:r>
        <w:rPr>
          <w:b/>
        </w:rPr>
        <w:t xml:space="preserve">Tulos</w:t>
      </w:r>
    </w:p>
    <w:p>
      <w:r>
        <w:t xml:space="preserve">meioosi</w:t>
      </w:r>
    </w:p>
    <w:p>
      <w:r>
        <w:rPr>
          <w:b/>
        </w:rPr>
        <w:t xml:space="preserve">Esimerkki 6.26</w:t>
      </w:r>
    </w:p>
    <w:p>
      <w:r>
        <w:t xml:space="preserve">Minkälainen kudos kuljettaa vettä ja mineraaleja verisuonikasvissa?</w:t>
      </w:r>
    </w:p>
    <w:p>
      <w:r>
        <w:rPr>
          <w:b/>
        </w:rPr>
        <w:t xml:space="preserve">Tulos</w:t>
      </w:r>
    </w:p>
    <w:p>
      <w:r>
        <w:t xml:space="preserve">kyleemi</w:t>
      </w:r>
    </w:p>
    <w:p>
      <w:r>
        <w:rPr>
          <w:b/>
        </w:rPr>
        <w:t xml:space="preserve">Esimerkki 6.27</w:t>
      </w:r>
    </w:p>
    <w:p>
      <w:r>
        <w:t xml:space="preserve">Minkä voiman on voitettava sellaisten eläinten sydämet, joilla on hyvin pitkä kaula, kun ne pumppaavat verta?</w:t>
      </w:r>
    </w:p>
    <w:p>
      <w:r>
        <w:rPr>
          <w:b/>
        </w:rPr>
        <w:t xml:space="preserve">Tulos</w:t>
      </w:r>
    </w:p>
    <w:p>
      <w:r>
        <w:t xml:space="preserve">painovoima</w:t>
      </w:r>
    </w:p>
    <w:p>
      <w:r>
        <w:rPr>
          <w:b/>
        </w:rPr>
        <w:t xml:space="preserve">Esimerkki 6.28</w:t>
      </w:r>
    </w:p>
    <w:p>
      <w:r>
        <w:t xml:space="preserve">Osteoporoosi, nivelrikko, murtumat ja nyrjähdykset ovat ongelmia, jotka vaikuttavat mihin järjestelmään?</w:t>
      </w:r>
    </w:p>
    <w:p>
      <w:r>
        <w:rPr>
          <w:b/>
        </w:rPr>
        <w:t xml:space="preserve">Tulos</w:t>
      </w:r>
    </w:p>
    <w:p>
      <w:r>
        <w:t xml:space="preserve">luustojärjestelmä</w:t>
      </w:r>
    </w:p>
    <w:p>
      <w:r>
        <w:rPr>
          <w:b/>
        </w:rPr>
        <w:t xml:space="preserve">Esimerkki 6.29</w:t>
      </w:r>
    </w:p>
    <w:p>
      <w:r>
        <w:t xml:space="preserve">Mitä radioaktiivinen strontium voi korvata ihmiskehossa tehden siitä vaarallisen?</w:t>
      </w:r>
    </w:p>
    <w:p>
      <w:r>
        <w:rPr>
          <w:b/>
        </w:rPr>
        <w:t xml:space="preserve">Tulos</w:t>
      </w:r>
    </w:p>
    <w:p>
      <w:r>
        <w:t xml:space="preserve">kalsium</w:t>
      </w:r>
    </w:p>
    <w:p>
      <w:r>
        <w:rPr>
          <w:b/>
        </w:rPr>
        <w:t xml:space="preserve">Esimerkki 6.30</w:t>
      </w:r>
    </w:p>
    <w:p>
      <w:r>
        <w:t xml:space="preserve">Minkä aineen jokaisessa kuidussa on satoja myofibrilleiksi kutsuttuja organelleja, jotka koostuvat kahdesta erityyppisestä proteiinifilamentista?</w:t>
      </w:r>
    </w:p>
    <w:p>
      <w:r>
        <w:rPr>
          <w:b/>
        </w:rPr>
        <w:t xml:space="preserve">Tulos</w:t>
      </w:r>
    </w:p>
    <w:p>
      <w:r>
        <w:t xml:space="preserve">lihas</w:t>
      </w:r>
    </w:p>
    <w:p>
      <w:r>
        <w:rPr>
          <w:b/>
        </w:rPr>
        <w:t xml:space="preserve">Esimerkki 6.31</w:t>
      </w:r>
    </w:p>
    <w:p>
      <w:r>
        <w:t xml:space="preserve">Munuaisten plasmavirta on yhtä suuri kuin veren virtaus minuutissa kertaa mikä?</w:t>
      </w:r>
    </w:p>
    <w:p>
      <w:r>
        <w:rPr>
          <w:b/>
        </w:rPr>
        <w:t xml:space="preserve">Tulos</w:t>
      </w:r>
    </w:p>
    <w:p>
      <w:r>
        <w:t xml:space="preserve">hematokriitti</w:t>
      </w:r>
    </w:p>
    <w:p>
      <w:r>
        <w:rPr>
          <w:b/>
        </w:rPr>
        <w:t xml:space="preserve">Esimerkki 6.32</w:t>
      </w:r>
    </w:p>
    <w:p>
      <w:r>
        <w:t xml:space="preserve">Mitä muodostuu, kun maanpinnan lähellä oleva kostea ilma jäähtyy kastepisteensä alapuolelle?</w:t>
      </w:r>
    </w:p>
    <w:p>
      <w:r>
        <w:rPr>
          <w:b/>
        </w:rPr>
        <w:t xml:space="preserve">Tulos</w:t>
      </w:r>
    </w:p>
    <w:p>
      <w:r>
        <w:t xml:space="preserve">sumu</w:t>
      </w:r>
    </w:p>
    <w:p>
      <w:r>
        <w:rPr>
          <w:b/>
        </w:rPr>
        <w:t xml:space="preserve">Esimerkki 6.33</w:t>
      </w:r>
    </w:p>
    <w:p>
      <w:r>
        <w:t xml:space="preserve">Minkälaisesta energiasta fotosynteesi saa lopulta voimaa?</w:t>
      </w:r>
    </w:p>
    <w:p>
      <w:r>
        <w:rPr>
          <w:b/>
        </w:rPr>
        <w:t xml:space="preserve">Tulos</w:t>
      </w:r>
    </w:p>
    <w:p>
      <w:r>
        <w:t xml:space="preserve">valo</w:t>
      </w:r>
    </w:p>
    <w:p>
      <w:r>
        <w:rPr>
          <w:b/>
        </w:rPr>
        <w:t xml:space="preserve">Esimerkki 6.34</w:t>
      </w:r>
    </w:p>
    <w:p>
      <w:r>
        <w:t xml:space="preserve">Minkälainen kivi muodostuu, kun soran, hiekan, siltin tai saven kaltainen materiaali tiivistyy ja sementoituu yhteen?</w:t>
      </w:r>
    </w:p>
    <w:p>
      <w:r>
        <w:rPr>
          <w:b/>
        </w:rPr>
        <w:t xml:space="preserve">Tulos</w:t>
      </w:r>
    </w:p>
    <w:p>
      <w:r>
        <w:t xml:space="preserve">sedimentti</w:t>
      </w:r>
    </w:p>
    <w:p>
      <w:r>
        <w:rPr>
          <w:b/>
        </w:rPr>
        <w:t xml:space="preserve">Esimerkki 6.35</w:t>
      </w:r>
    </w:p>
    <w:p>
      <w:r>
        <w:t xml:space="preserve">Nisäkkäiltä puuttuu yleensä kloaakki, ja niillä on erillinen aukko mitä varten?</w:t>
      </w:r>
    </w:p>
    <w:p>
      <w:r>
        <w:rPr>
          <w:b/>
        </w:rPr>
        <w:t xml:space="preserve">Tulos</w:t>
      </w:r>
    </w:p>
    <w:p>
      <w:r>
        <w:t xml:space="preserve">ruoansulatuskanava</w:t>
      </w:r>
    </w:p>
    <w:p>
      <w:r>
        <w:rPr>
          <w:b/>
        </w:rPr>
        <w:t xml:space="preserve">Esimerkki 6.36</w:t>
      </w:r>
    </w:p>
    <w:p>
      <w:r>
        <w:t xml:space="preserve">Kaukaisesta galaksista tuleva valo voi kulkea eri reittejä Maahan, koska se taipuu väligalaksin ympärillä minkä vuoksi?</w:t>
      </w:r>
    </w:p>
    <w:p>
      <w:r>
        <w:rPr>
          <w:b/>
        </w:rPr>
        <w:t xml:space="preserve">Tulos</w:t>
      </w:r>
    </w:p>
    <w:p>
      <w:r>
        <w:t xml:space="preserve">painovoima</w:t>
      </w:r>
    </w:p>
    <w:p>
      <w:r>
        <w:rPr>
          <w:b/>
        </w:rPr>
        <w:t xml:space="preserve">Esimerkki 6.37</w:t>
      </w:r>
    </w:p>
    <w:p>
      <w:r>
        <w:t xml:space="preserve">Mikä on pieni, suhteellisen yksinkertainen yksisoluinen organismi?</w:t>
      </w:r>
    </w:p>
    <w:p>
      <w:r>
        <w:rPr>
          <w:b/>
        </w:rPr>
        <w:t xml:space="preserve">Tulos</w:t>
      </w:r>
    </w:p>
    <w:p>
      <w:r>
        <w:t xml:space="preserve">prokaryootti</w:t>
      </w:r>
    </w:p>
    <w:p>
      <w:r>
        <w:rPr>
          <w:b/>
        </w:rPr>
        <w:t xml:space="preserve">Esimerkki 6.38</w:t>
      </w:r>
    </w:p>
    <w:p>
      <w:r>
        <w:t xml:space="preserve">Synnynnäisiä käyttäytymismalleja esiintyy kaikilla eläimillä. ne ovat kuitenkin harvinaisempia lajeilla, joilla on enemmän mitä?</w:t>
      </w:r>
    </w:p>
    <w:p>
      <w:r>
        <w:rPr>
          <w:b/>
        </w:rPr>
        <w:t xml:space="preserve">Tulos</w:t>
      </w:r>
    </w:p>
    <w:p>
      <w:r>
        <w:t xml:space="preserve">tiedustelu</w:t>
      </w:r>
    </w:p>
    <w:p>
      <w:r>
        <w:rPr>
          <w:b/>
        </w:rPr>
        <w:t xml:space="preserve">Esimerkki 6.39</w:t>
      </w:r>
    </w:p>
    <w:p>
      <w:r>
        <w:t xml:space="preserve">Minkälaiset siemenet ovat peräisin kasveista, joita on perinteisesti kasvatettu ihmispopulaatioissa, toisin kuin suuren mittakaavan maataloustuotannossa käytettävät siemenet?</w:t>
      </w:r>
    </w:p>
    <w:p>
      <w:r>
        <w:rPr>
          <w:b/>
        </w:rPr>
        <w:t xml:space="preserve">Tulos</w:t>
      </w:r>
    </w:p>
    <w:p>
      <w:r>
        <w:t xml:space="preserve">perinnekasvien siemenet</w:t>
      </w:r>
    </w:p>
    <w:p>
      <w:r>
        <w:rPr>
          <w:b/>
        </w:rPr>
        <w:t xml:space="preserve">Esimerkki 6.40</w:t>
      </w:r>
    </w:p>
    <w:p>
      <w:r>
        <w:t xml:space="preserve">Mikä organismi on energiapyramidin huipulla?</w:t>
      </w:r>
    </w:p>
    <w:p>
      <w:r>
        <w:rPr>
          <w:b/>
        </w:rPr>
        <w:t xml:space="preserve">Tulos</w:t>
      </w:r>
    </w:p>
    <w:p>
      <w:r>
        <w:t xml:space="preserve">lihansyöjä</w:t>
      </w:r>
    </w:p>
    <w:p>
      <w:r>
        <w:rPr>
          <w:b/>
        </w:rPr>
        <w:t xml:space="preserve">Esimerkki 6.41</w:t>
      </w:r>
    </w:p>
    <w:p>
      <w:r>
        <w:t xml:space="preserve">Mikä on termi dynaamiselle tasapainolle, joka säilyy kehon kudoksissa ja elimissä?</w:t>
      </w:r>
    </w:p>
    <w:p>
      <w:r>
        <w:rPr>
          <w:b/>
        </w:rPr>
        <w:t xml:space="preserve">Tulos</w:t>
      </w:r>
    </w:p>
    <w:p>
      <w:r>
        <w:t xml:space="preserve">homeostaasi</w:t>
      </w:r>
    </w:p>
    <w:p>
      <w:r>
        <w:rPr>
          <w:b/>
        </w:rPr>
        <w:t xml:space="preserve">Esimerkki 6.42</w:t>
      </w:r>
    </w:p>
    <w:p>
      <w:r>
        <w:t xml:space="preserve">Millä nimellä kutsuttiin varhaisimpia soluja?</w:t>
      </w:r>
    </w:p>
    <w:p>
      <w:r>
        <w:rPr>
          <w:b/>
        </w:rPr>
        <w:t xml:space="preserve">Tulos</w:t>
      </w:r>
    </w:p>
    <w:p>
      <w:r>
        <w:t xml:space="preserve">prokaryootit</w:t>
      </w:r>
    </w:p>
    <w:p>
      <w:r>
        <w:rPr>
          <w:b/>
        </w:rPr>
        <w:t xml:space="preserve">Esimerkki 6.43</w:t>
      </w:r>
    </w:p>
    <w:p>
      <w:r>
        <w:t xml:space="preserve">Kuinka täynnä metalloidien uloin energiataso on?</w:t>
      </w:r>
    </w:p>
    <w:p>
      <w:r>
        <w:rPr>
          <w:b/>
        </w:rPr>
        <w:t xml:space="preserve">Tulos</w:t>
      </w:r>
    </w:p>
    <w:p>
      <w:r>
        <w:t xml:space="preserve">puoliksi täynnä</w:t>
      </w:r>
    </w:p>
    <w:p>
      <w:r>
        <w:rPr>
          <w:b/>
        </w:rPr>
        <w:t xml:space="preserve">Esimerkki 6.44</w:t>
      </w:r>
    </w:p>
    <w:p>
      <w:r>
        <w:t xml:space="preserve">Autosomaalisessa dominoivassa periytymisessä vain yksi "sairastunut", mikä on tarpeen, jotta saadaan aikaan "sairastunut" fenotyyppi?</w:t>
      </w:r>
    </w:p>
    <w:p>
      <w:r>
        <w:rPr>
          <w:b/>
        </w:rPr>
        <w:t xml:space="preserve">Tulos</w:t>
      </w:r>
    </w:p>
    <w:p>
      <w:r>
        <w:t xml:space="preserve">alleeli</w:t>
      </w:r>
    </w:p>
    <w:p>
      <w:r>
        <w:rPr>
          <w:b/>
        </w:rPr>
        <w:t xml:space="preserve">Esimerkki 6.45</w:t>
      </w:r>
    </w:p>
    <w:p>
      <w:r>
        <w:t xml:space="preserve">Mikä on hiilivety, jossa on vain yksittäisiä kovalenttisia sidoksia?</w:t>
      </w:r>
    </w:p>
    <w:p>
      <w:r>
        <w:rPr>
          <w:b/>
        </w:rPr>
        <w:t xml:space="preserve">Tulos</w:t>
      </w:r>
    </w:p>
    <w:p>
      <w:r>
        <w:t xml:space="preserve">alkaani</w:t>
      </w:r>
    </w:p>
    <w:p>
      <w:r>
        <w:rPr>
          <w:b/>
        </w:rPr>
        <w:t xml:space="preserve">Esimerkki 6.46</w:t>
      </w:r>
    </w:p>
    <w:p>
      <w:r>
        <w:t xml:space="preserve">Mikä on alkuaineen pienin hiukkanen, jolla on edelleen alkuaineen ominaisuudet?</w:t>
      </w:r>
    </w:p>
    <w:p>
      <w:r>
        <w:rPr>
          <w:b/>
        </w:rPr>
        <w:t xml:space="preserve">Tulos</w:t>
      </w:r>
    </w:p>
    <w:p>
      <w:r>
        <w:t xml:space="preserve">atomi</w:t>
      </w:r>
    </w:p>
    <w:p>
      <w:r>
        <w:rPr>
          <w:b/>
        </w:rPr>
        <w:t xml:space="preserve">Esimerkki 6.47</w:t>
      </w:r>
    </w:p>
    <w:p>
      <w:r>
        <w:t xml:space="preserve">Mikä valmistaa kehoa taisteluun tai pakenemiseen hätätilanteissa?</w:t>
      </w:r>
    </w:p>
    <w:p>
      <w:r>
        <w:rPr>
          <w:b/>
        </w:rPr>
        <w:t xml:space="preserve">Tulos</w:t>
      </w:r>
    </w:p>
    <w:p>
      <w:r>
        <w:t xml:space="preserve">sympaattinen jako</w:t>
      </w:r>
    </w:p>
    <w:p>
      <w:r>
        <w:rPr>
          <w:b/>
        </w:rPr>
        <w:t xml:space="preserve">Esimerkki 6.48</w:t>
      </w:r>
    </w:p>
    <w:p>
      <w:r>
        <w:t xml:space="preserve">Mitkä hiilihydraatit voidaan luokitella ketjun pituuden mukaan?</w:t>
      </w:r>
    </w:p>
    <w:p>
      <w:r>
        <w:rPr>
          <w:b/>
        </w:rPr>
        <w:t xml:space="preserve">Tulos</w:t>
      </w:r>
    </w:p>
    <w:p>
      <w:r>
        <w:t xml:space="preserve">yksinkertainen</w:t>
      </w:r>
    </w:p>
    <w:p>
      <w:r>
        <w:rPr>
          <w:b/>
        </w:rPr>
        <w:t xml:space="preserve">Esimerkki 6.49</w:t>
      </w:r>
    </w:p>
    <w:p>
      <w:r>
        <w:t xml:space="preserve">Energia vaihtelee usein potentiaalisen energian ja minkä muun energiamuodon välillä?</w:t>
      </w:r>
    </w:p>
    <w:p>
      <w:r>
        <w:rPr>
          <w:b/>
        </w:rPr>
        <w:t xml:space="preserve">Tulos</w:t>
      </w:r>
    </w:p>
    <w:p>
      <w:r>
        <w:t xml:space="preserve">kineettinen</w:t>
      </w:r>
    </w:p>
    <w:p>
      <w:r>
        <w:rPr>
          <w:b/>
        </w:rPr>
        <w:t xml:space="preserve">Esimerkki 6.50</w:t>
      </w:r>
    </w:p>
    <w:p>
      <w:r>
        <w:t xml:space="preserve">Mitä valmistetaan ja varastoidaan pääasiassa maksan ja lihasten soluissa?</w:t>
      </w:r>
    </w:p>
    <w:p>
      <w:r>
        <w:rPr>
          <w:b/>
        </w:rPr>
        <w:t xml:space="preserve">Tulos</w:t>
      </w:r>
    </w:p>
    <w:p>
      <w:r>
        <w:t xml:space="preserve">glykogeeni</w:t>
      </w:r>
    </w:p>
    <w:p>
      <w:r>
        <w:rPr>
          <w:b/>
        </w:rPr>
        <w:t xml:space="preserve">Esimerkki 6.51</w:t>
      </w:r>
    </w:p>
    <w:p>
      <w:r>
        <w:t xml:space="preserve">Mikä on sähköisesti neutraali yhdiste, jossa on positiivisia ja negatiivisia ioneja?</w:t>
      </w:r>
    </w:p>
    <w:p>
      <w:r>
        <w:rPr>
          <w:b/>
        </w:rPr>
        <w:t xml:space="preserve">Tulos</w:t>
      </w:r>
    </w:p>
    <w:p>
      <w:r>
        <w:t xml:space="preserve">ioniyhdiste</w:t>
      </w:r>
    </w:p>
    <w:p>
      <w:r>
        <w:rPr>
          <w:b/>
        </w:rPr>
        <w:t xml:space="preserve">Esimerkki 6.52</w:t>
      </w:r>
    </w:p>
    <w:p>
      <w:r>
        <w:t xml:space="preserve">Kaikki planeetat pyörivät akselinsa ympäri samaan suuntaan kuin ne liikkuvat auringon ympäri, paitsi mikä niistä?</w:t>
      </w:r>
    </w:p>
    <w:p>
      <w:r>
        <w:rPr>
          <w:b/>
        </w:rPr>
        <w:t xml:space="preserve">Tulos</w:t>
      </w:r>
    </w:p>
    <w:p>
      <w:r>
        <w:t xml:space="preserve">uranus</w:t>
      </w:r>
    </w:p>
    <w:p>
      <w:r>
        <w:rPr>
          <w:b/>
        </w:rPr>
        <w:t xml:space="preserve">Esimerkki 6.53</w:t>
      </w:r>
    </w:p>
    <w:p>
      <w:r>
        <w:t xml:space="preserve">Useimmat elimistönesteet, joita kehosta vapautuu, sisältävät kemikaaleja, jotka tappavat taudinaiheuttajia. esimerkiksi lima, hiki, kyyneleet ja sylki sisältävät entsyymejä nimeltä?</w:t>
      </w:r>
    </w:p>
    <w:p>
      <w:r>
        <w:rPr>
          <w:b/>
        </w:rPr>
        <w:t xml:space="preserve">Tulos</w:t>
      </w:r>
    </w:p>
    <w:p>
      <w:r>
        <w:t xml:space="preserve">lysosyymit</w:t>
      </w:r>
    </w:p>
    <w:p>
      <w:r>
        <w:rPr>
          <w:b/>
        </w:rPr>
        <w:t xml:space="preserve">Esimerkki 6.54</w:t>
      </w:r>
    </w:p>
    <w:p>
      <w:r>
        <w:t xml:space="preserve">Mitkä ovat saaneet nimensä "piikkisen nahkansa" vuoksi?</w:t>
      </w:r>
    </w:p>
    <w:p>
      <w:r>
        <w:rPr>
          <w:b/>
        </w:rPr>
        <w:t xml:space="preserve">Tulos</w:t>
      </w:r>
    </w:p>
    <w:p>
      <w:r>
        <w:t xml:space="preserve">piikkinahkaiset</w:t>
      </w:r>
    </w:p>
    <w:p>
      <w:r>
        <w:rPr>
          <w:b/>
        </w:rPr>
        <w:t xml:space="preserve">Esimerkki 6.55</w:t>
      </w:r>
    </w:p>
    <w:p>
      <w:r>
        <w:t xml:space="preserve">Mitä tapahtuu tektoniselle laatalle, kun se subduktoituu?</w:t>
      </w:r>
    </w:p>
    <w:p>
      <w:r>
        <w:rPr>
          <w:b/>
        </w:rPr>
        <w:t xml:space="preserve">Tulos</w:t>
      </w:r>
    </w:p>
    <w:p>
      <w:r>
        <w:t xml:space="preserve">se sulaa</w:t>
      </w:r>
    </w:p>
    <w:p>
      <w:r>
        <w:rPr>
          <w:b/>
        </w:rPr>
        <w:t xml:space="preserve">Esimerkki 6.56</w:t>
      </w:r>
    </w:p>
    <w:p>
      <w:r>
        <w:t xml:space="preserve">Selkäytimen kolmea suojakerrosta kutsutaan miksi?</w:t>
      </w:r>
    </w:p>
    <w:p>
      <w:r>
        <w:rPr>
          <w:b/>
        </w:rPr>
        <w:t xml:space="preserve">Tulos</w:t>
      </w:r>
    </w:p>
    <w:p>
      <w:r>
        <w:t xml:space="preserve">aivokalvot</w:t>
      </w:r>
    </w:p>
    <w:p>
      <w:r>
        <w:rPr>
          <w:b/>
        </w:rPr>
        <w:t xml:space="preserve">Esimerkki 6.57</w:t>
      </w:r>
    </w:p>
    <w:p>
      <w:r>
        <w:t xml:space="preserve">Alkuaineilla, joiden maaginen luku on mikä, on yleensä enemmän stabiileja isotooppeja?</w:t>
      </w:r>
    </w:p>
    <w:p>
      <w:r>
        <w:rPr>
          <w:b/>
        </w:rPr>
        <w:t xml:space="preserve">Tulos</w:t>
      </w:r>
    </w:p>
    <w:p>
      <w:r>
        <w:t xml:space="preserve">protonit</w:t>
      </w:r>
    </w:p>
    <w:p>
      <w:r>
        <w:rPr>
          <w:b/>
        </w:rPr>
        <w:t xml:space="preserve">Esimerkki 6.58</w:t>
      </w:r>
    </w:p>
    <w:p>
      <w:r>
        <w:t xml:space="preserve">Mihin aikaan vuodesta tornadoja voi esiintyä?</w:t>
      </w:r>
    </w:p>
    <w:p>
      <w:r>
        <w:rPr>
          <w:b/>
        </w:rPr>
        <w:t xml:space="preserve">Tulos</w:t>
      </w:r>
    </w:p>
    <w:p>
      <w:r>
        <w:t xml:space="preserve">kaikki</w:t>
      </w:r>
    </w:p>
    <w:p>
      <w:r>
        <w:rPr>
          <w:b/>
        </w:rPr>
        <w:t xml:space="preserve">Esimerkki 6.59</w:t>
      </w:r>
    </w:p>
    <w:p>
      <w:r>
        <w:t xml:space="preserve">Mikä on sademäärän lähde?</w:t>
      </w:r>
    </w:p>
    <w:p>
      <w:r>
        <w:rPr>
          <w:b/>
        </w:rPr>
        <w:t xml:space="preserve">Tulos</w:t>
      </w:r>
    </w:p>
    <w:p>
      <w:r>
        <w:t xml:space="preserve">ilmapiiri</w:t>
      </w:r>
    </w:p>
    <w:p>
      <w:r>
        <w:rPr>
          <w:b/>
        </w:rPr>
        <w:t xml:space="preserve">Esimerkki 6.60</w:t>
      </w:r>
    </w:p>
    <w:p>
      <w:r>
        <w:t xml:space="preserve">Minkä nimisiä ovat maksaruohot, joilla on litteä, nauhamainen runko?</w:t>
      </w:r>
    </w:p>
    <w:p>
      <w:r>
        <w:rPr>
          <w:b/>
        </w:rPr>
        <w:t xml:space="preserve">Tulos</w:t>
      </w:r>
    </w:p>
    <w:p>
      <w:r>
        <w:t xml:space="preserve">jäkäläkasvit</w:t>
      </w:r>
    </w:p>
    <w:p>
      <w:r>
        <w:rPr>
          <w:b/>
        </w:rPr>
        <w:t xml:space="preserve">Esimerkki 6.61</w:t>
      </w:r>
    </w:p>
    <w:p>
      <w:r>
        <w:t xml:space="preserve">Mikä on ylin ilmakehä?</w:t>
      </w:r>
    </w:p>
    <w:p>
      <w:r>
        <w:rPr>
          <w:b/>
        </w:rPr>
        <w:t xml:space="preserve">Tulos</w:t>
      </w:r>
    </w:p>
    <w:p>
      <w:r>
        <w:t xml:space="preserve">termosfääri</w:t>
      </w:r>
    </w:p>
    <w:p>
      <w:r>
        <w:rPr>
          <w:b/>
        </w:rPr>
        <w:t xml:space="preserve">Esimerkki 6.62</w:t>
      </w:r>
    </w:p>
    <w:p>
      <w:r>
        <w:t xml:space="preserve">Mikä oli kemian varhaisen tutkimuksen nimi?</w:t>
      </w:r>
    </w:p>
    <w:p>
      <w:r>
        <w:rPr>
          <w:b/>
        </w:rPr>
        <w:t xml:space="preserve">Tulos</w:t>
      </w:r>
    </w:p>
    <w:p>
      <w:r>
        <w:t xml:space="preserve">alkemia</w:t>
      </w:r>
    </w:p>
    <w:p>
      <w:r>
        <w:rPr>
          <w:b/>
        </w:rPr>
        <w:t xml:space="preserve">Esimerkki 6.63</w:t>
      </w:r>
    </w:p>
    <w:p>
      <w:r>
        <w:t xml:space="preserve">Mitä tapahtuu, jos happea ei saada riittävästi?</w:t>
      </w:r>
    </w:p>
    <w:p>
      <w:r>
        <w:rPr>
          <w:b/>
        </w:rPr>
        <w:t xml:space="preserve">Tulos</w:t>
      </w:r>
    </w:p>
    <w:p>
      <w:r>
        <w:t xml:space="preserve">anaerobinen hengitys</w:t>
      </w:r>
    </w:p>
    <w:p>
      <w:r>
        <w:rPr>
          <w:b/>
        </w:rPr>
        <w:t xml:space="preserve">Esimerkki 6.64</w:t>
      </w:r>
    </w:p>
    <w:p>
      <w:r>
        <w:t xml:space="preserve">Öljyt ovat nestemäisiä lipidejä, joita kasvit käyttävät varastoimaan mitä?</w:t>
      </w:r>
    </w:p>
    <w:p>
      <w:r>
        <w:rPr>
          <w:b/>
        </w:rPr>
        <w:t xml:space="preserve">Tulos</w:t>
      </w:r>
    </w:p>
    <w:p>
      <w:r>
        <w:t xml:space="preserve">energia</w:t>
      </w:r>
    </w:p>
    <w:p>
      <w:r>
        <w:rPr>
          <w:b/>
        </w:rPr>
        <w:t xml:space="preserve">Esimerkki 6.65</w:t>
      </w:r>
    </w:p>
    <w:p>
      <w:r>
        <w:t xml:space="preserve">Nopeus on vektori, jolla on sekä suunta että mikä?</w:t>
      </w:r>
    </w:p>
    <w:p>
      <w:r>
        <w:rPr>
          <w:b/>
        </w:rPr>
        <w:t xml:space="preserve">Tulos</w:t>
      </w:r>
    </w:p>
    <w:p>
      <w:r>
        <w:t xml:space="preserve">suuruusluokka</w:t>
      </w:r>
    </w:p>
    <w:p>
      <w:r>
        <w:rPr>
          <w:b/>
        </w:rPr>
        <w:t xml:space="preserve">Esimerkki 6.66</w:t>
      </w:r>
    </w:p>
    <w:p>
      <w:r>
        <w:t xml:space="preserve">Mitkä kaksi kaasua muodostavat pääosan maapallon ilmakehästä?</w:t>
      </w:r>
    </w:p>
    <w:p>
      <w:r>
        <w:rPr>
          <w:b/>
        </w:rPr>
        <w:t xml:space="preserve">Tulos</w:t>
      </w:r>
    </w:p>
    <w:p>
      <w:r>
        <w:t xml:space="preserve">typpi ja happi</w:t>
      </w:r>
    </w:p>
    <w:p>
      <w:r>
        <w:rPr>
          <w:b/>
        </w:rPr>
        <w:t xml:space="preserve">Esimerkki 6.67</w:t>
      </w:r>
    </w:p>
    <w:p>
      <w:r>
        <w:t xml:space="preserve">Mikä vasta muodostunut aine aggregoituu kierteiksi, jotka muodostavat hyytymän rungon?</w:t>
      </w:r>
    </w:p>
    <w:p>
      <w:r>
        <w:rPr>
          <w:b/>
        </w:rPr>
        <w:t xml:space="preserve">Tulos</w:t>
      </w:r>
    </w:p>
    <w:p>
      <w:r>
        <w:t xml:space="preserve">fibriini</w:t>
      </w:r>
    </w:p>
    <w:p>
      <w:r>
        <w:rPr>
          <w:b/>
        </w:rPr>
        <w:t xml:space="preserve">Esimerkki 6.68</w:t>
      </w:r>
    </w:p>
    <w:p>
      <w:r>
        <w:t xml:space="preserve">Mitkä ovat luunmurtumien ensisijaiset syyt?</w:t>
      </w:r>
    </w:p>
    <w:p>
      <w:r>
        <w:rPr>
          <w:b/>
        </w:rPr>
        <w:t xml:space="preserve">Tulos</w:t>
      </w:r>
    </w:p>
    <w:p>
      <w:r>
        <w:t xml:space="preserve">sivuttaissuuntainen isku tai taivutus</w:t>
      </w:r>
    </w:p>
    <w:p>
      <w:r>
        <w:rPr>
          <w:b/>
        </w:rPr>
        <w:t xml:space="preserve">Esimerkki 6.69</w:t>
      </w:r>
    </w:p>
    <w:p>
      <w:r>
        <w:t xml:space="preserve">Mutualismi on symbioottinen suhde, jolla on mitä vaikutuksia molempiin lajeihin?</w:t>
      </w:r>
    </w:p>
    <w:p>
      <w:r>
        <w:rPr>
          <w:b/>
        </w:rPr>
        <w:t xml:space="preserve">Tulos</w:t>
      </w:r>
    </w:p>
    <w:p>
      <w:r>
        <w:t xml:space="preserve">hyödyllinen</w:t>
      </w:r>
    </w:p>
    <w:p>
      <w:r>
        <w:rPr>
          <w:b/>
        </w:rPr>
        <w:t xml:space="preserve">Esimerkki 6.70</w:t>
      </w:r>
    </w:p>
    <w:p>
      <w:r>
        <w:t xml:space="preserve">Radon (rn) on radioaktiivinen kaasu, joka muodostuu luonnossa esiintyvän uraanin hajotessa kivissä, kuten graniitissa. sillä on taipumus kerääntyä talojen kellareihin, ja se aiheuttaa merkittävän terveysriskin, jos sitä esiintyy sisäilmassa. monet osavaltiot vaativat nykyään, että talot testataan radonin varalta ennen kuin ne mitä?</w:t>
      </w:r>
    </w:p>
    <w:p>
      <w:r>
        <w:rPr>
          <w:b/>
        </w:rPr>
        <w:t xml:space="preserve">Tulos</w:t>
      </w:r>
    </w:p>
    <w:p>
      <w:r>
        <w:t xml:space="preserve">myydään</w:t>
      </w:r>
    </w:p>
    <w:p>
      <w:r>
        <w:rPr>
          <w:b/>
        </w:rPr>
        <w:t xml:space="preserve">Esimerkki 6.71</w:t>
      </w:r>
    </w:p>
    <w:p>
      <w:r>
        <w:t xml:space="preserve">Minkä tieteenalan tavoitteena on ymmärtää kaikkea planeetastamme ja sen ympäristöstä?</w:t>
      </w:r>
    </w:p>
    <w:p>
      <w:r>
        <w:rPr>
          <w:b/>
        </w:rPr>
        <w:t xml:space="preserve">Tulos</w:t>
      </w:r>
    </w:p>
    <w:p>
      <w:r>
        <w:t xml:space="preserve">maantiede</w:t>
      </w:r>
    </w:p>
    <w:p>
      <w:r>
        <w:rPr>
          <w:b/>
        </w:rPr>
        <w:t xml:space="preserve">Esimerkki 6.72</w:t>
      </w:r>
    </w:p>
    <w:p>
      <w:r>
        <w:t xml:space="preserve">Millainen olento kampasimpukka on?</w:t>
      </w:r>
    </w:p>
    <w:p>
      <w:r>
        <w:rPr>
          <w:b/>
        </w:rPr>
        <w:t xml:space="preserve">Tulos</w:t>
      </w:r>
    </w:p>
    <w:p>
      <w:r>
        <w:t xml:space="preserve">nilviäiset</w:t>
      </w:r>
    </w:p>
    <w:p>
      <w:r>
        <w:rPr>
          <w:b/>
        </w:rPr>
        <w:t xml:space="preserve">Esimerkki 6.73</w:t>
      </w:r>
    </w:p>
    <w:p>
      <w:r>
        <w:t xml:space="preserve">Mikä on munuaisten yläpuolella sijaitsevan lisämunuaisen ulomman osan nimi?</w:t>
      </w:r>
    </w:p>
    <w:p>
      <w:r>
        <w:rPr>
          <w:b/>
        </w:rPr>
        <w:t xml:space="preserve">Tulos</w:t>
      </w:r>
    </w:p>
    <w:p>
      <w:r>
        <w:t xml:space="preserve">aivokuori</w:t>
      </w:r>
    </w:p>
    <w:p>
      <w:r>
        <w:rPr>
          <w:b/>
        </w:rPr>
        <w:t xml:space="preserve">Esimerkki 6.74</w:t>
      </w:r>
    </w:p>
    <w:p>
      <w:r>
        <w:t xml:space="preserve">Mitä vapautuu ilmakehään, kun fossiilisia polttoaineita poltetaan?</w:t>
      </w:r>
    </w:p>
    <w:p>
      <w:r>
        <w:rPr>
          <w:b/>
        </w:rPr>
        <w:t xml:space="preserve">Tulos</w:t>
      </w:r>
    </w:p>
    <w:p>
      <w:r>
        <w:t xml:space="preserve">hiilidioksidi</w:t>
      </w:r>
    </w:p>
    <w:p>
      <w:r>
        <w:rPr>
          <w:b/>
        </w:rPr>
        <w:t xml:space="preserve">Esimerkki 6.75</w:t>
      </w:r>
    </w:p>
    <w:p>
      <w:r>
        <w:t xml:space="preserve">Mitä ainetta kasvien lehdet ottavat ympäristöstä?</w:t>
      </w:r>
    </w:p>
    <w:p>
      <w:r>
        <w:rPr>
          <w:b/>
        </w:rPr>
        <w:t xml:space="preserve">Tulos</w:t>
      </w:r>
    </w:p>
    <w:p>
      <w:r>
        <w:t xml:space="preserve">hiilidioksidi</w:t>
      </w:r>
    </w:p>
    <w:p>
      <w:r>
        <w:rPr>
          <w:b/>
        </w:rPr>
        <w:t xml:space="preserve">Esimerkki 6.76</w:t>
      </w:r>
    </w:p>
    <w:p>
      <w:r>
        <w:t xml:space="preserve">Mitä lämpötilan nousu vaikuttaa aineen liike-energiaan?</w:t>
      </w:r>
    </w:p>
    <w:p>
      <w:r>
        <w:rPr>
          <w:b/>
        </w:rPr>
        <w:t xml:space="preserve">Tulos</w:t>
      </w:r>
    </w:p>
    <w:p>
      <w:r>
        <w:t xml:space="preserve">lisää</w:t>
      </w:r>
    </w:p>
    <w:p>
      <w:r>
        <w:rPr>
          <w:b/>
        </w:rPr>
        <w:t xml:space="preserve">Esimerkki 6.77</w:t>
      </w:r>
    </w:p>
    <w:p>
      <w:r>
        <w:t xml:space="preserve">Tämä lyö elektronit pois atomeista ja muuttaa ne ioneiksi?</w:t>
      </w:r>
    </w:p>
    <w:p>
      <w:r>
        <w:rPr>
          <w:b/>
        </w:rPr>
        <w:t xml:space="preserve">Tulos</w:t>
      </w:r>
    </w:p>
    <w:p>
      <w:r>
        <w:t xml:space="preserve">säteily</w:t>
      </w:r>
    </w:p>
    <w:p>
      <w:r>
        <w:rPr>
          <w:b/>
        </w:rPr>
        <w:t xml:space="preserve">Esimerkki 6.78</w:t>
      </w:r>
    </w:p>
    <w:p>
      <w:r>
        <w:t xml:space="preserve">Mikä osa maapallosta koostuu jäykästä, hauraasta, kiinteästä kuoresta ja ylimmästä vaipasta?</w:t>
      </w:r>
    </w:p>
    <w:p>
      <w:r>
        <w:rPr>
          <w:b/>
        </w:rPr>
        <w:t xml:space="preserve">Tulos</w:t>
      </w:r>
    </w:p>
    <w:p>
      <w:r>
        <w:t xml:space="preserve">litosfääri</w:t>
      </w:r>
    </w:p>
    <w:p>
      <w:r>
        <w:rPr>
          <w:b/>
        </w:rPr>
        <w:t xml:space="preserve">Esimerkki 6.79</w:t>
      </w:r>
    </w:p>
    <w:p>
      <w:r>
        <w:t xml:space="preserve">Minkälainen lisääntymismenetelmä on fissio, jota eräät planarialaiset käyttävät?</w:t>
      </w:r>
    </w:p>
    <w:p>
      <w:r>
        <w:rPr>
          <w:b/>
        </w:rPr>
        <w:t xml:space="preserve">Tulos</w:t>
      </w:r>
    </w:p>
    <w:p>
      <w:r>
        <w:t xml:space="preserve">suvuton</w:t>
      </w:r>
    </w:p>
    <w:p>
      <w:r>
        <w:rPr>
          <w:b/>
        </w:rPr>
        <w:t xml:space="preserve">Esimerkki 6.80</w:t>
      </w:r>
    </w:p>
    <w:p>
      <w:r>
        <w:t xml:space="preserve">Mitä energiaa kemiallinen reaktio tarvitsee käynnistääkseen, kutsutaan energiaksi?</w:t>
      </w:r>
    </w:p>
    <w:p>
      <w:r>
        <w:rPr>
          <w:b/>
        </w:rPr>
        <w:t xml:space="preserve">Tulos</w:t>
      </w:r>
    </w:p>
    <w:p>
      <w:r>
        <w:t xml:space="preserve">aktivointi</w:t>
      </w:r>
    </w:p>
    <w:p>
      <w:r>
        <w:rPr>
          <w:b/>
        </w:rPr>
        <w:t xml:space="preserve">Esimerkki 6.81</w:t>
      </w:r>
    </w:p>
    <w:p>
      <w:r>
        <w:t xml:space="preserve">Mitä tapahtuu, kun kuuma magma muuttaa kosketuksissaan olevaa kiveä?</w:t>
      </w:r>
    </w:p>
    <w:p>
      <w:r>
        <w:rPr>
          <w:b/>
        </w:rPr>
        <w:t xml:space="preserve">Tulos</w:t>
      </w:r>
    </w:p>
    <w:p>
      <w:r>
        <w:t xml:space="preserve">kontaktimetamorfoosi</w:t>
      </w:r>
    </w:p>
    <w:p>
      <w:r>
        <w:rPr>
          <w:b/>
        </w:rPr>
        <w:t xml:space="preserve">Esimerkki 6.82</w:t>
      </w:r>
    </w:p>
    <w:p>
      <w:r>
        <w:t xml:space="preserve">Mitä subatomisia hiukkasia redox-reaktio järjestää uudelleen?</w:t>
      </w:r>
    </w:p>
    <w:p>
      <w:r>
        <w:rPr>
          <w:b/>
        </w:rPr>
        <w:t xml:space="preserve">Tulos</w:t>
      </w:r>
    </w:p>
    <w:p>
      <w:r>
        <w:t xml:space="preserve">elektronit</w:t>
      </w:r>
    </w:p>
    <w:p>
      <w:r>
        <w:rPr>
          <w:b/>
        </w:rPr>
        <w:t xml:space="preserve">Esimerkki 6.83</w:t>
      </w:r>
    </w:p>
    <w:p>
      <w:r>
        <w:t xml:space="preserve">Mikä kieltää geenien tyrmäyksen?</w:t>
      </w:r>
    </w:p>
    <w:p>
      <w:r>
        <w:rPr>
          <w:b/>
        </w:rPr>
        <w:t xml:space="preserve">Tulos</w:t>
      </w:r>
    </w:p>
    <w:p>
      <w:r>
        <w:t xml:space="preserve">eettiset näkökohdat</w:t>
      </w:r>
    </w:p>
    <w:p>
      <w:r>
        <w:rPr>
          <w:b/>
        </w:rPr>
        <w:t xml:space="preserve">Esimerkki 6.84</w:t>
      </w:r>
    </w:p>
    <w:p>
      <w:r>
        <w:t xml:space="preserve">Mikä yhdistyy sateen kanssa muodostaen happosadetta?</w:t>
      </w:r>
    </w:p>
    <w:p>
      <w:r>
        <w:rPr>
          <w:b/>
        </w:rPr>
        <w:t xml:space="preserve">Tulos</w:t>
      </w:r>
    </w:p>
    <w:p>
      <w:r>
        <w:t xml:space="preserve">typen ja rikin oksidit</w:t>
      </w:r>
    </w:p>
    <w:p>
      <w:r>
        <w:rPr>
          <w:b/>
        </w:rPr>
        <w:t xml:space="preserve">Esimerkki 6.85</w:t>
      </w:r>
    </w:p>
    <w:p>
      <w:r>
        <w:t xml:space="preserve">Nisäkkäiden elimistön kaksi päätyyppiä fagosytoivia soluja ovat neutrofiilit ja mitkä muut?</w:t>
      </w:r>
    </w:p>
    <w:p>
      <w:r>
        <w:rPr>
          <w:b/>
        </w:rPr>
        <w:t xml:space="preserve">Tulos</w:t>
      </w:r>
    </w:p>
    <w:p>
      <w:r>
        <w:t xml:space="preserve">makrofagit</w:t>
      </w:r>
    </w:p>
    <w:p>
      <w:r>
        <w:rPr>
          <w:b/>
        </w:rPr>
        <w:t xml:space="preserve">Esimerkki 6.86</w:t>
      </w:r>
    </w:p>
    <w:p>
      <w:r>
        <w:t xml:space="preserve">Millainen prosessi tuottaa tieteessä todisteita, jotka auttavat vastaamaan kysymyksiin ja ratkaisemaan ongelmia?</w:t>
      </w:r>
    </w:p>
    <w:p>
      <w:r>
        <w:rPr>
          <w:b/>
        </w:rPr>
        <w:t xml:space="preserve">Tulos</w:t>
      </w:r>
    </w:p>
    <w:p>
      <w:r>
        <w:t xml:space="preserve">tutkimus</w:t>
      </w:r>
    </w:p>
    <w:p>
      <w:r>
        <w:rPr>
          <w:b/>
        </w:rPr>
        <w:t xml:space="preserve">Esimerkki 6.87</w:t>
      </w:r>
    </w:p>
    <w:p>
      <w:r>
        <w:t xml:space="preserve">Mikä on kahden tekijän vertailu populaation sisällä?</w:t>
      </w:r>
    </w:p>
    <w:p>
      <w:r>
        <w:rPr>
          <w:b/>
        </w:rPr>
        <w:t xml:space="preserve">Tulos</w:t>
      </w:r>
    </w:p>
    <w:p>
      <w:r>
        <w:t xml:space="preserve">korrelaatio</w:t>
      </w:r>
    </w:p>
    <w:p>
      <w:r>
        <w:rPr>
          <w:b/>
        </w:rPr>
        <w:t xml:space="preserve">Esimerkki 6.88</w:t>
      </w:r>
    </w:p>
    <w:p>
      <w:r>
        <w:t xml:space="preserve">Kun spermatidit ovat muodostuneet, ne siirtyvät minne kypsyäkseen siittiöiksi?</w:t>
      </w:r>
    </w:p>
    <w:p>
      <w:r>
        <w:rPr>
          <w:b/>
        </w:rPr>
        <w:t xml:space="preserve">Tulos</w:t>
      </w:r>
    </w:p>
    <w:p>
      <w:r>
        <w:t xml:space="preserve">lisäkiveksiin</w:t>
      </w:r>
    </w:p>
    <w:p>
      <w:r>
        <w:rPr>
          <w:b/>
        </w:rPr>
        <w:t xml:space="preserve">Esimerkki 6.89</w:t>
      </w:r>
    </w:p>
    <w:p>
      <w:r>
        <w:t xml:space="preserve">Vesivoima valjastaa minkä energian?</w:t>
      </w:r>
    </w:p>
    <w:p>
      <w:r>
        <w:rPr>
          <w:b/>
        </w:rPr>
        <w:t xml:space="preserve">Tulos</w:t>
      </w:r>
    </w:p>
    <w:p>
      <w:r>
        <w:t xml:space="preserve">vesi</w:t>
      </w:r>
    </w:p>
    <w:p>
      <w:r>
        <w:rPr>
          <w:b/>
        </w:rPr>
        <w:t xml:space="preserve">Esimerkki 6.90</w:t>
      </w:r>
    </w:p>
    <w:p>
      <w:r>
        <w:t xml:space="preserve">Mikä on termi symbioottiselle suhteelle, jossa loinen hyötyy ja isäntä kärsii?</w:t>
      </w:r>
    </w:p>
    <w:p>
      <w:r>
        <w:rPr>
          <w:b/>
        </w:rPr>
        <w:t xml:space="preserve">Tulos</w:t>
      </w:r>
    </w:p>
    <w:p>
      <w:r>
        <w:t xml:space="preserve">loisismi</w:t>
      </w:r>
    </w:p>
    <w:p>
      <w:r>
        <w:rPr>
          <w:b/>
        </w:rPr>
        <w:t xml:space="preserve">Esimerkki 6.91</w:t>
      </w:r>
    </w:p>
    <w:p>
      <w:r>
        <w:t xml:space="preserve">Minkä kanssa alkeenit reagoivat muodostaen dihalideja?</w:t>
      </w:r>
    </w:p>
    <w:p>
      <w:r>
        <w:rPr>
          <w:b/>
        </w:rPr>
        <w:t xml:space="preserve">Tulos</w:t>
      </w:r>
    </w:p>
    <w:p>
      <w:r>
        <w:t xml:space="preserve">halogeenit</w:t>
      </w:r>
    </w:p>
    <w:p>
      <w:r>
        <w:rPr>
          <w:b/>
        </w:rPr>
        <w:t xml:space="preserve">Esimerkki 6.92</w:t>
      </w:r>
    </w:p>
    <w:p>
      <w:r>
        <w:t xml:space="preserve">Minkä tyyppisessä kaksoissidoksessa on sigmasidos ja piisidos?</w:t>
      </w:r>
    </w:p>
    <w:p>
      <w:r>
        <w:rPr>
          <w:b/>
        </w:rPr>
        <w:t xml:space="preserve">Tulos</w:t>
      </w:r>
    </w:p>
    <w:p>
      <w:r>
        <w:t xml:space="preserve">hiili-hapen sidos</w:t>
      </w:r>
    </w:p>
    <w:p>
      <w:r>
        <w:rPr>
          <w:b/>
        </w:rPr>
        <w:t xml:space="preserve">Esimerkki 6.93</w:t>
      </w:r>
    </w:p>
    <w:p>
      <w:r>
        <w:t xml:space="preserve">Pussieläinten alkio saa ravintonsa kohdun sisällä keltarauhasesta peräisin olevalla ravinnolla eikä minkä kautta?</w:t>
      </w:r>
    </w:p>
    <w:p>
      <w:r>
        <w:rPr>
          <w:b/>
        </w:rPr>
        <w:t xml:space="preserve">Tulos</w:t>
      </w:r>
    </w:p>
    <w:p>
      <w:r>
        <w:t xml:space="preserve">istukka</w:t>
      </w:r>
    </w:p>
    <w:p>
      <w:r>
        <w:rPr>
          <w:b/>
        </w:rPr>
        <w:t xml:space="preserve">Esimerkki 6.94</w:t>
      </w:r>
    </w:p>
    <w:p>
      <w:r>
        <w:t xml:space="preserve">Mikä muotoilee, tukee ja suojaa solua?</w:t>
      </w:r>
    </w:p>
    <w:p>
      <w:r>
        <w:rPr>
          <w:b/>
        </w:rPr>
        <w:t xml:space="preserve">Tulos</w:t>
      </w:r>
    </w:p>
    <w:p>
      <w:r>
        <w:t xml:space="preserve">soluseinämä</w:t>
      </w:r>
    </w:p>
    <w:p>
      <w:r>
        <w:rPr>
          <w:b/>
        </w:rPr>
        <w:t xml:space="preserve">Esimerkki 6.95</w:t>
      </w:r>
    </w:p>
    <w:p>
      <w:r>
        <w:t xml:space="preserve">Mikä on elimistön toinen puolustuslinja taudinaiheuttajia vastaan?</w:t>
      </w:r>
    </w:p>
    <w:p>
      <w:r>
        <w:rPr>
          <w:b/>
        </w:rPr>
        <w:t xml:space="preserve">Tulos</w:t>
      </w:r>
    </w:p>
    <w:p>
      <w:r>
        <w:t xml:space="preserve">tulehduksellinen</w:t>
      </w:r>
    </w:p>
    <w:p>
      <w:r>
        <w:rPr>
          <w:b/>
        </w:rPr>
        <w:t xml:space="preserve">Esimerkki 6.96</w:t>
      </w:r>
    </w:p>
    <w:p>
      <w:r>
        <w:t xml:space="preserve">Minkä värinen on elohopea(ii)oksidi?</w:t>
      </w:r>
    </w:p>
    <w:p>
      <w:r>
        <w:rPr>
          <w:b/>
        </w:rPr>
        <w:t xml:space="preserve">Tulos</w:t>
      </w:r>
    </w:p>
    <w:p>
      <w:r>
        <w:t xml:space="preserve">punainen</w:t>
      </w:r>
    </w:p>
    <w:p>
      <w:r>
        <w:rPr>
          <w:b/>
        </w:rPr>
        <w:t xml:space="preserve">Esimerkki 6.97</w:t>
      </w:r>
    </w:p>
    <w:p>
      <w:r>
        <w:t xml:space="preserve">Mikä on liikettä vastustava voima?</w:t>
      </w:r>
    </w:p>
    <w:p>
      <w:r>
        <w:rPr>
          <w:b/>
        </w:rPr>
        <w:t xml:space="preserve">Tulos</w:t>
      </w:r>
    </w:p>
    <w:p>
      <w:r>
        <w:t xml:space="preserve">kitka</w:t>
      </w:r>
    </w:p>
    <w:p>
      <w:r>
        <w:rPr>
          <w:b/>
        </w:rPr>
        <w:t xml:space="preserve">Esimerkki 6.98</w:t>
      </w:r>
    </w:p>
    <w:p>
      <w:r>
        <w:t xml:space="preserve">Mikä aivojen osa säätelee hormonitoimintaa?</w:t>
      </w:r>
    </w:p>
    <w:p>
      <w:r>
        <w:rPr>
          <w:b/>
        </w:rPr>
        <w:t xml:space="preserve">Tulos</w:t>
      </w:r>
    </w:p>
    <w:p>
      <w:r>
        <w:t xml:space="preserve">hypotalamus</w:t>
      </w:r>
    </w:p>
    <w:p>
      <w:r>
        <w:rPr>
          <w:b/>
        </w:rPr>
        <w:t xml:space="preserve">Esimerkki 6.99</w:t>
      </w:r>
    </w:p>
    <w:p>
      <w:r>
        <w:t xml:space="preserve">Mitkä ovat sähköpiireihin sijoitetut laitteet, joihin voi kertyä varausta, jotka varastoivat energiaa ladattuina ja luovuttavat sitä purkautuessaan?</w:t>
      </w:r>
    </w:p>
    <w:p>
      <w:r>
        <w:rPr>
          <w:b/>
        </w:rPr>
        <w:t xml:space="preserve">Tulos</w:t>
      </w:r>
    </w:p>
    <w:p>
      <w:r>
        <w:t xml:space="preserve">kondensaattorit</w:t>
      </w:r>
    </w:p>
    <w:p>
      <w:r>
        <w:rPr>
          <w:b/>
        </w:rPr>
        <w:t xml:space="preserve">Esimerkki 6.100</w:t>
      </w:r>
    </w:p>
    <w:p>
      <w:r>
        <w:t xml:space="preserve">Eläimet, jotka molttaavat luurankonsa, kuuluvat mihinkä klaaniin?</w:t>
      </w:r>
    </w:p>
    <w:p>
      <w:r>
        <w:rPr>
          <w:b/>
        </w:rPr>
        <w:t xml:space="preserve">Tulos</w:t>
      </w:r>
    </w:p>
    <w:p>
      <w:r>
        <w:t xml:space="preserve">ecdysozoa</w:t>
      </w:r>
    </w:p>
    <w:p>
      <w:r>
        <w:rPr>
          <w:b/>
        </w:rPr>
        <w:t xml:space="preserve">Esimerkki 6.101</w:t>
      </w:r>
    </w:p>
    <w:p>
      <w:r>
        <w:t xml:space="preserve">Selkärankaisia on noin 50 000 lajia, ja ne luokitellaan kuinka moneen eri luokkaan?</w:t>
      </w:r>
    </w:p>
    <w:p>
      <w:r>
        <w:rPr>
          <w:b/>
        </w:rPr>
        <w:t xml:space="preserve">Tulos</w:t>
      </w:r>
    </w:p>
    <w:p>
      <w:r>
        <w:t xml:space="preserve">yhdeksän</w:t>
      </w:r>
    </w:p>
    <w:p>
      <w:r>
        <w:rPr>
          <w:b/>
        </w:rPr>
        <w:t xml:space="preserve">Esimerkki 6.102</w:t>
      </w:r>
    </w:p>
    <w:p>
      <w:r>
        <w:t xml:space="preserve">Fysiikassa _______ määritellään kappaleen hiukkasten keskimääräiseksi liike-energiaksi?</w:t>
      </w:r>
    </w:p>
    <w:p>
      <w:r>
        <w:rPr>
          <w:b/>
        </w:rPr>
        <w:t xml:space="preserve">Tulos</w:t>
      </w:r>
    </w:p>
    <w:p>
      <w:r>
        <w:t xml:space="preserve">lämpötila</w:t>
      </w:r>
    </w:p>
    <w:p>
      <w:r>
        <w:rPr>
          <w:b/>
        </w:rPr>
        <w:t xml:space="preserve">Esimerkki 6.103</w:t>
      </w:r>
    </w:p>
    <w:p>
      <w:r>
        <w:t xml:space="preserve">Millaisia järviä muodostuu, kun tulivuorenpurkaukset luovat massiivisia reikiä, jotka täyttyvät vedellä?</w:t>
      </w:r>
    </w:p>
    <w:p>
      <w:r>
        <w:rPr>
          <w:b/>
        </w:rPr>
        <w:t xml:space="preserve">Tulos</w:t>
      </w:r>
    </w:p>
    <w:p>
      <w:r>
        <w:t xml:space="preserve">kraatterijärvet</w:t>
      </w:r>
    </w:p>
    <w:p>
      <w:r>
        <w:rPr>
          <w:b/>
        </w:rPr>
        <w:t xml:space="preserve">Esimerkki 6.104</w:t>
      </w:r>
    </w:p>
    <w:p>
      <w:r>
        <w:t xml:space="preserve">Mikä on auringosta peräisin olevan energian nimi?</w:t>
      </w:r>
    </w:p>
    <w:p>
      <w:r>
        <w:rPr>
          <w:b/>
        </w:rPr>
        <w:t xml:space="preserve">Tulos</w:t>
      </w:r>
    </w:p>
    <w:p>
      <w:r>
        <w:t xml:space="preserve">aurinkoenergia</w:t>
      </w:r>
    </w:p>
    <w:p>
      <w:r>
        <w:rPr>
          <w:b/>
        </w:rPr>
        <w:t xml:space="preserve">Esimerkki 6.105</w:t>
      </w:r>
    </w:p>
    <w:p>
      <w:r>
        <w:t xml:space="preserve">Mikä on termi molempia osapuolia hyödyttävälle suhteelle, jossa yksi organismi elää toisen sisällä?</w:t>
      </w:r>
    </w:p>
    <w:p>
      <w:r>
        <w:rPr>
          <w:b/>
        </w:rPr>
        <w:t xml:space="preserve">Tulos</w:t>
      </w:r>
    </w:p>
    <w:p>
      <w:r>
        <w:t xml:space="preserve">endosymbioosi</w:t>
      </w:r>
    </w:p>
    <w:p>
      <w:r>
        <w:rPr>
          <w:b/>
        </w:rPr>
        <w:t xml:space="preserve">Esimerkki 6.106</w:t>
      </w:r>
    </w:p>
    <w:p>
      <w:r>
        <w:t xml:space="preserve">Lähes kaikki mitä rakennetaan vain 20 yhteisen aminohapon joukosta?</w:t>
      </w:r>
    </w:p>
    <w:p>
      <w:r>
        <w:rPr>
          <w:b/>
        </w:rPr>
        <w:t xml:space="preserve">Tulos</w:t>
      </w:r>
    </w:p>
    <w:p>
      <w:r>
        <w:t xml:space="preserve">biologiset proteiinit</w:t>
      </w:r>
    </w:p>
    <w:p>
      <w:r>
        <w:rPr>
          <w:b/>
        </w:rPr>
        <w:t xml:space="preserve">Esimerkki 6.107</w:t>
      </w:r>
    </w:p>
    <w:p>
      <w:r>
        <w:t xml:space="preserve">Ioneja muodostuu, kun atomit saavat tai menettävät mitä?</w:t>
      </w:r>
    </w:p>
    <w:p>
      <w:r>
        <w:rPr>
          <w:b/>
        </w:rPr>
        <w:t xml:space="preserve">Tulos</w:t>
      </w:r>
    </w:p>
    <w:p>
      <w:r>
        <w:t xml:space="preserve">elektronit</w:t>
      </w:r>
    </w:p>
    <w:p>
      <w:r>
        <w:rPr>
          <w:b/>
        </w:rPr>
        <w:t xml:space="preserve">Esimerkki 6.108</w:t>
      </w:r>
    </w:p>
    <w:p>
      <w:r>
        <w:t xml:space="preserve">Keuhkolaajentuma on krooninen sairaus, joka johtuu minkä kudoksen hajoamisesta?</w:t>
      </w:r>
    </w:p>
    <w:p>
      <w:r>
        <w:rPr>
          <w:b/>
        </w:rPr>
        <w:t xml:space="preserve">Tulos</w:t>
      </w:r>
    </w:p>
    <w:p>
      <w:r>
        <w:t xml:space="preserve">keuhkot</w:t>
      </w:r>
    </w:p>
    <w:p>
      <w:r>
        <w:rPr>
          <w:b/>
        </w:rPr>
        <w:t xml:space="preserve">Esimerkki 6.109</w:t>
      </w:r>
    </w:p>
    <w:p>
      <w:r>
        <w:t xml:space="preserve">Mikä on aerobisen hengityksen viimeinen vaihe, jossa Krebsin syklin energia siirretään atp:ksi?</w:t>
      </w:r>
    </w:p>
    <w:p>
      <w:r>
        <w:rPr>
          <w:b/>
        </w:rPr>
        <w:t xml:space="preserve">Tulos</w:t>
      </w:r>
    </w:p>
    <w:p>
      <w:r>
        <w:t xml:space="preserve">elektronin kuljetus</w:t>
      </w:r>
    </w:p>
    <w:p>
      <w:r>
        <w:rPr>
          <w:b/>
        </w:rPr>
        <w:t xml:space="preserve">Esimerkki 6.110</w:t>
      </w:r>
    </w:p>
    <w:p>
      <w:r>
        <w:t xml:space="preserve">Kasvi, joka muodostaa erityisiä kudoksia veden varastoimiseksi kuivassa ilmastossa, on esimerkki siitä, että kasvi kehittyy mitä?</w:t>
      </w:r>
    </w:p>
    <w:p>
      <w:r>
        <w:rPr>
          <w:b/>
        </w:rPr>
        <w:t xml:space="preserve">Tulos</w:t>
      </w:r>
    </w:p>
    <w:p>
      <w:r>
        <w:t xml:space="preserve">mukautukset</w:t>
      </w:r>
    </w:p>
    <w:p>
      <w:r>
        <w:rPr>
          <w:b/>
        </w:rPr>
        <w:t xml:space="preserve">Esimerkki 6.111</w:t>
      </w:r>
    </w:p>
    <w:p>
      <w:r>
        <w:t xml:space="preserve">Missä elimissä kaasujen vaihto tapahtuu veren ja ilman välillä?</w:t>
      </w:r>
    </w:p>
    <w:p>
      <w:r>
        <w:rPr>
          <w:b/>
        </w:rPr>
        <w:t xml:space="preserve">Tulos</w:t>
      </w:r>
    </w:p>
    <w:p>
      <w:r>
        <w:t xml:space="preserve">keuhkot</w:t>
      </w:r>
    </w:p>
    <w:p>
      <w:r>
        <w:rPr>
          <w:b/>
        </w:rPr>
        <w:t xml:space="preserve">Esimerkki 6.112</w:t>
      </w:r>
    </w:p>
    <w:p>
      <w:r>
        <w:t xml:space="preserve">Hiivat ovat yksisoluisia sieniä. Niitä tunnetaan noin 1 000 lajia, mutta yleisin laji on saccharomyces cerevisiae, jota käytetään tässä?</w:t>
      </w:r>
    </w:p>
    <w:p>
      <w:r>
        <w:rPr>
          <w:b/>
        </w:rPr>
        <w:t xml:space="preserve">Tulos</w:t>
      </w:r>
    </w:p>
    <w:p>
      <w:r>
        <w:t xml:space="preserve">leivän valmistus</w:t>
      </w:r>
    </w:p>
    <w:p>
      <w:r>
        <w:rPr>
          <w:b/>
        </w:rPr>
        <w:t xml:space="preserve">Esimerkki 6.113</w:t>
      </w:r>
    </w:p>
    <w:p>
      <w:r>
        <w:t xml:space="preserve">Minkä hydrataatio tekee monista alkoholeista?</w:t>
      </w:r>
    </w:p>
    <w:p>
      <w:r>
        <w:rPr>
          <w:b/>
        </w:rPr>
        <w:t xml:space="preserve">Tulos</w:t>
      </w:r>
    </w:p>
    <w:p>
      <w:r>
        <w:t xml:space="preserve">alkeenit</w:t>
      </w:r>
    </w:p>
    <w:p>
      <w:r>
        <w:rPr>
          <w:b/>
        </w:rPr>
        <w:t xml:space="preserve">Esimerkki 6.114</w:t>
      </w:r>
    </w:p>
    <w:p>
      <w:r>
        <w:t xml:space="preserve">Maalla elävillä niveljalkaisilla on yleensä sisäpinnat, jotka ovat erikoistuneet mihin?</w:t>
      </w:r>
    </w:p>
    <w:p>
      <w:r>
        <w:rPr>
          <w:b/>
        </w:rPr>
        <w:t xml:space="preserve">Tulos</w:t>
      </w:r>
    </w:p>
    <w:p>
      <w:r>
        <w:t xml:space="preserve">kaasujen vaihto</w:t>
      </w:r>
    </w:p>
    <w:p>
      <w:r>
        <w:rPr>
          <w:b/>
        </w:rPr>
        <w:t xml:space="preserve">Esimerkki 6.115</w:t>
      </w:r>
    </w:p>
    <w:p>
      <w:r>
        <w:t xml:space="preserve">Kasvien, sienten, bakteerien ja arkeologisten solujen soluilla on jokin sellainen ominaisuus, joka pitää ne jäykkinä, jota eläinsoluilla ei ole?</w:t>
      </w:r>
    </w:p>
    <w:p>
      <w:r>
        <w:rPr>
          <w:b/>
        </w:rPr>
        <w:t xml:space="preserve">Tulos</w:t>
      </w:r>
    </w:p>
    <w:p>
      <w:r>
        <w:t xml:space="preserve">soluseinät</w:t>
      </w:r>
    </w:p>
    <w:p>
      <w:r>
        <w:rPr>
          <w:b/>
        </w:rPr>
        <w:t xml:space="preserve">Esimerkki 6.116</w:t>
      </w:r>
    </w:p>
    <w:p>
      <w:r>
        <w:t xml:space="preserve">Millainen järjestelmä piikkinahkaisilla on?</w:t>
      </w:r>
    </w:p>
    <w:p>
      <w:r>
        <w:rPr>
          <w:b/>
        </w:rPr>
        <w:t xml:space="preserve">Tulos</w:t>
      </w:r>
    </w:p>
    <w:p>
      <w:r>
        <w:t xml:space="preserve">vesipohjainen verenkierto</w:t>
      </w:r>
    </w:p>
    <w:p>
      <w:r>
        <w:rPr>
          <w:b/>
        </w:rPr>
        <w:t xml:space="preserve">Esimerkki 6.117</w:t>
      </w:r>
    </w:p>
    <w:p>
      <w:r>
        <w:t xml:space="preserve">Tasapainossa reaktantteja ja mitä on yhtä paljon?</w:t>
      </w:r>
    </w:p>
    <w:p>
      <w:r>
        <w:rPr>
          <w:b/>
        </w:rPr>
        <w:t xml:space="preserve">Tulos</w:t>
      </w:r>
    </w:p>
    <w:p>
      <w:r>
        <w:t xml:space="preserve">tuotteet</w:t>
      </w:r>
    </w:p>
    <w:p>
      <w:r>
        <w:rPr>
          <w:b/>
        </w:rPr>
        <w:t xml:space="preserve">Esimerkki 6.118</w:t>
      </w:r>
    </w:p>
    <w:p>
      <w:r>
        <w:t xml:space="preserve">Mitkä ovat eläinkunnan suurimmat heimot?</w:t>
      </w:r>
    </w:p>
    <w:p>
      <w:r>
        <w:rPr>
          <w:b/>
        </w:rPr>
        <w:t xml:space="preserve">Tulos</w:t>
      </w:r>
    </w:p>
    <w:p>
      <w:r>
        <w:t xml:space="preserve">niveljalkaiset</w:t>
      </w:r>
    </w:p>
    <w:p>
      <w:r>
        <w:rPr>
          <w:b/>
        </w:rPr>
        <w:t xml:space="preserve">Esimerkki 6.119</w:t>
      </w:r>
    </w:p>
    <w:p>
      <w:r>
        <w:t xml:space="preserve">Kasvien ja muiden organismien väliset vuorovaikutukset johtavat kemiallisten ravinteiden kiertoon minkä sisällä?</w:t>
      </w:r>
    </w:p>
    <w:p>
      <w:r>
        <w:rPr>
          <w:b/>
        </w:rPr>
        <w:t xml:space="preserve">Tulos</w:t>
      </w:r>
    </w:p>
    <w:p>
      <w:r>
        <w:t xml:space="preserve">ekosysteemi</w:t>
      </w:r>
    </w:p>
    <w:p>
      <w:r>
        <w:rPr>
          <w:b/>
        </w:rPr>
        <w:t xml:space="preserve">Esimerkki 6.120</w:t>
      </w:r>
    </w:p>
    <w:p>
      <w:r>
        <w:t xml:space="preserve">Paino on mitta, mikä voima vetää esinettä alaspäin?</w:t>
      </w:r>
    </w:p>
    <w:p>
      <w:r>
        <w:rPr>
          <w:b/>
        </w:rPr>
        <w:t xml:space="preserve">Tulos</w:t>
      </w:r>
    </w:p>
    <w:p>
      <w:r>
        <w:t xml:space="preserve">painovoima</w:t>
      </w:r>
    </w:p>
    <w:p>
      <w:r>
        <w:rPr>
          <w:b/>
        </w:rPr>
        <w:t xml:space="preserve">Esimerkki 6.121</w:t>
      </w:r>
    </w:p>
    <w:p>
      <w:r>
        <w:t xml:space="preserve">Mitä ovat plastidit, jotka sisältävät muita pigmenttejä?</w:t>
      </w:r>
    </w:p>
    <w:p>
      <w:r>
        <w:rPr>
          <w:b/>
        </w:rPr>
        <w:t xml:space="preserve">Tulos</w:t>
      </w:r>
    </w:p>
    <w:p>
      <w:r>
        <w:t xml:space="preserve">kromoplastit</w:t>
      </w:r>
    </w:p>
    <w:p>
      <w:r>
        <w:rPr>
          <w:b/>
        </w:rPr>
        <w:t xml:space="preserve">Esimerkki 6.122</w:t>
      </w:r>
    </w:p>
    <w:p>
      <w:r>
        <w:t xml:space="preserve">Mikä on sen lihaksen nimi, joka supistuu saadakseen nivelen suoristumaan?</w:t>
      </w:r>
    </w:p>
    <w:p>
      <w:r>
        <w:rPr>
          <w:b/>
        </w:rPr>
        <w:t xml:space="preserve">Tulos</w:t>
      </w:r>
    </w:p>
    <w:p>
      <w:r>
        <w:t xml:space="preserve">ojentaja</w:t>
      </w:r>
    </w:p>
    <w:p>
      <w:r>
        <w:rPr>
          <w:b/>
        </w:rPr>
        <w:t xml:space="preserve">Esimerkki 6.123</w:t>
      </w:r>
    </w:p>
    <w:p>
      <w:r>
        <w:t xml:space="preserve">Millaisia poikasia skorpionit tuottavat?</w:t>
      </w:r>
    </w:p>
    <w:p>
      <w:r>
        <w:rPr>
          <w:b/>
        </w:rPr>
        <w:t xml:space="preserve">Tulos</w:t>
      </w:r>
    </w:p>
    <w:p>
      <w:r>
        <w:t xml:space="preserve">live</w:t>
      </w:r>
    </w:p>
    <w:p>
      <w:r>
        <w:rPr>
          <w:b/>
        </w:rPr>
        <w:t xml:space="preserve">Esimerkki 6.124</w:t>
      </w:r>
    </w:p>
    <w:p>
      <w:r>
        <w:t xml:space="preserve">Minkä tyyppiset orbitaalit jaksollisen järjestelmän peräkkäisten atomien elektronit täyttävät yleensä ensin?</w:t>
      </w:r>
    </w:p>
    <w:p>
      <w:r>
        <w:rPr>
          <w:b/>
        </w:rPr>
        <w:t xml:space="preserve">Tulos</w:t>
      </w:r>
    </w:p>
    <w:p>
      <w:r>
        <w:t xml:space="preserve">matalaenerginen</w:t>
      </w:r>
    </w:p>
    <w:p>
      <w:r>
        <w:rPr>
          <w:b/>
        </w:rPr>
        <w:t xml:space="preserve">Esimerkki 6.125</w:t>
      </w:r>
    </w:p>
    <w:p>
      <w:r>
        <w:t xml:space="preserve">Mitä planeettaa Kuiperin vyö on lähimpänä?</w:t>
      </w:r>
    </w:p>
    <w:p>
      <w:r>
        <w:rPr>
          <w:b/>
        </w:rPr>
        <w:t xml:space="preserve">Tulos</w:t>
      </w:r>
    </w:p>
    <w:p>
      <w:r>
        <w:t xml:space="preserve">neptunus</w:t>
      </w:r>
    </w:p>
    <w:p>
      <w:r>
        <w:rPr>
          <w:b/>
        </w:rPr>
        <w:t xml:space="preserve">Esimerkki 6.126</w:t>
      </w:r>
    </w:p>
    <w:p>
      <w:r>
        <w:t xml:space="preserve">Mikä aivojen osa on kiinnittynyt aivorunkoon, mutta sitä pidetään erillisenä aikuisen aivojen alueena?</w:t>
      </w:r>
    </w:p>
    <w:p>
      <w:r>
        <w:rPr>
          <w:b/>
        </w:rPr>
        <w:t xml:space="preserve">Tulos</w:t>
      </w:r>
    </w:p>
    <w:p>
      <w:r>
        <w:t xml:space="preserve">pikkuaivot</w:t>
      </w:r>
    </w:p>
    <w:p>
      <w:r>
        <w:rPr>
          <w:b/>
        </w:rPr>
        <w:t xml:space="preserve">Esimerkki 6.127</w:t>
      </w:r>
    </w:p>
    <w:p>
      <w:r>
        <w:t xml:space="preserve">Kun lämmin ilma nousee ylös tropopaussille, minne se virtaa?</w:t>
      </w:r>
    </w:p>
    <w:p>
      <w:r>
        <w:rPr>
          <w:b/>
        </w:rPr>
        <w:t xml:space="preserve">Tulos</w:t>
      </w:r>
    </w:p>
    <w:p>
      <w:r>
        <w:t xml:space="preserve">pohjoiseen tai etelään</w:t>
      </w:r>
    </w:p>
    <w:p>
      <w:r>
        <w:rPr>
          <w:b/>
        </w:rPr>
        <w:t xml:space="preserve">Esimerkki 6.128</w:t>
      </w:r>
    </w:p>
    <w:p>
      <w:r>
        <w:t xml:space="preserve">Mitä muodostuu, kun ilmassa oleva vesihöyry tiivistyy pieniksi pisaroiksi?</w:t>
      </w:r>
    </w:p>
    <w:p>
      <w:r>
        <w:rPr>
          <w:b/>
        </w:rPr>
        <w:t xml:space="preserve">Tulos</w:t>
      </w:r>
    </w:p>
    <w:p>
      <w:r>
        <w:t xml:space="preserve">sumu</w:t>
      </w:r>
    </w:p>
    <w:p>
      <w:r>
        <w:rPr>
          <w:b/>
        </w:rPr>
        <w:t xml:space="preserve">Esimerkki 6.129</w:t>
      </w:r>
    </w:p>
    <w:p>
      <w:r>
        <w:t xml:space="preserve">Kummassa on enemmän elektroneja, neonissa vai fluorissa?</w:t>
      </w:r>
    </w:p>
    <w:p>
      <w:r>
        <w:rPr>
          <w:b/>
        </w:rPr>
        <w:t xml:space="preserve">Tulos</w:t>
      </w:r>
    </w:p>
    <w:p>
      <w:r>
        <w:t xml:space="preserve">neon</w:t>
      </w:r>
    </w:p>
    <w:p>
      <w:r>
        <w:rPr>
          <w:b/>
        </w:rPr>
        <w:t xml:space="preserve">Esimerkki 6.130</w:t>
      </w:r>
    </w:p>
    <w:p>
      <w:r>
        <w:t xml:space="preserve">Mitkä ovat ensisijaiset rasvoista peräisin olevat hormonit?</w:t>
      </w:r>
    </w:p>
    <w:p>
      <w:r>
        <w:rPr>
          <w:b/>
        </w:rPr>
        <w:t xml:space="preserve">Tulos</w:t>
      </w:r>
    </w:p>
    <w:p>
      <w:r>
        <w:t xml:space="preserve">steroidit</w:t>
      </w:r>
    </w:p>
    <w:p>
      <w:r>
        <w:rPr>
          <w:b/>
        </w:rPr>
        <w:t xml:space="preserve">Esimerkki 6.131</w:t>
      </w:r>
    </w:p>
    <w:p>
      <w:r>
        <w:t xml:space="preserve">Tavalliset valomikroskoopit voivat suurentaa kohteita noin 1 500-kertaisiksi, mutta mitkä kehittyneet laitteet voivat suurentaa kohteita jopa 1 000 000-kertaisiksi?</w:t>
      </w:r>
    </w:p>
    <w:p>
      <w:r>
        <w:rPr>
          <w:b/>
        </w:rPr>
        <w:t xml:space="preserve">Tulos</w:t>
      </w:r>
    </w:p>
    <w:p>
      <w:r>
        <w:t xml:space="preserve">elektronimikroskoopit</w:t>
      </w:r>
    </w:p>
    <w:p>
      <w:r>
        <w:rPr>
          <w:b/>
        </w:rPr>
        <w:t xml:space="preserve">Esimerkki 6.132</w:t>
      </w:r>
    </w:p>
    <w:p>
      <w:r>
        <w:t xml:space="preserve">Missä elimissä on pieniä putkia, jotka johtavat elastisiin ilmapusseihin ja niistä pois ja jotka parantavat ilmavirtausta ja hapenottoa?</w:t>
      </w:r>
    </w:p>
    <w:p>
      <w:r>
        <w:rPr>
          <w:b/>
        </w:rPr>
        <w:t xml:space="preserve">Tulos</w:t>
      </w:r>
    </w:p>
    <w:p>
      <w:r>
        <w:t xml:space="preserve">keuhkot</w:t>
      </w:r>
    </w:p>
    <w:p>
      <w:r>
        <w:rPr>
          <w:b/>
        </w:rPr>
        <w:t xml:space="preserve">Esimerkki 6.133</w:t>
      </w:r>
    </w:p>
    <w:p>
      <w:r>
        <w:t xml:space="preserve">Millaisia munia täysin maalla elävät selkärankaiset kantavat?</w:t>
      </w:r>
    </w:p>
    <w:p>
      <w:r>
        <w:rPr>
          <w:b/>
        </w:rPr>
        <w:t xml:space="preserve">Tulos</w:t>
      </w:r>
    </w:p>
    <w:p>
      <w:r>
        <w:t xml:space="preserve">lapsivesi</w:t>
      </w:r>
    </w:p>
    <w:p>
      <w:r>
        <w:rPr>
          <w:b/>
        </w:rPr>
        <w:t xml:space="preserve">Esimerkki 6.134</w:t>
      </w:r>
    </w:p>
    <w:p>
      <w:r>
        <w:t xml:space="preserve">Millaisia sidoksia boori muodostaa metalliristikoiden sijaan?</w:t>
      </w:r>
    </w:p>
    <w:p>
      <w:r>
        <w:rPr>
          <w:b/>
        </w:rPr>
        <w:t xml:space="preserve">Tulos</w:t>
      </w:r>
    </w:p>
    <w:p>
      <w:r>
        <w:t xml:space="preserve">monikeskuksinen</w:t>
      </w:r>
    </w:p>
    <w:p>
      <w:r>
        <w:rPr>
          <w:b/>
        </w:rPr>
        <w:t xml:space="preserve">Esimerkki 6.135</w:t>
      </w:r>
    </w:p>
    <w:p>
      <w:r>
        <w:t xml:space="preserve">Neuronit luokitellaan sen perusteella, mihin suuntaan ne kuljettavat mitä?</w:t>
      </w:r>
    </w:p>
    <w:p>
      <w:r>
        <w:rPr>
          <w:b/>
        </w:rPr>
        <w:t xml:space="preserve">Tulos</w:t>
      </w:r>
    </w:p>
    <w:p>
      <w:r>
        <w:t xml:space="preserve">hermoimpulssit</w:t>
      </w:r>
    </w:p>
    <w:p>
      <w:r>
        <w:rPr>
          <w:b/>
        </w:rPr>
        <w:t xml:space="preserve">Esimerkki 6.136</w:t>
      </w:r>
    </w:p>
    <w:p>
      <w:r>
        <w:t xml:space="preserve">Miksi kutsutaan sitä, kun magmasta muodostuu kiteitä?</w:t>
      </w:r>
    </w:p>
    <w:p>
      <w:r>
        <w:rPr>
          <w:b/>
        </w:rPr>
        <w:t xml:space="preserve">Tulos</w:t>
      </w:r>
    </w:p>
    <w:p>
      <w:r>
        <w:t xml:space="preserve">kiteytyminen</w:t>
      </w:r>
    </w:p>
    <w:p>
      <w:r>
        <w:rPr>
          <w:b/>
        </w:rPr>
        <w:t xml:space="preserve">Esimerkki 6.137</w:t>
      </w:r>
    </w:p>
    <w:p>
      <w:r>
        <w:t xml:space="preserve">Minkä luonnollisen prosessin avulla tutkijat opettavat vankeudessa syntyneet kurjet muuttamaan turvallisia reittejä pitkin?</w:t>
      </w:r>
    </w:p>
    <w:p>
      <w:r>
        <w:rPr>
          <w:b/>
        </w:rPr>
        <w:t xml:space="preserve">Tulos</w:t>
      </w:r>
    </w:p>
    <w:p>
      <w:r>
        <w:t xml:space="preserve">painatus</w:t>
      </w:r>
    </w:p>
    <w:p>
      <w:r>
        <w:rPr>
          <w:b/>
        </w:rPr>
        <w:t xml:space="preserve">Esimerkki 6.138</w:t>
      </w:r>
    </w:p>
    <w:p>
      <w:r>
        <w:t xml:space="preserve">Miksi kutsutaan dna- tai rna-sekvenssin muutosta?</w:t>
      </w:r>
    </w:p>
    <w:p>
      <w:r>
        <w:rPr>
          <w:b/>
        </w:rPr>
        <w:t xml:space="preserve">Tulos</w:t>
      </w:r>
    </w:p>
    <w:p>
      <w:r>
        <w:t xml:space="preserve">mutaatio</w:t>
      </w:r>
    </w:p>
    <w:p>
      <w:r>
        <w:rPr>
          <w:b/>
        </w:rPr>
        <w:t xml:space="preserve">Esimerkki 6.139</w:t>
      </w:r>
    </w:p>
    <w:p>
      <w:r>
        <w:t xml:space="preserve">Kuinka monta suurta munasolua syntyy munasolujen syntymisen aikana?</w:t>
      </w:r>
    </w:p>
    <w:p>
      <w:r>
        <w:rPr>
          <w:b/>
        </w:rPr>
        <w:t xml:space="preserve">Tulos</w:t>
      </w:r>
    </w:p>
    <w:p>
      <w:r>
        <w:t xml:space="preserve">yksi</w:t>
      </w:r>
    </w:p>
    <w:p>
      <w:r>
        <w:rPr>
          <w:b/>
        </w:rPr>
        <w:t xml:space="preserve">Esimerkki 6.140</w:t>
      </w:r>
    </w:p>
    <w:p>
      <w:r>
        <w:t xml:space="preserve">Minkälaiseen syöpään solariumin käyttö voi johtaa?</w:t>
      </w:r>
    </w:p>
    <w:p>
      <w:r>
        <w:rPr>
          <w:b/>
        </w:rPr>
        <w:t xml:space="preserve">Tulos</w:t>
      </w:r>
    </w:p>
    <w:p>
      <w:r>
        <w:t xml:space="preserve">ihosyöpä</w:t>
      </w:r>
    </w:p>
    <w:p>
      <w:r>
        <w:rPr>
          <w:b/>
        </w:rPr>
        <w:t xml:space="preserve">Esimerkki 6.141</w:t>
      </w:r>
    </w:p>
    <w:p>
      <w:r>
        <w:t xml:space="preserve">Mitä muodostavat haarautuvat ravintoketjut ja monimutkaiset trofiset vuorovaikutussuhteet?</w:t>
      </w:r>
    </w:p>
    <w:p>
      <w:r>
        <w:rPr>
          <w:b/>
        </w:rPr>
        <w:t xml:space="preserve">Tulos</w:t>
      </w:r>
    </w:p>
    <w:p>
      <w:r>
        <w:t xml:space="preserve">ravintoverkot</w:t>
      </w:r>
    </w:p>
    <w:p>
      <w:r>
        <w:rPr>
          <w:b/>
        </w:rPr>
        <w:t xml:space="preserve">Esimerkki 6.142</w:t>
      </w:r>
    </w:p>
    <w:p>
      <w:r>
        <w:t xml:space="preserve">Hyppylaudan aiheuttama voima on konservatiivinen, jos sisäinen kitka on tämä?</w:t>
      </w:r>
    </w:p>
    <w:p>
      <w:r>
        <w:rPr>
          <w:b/>
        </w:rPr>
        <w:t xml:space="preserve">Tulos</w:t>
      </w:r>
    </w:p>
    <w:p>
      <w:r>
        <w:t xml:space="preserve">vähäinen</w:t>
      </w:r>
    </w:p>
    <w:p>
      <w:r>
        <w:rPr>
          <w:b/>
        </w:rPr>
        <w:t xml:space="preserve">Esimerkki 6.143</w:t>
      </w:r>
    </w:p>
    <w:p>
      <w:r>
        <w:t xml:space="preserve">Mille kallio altistuu, jos se on metamorfoosissa?</w:t>
      </w:r>
    </w:p>
    <w:p>
      <w:r>
        <w:rPr>
          <w:b/>
        </w:rPr>
        <w:t xml:space="preserve">Tulos</w:t>
      </w:r>
    </w:p>
    <w:p>
      <w:r>
        <w:t xml:space="preserve">lämpö ja paine</w:t>
      </w:r>
    </w:p>
    <w:p>
      <w:r>
        <w:rPr>
          <w:b/>
        </w:rPr>
        <w:t xml:space="preserve">Esimerkki 6.144</w:t>
      </w:r>
    </w:p>
    <w:p>
      <w:r>
        <w:t xml:space="preserve">Suprajohteet karkottavat magneettikentän sisuksistaan. miksi tätä ilmiötä kutsutaan?</w:t>
      </w:r>
    </w:p>
    <w:p>
      <w:r>
        <w:rPr>
          <w:b/>
        </w:rPr>
        <w:t xml:space="preserve">Tulos</w:t>
      </w:r>
    </w:p>
    <w:p>
      <w:r>
        <w:t xml:space="preserve">Meissnerin vaikutus</w:t>
      </w:r>
    </w:p>
    <w:p>
      <w:r>
        <w:rPr>
          <w:b/>
        </w:rPr>
        <w:t xml:space="preserve">Esimerkki 6.145</w:t>
      </w:r>
    </w:p>
    <w:p>
      <w:r>
        <w:t xml:space="preserve">Mitä kautta sekä happi että glukoosi kulkeutuvat elimistössä?</w:t>
      </w:r>
    </w:p>
    <w:p>
      <w:r>
        <w:rPr>
          <w:b/>
        </w:rPr>
        <w:t xml:space="preserve">Tulos</w:t>
      </w:r>
    </w:p>
    <w:p>
      <w:r>
        <w:t xml:space="preserve">veri</w:t>
      </w:r>
    </w:p>
    <w:p>
      <w:r>
        <w:rPr>
          <w:b/>
        </w:rPr>
        <w:t xml:space="preserve">Esimerkki 6.146</w:t>
      </w:r>
    </w:p>
    <w:p>
      <w:r>
        <w:t xml:space="preserve">Pohjavesialue on maanalainen kalliokerros, joka on kyllästynyt millä?</w:t>
      </w:r>
    </w:p>
    <w:p>
      <w:r>
        <w:rPr>
          <w:b/>
        </w:rPr>
        <w:t xml:space="preserve">Tulos</w:t>
      </w:r>
    </w:p>
    <w:p>
      <w:r>
        <w:t xml:space="preserve">pohjavesi</w:t>
      </w:r>
    </w:p>
    <w:p>
      <w:r>
        <w:rPr>
          <w:b/>
        </w:rPr>
        <w:t xml:space="preserve">Esimerkki 6.147</w:t>
      </w:r>
    </w:p>
    <w:p>
      <w:r>
        <w:t xml:space="preserve">Miksi kutsumme tiedemiehiä, jotka tutkivat ja ennustavat säätä?</w:t>
      </w:r>
    </w:p>
    <w:p>
      <w:r>
        <w:rPr>
          <w:b/>
        </w:rPr>
        <w:t xml:space="preserve">Tulos</w:t>
      </w:r>
    </w:p>
    <w:p>
      <w:r>
        <w:t xml:space="preserve">meteorologit</w:t>
      </w:r>
    </w:p>
    <w:p>
      <w:r>
        <w:rPr>
          <w:b/>
        </w:rPr>
        <w:t xml:space="preserve">Esimerkki 6.148</w:t>
      </w:r>
    </w:p>
    <w:p>
      <w:r>
        <w:t xml:space="preserve">Miten voit ehkäistä ruoka-aineallergian oireita?</w:t>
      </w:r>
    </w:p>
    <w:p>
      <w:r>
        <w:rPr>
          <w:b/>
        </w:rPr>
        <w:t xml:space="preserve">Tulos</w:t>
      </w:r>
    </w:p>
    <w:p>
      <w:r>
        <w:t xml:space="preserve">välttää haitallisia elintarvikkeita</w:t>
      </w:r>
    </w:p>
    <w:p>
      <w:r>
        <w:rPr>
          <w:b/>
        </w:rPr>
        <w:t xml:space="preserve">Esimerkki 6.149</w:t>
      </w:r>
    </w:p>
    <w:p>
      <w:r>
        <w:t xml:space="preserve">Mitä solusykli tekee?</w:t>
      </w:r>
    </w:p>
    <w:p>
      <w:r>
        <w:rPr>
          <w:b/>
        </w:rPr>
        <w:t xml:space="preserve">Tulos</w:t>
      </w:r>
    </w:p>
    <w:p>
      <w:r>
        <w:t xml:space="preserve">jakautuvat ja lisääntyvät solut</w:t>
      </w:r>
    </w:p>
    <w:p>
      <w:r>
        <w:rPr>
          <w:b/>
        </w:rPr>
        <w:t xml:space="preserve">Esimerkki 6.150</w:t>
      </w:r>
    </w:p>
    <w:p>
      <w:r>
        <w:t xml:space="preserve">Mikä termi tarkoittaa vetovoimaa, joka pitää vastakkaisesti varautuneet ionit yhdessä?</w:t>
      </w:r>
    </w:p>
    <w:p>
      <w:r>
        <w:rPr>
          <w:b/>
        </w:rPr>
        <w:t xml:space="preserve">Tulos</w:t>
      </w:r>
    </w:p>
    <w:p>
      <w:r>
        <w:t xml:space="preserve">ionisidos</w:t>
      </w:r>
    </w:p>
    <w:p>
      <w:r>
        <w:rPr>
          <w:b/>
        </w:rPr>
        <w:t xml:space="preserve">Esimerkki 6.151</w:t>
      </w:r>
    </w:p>
    <w:p>
      <w:r>
        <w:t xml:space="preserve">Mitä mittausta käytetään kuvaamaan ilmassa olevan vesihöyryn määrää?</w:t>
      </w:r>
    </w:p>
    <w:p>
      <w:r>
        <w:rPr>
          <w:b/>
        </w:rPr>
        <w:t xml:space="preserve">Tulos</w:t>
      </w:r>
    </w:p>
    <w:p>
      <w:r>
        <w:t xml:space="preserve">kosteus</w:t>
      </w:r>
    </w:p>
    <w:p>
      <w:r>
        <w:rPr>
          <w:b/>
        </w:rPr>
        <w:t xml:space="preserve">Esimerkki 6.152</w:t>
      </w:r>
    </w:p>
    <w:p>
      <w:r>
        <w:t xml:space="preserve">Tieteellisten tutkimusten tarkoituksena on yleensä testata mitä?</w:t>
      </w:r>
    </w:p>
    <w:p>
      <w:r>
        <w:rPr>
          <w:b/>
        </w:rPr>
        <w:t xml:space="preserve">Tulos</w:t>
      </w:r>
    </w:p>
    <w:p>
      <w:r>
        <w:t xml:space="preserve">hypoteesi</w:t>
      </w:r>
    </w:p>
    <w:p>
      <w:r>
        <w:rPr>
          <w:b/>
        </w:rPr>
        <w:t xml:space="preserve">Esimerkki 6.153</w:t>
      </w:r>
    </w:p>
    <w:p>
      <w:r>
        <w:t xml:space="preserve">Mikä on toinen termi kehon kromosomeille?</w:t>
      </w:r>
    </w:p>
    <w:p>
      <w:r>
        <w:rPr>
          <w:b/>
        </w:rPr>
        <w:t xml:space="preserve">Tulos</w:t>
      </w:r>
    </w:p>
    <w:p>
      <w:r>
        <w:t xml:space="preserve">autosomit</w:t>
      </w:r>
    </w:p>
    <w:p>
      <w:r>
        <w:rPr>
          <w:b/>
        </w:rPr>
        <w:t xml:space="preserve">Esimerkki 6.154</w:t>
      </w:r>
    </w:p>
    <w:p>
      <w:r>
        <w:t xml:space="preserve">Mikä on termi geologisen ajan kuluessa tapahtuvalle evoluutiolle, joka ylittää lajin tason?</w:t>
      </w:r>
    </w:p>
    <w:p>
      <w:r>
        <w:rPr>
          <w:b/>
        </w:rPr>
        <w:t xml:space="preserve">Tulos</w:t>
      </w:r>
    </w:p>
    <w:p>
      <w:r>
        <w:t xml:space="preserve">makroevoluutio</w:t>
      </w:r>
    </w:p>
    <w:p>
      <w:r>
        <w:rPr>
          <w:b/>
        </w:rPr>
        <w:t xml:space="preserve">Esimerkki 6.155</w:t>
      </w:r>
    </w:p>
    <w:p>
      <w:r>
        <w:t xml:space="preserve">Mitä termiä käytetään kuvaamaan lintuja, jotka metsästävät, syövät nisäkkäitä ja muita lintuja?</w:t>
      </w:r>
    </w:p>
    <w:p>
      <w:r>
        <w:rPr>
          <w:b/>
        </w:rPr>
        <w:t xml:space="preserve">Tulos</w:t>
      </w:r>
    </w:p>
    <w:p>
      <w:r>
        <w:t xml:space="preserve">raptorit</w:t>
      </w:r>
    </w:p>
    <w:p>
      <w:r>
        <w:rPr>
          <w:b/>
        </w:rPr>
        <w:t xml:space="preserve">Esimerkki 6.156</w:t>
      </w:r>
    </w:p>
    <w:p>
      <w:r>
        <w:t xml:space="preserve">Minkälainen geologinen ilmiö voi muodostua mannerlaattojen lähentymisestä?</w:t>
      </w:r>
    </w:p>
    <w:p>
      <w:r>
        <w:rPr>
          <w:b/>
        </w:rPr>
        <w:t xml:space="preserve">Tulos</w:t>
      </w:r>
    </w:p>
    <w:p>
      <w:r>
        <w:t xml:space="preserve">vuoret</w:t>
      </w:r>
    </w:p>
    <w:p>
      <w:r>
        <w:rPr>
          <w:b/>
        </w:rPr>
        <w:t xml:space="preserve">Esimerkki 6.157</w:t>
      </w:r>
    </w:p>
    <w:p>
      <w:r>
        <w:t xml:space="preserve">Prosessia, jossa erodoitunut materiaali pudotetaan jonnekin, kutsutaan?</w:t>
      </w:r>
    </w:p>
    <w:p>
      <w:r>
        <w:rPr>
          <w:b/>
        </w:rPr>
        <w:t xml:space="preserve">Tulos</w:t>
      </w:r>
    </w:p>
    <w:p>
      <w:r>
        <w:t xml:space="preserve">talletus</w:t>
      </w:r>
    </w:p>
    <w:p>
      <w:r>
        <w:rPr>
          <w:b/>
        </w:rPr>
        <w:t xml:space="preserve">Esimerkki 6.158</w:t>
      </w:r>
    </w:p>
    <w:p>
      <w:r>
        <w:t xml:space="preserve">Mitä kutsutaan soluviestinnäksi, joka tapahtuu lyhyillä etäisyyksillä?</w:t>
      </w:r>
    </w:p>
    <w:p>
      <w:r>
        <w:rPr>
          <w:b/>
        </w:rPr>
        <w:t xml:space="preserve">Tulos</w:t>
      </w:r>
    </w:p>
    <w:p>
      <w:r>
        <w:t xml:space="preserve">parakriininen signalointi</w:t>
      </w:r>
    </w:p>
    <w:p>
      <w:r>
        <w:rPr>
          <w:b/>
        </w:rPr>
        <w:t xml:space="preserve">Esimerkki 6.159</w:t>
      </w:r>
    </w:p>
    <w:p>
      <w:r>
        <w:t xml:space="preserve">Onko tuulivoima uusiutuvaa vai ei?</w:t>
      </w:r>
    </w:p>
    <w:p>
      <w:r>
        <w:rPr>
          <w:b/>
        </w:rPr>
        <w:t xml:space="preserve">Tulos</w:t>
      </w:r>
    </w:p>
    <w:p>
      <w:r>
        <w:t xml:space="preserve">uusiutuvat</w:t>
      </w:r>
    </w:p>
    <w:p>
      <w:r>
        <w:rPr>
          <w:b/>
        </w:rPr>
        <w:t xml:space="preserve">Esimerkki 6.160</w:t>
      </w:r>
    </w:p>
    <w:p>
      <w:r>
        <w:t xml:space="preserve">Mitä on vaarassa tapahtua, kun paksu magma muodostuu?</w:t>
      </w:r>
    </w:p>
    <w:p>
      <w:r>
        <w:rPr>
          <w:b/>
        </w:rPr>
        <w:t xml:space="preserve">Tulos</w:t>
      </w:r>
    </w:p>
    <w:p>
      <w:r>
        <w:t xml:space="preserve">räjähdysmäiset purkaukset</w:t>
      </w:r>
    </w:p>
    <w:p>
      <w:r>
        <w:rPr>
          <w:b/>
        </w:rPr>
        <w:t xml:space="preserve">Esimerkki 6.161</w:t>
      </w:r>
    </w:p>
    <w:p>
      <w:r>
        <w:t xml:space="preserve">Mikä on maapallon monimuotoisin ja runsain eliöryhmä, jonka lukumäärä on miljoonia triljoonia?</w:t>
      </w:r>
    </w:p>
    <w:p>
      <w:r>
        <w:rPr>
          <w:b/>
        </w:rPr>
        <w:t xml:space="preserve">Tulos</w:t>
      </w:r>
    </w:p>
    <w:p>
      <w:r>
        <w:t xml:space="preserve">bakteerit</w:t>
      </w:r>
    </w:p>
    <w:p>
      <w:r>
        <w:rPr>
          <w:b/>
        </w:rPr>
        <w:t xml:space="preserve">Esimerkki 6.162</w:t>
      </w:r>
    </w:p>
    <w:p>
      <w:r>
        <w:t xml:space="preserve">Mitä kutsutaan plasmakalvon kyvyksi päästää vain tiettyjä molekyylejä solun sisään tai ulos?</w:t>
      </w:r>
    </w:p>
    <w:p>
      <w:r>
        <w:rPr>
          <w:b/>
        </w:rPr>
        <w:t xml:space="preserve">Tulos</w:t>
      </w:r>
    </w:p>
    <w:p>
      <w:r>
        <w:t xml:space="preserve">valikoiva läpäisevyys</w:t>
      </w:r>
    </w:p>
    <w:p>
      <w:r>
        <w:rPr>
          <w:b/>
        </w:rPr>
        <w:t xml:space="preserve">Esimerkki 6.163</w:t>
      </w:r>
    </w:p>
    <w:p>
      <w:r>
        <w:t xml:space="preserve">Mikä fossiilisten polttoaineiden käytöstä syntyvä kaasu on merkittävä syy ilmaston lämpenemiseen?</w:t>
      </w:r>
    </w:p>
    <w:p>
      <w:r>
        <w:rPr>
          <w:b/>
        </w:rPr>
        <w:t xml:space="preserve">Tulos</w:t>
      </w:r>
    </w:p>
    <w:p>
      <w:r>
        <w:t xml:space="preserve">hiilidioksidi</w:t>
      </w:r>
    </w:p>
    <w:p>
      <w:r>
        <w:rPr>
          <w:b/>
        </w:rPr>
        <w:t xml:space="preserve">Esimerkki 6.164</w:t>
      </w:r>
    </w:p>
    <w:p>
      <w:r>
        <w:t xml:space="preserve">Mikä on miehen sukusolun nimi?</w:t>
      </w:r>
    </w:p>
    <w:p>
      <w:r>
        <w:rPr>
          <w:b/>
        </w:rPr>
        <w:t xml:space="preserve">Tulos</w:t>
      </w:r>
    </w:p>
    <w:p>
      <w:r>
        <w:t xml:space="preserve">sperma</w:t>
      </w:r>
    </w:p>
    <w:p>
      <w:r>
        <w:rPr>
          <w:b/>
        </w:rPr>
        <w:t xml:space="preserve">Esimerkki 6.165</w:t>
      </w:r>
    </w:p>
    <w:p>
      <w:r>
        <w:t xml:space="preserve">Missä atomimallissa elektroni kiertää ydintä, muodostaa suljetun virtasilmukan ja synnyttää magneettikentän, jolla on pohjois- ja etelänapa?".</w:t>
      </w:r>
    </w:p>
    <w:p>
      <w:r>
        <w:rPr>
          <w:b/>
        </w:rPr>
        <w:t xml:space="preserve">Tulos</w:t>
      </w:r>
    </w:p>
    <w:p>
      <w:r>
        <w:t xml:space="preserve">planeettamalli</w:t>
      </w:r>
    </w:p>
    <w:p>
      <w:r>
        <w:rPr>
          <w:b/>
        </w:rPr>
        <w:t xml:space="preserve">Esimerkki 6.166</w:t>
      </w:r>
    </w:p>
    <w:p>
      <w:r>
        <w:t xml:space="preserve">Lehtien ensisijainen tehtävä on kerätä auringonvaloa ja valmistaa ruokaa millä prosessilla?</w:t>
      </w:r>
    </w:p>
    <w:p>
      <w:r>
        <w:rPr>
          <w:b/>
        </w:rPr>
        <w:t xml:space="preserve">Tulos</w:t>
      </w:r>
    </w:p>
    <w:p>
      <w:r>
        <w:t xml:space="preserve">fotosynteesi</w:t>
      </w:r>
    </w:p>
    <w:p>
      <w:r>
        <w:rPr>
          <w:b/>
        </w:rPr>
        <w:t xml:space="preserve">Esimerkki 6.167</w:t>
      </w:r>
    </w:p>
    <w:p>
      <w:r>
        <w:t xml:space="preserve">Mitä antibiootteja voidaan käyttää yleisesti ottaen mitä vastaan?</w:t>
      </w:r>
    </w:p>
    <w:p>
      <w:r>
        <w:rPr>
          <w:b/>
        </w:rPr>
        <w:t xml:space="preserve">Tulos</w:t>
      </w:r>
    </w:p>
    <w:p>
      <w:r>
        <w:t xml:space="preserve">bakteerit</w:t>
      </w:r>
    </w:p>
    <w:p>
      <w:r>
        <w:rPr>
          <w:b/>
        </w:rPr>
        <w:t xml:space="preserve">Esimerkki 6.168</w:t>
      </w:r>
    </w:p>
    <w:p>
      <w:r>
        <w:t xml:space="preserve">Opportunistiset taudit ovat yleensä suoranainen kuolinsyy mitä sairautta sairastaville?</w:t>
      </w:r>
    </w:p>
    <w:p>
      <w:r>
        <w:rPr>
          <w:b/>
        </w:rPr>
        <w:t xml:space="preserve">Tulos</w:t>
      </w:r>
    </w:p>
    <w:p>
      <w:r>
        <w:t xml:space="preserve">aids</w:t>
      </w:r>
    </w:p>
    <w:p>
      <w:r>
        <w:rPr>
          <w:b/>
        </w:rPr>
        <w:t xml:space="preserve">Esimerkki 6.169</w:t>
      </w:r>
    </w:p>
    <w:p>
      <w:r>
        <w:t xml:space="preserve">Minkä osan korvaa muodostavat sisäkorva ja eteiskorva?</w:t>
      </w:r>
    </w:p>
    <w:p>
      <w:r>
        <w:rPr>
          <w:b/>
        </w:rPr>
        <w:t xml:space="preserve">Tulos</w:t>
      </w:r>
    </w:p>
    <w:p>
      <w:r>
        <w:t xml:space="preserve">sisäinen</w:t>
      </w:r>
    </w:p>
    <w:p>
      <w:r>
        <w:rPr>
          <w:b/>
        </w:rPr>
        <w:t xml:space="preserve">Esimerkki 6.170</w:t>
      </w:r>
    </w:p>
    <w:p>
      <w:r>
        <w:t xml:space="preserve">Erittyminen on prosessi, jossa ylimääräinen vesi ja jätteet poistuvat elimistöstä. mitkä ovat tärkeimmät erittymisen elimet?</w:t>
      </w:r>
    </w:p>
    <w:p>
      <w:r>
        <w:rPr>
          <w:b/>
        </w:rPr>
        <w:t xml:space="preserve">Tulos</w:t>
      </w:r>
    </w:p>
    <w:p>
      <w:r>
        <w:t xml:space="preserve">munuaiset</w:t>
      </w:r>
    </w:p>
    <w:p>
      <w:r>
        <w:rPr>
          <w:b/>
        </w:rPr>
        <w:t xml:space="preserve">Esimerkki 6.171</w:t>
      </w:r>
    </w:p>
    <w:p>
      <w:r>
        <w:t xml:space="preserve">Mikä on tärkein syy kroonisiin hengityselinsairauksiin sekä sydän- ja verisuonitauteihin ja syöpään?</w:t>
      </w:r>
    </w:p>
    <w:p>
      <w:r>
        <w:rPr>
          <w:b/>
        </w:rPr>
        <w:t xml:space="preserve">Tulos</w:t>
      </w:r>
    </w:p>
    <w:p>
      <w:r>
        <w:t xml:space="preserve">tupakointi</w:t>
      </w:r>
    </w:p>
    <w:p>
      <w:r>
        <w:rPr>
          <w:b/>
        </w:rPr>
        <w:t xml:space="preserve">Esimerkki 6.172</w:t>
      </w:r>
    </w:p>
    <w:p>
      <w:r>
        <w:t xml:space="preserve">Mikä sisältää alueen elävät organismit ja ympäristön elottomat osat?</w:t>
      </w:r>
    </w:p>
    <w:p>
      <w:r>
        <w:rPr>
          <w:b/>
        </w:rPr>
        <w:t xml:space="preserve">Tulos</w:t>
      </w:r>
    </w:p>
    <w:p>
      <w:r>
        <w:t xml:space="preserve">ekosysteemi</w:t>
      </w:r>
    </w:p>
    <w:p>
      <w:r>
        <w:rPr>
          <w:b/>
        </w:rPr>
        <w:t xml:space="preserve">Esimerkki 6.173</w:t>
      </w:r>
    </w:p>
    <w:p>
      <w:r>
        <w:t xml:space="preserve">Mitkä ovat yleisimmät sukkulamatojen loiset Yhdysvalloissa?</w:t>
      </w:r>
    </w:p>
    <w:p>
      <w:r>
        <w:rPr>
          <w:b/>
        </w:rPr>
        <w:t xml:space="preserve">Tulos</w:t>
      </w:r>
    </w:p>
    <w:p>
      <w:r>
        <w:t xml:space="preserve">pinworms</w:t>
      </w:r>
    </w:p>
    <w:p>
      <w:r>
        <w:rPr>
          <w:b/>
        </w:rPr>
        <w:t xml:space="preserve">Esimerkki 6.174</w:t>
      </w:r>
    </w:p>
    <w:p>
      <w:r>
        <w:t xml:space="preserve">Millaiset yhdisteet voivat muodostaa kiteitä?</w:t>
      </w:r>
    </w:p>
    <w:p>
      <w:r>
        <w:rPr>
          <w:b/>
        </w:rPr>
        <w:t xml:space="preserve">Tulos</w:t>
      </w:r>
    </w:p>
    <w:p>
      <w:r>
        <w:t xml:space="preserve">ioniyhdisteet</w:t>
      </w:r>
    </w:p>
    <w:p>
      <w:r>
        <w:rPr>
          <w:b/>
        </w:rPr>
        <w:t xml:space="preserve">Esimerkki 6.175</w:t>
      </w:r>
    </w:p>
    <w:p>
      <w:r>
        <w:t xml:space="preserve">Minkä tyyppisiä entsyymejä lysosomeissa on, jotka hajottavat vanhoja molekyylejä kierrätettäviksi osiksi?</w:t>
      </w:r>
    </w:p>
    <w:p>
      <w:r>
        <w:rPr>
          <w:b/>
        </w:rPr>
        <w:t xml:space="preserve">Tulos</w:t>
      </w:r>
    </w:p>
    <w:p>
      <w:r>
        <w:t xml:space="preserve">ruoansulatuskanava</w:t>
      </w:r>
    </w:p>
    <w:p>
      <w:r>
        <w:rPr>
          <w:b/>
        </w:rPr>
        <w:t xml:space="preserve">Esimerkki 6.176</w:t>
      </w:r>
    </w:p>
    <w:p>
      <w:r>
        <w:t xml:space="preserve">Mistä maa saa energiansa?</w:t>
      </w:r>
    </w:p>
    <w:p>
      <w:r>
        <w:rPr>
          <w:b/>
        </w:rPr>
        <w:t xml:space="preserve">Tulos</w:t>
      </w:r>
    </w:p>
    <w:p>
      <w:r>
        <w:t xml:space="preserve">aurinko</w:t>
      </w:r>
    </w:p>
    <w:p>
      <w:r>
        <w:rPr>
          <w:b/>
        </w:rPr>
        <w:t xml:space="preserve">Esimerkki 6.177</w:t>
      </w:r>
    </w:p>
    <w:p>
      <w:r>
        <w:t xml:space="preserve">Nesteytyminen tapahtuu, kun kaasun molekyylejä jäähdytetään siihen pisteeseen, jossa niillä ei enää ole riittävästi liike-energiaa voittamaan mitä?</w:t>
      </w:r>
    </w:p>
    <w:p>
      <w:r>
        <w:rPr>
          <w:b/>
        </w:rPr>
        <w:t xml:space="preserve">Tulos</w:t>
      </w:r>
    </w:p>
    <w:p>
      <w:r>
        <w:t xml:space="preserve">molekyylien väliset vetovoimat</w:t>
      </w:r>
    </w:p>
    <w:p>
      <w:r>
        <w:rPr>
          <w:b/>
        </w:rPr>
        <w:t xml:space="preserve">Esimerkki 6.178</w:t>
      </w:r>
    </w:p>
    <w:p>
      <w:r>
        <w:t xml:space="preserve">Miksi kutsutaan troposfäärin korkealla olevia nopeasti liikkuvia ilmavirtauksia?</w:t>
      </w:r>
    </w:p>
    <w:p>
      <w:r>
        <w:rPr>
          <w:b/>
        </w:rPr>
        <w:t xml:space="preserve">Tulos</w:t>
      </w:r>
    </w:p>
    <w:p>
      <w:r>
        <w:t xml:space="preserve">suihkuvirrat</w:t>
      </w:r>
    </w:p>
    <w:p>
      <w:r>
        <w:rPr>
          <w:b/>
        </w:rPr>
        <w:t xml:space="preserve">Esimerkki 6.179</w:t>
      </w:r>
    </w:p>
    <w:p>
      <w:r>
        <w:t xml:space="preserve">Mikä on siemeniin varastoituneen ravinnon nimi?</w:t>
      </w:r>
    </w:p>
    <w:p>
      <w:r>
        <w:rPr>
          <w:b/>
        </w:rPr>
        <w:t xml:space="preserve">Tulos</w:t>
      </w:r>
    </w:p>
    <w:p>
      <w:r>
        <w:t xml:space="preserve">endospermi</w:t>
      </w:r>
    </w:p>
    <w:p>
      <w:r>
        <w:rPr>
          <w:b/>
        </w:rPr>
        <w:t xml:space="preserve">Esimerkki 6.180</w:t>
      </w:r>
    </w:p>
    <w:p>
      <w:r>
        <w:t xml:space="preserve">Mitä syntyy, kun sydämen kammio supistuu?</w:t>
      </w:r>
    </w:p>
    <w:p>
      <w:r>
        <w:rPr>
          <w:b/>
        </w:rPr>
        <w:t xml:space="preserve">Tulos</w:t>
      </w:r>
    </w:p>
    <w:p>
      <w:r>
        <w:t xml:space="preserve">verenpaine</w:t>
      </w:r>
    </w:p>
    <w:p>
      <w:r>
        <w:rPr>
          <w:b/>
        </w:rPr>
        <w:t xml:space="preserve">Esimerkki 6.181</w:t>
      </w:r>
    </w:p>
    <w:p>
      <w:r>
        <w:t xml:space="preserve">Mikä on nivel, jossa lantiovyötärö ja sääri kohtaavat?</w:t>
      </w:r>
    </w:p>
    <w:p>
      <w:r>
        <w:rPr>
          <w:b/>
        </w:rPr>
        <w:t xml:space="preserve">Tulos</w:t>
      </w:r>
    </w:p>
    <w:p>
      <w:r>
        <w:t xml:space="preserve">lonkkanivel</w:t>
      </w:r>
    </w:p>
    <w:p>
      <w:r>
        <w:rPr>
          <w:b/>
        </w:rPr>
        <w:t xml:space="preserve">Esimerkki 6.182</w:t>
      </w:r>
    </w:p>
    <w:p>
      <w:r>
        <w:t xml:space="preserve">Mikä on kuparin ja tinan seos?</w:t>
      </w:r>
    </w:p>
    <w:p>
      <w:r>
        <w:rPr>
          <w:b/>
        </w:rPr>
        <w:t xml:space="preserve">Tulos</w:t>
      </w:r>
    </w:p>
    <w:p>
      <w:r>
        <w:t xml:space="preserve">pronssi</w:t>
      </w:r>
    </w:p>
    <w:p>
      <w:r>
        <w:rPr>
          <w:b/>
        </w:rPr>
        <w:t xml:space="preserve">Esimerkki 6.183</w:t>
      </w:r>
    </w:p>
    <w:p>
      <w:r>
        <w:t xml:space="preserve">Mikä on ihmisen suurin elin?</w:t>
      </w:r>
    </w:p>
    <w:p>
      <w:r>
        <w:rPr>
          <w:b/>
        </w:rPr>
        <w:t xml:space="preserve">Tulos</w:t>
      </w:r>
    </w:p>
    <w:p>
      <w:r>
        <w:t xml:space="preserve">iho</w:t>
      </w:r>
    </w:p>
    <w:p>
      <w:r>
        <w:rPr>
          <w:b/>
        </w:rPr>
        <w:t xml:space="preserve">Esimerkki 6.184</w:t>
      </w:r>
    </w:p>
    <w:p>
      <w:r>
        <w:t xml:space="preserve">Minkälaista energiaa syntyy radioaktiivisen uraanin ytimien jakautuessa?</w:t>
      </w:r>
    </w:p>
    <w:p>
      <w:r>
        <w:rPr>
          <w:b/>
        </w:rPr>
        <w:t xml:space="preserve">Tulos</w:t>
      </w:r>
    </w:p>
    <w:p>
      <w:r>
        <w:t xml:space="preserve">ydinvoima</w:t>
      </w:r>
    </w:p>
    <w:p>
      <w:r>
        <w:rPr>
          <w:b/>
        </w:rPr>
        <w:t xml:space="preserve">Esimerkki 6.185</w:t>
      </w:r>
    </w:p>
    <w:p>
      <w:r>
        <w:t xml:space="preserve">Kromosomien lukumäärä, koko, muoto ja kaistamaisuuskuvio tekevät kromosomeista helposti tunnistettavissa olevia mitä?</w:t>
      </w:r>
    </w:p>
    <w:p>
      <w:r>
        <w:rPr>
          <w:b/>
        </w:rPr>
        <w:t xml:space="preserve">Tulos</w:t>
      </w:r>
    </w:p>
    <w:p>
      <w:r>
        <w:t xml:space="preserve">karyogrammi</w:t>
      </w:r>
    </w:p>
    <w:p>
      <w:r>
        <w:rPr>
          <w:b/>
        </w:rPr>
        <w:t xml:space="preserve">Esimerkki 6.186</w:t>
      </w:r>
    </w:p>
    <w:p>
      <w:r>
        <w:t xml:space="preserve">Muista, että elektronit ovat negatiivisesti varautuneita, joten positiivisesti varautuneet ionit ovat menettäneet mitä?</w:t>
      </w:r>
    </w:p>
    <w:p>
      <w:r>
        <w:rPr>
          <w:b/>
        </w:rPr>
        <w:t xml:space="preserve">Tulos</w:t>
      </w:r>
    </w:p>
    <w:p>
      <w:r>
        <w:t xml:space="preserve">elektroni</w:t>
      </w:r>
    </w:p>
    <w:p>
      <w:r>
        <w:rPr>
          <w:b/>
        </w:rPr>
        <w:t xml:space="preserve">Esimerkki 6.187</w:t>
      </w:r>
    </w:p>
    <w:p>
      <w:r>
        <w:t xml:space="preserve">Mikä on termi dna:sta ja proteiineista muodostuville kierteisille rakenteille?</w:t>
      </w:r>
    </w:p>
    <w:p>
      <w:r>
        <w:rPr>
          <w:b/>
        </w:rPr>
        <w:t xml:space="preserve">Tulos</w:t>
      </w:r>
    </w:p>
    <w:p>
      <w:r>
        <w:t xml:space="preserve">kromosomit</w:t>
      </w:r>
    </w:p>
    <w:p>
      <w:r>
        <w:rPr>
          <w:b/>
        </w:rPr>
        <w:t xml:space="preserve">Esimerkki 6.188</w:t>
      </w:r>
    </w:p>
    <w:p>
      <w:r>
        <w:t xml:space="preserve">Mikä on se yksittäinen luu, joka muodostaa kallon takaosan ja kallon takaosan pohjan?</w:t>
      </w:r>
    </w:p>
    <w:p>
      <w:r>
        <w:rPr>
          <w:b/>
        </w:rPr>
        <w:t xml:space="preserve">Tulos</w:t>
      </w:r>
    </w:p>
    <w:p>
      <w:r>
        <w:t xml:space="preserve">takaraivoluu</w:t>
      </w:r>
    </w:p>
    <w:p>
      <w:r>
        <w:rPr>
          <w:b/>
        </w:rPr>
        <w:t xml:space="preserve">Esimerkki 6.189</w:t>
      </w:r>
    </w:p>
    <w:p>
      <w:r>
        <w:t xml:space="preserve">Nilviäiset ovat luultavasti läheisimmin sukua annelida-suvun eliöille, jotka tunnetaan myös nimellä mikä?</w:t>
      </w:r>
    </w:p>
    <w:p>
      <w:r>
        <w:rPr>
          <w:b/>
        </w:rPr>
        <w:t xml:space="preserve">Tulos</w:t>
      </w:r>
    </w:p>
    <w:p>
      <w:r>
        <w:t xml:space="preserve">segmentoidut madot</w:t>
      </w:r>
    </w:p>
    <w:p>
      <w:r>
        <w:rPr>
          <w:b/>
        </w:rPr>
        <w:t xml:space="preserve">Esimerkki 6.190</w:t>
      </w:r>
    </w:p>
    <w:p>
      <w:r>
        <w:t xml:space="preserve">Mikä entinen planeetta on pieni, jäinen ja kivinen?</w:t>
      </w:r>
    </w:p>
    <w:p>
      <w:r>
        <w:rPr>
          <w:b/>
        </w:rPr>
        <w:t xml:space="preserve">Tulos</w:t>
      </w:r>
    </w:p>
    <w:p>
      <w:r>
        <w:t xml:space="preserve">pluto</w:t>
      </w:r>
    </w:p>
    <w:p>
      <w:r>
        <w:rPr>
          <w:b/>
        </w:rPr>
        <w:t xml:space="preserve">Esimerkki 6.191</w:t>
      </w:r>
    </w:p>
    <w:p>
      <w:r>
        <w:t xml:space="preserve">Miksi monien kserofyyttien varret ovat lihaisia?</w:t>
      </w:r>
    </w:p>
    <w:p>
      <w:r>
        <w:rPr>
          <w:b/>
        </w:rPr>
        <w:t xml:space="preserve">Tulos</w:t>
      </w:r>
    </w:p>
    <w:p>
      <w:r>
        <w:t xml:space="preserve">varastoi vettä</w:t>
      </w:r>
    </w:p>
    <w:p>
      <w:r>
        <w:rPr>
          <w:b/>
        </w:rPr>
        <w:t xml:space="preserve">Esimerkki 6.192</w:t>
      </w:r>
    </w:p>
    <w:p>
      <w:r>
        <w:t xml:space="preserve">Metamorfoosin aikana useimmat salamanterilajit käyvät läpi minkä vesivaiheen matkalla aikuisiksi?</w:t>
      </w:r>
    </w:p>
    <w:p>
      <w:r>
        <w:rPr>
          <w:b/>
        </w:rPr>
        <w:t xml:space="preserve">Tulos</w:t>
      </w:r>
    </w:p>
    <w:p>
      <w:r>
        <w:t xml:space="preserve">toukkavaihe</w:t>
      </w:r>
    </w:p>
    <w:p>
      <w:r>
        <w:rPr>
          <w:b/>
        </w:rPr>
        <w:t xml:space="preserve">Esimerkki 6.193</w:t>
      </w:r>
    </w:p>
    <w:p>
      <w:r>
        <w:t xml:space="preserve">Mikä määrittää, minkä tyyppistä sadetta ilmakehään tulee?</w:t>
      </w:r>
    </w:p>
    <w:p>
      <w:r>
        <w:rPr>
          <w:b/>
        </w:rPr>
        <w:t xml:space="preserve">Tulos</w:t>
      </w:r>
    </w:p>
    <w:p>
      <w:r>
        <w:t xml:space="preserve">ilman lämpötila</w:t>
      </w:r>
    </w:p>
    <w:p>
      <w:r>
        <w:rPr>
          <w:b/>
        </w:rPr>
        <w:t xml:space="preserve">Esimerkki 6.194</w:t>
      </w:r>
    </w:p>
    <w:p>
      <w:r>
        <w:t xml:space="preserve">Mikä nopeuttaa kemiallisen ruoansulatuksen reaktioita?</w:t>
      </w:r>
    </w:p>
    <w:p>
      <w:r>
        <w:rPr>
          <w:b/>
        </w:rPr>
        <w:t xml:space="preserve">Tulos</w:t>
      </w:r>
    </w:p>
    <w:p>
      <w:r>
        <w:t xml:space="preserve">ruoansulatusentsyymit</w:t>
      </w:r>
    </w:p>
    <w:p>
      <w:r>
        <w:rPr>
          <w:b/>
        </w:rPr>
        <w:t xml:space="preserve">Esimerkki 6.195</w:t>
      </w:r>
    </w:p>
    <w:p>
      <w:r>
        <w:t xml:space="preserve">Minkälaista energiaa vapautuu kemiallisessa reaktiossa?</w:t>
      </w:r>
    </w:p>
    <w:p>
      <w:r>
        <w:rPr>
          <w:b/>
        </w:rPr>
        <w:t xml:space="preserve">Tulos</w:t>
      </w:r>
    </w:p>
    <w:p>
      <w:r>
        <w:t xml:space="preserve">lämpö, sähkö, valo</w:t>
      </w:r>
    </w:p>
    <w:p>
      <w:r>
        <w:rPr>
          <w:b/>
        </w:rPr>
        <w:t xml:space="preserve">Esimerkki 6.196</w:t>
      </w:r>
    </w:p>
    <w:p>
      <w:r>
        <w:t xml:space="preserve">Selkärankaisten luurankoa voidaan kutsua myös nimellä mikä?</w:t>
      </w:r>
    </w:p>
    <w:p>
      <w:r>
        <w:rPr>
          <w:b/>
        </w:rPr>
        <w:t xml:space="preserve">Tulos</w:t>
      </w:r>
    </w:p>
    <w:p>
      <w:r>
        <w:t xml:space="preserve">sisäinen luuranko</w:t>
      </w:r>
    </w:p>
    <w:p>
      <w:r>
        <w:rPr>
          <w:b/>
        </w:rPr>
        <w:t xml:space="preserve">Esimerkki 6.197</w:t>
      </w:r>
    </w:p>
    <w:p>
      <w:r>
        <w:t xml:space="preserve">Mikä on nimitys lämpöenergian siirtymiselle toisiaan koskettavien ainehiukkasten välillä?</w:t>
      </w:r>
    </w:p>
    <w:p>
      <w:r>
        <w:rPr>
          <w:b/>
        </w:rPr>
        <w:t xml:space="preserve">Tulos</w:t>
      </w:r>
    </w:p>
    <w:p>
      <w:r>
        <w:t xml:space="preserve">johtuminen</w:t>
      </w:r>
    </w:p>
    <w:p>
      <w:r>
        <w:rPr>
          <w:b/>
        </w:rPr>
        <w:t xml:space="preserve">Esimerkki 6.198</w:t>
      </w:r>
    </w:p>
    <w:p>
      <w:r>
        <w:t xml:space="preserve">Kaloilla on verenkiertojärjestelmä, jossa on kaksikammioinen mikä?</w:t>
      </w:r>
    </w:p>
    <w:p>
      <w:r>
        <w:rPr>
          <w:b/>
        </w:rPr>
        <w:t xml:space="preserve">Tulos</w:t>
      </w:r>
    </w:p>
    <w:p>
      <w:r>
        <w:t xml:space="preserve">sydän</w:t>
      </w:r>
    </w:p>
    <w:p>
      <w:r>
        <w:rPr>
          <w:b/>
        </w:rPr>
        <w:t xml:space="preserve">Esimerkki 6.199</w:t>
      </w:r>
    </w:p>
    <w:p>
      <w:r>
        <w:t xml:space="preserve">Mitä on ekosysteemien tutkimus?</w:t>
      </w:r>
    </w:p>
    <w:p>
      <w:r>
        <w:rPr>
          <w:b/>
        </w:rPr>
        <w:t xml:space="preserve">Tulos</w:t>
      </w:r>
    </w:p>
    <w:p>
      <w:r>
        <w:t xml:space="preserve">ekologia</w:t>
      </w:r>
    </w:p>
    <w:p>
      <w:r>
        <w:rPr>
          <w:b/>
        </w:rPr>
        <w:t xml:space="preserve">Esimerkki 6.200</w:t>
      </w:r>
    </w:p>
    <w:p>
      <w:r>
        <w:t xml:space="preserve">Mikä on termi lämpötilan muutokselle etäisyyden myötä?</w:t>
      </w:r>
    </w:p>
    <w:p>
      <w:r>
        <w:rPr>
          <w:b/>
        </w:rPr>
        <w:t xml:space="preserve">Tulos</w:t>
      </w:r>
    </w:p>
    <w:p>
      <w:r>
        <w:t xml:space="preserve">lämpötilagradientti</w:t>
      </w:r>
    </w:p>
    <w:p>
      <w:r>
        <w:rPr>
          <w:b/>
        </w:rPr>
        <w:t xml:space="preserve">Esimerkki 6.201</w:t>
      </w:r>
    </w:p>
    <w:p>
      <w:r>
        <w:t xml:space="preserve">Mikä mitta kertoo elektronien määrän tietyssä alatasossa?</w:t>
      </w:r>
    </w:p>
    <w:p>
      <w:r>
        <w:rPr>
          <w:b/>
        </w:rPr>
        <w:t xml:space="preserve">Tulos</w:t>
      </w:r>
    </w:p>
    <w:p>
      <w:r>
        <w:t xml:space="preserve">Ylätunnukset</w:t>
      </w:r>
    </w:p>
    <w:p>
      <w:r>
        <w:rPr>
          <w:b/>
        </w:rPr>
        <w:t xml:space="preserve">Esimerkki 6.202</w:t>
      </w:r>
    </w:p>
    <w:p>
      <w:r>
        <w:t xml:space="preserve">Yksilöiden keskimääräistä lukumäärää pinta-alan tai tilavuuden yksikköä kohti kutsutaan populaation mitä?</w:t>
      </w:r>
    </w:p>
    <w:p>
      <w:r>
        <w:rPr>
          <w:b/>
        </w:rPr>
        <w:t xml:space="preserve">Tulos</w:t>
      </w:r>
    </w:p>
    <w:p>
      <w:r>
        <w:t xml:space="preserve">tiheys</w:t>
      </w:r>
    </w:p>
    <w:p>
      <w:r>
        <w:rPr>
          <w:b/>
        </w:rPr>
        <w:t xml:space="preserve">Esimerkki 6.203</w:t>
      </w:r>
    </w:p>
    <w:p>
      <w:r>
        <w:t xml:space="preserve">Mitkä ovat nämä esimerkit: karusellissa ajava henkilö ja laskuvarjohyppääjä vapaassa pudotuksessa?</w:t>
      </w:r>
    </w:p>
    <w:p>
      <w:r>
        <w:rPr>
          <w:b/>
        </w:rPr>
        <w:t xml:space="preserve">Tulos</w:t>
      </w:r>
    </w:p>
    <w:p>
      <w:r>
        <w:t xml:space="preserve">kiihtyvyys</w:t>
      </w:r>
    </w:p>
    <w:p>
      <w:r>
        <w:rPr>
          <w:b/>
        </w:rPr>
        <w:t xml:space="preserve">Esimerkki 6.204</w:t>
      </w:r>
    </w:p>
    <w:p>
      <w:r>
        <w:t xml:space="preserve">Sekä rasvat että öljyt koostuvat pitkistä ketjuista, joissa hiiliatomit ovat sitoutuneet toisiinsa. miksi näitä ketjuja kutsutaan?</w:t>
      </w:r>
    </w:p>
    <w:p>
      <w:r>
        <w:rPr>
          <w:b/>
        </w:rPr>
        <w:t xml:space="preserve">Tulos</w:t>
      </w:r>
    </w:p>
    <w:p>
      <w:r>
        <w:t xml:space="preserve">rasvahapot</w:t>
      </w:r>
    </w:p>
    <w:p>
      <w:r>
        <w:rPr>
          <w:b/>
        </w:rPr>
        <w:t xml:space="preserve">Esimerkki 6.205</w:t>
      </w:r>
    </w:p>
    <w:p>
      <w:r>
        <w:t xml:space="preserve">Tulivuoriketjut muodostuvat, kun valtamerilaatta liikkuu minkä päällä?</w:t>
      </w:r>
    </w:p>
    <w:p>
      <w:r>
        <w:rPr>
          <w:b/>
        </w:rPr>
        <w:t xml:space="preserve">Tulos</w:t>
      </w:r>
    </w:p>
    <w:p>
      <w:r>
        <w:t xml:space="preserve">kuuma piste</w:t>
      </w:r>
    </w:p>
    <w:p>
      <w:r>
        <w:rPr>
          <w:b/>
        </w:rPr>
        <w:t xml:space="preserve">Esimerkki 6.206</w:t>
      </w:r>
    </w:p>
    <w:p>
      <w:r>
        <w:t xml:space="preserve">Mitä tapahtuu pitkien lämpimien ilmastojaksojen välillä?</w:t>
      </w:r>
    </w:p>
    <w:p>
      <w:r>
        <w:rPr>
          <w:b/>
        </w:rPr>
        <w:t xml:space="preserve">Tulos</w:t>
      </w:r>
    </w:p>
    <w:p>
      <w:r>
        <w:t xml:space="preserve">jääkaudet</w:t>
      </w:r>
    </w:p>
    <w:p>
      <w:r>
        <w:rPr>
          <w:b/>
        </w:rPr>
        <w:t xml:space="preserve">Esimerkki 6.207</w:t>
      </w:r>
    </w:p>
    <w:p>
      <w:r>
        <w:t xml:space="preserve">Atomi on minkä pienin yksikkö, joka ylläpitää sen identiteettiä?</w:t>
      </w:r>
    </w:p>
    <w:p>
      <w:r>
        <w:rPr>
          <w:b/>
        </w:rPr>
        <w:t xml:space="preserve">Tulos</w:t>
      </w:r>
    </w:p>
    <w:p>
      <w:r>
        <w:t xml:space="preserve">elementti</w:t>
      </w:r>
    </w:p>
    <w:p>
      <w:r>
        <w:rPr>
          <w:b/>
        </w:rPr>
        <w:t xml:space="preserve">Esimerkki 6.208</w:t>
      </w:r>
    </w:p>
    <w:p>
      <w:r>
        <w:t xml:space="preserve">Mikä termi kuvaa säätilaa, joka syntyy, kun vesi jäätyessään laajenee ja kiilaa kalliota erilleen?</w:t>
      </w:r>
    </w:p>
    <w:p>
      <w:r>
        <w:rPr>
          <w:b/>
        </w:rPr>
        <w:t xml:space="preserve">Tulos</w:t>
      </w:r>
    </w:p>
    <w:p>
      <w:r>
        <w:t xml:space="preserve">mekaaninen säänkestävyys</w:t>
      </w:r>
    </w:p>
    <w:p>
      <w:r>
        <w:rPr>
          <w:b/>
        </w:rPr>
        <w:t xml:space="preserve">Esimerkki 6.209</w:t>
      </w:r>
    </w:p>
    <w:p>
      <w:r>
        <w:t xml:space="preserve">Millaiset tutkijat mittaavat hiekan, siltin ja saven prosenttiosuuksia?</w:t>
      </w:r>
    </w:p>
    <w:p>
      <w:r>
        <w:rPr>
          <w:b/>
        </w:rPr>
        <w:t xml:space="preserve">Tulos</w:t>
      </w:r>
    </w:p>
    <w:p>
      <w:r>
        <w:t xml:space="preserve">maaperätutkijat</w:t>
      </w:r>
    </w:p>
    <w:p>
      <w:r>
        <w:rPr>
          <w:b/>
        </w:rPr>
        <w:t xml:space="preserve">Esimerkki 6.210</w:t>
      </w:r>
    </w:p>
    <w:p>
      <w:r>
        <w:t xml:space="preserve">Hiilivedyt koostuvat hiilestä ja mistä muusta?</w:t>
      </w:r>
    </w:p>
    <w:p>
      <w:r>
        <w:rPr>
          <w:b/>
        </w:rPr>
        <w:t xml:space="preserve">Tulos</w:t>
      </w:r>
    </w:p>
    <w:p>
      <w:r>
        <w:t xml:space="preserve">vety</w:t>
      </w:r>
    </w:p>
    <w:p>
      <w:r>
        <w:rPr>
          <w:b/>
        </w:rPr>
        <w:t xml:space="preserve">Esimerkki 6.211</w:t>
      </w:r>
    </w:p>
    <w:p>
      <w:r>
        <w:t xml:space="preserve">Minkälaisia epäpuhtauksia pääsee suoraan ilmaan?</w:t>
      </w:r>
    </w:p>
    <w:p>
      <w:r>
        <w:rPr>
          <w:b/>
        </w:rPr>
        <w:t xml:space="preserve">Tulos</w:t>
      </w:r>
    </w:p>
    <w:p>
      <w:r>
        <w:t xml:space="preserve">ensisijainen</w:t>
      </w:r>
    </w:p>
    <w:p>
      <w:r>
        <w:rPr>
          <w:b/>
        </w:rPr>
        <w:t xml:space="preserve">Esimerkki 6.212</w:t>
      </w:r>
    </w:p>
    <w:p>
      <w:r>
        <w:t xml:space="preserve">Minkä tyyppinen lihas muodostaa suurimman osan sydämestä?</w:t>
      </w:r>
    </w:p>
    <w:p>
      <w:r>
        <w:rPr>
          <w:b/>
        </w:rPr>
        <w:t xml:space="preserve">Tulos</w:t>
      </w:r>
    </w:p>
    <w:p>
      <w:r>
        <w:t xml:space="preserve">sydänlihas</w:t>
      </w:r>
    </w:p>
    <w:p>
      <w:r>
        <w:rPr>
          <w:b/>
        </w:rPr>
        <w:t xml:space="preserve">Esimerkki 6.213</w:t>
      </w:r>
    </w:p>
    <w:p>
      <w:r>
        <w:t xml:space="preserve">Mikä ruumiinosa auttaa sukkulamatoja estämään ruumiinsa laajenemisen?</w:t>
      </w:r>
    </w:p>
    <w:p>
      <w:r>
        <w:rPr>
          <w:b/>
        </w:rPr>
        <w:t xml:space="preserve">Tulos</w:t>
      </w:r>
    </w:p>
    <w:p>
      <w:r>
        <w:t xml:space="preserve">kova kynsinauhapeite</w:t>
      </w:r>
    </w:p>
    <w:p>
      <w:r>
        <w:rPr>
          <w:b/>
        </w:rPr>
        <w:t xml:space="preserve">Esimerkki 6.214</w:t>
      </w:r>
    </w:p>
    <w:p>
      <w:r>
        <w:t xml:space="preserve">Mikä on ryhmä samankaltaisia ekosysteemejä, joilla on samat yleiset abioottiset tekijät ja alkutuottajat?</w:t>
      </w:r>
    </w:p>
    <w:p>
      <w:r>
        <w:rPr>
          <w:b/>
        </w:rPr>
        <w:t xml:space="preserve">Tulos</w:t>
      </w:r>
    </w:p>
    <w:p>
      <w:r>
        <w:t xml:space="preserve">biome</w:t>
      </w:r>
    </w:p>
    <w:p>
      <w:r>
        <w:rPr>
          <w:b/>
        </w:rPr>
        <w:t xml:space="preserve">Esimerkki 6.215</w:t>
      </w:r>
    </w:p>
    <w:p>
      <w:r>
        <w:t xml:space="preserve">Aavikot ja metsät ovat esimerkkejä minkä tyyppisistä biomeista?</w:t>
      </w:r>
    </w:p>
    <w:p>
      <w:r>
        <w:rPr>
          <w:b/>
        </w:rPr>
        <w:t xml:space="preserve">Tulos</w:t>
      </w:r>
    </w:p>
    <w:p>
      <w:r>
        <w:t xml:space="preserve">maanpäällinen</w:t>
      </w:r>
    </w:p>
    <w:p>
      <w:r>
        <w:rPr>
          <w:b/>
        </w:rPr>
        <w:t xml:space="preserve">Esimerkki 6.216</w:t>
      </w:r>
    </w:p>
    <w:p>
      <w:r>
        <w:t xml:space="preserve">Minkä vuoksi kemialliset muutokset tapahtuvat?</w:t>
      </w:r>
    </w:p>
    <w:p>
      <w:r>
        <w:rPr>
          <w:b/>
        </w:rPr>
        <w:t xml:space="preserve">Tulos</w:t>
      </w:r>
    </w:p>
    <w:p>
      <w:r>
        <w:t xml:space="preserve">kemialliset reaktiot</w:t>
      </w:r>
    </w:p>
    <w:p>
      <w:r>
        <w:rPr>
          <w:b/>
        </w:rPr>
        <w:t xml:space="preserve">Esimerkki 6.217</w:t>
      </w:r>
    </w:p>
    <w:p>
      <w:r>
        <w:t xml:space="preserve">Mikä koostuu kahdesta tai useammasta alkuaineesta ja muodostuu kemiallisen reaktion tuloksena?</w:t>
      </w:r>
    </w:p>
    <w:p>
      <w:r>
        <w:rPr>
          <w:b/>
        </w:rPr>
        <w:t xml:space="preserve">Tulos</w:t>
      </w:r>
    </w:p>
    <w:p>
      <w:r>
        <w:t xml:space="preserve">Yhdiste</w:t>
      </w:r>
    </w:p>
    <w:p>
      <w:r>
        <w:rPr>
          <w:b/>
        </w:rPr>
        <w:t xml:space="preserve">Esimerkki 6.218</w:t>
      </w:r>
    </w:p>
    <w:p>
      <w:r>
        <w:t xml:space="preserve">Kitaran jousessa oleva aalto on poikittainen. ääniaalto kolisee paperiarkkia suuntaan, joka osoittaa, että ääniaalto on mikä?</w:t>
      </w:r>
    </w:p>
    <w:p>
      <w:r>
        <w:rPr>
          <w:b/>
        </w:rPr>
        <w:t xml:space="preserve">Tulos</w:t>
      </w:r>
    </w:p>
    <w:p>
      <w:r>
        <w:t xml:space="preserve">pitkittäinen</w:t>
      </w:r>
    </w:p>
    <w:p>
      <w:r>
        <w:rPr>
          <w:b/>
        </w:rPr>
        <w:t xml:space="preserve">Esimerkki 6.219</w:t>
      </w:r>
    </w:p>
    <w:p>
      <w:r>
        <w:t xml:space="preserve">Prosimiansin uskotaan muistuttavan enemmän varhaisimpia näistä?</w:t>
      </w:r>
    </w:p>
    <w:p>
      <w:r>
        <w:rPr>
          <w:b/>
        </w:rPr>
        <w:t xml:space="preserve">Tulos</w:t>
      </w:r>
    </w:p>
    <w:p>
      <w:r>
        <w:t xml:space="preserve">kädelliset</w:t>
      </w:r>
    </w:p>
    <w:p>
      <w:r>
        <w:rPr>
          <w:b/>
        </w:rPr>
        <w:t xml:space="preserve">Esimerkki 6.220</w:t>
      </w:r>
    </w:p>
    <w:p>
      <w:r>
        <w:t xml:space="preserve">Vastauksena muuttuviin ympäristöolosuhteisiin prokaryoottiset populaatiot voivat käydä läpi minkä prosessin lyhyessä ajassa?</w:t>
      </w:r>
    </w:p>
    <w:p>
      <w:r>
        <w:rPr>
          <w:b/>
        </w:rPr>
        <w:t xml:space="preserve">Tulos</w:t>
      </w:r>
    </w:p>
    <w:p>
      <w:r>
        <w:t xml:space="preserve">evoluutio</w:t>
      </w:r>
    </w:p>
    <w:p>
      <w:r>
        <w:rPr>
          <w:b/>
        </w:rPr>
        <w:t xml:space="preserve">Esimerkki 6.221</w:t>
      </w:r>
    </w:p>
    <w:p>
      <w:r>
        <w:t xml:space="preserve">Minkälainen kasvikudos kuljettaa vettä ja liuenneita mineraaleja ylöspäin lehtiin?</w:t>
      </w:r>
    </w:p>
    <w:p>
      <w:r>
        <w:rPr>
          <w:b/>
        </w:rPr>
        <w:t xml:space="preserve">Tulos</w:t>
      </w:r>
    </w:p>
    <w:p>
      <w:r>
        <w:t xml:space="preserve">kyleemi</w:t>
      </w:r>
    </w:p>
    <w:p>
      <w:r>
        <w:rPr>
          <w:b/>
        </w:rPr>
        <w:t xml:space="preserve">Esimerkki 6.222</w:t>
      </w:r>
    </w:p>
    <w:p>
      <w:r>
        <w:t xml:space="preserve">Mitä käsitettä voidaan soveltaa biologiaan, koska eliön tai sen osan rakenne riippuu sen toiminnasta?</w:t>
      </w:r>
    </w:p>
    <w:p>
      <w:r>
        <w:rPr>
          <w:b/>
        </w:rPr>
        <w:t xml:space="preserve">Tulos</w:t>
      </w:r>
    </w:p>
    <w:p>
      <w:r>
        <w:t xml:space="preserve">muoto seuraa toimintaa</w:t>
      </w:r>
    </w:p>
    <w:p>
      <w:r>
        <w:rPr>
          <w:b/>
        </w:rPr>
        <w:t xml:space="preserve">Esimerkki 6.223</w:t>
      </w:r>
    </w:p>
    <w:p>
      <w:r>
        <w:t xml:space="preserve">Viruksen muoto määräytyy sen minkä proteiinien tyypin ja järjestyksen mukaan?</w:t>
      </w:r>
    </w:p>
    <w:p>
      <w:r>
        <w:rPr>
          <w:b/>
        </w:rPr>
        <w:t xml:space="preserve">Tulos</w:t>
      </w:r>
    </w:p>
    <w:p>
      <w:r>
        <w:t xml:space="preserve">kapsidi</w:t>
      </w:r>
    </w:p>
    <w:p>
      <w:r>
        <w:rPr>
          <w:b/>
        </w:rPr>
        <w:t xml:space="preserve">Esimerkki 6.224</w:t>
      </w:r>
    </w:p>
    <w:p>
      <w:r>
        <w:t xml:space="preserve">Mikä on yksi eukaryoottisolujen geenien säätelyn monimutkaisimmista osista?</w:t>
      </w:r>
    </w:p>
    <w:p>
      <w:r>
        <w:rPr>
          <w:b/>
        </w:rPr>
        <w:t xml:space="preserve">Tulos</w:t>
      </w:r>
    </w:p>
    <w:p>
      <w:r>
        <w:t xml:space="preserve">transkription alku</w:t>
      </w:r>
    </w:p>
    <w:p>
      <w:r>
        <w:rPr>
          <w:b/>
        </w:rPr>
        <w:t xml:space="preserve">Esimerkki 6.225</w:t>
      </w:r>
    </w:p>
    <w:p>
      <w:r>
        <w:t xml:space="preserve">Naisilla on erityisen tärkeitä kahdenlaisia sukupuolihormoneja: progesteroni, joka valmistelee kohdun raskautta varten ja estää munasolujen vapautumisen munasarjoista raskauden aikana, ja estrogeenit, jotka ovat pääasiassa vastuussa naisten toissijaisten sukupuoliominaisuuksien kehittymisestä, kuten rintojen kehittymisestä ja lisääntyneestä laskeutumisesta?</w:t>
      </w:r>
    </w:p>
    <w:p>
      <w:r>
        <w:rPr>
          <w:b/>
        </w:rPr>
        <w:t xml:space="preserve">Tulos</w:t>
      </w:r>
    </w:p>
    <w:p>
      <w:r>
        <w:t xml:space="preserve">rasva</w:t>
      </w:r>
    </w:p>
    <w:p>
      <w:r>
        <w:rPr>
          <w:b/>
        </w:rPr>
        <w:t xml:space="preserve">Esimerkki 6.226</w:t>
      </w:r>
    </w:p>
    <w:p>
      <w:r>
        <w:t xml:space="preserve">Minkä matelijoiden munien ominaisuuden ansiosta ne voidaan munia maalle eikä veteen?</w:t>
      </w:r>
    </w:p>
    <w:p>
      <w:r>
        <w:rPr>
          <w:b/>
        </w:rPr>
        <w:t xml:space="preserve">Tulos</w:t>
      </w:r>
    </w:p>
    <w:p>
      <w:r>
        <w:t xml:space="preserve">ne ovat amnioottisia</w:t>
      </w:r>
    </w:p>
    <w:p>
      <w:r>
        <w:rPr>
          <w:b/>
        </w:rPr>
        <w:t xml:space="preserve">Esimerkki 6.227</w:t>
      </w:r>
    </w:p>
    <w:p>
      <w:r>
        <w:t xml:space="preserve">Minkä teorian avulla tiedemiehet selittävät maailmankaikkeuden aineen ja sen koossa pysymisen?</w:t>
      </w:r>
    </w:p>
    <w:p>
      <w:r>
        <w:rPr>
          <w:b/>
        </w:rPr>
        <w:t xml:space="preserve">Tulos</w:t>
      </w:r>
    </w:p>
    <w:p>
      <w:r>
        <w:t xml:space="preserve">vakiomalli</w:t>
      </w:r>
    </w:p>
    <w:p>
      <w:r>
        <w:rPr>
          <w:b/>
        </w:rPr>
        <w:t xml:space="preserve">Esimerkki 6.228</w:t>
      </w:r>
    </w:p>
    <w:p>
      <w:r>
        <w:t xml:space="preserve">Mitä tahdosta riippumatonta lihasta on vain sydämessä?</w:t>
      </w:r>
    </w:p>
    <w:p>
      <w:r>
        <w:rPr>
          <w:b/>
        </w:rPr>
        <w:t xml:space="preserve">Tulos</w:t>
      </w:r>
    </w:p>
    <w:p>
      <w:r>
        <w:t xml:space="preserve">sydänlihas</w:t>
      </w:r>
    </w:p>
    <w:p>
      <w:r>
        <w:rPr>
          <w:b/>
        </w:rPr>
        <w:t xml:space="preserve">Esimerkki 6.229</w:t>
      </w:r>
    </w:p>
    <w:p>
      <w:r>
        <w:t xml:space="preserve">Millaiset nivelet yhdistävät kallon luut toisiinsa?</w:t>
      </w:r>
    </w:p>
    <w:p>
      <w:r>
        <w:rPr>
          <w:b/>
        </w:rPr>
        <w:t xml:space="preserve">Tulos</w:t>
      </w:r>
    </w:p>
    <w:p>
      <w:r>
        <w:t xml:space="preserve">liikkumaton</w:t>
      </w:r>
    </w:p>
    <w:p>
      <w:r>
        <w:rPr>
          <w:b/>
        </w:rPr>
        <w:t xml:space="preserve">Esimerkki 6.230</w:t>
      </w:r>
    </w:p>
    <w:p>
      <w:r>
        <w:t xml:space="preserve">Mitä eläimet havainnoivat toisissa auttaakseen ongelmien ratkaisemisessa?</w:t>
      </w:r>
    </w:p>
    <w:p>
      <w:r>
        <w:rPr>
          <w:b/>
        </w:rPr>
        <w:t xml:space="preserve">Tulos</w:t>
      </w:r>
    </w:p>
    <w:p>
      <w:r>
        <w:t xml:space="preserve">käyttäytyminen</w:t>
      </w:r>
    </w:p>
    <w:p>
      <w:r>
        <w:rPr>
          <w:b/>
        </w:rPr>
        <w:t xml:space="preserve">Esimerkki 6.231</w:t>
      </w:r>
    </w:p>
    <w:p>
      <w:r>
        <w:t xml:space="preserve">Nettotuotantotehokkuuden avulla ekologit voivat mitata, kuinka tehokkaasti tietyn lajin eliöt käyttävät saamansa energian biomassaksi.</w:t>
      </w:r>
    </w:p>
    <w:p>
      <w:r>
        <w:rPr>
          <w:b/>
        </w:rPr>
        <w:t xml:space="preserve">Tulos</w:t>
      </w:r>
    </w:p>
    <w:p>
      <w:r>
        <w:t xml:space="preserve">trofiataso</w:t>
      </w:r>
    </w:p>
    <w:p>
      <w:r>
        <w:rPr>
          <w:b/>
        </w:rPr>
        <w:t xml:space="preserve">Esimerkki 6.232</w:t>
      </w:r>
    </w:p>
    <w:p>
      <w:r>
        <w:t xml:space="preserve">Korallit rakentavat kovia kuorirakenteita, jotka kasvavat mitä?</w:t>
      </w:r>
    </w:p>
    <w:p>
      <w:r>
        <w:rPr>
          <w:b/>
        </w:rPr>
        <w:t xml:space="preserve">Tulos</w:t>
      </w:r>
    </w:p>
    <w:p>
      <w:r>
        <w:t xml:space="preserve">koralliriutat</w:t>
      </w:r>
    </w:p>
    <w:p>
      <w:r>
        <w:rPr>
          <w:b/>
        </w:rPr>
        <w:t xml:space="preserve">Esimerkki 6.233</w:t>
      </w:r>
    </w:p>
    <w:p>
      <w:r>
        <w:t xml:space="preserve">Millä nimellä kutsutaan yksinkertaista konetta, joka koostuu kaltevasta pinnasta, joka yhdistää matalammat ja korkeammat alueet?</w:t>
      </w:r>
    </w:p>
    <w:p>
      <w:r>
        <w:rPr>
          <w:b/>
        </w:rPr>
        <w:t xml:space="preserve">Tulos</w:t>
      </w:r>
    </w:p>
    <w:p>
      <w:r>
        <w:t xml:space="preserve">kalteva taso</w:t>
      </w:r>
    </w:p>
    <w:p>
      <w:r>
        <w:rPr>
          <w:b/>
        </w:rPr>
        <w:t xml:space="preserve">Esimerkki 6.234</w:t>
      </w:r>
    </w:p>
    <w:p>
      <w:r>
        <w:t xml:space="preserve">Venuksen tutkakartat osoittavat, että sitä ympäröivät vuoret, kanjonit ja tulivuoret, joita ympäröivät tasangot, jotka ovat mitä?</w:t>
      </w:r>
    </w:p>
    <w:p>
      <w:r>
        <w:rPr>
          <w:b/>
        </w:rPr>
        <w:t xml:space="preserve">Tulos</w:t>
      </w:r>
    </w:p>
    <w:p>
      <w:r>
        <w:t xml:space="preserve">laava</w:t>
      </w:r>
    </w:p>
    <w:p>
      <w:r>
        <w:rPr>
          <w:b/>
        </w:rPr>
        <w:t xml:space="preserve">Esimerkki 6.235</w:t>
      </w:r>
    </w:p>
    <w:p>
      <w:r>
        <w:t xml:space="preserve">Mitkä aallot ovat sähkömagneettisia aaltoja, joilla on pisimmät aallonpituudet ja matalimmat taajuudet?</w:t>
      </w:r>
    </w:p>
    <w:p>
      <w:r>
        <w:rPr>
          <w:b/>
        </w:rPr>
        <w:t xml:space="preserve">Tulos</w:t>
      </w:r>
    </w:p>
    <w:p>
      <w:r>
        <w:t xml:space="preserve">radio</w:t>
      </w:r>
    </w:p>
    <w:p>
      <w:r>
        <w:rPr>
          <w:b/>
        </w:rPr>
        <w:t xml:space="preserve">Esimerkki 6.236</w:t>
      </w:r>
    </w:p>
    <w:p>
      <w:r>
        <w:t xml:space="preserve">Mitkä ovat yksi elävien järjestelmien runsaimmista orgaanisista molekyyleistä, ja niillä on kaikista makromolekyyleistä monipuolisimmat tehtävät?</w:t>
      </w:r>
    </w:p>
    <w:p>
      <w:r>
        <w:rPr>
          <w:b/>
        </w:rPr>
        <w:t xml:space="preserve">Tulos</w:t>
      </w:r>
    </w:p>
    <w:p>
      <w:r>
        <w:t xml:space="preserve">proteiinit</w:t>
      </w:r>
    </w:p>
    <w:p>
      <w:r>
        <w:rPr>
          <w:b/>
        </w:rPr>
        <w:t xml:space="preserve">Esimerkki 6.237</w:t>
      </w:r>
    </w:p>
    <w:p>
      <w:r>
        <w:t xml:space="preserve">Mitä kutsutaan kemiallisiksi sidoksiksi epämetallien atomien välillä, joilla on yhteiset valenssielektronit?</w:t>
      </w:r>
    </w:p>
    <w:p>
      <w:r>
        <w:rPr>
          <w:b/>
        </w:rPr>
        <w:t xml:space="preserve">Tulos</w:t>
      </w:r>
    </w:p>
    <w:p>
      <w:r>
        <w:t xml:space="preserve">kovalenttiset sidokset</w:t>
      </w:r>
    </w:p>
    <w:p>
      <w:r>
        <w:rPr>
          <w:b/>
        </w:rPr>
        <w:t xml:space="preserve">Esimerkki 6.238</w:t>
      </w:r>
    </w:p>
    <w:p>
      <w:r>
        <w:t xml:space="preserve">Minkä reseptorin db-geeni koodaa?</w:t>
      </w:r>
    </w:p>
    <w:p>
      <w:r>
        <w:rPr>
          <w:b/>
        </w:rPr>
        <w:t xml:space="preserve">Tulos</w:t>
      </w:r>
    </w:p>
    <w:p>
      <w:r>
        <w:t xml:space="preserve">leptiini</w:t>
      </w:r>
    </w:p>
    <w:p>
      <w:r>
        <w:rPr>
          <w:b/>
        </w:rPr>
        <w:t xml:space="preserve">Esimerkki 6.239</w:t>
      </w:r>
    </w:p>
    <w:p>
      <w:r>
        <w:t xml:space="preserve">Mitä kemialliset reaktiot tarvitsevat aktivoituakseen?</w:t>
      </w:r>
    </w:p>
    <w:p>
      <w:r>
        <w:rPr>
          <w:b/>
        </w:rPr>
        <w:t xml:space="preserve">Tulos</w:t>
      </w:r>
    </w:p>
    <w:p>
      <w:r>
        <w:t xml:space="preserve">energia</w:t>
      </w:r>
    </w:p>
    <w:p>
      <w:r>
        <w:rPr>
          <w:b/>
        </w:rPr>
        <w:t xml:space="preserve">Esimerkki 6.240</w:t>
      </w:r>
    </w:p>
    <w:p>
      <w:r>
        <w:t xml:space="preserve">Mitä ovat eläimet, jotka elävät pienillä zooxanthellaeilla, jotka myös fotosyntetisoivat?</w:t>
      </w:r>
    </w:p>
    <w:p>
      <w:r>
        <w:rPr>
          <w:b/>
        </w:rPr>
        <w:t xml:space="preserve">Tulos</w:t>
      </w:r>
    </w:p>
    <w:p>
      <w:r>
        <w:t xml:space="preserve">koralli</w:t>
      </w:r>
    </w:p>
    <w:p>
      <w:r>
        <w:rPr>
          <w:b/>
        </w:rPr>
        <w:t xml:space="preserve">Esimerkki 6.241</w:t>
      </w:r>
    </w:p>
    <w:p>
      <w:r>
        <w:t xml:space="preserve">Mitä kutsutaan atomiryhmiksi, jotka käyttäytyvät yhtenä yksikkönä?</w:t>
      </w:r>
    </w:p>
    <w:p>
      <w:r>
        <w:rPr>
          <w:b/>
        </w:rPr>
        <w:t xml:space="preserve">Tulos</w:t>
      </w:r>
    </w:p>
    <w:p>
      <w:r>
        <w:t xml:space="preserve">molekyylit</w:t>
      </w:r>
    </w:p>
    <w:p>
      <w:r>
        <w:rPr>
          <w:b/>
        </w:rPr>
        <w:t xml:space="preserve">Esimerkki 6.242</w:t>
      </w:r>
    </w:p>
    <w:p>
      <w:r>
        <w:t xml:space="preserve">Atomiluku on sama kuin mitä atomissa on?</w:t>
      </w:r>
    </w:p>
    <w:p>
      <w:r>
        <w:rPr>
          <w:b/>
        </w:rPr>
        <w:t xml:space="preserve">Tulos</w:t>
      </w:r>
    </w:p>
    <w:p>
      <w:r>
        <w:t xml:space="preserve">protonit</w:t>
      </w:r>
    </w:p>
    <w:p>
      <w:r>
        <w:rPr>
          <w:b/>
        </w:rPr>
        <w:t xml:space="preserve">Esimerkki 6.243</w:t>
      </w:r>
    </w:p>
    <w:p>
      <w:r>
        <w:t xml:space="preserve">Mihin halogeenit tarvitsevat elektroneja?</w:t>
      </w:r>
    </w:p>
    <w:p>
      <w:r>
        <w:rPr>
          <w:b/>
        </w:rPr>
        <w:t xml:space="preserve">Tulos</w:t>
      </w:r>
    </w:p>
    <w:p>
      <w:r>
        <w:t xml:space="preserve">oktetti</w:t>
      </w:r>
    </w:p>
    <w:p>
      <w:r>
        <w:rPr>
          <w:b/>
        </w:rPr>
        <w:t xml:space="preserve">Esimerkki 6.244</w:t>
      </w:r>
    </w:p>
    <w:p>
      <w:r>
        <w:t xml:space="preserve">Mikä alkuaine on olennainen osa monia elävien organismien tarvitsemia molekyylejä?</w:t>
      </w:r>
    </w:p>
    <w:p>
      <w:r>
        <w:rPr>
          <w:b/>
        </w:rPr>
        <w:t xml:space="preserve">Tulos</w:t>
      </w:r>
    </w:p>
    <w:p>
      <w:r>
        <w:t xml:space="preserve">typpi</w:t>
      </w:r>
    </w:p>
    <w:p>
      <w:r>
        <w:rPr>
          <w:b/>
        </w:rPr>
        <w:t xml:space="preserve">Esimerkki 6.245</w:t>
      </w:r>
    </w:p>
    <w:p>
      <w:r>
        <w:t xml:space="preserve">Nousevat ilmavirtaukset kuljettavat vesihöyryä mihin?</w:t>
      </w:r>
    </w:p>
    <w:p>
      <w:r>
        <w:rPr>
          <w:b/>
        </w:rPr>
        <w:t xml:space="preserve">Tulos</w:t>
      </w:r>
    </w:p>
    <w:p>
      <w:r>
        <w:t xml:space="preserve">ilmapiiri</w:t>
      </w:r>
    </w:p>
    <w:p>
      <w:r>
        <w:rPr>
          <w:b/>
        </w:rPr>
        <w:t xml:space="preserve">Esimerkki 6.246</w:t>
      </w:r>
    </w:p>
    <w:p>
      <w:r>
        <w:t xml:space="preserve">Saasteettomissa lammissa ja puroissa runsaasti esiintyvät planarialaiset saalistavat pienempiä eläimiä tai syövät?</w:t>
      </w:r>
    </w:p>
    <w:p>
      <w:r>
        <w:rPr>
          <w:b/>
        </w:rPr>
        <w:t xml:space="preserve">Tulos</w:t>
      </w:r>
    </w:p>
    <w:p>
      <w:r>
        <w:t xml:space="preserve">kuolleet eläimet</w:t>
      </w:r>
    </w:p>
    <w:p>
      <w:r>
        <w:rPr>
          <w:b/>
        </w:rPr>
        <w:t xml:space="preserve">Esimerkki 6.247</w:t>
      </w:r>
    </w:p>
    <w:p>
      <w:r>
        <w:t xml:space="preserve">Mikä pakottaa sikiön ulos kohdusta?</w:t>
      </w:r>
    </w:p>
    <w:p>
      <w:r>
        <w:rPr>
          <w:b/>
        </w:rPr>
        <w:t xml:space="preserve">Tulos</w:t>
      </w:r>
    </w:p>
    <w:p>
      <w:r>
        <w:t xml:space="preserve">jatkuvat voimakkaat supistukset</w:t>
      </w:r>
    </w:p>
    <w:p>
      <w:r>
        <w:rPr>
          <w:b/>
        </w:rPr>
        <w:t xml:space="preserve">Esimerkki 6.248</w:t>
      </w:r>
    </w:p>
    <w:p>
      <w:r>
        <w:t xml:space="preserve">Tiolien lievä hapettuminen antaa yhdisteitä, joita kutsutaan nimellä mitä?</w:t>
      </w:r>
    </w:p>
    <w:p>
      <w:r>
        <w:rPr>
          <w:b/>
        </w:rPr>
        <w:t xml:space="preserve">Tulos</w:t>
      </w:r>
    </w:p>
    <w:p>
      <w:r>
        <w:t xml:space="preserve">disulfidit</w:t>
      </w:r>
    </w:p>
    <w:p>
      <w:r>
        <w:rPr>
          <w:b/>
        </w:rPr>
        <w:t xml:space="preserve">Esimerkki 6.249</w:t>
      </w:r>
    </w:p>
    <w:p>
      <w:r>
        <w:t xml:space="preserve">Jejunumin sisäpinta on peitetty pienillä ulokkeilla, joita kutsutaan miksi?</w:t>
      </w:r>
    </w:p>
    <w:p>
      <w:r>
        <w:rPr>
          <w:b/>
        </w:rPr>
        <w:t xml:space="preserve">Tulos</w:t>
      </w:r>
    </w:p>
    <w:p>
      <w:r>
        <w:t xml:space="preserve">suonikalvot</w:t>
      </w:r>
    </w:p>
    <w:p>
      <w:r>
        <w:rPr>
          <w:b/>
        </w:rPr>
        <w:t xml:space="preserve">Esimerkki 6.250</w:t>
      </w:r>
    </w:p>
    <w:p>
      <w:r>
        <w:t xml:space="preserve">Minkä tulosta on maapallon elämän monimuotoisuus nykyään?</w:t>
      </w:r>
    </w:p>
    <w:p>
      <w:r>
        <w:rPr>
          <w:b/>
        </w:rPr>
        <w:t xml:space="preserve">Tulos</w:t>
      </w:r>
    </w:p>
    <w:p>
      <w:r>
        <w:t xml:space="preserve">evoluutio</w:t>
      </w:r>
    </w:p>
    <w:p>
      <w:r>
        <w:rPr>
          <w:b/>
        </w:rPr>
        <w:t xml:space="preserve">Esimerkki 6.251</w:t>
      </w:r>
    </w:p>
    <w:p>
      <w:r>
        <w:t xml:space="preserve">Mitkä biokemialliset yhdisteet ovat sokereita, jotka ovat yksinkertaisia ja joiden molekyylit ovat suhteellisen pieniä?</w:t>
      </w:r>
    </w:p>
    <w:p>
      <w:r>
        <w:rPr>
          <w:b/>
        </w:rPr>
        <w:t xml:space="preserve">Tulos</w:t>
      </w:r>
    </w:p>
    <w:p>
      <w:r>
        <w:t xml:space="preserve">hiilihydraatit</w:t>
      </w:r>
    </w:p>
    <w:p>
      <w:r>
        <w:rPr>
          <w:b/>
        </w:rPr>
        <w:t xml:space="preserve">Esimerkki 6.252</w:t>
      </w:r>
    </w:p>
    <w:p>
      <w:r>
        <w:t xml:space="preserve">Valon mallinnetaan kulkevan suorissa linjoissa, joita kutsutaan millä nimellä?</w:t>
      </w:r>
    </w:p>
    <w:p>
      <w:r>
        <w:rPr>
          <w:b/>
        </w:rPr>
        <w:t xml:space="preserve">Tulos</w:t>
      </w:r>
    </w:p>
    <w:p>
      <w:r>
        <w:t xml:space="preserve">säteet</w:t>
      </w:r>
    </w:p>
    <w:p>
      <w:r>
        <w:rPr>
          <w:b/>
        </w:rPr>
        <w:t xml:space="preserve">Esimerkki 6.253</w:t>
      </w:r>
    </w:p>
    <w:p>
      <w:r>
        <w:t xml:space="preserve">Tämä kudostyyppi koostuu kyleemin ja floemin nipuista, ja se kuljettaa nesteitä koko kasvissa.</w:t>
      </w:r>
    </w:p>
    <w:p>
      <w:r>
        <w:rPr>
          <w:b/>
        </w:rPr>
        <w:t xml:space="preserve">Tulos</w:t>
      </w:r>
    </w:p>
    <w:p>
      <w:r>
        <w:t xml:space="preserve">verisuonikudos</w:t>
      </w:r>
    </w:p>
    <w:p>
      <w:r>
        <w:rPr>
          <w:b/>
        </w:rPr>
        <w:t xml:space="preserve">Esimerkki 6.254</w:t>
      </w:r>
    </w:p>
    <w:p>
      <w:r>
        <w:t xml:space="preserve">Proteomiikan tavoitteena on tunnistaa tai vertailla, mitä aineita tietty genomi ilmentää tietyissä olosuhteissa, tutkia niiden välisiä vuorovaikutuksia ja käyttää tietoa solujen käyttäytymisen ennustamiseen tai lääkekohteiden kehittämiseen?</w:t>
      </w:r>
    </w:p>
    <w:p>
      <w:r>
        <w:rPr>
          <w:b/>
        </w:rPr>
        <w:t xml:space="preserve">Tulos</w:t>
      </w:r>
    </w:p>
    <w:p>
      <w:r>
        <w:t xml:space="preserve">proteiinit</w:t>
      </w:r>
    </w:p>
    <w:p>
      <w:r>
        <w:rPr>
          <w:b/>
        </w:rPr>
        <w:t xml:space="preserve">Esimerkki 6.255</w:t>
      </w:r>
    </w:p>
    <w:p>
      <w:r>
        <w:t xml:space="preserve">Mikä osa kromosomista on eri aikoina eri tiivistymistiloissa?</w:t>
      </w:r>
    </w:p>
    <w:p>
      <w:r>
        <w:rPr>
          <w:b/>
        </w:rPr>
        <w:t xml:space="preserve">Tulos</w:t>
      </w:r>
    </w:p>
    <w:p>
      <w:r>
        <w:t xml:space="preserve">kromatiini</w:t>
      </w:r>
    </w:p>
    <w:p>
      <w:r>
        <w:rPr>
          <w:b/>
        </w:rPr>
        <w:t xml:space="preserve">Esimerkki 6.256</w:t>
      </w:r>
    </w:p>
    <w:p>
      <w:r>
        <w:t xml:space="preserve">Koska nuoret kädelliset ovat riippuvaisia aikuisista pitkän kypsymisjakson ajan, heillä on runsaasti aikaa mihin?</w:t>
      </w:r>
    </w:p>
    <w:p>
      <w:r>
        <w:rPr>
          <w:b/>
        </w:rPr>
        <w:t xml:space="preserve">Tulos</w:t>
      </w:r>
    </w:p>
    <w:p>
      <w:r>
        <w:t xml:space="preserve">oppiminen</w:t>
      </w:r>
    </w:p>
    <w:p>
      <w:r>
        <w:rPr>
          <w:b/>
        </w:rPr>
        <w:t xml:space="preserve">Esimerkki 6.257</w:t>
      </w:r>
    </w:p>
    <w:p>
      <w:r>
        <w:t xml:space="preserve">Mitä maanjäristyksen yleistä ominaisuutta käytetään kuvaamaan sen suhteellista voimakkuutta?</w:t>
      </w:r>
    </w:p>
    <w:p>
      <w:r>
        <w:rPr>
          <w:b/>
        </w:rPr>
        <w:t xml:space="preserve">Tulos</w:t>
      </w:r>
    </w:p>
    <w:p>
      <w:r>
        <w:t xml:space="preserve">suuruusluokka</w:t>
      </w:r>
    </w:p>
    <w:p>
      <w:r>
        <w:rPr>
          <w:b/>
        </w:rPr>
        <w:t xml:space="preserve">Esimerkki 6.258</w:t>
      </w:r>
    </w:p>
    <w:p>
      <w:r>
        <w:t xml:space="preserve">Kun kasvit menettävät lehtensä syksyllä, mitä kemikaalia tuotetaan vähemmän muutoksen aikaansaamiseksi?</w:t>
      </w:r>
    </w:p>
    <w:p>
      <w:r>
        <w:rPr>
          <w:b/>
        </w:rPr>
        <w:t xml:space="preserve">Tulos</w:t>
      </w:r>
    </w:p>
    <w:p>
      <w:r>
        <w:t xml:space="preserve">klorofylli</w:t>
      </w:r>
    </w:p>
    <w:p>
      <w:r>
        <w:rPr>
          <w:b/>
        </w:rPr>
        <w:t xml:space="preserve">Esimerkki 6.259</w:t>
      </w:r>
    </w:p>
    <w:p>
      <w:r>
        <w:t xml:space="preserve">Virustautien oireet johtuvat minkälaisesta vasteesta virukselle?</w:t>
      </w:r>
    </w:p>
    <w:p>
      <w:r>
        <w:rPr>
          <w:b/>
        </w:rPr>
        <w:t xml:space="preserve">Tulos</w:t>
      </w:r>
    </w:p>
    <w:p>
      <w:r>
        <w:t xml:space="preserve">immuunijärjestelmä</w:t>
      </w:r>
    </w:p>
    <w:p>
      <w:r>
        <w:rPr>
          <w:b/>
        </w:rPr>
        <w:t xml:space="preserve">Esimerkki 6.260</w:t>
      </w:r>
    </w:p>
    <w:p>
      <w:r>
        <w:t xml:space="preserve">Teräkselle ja muille metalleille levitetään korroosiota estävä sinkkisuojapinnoite, joka on merkitty millä?</w:t>
      </w:r>
    </w:p>
    <w:p>
      <w:r>
        <w:rPr>
          <w:b/>
        </w:rPr>
        <w:t xml:space="preserve">Tulos</w:t>
      </w:r>
    </w:p>
    <w:p>
      <w:r>
        <w:t xml:space="preserve">galvanoitu</w:t>
      </w:r>
    </w:p>
    <w:p>
      <w:r>
        <w:rPr>
          <w:b/>
        </w:rPr>
        <w:t xml:space="preserve">Esimerkki 6.261</w:t>
      </w:r>
    </w:p>
    <w:p>
      <w:r>
        <w:t xml:space="preserve">Mykorritsa toimii fyysisenä esteenä mille?</w:t>
      </w:r>
    </w:p>
    <w:p>
      <w:r>
        <w:rPr>
          <w:b/>
        </w:rPr>
        <w:t xml:space="preserve">Tulos</w:t>
      </w:r>
    </w:p>
    <w:p>
      <w:r>
        <w:t xml:space="preserve">taudinaiheuttajat</w:t>
      </w:r>
    </w:p>
    <w:p>
      <w:r>
        <w:rPr>
          <w:b/>
        </w:rPr>
        <w:t xml:space="preserve">Esimerkki 6.262</w:t>
      </w:r>
    </w:p>
    <w:p>
      <w:r>
        <w:t xml:space="preserve">Mikä yksinkertaisten eliöiden ryhmä kierrättää ravinteita ja on ollut maapallolla jo kauan ennen monisoluisen elämän ilmaantumista?</w:t>
      </w:r>
    </w:p>
    <w:p>
      <w:r>
        <w:rPr>
          <w:b/>
        </w:rPr>
        <w:t xml:space="preserve">Tulos</w:t>
      </w:r>
    </w:p>
    <w:p>
      <w:r>
        <w:t xml:space="preserve">prokaryootit</w:t>
      </w:r>
    </w:p>
    <w:p>
      <w:r>
        <w:rPr>
          <w:b/>
        </w:rPr>
        <w:t xml:space="preserve">Esimerkki 6.263</w:t>
      </w:r>
    </w:p>
    <w:p>
      <w:r>
        <w:t xml:space="preserve">Aurinko ja kaikki sen painovoiman pitelemät esineet muodostavat?</w:t>
      </w:r>
    </w:p>
    <w:p>
      <w:r>
        <w:rPr>
          <w:b/>
        </w:rPr>
        <w:t xml:space="preserve">Tulos</w:t>
      </w:r>
    </w:p>
    <w:p>
      <w:r>
        <w:t xml:space="preserve">aurinkokunta</w:t>
      </w:r>
    </w:p>
    <w:p>
      <w:r>
        <w:rPr>
          <w:b/>
        </w:rPr>
        <w:t xml:space="preserve">Esimerkki 6.264</w:t>
      </w:r>
    </w:p>
    <w:p>
      <w:r>
        <w:t xml:space="preserve">Hybridiorbitaaleja muodostuu vain minkä tyyppisissä sidoksissa olevissa atomeissa?</w:t>
      </w:r>
    </w:p>
    <w:p>
      <w:r>
        <w:rPr>
          <w:b/>
        </w:rPr>
        <w:t xml:space="preserve">Tulos</w:t>
      </w:r>
    </w:p>
    <w:p>
      <w:r>
        <w:t xml:space="preserve">kovalenttisesti</w:t>
      </w:r>
    </w:p>
    <w:p>
      <w:r>
        <w:rPr>
          <w:b/>
        </w:rPr>
        <w:t xml:space="preserve">Esimerkki 6.265</w:t>
      </w:r>
    </w:p>
    <w:p>
      <w:r>
        <w:t xml:space="preserve">Mitkä ovat liuoksia, joiden ph pysyy suhteellisen vakiona, kun niihin lisätään happoa tai emästä?</w:t>
      </w:r>
    </w:p>
    <w:p>
      <w:r>
        <w:rPr>
          <w:b/>
        </w:rPr>
        <w:t xml:space="preserve">Tulos</w:t>
      </w:r>
    </w:p>
    <w:p>
      <w:r>
        <w:t xml:space="preserve">puskuri</w:t>
      </w:r>
    </w:p>
    <w:p>
      <w:r>
        <w:rPr>
          <w:b/>
        </w:rPr>
        <w:t xml:space="preserve">Esimerkki 6.266</w:t>
      </w:r>
    </w:p>
    <w:p>
      <w:r>
        <w:t xml:space="preserve">Minkälainen energia on puhdasta eikä vapauta kasvihuonekaasuja?</w:t>
      </w:r>
    </w:p>
    <w:p>
      <w:r>
        <w:rPr>
          <w:b/>
        </w:rPr>
        <w:t xml:space="preserve">Tulos</w:t>
      </w:r>
    </w:p>
    <w:p>
      <w:r>
        <w:t xml:space="preserve">geoterminen energia</w:t>
      </w:r>
    </w:p>
    <w:p>
      <w:r>
        <w:rPr>
          <w:b/>
        </w:rPr>
        <w:t xml:space="preserve">Esimerkki 6.267</w:t>
      </w:r>
    </w:p>
    <w:p>
      <w:r>
        <w:t xml:space="preserve">Mikä tekijä vaikuttaa suuresti rannikkoilmastoon?</w:t>
      </w:r>
    </w:p>
    <w:p>
      <w:r>
        <w:rPr>
          <w:b/>
        </w:rPr>
        <w:t xml:space="preserve">Tulos</w:t>
      </w:r>
    </w:p>
    <w:p>
      <w:r>
        <w:t xml:space="preserve">suuret merivirrat</w:t>
      </w:r>
    </w:p>
    <w:p>
      <w:r>
        <w:rPr>
          <w:b/>
        </w:rPr>
        <w:t xml:space="preserve">Esimerkki 6.268</w:t>
      </w:r>
    </w:p>
    <w:p>
      <w:r>
        <w:t xml:space="preserve">Mitkä ovat jaksollisen järjestelmän samankaltaisten kemiallisten ominaisuuksien pystysarakkeet?</w:t>
      </w:r>
    </w:p>
    <w:p>
      <w:r>
        <w:rPr>
          <w:b/>
        </w:rPr>
        <w:t xml:space="preserve">Tulos</w:t>
      </w:r>
    </w:p>
    <w:p>
      <w:r>
        <w:t xml:space="preserve">ryhmät</w:t>
      </w:r>
    </w:p>
    <w:p>
      <w:r>
        <w:rPr>
          <w:b/>
        </w:rPr>
        <w:t xml:space="preserve">Esimerkki 6.269</w:t>
      </w:r>
    </w:p>
    <w:p>
      <w:r>
        <w:t xml:space="preserve">Mitä proteiinia tuotetaan, kun plasmasolu stimuloidaan antigeeneillä?</w:t>
      </w:r>
    </w:p>
    <w:p>
      <w:r>
        <w:rPr>
          <w:b/>
        </w:rPr>
        <w:t xml:space="preserve">Tulos</w:t>
      </w:r>
    </w:p>
    <w:p>
      <w:r>
        <w:t xml:space="preserve">immunoglobuliini</w:t>
      </w:r>
    </w:p>
    <w:p>
      <w:r>
        <w:rPr>
          <w:b/>
        </w:rPr>
        <w:t xml:space="preserve">Esimerkki 6.270</w:t>
      </w:r>
    </w:p>
    <w:p>
      <w:r>
        <w:t xml:space="preserve">Mitä ovat ydinreaktioihin osallistuvat alkuaineet?</w:t>
      </w:r>
    </w:p>
    <w:p>
      <w:r>
        <w:rPr>
          <w:b/>
        </w:rPr>
        <w:t xml:space="preserve">Tulos</w:t>
      </w:r>
    </w:p>
    <w:p>
      <w:r>
        <w:t xml:space="preserve">radioaktiivinen</w:t>
      </w:r>
    </w:p>
    <w:p>
      <w:r>
        <w:rPr>
          <w:b/>
        </w:rPr>
        <w:t xml:space="preserve">Esimerkki 6.271</w:t>
      </w:r>
    </w:p>
    <w:p>
      <w:r>
        <w:t xml:space="preserve">Imusuonikapillaarit keräävät veren kapillaareista vuotavan nesteen ja palauttavat sen hitaasti takaisin mihin järjestelmään?</w:t>
      </w:r>
    </w:p>
    <w:p>
      <w:r>
        <w:rPr>
          <w:b/>
        </w:rPr>
        <w:t xml:space="preserve">Tulos</w:t>
      </w:r>
    </w:p>
    <w:p>
      <w:r>
        <w:t xml:space="preserve">sydän- ja verisuonitautien</w:t>
      </w:r>
    </w:p>
    <w:p>
      <w:r>
        <w:rPr>
          <w:b/>
        </w:rPr>
        <w:t xml:space="preserve">Esimerkki 6.272</w:t>
      </w:r>
    </w:p>
    <w:p>
      <w:r>
        <w:t xml:space="preserve">Mikä organelli sisältää solun perintöaineksen?</w:t>
      </w:r>
    </w:p>
    <w:p>
      <w:r>
        <w:rPr>
          <w:b/>
        </w:rPr>
        <w:t xml:space="preserve">Tulos</w:t>
      </w:r>
    </w:p>
    <w:p>
      <w:r>
        <w:t xml:space="preserve">ydin</w:t>
      </w:r>
    </w:p>
    <w:p>
      <w:r>
        <w:rPr>
          <w:b/>
        </w:rPr>
        <w:t xml:space="preserve">Esimerkki 6.273</w:t>
      </w:r>
    </w:p>
    <w:p>
      <w:r>
        <w:t xml:space="preserve">Sähkömagneettiset aallot vaihtelevat aallonpituuden ja minkä ominaisuuden suhteen, joka on pienempi pidempien aallonpituuksien aalloilla?</w:t>
      </w:r>
    </w:p>
    <w:p>
      <w:r>
        <w:rPr>
          <w:b/>
        </w:rPr>
        <w:t xml:space="preserve">Tulos</w:t>
      </w:r>
    </w:p>
    <w:p>
      <w:r>
        <w:t xml:space="preserve">taajuus</w:t>
      </w:r>
    </w:p>
    <w:p>
      <w:r>
        <w:rPr>
          <w:b/>
        </w:rPr>
        <w:t xml:space="preserve">Esimerkki 6.274</w:t>
      </w:r>
    </w:p>
    <w:p>
      <w:r>
        <w:t xml:space="preserve">Minkälainen päättely on määritelmä, kun tehdään tietty väite yleisen periaatteen perusteella?</w:t>
      </w:r>
    </w:p>
    <w:p>
      <w:r>
        <w:rPr>
          <w:b/>
        </w:rPr>
        <w:t xml:space="preserve">Tulos</w:t>
      </w:r>
    </w:p>
    <w:p>
      <w:r>
        <w:t xml:space="preserve">deduktiivinen</w:t>
      </w:r>
    </w:p>
    <w:p>
      <w:r>
        <w:rPr>
          <w:b/>
        </w:rPr>
        <w:t xml:space="preserve">Esimerkki 6.275</w:t>
      </w:r>
    </w:p>
    <w:p>
      <w:r>
        <w:t xml:space="preserve">Mikä (nh3) on yksi harvoista termodynaamisesti stabiileista binääriyhdisteistä, jotka muodostuvat typestä ja epämetallista?</w:t>
      </w:r>
    </w:p>
    <w:p>
      <w:r>
        <w:rPr>
          <w:b/>
        </w:rPr>
        <w:t xml:space="preserve">Tulos</w:t>
      </w:r>
    </w:p>
    <w:p>
      <w:r>
        <w:t xml:space="preserve">ammoniakki</w:t>
      </w:r>
    </w:p>
    <w:p>
      <w:r>
        <w:rPr>
          <w:b/>
        </w:rPr>
        <w:t xml:space="preserve">Esimerkki 6.276</w:t>
      </w:r>
    </w:p>
    <w:p>
      <w:r>
        <w:t xml:space="preserve">Mitkä hämmästyttävät koneet murskaavat atomeja pienempiä hiukkasia vastakkain?</w:t>
      </w:r>
    </w:p>
    <w:p>
      <w:r>
        <w:rPr>
          <w:b/>
        </w:rPr>
        <w:t xml:space="preserve">Tulos</w:t>
      </w:r>
    </w:p>
    <w:p>
      <w:r>
        <w:t xml:space="preserve">hiukkaskiihdyttimet</w:t>
      </w:r>
    </w:p>
    <w:p>
      <w:r>
        <w:rPr>
          <w:b/>
        </w:rPr>
        <w:t xml:space="preserve">Esimerkki 6.277</w:t>
      </w:r>
    </w:p>
    <w:p>
      <w:r>
        <w:t xml:space="preserve">Tuntematon genotyyppi voidaan määrittää havainnoimalla mitä, mikä on termi, joka tarkoittaa tuloksena syntyvien jälkeläisten ominaisuuksia?</w:t>
      </w:r>
    </w:p>
    <w:p>
      <w:r>
        <w:rPr>
          <w:b/>
        </w:rPr>
        <w:t xml:space="preserve">Tulos</w:t>
      </w:r>
    </w:p>
    <w:p>
      <w:r>
        <w:t xml:space="preserve">fenotyypit</w:t>
      </w:r>
    </w:p>
    <w:p>
      <w:r>
        <w:rPr>
          <w:b/>
        </w:rPr>
        <w:t xml:space="preserve">Esimerkki 6.278</w:t>
      </w:r>
    </w:p>
    <w:p>
      <w:r>
        <w:t xml:space="preserve">Mikä yleensä aiheuttaa luunmurtumia?</w:t>
      </w:r>
    </w:p>
    <w:p>
      <w:r>
        <w:rPr>
          <w:b/>
        </w:rPr>
        <w:t xml:space="preserve">Tulos</w:t>
      </w:r>
    </w:p>
    <w:p>
      <w:r>
        <w:t xml:space="preserve">liiallinen taivutusrasitus</w:t>
      </w:r>
    </w:p>
    <w:p>
      <w:r>
        <w:rPr>
          <w:b/>
        </w:rPr>
        <w:t xml:space="preserve">Esimerkki 6.279</w:t>
      </w:r>
    </w:p>
    <w:p>
      <w:r>
        <w:t xml:space="preserve">Mitkä leveyspiirit saavat eniten energiaa auringosta?</w:t>
      </w:r>
    </w:p>
    <w:p>
      <w:r>
        <w:rPr>
          <w:b/>
        </w:rPr>
        <w:t xml:space="preserve">Tulos</w:t>
      </w:r>
    </w:p>
    <w:p>
      <w:r>
        <w:t xml:space="preserve">alimmat leveysasteet</w:t>
      </w:r>
    </w:p>
    <w:p>
      <w:r>
        <w:rPr>
          <w:b/>
        </w:rPr>
        <w:t xml:space="preserve">Esimerkki 6.280</w:t>
      </w:r>
    </w:p>
    <w:p>
      <w:r>
        <w:t xml:space="preserve">Millä lajilla lapsivesimuna kehittyi ensimmäisen kerran?</w:t>
      </w:r>
    </w:p>
    <w:p>
      <w:r>
        <w:rPr>
          <w:b/>
        </w:rPr>
        <w:t xml:space="preserve">Tulos</w:t>
      </w:r>
    </w:p>
    <w:p>
      <w:r>
        <w:t xml:space="preserve">matelijat</w:t>
      </w:r>
    </w:p>
    <w:p>
      <w:r>
        <w:rPr>
          <w:b/>
        </w:rPr>
        <w:t xml:space="preserve">Esimerkki 6.281</w:t>
      </w:r>
    </w:p>
    <w:p>
      <w:r>
        <w:t xml:space="preserve">Millä nimellä ravintoketjun tai -verkon "tasoja" kutsutaan?</w:t>
      </w:r>
    </w:p>
    <w:p>
      <w:r>
        <w:rPr>
          <w:b/>
        </w:rPr>
        <w:t xml:space="preserve">Tulos</w:t>
      </w:r>
    </w:p>
    <w:p>
      <w:r>
        <w:t xml:space="preserve">trofinen</w:t>
      </w:r>
    </w:p>
    <w:p>
      <w:r>
        <w:rPr>
          <w:b/>
        </w:rPr>
        <w:t xml:space="preserve">Esimerkki 6.282</w:t>
      </w:r>
    </w:p>
    <w:p>
      <w:r>
        <w:t xml:space="preserve">Missä jaksollisen järjestelmän jaksossa nikkeli on?</w:t>
      </w:r>
    </w:p>
    <w:p>
      <w:r>
        <w:rPr>
          <w:b/>
        </w:rPr>
        <w:t xml:space="preserve">Tulos</w:t>
      </w:r>
    </w:p>
    <w:p>
      <w:r>
        <w:t xml:space="preserve">neljäs jakso</w:t>
      </w:r>
    </w:p>
    <w:p>
      <w:r>
        <w:rPr>
          <w:b/>
        </w:rPr>
        <w:t xml:space="preserve">Esimerkki 6.283</w:t>
      </w:r>
    </w:p>
    <w:p>
      <w:r>
        <w:t xml:space="preserve">Mikä on tieteessä sellainen tieto, joka on totta?</w:t>
      </w:r>
    </w:p>
    <w:p>
      <w:r>
        <w:rPr>
          <w:b/>
        </w:rPr>
        <w:t xml:space="preserve">Tulos</w:t>
      </w:r>
    </w:p>
    <w:p>
      <w:r>
        <w:t xml:space="preserve">tosiasia</w:t>
      </w:r>
    </w:p>
    <w:p>
      <w:r>
        <w:rPr>
          <w:b/>
        </w:rPr>
        <w:t xml:space="preserve">Esimerkki 6.284</w:t>
      </w:r>
    </w:p>
    <w:p>
      <w:r>
        <w:t xml:space="preserve">Kasvit eivät ainoastaan tarjoa ravintoa, vaan mitä muuta eliöille?</w:t>
      </w:r>
    </w:p>
    <w:p>
      <w:r>
        <w:rPr>
          <w:b/>
        </w:rPr>
        <w:t xml:space="preserve">Tulos</w:t>
      </w:r>
    </w:p>
    <w:p>
      <w:r>
        <w:t xml:space="preserve">happi</w:t>
      </w:r>
    </w:p>
    <w:p>
      <w:r>
        <w:rPr>
          <w:b/>
        </w:rPr>
        <w:t xml:space="preserve">Esimerkki 6.285</w:t>
      </w:r>
    </w:p>
    <w:p>
      <w:r>
        <w:t xml:space="preserve">Miksi kutsutaan sitä, kun kaksi samassa väliaineessa olevaa aaltoa ohittaa toisensa?</w:t>
      </w:r>
    </w:p>
    <w:p>
      <w:r>
        <w:rPr>
          <w:b/>
        </w:rPr>
        <w:t xml:space="preserve">Tulos</w:t>
      </w:r>
    </w:p>
    <w:p>
      <w:r>
        <w:t xml:space="preserve">häiriöt</w:t>
      </w:r>
    </w:p>
    <w:p>
      <w:r>
        <w:rPr>
          <w:b/>
        </w:rPr>
        <w:t xml:space="preserve">Esimerkki 6.286</w:t>
      </w:r>
    </w:p>
    <w:p>
      <w:r>
        <w:t xml:space="preserve">Mitä aurinkokunnan planeetat kiertävät?</w:t>
      </w:r>
    </w:p>
    <w:p>
      <w:r>
        <w:rPr>
          <w:b/>
        </w:rPr>
        <w:t xml:space="preserve">Tulos</w:t>
      </w:r>
    </w:p>
    <w:p>
      <w:r>
        <w:t xml:space="preserve">aurinko</w:t>
      </w:r>
    </w:p>
    <w:p>
      <w:r>
        <w:rPr>
          <w:b/>
        </w:rPr>
        <w:t xml:space="preserve">Esimerkki 6.287</w:t>
      </w:r>
    </w:p>
    <w:p>
      <w:r>
        <w:t xml:space="preserve">Mikä aiheuttaa edelleen kuolemaan johtavia keuhkosairauksia tupakoimattomille?</w:t>
      </w:r>
    </w:p>
    <w:p>
      <w:r>
        <w:rPr>
          <w:b/>
        </w:rPr>
        <w:t xml:space="preserve">Tulos</w:t>
      </w:r>
    </w:p>
    <w:p>
      <w:r>
        <w:t xml:space="preserve">tupakansavu</w:t>
      </w:r>
    </w:p>
    <w:p>
      <w:r>
        <w:rPr>
          <w:b/>
        </w:rPr>
        <w:t xml:space="preserve">Esimerkki 6.288</w:t>
      </w:r>
    </w:p>
    <w:p>
      <w:r>
        <w:t xml:space="preserve">Kemistit käyttävät kemiallisissa reaktioissa tapahtuvien muutosten mittaamiseen yleensä siihen liittyvää termodynaamista suureen, jota kutsutaan nimellä sentalpia?</w:t>
      </w:r>
    </w:p>
    <w:p>
      <w:r>
        <w:rPr>
          <w:b/>
        </w:rPr>
        <w:t xml:space="preserve">Tulos</w:t>
      </w:r>
    </w:p>
    <w:p>
      <w:r>
        <w:t xml:space="preserve">energia</w:t>
      </w:r>
    </w:p>
    <w:p>
      <w:r>
        <w:rPr>
          <w:b/>
        </w:rPr>
        <w:t xml:space="preserve">Esimerkki 6.289</w:t>
      </w:r>
    </w:p>
    <w:p>
      <w:r>
        <w:t xml:space="preserve">Mitä merkitään nykyaikaisessa jaksollisessa järjestelmässä kunkin alkuaineen kemiallisen symbolin yläpuolella olevalla numerolla?</w:t>
      </w:r>
    </w:p>
    <w:p>
      <w:r>
        <w:rPr>
          <w:b/>
        </w:rPr>
        <w:t xml:space="preserve">Tulos</w:t>
      </w:r>
    </w:p>
    <w:p>
      <w:r>
        <w:t xml:space="preserve">atomiluku</w:t>
      </w:r>
    </w:p>
    <w:p>
      <w:r>
        <w:rPr>
          <w:b/>
        </w:rPr>
        <w:t xml:space="preserve">Esimerkki 6.290</w:t>
      </w:r>
    </w:p>
    <w:p>
      <w:r>
        <w:t xml:space="preserve">Mikä on aineen hiukkasten liike-energian mitta?</w:t>
      </w:r>
    </w:p>
    <w:p>
      <w:r>
        <w:rPr>
          <w:b/>
        </w:rPr>
        <w:t xml:space="preserve">Tulos</w:t>
      </w:r>
    </w:p>
    <w:p>
      <w:r>
        <w:t xml:space="preserve">lämpötila</w:t>
      </w:r>
    </w:p>
    <w:p>
      <w:r>
        <w:rPr>
          <w:b/>
        </w:rPr>
        <w:t xml:space="preserve">Esimerkki 6.291</w:t>
      </w:r>
    </w:p>
    <w:p>
      <w:r>
        <w:t xml:space="preserve">Kloroplasteja on vain eukaryoottien soluissa, jotka kykenevät mihin prosessiin?</w:t>
      </w:r>
    </w:p>
    <w:p>
      <w:r>
        <w:rPr>
          <w:b/>
        </w:rPr>
        <w:t xml:space="preserve">Tulos</w:t>
      </w:r>
    </w:p>
    <w:p>
      <w:r>
        <w:t xml:space="preserve">fotosynteesi</w:t>
      </w:r>
    </w:p>
    <w:p>
      <w:r>
        <w:rPr>
          <w:b/>
        </w:rPr>
        <w:t xml:space="preserve">Esimerkki 6.292</w:t>
      </w:r>
    </w:p>
    <w:p>
      <w:r>
        <w:t xml:space="preserve">Minkä värinen on elohopeaoksidi?</w:t>
      </w:r>
    </w:p>
    <w:p>
      <w:r>
        <w:rPr>
          <w:b/>
        </w:rPr>
        <w:t xml:space="preserve">Tulos</w:t>
      </w:r>
    </w:p>
    <w:p>
      <w:r>
        <w:t xml:space="preserve">punainen</w:t>
      </w:r>
    </w:p>
    <w:p>
      <w:r>
        <w:rPr>
          <w:b/>
        </w:rPr>
        <w:t xml:space="preserve">Esimerkki 6.293</w:t>
      </w:r>
    </w:p>
    <w:p>
      <w:r>
        <w:t xml:space="preserve">Mikä on niiden aineiden nimi, joiden ph on yli 7?</w:t>
      </w:r>
    </w:p>
    <w:p>
      <w:r>
        <w:rPr>
          <w:b/>
        </w:rPr>
        <w:t xml:space="preserve">Tulos</w:t>
      </w:r>
    </w:p>
    <w:p>
      <w:r>
        <w:t xml:space="preserve">emäkset</w:t>
      </w:r>
    </w:p>
    <w:p>
      <w:r>
        <w:rPr>
          <w:b/>
        </w:rPr>
        <w:t xml:space="preserve">Esimerkki 6.294</w:t>
      </w:r>
    </w:p>
    <w:p>
      <w:r>
        <w:t xml:space="preserve">Mitä syntyy, kun maan ja ilman lämpötilaero on suuri?</w:t>
      </w:r>
    </w:p>
    <w:p>
      <w:r>
        <w:rPr>
          <w:b/>
        </w:rPr>
        <w:t xml:space="preserve">Tulos</w:t>
      </w:r>
    </w:p>
    <w:p>
      <w:r>
        <w:t xml:space="preserve">sumu</w:t>
      </w:r>
    </w:p>
    <w:p>
      <w:r>
        <w:rPr>
          <w:b/>
        </w:rPr>
        <w:t xml:space="preserve">Esimerkki 6.295</w:t>
      </w:r>
    </w:p>
    <w:p>
      <w:r>
        <w:t xml:space="preserve">Proteiinisynteesin aikana ribosomit kokoavat mitä proteiineiksi?</w:t>
      </w:r>
    </w:p>
    <w:p>
      <w:r>
        <w:rPr>
          <w:b/>
        </w:rPr>
        <w:t xml:space="preserve">Tulos</w:t>
      </w:r>
    </w:p>
    <w:p>
      <w:r>
        <w:t xml:space="preserve">aminohapot</w:t>
      </w:r>
    </w:p>
    <w:p>
      <w:r>
        <w:rPr>
          <w:b/>
        </w:rPr>
        <w:t xml:space="preserve">Esimerkki 6.296</w:t>
      </w:r>
    </w:p>
    <w:p>
      <w:r>
        <w:t xml:space="preserve">Fosfaattiryhmiä on fosfolipideissä ja missä muualla?</w:t>
      </w:r>
    </w:p>
    <w:p>
      <w:r>
        <w:rPr>
          <w:b/>
        </w:rPr>
        <w:t xml:space="preserve">Tulos</w:t>
      </w:r>
    </w:p>
    <w:p>
      <w:r>
        <w:t xml:space="preserve">nukleotidit</w:t>
      </w:r>
    </w:p>
    <w:p>
      <w:r>
        <w:rPr>
          <w:b/>
        </w:rPr>
        <w:t xml:space="preserve">Esimerkki 6.297</w:t>
      </w:r>
    </w:p>
    <w:p>
      <w:r>
        <w:t xml:space="preserve">Millainen rauhanen tuottaa rasvaista ainetta, joka tekee hiukset ja ihon vedenpitäväksi?</w:t>
      </w:r>
    </w:p>
    <w:p>
      <w:r>
        <w:rPr>
          <w:b/>
        </w:rPr>
        <w:t xml:space="preserve">Tulos</w:t>
      </w:r>
    </w:p>
    <w:p>
      <w:r>
        <w:t xml:space="preserve">talirauhanen</w:t>
      </w:r>
    </w:p>
    <w:p>
      <w:r>
        <w:rPr>
          <w:b/>
        </w:rPr>
        <w:t xml:space="preserve">Esimerkki 6.298</w:t>
      </w:r>
    </w:p>
    <w:p>
      <w:r>
        <w:t xml:space="preserve">Kun elimistösi sulattaa ruokaa, se hajottaa ravintoaineiden molekyylit ja vapauttaa mitä?</w:t>
      </w:r>
    </w:p>
    <w:p>
      <w:r>
        <w:rPr>
          <w:b/>
        </w:rPr>
        <w:t xml:space="preserve">Tulos</w:t>
      </w:r>
    </w:p>
    <w:p>
      <w:r>
        <w:t xml:space="preserve">energia</w:t>
      </w:r>
    </w:p>
    <w:p>
      <w:r>
        <w:rPr>
          <w:b/>
        </w:rPr>
        <w:t xml:space="preserve">Esimerkki 6.299</w:t>
      </w:r>
    </w:p>
    <w:p>
      <w:r>
        <w:t xml:space="preserve">Millaisia reaktioita ovat kemialliset reaktiot, joissa vapautuu energiaa?</w:t>
      </w:r>
    </w:p>
    <w:p>
      <w:r>
        <w:rPr>
          <w:b/>
        </w:rPr>
        <w:t xml:space="preserve">Tulos</w:t>
      </w:r>
    </w:p>
    <w:p>
      <w:r>
        <w:t xml:space="preserve">eksotermiset reaktiot</w:t>
      </w:r>
    </w:p>
    <w:p>
      <w:r>
        <w:rPr>
          <w:b/>
        </w:rPr>
        <w:t xml:space="preserve">Esimerkki 6.300</w:t>
      </w:r>
    </w:p>
    <w:p>
      <w:r>
        <w:t xml:space="preserve">Mitä kaikkien eukaryojen soluissa on?</w:t>
      </w:r>
    </w:p>
    <w:p>
      <w:r>
        <w:rPr>
          <w:b/>
        </w:rPr>
        <w:t xml:space="preserve">Tulos</w:t>
      </w:r>
    </w:p>
    <w:p>
      <w:r>
        <w:t xml:space="preserve">ydin</w:t>
      </w:r>
    </w:p>
    <w:p>
      <w:r>
        <w:rPr>
          <w:b/>
        </w:rPr>
        <w:t xml:space="preserve">Esimerkki 6.301</w:t>
      </w:r>
    </w:p>
    <w:p>
      <w:r>
        <w:t xml:space="preserve">Mitä aiheuttaa typpiperustan poistaminen tai lisääminen?</w:t>
      </w:r>
    </w:p>
    <w:p>
      <w:r>
        <w:rPr>
          <w:b/>
        </w:rPr>
        <w:t xml:space="preserve">Tulos</w:t>
      </w:r>
    </w:p>
    <w:p>
      <w:r>
        <w:t xml:space="preserve">frameshift-mutaatio</w:t>
      </w:r>
    </w:p>
    <w:p>
      <w:r>
        <w:rPr>
          <w:b/>
        </w:rPr>
        <w:t xml:space="preserve">Esimerkki 6.302</w:t>
      </w:r>
    </w:p>
    <w:p>
      <w:r>
        <w:t xml:space="preserve">Mitä lihansyöjät syövät?</w:t>
      </w:r>
    </w:p>
    <w:p>
      <w:r>
        <w:rPr>
          <w:b/>
        </w:rPr>
        <w:t xml:space="preserve">Tulos</w:t>
      </w:r>
    </w:p>
    <w:p>
      <w:r>
        <w:t xml:space="preserve">eläimet</w:t>
      </w:r>
    </w:p>
    <w:p>
      <w:r>
        <w:rPr>
          <w:b/>
        </w:rPr>
        <w:t xml:space="preserve">Esimerkki 6.303</w:t>
      </w:r>
    </w:p>
    <w:p>
      <w:r>
        <w:t xml:space="preserve">Vesi poistuu lammista ja järvistä haihtumalla ja myös mitä?</w:t>
      </w:r>
    </w:p>
    <w:p>
      <w:r>
        <w:rPr>
          <w:b/>
        </w:rPr>
        <w:t xml:space="preserve">Tulos</w:t>
      </w:r>
    </w:p>
    <w:p>
      <w:r>
        <w:t xml:space="preserve">ulosvirtaus</w:t>
      </w:r>
    </w:p>
    <w:p>
      <w:r>
        <w:rPr>
          <w:b/>
        </w:rPr>
        <w:t xml:space="preserve">Esimerkki 6.304</w:t>
      </w:r>
    </w:p>
    <w:p>
      <w:r>
        <w:t xml:space="preserve">Mitä ihmiset käyttävät pohjavesivaroista lähteistä tai kaivoista?</w:t>
      </w:r>
    </w:p>
    <w:p>
      <w:r>
        <w:rPr>
          <w:b/>
        </w:rPr>
        <w:t xml:space="preserve">Tulos</w:t>
      </w:r>
    </w:p>
    <w:p>
      <w:r>
        <w:t xml:space="preserve">makea vesi</w:t>
      </w:r>
    </w:p>
    <w:p>
      <w:r>
        <w:rPr>
          <w:b/>
        </w:rPr>
        <w:t xml:space="preserve">Esimerkki 6.305</w:t>
      </w:r>
    </w:p>
    <w:p>
      <w:r>
        <w:t xml:space="preserve">Mikä laki yhdistää kaasun paineen, tilavuuden ja lämpötilan?</w:t>
      </w:r>
    </w:p>
    <w:p>
      <w:r>
        <w:rPr>
          <w:b/>
        </w:rPr>
        <w:t xml:space="preserve">Tulos</w:t>
      </w:r>
    </w:p>
    <w:p>
      <w:r>
        <w:t xml:space="preserve">yhdistää kaasulain</w:t>
      </w:r>
    </w:p>
    <w:p>
      <w:r>
        <w:rPr>
          <w:b/>
        </w:rPr>
        <w:t xml:space="preserve">Esimerkki 6.306</w:t>
      </w:r>
    </w:p>
    <w:p>
      <w:r>
        <w:t xml:space="preserve">Minkälainen plastidi valmistaa aminohappoja?</w:t>
      </w:r>
    </w:p>
    <w:p>
      <w:r>
        <w:rPr>
          <w:b/>
        </w:rPr>
        <w:t xml:space="preserve">Tulos</w:t>
      </w:r>
    </w:p>
    <w:p>
      <w:r>
        <w:t xml:space="preserve">leukoplastit</w:t>
      </w:r>
    </w:p>
    <w:p>
      <w:r>
        <w:rPr>
          <w:b/>
        </w:rPr>
        <w:t xml:space="preserve">Esimerkki 6.307</w:t>
      </w:r>
    </w:p>
    <w:p>
      <w:r>
        <w:t xml:space="preserve">Miten kasvit ja levät tuottavat ruokaa?</w:t>
      </w:r>
    </w:p>
    <w:p>
      <w:r>
        <w:rPr>
          <w:b/>
        </w:rPr>
        <w:t xml:space="preserve">Tulos</w:t>
      </w:r>
    </w:p>
    <w:p>
      <w:r>
        <w:t xml:space="preserve">fotosynteesi</w:t>
      </w:r>
    </w:p>
    <w:p>
      <w:r>
        <w:rPr>
          <w:b/>
        </w:rPr>
        <w:t xml:space="preserve">Esimerkki 6.308</w:t>
      </w:r>
    </w:p>
    <w:p>
      <w:r>
        <w:t xml:space="preserve">Minkä tyyppisessä vesibiomassa luikalat voivat elää?</w:t>
      </w:r>
    </w:p>
    <w:p>
      <w:r>
        <w:rPr>
          <w:b/>
        </w:rPr>
        <w:t xml:space="preserve">Tulos</w:t>
      </w:r>
    </w:p>
    <w:p>
      <w:r>
        <w:t xml:space="preserve">suolaisen tai makean veden</w:t>
      </w:r>
    </w:p>
    <w:p>
      <w:r>
        <w:rPr>
          <w:b/>
        </w:rPr>
        <w:t xml:space="preserve">Esimerkki 6.309</w:t>
      </w:r>
    </w:p>
    <w:p>
      <w:r>
        <w:t xml:space="preserve">Mitä öljy tekee, kun se sekoitetaan veteen?</w:t>
      </w:r>
    </w:p>
    <w:p>
      <w:r>
        <w:rPr>
          <w:b/>
        </w:rPr>
        <w:t xml:space="preserve">Tulos</w:t>
      </w:r>
    </w:p>
    <w:p>
      <w:r>
        <w:t xml:space="preserve">muodostaa pisaroita</w:t>
      </w:r>
    </w:p>
    <w:p>
      <w:r>
        <w:rPr>
          <w:b/>
        </w:rPr>
        <w:t xml:space="preserve">Esimerkki 6.310</w:t>
      </w:r>
    </w:p>
    <w:p>
      <w:r>
        <w:t xml:space="preserve">Mikä luonnonvara voi vahingoittua, jos suolaa kertyy liikaa?</w:t>
      </w:r>
    </w:p>
    <w:p>
      <w:r>
        <w:rPr>
          <w:b/>
        </w:rPr>
        <w:t xml:space="preserve">Tulos</w:t>
      </w:r>
    </w:p>
    <w:p>
      <w:r>
        <w:t xml:space="preserve">maaperä</w:t>
      </w:r>
    </w:p>
    <w:p>
      <w:r>
        <w:rPr>
          <w:b/>
        </w:rPr>
        <w:t xml:space="preserve">Esimerkki 6.311</w:t>
      </w:r>
    </w:p>
    <w:p>
      <w:r>
        <w:t xml:space="preserve">Mikä yksisoluinen organismi voi olla ravintoketjussa joko saalistaja, hajottaja, kasvinsyöjä tai loinen?</w:t>
      </w:r>
    </w:p>
    <w:p>
      <w:r>
        <w:rPr>
          <w:b/>
        </w:rPr>
        <w:t xml:space="preserve">Tulos</w:t>
      </w:r>
    </w:p>
    <w:p>
      <w:r>
        <w:t xml:space="preserve">alkueläimet</w:t>
      </w:r>
    </w:p>
    <w:p>
      <w:r>
        <w:rPr>
          <w:b/>
        </w:rPr>
        <w:t xml:space="preserve">Esimerkki 6.312</w:t>
      </w:r>
    </w:p>
    <w:p>
      <w:r>
        <w:t xml:space="preserve">Minkä teorian mukaan elävien organismien ominaisuuksia ohjaavat geenit, jotka siirtyvät vanhemmilta jälkeläisille?</w:t>
      </w:r>
    </w:p>
    <w:p>
      <w:r>
        <w:rPr>
          <w:b/>
        </w:rPr>
        <w:t xml:space="preserve">Tulos</w:t>
      </w:r>
    </w:p>
    <w:p>
      <w:r>
        <w:t xml:space="preserve">geeniteoria</w:t>
      </w:r>
    </w:p>
    <w:p>
      <w:r>
        <w:rPr>
          <w:b/>
        </w:rPr>
        <w:t xml:space="preserve">Esimerkki 6.313</w:t>
      </w:r>
    </w:p>
    <w:p>
      <w:r>
        <w:t xml:space="preserve">Mikä on päävaltimo, joka kuljettaa äskettäin hapekasta verta pois sydämestä?</w:t>
      </w:r>
    </w:p>
    <w:p>
      <w:r>
        <w:rPr>
          <w:b/>
        </w:rPr>
        <w:t xml:space="preserve">Tulos</w:t>
      </w:r>
    </w:p>
    <w:p>
      <w:r>
        <w:t xml:space="preserve">aortta</w:t>
      </w:r>
    </w:p>
    <w:p>
      <w:r>
        <w:rPr>
          <w:b/>
        </w:rPr>
        <w:t xml:space="preserve">Esimerkki 6.314</w:t>
      </w:r>
    </w:p>
    <w:p>
      <w:r>
        <w:t xml:space="preserve">Mihin bakteerien yksittäinen pyöreä dna-kromosomi ei ole koteloitunut, vaan se sijaitsee solun sisällä tietyssä paikassa, jota kutsutaan nukleoidiksi?</w:t>
      </w:r>
    </w:p>
    <w:p>
      <w:r>
        <w:rPr>
          <w:b/>
        </w:rPr>
        <w:t xml:space="preserve">Tulos</w:t>
      </w:r>
    </w:p>
    <w:p>
      <w:r>
        <w:t xml:space="preserve">ydin</w:t>
      </w:r>
    </w:p>
    <w:p>
      <w:r>
        <w:rPr>
          <w:b/>
        </w:rPr>
        <w:t xml:space="preserve">Esimerkki 6.315</w:t>
      </w:r>
    </w:p>
    <w:p>
      <w:r>
        <w:t xml:space="preserve">Amidit ovat karbonyylejä, jotka ovat kiinnittyneet yhteen typpiatomiin ja yhteen hiileen tai mihin muuhun atomiin?</w:t>
      </w:r>
    </w:p>
    <w:p>
      <w:r>
        <w:rPr>
          <w:b/>
        </w:rPr>
        <w:t xml:space="preserve">Tulos</w:t>
      </w:r>
    </w:p>
    <w:p>
      <w:r>
        <w:t xml:space="preserve">vety</w:t>
      </w:r>
    </w:p>
    <w:p>
      <w:r>
        <w:rPr>
          <w:b/>
        </w:rPr>
        <w:t xml:space="preserve">Esimerkki 6.316</w:t>
      </w:r>
    </w:p>
    <w:p>
      <w:r>
        <w:t xml:space="preserve">Mitä käytetään tieteellisten mittausten tulosten raportointiin?</w:t>
      </w:r>
    </w:p>
    <w:p>
      <w:r>
        <w:rPr>
          <w:b/>
        </w:rPr>
        <w:t xml:space="preserve">Tulos</w:t>
      </w:r>
    </w:p>
    <w:p>
      <w:r>
        <w:t xml:space="preserve">si-yksiköt</w:t>
      </w:r>
    </w:p>
    <w:p>
      <w:r>
        <w:rPr>
          <w:b/>
        </w:rPr>
        <w:t xml:space="preserve">Esimerkki 6.317</w:t>
      </w:r>
    </w:p>
    <w:p>
      <w:r>
        <w:t xml:space="preserve">Mitä runsaasti proteiineja ja ravintoaineita sisältävää eliöryhmää mainostetaan tärkeänä ihmisen ravinnonlähteenä?</w:t>
      </w:r>
    </w:p>
    <w:p>
      <w:r>
        <w:rPr>
          <w:b/>
        </w:rPr>
        <w:t xml:space="preserve">Tulos</w:t>
      </w:r>
    </w:p>
    <w:p>
      <w:r>
        <w:t xml:space="preserve">hyönteiset</w:t>
      </w:r>
    </w:p>
    <w:p>
      <w:r>
        <w:rPr>
          <w:b/>
        </w:rPr>
        <w:t xml:space="preserve">Esimerkki 6.318</w:t>
      </w:r>
    </w:p>
    <w:p>
      <w:r>
        <w:t xml:space="preserve">Valtaosassa kohdunulkoisista raskauksista alkio ei pääse loppuun matkaa mihin elimeen, vaan se istutetaan kohdunsuuhun?</w:t>
      </w:r>
    </w:p>
    <w:p>
      <w:r>
        <w:rPr>
          <w:b/>
        </w:rPr>
        <w:t xml:space="preserve">Tulos</w:t>
      </w:r>
    </w:p>
    <w:p>
      <w:r>
        <w:t xml:space="preserve">kohtu</w:t>
      </w:r>
    </w:p>
    <w:p>
      <w:r>
        <w:rPr>
          <w:b/>
        </w:rPr>
        <w:t xml:space="preserve">Esimerkki 6.319</w:t>
      </w:r>
    </w:p>
    <w:p>
      <w:r>
        <w:t xml:space="preserve">Mikä voi aiheuttaa happamia sateita?</w:t>
      </w:r>
    </w:p>
    <w:p>
      <w:r>
        <w:rPr>
          <w:b/>
        </w:rPr>
        <w:t xml:space="preserve">Tulos</w:t>
      </w:r>
    </w:p>
    <w:p>
      <w:r>
        <w:t xml:space="preserve">ilmansaasteet</w:t>
      </w:r>
    </w:p>
    <w:p>
      <w:r>
        <w:rPr>
          <w:b/>
        </w:rPr>
        <w:t xml:space="preserve">Esimerkki 6.320</w:t>
      </w:r>
    </w:p>
    <w:p>
      <w:r>
        <w:t xml:space="preserve">Millainen materiaali, joka muuten joutuisi kaatopaikalle, voi toimia biomassasta saatavan energian lähteenä?</w:t>
      </w:r>
    </w:p>
    <w:p>
      <w:r>
        <w:rPr>
          <w:b/>
        </w:rPr>
        <w:t xml:space="preserve">Tulos</w:t>
      </w:r>
    </w:p>
    <w:p>
      <w:r>
        <w:t xml:space="preserve">orgaaninen jäte</w:t>
      </w:r>
    </w:p>
    <w:p>
      <w:r>
        <w:rPr>
          <w:b/>
        </w:rPr>
        <w:t xml:space="preserve">Esimerkki 6.321</w:t>
      </w:r>
    </w:p>
    <w:p>
      <w:r>
        <w:t xml:space="preserve">Millä on suuri pintajännitys laajan vetysidoksen vuoksi?</w:t>
      </w:r>
    </w:p>
    <w:p>
      <w:r>
        <w:rPr>
          <w:b/>
        </w:rPr>
        <w:t xml:space="preserve">Tulos</w:t>
      </w:r>
    </w:p>
    <w:p>
      <w:r>
        <w:t xml:space="preserve">vesi</w:t>
      </w:r>
    </w:p>
    <w:p>
      <w:r>
        <w:rPr>
          <w:b/>
        </w:rPr>
        <w:t xml:space="preserve">Esimerkki 6.322</w:t>
      </w:r>
    </w:p>
    <w:p>
      <w:r>
        <w:t xml:space="preserve">Valo syntyy, kun varatut hiukkaset tekevät mitä, usein värähtelyn muodossa?</w:t>
      </w:r>
    </w:p>
    <w:p>
      <w:r>
        <w:rPr>
          <w:b/>
        </w:rPr>
        <w:t xml:space="preserve">Tulos</w:t>
      </w:r>
    </w:p>
    <w:p>
      <w:r>
        <w:t xml:space="preserve">kiihdyttää</w:t>
      </w:r>
    </w:p>
    <w:p>
      <w:r>
        <w:rPr>
          <w:b/>
        </w:rPr>
        <w:t xml:space="preserve">Esimerkki 6.323</w:t>
      </w:r>
    </w:p>
    <w:p>
      <w:r>
        <w:t xml:space="preserve">Tähtien liike galakseissa merkitsee sitä, että galakseissa on noin 10 kertaa niin paljon mitä kuin näkyvissä valaisevissa kohteissa?</w:t>
      </w:r>
    </w:p>
    <w:p>
      <w:r>
        <w:rPr>
          <w:b/>
        </w:rPr>
        <w:t xml:space="preserve">Tulos</w:t>
      </w:r>
    </w:p>
    <w:p>
      <w:r>
        <w:t xml:space="preserve">massa</w:t>
      </w:r>
    </w:p>
    <w:p>
      <w:r>
        <w:rPr>
          <w:b/>
        </w:rPr>
        <w:t xml:space="preserve">Esimerkki 6.324</w:t>
      </w:r>
    </w:p>
    <w:p>
      <w:r>
        <w:t xml:space="preserve">Milloin hiili vapauttaa suurimman osan energiastaan?</w:t>
      </w:r>
    </w:p>
    <w:p>
      <w:r>
        <w:rPr>
          <w:b/>
        </w:rPr>
        <w:t xml:space="preserve">Tulos</w:t>
      </w:r>
    </w:p>
    <w:p>
      <w:r>
        <w:t xml:space="preserve">poltettaessa</w:t>
      </w:r>
    </w:p>
    <w:p>
      <w:r>
        <w:rPr>
          <w:b/>
        </w:rPr>
        <w:t xml:space="preserve">Esimerkki 6.325</w:t>
      </w:r>
    </w:p>
    <w:p>
      <w:r>
        <w:t xml:space="preserve">Mitä kutsutaan muniviksi nisäkkäiksi?</w:t>
      </w:r>
    </w:p>
    <w:p>
      <w:r>
        <w:rPr>
          <w:b/>
        </w:rPr>
        <w:t xml:space="preserve">Tulos</w:t>
      </w:r>
    </w:p>
    <w:p>
      <w:r>
        <w:t xml:space="preserve">monotremes</w:t>
      </w:r>
    </w:p>
    <w:p>
      <w:r>
        <w:rPr>
          <w:b/>
        </w:rPr>
        <w:t xml:space="preserve">Esimerkki 6.326</w:t>
      </w:r>
    </w:p>
    <w:p>
      <w:r>
        <w:t xml:space="preserve">Mikä termi, joka annetaan matelijoiden kaltaisille eläimille, on synonyymi sanalle ektoterminen, joka tarkoittaa, että niiden lämpö tulee ympäristöstä?</w:t>
      </w:r>
    </w:p>
    <w:p>
      <w:r>
        <w:rPr>
          <w:b/>
        </w:rPr>
        <w:t xml:space="preserve">Tulos</w:t>
      </w:r>
    </w:p>
    <w:p>
      <w:r>
        <w:t xml:space="preserve">kylmäverinen</w:t>
      </w:r>
    </w:p>
    <w:p>
      <w:r>
        <w:rPr>
          <w:b/>
        </w:rPr>
        <w:t xml:space="preserve">Esimerkki 6.327</w:t>
      </w:r>
    </w:p>
    <w:p>
      <w:r>
        <w:t xml:space="preserve">Minkä aineen peruuttamaton denaturoituminen on esimerkki nestemäisen albumiinin palautumattomasta denaturoitumisesta, kun kananmuna paistetaan?</w:t>
      </w:r>
    </w:p>
    <w:p>
      <w:r>
        <w:rPr>
          <w:b/>
        </w:rPr>
        <w:t xml:space="preserve">Tulos</w:t>
      </w:r>
    </w:p>
    <w:p>
      <w:r>
        <w:t xml:space="preserve">proteiini</w:t>
      </w:r>
    </w:p>
    <w:p>
      <w:r>
        <w:rPr>
          <w:b/>
        </w:rPr>
        <w:t xml:space="preserve">Esimerkki 6.328</w:t>
      </w:r>
    </w:p>
    <w:p>
      <w:r>
        <w:t xml:space="preserve">Nopeus ottaa huomioon etäisyyden ja mitä muuta?</w:t>
      </w:r>
    </w:p>
    <w:p>
      <w:r>
        <w:rPr>
          <w:b/>
        </w:rPr>
        <w:t xml:space="preserve">Tulos</w:t>
      </w:r>
    </w:p>
    <w:p>
      <w:r>
        <w:t xml:space="preserve">aika</w:t>
      </w:r>
    </w:p>
    <w:p>
      <w:r>
        <w:rPr>
          <w:b/>
        </w:rPr>
        <w:t xml:space="preserve">Esimerkki 6.329</w:t>
      </w:r>
    </w:p>
    <w:p>
      <w:r>
        <w:t xml:space="preserve">Millä nimellä kutsutaan prosessia, jossa elävät olennot tuottavat jälkeläisiä?</w:t>
      </w:r>
    </w:p>
    <w:p>
      <w:r>
        <w:rPr>
          <w:b/>
        </w:rPr>
        <w:t xml:space="preserve">Tulos</w:t>
      </w:r>
    </w:p>
    <w:p>
      <w:r>
        <w:t xml:space="preserve">jäljennös</w:t>
      </w:r>
    </w:p>
    <w:p>
      <w:r>
        <w:rPr>
          <w:b/>
        </w:rPr>
        <w:t xml:space="preserve">Esimerkki 6.330</w:t>
      </w:r>
    </w:p>
    <w:p>
      <w:r>
        <w:t xml:space="preserve">Minkä tyyppistä kaasua syntyy maissin tai muiden kasvien glukoosin alkoholikäymisestä?</w:t>
      </w:r>
    </w:p>
    <w:p>
      <w:r>
        <w:rPr>
          <w:b/>
        </w:rPr>
        <w:t xml:space="preserve">Tulos</w:t>
      </w:r>
    </w:p>
    <w:p>
      <w:r>
        <w:t xml:space="preserve">etanoli</w:t>
      </w:r>
    </w:p>
    <w:p>
      <w:r>
        <w:rPr>
          <w:b/>
        </w:rPr>
        <w:t xml:space="preserve">Esimerkki 6.331</w:t>
      </w:r>
    </w:p>
    <w:p>
      <w:r>
        <w:t xml:space="preserve">Mikä on termi ajanjaksolle, jonka aikana naisten munasarjat lakkaavat tuottamasta munasoluja?</w:t>
      </w:r>
    </w:p>
    <w:p>
      <w:r>
        <w:rPr>
          <w:b/>
        </w:rPr>
        <w:t xml:space="preserve">Tulos</w:t>
      </w:r>
    </w:p>
    <w:p>
      <w:r>
        <w:t xml:space="preserve">vaihdevuodet</w:t>
      </w:r>
    </w:p>
    <w:p>
      <w:r>
        <w:rPr>
          <w:b/>
        </w:rPr>
        <w:t xml:space="preserve">Esimerkki 6.332</w:t>
      </w:r>
    </w:p>
    <w:p>
      <w:r>
        <w:t xml:space="preserve">Mikä on koralliriuttaekosysteemien peruslaji?</w:t>
      </w:r>
    </w:p>
    <w:p>
      <w:r>
        <w:rPr>
          <w:b/>
        </w:rPr>
        <w:t xml:space="preserve">Tulos</w:t>
      </w:r>
    </w:p>
    <w:p>
      <w:r>
        <w:t xml:space="preserve">koralli</w:t>
      </w:r>
    </w:p>
    <w:p>
      <w:r>
        <w:rPr>
          <w:b/>
        </w:rPr>
        <w:t xml:space="preserve">Esimerkki 6.333</w:t>
      </w:r>
    </w:p>
    <w:p>
      <w:r>
        <w:t xml:space="preserve">Keplerin lait koskevat minkä liikettä?</w:t>
      </w:r>
    </w:p>
    <w:p>
      <w:r>
        <w:rPr>
          <w:b/>
        </w:rPr>
        <w:t xml:space="preserve">Tulos</w:t>
      </w:r>
    </w:p>
    <w:p>
      <w:r>
        <w:t xml:space="preserve">planeetat</w:t>
      </w:r>
    </w:p>
    <w:p>
      <w:r>
        <w:rPr>
          <w:b/>
        </w:rPr>
        <w:t xml:space="preserve">Esimerkki 6.334</w:t>
      </w:r>
    </w:p>
    <w:p>
      <w:r>
        <w:t xml:space="preserve">Mikä on toinen kalaluokka sädekalojen jälkeen?</w:t>
      </w:r>
    </w:p>
    <w:p>
      <w:r>
        <w:rPr>
          <w:b/>
        </w:rPr>
        <w:t xml:space="preserve">Tulos</w:t>
      </w:r>
    </w:p>
    <w:p>
      <w:r>
        <w:t xml:space="preserve">lohko-uimaiset kalat</w:t>
      </w:r>
    </w:p>
    <w:p>
      <w:r>
        <w:rPr>
          <w:b/>
        </w:rPr>
        <w:t xml:space="preserve">Esimerkki 6.335</w:t>
      </w:r>
    </w:p>
    <w:p>
      <w:r>
        <w:t xml:space="preserve">Mikä on viljakasvien taudin, torajyvän, vaikuttava aine?</w:t>
      </w:r>
    </w:p>
    <w:p>
      <w:r>
        <w:rPr>
          <w:b/>
        </w:rPr>
        <w:t xml:space="preserve">Tulos</w:t>
      </w:r>
    </w:p>
    <w:p>
      <w:r>
        <w:t xml:space="preserve">lysergihappo</w:t>
      </w:r>
    </w:p>
    <w:p>
      <w:r>
        <w:rPr>
          <w:b/>
        </w:rPr>
        <w:t xml:space="preserve">Esimerkki 6.336</w:t>
      </w:r>
    </w:p>
    <w:p>
      <w:r>
        <w:t xml:space="preserve">Miksi valmistajat suosivat hanhenhöyheniä täytteenä?</w:t>
      </w:r>
    </w:p>
    <w:p>
      <w:r>
        <w:rPr>
          <w:b/>
        </w:rPr>
        <w:t xml:space="preserve">Tulos</w:t>
      </w:r>
    </w:p>
    <w:p>
      <w:r>
        <w:t xml:space="preserve">pehmeys</w:t>
      </w:r>
    </w:p>
    <w:p>
      <w:r>
        <w:rPr>
          <w:b/>
        </w:rPr>
        <w:t xml:space="preserve">Esimerkki 6.337</w:t>
      </w:r>
    </w:p>
    <w:p>
      <w:r>
        <w:t xml:space="preserve">Mikä on sydän- ja verisuonijärjestelmän lyhyempi silmukka?</w:t>
      </w:r>
    </w:p>
    <w:p>
      <w:r>
        <w:rPr>
          <w:b/>
        </w:rPr>
        <w:t xml:space="preserve">Tulos</w:t>
      </w:r>
    </w:p>
    <w:p>
      <w:r>
        <w:t xml:space="preserve">keuhkoverenkierto</w:t>
      </w:r>
    </w:p>
    <w:p>
      <w:r>
        <w:rPr>
          <w:b/>
        </w:rPr>
        <w:t xml:space="preserve">Esimerkki 6.338</w:t>
      </w:r>
    </w:p>
    <w:p>
      <w:r>
        <w:t xml:space="preserve">Mikä on termi sille, että kertyneet kiintoaineet vajoavat veden pohjalle?</w:t>
      </w:r>
    </w:p>
    <w:p>
      <w:r>
        <w:rPr>
          <w:b/>
        </w:rPr>
        <w:t xml:space="preserve">Tulos</w:t>
      </w:r>
    </w:p>
    <w:p>
      <w:r>
        <w:t xml:space="preserve">laskeutuminen</w:t>
      </w:r>
    </w:p>
    <w:p>
      <w:r>
        <w:rPr>
          <w:b/>
        </w:rPr>
        <w:t xml:space="preserve">Esimerkki 6.339</w:t>
      </w:r>
    </w:p>
    <w:p>
      <w:r>
        <w:t xml:space="preserve">Aallon voimakkuuden tai intensiteetin usein määrittelevä termi, joka on etäisyys tasapainopisteestä joko aallon alimpaan tai ylimpään pisteeseen?</w:t>
      </w:r>
    </w:p>
    <w:p>
      <w:r>
        <w:rPr>
          <w:b/>
        </w:rPr>
        <w:t xml:space="preserve">Tulos</w:t>
      </w:r>
    </w:p>
    <w:p>
      <w:r>
        <w:t xml:space="preserve">amplitudi</w:t>
      </w:r>
    </w:p>
    <w:p>
      <w:r>
        <w:rPr>
          <w:b/>
        </w:rPr>
        <w:t xml:space="preserve">Esimerkki 6.340</w:t>
      </w:r>
    </w:p>
    <w:p>
      <w:r>
        <w:t xml:space="preserve">Aurinko, tähdet, kuu, planeetat ja komeetat ovat kaikki minkälaisia kohteita?</w:t>
      </w:r>
    </w:p>
    <w:p>
      <w:r>
        <w:rPr>
          <w:b/>
        </w:rPr>
        <w:t xml:space="preserve">Tulos</w:t>
      </w:r>
    </w:p>
    <w:p>
      <w:r>
        <w:t xml:space="preserve">celestrial</w:t>
      </w:r>
    </w:p>
    <w:p>
      <w:r>
        <w:rPr>
          <w:b/>
        </w:rPr>
        <w:t xml:space="preserve">Esimerkki 6.341</w:t>
      </w:r>
    </w:p>
    <w:p>
      <w:r>
        <w:t xml:space="preserve">Evoluutionopeuteen vaikuttaa minkä muuttumisnopeus?</w:t>
      </w:r>
    </w:p>
    <w:p>
      <w:r>
        <w:rPr>
          <w:b/>
        </w:rPr>
        <w:t xml:space="preserve">Tulos</w:t>
      </w:r>
    </w:p>
    <w:p>
      <w:r>
        <w:t xml:space="preserve">ympäristö</w:t>
      </w:r>
    </w:p>
    <w:p>
      <w:r>
        <w:rPr>
          <w:b/>
        </w:rPr>
        <w:t xml:space="preserve">Esimerkki 6.342</w:t>
      </w:r>
    </w:p>
    <w:p>
      <w:r>
        <w:t xml:space="preserve">Millä luustolihakset kiinnittyvät luihin?</w:t>
      </w:r>
    </w:p>
    <w:p>
      <w:r>
        <w:rPr>
          <w:b/>
        </w:rPr>
        <w:t xml:space="preserve">Tulos</w:t>
      </w:r>
    </w:p>
    <w:p>
      <w:r>
        <w:t xml:space="preserve">jänteet</w:t>
      </w:r>
    </w:p>
    <w:p>
      <w:r>
        <w:rPr>
          <w:b/>
        </w:rPr>
        <w:t xml:space="preserve">Esimerkki 6.343</w:t>
      </w:r>
    </w:p>
    <w:p>
      <w:r>
        <w:t xml:space="preserve">Punasolu turpoaa ja puhkeaa, kun se asetetaan?</w:t>
      </w:r>
    </w:p>
    <w:p>
      <w:r>
        <w:rPr>
          <w:b/>
        </w:rPr>
        <w:t xml:space="preserve">Tulos</w:t>
      </w:r>
    </w:p>
    <w:p>
      <w:r>
        <w:t xml:space="preserve">hypotoninen liuos</w:t>
      </w:r>
    </w:p>
    <w:p>
      <w:r>
        <w:rPr>
          <w:b/>
        </w:rPr>
        <w:t xml:space="preserve">Esimerkki 6.344</w:t>
      </w:r>
    </w:p>
    <w:p>
      <w:r>
        <w:t xml:space="preserve">Millä prosessilla järven vihreät syanobakteerit tuottavat ravintoa?</w:t>
      </w:r>
    </w:p>
    <w:p>
      <w:r>
        <w:rPr>
          <w:b/>
        </w:rPr>
        <w:t xml:space="preserve">Tulos</w:t>
      </w:r>
    </w:p>
    <w:p>
      <w:r>
        <w:t xml:space="preserve">fotosynteesi</w:t>
      </w:r>
    </w:p>
    <w:p>
      <w:r>
        <w:rPr>
          <w:b/>
        </w:rPr>
        <w:t xml:space="preserve">Esimerkki 6.345</w:t>
      </w:r>
    </w:p>
    <w:p>
      <w:r>
        <w:t xml:space="preserve">Mikä on stratosfäärin kaasukerroksen nimi, joka suojaa eläviä olentoja uv-säteilyltä?</w:t>
      </w:r>
    </w:p>
    <w:p>
      <w:r>
        <w:rPr>
          <w:b/>
        </w:rPr>
        <w:t xml:space="preserve">Tulos</w:t>
      </w:r>
    </w:p>
    <w:p>
      <w:r>
        <w:t xml:space="preserve">otsonikerros</w:t>
      </w:r>
    </w:p>
    <w:p>
      <w:r>
        <w:rPr>
          <w:b/>
        </w:rPr>
        <w:t xml:space="preserve">Esimerkki 6.346</w:t>
      </w:r>
    </w:p>
    <w:p>
      <w:r>
        <w:t xml:space="preserve">Millaisilla kasvien perusrakenteilla on yleensä suuri pinta-ala ja suuri pinta-alan ja tilavuuden suhde?</w:t>
      </w:r>
    </w:p>
    <w:p>
      <w:r>
        <w:rPr>
          <w:b/>
        </w:rPr>
        <w:t xml:space="preserve">Tulos</w:t>
      </w:r>
    </w:p>
    <w:p>
      <w:r>
        <w:t xml:space="preserve">lehdet</w:t>
      </w:r>
    </w:p>
    <w:p>
      <w:r>
        <w:rPr>
          <w:b/>
        </w:rPr>
        <w:t xml:space="preserve">Esimerkki 6.347</w:t>
      </w:r>
    </w:p>
    <w:p>
      <w:r>
        <w:t xml:space="preserve">Tuuli on yksi tapa levittää mitä, varmistaa uuden sukupolven syntyminen?</w:t>
      </w:r>
    </w:p>
    <w:p>
      <w:r>
        <w:rPr>
          <w:b/>
        </w:rPr>
        <w:t xml:space="preserve">Tulos</w:t>
      </w:r>
    </w:p>
    <w:p>
      <w:r>
        <w:t xml:space="preserve">siemenet</w:t>
      </w:r>
    </w:p>
    <w:p>
      <w:r>
        <w:rPr>
          <w:b/>
        </w:rPr>
        <w:t xml:space="preserve">Esimerkki 6.348</w:t>
      </w:r>
    </w:p>
    <w:p>
      <w:r>
        <w:t xml:space="preserve">Aavikolla eläviä kasveja kutsutaan?</w:t>
      </w:r>
    </w:p>
    <w:p>
      <w:r>
        <w:rPr>
          <w:b/>
        </w:rPr>
        <w:t xml:space="preserve">Tulos</w:t>
      </w:r>
    </w:p>
    <w:p>
      <w:r>
        <w:t xml:space="preserve">kserofyytit</w:t>
      </w:r>
    </w:p>
    <w:p>
      <w:r>
        <w:rPr>
          <w:b/>
        </w:rPr>
        <w:t xml:space="preserve">Esimerkki 6.349</w:t>
      </w:r>
    </w:p>
    <w:p>
      <w:r>
        <w:t xml:space="preserve">Millä nimellä kutsutut valkosolut kulkevat kehon alueille, jotka ovat tulehtuneet?</w:t>
      </w:r>
    </w:p>
    <w:p>
      <w:r>
        <w:rPr>
          <w:b/>
        </w:rPr>
        <w:t xml:space="preserve">Tulos</w:t>
      </w:r>
    </w:p>
    <w:p>
      <w:r>
        <w:t xml:space="preserve">fagosyytit</w:t>
      </w:r>
    </w:p>
    <w:p>
      <w:r>
        <w:rPr>
          <w:b/>
        </w:rPr>
        <w:t xml:space="preserve">Esimerkki 6.350</w:t>
      </w:r>
    </w:p>
    <w:p>
      <w:r>
        <w:t xml:space="preserve">Minkä kalvon sisällä on kahdenlaisia fotosysteemejä, jotka tekevät yhteistyötä fotosynteesin valoreaktioissa?</w:t>
      </w:r>
    </w:p>
    <w:p>
      <w:r>
        <w:rPr>
          <w:b/>
        </w:rPr>
        <w:t xml:space="preserve">Tulos</w:t>
      </w:r>
    </w:p>
    <w:p>
      <w:r>
        <w:t xml:space="preserve">tylakoidi</w:t>
      </w:r>
    </w:p>
    <w:p>
      <w:r>
        <w:rPr>
          <w:b/>
        </w:rPr>
        <w:t xml:space="preserve">Esimerkki 6.351</w:t>
      </w:r>
    </w:p>
    <w:p>
      <w:r>
        <w:t xml:space="preserve">Mikä aiheuttaa kovia tuulia ja monsuunimyrskyjä aavikolla?</w:t>
      </w:r>
    </w:p>
    <w:p>
      <w:r>
        <w:rPr>
          <w:b/>
        </w:rPr>
        <w:t xml:space="preserve">Tulos</w:t>
      </w:r>
    </w:p>
    <w:p>
      <w:r>
        <w:t xml:space="preserve">korkea kesälämpötila</w:t>
      </w:r>
    </w:p>
    <w:p>
      <w:r>
        <w:rPr>
          <w:b/>
        </w:rPr>
        <w:t xml:space="preserve">Esimerkki 6.352</w:t>
      </w:r>
    </w:p>
    <w:p>
      <w:r>
        <w:t xml:space="preserve">Missä joen potentiaalienergia on suurin?</w:t>
      </w:r>
    </w:p>
    <w:p>
      <w:r>
        <w:rPr>
          <w:b/>
        </w:rPr>
        <w:t xml:space="preserve">Tulos</w:t>
      </w:r>
    </w:p>
    <w:p>
      <w:r>
        <w:t xml:space="preserve">lähde</w:t>
      </w:r>
    </w:p>
    <w:p>
      <w:r>
        <w:rPr>
          <w:b/>
        </w:rPr>
        <w:t xml:space="preserve">Esimerkki 6.353</w:t>
      </w:r>
    </w:p>
    <w:p>
      <w:r>
        <w:t xml:space="preserve">Mikä tila saavutetaan, kun etenemis- ja paluureaktiot etenevät yhtä nopeasti?</w:t>
      </w:r>
    </w:p>
    <w:p>
      <w:r>
        <w:rPr>
          <w:b/>
        </w:rPr>
        <w:t xml:space="preserve">Tulos</w:t>
      </w:r>
    </w:p>
    <w:p>
      <w:r>
        <w:t xml:space="preserve">tasapaino</w:t>
      </w:r>
    </w:p>
    <w:p>
      <w:r>
        <w:rPr>
          <w:b/>
        </w:rPr>
        <w:t xml:space="preserve">Esimerkki 6.354</w:t>
      </w:r>
    </w:p>
    <w:p>
      <w:r>
        <w:t xml:space="preserve">Millä atomihiukkasella on positiivinen varaus?</w:t>
      </w:r>
    </w:p>
    <w:p>
      <w:r>
        <w:rPr>
          <w:b/>
        </w:rPr>
        <w:t xml:space="preserve">Tulos</w:t>
      </w:r>
    </w:p>
    <w:p>
      <w:r>
        <w:t xml:space="preserve">protoni</w:t>
      </w:r>
    </w:p>
    <w:p>
      <w:r>
        <w:rPr>
          <w:b/>
        </w:rPr>
        <w:t xml:space="preserve">Esimerkki 6.355</w:t>
      </w:r>
    </w:p>
    <w:p>
      <w:r>
        <w:t xml:space="preserve">Kodominanssissa molemmat alleelit ilmenevät yhtä paljon missä?</w:t>
      </w:r>
    </w:p>
    <w:p>
      <w:r>
        <w:rPr>
          <w:b/>
        </w:rPr>
        <w:t xml:space="preserve">Tulos</w:t>
      </w:r>
    </w:p>
    <w:p>
      <w:r>
        <w:t xml:space="preserve">heterotsygootit</w:t>
      </w:r>
    </w:p>
    <w:p>
      <w:r>
        <w:rPr>
          <w:b/>
        </w:rPr>
        <w:t xml:space="preserve">Esimerkki 6.356</w:t>
      </w:r>
    </w:p>
    <w:p>
      <w:r>
        <w:t xml:space="preserve">Onko monien haiden ruoansulatuskanava pidempi vai lyhyempi kuin monien muiden selkärankaisten?</w:t>
      </w:r>
    </w:p>
    <w:p>
      <w:r>
        <w:rPr>
          <w:b/>
        </w:rPr>
        <w:t xml:space="preserve">Tulos</w:t>
      </w:r>
    </w:p>
    <w:p>
      <w:r>
        <w:t xml:space="preserve">lyhyempi</w:t>
      </w:r>
    </w:p>
    <w:p>
      <w:r>
        <w:rPr>
          <w:b/>
        </w:rPr>
        <w:t xml:space="preserve">Esimerkki 6.357</w:t>
      </w:r>
    </w:p>
    <w:p>
      <w:r>
        <w:t xml:space="preserve">Mitä energiaa on varastoitunut henkilöön tai esineeseen?</w:t>
      </w:r>
    </w:p>
    <w:p>
      <w:r>
        <w:rPr>
          <w:b/>
        </w:rPr>
        <w:t xml:space="preserve">Tulos</w:t>
      </w:r>
    </w:p>
    <w:p>
      <w:r>
        <w:t xml:space="preserve">potentiaalinen energia</w:t>
      </w:r>
    </w:p>
    <w:p>
      <w:r>
        <w:rPr>
          <w:b/>
        </w:rPr>
        <w:t xml:space="preserve">Esimerkki 6.358</w:t>
      </w:r>
    </w:p>
    <w:p>
      <w:r>
        <w:t xml:space="preserve">Mikä oli ensimmäisen antiseptisen lääkkeen nimi?</w:t>
      </w:r>
    </w:p>
    <w:p>
      <w:r>
        <w:rPr>
          <w:b/>
        </w:rPr>
        <w:t xml:space="preserve">Tulos</w:t>
      </w:r>
    </w:p>
    <w:p>
      <w:r>
        <w:t xml:space="preserve">fenoli</w:t>
      </w:r>
    </w:p>
    <w:p>
      <w:r>
        <w:rPr>
          <w:b/>
        </w:rPr>
        <w:t xml:space="preserve">Esimerkki 6.359</w:t>
      </w:r>
    </w:p>
    <w:p>
      <w:r>
        <w:t xml:space="preserve">Mikä on ihmiskehon yleisin lihastyyppi?</w:t>
      </w:r>
    </w:p>
    <w:p>
      <w:r>
        <w:rPr>
          <w:b/>
        </w:rPr>
        <w:t xml:space="preserve">Tulos</w:t>
      </w:r>
    </w:p>
    <w:p>
      <w:r>
        <w:t xml:space="preserve">luuranko</w:t>
      </w:r>
    </w:p>
    <w:p>
      <w:r>
        <w:rPr>
          <w:b/>
        </w:rPr>
        <w:t xml:space="preserve">Esimerkki 6.360</w:t>
      </w:r>
    </w:p>
    <w:p>
      <w:r>
        <w:t xml:space="preserve">Miksi kutsutaan munanmuotoisia galakseja, jotka ovat väriltään punertavia tai kellertäviä, koska niissä on pääasiassa vanhoja tähtiä?</w:t>
      </w:r>
    </w:p>
    <w:p>
      <w:r>
        <w:rPr>
          <w:b/>
        </w:rPr>
        <w:t xml:space="preserve">Tulos</w:t>
      </w:r>
    </w:p>
    <w:p>
      <w:r>
        <w:t xml:space="preserve">elliptiset galaksit</w:t>
      </w:r>
    </w:p>
    <w:p>
      <w:r>
        <w:rPr>
          <w:b/>
        </w:rPr>
        <w:t xml:space="preserve">Esimerkki 6.361</w:t>
      </w:r>
    </w:p>
    <w:p>
      <w:r>
        <w:t xml:space="preserve">Minkä solujen ohut, suomumainen tai litteä muoto sopii niiden ensisijaiseen tehtävään, sileän ja suojaavan pinnan muodostamiseen?</w:t>
      </w:r>
    </w:p>
    <w:p>
      <w:r>
        <w:rPr>
          <w:b/>
        </w:rPr>
        <w:t xml:space="preserve">Tulos</w:t>
      </w:r>
    </w:p>
    <w:p>
      <w:r>
        <w:t xml:space="preserve">yksinkertainen epiteeli</w:t>
      </w:r>
    </w:p>
    <w:p>
      <w:r>
        <w:rPr>
          <w:b/>
        </w:rPr>
        <w:t xml:space="preserve">Esimerkki 6.362</w:t>
      </w:r>
    </w:p>
    <w:p>
      <w:r>
        <w:t xml:space="preserve">Jotkin yhdisteet muodostavat jäykkiä kehyksiä, joita kutsutaan nimellä mikä?</w:t>
      </w:r>
    </w:p>
    <w:p>
      <w:r>
        <w:rPr>
          <w:b/>
        </w:rPr>
        <w:t xml:space="preserve">Tulos</w:t>
      </w:r>
    </w:p>
    <w:p>
      <w:r>
        <w:t xml:space="preserve">kiteet</w:t>
      </w:r>
    </w:p>
    <w:p>
      <w:r>
        <w:rPr>
          <w:b/>
        </w:rPr>
        <w:t xml:space="preserve">Esimerkki 6.363</w:t>
      </w:r>
    </w:p>
    <w:p>
      <w:r>
        <w:t xml:space="preserve">Mitä karjatilalliset pelkäävät tapahtuvan, jos sudet palaavat?</w:t>
      </w:r>
    </w:p>
    <w:p>
      <w:r>
        <w:rPr>
          <w:b/>
        </w:rPr>
        <w:t xml:space="preserve">Tulos</w:t>
      </w:r>
    </w:p>
    <w:p>
      <w:r>
        <w:t xml:space="preserve">kotieläinten saalistaminen</w:t>
      </w:r>
    </w:p>
    <w:p>
      <w:r>
        <w:rPr>
          <w:b/>
        </w:rPr>
        <w:t xml:space="preserve">Esimerkki 6.364</w:t>
      </w:r>
    </w:p>
    <w:p>
      <w:r>
        <w:t xml:space="preserve">Miksi kutsutaan sähkön ja kemiallisten reaktioiden välisen suhteen tutkimusta?</w:t>
      </w:r>
    </w:p>
    <w:p>
      <w:r>
        <w:rPr>
          <w:b/>
        </w:rPr>
        <w:t xml:space="preserve">Tulos</w:t>
      </w:r>
    </w:p>
    <w:p>
      <w:r>
        <w:t xml:space="preserve">sähkökemia</w:t>
      </w:r>
    </w:p>
    <w:p>
      <w:r>
        <w:rPr>
          <w:b/>
        </w:rPr>
        <w:t xml:space="preserve">Esimerkki 6.365</w:t>
      </w:r>
    </w:p>
    <w:p>
      <w:r>
        <w:t xml:space="preserve">Mikä prosessi alkaa glukoosista ja päättyy kahteen pyruviittimolekyyliin, yhteensä neljään atp-molekyyliin ja kahteen nadh-molekyyliin?</w:t>
      </w:r>
    </w:p>
    <w:p>
      <w:r>
        <w:rPr>
          <w:b/>
        </w:rPr>
        <w:t xml:space="preserve">Tulos</w:t>
      </w:r>
    </w:p>
    <w:p>
      <w:r>
        <w:t xml:space="preserve">glykolyysi</w:t>
      </w:r>
    </w:p>
    <w:p>
      <w:r>
        <w:rPr>
          <w:b/>
        </w:rPr>
        <w:t xml:space="preserve">Esimerkki 6.366</w:t>
      </w:r>
    </w:p>
    <w:p>
      <w:r>
        <w:t xml:space="preserve">Kuinka monta valenssielektronia neutraaleilla fosforiatomeilla on?</w:t>
      </w:r>
    </w:p>
    <w:p>
      <w:r>
        <w:rPr>
          <w:b/>
        </w:rPr>
        <w:t xml:space="preserve">Tulos</w:t>
      </w:r>
    </w:p>
    <w:p>
      <w:r>
        <w:t xml:space="preserve">viisi</w:t>
      </w:r>
    </w:p>
    <w:p>
      <w:r>
        <w:rPr>
          <w:b/>
        </w:rPr>
        <w:t xml:space="preserve">Esimerkki 6.367</w:t>
      </w:r>
    </w:p>
    <w:p>
      <w:r>
        <w:t xml:space="preserve">Mikä tähtitieteellinen ilmiö koostuu usein jäänteistä, jotka ovat peräisin aurinkokunnan varhaisimmasta muodostuneesta aineesta?</w:t>
      </w:r>
    </w:p>
    <w:p>
      <w:r>
        <w:rPr>
          <w:b/>
        </w:rPr>
        <w:t xml:space="preserve">Tulos</w:t>
      </w:r>
    </w:p>
    <w:p>
      <w:r>
        <w:t xml:space="preserve">meteoriitit</w:t>
      </w:r>
    </w:p>
    <w:p>
      <w:r>
        <w:rPr>
          <w:b/>
        </w:rPr>
        <w:t xml:space="preserve">Esimerkki 6.368</w:t>
      </w:r>
    </w:p>
    <w:p>
      <w:r>
        <w:t xml:space="preserve">Useimmissa rintanikamissa on kaksi niveltä, jotka niveltyvät minkä rakenteen pään kanssa?</w:t>
      </w:r>
    </w:p>
    <w:p>
      <w:r>
        <w:rPr>
          <w:b/>
        </w:rPr>
        <w:t xml:space="preserve">Tulos</w:t>
      </w:r>
    </w:p>
    <w:p>
      <w:r>
        <w:t xml:space="preserve">kylkiluu</w:t>
      </w:r>
    </w:p>
    <w:p>
      <w:r>
        <w:rPr>
          <w:b/>
        </w:rPr>
        <w:t xml:space="preserve">Esimerkki 6.369</w:t>
      </w:r>
    </w:p>
    <w:p>
      <w:r>
        <w:t xml:space="preserve">Entalpian muutoksia mitataan käyttämällä mitä?</w:t>
      </w:r>
    </w:p>
    <w:p>
      <w:r>
        <w:rPr>
          <w:b/>
        </w:rPr>
        <w:t xml:space="preserve">Tulos</w:t>
      </w:r>
    </w:p>
    <w:p>
      <w:r>
        <w:t xml:space="preserve">kalorimetria</w:t>
      </w:r>
    </w:p>
    <w:p>
      <w:r>
        <w:rPr>
          <w:b/>
        </w:rPr>
        <w:t xml:space="preserve">Esimerkki 6.370</w:t>
      </w:r>
    </w:p>
    <w:p>
      <w:r>
        <w:t xml:space="preserve">Mikä on aminohapoiksi kutsutuista pienistä molekyyleistä koostuva orgaaninen yhdiste?</w:t>
      </w:r>
    </w:p>
    <w:p>
      <w:r>
        <w:rPr>
          <w:b/>
        </w:rPr>
        <w:t xml:space="preserve">Tulos</w:t>
      </w:r>
    </w:p>
    <w:p>
      <w:r>
        <w:t xml:space="preserve">a-proteiini</w:t>
      </w:r>
    </w:p>
    <w:p>
      <w:r>
        <w:rPr>
          <w:b/>
        </w:rPr>
        <w:t xml:space="preserve">Esimerkki 6.371</w:t>
      </w:r>
    </w:p>
    <w:p>
      <w:r>
        <w:t xml:space="preserve">Yksi aminohapon korvautuminen hemoglobiinissa johtaa mihin sairauteen?</w:t>
      </w:r>
    </w:p>
    <w:p>
      <w:r>
        <w:rPr>
          <w:b/>
        </w:rPr>
        <w:t xml:space="preserve">Tulos</w:t>
      </w:r>
    </w:p>
    <w:p>
      <w:r>
        <w:t xml:space="preserve">sirppisoluanemia</w:t>
      </w:r>
    </w:p>
    <w:p>
      <w:r>
        <w:rPr>
          <w:b/>
        </w:rPr>
        <w:t xml:space="preserve">Esimerkki 6.372</w:t>
      </w:r>
    </w:p>
    <w:p>
      <w:r>
        <w:t xml:space="preserve">Isoterminen laajeneminen on prosessi, joka tapahtuu ilman muutosta?</w:t>
      </w:r>
    </w:p>
    <w:p>
      <w:r>
        <w:rPr>
          <w:b/>
        </w:rPr>
        <w:t xml:space="preserve">Tulos</w:t>
      </w:r>
    </w:p>
    <w:p>
      <w:r>
        <w:t xml:space="preserve">lämpötila</w:t>
      </w:r>
    </w:p>
    <w:p>
      <w:r>
        <w:rPr>
          <w:b/>
        </w:rPr>
        <w:t xml:space="preserve">Esimerkki 6.373</w:t>
      </w:r>
    </w:p>
    <w:p>
      <w:r>
        <w:t xml:space="preserve">Kuinka monta reittiä kasveilla on hiilen sidontaan?</w:t>
      </w:r>
    </w:p>
    <w:p>
      <w:r>
        <w:rPr>
          <w:b/>
        </w:rPr>
        <w:t xml:space="preserve">Tulos</w:t>
      </w:r>
    </w:p>
    <w:p>
      <w:r>
        <w:t xml:space="preserve">kolme</w:t>
      </w:r>
    </w:p>
    <w:p>
      <w:r>
        <w:rPr>
          <w:b/>
        </w:rPr>
        <w:t xml:space="preserve">Esimerkki 6.374</w:t>
      </w:r>
    </w:p>
    <w:p>
      <w:r>
        <w:t xml:space="preserve">Mihin jaksollisen järjestelmän metallien ryhmään kuuluvat natriumin ja kaliumin kaltaiset alkuaineet?</w:t>
      </w:r>
    </w:p>
    <w:p>
      <w:r>
        <w:rPr>
          <w:b/>
        </w:rPr>
        <w:t xml:space="preserve">Tulos</w:t>
      </w:r>
    </w:p>
    <w:p>
      <w:r>
        <w:t xml:space="preserve">alkalimetallit</w:t>
      </w:r>
    </w:p>
    <w:p>
      <w:r>
        <w:rPr>
          <w:b/>
        </w:rPr>
        <w:t xml:space="preserve">Esimerkki 6.375</w:t>
      </w:r>
    </w:p>
    <w:p>
      <w:r>
        <w:t xml:space="preserve">Sydämen ulkopinta muuttuu positiivisesta negatiiviseksi minkä aikana?</w:t>
      </w:r>
    </w:p>
    <w:p>
      <w:r>
        <w:rPr>
          <w:b/>
        </w:rPr>
        <w:t xml:space="preserve">Tulos</w:t>
      </w:r>
    </w:p>
    <w:p>
      <w:r>
        <w:t xml:space="preserve">depolarisaatio</w:t>
      </w:r>
    </w:p>
    <w:p>
      <w:r>
        <w:rPr>
          <w:b/>
        </w:rPr>
        <w:t xml:space="preserve">Esimerkki 6.376</w:t>
      </w:r>
    </w:p>
    <w:p>
      <w:r>
        <w:t xml:space="preserve">Miksi boreaalisissa metsissä haihtuminen on hyvin vähäistä?</w:t>
      </w:r>
    </w:p>
    <w:p>
      <w:r>
        <w:rPr>
          <w:b/>
        </w:rPr>
        <w:t xml:space="preserve">Tulos</w:t>
      </w:r>
    </w:p>
    <w:p>
      <w:r>
        <w:t xml:space="preserve">lämpötila on liian kylmä</w:t>
      </w:r>
    </w:p>
    <w:p>
      <w:r>
        <w:rPr>
          <w:b/>
        </w:rPr>
        <w:t xml:space="preserve">Esimerkki 6.377</w:t>
      </w:r>
    </w:p>
    <w:p>
      <w:r>
        <w:t xml:space="preserve">Mistä kaasuputkien pitäisi olla tehty, jotta ne eivät repeäisi?</w:t>
      </w:r>
    </w:p>
    <w:p>
      <w:r>
        <w:rPr>
          <w:b/>
        </w:rPr>
        <w:t xml:space="preserve">Tulos</w:t>
      </w:r>
    </w:p>
    <w:p>
      <w:r>
        <w:t xml:space="preserve">joustava materiaali</w:t>
      </w:r>
    </w:p>
    <w:p>
      <w:r>
        <w:rPr>
          <w:b/>
        </w:rPr>
        <w:t xml:space="preserve">Esimerkki 6.378</w:t>
      </w:r>
    </w:p>
    <w:p>
      <w:r>
        <w:t xml:space="preserve">Minkälaiset prokaryootit elävät elinympäristöissä, joissa ei ole happea?</w:t>
      </w:r>
    </w:p>
    <w:p>
      <w:r>
        <w:rPr>
          <w:b/>
        </w:rPr>
        <w:t xml:space="preserve">Tulos</w:t>
      </w:r>
    </w:p>
    <w:p>
      <w:r>
        <w:t xml:space="preserve">anaerobinen</w:t>
      </w:r>
    </w:p>
    <w:p>
      <w:r>
        <w:rPr>
          <w:b/>
        </w:rPr>
        <w:t xml:space="preserve">Esimerkki 6.379</w:t>
      </w:r>
    </w:p>
    <w:p>
      <w:r>
        <w:t xml:space="preserve">Mitä hiilen isotooppia käytetään tyypillisesti muinaisten esineiden ajoittamiseen?</w:t>
      </w:r>
    </w:p>
    <w:p>
      <w:r>
        <w:rPr>
          <w:b/>
        </w:rPr>
        <w:t xml:space="preserve">Tulos</w:t>
      </w:r>
    </w:p>
    <w:p>
      <w:r>
        <w:t xml:space="preserve">hiili 14</w:t>
      </w:r>
    </w:p>
    <w:p>
      <w:r>
        <w:rPr>
          <w:b/>
        </w:rPr>
        <w:t xml:space="preserve">Esimerkki 6.380</w:t>
      </w:r>
    </w:p>
    <w:p>
      <w:r>
        <w:t xml:space="preserve">Kuinka monta perustyyppiä lehtiä on muilla kuin kukkivilla verisuonikasveilla?</w:t>
      </w:r>
    </w:p>
    <w:p>
      <w:r>
        <w:rPr>
          <w:b/>
        </w:rPr>
        <w:t xml:space="preserve">Tulos</w:t>
      </w:r>
    </w:p>
    <w:p>
      <w:r>
        <w:t xml:space="preserve">kolme</w:t>
      </w:r>
    </w:p>
    <w:p>
      <w:r>
        <w:rPr>
          <w:b/>
        </w:rPr>
        <w:t xml:space="preserve">Esimerkki 6.381</w:t>
      </w:r>
    </w:p>
    <w:p>
      <w:r>
        <w:t xml:space="preserve">Sytoskeletti on solujen "teline" tai "luuranko", joka risteilee mitä?</w:t>
      </w:r>
    </w:p>
    <w:p>
      <w:r>
        <w:rPr>
          <w:b/>
        </w:rPr>
        <w:t xml:space="preserve">Tulos</w:t>
      </w:r>
    </w:p>
    <w:p>
      <w:r>
        <w:t xml:space="preserve">sytoplasma</w:t>
      </w:r>
    </w:p>
    <w:p>
      <w:r>
        <w:rPr>
          <w:b/>
        </w:rPr>
        <w:t xml:space="preserve">Esimerkki 6.382</w:t>
      </w:r>
    </w:p>
    <w:p>
      <w:r>
        <w:t xml:space="preserve">Mitkä ohuet piiskamaiset rakenteet auttavat prokaryootteja liikkumaan kohti ravintoa tai poispäin myrkyistä?</w:t>
      </w:r>
    </w:p>
    <w:p>
      <w:r>
        <w:rPr>
          <w:b/>
        </w:rPr>
        <w:t xml:space="preserve">Tulos</w:t>
      </w:r>
    </w:p>
    <w:p>
      <w:r>
        <w:t xml:space="preserve">lippulaput</w:t>
      </w:r>
    </w:p>
    <w:p>
      <w:r>
        <w:rPr>
          <w:b/>
        </w:rPr>
        <w:t xml:space="preserve">Esimerkki 6.383</w:t>
      </w:r>
    </w:p>
    <w:p>
      <w:r>
        <w:t xml:space="preserve">Solujen perustoimintoon kuuluu saada mitä glukoosista?</w:t>
      </w:r>
    </w:p>
    <w:p>
      <w:r>
        <w:rPr>
          <w:b/>
        </w:rPr>
        <w:t xml:space="preserve">Tulos</w:t>
      </w:r>
    </w:p>
    <w:p>
      <w:r>
        <w:t xml:space="preserve">energia</w:t>
      </w:r>
    </w:p>
    <w:p>
      <w:r>
        <w:rPr>
          <w:b/>
        </w:rPr>
        <w:t xml:space="preserve">Esimerkki 6.384</w:t>
      </w:r>
    </w:p>
    <w:p>
      <w:r>
        <w:t xml:space="preserve">Mitä tapahtuu, kun valo on vuorovaikutuksessa ilmakehän kanssa?</w:t>
      </w:r>
    </w:p>
    <w:p>
      <w:r>
        <w:rPr>
          <w:b/>
        </w:rPr>
        <w:t xml:space="preserve">Tulos</w:t>
      </w:r>
    </w:p>
    <w:p>
      <w:r>
        <w:t xml:space="preserve">rayleigh-sironta</w:t>
      </w:r>
    </w:p>
    <w:p>
      <w:r>
        <w:rPr>
          <w:b/>
        </w:rPr>
        <w:t xml:space="preserve">Esimerkki 6.385</w:t>
      </w:r>
    </w:p>
    <w:p>
      <w:r>
        <w:t xml:space="preserve">Multippeliskleroosi, Huntingtonin tauti ja Parkinsonin tauti vaikuttavat kaikki mihin kehon järjestelmään?</w:t>
      </w:r>
    </w:p>
    <w:p>
      <w:r>
        <w:rPr>
          <w:b/>
        </w:rPr>
        <w:t xml:space="preserve">Tulos</w:t>
      </w:r>
    </w:p>
    <w:p>
      <w:r>
        <w:t xml:space="preserve">hermosto</w:t>
      </w:r>
    </w:p>
    <w:p>
      <w:r>
        <w:rPr>
          <w:b/>
        </w:rPr>
        <w:t xml:space="preserve">Esimerkki 6.386</w:t>
      </w:r>
    </w:p>
    <w:p>
      <w:r>
        <w:t xml:space="preserve">Hermolevy käy läpi sarjan soluliikkeitä, joissa se rullautuu ylös ja muodostaa putken, jota kutsutaan miksi?</w:t>
      </w:r>
    </w:p>
    <w:p>
      <w:r>
        <w:rPr>
          <w:b/>
        </w:rPr>
        <w:t xml:space="preserve">Tulos</w:t>
      </w:r>
    </w:p>
    <w:p>
      <w:r>
        <w:t xml:space="preserve">hermostoputki</w:t>
      </w:r>
    </w:p>
    <w:p>
      <w:r>
        <w:rPr>
          <w:b/>
        </w:rPr>
        <w:t xml:space="preserve">Esimerkki 6.387</w:t>
      </w:r>
    </w:p>
    <w:p>
      <w:r>
        <w:t xml:space="preserve">Kun tämä muodostuu maan alla, tulivuoret nousevat?</w:t>
      </w:r>
    </w:p>
    <w:p>
      <w:r>
        <w:rPr>
          <w:b/>
        </w:rPr>
        <w:t xml:space="preserve">Tulos</w:t>
      </w:r>
    </w:p>
    <w:p>
      <w:r>
        <w:t xml:space="preserve">magma</w:t>
      </w:r>
    </w:p>
    <w:p>
      <w:r>
        <w:rPr>
          <w:b/>
        </w:rPr>
        <w:t xml:space="preserve">Esimerkki 6.388</w:t>
      </w:r>
    </w:p>
    <w:p>
      <w:r>
        <w:t xml:space="preserve">Minkä prosessin kannalta kukat ja hedelmät ovat olennaisia sopeutumia angiospermaattisissa kasveissa?</w:t>
      </w:r>
    </w:p>
    <w:p>
      <w:r>
        <w:rPr>
          <w:b/>
        </w:rPr>
        <w:t xml:space="preserve">Tulos</w:t>
      </w:r>
    </w:p>
    <w:p>
      <w:r>
        <w:t xml:space="preserve">jäljennös</w:t>
      </w:r>
    </w:p>
    <w:p>
      <w:r>
        <w:rPr>
          <w:b/>
        </w:rPr>
        <w:t xml:space="preserve">Esimerkki 6.389</w:t>
      </w:r>
    </w:p>
    <w:p>
      <w:r>
        <w:t xml:space="preserve">Väitettä pidetään mitä, jos se on avoin väärennettäväksi?</w:t>
      </w:r>
    </w:p>
    <w:p>
      <w:r>
        <w:rPr>
          <w:b/>
        </w:rPr>
        <w:t xml:space="preserve">Tulos</w:t>
      </w:r>
    </w:p>
    <w:p>
      <w:r>
        <w:t xml:space="preserve">hypoteesi</w:t>
      </w:r>
    </w:p>
    <w:p>
      <w:r>
        <w:rPr>
          <w:b/>
        </w:rPr>
        <w:t xml:space="preserve">Esimerkki 6.390</w:t>
      </w:r>
    </w:p>
    <w:p>
      <w:r>
        <w:t xml:space="preserve">Arkeaanit auttavat jäteveden hajottamisessa jätevedenpuhdistamoissa, joten mikä on niiden tärkeä tehtävä?</w:t>
      </w:r>
    </w:p>
    <w:p>
      <w:r>
        <w:rPr>
          <w:b/>
        </w:rPr>
        <w:t xml:space="preserve">Tulos</w:t>
      </w:r>
    </w:p>
    <w:p>
      <w:r>
        <w:t xml:space="preserve">decomposer</w:t>
      </w:r>
    </w:p>
    <w:p>
      <w:r>
        <w:rPr>
          <w:b/>
        </w:rPr>
        <w:t xml:space="preserve">Esimerkki 6.391</w:t>
      </w:r>
    </w:p>
    <w:p>
      <w:r>
        <w:t xml:space="preserve">Suodatinsyöjät, kuten sienet, pumppaavat vettä kehoonsa minkä rakenteiden kautta?</w:t>
      </w:r>
    </w:p>
    <w:p>
      <w:r>
        <w:rPr>
          <w:b/>
        </w:rPr>
        <w:t xml:space="preserve">Tulos</w:t>
      </w:r>
    </w:p>
    <w:p>
      <w:r>
        <w:t xml:space="preserve">huokoset</w:t>
      </w:r>
    </w:p>
    <w:p>
      <w:r>
        <w:rPr>
          <w:b/>
        </w:rPr>
        <w:t xml:space="preserve">Esimerkki 6.392</w:t>
      </w:r>
    </w:p>
    <w:p>
      <w:r>
        <w:t xml:space="preserve">Mikä on merkkipolymeeri, joka toimii energiavarastona eläimissä?</w:t>
      </w:r>
    </w:p>
    <w:p>
      <w:r>
        <w:rPr>
          <w:b/>
        </w:rPr>
        <w:t xml:space="preserve">Tulos</w:t>
      </w:r>
    </w:p>
    <w:p>
      <w:r>
        <w:t xml:space="preserve">glykogeeni</w:t>
      </w:r>
    </w:p>
    <w:p>
      <w:r>
        <w:rPr>
          <w:b/>
        </w:rPr>
        <w:t xml:space="preserve">Esimerkki 6.393</w:t>
      </w:r>
    </w:p>
    <w:p>
      <w:r>
        <w:t xml:space="preserve">Miten voit laskea aineen tiheyden?</w:t>
      </w:r>
    </w:p>
    <w:p>
      <w:r>
        <w:rPr>
          <w:b/>
        </w:rPr>
        <w:t xml:space="preserve">Tulos</w:t>
      </w:r>
    </w:p>
    <w:p>
      <w:r>
        <w:t xml:space="preserve">jakamalla sen massa sen tilavuudella</w:t>
      </w:r>
    </w:p>
    <w:p>
      <w:r>
        <w:rPr>
          <w:b/>
        </w:rPr>
        <w:t xml:space="preserve">Esimerkki 6.394</w:t>
      </w:r>
    </w:p>
    <w:p>
      <w:r>
        <w:t xml:space="preserve">Mitä tutkimusalaa kutsutaan tieteen kieleksi?</w:t>
      </w:r>
    </w:p>
    <w:p>
      <w:r>
        <w:rPr>
          <w:b/>
        </w:rPr>
        <w:t xml:space="preserve">Tulos</w:t>
      </w:r>
    </w:p>
    <w:p>
      <w:r>
        <w:t xml:space="preserve">matematiikka</w:t>
      </w:r>
    </w:p>
    <w:p>
      <w:r>
        <w:rPr>
          <w:b/>
        </w:rPr>
        <w:t xml:space="preserve">Esimerkki 6.395</w:t>
      </w:r>
    </w:p>
    <w:p>
      <w:r>
        <w:t xml:space="preserve">Selkärankaisia ovat kaikki niveljalkaiset, joilla on mikä?</w:t>
      </w:r>
    </w:p>
    <w:p>
      <w:r>
        <w:rPr>
          <w:b/>
        </w:rPr>
        <w:t xml:space="preserve">Tulos</w:t>
      </w:r>
    </w:p>
    <w:p>
      <w:r>
        <w:t xml:space="preserve">selkäranka</w:t>
      </w:r>
    </w:p>
    <w:p>
      <w:r>
        <w:rPr>
          <w:b/>
        </w:rPr>
        <w:t xml:space="preserve">Esimerkki 6.396</w:t>
      </w:r>
    </w:p>
    <w:p>
      <w:r>
        <w:t xml:space="preserve">Mitkä ovat kolme ensisijaista pigmenttiväriä?</w:t>
      </w:r>
    </w:p>
    <w:p>
      <w:r>
        <w:rPr>
          <w:b/>
        </w:rPr>
        <w:t xml:space="preserve">Tulos</w:t>
      </w:r>
    </w:p>
    <w:p>
      <w:r>
        <w:t xml:space="preserve">syaani, keltainen, magenta</w:t>
      </w:r>
    </w:p>
    <w:p>
      <w:r>
        <w:rPr>
          <w:b/>
        </w:rPr>
        <w:t xml:space="preserve">Esimerkki 6.397</w:t>
      </w:r>
    </w:p>
    <w:p>
      <w:r>
        <w:t xml:space="preserve">Millainen muutos tapahtuu, kun aine muuttuu täysin erilaiseksi aineeksi, jolla on erilaiset kemialliset ominaisuudet?</w:t>
      </w:r>
    </w:p>
    <w:p>
      <w:r>
        <w:rPr>
          <w:b/>
        </w:rPr>
        <w:t xml:space="preserve">Tulos</w:t>
      </w:r>
    </w:p>
    <w:p>
      <w:r>
        <w:t xml:space="preserve">kemiallinen muutos</w:t>
      </w:r>
    </w:p>
    <w:p>
      <w:r>
        <w:rPr>
          <w:b/>
        </w:rPr>
        <w:t xml:space="preserve">Esimerkki 6.398</w:t>
      </w:r>
    </w:p>
    <w:p>
      <w:r>
        <w:t xml:space="preserve">Miksi kutsutaan maapallon kahta napaa?</w:t>
      </w:r>
    </w:p>
    <w:p>
      <w:r>
        <w:rPr>
          <w:b/>
        </w:rPr>
        <w:t xml:space="preserve">Tulos</w:t>
      </w:r>
    </w:p>
    <w:p>
      <w:r>
        <w:t xml:space="preserve">pohjoiseen ja etelään</w:t>
      </w:r>
    </w:p>
    <w:p>
      <w:r>
        <w:rPr>
          <w:b/>
        </w:rPr>
        <w:t xml:space="preserve">Esimerkki 6.399</w:t>
      </w:r>
    </w:p>
    <w:p>
      <w:r>
        <w:t xml:space="preserve">Minkälaisissa tuuletusaukoissa jättiläisputkimatoja esiintyy?</w:t>
      </w:r>
    </w:p>
    <w:p>
      <w:r>
        <w:rPr>
          <w:b/>
        </w:rPr>
        <w:t xml:space="preserve">Tulos</w:t>
      </w:r>
    </w:p>
    <w:p>
      <w:r>
        <w:t xml:space="preserve">hydrotermiset</w:t>
      </w:r>
    </w:p>
    <w:p>
      <w:r>
        <w:rPr>
          <w:b/>
        </w:rPr>
        <w:t xml:space="preserve">Esimerkki 6.400</w:t>
      </w:r>
    </w:p>
    <w:p>
      <w:r>
        <w:t xml:space="preserve">Mitä ovat kaikki siemenkasvit ja muutamat siemenettömät verisuonikasvit?</w:t>
      </w:r>
    </w:p>
    <w:p>
      <w:r>
        <w:rPr>
          <w:b/>
        </w:rPr>
        <w:t xml:space="preserve">Tulos</w:t>
      </w:r>
    </w:p>
    <w:p>
      <w:r>
        <w:t xml:space="preserve">heterosporoosit</w:t>
      </w:r>
    </w:p>
    <w:p>
      <w:r>
        <w:rPr>
          <w:b/>
        </w:rPr>
        <w:t xml:space="preserve">Esimerkki 6.401</w:t>
      </w:r>
    </w:p>
    <w:p>
      <w:r>
        <w:t xml:space="preserve">Tiivis sidekudos sisältää enemmän kollageenisäikeitä kuin löysä sidekudos. minkä vuoksi se kestää paremmin mitä?</w:t>
      </w:r>
    </w:p>
    <w:p>
      <w:r>
        <w:rPr>
          <w:b/>
        </w:rPr>
        <w:t xml:space="preserve">Tulos</w:t>
      </w:r>
    </w:p>
    <w:p>
      <w:r>
        <w:t xml:space="preserve">venyttely</w:t>
      </w:r>
    </w:p>
    <w:p>
      <w:r>
        <w:rPr>
          <w:b/>
        </w:rPr>
        <w:t xml:space="preserve">Esimerkki 6.402</w:t>
      </w:r>
    </w:p>
    <w:p>
      <w:r>
        <w:t xml:space="preserve">Mikä osa linnusta on sopeutunut sen syömään ruokaan?</w:t>
      </w:r>
    </w:p>
    <w:p>
      <w:r>
        <w:rPr>
          <w:b/>
        </w:rPr>
        <w:t xml:space="preserve">Tulos</w:t>
      </w:r>
    </w:p>
    <w:p>
      <w:r>
        <w:t xml:space="preserve">nokka</w:t>
      </w:r>
    </w:p>
    <w:p>
      <w:r>
        <w:rPr>
          <w:b/>
        </w:rPr>
        <w:t xml:space="preserve">Esimerkki 6.403</w:t>
      </w:r>
    </w:p>
    <w:p>
      <w:r>
        <w:t xml:space="preserve">Missä tilassa olevan hiukkasen nopeus on suoraan verrannollinen systeemin lämpötilaan?</w:t>
      </w:r>
    </w:p>
    <w:p>
      <w:r>
        <w:rPr>
          <w:b/>
        </w:rPr>
        <w:t xml:space="preserve">Tulos</w:t>
      </w:r>
    </w:p>
    <w:p>
      <w:r>
        <w:t xml:space="preserve">kaasu</w:t>
      </w:r>
    </w:p>
    <w:p>
      <w:r>
        <w:rPr>
          <w:b/>
        </w:rPr>
        <w:t xml:space="preserve">Esimerkki 6.404</w:t>
      </w:r>
    </w:p>
    <w:p>
      <w:r>
        <w:t xml:space="preserve">Synnytyksen aikana vauva poistuu kohdusta minkä elimen kautta?</w:t>
      </w:r>
    </w:p>
    <w:p>
      <w:r>
        <w:rPr>
          <w:b/>
        </w:rPr>
        <w:t xml:space="preserve">Tulos</w:t>
      </w:r>
    </w:p>
    <w:p>
      <w:r>
        <w:t xml:space="preserve">emätin</w:t>
      </w:r>
    </w:p>
    <w:p>
      <w:r>
        <w:rPr>
          <w:b/>
        </w:rPr>
        <w:t xml:space="preserve">Esimerkki 6.405</w:t>
      </w:r>
    </w:p>
    <w:p>
      <w:r>
        <w:t xml:space="preserve">Tiettyä pinta-alaa kohti kohdistuvan voiman määrää kutsutaan?</w:t>
      </w:r>
    </w:p>
    <w:p>
      <w:r>
        <w:rPr>
          <w:b/>
        </w:rPr>
        <w:t xml:space="preserve">Tulos</w:t>
      </w:r>
    </w:p>
    <w:p>
      <w:r>
        <w:t xml:space="preserve">paine</w:t>
      </w:r>
    </w:p>
    <w:p>
      <w:r>
        <w:rPr>
          <w:b/>
        </w:rPr>
        <w:t xml:space="preserve">Esimerkki 6.406</w:t>
      </w:r>
    </w:p>
    <w:p>
      <w:r>
        <w:t xml:space="preserve">Vuoristot, tasangot ja tasangot ovat minkä suurten pinnanmuotojen piirteitä?</w:t>
      </w:r>
    </w:p>
    <w:p>
      <w:r>
        <w:rPr>
          <w:b/>
        </w:rPr>
        <w:t xml:space="preserve">Tulos</w:t>
      </w:r>
    </w:p>
    <w:p>
      <w:r>
        <w:t xml:space="preserve">maanosat</w:t>
      </w:r>
    </w:p>
    <w:p>
      <w:r>
        <w:rPr>
          <w:b/>
        </w:rPr>
        <w:t xml:space="preserve">Esimerkki 6.407</w:t>
      </w:r>
    </w:p>
    <w:p>
      <w:r>
        <w:t xml:space="preserve">Vestibulokokleaarinen hermo vastaa kuuloaistista ja mistä muusta?</w:t>
      </w:r>
    </w:p>
    <w:p>
      <w:r>
        <w:rPr>
          <w:b/>
        </w:rPr>
        <w:t xml:space="preserve">Tulos</w:t>
      </w:r>
    </w:p>
    <w:p>
      <w:r>
        <w:t xml:space="preserve">tasapaino</w:t>
      </w:r>
    </w:p>
    <w:p>
      <w:r>
        <w:rPr>
          <w:b/>
        </w:rPr>
        <w:t xml:space="preserve">Esimerkki 6.408</w:t>
      </w:r>
    </w:p>
    <w:p>
      <w:r>
        <w:t xml:space="preserve">Mikä on kuljettu matka jaettuna ajalla?</w:t>
      </w:r>
    </w:p>
    <w:p>
      <w:r>
        <w:rPr>
          <w:b/>
        </w:rPr>
        <w:t xml:space="preserve">Tulos</w:t>
      </w:r>
    </w:p>
    <w:p>
      <w:r>
        <w:t xml:space="preserve">nopeus</w:t>
      </w:r>
    </w:p>
    <w:p>
      <w:r>
        <w:rPr>
          <w:b/>
        </w:rPr>
        <w:t xml:space="preserve">Esimerkki 6.409</w:t>
      </w:r>
    </w:p>
    <w:p>
      <w:r>
        <w:t xml:space="preserve">Millaiset sidokset ovat positiivisten metalli-ionien ja niiden ympärillä jatkuvasti liikkuvien valenssielektronien välisiä vetovoimia?</w:t>
      </w:r>
    </w:p>
    <w:p>
      <w:r>
        <w:rPr>
          <w:b/>
        </w:rPr>
        <w:t xml:space="preserve">Tulos</w:t>
      </w:r>
    </w:p>
    <w:p>
      <w:r>
        <w:t xml:space="preserve">metalliset sidokset</w:t>
      </w:r>
    </w:p>
    <w:p>
      <w:r>
        <w:rPr>
          <w:b/>
        </w:rPr>
        <w:t xml:space="preserve">Esimerkki 6.410</w:t>
      </w:r>
    </w:p>
    <w:p>
      <w:r>
        <w:t xml:space="preserve">Mikä on väritön kaasu, jolla on terävä, pistävä haju ja jota käytetään hajusuoloissa?</w:t>
      </w:r>
    </w:p>
    <w:p>
      <w:r>
        <w:rPr>
          <w:b/>
        </w:rPr>
        <w:t xml:space="preserve">Tulos</w:t>
      </w:r>
    </w:p>
    <w:p>
      <w:r>
        <w:t xml:space="preserve">ammoniakki</w:t>
      </w:r>
    </w:p>
    <w:p>
      <w:r>
        <w:rPr>
          <w:b/>
        </w:rPr>
        <w:t xml:space="preserve">Esimerkki 6.411</w:t>
      </w:r>
    </w:p>
    <w:p>
      <w:r>
        <w:t xml:space="preserve">Millainen maanjäristys aiheuttaa tsunamin?</w:t>
      </w:r>
    </w:p>
    <w:p>
      <w:r>
        <w:rPr>
          <w:b/>
        </w:rPr>
        <w:t xml:space="preserve">Tulos</w:t>
      </w:r>
    </w:p>
    <w:p>
      <w:r>
        <w:t xml:space="preserve">vedenalainen</w:t>
      </w:r>
    </w:p>
    <w:p>
      <w:r>
        <w:rPr>
          <w:b/>
        </w:rPr>
        <w:t xml:space="preserve">Esimerkki 6.412</w:t>
      </w:r>
    </w:p>
    <w:p>
      <w:r>
        <w:t xml:space="preserve">Mikä on peniksen laajentuneen kärjen nimi?</w:t>
      </w:r>
    </w:p>
    <w:p>
      <w:r>
        <w:rPr>
          <w:b/>
        </w:rPr>
        <w:t xml:space="preserve">Tulos</w:t>
      </w:r>
    </w:p>
    <w:p>
      <w:r>
        <w:t xml:space="preserve">peniksen kitalaki</w:t>
      </w:r>
    </w:p>
    <w:p>
      <w:r>
        <w:rPr>
          <w:b/>
        </w:rPr>
        <w:t xml:space="preserve">Esimerkki 6.413</w:t>
      </w:r>
    </w:p>
    <w:p>
      <w:r>
        <w:t xml:space="preserve">Mikä tuottaa virtaa kemiantehtaan kloroplasteihin?</w:t>
      </w:r>
    </w:p>
    <w:p>
      <w:r>
        <w:rPr>
          <w:b/>
        </w:rPr>
        <w:t xml:space="preserve">Tulos</w:t>
      </w:r>
    </w:p>
    <w:p>
      <w:r>
        <w:t xml:space="preserve">aurinko</w:t>
      </w:r>
    </w:p>
    <w:p>
      <w:r>
        <w:rPr>
          <w:b/>
        </w:rPr>
        <w:t xml:space="preserve">Esimerkki 6.414</w:t>
      </w:r>
    </w:p>
    <w:p>
      <w:r>
        <w:t xml:space="preserve">Mitä alkuaineita käytetään tyypillisesti suojaamaan asioita gammasäteilyltä?</w:t>
      </w:r>
    </w:p>
    <w:p>
      <w:r>
        <w:rPr>
          <w:b/>
        </w:rPr>
        <w:t xml:space="preserve">Tulos</w:t>
      </w:r>
    </w:p>
    <w:p>
      <w:r>
        <w:t xml:space="preserve">lyijy</w:t>
      </w:r>
    </w:p>
    <w:p>
      <w:r>
        <w:rPr>
          <w:b/>
        </w:rPr>
        <w:t xml:space="preserve">Esimerkki 6.415</w:t>
      </w:r>
    </w:p>
    <w:p>
      <w:r>
        <w:t xml:space="preserve">N2-molekyylien lämpötilan nostaminen lisää mitä liike-energiaa?</w:t>
      </w:r>
    </w:p>
    <w:p>
      <w:r>
        <w:rPr>
          <w:b/>
        </w:rPr>
        <w:t xml:space="preserve">Tulos</w:t>
      </w:r>
    </w:p>
    <w:p>
      <w:r>
        <w:t xml:space="preserve">liike-energia</w:t>
      </w:r>
    </w:p>
    <w:p>
      <w:r>
        <w:rPr>
          <w:b/>
        </w:rPr>
        <w:t xml:space="preserve">Esimerkki 6.416</w:t>
      </w:r>
    </w:p>
    <w:p>
      <w:r>
        <w:t xml:space="preserve">Mikä on tulos, kun kaksi monosakkaridia sidotaan yhteen?</w:t>
      </w:r>
    </w:p>
    <w:p>
      <w:r>
        <w:rPr>
          <w:b/>
        </w:rPr>
        <w:t xml:space="preserve">Tulos</w:t>
      </w:r>
    </w:p>
    <w:p>
      <w:r>
        <w:t xml:space="preserve">disakkaridi</w:t>
      </w:r>
    </w:p>
    <w:p>
      <w:r>
        <w:rPr>
          <w:b/>
        </w:rPr>
        <w:t xml:space="preserve">Esimerkki 6.417</w:t>
      </w:r>
    </w:p>
    <w:p>
      <w:r>
        <w:t xml:space="preserve">Millaiseen oppimiseen liittyy tottumisen oppiminen sen jälkeen, kun sille on altistuttu jonkin aikaa?</w:t>
      </w:r>
    </w:p>
    <w:p>
      <w:r>
        <w:rPr>
          <w:b/>
        </w:rPr>
        <w:t xml:space="preserve">Tulos</w:t>
      </w:r>
    </w:p>
    <w:p>
      <w:r>
        <w:t xml:space="preserve">tottuminen</w:t>
      </w:r>
    </w:p>
    <w:p>
      <w:r>
        <w:rPr>
          <w:b/>
        </w:rPr>
        <w:t xml:space="preserve">Esimerkki 6.418</w:t>
      </w:r>
    </w:p>
    <w:p>
      <w:r>
        <w:t xml:space="preserve">Miksi kolibrilla on pitkä ja kapea nokka?</w:t>
      </w:r>
    </w:p>
    <w:p>
      <w:r>
        <w:rPr>
          <w:b/>
        </w:rPr>
        <w:t xml:space="preserve">Tulos</w:t>
      </w:r>
    </w:p>
    <w:p>
      <w:r>
        <w:t xml:space="preserve">päästäksesi nektariin kukkien alaosassa.</w:t>
      </w:r>
    </w:p>
    <w:p>
      <w:r>
        <w:rPr>
          <w:b/>
        </w:rPr>
        <w:t xml:space="preserve">Esimerkki 6.419</w:t>
      </w:r>
    </w:p>
    <w:p>
      <w:r>
        <w:t xml:space="preserve">Kuten muutkin bryofyytit, sammalkasvit viettävät suurimman osan elinkaarestaan mitä?</w:t>
      </w:r>
    </w:p>
    <w:p>
      <w:r>
        <w:rPr>
          <w:b/>
        </w:rPr>
        <w:t xml:space="preserve">Tulos</w:t>
      </w:r>
    </w:p>
    <w:p>
      <w:r>
        <w:t xml:space="preserve">gametofyytit</w:t>
      </w:r>
    </w:p>
    <w:p>
      <w:r>
        <w:rPr>
          <w:b/>
        </w:rPr>
        <w:t xml:space="preserve">Esimerkki 6.420</w:t>
      </w:r>
    </w:p>
    <w:p>
      <w:r>
        <w:t xml:space="preserve">Mitkä aineet voivat kemiallisissa reaktioissa toimia metalleina tai epämetalleina riippuen niiden elektronien määrästä?</w:t>
      </w:r>
    </w:p>
    <w:p>
      <w:r>
        <w:rPr>
          <w:b/>
        </w:rPr>
        <w:t xml:space="preserve">Tulos</w:t>
      </w:r>
    </w:p>
    <w:p>
      <w:r>
        <w:t xml:space="preserve">metalloidit</w:t>
      </w:r>
    </w:p>
    <w:p>
      <w:r>
        <w:rPr>
          <w:b/>
        </w:rPr>
        <w:t xml:space="preserve">Esimerkki 6.421</w:t>
      </w:r>
    </w:p>
    <w:p>
      <w:r>
        <w:t xml:space="preserve">Minkä läheisen rakenteen liikkuvat "sormet" pyyhkäisevät munasolun putkeensa ovulaation jälkeen?</w:t>
      </w:r>
    </w:p>
    <w:p>
      <w:r>
        <w:rPr>
          <w:b/>
        </w:rPr>
        <w:t xml:space="preserve">Tulos</w:t>
      </w:r>
    </w:p>
    <w:p>
      <w:r>
        <w:t xml:space="preserve">munanjohtimet</w:t>
      </w:r>
    </w:p>
    <w:p>
      <w:r>
        <w:rPr>
          <w:b/>
        </w:rPr>
        <w:t xml:space="preserve">Esimerkki 6.422</w:t>
      </w:r>
    </w:p>
    <w:p>
      <w:r>
        <w:t xml:space="preserve">Biceps brachii, brachialis ja brachioradialis työskentelevät taivuttaakseen mitä kehon osaa?</w:t>
      </w:r>
    </w:p>
    <w:p>
      <w:r>
        <w:rPr>
          <w:b/>
        </w:rPr>
        <w:t xml:space="preserve">Tulos</w:t>
      </w:r>
    </w:p>
    <w:p>
      <w:r>
        <w:t xml:space="preserve">kyynärvarsi</w:t>
      </w:r>
    </w:p>
    <w:p>
      <w:r>
        <w:rPr>
          <w:b/>
        </w:rPr>
        <w:t xml:space="preserve">Esimerkki 6.423</w:t>
      </w:r>
    </w:p>
    <w:p>
      <w:r>
        <w:t xml:space="preserve">Porttilaskimot kuljettavat verta minkä välillä?</w:t>
      </w:r>
    </w:p>
    <w:p>
      <w:r>
        <w:rPr>
          <w:b/>
        </w:rPr>
        <w:t xml:space="preserve">Tulos</w:t>
      </w:r>
    </w:p>
    <w:p>
      <w:r>
        <w:t xml:space="preserve">kapillaaripareja</w:t>
      </w:r>
    </w:p>
    <w:p>
      <w:r>
        <w:rPr>
          <w:b/>
        </w:rPr>
        <w:t xml:space="preserve">Esimerkki 6.424</w:t>
      </w:r>
    </w:p>
    <w:p>
      <w:r>
        <w:t xml:space="preserve">Mikä on termi kappaleen liikkeen muutokselle, joka tapahtuu, kun kappaleeseen kohdistuu epätasapainoinen voima?</w:t>
      </w:r>
    </w:p>
    <w:p>
      <w:r>
        <w:rPr>
          <w:b/>
        </w:rPr>
        <w:t xml:space="preserve">Tulos</w:t>
      </w:r>
    </w:p>
    <w:p>
      <w:r>
        <w:t xml:space="preserve">kiihtyvyys</w:t>
      </w:r>
    </w:p>
    <w:p>
      <w:r>
        <w:rPr>
          <w:b/>
        </w:rPr>
        <w:t xml:space="preserve">Esimerkki 6.425</w:t>
      </w:r>
    </w:p>
    <w:p>
      <w:r>
        <w:t xml:space="preserve">Mikä taivaankappale on maapallon tärkein energianlähde?</w:t>
      </w:r>
    </w:p>
    <w:p>
      <w:r>
        <w:rPr>
          <w:b/>
        </w:rPr>
        <w:t xml:space="preserve">Tulos</w:t>
      </w:r>
    </w:p>
    <w:p>
      <w:r>
        <w:t xml:space="preserve">aurinko</w:t>
      </w:r>
    </w:p>
    <w:p>
      <w:r>
        <w:rPr>
          <w:b/>
        </w:rPr>
        <w:t xml:space="preserve">Esimerkki 6.426</w:t>
      </w:r>
    </w:p>
    <w:p>
      <w:r>
        <w:t xml:space="preserve">Mitä kahta asiaa käytetään optisissa instrumenteissa valon heijastamiseen tai taittamiseen?</w:t>
      </w:r>
    </w:p>
    <w:p>
      <w:r>
        <w:rPr>
          <w:b/>
        </w:rPr>
        <w:t xml:space="preserve">Tulos</w:t>
      </w:r>
    </w:p>
    <w:p>
      <w:r>
        <w:t xml:space="preserve">peilit ja linssit</w:t>
      </w:r>
    </w:p>
    <w:p>
      <w:r>
        <w:rPr>
          <w:b/>
        </w:rPr>
        <w:t xml:space="preserve">Esimerkki 6.427</w:t>
      </w:r>
    </w:p>
    <w:p>
      <w:r>
        <w:t xml:space="preserve">Millä prosessilla bakteerit lisääntyvät, kun kromosomi kopioi itsensä ja muodostaa kaksi geneettisesti identtistä kopiota?</w:t>
      </w:r>
    </w:p>
    <w:p>
      <w:r>
        <w:rPr>
          <w:b/>
        </w:rPr>
        <w:t xml:space="preserve">Tulos</w:t>
      </w:r>
    </w:p>
    <w:p>
      <w:r>
        <w:t xml:space="preserve">binäärinen fissio</w:t>
      </w:r>
    </w:p>
    <w:p>
      <w:r>
        <w:rPr>
          <w:b/>
        </w:rPr>
        <w:t xml:space="preserve">Esimerkki 6.428</w:t>
      </w:r>
    </w:p>
    <w:p>
      <w:r>
        <w:t xml:space="preserve">Kumpi on suurempi: ihmisen siittiö vai ihmisen munasolu?</w:t>
      </w:r>
    </w:p>
    <w:p>
      <w:r>
        <w:rPr>
          <w:b/>
        </w:rPr>
        <w:t xml:space="preserve">Tulos</w:t>
      </w:r>
    </w:p>
    <w:p>
      <w:r>
        <w:t xml:space="preserve">ihmismuna</w:t>
      </w:r>
    </w:p>
    <w:p>
      <w:r>
        <w:rPr>
          <w:b/>
        </w:rPr>
        <w:t xml:space="preserve">Esimerkki 6.429</w:t>
      </w:r>
    </w:p>
    <w:p>
      <w:r>
        <w:t xml:space="preserve">Elinkaari eroaa mistä eli vaiheiden sarjasta, jonka kasvi käy läpi siementen itämisestä täysikasvuisen kasvin siementuotantoon?</w:t>
      </w:r>
    </w:p>
    <w:p>
      <w:r>
        <w:rPr>
          <w:b/>
        </w:rPr>
        <w:t xml:space="preserve">Tulos</w:t>
      </w:r>
    </w:p>
    <w:p>
      <w:r>
        <w:t xml:space="preserve">elinkaari</w:t>
      </w:r>
    </w:p>
    <w:p>
      <w:r>
        <w:rPr>
          <w:b/>
        </w:rPr>
        <w:t xml:space="preserve">Esimerkki 6.430</w:t>
      </w:r>
    </w:p>
    <w:p>
      <w:r>
        <w:t xml:space="preserve">Mikä sammalissa venyy ja nostaa kapselia itiöiden leviämisen edistämiseksi?</w:t>
      </w:r>
    </w:p>
    <w:p>
      <w:r>
        <w:rPr>
          <w:b/>
        </w:rPr>
        <w:t xml:space="preserve">Tulos</w:t>
      </w:r>
    </w:p>
    <w:p>
      <w:r>
        <w:t xml:space="preserve">seta</w:t>
      </w:r>
    </w:p>
    <w:p>
      <w:r>
        <w:rPr>
          <w:b/>
        </w:rPr>
        <w:t xml:space="preserve">Esimerkki 6.431</w:t>
      </w:r>
    </w:p>
    <w:p>
      <w:r>
        <w:t xml:space="preserve">Platina ja kulta ovat käyttökelpoisia materiaaleja piirien rakentamisessa, koska ne kestävät mitä?</w:t>
      </w:r>
    </w:p>
    <w:p>
      <w:r>
        <w:rPr>
          <w:b/>
        </w:rPr>
        <w:t xml:space="preserve">Tulos</w:t>
      </w:r>
    </w:p>
    <w:p>
      <w:r>
        <w:t xml:space="preserve">hapettuminen</w:t>
      </w:r>
    </w:p>
    <w:p>
      <w:r>
        <w:rPr>
          <w:b/>
        </w:rPr>
        <w:t xml:space="preserve">Esimerkki 6.432</w:t>
      </w:r>
    </w:p>
    <w:p>
      <w:r>
        <w:t xml:space="preserve">Mikä on suurin alkuaineiden luokka?</w:t>
      </w:r>
    </w:p>
    <w:p>
      <w:r>
        <w:rPr>
          <w:b/>
        </w:rPr>
        <w:t xml:space="preserve">Tulos</w:t>
      </w:r>
    </w:p>
    <w:p>
      <w:r>
        <w:t xml:space="preserve">metallit</w:t>
      </w:r>
    </w:p>
    <w:p>
      <w:r>
        <w:rPr>
          <w:b/>
        </w:rPr>
        <w:t xml:space="preserve">Esimerkki 6.433</w:t>
      </w:r>
    </w:p>
    <w:p>
      <w:r>
        <w:t xml:space="preserve">Useimmilla äyriäisillä on erilliset sukupuolet, joten ne lisääntyvät sukupuolisesti käyttäen mitä?</w:t>
      </w:r>
    </w:p>
    <w:p>
      <w:r>
        <w:rPr>
          <w:b/>
        </w:rPr>
        <w:t xml:space="preserve">Tulos</w:t>
      </w:r>
    </w:p>
    <w:p>
      <w:r>
        <w:t xml:space="preserve">munasolut ja sperma</w:t>
      </w:r>
    </w:p>
    <w:p>
      <w:r>
        <w:rPr>
          <w:b/>
        </w:rPr>
        <w:t xml:space="preserve">Esimerkki 6.434</w:t>
      </w:r>
    </w:p>
    <w:p>
      <w:r>
        <w:t xml:space="preserve">Mikä vetää puoleensa negatiivisia elektroneja?</w:t>
      </w:r>
    </w:p>
    <w:p>
      <w:r>
        <w:rPr>
          <w:b/>
        </w:rPr>
        <w:t xml:space="preserve">Tulos</w:t>
      </w:r>
    </w:p>
    <w:p>
      <w:r>
        <w:t xml:space="preserve">positiiviset protonit</w:t>
      </w:r>
    </w:p>
    <w:p>
      <w:r>
        <w:rPr>
          <w:b/>
        </w:rPr>
        <w:t xml:space="preserve">Esimerkki 6.435</w:t>
      </w:r>
    </w:p>
    <w:p>
      <w:r>
        <w:t xml:space="preserve">Suonet ovat verisuonia, jotka kuljettavat verta mitä kohti?</w:t>
      </w:r>
    </w:p>
    <w:p>
      <w:r>
        <w:rPr>
          <w:b/>
        </w:rPr>
        <w:t xml:space="preserve">Tulos</w:t>
      </w:r>
    </w:p>
    <w:p>
      <w:r>
        <w:t xml:space="preserve">sydän</w:t>
      </w:r>
    </w:p>
    <w:p>
      <w:r>
        <w:rPr>
          <w:b/>
        </w:rPr>
        <w:t xml:space="preserve">Esimerkki 6.436</w:t>
      </w:r>
    </w:p>
    <w:p>
      <w:r>
        <w:t xml:space="preserve">Mikä osa lihassyistä aiheuttaa lyhenemistä ja supistumista?</w:t>
      </w:r>
    </w:p>
    <w:p>
      <w:r>
        <w:rPr>
          <w:b/>
        </w:rPr>
        <w:t xml:space="preserve">Tulos</w:t>
      </w:r>
    </w:p>
    <w:p>
      <w:r>
        <w:t xml:space="preserve">myofibrillit</w:t>
      </w:r>
    </w:p>
    <w:p>
      <w:r>
        <w:rPr>
          <w:b/>
        </w:rPr>
        <w:t xml:space="preserve">Esimerkki 6.437</w:t>
      </w:r>
    </w:p>
    <w:p>
      <w:r>
        <w:t xml:space="preserve">Kuinka monta galaksityyppiä on olemassa?</w:t>
      </w:r>
    </w:p>
    <w:p>
      <w:r>
        <w:rPr>
          <w:b/>
        </w:rPr>
        <w:t xml:space="preserve">Tulos</w:t>
      </w:r>
    </w:p>
    <w:p>
      <w:r>
        <w:t xml:space="preserve">kolme</w:t>
      </w:r>
    </w:p>
    <w:p>
      <w:r>
        <w:rPr>
          <w:b/>
        </w:rPr>
        <w:t xml:space="preserve">Esimerkki 6.438</w:t>
      </w:r>
    </w:p>
    <w:p>
      <w:r>
        <w:t xml:space="preserve">Mitä haitallista valoa otsoni vähentää yläilmakehässä?</w:t>
      </w:r>
    </w:p>
    <w:p>
      <w:r>
        <w:rPr>
          <w:b/>
        </w:rPr>
        <w:t xml:space="preserve">Tulos</w:t>
      </w:r>
    </w:p>
    <w:p>
      <w:r>
        <w:t xml:space="preserve">ultraviolettivalo</w:t>
      </w:r>
    </w:p>
    <w:p>
      <w:r>
        <w:rPr>
          <w:b/>
        </w:rPr>
        <w:t xml:space="preserve">Esimerkki 6.439</w:t>
      </w:r>
    </w:p>
    <w:p>
      <w:r>
        <w:t xml:space="preserve">Minkä säännön mukaan kaikki alkuaineet ovat stabiileimpia, kun niiden uloin kuori on täynnä elektroneja?</w:t>
      </w:r>
    </w:p>
    <w:p>
      <w:r>
        <w:rPr>
          <w:b/>
        </w:rPr>
        <w:t xml:space="preserve">Tulos</w:t>
      </w:r>
    </w:p>
    <w:p>
      <w:r>
        <w:t xml:space="preserve">oktettisääntö</w:t>
      </w:r>
    </w:p>
    <w:p>
      <w:r>
        <w:rPr>
          <w:b/>
        </w:rPr>
        <w:t xml:space="preserve">Esimerkki 6.440</w:t>
      </w:r>
    </w:p>
    <w:p>
      <w:r>
        <w:t xml:space="preserve">Ratkaisusolmut ja antisolmut ovat molemmat aaltojen interferenssialueita, mutta ne eroavat toisistaan minkä ehdon vallitessa?</w:t>
      </w:r>
    </w:p>
    <w:p>
      <w:r>
        <w:rPr>
          <w:b/>
        </w:rPr>
        <w:t xml:space="preserve">Tulos</w:t>
      </w:r>
    </w:p>
    <w:p>
      <w:r>
        <w:t xml:space="preserve">liike</w:t>
      </w:r>
    </w:p>
    <w:p>
      <w:r>
        <w:rPr>
          <w:b/>
        </w:rPr>
        <w:t xml:space="preserve">Esimerkki 6.441</w:t>
      </w:r>
    </w:p>
    <w:p>
      <w:r>
        <w:t xml:space="preserve">Minkä säilyttämiseksi aavikkokasveilla on erityiset varret ja lehdet?</w:t>
      </w:r>
    </w:p>
    <w:p>
      <w:r>
        <w:rPr>
          <w:b/>
        </w:rPr>
        <w:t xml:space="preserve">Tulos</w:t>
      </w:r>
    </w:p>
    <w:p>
      <w:r>
        <w:t xml:space="preserve">vesi</w:t>
      </w:r>
    </w:p>
    <w:p>
      <w:r>
        <w:rPr>
          <w:b/>
        </w:rPr>
        <w:t xml:space="preserve">Esimerkki 6.442</w:t>
      </w:r>
    </w:p>
    <w:p>
      <w:r>
        <w:t xml:space="preserve">Kuljetusvesikkelit siirtävät minkä tyyppisiä molekyylejä karkeasta endoplasmisesta retikulumista golgin laitteeseen?</w:t>
      </w:r>
    </w:p>
    <w:p>
      <w:r>
        <w:rPr>
          <w:b/>
        </w:rPr>
        <w:t xml:space="preserve">Tulos</w:t>
      </w:r>
    </w:p>
    <w:p>
      <w:r>
        <w:t xml:space="preserve">proteiinit</w:t>
      </w:r>
    </w:p>
    <w:p>
      <w:r>
        <w:rPr>
          <w:b/>
        </w:rPr>
        <w:t xml:space="preserve">Esimerkki 6.443</w:t>
      </w:r>
    </w:p>
    <w:p>
      <w:r>
        <w:t xml:space="preserve">Missä fotosynteesin vaiheessa valoreaktiot tapahtuvat?</w:t>
      </w:r>
    </w:p>
    <w:p>
      <w:r>
        <w:rPr>
          <w:b/>
        </w:rPr>
        <w:t xml:space="preserve">Tulos</w:t>
      </w:r>
    </w:p>
    <w:p>
      <w:r>
        <w:t xml:space="preserve">ensimmäinen vaihe</w:t>
      </w:r>
    </w:p>
    <w:p>
      <w:r>
        <w:rPr>
          <w:b/>
        </w:rPr>
        <w:t xml:space="preserve">Esimerkki 6.444</w:t>
      </w:r>
    </w:p>
    <w:p>
      <w:r>
        <w:t xml:space="preserve">Mikä on termi kukkiville siemenkasveille?</w:t>
      </w:r>
    </w:p>
    <w:p>
      <w:r>
        <w:rPr>
          <w:b/>
        </w:rPr>
        <w:t xml:space="preserve">Tulos</w:t>
      </w:r>
    </w:p>
    <w:p>
      <w:r>
        <w:t xml:space="preserve">angiosperms</w:t>
      </w:r>
    </w:p>
    <w:p>
      <w:r>
        <w:rPr>
          <w:b/>
        </w:rPr>
        <w:t xml:space="preserve">Esimerkki 6.445</w:t>
      </w:r>
    </w:p>
    <w:p>
      <w:r>
        <w:t xml:space="preserve">Mitä tapahtuu, kun kasvit vapauttavat vesihöyryä stomata-aukkojen (lehtihuokosten) kautta?</w:t>
      </w:r>
    </w:p>
    <w:p>
      <w:r>
        <w:rPr>
          <w:b/>
        </w:rPr>
        <w:t xml:space="preserve">Tulos</w:t>
      </w:r>
    </w:p>
    <w:p>
      <w:r>
        <w:t xml:space="preserve">transpiraatio</w:t>
      </w:r>
    </w:p>
    <w:p>
      <w:r>
        <w:rPr>
          <w:b/>
        </w:rPr>
        <w:t xml:space="preserve">Esimerkki 6.446</w:t>
      </w:r>
    </w:p>
    <w:p>
      <w:r>
        <w:t xml:space="preserve">Mitkä sidokset aiheuttavat sen, että veden kiehumispiste on korkea, jolloin suurin osa vedestä jää maapallolla nestemäiseen tilaan eikä kaasumaiseen tilaan?</w:t>
      </w:r>
    </w:p>
    <w:p>
      <w:r>
        <w:rPr>
          <w:b/>
        </w:rPr>
        <w:t xml:space="preserve">Tulos</w:t>
      </w:r>
    </w:p>
    <w:p>
      <w:r>
        <w:t xml:space="preserve">vetysidokset</w:t>
      </w:r>
    </w:p>
    <w:p>
      <w:r>
        <w:rPr>
          <w:b/>
        </w:rPr>
        <w:t xml:space="preserve">Esimerkki 6.447</w:t>
      </w:r>
    </w:p>
    <w:p>
      <w:r>
        <w:t xml:space="preserve">Sähkömagneetti on pala rautaa, joka on?</w:t>
      </w:r>
    </w:p>
    <w:p>
      <w:r>
        <w:rPr>
          <w:b/>
        </w:rPr>
        <w:t xml:space="preserve">Tulos</w:t>
      </w:r>
    </w:p>
    <w:p>
      <w:r>
        <w:t xml:space="preserve">solenoidi</w:t>
      </w:r>
    </w:p>
    <w:p>
      <w:r>
        <w:rPr>
          <w:b/>
        </w:rPr>
        <w:t xml:space="preserve">Esimerkki 6.448</w:t>
      </w:r>
    </w:p>
    <w:p>
      <w:r>
        <w:t xml:space="preserve">Mikä kuvaa prosessia, jossa vesikkelit sulautuvat plasmakalvoon ja vapauttavat sisältönsä solun ulkopuolelle?</w:t>
      </w:r>
    </w:p>
    <w:p>
      <w:r>
        <w:rPr>
          <w:b/>
        </w:rPr>
        <w:t xml:space="preserve">Tulos</w:t>
      </w:r>
    </w:p>
    <w:p>
      <w:r>
        <w:t xml:space="preserve">eksosytoosi</w:t>
      </w:r>
    </w:p>
    <w:p>
      <w:r>
        <w:rPr>
          <w:b/>
        </w:rPr>
        <w:t xml:space="preserve">Esimerkki 6.449</w:t>
      </w:r>
    </w:p>
    <w:p>
      <w:r>
        <w:t xml:space="preserve">Miksi mangrovepuut kohoavat korkealle veden yläpuolelle ja mitkä ominaisuudet auttavat niitä siinä?</w:t>
      </w:r>
    </w:p>
    <w:p>
      <w:r>
        <w:rPr>
          <w:b/>
        </w:rPr>
        <w:t xml:space="preserve">Tulos</w:t>
      </w:r>
    </w:p>
    <w:p>
      <w:r>
        <w:t xml:space="preserve">puujalat kuin juuret</w:t>
      </w:r>
    </w:p>
    <w:p>
      <w:r>
        <w:rPr>
          <w:b/>
        </w:rPr>
        <w:t xml:space="preserve">Esimerkki 6.450</w:t>
      </w:r>
    </w:p>
    <w:p>
      <w:r>
        <w:t xml:space="preserve">Klorofylliä käytetään missä kasvien suorittamassa ruoanvalmistusprosessissa?</w:t>
      </w:r>
    </w:p>
    <w:p>
      <w:r>
        <w:rPr>
          <w:b/>
        </w:rPr>
        <w:t xml:space="preserve">Tulos</w:t>
      </w:r>
    </w:p>
    <w:p>
      <w:r>
        <w:t xml:space="preserve">fotosynteesi</w:t>
      </w:r>
    </w:p>
    <w:p>
      <w:r>
        <w:rPr>
          <w:b/>
        </w:rPr>
        <w:t xml:space="preserve">Esimerkki 6.451</w:t>
      </w:r>
    </w:p>
    <w:p>
      <w:r>
        <w:t xml:space="preserve">Mitkä soluissa syntetisoituvat proteiinit toimivat katalyytteinä?</w:t>
      </w:r>
    </w:p>
    <w:p>
      <w:r>
        <w:rPr>
          <w:b/>
        </w:rPr>
        <w:t xml:space="preserve">Tulos</w:t>
      </w:r>
    </w:p>
    <w:p>
      <w:r>
        <w:t xml:space="preserve">entsyymit</w:t>
      </w:r>
    </w:p>
    <w:p>
      <w:r>
        <w:rPr>
          <w:b/>
        </w:rPr>
        <w:t xml:space="preserve">Esimerkki 6.452</w:t>
      </w:r>
    </w:p>
    <w:p>
      <w:r>
        <w:t xml:space="preserve">Mikä on kasvin lisääntymisosa?</w:t>
      </w:r>
    </w:p>
    <w:p>
      <w:r>
        <w:rPr>
          <w:b/>
        </w:rPr>
        <w:t xml:space="preserve">Tulos</w:t>
      </w:r>
    </w:p>
    <w:p>
      <w:r>
        <w:t xml:space="preserve">kukka</w:t>
      </w:r>
    </w:p>
    <w:p>
      <w:r>
        <w:rPr>
          <w:b/>
        </w:rPr>
        <w:t xml:space="preserve">Esimerkki 6.453</w:t>
      </w:r>
    </w:p>
    <w:p>
      <w:r>
        <w:t xml:space="preserve">Mitä tapahtuu, kun epävakaa ydin lähettää alfahiukkasen ja energiaa?</w:t>
      </w:r>
    </w:p>
    <w:p>
      <w:r>
        <w:rPr>
          <w:b/>
        </w:rPr>
        <w:t xml:space="preserve">Tulos</w:t>
      </w:r>
    </w:p>
    <w:p>
      <w:r>
        <w:t xml:space="preserve">alfahajoaminen</w:t>
      </w:r>
    </w:p>
    <w:p>
      <w:r>
        <w:rPr>
          <w:b/>
        </w:rPr>
        <w:t xml:space="preserve">Esimerkki 6.454</w:t>
      </w:r>
    </w:p>
    <w:p>
      <w:r>
        <w:t xml:space="preserve">Mitkä luut ovat litteitä ja kolmionmuotoisia ja sijaitsevat rintalihaksen takaosassa?</w:t>
      </w:r>
    </w:p>
    <w:p>
      <w:r>
        <w:rPr>
          <w:b/>
        </w:rPr>
        <w:t xml:space="preserve">Tulos</w:t>
      </w:r>
    </w:p>
    <w:p>
      <w:r>
        <w:t xml:space="preserve">lapaluut</w:t>
      </w:r>
    </w:p>
    <w:p>
      <w:r>
        <w:rPr>
          <w:b/>
        </w:rPr>
        <w:t xml:space="preserve">Esimerkki 6.455</w:t>
      </w:r>
    </w:p>
    <w:p>
      <w:r>
        <w:t xml:space="preserve">Suuri tähtitieteilijä Edwin Hubble havaitsi, että kaikki kaukaiset galaksit etääntyvät maitotiemme galaksista nopeuksilla, jotka ovat verrannollisia niiden mihin?</w:t>
      </w:r>
    </w:p>
    <w:p>
      <w:r>
        <w:rPr>
          <w:b/>
        </w:rPr>
        <w:t xml:space="preserve">Tulos</w:t>
      </w:r>
    </w:p>
    <w:p>
      <w:r>
        <w:t xml:space="preserve">etäisyydet</w:t>
      </w:r>
    </w:p>
    <w:p>
      <w:r>
        <w:rPr>
          <w:b/>
        </w:rPr>
        <w:t xml:space="preserve">Esimerkki 6.456</w:t>
      </w:r>
    </w:p>
    <w:p>
      <w:r>
        <w:t xml:space="preserve">Mistä saadaan todisteita siitä, että magneettisia käänteitä tapahtuu?</w:t>
      </w:r>
    </w:p>
    <w:p>
      <w:r>
        <w:rPr>
          <w:b/>
        </w:rPr>
        <w:t xml:space="preserve">Tulos</w:t>
      </w:r>
    </w:p>
    <w:p>
      <w:r>
        <w:t xml:space="preserve">kiviä meren pohjassa</w:t>
      </w:r>
    </w:p>
    <w:p>
      <w:r>
        <w:rPr>
          <w:b/>
        </w:rPr>
        <w:t xml:space="preserve">Esimerkki 6.457</w:t>
      </w:r>
    </w:p>
    <w:p>
      <w:r>
        <w:t xml:space="preserve">Missä solun osassa kasveissa ja levissä fotosynteesi tapahtuu?</w:t>
      </w:r>
    </w:p>
    <w:p>
      <w:r>
        <w:rPr>
          <w:b/>
        </w:rPr>
        <w:t xml:space="preserve">Tulos</w:t>
      </w:r>
    </w:p>
    <w:p>
      <w:r>
        <w:t xml:space="preserve">organellit</w:t>
      </w:r>
    </w:p>
    <w:p>
      <w:r>
        <w:rPr>
          <w:b/>
        </w:rPr>
        <w:t xml:space="preserve">Esimerkki 6.458</w:t>
      </w:r>
    </w:p>
    <w:p>
      <w:r>
        <w:t xml:space="preserve">Mikä määrää, mihin mrna:n koodoniin trna sitoutuu?</w:t>
      </w:r>
    </w:p>
    <w:p>
      <w:r>
        <w:rPr>
          <w:b/>
        </w:rPr>
        <w:t xml:space="preserve">Tulos</w:t>
      </w:r>
    </w:p>
    <w:p>
      <w:r>
        <w:t xml:space="preserve">antikodoni</w:t>
      </w:r>
    </w:p>
    <w:p>
      <w:r>
        <w:rPr>
          <w:b/>
        </w:rPr>
        <w:t xml:space="preserve">Esimerkki 6.459</w:t>
      </w:r>
    </w:p>
    <w:p>
      <w:r>
        <w:t xml:space="preserve">Makemake ja Pluto luokitellaan minkä tyyppisiin taivaankappaleisiin?</w:t>
      </w:r>
    </w:p>
    <w:p>
      <w:r>
        <w:rPr>
          <w:b/>
        </w:rPr>
        <w:t xml:space="preserve">Tulos</w:t>
      </w:r>
    </w:p>
    <w:p>
      <w:r>
        <w:t xml:space="preserve">kääpiöplaneetat</w:t>
      </w:r>
    </w:p>
    <w:p>
      <w:r>
        <w:rPr>
          <w:b/>
        </w:rPr>
        <w:t xml:space="preserve">Esimerkki 6.460</w:t>
      </w:r>
    </w:p>
    <w:p>
      <w:r>
        <w:t xml:space="preserve">Millä voimalla maapallon ilmakehän paineistettu kaasu pysyy sisällä?</w:t>
      </w:r>
    </w:p>
    <w:p>
      <w:r>
        <w:rPr>
          <w:b/>
        </w:rPr>
        <w:t xml:space="preserve">Tulos</w:t>
      </w:r>
    </w:p>
    <w:p>
      <w:r>
        <w:t xml:space="preserve">painovoima</w:t>
      </w:r>
    </w:p>
    <w:p>
      <w:r>
        <w:rPr>
          <w:b/>
        </w:rPr>
        <w:t xml:space="preserve">Esimerkki 6.461</w:t>
      </w:r>
    </w:p>
    <w:p>
      <w:r>
        <w:t xml:space="preserve">Emäkset ovat ionisia yhdisteitä, jotka koostuvat hydroksidi-ioneista ja mistä?</w:t>
      </w:r>
    </w:p>
    <w:p>
      <w:r>
        <w:rPr>
          <w:b/>
        </w:rPr>
        <w:t xml:space="preserve">Tulos</w:t>
      </w:r>
    </w:p>
    <w:p>
      <w:r>
        <w:t xml:space="preserve">kation</w:t>
      </w:r>
    </w:p>
    <w:p>
      <w:r>
        <w:rPr>
          <w:b/>
        </w:rPr>
        <w:t xml:space="preserve">Esimerkki 6.462</w:t>
      </w:r>
    </w:p>
    <w:p>
      <w:r>
        <w:t xml:space="preserve">Miksi kutsutaan maahan muodostuvia jääkiteitä?</w:t>
      </w:r>
    </w:p>
    <w:p>
      <w:r>
        <w:rPr>
          <w:b/>
        </w:rPr>
        <w:t xml:space="preserve">Tulos</w:t>
      </w:r>
    </w:p>
    <w:p>
      <w:r>
        <w:t xml:space="preserve">pakkanen</w:t>
      </w:r>
    </w:p>
    <w:p>
      <w:r>
        <w:rPr>
          <w:b/>
        </w:rPr>
        <w:t xml:space="preserve">Esimerkki 6.463</w:t>
      </w:r>
    </w:p>
    <w:p>
      <w:r>
        <w:t xml:space="preserve">Mikä on prosessi, jossa jotkin aineet, joita kutsutaan reaktioaineiksi, muuttuvat kemiallisesti erilaisiksi aineiksi, joita kutsutaan tuotteiksi?</w:t>
      </w:r>
    </w:p>
    <w:p>
      <w:r>
        <w:rPr>
          <w:b/>
        </w:rPr>
        <w:t xml:space="preserve">Tulos</w:t>
      </w:r>
    </w:p>
    <w:p>
      <w:r>
        <w:t xml:space="preserve">kemiallinen reaktio</w:t>
      </w:r>
    </w:p>
    <w:p>
      <w:r>
        <w:rPr>
          <w:b/>
        </w:rPr>
        <w:t xml:space="preserve">Esimerkki 6.464</w:t>
      </w:r>
    </w:p>
    <w:p>
      <w:r>
        <w:t xml:space="preserve">Mikä on välttämätöntä uusien geenien muodostumiselle?</w:t>
      </w:r>
    </w:p>
    <w:p>
      <w:r>
        <w:rPr>
          <w:b/>
        </w:rPr>
        <w:t xml:space="preserve">Tulos</w:t>
      </w:r>
    </w:p>
    <w:p>
      <w:r>
        <w:t xml:space="preserve">suuret mutaatiot</w:t>
      </w:r>
    </w:p>
    <w:p>
      <w:r>
        <w:rPr>
          <w:b/>
        </w:rPr>
        <w:t xml:space="preserve">Esimerkki 6.465</w:t>
      </w:r>
    </w:p>
    <w:p>
      <w:r>
        <w:t xml:space="preserve">Karyogamian aikana kahden vanhemman haploidiset ytimet fuusioituvat, jolloin syntyy mitä?</w:t>
      </w:r>
    </w:p>
    <w:p>
      <w:r>
        <w:rPr>
          <w:b/>
        </w:rPr>
        <w:t xml:space="preserve">Tulos</w:t>
      </w:r>
    </w:p>
    <w:p>
      <w:r>
        <w:t xml:space="preserve">diploidiset solut</w:t>
      </w:r>
    </w:p>
    <w:p>
      <w:r>
        <w:rPr>
          <w:b/>
        </w:rPr>
        <w:t xml:space="preserve">Esimerkki 6.466</w:t>
      </w:r>
    </w:p>
    <w:p>
      <w:r>
        <w:t xml:space="preserve">Grampositiiviset ja gramnegatiiviset bakteerit erotetaan toisistaan minkä paksuuden perusteella?</w:t>
      </w:r>
    </w:p>
    <w:p>
      <w:r>
        <w:rPr>
          <w:b/>
        </w:rPr>
        <w:t xml:space="preserve">Tulos</w:t>
      </w:r>
    </w:p>
    <w:p>
      <w:r>
        <w:t xml:space="preserve">soluseinämä</w:t>
      </w:r>
    </w:p>
    <w:p>
      <w:r>
        <w:rPr>
          <w:b/>
        </w:rPr>
        <w:t xml:space="preserve">Esimerkki 6.467</w:t>
      </w:r>
    </w:p>
    <w:p>
      <w:r>
        <w:t xml:space="preserve">Mikä on maapalloa ympäröivän ja auringon haitallisia säteilyjä estävän suojakaasukerroksen nimi?</w:t>
      </w:r>
    </w:p>
    <w:p>
      <w:r>
        <w:rPr>
          <w:b/>
        </w:rPr>
        <w:t xml:space="preserve">Tulos</w:t>
      </w:r>
    </w:p>
    <w:p>
      <w:r>
        <w:t xml:space="preserve">ilmapiiri</w:t>
      </w:r>
    </w:p>
    <w:p>
      <w:r>
        <w:rPr>
          <w:b/>
        </w:rPr>
        <w:t xml:space="preserve">Esimerkki 6.468</w:t>
      </w:r>
    </w:p>
    <w:p>
      <w:r>
        <w:t xml:space="preserve">Mihin kemiallisiin reaktioihin liittyy aina mitä?</w:t>
      </w:r>
    </w:p>
    <w:p>
      <w:r>
        <w:rPr>
          <w:b/>
        </w:rPr>
        <w:t xml:space="preserve">Tulos</w:t>
      </w:r>
    </w:p>
    <w:p>
      <w:r>
        <w:t xml:space="preserve">energia</w:t>
      </w:r>
    </w:p>
    <w:p>
      <w:r>
        <w:rPr>
          <w:b/>
        </w:rPr>
        <w:t xml:space="preserve">Esimerkki 6.469</w:t>
      </w:r>
    </w:p>
    <w:p>
      <w:r>
        <w:t xml:space="preserve">Mitä kutsutaan maan magneettikentäksi?</w:t>
      </w:r>
    </w:p>
    <w:p>
      <w:r>
        <w:rPr>
          <w:b/>
        </w:rPr>
        <w:t xml:space="preserve">Tulos</w:t>
      </w:r>
    </w:p>
    <w:p>
      <w:r>
        <w:t xml:space="preserve">magnetosfääri</w:t>
      </w:r>
    </w:p>
    <w:p>
      <w:r>
        <w:rPr>
          <w:b/>
        </w:rPr>
        <w:t xml:space="preserve">Esimerkki 6.470</w:t>
      </w:r>
    </w:p>
    <w:p>
      <w:r>
        <w:t xml:space="preserve">Bryophyta on virallinen taksonominen nimi heimolle, joka koostuu yksinomaan mistä?</w:t>
      </w:r>
    </w:p>
    <w:p>
      <w:r>
        <w:rPr>
          <w:b/>
        </w:rPr>
        <w:t xml:space="preserve">Tulos</w:t>
      </w:r>
    </w:p>
    <w:p>
      <w:r>
        <w:t xml:space="preserve">sammalet</w:t>
      </w:r>
    </w:p>
    <w:p>
      <w:r>
        <w:rPr>
          <w:b/>
        </w:rPr>
        <w:t xml:space="preserve">Esimerkki 6.471</w:t>
      </w:r>
    </w:p>
    <w:p>
      <w:r>
        <w:t xml:space="preserve">Mikä tarkoittaa ainetta, joka on valmistettu kahdesta tai useammasta alkuaineesta, jotka on yhdistetty kemiallisilla sidoksilla?</w:t>
      </w:r>
    </w:p>
    <w:p>
      <w:r>
        <w:rPr>
          <w:b/>
        </w:rPr>
        <w:t xml:space="preserve">Tulos</w:t>
      </w:r>
    </w:p>
    <w:p>
      <w:r>
        <w:t xml:space="preserve">Yhdiste</w:t>
      </w:r>
    </w:p>
    <w:p>
      <w:r>
        <w:rPr>
          <w:b/>
        </w:rPr>
        <w:t xml:space="preserve">Esimerkki 6.472</w:t>
      </w:r>
    </w:p>
    <w:p>
      <w:r>
        <w:t xml:space="preserve">Minkälaiseksi kemian lajiksi kutsutaan hiiltä sisältävien kemikaalien tutkimusta?</w:t>
      </w:r>
    </w:p>
    <w:p>
      <w:r>
        <w:rPr>
          <w:b/>
        </w:rPr>
        <w:t xml:space="preserve">Tulos</w:t>
      </w:r>
    </w:p>
    <w:p>
      <w:r>
        <w:t xml:space="preserve">orgaaninen kemia</w:t>
      </w:r>
    </w:p>
    <w:p>
      <w:r>
        <w:rPr>
          <w:b/>
        </w:rPr>
        <w:t xml:space="preserve">Esimerkki 6.473</w:t>
      </w:r>
    </w:p>
    <w:p>
      <w:r>
        <w:t xml:space="preserve">Miksi kutsutaan tuhkan ja veden seoksia, jotka kulkeutuvat jokilaaksoja pitkin?</w:t>
      </w:r>
    </w:p>
    <w:p>
      <w:r>
        <w:rPr>
          <w:b/>
        </w:rPr>
        <w:t xml:space="preserve">Tulos</w:t>
      </w:r>
    </w:p>
    <w:p>
      <w:r>
        <w:t xml:space="preserve">Laharit</w:t>
      </w:r>
    </w:p>
    <w:p>
      <w:r>
        <w:rPr>
          <w:b/>
        </w:rPr>
        <w:t xml:space="preserve">Esimerkki 6.474</w:t>
      </w:r>
    </w:p>
    <w:p>
      <w:r>
        <w:t xml:space="preserve">Sinkki reagoi suolahapon kanssa ja tuottaa kuplia, joista muodostuu mitä kaasua?</w:t>
      </w:r>
    </w:p>
    <w:p>
      <w:r>
        <w:rPr>
          <w:b/>
        </w:rPr>
        <w:t xml:space="preserve">Tulos</w:t>
      </w:r>
    </w:p>
    <w:p>
      <w:r>
        <w:t xml:space="preserve">vety</w:t>
      </w:r>
    </w:p>
    <w:p>
      <w:r>
        <w:rPr>
          <w:b/>
        </w:rPr>
        <w:t xml:space="preserve">Esimerkki 6.475</w:t>
      </w:r>
    </w:p>
    <w:p>
      <w:r>
        <w:t xml:space="preserve">Mikä on perinnöllisyystutkimuksen nimi?</w:t>
      </w:r>
    </w:p>
    <w:p>
      <w:r>
        <w:rPr>
          <w:b/>
        </w:rPr>
        <w:t xml:space="preserve">Tulos</w:t>
      </w:r>
    </w:p>
    <w:p>
      <w:r>
        <w:t xml:space="preserve">genetiikka</w:t>
      </w:r>
    </w:p>
    <w:p>
      <w:r>
        <w:rPr>
          <w:b/>
        </w:rPr>
        <w:t xml:space="preserve">Esimerkki 6.476</w:t>
      </w:r>
    </w:p>
    <w:p>
      <w:r>
        <w:t xml:space="preserve">Kuka ehdotti tieteellisen vallankumouksen aikana, että aurinko, ei maa, on aurinkokunnan keskus?</w:t>
      </w:r>
    </w:p>
    <w:p>
      <w:r>
        <w:rPr>
          <w:b/>
        </w:rPr>
        <w:t xml:space="preserve">Tulos</w:t>
      </w:r>
    </w:p>
    <w:p>
      <w:r>
        <w:t xml:space="preserve">Kopernikus</w:t>
      </w:r>
    </w:p>
    <w:p>
      <w:r>
        <w:rPr>
          <w:b/>
        </w:rPr>
        <w:t xml:space="preserve">Esimerkki 6.477</w:t>
      </w:r>
    </w:p>
    <w:p>
      <w:r>
        <w:t xml:space="preserve">Minkä tyyppiset solut ovat ihmisen kaikista soluista pienimpiä?</w:t>
      </w:r>
    </w:p>
    <w:p>
      <w:r>
        <w:rPr>
          <w:b/>
        </w:rPr>
        <w:t xml:space="preserve">Tulos</w:t>
      </w:r>
    </w:p>
    <w:p>
      <w:r>
        <w:t xml:space="preserve">sperma</w:t>
      </w:r>
    </w:p>
    <w:p>
      <w:r>
        <w:rPr>
          <w:b/>
        </w:rPr>
        <w:t xml:space="preserve">Esimerkki 6.478</w:t>
      </w:r>
    </w:p>
    <w:p>
      <w:r>
        <w:t xml:space="preserve">Mikä ominaisuus muuttuu, kun lasi rikkoutuu?</w:t>
      </w:r>
    </w:p>
    <w:p>
      <w:r>
        <w:rPr>
          <w:b/>
        </w:rPr>
        <w:t xml:space="preserve">Tulos</w:t>
      </w:r>
    </w:p>
    <w:p>
      <w:r>
        <w:t xml:space="preserve">sen fyysinen ominaisuus</w:t>
      </w:r>
    </w:p>
    <w:p>
      <w:r>
        <w:rPr>
          <w:b/>
        </w:rPr>
        <w:t xml:space="preserve">Esimerkki 6.479</w:t>
      </w:r>
    </w:p>
    <w:p>
      <w:r>
        <w:t xml:space="preserve">Mitä magneettikenttä perinteisesti tarkoittaa?</w:t>
      </w:r>
    </w:p>
    <w:p>
      <w:r>
        <w:rPr>
          <w:b/>
        </w:rPr>
        <w:t xml:space="preserve">Tulos</w:t>
      </w:r>
    </w:p>
    <w:p>
      <w:r>
        <w:t xml:space="preserve">bfield</w:t>
      </w:r>
    </w:p>
    <w:p>
      <w:r>
        <w:rPr>
          <w:b/>
        </w:rPr>
        <w:t xml:space="preserve">Esimerkki 6.480</w:t>
      </w:r>
    </w:p>
    <w:p>
      <w:r>
        <w:t xml:space="preserve">Mitkä ovat kaksi tärkeintä merivedessä esiintyvää mineraalia?</w:t>
      </w:r>
    </w:p>
    <w:p>
      <w:r>
        <w:rPr>
          <w:b/>
        </w:rPr>
        <w:t xml:space="preserve">Tulos</w:t>
      </w:r>
    </w:p>
    <w:p>
      <w:r>
        <w:t xml:space="preserve">natrium, kloridi</w:t>
      </w:r>
    </w:p>
    <w:p>
      <w:r>
        <w:rPr>
          <w:b/>
        </w:rPr>
        <w:t xml:space="preserve">Esimerkki 6.481</w:t>
      </w:r>
    </w:p>
    <w:p>
      <w:r>
        <w:t xml:space="preserve">Sana antibiootti tulee kreikan kielen sanoista anti, joka tarkoittaa "vastaan", ja bios, joka tarkoittaa tätä?</w:t>
      </w:r>
    </w:p>
    <w:p>
      <w:r>
        <w:rPr>
          <w:b/>
        </w:rPr>
        <w:t xml:space="preserve">Tulos</w:t>
      </w:r>
    </w:p>
    <w:p>
      <w:r>
        <w:t xml:space="preserve">elämä</w:t>
      </w:r>
    </w:p>
    <w:p>
      <w:r>
        <w:rPr>
          <w:b/>
        </w:rPr>
        <w:t xml:space="preserve">Esimerkki 6.482</w:t>
      </w:r>
    </w:p>
    <w:p>
      <w:r>
        <w:t xml:space="preserve">Mikä on murrosiän alkamisen ja aikuisuuden välisen siirtymävaiheen nimi?</w:t>
      </w:r>
    </w:p>
    <w:p>
      <w:r>
        <w:rPr>
          <w:b/>
        </w:rPr>
        <w:t xml:space="preserve">Tulos</w:t>
      </w:r>
    </w:p>
    <w:p>
      <w:r>
        <w:t xml:space="preserve">murrosikä</w:t>
      </w:r>
    </w:p>
    <w:p>
      <w:r>
        <w:rPr>
          <w:b/>
        </w:rPr>
        <w:t xml:space="preserve">Esimerkki 6.483</w:t>
      </w:r>
    </w:p>
    <w:p>
      <w:r>
        <w:t xml:space="preserve">Kuinka monta prosenttia maapallon pintavedestä on meressä?</w:t>
      </w:r>
    </w:p>
    <w:p>
      <w:r>
        <w:rPr>
          <w:b/>
        </w:rPr>
        <w:t xml:space="preserve">Tulos</w:t>
      </w:r>
    </w:p>
    <w:p>
      <w:r>
        <w:t xml:space="preserve">97%</w:t>
      </w:r>
    </w:p>
    <w:p>
      <w:r>
        <w:rPr>
          <w:b/>
        </w:rPr>
        <w:t xml:space="preserve">Esimerkki 6.484</w:t>
      </w:r>
    </w:p>
    <w:p>
      <w:r>
        <w:t xml:space="preserve">Mikä voi johtaa geneettisen vaihtelun häviämiseen populaatioiden sisällä?</w:t>
      </w:r>
    </w:p>
    <w:p>
      <w:r>
        <w:rPr>
          <w:b/>
        </w:rPr>
        <w:t xml:space="preserve">Tulos</w:t>
      </w:r>
    </w:p>
    <w:p>
      <w:r>
        <w:t xml:space="preserve">geneettinen ajautuminen</w:t>
      </w:r>
    </w:p>
    <w:p>
      <w:r>
        <w:rPr>
          <w:b/>
        </w:rPr>
        <w:t xml:space="preserve">Esimerkki 6.485</w:t>
      </w:r>
    </w:p>
    <w:p>
      <w:r>
        <w:t xml:space="preserve">Mitä sisäkalvo jakaa kahteen sisäiseen osastoon?</w:t>
      </w:r>
    </w:p>
    <w:p>
      <w:r>
        <w:rPr>
          <w:b/>
        </w:rPr>
        <w:t xml:space="preserve">Tulos</w:t>
      </w:r>
    </w:p>
    <w:p>
      <w:r>
        <w:t xml:space="preserve">mitokondrio</w:t>
      </w:r>
    </w:p>
    <w:p>
      <w:r>
        <w:rPr>
          <w:b/>
        </w:rPr>
        <w:t xml:space="preserve">Esimerkki 6.486</w:t>
      </w:r>
    </w:p>
    <w:p>
      <w:r>
        <w:t xml:space="preserve">Filtraatin prosessointi proksimaalisessa tubuluksessa auttaa ylläpitämään mitä elimistön nestetasoa?</w:t>
      </w:r>
    </w:p>
    <w:p>
      <w:r>
        <w:rPr>
          <w:b/>
        </w:rPr>
        <w:t xml:space="preserve">Tulos</w:t>
      </w:r>
    </w:p>
    <w:p>
      <w:r>
        <w:t xml:space="preserve">ph</w:t>
      </w:r>
    </w:p>
    <w:p>
      <w:r>
        <w:rPr>
          <w:b/>
        </w:rPr>
        <w:t xml:space="preserve">Esimerkki 6.487</w:t>
      </w:r>
    </w:p>
    <w:p>
      <w:r>
        <w:t xml:space="preserve">Mikä termi tarkoittaa aluetta, jossa kaksi läheisesti sukua olevaa lajia jatkaa vuorovaikutusta ja lisääntymistä?</w:t>
      </w:r>
    </w:p>
    <w:p>
      <w:r>
        <w:rPr>
          <w:b/>
        </w:rPr>
        <w:t xml:space="preserve">Tulos</w:t>
      </w:r>
    </w:p>
    <w:p>
      <w:r>
        <w:t xml:space="preserve">hybridialue</w:t>
      </w:r>
    </w:p>
    <w:p>
      <w:r>
        <w:rPr>
          <w:b/>
        </w:rPr>
        <w:t xml:space="preserve">Esimerkki 6.488</w:t>
      </w:r>
    </w:p>
    <w:p>
      <w:r>
        <w:t xml:space="preserve">Mikä vartioi oikean eteisen ja oikean kammion välistä aukkoa?</w:t>
      </w:r>
    </w:p>
    <w:p>
      <w:r>
        <w:rPr>
          <w:b/>
        </w:rPr>
        <w:t xml:space="preserve">Tulos</w:t>
      </w:r>
    </w:p>
    <w:p>
      <w:r>
        <w:t xml:space="preserve">kolmiliuskaläppä</w:t>
      </w:r>
    </w:p>
    <w:p>
      <w:r>
        <w:rPr>
          <w:b/>
        </w:rPr>
        <w:t xml:space="preserve">Esimerkki 6.489</w:t>
      </w:r>
    </w:p>
    <w:p>
      <w:r>
        <w:t xml:space="preserve">Mikä kantajamolekyyli sitoo happea vähemmän tehokkaasti lämpötilan noustessa?</w:t>
      </w:r>
    </w:p>
    <w:p>
      <w:r>
        <w:rPr>
          <w:b/>
        </w:rPr>
        <w:t xml:space="preserve">Tulos</w:t>
      </w:r>
    </w:p>
    <w:p>
      <w:r>
        <w:t xml:space="preserve">hemoglobiini</w:t>
      </w:r>
    </w:p>
    <w:p>
      <w:r>
        <w:rPr>
          <w:b/>
        </w:rPr>
        <w:t xml:space="preserve">Esimerkki 6.490</w:t>
      </w:r>
    </w:p>
    <w:p>
      <w:r>
        <w:t xml:space="preserve">Minkä tyyppisiä yhdisteitä ovat alkyynit?</w:t>
      </w:r>
    </w:p>
    <w:p>
      <w:r>
        <w:rPr>
          <w:b/>
        </w:rPr>
        <w:t xml:space="preserve">Tulos</w:t>
      </w:r>
    </w:p>
    <w:p>
      <w:r>
        <w:t xml:space="preserve">tyydyttymättömät hiilivedyt</w:t>
      </w:r>
    </w:p>
    <w:p>
      <w:r>
        <w:rPr>
          <w:b/>
        </w:rPr>
        <w:t xml:space="preserve">Esimerkki 6.491</w:t>
      </w:r>
    </w:p>
    <w:p>
      <w:r>
        <w:t xml:space="preserve">Mikä aiheuttaa sen, että aallot nostavat hiekkaa rannalle kesäisin?</w:t>
      </w:r>
    </w:p>
    <w:p>
      <w:r>
        <w:rPr>
          <w:b/>
        </w:rPr>
        <w:t xml:space="preserve">Tulos</w:t>
      </w:r>
    </w:p>
    <w:p>
      <w:r>
        <w:t xml:space="preserve">alhainen energia</w:t>
      </w:r>
    </w:p>
    <w:p>
      <w:r>
        <w:rPr>
          <w:b/>
        </w:rPr>
        <w:t xml:space="preserve">Esimerkki 6.492</w:t>
      </w:r>
    </w:p>
    <w:p>
      <w:r>
        <w:t xml:space="preserve">Mikä on aivojen pienin pääosa?</w:t>
      </w:r>
    </w:p>
    <w:p>
      <w:r>
        <w:rPr>
          <w:b/>
        </w:rPr>
        <w:t xml:space="preserve">Tulos</w:t>
      </w:r>
    </w:p>
    <w:p>
      <w:r>
        <w:t xml:space="preserve">varsi</w:t>
      </w:r>
    </w:p>
    <w:p>
      <w:r>
        <w:rPr>
          <w:b/>
        </w:rPr>
        <w:t xml:space="preserve">Esimerkki 6.493</w:t>
      </w:r>
    </w:p>
    <w:p>
      <w:r>
        <w:t xml:space="preserve">Minkä lyhenne on a atp:ssä?</w:t>
      </w:r>
    </w:p>
    <w:p>
      <w:r>
        <w:rPr>
          <w:b/>
        </w:rPr>
        <w:t xml:space="preserve">Tulos</w:t>
      </w:r>
    </w:p>
    <w:p>
      <w:r>
        <w:t xml:space="preserve">adenosiini</w:t>
      </w:r>
    </w:p>
    <w:p>
      <w:r>
        <w:rPr>
          <w:b/>
        </w:rPr>
        <w:t xml:space="preserve">Esimerkki 6.494</w:t>
      </w:r>
    </w:p>
    <w:p>
      <w:r>
        <w:t xml:space="preserve">Kohdunkaulan syövän esiintyvyys Yhdysvalloissa on hyvin alhainen, koska säännölliset seulontatutkimukset, joita kutsutaan miksi?</w:t>
      </w:r>
    </w:p>
    <w:p>
      <w:r>
        <w:rPr>
          <w:b/>
        </w:rPr>
        <w:t xml:space="preserve">Tulos</w:t>
      </w:r>
    </w:p>
    <w:p>
      <w:r>
        <w:t xml:space="preserve">papa-kokeet</w:t>
      </w:r>
    </w:p>
    <w:p>
      <w:r>
        <w:rPr>
          <w:b/>
        </w:rPr>
        <w:t xml:space="preserve">Esimerkki 6.495</w:t>
      </w:r>
    </w:p>
    <w:p>
      <w:r>
        <w:t xml:space="preserve">Mitä tapahtuu, kun liikkuvaan kappaleeseen kohdistetaan voima?</w:t>
      </w:r>
    </w:p>
    <w:p>
      <w:r>
        <w:rPr>
          <w:b/>
        </w:rPr>
        <w:t xml:space="preserve">Tulos</w:t>
      </w:r>
    </w:p>
    <w:p>
      <w:r>
        <w:t xml:space="preserve">kiihtyvyys</w:t>
      </w:r>
    </w:p>
    <w:p>
      <w:r>
        <w:rPr>
          <w:b/>
        </w:rPr>
        <w:t xml:space="preserve">Esimerkki 6.496</w:t>
      </w:r>
    </w:p>
    <w:p>
      <w:r>
        <w:t xml:space="preserve">Mikä on sen prosessin nimi, joka viittaa solun tai elimistön sisäiseen tasapainoon?</w:t>
      </w:r>
    </w:p>
    <w:p>
      <w:r>
        <w:rPr>
          <w:b/>
        </w:rPr>
        <w:t xml:space="preserve">Tulos</w:t>
      </w:r>
    </w:p>
    <w:p>
      <w:r>
        <w:t xml:space="preserve">homeostaasi</w:t>
      </w:r>
    </w:p>
    <w:p>
      <w:r>
        <w:rPr>
          <w:b/>
        </w:rPr>
        <w:t xml:space="preserve">Esimerkki 6.497</w:t>
      </w:r>
    </w:p>
    <w:p>
      <w:r>
        <w:t xml:space="preserve">Mikä kaasu siirtyy verestä kapillaareissa ilmaan?</w:t>
      </w:r>
    </w:p>
    <w:p>
      <w:r>
        <w:rPr>
          <w:b/>
        </w:rPr>
        <w:t xml:space="preserve">Tulos</w:t>
      </w:r>
    </w:p>
    <w:p>
      <w:r>
        <w:t xml:space="preserve">hiilidioksidi</w:t>
      </w:r>
    </w:p>
    <w:p>
      <w:r>
        <w:rPr>
          <w:b/>
        </w:rPr>
        <w:t xml:space="preserve">Esimerkki 6.498</w:t>
      </w:r>
    </w:p>
    <w:p>
      <w:r>
        <w:t xml:space="preserve">Mitä verkkomuodostuma säätelee?</w:t>
      </w:r>
    </w:p>
    <w:p>
      <w:r>
        <w:rPr>
          <w:b/>
        </w:rPr>
        <w:t xml:space="preserve">Tulos</w:t>
      </w:r>
    </w:p>
    <w:p>
      <w:r>
        <w:t xml:space="preserve">valveillaolo</w:t>
      </w:r>
    </w:p>
    <w:p>
      <w:r>
        <w:rPr>
          <w:b/>
        </w:rPr>
        <w:t xml:space="preserve">Esimerkki 6.499</w:t>
      </w:r>
    </w:p>
    <w:p>
      <w:r>
        <w:t xml:space="preserve">Toisin kuin metallit, sähköeristimet ovat materiaaleja, jotka johtavat sähköä huonosti, koska niiden valenssikaistat ovat mitä?</w:t>
      </w:r>
    </w:p>
    <w:p>
      <w:r>
        <w:rPr>
          <w:b/>
        </w:rPr>
        <w:t xml:space="preserve">Tulos</w:t>
      </w:r>
    </w:p>
    <w:p>
      <w:r>
        <w:t xml:space="preserve">full</w:t>
      </w:r>
    </w:p>
    <w:p>
      <w:r>
        <w:rPr>
          <w:b/>
        </w:rPr>
        <w:t xml:space="preserve">Esimerkki 6.500</w:t>
      </w:r>
    </w:p>
    <w:p>
      <w:r>
        <w:t xml:space="preserve">Ryömintä, jota tapahtuu yleensä siellä, missä maa jäätyy ja sulaa usein, tarkoittaa hiukkasten liikkumista minkä voiman vaikutuksesta?</w:t>
      </w:r>
    </w:p>
    <w:p>
      <w:r>
        <w:rPr>
          <w:b/>
        </w:rPr>
        <w:t xml:space="preserve">Tulos</w:t>
      </w:r>
    </w:p>
    <w:p>
      <w:r>
        <w:t xml:space="preserve">painovoima</w:t>
      </w:r>
    </w:p>
    <w:p>
      <w:r>
        <w:rPr>
          <w:b/>
        </w:rPr>
        <w:t xml:space="preserve">Esimerkki 6.501</w:t>
      </w:r>
    </w:p>
    <w:p>
      <w:r>
        <w:t xml:space="preserve">Bakteerit, virukset, sienet ja alkueläimet ovat esimerkkejä siitä, mikä on termi tautia aiheuttavalle mikro-organismille?</w:t>
      </w:r>
    </w:p>
    <w:p>
      <w:r>
        <w:rPr>
          <w:b/>
        </w:rPr>
        <w:t xml:space="preserve">Tulos</w:t>
      </w:r>
    </w:p>
    <w:p>
      <w:r>
        <w:t xml:space="preserve">taudinaiheuttaja</w:t>
      </w:r>
    </w:p>
    <w:p>
      <w:r>
        <w:rPr>
          <w:b/>
        </w:rPr>
        <w:t xml:space="preserve">Esimerkki 6.502</w:t>
      </w:r>
    </w:p>
    <w:p>
      <w:r>
        <w:t xml:space="preserve">Hiilivetyjä, joissa kaikki hiilet ovat yhteydessä toisiinsa yksinkertaisilla sidoksilla, kutsutaan?</w:t>
      </w:r>
    </w:p>
    <w:p>
      <w:r>
        <w:rPr>
          <w:b/>
        </w:rPr>
        <w:t xml:space="preserve">Tulos</w:t>
      </w:r>
    </w:p>
    <w:p>
      <w:r>
        <w:t xml:space="preserve">alkaanit</w:t>
      </w:r>
    </w:p>
    <w:p>
      <w:r>
        <w:rPr>
          <w:b/>
        </w:rPr>
        <w:t xml:space="preserve">Esimerkki 6.503</w:t>
      </w:r>
    </w:p>
    <w:p>
      <w:r>
        <w:t xml:space="preserve">Mitä käytetään joidenkin tartuntatautien ehkäisemiseksi?</w:t>
      </w:r>
    </w:p>
    <w:p>
      <w:r>
        <w:rPr>
          <w:b/>
        </w:rPr>
        <w:t xml:space="preserve">Tulos</w:t>
      </w:r>
    </w:p>
    <w:p>
      <w:r>
        <w:t xml:space="preserve">rokotteet</w:t>
      </w:r>
    </w:p>
    <w:p>
      <w:r>
        <w:rPr>
          <w:b/>
        </w:rPr>
        <w:t xml:space="preserve">Esimerkki 6.504</w:t>
      </w:r>
    </w:p>
    <w:p>
      <w:r>
        <w:t xml:space="preserve">Mitkä kalvoproteiinit, jotka kuljettavat aktiivisesti ioneja, vaikuttavat mihin?</w:t>
      </w:r>
    </w:p>
    <w:p>
      <w:r>
        <w:rPr>
          <w:b/>
        </w:rPr>
        <w:t xml:space="preserve">Tulos</w:t>
      </w:r>
    </w:p>
    <w:p>
      <w:r>
        <w:t xml:space="preserve">kalvopotentiaali</w:t>
      </w:r>
    </w:p>
    <w:p>
      <w:r>
        <w:rPr>
          <w:b/>
        </w:rPr>
        <w:t xml:space="preserve">Esimerkki 6.505</w:t>
      </w:r>
    </w:p>
    <w:p>
      <w:r>
        <w:t xml:space="preserve">Miten ydin jakautuu ydinfission aikana?</w:t>
      </w:r>
    </w:p>
    <w:p>
      <w:r>
        <w:rPr>
          <w:b/>
        </w:rPr>
        <w:t xml:space="preserve">Tulos</w:t>
      </w:r>
    </w:p>
    <w:p>
      <w:r>
        <w:t xml:space="preserve">epäsymmetrisesti</w:t>
      </w:r>
    </w:p>
    <w:p>
      <w:r>
        <w:rPr>
          <w:b/>
        </w:rPr>
        <w:t xml:space="preserve">Esimerkki 6.506</w:t>
      </w:r>
    </w:p>
    <w:p>
      <w:r>
        <w:t xml:space="preserve">Mitä hypoteesista tulee sen jälkeen, kun monet kokeet tuottavat sitä tukevia tuloksia?</w:t>
      </w:r>
    </w:p>
    <w:p>
      <w:r>
        <w:rPr>
          <w:b/>
        </w:rPr>
        <w:t xml:space="preserve">Tulos</w:t>
      </w:r>
    </w:p>
    <w:p>
      <w:r>
        <w:t xml:space="preserve">teoria</w:t>
      </w:r>
    </w:p>
    <w:p>
      <w:r>
        <w:rPr>
          <w:b/>
        </w:rPr>
        <w:t xml:space="preserve">Esimerkki 6.507</w:t>
      </w:r>
    </w:p>
    <w:p>
      <w:r>
        <w:t xml:space="preserve">Mikä voima antaa vastuksen aina, kun kaksi pintaa koskettaa toisiaan?</w:t>
      </w:r>
    </w:p>
    <w:p>
      <w:r>
        <w:rPr>
          <w:b/>
        </w:rPr>
        <w:t xml:space="preserve">Tulos</w:t>
      </w:r>
    </w:p>
    <w:p>
      <w:r>
        <w:t xml:space="preserve">kitka</w:t>
      </w:r>
    </w:p>
    <w:p>
      <w:r>
        <w:rPr>
          <w:b/>
        </w:rPr>
        <w:t xml:space="preserve">Esimerkki 6.508</w:t>
      </w:r>
    </w:p>
    <w:p>
      <w:r>
        <w:t xml:space="preserve">Selkärankaisten autonomisen hermoston sympaattinen osasto on kehittänyt taistele tai pakene -vasteen, jolla torjutaan stressin aiheuttamia häiriöitä?</w:t>
      </w:r>
    </w:p>
    <w:p>
      <w:r>
        <w:rPr>
          <w:b/>
        </w:rPr>
        <w:t xml:space="preserve">Tulos</w:t>
      </w:r>
    </w:p>
    <w:p>
      <w:r>
        <w:t xml:space="preserve">homeostaasi</w:t>
      </w:r>
    </w:p>
    <w:p>
      <w:r>
        <w:rPr>
          <w:b/>
        </w:rPr>
        <w:t xml:space="preserve">Esimerkki 6.509</w:t>
      </w:r>
    </w:p>
    <w:p>
      <w:r>
        <w:t xml:space="preserve">Amylaasi ja pepsiini ovat esimerkkejä entsyymeistä, joita tarvitaan mihin prosessiin?</w:t>
      </w:r>
    </w:p>
    <w:p>
      <w:r>
        <w:rPr>
          <w:b/>
        </w:rPr>
        <w:t xml:space="preserve">Tulos</w:t>
      </w:r>
    </w:p>
    <w:p>
      <w:r>
        <w:t xml:space="preserve">ruoansulatus</w:t>
      </w:r>
    </w:p>
    <w:p>
      <w:r>
        <w:rPr>
          <w:b/>
        </w:rPr>
        <w:t xml:space="preserve">Esimerkki 6.510</w:t>
      </w:r>
    </w:p>
    <w:p>
      <w:r>
        <w:t xml:space="preserve">Minkä karttatyypin pienimittakaavainen versio näyttää yksittäiset kallioyksiköt?</w:t>
      </w:r>
    </w:p>
    <w:p>
      <w:r>
        <w:rPr>
          <w:b/>
        </w:rPr>
        <w:t xml:space="preserve">Tulos</w:t>
      </w:r>
    </w:p>
    <w:p>
      <w:r>
        <w:t xml:space="preserve">geologinen kartta</w:t>
      </w:r>
    </w:p>
    <w:p>
      <w:r>
        <w:rPr>
          <w:b/>
        </w:rPr>
        <w:t xml:space="preserve">Esimerkki 6.511</w:t>
      </w:r>
    </w:p>
    <w:p>
      <w:r>
        <w:t xml:space="preserve">Maan magneettiset pohjois- ja etelänavat eivät ole samat kuin mikä?</w:t>
      </w:r>
    </w:p>
    <w:p>
      <w:r>
        <w:rPr>
          <w:b/>
        </w:rPr>
        <w:t xml:space="preserve">Tulos</w:t>
      </w:r>
    </w:p>
    <w:p>
      <w:r>
        <w:t xml:space="preserve">maantieteelliset pylväät</w:t>
      </w:r>
    </w:p>
    <w:p>
      <w:r>
        <w:rPr>
          <w:b/>
        </w:rPr>
        <w:t xml:space="preserve">Esimerkki 6.512</w:t>
      </w:r>
    </w:p>
    <w:p>
      <w:r>
        <w:t xml:space="preserve">Mikä on sähköisesti varattujen hiukkasten välinen veto- tai hylkimisvoima?</w:t>
      </w:r>
    </w:p>
    <w:p>
      <w:r>
        <w:rPr>
          <w:b/>
        </w:rPr>
        <w:t xml:space="preserve">Tulos</w:t>
      </w:r>
    </w:p>
    <w:p>
      <w:r>
        <w:t xml:space="preserve">sähkömagneettinen voima</w:t>
      </w:r>
    </w:p>
    <w:p>
      <w:r>
        <w:rPr>
          <w:b/>
        </w:rPr>
        <w:t xml:space="preserve">Esimerkki 6.513</w:t>
      </w:r>
    </w:p>
    <w:p>
      <w:r>
        <w:t xml:space="preserve">Minkä elinkaaren erityispiirteitä ovat kukat, kaksoishedelmöitys ja hedelmät?</w:t>
      </w:r>
    </w:p>
    <w:p>
      <w:r>
        <w:rPr>
          <w:b/>
        </w:rPr>
        <w:t xml:space="preserve">Tulos</w:t>
      </w:r>
    </w:p>
    <w:p>
      <w:r>
        <w:t xml:space="preserve">angiospermit</w:t>
      </w:r>
    </w:p>
    <w:p>
      <w:r>
        <w:rPr>
          <w:b/>
        </w:rPr>
        <w:t xml:space="preserve">Esimerkki 6.514</w:t>
      </w:r>
    </w:p>
    <w:p>
      <w:r>
        <w:t xml:space="preserve">Mitkä ovat valtameren alkutuottajia?</w:t>
      </w:r>
    </w:p>
    <w:p>
      <w:r>
        <w:rPr>
          <w:b/>
        </w:rPr>
        <w:t xml:space="preserve">Tulos</w:t>
      </w:r>
    </w:p>
    <w:p>
      <w:r>
        <w:t xml:space="preserve">kasviplankton</w:t>
      </w:r>
    </w:p>
    <w:p>
      <w:r>
        <w:rPr>
          <w:b/>
        </w:rPr>
        <w:t xml:space="preserve">Esimerkki 6.515</w:t>
      </w:r>
    </w:p>
    <w:p>
      <w:r>
        <w:t xml:space="preserve">Tämän suvun elävien jäsenten pääluokkia ovat gastropodit, simpukat ja pääjalkaiset?</w:t>
      </w:r>
    </w:p>
    <w:p>
      <w:r>
        <w:rPr>
          <w:b/>
        </w:rPr>
        <w:t xml:space="preserve">Tulos</w:t>
      </w:r>
    </w:p>
    <w:p>
      <w:r>
        <w:t xml:space="preserve">nilviäiset</w:t>
      </w:r>
    </w:p>
    <w:p>
      <w:r>
        <w:rPr>
          <w:b/>
        </w:rPr>
        <w:t xml:space="preserve">Esimerkki 6.516</w:t>
      </w:r>
    </w:p>
    <w:p>
      <w:r>
        <w:t xml:space="preserve">Mistä pintavirtaukset yleensä johtuvat?</w:t>
      </w:r>
    </w:p>
    <w:p>
      <w:r>
        <w:rPr>
          <w:b/>
        </w:rPr>
        <w:t xml:space="preserve">Tulos</w:t>
      </w:r>
    </w:p>
    <w:p>
      <w:r>
        <w:t xml:space="preserve">suuret tuulivyöhykkeet</w:t>
      </w:r>
    </w:p>
    <w:p>
      <w:r>
        <w:rPr>
          <w:b/>
        </w:rPr>
        <w:t xml:space="preserve">Esimerkki 6.517</w:t>
      </w:r>
    </w:p>
    <w:p>
      <w:r>
        <w:t xml:space="preserve">Jäätiköitä on vain Grönlannissa ja missä muualla?</w:t>
      </w:r>
    </w:p>
    <w:p>
      <w:r>
        <w:rPr>
          <w:b/>
        </w:rPr>
        <w:t xml:space="preserve">Tulos</w:t>
      </w:r>
    </w:p>
    <w:p>
      <w:r>
        <w:t xml:space="preserve">Antarktis</w:t>
      </w:r>
    </w:p>
    <w:p>
      <w:r>
        <w:rPr>
          <w:b/>
        </w:rPr>
        <w:t xml:space="preserve">Esimerkki 6.518</w:t>
      </w:r>
    </w:p>
    <w:p>
      <w:r>
        <w:t xml:space="preserve">Mitä mitataan ääniaaltojen voimakkuudella?</w:t>
      </w:r>
    </w:p>
    <w:p>
      <w:r>
        <w:rPr>
          <w:b/>
        </w:rPr>
        <w:t xml:space="preserve">Tulos</w:t>
      </w:r>
    </w:p>
    <w:p>
      <w:r>
        <w:t xml:space="preserve">äänekkyys</w:t>
      </w:r>
    </w:p>
    <w:p>
      <w:r>
        <w:rPr>
          <w:b/>
        </w:rPr>
        <w:t xml:space="preserve">Esimerkki 6.519</w:t>
      </w:r>
    </w:p>
    <w:p>
      <w:r>
        <w:t xml:space="preserve">Millä kahdella tavalla katalyytti voidaan luokitella?</w:t>
      </w:r>
    </w:p>
    <w:p>
      <w:r>
        <w:rPr>
          <w:b/>
        </w:rPr>
        <w:t xml:space="preserve">Tulos</w:t>
      </w:r>
    </w:p>
    <w:p>
      <w:r>
        <w:t xml:space="preserve">homogeeninen tai heterogeeninen</w:t>
      </w:r>
    </w:p>
    <w:p>
      <w:r>
        <w:rPr>
          <w:b/>
        </w:rPr>
        <w:t xml:space="preserve">Esimerkki 6.520</w:t>
      </w:r>
    </w:p>
    <w:p>
      <w:r>
        <w:t xml:space="preserve">Minkälainen lämpimän kolajuoman energia johtaa sulamiseen, kun se siirtyy paljon kylmempään jäähän?</w:t>
      </w:r>
    </w:p>
    <w:p>
      <w:r>
        <w:rPr>
          <w:b/>
        </w:rPr>
        <w:t xml:space="preserve">Tulos</w:t>
      </w:r>
    </w:p>
    <w:p>
      <w:r>
        <w:t xml:space="preserve">lämpöenergia</w:t>
      </w:r>
    </w:p>
    <w:p>
      <w:r>
        <w:rPr>
          <w:b/>
        </w:rPr>
        <w:t xml:space="preserve">Esimerkki 6.521</w:t>
      </w:r>
    </w:p>
    <w:p>
      <w:r>
        <w:t xml:space="preserve">Minkälaisiksi kasveiksi kutsutaan nykyisiä kasveja, joilla on monimutkainen verisuonikudosjärjestelmä?</w:t>
      </w:r>
    </w:p>
    <w:p>
      <w:r>
        <w:rPr>
          <w:b/>
        </w:rPr>
        <w:t xml:space="preserve">Tulos</w:t>
      </w:r>
    </w:p>
    <w:p>
      <w:r>
        <w:t xml:space="preserve">vasuluar kasvit</w:t>
      </w:r>
    </w:p>
    <w:p>
      <w:r>
        <w:rPr>
          <w:b/>
        </w:rPr>
        <w:t xml:space="preserve">Esimerkki 6.522</w:t>
      </w:r>
    </w:p>
    <w:p>
      <w:r>
        <w:t xml:space="preserve">Hormoneja on kolmea perustyyppiä: rasva-alkuisia, aminohappoalkuisia ja mitä?</w:t>
      </w:r>
    </w:p>
    <w:p>
      <w:r>
        <w:rPr>
          <w:b/>
        </w:rPr>
        <w:t xml:space="preserve">Tulos</w:t>
      </w:r>
    </w:p>
    <w:p>
      <w:r>
        <w:t xml:space="preserve">peptidi</w:t>
      </w:r>
    </w:p>
    <w:p>
      <w:r>
        <w:rPr>
          <w:b/>
        </w:rPr>
        <w:t xml:space="preserve">Esimerkki 6.523</w:t>
      </w:r>
    </w:p>
    <w:p>
      <w:r>
        <w:t xml:space="preserve">Mitä tahansa solun sisällä olevaa rakennetta, jota ympäröi kalvo, kutsutaan?</w:t>
      </w:r>
    </w:p>
    <w:p>
      <w:r>
        <w:rPr>
          <w:b/>
        </w:rPr>
        <w:t xml:space="preserve">Tulos</w:t>
      </w:r>
    </w:p>
    <w:p>
      <w:r>
        <w:t xml:space="preserve">organelli</w:t>
      </w:r>
    </w:p>
    <w:p>
      <w:r>
        <w:rPr>
          <w:b/>
        </w:rPr>
        <w:t xml:space="preserve">Esimerkki 6.524</w:t>
      </w:r>
    </w:p>
    <w:p>
      <w:r>
        <w:t xml:space="preserve">Miten voit estää jäätelöäsi muuttumasta hiekkaiseksi?</w:t>
      </w:r>
    </w:p>
    <w:p>
      <w:r>
        <w:rPr>
          <w:b/>
        </w:rPr>
        <w:t xml:space="preserve">Tulos</w:t>
      </w:r>
    </w:p>
    <w:p>
      <w:r>
        <w:t xml:space="preserve">käyttämällä fruktoosia</w:t>
      </w:r>
    </w:p>
    <w:p>
      <w:r>
        <w:rPr>
          <w:b/>
        </w:rPr>
        <w:t xml:space="preserve">Esimerkki 6.525</w:t>
      </w:r>
    </w:p>
    <w:p>
      <w:r>
        <w:t xml:space="preserve">Mitkä ovat pieniä organelleja ja ovat proteiinisynteesin paikka nimeltään.</w:t>
      </w:r>
    </w:p>
    <w:p>
      <w:r>
        <w:rPr>
          <w:b/>
        </w:rPr>
        <w:t xml:space="preserve">Tulos</w:t>
      </w:r>
    </w:p>
    <w:p>
      <w:r>
        <w:t xml:space="preserve">ribosomit</w:t>
      </w:r>
    </w:p>
    <w:p>
      <w:r>
        <w:rPr>
          <w:b/>
        </w:rPr>
        <w:t xml:space="preserve">Esimerkki 6.526</w:t>
      </w:r>
    </w:p>
    <w:p>
      <w:r>
        <w:t xml:space="preserve">Ei-tarttuvat taudit eivät voi siirtyä ihmisestä toiseen. sen sijaan tämäntyyppiset taudit johtuvat sellaisista tekijöistä kuin ympäristö, perimä ja mikä?</w:t>
      </w:r>
    </w:p>
    <w:p>
      <w:r>
        <w:rPr>
          <w:b/>
        </w:rPr>
        <w:t xml:space="preserve">Tulos</w:t>
      </w:r>
    </w:p>
    <w:p>
      <w:r>
        <w:t xml:space="preserve">elämäntapa</w:t>
      </w:r>
    </w:p>
    <w:p>
      <w:r>
        <w:rPr>
          <w:b/>
        </w:rPr>
        <w:t xml:space="preserve">Esimerkki 6.527</w:t>
      </w:r>
    </w:p>
    <w:p>
      <w:r>
        <w:t xml:space="preserve">Mihin alkuaineeseen hemoglobiinimolekyylin hemiosat sitoutuvat?</w:t>
      </w:r>
    </w:p>
    <w:p>
      <w:r>
        <w:rPr>
          <w:b/>
        </w:rPr>
        <w:t xml:space="preserve">Tulos</w:t>
      </w:r>
    </w:p>
    <w:p>
      <w:r>
        <w:t xml:space="preserve">happi</w:t>
      </w:r>
    </w:p>
    <w:p>
      <w:r>
        <w:rPr>
          <w:b/>
        </w:rPr>
        <w:t xml:space="preserve">Esimerkki 6.528</w:t>
      </w:r>
    </w:p>
    <w:p>
      <w:r>
        <w:t xml:space="preserve">Mikä on niiden lihaksikkaiden verisuonten nimi, jotka kuljettavat verta pois sydämestä?</w:t>
      </w:r>
    </w:p>
    <w:p>
      <w:r>
        <w:rPr>
          <w:b/>
        </w:rPr>
        <w:t xml:space="preserve">Tulos</w:t>
      </w:r>
    </w:p>
    <w:p>
      <w:r>
        <w:t xml:space="preserve">valtimot</w:t>
      </w:r>
    </w:p>
    <w:p>
      <w:r>
        <w:rPr>
          <w:b/>
        </w:rPr>
        <w:t xml:space="preserve">Esimerkki 6.529</w:t>
      </w:r>
    </w:p>
    <w:p>
      <w:r>
        <w:t xml:space="preserve">Mitä tapahtuu kasvien ja bakteerien kasvulle lämpimämmillä alueilla?</w:t>
      </w:r>
    </w:p>
    <w:p>
      <w:r>
        <w:rPr>
          <w:b/>
        </w:rPr>
        <w:t xml:space="preserve">Tulos</w:t>
      </w:r>
    </w:p>
    <w:p>
      <w:r>
        <w:t xml:space="preserve">ne kasvavat nopeammin</w:t>
      </w:r>
    </w:p>
    <w:p>
      <w:r>
        <w:rPr>
          <w:b/>
        </w:rPr>
        <w:t xml:space="preserve">Esimerkki 6.530</w:t>
      </w:r>
    </w:p>
    <w:p>
      <w:r>
        <w:t xml:space="preserve">Porifera ovat parazoaneita, joilla on yksinkertainen organisaatio ja joista puuttuu todellinen mikä?</w:t>
      </w:r>
    </w:p>
    <w:p>
      <w:r>
        <w:rPr>
          <w:b/>
        </w:rPr>
        <w:t xml:space="preserve">Tulos</w:t>
      </w:r>
    </w:p>
    <w:p>
      <w:r>
        <w:t xml:space="preserve">kudokset</w:t>
      </w:r>
    </w:p>
    <w:p>
      <w:r>
        <w:rPr>
          <w:b/>
        </w:rPr>
        <w:t xml:space="preserve">Esimerkki 6.531</w:t>
      </w:r>
    </w:p>
    <w:p>
      <w:r>
        <w:t xml:space="preserve">Mikä alkuaineiden ryhmä ei voi johtaa sähköä?</w:t>
      </w:r>
    </w:p>
    <w:p>
      <w:r>
        <w:rPr>
          <w:b/>
        </w:rPr>
        <w:t xml:space="preserve">Tulos</w:t>
      </w:r>
    </w:p>
    <w:p>
      <w:r>
        <w:t xml:space="preserve">epämetallit</w:t>
      </w:r>
    </w:p>
    <w:p>
      <w:r>
        <w:rPr>
          <w:b/>
        </w:rPr>
        <w:t xml:space="preserve">Esimerkki 6.532</w:t>
      </w:r>
    </w:p>
    <w:p>
      <w:r>
        <w:t xml:space="preserve">Minkälaisiksi sedimentit voivat ajan mittaan kovettua?</w:t>
      </w:r>
    </w:p>
    <w:p>
      <w:r>
        <w:rPr>
          <w:b/>
        </w:rPr>
        <w:t xml:space="preserve">Tulos</w:t>
      </w:r>
    </w:p>
    <w:p>
      <w:r>
        <w:t xml:space="preserve">kivet</w:t>
      </w:r>
    </w:p>
    <w:p>
      <w:r>
        <w:rPr>
          <w:b/>
        </w:rPr>
        <w:t xml:space="preserve">Esimerkki 6.533</w:t>
      </w:r>
    </w:p>
    <w:p>
      <w:r>
        <w:t xml:space="preserve">Mikä ennaltaehkäisevä toimenpide annetaan usein injektiona käsivarteen?</w:t>
      </w:r>
    </w:p>
    <w:p>
      <w:r>
        <w:rPr>
          <w:b/>
        </w:rPr>
        <w:t xml:space="preserve">Tulos</w:t>
      </w:r>
    </w:p>
    <w:p>
      <w:r>
        <w:t xml:space="preserve">rokote</w:t>
      </w:r>
    </w:p>
    <w:p>
      <w:r>
        <w:rPr>
          <w:b/>
        </w:rPr>
        <w:t xml:space="preserve">Esimerkki 6.534</w:t>
      </w:r>
    </w:p>
    <w:p>
      <w:r>
        <w:t xml:space="preserve">Liuennut lannoite voi lopulta johtaa siihen, että järviin tai rannikkomeriin syntyy mitä, mikä tarkoittaa paikkaa, jossa mikään ei voi elää?</w:t>
      </w:r>
    </w:p>
    <w:p>
      <w:r>
        <w:rPr>
          <w:b/>
        </w:rPr>
        <w:t xml:space="preserve">Tulos</w:t>
      </w:r>
    </w:p>
    <w:p>
      <w:r>
        <w:t xml:space="preserve">kuollut alue</w:t>
      </w:r>
    </w:p>
    <w:p>
      <w:r>
        <w:rPr>
          <w:b/>
        </w:rPr>
        <w:t xml:space="preserve">Esimerkki 6.535</w:t>
      </w:r>
    </w:p>
    <w:p>
      <w:r>
        <w:t xml:space="preserve">Mitä insuliinin liiallinen eritys voi aiheuttaa?</w:t>
      </w:r>
    </w:p>
    <w:p>
      <w:r>
        <w:rPr>
          <w:b/>
        </w:rPr>
        <w:t xml:space="preserve">Tulos</w:t>
      </w:r>
    </w:p>
    <w:p>
      <w:r>
        <w:t xml:space="preserve">hypoglykemia</w:t>
      </w:r>
    </w:p>
    <w:p>
      <w:r>
        <w:rPr>
          <w:b/>
        </w:rPr>
        <w:t xml:space="preserve">Esimerkki 6.536</w:t>
      </w:r>
    </w:p>
    <w:p>
      <w:r>
        <w:t xml:space="preserve">Mikä on voima, joka vastustaa liikettä toisiinsa kosketuksissa olevien pintojen välillä?</w:t>
      </w:r>
    </w:p>
    <w:p>
      <w:r>
        <w:rPr>
          <w:b/>
        </w:rPr>
        <w:t xml:space="preserve">Tulos</w:t>
      </w:r>
    </w:p>
    <w:p>
      <w:r>
        <w:t xml:space="preserve">kitka</w:t>
      </w:r>
    </w:p>
    <w:p>
      <w:r>
        <w:rPr>
          <w:b/>
        </w:rPr>
        <w:t xml:space="preserve">Esimerkki 6.537</w:t>
      </w:r>
    </w:p>
    <w:p>
      <w:r>
        <w:t xml:space="preserve">Minkä tyyppisen yhdisteen rengasrakenteessa on kahden tai useamman eri alkuaineen atomeja?</w:t>
      </w:r>
    </w:p>
    <w:p>
      <w:r>
        <w:rPr>
          <w:b/>
        </w:rPr>
        <w:t xml:space="preserve">Tulos</w:t>
      </w:r>
    </w:p>
    <w:p>
      <w:r>
        <w:t xml:space="preserve">heterosykliset</w:t>
      </w:r>
    </w:p>
    <w:p>
      <w:r>
        <w:rPr>
          <w:b/>
        </w:rPr>
        <w:t xml:space="preserve">Esimerkki 6.538</w:t>
      </w:r>
    </w:p>
    <w:p>
      <w:r>
        <w:t xml:space="preserve">Sammakkoeläinten tärkein ominaisuus on kostea, läpäisevä iho, jota käytetään tähän?</w:t>
      </w:r>
    </w:p>
    <w:p>
      <w:r>
        <w:rPr>
          <w:b/>
        </w:rPr>
        <w:t xml:space="preserve">Tulos</w:t>
      </w:r>
    </w:p>
    <w:p>
      <w:r>
        <w:t xml:space="preserve">ihon hengitys</w:t>
      </w:r>
    </w:p>
    <w:p>
      <w:r>
        <w:rPr>
          <w:b/>
        </w:rPr>
        <w:t xml:space="preserve">Esimerkki 6.539</w:t>
      </w:r>
    </w:p>
    <w:p>
      <w:r>
        <w:t xml:space="preserve">Pääjalkaisilla on kolme sydäntä, jotka pumppaavat minkä väristä verta?</w:t>
      </w:r>
    </w:p>
    <w:p>
      <w:r>
        <w:rPr>
          <w:b/>
        </w:rPr>
        <w:t xml:space="preserve">Tulos</w:t>
      </w:r>
    </w:p>
    <w:p>
      <w:r>
        <w:t xml:space="preserve">sininen</w:t>
      </w:r>
    </w:p>
    <w:p>
      <w:r>
        <w:rPr>
          <w:b/>
        </w:rPr>
        <w:t xml:space="preserve">Esimerkki 6.540</w:t>
      </w:r>
    </w:p>
    <w:p>
      <w:r>
        <w:t xml:space="preserve">Merimuurit ja aallonmurtajat rakennetaan minkä suuntaisesti?</w:t>
      </w:r>
    </w:p>
    <w:p>
      <w:r>
        <w:rPr>
          <w:b/>
        </w:rPr>
        <w:t xml:space="preserve">Tulos</w:t>
      </w:r>
    </w:p>
    <w:p>
      <w:r>
        <w:t xml:space="preserve">Ranta</w:t>
      </w:r>
    </w:p>
    <w:p>
      <w:r>
        <w:rPr>
          <w:b/>
        </w:rPr>
        <w:t xml:space="preserve">Esimerkki 6.541</w:t>
      </w:r>
    </w:p>
    <w:p>
      <w:r>
        <w:t xml:space="preserve">Mitkä aineet tuottavat vetyioneja (h+) ja alentavat ph:ta?</w:t>
      </w:r>
    </w:p>
    <w:p>
      <w:r>
        <w:rPr>
          <w:b/>
        </w:rPr>
        <w:t xml:space="preserve">Tulos</w:t>
      </w:r>
    </w:p>
    <w:p>
      <w:r>
        <w:t xml:space="preserve">hapot</w:t>
      </w:r>
    </w:p>
    <w:p>
      <w:r>
        <w:rPr>
          <w:b/>
        </w:rPr>
        <w:t xml:space="preserve">Esimerkki 6.542</w:t>
      </w:r>
    </w:p>
    <w:p>
      <w:r>
        <w:t xml:space="preserve">Vesi on polaarinen yhdiste, joten sen molekyylit vetävät toisiaan puoleensa ja muodostavat minkälaisia sidoksia?</w:t>
      </w:r>
    </w:p>
    <w:p>
      <w:r>
        <w:rPr>
          <w:b/>
        </w:rPr>
        <w:t xml:space="preserve">Tulos</w:t>
      </w:r>
    </w:p>
    <w:p>
      <w:r>
        <w:t xml:space="preserve">vety</w:t>
      </w:r>
    </w:p>
    <w:p>
      <w:r>
        <w:rPr>
          <w:b/>
        </w:rPr>
        <w:t xml:space="preserve">Esimerkki 6.543</w:t>
      </w:r>
    </w:p>
    <w:p>
      <w:r>
        <w:t xml:space="preserve">Mihin Kyoton pöytäkirjassa keskitytään?</w:t>
      </w:r>
    </w:p>
    <w:p>
      <w:r>
        <w:rPr>
          <w:b/>
        </w:rPr>
        <w:t xml:space="preserve">Tulos</w:t>
      </w:r>
    </w:p>
    <w:p>
      <w:r>
        <w:t xml:space="preserve">kasvihuonekaasupäästöt</w:t>
      </w:r>
    </w:p>
    <w:p>
      <w:r>
        <w:rPr>
          <w:b/>
        </w:rPr>
        <w:t xml:space="preserve">Esimerkki 6.544</w:t>
      </w:r>
    </w:p>
    <w:p>
      <w:r>
        <w:t xml:space="preserve">Millainen reaktio tapahtuu, kun aine reagoi nopeasti hapen kanssa?</w:t>
      </w:r>
    </w:p>
    <w:p>
      <w:r>
        <w:rPr>
          <w:b/>
        </w:rPr>
        <w:t xml:space="preserve">Tulos</w:t>
      </w:r>
    </w:p>
    <w:p>
      <w:r>
        <w:t xml:space="preserve">palamisreaktio</w:t>
      </w:r>
    </w:p>
    <w:p>
      <w:r>
        <w:rPr>
          <w:b/>
        </w:rPr>
        <w:t xml:space="preserve">Esimerkki 6.545</w:t>
      </w:r>
    </w:p>
    <w:p>
      <w:r>
        <w:t xml:space="preserve">Kun lämmität kattilan vettä lieden päällä, energia siirtyy kattilasta sen metallikahvaan minkä prosessin kautta?</w:t>
      </w:r>
    </w:p>
    <w:p>
      <w:r>
        <w:rPr>
          <w:b/>
        </w:rPr>
        <w:t xml:space="preserve">Tulos</w:t>
      </w:r>
    </w:p>
    <w:p>
      <w:r>
        <w:t xml:space="preserve">johtuminen</w:t>
      </w:r>
    </w:p>
    <w:p>
      <w:r>
        <w:rPr>
          <w:b/>
        </w:rPr>
        <w:t xml:space="preserve">Esimerkki 6.546</w:t>
      </w:r>
    </w:p>
    <w:p>
      <w:r>
        <w:t xml:space="preserve">Akne ja erilaiset syövät voivat vaikuttaa mihin suureen elimeen?</w:t>
      </w:r>
    </w:p>
    <w:p>
      <w:r>
        <w:rPr>
          <w:b/>
        </w:rPr>
        <w:t xml:space="preserve">Tulos</w:t>
      </w:r>
    </w:p>
    <w:p>
      <w:r>
        <w:t xml:space="preserve">iho</w:t>
      </w:r>
    </w:p>
    <w:p>
      <w:r>
        <w:rPr>
          <w:b/>
        </w:rPr>
        <w:t xml:space="preserve">Esimerkki 6.547</w:t>
      </w:r>
    </w:p>
    <w:p>
      <w:r>
        <w:t xml:space="preserve">Tätä sukupuolisesti lisääntyvän organismin läpikäymien elämänvaiheiden ja tapahtumien sarjaa kutsutaan nimellä mikä?</w:t>
      </w:r>
    </w:p>
    <w:p>
      <w:r>
        <w:rPr>
          <w:b/>
        </w:rPr>
        <w:t xml:space="preserve">Tulos</w:t>
      </w:r>
    </w:p>
    <w:p>
      <w:r>
        <w:t xml:space="preserve">elinkaari</w:t>
      </w:r>
    </w:p>
    <w:p>
      <w:r>
        <w:rPr>
          <w:b/>
        </w:rPr>
        <w:t xml:space="preserve">Esimerkki 6.548</w:t>
      </w:r>
    </w:p>
    <w:p>
      <w:r>
        <w:t xml:space="preserve">Mistä polttoaineista saadaan suurin osa maailmanlaajuisesti käytetystä energiasta?</w:t>
      </w:r>
    </w:p>
    <w:p>
      <w:r>
        <w:rPr>
          <w:b/>
        </w:rPr>
        <w:t xml:space="preserve">Tulos</w:t>
      </w:r>
    </w:p>
    <w:p>
      <w:r>
        <w:t xml:space="preserve">fossiili</w:t>
      </w:r>
    </w:p>
    <w:p>
      <w:r>
        <w:rPr>
          <w:b/>
        </w:rPr>
        <w:t xml:space="preserve">Esimerkki 6.549</w:t>
      </w:r>
    </w:p>
    <w:p>
      <w:r>
        <w:t xml:space="preserve">Mitkä ovat endoplasmisesta retikulumista ja Golgin laitteesta peräisin olevia suuria vesikkeleitä?</w:t>
      </w:r>
    </w:p>
    <w:p>
      <w:r>
        <w:rPr>
          <w:b/>
        </w:rPr>
        <w:t xml:space="preserve">Tulos</w:t>
      </w:r>
    </w:p>
    <w:p>
      <w:r>
        <w:t xml:space="preserve">vakuolit</w:t>
      </w:r>
    </w:p>
    <w:p>
      <w:r>
        <w:rPr>
          <w:b/>
        </w:rPr>
        <w:t xml:space="preserve">Esimerkki 6.550</w:t>
      </w:r>
    </w:p>
    <w:p>
      <w:r>
        <w:t xml:space="preserve">Mikä lisää fosfaattiryhmiä solun pinnalla oleviin reseptoriproteiineihin?</w:t>
      </w:r>
    </w:p>
    <w:p>
      <w:r>
        <w:rPr>
          <w:b/>
        </w:rPr>
        <w:t xml:space="preserve">Tulos</w:t>
      </w:r>
    </w:p>
    <w:p>
      <w:r>
        <w:t xml:space="preserve">reseptorikinaasit</w:t>
      </w:r>
    </w:p>
    <w:p>
      <w:r>
        <w:rPr>
          <w:b/>
        </w:rPr>
        <w:t xml:space="preserve">Esimerkki 6.551</w:t>
      </w:r>
    </w:p>
    <w:p>
      <w:r>
        <w:t xml:space="preserve">Ihmisen evoluutio osoittaa, että evoluutiomuutokset tapahtuvat tyypillisesti millä tahdilla?</w:t>
      </w:r>
    </w:p>
    <w:p>
      <w:r>
        <w:rPr>
          <w:b/>
        </w:rPr>
        <w:t xml:space="preserve">Tulos</w:t>
      </w:r>
    </w:p>
    <w:p>
      <w:r>
        <w:t xml:space="preserve">hidas</w:t>
      </w:r>
    </w:p>
    <w:p>
      <w:r>
        <w:rPr>
          <w:b/>
        </w:rPr>
        <w:t xml:space="preserve">Esimerkki 6.552</w:t>
      </w:r>
    </w:p>
    <w:p>
      <w:r>
        <w:t xml:space="preserve">Kappaleeseen kohdistuvaa voimaa kutsutaan?</w:t>
      </w:r>
    </w:p>
    <w:p>
      <w:r>
        <w:rPr>
          <w:b/>
        </w:rPr>
        <w:t xml:space="preserve">Tulos</w:t>
      </w:r>
    </w:p>
    <w:p>
      <w:r>
        <w:t xml:space="preserve">stressi</w:t>
      </w:r>
    </w:p>
    <w:p>
      <w:r>
        <w:rPr>
          <w:b/>
        </w:rPr>
        <w:t xml:space="preserve">Esimerkki 6.553</w:t>
      </w:r>
    </w:p>
    <w:p>
      <w:r>
        <w:t xml:space="preserve">Kasvaako vai pieneneekö magnetismin voima, kun kappaleiden välinen etäisyys kasvaa?</w:t>
      </w:r>
    </w:p>
    <w:p>
      <w:r>
        <w:rPr>
          <w:b/>
        </w:rPr>
        <w:t xml:space="preserve">Tulos</w:t>
      </w:r>
    </w:p>
    <w:p>
      <w:r>
        <w:t xml:space="preserve">vähentää</w:t>
      </w:r>
    </w:p>
    <w:p>
      <w:r>
        <w:rPr>
          <w:b/>
        </w:rPr>
        <w:t xml:space="preserve">Esimerkki 6.554</w:t>
      </w:r>
    </w:p>
    <w:p>
      <w:r>
        <w:t xml:space="preserve">Millaisilla kasveilla on verisuonikudosta, mutta niillä ei ole siemeniä?</w:t>
      </w:r>
    </w:p>
    <w:p>
      <w:r>
        <w:rPr>
          <w:b/>
        </w:rPr>
        <w:t xml:space="preserve">Tulos</w:t>
      </w:r>
    </w:p>
    <w:p>
      <w:r>
        <w:t xml:space="preserve">siemenettömät verisuonikasvit</w:t>
      </w:r>
    </w:p>
    <w:p>
      <w:r>
        <w:rPr>
          <w:b/>
        </w:rPr>
        <w:t xml:space="preserve">Esimerkki 6.555</w:t>
      </w:r>
    </w:p>
    <w:p>
      <w:r>
        <w:t xml:space="preserve">Mikä termi kuvaa tiettyä lausumaa, jota koko luonnonkaikkeus ei koskaan ajattele rikkovan?</w:t>
      </w:r>
    </w:p>
    <w:p>
      <w:r>
        <w:rPr>
          <w:b/>
        </w:rPr>
        <w:t xml:space="preserve">Tulos</w:t>
      </w:r>
    </w:p>
    <w:p>
      <w:r>
        <w:t xml:space="preserve">tieteellinen laki</w:t>
      </w:r>
    </w:p>
    <w:p>
      <w:r>
        <w:rPr>
          <w:b/>
        </w:rPr>
        <w:t xml:space="preserve">Esimerkki 6.556</w:t>
      </w:r>
    </w:p>
    <w:p>
      <w:r>
        <w:t xml:space="preserve">Mitä vitamiinia valmistetaan ihossa, kun se altistuu auringonvalolle?</w:t>
      </w:r>
    </w:p>
    <w:p>
      <w:r>
        <w:rPr>
          <w:b/>
        </w:rPr>
        <w:t xml:space="preserve">Tulos</w:t>
      </w:r>
    </w:p>
    <w:p>
      <w:r>
        <w:t xml:space="preserve">d-vitamiini</w:t>
      </w:r>
    </w:p>
    <w:p>
      <w:r>
        <w:rPr>
          <w:b/>
        </w:rPr>
        <w:t xml:space="preserve">Esimerkki 6.557</w:t>
      </w:r>
    </w:p>
    <w:p>
      <w:r>
        <w:t xml:space="preserve">Sukupuolinen lisääntyminen tapahtuu millä prosessilla?</w:t>
      </w:r>
    </w:p>
    <w:p>
      <w:r>
        <w:rPr>
          <w:b/>
        </w:rPr>
        <w:t xml:space="preserve">Tulos</w:t>
      </w:r>
    </w:p>
    <w:p>
      <w:r>
        <w:t xml:space="preserve">orastava</w:t>
      </w:r>
    </w:p>
    <w:p>
      <w:r>
        <w:rPr>
          <w:b/>
        </w:rPr>
        <w:t xml:space="preserve">Esimerkki 6.558</w:t>
      </w:r>
    </w:p>
    <w:p>
      <w:r>
        <w:t xml:space="preserve">Miten väestötiheys ilmaistaan?</w:t>
      </w:r>
    </w:p>
    <w:p>
      <w:r>
        <w:rPr>
          <w:b/>
        </w:rPr>
        <w:t xml:space="preserve">Tulos</w:t>
      </w:r>
    </w:p>
    <w:p>
      <w:r>
        <w:t xml:space="preserve">määrä aluetta kohti</w:t>
      </w:r>
    </w:p>
    <w:p>
      <w:r>
        <w:rPr>
          <w:b/>
        </w:rPr>
        <w:t xml:space="preserve">Esimerkki 6.559</w:t>
      </w:r>
    </w:p>
    <w:p>
      <w:r>
        <w:t xml:space="preserve">Minkälainen ilma voi jäädä jumiin vuorijonon tuuliselle puolelle?</w:t>
      </w:r>
    </w:p>
    <w:p>
      <w:r>
        <w:rPr>
          <w:b/>
        </w:rPr>
        <w:t xml:space="preserve">Tulos</w:t>
      </w:r>
    </w:p>
    <w:p>
      <w:r>
        <w:t xml:space="preserve">meri-ilma</w:t>
      </w:r>
    </w:p>
    <w:p>
      <w:r>
        <w:rPr>
          <w:b/>
        </w:rPr>
        <w:t xml:space="preserve">Esimerkki 6.560</w:t>
      </w:r>
    </w:p>
    <w:p>
      <w:r>
        <w:t xml:space="preserve">Mikä on termi kaikelle, mikä voi aiheuttaa syöpää?</w:t>
      </w:r>
    </w:p>
    <w:p>
      <w:r>
        <w:rPr>
          <w:b/>
        </w:rPr>
        <w:t xml:space="preserve">Tulos</w:t>
      </w:r>
    </w:p>
    <w:p>
      <w:r>
        <w:t xml:space="preserve">karsinogeeni</w:t>
      </w:r>
    </w:p>
    <w:p>
      <w:r>
        <w:rPr>
          <w:b/>
        </w:rPr>
        <w:t xml:space="preserve">Esimerkki 6.561</w:t>
      </w:r>
    </w:p>
    <w:p>
      <w:r>
        <w:t xml:space="preserve">Laskeutumista tapahtuu myös silloin, kun puro tai joki laskee suureen vesistöön, mihin?</w:t>
      </w:r>
    </w:p>
    <w:p>
      <w:r>
        <w:rPr>
          <w:b/>
        </w:rPr>
        <w:t xml:space="preserve">Tulos</w:t>
      </w:r>
    </w:p>
    <w:p>
      <w:r>
        <w:t xml:space="preserve">tyyni vesi</w:t>
      </w:r>
    </w:p>
    <w:p>
      <w:r>
        <w:rPr>
          <w:b/>
        </w:rPr>
        <w:t xml:space="preserve">Esimerkki 6.562</w:t>
      </w:r>
    </w:p>
    <w:p>
      <w:r>
        <w:t xml:space="preserve">Mitä kuituja joissakin selkärankaisissa esiintyy, jotka nykivät paljon nopeammin kuin yksikään ihmislihas?</w:t>
      </w:r>
    </w:p>
    <w:p>
      <w:r>
        <w:rPr>
          <w:b/>
        </w:rPr>
        <w:t xml:space="preserve">Tulos</w:t>
      </w:r>
    </w:p>
    <w:p>
      <w:r>
        <w:t xml:space="preserve">luustolihaksen kuidut</w:t>
      </w:r>
    </w:p>
    <w:p>
      <w:r>
        <w:rPr>
          <w:b/>
        </w:rPr>
        <w:t xml:space="preserve">Esimerkki 6.563</w:t>
      </w:r>
    </w:p>
    <w:p>
      <w:r>
        <w:t xml:space="preserve">Mihin ryhmään kuuluvat kengurut, koalat ja opossumit?</w:t>
      </w:r>
    </w:p>
    <w:p>
      <w:r>
        <w:rPr>
          <w:b/>
        </w:rPr>
        <w:t xml:space="preserve">Tulos</w:t>
      </w:r>
    </w:p>
    <w:p>
      <w:r>
        <w:t xml:space="preserve">pussieläimet</w:t>
      </w:r>
    </w:p>
    <w:p>
      <w:r>
        <w:rPr>
          <w:b/>
        </w:rPr>
        <w:t xml:space="preserve">Esimerkki 6.564</w:t>
      </w:r>
    </w:p>
    <w:p>
      <w:r>
        <w:t xml:space="preserve">Mikä on yhtä suuri kuin esineen massa (kilogrammoina) kertaa painovoiman aiheuttama kiihtyvyys (9,8 m/s 2 )?</w:t>
      </w:r>
    </w:p>
    <w:p>
      <w:r>
        <w:rPr>
          <w:b/>
        </w:rPr>
        <w:t xml:space="preserve">Tulos</w:t>
      </w:r>
    </w:p>
    <w:p>
      <w:r>
        <w:t xml:space="preserve">paino</w:t>
      </w:r>
    </w:p>
    <w:p>
      <w:r>
        <w:rPr>
          <w:b/>
        </w:rPr>
        <w:t xml:space="preserve">Esimerkki 6.565</w:t>
      </w:r>
    </w:p>
    <w:p>
      <w:r>
        <w:t xml:space="preserve">Mikä 12 kylkiluuparista koostuva häkki rintarustoineen ja rintalastan kanssa suojaa sydäntä ja keuhkoja?</w:t>
      </w:r>
    </w:p>
    <w:p>
      <w:r>
        <w:rPr>
          <w:b/>
        </w:rPr>
        <w:t xml:space="preserve">Tulos</w:t>
      </w:r>
    </w:p>
    <w:p>
      <w:r>
        <w:t xml:space="preserve">rintakehä</w:t>
      </w:r>
    </w:p>
    <w:p>
      <w:r>
        <w:rPr>
          <w:b/>
        </w:rPr>
        <w:t xml:space="preserve">Esimerkki 6.566</w:t>
      </w:r>
    </w:p>
    <w:p>
      <w:r>
        <w:t xml:space="preserve">Mikä prosessi voi tapahtua lumessa ja jäässä, kun auringonvalo on voimakasta, lämpötila hyvin kylmä ja tuuli kuivaa?</w:t>
      </w:r>
    </w:p>
    <w:p>
      <w:r>
        <w:rPr>
          <w:b/>
        </w:rPr>
        <w:t xml:space="preserve">Tulos</w:t>
      </w:r>
    </w:p>
    <w:p>
      <w:r>
        <w:t xml:space="preserve">sublimaatio</w:t>
      </w:r>
    </w:p>
    <w:p>
      <w:r>
        <w:rPr>
          <w:b/>
        </w:rPr>
        <w:t xml:space="preserve">Esimerkki 6.567</w:t>
      </w:r>
    </w:p>
    <w:p>
      <w:r>
        <w:t xml:space="preserve">Lihansyöjät ovat eläimiä, jotka syövät muita eläimiä. sana lihansyöjä on peräisin latinasta ja tarkoittaa kirjaimellisesti tätä?</w:t>
      </w:r>
    </w:p>
    <w:p>
      <w:r>
        <w:rPr>
          <w:b/>
        </w:rPr>
        <w:t xml:space="preserve">Tulos</w:t>
      </w:r>
    </w:p>
    <w:p>
      <w:r>
        <w:t xml:space="preserve">lihansyöjä</w:t>
      </w:r>
    </w:p>
    <w:p>
      <w:r>
        <w:rPr>
          <w:b/>
        </w:rPr>
        <w:t xml:space="preserve">Esimerkki 6.568</w:t>
      </w:r>
    </w:p>
    <w:p>
      <w:r>
        <w:t xml:space="preserve">Mikä kaasu vaikuttaa kasvihuoneilmiöön?</w:t>
      </w:r>
    </w:p>
    <w:p>
      <w:r>
        <w:rPr>
          <w:b/>
        </w:rPr>
        <w:t xml:space="preserve">Tulos</w:t>
      </w:r>
    </w:p>
    <w:p>
      <w:r>
        <w:t xml:space="preserve">hiilidioksidi</w:t>
      </w:r>
    </w:p>
    <w:p>
      <w:r>
        <w:rPr>
          <w:b/>
        </w:rPr>
        <w:t xml:space="preserve">Esimerkki 6.569</w:t>
      </w:r>
    </w:p>
    <w:p>
      <w:r>
        <w:t xml:space="preserve">Minkä kyvyn protistit saavat värekarvojen tai lippulankojen rakenteista?</w:t>
      </w:r>
    </w:p>
    <w:p>
      <w:r>
        <w:rPr>
          <w:b/>
        </w:rPr>
        <w:t xml:space="preserve">Tulos</w:t>
      </w:r>
    </w:p>
    <w:p>
      <w:r>
        <w:t xml:space="preserve">liike</w:t>
      </w:r>
    </w:p>
    <w:p>
      <w:r>
        <w:rPr>
          <w:b/>
        </w:rPr>
        <w:t xml:space="preserve">Esimerkki 6.570</w:t>
      </w:r>
    </w:p>
    <w:p>
      <w:r>
        <w:t xml:space="preserve">Mikä on pienin elämään kykenevä yksikkö?</w:t>
      </w:r>
    </w:p>
    <w:p>
      <w:r>
        <w:rPr>
          <w:b/>
        </w:rPr>
        <w:t xml:space="preserve">Tulos</w:t>
      </w:r>
    </w:p>
    <w:p>
      <w:r>
        <w:t xml:space="preserve">a solu</w:t>
      </w:r>
    </w:p>
    <w:p>
      <w:r>
        <w:rPr>
          <w:b/>
        </w:rPr>
        <w:t xml:space="preserve">Esimerkki 6.571</w:t>
      </w:r>
    </w:p>
    <w:p>
      <w:r>
        <w:t xml:space="preserve">Minkälainen ravinnonlähde hummerit ovat?</w:t>
      </w:r>
    </w:p>
    <w:p>
      <w:r>
        <w:rPr>
          <w:b/>
        </w:rPr>
        <w:t xml:space="preserve">Tulos</w:t>
      </w:r>
    </w:p>
    <w:p>
      <w:r>
        <w:t xml:space="preserve">niveljalkaiset</w:t>
      </w:r>
    </w:p>
    <w:p>
      <w:r>
        <w:rPr>
          <w:b/>
        </w:rPr>
        <w:t xml:space="preserve">Esimerkki 6.572</w:t>
      </w:r>
    </w:p>
    <w:p>
      <w:r>
        <w:t xml:space="preserve">Mitä kutsutaan systeemin massan ja sen nopeuden tuloksi?</w:t>
      </w:r>
    </w:p>
    <w:p>
      <w:r>
        <w:rPr>
          <w:b/>
        </w:rPr>
        <w:t xml:space="preserve">Tulos</w:t>
      </w:r>
    </w:p>
    <w:p>
      <w:r>
        <w:t xml:space="preserve">lineaarinen momentti</w:t>
      </w:r>
    </w:p>
    <w:p>
      <w:r>
        <w:rPr>
          <w:b/>
        </w:rPr>
        <w:t xml:space="preserve">Esimerkki 6.573</w:t>
      </w:r>
    </w:p>
    <w:p>
      <w:r>
        <w:t xml:space="preserve">Mikä muuttaa vesihöyryn nestemäiseksi vedeksi?</w:t>
      </w:r>
    </w:p>
    <w:p>
      <w:r>
        <w:rPr>
          <w:b/>
        </w:rPr>
        <w:t xml:space="preserve">Tulos</w:t>
      </w:r>
    </w:p>
    <w:p>
      <w:r>
        <w:t xml:space="preserve">Kondensaatio</w:t>
      </w:r>
    </w:p>
    <w:p>
      <w:r>
        <w:rPr>
          <w:b/>
        </w:rPr>
        <w:t xml:space="preserve">Esimerkki 6.574</w:t>
      </w:r>
    </w:p>
    <w:p>
      <w:r>
        <w:t xml:space="preserve">Siirtymäkaaviossa viivan kaltevuus on keskimääräinen mikä?</w:t>
      </w:r>
    </w:p>
    <w:p>
      <w:r>
        <w:rPr>
          <w:b/>
        </w:rPr>
        <w:t xml:space="preserve">Tulos</w:t>
      </w:r>
    </w:p>
    <w:p>
      <w:r>
        <w:t xml:space="preserve">nopeus</w:t>
      </w:r>
    </w:p>
    <w:p>
      <w:r>
        <w:rPr>
          <w:b/>
        </w:rPr>
        <w:t xml:space="preserve">Esimerkki 6.575</w:t>
      </w:r>
    </w:p>
    <w:p>
      <w:r>
        <w:t xml:space="preserve">Mikä on termi pienessä populaatiossa tapahtuvalle satunnaiselle muutokselle alleelitaajuuksissa?</w:t>
      </w:r>
    </w:p>
    <w:p>
      <w:r>
        <w:rPr>
          <w:b/>
        </w:rPr>
        <w:t xml:space="preserve">Tulos</w:t>
      </w:r>
    </w:p>
    <w:p>
      <w:r>
        <w:t xml:space="preserve">geneettinen ajautuminen</w:t>
      </w:r>
    </w:p>
    <w:p>
      <w:r>
        <w:rPr>
          <w:b/>
        </w:rPr>
        <w:t xml:space="preserve">Esimerkki 6.576</w:t>
      </w:r>
    </w:p>
    <w:p>
      <w:r>
        <w:t xml:space="preserve">Ovenkahva ja maailmanpyörä ovat esimerkkejä minkä tyyppisistä yksinkertaisista koneista?</w:t>
      </w:r>
    </w:p>
    <w:p>
      <w:r>
        <w:rPr>
          <w:b/>
        </w:rPr>
        <w:t xml:space="preserve">Tulos</w:t>
      </w:r>
    </w:p>
    <w:p>
      <w:r>
        <w:t xml:space="preserve">pyörä ja akseli</w:t>
      </w:r>
    </w:p>
    <w:p>
      <w:r>
        <w:rPr>
          <w:b/>
        </w:rPr>
        <w:t xml:space="preserve">Esimerkki 6.577</w:t>
      </w:r>
    </w:p>
    <w:p>
      <w:r>
        <w:t xml:space="preserve">Hydrat ja merianemonit ovat esimerkkejä mistä muodosta?</w:t>
      </w:r>
    </w:p>
    <w:p>
      <w:r>
        <w:rPr>
          <w:b/>
        </w:rPr>
        <w:t xml:space="preserve">Tulos</w:t>
      </w:r>
    </w:p>
    <w:p>
      <w:r>
        <w:t xml:space="preserve">polyyppi</w:t>
      </w:r>
    </w:p>
    <w:p>
      <w:r>
        <w:rPr>
          <w:b/>
        </w:rPr>
        <w:t xml:space="preserve">Esimerkki 6.578</w:t>
      </w:r>
    </w:p>
    <w:p>
      <w:r>
        <w:t xml:space="preserve">Mistä magmakivi syntyy?</w:t>
      </w:r>
    </w:p>
    <w:p>
      <w:r>
        <w:rPr>
          <w:b/>
        </w:rPr>
        <w:t xml:space="preserve">Tulos</w:t>
      </w:r>
    </w:p>
    <w:p>
      <w:r>
        <w:t xml:space="preserve">magman jäähtyminen</w:t>
      </w:r>
    </w:p>
    <w:p>
      <w:r>
        <w:rPr>
          <w:b/>
        </w:rPr>
        <w:t xml:space="preserve">Esimerkki 6.579</w:t>
      </w:r>
    </w:p>
    <w:p>
      <w:r>
        <w:t xml:space="preserve">Paine ja tärinä ovat esimerkkejä minkä tyyppisistä ärsykkeistä?</w:t>
      </w:r>
    </w:p>
    <w:p>
      <w:r>
        <w:rPr>
          <w:b/>
        </w:rPr>
        <w:t xml:space="preserve">Tulos</w:t>
      </w:r>
    </w:p>
    <w:p>
      <w:r>
        <w:t xml:space="preserve">fyysinen</w:t>
      </w:r>
    </w:p>
    <w:p>
      <w:r>
        <w:rPr>
          <w:b/>
        </w:rPr>
        <w:t xml:space="preserve">Esimerkki 6.580</w:t>
      </w:r>
    </w:p>
    <w:p>
      <w:r>
        <w:t xml:space="preserve">Avaruudesta meille tulevan annihilaatiosäteilyn puute todistaa, että mitä maailmankaikkeus on hallitseva?</w:t>
      </w:r>
    </w:p>
    <w:p>
      <w:r>
        <w:rPr>
          <w:b/>
        </w:rPr>
        <w:t xml:space="preserve">Tulos</w:t>
      </w:r>
    </w:p>
    <w:p>
      <w:r>
        <w:t xml:space="preserve">asia</w:t>
      </w:r>
    </w:p>
    <w:p>
      <w:r>
        <w:rPr>
          <w:b/>
        </w:rPr>
        <w:t xml:space="preserve">Esimerkki 6.581</w:t>
      </w:r>
    </w:p>
    <w:p>
      <w:r>
        <w:t xml:space="preserve">Minkä prosessin esimerkkejä on nähtävissä monissa biologisissa järjestelmissä, koska soluja ympäröivät puoliläpäisevät kalvot?</w:t>
      </w:r>
    </w:p>
    <w:p>
      <w:r>
        <w:rPr>
          <w:b/>
        </w:rPr>
        <w:t xml:space="preserve">Tulos</w:t>
      </w:r>
    </w:p>
    <w:p>
      <w:r>
        <w:t xml:space="preserve">Osmoosi</w:t>
      </w:r>
    </w:p>
    <w:p>
      <w:r>
        <w:rPr>
          <w:b/>
        </w:rPr>
        <w:t xml:space="preserve">Esimerkki 6.582</w:t>
      </w:r>
    </w:p>
    <w:p>
      <w:r>
        <w:t xml:space="preserve">Minkä aikakauden aikana oli viimeinen suuri jääkausi?</w:t>
      </w:r>
    </w:p>
    <w:p>
      <w:r>
        <w:rPr>
          <w:b/>
        </w:rPr>
        <w:t xml:space="preserve">Tulos</w:t>
      </w:r>
    </w:p>
    <w:p>
      <w:r>
        <w:t xml:space="preserve">pleistoseeni</w:t>
      </w:r>
    </w:p>
    <w:p>
      <w:r>
        <w:rPr>
          <w:b/>
        </w:rPr>
        <w:t xml:space="preserve">Esimerkki 6.583</w:t>
      </w:r>
    </w:p>
    <w:p>
      <w:r>
        <w:t xml:space="preserve">Mikä on tärkein sähkömagneettisten aaltojen lähde maapallolla?</w:t>
      </w:r>
    </w:p>
    <w:p>
      <w:r>
        <w:rPr>
          <w:b/>
        </w:rPr>
        <w:t xml:space="preserve">Tulos</w:t>
      </w:r>
    </w:p>
    <w:p>
      <w:r>
        <w:t xml:space="preserve">aurinko</w:t>
      </w:r>
    </w:p>
    <w:p>
      <w:r>
        <w:rPr>
          <w:b/>
        </w:rPr>
        <w:t xml:space="preserve">Esimerkki 6.584</w:t>
      </w:r>
    </w:p>
    <w:p>
      <w:r>
        <w:t xml:space="preserve">Kaasujenvaihdossa happi virtaa vereen ja mikä virtaa ulos?</w:t>
      </w:r>
    </w:p>
    <w:p>
      <w:r>
        <w:rPr>
          <w:b/>
        </w:rPr>
        <w:t xml:space="preserve">Tulos</w:t>
      </w:r>
    </w:p>
    <w:p>
      <w:r>
        <w:t xml:space="preserve">hiilidioksidi</w:t>
      </w:r>
    </w:p>
    <w:p>
      <w:r>
        <w:rPr>
          <w:b/>
        </w:rPr>
        <w:t xml:space="preserve">Esimerkki 6.585</w:t>
      </w:r>
    </w:p>
    <w:p>
      <w:r>
        <w:t xml:space="preserve">Miksi eksoottisia lajeja kutsutaan myös vieraslajeiksi?</w:t>
      </w:r>
    </w:p>
    <w:p>
      <w:r>
        <w:rPr>
          <w:b/>
        </w:rPr>
        <w:t xml:space="preserve">Tulos</w:t>
      </w:r>
    </w:p>
    <w:p>
      <w:r>
        <w:t xml:space="preserve">uhkaavat muita lajeja</w:t>
      </w:r>
    </w:p>
    <w:p>
      <w:r>
        <w:rPr>
          <w:b/>
        </w:rPr>
        <w:t xml:space="preserve">Esimerkki 6.586</w:t>
      </w:r>
    </w:p>
    <w:p>
      <w:r>
        <w:t xml:space="preserve">Strutsi, kiivi, rhea, kasuaari ja moa ovat esimerkkejä minkälaisista linnuista?</w:t>
      </w:r>
    </w:p>
    <w:p>
      <w:r>
        <w:rPr>
          <w:b/>
        </w:rPr>
        <w:t xml:space="preserve">Tulos</w:t>
      </w:r>
    </w:p>
    <w:p>
      <w:r>
        <w:t xml:space="preserve">lentokyvytön</w:t>
      </w:r>
    </w:p>
    <w:p>
      <w:r>
        <w:rPr>
          <w:b/>
        </w:rPr>
        <w:t xml:space="preserve">Esimerkki 6.587</w:t>
      </w:r>
    </w:p>
    <w:p>
      <w:r>
        <w:t xml:space="preserve">Mikä tuottaa mikrosporeja, jotka kehittyvät siitepölyjyviksi, jotka sisältävät urosgametofyyttejä?</w:t>
      </w:r>
    </w:p>
    <w:p>
      <w:r>
        <w:rPr>
          <w:b/>
        </w:rPr>
        <w:t xml:space="preserve">Tulos</w:t>
      </w:r>
    </w:p>
    <w:p>
      <w:r>
        <w:t xml:space="preserve">heteet</w:t>
      </w:r>
    </w:p>
    <w:p>
      <w:r>
        <w:rPr>
          <w:b/>
        </w:rPr>
        <w:t xml:space="preserve">Esimerkki 6.588</w:t>
      </w:r>
    </w:p>
    <w:p>
      <w:r>
        <w:t xml:space="preserve">Missä polypeptidien virheellinen taittuminen on vakava ongelma?</w:t>
      </w:r>
    </w:p>
    <w:p>
      <w:r>
        <w:rPr>
          <w:b/>
        </w:rPr>
        <w:t xml:space="preserve">Tulos</w:t>
      </w:r>
    </w:p>
    <w:p>
      <w:r>
        <w:t xml:space="preserve">solut</w:t>
      </w:r>
    </w:p>
    <w:p>
      <w:r>
        <w:rPr>
          <w:b/>
        </w:rPr>
        <w:t xml:space="preserve">Esimerkki 6.589</w:t>
      </w:r>
    </w:p>
    <w:p>
      <w:r>
        <w:t xml:space="preserve">Mikä on solunjakautumisen tyyppi, joka tuottaa sukusoluja?</w:t>
      </w:r>
    </w:p>
    <w:p>
      <w:r>
        <w:rPr>
          <w:b/>
        </w:rPr>
        <w:t xml:space="preserve">Tulos</w:t>
      </w:r>
    </w:p>
    <w:p>
      <w:r>
        <w:t xml:space="preserve">meioosi</w:t>
      </w:r>
    </w:p>
    <w:p>
      <w:r>
        <w:rPr>
          <w:b/>
        </w:rPr>
        <w:t xml:space="preserve">Esimerkki 6.590</w:t>
      </w:r>
    </w:p>
    <w:p>
      <w:r>
        <w:t xml:space="preserve">Mihin glukoosia kuljetetaan ihmiskehossa?</w:t>
      </w:r>
    </w:p>
    <w:p>
      <w:r>
        <w:rPr>
          <w:b/>
        </w:rPr>
        <w:t xml:space="preserve">Tulos</w:t>
      </w:r>
    </w:p>
    <w:p>
      <w:r>
        <w:t xml:space="preserve">veri</w:t>
      </w:r>
    </w:p>
    <w:p>
      <w:r>
        <w:rPr>
          <w:b/>
        </w:rPr>
        <w:t xml:space="preserve">Esimerkki 6.591</w:t>
      </w:r>
    </w:p>
    <w:p>
      <w:r>
        <w:t xml:space="preserve">Mitä teho tarkoittaa, että energialle tapahtuu?</w:t>
      </w:r>
    </w:p>
    <w:p>
      <w:r>
        <w:rPr>
          <w:b/>
        </w:rPr>
        <w:t xml:space="preserve">Tulos</w:t>
      </w:r>
    </w:p>
    <w:p>
      <w:r>
        <w:t xml:space="preserve">siirretään</w:t>
      </w:r>
    </w:p>
    <w:p>
      <w:r>
        <w:rPr>
          <w:b/>
        </w:rPr>
        <w:t xml:space="preserve">Esimerkki 6.592</w:t>
      </w:r>
    </w:p>
    <w:p>
      <w:r>
        <w:t xml:space="preserve">Sukupuoliseen lisääntymiseen liittyy haploideja sukusoluja ja se tuottaa diploidisen zygootin minkä prosessin kautta?</w:t>
      </w:r>
    </w:p>
    <w:p>
      <w:r>
        <w:rPr>
          <w:b/>
        </w:rPr>
        <w:t xml:space="preserve">Tulos</w:t>
      </w:r>
    </w:p>
    <w:p>
      <w:r>
        <w:t xml:space="preserve">lannoitus</w:t>
      </w:r>
    </w:p>
    <w:p>
      <w:r>
        <w:rPr>
          <w:b/>
        </w:rPr>
        <w:t xml:space="preserve">Esimerkki 6.593</w:t>
      </w:r>
    </w:p>
    <w:p>
      <w:r>
        <w:t xml:space="preserve">Mikä on sairauksia aiheuttavan loisen nimi?</w:t>
      </w:r>
    </w:p>
    <w:p>
      <w:r>
        <w:rPr>
          <w:b/>
        </w:rPr>
        <w:t xml:space="preserve">Tulos</w:t>
      </w:r>
    </w:p>
    <w:p>
      <w:r>
        <w:t xml:space="preserve">taudinaiheuttaja</w:t>
      </w:r>
    </w:p>
    <w:p>
      <w:r>
        <w:rPr>
          <w:b/>
        </w:rPr>
        <w:t xml:space="preserve">Esimerkki 6.594</w:t>
      </w:r>
    </w:p>
    <w:p>
      <w:r>
        <w:t xml:space="preserve">Mikä on termi kallon jygomaattisen kaaren yläpuolella olevalle matalalle tilalle?</w:t>
      </w:r>
    </w:p>
    <w:p>
      <w:r>
        <w:rPr>
          <w:b/>
        </w:rPr>
        <w:t xml:space="preserve">Tulos</w:t>
      </w:r>
    </w:p>
    <w:p>
      <w:r>
        <w:t xml:space="preserve">ohimolohko</w:t>
      </w:r>
    </w:p>
    <w:p>
      <w:r>
        <w:rPr>
          <w:b/>
        </w:rPr>
        <w:t xml:space="preserve">Esimerkki 6.595</w:t>
      </w:r>
    </w:p>
    <w:p>
      <w:r>
        <w:t xml:space="preserve">Millaiset nivelet kykenevät monenlaisiin liikkeisiin, jotka luokitellaan liuku-, kulma-, kierto- tai erityisliikkeiksi?</w:t>
      </w:r>
    </w:p>
    <w:p>
      <w:r>
        <w:rPr>
          <w:b/>
        </w:rPr>
        <w:t xml:space="preserve">Tulos</w:t>
      </w:r>
    </w:p>
    <w:p>
      <w:r>
        <w:t xml:space="preserve">synovial</w:t>
      </w:r>
    </w:p>
    <w:p>
      <w:r>
        <w:rPr>
          <w:b/>
        </w:rPr>
        <w:t xml:space="preserve">Esimerkki 6.596</w:t>
      </w:r>
    </w:p>
    <w:p>
      <w:r>
        <w:t xml:space="preserve">Minkä alkuaineen oksidi on vesi?</w:t>
      </w:r>
    </w:p>
    <w:p>
      <w:r>
        <w:rPr>
          <w:b/>
        </w:rPr>
        <w:t xml:space="preserve">Tulos</w:t>
      </w:r>
    </w:p>
    <w:p>
      <w:r>
        <w:t xml:space="preserve">vety</w:t>
      </w:r>
    </w:p>
    <w:p>
      <w:r>
        <w:rPr>
          <w:b/>
        </w:rPr>
        <w:t xml:space="preserve">Esimerkki 6.597</w:t>
      </w:r>
    </w:p>
    <w:p>
      <w:r>
        <w:t xml:space="preserve">Kuten bakteereilla, myös arkeoilla voi olla mitä liikkumisen apuvälineitä?</w:t>
      </w:r>
    </w:p>
    <w:p>
      <w:r>
        <w:rPr>
          <w:b/>
        </w:rPr>
        <w:t xml:space="preserve">Tulos</w:t>
      </w:r>
    </w:p>
    <w:p>
      <w:r>
        <w:t xml:space="preserve">lippulaput</w:t>
      </w:r>
    </w:p>
    <w:p>
      <w:r>
        <w:rPr>
          <w:b/>
        </w:rPr>
        <w:t xml:space="preserve">Esimerkki 6.598</w:t>
      </w:r>
    </w:p>
    <w:p>
      <w:r>
        <w:t xml:space="preserve">Radiokarpaali- ja keskikarpaalinivelet vastaavat kaikista käden ja minkä muun kehon osan liikkeistä?</w:t>
      </w:r>
    </w:p>
    <w:p>
      <w:r>
        <w:rPr>
          <w:b/>
        </w:rPr>
        <w:t xml:space="preserve">Tulos</w:t>
      </w:r>
    </w:p>
    <w:p>
      <w:r>
        <w:t xml:space="preserve">ranne</w:t>
      </w:r>
    </w:p>
    <w:p>
      <w:r>
        <w:rPr>
          <w:b/>
        </w:rPr>
        <w:t xml:space="preserve">Esimerkki 6.599</w:t>
      </w:r>
    </w:p>
    <w:p>
      <w:r>
        <w:t xml:space="preserve">Millä prosessilla syömäsi ruoka hajotetaan kemiallisesti ja mekaanisesti pienempiin osiin?</w:t>
      </w:r>
    </w:p>
    <w:p>
      <w:r>
        <w:rPr>
          <w:b/>
        </w:rPr>
        <w:t xml:space="preserve">Tulos</w:t>
      </w:r>
    </w:p>
    <w:p>
      <w:r>
        <w:t xml:space="preserve">ruoansulatus</w:t>
      </w:r>
    </w:p>
    <w:p>
      <w:r>
        <w:rPr>
          <w:b/>
        </w:rPr>
        <w:t xml:space="preserve">Esimerkki 6.600</w:t>
      </w:r>
    </w:p>
    <w:p>
      <w:r>
        <w:t xml:space="preserve">Mitä taivaankappaletta planeetat kiertävät?</w:t>
      </w:r>
    </w:p>
    <w:p>
      <w:r>
        <w:rPr>
          <w:b/>
        </w:rPr>
        <w:t xml:space="preserve">Tulos</w:t>
      </w:r>
    </w:p>
    <w:p>
      <w:r>
        <w:t xml:space="preserve">aurinko</w:t>
      </w:r>
    </w:p>
    <w:p>
      <w:r>
        <w:rPr>
          <w:b/>
        </w:rPr>
        <w:t xml:space="preserve">Esimerkki 6.601</w:t>
      </w:r>
    </w:p>
    <w:p>
      <w:r>
        <w:t xml:space="preserve">Fruktoosi ja laktoosi ovat sokerityyppejä, jotka elimistö pilkkoo ja muodostaa mitä, mikä on kaikista yksinkertaisin sokeri?</w:t>
      </w:r>
    </w:p>
    <w:p>
      <w:r>
        <w:rPr>
          <w:b/>
        </w:rPr>
        <w:t xml:space="preserve">Tulos</w:t>
      </w:r>
    </w:p>
    <w:p>
      <w:r>
        <w:t xml:space="preserve">glukoosi</w:t>
      </w:r>
    </w:p>
    <w:p>
      <w:r>
        <w:rPr>
          <w:b/>
        </w:rPr>
        <w:t xml:space="preserve">Esimerkki 6.602</w:t>
      </w:r>
    </w:p>
    <w:p>
      <w:r>
        <w:t xml:space="preserve">Interfaasin aikana solu käy läpi normaaleja kasvuprosesseja ja valmistautuu samalla mihin, keräämällä energiaa ja dna:n rakennuspalikoita?</w:t>
      </w:r>
    </w:p>
    <w:p>
      <w:r>
        <w:rPr>
          <w:b/>
        </w:rPr>
        <w:t xml:space="preserve">Tulos</w:t>
      </w:r>
    </w:p>
    <w:p>
      <w:r>
        <w:t xml:space="preserve">solunjakautuminen</w:t>
      </w:r>
    </w:p>
    <w:p>
      <w:r>
        <w:rPr>
          <w:b/>
        </w:rPr>
        <w:t xml:space="preserve">Esimerkki 6.603</w:t>
      </w:r>
    </w:p>
    <w:p>
      <w:r>
        <w:t xml:space="preserve">Mikä vuodenaika on kostea ja aiheuttaa eniten ukkosia?</w:t>
      </w:r>
    </w:p>
    <w:p>
      <w:r>
        <w:rPr>
          <w:b/>
        </w:rPr>
        <w:t xml:space="preserve">Tulos</w:t>
      </w:r>
    </w:p>
    <w:p>
      <w:r>
        <w:t xml:space="preserve">kesä</w:t>
      </w:r>
    </w:p>
    <w:p>
      <w:r>
        <w:rPr>
          <w:b/>
        </w:rPr>
        <w:t xml:space="preserve">Esimerkki 6.604</w:t>
      </w:r>
    </w:p>
    <w:p>
      <w:r>
        <w:t xml:space="preserve">Mikä tahansa ääni, jonka taajuus ylittää korkeimman kuultavissa olevan taajuuden, on määritelty lääketieteellisessä diagnostiikassa ja hoidossa hyödylliseksi ilmiöksi?</w:t>
      </w:r>
    </w:p>
    <w:p>
      <w:r>
        <w:rPr>
          <w:b/>
        </w:rPr>
        <w:t xml:space="preserve">Tulos</w:t>
      </w:r>
    </w:p>
    <w:p>
      <w:r>
        <w:t xml:space="preserve">ultraääni</w:t>
      </w:r>
    </w:p>
    <w:p>
      <w:r>
        <w:rPr>
          <w:b/>
        </w:rPr>
        <w:t xml:space="preserve">Esimerkki 6.605</w:t>
      </w:r>
    </w:p>
    <w:p>
      <w:r>
        <w:t xml:space="preserve">Psip voi olla positiivinen tai negatiivinen suhteessa mihin paineeseen?</w:t>
      </w:r>
    </w:p>
    <w:p>
      <w:r>
        <w:rPr>
          <w:b/>
        </w:rPr>
        <w:t xml:space="preserve">Tulos</w:t>
      </w:r>
    </w:p>
    <w:p>
      <w:r>
        <w:t xml:space="preserve">ilmakehä</w:t>
      </w:r>
    </w:p>
    <w:p>
      <w:r>
        <w:rPr>
          <w:b/>
        </w:rPr>
        <w:t xml:space="preserve">Esimerkki 6.606</w:t>
      </w:r>
    </w:p>
    <w:p>
      <w:r>
        <w:t xml:space="preserve">Kuinka monta kertaa solu jakautuu binäärisessä jakautumisessa?</w:t>
      </w:r>
    </w:p>
    <w:p>
      <w:r>
        <w:rPr>
          <w:b/>
        </w:rPr>
        <w:t xml:space="preserve">Tulos</w:t>
      </w:r>
    </w:p>
    <w:p>
      <w:r>
        <w:t xml:space="preserve">kaksi</w:t>
      </w:r>
    </w:p>
    <w:p>
      <w:r>
        <w:rPr>
          <w:b/>
        </w:rPr>
        <w:t xml:space="preserve">Esimerkki 6.607</w:t>
      </w:r>
    </w:p>
    <w:p>
      <w:r>
        <w:t xml:space="preserve">Polymeerit, keramiikka, liimat, pinnoitteet ja nestekiteet ovat esimerkkejä materiaalista, jotka minkälaiset tutkijat ovat hiljattain löytäneet tai kehittäneet?</w:t>
      </w:r>
    </w:p>
    <w:p>
      <w:r>
        <w:rPr>
          <w:b/>
        </w:rPr>
        <w:t xml:space="preserve">Tulos</w:t>
      </w:r>
    </w:p>
    <w:p>
      <w:r>
        <w:t xml:space="preserve">kemistit</w:t>
      </w:r>
    </w:p>
    <w:p>
      <w:r>
        <w:rPr>
          <w:b/>
        </w:rPr>
        <w:t xml:space="preserve">Esimerkki 6.608</w:t>
      </w:r>
    </w:p>
    <w:p>
      <w:r>
        <w:t xml:space="preserve">Kuten kaikilla tetrapodoilla lintuja ja nisäkkäitä lukuun ottamatta, sammakoilla on sydän, jonka rakenne on mikä?</w:t>
      </w:r>
    </w:p>
    <w:p>
      <w:r>
        <w:rPr>
          <w:b/>
        </w:rPr>
        <w:t xml:space="preserve">Tulos</w:t>
      </w:r>
    </w:p>
    <w:p>
      <w:r>
        <w:t xml:space="preserve">kolme kammiota</w:t>
      </w:r>
    </w:p>
    <w:p>
      <w:r>
        <w:rPr>
          <w:b/>
        </w:rPr>
        <w:t xml:space="preserve">Esimerkki 6.609</w:t>
      </w:r>
    </w:p>
    <w:p>
      <w:r>
        <w:t xml:space="preserve">Mitä kutsutaan toistuviin havaintoihin perustuviksi selityksiksi jostakin luonnon jostakin piirteestä?</w:t>
      </w:r>
    </w:p>
    <w:p>
      <w:r>
        <w:rPr>
          <w:b/>
        </w:rPr>
        <w:t xml:space="preserve">Tulos</w:t>
      </w:r>
    </w:p>
    <w:p>
      <w:r>
        <w:t xml:space="preserve">tieteelliset teoriat</w:t>
      </w:r>
    </w:p>
    <w:p>
      <w:r>
        <w:rPr>
          <w:b/>
        </w:rPr>
        <w:t xml:space="preserve">Esimerkki 6.610</w:t>
      </w:r>
    </w:p>
    <w:p>
      <w:r>
        <w:t xml:space="preserve">Mikä on elementti, jolla on taipumus olla muokattavissa?</w:t>
      </w:r>
    </w:p>
    <w:p>
      <w:r>
        <w:rPr>
          <w:b/>
        </w:rPr>
        <w:t xml:space="preserve">Tulos</w:t>
      </w:r>
    </w:p>
    <w:p>
      <w:r>
        <w:t xml:space="preserve">metalli</w:t>
      </w:r>
    </w:p>
    <w:p>
      <w:r>
        <w:rPr>
          <w:b/>
        </w:rPr>
        <w:t xml:space="preserve">Esimerkki 6.611</w:t>
      </w:r>
    </w:p>
    <w:p>
      <w:r>
        <w:t xml:space="preserve">Mikä on soluhengityksen toinen vaihe?</w:t>
      </w:r>
    </w:p>
    <w:p>
      <w:r>
        <w:rPr>
          <w:b/>
        </w:rPr>
        <w:t xml:space="preserve">Tulos</w:t>
      </w:r>
    </w:p>
    <w:p>
      <w:r>
        <w:t xml:space="preserve">krebs sykli</w:t>
      </w:r>
    </w:p>
    <w:p>
      <w:r>
        <w:rPr>
          <w:b/>
        </w:rPr>
        <w:t xml:space="preserve">Esimerkki 6.612</w:t>
      </w:r>
    </w:p>
    <w:p>
      <w:r>
        <w:t xml:space="preserve">Mikä on valtamerten yleisin elämänmuoto?</w:t>
      </w:r>
    </w:p>
    <w:p>
      <w:r>
        <w:rPr>
          <w:b/>
        </w:rPr>
        <w:t xml:space="preserve">Tulos</w:t>
      </w:r>
    </w:p>
    <w:p>
      <w:r>
        <w:t xml:space="preserve">plankton</w:t>
      </w:r>
    </w:p>
    <w:p>
      <w:r>
        <w:rPr>
          <w:b/>
        </w:rPr>
        <w:t xml:space="preserve">Esimerkki 6.613</w:t>
      </w:r>
    </w:p>
    <w:p>
      <w:r>
        <w:t xml:space="preserve">Ihmiset ja muut eläimet voivat kärsiä ruokavaliosta, josta puuttuu mitä olennaisia "ainesosia"?</w:t>
      </w:r>
    </w:p>
    <w:p>
      <w:r>
        <w:rPr>
          <w:b/>
        </w:rPr>
        <w:t xml:space="preserve">Tulos</w:t>
      </w:r>
    </w:p>
    <w:p>
      <w:r>
        <w:t xml:space="preserve">ravintoaineet</w:t>
      </w:r>
    </w:p>
    <w:p>
      <w:r>
        <w:rPr>
          <w:b/>
        </w:rPr>
        <w:t xml:space="preserve">Esimerkki 6.614</w:t>
      </w:r>
    </w:p>
    <w:p>
      <w:r>
        <w:t xml:space="preserve">Mitä kutsutaan synergistiksi, joka tekee insertiokohdasta vakaamman?</w:t>
      </w:r>
    </w:p>
    <w:p>
      <w:r>
        <w:rPr>
          <w:b/>
        </w:rPr>
        <w:t xml:space="preserve">Tulos</w:t>
      </w:r>
    </w:p>
    <w:p>
      <w:r>
        <w:t xml:space="preserve">kiinnitin</w:t>
      </w:r>
    </w:p>
    <w:p>
      <w:r>
        <w:rPr>
          <w:b/>
        </w:rPr>
        <w:t xml:space="preserve">Esimerkki 6.615</w:t>
      </w:r>
    </w:p>
    <w:p>
      <w:r>
        <w:t xml:space="preserve">Mikä on aineen massa jaettuna sen tilavuudella?</w:t>
      </w:r>
    </w:p>
    <w:p>
      <w:r>
        <w:rPr>
          <w:b/>
        </w:rPr>
        <w:t xml:space="preserve">Tulos</w:t>
      </w:r>
    </w:p>
    <w:p>
      <w:r>
        <w:t xml:space="preserve">tiheys</w:t>
      </w:r>
    </w:p>
    <w:p>
      <w:r>
        <w:rPr>
          <w:b/>
        </w:rPr>
        <w:t xml:space="preserve">Esimerkki 6.616</w:t>
      </w:r>
    </w:p>
    <w:p>
      <w:r>
        <w:t xml:space="preserve">Metallit, metalloidit ja epämetallit ovat mitä eri luokkia?</w:t>
      </w:r>
    </w:p>
    <w:p>
      <w:r>
        <w:rPr>
          <w:b/>
        </w:rPr>
        <w:t xml:space="preserve">Tulos</w:t>
      </w:r>
    </w:p>
    <w:p>
      <w:r>
        <w:t xml:space="preserve">elementit</w:t>
      </w:r>
    </w:p>
    <w:p>
      <w:r>
        <w:rPr>
          <w:b/>
        </w:rPr>
        <w:t xml:space="preserve">Esimerkki 6.617</w:t>
      </w:r>
    </w:p>
    <w:p>
      <w:r>
        <w:t xml:space="preserve">Kattila muuntaa polttoaineeseen varastoituneen kemiallisen energian minkälaiseksi energiaksi?</w:t>
      </w:r>
    </w:p>
    <w:p>
      <w:r>
        <w:rPr>
          <w:b/>
        </w:rPr>
        <w:t xml:space="preserve">Tulos</w:t>
      </w:r>
    </w:p>
    <w:p>
      <w:r>
        <w:t xml:space="preserve">lämpöenergia</w:t>
      </w:r>
    </w:p>
    <w:p>
      <w:r>
        <w:rPr>
          <w:b/>
        </w:rPr>
        <w:t xml:space="preserve">Esimerkki 6.618</w:t>
      </w:r>
    </w:p>
    <w:p>
      <w:r>
        <w:t xml:space="preserve">Mikä on elektrolyysireaktion suorittamiseen käytettävän laitteen nimi?</w:t>
      </w:r>
    </w:p>
    <w:p>
      <w:r>
        <w:rPr>
          <w:b/>
        </w:rPr>
        <w:t xml:space="preserve">Tulos</w:t>
      </w:r>
    </w:p>
    <w:p>
      <w:r>
        <w:t xml:space="preserve">elektrolyyttikenno</w:t>
      </w:r>
    </w:p>
    <w:p>
      <w:r>
        <w:rPr>
          <w:b/>
        </w:rPr>
        <w:t xml:space="preserve">Esimerkki 6.619</w:t>
      </w:r>
    </w:p>
    <w:p>
      <w:r>
        <w:t xml:space="preserve">Mikä oli monien pleistoseenikauden eliöiden kohtalo, kun olosuhteet lämpenivät ja ehkä ihmisen toiminta vaikutti siihen?</w:t>
      </w:r>
    </w:p>
    <w:p>
      <w:r>
        <w:rPr>
          <w:b/>
        </w:rPr>
        <w:t xml:space="preserve">Tulos</w:t>
      </w:r>
    </w:p>
    <w:p>
      <w:r>
        <w:t xml:space="preserve">sukupuutto</w:t>
      </w:r>
    </w:p>
    <w:p>
      <w:r>
        <w:rPr>
          <w:b/>
        </w:rPr>
        <w:t xml:space="preserve">Esimerkki 6.620</w:t>
      </w:r>
    </w:p>
    <w:p>
      <w:r>
        <w:t xml:space="preserve">"crossing over" tapahtuu mitoosin minkä vaiheen aikana?</w:t>
      </w:r>
    </w:p>
    <w:p>
      <w:r>
        <w:rPr>
          <w:b/>
        </w:rPr>
        <w:t xml:space="preserve">Tulos</w:t>
      </w:r>
    </w:p>
    <w:p>
      <w:r>
        <w:t xml:space="preserve">prophase i</w:t>
      </w:r>
    </w:p>
    <w:p>
      <w:r>
        <w:rPr>
          <w:b/>
        </w:rPr>
        <w:t xml:space="preserve">Esimerkki 6.621</w:t>
      </w:r>
    </w:p>
    <w:p>
      <w:r>
        <w:t xml:space="preserve">Millä nimellä kutsutaan auringon lähettämiä pieniä energiapaketteja?</w:t>
      </w:r>
    </w:p>
    <w:p>
      <w:r>
        <w:rPr>
          <w:b/>
        </w:rPr>
        <w:t xml:space="preserve">Tulos</w:t>
      </w:r>
    </w:p>
    <w:p>
      <w:r>
        <w:t xml:space="preserve">fotonit</w:t>
      </w:r>
    </w:p>
    <w:p>
      <w:r>
        <w:rPr>
          <w:b/>
        </w:rPr>
        <w:t xml:space="preserve">Esimerkki 6.622</w:t>
      </w:r>
    </w:p>
    <w:p>
      <w:r>
        <w:t xml:space="preserve">Koska elektronit ovat varattuja, niiden oma spin luo mitä?</w:t>
      </w:r>
    </w:p>
    <w:p>
      <w:r>
        <w:rPr>
          <w:b/>
        </w:rPr>
        <w:t xml:space="preserve">Tulos</w:t>
      </w:r>
    </w:p>
    <w:p>
      <w:r>
        <w:t xml:space="preserve">luontainen magneettikenttä</w:t>
      </w:r>
    </w:p>
    <w:p>
      <w:r>
        <w:rPr>
          <w:b/>
        </w:rPr>
        <w:t xml:space="preserve">Esimerkki 6.623</w:t>
      </w:r>
    </w:p>
    <w:p>
      <w:r>
        <w:t xml:space="preserve">Mikä osa kukasta tuottaa siitepölyä?</w:t>
      </w:r>
    </w:p>
    <w:p>
      <w:r>
        <w:rPr>
          <w:b/>
        </w:rPr>
        <w:t xml:space="preserve">Tulos</w:t>
      </w:r>
    </w:p>
    <w:p>
      <w:r>
        <w:t xml:space="preserve">heteet</w:t>
      </w:r>
    </w:p>
    <w:p>
      <w:r>
        <w:rPr>
          <w:b/>
        </w:rPr>
        <w:t xml:space="preserve">Esimerkki 6.624</w:t>
      </w:r>
    </w:p>
    <w:p>
      <w:r>
        <w:t xml:space="preserve">Mikä on erityisnimi, joka annetaan veden diffuusiolle solukalvon läpi?</w:t>
      </w:r>
    </w:p>
    <w:p>
      <w:r>
        <w:rPr>
          <w:b/>
        </w:rPr>
        <w:t xml:space="preserve">Tulos</w:t>
      </w:r>
    </w:p>
    <w:p>
      <w:r>
        <w:t xml:space="preserve">Osmoosi</w:t>
      </w:r>
    </w:p>
    <w:p>
      <w:r>
        <w:rPr>
          <w:b/>
        </w:rPr>
        <w:t xml:space="preserve">Esimerkki 6.625</w:t>
      </w:r>
    </w:p>
    <w:p>
      <w:r>
        <w:t xml:space="preserve">Fosfolipidissä on lipidin glyserolikomponentin ja minkä muun aineen välinen sidos?</w:t>
      </w:r>
    </w:p>
    <w:p>
      <w:r>
        <w:rPr>
          <w:b/>
        </w:rPr>
        <w:t xml:space="preserve">Tulos</w:t>
      </w:r>
    </w:p>
    <w:p>
      <w:r>
        <w:t xml:space="preserve">fosforimolekyyli</w:t>
      </w:r>
    </w:p>
    <w:p>
      <w:r>
        <w:rPr>
          <w:b/>
        </w:rPr>
        <w:t xml:space="preserve">Esimerkki 6.626</w:t>
      </w:r>
    </w:p>
    <w:p>
      <w:r>
        <w:t xml:space="preserve">Missä aineellisessa tilassa aineen hiukkasilla on selkein muoto?</w:t>
      </w:r>
    </w:p>
    <w:p>
      <w:r>
        <w:rPr>
          <w:b/>
        </w:rPr>
        <w:t xml:space="preserve">Tulos</w:t>
      </w:r>
    </w:p>
    <w:p>
      <w:r>
        <w:t xml:space="preserve">kiinteä</w:t>
      </w:r>
    </w:p>
    <w:p>
      <w:r>
        <w:rPr>
          <w:b/>
        </w:rPr>
        <w:t xml:space="preserve">Esimerkki 6.627</w:t>
      </w:r>
    </w:p>
    <w:p>
      <w:r>
        <w:t xml:space="preserve">Mikä on solukalvojen pääkomponenttien nimi?</w:t>
      </w:r>
    </w:p>
    <w:p>
      <w:r>
        <w:rPr>
          <w:b/>
        </w:rPr>
        <w:t xml:space="preserve">Tulos</w:t>
      </w:r>
    </w:p>
    <w:p>
      <w:r>
        <w:t xml:space="preserve">fosfolipidit</w:t>
      </w:r>
    </w:p>
    <w:p>
      <w:r>
        <w:rPr>
          <w:b/>
        </w:rPr>
        <w:t xml:space="preserve">Esimerkki 6.628</w:t>
      </w:r>
    </w:p>
    <w:p>
      <w:r>
        <w:t xml:space="preserve">Millainen varaus protonilla on?</w:t>
      </w:r>
    </w:p>
    <w:p>
      <w:r>
        <w:rPr>
          <w:b/>
        </w:rPr>
        <w:t xml:space="preserve">Tulos</w:t>
      </w:r>
    </w:p>
    <w:p>
      <w:r>
        <w:t xml:space="preserve">positiivinen</w:t>
      </w:r>
    </w:p>
    <w:p>
      <w:r>
        <w:rPr>
          <w:b/>
        </w:rPr>
        <w:t xml:space="preserve">Esimerkki 6.629</w:t>
      </w:r>
    </w:p>
    <w:p>
      <w:r>
        <w:t xml:space="preserve">Mikä sateenvarjotermi kuvaa pieniä rakenteita, jotka ovat solujen sisällä ja suorittavat erikoistuneita tehtäviä?</w:t>
      </w:r>
    </w:p>
    <w:p>
      <w:r>
        <w:rPr>
          <w:b/>
        </w:rPr>
        <w:t xml:space="preserve">Tulos</w:t>
      </w:r>
    </w:p>
    <w:p>
      <w:r>
        <w:t xml:space="preserve">organellit</w:t>
      </w:r>
    </w:p>
    <w:p>
      <w:r>
        <w:rPr>
          <w:b/>
        </w:rPr>
        <w:t xml:space="preserve">Esimerkki 6.630</w:t>
      </w:r>
    </w:p>
    <w:p>
      <w:r>
        <w:t xml:space="preserve">Aineenvaihduntareitit ovat sarja reaktioita, joita katalysoivat useat mitkä?</w:t>
      </w:r>
    </w:p>
    <w:p>
      <w:r>
        <w:rPr>
          <w:b/>
        </w:rPr>
        <w:t xml:space="preserve">Tulos</w:t>
      </w:r>
    </w:p>
    <w:p>
      <w:r>
        <w:t xml:space="preserve">entsyymit</w:t>
      </w:r>
    </w:p>
    <w:p>
      <w:r>
        <w:rPr>
          <w:b/>
        </w:rPr>
        <w:t xml:space="preserve">Esimerkki 6.631</w:t>
      </w:r>
    </w:p>
    <w:p>
      <w:r>
        <w:t xml:space="preserve">Millainen virta kulkee vain yhteen suuntaan?</w:t>
      </w:r>
    </w:p>
    <w:p>
      <w:r>
        <w:rPr>
          <w:b/>
        </w:rPr>
        <w:t xml:space="preserve">Tulos</w:t>
      </w:r>
    </w:p>
    <w:p>
      <w:r>
        <w:t xml:space="preserve">tasavirta</w:t>
      </w:r>
    </w:p>
    <w:p>
      <w:r>
        <w:rPr>
          <w:b/>
        </w:rPr>
        <w:t xml:space="preserve">Esimerkki 6.632</w:t>
      </w:r>
    </w:p>
    <w:p>
      <w:r>
        <w:t xml:space="preserve">Minkä tyyppinen sairaus syntyy, kun immuunijärjestelmä ei tunnista elimistön omia molekyylejä?</w:t>
      </w:r>
    </w:p>
    <w:p>
      <w:r>
        <w:rPr>
          <w:b/>
        </w:rPr>
        <w:t xml:space="preserve">Tulos</w:t>
      </w:r>
    </w:p>
    <w:p>
      <w:r>
        <w:t xml:space="preserve">autoimmuuni</w:t>
      </w:r>
    </w:p>
    <w:p>
      <w:r>
        <w:rPr>
          <w:b/>
        </w:rPr>
        <w:t xml:space="preserve">Esimerkki 6.633</w:t>
      </w:r>
    </w:p>
    <w:p>
      <w:r>
        <w:t xml:space="preserve">Sähköpotentiaalienergian eroa, joka mahdollistaa sähkövarauksen siirtymisen paikasta toiseen, mitataan millä si-yksiköllä?</w:t>
      </w:r>
    </w:p>
    <w:p>
      <w:r>
        <w:rPr>
          <w:b/>
        </w:rPr>
        <w:t xml:space="preserve">Tulos</w:t>
      </w:r>
    </w:p>
    <w:p>
      <w:r>
        <w:t xml:space="preserve">voltti</w:t>
      </w:r>
    </w:p>
    <w:p>
      <w:r>
        <w:rPr>
          <w:b/>
        </w:rPr>
        <w:t xml:space="preserve">Esimerkki 6.634</w:t>
      </w:r>
    </w:p>
    <w:p>
      <w:r>
        <w:t xml:space="preserve">Miten liuenneen aineen lisääminen vaikuttaa puhtaan liuottimen kiehumispisteeseen?</w:t>
      </w:r>
    </w:p>
    <w:p>
      <w:r>
        <w:rPr>
          <w:b/>
        </w:rPr>
        <w:t xml:space="preserve">Tulos</w:t>
      </w:r>
    </w:p>
    <w:p>
      <w:r>
        <w:t xml:space="preserve">lisää sitä</w:t>
      </w:r>
    </w:p>
    <w:p>
      <w:r>
        <w:rPr>
          <w:b/>
        </w:rPr>
        <w:t xml:space="preserve">Esimerkki 6.635</w:t>
      </w:r>
    </w:p>
    <w:p>
      <w:r>
        <w:t xml:space="preserve">Ovatko vesikkelit suurempia vai pienempiä kuin vakuolit?</w:t>
      </w:r>
    </w:p>
    <w:p>
      <w:r>
        <w:rPr>
          <w:b/>
        </w:rPr>
        <w:t xml:space="preserve">Tulos</w:t>
      </w:r>
    </w:p>
    <w:p>
      <w:r>
        <w:t xml:space="preserve">pienemmät</w:t>
      </w:r>
    </w:p>
    <w:p>
      <w:r>
        <w:rPr>
          <w:b/>
        </w:rPr>
        <w:t xml:space="preserve">Esimerkki 6.636</w:t>
      </w:r>
    </w:p>
    <w:p>
      <w:r>
        <w:t xml:space="preserve">Mikä on toinen termi liikkuville nivelille?</w:t>
      </w:r>
    </w:p>
    <w:p>
      <w:r>
        <w:rPr>
          <w:b/>
        </w:rPr>
        <w:t xml:space="preserve">Tulos</w:t>
      </w:r>
    </w:p>
    <w:p>
      <w:r>
        <w:t xml:space="preserve">synovial</w:t>
      </w:r>
    </w:p>
    <w:p>
      <w:r>
        <w:rPr>
          <w:b/>
        </w:rPr>
        <w:t xml:space="preserve">Esimerkki 6.637</w:t>
      </w:r>
    </w:p>
    <w:p>
      <w:r>
        <w:t xml:space="preserve">Vesikulaarinen kuljetus sisältää eksosytoosin ja mitä?</w:t>
      </w:r>
    </w:p>
    <w:p>
      <w:r>
        <w:rPr>
          <w:b/>
        </w:rPr>
        <w:t xml:space="preserve">Tulos</w:t>
      </w:r>
    </w:p>
    <w:p>
      <w:r>
        <w:t xml:space="preserve">endosytoosi</w:t>
      </w:r>
    </w:p>
    <w:p>
      <w:r>
        <w:rPr>
          <w:b/>
        </w:rPr>
        <w:t xml:space="preserve">Esimerkki 6.638</w:t>
      </w:r>
    </w:p>
    <w:p>
      <w:r>
        <w:t xml:space="preserve">Minkälainen prosessi tapahtuu luonnostaan tietyissä olosuhteissa, toisin kuin sen vastakohta, joka ei tapahdu, ellei sitä "ajeta" jatkuvalla energian syötöllä ulkoisesta lähteestä?</w:t>
      </w:r>
    </w:p>
    <w:p>
      <w:r>
        <w:rPr>
          <w:b/>
        </w:rPr>
        <w:t xml:space="preserve">Tulos</w:t>
      </w:r>
    </w:p>
    <w:p>
      <w:r>
        <w:t xml:space="preserve">spontaani prosessi</w:t>
      </w:r>
    </w:p>
    <w:p>
      <w:r>
        <w:rPr>
          <w:b/>
        </w:rPr>
        <w:t xml:space="preserve">Esimerkki 6.639</w:t>
      </w:r>
    </w:p>
    <w:p>
      <w:r>
        <w:t xml:space="preserve">Statoliitit ovat tärkkelyksen täyttämiä plastideja, joiden avulla kasvien juuret pystyvät havaitsemaan minkä voiman?</w:t>
      </w:r>
    </w:p>
    <w:p>
      <w:r>
        <w:rPr>
          <w:b/>
        </w:rPr>
        <w:t xml:space="preserve">Tulos</w:t>
      </w:r>
    </w:p>
    <w:p>
      <w:r>
        <w:t xml:space="preserve">painovoima</w:t>
      </w:r>
    </w:p>
    <w:p>
      <w:r>
        <w:rPr>
          <w:b/>
        </w:rPr>
        <w:t xml:space="preserve">Esimerkki 6.640</w:t>
      </w:r>
    </w:p>
    <w:p>
      <w:r>
        <w:t xml:space="preserve">Reagenssin pitoisuudet ovat suurimmillaan reaktion missä vaiheessa?</w:t>
      </w:r>
    </w:p>
    <w:p>
      <w:r>
        <w:rPr>
          <w:b/>
        </w:rPr>
        <w:t xml:space="preserve">Tulos</w:t>
      </w:r>
    </w:p>
    <w:p>
      <w:r>
        <w:t xml:space="preserve">alku</w:t>
      </w:r>
    </w:p>
    <w:p>
      <w:r>
        <w:rPr>
          <w:b/>
        </w:rPr>
        <w:t xml:space="preserve">Esimerkki 6.641</w:t>
      </w:r>
    </w:p>
    <w:p>
      <w:r>
        <w:t xml:space="preserve">Mikä on paine kertaa pinta-ala?</w:t>
      </w:r>
    </w:p>
    <w:p>
      <w:r>
        <w:rPr>
          <w:b/>
        </w:rPr>
        <w:t xml:space="preserve">Tulos</w:t>
      </w:r>
    </w:p>
    <w:p>
      <w:r>
        <w:t xml:space="preserve">voima</w:t>
      </w:r>
    </w:p>
    <w:p>
      <w:r>
        <w:rPr>
          <w:b/>
        </w:rPr>
        <w:t xml:space="preserve">Esimerkki 6.642</w:t>
      </w:r>
    </w:p>
    <w:p>
      <w:r>
        <w:t xml:space="preserve">Homeet, siitepöly ja lemmikkieläinten hilse ovat esimerkkejä ilmansaasteista, joiden lähde on minkälainen?</w:t>
      </w:r>
    </w:p>
    <w:p>
      <w:r>
        <w:rPr>
          <w:b/>
        </w:rPr>
        <w:t xml:space="preserve">Tulos</w:t>
      </w:r>
    </w:p>
    <w:p>
      <w:r>
        <w:t xml:space="preserve">biologinen</w:t>
      </w:r>
    </w:p>
    <w:p>
      <w:r>
        <w:rPr>
          <w:b/>
        </w:rPr>
        <w:t xml:space="preserve">Esimerkki 6.643</w:t>
      </w:r>
    </w:p>
    <w:p>
      <w:r>
        <w:t xml:space="preserve">Mitä on energian ja sen vuorovaikutuksen tutkiminen aineen kanssa?</w:t>
      </w:r>
    </w:p>
    <w:p>
      <w:r>
        <w:rPr>
          <w:b/>
        </w:rPr>
        <w:t xml:space="preserve">Tulos</w:t>
      </w:r>
    </w:p>
    <w:p>
      <w:r>
        <w:t xml:space="preserve">fysiikka</w:t>
      </w:r>
    </w:p>
    <w:p>
      <w:r>
        <w:rPr>
          <w:b/>
        </w:rPr>
        <w:t xml:space="preserve">Esimerkki 6.644</w:t>
      </w:r>
    </w:p>
    <w:p>
      <w:r>
        <w:t xml:space="preserve">Sammakkoeläimillä on läpäisevä iho, joka mahdollistaa hapen ja hiilidioksidin vaihdon, miksi tätä "hengitystä kutsutaan"?"</w:t>
      </w:r>
    </w:p>
    <w:p>
      <w:r>
        <w:rPr>
          <w:b/>
        </w:rPr>
        <w:t xml:space="preserve">Tulos</w:t>
      </w:r>
    </w:p>
    <w:p>
      <w:r>
        <w:t xml:space="preserve">ihon hengitys</w:t>
      </w:r>
    </w:p>
    <w:p>
      <w:r>
        <w:rPr>
          <w:b/>
        </w:rPr>
        <w:t xml:space="preserve">Esimerkki 6.645</w:t>
      </w:r>
    </w:p>
    <w:p>
      <w:r>
        <w:t xml:space="preserve">Onko metalleilla taipumus saada tai menettää elektroneja kemiallisissa reaktioissa?</w:t>
      </w:r>
    </w:p>
    <w:p>
      <w:r>
        <w:rPr>
          <w:b/>
        </w:rPr>
        <w:t xml:space="preserve">Tulos</w:t>
      </w:r>
    </w:p>
    <w:p>
      <w:r>
        <w:t xml:space="preserve">menettää elektroneja</w:t>
      </w:r>
    </w:p>
    <w:p>
      <w:r>
        <w:rPr>
          <w:b/>
        </w:rPr>
        <w:t xml:space="preserve">Esimerkki 6.646</w:t>
      </w:r>
    </w:p>
    <w:p>
      <w:r>
        <w:t xml:space="preserve">Mitkä ovat kaksi verisuonikasvityyppiä?</w:t>
      </w:r>
    </w:p>
    <w:p>
      <w:r>
        <w:rPr>
          <w:b/>
        </w:rPr>
        <w:t xml:space="preserve">Tulos</w:t>
      </w:r>
    </w:p>
    <w:p>
      <w:r>
        <w:t xml:space="preserve">siemenettömät ja siemenet</w:t>
      </w:r>
    </w:p>
    <w:p>
      <w:r>
        <w:rPr>
          <w:b/>
        </w:rPr>
        <w:t xml:space="preserve">Esimerkki 6.647</w:t>
      </w:r>
    </w:p>
    <w:p>
      <w:r>
        <w:t xml:space="preserve">Missä suurin osa kuulemastamme äänestä kulkee?</w:t>
      </w:r>
    </w:p>
    <w:p>
      <w:r>
        <w:rPr>
          <w:b/>
        </w:rPr>
        <w:t xml:space="preserve">Tulos</w:t>
      </w:r>
    </w:p>
    <w:p>
      <w:r>
        <w:t xml:space="preserve">ilma</w:t>
      </w:r>
    </w:p>
    <w:p>
      <w:r>
        <w:rPr>
          <w:b/>
        </w:rPr>
        <w:t xml:space="preserve">Esimerkki 6.648</w:t>
      </w:r>
    </w:p>
    <w:p>
      <w:r>
        <w:t xml:space="preserve">Mitä muita fossiilisia polttoaineita maakaasua esiintyy usein maanalaisissa esiintymissä?</w:t>
      </w:r>
    </w:p>
    <w:p>
      <w:r>
        <w:rPr>
          <w:b/>
        </w:rPr>
        <w:t xml:space="preserve">Tulos</w:t>
      </w:r>
    </w:p>
    <w:p>
      <w:r>
        <w:t xml:space="preserve">hiili ja öljy</w:t>
      </w:r>
    </w:p>
    <w:p>
      <w:r>
        <w:rPr>
          <w:b/>
        </w:rPr>
        <w:t xml:space="preserve">Esimerkki 6.649</w:t>
      </w:r>
    </w:p>
    <w:p>
      <w:r>
        <w:t xml:space="preserve">Koska heterotrofit eivät pysty valmistamaan omaa ruokaansa, miksi niitä kutsutaan?</w:t>
      </w:r>
    </w:p>
    <w:p>
      <w:r>
        <w:rPr>
          <w:b/>
        </w:rPr>
        <w:t xml:space="preserve">Tulos</w:t>
      </w:r>
    </w:p>
    <w:p>
      <w:r>
        <w:t xml:space="preserve">kuluttajat</w:t>
      </w:r>
    </w:p>
    <w:p>
      <w:r>
        <w:rPr>
          <w:b/>
        </w:rPr>
        <w:t xml:space="preserve">Esimerkki 6.650</w:t>
      </w:r>
    </w:p>
    <w:p>
      <w:r>
        <w:t xml:space="preserve">Mikä on nimitys kovalle päällysteelle, joka suojaa hyönteisiä, äyriäisiä ja hämähäkkejä?</w:t>
      </w:r>
    </w:p>
    <w:p>
      <w:r>
        <w:rPr>
          <w:b/>
        </w:rPr>
        <w:t xml:space="preserve">Tulos</w:t>
      </w:r>
    </w:p>
    <w:p>
      <w:r>
        <w:t xml:space="preserve">exoskeleton</w:t>
      </w:r>
    </w:p>
    <w:p>
      <w:r>
        <w:rPr>
          <w:b/>
        </w:rPr>
        <w:t xml:space="preserve">Esimerkki 6.651</w:t>
      </w:r>
    </w:p>
    <w:p>
      <w:r>
        <w:t xml:space="preserve">Geysirejä syntyy, kun mikä kuumenee maan pinnan alla?</w:t>
      </w:r>
    </w:p>
    <w:p>
      <w:r>
        <w:rPr>
          <w:b/>
        </w:rPr>
        <w:t xml:space="preserve">Tulos</w:t>
      </w:r>
    </w:p>
    <w:p>
      <w:r>
        <w:t xml:space="preserve">vesi</w:t>
      </w:r>
    </w:p>
    <w:p>
      <w:r>
        <w:rPr>
          <w:b/>
        </w:rPr>
        <w:t xml:space="preserve">Esimerkki 6.652</w:t>
      </w:r>
    </w:p>
    <w:p>
      <w:r>
        <w:t xml:space="preserve">Mikä osa bataatista varastoi sokeria fotosynteesistä tärkkelyksenä?</w:t>
      </w:r>
    </w:p>
    <w:p>
      <w:r>
        <w:rPr>
          <w:b/>
        </w:rPr>
        <w:t xml:space="preserve">Tulos</w:t>
      </w:r>
    </w:p>
    <w:p>
      <w:r>
        <w:t xml:space="preserve">juuret</w:t>
      </w:r>
    </w:p>
    <w:p>
      <w:r>
        <w:rPr>
          <w:b/>
        </w:rPr>
        <w:t xml:space="preserve">Esimerkki 6.653</w:t>
      </w:r>
    </w:p>
    <w:p>
      <w:r>
        <w:t xml:space="preserve">Miksi kutsutaan kehon jakamista useisiin osiin?</w:t>
      </w:r>
    </w:p>
    <w:p>
      <w:r>
        <w:rPr>
          <w:b/>
        </w:rPr>
        <w:t xml:space="preserve">Tulos</w:t>
      </w:r>
    </w:p>
    <w:p>
      <w:r>
        <w:t xml:space="preserve">segmentointi</w:t>
      </w:r>
    </w:p>
    <w:p>
      <w:r>
        <w:rPr>
          <w:b/>
        </w:rPr>
        <w:t xml:space="preserve">Esimerkki 6.654</w:t>
      </w:r>
    </w:p>
    <w:p>
      <w:r>
        <w:t xml:space="preserve">Kuinka moneen aivolohkoon kukin aivopuolisko on jaettu?</w:t>
      </w:r>
    </w:p>
    <w:p>
      <w:r>
        <w:rPr>
          <w:b/>
        </w:rPr>
        <w:t xml:space="preserve">Tulos</w:t>
      </w:r>
    </w:p>
    <w:p>
      <w:r>
        <w:t xml:space="preserve">4</w:t>
      </w:r>
    </w:p>
    <w:p>
      <w:r>
        <w:rPr>
          <w:b/>
        </w:rPr>
        <w:t xml:space="preserve">Esimerkki 6.655</w:t>
      </w:r>
    </w:p>
    <w:p>
      <w:r>
        <w:t xml:space="preserve">Missä prosessissa magnesium on tärkeä?</w:t>
      </w:r>
    </w:p>
    <w:p>
      <w:r>
        <w:rPr>
          <w:b/>
        </w:rPr>
        <w:t xml:space="preserve">Tulos</w:t>
      </w:r>
    </w:p>
    <w:p>
      <w:r>
        <w:t xml:space="preserve">fotosynteettinen</w:t>
      </w:r>
    </w:p>
    <w:p>
      <w:r>
        <w:rPr>
          <w:b/>
        </w:rPr>
        <w:t xml:space="preserve">Esimerkki 6.656</w:t>
      </w:r>
    </w:p>
    <w:p>
      <w:r>
        <w:t xml:space="preserve">Rintakehässä henkitorvi jakautuu keuhkoihin tullessaan ja muodostaa oikean ja vasemman minkä?</w:t>
      </w:r>
    </w:p>
    <w:p>
      <w:r>
        <w:rPr>
          <w:b/>
        </w:rPr>
        <w:t xml:space="preserve">Tulos</w:t>
      </w:r>
    </w:p>
    <w:p>
      <w:r>
        <w:t xml:space="preserve">keuhkoputket</w:t>
      </w:r>
    </w:p>
    <w:p>
      <w:r>
        <w:rPr>
          <w:b/>
        </w:rPr>
        <w:t xml:space="preserve">Esimerkki 6.657</w:t>
      </w:r>
    </w:p>
    <w:p>
      <w:r>
        <w:t xml:space="preserve">Mitä tapahtuu ruoansulatuksen aikana?</w:t>
      </w:r>
    </w:p>
    <w:p>
      <w:r>
        <w:rPr>
          <w:b/>
        </w:rPr>
        <w:t xml:space="preserve">Tulos</w:t>
      </w:r>
    </w:p>
    <w:p>
      <w:r>
        <w:t xml:space="preserve">elintarvikkeiden jakautuminen</w:t>
      </w:r>
    </w:p>
    <w:p>
      <w:r>
        <w:rPr>
          <w:b/>
        </w:rPr>
        <w:t xml:space="preserve">Esimerkki 6.658</w:t>
      </w:r>
    </w:p>
    <w:p>
      <w:r>
        <w:t xml:space="preserve">Mikä on kotitalouksien valkaisuaineen vaikuttava aine?</w:t>
      </w:r>
    </w:p>
    <w:p>
      <w:r>
        <w:rPr>
          <w:b/>
        </w:rPr>
        <w:t xml:space="preserve">Tulos</w:t>
      </w:r>
    </w:p>
    <w:p>
      <w:r>
        <w:t xml:space="preserve">kloori</w:t>
      </w:r>
    </w:p>
    <w:p>
      <w:r>
        <w:rPr>
          <w:b/>
        </w:rPr>
        <w:t xml:space="preserve">Esimerkki 6.659</w:t>
      </w:r>
    </w:p>
    <w:p>
      <w:r>
        <w:t xml:space="preserve">Mikä kerros peittää luut ja saa ne näyttämään kovilta, kiiltäviltä ja valkoisilta?</w:t>
      </w:r>
    </w:p>
    <w:p>
      <w:r>
        <w:rPr>
          <w:b/>
        </w:rPr>
        <w:t xml:space="preserve">Tulos</w:t>
      </w:r>
    </w:p>
    <w:p>
      <w:r>
        <w:t xml:space="preserve">luukalvo</w:t>
      </w:r>
    </w:p>
    <w:p>
      <w:r>
        <w:rPr>
          <w:b/>
        </w:rPr>
        <w:t xml:space="preserve">Esimerkki 6.660</w:t>
      </w:r>
    </w:p>
    <w:p>
      <w:r>
        <w:t xml:space="preserve">Diatoms ovat yksisoluisia fotosynteettisiä alkueläimiä, jotka koteloituvat monimutkaisesti kuvioituihin, lasimaisiin soluseiniin, jotka koostuvat piidioksidista orgaanisten hiukkasten matriisissa. nämä alkueläimet ovat osa makean veden ja nämä?</w:t>
      </w:r>
    </w:p>
    <w:p>
      <w:r>
        <w:rPr>
          <w:b/>
        </w:rPr>
        <w:t xml:space="preserve">Tulos</w:t>
      </w:r>
    </w:p>
    <w:p>
      <w:r>
        <w:t xml:space="preserve">meriplankton</w:t>
      </w:r>
    </w:p>
    <w:p>
      <w:r>
        <w:rPr>
          <w:b/>
        </w:rPr>
        <w:t xml:space="preserve">Esimerkki 6.661</w:t>
      </w:r>
    </w:p>
    <w:p>
      <w:r>
        <w:t xml:space="preserve">Minkä alueen kaikki alueet kuuluvat globaaliin biosfääriin?</w:t>
      </w:r>
    </w:p>
    <w:p>
      <w:r>
        <w:rPr>
          <w:b/>
        </w:rPr>
        <w:t xml:space="preserve">Tulos</w:t>
      </w:r>
    </w:p>
    <w:p>
      <w:r>
        <w:t xml:space="preserve">elämä</w:t>
      </w:r>
    </w:p>
    <w:p>
      <w:r>
        <w:rPr>
          <w:b/>
        </w:rPr>
        <w:t xml:space="preserve">Esimerkki 6.662</w:t>
      </w:r>
    </w:p>
    <w:p>
      <w:r>
        <w:t xml:space="preserve">Mikä siitepölyn jyvät vastaanottava ja munasarjaan siirtävä naaraskukan rakenne on osa siitepölyä?</w:t>
      </w:r>
    </w:p>
    <w:p>
      <w:r>
        <w:rPr>
          <w:b/>
        </w:rPr>
        <w:t xml:space="preserve">Tulos</w:t>
      </w:r>
    </w:p>
    <w:p>
      <w:r>
        <w:t xml:space="preserve">leimautuminen</w:t>
      </w:r>
    </w:p>
    <w:p>
      <w:r>
        <w:rPr>
          <w:b/>
        </w:rPr>
        <w:t xml:space="preserve">Esimerkki 6.663</w:t>
      </w:r>
    </w:p>
    <w:p>
      <w:r>
        <w:t xml:space="preserve">Minkä muotoisia ovat planeettojen kiertoradat auringon ympäri?</w:t>
      </w:r>
    </w:p>
    <w:p>
      <w:r>
        <w:rPr>
          <w:b/>
        </w:rPr>
        <w:t xml:space="preserve">Tulos</w:t>
      </w:r>
    </w:p>
    <w:p>
      <w:r>
        <w:t xml:space="preserve">elliptinen</w:t>
      </w:r>
    </w:p>
    <w:p>
      <w:r>
        <w:rPr>
          <w:b/>
        </w:rPr>
        <w:t xml:space="preserve">Esimerkki 6.664</w:t>
      </w:r>
    </w:p>
    <w:p>
      <w:r>
        <w:t xml:space="preserve">Mikä on atomiluku?</w:t>
      </w:r>
    </w:p>
    <w:p>
      <w:r>
        <w:rPr>
          <w:b/>
        </w:rPr>
        <w:t xml:space="preserve">Tulos</w:t>
      </w:r>
    </w:p>
    <w:p>
      <w:r>
        <w:t xml:space="preserve">protonien lukumäärä</w:t>
      </w:r>
    </w:p>
    <w:p>
      <w:r>
        <w:rPr>
          <w:b/>
        </w:rPr>
        <w:t xml:space="preserve">Esimerkki 6.665</w:t>
      </w:r>
    </w:p>
    <w:p>
      <w:r>
        <w:t xml:space="preserve">Mikä on miehen sukusolujen nimi?</w:t>
      </w:r>
    </w:p>
    <w:p>
      <w:r>
        <w:rPr>
          <w:b/>
        </w:rPr>
        <w:t xml:space="preserve">Tulos</w:t>
      </w:r>
    </w:p>
    <w:p>
      <w:r>
        <w:t xml:space="preserve">sperma</w:t>
      </w:r>
    </w:p>
    <w:p>
      <w:r>
        <w:rPr>
          <w:b/>
        </w:rPr>
        <w:t xml:space="preserve">Esimerkki 6.666</w:t>
      </w:r>
    </w:p>
    <w:p>
      <w:r>
        <w:t xml:space="preserve">Mitä hiilen ja muiden alkuaineiden ominaisuuksia voidaan käyttää muun muassa fossiilien ja kivien ajoittamiseen?</w:t>
      </w:r>
    </w:p>
    <w:p>
      <w:r>
        <w:rPr>
          <w:b/>
        </w:rPr>
        <w:t xml:space="preserve">Tulos</w:t>
      </w:r>
    </w:p>
    <w:p>
      <w:r>
        <w:t xml:space="preserve">puoliintumisaika</w:t>
      </w:r>
    </w:p>
    <w:p>
      <w:r>
        <w:rPr>
          <w:b/>
        </w:rPr>
        <w:t xml:space="preserve">Esimerkki 6.667</w:t>
      </w:r>
    </w:p>
    <w:p>
      <w:r>
        <w:t xml:space="preserve">Millaisista hapoista proteiinit koostuvat?</w:t>
      </w:r>
    </w:p>
    <w:p>
      <w:r>
        <w:rPr>
          <w:b/>
        </w:rPr>
        <w:t xml:space="preserve">Tulos</w:t>
      </w:r>
    </w:p>
    <w:p>
      <w:r>
        <w:t xml:space="preserve">aminohapot</w:t>
      </w:r>
    </w:p>
    <w:p>
      <w:r>
        <w:rPr>
          <w:b/>
        </w:rPr>
        <w:t xml:space="preserve">Esimerkki 6.668</w:t>
      </w:r>
    </w:p>
    <w:p>
      <w:r>
        <w:t xml:space="preserve">Mihin niveleen putoaminen voi murskata distaalisen olkaluun?</w:t>
      </w:r>
    </w:p>
    <w:p>
      <w:r>
        <w:rPr>
          <w:b/>
        </w:rPr>
        <w:t xml:space="preserve">Tulos</w:t>
      </w:r>
    </w:p>
    <w:p>
      <w:r>
        <w:t xml:space="preserve">kyynärpää</w:t>
      </w:r>
    </w:p>
    <w:p>
      <w:r>
        <w:rPr>
          <w:b/>
        </w:rPr>
        <w:t xml:space="preserve">Esimerkki 6.669</w:t>
      </w:r>
    </w:p>
    <w:p>
      <w:r>
        <w:t xml:space="preserve">Minkälainen hengitys mahdollistaa nopean atp:n tuotannon vähähappisissa tilanteissa?</w:t>
      </w:r>
    </w:p>
    <w:p>
      <w:r>
        <w:rPr>
          <w:b/>
        </w:rPr>
        <w:t xml:space="preserve">Tulos</w:t>
      </w:r>
    </w:p>
    <w:p>
      <w:r>
        <w:t xml:space="preserve">anaerobinen</w:t>
      </w:r>
    </w:p>
    <w:p>
      <w:r>
        <w:rPr>
          <w:b/>
        </w:rPr>
        <w:t xml:space="preserve">Esimerkki 6.670</w:t>
      </w:r>
    </w:p>
    <w:p>
      <w:r>
        <w:t xml:space="preserve">Mistä syvällä Galapagossaarilla elävät putkimadot saavat energiansa?</w:t>
      </w:r>
    </w:p>
    <w:p>
      <w:r>
        <w:rPr>
          <w:b/>
        </w:rPr>
        <w:t xml:space="preserve">Tulos</w:t>
      </w:r>
    </w:p>
    <w:p>
      <w:r>
        <w:t xml:space="preserve">kemosynteettiset bakteerit</w:t>
      </w:r>
    </w:p>
    <w:p>
      <w:r>
        <w:rPr>
          <w:b/>
        </w:rPr>
        <w:t xml:space="preserve">Esimerkki 6.671</w:t>
      </w:r>
    </w:p>
    <w:p>
      <w:r>
        <w:t xml:space="preserve">Minkä ominaisuuden vaihtelu ei-metalleissa määräytyy valenssielektronien lukumäärän mukaan?</w:t>
      </w:r>
    </w:p>
    <w:p>
      <w:r>
        <w:rPr>
          <w:b/>
        </w:rPr>
        <w:t xml:space="preserve">Tulos</w:t>
      </w:r>
    </w:p>
    <w:p>
      <w:r>
        <w:t xml:space="preserve">reaktiivisuus</w:t>
      </w:r>
    </w:p>
    <w:p>
      <w:r>
        <w:rPr>
          <w:b/>
        </w:rPr>
        <w:t xml:space="preserve">Esimerkki 6.672</w:t>
      </w:r>
    </w:p>
    <w:p>
      <w:r>
        <w:t xml:space="preserve">Minkälaista päättelyä on tehdä johtopäätöksiä havaitsemattomista asioista jo havaittujen asioiden perusteella?</w:t>
      </w:r>
    </w:p>
    <w:p>
      <w:r>
        <w:rPr>
          <w:b/>
        </w:rPr>
        <w:t xml:space="preserve">Tulos</w:t>
      </w:r>
    </w:p>
    <w:p>
      <w:r>
        <w:t xml:space="preserve">induktiivinen</w:t>
      </w:r>
    </w:p>
    <w:p>
      <w:r>
        <w:rPr>
          <w:b/>
        </w:rPr>
        <w:t xml:space="preserve">Esimerkki 6.673</w:t>
      </w:r>
    </w:p>
    <w:p>
      <w:r>
        <w:t xml:space="preserve">Yhdisteen liukoisuuden ja molaarisen liukoisuuden välinen muuntokerroin tunnetaan nimellä mikä?</w:t>
      </w:r>
    </w:p>
    <w:p>
      <w:r>
        <w:rPr>
          <w:b/>
        </w:rPr>
        <w:t xml:space="preserve">Tulos</w:t>
      </w:r>
    </w:p>
    <w:p>
      <w:r>
        <w:t xml:space="preserve">moolimassa</w:t>
      </w:r>
    </w:p>
    <w:p>
      <w:r>
        <w:rPr>
          <w:b/>
        </w:rPr>
        <w:t xml:space="preserve">Esimerkki 6.674</w:t>
      </w:r>
    </w:p>
    <w:p>
      <w:r>
        <w:t xml:space="preserve">Aistineuronit välittävät hermoimpulsseja aistielimistä ja sisäelimistä aivoihin?</w:t>
      </w:r>
    </w:p>
    <w:p>
      <w:r>
        <w:rPr>
          <w:b/>
        </w:rPr>
        <w:t xml:space="preserve">Tulos</w:t>
      </w:r>
    </w:p>
    <w:p>
      <w:r>
        <w:t xml:space="preserve">selkäydin</w:t>
      </w:r>
    </w:p>
    <w:p>
      <w:r>
        <w:rPr>
          <w:b/>
        </w:rPr>
        <w:t xml:space="preserve">Esimerkki 6.675</w:t>
      </w:r>
    </w:p>
    <w:p>
      <w:r>
        <w:t xml:space="preserve">Mikä on ruokatorven päässä olevan lihaksen nimi?</w:t>
      </w:r>
    </w:p>
    <w:p>
      <w:r>
        <w:rPr>
          <w:b/>
        </w:rPr>
        <w:t xml:space="preserve">Tulos</w:t>
      </w:r>
    </w:p>
    <w:p>
      <w:r>
        <w:t xml:space="preserve">sulkijalihaksen</w:t>
      </w:r>
    </w:p>
    <w:p>
      <w:r>
        <w:rPr>
          <w:b/>
        </w:rPr>
        <w:t xml:space="preserve">Esimerkki 6.676</w:t>
      </w:r>
    </w:p>
    <w:p>
      <w:r>
        <w:t xml:space="preserve">Kun pyörään ja akseliin kohdistetaan voima, mikä voiman osa ei muutu, kun pyörään tai akseliin kohdistetaan voima?</w:t>
      </w:r>
    </w:p>
    <w:p>
      <w:r>
        <w:rPr>
          <w:b/>
        </w:rPr>
        <w:t xml:space="preserve">Tulos</w:t>
      </w:r>
    </w:p>
    <w:p>
      <w:r>
        <w:t xml:space="preserve">suunta</w:t>
      </w:r>
    </w:p>
    <w:p>
      <w:r>
        <w:rPr>
          <w:b/>
        </w:rPr>
        <w:t xml:space="preserve">Esimerkki 6.677</w:t>
      </w:r>
    </w:p>
    <w:p>
      <w:r>
        <w:t xml:space="preserve">Mikä on termi sydänlihasta syöttävien valtimoiden ateroskleroosille?</w:t>
      </w:r>
    </w:p>
    <w:p>
      <w:r>
        <w:rPr>
          <w:b/>
        </w:rPr>
        <w:t xml:space="preserve">Tulos</w:t>
      </w:r>
    </w:p>
    <w:p>
      <w:r>
        <w:t xml:space="preserve">sepelvaltimotauti</w:t>
      </w:r>
    </w:p>
    <w:p>
      <w:r>
        <w:rPr>
          <w:b/>
        </w:rPr>
        <w:t xml:space="preserve">Esimerkki 6.678</w:t>
      </w:r>
    </w:p>
    <w:p>
      <w:r>
        <w:t xml:space="preserve">Koska sähkömagneettisen aallon muodostavat kentät ovat suorassa kulmassa toisiinsa ja aallon kulkusuuntaan nähden, sähkömagneettista aaltoa pidetään mitä?</w:t>
      </w:r>
    </w:p>
    <w:p>
      <w:r>
        <w:rPr>
          <w:b/>
        </w:rPr>
        <w:t xml:space="preserve">Tulos</w:t>
      </w:r>
    </w:p>
    <w:p>
      <w:r>
        <w:t xml:space="preserve">poikittaisaalto</w:t>
      </w:r>
    </w:p>
    <w:p>
      <w:r>
        <w:rPr>
          <w:b/>
        </w:rPr>
        <w:t xml:space="preserve">Esimerkki 6.679</w:t>
      </w:r>
    </w:p>
    <w:p>
      <w:r>
        <w:t xml:space="preserve">Milloin kahden ei-sisarellisen kromatidin loppuosat vaihtavat paikkaa?</w:t>
      </w:r>
    </w:p>
    <w:p>
      <w:r>
        <w:rPr>
          <w:b/>
        </w:rPr>
        <w:t xml:space="preserve">Tulos</w:t>
      </w:r>
    </w:p>
    <w:p>
      <w:r>
        <w:t xml:space="preserve">jokaisessa risteyksessä</w:t>
      </w:r>
    </w:p>
    <w:p>
      <w:r>
        <w:rPr>
          <w:b/>
        </w:rPr>
        <w:t xml:space="preserve">Esimerkki 6.680</w:t>
      </w:r>
    </w:p>
    <w:p>
      <w:r>
        <w:t xml:space="preserve">Mikä termi kuvaa aaltoja, jotka siirtävät energiaa aineen läpi?</w:t>
      </w:r>
    </w:p>
    <w:p>
      <w:r>
        <w:rPr>
          <w:b/>
        </w:rPr>
        <w:t xml:space="preserve">Tulos</w:t>
      </w:r>
    </w:p>
    <w:p>
      <w:r>
        <w:t xml:space="preserve">mekaaniset aallot</w:t>
      </w:r>
    </w:p>
    <w:p>
      <w:r>
        <w:rPr>
          <w:b/>
        </w:rPr>
        <w:t xml:space="preserve">Esimerkki 6.681</w:t>
      </w:r>
    </w:p>
    <w:p>
      <w:r>
        <w:t xml:space="preserve">Mistä ohutsuoli alkaa?</w:t>
      </w:r>
    </w:p>
    <w:p>
      <w:r>
        <w:rPr>
          <w:b/>
        </w:rPr>
        <w:t xml:space="preserve">Tulos</w:t>
      </w:r>
    </w:p>
    <w:p>
      <w:r>
        <w:t xml:space="preserve">vatsa</w:t>
      </w:r>
    </w:p>
    <w:p>
      <w:r>
        <w:rPr>
          <w:b/>
        </w:rPr>
        <w:t xml:space="preserve">Esimerkki 6.682</w:t>
      </w:r>
    </w:p>
    <w:p>
      <w:r>
        <w:t xml:space="preserve">Mihin kahteen asiaan suuret ilmastotyypit perustuvat?</w:t>
      </w:r>
    </w:p>
    <w:p>
      <w:r>
        <w:rPr>
          <w:b/>
        </w:rPr>
        <w:t xml:space="preserve">Tulos</w:t>
      </w:r>
    </w:p>
    <w:p>
      <w:r>
        <w:t xml:space="preserve">lämpötila ja sademäärä</w:t>
      </w:r>
    </w:p>
    <w:p>
      <w:r>
        <w:rPr>
          <w:b/>
        </w:rPr>
        <w:t xml:space="preserve">Esimerkki 6.683</w:t>
      </w:r>
    </w:p>
    <w:p>
      <w:r>
        <w:t xml:space="preserve">Mikä termi kuvaa kasvot alaspäin makaavan ruumiin suuntautumista?</w:t>
      </w:r>
    </w:p>
    <w:p>
      <w:r>
        <w:rPr>
          <w:b/>
        </w:rPr>
        <w:t xml:space="preserve">Tulos</w:t>
      </w:r>
    </w:p>
    <w:p>
      <w:r>
        <w:t xml:space="preserve">altis</w:t>
      </w:r>
    </w:p>
    <w:p>
      <w:r>
        <w:rPr>
          <w:b/>
        </w:rPr>
        <w:t xml:space="preserve">Esimerkki 6.684</w:t>
      </w:r>
    </w:p>
    <w:p>
      <w:r>
        <w:t xml:space="preserve">Kasvien ja sienten soluilla on mikä solun perusrakenne, jota eläimillä ei ole?</w:t>
      </w:r>
    </w:p>
    <w:p>
      <w:r>
        <w:rPr>
          <w:b/>
        </w:rPr>
        <w:t xml:space="preserve">Tulos</w:t>
      </w:r>
    </w:p>
    <w:p>
      <w:r>
        <w:t xml:space="preserve">soluseinämä</w:t>
      </w:r>
    </w:p>
    <w:p>
      <w:r>
        <w:rPr>
          <w:b/>
        </w:rPr>
        <w:t xml:space="preserve">Esimerkki 6.685</w:t>
      </w:r>
    </w:p>
    <w:p>
      <w:r>
        <w:t xml:space="preserve">Mikä on veren nestemäinen komponentti?</w:t>
      </w:r>
    </w:p>
    <w:p>
      <w:r>
        <w:rPr>
          <w:b/>
        </w:rPr>
        <w:t xml:space="preserve">Tulos</w:t>
      </w:r>
    </w:p>
    <w:p>
      <w:r>
        <w:t xml:space="preserve">plasma</w:t>
      </w:r>
    </w:p>
    <w:p>
      <w:r>
        <w:rPr>
          <w:b/>
        </w:rPr>
        <w:t xml:space="preserve">Esimerkki 6.686</w:t>
      </w:r>
    </w:p>
    <w:p>
      <w:r>
        <w:t xml:space="preserve">Aktivoituneet makrofagit ja neutrofiilit erittävät mitä signaalimolekyylejä, jotka tehostavat immuunivastetta?</w:t>
      </w:r>
    </w:p>
    <w:p>
      <w:r>
        <w:rPr>
          <w:b/>
        </w:rPr>
        <w:t xml:space="preserve">Tulos</w:t>
      </w:r>
    </w:p>
    <w:p>
      <w:r>
        <w:t xml:space="preserve">sytokiinit</w:t>
      </w:r>
    </w:p>
    <w:p>
      <w:r>
        <w:rPr>
          <w:b/>
        </w:rPr>
        <w:t xml:space="preserve">Esimerkki 6.687</w:t>
      </w:r>
    </w:p>
    <w:p>
      <w:r>
        <w:t xml:space="preserve">Mikä on nimetty sen entsyymityypin mukaan, jonka kanssa ne ovat vuorovaikutuksessa solussa?</w:t>
      </w:r>
    </w:p>
    <w:p>
      <w:r>
        <w:rPr>
          <w:b/>
        </w:rPr>
        <w:t xml:space="preserve">Tulos</w:t>
      </w:r>
    </w:p>
    <w:p>
      <w:r>
        <w:t xml:space="preserve">reseptoriproteiinit</w:t>
      </w:r>
    </w:p>
    <w:p>
      <w:r>
        <w:rPr>
          <w:b/>
        </w:rPr>
        <w:t xml:space="preserve">Esimerkki 6.688</w:t>
      </w:r>
    </w:p>
    <w:p>
      <w:r>
        <w:t xml:space="preserve">Mikä on termi sille, että lajit kehittyvät yhdessä?</w:t>
      </w:r>
    </w:p>
    <w:p>
      <w:r>
        <w:rPr>
          <w:b/>
        </w:rPr>
        <w:t xml:space="preserve">Tulos</w:t>
      </w:r>
    </w:p>
    <w:p>
      <w:r>
        <w:t xml:space="preserve">coevolution</w:t>
      </w:r>
    </w:p>
    <w:p>
      <w:r>
        <w:rPr>
          <w:b/>
        </w:rPr>
        <w:t xml:space="preserve">Esimerkki 6.689</w:t>
      </w:r>
    </w:p>
    <w:p>
      <w:r>
        <w:t xml:space="preserve">Sukupolvien vuorottelu on ominaista kaikkien minkä elinkaarelle?</w:t>
      </w:r>
    </w:p>
    <w:p>
      <w:r>
        <w:rPr>
          <w:b/>
        </w:rPr>
        <w:t xml:space="preserve">Tulos</w:t>
      </w:r>
    </w:p>
    <w:p>
      <w:r>
        <w:t xml:space="preserve">kasvit</w:t>
      </w:r>
    </w:p>
    <w:p>
      <w:r>
        <w:rPr>
          <w:b/>
        </w:rPr>
        <w:t xml:space="preserve">Esimerkki 6.690</w:t>
      </w:r>
    </w:p>
    <w:p>
      <w:r>
        <w:t xml:space="preserve">Mitä kutsutaan ympäristöksi, jossa solut eivät uppoa eivätkä paisu?</w:t>
      </w:r>
    </w:p>
    <w:p>
      <w:r>
        <w:rPr>
          <w:b/>
        </w:rPr>
        <w:t xml:space="preserve">Tulos</w:t>
      </w:r>
    </w:p>
    <w:p>
      <w:r>
        <w:t xml:space="preserve">isotoninen ympäristö</w:t>
      </w:r>
    </w:p>
    <w:p>
      <w:r>
        <w:rPr>
          <w:b/>
        </w:rPr>
        <w:t xml:space="preserve">Esimerkki 6.691</w:t>
      </w:r>
    </w:p>
    <w:p>
      <w:r>
        <w:t xml:space="preserve">Millaisia kiinteitä aineita ovat nallekarkit tai karamellit?</w:t>
      </w:r>
    </w:p>
    <w:p>
      <w:r>
        <w:rPr>
          <w:b/>
        </w:rPr>
        <w:t xml:space="preserve">Tulos</w:t>
      </w:r>
    </w:p>
    <w:p>
      <w:r>
        <w:t xml:space="preserve">amorfiset kiinteät aineet</w:t>
      </w:r>
    </w:p>
    <w:p>
      <w:r>
        <w:rPr>
          <w:b/>
        </w:rPr>
        <w:t xml:space="preserve">Esimerkki 6.692</w:t>
      </w:r>
    </w:p>
    <w:p>
      <w:r>
        <w:t xml:space="preserve">Minkälainen laite käyttää sähkömagneettista induktiota sähkövirran jännitteen muuttamiseen?</w:t>
      </w:r>
    </w:p>
    <w:p>
      <w:r>
        <w:rPr>
          <w:b/>
        </w:rPr>
        <w:t xml:space="preserve">Tulos</w:t>
      </w:r>
    </w:p>
    <w:p>
      <w:r>
        <w:t xml:space="preserve">elektroninen muuntaja</w:t>
      </w:r>
    </w:p>
    <w:p>
      <w:r>
        <w:rPr>
          <w:b/>
        </w:rPr>
        <w:t xml:space="preserve">Esimerkki 6.693</w:t>
      </w:r>
    </w:p>
    <w:p>
      <w:r>
        <w:t xml:space="preserve">Kloori on epämetalli ja saa yhden elektronin muuttuessaan miksi?</w:t>
      </w:r>
    </w:p>
    <w:p>
      <w:r>
        <w:rPr>
          <w:b/>
        </w:rPr>
        <w:t xml:space="preserve">Tulos</w:t>
      </w:r>
    </w:p>
    <w:p>
      <w:r>
        <w:t xml:space="preserve">anioni</w:t>
      </w:r>
    </w:p>
    <w:p>
      <w:r>
        <w:rPr>
          <w:b/>
        </w:rPr>
        <w:t xml:space="preserve">Esimerkki 6.694</w:t>
      </w:r>
    </w:p>
    <w:p>
      <w:r>
        <w:t xml:space="preserve">Mikä on nimitys pään luurakenteelle, joka tukee kasvoja ja suojaa aivoja?</w:t>
      </w:r>
    </w:p>
    <w:p>
      <w:r>
        <w:rPr>
          <w:b/>
        </w:rPr>
        <w:t xml:space="preserve">Tulos</w:t>
      </w:r>
    </w:p>
    <w:p>
      <w:r>
        <w:t xml:space="preserve">cranium (kallo)</w:t>
      </w:r>
    </w:p>
    <w:p>
      <w:r>
        <w:rPr>
          <w:b/>
        </w:rPr>
        <w:t xml:space="preserve">Esimerkki 6.695</w:t>
      </w:r>
    </w:p>
    <w:p>
      <w:r>
        <w:t xml:space="preserve">Mikä on aineen ja aineellisten aineiden muutosten tutkiminen.</w:t>
      </w:r>
    </w:p>
    <w:p>
      <w:r>
        <w:rPr>
          <w:b/>
        </w:rPr>
        <w:t xml:space="preserve">Tulos</w:t>
      </w:r>
    </w:p>
    <w:p>
      <w:r>
        <w:t xml:space="preserve">kemia</w:t>
      </w:r>
    </w:p>
    <w:p>
      <w:r>
        <w:rPr>
          <w:b/>
        </w:rPr>
        <w:t xml:space="preserve">Esimerkki 6.696</w:t>
      </w:r>
    </w:p>
    <w:p>
      <w:r>
        <w:t xml:space="preserve">Mikä on tekijä, joka vaikuttaa liuenneiden aineiden liukoisuuteen kaikissa kolmessa tilassa?</w:t>
      </w:r>
    </w:p>
    <w:p>
      <w:r>
        <w:rPr>
          <w:b/>
        </w:rPr>
        <w:t xml:space="preserve">Tulos</w:t>
      </w:r>
    </w:p>
    <w:p>
      <w:r>
        <w:t xml:space="preserve">lämpötila</w:t>
      </w:r>
    </w:p>
    <w:p>
      <w:r>
        <w:rPr>
          <w:b/>
        </w:rPr>
        <w:t xml:space="preserve">Esimerkki 6.697</w:t>
      </w:r>
    </w:p>
    <w:p>
      <w:r>
        <w:t xml:space="preserve">Useat neuropeptidit, suhteellisen lyhyet aminohappoketjut, toimivat välittäjäaineina, jotka toimivat metabotrooppisten mitä?</w:t>
      </w:r>
    </w:p>
    <w:p>
      <w:r>
        <w:rPr>
          <w:b/>
        </w:rPr>
        <w:t xml:space="preserve">Tulos</w:t>
      </w:r>
    </w:p>
    <w:p>
      <w:r>
        <w:t xml:space="preserve">reseptorit</w:t>
      </w:r>
    </w:p>
    <w:p>
      <w:r>
        <w:rPr>
          <w:b/>
        </w:rPr>
        <w:t xml:space="preserve">Esimerkki 6.698</w:t>
      </w:r>
    </w:p>
    <w:p>
      <w:r>
        <w:t xml:space="preserve">Millä eläinryhmällä on läpäisevä iho, joka tekee niistä alttiita saastumiselle?</w:t>
      </w:r>
    </w:p>
    <w:p>
      <w:r>
        <w:rPr>
          <w:b/>
        </w:rPr>
        <w:t xml:space="preserve">Tulos</w:t>
      </w:r>
    </w:p>
    <w:p>
      <w:r>
        <w:t xml:space="preserve">sammakkoeläimet</w:t>
      </w:r>
    </w:p>
    <w:p>
      <w:r>
        <w:rPr>
          <w:b/>
        </w:rPr>
        <w:t xml:space="preserve">Esimerkki 6.699</w:t>
      </w:r>
    </w:p>
    <w:p>
      <w:r>
        <w:t xml:space="preserve">Epänormaalit solut eivät pysty kuljettamaan happea kunnolla ja voivat juuttua mihin?</w:t>
      </w:r>
    </w:p>
    <w:p>
      <w:r>
        <w:rPr>
          <w:b/>
        </w:rPr>
        <w:t xml:space="preserve">Tulos</w:t>
      </w:r>
    </w:p>
    <w:p>
      <w:r>
        <w:t xml:space="preserve">kapillaarit</w:t>
      </w:r>
    </w:p>
    <w:p>
      <w:r>
        <w:rPr>
          <w:b/>
        </w:rPr>
        <w:t xml:space="preserve">Esimerkki 6.700</w:t>
      </w:r>
    </w:p>
    <w:p>
      <w:r>
        <w:t xml:space="preserve">Pienet äyriäiset vaihtavat kaasuja ohuiden kynsinauhojen läpi; mitä suuremmilla lajeilla on, jotta tämä onnistuisi?</w:t>
      </w:r>
    </w:p>
    <w:p>
      <w:r>
        <w:rPr>
          <w:b/>
        </w:rPr>
        <w:t xml:space="preserve">Tulos</w:t>
      </w:r>
    </w:p>
    <w:p>
      <w:r>
        <w:t xml:space="preserve">kidukset</w:t>
      </w:r>
    </w:p>
    <w:p>
      <w:r>
        <w:rPr>
          <w:b/>
        </w:rPr>
        <w:t xml:space="preserve">Esimerkki 6.701</w:t>
      </w:r>
    </w:p>
    <w:p>
      <w:r>
        <w:t xml:space="preserve">Energia on erillisissä paketeissa, joita kutsutaan miksi?</w:t>
      </w:r>
    </w:p>
    <w:p>
      <w:r>
        <w:rPr>
          <w:b/>
        </w:rPr>
        <w:t xml:space="preserve">Tulos</w:t>
      </w:r>
    </w:p>
    <w:p>
      <w:r>
        <w:t xml:space="preserve">kvantit</w:t>
      </w:r>
    </w:p>
    <w:p>
      <w:r>
        <w:rPr>
          <w:b/>
        </w:rPr>
        <w:t xml:space="preserve">Esimerkki 6.702</w:t>
      </w:r>
    </w:p>
    <w:p>
      <w:r>
        <w:t xml:space="preserve">Mihin luurankolihakset yleensä kiinnittyvät?</w:t>
      </w:r>
    </w:p>
    <w:p>
      <w:r>
        <w:rPr>
          <w:b/>
        </w:rPr>
        <w:t xml:space="preserve">Tulos</w:t>
      </w:r>
    </w:p>
    <w:p>
      <w:r>
        <w:t xml:space="preserve">luiden loppu</w:t>
      </w:r>
    </w:p>
    <w:p>
      <w:r>
        <w:rPr>
          <w:b/>
        </w:rPr>
        <w:t xml:space="preserve">Esimerkki 6.703</w:t>
      </w:r>
    </w:p>
    <w:p>
      <w:r>
        <w:t xml:space="preserve">Tuatarat, liskot ja käärmeet kuuluvat mihin matelijoiden alaluokkaan?</w:t>
      </w:r>
    </w:p>
    <w:p>
      <w:r>
        <w:rPr>
          <w:b/>
        </w:rPr>
        <w:t xml:space="preserve">Tulos</w:t>
      </w:r>
    </w:p>
    <w:p>
      <w:r>
        <w:t xml:space="preserve">lepidosaurukset</w:t>
      </w:r>
    </w:p>
    <w:p>
      <w:r>
        <w:rPr>
          <w:b/>
        </w:rPr>
        <w:t xml:space="preserve">Esimerkki 6.704</w:t>
      </w:r>
    </w:p>
    <w:p>
      <w:r>
        <w:t xml:space="preserve">Mikä on suurin tunnettu virus?</w:t>
      </w:r>
    </w:p>
    <w:p>
      <w:r>
        <w:rPr>
          <w:b/>
        </w:rPr>
        <w:t xml:space="preserve">Tulos</w:t>
      </w:r>
    </w:p>
    <w:p>
      <w:r>
        <w:t xml:space="preserve">mimivirus</w:t>
      </w:r>
    </w:p>
    <w:p>
      <w:r>
        <w:rPr>
          <w:b/>
        </w:rPr>
        <w:t xml:space="preserve">Esimerkki 6.705</w:t>
      </w:r>
    </w:p>
    <w:p>
      <w:r>
        <w:t xml:space="preserve">Jos fissioreaktion nopeutta ohjataan huolellisesti, millaista energiaa saadaan aikaan?</w:t>
      </w:r>
    </w:p>
    <w:p>
      <w:r>
        <w:rPr>
          <w:b/>
        </w:rPr>
        <w:t xml:space="preserve">Tulos</w:t>
      </w:r>
    </w:p>
    <w:p>
      <w:r>
        <w:t xml:space="preserve">ydinvoima</w:t>
      </w:r>
    </w:p>
    <w:p>
      <w:r>
        <w:rPr>
          <w:b/>
        </w:rPr>
        <w:t xml:space="preserve">Esimerkki 6.706</w:t>
      </w:r>
    </w:p>
    <w:p>
      <w:r>
        <w:t xml:space="preserve">Mitkä ovat kaksi loogisen ajattelun menetelmää?</w:t>
      </w:r>
    </w:p>
    <w:p>
      <w:r>
        <w:rPr>
          <w:b/>
        </w:rPr>
        <w:t xml:space="preserve">Tulos</w:t>
      </w:r>
    </w:p>
    <w:p>
      <w:r>
        <w:t xml:space="preserve">induktiivinen ja deduktiivinen</w:t>
      </w:r>
    </w:p>
    <w:p>
      <w:r>
        <w:rPr>
          <w:b/>
        </w:rPr>
        <w:t xml:space="preserve">Esimerkki 6.707</w:t>
      </w:r>
    </w:p>
    <w:p>
      <w:r>
        <w:t xml:space="preserve">Minkä lajiryhmän määritelmän mukaan lajilla on kostea iho ilman suomuja?</w:t>
      </w:r>
    </w:p>
    <w:p>
      <w:r>
        <w:rPr>
          <w:b/>
        </w:rPr>
        <w:t xml:space="preserve">Tulos</w:t>
      </w:r>
    </w:p>
    <w:p>
      <w:r>
        <w:t xml:space="preserve">sammakkoeläimet</w:t>
      </w:r>
    </w:p>
    <w:p>
      <w:r>
        <w:rPr>
          <w:b/>
        </w:rPr>
        <w:t xml:space="preserve">Esimerkki 6.708</w:t>
      </w:r>
    </w:p>
    <w:p>
      <w:r>
        <w:t xml:space="preserve">Millaista energiaa vapautuu, kun atomin ydin halkaistaan?</w:t>
      </w:r>
    </w:p>
    <w:p>
      <w:r>
        <w:rPr>
          <w:b/>
        </w:rPr>
        <w:t xml:space="preserve">Tulos</w:t>
      </w:r>
    </w:p>
    <w:p>
      <w:r>
        <w:t xml:space="preserve">ydinvoima</w:t>
      </w:r>
    </w:p>
    <w:p>
      <w:r>
        <w:rPr>
          <w:b/>
        </w:rPr>
        <w:t xml:space="preserve">Esimerkki 6.709</w:t>
      </w:r>
    </w:p>
    <w:p>
      <w:r>
        <w:t xml:space="preserve">Mikä on sellainen kiinteä aine, jolla ei ole järjestäytynyttä sisäistä rakennetta?</w:t>
      </w:r>
    </w:p>
    <w:p>
      <w:r>
        <w:rPr>
          <w:b/>
        </w:rPr>
        <w:t xml:space="preserve">Tulos</w:t>
      </w:r>
    </w:p>
    <w:p>
      <w:r>
        <w:t xml:space="preserve">amorfinen kiinteä aine</w:t>
      </w:r>
    </w:p>
    <w:p>
      <w:r>
        <w:rPr>
          <w:b/>
        </w:rPr>
        <w:t xml:space="preserve">Esimerkki 6.710</w:t>
      </w:r>
    </w:p>
    <w:p>
      <w:r>
        <w:t xml:space="preserve">Mikä laite käyttää sähkömagneettia sähköenergian muuttamiseksi liike-energiaksi?</w:t>
      </w:r>
    </w:p>
    <w:p>
      <w:r>
        <w:rPr>
          <w:b/>
        </w:rPr>
        <w:t xml:space="preserve">Tulos</w:t>
      </w:r>
    </w:p>
    <w:p>
      <w:r>
        <w:t xml:space="preserve">sähkömoottori</w:t>
      </w:r>
    </w:p>
    <w:p>
      <w:r>
        <w:rPr>
          <w:b/>
        </w:rPr>
        <w:t xml:space="preserve">Esimerkki 6.711</w:t>
      </w:r>
    </w:p>
    <w:p>
      <w:r>
        <w:t xml:space="preserve">Jatkuvatoimiset reaktorit ovat kemiallisia reaktioastioita, joissa mitä aineita sekoitetaan ja annetaan niiden reagoida putkea pitkin virratessaan?</w:t>
      </w:r>
    </w:p>
    <w:p>
      <w:r>
        <w:rPr>
          <w:b/>
        </w:rPr>
        <w:t xml:space="preserve">Tulos</w:t>
      </w:r>
    </w:p>
    <w:p>
      <w:r>
        <w:t xml:space="preserve">reagoivat aineet</w:t>
      </w:r>
    </w:p>
    <w:p>
      <w:r>
        <w:rPr>
          <w:b/>
        </w:rPr>
        <w:t xml:space="preserve">Esimerkki 6.712</w:t>
      </w:r>
    </w:p>
    <w:p>
      <w:r>
        <w:t xml:space="preserve">Atomitasolla ionisen yhdisteen liukeneminen tapahtuu, kun vesi vuorovaikuttaa minkä kideruudun kanssa?</w:t>
      </w:r>
    </w:p>
    <w:p>
      <w:r>
        <w:rPr>
          <w:b/>
        </w:rPr>
        <w:t xml:space="preserve">Tulos</w:t>
      </w:r>
    </w:p>
    <w:p>
      <w:r>
        <w:t xml:space="preserve">ionit</w:t>
      </w:r>
    </w:p>
    <w:p>
      <w:r>
        <w:rPr>
          <w:b/>
        </w:rPr>
        <w:t xml:space="preserve">Esimerkki 6.713</w:t>
      </w:r>
    </w:p>
    <w:p>
      <w:r>
        <w:t xml:space="preserve">Alzheimerin tautiin liittyy muistin menetys millä ihmisryhmällä?</w:t>
      </w:r>
    </w:p>
    <w:p>
      <w:r>
        <w:rPr>
          <w:b/>
        </w:rPr>
        <w:t xml:space="preserve">Tulos</w:t>
      </w:r>
    </w:p>
    <w:p>
      <w:r>
        <w:t xml:space="preserve">iäkkäät</w:t>
      </w:r>
    </w:p>
    <w:p>
      <w:r>
        <w:rPr>
          <w:b/>
        </w:rPr>
        <w:t xml:space="preserve">Esimerkki 6.714</w:t>
      </w:r>
    </w:p>
    <w:p>
      <w:r>
        <w:t xml:space="preserve">Millainen varaus ikonisilla yhdisteillä on?</w:t>
      </w:r>
    </w:p>
    <w:p>
      <w:r>
        <w:rPr>
          <w:b/>
        </w:rPr>
        <w:t xml:space="preserve">Tulos</w:t>
      </w:r>
    </w:p>
    <w:p>
      <w:r>
        <w:t xml:space="preserve">neutraali nettoveloitus</w:t>
      </w:r>
    </w:p>
    <w:p>
      <w:r>
        <w:rPr>
          <w:b/>
        </w:rPr>
        <w:t xml:space="preserve">Esimerkki 6.715</w:t>
      </w:r>
    </w:p>
    <w:p>
      <w:r>
        <w:t xml:space="preserve">Kuun painovoiman vetovoima maapalloon on tärkein syy mihin vesi-ilmiöön?</w:t>
      </w:r>
    </w:p>
    <w:p>
      <w:r>
        <w:rPr>
          <w:b/>
        </w:rPr>
        <w:t xml:space="preserve">Tulos</w:t>
      </w:r>
    </w:p>
    <w:p>
      <w:r>
        <w:t xml:space="preserve">vuorovesi</w:t>
      </w:r>
    </w:p>
    <w:p>
      <w:r>
        <w:rPr>
          <w:b/>
        </w:rPr>
        <w:t xml:space="preserve">Esimerkki 6.716</w:t>
      </w:r>
    </w:p>
    <w:p>
      <w:r>
        <w:t xml:space="preserve">Kaikissa eukaryoottisoluissa on mitokondrioita, mutta mitä ei ole kaikissa eukaryoottisoluissa?</w:t>
      </w:r>
    </w:p>
    <w:p>
      <w:r>
        <w:rPr>
          <w:b/>
        </w:rPr>
        <w:t xml:space="preserve">Tulos</w:t>
      </w:r>
    </w:p>
    <w:p>
      <w:r>
        <w:t xml:space="preserve">kloroplastit</w:t>
      </w:r>
    </w:p>
    <w:p>
      <w:r>
        <w:rPr>
          <w:b/>
        </w:rPr>
        <w:t xml:space="preserve">Esimerkki 6.717</w:t>
      </w:r>
    </w:p>
    <w:p>
      <w:r>
        <w:t xml:space="preserve">Moottoriajoneuvojen osuus on lähes puolet minkä aineen kulutuksesta?</w:t>
      </w:r>
    </w:p>
    <w:p>
      <w:r>
        <w:rPr>
          <w:b/>
        </w:rPr>
        <w:t xml:space="preserve">Tulos</w:t>
      </w:r>
    </w:p>
    <w:p>
      <w:r>
        <w:t xml:space="preserve">fossiilinen polttoaine</w:t>
      </w:r>
    </w:p>
    <w:p>
      <w:r>
        <w:rPr>
          <w:b/>
        </w:rPr>
        <w:t xml:space="preserve">Esimerkki 6.718</w:t>
      </w:r>
    </w:p>
    <w:p>
      <w:r>
        <w:t xml:space="preserve">Minkä kaasun päästöt ilmakehään fossiilisten polttoaineiden polton seurauksena ovat kasvaneet viime vuosikymmeninä?</w:t>
      </w:r>
    </w:p>
    <w:p>
      <w:r>
        <w:rPr>
          <w:b/>
        </w:rPr>
        <w:t xml:space="preserve">Tulos</w:t>
      </w:r>
    </w:p>
    <w:p>
      <w:r>
        <w:t xml:space="preserve">hiilidioksidi</w:t>
      </w:r>
    </w:p>
    <w:p>
      <w:r>
        <w:rPr>
          <w:b/>
        </w:rPr>
        <w:t xml:space="preserve">Esimerkki 6.719</w:t>
      </w:r>
    </w:p>
    <w:p>
      <w:r>
        <w:t xml:space="preserve">Ihmisillä kussakin kromosomisarjassa on 22 kromosomia ja yksi sukupuolikromosomi?</w:t>
      </w:r>
    </w:p>
    <w:p>
      <w:r>
        <w:rPr>
          <w:b/>
        </w:rPr>
        <w:t xml:space="preserve">Tulos</w:t>
      </w:r>
    </w:p>
    <w:p>
      <w:r>
        <w:t xml:space="preserve">autosomit</w:t>
      </w:r>
    </w:p>
    <w:p>
      <w:r>
        <w:rPr>
          <w:b/>
        </w:rPr>
        <w:t xml:space="preserve">Esimerkki 6.720</w:t>
      </w:r>
    </w:p>
    <w:p>
      <w:r>
        <w:t xml:space="preserve">Mikä on yleinen nimi aallolle, joka kulkee väliaineen pintaa pitkin?</w:t>
      </w:r>
    </w:p>
    <w:p>
      <w:r>
        <w:rPr>
          <w:b/>
        </w:rPr>
        <w:t xml:space="preserve">Tulos</w:t>
      </w:r>
    </w:p>
    <w:p>
      <w:r>
        <w:t xml:space="preserve">pinta-aalto</w:t>
      </w:r>
    </w:p>
    <w:p>
      <w:r>
        <w:rPr>
          <w:b/>
        </w:rPr>
        <w:t xml:space="preserve">Esimerkki 6.721</w:t>
      </w:r>
    </w:p>
    <w:p>
      <w:r>
        <w:t xml:space="preserve">Mikä on aksonin uloin kerros, joka toimii ikään kuin eristyskerroksena, joka muistuttaa sähköjohtoa ympäröivää muovia?</w:t>
      </w:r>
    </w:p>
    <w:p>
      <w:r>
        <w:rPr>
          <w:b/>
        </w:rPr>
        <w:t xml:space="preserve">Tulos</w:t>
      </w:r>
    </w:p>
    <w:p>
      <w:r>
        <w:t xml:space="preserve">myeliinituppi</w:t>
      </w:r>
    </w:p>
    <w:p>
      <w:r>
        <w:rPr>
          <w:b/>
        </w:rPr>
        <w:t xml:space="preserve">Esimerkki 6.722</w:t>
      </w:r>
    </w:p>
    <w:p>
      <w:r>
        <w:t xml:space="preserve">Mikä on ikään liittyvä sairaus, joka aiheuttaa luun tiheyden ja lujuuden asteittaista heikkenemistä?</w:t>
      </w:r>
    </w:p>
    <w:p>
      <w:r>
        <w:rPr>
          <w:b/>
        </w:rPr>
        <w:t xml:space="preserve">Tulos</w:t>
      </w:r>
    </w:p>
    <w:p>
      <w:r>
        <w:t xml:space="preserve">osteoporoosi</w:t>
      </w:r>
    </w:p>
    <w:p>
      <w:r>
        <w:rPr>
          <w:b/>
        </w:rPr>
        <w:t xml:space="preserve">Esimerkki 6.723</w:t>
      </w:r>
    </w:p>
    <w:p>
      <w:r>
        <w:t xml:space="preserve">Tietyissä populaatioissa osa kromosomeista on muuttunut miksi?</w:t>
      </w:r>
    </w:p>
    <w:p>
      <w:r>
        <w:rPr>
          <w:b/>
        </w:rPr>
        <w:t xml:space="preserve">Tulos</w:t>
      </w:r>
    </w:p>
    <w:p>
      <w:r>
        <w:t xml:space="preserve">sulatettu</w:t>
      </w:r>
    </w:p>
    <w:p>
      <w:r>
        <w:rPr>
          <w:b/>
        </w:rPr>
        <w:t xml:space="preserve">Esimerkki 6.724</w:t>
      </w:r>
    </w:p>
    <w:p>
      <w:r>
        <w:t xml:space="preserve">Mitä tapahtuu useimpien kiinteiden aineiden liukoisuus tekee lämpötilan noustessa?</w:t>
      </w:r>
    </w:p>
    <w:p>
      <w:r>
        <w:rPr>
          <w:b/>
        </w:rPr>
        <w:t xml:space="preserve">Tulos</w:t>
      </w:r>
    </w:p>
    <w:p>
      <w:r>
        <w:t xml:space="preserve">lisää</w:t>
      </w:r>
    </w:p>
    <w:p>
      <w:r>
        <w:rPr>
          <w:b/>
        </w:rPr>
        <w:t xml:space="preserve">Esimerkki 6.725</w:t>
      </w:r>
    </w:p>
    <w:p>
      <w:r>
        <w:t xml:space="preserve">Kainalon hikirauhaset luokitellaan seuraaviin?</w:t>
      </w:r>
    </w:p>
    <w:p>
      <w:r>
        <w:rPr>
          <w:b/>
        </w:rPr>
        <w:t xml:space="preserve">Tulos</w:t>
      </w:r>
    </w:p>
    <w:p>
      <w:r>
        <w:t xml:space="preserve">apokriiniset rauhaset</w:t>
      </w:r>
    </w:p>
    <w:p>
      <w:r>
        <w:rPr>
          <w:b/>
        </w:rPr>
        <w:t xml:space="preserve">Esimerkki 6.726</w:t>
      </w:r>
    </w:p>
    <w:p>
      <w:r>
        <w:t xml:space="preserve">Kuinka monta linssiä yksinkertaisissa silmissä, kuten ihmissilmässä, on?</w:t>
      </w:r>
    </w:p>
    <w:p>
      <w:r>
        <w:rPr>
          <w:b/>
        </w:rPr>
        <w:t xml:space="preserve">Tulos</w:t>
      </w:r>
    </w:p>
    <w:p>
      <w:r>
        <w:t xml:space="preserve">yksi</w:t>
      </w:r>
    </w:p>
    <w:p>
      <w:r>
        <w:rPr>
          <w:b/>
        </w:rPr>
        <w:t xml:space="preserve">Esimerkki 6.727</w:t>
      </w:r>
    </w:p>
    <w:p>
      <w:r>
        <w:t xml:space="preserve">Kitka tekee negatiivista työtä ja poistaa osan ihmisen käyttämästä energiasta ja muuttaa sen minkälaiseksi energiaksi?</w:t>
      </w:r>
    </w:p>
    <w:p>
      <w:r>
        <w:rPr>
          <w:b/>
        </w:rPr>
        <w:t xml:space="preserve">Tulos</w:t>
      </w:r>
    </w:p>
    <w:p>
      <w:r>
        <w:t xml:space="preserve">lämpö</w:t>
      </w:r>
    </w:p>
    <w:p>
      <w:r>
        <w:rPr>
          <w:b/>
        </w:rPr>
        <w:t xml:space="preserve">Esimerkki 6.728</w:t>
      </w:r>
    </w:p>
    <w:p>
      <w:r>
        <w:t xml:space="preserve">Minkä lain mukaan ainetta ei voi luoda eikä tuhota?</w:t>
      </w:r>
    </w:p>
    <w:p>
      <w:r>
        <w:rPr>
          <w:b/>
        </w:rPr>
        <w:t xml:space="preserve">Tulos</w:t>
      </w:r>
    </w:p>
    <w:p>
      <w:r>
        <w:t xml:space="preserve">energian säilyttäminen</w:t>
      </w:r>
    </w:p>
    <w:p>
      <w:r>
        <w:rPr>
          <w:b/>
        </w:rPr>
        <w:t xml:space="preserve">Esimerkki 6.729</w:t>
      </w:r>
    </w:p>
    <w:p>
      <w:r>
        <w:t xml:space="preserve">Epidermis koostuu pääasiassa minkä tyyppisistä soluista?</w:t>
      </w:r>
    </w:p>
    <w:p>
      <w:r>
        <w:rPr>
          <w:b/>
        </w:rPr>
        <w:t xml:space="preserve">Tulos</w:t>
      </w:r>
    </w:p>
    <w:p>
      <w:r>
        <w:t xml:space="preserve">epiteeli</w:t>
      </w:r>
    </w:p>
    <w:p>
      <w:r>
        <w:rPr>
          <w:b/>
        </w:rPr>
        <w:t xml:space="preserve">Esimerkki 6.730</w:t>
      </w:r>
    </w:p>
    <w:p>
      <w:r>
        <w:t xml:space="preserve">Mikä evolutiivinen käsite korostaa lisääntymiseristystä?</w:t>
      </w:r>
    </w:p>
    <w:p>
      <w:r>
        <w:rPr>
          <w:b/>
        </w:rPr>
        <w:t xml:space="preserve">Tulos</w:t>
      </w:r>
    </w:p>
    <w:p>
      <w:r>
        <w:t xml:space="preserve">biologisen lajin käsite</w:t>
      </w:r>
    </w:p>
    <w:p>
      <w:r>
        <w:rPr>
          <w:b/>
        </w:rPr>
        <w:t xml:space="preserve">Esimerkki 6.731</w:t>
      </w:r>
    </w:p>
    <w:p>
      <w:r>
        <w:t xml:space="preserve">Miten urosgorillat osoittavat näyttökäyttäytymistä?</w:t>
      </w:r>
    </w:p>
    <w:p>
      <w:r>
        <w:rPr>
          <w:b/>
        </w:rPr>
        <w:t xml:space="preserve">Tulos</w:t>
      </w:r>
    </w:p>
    <w:p>
      <w:r>
        <w:t xml:space="preserve">aggressiivisuus</w:t>
      </w:r>
    </w:p>
    <w:p>
      <w:r>
        <w:rPr>
          <w:b/>
        </w:rPr>
        <w:t xml:space="preserve">Esimerkki 6.732</w:t>
      </w:r>
    </w:p>
    <w:p>
      <w:r>
        <w:t xml:space="preserve">Mikä on aivojen suurin osa?</w:t>
      </w:r>
    </w:p>
    <w:p>
      <w:r>
        <w:rPr>
          <w:b/>
        </w:rPr>
        <w:t xml:space="preserve">Tulos</w:t>
      </w:r>
    </w:p>
    <w:p>
      <w:r>
        <w:t xml:space="preserve">cerebrum</w:t>
      </w:r>
    </w:p>
    <w:p>
      <w:r>
        <w:rPr>
          <w:b/>
        </w:rPr>
        <w:t xml:space="preserve">Esimerkki 6.733</w:t>
      </w:r>
    </w:p>
    <w:p>
      <w:r>
        <w:t xml:space="preserve">Aineenvaihdunta on kokoelma mitä tapahtuu organismissa?</w:t>
      </w:r>
    </w:p>
    <w:p>
      <w:r>
        <w:rPr>
          <w:b/>
        </w:rPr>
        <w:t xml:space="preserve">Tulos</w:t>
      </w:r>
    </w:p>
    <w:p>
      <w:r>
        <w:t xml:space="preserve">kemialliset reaktiot</w:t>
      </w:r>
    </w:p>
    <w:p>
      <w:r>
        <w:rPr>
          <w:b/>
        </w:rPr>
        <w:t xml:space="preserve">Esimerkki 6.734</w:t>
      </w:r>
    </w:p>
    <w:p>
      <w:r>
        <w:t xml:space="preserve">Mikä alkaa, kun neuroni saa kemiallisen ärsykkeen?</w:t>
      </w:r>
    </w:p>
    <w:p>
      <w:r>
        <w:rPr>
          <w:b/>
        </w:rPr>
        <w:t xml:space="preserve">Tulos</w:t>
      </w:r>
    </w:p>
    <w:p>
      <w:r>
        <w:t xml:space="preserve">hermoimpulssi</w:t>
      </w:r>
    </w:p>
    <w:p>
      <w:r>
        <w:rPr>
          <w:b/>
        </w:rPr>
        <w:t xml:space="preserve">Esimerkki 6.735</w:t>
      </w:r>
    </w:p>
    <w:p>
      <w:r>
        <w:t xml:space="preserve">Mikä on sentriolien yleinen muoto?</w:t>
      </w:r>
    </w:p>
    <w:p>
      <w:r>
        <w:rPr>
          <w:b/>
        </w:rPr>
        <w:t xml:space="preserve">Tulos</w:t>
      </w:r>
    </w:p>
    <w:p>
      <w:r>
        <w:t xml:space="preserve">sauva</w:t>
      </w:r>
    </w:p>
    <w:p>
      <w:r>
        <w:rPr>
          <w:b/>
        </w:rPr>
        <w:t xml:space="preserve">Esimerkki 6.736</w:t>
      </w:r>
    </w:p>
    <w:p>
      <w:r>
        <w:t xml:space="preserve">Mikä on vahamainen aine, jota epidermissolut erittävät?</w:t>
      </w:r>
    </w:p>
    <w:p>
      <w:r>
        <w:rPr>
          <w:b/>
        </w:rPr>
        <w:t xml:space="preserve">Tulos</w:t>
      </w:r>
    </w:p>
    <w:p>
      <w:r>
        <w:t xml:space="preserve">kynsinauha</w:t>
      </w:r>
    </w:p>
    <w:p>
      <w:r>
        <w:rPr>
          <w:b/>
        </w:rPr>
        <w:t xml:space="preserve">Esimerkki 6.737</w:t>
      </w:r>
    </w:p>
    <w:p>
      <w:r>
        <w:t xml:space="preserve">Mitä ihmisen proteiinisytokiini auttaa torjumaan?</w:t>
      </w:r>
    </w:p>
    <w:p>
      <w:r>
        <w:rPr>
          <w:b/>
        </w:rPr>
        <w:t xml:space="preserve">Tulos</w:t>
      </w:r>
    </w:p>
    <w:p>
      <w:r>
        <w:t xml:space="preserve">infektiot</w:t>
      </w:r>
    </w:p>
    <w:p>
      <w:r>
        <w:rPr>
          <w:b/>
        </w:rPr>
        <w:t xml:space="preserve">Esimerkki 6.738</w:t>
      </w:r>
    </w:p>
    <w:p>
      <w:r>
        <w:t xml:space="preserve">Raskauden loppuvaiheessa progesteronin lasku ja sikiön aiheuttamat venytysvoimat johtavat lisääntyvään kohdun ärtyneisyyteen ja nopeaan synnytykseen. supistukset laajentavat kohdunkaulaa ja karkottavat tämän?</w:t>
      </w:r>
    </w:p>
    <w:p>
      <w:r>
        <w:rPr>
          <w:b/>
        </w:rPr>
        <w:t xml:space="preserve">Tulos</w:t>
      </w:r>
    </w:p>
    <w:p>
      <w:r>
        <w:t xml:space="preserve">vastasyntynyt</w:t>
      </w:r>
    </w:p>
    <w:p>
      <w:r>
        <w:rPr>
          <w:b/>
        </w:rPr>
        <w:t xml:space="preserve">Esimerkki 6.739</w:t>
      </w:r>
    </w:p>
    <w:p>
      <w:r>
        <w:t xml:space="preserve">Mikä on kahden pisteen välisen reitin pituus?</w:t>
      </w:r>
    </w:p>
    <w:p>
      <w:r>
        <w:rPr>
          <w:b/>
        </w:rPr>
        <w:t xml:space="preserve">Tulos</w:t>
      </w:r>
    </w:p>
    <w:p>
      <w:r>
        <w:t xml:space="preserve">etäisyys</w:t>
      </w:r>
    </w:p>
    <w:p>
      <w:r>
        <w:rPr>
          <w:b/>
        </w:rPr>
        <w:t xml:space="preserve">Esimerkki 6.740</w:t>
      </w:r>
    </w:p>
    <w:p>
      <w:r>
        <w:t xml:space="preserve">Mikä entalpiamuutos havaitaan eksotermisessä reaktiossa?</w:t>
      </w:r>
    </w:p>
    <w:p>
      <w:r>
        <w:rPr>
          <w:b/>
        </w:rPr>
        <w:t xml:space="preserve">Tulos</w:t>
      </w:r>
    </w:p>
    <w:p>
      <w:r>
        <w:t xml:space="preserve">negatiivinen</w:t>
      </w:r>
    </w:p>
    <w:p>
      <w:r>
        <w:rPr>
          <w:b/>
        </w:rPr>
        <w:t xml:space="preserve">Esimerkki 6.741</w:t>
      </w:r>
    </w:p>
    <w:p>
      <w:r>
        <w:t xml:space="preserve">Kuinka monesta kerroksesta keuhkoja ympäröivä keuhkopussi koostuu?</w:t>
      </w:r>
    </w:p>
    <w:p>
      <w:r>
        <w:rPr>
          <w:b/>
        </w:rPr>
        <w:t xml:space="preserve">Tulos</w:t>
      </w:r>
    </w:p>
    <w:p>
      <w:r>
        <w:t xml:space="preserve">kaksi</w:t>
      </w:r>
    </w:p>
    <w:p>
      <w:r>
        <w:rPr>
          <w:b/>
        </w:rPr>
        <w:t xml:space="preserve">Esimerkki 6.742</w:t>
      </w:r>
    </w:p>
    <w:p>
      <w:r>
        <w:t xml:space="preserve">Kiteytyminen erottaa seokset erojen perusteella, mikä yleensä kasvaa lämpötilan kasvaessa?</w:t>
      </w:r>
    </w:p>
    <w:p>
      <w:r>
        <w:rPr>
          <w:b/>
        </w:rPr>
        <w:t xml:space="preserve">Tulos</w:t>
      </w:r>
    </w:p>
    <w:p>
      <w:r>
        <w:t xml:space="preserve">liukoisuus</w:t>
      </w:r>
    </w:p>
    <w:p>
      <w:r>
        <w:rPr>
          <w:b/>
        </w:rPr>
        <w:t xml:space="preserve">Esimerkki 6.743</w:t>
      </w:r>
    </w:p>
    <w:p>
      <w:r>
        <w:t xml:space="preserve">Millä nimellä kutsut niitä taiteltuja kalliokerroksia, joista geologit etsivät öljyä?</w:t>
      </w:r>
    </w:p>
    <w:p>
      <w:r>
        <w:rPr>
          <w:b/>
        </w:rPr>
        <w:t xml:space="preserve">Tulos</w:t>
      </w:r>
    </w:p>
    <w:p>
      <w:r>
        <w:t xml:space="preserve">antikliinit</w:t>
      </w:r>
    </w:p>
    <w:p>
      <w:r>
        <w:rPr>
          <w:b/>
        </w:rPr>
        <w:t xml:space="preserve">Esimerkki 6.744</w:t>
      </w:r>
    </w:p>
    <w:p>
      <w:r>
        <w:t xml:space="preserve">Mikä evoluutioprosessi voi vaikuttaa polygeenisen ominaisuuden jakautumiseen?</w:t>
      </w:r>
    </w:p>
    <w:p>
      <w:r>
        <w:rPr>
          <w:b/>
        </w:rPr>
        <w:t xml:space="preserve">Tulos</w:t>
      </w:r>
    </w:p>
    <w:p>
      <w:r>
        <w:t xml:space="preserve">luonnonvalinta</w:t>
      </w:r>
    </w:p>
    <w:p>
      <w:r>
        <w:rPr>
          <w:b/>
        </w:rPr>
        <w:t xml:space="preserve">Esimerkki 6.745</w:t>
      </w:r>
    </w:p>
    <w:p>
      <w:r>
        <w:t xml:space="preserve">Mitä atomit tekevät järjestelemällä kemiallisia sidoksiaan uudelleen reagoivassa aineessa?</w:t>
      </w:r>
    </w:p>
    <w:p>
      <w:r>
        <w:rPr>
          <w:b/>
        </w:rPr>
        <w:t xml:space="preserve">Tulos</w:t>
      </w:r>
    </w:p>
    <w:p>
      <w:r>
        <w:t xml:space="preserve">tuotteet</w:t>
      </w:r>
    </w:p>
    <w:p>
      <w:r>
        <w:rPr>
          <w:b/>
        </w:rPr>
        <w:t xml:space="preserve">Esimerkki 6.746</w:t>
      </w:r>
    </w:p>
    <w:p>
      <w:r>
        <w:t xml:space="preserve">Mitä kutsutaan soluhengitykseksi, joka tapahtuu hapen läsnä ollessa?</w:t>
      </w:r>
    </w:p>
    <w:p>
      <w:r>
        <w:rPr>
          <w:b/>
        </w:rPr>
        <w:t xml:space="preserve">Tulos</w:t>
      </w:r>
    </w:p>
    <w:p>
      <w:r>
        <w:t xml:space="preserve">aerobinen hengitys</w:t>
      </w:r>
    </w:p>
    <w:p>
      <w:r>
        <w:rPr>
          <w:b/>
        </w:rPr>
        <w:t xml:space="preserve">Esimerkki 6.747</w:t>
      </w:r>
    </w:p>
    <w:p>
      <w:r>
        <w:t xml:space="preserve">Mikä on jonkin aineen yhden moolin massa?</w:t>
      </w:r>
    </w:p>
    <w:p>
      <w:r>
        <w:rPr>
          <w:b/>
        </w:rPr>
        <w:t xml:space="preserve">Tulos</w:t>
      </w:r>
    </w:p>
    <w:p>
      <w:r>
        <w:t xml:space="preserve">moolimassa</w:t>
      </w:r>
    </w:p>
    <w:p>
      <w:r>
        <w:rPr>
          <w:b/>
        </w:rPr>
        <w:t xml:space="preserve">Esimerkki 6.748</w:t>
      </w:r>
    </w:p>
    <w:p>
      <w:r>
        <w:t xml:space="preserve">Mikä on erodoituneen kiven, mineraalien, osittain hajonneen orgaanisen aineksen ja muiden materiaalien seos?</w:t>
      </w:r>
    </w:p>
    <w:p>
      <w:r>
        <w:rPr>
          <w:b/>
        </w:rPr>
        <w:t xml:space="preserve">Tulos</w:t>
      </w:r>
    </w:p>
    <w:p>
      <w:r>
        <w:t xml:space="preserve">maaperä</w:t>
      </w:r>
    </w:p>
    <w:p>
      <w:r>
        <w:rPr>
          <w:b/>
        </w:rPr>
        <w:t xml:space="preserve">Esimerkki 6.749</w:t>
      </w:r>
    </w:p>
    <w:p>
      <w:r>
        <w:t xml:space="preserve">Minkä tyyppiset bakteerit muuttavat ilmakehän typpikaasua maaperän nitraateiksi?</w:t>
      </w:r>
    </w:p>
    <w:p>
      <w:r>
        <w:rPr>
          <w:b/>
        </w:rPr>
        <w:t xml:space="preserve">Tulos</w:t>
      </w:r>
    </w:p>
    <w:p>
      <w:r>
        <w:t xml:space="preserve">typensitomabakteerit</w:t>
      </w:r>
    </w:p>
    <w:p>
      <w:r>
        <w:rPr>
          <w:b/>
        </w:rPr>
        <w:t xml:space="preserve">Esimerkki 6.750</w:t>
      </w:r>
    </w:p>
    <w:p>
      <w:r>
        <w:t xml:space="preserve">Mitä termiä käytetään erosta esineen sijoittelussa eri aikoina?</w:t>
      </w:r>
    </w:p>
    <w:p>
      <w:r>
        <w:rPr>
          <w:b/>
        </w:rPr>
        <w:t xml:space="preserve">Tulos</w:t>
      </w:r>
    </w:p>
    <w:p>
      <w:r>
        <w:t xml:space="preserve">siirtymä</w:t>
      </w:r>
    </w:p>
    <w:p>
      <w:r>
        <w:rPr>
          <w:b/>
        </w:rPr>
        <w:t xml:space="preserve">Esimerkki 6.751</w:t>
      </w:r>
    </w:p>
    <w:p>
      <w:r>
        <w:t xml:space="preserve">Mitä verenpainelukeman toinen numero mittaa?</w:t>
      </w:r>
    </w:p>
    <w:p>
      <w:r>
        <w:rPr>
          <w:b/>
        </w:rPr>
        <w:t xml:space="preserve">Tulos</w:t>
      </w:r>
    </w:p>
    <w:p>
      <w:r>
        <w:t xml:space="preserve">diastolinen paine</w:t>
      </w:r>
    </w:p>
    <w:p>
      <w:r>
        <w:rPr>
          <w:b/>
        </w:rPr>
        <w:t xml:space="preserve">Esimerkki 6.752</w:t>
      </w:r>
    </w:p>
    <w:p>
      <w:r>
        <w:t xml:space="preserve">Miksi kutsutaan sitä, kun saman lajin aikuiset kalat kokoontuvat ryhmään ja päästävät sukusoluja veteen samaan aikaan?</w:t>
      </w:r>
    </w:p>
    <w:p>
      <w:r>
        <w:rPr>
          <w:b/>
        </w:rPr>
        <w:t xml:space="preserve">Tulos</w:t>
      </w:r>
    </w:p>
    <w:p>
      <w:r>
        <w:t xml:space="preserve">kutu</w:t>
      </w:r>
    </w:p>
    <w:p>
      <w:r>
        <w:rPr>
          <w:b/>
        </w:rPr>
        <w:t xml:space="preserve">Esimerkki 6.753</w:t>
      </w:r>
    </w:p>
    <w:p>
      <w:r>
        <w:t xml:space="preserve">Millä nimellä kuumia kallionpalasia kutsutaan?</w:t>
      </w:r>
    </w:p>
    <w:p>
      <w:r>
        <w:rPr>
          <w:b/>
        </w:rPr>
        <w:t xml:space="preserve">Tulos</w:t>
      </w:r>
    </w:p>
    <w:p>
      <w:r>
        <w:t xml:space="preserve">pyroklastit</w:t>
      </w:r>
    </w:p>
    <w:p>
      <w:r>
        <w:rPr>
          <w:b/>
        </w:rPr>
        <w:t xml:space="preserve">Esimerkki 6.754</w:t>
      </w:r>
    </w:p>
    <w:p>
      <w:r>
        <w:t xml:space="preserve">Miten lehdet vievät sokeria juuriin ja muihin kasvin muihin kuin fotosynteettisiin osiin?</w:t>
      </w:r>
    </w:p>
    <w:p>
      <w:r>
        <w:rPr>
          <w:b/>
        </w:rPr>
        <w:t xml:space="preserve">Tulos</w:t>
      </w:r>
    </w:p>
    <w:p>
      <w:r>
        <w:t xml:space="preserve">suonet</w:t>
      </w:r>
    </w:p>
    <w:p>
      <w:r>
        <w:rPr>
          <w:b/>
        </w:rPr>
        <w:t xml:space="preserve">Esimerkki 6.755</w:t>
      </w:r>
    </w:p>
    <w:p>
      <w:r>
        <w:t xml:space="preserve">Mikä on aurinkokuntamme suurin planeetta?</w:t>
      </w:r>
    </w:p>
    <w:p>
      <w:r>
        <w:rPr>
          <w:b/>
        </w:rPr>
        <w:t xml:space="preserve">Tulos</w:t>
      </w:r>
    </w:p>
    <w:p>
      <w:r>
        <w:t xml:space="preserve">jupiter</w:t>
      </w:r>
    </w:p>
    <w:p>
      <w:r>
        <w:rPr>
          <w:b/>
        </w:rPr>
        <w:t xml:space="preserve">Esimerkki 6.756</w:t>
      </w:r>
    </w:p>
    <w:p>
      <w:r>
        <w:t xml:space="preserve">Mikä on voima, joka vetää nesteen alttiilla pinnalla olevia hiukkasia toisia nestehiukkasia kohti?</w:t>
      </w:r>
    </w:p>
    <w:p>
      <w:r>
        <w:rPr>
          <w:b/>
        </w:rPr>
        <w:t xml:space="preserve">Tulos</w:t>
      </w:r>
    </w:p>
    <w:p>
      <w:r>
        <w:t xml:space="preserve">pintajännitys</w:t>
      </w:r>
    </w:p>
    <w:p>
      <w:r>
        <w:rPr>
          <w:b/>
        </w:rPr>
        <w:t xml:space="preserve">Esimerkki 6.757</w:t>
      </w:r>
    </w:p>
    <w:p>
      <w:r>
        <w:t xml:space="preserve">Mikä on ihon uloin kerros, joka koostuu lähes kokonaan epiteelisoluista?</w:t>
      </w:r>
    </w:p>
    <w:p>
      <w:r>
        <w:rPr>
          <w:b/>
        </w:rPr>
        <w:t xml:space="preserve">Tulos</w:t>
      </w:r>
    </w:p>
    <w:p>
      <w:r>
        <w:t xml:space="preserve">epidermis</w:t>
      </w:r>
    </w:p>
    <w:p>
      <w:r>
        <w:rPr>
          <w:b/>
        </w:rPr>
        <w:t xml:space="preserve">Esimerkki 6.758</w:t>
      </w:r>
    </w:p>
    <w:p>
      <w:r>
        <w:t xml:space="preserve">Hormonit, ionit ja välittäjäaineet ovat mitä?</w:t>
      </w:r>
    </w:p>
    <w:p>
      <w:r>
        <w:rPr>
          <w:b/>
        </w:rPr>
        <w:t xml:space="preserve">Tulos</w:t>
      </w:r>
    </w:p>
    <w:p>
      <w:r>
        <w:t xml:space="preserve">kemialliset signaalit</w:t>
      </w:r>
    </w:p>
    <w:p>
      <w:r>
        <w:rPr>
          <w:b/>
        </w:rPr>
        <w:t xml:space="preserve">Esimerkki 6.759</w:t>
      </w:r>
    </w:p>
    <w:p>
      <w:r>
        <w:t xml:space="preserve">Elektronit liikkuvat, mutta ne eivät tuhoudu. tämä on minkä säilymislaki?</w:t>
      </w:r>
    </w:p>
    <w:p>
      <w:r>
        <w:rPr>
          <w:b/>
        </w:rPr>
        <w:t xml:space="preserve">Tulos</w:t>
      </w:r>
    </w:p>
    <w:p>
      <w:r>
        <w:t xml:space="preserve">maksu</w:t>
      </w:r>
    </w:p>
    <w:p>
      <w:r>
        <w:rPr>
          <w:b/>
        </w:rPr>
        <w:t xml:space="preserve">Esimerkki 6.760</w:t>
      </w:r>
    </w:p>
    <w:p>
      <w:r>
        <w:t xml:space="preserve">Mistä kutsutaan piiriä, joka koostuu kahdesta silmukasta?</w:t>
      </w:r>
    </w:p>
    <w:p>
      <w:r>
        <w:rPr>
          <w:b/>
        </w:rPr>
        <w:t xml:space="preserve">Tulos</w:t>
      </w:r>
    </w:p>
    <w:p>
      <w:r>
        <w:t xml:space="preserve">rinnakkaispiiri</w:t>
      </w:r>
    </w:p>
    <w:p>
      <w:r>
        <w:rPr>
          <w:b/>
        </w:rPr>
        <w:t xml:space="preserve">Esimerkki 6.761</w:t>
      </w:r>
    </w:p>
    <w:p>
      <w:r>
        <w:t xml:space="preserve">Äänen voimakkuuden mittaamiseen käytettävä asteikko mittaa äänen voimakkuutta millä?</w:t>
      </w:r>
    </w:p>
    <w:p>
      <w:r>
        <w:rPr>
          <w:b/>
        </w:rPr>
        <w:t xml:space="preserve">Tulos</w:t>
      </w:r>
    </w:p>
    <w:p>
      <w:r>
        <w:t xml:space="preserve">desibeleitä</w:t>
      </w:r>
    </w:p>
    <w:p>
      <w:r>
        <w:rPr>
          <w:b/>
        </w:rPr>
        <w:t xml:space="preserve">Esimerkki 6.762</w:t>
      </w:r>
    </w:p>
    <w:p>
      <w:r>
        <w:t xml:space="preserve">Minkä tyyppistä energiaa kaasun lämmittäminen antaa sen hiukkasille enemmän?</w:t>
      </w:r>
    </w:p>
    <w:p>
      <w:r>
        <w:rPr>
          <w:b/>
        </w:rPr>
        <w:t xml:space="preserve">Tulos</w:t>
      </w:r>
    </w:p>
    <w:p>
      <w:r>
        <w:t xml:space="preserve">liike-energia</w:t>
      </w:r>
    </w:p>
    <w:p>
      <w:r>
        <w:rPr>
          <w:b/>
        </w:rPr>
        <w:t xml:space="preserve">Esimerkki 6.763</w:t>
      </w:r>
    </w:p>
    <w:p>
      <w:r>
        <w:t xml:space="preserve">Miksi leivänpaahtimen lämmityselementti kuumenee niin nopeasti?</w:t>
      </w:r>
    </w:p>
    <w:p>
      <w:r>
        <w:rPr>
          <w:b/>
        </w:rPr>
        <w:t xml:space="preserve">Tulos</w:t>
      </w:r>
    </w:p>
    <w:p>
      <w:r>
        <w:t xml:space="preserve">hyvä kapellimestari</w:t>
      </w:r>
    </w:p>
    <w:p>
      <w:r>
        <w:rPr>
          <w:b/>
        </w:rPr>
        <w:t xml:space="preserve">Esimerkki 6.764</w:t>
      </w:r>
    </w:p>
    <w:p>
      <w:r>
        <w:t xml:space="preserve">Vielä löytämätön suuri yhtenäisteoria pyrkii yhdistämään minkä tieteenalan lakeja?</w:t>
      </w:r>
    </w:p>
    <w:p>
      <w:r>
        <w:rPr>
          <w:b/>
        </w:rPr>
        <w:t xml:space="preserve">Tulos</w:t>
      </w:r>
    </w:p>
    <w:p>
      <w:r>
        <w:t xml:space="preserve">fysiikka</w:t>
      </w:r>
    </w:p>
    <w:p>
      <w:r>
        <w:rPr>
          <w:b/>
        </w:rPr>
        <w:t xml:space="preserve">Esimerkki 6.765</w:t>
      </w:r>
    </w:p>
    <w:p>
      <w:r>
        <w:t xml:space="preserve">Mitä ihmisen ominaisuuksia ohjaa useampi kuin yksi geeni?</w:t>
      </w:r>
    </w:p>
    <w:p>
      <w:r>
        <w:rPr>
          <w:b/>
        </w:rPr>
        <w:t xml:space="preserve">Tulos</w:t>
      </w:r>
    </w:p>
    <w:p>
      <w:r>
        <w:t xml:space="preserve">polygeeniset ominaisuudet</w:t>
      </w:r>
    </w:p>
    <w:p>
      <w:r>
        <w:rPr>
          <w:b/>
        </w:rPr>
        <w:t xml:space="preserve">Esimerkki 6.766</w:t>
      </w:r>
    </w:p>
    <w:p>
      <w:r>
        <w:t xml:space="preserve">Missä munasarjojen suuntaan ulottuvassa putkiparissa on hapsumainen rakenne, joka pyyhkäisee munat sisään?</w:t>
      </w:r>
    </w:p>
    <w:p>
      <w:r>
        <w:rPr>
          <w:b/>
        </w:rPr>
        <w:t xml:space="preserve">Tulos</w:t>
      </w:r>
    </w:p>
    <w:p>
      <w:r>
        <w:t xml:space="preserve">munanjohtimet</w:t>
      </w:r>
    </w:p>
    <w:p>
      <w:r>
        <w:rPr>
          <w:b/>
        </w:rPr>
        <w:t xml:space="preserve">Esimerkki 6.767</w:t>
      </w:r>
    </w:p>
    <w:p>
      <w:r>
        <w:t xml:space="preserve">Mitä muodostuu alkoholista, joka menettää vettä?</w:t>
      </w:r>
    </w:p>
    <w:p>
      <w:r>
        <w:rPr>
          <w:b/>
        </w:rPr>
        <w:t xml:space="preserve">Tulos</w:t>
      </w:r>
    </w:p>
    <w:p>
      <w:r>
        <w:t xml:space="preserve">alkeenit</w:t>
      </w:r>
    </w:p>
    <w:p>
      <w:r>
        <w:rPr>
          <w:b/>
        </w:rPr>
        <w:t xml:space="preserve">Esimerkki 6.768</w:t>
      </w:r>
    </w:p>
    <w:p>
      <w:r>
        <w:t xml:space="preserve">Mikä ilmiö on välttämätön evoluution kannalta, koska se lisää geneettistä vaihtelua ja yksilöiden mahdollisuuksia erota toisistaan?</w:t>
      </w:r>
    </w:p>
    <w:p>
      <w:r>
        <w:rPr>
          <w:b/>
        </w:rPr>
        <w:t xml:space="preserve">Tulos</w:t>
      </w:r>
    </w:p>
    <w:p>
      <w:r>
        <w:t xml:space="preserve">mutaatio</w:t>
      </w:r>
    </w:p>
    <w:p>
      <w:r>
        <w:rPr>
          <w:b/>
        </w:rPr>
        <w:t xml:space="preserve">Esimerkki 6.769</w:t>
      </w:r>
    </w:p>
    <w:p>
      <w:r>
        <w:t xml:space="preserve">Mikä saa mantereet ajautumaan lähemmäs napoja tai päiväntasaajaa?</w:t>
      </w:r>
    </w:p>
    <w:p>
      <w:r>
        <w:rPr>
          <w:b/>
        </w:rPr>
        <w:t xml:space="preserve">Tulos</w:t>
      </w:r>
    </w:p>
    <w:p>
      <w:r>
        <w:t xml:space="preserve">levyjen liikkeet</w:t>
      </w:r>
    </w:p>
    <w:p>
      <w:r>
        <w:rPr>
          <w:b/>
        </w:rPr>
        <w:t xml:space="preserve">Esimerkki 6.770</w:t>
      </w:r>
    </w:p>
    <w:p>
      <w:r>
        <w:t xml:space="preserve">Mitkä ovat cirrus, stratus ja cumulus -pilvien päätyypit?</w:t>
      </w:r>
    </w:p>
    <w:p>
      <w:r>
        <w:rPr>
          <w:b/>
        </w:rPr>
        <w:t xml:space="preserve">Tulos</w:t>
      </w:r>
    </w:p>
    <w:p>
      <w:r>
        <w:t xml:space="preserve">pilvet</w:t>
      </w:r>
    </w:p>
    <w:p>
      <w:r>
        <w:rPr>
          <w:b/>
        </w:rPr>
        <w:t xml:space="preserve">Esimerkki 6.771</w:t>
      </w:r>
    </w:p>
    <w:p>
      <w:r>
        <w:t xml:space="preserve">Väkevän rikkihapon voimakas affiniteetti veteen tekee siitä hyvän aineen mihin?</w:t>
      </w:r>
    </w:p>
    <w:p>
      <w:r>
        <w:rPr>
          <w:b/>
        </w:rPr>
        <w:t xml:space="preserve">Tulos</w:t>
      </w:r>
    </w:p>
    <w:p>
      <w:r>
        <w:t xml:space="preserve">kuivaus</w:t>
      </w:r>
    </w:p>
    <w:p>
      <w:r>
        <w:rPr>
          <w:b/>
        </w:rPr>
        <w:t xml:space="preserve">Esimerkki 6.772</w:t>
      </w:r>
    </w:p>
    <w:p>
      <w:r>
        <w:t xml:space="preserve">Mikä on sen solun nimi, joka auttaa valmistamaan ja kuljettamaan proteiineja ja lipidejä?</w:t>
      </w:r>
    </w:p>
    <w:p>
      <w:r>
        <w:rPr>
          <w:b/>
        </w:rPr>
        <w:t xml:space="preserve">Tulos</w:t>
      </w:r>
    </w:p>
    <w:p>
      <w:r>
        <w:t xml:space="preserve">endoplasminen verkkokalvo</w:t>
      </w:r>
    </w:p>
    <w:p>
      <w:r>
        <w:rPr>
          <w:b/>
        </w:rPr>
        <w:t xml:space="preserve">Esimerkki 6.773</w:t>
      </w:r>
    </w:p>
    <w:p>
      <w:r>
        <w:t xml:space="preserve">Mikä saa vaahteranlehdet muuttamaan väriään?</w:t>
      </w:r>
    </w:p>
    <w:p>
      <w:r>
        <w:rPr>
          <w:b/>
        </w:rPr>
        <w:t xml:space="preserve">Tulos</w:t>
      </w:r>
    </w:p>
    <w:p>
      <w:r>
        <w:t xml:space="preserve">kemialliset reaktiot</w:t>
      </w:r>
    </w:p>
    <w:p>
      <w:r>
        <w:rPr>
          <w:b/>
        </w:rPr>
        <w:t xml:space="preserve">Esimerkki 6.774</w:t>
      </w:r>
    </w:p>
    <w:p>
      <w:r>
        <w:t xml:space="preserve">Mikä tekee monotremeista erilaisia kuin muista nisäkkäistä?</w:t>
      </w:r>
    </w:p>
    <w:p>
      <w:r>
        <w:rPr>
          <w:b/>
        </w:rPr>
        <w:t xml:space="preserve">Tulos</w:t>
      </w:r>
    </w:p>
    <w:p>
      <w:r>
        <w:t xml:space="preserve">ne munivat</w:t>
      </w:r>
    </w:p>
    <w:p>
      <w:r>
        <w:rPr>
          <w:b/>
        </w:rPr>
        <w:t xml:space="preserve">Esimerkki 6.775</w:t>
      </w:r>
    </w:p>
    <w:p>
      <w:r>
        <w:t xml:space="preserve">Missä vapaasti eläviä sukkulamatoja esiintyy pääasiassa?</w:t>
      </w:r>
    </w:p>
    <w:p>
      <w:r>
        <w:rPr>
          <w:b/>
        </w:rPr>
        <w:t xml:space="preserve">Tulos</w:t>
      </w:r>
    </w:p>
    <w:p>
      <w:r>
        <w:t xml:space="preserve">makean veden elinympäristöt</w:t>
      </w:r>
    </w:p>
    <w:p>
      <w:r>
        <w:rPr>
          <w:b/>
        </w:rPr>
        <w:t xml:space="preserve">Esimerkki 6.776</w:t>
      </w:r>
    </w:p>
    <w:p>
      <w:r>
        <w:t xml:space="preserve">Antasidit ovat emäksiä, jotka neutraloivat mitä ruoansulatuskanavassa?</w:t>
      </w:r>
    </w:p>
    <w:p>
      <w:r>
        <w:rPr>
          <w:b/>
        </w:rPr>
        <w:t xml:space="preserve">Tulos</w:t>
      </w:r>
    </w:p>
    <w:p>
      <w:r>
        <w:t xml:space="preserve">hapot</w:t>
      </w:r>
    </w:p>
    <w:p>
      <w:r>
        <w:rPr>
          <w:b/>
        </w:rPr>
        <w:t xml:space="preserve">Esimerkki 6.777</w:t>
      </w:r>
    </w:p>
    <w:p>
      <w:r>
        <w:t xml:space="preserve">Mitä kolmea kudostyyppiä nykyaikaisilla kasveilla on?</w:t>
      </w:r>
    </w:p>
    <w:p>
      <w:r>
        <w:rPr>
          <w:b/>
        </w:rPr>
        <w:t xml:space="preserve">Tulos</w:t>
      </w:r>
    </w:p>
    <w:p>
      <w:r>
        <w:t xml:space="preserve">iho, maa ja verisuonet</w:t>
      </w:r>
    </w:p>
    <w:p>
      <w:r>
        <w:rPr>
          <w:b/>
        </w:rPr>
        <w:t xml:space="preserve">Esimerkki 6.778</w:t>
      </w:r>
    </w:p>
    <w:p>
      <w:r>
        <w:t xml:space="preserve">Mikä on molekyylin atomien massojen summa?</w:t>
      </w:r>
    </w:p>
    <w:p>
      <w:r>
        <w:rPr>
          <w:b/>
        </w:rPr>
        <w:t xml:space="preserve">Tulos</w:t>
      </w:r>
    </w:p>
    <w:p>
      <w:r>
        <w:t xml:space="preserve">molekyylimassa</w:t>
      </w:r>
    </w:p>
    <w:p>
      <w:r>
        <w:rPr>
          <w:b/>
        </w:rPr>
        <w:t xml:space="preserve">Esimerkki 6.779</w:t>
      </w:r>
    </w:p>
    <w:p>
      <w:r>
        <w:t xml:space="preserve">Minkä elimen kautta koukkumatojen toukat pääsevät ihmiskehoon?</w:t>
      </w:r>
    </w:p>
    <w:p>
      <w:r>
        <w:rPr>
          <w:b/>
        </w:rPr>
        <w:t xml:space="preserve">Tulos</w:t>
      </w:r>
    </w:p>
    <w:p>
      <w:r>
        <w:t xml:space="preserve">ihon läpi</w:t>
      </w:r>
    </w:p>
    <w:p>
      <w:r>
        <w:rPr>
          <w:b/>
        </w:rPr>
        <w:t xml:space="preserve">Esimerkki 6.780</w:t>
      </w:r>
    </w:p>
    <w:p>
      <w:r>
        <w:t xml:space="preserve">Mitä pidetään elämän "perusyksikkönä"?</w:t>
      </w:r>
    </w:p>
    <w:p>
      <w:r>
        <w:rPr>
          <w:b/>
        </w:rPr>
        <w:t xml:space="preserve">Tulos</w:t>
      </w:r>
    </w:p>
    <w:p>
      <w:r>
        <w:t xml:space="preserve">solu</w:t>
      </w:r>
    </w:p>
    <w:p>
      <w:r>
        <w:rPr>
          <w:b/>
        </w:rPr>
        <w:t xml:space="preserve">Esimerkki 6.781</w:t>
      </w:r>
    </w:p>
    <w:p>
      <w:r>
        <w:t xml:space="preserve">Mikä stimuloi murrosiän muutoksia?</w:t>
      </w:r>
    </w:p>
    <w:p>
      <w:r>
        <w:rPr>
          <w:b/>
        </w:rPr>
        <w:t xml:space="preserve">Tulos</w:t>
      </w:r>
    </w:p>
    <w:p>
      <w:r>
        <w:t xml:space="preserve">sukupuolihormonit</w:t>
      </w:r>
    </w:p>
    <w:p>
      <w:r>
        <w:rPr>
          <w:b/>
        </w:rPr>
        <w:t xml:space="preserve">Esimerkki 6.782</w:t>
      </w:r>
    </w:p>
    <w:p>
      <w:r>
        <w:t xml:space="preserve">Millä termillä viitataan väärään uskomukseen planeetastamme, jos joku uskoo johonkin todisteista huolimatta?</w:t>
      </w:r>
    </w:p>
    <w:p>
      <w:r>
        <w:rPr>
          <w:b/>
        </w:rPr>
        <w:t xml:space="preserve">Tulos</w:t>
      </w:r>
    </w:p>
    <w:p>
      <w:r>
        <w:t xml:space="preserve">flat-earther</w:t>
      </w:r>
    </w:p>
    <w:p>
      <w:r>
        <w:rPr>
          <w:b/>
        </w:rPr>
        <w:t xml:space="preserve">Esimerkki 6.783</w:t>
      </w:r>
    </w:p>
    <w:p>
      <w:r>
        <w:t xml:space="preserve">Vesi on monipuolinen liuotin, joka voi liuottaa monia ionisia ja polaarisia molekyyliliuoksia ja muodostaa mitä?</w:t>
      </w:r>
    </w:p>
    <w:p>
      <w:r>
        <w:rPr>
          <w:b/>
        </w:rPr>
        <w:t xml:space="preserve">Tulos</w:t>
      </w:r>
    </w:p>
    <w:p>
      <w:r>
        <w:t xml:space="preserve">vesiliuokset</w:t>
      </w:r>
    </w:p>
    <w:p>
      <w:r>
        <w:rPr>
          <w:b/>
        </w:rPr>
        <w:t xml:space="preserve">Esimerkki 6.784</w:t>
      </w:r>
    </w:p>
    <w:p>
      <w:r>
        <w:t xml:space="preserve">Miksi kutsutaan voimaa, joka saa jonkin liikkumaan ympyrää pitkin?</w:t>
      </w:r>
    </w:p>
    <w:p>
      <w:r>
        <w:rPr>
          <w:b/>
        </w:rPr>
        <w:t xml:space="preserve">Tulos</w:t>
      </w:r>
    </w:p>
    <w:p>
      <w:r>
        <w:t xml:space="preserve">keskipakovoima</w:t>
      </w:r>
    </w:p>
    <w:p>
      <w:r>
        <w:rPr>
          <w:b/>
        </w:rPr>
        <w:t xml:space="preserve">Esimerkki 6.785</w:t>
      </w:r>
    </w:p>
    <w:p>
      <w:r>
        <w:t xml:space="preserve">Pitkä vuoriketju, joka kohoaa korkealle syvän merenpohjan yläpuolelle, on nimeltään?</w:t>
      </w:r>
    </w:p>
    <w:p>
      <w:r>
        <w:rPr>
          <w:b/>
        </w:rPr>
        <w:t xml:space="preserve">Tulos</w:t>
      </w:r>
    </w:p>
    <w:p>
      <w:r>
        <w:t xml:space="preserve">valtameren keskiosien selänteet</w:t>
      </w:r>
    </w:p>
    <w:p>
      <w:r>
        <w:rPr>
          <w:b/>
        </w:rPr>
        <w:t xml:space="preserve">Esimerkki 6.786</w:t>
      </w:r>
    </w:p>
    <w:p>
      <w:r>
        <w:t xml:space="preserve">Minä vuonna muotoiltiin Hardy-Weinbergin teoreema?</w:t>
      </w:r>
    </w:p>
    <w:p>
      <w:r>
        <w:rPr>
          <w:b/>
        </w:rPr>
        <w:t xml:space="preserve">Tulos</w:t>
      </w:r>
    </w:p>
    <w:p>
      <w:r>
        <w:t xml:space="preserve">1908</w:t>
      </w:r>
    </w:p>
    <w:p>
      <w:r>
        <w:rPr>
          <w:b/>
        </w:rPr>
        <w:t xml:space="preserve">Esimerkki 6.787</w:t>
      </w:r>
    </w:p>
    <w:p>
      <w:r>
        <w:t xml:space="preserve">Mikä on suurin mineraaliryhmä, joka muodostaa yli 90 prosenttia maankuoresta?</w:t>
      </w:r>
    </w:p>
    <w:p>
      <w:r>
        <w:rPr>
          <w:b/>
        </w:rPr>
        <w:t xml:space="preserve">Tulos</w:t>
      </w:r>
    </w:p>
    <w:p>
      <w:r>
        <w:t xml:space="preserve">silikaatit</w:t>
      </w:r>
    </w:p>
    <w:p>
      <w:r>
        <w:rPr>
          <w:b/>
        </w:rPr>
        <w:t xml:space="preserve">Esimerkki 6.788</w:t>
      </w:r>
    </w:p>
    <w:p>
      <w:r>
        <w:t xml:space="preserve">Alfa, beeta ja gamma ovat kolmenlaisia mitä?</w:t>
      </w:r>
    </w:p>
    <w:p>
      <w:r>
        <w:rPr>
          <w:b/>
        </w:rPr>
        <w:t xml:space="preserve">Tulos</w:t>
      </w:r>
    </w:p>
    <w:p>
      <w:r>
        <w:t xml:space="preserve">säteily</w:t>
      </w:r>
    </w:p>
    <w:p>
      <w:r>
        <w:rPr>
          <w:b/>
        </w:rPr>
        <w:t xml:space="preserve">Esimerkki 6.789</w:t>
      </w:r>
    </w:p>
    <w:p>
      <w:r>
        <w:t xml:space="preserve">Mikä liikuttaa kehoa supistumalla luustoa vasten?</w:t>
      </w:r>
    </w:p>
    <w:p>
      <w:r>
        <w:rPr>
          <w:b/>
        </w:rPr>
        <w:t xml:space="preserve">Tulos</w:t>
      </w:r>
    </w:p>
    <w:p>
      <w:r>
        <w:t xml:space="preserve">lihakset</w:t>
      </w:r>
    </w:p>
    <w:p>
      <w:r>
        <w:rPr>
          <w:b/>
        </w:rPr>
        <w:t xml:space="preserve">Esimerkki 6.790</w:t>
      </w:r>
    </w:p>
    <w:p>
      <w:r>
        <w:t xml:space="preserve">Mitä termiä käytetään kuvaamaan uuden teknologian kehittämistä?</w:t>
      </w:r>
    </w:p>
    <w:p>
      <w:r>
        <w:rPr>
          <w:b/>
        </w:rPr>
        <w:t xml:space="preserve">Tulos</w:t>
      </w:r>
    </w:p>
    <w:p>
      <w:r>
        <w:t xml:space="preserve">teknologinen suunnittelu</w:t>
      </w:r>
    </w:p>
    <w:p>
      <w:r>
        <w:rPr>
          <w:b/>
        </w:rPr>
        <w:t xml:space="preserve">Esimerkki 6.791</w:t>
      </w:r>
    </w:p>
    <w:p>
      <w:r>
        <w:t xml:space="preserve">Negatiivisesti varautuneet elektronit vetävät puoleensa positiivisesti varautunutta mitä?</w:t>
      </w:r>
    </w:p>
    <w:p>
      <w:r>
        <w:rPr>
          <w:b/>
        </w:rPr>
        <w:t xml:space="preserve">Tulos</w:t>
      </w:r>
    </w:p>
    <w:p>
      <w:r>
        <w:t xml:space="preserve">ydin</w:t>
      </w:r>
    </w:p>
    <w:p>
      <w:r>
        <w:rPr>
          <w:b/>
        </w:rPr>
        <w:t xml:space="preserve">Esimerkki 6.792</w:t>
      </w:r>
    </w:p>
    <w:p>
      <w:r>
        <w:t xml:space="preserve">Useimmat tiedemiehet uskovat, että tavallinen aine on alle puolet maailmankaikkeuden koko aineesta; mikä salaperäinen olento kuuluu jäljelle jäävään osaan?</w:t>
      </w:r>
    </w:p>
    <w:p>
      <w:r>
        <w:rPr>
          <w:b/>
        </w:rPr>
        <w:t xml:space="preserve">Tulos</w:t>
      </w:r>
    </w:p>
    <w:p>
      <w:r>
        <w:t xml:space="preserve">pimeä aine</w:t>
      </w:r>
    </w:p>
    <w:p>
      <w:r>
        <w:rPr>
          <w:b/>
        </w:rPr>
        <w:t xml:space="preserve">Esimerkki 6.793</w:t>
      </w:r>
    </w:p>
    <w:p>
      <w:r>
        <w:t xml:space="preserve">Laava purkautuu pitkistä halkeamista maassa, jota kutsutaan myös nimellä mikä?</w:t>
      </w:r>
    </w:p>
    <w:p>
      <w:r>
        <w:rPr>
          <w:b/>
        </w:rPr>
        <w:t xml:space="preserve">Tulos</w:t>
      </w:r>
    </w:p>
    <w:p>
      <w:r>
        <w:t xml:space="preserve">halkeamat</w:t>
      </w:r>
    </w:p>
    <w:p>
      <w:r>
        <w:rPr>
          <w:b/>
        </w:rPr>
        <w:t xml:space="preserve">Esimerkki 6.794</w:t>
      </w:r>
    </w:p>
    <w:p>
      <w:r>
        <w:t xml:space="preserve">Ulommat planeetat koostuvat vedystä ja heliumista, joten niitä kutsutaan miksi?</w:t>
      </w:r>
    </w:p>
    <w:p>
      <w:r>
        <w:rPr>
          <w:b/>
        </w:rPr>
        <w:t xml:space="preserve">Tulos</w:t>
      </w:r>
    </w:p>
    <w:p>
      <w:r>
        <w:t xml:space="preserve">kaasujättiläiset</w:t>
      </w:r>
    </w:p>
    <w:p>
      <w:r>
        <w:rPr>
          <w:b/>
        </w:rPr>
        <w:t xml:space="preserve">Esimerkki 6.795</w:t>
      </w:r>
    </w:p>
    <w:p>
      <w:r>
        <w:t xml:space="preserve">Millainen työkalu, joka usein perustuu matemaattisiin yhtälöihin tai tietokonesimulaatioihin, auttaa meitä ymmärtämään monimutkaisia järjestelmiä?</w:t>
      </w:r>
    </w:p>
    <w:p>
      <w:r>
        <w:rPr>
          <w:b/>
        </w:rPr>
        <w:t xml:space="preserve">Tulos</w:t>
      </w:r>
    </w:p>
    <w:p>
      <w:r>
        <w:t xml:space="preserve">mallit</w:t>
      </w:r>
    </w:p>
    <w:p>
      <w:r>
        <w:rPr>
          <w:b/>
        </w:rPr>
        <w:t xml:space="preserve">Esimerkki 6.796</w:t>
      </w:r>
    </w:p>
    <w:p>
      <w:r>
        <w:t xml:space="preserve">Törmäilevätkö hiukkaset enemmän kahdessa reagoivassa aineessa, kun ne ovat molemmat nestemäisessä vai kiinteässä muodossa?</w:t>
      </w:r>
    </w:p>
    <w:p>
      <w:r>
        <w:rPr>
          <w:b/>
        </w:rPr>
        <w:t xml:space="preserve">Tulos</w:t>
      </w:r>
    </w:p>
    <w:p>
      <w:r>
        <w:t xml:space="preserve">neste</w:t>
      </w:r>
    </w:p>
    <w:p>
      <w:r>
        <w:rPr>
          <w:b/>
        </w:rPr>
        <w:t xml:space="preserve">Esimerkki 6.797</w:t>
      </w:r>
    </w:p>
    <w:p>
      <w:r>
        <w:t xml:space="preserve">Mikä on koipallojen tärkein ainesosa?</w:t>
      </w:r>
    </w:p>
    <w:p>
      <w:r>
        <w:rPr>
          <w:b/>
        </w:rPr>
        <w:t xml:space="preserve">Tulos</w:t>
      </w:r>
    </w:p>
    <w:p>
      <w:r>
        <w:t xml:space="preserve">hiilivety naftaleeni</w:t>
      </w:r>
    </w:p>
    <w:p>
      <w:r>
        <w:rPr>
          <w:b/>
        </w:rPr>
        <w:t xml:space="preserve">Esimerkki 6.798</w:t>
      </w:r>
    </w:p>
    <w:p>
      <w:r>
        <w:t xml:space="preserve">Fissio on radioaktiivisuuden tyyppi, jossa suuret ytimet hajoavat spontaanisti mihin?</w:t>
      </w:r>
    </w:p>
    <w:p>
      <w:r>
        <w:rPr>
          <w:b/>
        </w:rPr>
        <w:t xml:space="preserve">Tulos</w:t>
      </w:r>
    </w:p>
    <w:p>
      <w:r>
        <w:t xml:space="preserve">pienemmät ytimet</w:t>
      </w:r>
    </w:p>
    <w:p>
      <w:r>
        <w:rPr>
          <w:b/>
        </w:rPr>
        <w:t xml:space="preserve">Esimerkki 6.799</w:t>
      </w:r>
    </w:p>
    <w:p>
      <w:r>
        <w:t xml:space="preserve">Minkä tyyppisiä reaktioita kaikki palamisreaktiot ovat?</w:t>
      </w:r>
    </w:p>
    <w:p>
      <w:r>
        <w:rPr>
          <w:b/>
        </w:rPr>
        <w:t xml:space="preserve">Tulos</w:t>
      </w:r>
    </w:p>
    <w:p>
      <w:r>
        <w:t xml:space="preserve">eksoterminen</w:t>
      </w:r>
    </w:p>
    <w:p>
      <w:r>
        <w:rPr>
          <w:b/>
        </w:rPr>
        <w:t xml:space="preserve">Esimerkki 6.800</w:t>
      </w:r>
    </w:p>
    <w:p>
      <w:r>
        <w:t xml:space="preserve">Millaisia elektroneja hiilellä on?</w:t>
      </w:r>
    </w:p>
    <w:p>
      <w:r>
        <w:rPr>
          <w:b/>
        </w:rPr>
        <w:t xml:space="preserve">Tulos</w:t>
      </w:r>
    </w:p>
    <w:p>
      <w:r>
        <w:t xml:space="preserve">valenssi</w:t>
      </w:r>
    </w:p>
    <w:p>
      <w:r>
        <w:rPr>
          <w:b/>
        </w:rPr>
        <w:t xml:space="preserve">Esimerkki 6.801</w:t>
      </w:r>
    </w:p>
    <w:p>
      <w:r>
        <w:t xml:space="preserve">Varis, joka tottuu variksenpelättimeen ja laskeutuu sen päälle, on esimerkki mistä?</w:t>
      </w:r>
    </w:p>
    <w:p>
      <w:r>
        <w:rPr>
          <w:b/>
        </w:rPr>
        <w:t xml:space="preserve">Tulos</w:t>
      </w:r>
    </w:p>
    <w:p>
      <w:r>
        <w:t xml:space="preserve">tottuminen</w:t>
      </w:r>
    </w:p>
    <w:p>
      <w:r>
        <w:rPr>
          <w:b/>
        </w:rPr>
        <w:t xml:space="preserve">Esimerkki 6.802</w:t>
      </w:r>
    </w:p>
    <w:p>
      <w:r>
        <w:t xml:space="preserve">Kuinka monta erilaista mekaanista aaltoa on olemassa?</w:t>
      </w:r>
    </w:p>
    <w:p>
      <w:r>
        <w:rPr>
          <w:b/>
        </w:rPr>
        <w:t xml:space="preserve">Tulos</w:t>
      </w:r>
    </w:p>
    <w:p>
      <w:r>
        <w:t xml:space="preserve">kolme</w:t>
      </w:r>
    </w:p>
    <w:p>
      <w:r>
        <w:rPr>
          <w:b/>
        </w:rPr>
        <w:t xml:space="preserve">Esimerkki 6.803</w:t>
      </w:r>
    </w:p>
    <w:p>
      <w:r>
        <w:t xml:space="preserve">Kuinka monta valenssielektronia typellä on?</w:t>
      </w:r>
    </w:p>
    <w:p>
      <w:r>
        <w:rPr>
          <w:b/>
        </w:rPr>
        <w:t xml:space="preserve">Tulos</w:t>
      </w:r>
    </w:p>
    <w:p>
      <w:r>
        <w:t xml:space="preserve">5</w:t>
      </w:r>
    </w:p>
    <w:p>
      <w:r>
        <w:rPr>
          <w:b/>
        </w:rPr>
        <w:t xml:space="preserve">Esimerkki 6.804</w:t>
      </w:r>
    </w:p>
    <w:p>
      <w:r>
        <w:t xml:space="preserve">Mikä on tieteellisen tutkimuksen alkuvaihe?</w:t>
      </w:r>
    </w:p>
    <w:p>
      <w:r>
        <w:rPr>
          <w:b/>
        </w:rPr>
        <w:t xml:space="preserve">Tulos</w:t>
      </w:r>
    </w:p>
    <w:p>
      <w:r>
        <w:t xml:space="preserve">havainnointi</w:t>
      </w:r>
    </w:p>
    <w:p>
      <w:r>
        <w:rPr>
          <w:b/>
        </w:rPr>
        <w:t xml:space="preserve">Esimerkki 6.805</w:t>
      </w:r>
    </w:p>
    <w:p>
      <w:r>
        <w:t xml:space="preserve">Elektronisäde skannaa näytteen pintaa, joka on yleensä päällystetty ohuella kalvolla, joka on mitä metallia?</w:t>
      </w:r>
    </w:p>
    <w:p>
      <w:r>
        <w:rPr>
          <w:b/>
        </w:rPr>
        <w:t xml:space="preserve">Tulos</w:t>
      </w:r>
    </w:p>
    <w:p>
      <w:r>
        <w:t xml:space="preserve">kulta</w:t>
      </w:r>
    </w:p>
    <w:p>
      <w:r>
        <w:rPr>
          <w:b/>
        </w:rPr>
        <w:t xml:space="preserve">Esimerkki 6.806</w:t>
      </w:r>
    </w:p>
    <w:p>
      <w:r>
        <w:t xml:space="preserve">Mitä syntyy fotosynteesin valoreaktioissa?</w:t>
      </w:r>
    </w:p>
    <w:p>
      <w:r>
        <w:rPr>
          <w:b/>
        </w:rPr>
        <w:t xml:space="preserve">Tulos</w:t>
      </w:r>
    </w:p>
    <w:p>
      <w:r>
        <w:t xml:space="preserve">happi</w:t>
      </w:r>
    </w:p>
    <w:p>
      <w:r>
        <w:rPr>
          <w:b/>
        </w:rPr>
        <w:t xml:space="preserve">Esimerkki 6.807</w:t>
      </w:r>
    </w:p>
    <w:p>
      <w:r>
        <w:t xml:space="preserve">Minkälaiseen lisääntymiseen mykeli käyttää askeetteja?</w:t>
      </w:r>
    </w:p>
    <w:p>
      <w:r>
        <w:rPr>
          <w:b/>
        </w:rPr>
        <w:t xml:space="preserve">Tulos</w:t>
      </w:r>
    </w:p>
    <w:p>
      <w:r>
        <w:t xml:space="preserve">seksuaalinen</w:t>
      </w:r>
    </w:p>
    <w:p>
      <w:r>
        <w:rPr>
          <w:b/>
        </w:rPr>
        <w:t xml:space="preserve">Esimerkki 6.808</w:t>
      </w:r>
    </w:p>
    <w:p>
      <w:r>
        <w:t xml:space="preserve">Me kaikki aloitamme yksittäisenä soluna ja kasvamme pian millaisiksi?</w:t>
      </w:r>
    </w:p>
    <w:p>
      <w:r>
        <w:rPr>
          <w:b/>
        </w:rPr>
        <w:t xml:space="preserve">Tulos</w:t>
      </w:r>
    </w:p>
    <w:p>
      <w:r>
        <w:t xml:space="preserve">alkio</w:t>
      </w:r>
    </w:p>
    <w:p>
      <w:r>
        <w:rPr>
          <w:b/>
        </w:rPr>
        <w:t xml:space="preserve">Esimerkki 6.809</w:t>
      </w:r>
    </w:p>
    <w:p>
      <w:r>
        <w:t xml:space="preserve">Erilaiset atomien väliset etäisyydet tuottavat erilaisen ristikon mitä?</w:t>
      </w:r>
    </w:p>
    <w:p>
      <w:r>
        <w:rPr>
          <w:b/>
        </w:rPr>
        <w:t xml:space="preserve">Tulos</w:t>
      </w:r>
    </w:p>
    <w:p>
      <w:r>
        <w:t xml:space="preserve">energiat</w:t>
      </w:r>
    </w:p>
    <w:p>
      <w:r>
        <w:rPr>
          <w:b/>
        </w:rPr>
        <w:t xml:space="preserve">Esimerkki 6.810</w:t>
      </w:r>
    </w:p>
    <w:p>
      <w:r>
        <w:t xml:space="preserve">Siirtojohtojen kautta kulkevan tehon määrä voidaan laskea kertomalla jännite millä?</w:t>
      </w:r>
    </w:p>
    <w:p>
      <w:r>
        <w:rPr>
          <w:b/>
        </w:rPr>
        <w:t xml:space="preserve">Tulos</w:t>
      </w:r>
    </w:p>
    <w:p>
      <w:r>
        <w:t xml:space="preserve">nykyinen</w:t>
      </w:r>
    </w:p>
    <w:p>
      <w:r>
        <w:rPr>
          <w:b/>
        </w:rPr>
        <w:t xml:space="preserve">Esimerkki 6.811</w:t>
      </w:r>
    </w:p>
    <w:p>
      <w:r>
        <w:t xml:space="preserve">Mikä annelidien anatomian erityispiirre osoittaa erikoistumista ja sopeutumista?</w:t>
      </w:r>
    </w:p>
    <w:p>
      <w:r>
        <w:rPr>
          <w:b/>
        </w:rPr>
        <w:t xml:space="preserve">Tulos</w:t>
      </w:r>
    </w:p>
    <w:p>
      <w:r>
        <w:t xml:space="preserve">segmentointi</w:t>
      </w:r>
    </w:p>
    <w:p>
      <w:r>
        <w:rPr>
          <w:b/>
        </w:rPr>
        <w:t xml:space="preserve">Esimerkki 6.812</w:t>
      </w:r>
    </w:p>
    <w:p>
      <w:r>
        <w:t xml:space="preserve">Koska kasvit ovat suhteellisen liikkumattomia, ne voivat toimia suurikokoisten energiavarastojen avulla.</w:t>
      </w:r>
    </w:p>
    <w:p>
      <w:r>
        <w:rPr>
          <w:b/>
        </w:rPr>
        <w:t xml:space="preserve">Tulos</w:t>
      </w:r>
    </w:p>
    <w:p>
      <w:r>
        <w:t xml:space="preserve">tärkkelys</w:t>
      </w:r>
    </w:p>
    <w:p>
      <w:r>
        <w:rPr>
          <w:b/>
        </w:rPr>
        <w:t xml:space="preserve">Esimerkki 6.813</w:t>
      </w:r>
    </w:p>
    <w:p>
      <w:r>
        <w:t xml:space="preserve">Aivojen epänormaali sähköinen aktiivisuus on syynä mihin sairauteen liittyy kohtauksia?</w:t>
      </w:r>
    </w:p>
    <w:p>
      <w:r>
        <w:rPr>
          <w:b/>
        </w:rPr>
        <w:t xml:space="preserve">Tulos</w:t>
      </w:r>
    </w:p>
    <w:p>
      <w:r>
        <w:t xml:space="preserve">epilepsia</w:t>
      </w:r>
    </w:p>
    <w:p>
      <w:r>
        <w:rPr>
          <w:b/>
        </w:rPr>
        <w:t xml:space="preserve">Esimerkki 6.814</w:t>
      </w:r>
    </w:p>
    <w:p>
      <w:r>
        <w:t xml:space="preserve">Mikä perustuu blastodermisolujen kahden puolen välisiin ph-eroihin?</w:t>
      </w:r>
    </w:p>
    <w:p>
      <w:r>
        <w:rPr>
          <w:b/>
        </w:rPr>
        <w:t xml:space="preserve">Tulos</w:t>
      </w:r>
    </w:p>
    <w:p>
      <w:r>
        <w:t xml:space="preserve">selkä-ventraaliakseli</w:t>
      </w:r>
    </w:p>
    <w:p>
      <w:r>
        <w:rPr>
          <w:b/>
        </w:rPr>
        <w:t xml:space="preserve">Esimerkki 6.815</w:t>
      </w:r>
    </w:p>
    <w:p>
      <w:r>
        <w:t xml:space="preserve">Mitkä lääkärit ovat erikoistuneet rauhasongelmista johtuviin sairauksiin?</w:t>
      </w:r>
    </w:p>
    <w:p>
      <w:r>
        <w:rPr>
          <w:b/>
        </w:rPr>
        <w:t xml:space="preserve">Tulos</w:t>
      </w:r>
    </w:p>
    <w:p>
      <w:r>
        <w:t xml:space="preserve">endokrinologit</w:t>
      </w:r>
    </w:p>
    <w:p>
      <w:r>
        <w:rPr>
          <w:b/>
        </w:rPr>
        <w:t xml:space="preserve">Esimerkki 6.816</w:t>
      </w:r>
    </w:p>
    <w:p>
      <w:r>
        <w:t xml:space="preserve">Mikä on paksua, tummanruskeaa tai mustaa nestettä, jota esiintyy maankuoren kivikerroksissa?</w:t>
      </w:r>
    </w:p>
    <w:p>
      <w:r>
        <w:rPr>
          <w:b/>
        </w:rPr>
        <w:t xml:space="preserve">Tulos</w:t>
      </w:r>
    </w:p>
    <w:p>
      <w:r>
        <w:t xml:space="preserve">öljy</w:t>
      </w:r>
    </w:p>
    <w:p>
      <w:r>
        <w:rPr>
          <w:b/>
        </w:rPr>
        <w:t xml:space="preserve">Esimerkki 6.817</w:t>
      </w:r>
    </w:p>
    <w:p>
      <w:r>
        <w:t xml:space="preserve">Minkälainen voima mahdollistaa ei-polaaristen molekyylien vuorovaikutuksen?</w:t>
      </w:r>
    </w:p>
    <w:p>
      <w:r>
        <w:rPr>
          <w:b/>
        </w:rPr>
        <w:t xml:space="preserve">Tulos</w:t>
      </w:r>
    </w:p>
    <w:p>
      <w:r>
        <w:t xml:space="preserve">lontoolainen hajonta</w:t>
      </w:r>
    </w:p>
    <w:p>
      <w:r>
        <w:rPr>
          <w:b/>
        </w:rPr>
        <w:t xml:space="preserve">Esimerkki 6.818</w:t>
      </w:r>
    </w:p>
    <w:p>
      <w:r>
        <w:t xml:space="preserve">Metallit, fossiiliset polttoaineet ja vesi ovat kaikki esimerkkejä minkä tyyppisistä luonnonvaroista?</w:t>
      </w:r>
    </w:p>
    <w:p>
      <w:r>
        <w:rPr>
          <w:b/>
        </w:rPr>
        <w:t xml:space="preserve">Tulos</w:t>
      </w:r>
    </w:p>
    <w:p>
      <w:r>
        <w:t xml:space="preserve">luonnonvarat</w:t>
      </w:r>
    </w:p>
    <w:p>
      <w:r>
        <w:rPr>
          <w:b/>
        </w:rPr>
        <w:t xml:space="preserve">Esimerkki 6.819</w:t>
      </w:r>
    </w:p>
    <w:p>
      <w:r>
        <w:t xml:space="preserve">Calvinin sykli on hieno nimi aineenvaihduntareitille, joka rakentaa mitä?</w:t>
      </w:r>
    </w:p>
    <w:p>
      <w:r>
        <w:rPr>
          <w:b/>
        </w:rPr>
        <w:t xml:space="preserve">Tulos</w:t>
      </w:r>
    </w:p>
    <w:p>
      <w:r>
        <w:t xml:space="preserve">sokeri</w:t>
      </w:r>
    </w:p>
    <w:p>
      <w:r>
        <w:rPr>
          <w:b/>
        </w:rPr>
        <w:t xml:space="preserve">Esimerkki 6.820</w:t>
      </w:r>
    </w:p>
    <w:p>
      <w:r>
        <w:t xml:space="preserve">Trooppinen sademetsä, lauhkeanlauhkea niitty ja tundra ovat esimerkkejä minkä tyyppisistä biomeista?</w:t>
      </w:r>
    </w:p>
    <w:p>
      <w:r>
        <w:rPr>
          <w:b/>
        </w:rPr>
        <w:t xml:space="preserve">Tulos</w:t>
      </w:r>
    </w:p>
    <w:p>
      <w:r>
        <w:t xml:space="preserve">maanpäällinen</w:t>
      </w:r>
    </w:p>
    <w:p>
      <w:r>
        <w:rPr>
          <w:b/>
        </w:rPr>
        <w:t xml:space="preserve">Esimerkki 6.821</w:t>
      </w:r>
    </w:p>
    <w:p>
      <w:r>
        <w:t xml:space="preserve">Kasvit ovat monimutkaisia organismeja, joiden kudokset ovat järjestäytyneet mihin?</w:t>
      </w:r>
    </w:p>
    <w:p>
      <w:r>
        <w:rPr>
          <w:b/>
        </w:rPr>
        <w:t xml:space="preserve">Tulos</w:t>
      </w:r>
    </w:p>
    <w:p>
      <w:r>
        <w:t xml:space="preserve">elimet</w:t>
      </w:r>
    </w:p>
    <w:p>
      <w:r>
        <w:rPr>
          <w:b/>
        </w:rPr>
        <w:t xml:space="preserve">Esimerkki 6.822</w:t>
      </w:r>
    </w:p>
    <w:p>
      <w:r>
        <w:t xml:space="preserve">Millaiset seismiset aallot aiheuttavat eniten vahinkoa?</w:t>
      </w:r>
    </w:p>
    <w:p>
      <w:r>
        <w:rPr>
          <w:b/>
        </w:rPr>
        <w:t xml:space="preserve">Tulos</w:t>
      </w:r>
    </w:p>
    <w:p>
      <w:r>
        <w:t xml:space="preserve">pinta</w:t>
      </w:r>
    </w:p>
    <w:p>
      <w:r>
        <w:rPr>
          <w:b/>
        </w:rPr>
        <w:t xml:space="preserve">Esimerkki 6.823</w:t>
      </w:r>
    </w:p>
    <w:p>
      <w:r>
        <w:t xml:space="preserve">Maamadot ovat tärkeitä kerrostumia, jotka auttavat muodostamaan ja rikastamaan mitä ainesta?</w:t>
      </w:r>
    </w:p>
    <w:p>
      <w:r>
        <w:rPr>
          <w:b/>
        </w:rPr>
        <w:t xml:space="preserve">Tulos</w:t>
      </w:r>
    </w:p>
    <w:p>
      <w:r>
        <w:t xml:space="preserve">maaperä</w:t>
      </w:r>
    </w:p>
    <w:p>
      <w:r>
        <w:rPr>
          <w:b/>
        </w:rPr>
        <w:t xml:space="preserve">Esimerkki 6.824</w:t>
      </w:r>
    </w:p>
    <w:p>
      <w:r>
        <w:t xml:space="preserve">Miten happi siirtyy verenkiertoon?</w:t>
      </w:r>
    </w:p>
    <w:p>
      <w:r>
        <w:rPr>
          <w:b/>
        </w:rPr>
        <w:t xml:space="preserve">Tulos</w:t>
      </w:r>
    </w:p>
    <w:p>
      <w:r>
        <w:t xml:space="preserve">yksinkertainen diffuusio</w:t>
      </w:r>
    </w:p>
    <w:p>
      <w:r>
        <w:rPr>
          <w:b/>
        </w:rPr>
        <w:t xml:space="preserve">Esimerkki 6.825</w:t>
      </w:r>
    </w:p>
    <w:p>
      <w:r>
        <w:t xml:space="preserve">Miksi kutsutaan alkuaineita, jotka sisältävät vain yhden alkuainetyypin atomeja?</w:t>
      </w:r>
    </w:p>
    <w:p>
      <w:r>
        <w:rPr>
          <w:b/>
        </w:rPr>
        <w:t xml:space="preserve">Tulos</w:t>
      </w:r>
    </w:p>
    <w:p>
      <w:r>
        <w:t xml:space="preserve">natiivit elementit</w:t>
      </w:r>
    </w:p>
    <w:p>
      <w:r>
        <w:rPr>
          <w:b/>
        </w:rPr>
        <w:t xml:space="preserve">Esimerkki 6.826</w:t>
      </w:r>
    </w:p>
    <w:p>
      <w:r>
        <w:t xml:space="preserve">Missä lanceletit elävät?</w:t>
      </w:r>
    </w:p>
    <w:p>
      <w:r>
        <w:rPr>
          <w:b/>
        </w:rPr>
        <w:t xml:space="preserve">Tulos</w:t>
      </w:r>
    </w:p>
    <w:p>
      <w:r>
        <w:t xml:space="preserve">matala merivesi</w:t>
      </w:r>
    </w:p>
    <w:p>
      <w:r>
        <w:rPr>
          <w:b/>
        </w:rPr>
        <w:t xml:space="preserve">Esimerkki 6.827</w:t>
      </w:r>
    </w:p>
    <w:p>
      <w:r>
        <w:t xml:space="preserve">Faasidiagrammi esittää lämpötilan ja mitä muuta?</w:t>
      </w:r>
    </w:p>
    <w:p>
      <w:r>
        <w:rPr>
          <w:b/>
        </w:rPr>
        <w:t xml:space="preserve">Tulos</w:t>
      </w:r>
    </w:p>
    <w:p>
      <w:r>
        <w:t xml:space="preserve">paine</w:t>
      </w:r>
    </w:p>
    <w:p>
      <w:r>
        <w:rPr>
          <w:b/>
        </w:rPr>
        <w:t xml:space="preserve">Esimerkki 6.828</w:t>
      </w:r>
    </w:p>
    <w:p>
      <w:r>
        <w:t xml:space="preserve">Mihin on varastoitunut kemiallinen energia?</w:t>
      </w:r>
    </w:p>
    <w:p>
      <w:r>
        <w:rPr>
          <w:b/>
        </w:rPr>
        <w:t xml:space="preserve">Tulos</w:t>
      </w:r>
    </w:p>
    <w:p>
      <w:r>
        <w:t xml:space="preserve">orgaaniset molekyylit</w:t>
      </w:r>
    </w:p>
    <w:p>
      <w:r>
        <w:rPr>
          <w:b/>
        </w:rPr>
        <w:t xml:space="preserve">Esimerkki 6.829</w:t>
      </w:r>
    </w:p>
    <w:p>
      <w:r>
        <w:t xml:space="preserve">Millä kalat pystyvät "hengittämään" happea vedessä?</w:t>
      </w:r>
    </w:p>
    <w:p>
      <w:r>
        <w:rPr>
          <w:b/>
        </w:rPr>
        <w:t xml:space="preserve">Tulos</w:t>
      </w:r>
    </w:p>
    <w:p>
      <w:r>
        <w:t xml:space="preserve">kidukset</w:t>
      </w:r>
    </w:p>
    <w:p>
      <w:r>
        <w:rPr>
          <w:b/>
        </w:rPr>
        <w:t xml:space="preserve">Esimerkki 6.830</w:t>
      </w:r>
    </w:p>
    <w:p>
      <w:r>
        <w:t xml:space="preserve">Minkälainen kalvo ympäröi ribosomeja?</w:t>
      </w:r>
    </w:p>
    <w:p>
      <w:r>
        <w:rPr>
          <w:b/>
        </w:rPr>
        <w:t xml:space="preserve">Tulos</w:t>
      </w:r>
    </w:p>
    <w:p>
      <w:r>
        <w:t xml:space="preserve">none</w:t>
      </w:r>
    </w:p>
    <w:p>
      <w:r>
        <w:rPr>
          <w:b/>
        </w:rPr>
        <w:t xml:space="preserve">Esimerkki 6.831</w:t>
      </w:r>
    </w:p>
    <w:p>
      <w:r>
        <w:t xml:space="preserve">Kaulan etummaiset lihakset helpottavat nielemistä ja mitä muuta?</w:t>
      </w:r>
    </w:p>
    <w:p>
      <w:r>
        <w:rPr>
          <w:b/>
        </w:rPr>
        <w:t xml:space="preserve">Tulos</w:t>
      </w:r>
    </w:p>
    <w:p>
      <w:r>
        <w:t xml:space="preserve">puhe</w:t>
      </w:r>
    </w:p>
    <w:p>
      <w:r>
        <w:rPr>
          <w:b/>
        </w:rPr>
        <w:t xml:space="preserve">Esimerkki 6.832</w:t>
      </w:r>
    </w:p>
    <w:p>
      <w:r>
        <w:t xml:space="preserve">Mikä toimii kuin joustava panssari, joka estää protistia repeytymästä tai lävistymästä vaarantamatta sen liikerataa?</w:t>
      </w:r>
    </w:p>
    <w:p>
      <w:r>
        <w:rPr>
          <w:b/>
        </w:rPr>
        <w:t xml:space="preserve">Tulos</w:t>
      </w:r>
    </w:p>
    <w:p>
      <w:r>
        <w:t xml:space="preserve">pintakerros</w:t>
      </w:r>
    </w:p>
    <w:p>
      <w:r>
        <w:rPr>
          <w:b/>
        </w:rPr>
        <w:t xml:space="preserve">Esimerkki 6.833</w:t>
      </w:r>
    </w:p>
    <w:p>
      <w:r>
        <w:t xml:space="preserve">Tyypin 1 diabetes johtaa siihen, että haima ei pysty valmistamaan mitä ?</w:t>
      </w:r>
    </w:p>
    <w:p>
      <w:r>
        <w:rPr>
          <w:b/>
        </w:rPr>
        <w:t xml:space="preserve">Tulos</w:t>
      </w:r>
    </w:p>
    <w:p>
      <w:r>
        <w:t xml:space="preserve">insuliini</w:t>
      </w:r>
    </w:p>
    <w:p>
      <w:r>
        <w:rPr>
          <w:b/>
        </w:rPr>
        <w:t xml:space="preserve">Esimerkki 6.834</w:t>
      </w:r>
    </w:p>
    <w:p>
      <w:r>
        <w:t xml:space="preserve">Mikä on nimitys kaavalle, jossa yhdisteen alkuaineet esitetään pienimmässä kokonaislukusuhteessa?</w:t>
      </w:r>
    </w:p>
    <w:p>
      <w:r>
        <w:rPr>
          <w:b/>
        </w:rPr>
        <w:t xml:space="preserve">Tulos</w:t>
      </w:r>
    </w:p>
    <w:p>
      <w:r>
        <w:t xml:space="preserve">empiirinen kaava</w:t>
      </w:r>
    </w:p>
    <w:p>
      <w:r>
        <w:rPr>
          <w:b/>
        </w:rPr>
        <w:t xml:space="preserve">Esimerkki 6.835</w:t>
      </w:r>
    </w:p>
    <w:p>
      <w:r>
        <w:t xml:space="preserve">Mitä tapahtuu, kun endosporeista poistetaan vettä?</w:t>
      </w:r>
    </w:p>
    <w:p>
      <w:r>
        <w:rPr>
          <w:b/>
        </w:rPr>
        <w:t xml:space="preserve">Tulos</w:t>
      </w:r>
    </w:p>
    <w:p>
      <w:r>
        <w:t xml:space="preserve">sen aineenvaihdunta pysähtyy</w:t>
      </w:r>
    </w:p>
    <w:p>
      <w:r>
        <w:rPr>
          <w:b/>
        </w:rPr>
        <w:t xml:space="preserve">Esimerkki 6.836</w:t>
      </w:r>
    </w:p>
    <w:p>
      <w:r>
        <w:t xml:space="preserve">Mitkä elimet puuttuvat suurimmalta osalta salamantereista, joten hengitys tapahtuu ihon tai ulkoisten kidusten kautta?</w:t>
      </w:r>
    </w:p>
    <w:p>
      <w:r>
        <w:rPr>
          <w:b/>
        </w:rPr>
        <w:t xml:space="preserve">Tulos</w:t>
      </w:r>
    </w:p>
    <w:p>
      <w:r>
        <w:t xml:space="preserve">keuhkot</w:t>
      </w:r>
    </w:p>
    <w:p>
      <w:r>
        <w:rPr>
          <w:b/>
        </w:rPr>
        <w:t xml:space="preserve">Esimerkki 6.837</w:t>
      </w:r>
    </w:p>
    <w:p>
      <w:r>
        <w:t xml:space="preserve">Minkä tyyppisiä isotooppeja kutsutaan alkuperäisatomeiksi?</w:t>
      </w:r>
    </w:p>
    <w:p>
      <w:r>
        <w:rPr>
          <w:b/>
        </w:rPr>
        <w:t xml:space="preserve">Tulos</w:t>
      </w:r>
    </w:p>
    <w:p>
      <w:r>
        <w:t xml:space="preserve">vanhempi</w:t>
      </w:r>
    </w:p>
    <w:p>
      <w:r>
        <w:rPr>
          <w:b/>
        </w:rPr>
        <w:t xml:space="preserve">Esimerkki 6.838</w:t>
      </w:r>
    </w:p>
    <w:p>
      <w:r>
        <w:t xml:space="preserve">Millaisia mahdollisesti haitallisia yhdisteitä voi syntyä ruoan grillaamisesta?</w:t>
      </w:r>
    </w:p>
    <w:p>
      <w:r>
        <w:rPr>
          <w:b/>
        </w:rPr>
        <w:t xml:space="preserve">Tulos</w:t>
      </w:r>
    </w:p>
    <w:p>
      <w:r>
        <w:t xml:space="preserve">syöpää aiheuttavat aineet</w:t>
      </w:r>
    </w:p>
    <w:p>
      <w:r>
        <w:rPr>
          <w:b/>
        </w:rPr>
        <w:t xml:space="preserve">Esimerkki 6.839</w:t>
      </w:r>
    </w:p>
    <w:p>
      <w:r>
        <w:t xml:space="preserve">Mikä on orgaaninen yhdiste, joka koostuu vain hiilestä ja vedystä?</w:t>
      </w:r>
    </w:p>
    <w:p>
      <w:r>
        <w:rPr>
          <w:b/>
        </w:rPr>
        <w:t xml:space="preserve">Tulos</w:t>
      </w:r>
    </w:p>
    <w:p>
      <w:r>
        <w:t xml:space="preserve">hiilivety</w:t>
      </w:r>
    </w:p>
    <w:p>
      <w:r>
        <w:rPr>
          <w:b/>
        </w:rPr>
        <w:t xml:space="preserve">Esimerkki 6.840</w:t>
      </w:r>
    </w:p>
    <w:p>
      <w:r>
        <w:t xml:space="preserve">Eri atomien atomiorbitaalit limittyvät toisiinsa muodostaen mitä?</w:t>
      </w:r>
    </w:p>
    <w:p>
      <w:r>
        <w:rPr>
          <w:b/>
        </w:rPr>
        <w:t xml:space="preserve">Tulos</w:t>
      </w:r>
    </w:p>
    <w:p>
      <w:r>
        <w:t xml:space="preserve">molekyyliorbitaalit</w:t>
      </w:r>
    </w:p>
    <w:p>
      <w:r>
        <w:rPr>
          <w:b/>
        </w:rPr>
        <w:t xml:space="preserve">Esimerkki 6.841</w:t>
      </w:r>
    </w:p>
    <w:p>
      <w:r>
        <w:t xml:space="preserve">Millaisia hormoneja sukurauhasiksi luokitellut elimet erittävät?</w:t>
      </w:r>
    </w:p>
    <w:p>
      <w:r>
        <w:rPr>
          <w:b/>
        </w:rPr>
        <w:t xml:space="preserve">Tulos</w:t>
      </w:r>
    </w:p>
    <w:p>
      <w:r>
        <w:t xml:space="preserve">sukupuolihormonit</w:t>
      </w:r>
    </w:p>
    <w:p>
      <w:r>
        <w:rPr>
          <w:b/>
        </w:rPr>
        <w:t xml:space="preserve">Esimerkki 6.842</w:t>
      </w:r>
    </w:p>
    <w:p>
      <w:r>
        <w:t xml:space="preserve">Monia tärkeitä viljelykasveja, kuten maissia, istutetaan ja korjataan mitä?</w:t>
      </w:r>
    </w:p>
    <w:p>
      <w:r>
        <w:rPr>
          <w:b/>
        </w:rPr>
        <w:t xml:space="preserve">Tulos</w:t>
      </w:r>
    </w:p>
    <w:p>
      <w:r>
        <w:t xml:space="preserve">siemenet</w:t>
      </w:r>
    </w:p>
    <w:p>
      <w:r>
        <w:rPr>
          <w:b/>
        </w:rPr>
        <w:t xml:space="preserve">Esimerkki 6.843</w:t>
      </w:r>
    </w:p>
    <w:p>
      <w:r>
        <w:t xml:space="preserve">Myöhäinen aikuisuus alkaa 60-luvun puolivälissä ja jatkuu?</w:t>
      </w:r>
    </w:p>
    <w:p>
      <w:r>
        <w:rPr>
          <w:b/>
        </w:rPr>
        <w:t xml:space="preserve">Tulos</w:t>
      </w:r>
    </w:p>
    <w:p>
      <w:r>
        <w:t xml:space="preserve">kuolema</w:t>
      </w:r>
    </w:p>
    <w:p>
      <w:r>
        <w:rPr>
          <w:b/>
        </w:rPr>
        <w:t xml:space="preserve">Esimerkki 6.844</w:t>
      </w:r>
    </w:p>
    <w:p>
      <w:r>
        <w:t xml:space="preserve">Mikä on termi, jolla tarkoitetaan oppimista seuraamalla ja kopioimalla jonkun toisen käyttäytymistä?</w:t>
      </w:r>
    </w:p>
    <w:p>
      <w:r>
        <w:rPr>
          <w:b/>
        </w:rPr>
        <w:t xml:space="preserve">Tulos</w:t>
      </w:r>
    </w:p>
    <w:p>
      <w:r>
        <w:t xml:space="preserve">havainnollinen oppiminen</w:t>
      </w:r>
    </w:p>
    <w:p>
      <w:r>
        <w:rPr>
          <w:b/>
        </w:rPr>
        <w:t xml:space="preserve">Esimerkki 6.845</w:t>
      </w:r>
    </w:p>
    <w:p>
      <w:r>
        <w:t xml:space="preserve">Mitä valmistetaan ja lisätään elintarvikkeisiin tuoreuden säilyttämiseksi?</w:t>
      </w:r>
    </w:p>
    <w:p>
      <w:r>
        <w:rPr>
          <w:b/>
        </w:rPr>
        <w:t xml:space="preserve">Tulos</w:t>
      </w:r>
    </w:p>
    <w:p>
      <w:r>
        <w:t xml:space="preserve">transrasva</w:t>
      </w:r>
    </w:p>
    <w:p>
      <w:r>
        <w:rPr>
          <w:b/>
        </w:rPr>
        <w:t xml:space="preserve">Esimerkki 6.846</w:t>
      </w:r>
    </w:p>
    <w:p>
      <w:r>
        <w:t xml:space="preserve">Millä tavoin sienet imevät ravinteita ympäristöstä?</w:t>
      </w:r>
    </w:p>
    <w:p>
      <w:r>
        <w:rPr>
          <w:b/>
        </w:rPr>
        <w:t xml:space="preserve">Tulos</w:t>
      </w:r>
    </w:p>
    <w:p>
      <w:r>
        <w:t xml:space="preserve">myseeli</w:t>
      </w:r>
    </w:p>
    <w:p>
      <w:r>
        <w:rPr>
          <w:b/>
        </w:rPr>
        <w:t xml:space="preserve">Esimerkki 6.847</w:t>
      </w:r>
    </w:p>
    <w:p>
      <w:r>
        <w:t xml:space="preserve">Mikä tuottaa sukusoluja, joilla on eri alleelit?</w:t>
      </w:r>
    </w:p>
    <w:p>
      <w:r>
        <w:rPr>
          <w:b/>
        </w:rPr>
        <w:t xml:space="preserve">Tulos</w:t>
      </w:r>
    </w:p>
    <w:p>
      <w:r>
        <w:t xml:space="preserve">heterotsygootit</w:t>
      </w:r>
    </w:p>
    <w:p>
      <w:r>
        <w:rPr>
          <w:b/>
        </w:rPr>
        <w:t xml:space="preserve">Esimerkki 6.848</w:t>
      </w:r>
    </w:p>
    <w:p>
      <w:r>
        <w:t xml:space="preserve">Munasarjat tuottavat estradiolia ja progesteronia, jotka aiheuttavat toissijaisia sukupuoliominaisuuksia ja valmistavat kehoa?</w:t>
      </w:r>
    </w:p>
    <w:p>
      <w:r>
        <w:rPr>
          <w:b/>
        </w:rPr>
        <w:t xml:space="preserve">Tulos</w:t>
      </w:r>
    </w:p>
    <w:p>
      <w:r>
        <w:t xml:space="preserve">synnytys</w:t>
      </w:r>
    </w:p>
    <w:p>
      <w:r>
        <w:rPr>
          <w:b/>
        </w:rPr>
        <w:t xml:space="preserve">Esimerkki 6.849</w:t>
      </w:r>
    </w:p>
    <w:p>
      <w:r>
        <w:t xml:space="preserve">Selkärankaiset ovat kehittäneet monimutkaisemman ruoansulatusjärjestelmän, ja joillakin lajeilla on monikammioisia elimiä.</w:t>
      </w:r>
    </w:p>
    <w:p>
      <w:r>
        <w:rPr>
          <w:b/>
        </w:rPr>
        <w:t xml:space="preserve">Tulos</w:t>
      </w:r>
    </w:p>
    <w:p>
      <w:r>
        <w:t xml:space="preserve">vatsa</w:t>
      </w:r>
    </w:p>
    <w:p>
      <w:r>
        <w:rPr>
          <w:b/>
        </w:rPr>
        <w:t xml:space="preserve">Esimerkki 6.850</w:t>
      </w:r>
    </w:p>
    <w:p>
      <w:r>
        <w:t xml:space="preserve">Mikä on tekninen termi lajeille, jotka tuottavat omaa ruumiinlämpöään ja säätelevät sisälämpötilaansa ulkolämpötilasta riippumatta?</w:t>
      </w:r>
    </w:p>
    <w:p>
      <w:r>
        <w:rPr>
          <w:b/>
        </w:rPr>
        <w:t xml:space="preserve">Tulos</w:t>
      </w:r>
    </w:p>
    <w:p>
      <w:r>
        <w:t xml:space="preserve">endoterminen</w:t>
      </w:r>
    </w:p>
    <w:p>
      <w:r>
        <w:rPr>
          <w:b/>
        </w:rPr>
        <w:t xml:space="preserve">Esimerkki 6.851</w:t>
      </w:r>
    </w:p>
    <w:p>
      <w:r>
        <w:t xml:space="preserve">Mitä hiilihydraattia tuotetaan fotosynteesissä?</w:t>
      </w:r>
    </w:p>
    <w:p>
      <w:r>
        <w:rPr>
          <w:b/>
        </w:rPr>
        <w:t xml:space="preserve">Tulos</w:t>
      </w:r>
    </w:p>
    <w:p>
      <w:r>
        <w:t xml:space="preserve">glukoosi</w:t>
      </w:r>
    </w:p>
    <w:p>
      <w:r>
        <w:rPr>
          <w:b/>
        </w:rPr>
        <w:t xml:space="preserve">Esimerkki 6.852</w:t>
      </w:r>
    </w:p>
    <w:p>
      <w:r>
        <w:t xml:space="preserve">Kun atomit saavat tai menettävät elektroneja, mitä muodostuu?</w:t>
      </w:r>
    </w:p>
    <w:p>
      <w:r>
        <w:rPr>
          <w:b/>
        </w:rPr>
        <w:t xml:space="preserve">Tulos</w:t>
      </w:r>
    </w:p>
    <w:p>
      <w:r>
        <w:t xml:space="preserve">ionit</w:t>
      </w:r>
    </w:p>
    <w:p>
      <w:r>
        <w:rPr>
          <w:b/>
        </w:rPr>
        <w:t xml:space="preserve">Esimerkki 6.853</w:t>
      </w:r>
    </w:p>
    <w:p>
      <w:r>
        <w:t xml:space="preserve">Hyönteisten antennit ovat hyödyllisiä minkä aistimiseen?</w:t>
      </w:r>
    </w:p>
    <w:p>
      <w:r>
        <w:rPr>
          <w:b/>
        </w:rPr>
        <w:t xml:space="preserve">Tulos</w:t>
      </w:r>
    </w:p>
    <w:p>
      <w:r>
        <w:t xml:space="preserve">kemikaalit</w:t>
      </w:r>
    </w:p>
    <w:p>
      <w:r>
        <w:rPr>
          <w:b/>
        </w:rPr>
        <w:t xml:space="preserve">Esimerkki 6.854</w:t>
      </w:r>
    </w:p>
    <w:p>
      <w:r>
        <w:t xml:space="preserve">Miksi kutsutaan sitä, kun aallot ovat vuorovaikutuksessa toisten aaltojen kanssa?</w:t>
      </w:r>
    </w:p>
    <w:p>
      <w:r>
        <w:rPr>
          <w:b/>
        </w:rPr>
        <w:t xml:space="preserve">Tulos</w:t>
      </w:r>
    </w:p>
    <w:p>
      <w:r>
        <w:t xml:space="preserve">aaltojen interferenssi</w:t>
      </w:r>
    </w:p>
    <w:p>
      <w:r>
        <w:rPr>
          <w:b/>
        </w:rPr>
        <w:t xml:space="preserve">Esimerkki 6.855</w:t>
      </w:r>
    </w:p>
    <w:p>
      <w:r>
        <w:t xml:space="preserve">Minkälaista valoa, jonka aallonpituus on pidempi kuin auringonvalon, solariumit väittävät käyttävänsä "turvallisena"?</w:t>
      </w:r>
    </w:p>
    <w:p>
      <w:r>
        <w:rPr>
          <w:b/>
        </w:rPr>
        <w:t xml:space="preserve">Tulos</w:t>
      </w:r>
    </w:p>
    <w:p>
      <w:r>
        <w:t xml:space="preserve">uv (ultravioletti)</w:t>
      </w:r>
    </w:p>
    <w:p>
      <w:r>
        <w:rPr>
          <w:b/>
        </w:rPr>
        <w:t xml:space="preserve">Esimerkki 6.856</w:t>
      </w:r>
    </w:p>
    <w:p>
      <w:r>
        <w:t xml:space="preserve">Mitkä kaasut sitovat lämpöä ilmakehässä?</w:t>
      </w:r>
    </w:p>
    <w:p>
      <w:r>
        <w:rPr>
          <w:b/>
        </w:rPr>
        <w:t xml:space="preserve">Tulos</w:t>
      </w:r>
    </w:p>
    <w:p>
      <w:r>
        <w:t xml:space="preserve">kasvihuone</w:t>
      </w:r>
    </w:p>
    <w:p>
      <w:r>
        <w:rPr>
          <w:b/>
        </w:rPr>
        <w:t xml:space="preserve">Esimerkki 6.857</w:t>
      </w:r>
    </w:p>
    <w:p>
      <w:r>
        <w:t xml:space="preserve">Mitkä ovat adaptiivisen immuunivasteen ensisijaiset solut?</w:t>
      </w:r>
    </w:p>
    <w:p>
      <w:r>
        <w:rPr>
          <w:b/>
        </w:rPr>
        <w:t xml:space="preserve">Tulos</w:t>
      </w:r>
    </w:p>
    <w:p>
      <w:r>
        <w:t xml:space="preserve">lymfosyytit</w:t>
      </w:r>
    </w:p>
    <w:p>
      <w:r>
        <w:rPr>
          <w:b/>
        </w:rPr>
        <w:t xml:space="preserve">Esimerkki 6.858</w:t>
      </w:r>
    </w:p>
    <w:p>
      <w:r>
        <w:t xml:space="preserve">Mihin hammaslääkärit käyttävät toisinaan amalgaamiksi kutsuttuja metallisekoituksia?</w:t>
      </w:r>
    </w:p>
    <w:p>
      <w:r>
        <w:rPr>
          <w:b/>
        </w:rPr>
        <w:t xml:space="preserve">Tulos</w:t>
      </w:r>
    </w:p>
    <w:p>
      <w:r>
        <w:t xml:space="preserve">täytteet</w:t>
      </w:r>
    </w:p>
    <w:p>
      <w:r>
        <w:rPr>
          <w:b/>
        </w:rPr>
        <w:t xml:space="preserve">Esimerkki 6.859</w:t>
      </w:r>
    </w:p>
    <w:p>
      <w:r>
        <w:t xml:space="preserve">Miten useimmat kasvit tuottavat ravintoa?</w:t>
      </w:r>
    </w:p>
    <w:p>
      <w:r>
        <w:rPr>
          <w:b/>
        </w:rPr>
        <w:t xml:space="preserve">Tulos</w:t>
      </w:r>
    </w:p>
    <w:p>
      <w:r>
        <w:t xml:space="preserve">fotosynteesi</w:t>
      </w:r>
    </w:p>
    <w:p>
      <w:r>
        <w:rPr>
          <w:b/>
        </w:rPr>
        <w:t xml:space="preserve">Esimerkki 6.860</w:t>
      </w:r>
    </w:p>
    <w:p>
      <w:r>
        <w:t xml:space="preserve">Kuinka monta eri tapaa molekyylit voivat kulkea fosfolipidikalvon läpi?</w:t>
      </w:r>
    </w:p>
    <w:p>
      <w:r>
        <w:rPr>
          <w:b/>
        </w:rPr>
        <w:t xml:space="preserve">Tulos</w:t>
      </w:r>
    </w:p>
    <w:p>
      <w:r>
        <w:t xml:space="preserve">kolme</w:t>
      </w:r>
    </w:p>
    <w:p>
      <w:r>
        <w:rPr>
          <w:b/>
        </w:rPr>
        <w:t xml:space="preserve">Esimerkki 6.861</w:t>
      </w:r>
    </w:p>
    <w:p>
      <w:r>
        <w:t xml:space="preserve">Hiili, vety, typpi, happi, fosfori ja rikki ovat peruselementtejä, jotka muodostavat minkälaisia yhdisteitä, jotka ovat elintärkeitä elämälle?</w:t>
      </w:r>
    </w:p>
    <w:p>
      <w:r>
        <w:rPr>
          <w:b/>
        </w:rPr>
        <w:t xml:space="preserve">Tulos</w:t>
      </w:r>
    </w:p>
    <w:p>
      <w:r>
        <w:t xml:space="preserve">orgaaniset yhdisteet</w:t>
      </w:r>
    </w:p>
    <w:p>
      <w:r>
        <w:rPr>
          <w:b/>
        </w:rPr>
        <w:t xml:space="preserve">Esimerkki 6.862</w:t>
      </w:r>
    </w:p>
    <w:p>
      <w:r>
        <w:t xml:space="preserve">Millä nimellä kutsutaan kalan pään takana olevia elimiä, jotka imevät happea vedestä?</w:t>
      </w:r>
    </w:p>
    <w:p>
      <w:r>
        <w:rPr>
          <w:b/>
        </w:rPr>
        <w:t xml:space="preserve">Tulos</w:t>
      </w:r>
    </w:p>
    <w:p>
      <w:r>
        <w:t xml:space="preserve">kidukset</w:t>
      </w:r>
    </w:p>
    <w:p>
      <w:r>
        <w:rPr>
          <w:b/>
        </w:rPr>
        <w:t xml:space="preserve">Esimerkki 6.863</w:t>
      </w:r>
    </w:p>
    <w:p>
      <w:r>
        <w:t xml:space="preserve">Esimerkiksi aavikon kuiva ympäristö voi riistää eläimeltä nopeasti mitä?</w:t>
      </w:r>
    </w:p>
    <w:p>
      <w:r>
        <w:rPr>
          <w:b/>
        </w:rPr>
        <w:t xml:space="preserve">Tulos</w:t>
      </w:r>
    </w:p>
    <w:p>
      <w:r>
        <w:t xml:space="preserve">vesi</w:t>
      </w:r>
    </w:p>
    <w:p>
      <w:r>
        <w:rPr>
          <w:b/>
        </w:rPr>
        <w:t xml:space="preserve">Esimerkki 6.864</w:t>
      </w:r>
    </w:p>
    <w:p>
      <w:r>
        <w:t xml:space="preserve">Mikä on yleinen nimi yksinkertaiselle harmoniselle oskillaattorille, joka koostuu periaatteessa pienestä esineestä, joka on ripustettu lankaan tai naruun?</w:t>
      </w:r>
    </w:p>
    <w:p>
      <w:r>
        <w:rPr>
          <w:b/>
        </w:rPr>
        <w:t xml:space="preserve">Tulos</w:t>
      </w:r>
    </w:p>
    <w:p>
      <w:r>
        <w:t xml:space="preserve">heiluri</w:t>
      </w:r>
    </w:p>
    <w:p>
      <w:r>
        <w:rPr>
          <w:b/>
        </w:rPr>
        <w:t xml:space="preserve">Esimerkki 6.865</w:t>
      </w:r>
    </w:p>
    <w:p>
      <w:r>
        <w:t xml:space="preserve">Mitä käytetään ilmanpaineen mittaamiseen?</w:t>
      </w:r>
    </w:p>
    <w:p>
      <w:r>
        <w:rPr>
          <w:b/>
        </w:rPr>
        <w:t xml:space="preserve">Tulos</w:t>
      </w:r>
    </w:p>
    <w:p>
      <w:r>
        <w:t xml:space="preserve">barometri</w:t>
      </w:r>
    </w:p>
    <w:p>
      <w:r>
        <w:rPr>
          <w:b/>
        </w:rPr>
        <w:t xml:space="preserve">Esimerkki 6.866</w:t>
      </w:r>
    </w:p>
    <w:p>
      <w:r>
        <w:t xml:space="preserve">Mikä on tyydyttyneiden hiilivetyjen yleisnimi?</w:t>
      </w:r>
    </w:p>
    <w:p>
      <w:r>
        <w:rPr>
          <w:b/>
        </w:rPr>
        <w:t xml:space="preserve">Tulos</w:t>
      </w:r>
    </w:p>
    <w:p>
      <w:r>
        <w:t xml:space="preserve">alkaanit</w:t>
      </w:r>
    </w:p>
    <w:p>
      <w:r>
        <w:rPr>
          <w:b/>
        </w:rPr>
        <w:t xml:space="preserve">Esimerkki 6.867</w:t>
      </w:r>
    </w:p>
    <w:p>
      <w:r>
        <w:t xml:space="preserve">Mikä termi ei ole sama kuin energia, vaan tarkoittaa energiaa latausyksikköä kohti?</w:t>
      </w:r>
    </w:p>
    <w:p>
      <w:r>
        <w:rPr>
          <w:b/>
        </w:rPr>
        <w:t xml:space="preserve">Tulos</w:t>
      </w:r>
    </w:p>
    <w:p>
      <w:r>
        <w:t xml:space="preserve">jännite</w:t>
      </w:r>
    </w:p>
    <w:p>
      <w:r>
        <w:rPr>
          <w:b/>
        </w:rPr>
        <w:t xml:space="preserve">Esimerkki 6.868</w:t>
      </w:r>
    </w:p>
    <w:p>
      <w:r>
        <w:t xml:space="preserve">Millaisia ilmastoja on päiväntasaajan ympärillä?</w:t>
      </w:r>
    </w:p>
    <w:p>
      <w:r>
        <w:rPr>
          <w:b/>
        </w:rPr>
        <w:t xml:space="preserve">Tulos</w:t>
      </w:r>
    </w:p>
    <w:p>
      <w:r>
        <w:t xml:space="preserve">trooppinen</w:t>
      </w:r>
    </w:p>
    <w:p>
      <w:r>
        <w:rPr>
          <w:b/>
        </w:rPr>
        <w:t xml:space="preserve">Esimerkki 6.869</w:t>
      </w:r>
    </w:p>
    <w:p>
      <w:r>
        <w:t xml:space="preserve">Mitä kutsutaan käyttäytymiseksi, joka tapahtuu luonnostaan eikä ole opittua?</w:t>
      </w:r>
    </w:p>
    <w:p>
      <w:r>
        <w:rPr>
          <w:b/>
        </w:rPr>
        <w:t xml:space="preserve">Tulos</w:t>
      </w:r>
    </w:p>
    <w:p>
      <w:r>
        <w:t xml:space="preserve">synnynnäinen</w:t>
      </w:r>
    </w:p>
    <w:p>
      <w:r>
        <w:rPr>
          <w:b/>
        </w:rPr>
        <w:t xml:space="preserve">Esimerkki 6.870</w:t>
      </w:r>
    </w:p>
    <w:p>
      <w:r>
        <w:t xml:space="preserve">Missä kaikissa on terälehdet, terälehdet, terälehdet, heteet ja heteet, jotka ovat itse asiassa muunneltuja lehtiä tai sporofyllejä, jotka ovat järjestäytyneet keskeisen varren ympärille?</w:t>
      </w:r>
    </w:p>
    <w:p>
      <w:r>
        <w:rPr>
          <w:b/>
        </w:rPr>
        <w:t xml:space="preserve">Tulos</w:t>
      </w:r>
    </w:p>
    <w:p>
      <w:r>
        <w:t xml:space="preserve">kukkia</w:t>
      </w:r>
    </w:p>
    <w:p>
      <w:r>
        <w:rPr>
          <w:b/>
        </w:rPr>
        <w:t xml:space="preserve">Esimerkki 6.871</w:t>
      </w:r>
    </w:p>
    <w:p>
      <w:r>
        <w:t xml:space="preserve">Mutaatio on satunnainen muutos organismin mitä?</w:t>
      </w:r>
    </w:p>
    <w:p>
      <w:r>
        <w:rPr>
          <w:b/>
        </w:rPr>
        <w:t xml:space="preserve">Tulos</w:t>
      </w:r>
    </w:p>
    <w:p>
      <w:r>
        <w:t xml:space="preserve">geenit</w:t>
      </w:r>
    </w:p>
    <w:p>
      <w:r>
        <w:rPr>
          <w:b/>
        </w:rPr>
        <w:t xml:space="preserve">Esimerkki 6.872</w:t>
      </w:r>
    </w:p>
    <w:p>
      <w:r>
        <w:t xml:space="preserve">Millaiset ominaisuudet ovat ainetta kuvaavia ominaisuuksia?</w:t>
      </w:r>
    </w:p>
    <w:p>
      <w:r>
        <w:rPr>
          <w:b/>
        </w:rPr>
        <w:t xml:space="preserve">Tulos</w:t>
      </w:r>
    </w:p>
    <w:p>
      <w:r>
        <w:t xml:space="preserve">fyysinen</w:t>
      </w:r>
    </w:p>
    <w:p>
      <w:r>
        <w:rPr>
          <w:b/>
        </w:rPr>
        <w:t xml:space="preserve">Esimerkki 6.873</w:t>
      </w:r>
    </w:p>
    <w:p>
      <w:r>
        <w:t xml:space="preserve">Hyönteisten siivet ovat osa ulkoluurankoa ja kiinnittyvät mihin?</w:t>
      </w:r>
    </w:p>
    <w:p>
      <w:r>
        <w:rPr>
          <w:b/>
        </w:rPr>
        <w:t xml:space="preserve">Tulos</w:t>
      </w:r>
    </w:p>
    <w:p>
      <w:r>
        <w:t xml:space="preserve">rintakehä</w:t>
      </w:r>
    </w:p>
    <w:p>
      <w:r>
        <w:rPr>
          <w:b/>
        </w:rPr>
        <w:t xml:space="preserve">Esimerkki 6.874</w:t>
      </w:r>
    </w:p>
    <w:p>
      <w:r>
        <w:t xml:space="preserve">Solujen, jotka käyvät läpi solunjakautumisen, telomeerit lyhenevät edelleen, joten telomeerien lyheneminen liittyy mihin elämänprosessiin?</w:t>
      </w:r>
    </w:p>
    <w:p>
      <w:r>
        <w:rPr>
          <w:b/>
        </w:rPr>
        <w:t xml:space="preserve">Tulos</w:t>
      </w:r>
    </w:p>
    <w:p>
      <w:r>
        <w:t xml:space="preserve">ikääntyminen</w:t>
      </w:r>
    </w:p>
    <w:p>
      <w:r>
        <w:rPr>
          <w:b/>
        </w:rPr>
        <w:t xml:space="preserve">Esimerkki 6.875</w:t>
      </w:r>
    </w:p>
    <w:p>
      <w:r>
        <w:t xml:space="preserve">Loissienet aiheuttavat usein sairauksia ja voivat lopulta tehdä mitä isännilleen?</w:t>
      </w:r>
    </w:p>
    <w:p>
      <w:r>
        <w:rPr>
          <w:b/>
        </w:rPr>
        <w:t xml:space="preserve">Tulos</w:t>
      </w:r>
    </w:p>
    <w:p>
      <w:r>
        <w:t xml:space="preserve">tappaa heidät</w:t>
      </w:r>
    </w:p>
    <w:p>
      <w:r>
        <w:rPr>
          <w:b/>
        </w:rPr>
        <w:t xml:space="preserve">Esimerkki 6.876</w:t>
      </w:r>
    </w:p>
    <w:p>
      <w:r>
        <w:t xml:space="preserve">Mitä on teknologian käyttö elävien olentojen geeniperimän muuttamiseksi ihmisen tarkoituksiin?</w:t>
      </w:r>
    </w:p>
    <w:p>
      <w:r>
        <w:rPr>
          <w:b/>
        </w:rPr>
        <w:t xml:space="preserve">Tulos</w:t>
      </w:r>
    </w:p>
    <w:p>
      <w:r>
        <w:t xml:space="preserve">geenitekniikka</w:t>
      </w:r>
    </w:p>
    <w:p>
      <w:r>
        <w:rPr>
          <w:b/>
        </w:rPr>
        <w:t xml:space="preserve">Esimerkki 6.877</w:t>
      </w:r>
    </w:p>
    <w:p>
      <w:r>
        <w:t xml:space="preserve">Mikä maanosa on ainoa, jossa matelijat eivät asu?</w:t>
      </w:r>
    </w:p>
    <w:p>
      <w:r>
        <w:rPr>
          <w:b/>
        </w:rPr>
        <w:t xml:space="preserve">Tulos</w:t>
      </w:r>
    </w:p>
    <w:p>
      <w:r>
        <w:t xml:space="preserve">Antartica</w:t>
      </w:r>
    </w:p>
    <w:p>
      <w:r>
        <w:rPr>
          <w:b/>
        </w:rPr>
        <w:t xml:space="preserve">Esimerkki 6.878</w:t>
      </w:r>
    </w:p>
    <w:p>
      <w:r>
        <w:t xml:space="preserve">Umpiluu luuranko koostuu kaikista luista ylemmän ja alemman mitä?</w:t>
      </w:r>
    </w:p>
    <w:p>
      <w:r>
        <w:rPr>
          <w:b/>
        </w:rPr>
        <w:t xml:space="preserve">Tulos</w:t>
      </w:r>
    </w:p>
    <w:p>
      <w:r>
        <w:t xml:space="preserve">raajat</w:t>
      </w:r>
    </w:p>
    <w:p>
      <w:r>
        <w:rPr>
          <w:b/>
        </w:rPr>
        <w:t xml:space="preserve">Esimerkki 6.879</w:t>
      </w:r>
    </w:p>
    <w:p>
      <w:r>
        <w:t xml:space="preserve">Mitä hapoista ja emäksistä poikkeavia aineita muodostuu, kun ionit muodostavat ionisidoksia?</w:t>
      </w:r>
    </w:p>
    <w:p>
      <w:r>
        <w:rPr>
          <w:b/>
        </w:rPr>
        <w:t xml:space="preserve">Tulos</w:t>
      </w:r>
    </w:p>
    <w:p>
      <w:r>
        <w:t xml:space="preserve">suolat</w:t>
      </w:r>
    </w:p>
    <w:p>
      <w:r>
        <w:rPr>
          <w:b/>
        </w:rPr>
        <w:t xml:space="preserve">Esimerkki 6.880</w:t>
      </w:r>
    </w:p>
    <w:p>
      <w:r>
        <w:t xml:space="preserve">Luonnon monimuotoisuuden kannalta tärkeät alueet ovat ensisijaisia suojelukohteita, koska ne ovat alttiita minkä lajin kohtalolle?</w:t>
      </w:r>
    </w:p>
    <w:p>
      <w:r>
        <w:rPr>
          <w:b/>
        </w:rPr>
        <w:t xml:space="preserve">Tulos</w:t>
      </w:r>
    </w:p>
    <w:p>
      <w:r>
        <w:t xml:space="preserve">sukupuutto</w:t>
      </w:r>
    </w:p>
    <w:p>
      <w:r>
        <w:rPr>
          <w:b/>
        </w:rPr>
        <w:t xml:space="preserve">Esimerkki 6.881</w:t>
      </w:r>
    </w:p>
    <w:p>
      <w:r>
        <w:t xml:space="preserve">Kuinka monta kuuta Plutolla on?</w:t>
      </w:r>
    </w:p>
    <w:p>
      <w:r>
        <w:rPr>
          <w:b/>
        </w:rPr>
        <w:t xml:space="preserve">Tulos</w:t>
      </w:r>
    </w:p>
    <w:p>
      <w:r>
        <w:t xml:space="preserve">kolme</w:t>
      </w:r>
    </w:p>
    <w:p>
      <w:r>
        <w:rPr>
          <w:b/>
        </w:rPr>
        <w:t xml:space="preserve">Esimerkki 6.882</w:t>
      </w:r>
    </w:p>
    <w:p>
      <w:r>
        <w:t xml:space="preserve">Mitä magnetiitit luonnostaan vetävät puoleensa?</w:t>
      </w:r>
    </w:p>
    <w:p>
      <w:r>
        <w:rPr>
          <w:b/>
        </w:rPr>
        <w:t xml:space="preserve">Tulos</w:t>
      </w:r>
    </w:p>
    <w:p>
      <w:r>
        <w:t xml:space="preserve">rauta</w:t>
      </w:r>
    </w:p>
    <w:p>
      <w:r>
        <w:rPr>
          <w:b/>
        </w:rPr>
        <w:t xml:space="preserve">Esimerkki 6.883</w:t>
      </w:r>
    </w:p>
    <w:p>
      <w:r>
        <w:t xml:space="preserve">Polygeeniset ominaisuudet johtavat käyrää muistuttavaan jakaumaan. mikä on käyrän muoto?</w:t>
      </w:r>
    </w:p>
    <w:p>
      <w:r>
        <w:rPr>
          <w:b/>
        </w:rPr>
        <w:t xml:space="preserve">Tulos</w:t>
      </w:r>
    </w:p>
    <w:p>
      <w:r>
        <w:t xml:space="preserve">kellonmuotoinen</w:t>
      </w:r>
    </w:p>
    <w:p>
      <w:r>
        <w:rPr>
          <w:b/>
        </w:rPr>
        <w:t xml:space="preserve">Esimerkki 6.884</w:t>
      </w:r>
    </w:p>
    <w:p>
      <w:r>
        <w:t xml:space="preserve">Aineenvaihduntaa ohjataan säätelemällä mitä?</w:t>
      </w:r>
    </w:p>
    <w:p>
      <w:r>
        <w:rPr>
          <w:b/>
        </w:rPr>
        <w:t xml:space="preserve">Tulos</w:t>
      </w:r>
    </w:p>
    <w:p>
      <w:r>
        <w:t xml:space="preserve">entsyymiaktiivisuus</w:t>
      </w:r>
    </w:p>
    <w:p>
      <w:r>
        <w:rPr>
          <w:b/>
        </w:rPr>
        <w:t xml:space="preserve">Esimerkki 6.885</w:t>
      </w:r>
    </w:p>
    <w:p>
      <w:r>
        <w:t xml:space="preserve">Millainen solu on solu, jossa on kaksi kromosomia?</w:t>
      </w:r>
    </w:p>
    <w:p>
      <w:r>
        <w:rPr>
          <w:b/>
        </w:rPr>
        <w:t xml:space="preserve">Tulos</w:t>
      </w:r>
    </w:p>
    <w:p>
      <w:r>
        <w:t xml:space="preserve">diploidinen solu</w:t>
      </w:r>
    </w:p>
    <w:p>
      <w:r>
        <w:rPr>
          <w:b/>
        </w:rPr>
        <w:t xml:space="preserve">Esimerkki 6.886</w:t>
      </w:r>
    </w:p>
    <w:p>
      <w:r>
        <w:t xml:space="preserve">Mikä on maanpinnan alapuolella oleva maakerros, joka on aina jäässä, myös kesällä?</w:t>
      </w:r>
    </w:p>
    <w:p>
      <w:r>
        <w:rPr>
          <w:b/>
        </w:rPr>
        <w:t xml:space="preserve">Tulos</w:t>
      </w:r>
    </w:p>
    <w:p>
      <w:r>
        <w:t xml:space="preserve">ikirouta</w:t>
      </w:r>
    </w:p>
    <w:p>
      <w:r>
        <w:rPr>
          <w:b/>
        </w:rPr>
        <w:t xml:space="preserve">Esimerkki 6.887</w:t>
      </w:r>
    </w:p>
    <w:p>
      <w:r>
        <w:t xml:space="preserve">Minkä tyyppiset verisolut kuljettavat happea kudoksiin, jotta ne voivat toimia?</w:t>
      </w:r>
    </w:p>
    <w:p>
      <w:r>
        <w:rPr>
          <w:b/>
        </w:rPr>
        <w:t xml:space="preserve">Tulos</w:t>
      </w:r>
    </w:p>
    <w:p>
      <w:r>
        <w:t xml:space="preserve">punasolut</w:t>
      </w:r>
    </w:p>
    <w:p>
      <w:r>
        <w:rPr>
          <w:b/>
        </w:rPr>
        <w:t xml:space="preserve">Esimerkki 6.888</w:t>
      </w:r>
    </w:p>
    <w:p>
      <w:r>
        <w:t xml:space="preserve">Määrissä on kaksi osaa: määrä (kuinka monta) ja mitä muuta?</w:t>
      </w:r>
    </w:p>
    <w:p>
      <w:r>
        <w:rPr>
          <w:b/>
        </w:rPr>
        <w:t xml:space="preserve">Tulos</w:t>
      </w:r>
    </w:p>
    <w:p>
      <w:r>
        <w:t xml:space="preserve">yksikkö</w:t>
      </w:r>
    </w:p>
    <w:p>
      <w:r>
        <w:rPr>
          <w:b/>
        </w:rPr>
        <w:t xml:space="preserve">Esimerkki 6.889</w:t>
      </w:r>
    </w:p>
    <w:p>
      <w:r>
        <w:t xml:space="preserve">Mikä on työn tekemiseen käytettävissä olevan energian menetys?</w:t>
      </w:r>
    </w:p>
    <w:p>
      <w:r>
        <w:rPr>
          <w:b/>
        </w:rPr>
        <w:t xml:space="preserve">Tulos</w:t>
      </w:r>
    </w:p>
    <w:p>
      <w:r>
        <w:t xml:space="preserve">entropia</w:t>
      </w:r>
    </w:p>
    <w:p>
      <w:r>
        <w:rPr>
          <w:b/>
        </w:rPr>
        <w:t xml:space="preserve">Esimerkki 6.890</w:t>
      </w:r>
    </w:p>
    <w:p>
      <w:r>
        <w:t xml:space="preserve">Kuinka monta erilaista pääkudosta nykyaikaisilla kasveilla on?</w:t>
      </w:r>
    </w:p>
    <w:p>
      <w:r>
        <w:rPr>
          <w:b/>
        </w:rPr>
        <w:t xml:space="preserve">Tulos</w:t>
      </w:r>
    </w:p>
    <w:p>
      <w:r>
        <w:t xml:space="preserve">kolme</w:t>
      </w:r>
    </w:p>
    <w:p>
      <w:r>
        <w:rPr>
          <w:b/>
        </w:rPr>
        <w:t xml:space="preserve">Esimerkki 6.891</w:t>
      </w:r>
    </w:p>
    <w:p>
      <w:r>
        <w:t xml:space="preserve">Mitä ominaisuuksia ovat kovuus, tiheys, väri sekä sulamis- ja kiehumispisteet?</w:t>
      </w:r>
    </w:p>
    <w:p>
      <w:r>
        <w:rPr>
          <w:b/>
        </w:rPr>
        <w:t xml:space="preserve">Tulos</w:t>
      </w:r>
    </w:p>
    <w:p>
      <w:r>
        <w:t xml:space="preserve">fyysinen</w:t>
      </w:r>
    </w:p>
    <w:p>
      <w:r>
        <w:rPr>
          <w:b/>
        </w:rPr>
        <w:t xml:space="preserve">Esimerkki 6.892</w:t>
      </w:r>
    </w:p>
    <w:p>
      <w:r>
        <w:t xml:space="preserve">Milloin etenemisreaktion nopeus on yhtä suuri kuin käänteisreaktion nopeus?</w:t>
      </w:r>
    </w:p>
    <w:p>
      <w:r>
        <w:rPr>
          <w:b/>
        </w:rPr>
        <w:t xml:space="preserve">Tulos</w:t>
      </w:r>
    </w:p>
    <w:p>
      <w:r>
        <w:t xml:space="preserve">tasapainotilassa</w:t>
      </w:r>
    </w:p>
    <w:p>
      <w:r>
        <w:rPr>
          <w:b/>
        </w:rPr>
        <w:t xml:space="preserve">Esimerkki 6.893</w:t>
      </w:r>
    </w:p>
    <w:p>
      <w:r>
        <w:t xml:space="preserve">Geiger-mittareita voidaan käyttää minkä havaitsemiseen yleensä?</w:t>
      </w:r>
    </w:p>
    <w:p>
      <w:r>
        <w:rPr>
          <w:b/>
        </w:rPr>
        <w:t xml:space="preserve">Tulos</w:t>
      </w:r>
    </w:p>
    <w:p>
      <w:r>
        <w:t xml:space="preserve">säteily</w:t>
      </w:r>
    </w:p>
    <w:p>
      <w:r>
        <w:rPr>
          <w:b/>
        </w:rPr>
        <w:t xml:space="preserve">Esimerkki 6.894</w:t>
      </w:r>
    </w:p>
    <w:p>
      <w:r>
        <w:t xml:space="preserve">Vetävätkö valenssielektronit puoleensa enemmän vai vähemmän voimakkaasti, kun ne ovat kauempana ytimestä?</w:t>
      </w:r>
    </w:p>
    <w:p>
      <w:r>
        <w:rPr>
          <w:b/>
        </w:rPr>
        <w:t xml:space="preserve">Tulos</w:t>
      </w:r>
    </w:p>
    <w:p>
      <w:r>
        <w:t xml:space="preserve">vähemmän voimakkaasti</w:t>
      </w:r>
    </w:p>
    <w:p>
      <w:r>
        <w:rPr>
          <w:b/>
        </w:rPr>
        <w:t xml:space="preserve">Esimerkki 6.895</w:t>
      </w:r>
    </w:p>
    <w:p>
      <w:r>
        <w:t xml:space="preserve">Mikä on unta ja heräämistä säätelevän muodostuman nimi?</w:t>
      </w:r>
    </w:p>
    <w:p>
      <w:r>
        <w:rPr>
          <w:b/>
        </w:rPr>
        <w:t xml:space="preserve">Tulos</w:t>
      </w:r>
    </w:p>
    <w:p>
      <w:r>
        <w:t xml:space="preserve">verkkomuodostuma</w:t>
      </w:r>
    </w:p>
    <w:p>
      <w:r>
        <w:rPr>
          <w:b/>
        </w:rPr>
        <w:t xml:space="preserve">Esimerkki 6.896</w:t>
      </w:r>
    </w:p>
    <w:p>
      <w:r>
        <w:t xml:space="preserve">Mikä kudos koostuu soluista, jotka muodostavat kehon rakenteen?</w:t>
      </w:r>
    </w:p>
    <w:p>
      <w:r>
        <w:rPr>
          <w:b/>
        </w:rPr>
        <w:t xml:space="preserve">Tulos</w:t>
      </w:r>
    </w:p>
    <w:p>
      <w:r>
        <w:t xml:space="preserve">sidekudos</w:t>
      </w:r>
    </w:p>
    <w:p>
      <w:r>
        <w:rPr>
          <w:b/>
        </w:rPr>
        <w:t xml:space="preserve">Esimerkki 6.897</w:t>
      </w:r>
    </w:p>
    <w:p>
      <w:r>
        <w:t xml:space="preserve">Mistä kehosi solut saavat happea?</w:t>
      </w:r>
    </w:p>
    <w:p>
      <w:r>
        <w:rPr>
          <w:b/>
        </w:rPr>
        <w:t xml:space="preserve">Tulos</w:t>
      </w:r>
    </w:p>
    <w:p>
      <w:r>
        <w:t xml:space="preserve">punasolut</w:t>
      </w:r>
    </w:p>
    <w:p>
      <w:r>
        <w:rPr>
          <w:b/>
        </w:rPr>
        <w:t xml:space="preserve">Esimerkki 6.898</w:t>
      </w:r>
    </w:p>
    <w:p>
      <w:r>
        <w:t xml:space="preserve">Mitä pidetään henkilön koko geneettisenä tietona?</w:t>
      </w:r>
    </w:p>
    <w:p>
      <w:r>
        <w:rPr>
          <w:b/>
        </w:rPr>
        <w:t xml:space="preserve">Tulos</w:t>
      </w:r>
    </w:p>
    <w:p>
      <w:r>
        <w:t xml:space="preserve">genomi</w:t>
      </w:r>
    </w:p>
    <w:p>
      <w:r>
        <w:rPr>
          <w:b/>
        </w:rPr>
        <w:t xml:space="preserve">Esimerkki 6.899</w:t>
      </w:r>
    </w:p>
    <w:p>
      <w:r>
        <w:t xml:space="preserve">Mitä on ilmakehän ulkopuolella?</w:t>
      </w:r>
    </w:p>
    <w:p>
      <w:r>
        <w:rPr>
          <w:b/>
        </w:rPr>
        <w:t xml:space="preserve">Tulos</w:t>
      </w:r>
    </w:p>
    <w:p>
      <w:r>
        <w:t xml:space="preserve">avaruus</w:t>
      </w:r>
    </w:p>
    <w:p>
      <w:r>
        <w:rPr>
          <w:b/>
        </w:rPr>
        <w:t xml:space="preserve">Esimerkki 6.900</w:t>
      </w:r>
    </w:p>
    <w:p>
      <w:r>
        <w:t xml:space="preserve">Nonshivering thermogenesis, johon liittyy ruskean rasvakudoksen hajoaminen, on erityinen menetelmiä vastasyntyneiden on mitä tarkoitusta varten?</w:t>
      </w:r>
    </w:p>
    <w:p>
      <w:r>
        <w:rPr>
          <w:b/>
        </w:rPr>
        <w:t xml:space="preserve">Tulos</w:t>
      </w:r>
    </w:p>
    <w:p>
      <w:r>
        <w:t xml:space="preserve">lämmön tuottaminen</w:t>
      </w:r>
    </w:p>
    <w:p>
      <w:r>
        <w:rPr>
          <w:b/>
        </w:rPr>
        <w:t xml:space="preserve">Esimerkki 6.901</w:t>
      </w:r>
    </w:p>
    <w:p>
      <w:r>
        <w:t xml:space="preserve">Mitä tapahtuu, kun sademäärän ph laskee ilman epäpuhtauksien vuoksi?</w:t>
      </w:r>
    </w:p>
    <w:p>
      <w:r>
        <w:rPr>
          <w:b/>
        </w:rPr>
        <w:t xml:space="preserve">Tulos</w:t>
      </w:r>
    </w:p>
    <w:p>
      <w:r>
        <w:t xml:space="preserve">happosade</w:t>
      </w:r>
    </w:p>
    <w:p>
      <w:r>
        <w:rPr>
          <w:b/>
        </w:rPr>
        <w:t xml:space="preserve">Esimerkki 6.902</w:t>
      </w:r>
    </w:p>
    <w:p>
      <w:r>
        <w:t xml:space="preserve">Kovalenttisten sidosten energioiden avulla voidaan arvioida entalpiamuutoksia minkä?</w:t>
      </w:r>
    </w:p>
    <w:p>
      <w:r>
        <w:rPr>
          <w:b/>
        </w:rPr>
        <w:t xml:space="preserve">Tulos</w:t>
      </w:r>
    </w:p>
    <w:p>
      <w:r>
        <w:t xml:space="preserve">kemialliset reaktiot</w:t>
      </w:r>
    </w:p>
    <w:p>
      <w:r>
        <w:rPr>
          <w:b/>
        </w:rPr>
        <w:t xml:space="preserve">Esimerkki 6.903</w:t>
      </w:r>
    </w:p>
    <w:p>
      <w:r>
        <w:t xml:space="preserve">Sytokiniinit edistävät solujen jakautumista ja estävät mitä?</w:t>
      </w:r>
    </w:p>
    <w:p>
      <w:r>
        <w:rPr>
          <w:b/>
        </w:rPr>
        <w:t xml:space="preserve">Tulos</w:t>
      </w:r>
    </w:p>
    <w:p>
      <w:r>
        <w:t xml:space="preserve">senesenssi</w:t>
      </w:r>
    </w:p>
    <w:p>
      <w:r>
        <w:rPr>
          <w:b/>
        </w:rPr>
        <w:t xml:space="preserve">Esimerkki 6.904</w:t>
      </w:r>
    </w:p>
    <w:p>
      <w:r>
        <w:t xml:space="preserve">Suonet jakautuvat toistuvasti ja haarautuvat kaikkialla mitä?</w:t>
      </w:r>
    </w:p>
    <w:p>
      <w:r>
        <w:rPr>
          <w:b/>
        </w:rPr>
        <w:t xml:space="preserve">Tulos</w:t>
      </w:r>
    </w:p>
    <w:p>
      <w:r>
        <w:t xml:space="preserve">mesofylli</w:t>
      </w:r>
    </w:p>
    <w:p>
      <w:r>
        <w:rPr>
          <w:b/>
        </w:rPr>
        <w:t xml:space="preserve">Esimerkki 6.905</w:t>
      </w:r>
    </w:p>
    <w:p>
      <w:r>
        <w:t xml:space="preserve">Mihin ruokatorvi liittyy sen alapäässä?</w:t>
      </w:r>
    </w:p>
    <w:p>
      <w:r>
        <w:rPr>
          <w:b/>
        </w:rPr>
        <w:t xml:space="preserve">Tulos</w:t>
      </w:r>
    </w:p>
    <w:p>
      <w:r>
        <w:t xml:space="preserve">vatsa</w:t>
      </w:r>
    </w:p>
    <w:p>
      <w:r>
        <w:rPr>
          <w:b/>
        </w:rPr>
        <w:t xml:space="preserve">Esimerkki 6.906</w:t>
      </w:r>
    </w:p>
    <w:p>
      <w:r>
        <w:t xml:space="preserve">Sähkömagneettinen spektri edustaa minkä aaltotyypin koko taajuusaluetta?</w:t>
      </w:r>
    </w:p>
    <w:p>
      <w:r>
        <w:rPr>
          <w:b/>
        </w:rPr>
        <w:t xml:space="preserve">Tulos</w:t>
      </w:r>
    </w:p>
    <w:p>
      <w:r>
        <w:t xml:space="preserve">sähkömagneettinen</w:t>
      </w:r>
    </w:p>
    <w:p>
      <w:r>
        <w:rPr>
          <w:b/>
        </w:rPr>
        <w:t xml:space="preserve">Esimerkki 6.907</w:t>
      </w:r>
    </w:p>
    <w:p>
      <w:r>
        <w:t xml:space="preserve">Newtonin kolmas liikelaki kuvaa voimien mitä tasapainoa tarkoittavaa ominaisuutta?</w:t>
      </w:r>
    </w:p>
    <w:p>
      <w:r>
        <w:rPr>
          <w:b/>
        </w:rPr>
        <w:t xml:space="preserve">Tulos</w:t>
      </w:r>
    </w:p>
    <w:p>
      <w:r>
        <w:t xml:space="preserve">symmetria</w:t>
      </w:r>
    </w:p>
    <w:p>
      <w:r>
        <w:rPr>
          <w:b/>
        </w:rPr>
        <w:t xml:space="preserve">Esimerkki 6.908</w:t>
      </w:r>
    </w:p>
    <w:p>
      <w:r>
        <w:t xml:space="preserve">Mitä kutsutaan samankaltaisuudeksi, joka johtuu yhteisestä esi-isästä?</w:t>
      </w:r>
    </w:p>
    <w:p>
      <w:r>
        <w:rPr>
          <w:b/>
        </w:rPr>
        <w:t xml:space="preserve">Tulos</w:t>
      </w:r>
    </w:p>
    <w:p>
      <w:r>
        <w:t xml:space="preserve">homologia</w:t>
      </w:r>
    </w:p>
    <w:p>
      <w:r>
        <w:rPr>
          <w:b/>
        </w:rPr>
        <w:t xml:space="preserve">Esimerkki 6.909</w:t>
      </w:r>
    </w:p>
    <w:p>
      <w:r>
        <w:t xml:space="preserve">Miten eläinten selviytymismahdollisuudet heikkenevät, kun vanhemmilta puuttuu huolenpito?</w:t>
      </w:r>
    </w:p>
    <w:p>
      <w:r>
        <w:rPr>
          <w:b/>
        </w:rPr>
        <w:t xml:space="preserve">Tulos</w:t>
      </w:r>
    </w:p>
    <w:p>
      <w:r>
        <w:t xml:space="preserve">vähentynyt</w:t>
      </w:r>
    </w:p>
    <w:p>
      <w:r>
        <w:rPr>
          <w:b/>
        </w:rPr>
        <w:t xml:space="preserve">Esimerkki 6.910</w:t>
      </w:r>
    </w:p>
    <w:p>
      <w:r>
        <w:t xml:space="preserve">Prokaryoottisoluissa ei ole ydintä, vaan niissä on yleensä yksi kromosomi, joka on kaksisäikeinen dna:n kappale, joka sijaitsee solun alueella, jota kutsutaan miksi?</w:t>
      </w:r>
    </w:p>
    <w:p>
      <w:r>
        <w:rPr>
          <w:b/>
        </w:rPr>
        <w:t xml:space="preserve">Tulos</w:t>
      </w:r>
    </w:p>
    <w:p>
      <w:r>
        <w:t xml:space="preserve">nukleoidi</w:t>
      </w:r>
    </w:p>
    <w:p>
      <w:r>
        <w:rPr>
          <w:b/>
        </w:rPr>
        <w:t xml:space="preserve">Esimerkki 6.911</w:t>
      </w:r>
    </w:p>
    <w:p>
      <w:r>
        <w:t xml:space="preserve">Sydämen oikea puoli kerää minkä tyyppistä verta elimistöstä?</w:t>
      </w:r>
    </w:p>
    <w:p>
      <w:r>
        <w:rPr>
          <w:b/>
        </w:rPr>
        <w:t xml:space="preserve">Tulos</w:t>
      </w:r>
    </w:p>
    <w:p>
      <w:r>
        <w:t xml:space="preserve">happiköyhä</w:t>
      </w:r>
    </w:p>
    <w:p>
      <w:r>
        <w:rPr>
          <w:b/>
        </w:rPr>
        <w:t xml:space="preserve">Esimerkki 6.912</w:t>
      </w:r>
    </w:p>
    <w:p>
      <w:r>
        <w:t xml:space="preserve">Jänne, rusto ja luu ovat esimerkkejä siitä, minkälainen kudos tukee ja sitoo kehon muita kudoksia?</w:t>
      </w:r>
    </w:p>
    <w:p>
      <w:r>
        <w:rPr>
          <w:b/>
        </w:rPr>
        <w:t xml:space="preserve">Tulos</w:t>
      </w:r>
    </w:p>
    <w:p>
      <w:r>
        <w:t xml:space="preserve">sidekudos</w:t>
      </w:r>
    </w:p>
    <w:p>
      <w:r>
        <w:rPr>
          <w:b/>
        </w:rPr>
        <w:t xml:space="preserve">Esimerkki 6.913</w:t>
      </w:r>
    </w:p>
    <w:p>
      <w:r>
        <w:t xml:space="preserve">Minkä tyyppiset kaasut sitovat lämpöä ilmakehässä, jolloin maapallon lämpötila on kohtalainen?</w:t>
      </w:r>
    </w:p>
    <w:p>
      <w:r>
        <w:rPr>
          <w:b/>
        </w:rPr>
        <w:t xml:space="preserve">Tulos</w:t>
      </w:r>
    </w:p>
    <w:p>
      <w:r>
        <w:t xml:space="preserve">kasvihuonekaasut</w:t>
      </w:r>
    </w:p>
    <w:p>
      <w:r>
        <w:rPr>
          <w:b/>
        </w:rPr>
        <w:t xml:space="preserve">Esimerkki 6.914</w:t>
      </w:r>
    </w:p>
    <w:p>
      <w:r>
        <w:t xml:space="preserve">Mikä on tila, jossa kasveja kasvatetaan mineraaliliuoksissa ilman maaperää?</w:t>
      </w:r>
    </w:p>
    <w:p>
      <w:r>
        <w:rPr>
          <w:b/>
        </w:rPr>
        <w:t xml:space="preserve">Tulos</w:t>
      </w:r>
    </w:p>
    <w:p>
      <w:r>
        <w:t xml:space="preserve">hydroponiikka</w:t>
      </w:r>
    </w:p>
    <w:p>
      <w:r>
        <w:rPr>
          <w:b/>
        </w:rPr>
        <w:t xml:space="preserve">Esimerkki 6.915</w:t>
      </w:r>
    </w:p>
    <w:p>
      <w:r>
        <w:t xml:space="preserve">Millainen ominaisuus merivedellä on, koska vesi liuottaa mineraaleja kivistä?</w:t>
      </w:r>
    </w:p>
    <w:p>
      <w:r>
        <w:rPr>
          <w:b/>
        </w:rPr>
        <w:t xml:space="preserve">Tulos</w:t>
      </w:r>
    </w:p>
    <w:p>
      <w:r>
        <w:t xml:space="preserve">suolainen</w:t>
      </w:r>
    </w:p>
    <w:p>
      <w:r>
        <w:rPr>
          <w:b/>
        </w:rPr>
        <w:t xml:space="preserve">Esimerkki 6.916</w:t>
      </w:r>
    </w:p>
    <w:p>
      <w:r>
        <w:t xml:space="preserve">Missä eläinryhmässä esiintyy useita suvuttoman lisääntymisen muotoja?</w:t>
      </w:r>
    </w:p>
    <w:p>
      <w:r>
        <w:rPr>
          <w:b/>
        </w:rPr>
        <w:t xml:space="preserve">Tulos</w:t>
      </w:r>
    </w:p>
    <w:p>
      <w:r>
        <w:t xml:space="preserve">selkärangattomat</w:t>
      </w:r>
    </w:p>
    <w:p>
      <w:r>
        <w:rPr>
          <w:b/>
        </w:rPr>
        <w:t xml:space="preserve">Esimerkki 6.917</w:t>
      </w:r>
    </w:p>
    <w:p>
      <w:r>
        <w:t xml:space="preserve">Mikä on prokaryoottien välinen plasmidien vaihto?</w:t>
      </w:r>
    </w:p>
    <w:p>
      <w:r>
        <w:rPr>
          <w:b/>
        </w:rPr>
        <w:t xml:space="preserve">Tulos</w:t>
      </w:r>
    </w:p>
    <w:p>
      <w:r>
        <w:t xml:space="preserve">geneettinen siirto</w:t>
      </w:r>
    </w:p>
    <w:p>
      <w:r>
        <w:rPr>
          <w:b/>
        </w:rPr>
        <w:t xml:space="preserve">Esimerkki 6.918</w:t>
      </w:r>
    </w:p>
    <w:p>
      <w:r>
        <w:t xml:space="preserve">Minkä tyyppisten kaasujen pitoisuudet ilmakehässä kasvavat?</w:t>
      </w:r>
    </w:p>
    <w:p>
      <w:r>
        <w:rPr>
          <w:b/>
        </w:rPr>
        <w:t xml:space="preserve">Tulos</w:t>
      </w:r>
    </w:p>
    <w:p>
      <w:r>
        <w:t xml:space="preserve">kasvihuonekaasu</w:t>
      </w:r>
    </w:p>
    <w:p>
      <w:r>
        <w:rPr>
          <w:b/>
        </w:rPr>
        <w:t xml:space="preserve">Esimerkki 6.919</w:t>
      </w:r>
    </w:p>
    <w:p>
      <w:r>
        <w:t xml:space="preserve">Samoin kuin hellan käämi, muutokset missä heijastavat tähden lämpötilan nousua?</w:t>
      </w:r>
    </w:p>
    <w:p>
      <w:r>
        <w:rPr>
          <w:b/>
        </w:rPr>
        <w:t xml:space="preserve">Tulos</w:t>
      </w:r>
    </w:p>
    <w:p>
      <w:r>
        <w:t xml:space="preserve">väri</w:t>
      </w:r>
    </w:p>
    <w:p>
      <w:r>
        <w:rPr>
          <w:b/>
        </w:rPr>
        <w:t xml:space="preserve">Esimerkki 6.920</w:t>
      </w:r>
    </w:p>
    <w:p>
      <w:r>
        <w:t xml:space="preserve">Mikä on termi sähkömagneettisen spektrin näkyvälle osalle?</w:t>
      </w:r>
    </w:p>
    <w:p>
      <w:r>
        <w:rPr>
          <w:b/>
        </w:rPr>
        <w:t xml:space="preserve">Tulos</w:t>
      </w:r>
    </w:p>
    <w:p>
      <w:r>
        <w:t xml:space="preserve">valo</w:t>
      </w:r>
    </w:p>
    <w:p>
      <w:r>
        <w:rPr>
          <w:b/>
        </w:rPr>
        <w:t xml:space="preserve">Esimerkki 6.921</w:t>
      </w:r>
    </w:p>
    <w:p>
      <w:r>
        <w:t xml:space="preserve">Millä sähkömoottorit muuttavat sähköenergian liike-energiaksi?</w:t>
      </w:r>
    </w:p>
    <w:p>
      <w:r>
        <w:rPr>
          <w:b/>
        </w:rPr>
        <w:t xml:space="preserve">Tulos</w:t>
      </w:r>
    </w:p>
    <w:p>
      <w:r>
        <w:t xml:space="preserve">sähkömagneetit</w:t>
      </w:r>
    </w:p>
    <w:p>
      <w:r>
        <w:rPr>
          <w:b/>
        </w:rPr>
        <w:t xml:space="preserve">Esimerkki 6.922</w:t>
      </w:r>
    </w:p>
    <w:p>
      <w:r>
        <w:t xml:space="preserve">Hyperparatyreoosi johtuu minkä aineen ylituotannosta?</w:t>
      </w:r>
    </w:p>
    <w:p>
      <w:r>
        <w:rPr>
          <w:b/>
        </w:rPr>
        <w:t xml:space="preserve">Tulos</w:t>
      </w:r>
    </w:p>
    <w:p>
      <w:r>
        <w:t xml:space="preserve">lisäkilpirauhashormoni</w:t>
      </w:r>
    </w:p>
    <w:p>
      <w:r>
        <w:rPr>
          <w:b/>
        </w:rPr>
        <w:t xml:space="preserve">Esimerkki 6.923</w:t>
      </w:r>
    </w:p>
    <w:p>
      <w:r>
        <w:t xml:space="preserve">Mitä tapahtuu liuokselle, kun ph nousee?</w:t>
      </w:r>
    </w:p>
    <w:p>
      <w:r>
        <w:rPr>
          <w:b/>
        </w:rPr>
        <w:t xml:space="preserve">Tulos</w:t>
      </w:r>
    </w:p>
    <w:p>
      <w:r>
        <w:t xml:space="preserve">muuttuu perusluonteisemmaksi</w:t>
      </w:r>
    </w:p>
    <w:p>
      <w:r>
        <w:rPr>
          <w:b/>
        </w:rPr>
        <w:t xml:space="preserve">Esimerkki 6.924</w:t>
      </w:r>
    </w:p>
    <w:p>
      <w:r>
        <w:t xml:space="preserve">Mitä tapahtuu kemiallisten reaktioiden nopeudelle korkeammissa lämpötiloissa?</w:t>
      </w:r>
    </w:p>
    <w:p>
      <w:r>
        <w:rPr>
          <w:b/>
        </w:rPr>
        <w:t xml:space="preserve">Tulos</w:t>
      </w:r>
    </w:p>
    <w:p>
      <w:r>
        <w:t xml:space="preserve">ne lisäävät</w:t>
      </w:r>
    </w:p>
    <w:p>
      <w:r>
        <w:rPr>
          <w:b/>
        </w:rPr>
        <w:t xml:space="preserve">Esimerkki 6.925</w:t>
      </w:r>
    </w:p>
    <w:p>
      <w:r>
        <w:t xml:space="preserve">Mitkä elimet erittävät hormoneja, jotka auttavat ylläpitämään homeostaasia?</w:t>
      </w:r>
    </w:p>
    <w:p>
      <w:r>
        <w:rPr>
          <w:b/>
        </w:rPr>
        <w:t xml:space="preserve">Tulos</w:t>
      </w:r>
    </w:p>
    <w:p>
      <w:r>
        <w:t xml:space="preserve">munuaiset</w:t>
      </w:r>
    </w:p>
    <w:p>
      <w:r>
        <w:rPr>
          <w:b/>
        </w:rPr>
        <w:t xml:space="preserve">Esimerkki 6.926</w:t>
      </w:r>
    </w:p>
    <w:p>
      <w:r>
        <w:t xml:space="preserve">Mitkä ovat kolme tapaa luokitella materia sen perusteella, miten valo vuorovaikuttaa sen kanssa?</w:t>
      </w:r>
    </w:p>
    <w:p>
      <w:r>
        <w:rPr>
          <w:b/>
        </w:rPr>
        <w:t xml:space="preserve">Tulos</w:t>
      </w:r>
    </w:p>
    <w:p>
      <w:r>
        <w:t xml:space="preserve">läpinäkyvä, läpinäkymätön, läpikuultava</w:t>
      </w:r>
    </w:p>
    <w:p>
      <w:r>
        <w:rPr>
          <w:b/>
        </w:rPr>
        <w:t xml:space="preserve">Esimerkki 6.927</w:t>
      </w:r>
    </w:p>
    <w:p>
      <w:r>
        <w:t xml:space="preserve">Miten gametofyyttikasvit muodostavat haploideja sukusoluja?</w:t>
      </w:r>
    </w:p>
    <w:p>
      <w:r>
        <w:rPr>
          <w:b/>
        </w:rPr>
        <w:t xml:space="preserve">Tulos</w:t>
      </w:r>
    </w:p>
    <w:p>
      <w:r>
        <w:t xml:space="preserve">mitoosin kautta</w:t>
      </w:r>
    </w:p>
    <w:p>
      <w:r>
        <w:rPr>
          <w:b/>
        </w:rPr>
        <w:t xml:space="preserve">Esimerkki 6.928</w:t>
      </w:r>
    </w:p>
    <w:p>
      <w:r>
        <w:t xml:space="preserve">Tärkein syljen entsyymi on nimeltään?</w:t>
      </w:r>
    </w:p>
    <w:p>
      <w:r>
        <w:rPr>
          <w:b/>
        </w:rPr>
        <w:t xml:space="preserve">Tulos</w:t>
      </w:r>
    </w:p>
    <w:p>
      <w:r>
        <w:t xml:space="preserve">amylaasi</w:t>
      </w:r>
    </w:p>
    <w:p>
      <w:r>
        <w:rPr>
          <w:b/>
        </w:rPr>
        <w:t xml:space="preserve">Esimerkki 6.929</w:t>
      </w:r>
    </w:p>
    <w:p>
      <w:r>
        <w:t xml:space="preserve">Mikä on prosessi, jossa elinjärjestelmät työskentelevät ylläpitääkseen vakaan sisäisen ympäristön?</w:t>
      </w:r>
    </w:p>
    <w:p>
      <w:r>
        <w:rPr>
          <w:b/>
        </w:rPr>
        <w:t xml:space="preserve">Tulos</w:t>
      </w:r>
    </w:p>
    <w:p>
      <w:r>
        <w:t xml:space="preserve">homeostaasi</w:t>
      </w:r>
    </w:p>
    <w:p>
      <w:r>
        <w:rPr>
          <w:b/>
        </w:rPr>
        <w:t xml:space="preserve">Esimerkki 6.930</w:t>
      </w:r>
    </w:p>
    <w:p>
      <w:r>
        <w:t xml:space="preserve">Millainen varaus elektroneilla on?</w:t>
      </w:r>
    </w:p>
    <w:p>
      <w:r>
        <w:rPr>
          <w:b/>
        </w:rPr>
        <w:t xml:space="preserve">Tulos</w:t>
      </w:r>
    </w:p>
    <w:p>
      <w:r>
        <w:t xml:space="preserve">negatiivinen</w:t>
      </w:r>
    </w:p>
    <w:p>
      <w:r>
        <w:rPr>
          <w:b/>
        </w:rPr>
        <w:t xml:space="preserve">Esimerkki 6.931</w:t>
      </w:r>
    </w:p>
    <w:p>
      <w:r>
        <w:t xml:space="preserve">Kuinka monta perusperiaatetta biologialla on?</w:t>
      </w:r>
    </w:p>
    <w:p>
      <w:r>
        <w:rPr>
          <w:b/>
        </w:rPr>
        <w:t xml:space="preserve">Tulos</w:t>
      </w:r>
    </w:p>
    <w:p>
      <w:r>
        <w:t xml:space="preserve">neljä</w:t>
      </w:r>
    </w:p>
    <w:p>
      <w:r>
        <w:rPr>
          <w:b/>
        </w:rPr>
        <w:t xml:space="preserve">Esimerkki 6.932</w:t>
      </w:r>
    </w:p>
    <w:p>
      <w:r>
        <w:t xml:space="preserve">Pioni voi syntyä vain rikkomalla minkä säilymistä?</w:t>
      </w:r>
    </w:p>
    <w:p>
      <w:r>
        <w:rPr>
          <w:b/>
        </w:rPr>
        <w:t xml:space="preserve">Tulos</w:t>
      </w:r>
    </w:p>
    <w:p>
      <w:r>
        <w:t xml:space="preserve">massa-energia</w:t>
      </w:r>
    </w:p>
    <w:p>
      <w:r>
        <w:rPr>
          <w:b/>
        </w:rPr>
        <w:t xml:space="preserve">Esimerkki 6.933</w:t>
      </w:r>
    </w:p>
    <w:p>
      <w:r>
        <w:t xml:space="preserve">Mitä tapahtuu, jos täyteen puhalletun ilmapallon sisällä olevat kaasuhiukkaset lakkaavat yhtäkkiä liikkumasta?</w:t>
      </w:r>
    </w:p>
    <w:p>
      <w:r>
        <w:rPr>
          <w:b/>
        </w:rPr>
        <w:t xml:space="preserve">Tulos</w:t>
      </w:r>
    </w:p>
    <w:p>
      <w:r>
        <w:t xml:space="preserve">ilmapallo tyhjenee</w:t>
      </w:r>
    </w:p>
    <w:p>
      <w:r>
        <w:rPr>
          <w:b/>
        </w:rPr>
        <w:t xml:space="preserve">Esimerkki 6.934</w:t>
      </w:r>
    </w:p>
    <w:p>
      <w:r>
        <w:t xml:space="preserve">Jään liikkuminen aiheuttaa jäätiköissä halkeamia, joita kutsutaan?</w:t>
      </w:r>
    </w:p>
    <w:p>
      <w:r>
        <w:rPr>
          <w:b/>
        </w:rPr>
        <w:t xml:space="preserve">Tulos</w:t>
      </w:r>
    </w:p>
    <w:p>
      <w:r>
        <w:t xml:space="preserve">halkeamat</w:t>
      </w:r>
    </w:p>
    <w:p>
      <w:r>
        <w:rPr>
          <w:b/>
        </w:rPr>
        <w:t xml:space="preserve">Esimerkki 6.935</w:t>
      </w:r>
    </w:p>
    <w:p>
      <w:r>
        <w:t xml:space="preserve">Mistä suurin osa ruoastamme tulee?</w:t>
      </w:r>
    </w:p>
    <w:p>
      <w:r>
        <w:rPr>
          <w:b/>
        </w:rPr>
        <w:t xml:space="preserve">Tulos</w:t>
      </w:r>
    </w:p>
    <w:p>
      <w:r>
        <w:t xml:space="preserve">angiosperms</w:t>
      </w:r>
    </w:p>
    <w:p>
      <w:r>
        <w:rPr>
          <w:b/>
        </w:rPr>
        <w:t xml:space="preserve">Esimerkki 6.936</w:t>
      </w:r>
    </w:p>
    <w:p>
      <w:r>
        <w:t xml:space="preserve">Millaiselle eläimelle viestintä on välttämätöntä?</w:t>
      </w:r>
    </w:p>
    <w:p>
      <w:r>
        <w:rPr>
          <w:b/>
        </w:rPr>
        <w:t xml:space="preserve">Tulos</w:t>
      </w:r>
    </w:p>
    <w:p>
      <w:r>
        <w:t xml:space="preserve">sosiaaliset eläimet</w:t>
      </w:r>
    </w:p>
    <w:p>
      <w:r>
        <w:rPr>
          <w:b/>
        </w:rPr>
        <w:t xml:space="preserve">Esimerkki 6.937</w:t>
      </w:r>
    </w:p>
    <w:p>
      <w:r>
        <w:t xml:space="preserve">Onko veden puhdistaminen yksinkertainen vai monimutkainen prosessi?</w:t>
      </w:r>
    </w:p>
    <w:p>
      <w:r>
        <w:rPr>
          <w:b/>
        </w:rPr>
        <w:t xml:space="preserve">Tulos</w:t>
      </w:r>
    </w:p>
    <w:p>
      <w:r>
        <w:t xml:space="preserve">monimutkainen</w:t>
      </w:r>
    </w:p>
    <w:p>
      <w:r>
        <w:rPr>
          <w:b/>
        </w:rPr>
        <w:t xml:space="preserve">Esimerkki 6.938</w:t>
      </w:r>
    </w:p>
    <w:p>
      <w:r>
        <w:t xml:space="preserve">ph-asteikko on asteikko, jota käytetään ilmaisemaan vetyionien pitoisuutta liuoksessa. neutraalin liuoksen, joka ei ole hapan eikä emäksinen, ph on mikä?</w:t>
      </w:r>
    </w:p>
    <w:p>
      <w:r>
        <w:rPr>
          <w:b/>
        </w:rPr>
        <w:t xml:space="preserve">Tulos</w:t>
      </w:r>
    </w:p>
    <w:p>
      <w:r>
        <w:t xml:space="preserve">7</w:t>
      </w:r>
    </w:p>
    <w:p>
      <w:r>
        <w:rPr>
          <w:b/>
        </w:rPr>
        <w:t xml:space="preserve">Esimerkki 6.939</w:t>
      </w:r>
    </w:p>
    <w:p>
      <w:r>
        <w:t xml:space="preserve">Mitä käytetään seismisten aaltojen tallentamiseen?</w:t>
      </w:r>
    </w:p>
    <w:p>
      <w:r>
        <w:rPr>
          <w:b/>
        </w:rPr>
        <w:t xml:space="preserve">Tulos</w:t>
      </w:r>
    </w:p>
    <w:p>
      <w:r>
        <w:t xml:space="preserve">Seismografi</w:t>
      </w:r>
    </w:p>
    <w:p>
      <w:r>
        <w:rPr>
          <w:b/>
        </w:rPr>
        <w:t xml:space="preserve">Esimerkki 6.940</w:t>
      </w:r>
    </w:p>
    <w:p>
      <w:r>
        <w:t xml:space="preserve">Missä yksikössä taajuus mitataan?</w:t>
      </w:r>
    </w:p>
    <w:p>
      <w:r>
        <w:rPr>
          <w:b/>
        </w:rPr>
        <w:t xml:space="preserve">Tulos</w:t>
      </w:r>
    </w:p>
    <w:p>
      <w:r>
        <w:t xml:space="preserve">hertz</w:t>
      </w:r>
    </w:p>
    <w:p>
      <w:r>
        <w:rPr>
          <w:b/>
        </w:rPr>
        <w:t xml:space="preserve">Esimerkki 6.941</w:t>
      </w:r>
    </w:p>
    <w:p>
      <w:r>
        <w:t xml:space="preserve">Miten sydän kuljettaa verta?</w:t>
      </w:r>
    </w:p>
    <w:p>
      <w:r>
        <w:rPr>
          <w:b/>
        </w:rPr>
        <w:t xml:space="preserve">Tulos</w:t>
      </w:r>
    </w:p>
    <w:p>
      <w:r>
        <w:t xml:space="preserve">verisuonet</w:t>
      </w:r>
    </w:p>
    <w:p>
      <w:r>
        <w:rPr>
          <w:b/>
        </w:rPr>
        <w:t xml:space="preserve">Esimerkki 6.942</w:t>
      </w:r>
    </w:p>
    <w:p>
      <w:r>
        <w:t xml:space="preserve">Mitä megaspore-emäsolu tuottaa meioosin jakautumisen jälkeen?</w:t>
      </w:r>
    </w:p>
    <w:p>
      <w:r>
        <w:rPr>
          <w:b/>
        </w:rPr>
        <w:t xml:space="preserve">Tulos</w:t>
      </w:r>
    </w:p>
    <w:p>
      <w:r>
        <w:t xml:space="preserve">neljä haploidista megasporia</w:t>
      </w:r>
    </w:p>
    <w:p>
      <w:r>
        <w:rPr>
          <w:b/>
        </w:rPr>
        <w:t xml:space="preserve">Esimerkki 6.943</w:t>
      </w:r>
    </w:p>
    <w:p>
      <w:r>
        <w:t xml:space="preserve">Mihin sähkömoottori muuttaa sähköenergian?</w:t>
      </w:r>
    </w:p>
    <w:p>
      <w:r>
        <w:rPr>
          <w:b/>
        </w:rPr>
        <w:t xml:space="preserve">Tulos</w:t>
      </w:r>
    </w:p>
    <w:p>
      <w:r>
        <w:t xml:space="preserve">mekaaninen energia</w:t>
      </w:r>
    </w:p>
    <w:p>
      <w:r>
        <w:rPr>
          <w:b/>
        </w:rPr>
        <w:t xml:space="preserve">Esimerkki 6.944</w:t>
      </w:r>
    </w:p>
    <w:p>
      <w:r>
        <w:t xml:space="preserve">Mikä termi kuvaa aineen kykyä yhdistyä kemiallisesti muiden aineiden kanssa?</w:t>
      </w:r>
    </w:p>
    <w:p>
      <w:r>
        <w:rPr>
          <w:b/>
        </w:rPr>
        <w:t xml:space="preserve">Tulos</w:t>
      </w:r>
    </w:p>
    <w:p>
      <w:r>
        <w:t xml:space="preserve">reaktiivisuus</w:t>
      </w:r>
    </w:p>
    <w:p>
      <w:r>
        <w:rPr>
          <w:b/>
        </w:rPr>
        <w:t xml:space="preserve">Esimerkki 6.945</w:t>
      </w:r>
    </w:p>
    <w:p>
      <w:r>
        <w:t xml:space="preserve">Minkä vuoden jälkeen on ollut kahdeksan kuuminta vuotta?</w:t>
      </w:r>
    </w:p>
    <w:p>
      <w:r>
        <w:rPr>
          <w:b/>
        </w:rPr>
        <w:t xml:space="preserve">Tulos</w:t>
      </w:r>
    </w:p>
    <w:p>
      <w:r>
        <w:t xml:space="preserve">1998</w:t>
      </w:r>
    </w:p>
    <w:p>
      <w:r>
        <w:rPr>
          <w:b/>
        </w:rPr>
        <w:t xml:space="preserve">Esimerkki 6.946</w:t>
      </w:r>
    </w:p>
    <w:p>
      <w:r>
        <w:t xml:space="preserve">Mihin solun osaan proteiinit kulkevat, jotta ne voidaan muokata tehtäväänsä varten?</w:t>
      </w:r>
    </w:p>
    <w:p>
      <w:r>
        <w:rPr>
          <w:b/>
        </w:rPr>
        <w:t xml:space="preserve">Tulos</w:t>
      </w:r>
    </w:p>
    <w:p>
      <w:r>
        <w:t xml:space="preserve">Golgin laitteisto</w:t>
      </w:r>
    </w:p>
    <w:p>
      <w:r>
        <w:rPr>
          <w:b/>
        </w:rPr>
        <w:t xml:space="preserve">Esimerkki 6.947</w:t>
      </w:r>
    </w:p>
    <w:p>
      <w:r>
        <w:t xml:space="preserve">Missä komposiittitulivuoria esiintyy useimmiten?</w:t>
      </w:r>
    </w:p>
    <w:p>
      <w:r>
        <w:rPr>
          <w:b/>
        </w:rPr>
        <w:t xml:space="preserve">Tulos</w:t>
      </w:r>
    </w:p>
    <w:p>
      <w:r>
        <w:t xml:space="preserve">konvergenssirajat</w:t>
      </w:r>
    </w:p>
    <w:p>
      <w:r>
        <w:rPr>
          <w:b/>
        </w:rPr>
        <w:t xml:space="preserve">Esimerkki 6.948</w:t>
      </w:r>
    </w:p>
    <w:p>
      <w:r>
        <w:t xml:space="preserve">Kukkaviljelykasvit ovat kehittyneet sisältämään mitä?</w:t>
      </w:r>
    </w:p>
    <w:p>
      <w:r>
        <w:rPr>
          <w:b/>
        </w:rPr>
        <w:t xml:space="preserve">Tulos</w:t>
      </w:r>
    </w:p>
    <w:p>
      <w:r>
        <w:t xml:space="preserve">siemenet</w:t>
      </w:r>
    </w:p>
    <w:p>
      <w:r>
        <w:rPr>
          <w:b/>
        </w:rPr>
        <w:t xml:space="preserve">Esimerkki 6.949</w:t>
      </w:r>
    </w:p>
    <w:p>
      <w:r>
        <w:t xml:space="preserve">Vaikka telluriumilla on todellakin suurempi keskimääräinen atomimassa kuin jodilla, se sijoitetaan asianmukaisesti ennen jodia?</w:t>
      </w:r>
    </w:p>
    <w:p>
      <w:r>
        <w:rPr>
          <w:b/>
        </w:rPr>
        <w:t xml:space="preserve">Tulos</w:t>
      </w:r>
    </w:p>
    <w:p>
      <w:r>
        <w:t xml:space="preserve">jaksollinen järjestelmä</w:t>
      </w:r>
    </w:p>
    <w:p>
      <w:r>
        <w:rPr>
          <w:b/>
        </w:rPr>
        <w:t xml:space="preserve">Esimerkki 6.950</w:t>
      </w:r>
    </w:p>
    <w:p>
      <w:r>
        <w:t xml:space="preserve">Mikä jalokaasu seuraa vetyä jaksollisessa järjestelmässä?</w:t>
      </w:r>
    </w:p>
    <w:p>
      <w:r>
        <w:rPr>
          <w:b/>
        </w:rPr>
        <w:t xml:space="preserve">Tulos</w:t>
      </w:r>
    </w:p>
    <w:p>
      <w:r>
        <w:t xml:space="preserve">helium</w:t>
      </w:r>
    </w:p>
    <w:p>
      <w:r>
        <w:rPr>
          <w:b/>
        </w:rPr>
        <w:t xml:space="preserve">Esimerkki 6.951</w:t>
      </w:r>
    </w:p>
    <w:p>
      <w:r>
        <w:t xml:space="preserve">Mitä kutsutaan poikittaisaallon korkeimmiksi kohdiksi?</w:t>
      </w:r>
    </w:p>
    <w:p>
      <w:r>
        <w:rPr>
          <w:b/>
        </w:rPr>
        <w:t xml:space="preserve">Tulos</w:t>
      </w:r>
    </w:p>
    <w:p>
      <w:r>
        <w:t xml:space="preserve">harjanteet</w:t>
      </w:r>
    </w:p>
    <w:p>
      <w:r>
        <w:rPr>
          <w:b/>
        </w:rPr>
        <w:t xml:space="preserve">Esimerkki 6.952</w:t>
      </w:r>
    </w:p>
    <w:p>
      <w:r>
        <w:t xml:space="preserve">Mikä paksuuntuu solun sisäreunan ympärillä olevasta kuoresta?</w:t>
      </w:r>
    </w:p>
    <w:p>
      <w:r>
        <w:rPr>
          <w:b/>
        </w:rPr>
        <w:t xml:space="preserve">Tulos</w:t>
      </w:r>
    </w:p>
    <w:p>
      <w:r>
        <w:t xml:space="preserve">mikrofilamentit</w:t>
      </w:r>
    </w:p>
    <w:p>
      <w:r>
        <w:rPr>
          <w:b/>
        </w:rPr>
        <w:t xml:space="preserve">Esimerkki 6.953</w:t>
      </w:r>
    </w:p>
    <w:p>
      <w:r>
        <w:t xml:space="preserve">Mikä on jännite-ero vastuksen tai muun sähkölaitteen yli?</w:t>
      </w:r>
    </w:p>
    <w:p>
      <w:r>
        <w:rPr>
          <w:b/>
        </w:rPr>
        <w:t xml:space="preserve">Tulos</w:t>
      </w:r>
    </w:p>
    <w:p>
      <w:r>
        <w:t xml:space="preserve">jännitehäviö</w:t>
      </w:r>
    </w:p>
    <w:p>
      <w:r>
        <w:rPr>
          <w:b/>
        </w:rPr>
        <w:t xml:space="preserve">Esimerkki 6.954</w:t>
      </w:r>
    </w:p>
    <w:p>
      <w:r>
        <w:t xml:space="preserve">Mitä termiä Schrödinger käytti ytimen ympärillä olevista alueista, joilla elektronit todennäköisimmin ovat?</w:t>
      </w:r>
    </w:p>
    <w:p>
      <w:r>
        <w:rPr>
          <w:b/>
        </w:rPr>
        <w:t xml:space="preserve">Tulos</w:t>
      </w:r>
    </w:p>
    <w:p>
      <w:r>
        <w:t xml:space="preserve">Orbitaalit</w:t>
      </w:r>
    </w:p>
    <w:p>
      <w:r>
        <w:rPr>
          <w:b/>
        </w:rPr>
        <w:t xml:space="preserve">Esimerkki 6.955</w:t>
      </w:r>
    </w:p>
    <w:p>
      <w:r>
        <w:t xml:space="preserve">Miksi kutsutaan veden puutetta, joka aiheuttaa maaperän kuivumisen pinnasta alaspäin?</w:t>
      </w:r>
    </w:p>
    <w:p>
      <w:r>
        <w:rPr>
          <w:b/>
        </w:rPr>
        <w:t xml:space="preserve">Tulos</w:t>
      </w:r>
    </w:p>
    <w:p>
      <w:r>
        <w:t xml:space="preserve">kuivuus</w:t>
      </w:r>
    </w:p>
    <w:p>
      <w:r>
        <w:rPr>
          <w:b/>
        </w:rPr>
        <w:t xml:space="preserve">Esimerkki 6.956</w:t>
      </w:r>
    </w:p>
    <w:p>
      <w:r>
        <w:t xml:space="preserve">Mikä solun perusrakenne koostuu fosfolipidikaksoiskerroksesta ja kahdesta fosfolipidimolekyylikerroksesta?</w:t>
      </w:r>
    </w:p>
    <w:p>
      <w:r>
        <w:rPr>
          <w:b/>
        </w:rPr>
        <w:t xml:space="preserve">Tulos</w:t>
      </w:r>
    </w:p>
    <w:p>
      <w:r>
        <w:t xml:space="preserve">solukalvo</w:t>
      </w:r>
    </w:p>
    <w:p>
      <w:r>
        <w:rPr>
          <w:b/>
        </w:rPr>
        <w:t xml:space="preserve">Esimerkki 6.957</w:t>
      </w:r>
    </w:p>
    <w:p>
      <w:r>
        <w:t xml:space="preserve">Miten lamarck uskoi lajien muuttuvan ajan myötä?</w:t>
      </w:r>
    </w:p>
    <w:p>
      <w:r>
        <w:rPr>
          <w:b/>
        </w:rPr>
        <w:t xml:space="preserve">Tulos</w:t>
      </w:r>
    </w:p>
    <w:p>
      <w:r>
        <w:t xml:space="preserve">hankittujen ominaisuuksien periytyminen</w:t>
      </w:r>
    </w:p>
    <w:p>
      <w:r>
        <w:rPr>
          <w:b/>
        </w:rPr>
        <w:t xml:space="preserve">Esimerkki 6.958</w:t>
      </w:r>
    </w:p>
    <w:p>
      <w:r>
        <w:t xml:space="preserve">Mitä kidusten raot viittaavat ihmisiin ja kaloihin?</w:t>
      </w:r>
    </w:p>
    <w:p>
      <w:r>
        <w:rPr>
          <w:b/>
        </w:rPr>
        <w:t xml:space="preserve">Tulos</w:t>
      </w:r>
    </w:p>
    <w:p>
      <w:r>
        <w:t xml:space="preserve">yhteinen esi-isä</w:t>
      </w:r>
    </w:p>
    <w:p>
      <w:r>
        <w:rPr>
          <w:b/>
        </w:rPr>
        <w:t xml:space="preserve">Esimerkki 6.959</w:t>
      </w:r>
    </w:p>
    <w:p>
      <w:r>
        <w:t xml:space="preserve">Mihin liittyy hiukkasen ja/tai energian vapautuminen, kun yksi atomi muuttuu toiseksi?</w:t>
      </w:r>
    </w:p>
    <w:p>
      <w:r>
        <w:rPr>
          <w:b/>
        </w:rPr>
        <w:t xml:space="preserve">Tulos</w:t>
      </w:r>
    </w:p>
    <w:p>
      <w:r>
        <w:t xml:space="preserve">radioaktiivinen hajoaminen</w:t>
      </w:r>
    </w:p>
    <w:p>
      <w:r>
        <w:rPr>
          <w:b/>
        </w:rPr>
        <w:t xml:space="preserve">Esimerkki 6.960</w:t>
      </w:r>
    </w:p>
    <w:p>
      <w:r>
        <w:t xml:space="preserve">Mitä tapahtuu suurimmalle osalle trofiatason energiasta, kun se siirtyy seuraavalle korkeammalle tasolle?</w:t>
      </w:r>
    </w:p>
    <w:p>
      <w:r>
        <w:rPr>
          <w:b/>
        </w:rPr>
        <w:t xml:space="preserve">Tulos</w:t>
      </w:r>
    </w:p>
    <w:p>
      <w:r>
        <w:t xml:space="preserve">se on kadonnut</w:t>
      </w:r>
    </w:p>
    <w:p>
      <w:r>
        <w:rPr>
          <w:b/>
        </w:rPr>
        <w:t xml:space="preserve">Esimerkki 6.961</w:t>
      </w:r>
    </w:p>
    <w:p>
      <w:r>
        <w:t xml:space="preserve">Bioluminesenssi on esimerkki minkälaisesta toiminnasta, jota solu harjoittaa ja joka on tarkasti koordinoitua ja kontrolloitua?</w:t>
      </w:r>
    </w:p>
    <w:p>
      <w:r>
        <w:rPr>
          <w:b/>
        </w:rPr>
        <w:t xml:space="preserve">Tulos</w:t>
      </w:r>
    </w:p>
    <w:p>
      <w:r>
        <w:t xml:space="preserve">metabolinen</w:t>
      </w:r>
    </w:p>
    <w:p>
      <w:r>
        <w:rPr>
          <w:b/>
        </w:rPr>
        <w:t xml:space="preserve">Esimerkki 6.962</w:t>
      </w:r>
    </w:p>
    <w:p>
      <w:r>
        <w:t xml:space="preserve">Kuinka paljon työtä tehdään, kun voima kohdistetaan eri suuntaan kuin liikkeen suunta?</w:t>
      </w:r>
    </w:p>
    <w:p>
      <w:r>
        <w:rPr>
          <w:b/>
        </w:rPr>
        <w:t xml:space="preserve">Tulos</w:t>
      </w:r>
    </w:p>
    <w:p>
      <w:r>
        <w:t xml:space="preserve">ei ole</w:t>
      </w:r>
    </w:p>
    <w:p>
      <w:r>
        <w:rPr>
          <w:b/>
        </w:rPr>
        <w:t xml:space="preserve">Esimerkki 6.963</w:t>
      </w:r>
    </w:p>
    <w:p>
      <w:r>
        <w:t xml:space="preserve">Minkä tyyppistä tärkkelystä käytetään eläinsolujen pitkäaikaiseen energiavarastointiin?</w:t>
      </w:r>
    </w:p>
    <w:p>
      <w:r>
        <w:rPr>
          <w:b/>
        </w:rPr>
        <w:t xml:space="preserve">Tulos</w:t>
      </w:r>
    </w:p>
    <w:p>
      <w:r>
        <w:t xml:space="preserve">glykogeeni</w:t>
      </w:r>
    </w:p>
    <w:p>
      <w:r>
        <w:rPr>
          <w:b/>
        </w:rPr>
        <w:t xml:space="preserve">Esimerkki 6.964</w:t>
      </w:r>
    </w:p>
    <w:p>
      <w:r>
        <w:t xml:space="preserve">Vas deferens ja ejakulaatiokanavat kuljettavat siittiöitä lisäkiveksistä virtsaputkeen missä järjestelmässä?</w:t>
      </w:r>
    </w:p>
    <w:p>
      <w:r>
        <w:rPr>
          <w:b/>
        </w:rPr>
        <w:t xml:space="preserve">Tulos</w:t>
      </w:r>
    </w:p>
    <w:p>
      <w:r>
        <w:t xml:space="preserve">miehen lisääntymisjärjestelmä</w:t>
      </w:r>
    </w:p>
    <w:p>
      <w:r>
        <w:rPr>
          <w:b/>
        </w:rPr>
        <w:t xml:space="preserve">Esimerkki 6.965</w:t>
      </w:r>
    </w:p>
    <w:p>
      <w:r>
        <w:t xml:space="preserve">Mikä on termi, jolla tarkoitetaan yhden tai useamman elektronin häviämistä atomista?</w:t>
      </w:r>
    </w:p>
    <w:p>
      <w:r>
        <w:rPr>
          <w:b/>
        </w:rPr>
        <w:t xml:space="preserve">Tulos</w:t>
      </w:r>
    </w:p>
    <w:p>
      <w:r>
        <w:t xml:space="preserve">hapettuminen</w:t>
      </w:r>
    </w:p>
    <w:p>
      <w:r>
        <w:rPr>
          <w:b/>
        </w:rPr>
        <w:t xml:space="preserve">Esimerkki 6.966</w:t>
      </w:r>
    </w:p>
    <w:p>
      <w:r>
        <w:t xml:space="preserve">Mitä on solun pinnalla, joka on järjestetty samanlaiseksi kaksoiskerrokseksi?</w:t>
      </w:r>
    </w:p>
    <w:p>
      <w:r>
        <w:rPr>
          <w:b/>
        </w:rPr>
        <w:t xml:space="preserve">Tulos</w:t>
      </w:r>
    </w:p>
    <w:p>
      <w:r>
        <w:t xml:space="preserve">fosfolipidit</w:t>
      </w:r>
    </w:p>
    <w:p>
      <w:r>
        <w:rPr>
          <w:b/>
        </w:rPr>
        <w:t xml:space="preserve">Esimerkki 6.967</w:t>
      </w:r>
    </w:p>
    <w:p>
      <w:r>
        <w:t xml:space="preserve">Elävät organismit koostuvat orgaanisista yhdisteistä, jotka ovat molekyylejä, jotka rakentuvat minkä alkuaineen ympärille?</w:t>
      </w:r>
    </w:p>
    <w:p>
      <w:r>
        <w:rPr>
          <w:b/>
        </w:rPr>
        <w:t xml:space="preserve">Tulos</w:t>
      </w:r>
    </w:p>
    <w:p>
      <w:r>
        <w:t xml:space="preserve">hiili</w:t>
      </w:r>
    </w:p>
    <w:p>
      <w:r>
        <w:rPr>
          <w:b/>
        </w:rPr>
        <w:t xml:space="preserve">Esimerkki 6.968</w:t>
      </w:r>
    </w:p>
    <w:p>
      <w:r>
        <w:t xml:space="preserve">Jokainen eliöryhmä kävi läpi oman evoluutiomatkansa, jota kutsutaan miksi?</w:t>
      </w:r>
    </w:p>
    <w:p>
      <w:r>
        <w:rPr>
          <w:b/>
        </w:rPr>
        <w:t xml:space="preserve">Tulos</w:t>
      </w:r>
    </w:p>
    <w:p>
      <w:r>
        <w:t xml:space="preserve">fylogenia</w:t>
      </w:r>
    </w:p>
    <w:p>
      <w:r>
        <w:rPr>
          <w:b/>
        </w:rPr>
        <w:t xml:space="preserve">Esimerkki 6.969</w:t>
      </w:r>
    </w:p>
    <w:p>
      <w:r>
        <w:t xml:space="preserve">Missä on suurin biologinen monimuotoisuus?</w:t>
      </w:r>
    </w:p>
    <w:p>
      <w:r>
        <w:rPr>
          <w:b/>
        </w:rPr>
        <w:t xml:space="preserve">Tulos</w:t>
      </w:r>
    </w:p>
    <w:p>
      <w:r>
        <w:t xml:space="preserve">tropiikissa</w:t>
      </w:r>
    </w:p>
    <w:p>
      <w:r>
        <w:rPr>
          <w:b/>
        </w:rPr>
        <w:t xml:space="preserve">Esimerkki 6.970</w:t>
      </w:r>
    </w:p>
    <w:p>
      <w:r>
        <w:t xml:space="preserve">Mikä elin pakkaa ruoansulatuskanavasta imeytyneet ravintoaineet, tuottaa plasman proteiineja, hyytymistekijöitä ja sappea sekä hävittää kuluneet solun osat ja jätteet?</w:t>
      </w:r>
    </w:p>
    <w:p>
      <w:r>
        <w:rPr>
          <w:b/>
        </w:rPr>
        <w:t xml:space="preserve">Tulos</w:t>
      </w:r>
    </w:p>
    <w:p>
      <w:r>
        <w:t xml:space="preserve">maksa</w:t>
      </w:r>
    </w:p>
    <w:p>
      <w:r>
        <w:rPr>
          <w:b/>
        </w:rPr>
        <w:t xml:space="preserve">Esimerkki 6.971</w:t>
      </w:r>
    </w:p>
    <w:p>
      <w:r>
        <w:t xml:space="preserve">Mitkä ovat aivovammojen yleisimmät syyt?</w:t>
      </w:r>
    </w:p>
    <w:p>
      <w:r>
        <w:rPr>
          <w:b/>
        </w:rPr>
        <w:t xml:space="preserve">Tulos</w:t>
      </w:r>
    </w:p>
    <w:p>
      <w:r>
        <w:t xml:space="preserve">putoaa</w:t>
      </w:r>
    </w:p>
    <w:p>
      <w:r>
        <w:rPr>
          <w:b/>
        </w:rPr>
        <w:t xml:space="preserve">Esimerkki 6.972</w:t>
      </w:r>
    </w:p>
    <w:p>
      <w:r>
        <w:t xml:space="preserve">Mikä on sen pitkänomaisen luisen rakenteen nimi, joka ankkuroi rintakehän etuosan?</w:t>
      </w:r>
    </w:p>
    <w:p>
      <w:r>
        <w:rPr>
          <w:b/>
        </w:rPr>
        <w:t xml:space="preserve">Tulos</w:t>
      </w:r>
    </w:p>
    <w:p>
      <w:r>
        <w:t xml:space="preserve">rintalasta</w:t>
      </w:r>
    </w:p>
    <w:p>
      <w:r>
        <w:rPr>
          <w:b/>
        </w:rPr>
        <w:t xml:space="preserve">Esimerkki 6.973</w:t>
      </w:r>
    </w:p>
    <w:p>
      <w:r>
        <w:t xml:space="preserve">Tyvitumakkeet sisältävät mitä oppimisen ja muistin kannalta tärkeitä osia?</w:t>
      </w:r>
    </w:p>
    <w:p>
      <w:r>
        <w:rPr>
          <w:b/>
        </w:rPr>
        <w:t xml:space="preserve">Tulos</w:t>
      </w:r>
    </w:p>
    <w:p>
      <w:r>
        <w:t xml:space="preserve">ytimet</w:t>
      </w:r>
    </w:p>
    <w:p>
      <w:r>
        <w:rPr>
          <w:b/>
        </w:rPr>
        <w:t xml:space="preserve">Esimerkki 6.974</w:t>
      </w:r>
    </w:p>
    <w:p>
      <w:r>
        <w:t xml:space="preserve">Mitä kutsutaan niiden aaltojen määräksi, jotka kulkevat tietyn pisteen ohi tietyn ajan kuluessa?</w:t>
      </w:r>
    </w:p>
    <w:p>
      <w:r>
        <w:rPr>
          <w:b/>
        </w:rPr>
        <w:t xml:space="preserve">Tulos</w:t>
      </w:r>
    </w:p>
    <w:p>
      <w:r>
        <w:t xml:space="preserve">aallon taajuus</w:t>
      </w:r>
    </w:p>
    <w:p>
      <w:r>
        <w:rPr>
          <w:b/>
        </w:rPr>
        <w:t xml:space="preserve">Esimerkki 6.975</w:t>
      </w:r>
    </w:p>
    <w:p>
      <w:r>
        <w:t xml:space="preserve">Miten aurinko tuottaa energiaa?</w:t>
      </w:r>
    </w:p>
    <w:p>
      <w:r>
        <w:rPr>
          <w:b/>
        </w:rPr>
        <w:t xml:space="preserve">Tulos</w:t>
      </w:r>
    </w:p>
    <w:p>
      <w:r>
        <w:t xml:space="preserve">ydinfuusio</w:t>
      </w:r>
    </w:p>
    <w:p>
      <w:r>
        <w:rPr>
          <w:b/>
        </w:rPr>
        <w:t xml:space="preserve">Esimerkki 6.976</w:t>
      </w:r>
    </w:p>
    <w:p>
      <w:r>
        <w:t xml:space="preserve">Mitä elintä kasvit käyttävät fotosynteesin aikana muuttaakseen auringonvalon kemialliseksi energiaksi?</w:t>
      </w:r>
    </w:p>
    <w:p>
      <w:r>
        <w:rPr>
          <w:b/>
        </w:rPr>
        <w:t xml:space="preserve">Tulos</w:t>
      </w:r>
    </w:p>
    <w:p>
      <w:r>
        <w:t xml:space="preserve">kloroplastit</w:t>
      </w:r>
    </w:p>
    <w:p>
      <w:r>
        <w:rPr>
          <w:b/>
        </w:rPr>
        <w:t xml:space="preserve">Esimerkki 6.977</w:t>
      </w:r>
    </w:p>
    <w:p>
      <w:r>
        <w:t xml:space="preserve">Mikä lihastyyppi on yleisin ihmiskehossa?</w:t>
      </w:r>
    </w:p>
    <w:p>
      <w:r>
        <w:rPr>
          <w:b/>
        </w:rPr>
        <w:t xml:space="preserve">Tulos</w:t>
      </w:r>
    </w:p>
    <w:p>
      <w:r>
        <w:t xml:space="preserve">luuranko</w:t>
      </w:r>
    </w:p>
    <w:p>
      <w:r>
        <w:rPr>
          <w:b/>
        </w:rPr>
        <w:t xml:space="preserve">Esimerkki 6.978</w:t>
      </w:r>
    </w:p>
    <w:p>
      <w:r>
        <w:t xml:space="preserve">Minkälainen hengitystapa auttaa organismeja tuottamaan nopeita nopeuspyrähdyksiä pitkän tasaisen liikkeen sijaan?</w:t>
      </w:r>
    </w:p>
    <w:p>
      <w:r>
        <w:rPr>
          <w:b/>
        </w:rPr>
        <w:t xml:space="preserve">Tulos</w:t>
      </w:r>
    </w:p>
    <w:p>
      <w:r>
        <w:t xml:space="preserve">anaerobinen hengitys</w:t>
      </w:r>
    </w:p>
    <w:p>
      <w:r>
        <w:rPr>
          <w:b/>
        </w:rPr>
        <w:t xml:space="preserve">Esimerkki 6.979</w:t>
      </w:r>
    </w:p>
    <w:p>
      <w:r>
        <w:t xml:space="preserve">Mikä vaikuttaa palkokasvin ja rhizobiumbakteerien koordinoituun toimintaan osapuolten välillä?</w:t>
      </w:r>
    </w:p>
    <w:p>
      <w:r>
        <w:rPr>
          <w:b/>
        </w:rPr>
        <w:t xml:space="preserve">Tulos</w:t>
      </w:r>
    </w:p>
    <w:p>
      <w:r>
        <w:t xml:space="preserve">kemialliset signaalit</w:t>
      </w:r>
    </w:p>
    <w:p>
      <w:r>
        <w:rPr>
          <w:b/>
        </w:rPr>
        <w:t xml:space="preserve">Esimerkki 6.980</w:t>
      </w:r>
    </w:p>
    <w:p>
      <w:r>
        <w:t xml:space="preserve">Millainen metalli sinkki on?</w:t>
      </w:r>
    </w:p>
    <w:p>
      <w:r>
        <w:rPr>
          <w:b/>
        </w:rPr>
        <w:t xml:space="preserve">Tulos</w:t>
      </w:r>
    </w:p>
    <w:p>
      <w:r>
        <w:t xml:space="preserve">aktiivinen siirtymämetalli</w:t>
      </w:r>
    </w:p>
    <w:p>
      <w:r>
        <w:rPr>
          <w:b/>
        </w:rPr>
        <w:t xml:space="preserve">Esimerkki 6.981</w:t>
      </w:r>
    </w:p>
    <w:p>
      <w:r>
        <w:t xml:space="preserve">Atomin elektronia kuvaa täydellisesti neljä mitä?</w:t>
      </w:r>
    </w:p>
    <w:p>
      <w:r>
        <w:rPr>
          <w:b/>
        </w:rPr>
        <w:t xml:space="preserve">Tulos</w:t>
      </w:r>
    </w:p>
    <w:p>
      <w:r>
        <w:t xml:space="preserve">kvanttiluvut</w:t>
      </w:r>
    </w:p>
    <w:p>
      <w:r>
        <w:rPr>
          <w:b/>
        </w:rPr>
        <w:t xml:space="preserve">Esimerkki 6.982</w:t>
      </w:r>
    </w:p>
    <w:p>
      <w:r>
        <w:t xml:space="preserve">Sammakoilla ja konnilla on pitkät takajalat, jotka ovat erikoistuneet mihin toimintaan?</w:t>
      </w:r>
    </w:p>
    <w:p>
      <w:r>
        <w:rPr>
          <w:b/>
        </w:rPr>
        <w:t xml:space="preserve">Tulos</w:t>
      </w:r>
    </w:p>
    <w:p>
      <w:r>
        <w:t xml:space="preserve">hyppääminen</w:t>
      </w:r>
    </w:p>
    <w:p>
      <w:r>
        <w:rPr>
          <w:b/>
        </w:rPr>
        <w:t xml:space="preserve">Esimerkki 6.983</w:t>
      </w:r>
    </w:p>
    <w:p>
      <w:r>
        <w:t xml:space="preserve">Mikä termi tarkoittaa nivelen - erityisesti nivelen - epänormaalia tai liiallista ojentumista normaalia liikerataa pidemmälle, mikä johtaa vammaan?</w:t>
      </w:r>
    </w:p>
    <w:p>
      <w:r>
        <w:rPr>
          <w:b/>
        </w:rPr>
        <w:t xml:space="preserve">Tulos</w:t>
      </w:r>
    </w:p>
    <w:p>
      <w:r>
        <w:t xml:space="preserve">hyperextensio</w:t>
      </w:r>
    </w:p>
    <w:p>
      <w:r>
        <w:rPr>
          <w:b/>
        </w:rPr>
        <w:t xml:space="preserve">Esimerkki 6.984</w:t>
      </w:r>
    </w:p>
    <w:p>
      <w:r>
        <w:t xml:space="preserve">Mitä kutsutaan prosessiksi, jossa sytoplasma jakautuu ja solu puristuu kahtia?</w:t>
      </w:r>
    </w:p>
    <w:p>
      <w:r>
        <w:rPr>
          <w:b/>
        </w:rPr>
        <w:t xml:space="preserve">Tulos</w:t>
      </w:r>
    </w:p>
    <w:p>
      <w:r>
        <w:t xml:space="preserve">sytokinesis</w:t>
      </w:r>
    </w:p>
    <w:p>
      <w:r>
        <w:rPr>
          <w:b/>
        </w:rPr>
        <w:t xml:space="preserve">Esimerkki 6.985</w:t>
      </w:r>
    </w:p>
    <w:p>
      <w:r>
        <w:t xml:space="preserve">Mihin sieniä ei enää luokitella, koska niiden soluseinät koostuvat pikemminkin kitiinistä kuin selluloosasta?</w:t>
      </w:r>
    </w:p>
    <w:p>
      <w:r>
        <w:rPr>
          <w:b/>
        </w:rPr>
        <w:t xml:space="preserve">Tulos</w:t>
      </w:r>
    </w:p>
    <w:p>
      <w:r>
        <w:t xml:space="preserve">kasvit</w:t>
      </w:r>
    </w:p>
    <w:p>
      <w:r>
        <w:rPr>
          <w:b/>
        </w:rPr>
        <w:t xml:space="preserve">Esimerkki 6.986</w:t>
      </w:r>
    </w:p>
    <w:p>
      <w:r>
        <w:t xml:space="preserve">Pinosytoosi eli "solun juominen" tapahtuu, kun plasmakalvo taittuu sisäänpäin muodostaen kanavan, jonka kautta liuenneet aineet pääsevät mihin?</w:t>
      </w:r>
    </w:p>
    <w:p>
      <w:r>
        <w:rPr>
          <w:b/>
        </w:rPr>
        <w:t xml:space="preserve">Tulos</w:t>
      </w:r>
    </w:p>
    <w:p>
      <w:r>
        <w:t xml:space="preserve">solu</w:t>
      </w:r>
    </w:p>
    <w:p>
      <w:r>
        <w:rPr>
          <w:b/>
        </w:rPr>
        <w:t xml:space="preserve">Esimerkki 6.987</w:t>
      </w:r>
    </w:p>
    <w:p>
      <w:r>
        <w:t xml:space="preserve">Mikä on dip slip -vyyhti, jossa vääntötason kallistus on pystysuora?</w:t>
      </w:r>
    </w:p>
    <w:p>
      <w:r>
        <w:rPr>
          <w:b/>
        </w:rPr>
        <w:t xml:space="preserve">Tulos</w:t>
      </w:r>
    </w:p>
    <w:p>
      <w:r>
        <w:t xml:space="preserve">strike-slip</w:t>
      </w:r>
    </w:p>
    <w:p>
      <w:r>
        <w:rPr>
          <w:b/>
        </w:rPr>
        <w:t xml:space="preserve">Esimerkki 6.988</w:t>
      </w:r>
    </w:p>
    <w:p>
      <w:r>
        <w:t xml:space="preserve">Mikä voima sisältää veto- ja hylkimisvoimat?</w:t>
      </w:r>
    </w:p>
    <w:p>
      <w:r>
        <w:rPr>
          <w:b/>
        </w:rPr>
        <w:t xml:space="preserve">Tulos</w:t>
      </w:r>
    </w:p>
    <w:p>
      <w:r>
        <w:t xml:space="preserve">magneettinen voima</w:t>
      </w:r>
    </w:p>
    <w:p>
      <w:r>
        <w:rPr>
          <w:b/>
        </w:rPr>
        <w:t xml:space="preserve">Esimerkki 6.989</w:t>
      </w:r>
    </w:p>
    <w:p>
      <w:r>
        <w:t xml:space="preserve">Millä nimellä neuronien välisiä kontakteja kutsutaan?</w:t>
      </w:r>
    </w:p>
    <w:p>
      <w:r>
        <w:rPr>
          <w:b/>
        </w:rPr>
        <w:t xml:space="preserve">Tulos</w:t>
      </w:r>
    </w:p>
    <w:p>
      <w:r>
        <w:t xml:space="preserve">synapsit</w:t>
      </w:r>
    </w:p>
    <w:p>
      <w:r>
        <w:rPr>
          <w:b/>
        </w:rPr>
        <w:t xml:space="preserve">Esimerkki 6.990</w:t>
      </w:r>
    </w:p>
    <w:p>
      <w:r>
        <w:t xml:space="preserve">Millä nimellä kutsutaan paikkaa, jossa yhden hermosolun aksoni kohtaa toisen hermosolun dendriitin?</w:t>
      </w:r>
    </w:p>
    <w:p>
      <w:r>
        <w:rPr>
          <w:b/>
        </w:rPr>
        <w:t xml:space="preserve">Tulos</w:t>
      </w:r>
    </w:p>
    <w:p>
      <w:r>
        <w:t xml:space="preserve">synapse</w:t>
      </w:r>
    </w:p>
    <w:p>
      <w:r>
        <w:rPr>
          <w:b/>
        </w:rPr>
        <w:t xml:space="preserve">Esimerkki 6.991</w:t>
      </w:r>
    </w:p>
    <w:p>
      <w:r>
        <w:t xml:space="preserve">Kuinka moneen osaan paksu- ja ohutsuoli jakautuvat?</w:t>
      </w:r>
    </w:p>
    <w:p>
      <w:r>
        <w:rPr>
          <w:b/>
        </w:rPr>
        <w:t xml:space="preserve">Tulos</w:t>
      </w:r>
    </w:p>
    <w:p>
      <w:r>
        <w:t xml:space="preserve">3</w:t>
      </w:r>
    </w:p>
    <w:p>
      <w:r>
        <w:rPr>
          <w:b/>
        </w:rPr>
        <w:t xml:space="preserve">Esimerkki 6.992</w:t>
      </w:r>
    </w:p>
    <w:p>
      <w:r>
        <w:t xml:space="preserve">Mikä on termi luonnolliselle tilanteelle, joka syntyy organismeja fyysisesti jakamaan?</w:t>
      </w:r>
    </w:p>
    <w:p>
      <w:r>
        <w:rPr>
          <w:b/>
        </w:rPr>
        <w:t xml:space="preserve">Tulos</w:t>
      </w:r>
    </w:p>
    <w:p>
      <w:r>
        <w:t xml:space="preserve">Vicariance</w:t>
      </w:r>
    </w:p>
    <w:p>
      <w:r>
        <w:rPr>
          <w:b/>
        </w:rPr>
        <w:t xml:space="preserve">Esimerkki 6.993</w:t>
      </w:r>
    </w:p>
    <w:p>
      <w:r>
        <w:t xml:space="preserve">Mikä on sen kaavion nimi, jonka avulla voit helposti määrittää eri genotyyppien odotetun prosenttiosuuden kahden vanhemman jälkeläisissä?</w:t>
      </w:r>
    </w:p>
    <w:p>
      <w:r>
        <w:rPr>
          <w:b/>
        </w:rPr>
        <w:t xml:space="preserve">Tulos</w:t>
      </w:r>
    </w:p>
    <w:p>
      <w:r>
        <w:t xml:space="preserve">Punnettin neliö</w:t>
      </w:r>
    </w:p>
    <w:p>
      <w:r>
        <w:rPr>
          <w:b/>
        </w:rPr>
        <w:t xml:space="preserve">Esimerkki 6.994</w:t>
      </w:r>
    </w:p>
    <w:p>
      <w:r>
        <w:t xml:space="preserve">Yksinkertaisessa kuutiosysteemissä atomit tai ionit sijaitsevat missä osassa solua?</w:t>
      </w:r>
    </w:p>
    <w:p>
      <w:r>
        <w:rPr>
          <w:b/>
        </w:rPr>
        <w:t xml:space="preserve">Tulos</w:t>
      </w:r>
    </w:p>
    <w:p>
      <w:r>
        <w:t xml:space="preserve">kulmat</w:t>
      </w:r>
    </w:p>
    <w:p>
      <w:r>
        <w:rPr>
          <w:b/>
        </w:rPr>
        <w:t xml:space="preserve">Esimerkki 6.995</w:t>
      </w:r>
    </w:p>
    <w:p>
      <w:r>
        <w:t xml:space="preserve">Minkä kehon toiminnon suorittamisessa hauislihakset auttavat?</w:t>
      </w:r>
    </w:p>
    <w:p>
      <w:r>
        <w:rPr>
          <w:b/>
        </w:rPr>
        <w:t xml:space="preserve">Tulos</w:t>
      </w:r>
    </w:p>
    <w:p>
      <w:r>
        <w:t xml:space="preserve">ojenna käsivarsi</w:t>
      </w:r>
    </w:p>
    <w:p>
      <w:r>
        <w:rPr>
          <w:b/>
        </w:rPr>
        <w:t xml:space="preserve">Esimerkki 6.996</w:t>
      </w:r>
    </w:p>
    <w:p>
      <w:r>
        <w:t xml:space="preserve">Milloin naisen sukuelimet kypsyvät?</w:t>
      </w:r>
    </w:p>
    <w:p>
      <w:r>
        <w:rPr>
          <w:b/>
        </w:rPr>
        <w:t xml:space="preserve">Tulos</w:t>
      </w:r>
    </w:p>
    <w:p>
      <w:r>
        <w:t xml:space="preserve">murrosiässä</w:t>
      </w:r>
    </w:p>
    <w:p>
      <w:r>
        <w:rPr>
          <w:b/>
        </w:rPr>
        <w:t xml:space="preserve">Esimerkki 6.997</w:t>
      </w:r>
    </w:p>
    <w:p>
      <w:r>
        <w:t xml:space="preserve">Koska lämpimämmillä molekyyleillä on enemmän energiaa, ne ovat enemmän mitä?</w:t>
      </w:r>
    </w:p>
    <w:p>
      <w:r>
        <w:rPr>
          <w:b/>
        </w:rPr>
        <w:t xml:space="preserve">Tulos</w:t>
      </w:r>
    </w:p>
    <w:p>
      <w:r>
        <w:t xml:space="preserve">aktiivinen</w:t>
      </w:r>
    </w:p>
    <w:p>
      <w:r>
        <w:rPr>
          <w:b/>
        </w:rPr>
        <w:t xml:space="preserve">Esimerkki 6.998</w:t>
      </w:r>
    </w:p>
    <w:p>
      <w:r>
        <w:t xml:space="preserve">Mitä perusyksiköitä ei synny eikä tuhoudu kemiallisessa muutoksessa, vaan ne järjestyvät uudelleen?</w:t>
      </w:r>
    </w:p>
    <w:p>
      <w:r>
        <w:rPr>
          <w:b/>
        </w:rPr>
        <w:t xml:space="preserve">Tulos</w:t>
      </w:r>
    </w:p>
    <w:p>
      <w:r>
        <w:t xml:space="preserve">atomit</w:t>
      </w:r>
    </w:p>
    <w:p>
      <w:r>
        <w:rPr>
          <w:b/>
        </w:rPr>
        <w:t xml:space="preserve">Esimerkki 6.999</w:t>
      </w:r>
    </w:p>
    <w:p>
      <w:r>
        <w:t xml:space="preserve">Mitkä kaksi tekijää vaikuttavat nesteiden paineeseen?</w:t>
      </w:r>
    </w:p>
    <w:p>
      <w:r>
        <w:rPr>
          <w:b/>
        </w:rPr>
        <w:t xml:space="preserve">Tulos</w:t>
      </w:r>
    </w:p>
    <w:p>
      <w:r>
        <w:t xml:space="preserve">syvyys ja tiheys</w:t>
      </w:r>
    </w:p>
    <w:p>
      <w:r>
        <w:rPr>
          <w:b/>
        </w:rPr>
        <w:t xml:space="preserve">Esimerkki 6.1000</w:t>
      </w:r>
    </w:p>
    <w:p>
      <w:r>
        <w:t xml:space="preserve">Molekyylikaava on edelleen c 4 h 10 , joka on sama kuin?</w:t>
      </w:r>
    </w:p>
    <w:p>
      <w:r>
        <w:rPr>
          <w:b/>
        </w:rPr>
        <w:t xml:space="preserve">Tulos</w:t>
      </w:r>
    </w:p>
    <w:p>
      <w:r>
        <w:t xml:space="preserve">butaani</w:t>
      </w:r>
    </w:p>
    <w:p>
      <w:r>
        <w:rPr>
          <w:b/>
        </w:rPr>
        <w:t xml:space="preserve">Esimerkki 6.1001</w:t>
      </w:r>
    </w:p>
    <w:p>
      <w:r>
        <w:t xml:space="preserve">Mitä muodostuu, kun hapan liuos ja emäksinen liuos reagoivat keskenään neutralointireaktiossa?</w:t>
      </w:r>
    </w:p>
    <w:p>
      <w:r>
        <w:rPr>
          <w:b/>
        </w:rPr>
        <w:t xml:space="preserve">Tulos</w:t>
      </w:r>
    </w:p>
    <w:p>
      <w:r>
        <w:t xml:space="preserve">suola</w:t>
      </w:r>
    </w:p>
    <w:p>
      <w:r>
        <w:rPr>
          <w:b/>
        </w:rPr>
        <w:t xml:space="preserve">Esimerkki 6.1002</w:t>
      </w:r>
    </w:p>
    <w:p>
      <w:r>
        <w:t xml:space="preserve">Istukan siirtosolujen kerrokset auttavat kuljettamaan ravinteita alkioille, kun ne kehittyvät mihin?</w:t>
      </w:r>
    </w:p>
    <w:p>
      <w:r>
        <w:rPr>
          <w:b/>
        </w:rPr>
        <w:t xml:space="preserve">Tulos</w:t>
      </w:r>
    </w:p>
    <w:p>
      <w:r>
        <w:t xml:space="preserve">sporofyytit</w:t>
      </w:r>
    </w:p>
    <w:p>
      <w:r>
        <w:rPr>
          <w:b/>
        </w:rPr>
        <w:t xml:space="preserve">Esimerkki 6.1003</w:t>
      </w:r>
    </w:p>
    <w:p>
      <w:r>
        <w:t xml:space="preserve">Mikä on tuman ribosomille lähettämä viesti?</w:t>
      </w:r>
    </w:p>
    <w:p>
      <w:r>
        <w:rPr>
          <w:b/>
        </w:rPr>
        <w:t xml:space="preserve">Tulos</w:t>
      </w:r>
    </w:p>
    <w:p>
      <w:r>
        <w:t xml:space="preserve">mrna</w:t>
      </w:r>
    </w:p>
    <w:p>
      <w:r>
        <w:rPr>
          <w:b/>
        </w:rPr>
        <w:t xml:space="preserve">Esimerkki 6.1004</w:t>
      </w:r>
    </w:p>
    <w:p>
      <w:r>
        <w:t xml:space="preserve">Mihin aurinkovoimala muuttaa auringonvalon?</w:t>
      </w:r>
    </w:p>
    <w:p>
      <w:r>
        <w:rPr>
          <w:b/>
        </w:rPr>
        <w:t xml:space="preserve">Tulos</w:t>
      </w:r>
    </w:p>
    <w:p>
      <w:r>
        <w:t xml:space="preserve">sähkö</w:t>
      </w:r>
    </w:p>
    <w:p>
      <w:r>
        <w:rPr>
          <w:b/>
        </w:rPr>
        <w:t xml:space="preserve">Esimerkki 6.1005</w:t>
      </w:r>
    </w:p>
    <w:p>
      <w:r>
        <w:t xml:space="preserve">Miksi kutsutaan ainetta, joka ei ole happo tai emäs?</w:t>
      </w:r>
    </w:p>
    <w:p>
      <w:r>
        <w:rPr>
          <w:b/>
        </w:rPr>
        <w:t xml:space="preserve">Tulos</w:t>
      </w:r>
    </w:p>
    <w:p>
      <w:r>
        <w:t xml:space="preserve">neutraali</w:t>
      </w:r>
    </w:p>
    <w:p>
      <w:r>
        <w:rPr>
          <w:b/>
        </w:rPr>
        <w:t xml:space="preserve">Esimerkki 6.1006</w:t>
      </w:r>
    </w:p>
    <w:p>
      <w:r>
        <w:t xml:space="preserve">Kvanttimekaniikassa tutkitaan materiaalia millä tasolla?</w:t>
      </w:r>
    </w:p>
    <w:p>
      <w:r>
        <w:rPr>
          <w:b/>
        </w:rPr>
        <w:t xml:space="preserve">Tulos</w:t>
      </w:r>
    </w:p>
    <w:p>
      <w:r>
        <w:t xml:space="preserve">atomic</w:t>
      </w:r>
    </w:p>
    <w:p>
      <w:r>
        <w:rPr>
          <w:b/>
        </w:rPr>
        <w:t xml:space="preserve">Esimerkki 6.1007</w:t>
      </w:r>
    </w:p>
    <w:p>
      <w:r>
        <w:t xml:space="preserve">Aurinkokennot muuttavat auringonvalon energian minkälaiseksi energiaksi?</w:t>
      </w:r>
    </w:p>
    <w:p>
      <w:r>
        <w:rPr>
          <w:b/>
        </w:rPr>
        <w:t xml:space="preserve">Tulos</w:t>
      </w:r>
    </w:p>
    <w:p>
      <w:r>
        <w:t xml:space="preserve">sähköenergia</w:t>
      </w:r>
    </w:p>
    <w:p>
      <w:r>
        <w:rPr>
          <w:b/>
        </w:rPr>
        <w:t xml:space="preserve">Esimerkki 6.1008</w:t>
      </w:r>
    </w:p>
    <w:p>
      <w:r>
        <w:t xml:space="preserve">Mikä on osa kiertokulkua, joka pitää elementin tai veden pitkään?</w:t>
      </w:r>
    </w:p>
    <w:p>
      <w:r>
        <w:rPr>
          <w:b/>
        </w:rPr>
        <w:t xml:space="preserve">Tulos</w:t>
      </w:r>
    </w:p>
    <w:p>
      <w:r>
        <w:t xml:space="preserve">säiliö</w:t>
      </w:r>
    </w:p>
    <w:p>
      <w:r>
        <w:rPr>
          <w:b/>
        </w:rPr>
        <w:t xml:space="preserve">Esimerkki 6.1009</w:t>
      </w:r>
    </w:p>
    <w:p>
      <w:r>
        <w:t xml:space="preserve">Miksi kutsutaan sitä, kun elektronit jaetaan tasan?</w:t>
      </w:r>
    </w:p>
    <w:p>
      <w:r>
        <w:rPr>
          <w:b/>
        </w:rPr>
        <w:t xml:space="preserve">Tulos</w:t>
      </w:r>
    </w:p>
    <w:p>
      <w:r>
        <w:t xml:space="preserve">poolittomat sidokset</w:t>
      </w:r>
    </w:p>
    <w:p>
      <w:r>
        <w:rPr>
          <w:b/>
        </w:rPr>
        <w:t xml:space="preserve">Esimerkki 6.1010</w:t>
      </w:r>
    </w:p>
    <w:p>
      <w:r>
        <w:t xml:space="preserve">Mistä muut kuin steroidihormonit koostuvat?</w:t>
      </w:r>
    </w:p>
    <w:p>
      <w:r>
        <w:rPr>
          <w:b/>
        </w:rPr>
        <w:t xml:space="preserve">Tulos</w:t>
      </w:r>
    </w:p>
    <w:p>
      <w:r>
        <w:t xml:space="preserve">aminohapot</w:t>
      </w:r>
    </w:p>
    <w:p>
      <w:r>
        <w:rPr>
          <w:b/>
        </w:rPr>
        <w:t xml:space="preserve">Esimerkki 6.1011</w:t>
      </w:r>
    </w:p>
    <w:p>
      <w:r>
        <w:t xml:space="preserve">Millaisia mehiläisiä ovat useimmat aikuiset mehiläiset pesässä?</w:t>
      </w:r>
    </w:p>
    <w:p>
      <w:r>
        <w:rPr>
          <w:b/>
        </w:rPr>
        <w:t xml:space="preserve">Tulos</w:t>
      </w:r>
    </w:p>
    <w:p>
      <w:r>
        <w:t xml:space="preserve">työmehiläiset</w:t>
      </w:r>
    </w:p>
    <w:p>
      <w:r>
        <w:rPr>
          <w:b/>
        </w:rPr>
        <w:t xml:space="preserve">Esimerkki 6.1012</w:t>
      </w:r>
    </w:p>
    <w:p>
      <w:r>
        <w:t xml:space="preserve">Mikä on termi nopeuden muutosnopeudelle?</w:t>
      </w:r>
    </w:p>
    <w:p>
      <w:r>
        <w:rPr>
          <w:b/>
        </w:rPr>
        <w:t xml:space="preserve">Tulos</w:t>
      </w:r>
    </w:p>
    <w:p>
      <w:r>
        <w:t xml:space="preserve">kiihtyvyys</w:t>
      </w:r>
    </w:p>
    <w:p>
      <w:r>
        <w:rPr>
          <w:b/>
        </w:rPr>
        <w:t xml:space="preserve">Esimerkki 6.1013</w:t>
      </w:r>
    </w:p>
    <w:p>
      <w:r>
        <w:t xml:space="preserve">Mitkä ovat kaksi yleisintä tapaa, joilla aivo- ja selkäydinvammat syntyvät?</w:t>
      </w:r>
    </w:p>
    <w:p>
      <w:r>
        <w:rPr>
          <w:b/>
        </w:rPr>
        <w:t xml:space="preserve">Tulos</w:t>
      </w:r>
    </w:p>
    <w:p>
      <w:r>
        <w:t xml:space="preserve">auto-onnettomuudet ja urheilutoiminta</w:t>
      </w:r>
    </w:p>
    <w:p>
      <w:r>
        <w:rPr>
          <w:b/>
        </w:rPr>
        <w:t xml:space="preserve">Esimerkki 6.1014</w:t>
      </w:r>
    </w:p>
    <w:p>
      <w:r>
        <w:t xml:space="preserve">Missä ajassa nuoret eutherianit saavat alkionkehityksensä päätökseen?</w:t>
      </w:r>
    </w:p>
    <w:p>
      <w:r>
        <w:rPr>
          <w:b/>
        </w:rPr>
        <w:t xml:space="preserve">Tulos</w:t>
      </w:r>
    </w:p>
    <w:p>
      <w:r>
        <w:t xml:space="preserve">kohtu</w:t>
      </w:r>
    </w:p>
    <w:p>
      <w:r>
        <w:rPr>
          <w:b/>
        </w:rPr>
        <w:t xml:space="preserve">Esimerkki 6.1015</w:t>
      </w:r>
    </w:p>
    <w:p>
      <w:r>
        <w:t xml:space="preserve">Mikä estää kyleemiin kertyneiden liuottimien vuotamisen takaisin maaperän liuokseen?</w:t>
      </w:r>
    </w:p>
    <w:p>
      <w:r>
        <w:rPr>
          <w:b/>
        </w:rPr>
        <w:t xml:space="preserve">Tulos</w:t>
      </w:r>
    </w:p>
    <w:p>
      <w:r>
        <w:t xml:space="preserve">endodermis</w:t>
      </w:r>
    </w:p>
    <w:p>
      <w:r>
        <w:rPr>
          <w:b/>
        </w:rPr>
        <w:t xml:space="preserve">Esimerkki 6.1016</w:t>
      </w:r>
    </w:p>
    <w:p>
      <w:r>
        <w:t xml:space="preserve">Mihin sammakkoeläimet munivat?</w:t>
      </w:r>
    </w:p>
    <w:p>
      <w:r>
        <w:rPr>
          <w:b/>
        </w:rPr>
        <w:t xml:space="preserve">Tulos</w:t>
      </w:r>
    </w:p>
    <w:p>
      <w:r>
        <w:t xml:space="preserve">vedessä</w:t>
      </w:r>
    </w:p>
    <w:p>
      <w:r>
        <w:rPr>
          <w:b/>
        </w:rPr>
        <w:t xml:space="preserve">Esimerkki 6.1017</w:t>
      </w:r>
    </w:p>
    <w:p>
      <w:r>
        <w:t xml:space="preserve">Lepakoiden ja lintujen siivillä on sama tehtävä. mitä ruumiinosaa sinun pitäisi tutkia, jotta ymmärtäisit esi-isien välisiä eroja?</w:t>
      </w:r>
    </w:p>
    <w:p>
      <w:r>
        <w:rPr>
          <w:b/>
        </w:rPr>
        <w:t xml:space="preserve">Tulos</w:t>
      </w:r>
    </w:p>
    <w:p>
      <w:r>
        <w:t xml:space="preserve">luut siipien sisällä</w:t>
      </w:r>
    </w:p>
    <w:p>
      <w:r>
        <w:rPr>
          <w:b/>
        </w:rPr>
        <w:t xml:space="preserve">Esimerkki 6.1018</w:t>
      </w:r>
    </w:p>
    <w:p>
      <w:r>
        <w:t xml:space="preserve">Kunkin dna-nukleotidin muodostavat vain neljä mahdollista emästä: adeniini, guaniini, tymiini ja?</w:t>
      </w:r>
    </w:p>
    <w:p>
      <w:r>
        <w:rPr>
          <w:b/>
        </w:rPr>
        <w:t xml:space="preserve">Tulos</w:t>
      </w:r>
    </w:p>
    <w:p>
      <w:r>
        <w:t xml:space="preserve">sytosiini</w:t>
      </w:r>
    </w:p>
    <w:p>
      <w:r>
        <w:rPr>
          <w:b/>
        </w:rPr>
        <w:t xml:space="preserve">Esimerkki 6.1019</w:t>
      </w:r>
    </w:p>
    <w:p>
      <w:r>
        <w:t xml:space="preserve">Mikroevoluutio, joka tapahtuu useiden sukupolvien aikana, johtaa?</w:t>
      </w:r>
    </w:p>
    <w:p>
      <w:r>
        <w:rPr>
          <w:b/>
        </w:rPr>
        <w:t xml:space="preserve">Tulos</w:t>
      </w:r>
    </w:p>
    <w:p>
      <w:r>
        <w:t xml:space="preserve">makroevoluutio</w:t>
      </w:r>
    </w:p>
    <w:p>
      <w:r>
        <w:rPr>
          <w:b/>
        </w:rPr>
        <w:t xml:space="preserve">Esimerkki 6.1020</w:t>
      </w:r>
    </w:p>
    <w:p>
      <w:r>
        <w:t xml:space="preserve">Mikä on ekologian tärkeä organisaatiotaso ja mikroevoluution yksikkö?</w:t>
      </w:r>
    </w:p>
    <w:p>
      <w:r>
        <w:rPr>
          <w:b/>
        </w:rPr>
        <w:t xml:space="preserve">Tulos</w:t>
      </w:r>
    </w:p>
    <w:p>
      <w:r>
        <w:t xml:space="preserve">väestö</w:t>
      </w:r>
    </w:p>
    <w:p>
      <w:r>
        <w:rPr>
          <w:b/>
        </w:rPr>
        <w:t xml:space="preserve">Esimerkki 6.1021</w:t>
      </w:r>
    </w:p>
    <w:p>
      <w:r>
        <w:t xml:space="preserve">Mitä raskaana olevan naisen tulisi välttää raskaana ollessaan?</w:t>
      </w:r>
    </w:p>
    <w:p>
      <w:r>
        <w:rPr>
          <w:b/>
        </w:rPr>
        <w:t xml:space="preserve">Tulos</w:t>
      </w:r>
    </w:p>
    <w:p>
      <w:r>
        <w:t xml:space="preserve">myrkylliset aineet</w:t>
      </w:r>
    </w:p>
    <w:p>
      <w:r>
        <w:rPr>
          <w:b/>
        </w:rPr>
        <w:t xml:space="preserve">Esimerkki 6.1022</w:t>
      </w:r>
    </w:p>
    <w:p>
      <w:r>
        <w:t xml:space="preserve">Mistä tehdään usein juustoa bakteerien avulla?</w:t>
      </w:r>
    </w:p>
    <w:p>
      <w:r>
        <w:rPr>
          <w:b/>
        </w:rPr>
        <w:t xml:space="preserve">Tulos</w:t>
      </w:r>
    </w:p>
    <w:p>
      <w:r>
        <w:t xml:space="preserve">maito</w:t>
      </w:r>
    </w:p>
    <w:p>
      <w:r>
        <w:rPr>
          <w:b/>
        </w:rPr>
        <w:t xml:space="preserve">Esimerkki 6.1023</w:t>
      </w:r>
    </w:p>
    <w:p>
      <w:r>
        <w:t xml:space="preserve">Jään sulattaminen ja puun jauhaminen sahanpuruksi ovat esimerkkejä mistä?</w:t>
      </w:r>
    </w:p>
    <w:p>
      <w:r>
        <w:rPr>
          <w:b/>
        </w:rPr>
        <w:t xml:space="preserve">Tulos</w:t>
      </w:r>
    </w:p>
    <w:p>
      <w:r>
        <w:t xml:space="preserve">fyysiset muutokset</w:t>
      </w:r>
    </w:p>
    <w:p>
      <w:r>
        <w:rPr>
          <w:b/>
        </w:rPr>
        <w:t xml:space="preserve">Esimerkki 6.1024</w:t>
      </w:r>
    </w:p>
    <w:p>
      <w:r>
        <w:t xml:space="preserve">Minkä värisenä näkyy valo, jonka aallonpituus on lyhin?</w:t>
      </w:r>
    </w:p>
    <w:p>
      <w:r>
        <w:rPr>
          <w:b/>
        </w:rPr>
        <w:t xml:space="preserve">Tulos</w:t>
      </w:r>
    </w:p>
    <w:p>
      <w:r>
        <w:t xml:space="preserve">violetti</w:t>
      </w:r>
    </w:p>
    <w:p>
      <w:r>
        <w:rPr>
          <w:b/>
        </w:rPr>
        <w:t xml:space="preserve">Esimerkki 6.1025</w:t>
      </w:r>
    </w:p>
    <w:p>
      <w:r>
        <w:t xml:space="preserve">Mitä tapahtuu, jos ihminen ei ota tarpeeksi vettä korvatakseen hikoilemalla menetetyn veden?</w:t>
      </w:r>
    </w:p>
    <w:p>
      <w:r>
        <w:rPr>
          <w:b/>
        </w:rPr>
        <w:t xml:space="preserve">Tulos</w:t>
      </w:r>
    </w:p>
    <w:p>
      <w:r>
        <w:t xml:space="preserve">kuivuminen</w:t>
      </w:r>
    </w:p>
    <w:p>
      <w:r>
        <w:rPr>
          <w:b/>
        </w:rPr>
        <w:t xml:space="preserve">Esimerkki 6.1026</w:t>
      </w:r>
    </w:p>
    <w:p>
      <w:r>
        <w:t xml:space="preserve">Hedelmöitys on siittiöiden ja munasolun liitto, jonka tuloksena syntyy mitä?</w:t>
      </w:r>
    </w:p>
    <w:p>
      <w:r>
        <w:rPr>
          <w:b/>
        </w:rPr>
        <w:t xml:space="preserve">Tulos</w:t>
      </w:r>
    </w:p>
    <w:p>
      <w:r>
        <w:t xml:space="preserve">zygootti</w:t>
      </w:r>
    </w:p>
    <w:p>
      <w:r>
        <w:rPr>
          <w:b/>
        </w:rPr>
        <w:t xml:space="preserve">Esimerkki 6.1027</w:t>
      </w:r>
    </w:p>
    <w:p>
      <w:r>
        <w:t xml:space="preserve">Mikä määritellään vetyatomien häviämiseksi?</w:t>
      </w:r>
    </w:p>
    <w:p>
      <w:r>
        <w:rPr>
          <w:b/>
        </w:rPr>
        <w:t xml:space="preserve">Tulos</w:t>
      </w:r>
    </w:p>
    <w:p>
      <w:r>
        <w:t xml:space="preserve">hapettuminen</w:t>
      </w:r>
    </w:p>
    <w:p>
      <w:r>
        <w:rPr>
          <w:b/>
        </w:rPr>
        <w:t xml:space="preserve">Esimerkki 6.1028</w:t>
      </w:r>
    </w:p>
    <w:p>
      <w:r>
        <w:t xml:space="preserve">Mihin trofiatasoon kuuluvat toissijaiset kuluttajat (jotka syövät ensisijaisia kuluttajia)?</w:t>
      </w:r>
    </w:p>
    <w:p>
      <w:r>
        <w:rPr>
          <w:b/>
        </w:rPr>
        <w:t xml:space="preserve">Tulos</w:t>
      </w:r>
    </w:p>
    <w:p>
      <w:r>
        <w:t xml:space="preserve">trofiataso 3</w:t>
      </w:r>
    </w:p>
    <w:p>
      <w:r>
        <w:rPr>
          <w:b/>
        </w:rPr>
        <w:t xml:space="preserve">Esimerkki 6.1029</w:t>
      </w:r>
    </w:p>
    <w:p>
      <w:r>
        <w:t xml:space="preserve">Muotit ja valukappaleet muodostuvat yleensä minkälaisessa kivilajissa?</w:t>
      </w:r>
    </w:p>
    <w:p>
      <w:r>
        <w:rPr>
          <w:b/>
        </w:rPr>
        <w:t xml:space="preserve">Tulos</w:t>
      </w:r>
    </w:p>
    <w:p>
      <w:r>
        <w:t xml:space="preserve">sedimentti</w:t>
      </w:r>
    </w:p>
    <w:p>
      <w:r>
        <w:rPr>
          <w:b/>
        </w:rPr>
        <w:t xml:space="preserve">Esimerkki 6.1030</w:t>
      </w:r>
    </w:p>
    <w:p>
      <w:r>
        <w:t xml:space="preserve">Mitä luurankolihakset mahdollistavat kehon toiminnan?</w:t>
      </w:r>
    </w:p>
    <w:p>
      <w:r>
        <w:rPr>
          <w:b/>
        </w:rPr>
        <w:t xml:space="preserve">Tulos</w:t>
      </w:r>
    </w:p>
    <w:p>
      <w:r>
        <w:t xml:space="preserve">siirrä</w:t>
      </w:r>
    </w:p>
    <w:p>
      <w:r>
        <w:rPr>
          <w:b/>
        </w:rPr>
        <w:t xml:space="preserve">Esimerkki 6.1031</w:t>
      </w:r>
    </w:p>
    <w:p>
      <w:r>
        <w:t xml:space="preserve">Mitä tapahtuu, kun immuunijärjestelmä ei toimi kunnolla?</w:t>
      </w:r>
    </w:p>
    <w:p>
      <w:r>
        <w:rPr>
          <w:b/>
        </w:rPr>
        <w:t xml:space="preserve">Tulos</w:t>
      </w:r>
    </w:p>
    <w:p>
      <w:r>
        <w:t xml:space="preserve">immuunipuutos</w:t>
      </w:r>
    </w:p>
    <w:p>
      <w:r>
        <w:rPr>
          <w:b/>
        </w:rPr>
        <w:t xml:space="preserve">Esimerkki 6.1032</w:t>
      </w:r>
    </w:p>
    <w:p>
      <w:r>
        <w:t xml:space="preserve">Mitä seuraa, kun syntyvyys laskee jopa alhaisemmaksi kuin kuolleisuus?</w:t>
      </w:r>
    </w:p>
    <w:p>
      <w:r>
        <w:rPr>
          <w:b/>
        </w:rPr>
        <w:t xml:space="preserve">Tulos</w:t>
      </w:r>
    </w:p>
    <w:p>
      <w:r>
        <w:t xml:space="preserve">negatiivinen kasvuvauhti</w:t>
      </w:r>
    </w:p>
    <w:p>
      <w:r>
        <w:rPr>
          <w:b/>
        </w:rPr>
        <w:t xml:space="preserve">Esimerkki 6.1033</w:t>
      </w:r>
    </w:p>
    <w:p>
      <w:r>
        <w:t xml:space="preserve">Mihin kaikki hormonit erittyvät ennen verenkiertoelimistöön pääsyä?</w:t>
      </w:r>
    </w:p>
    <w:p>
      <w:r>
        <w:rPr>
          <w:b/>
        </w:rPr>
        <w:t xml:space="preserve">Tulos</w:t>
      </w:r>
    </w:p>
    <w:p>
      <w:r>
        <w:t xml:space="preserve">interstitiaalinen neste</w:t>
      </w:r>
    </w:p>
    <w:p>
      <w:r>
        <w:rPr>
          <w:b/>
        </w:rPr>
        <w:t xml:space="preserve">Esimerkki 6.1034</w:t>
      </w:r>
    </w:p>
    <w:p>
      <w:r>
        <w:t xml:space="preserve">Minkä aikana atomit yhdistyvät, erkanevat tai järjestäytyvät uudelleen?</w:t>
      </w:r>
    </w:p>
    <w:p>
      <w:r>
        <w:rPr>
          <w:b/>
        </w:rPr>
        <w:t xml:space="preserve">Tulos</w:t>
      </w:r>
    </w:p>
    <w:p>
      <w:r>
        <w:t xml:space="preserve">kemialliset reaktiot</w:t>
      </w:r>
    </w:p>
    <w:p>
      <w:r>
        <w:rPr>
          <w:b/>
        </w:rPr>
        <w:t xml:space="preserve">Esimerkki 6.1035</w:t>
      </w:r>
    </w:p>
    <w:p>
      <w:r>
        <w:t xml:space="preserve">Sukusolut ovat meioosin kautta syntyviä tuotteita missä elimissä?</w:t>
      </w:r>
    </w:p>
    <w:p>
      <w:r>
        <w:rPr>
          <w:b/>
        </w:rPr>
        <w:t xml:space="preserve">Tulos</w:t>
      </w:r>
    </w:p>
    <w:p>
      <w:r>
        <w:t xml:space="preserve">sukurauhaset</w:t>
      </w:r>
    </w:p>
    <w:p>
      <w:r>
        <w:rPr>
          <w:b/>
        </w:rPr>
        <w:t xml:space="preserve">Esimerkki 6.1036</w:t>
      </w:r>
    </w:p>
    <w:p>
      <w:r>
        <w:t xml:space="preserve">Minkä ionin kemiallinen symboli kirjoitetaan ensin ionisissa yhdisteissä?</w:t>
      </w:r>
    </w:p>
    <w:p>
      <w:r>
        <w:rPr>
          <w:b/>
        </w:rPr>
        <w:t xml:space="preserve">Tulos</w:t>
      </w:r>
    </w:p>
    <w:p>
      <w:r>
        <w:t xml:space="preserve">positiivinen metalli-ioni</w:t>
      </w:r>
    </w:p>
    <w:p>
      <w:r>
        <w:rPr>
          <w:b/>
        </w:rPr>
        <w:t xml:space="preserve">Esimerkki 6.1037</w:t>
      </w:r>
    </w:p>
    <w:p>
      <w:r>
        <w:t xml:space="preserve">Katabolia ja anabolia ovat kahdenlaisia mitä?</w:t>
      </w:r>
    </w:p>
    <w:p>
      <w:r>
        <w:rPr>
          <w:b/>
        </w:rPr>
        <w:t xml:space="preserve">Tulos</w:t>
      </w:r>
    </w:p>
    <w:p>
      <w:r>
        <w:t xml:space="preserve">aineenvaihdunta</w:t>
      </w:r>
    </w:p>
    <w:p>
      <w:r>
        <w:rPr>
          <w:b/>
        </w:rPr>
        <w:t xml:space="preserve">Esimerkki 6.1038</w:t>
      </w:r>
    </w:p>
    <w:p>
      <w:r>
        <w:t xml:space="preserve">Mikä on sen polttomoottorityypin nimi, joka löytyy autosta?</w:t>
      </w:r>
    </w:p>
    <w:p>
      <w:r>
        <w:rPr>
          <w:b/>
        </w:rPr>
        <w:t xml:space="preserve">Tulos</w:t>
      </w:r>
    </w:p>
    <w:p>
      <w:r>
        <w:t xml:space="preserve">polttomoottori</w:t>
      </w:r>
    </w:p>
    <w:p>
      <w:r>
        <w:rPr>
          <w:b/>
        </w:rPr>
        <w:t xml:space="preserve">Esimerkki 6.1039</w:t>
      </w:r>
    </w:p>
    <w:p>
      <w:r>
        <w:t xml:space="preserve">Minkälaisilla aalloilla akustiset mikroskoopit skannaavat näytettä?</w:t>
      </w:r>
    </w:p>
    <w:p>
      <w:r>
        <w:rPr>
          <w:b/>
        </w:rPr>
        <w:t xml:space="preserve">Tulos</w:t>
      </w:r>
    </w:p>
    <w:p>
      <w:r>
        <w:t xml:space="preserve">ääniaallot</w:t>
      </w:r>
    </w:p>
    <w:p>
      <w:r>
        <w:rPr>
          <w:b/>
        </w:rPr>
        <w:t xml:space="preserve">Esimerkki 6.1040</w:t>
      </w:r>
    </w:p>
    <w:p>
      <w:r>
        <w:t xml:space="preserve">Risteytysmaksut ovat yksi tapa saada mitä?</w:t>
      </w:r>
    </w:p>
    <w:p>
      <w:r>
        <w:rPr>
          <w:b/>
        </w:rPr>
        <w:t xml:space="preserve">Tulos</w:t>
      </w:r>
    </w:p>
    <w:p>
      <w:r>
        <w:t xml:space="preserve">alaviitteet</w:t>
      </w:r>
    </w:p>
    <w:p>
      <w:r>
        <w:rPr>
          <w:b/>
        </w:rPr>
        <w:t xml:space="preserve">Esimerkki 6.1041</w:t>
      </w:r>
    </w:p>
    <w:p>
      <w:r>
        <w:t xml:space="preserve">Mitä laboratoriolaitetta käytetään staattisen varauksen analysointiin ja testaamiseen?</w:t>
      </w:r>
    </w:p>
    <w:p>
      <w:r>
        <w:rPr>
          <w:b/>
        </w:rPr>
        <w:t xml:space="preserve">Tulos</w:t>
      </w:r>
    </w:p>
    <w:p>
      <w:r>
        <w:t xml:space="preserve">sähköskooppi</w:t>
      </w:r>
    </w:p>
    <w:p>
      <w:r>
        <w:rPr>
          <w:b/>
        </w:rPr>
        <w:t xml:space="preserve">Esimerkki 6.1042</w:t>
      </w:r>
    </w:p>
    <w:p>
      <w:r>
        <w:t xml:space="preserve">Mikä lisää populaation geenipoolin kokoa?</w:t>
      </w:r>
    </w:p>
    <w:p>
      <w:r>
        <w:rPr>
          <w:b/>
        </w:rPr>
        <w:t xml:space="preserve">Tulos</w:t>
      </w:r>
    </w:p>
    <w:p>
      <w:r>
        <w:t xml:space="preserve">mutaatiot</w:t>
      </w:r>
    </w:p>
    <w:p>
      <w:r>
        <w:rPr>
          <w:b/>
        </w:rPr>
        <w:t xml:space="preserve">Esimerkki 6.1043</w:t>
      </w:r>
    </w:p>
    <w:p>
      <w:r>
        <w:t xml:space="preserve">Mitä kutsutaan luonnonvaraksi, joka kuluu tai kuluu loppuun nopeammin kuin mitä luonto pystyy tuottamaan?</w:t>
      </w:r>
    </w:p>
    <w:p>
      <w:r>
        <w:rPr>
          <w:b/>
        </w:rPr>
        <w:t xml:space="preserve">Tulos</w:t>
      </w:r>
    </w:p>
    <w:p>
      <w:r>
        <w:t xml:space="preserve">uusiutumattomat</w:t>
      </w:r>
    </w:p>
    <w:p>
      <w:r>
        <w:rPr>
          <w:b/>
        </w:rPr>
        <w:t xml:space="preserve">Esimerkki 6.1044</w:t>
      </w:r>
    </w:p>
    <w:p>
      <w:r>
        <w:t xml:space="preserve">Lampiaiset käyttävät imukalojaan ravinnokseen minkä osan muista kalalajeista ne syövät?</w:t>
      </w:r>
    </w:p>
    <w:p>
      <w:r>
        <w:rPr>
          <w:b/>
        </w:rPr>
        <w:t xml:space="preserve">Tulos</w:t>
      </w:r>
    </w:p>
    <w:p>
      <w:r>
        <w:t xml:space="preserve">veri</w:t>
      </w:r>
    </w:p>
    <w:p>
      <w:r>
        <w:rPr>
          <w:b/>
        </w:rPr>
        <w:t xml:space="preserve">Esimerkki 6.1045</w:t>
      </w:r>
    </w:p>
    <w:p>
      <w:r>
        <w:t xml:space="preserve">Mitkä ovat yleisimmät ravinnon lipidit?</w:t>
      </w:r>
    </w:p>
    <w:p>
      <w:r>
        <w:rPr>
          <w:b/>
        </w:rPr>
        <w:t xml:space="preserve">Tulos</w:t>
      </w:r>
    </w:p>
    <w:p>
      <w:r>
        <w:t xml:space="preserve">triglyseridit</w:t>
      </w:r>
    </w:p>
    <w:p>
      <w:r>
        <w:rPr>
          <w:b/>
        </w:rPr>
        <w:t xml:space="preserve">Esimerkki 6.1046</w:t>
      </w:r>
    </w:p>
    <w:p>
      <w:r>
        <w:t xml:space="preserve">Millaisilla lajeilla on suuri vaikutus ekosysteemin eliöiden tasapainoon?</w:t>
      </w:r>
    </w:p>
    <w:p>
      <w:r>
        <w:rPr>
          <w:b/>
        </w:rPr>
        <w:t xml:space="preserve">Tulos</w:t>
      </w:r>
    </w:p>
    <w:p>
      <w:r>
        <w:t xml:space="preserve">keystone</w:t>
      </w:r>
    </w:p>
    <w:p>
      <w:r>
        <w:rPr>
          <w:b/>
        </w:rPr>
        <w:t xml:space="preserve">Esimerkki 6.1047</w:t>
      </w:r>
    </w:p>
    <w:p>
      <w:r>
        <w:t xml:space="preserve">Useimmat aallot iskeytyvät rantaan vinosti. Mitä tämä aiheuttaa?</w:t>
      </w:r>
    </w:p>
    <w:p>
      <w:r>
        <w:rPr>
          <w:b/>
        </w:rPr>
        <w:t xml:space="preserve">Tulos</w:t>
      </w:r>
    </w:p>
    <w:p>
      <w:r>
        <w:t xml:space="preserve">rannikon suuntainen ajelehtiminen</w:t>
      </w:r>
    </w:p>
    <w:p>
      <w:r>
        <w:rPr>
          <w:b/>
        </w:rPr>
        <w:t xml:space="preserve">Esimerkki 6.1048</w:t>
      </w:r>
    </w:p>
    <w:p>
      <w:r>
        <w:t xml:space="preserve">Minkälaista hoitoa tutkitaan parhaillaan, jolla voidaan parantaa tai ehkäistä geneettisiä häiriöitä?</w:t>
      </w:r>
    </w:p>
    <w:p>
      <w:r>
        <w:rPr>
          <w:b/>
        </w:rPr>
        <w:t xml:space="preserve">Tulos</w:t>
      </w:r>
    </w:p>
    <w:p>
      <w:r>
        <w:t xml:space="preserve">geeniterapia</w:t>
      </w:r>
    </w:p>
    <w:p>
      <w:r>
        <w:rPr>
          <w:b/>
        </w:rPr>
        <w:t xml:space="preserve">Esimerkki 6.1049</w:t>
      </w:r>
    </w:p>
    <w:p>
      <w:r>
        <w:t xml:space="preserve">Mikä on kahden lajin välinen läheinen suhde, jossa ainakin toinen laji hyötyy?</w:t>
      </w:r>
    </w:p>
    <w:p>
      <w:r>
        <w:rPr>
          <w:b/>
        </w:rPr>
        <w:t xml:space="preserve">Tulos</w:t>
      </w:r>
    </w:p>
    <w:p>
      <w:r>
        <w:t xml:space="preserve">symbioosi</w:t>
      </w:r>
    </w:p>
    <w:p>
      <w:r>
        <w:rPr>
          <w:b/>
        </w:rPr>
        <w:t xml:space="preserve">Esimerkki 6.1050</w:t>
      </w:r>
    </w:p>
    <w:p>
      <w:r>
        <w:t xml:space="preserve">Mikä elin hajottaa ylimääräiset aminohapot ja myrkyt veressä?</w:t>
      </w:r>
    </w:p>
    <w:p>
      <w:r>
        <w:rPr>
          <w:b/>
        </w:rPr>
        <w:t xml:space="preserve">Tulos</w:t>
      </w:r>
    </w:p>
    <w:p>
      <w:r>
        <w:t xml:space="preserve">maksa</w:t>
      </w:r>
    </w:p>
    <w:p>
      <w:r>
        <w:rPr>
          <w:b/>
        </w:rPr>
        <w:t xml:space="preserve">Esimerkki 6.1051</w:t>
      </w:r>
    </w:p>
    <w:p>
      <w:r>
        <w:t xml:space="preserve">Mikä voima selittää, miksi esineet voivat kellua vedessä?</w:t>
      </w:r>
    </w:p>
    <w:p>
      <w:r>
        <w:rPr>
          <w:b/>
        </w:rPr>
        <w:t xml:space="preserve">Tulos</w:t>
      </w:r>
    </w:p>
    <w:p>
      <w:r>
        <w:t xml:space="preserve">kelluntavoima</w:t>
      </w:r>
    </w:p>
    <w:p>
      <w:r>
        <w:rPr>
          <w:b/>
        </w:rPr>
        <w:t xml:space="preserve">Esimerkki 6.1052</w:t>
      </w:r>
    </w:p>
    <w:p>
      <w:r>
        <w:t xml:space="preserve">Ihmisen aivojen ikonista harmaata vaippaa, joka näyttää muodostavan suurimman osan aivojen massasta, kutsutaan?</w:t>
      </w:r>
    </w:p>
    <w:p>
      <w:r>
        <w:rPr>
          <w:b/>
        </w:rPr>
        <w:t xml:space="preserve">Tulos</w:t>
      </w:r>
    </w:p>
    <w:p>
      <w:r>
        <w:t xml:space="preserve">cerebrum</w:t>
      </w:r>
    </w:p>
    <w:p>
      <w:r>
        <w:rPr>
          <w:b/>
        </w:rPr>
        <w:t xml:space="preserve">Esimerkki 6.1053</w:t>
      </w:r>
    </w:p>
    <w:p>
      <w:r>
        <w:t xml:space="preserve">Mikä on kaiken elämän perimmäinen energianlähde maan päällä?</w:t>
      </w:r>
    </w:p>
    <w:p>
      <w:r>
        <w:rPr>
          <w:b/>
        </w:rPr>
        <w:t xml:space="preserve">Tulos</w:t>
      </w:r>
    </w:p>
    <w:p>
      <w:r>
        <w:t xml:space="preserve">aurinko</w:t>
      </w:r>
    </w:p>
    <w:p>
      <w:r>
        <w:rPr>
          <w:b/>
        </w:rPr>
        <w:t xml:space="preserve">Esimerkki 6.1054</w:t>
      </w:r>
    </w:p>
    <w:p>
      <w:r>
        <w:t xml:space="preserve">Miksi kutsutaan lajia, joka on kuollut sukupuuttoon menneisyydessä?</w:t>
      </w:r>
    </w:p>
    <w:p>
      <w:r>
        <w:rPr>
          <w:b/>
        </w:rPr>
        <w:t xml:space="preserve">Tulos</w:t>
      </w:r>
    </w:p>
    <w:p>
      <w:r>
        <w:t xml:space="preserve">sukupuuttoon kuolleet</w:t>
      </w:r>
    </w:p>
    <w:p>
      <w:r>
        <w:rPr>
          <w:b/>
        </w:rPr>
        <w:t xml:space="preserve">Esimerkki 6.1055</w:t>
      </w:r>
    </w:p>
    <w:p>
      <w:r>
        <w:t xml:space="preserve">Mikä ihossa laajenee tai levenee, jotta verenkierto kehon pinnalle lisääntyisi?</w:t>
      </w:r>
    </w:p>
    <w:p>
      <w:r>
        <w:rPr>
          <w:b/>
        </w:rPr>
        <w:t xml:space="preserve">Tulos</w:t>
      </w:r>
    </w:p>
    <w:p>
      <w:r>
        <w:t xml:space="preserve">verisuonet</w:t>
      </w:r>
    </w:p>
    <w:p>
      <w:r>
        <w:rPr>
          <w:b/>
        </w:rPr>
        <w:t xml:space="preserve">Esimerkki 6.1056</w:t>
      </w:r>
    </w:p>
    <w:p>
      <w:r>
        <w:t xml:space="preserve">Mikä termi kuvaa aineen läpi kulkevia aaltoja?</w:t>
      </w:r>
    </w:p>
    <w:p>
      <w:r>
        <w:rPr>
          <w:b/>
        </w:rPr>
        <w:t xml:space="preserve">Tulos</w:t>
      </w:r>
    </w:p>
    <w:p>
      <w:r>
        <w:t xml:space="preserve">mekaaniset aallot</w:t>
      </w:r>
    </w:p>
    <w:p>
      <w:r>
        <w:rPr>
          <w:b/>
        </w:rPr>
        <w:t xml:space="preserve">Esimerkki 6.1057</w:t>
      </w:r>
    </w:p>
    <w:p>
      <w:r>
        <w:t xml:space="preserve">Hiili on epämetalli, jolla on huomattavasti suurempi elektronegatiivisuus; se ottaa siis todennäköisemmin elektroneja vastaan minkälaisessa reaktiossa?</w:t>
      </w:r>
    </w:p>
    <w:p>
      <w:r>
        <w:rPr>
          <w:b/>
        </w:rPr>
        <w:t xml:space="preserve">Tulos</w:t>
      </w:r>
    </w:p>
    <w:p>
      <w:r>
        <w:t xml:space="preserve">redox-reaktio</w:t>
      </w:r>
    </w:p>
    <w:p>
      <w:r>
        <w:rPr>
          <w:b/>
        </w:rPr>
        <w:t xml:space="preserve">Esimerkki 6.1058</w:t>
      </w:r>
    </w:p>
    <w:p>
      <w:r>
        <w:t xml:space="preserve">Meri on suurin merellinen eliöalue. se on jatkuva suolaisen veden muodostama vesistö, jonka kemiallinen koostumus on suhteellisen yhtenäinen; se on heikko liuos mineraalisuoloja ja hajonneita mitä?</w:t>
      </w:r>
    </w:p>
    <w:p>
      <w:r>
        <w:rPr>
          <w:b/>
        </w:rPr>
        <w:t xml:space="preserve">Tulos</w:t>
      </w:r>
    </w:p>
    <w:p>
      <w:r>
        <w:t xml:space="preserve">biologinen aines</w:t>
      </w:r>
    </w:p>
    <w:p>
      <w:r>
        <w:rPr>
          <w:b/>
        </w:rPr>
        <w:t xml:space="preserve">Esimerkki 6.1059</w:t>
      </w:r>
    </w:p>
    <w:p>
      <w:r>
        <w:t xml:space="preserve">Minkä tyyppiset sidokset sisältävät atomeja, joilla on joko osittain positiivinen tai osittain negatiivinen varaus?</w:t>
      </w:r>
    </w:p>
    <w:p>
      <w:r>
        <w:rPr>
          <w:b/>
        </w:rPr>
        <w:t xml:space="preserve">Tulos</w:t>
      </w:r>
    </w:p>
    <w:p>
      <w:r>
        <w:t xml:space="preserve">polaariset sidokset</w:t>
      </w:r>
    </w:p>
    <w:p>
      <w:r>
        <w:rPr>
          <w:b/>
        </w:rPr>
        <w:t xml:space="preserve">Esimerkki 6.1060</w:t>
      </w:r>
    </w:p>
    <w:p>
      <w:r>
        <w:t xml:space="preserve">Sana tiede on johdettu mistä latinankielisestä sanasta?</w:t>
      </w:r>
    </w:p>
    <w:p>
      <w:r>
        <w:rPr>
          <w:b/>
        </w:rPr>
        <w:t xml:space="preserve">Tulos</w:t>
      </w:r>
    </w:p>
    <w:p>
      <w:r>
        <w:t xml:space="preserve">scentia</w:t>
      </w:r>
    </w:p>
    <w:p>
      <w:r>
        <w:rPr>
          <w:b/>
        </w:rPr>
        <w:t xml:space="preserve">Esimerkki 6.1061</w:t>
      </w:r>
    </w:p>
    <w:p>
      <w:r>
        <w:t xml:space="preserve">Minkä tyyppisen solun siittiö hedelmöittää?</w:t>
      </w:r>
    </w:p>
    <w:p>
      <w:r>
        <w:rPr>
          <w:b/>
        </w:rPr>
        <w:t xml:space="preserve">Tulos</w:t>
      </w:r>
    </w:p>
    <w:p>
      <w:r>
        <w:t xml:space="preserve">muna</w:t>
      </w:r>
    </w:p>
    <w:p>
      <w:r>
        <w:rPr>
          <w:b/>
        </w:rPr>
        <w:t xml:space="preserve">Esimerkki 6.1062</w:t>
      </w:r>
    </w:p>
    <w:p>
      <w:r>
        <w:t xml:space="preserve">Mitä kutsutaan organismeiksi, jotka eivät kykene fotosynteesiin ja joiden on siksi saatava energiaa ja hiiltä ravinnosta syömällä muita organismeja?</w:t>
      </w:r>
    </w:p>
    <w:p>
      <w:r>
        <w:rPr>
          <w:b/>
        </w:rPr>
        <w:t xml:space="preserve">Tulos</w:t>
      </w:r>
    </w:p>
    <w:p>
      <w:r>
        <w:t xml:space="preserve">heterotrofiset</w:t>
      </w:r>
    </w:p>
    <w:p>
      <w:r>
        <w:rPr>
          <w:b/>
        </w:rPr>
        <w:t xml:space="preserve">Esimerkki 6.1063</w:t>
      </w:r>
    </w:p>
    <w:p>
      <w:r>
        <w:t xml:space="preserve">Millaisissa järjestelmissä käytetään nestettä paineen siirtämiseen ja voiman lisäämiseen?</w:t>
      </w:r>
    </w:p>
    <w:p>
      <w:r>
        <w:rPr>
          <w:b/>
        </w:rPr>
        <w:t xml:space="preserve">Tulos</w:t>
      </w:r>
    </w:p>
    <w:p>
      <w:r>
        <w:t xml:space="preserve">hydrauliset järjestelmät</w:t>
      </w:r>
    </w:p>
    <w:p>
      <w:r>
        <w:rPr>
          <w:b/>
        </w:rPr>
        <w:t xml:space="preserve">Esimerkki 6.1064</w:t>
      </w:r>
    </w:p>
    <w:p>
      <w:r>
        <w:t xml:space="preserve">Kuinka monta luuta sulautuu yhteen muodostaen kallon?</w:t>
      </w:r>
    </w:p>
    <w:p>
      <w:r>
        <w:rPr>
          <w:b/>
        </w:rPr>
        <w:t xml:space="preserve">Tulos</w:t>
      </w:r>
    </w:p>
    <w:p>
      <w:r>
        <w:t xml:space="preserve">8</w:t>
      </w:r>
    </w:p>
    <w:p>
      <w:r>
        <w:rPr>
          <w:b/>
        </w:rPr>
        <w:t xml:space="preserve">Esimerkki 6.1065</w:t>
      </w:r>
    </w:p>
    <w:p>
      <w:r>
        <w:t xml:space="preserve">Mikä voidaan laskea ratkaisemalla keskinopeuden kaava?</w:t>
      </w:r>
    </w:p>
    <w:p>
      <w:r>
        <w:rPr>
          <w:b/>
        </w:rPr>
        <w:t xml:space="preserve">Tulos</w:t>
      </w:r>
    </w:p>
    <w:p>
      <w:r>
        <w:t xml:space="preserve">etäisyys tai aika</w:t>
      </w:r>
    </w:p>
    <w:p>
      <w:r>
        <w:rPr>
          <w:b/>
        </w:rPr>
        <w:t xml:space="preserve">Esimerkki 6.1066</w:t>
      </w:r>
    </w:p>
    <w:p>
      <w:r>
        <w:t xml:space="preserve">Mitä termiä käytetään kuvaamaan lihaskanavaa (noin 10 cm pitkä), joka toimii sukuelinten sisäänkäyntinä?</w:t>
      </w:r>
    </w:p>
    <w:p>
      <w:r>
        <w:rPr>
          <w:b/>
        </w:rPr>
        <w:t xml:space="preserve">Tulos</w:t>
      </w:r>
    </w:p>
    <w:p>
      <w:r>
        <w:t xml:space="preserve">emätin</w:t>
      </w:r>
    </w:p>
    <w:p>
      <w:r>
        <w:rPr>
          <w:b/>
        </w:rPr>
        <w:t xml:space="preserve">Esimerkki 6.1067</w:t>
      </w:r>
    </w:p>
    <w:p>
      <w:r>
        <w:t xml:space="preserve">Mikä on yksilöiden keskimääräinen lukumäärä pinta-alayksikköä kohti?</w:t>
      </w:r>
    </w:p>
    <w:p>
      <w:r>
        <w:rPr>
          <w:b/>
        </w:rPr>
        <w:t xml:space="preserve">Tulos</w:t>
      </w:r>
    </w:p>
    <w:p>
      <w:r>
        <w:t xml:space="preserve">väestötiheys</w:t>
      </w:r>
    </w:p>
    <w:p>
      <w:r>
        <w:rPr>
          <w:b/>
        </w:rPr>
        <w:t xml:space="preserve">Esimerkki 6.1068</w:t>
      </w:r>
    </w:p>
    <w:p>
      <w:r>
        <w:t xml:space="preserve">Sarvivälkkeissä sarvet ovat sporofyyttejä, jotka nousevat mistä?</w:t>
      </w:r>
    </w:p>
    <w:p>
      <w:r>
        <w:rPr>
          <w:b/>
        </w:rPr>
        <w:t xml:space="preserve">Tulos</w:t>
      </w:r>
    </w:p>
    <w:p>
      <w:r>
        <w:t xml:space="preserve">lehtiä muistuttava gametofyytti</w:t>
      </w:r>
    </w:p>
    <w:p>
      <w:r>
        <w:rPr>
          <w:b/>
        </w:rPr>
        <w:t xml:space="preserve">Esimerkki 6.1069</w:t>
      </w:r>
    </w:p>
    <w:p>
      <w:r>
        <w:t xml:space="preserve">Minkälaisessa yhdisteessä kationin nimi on ensin ja sen jälkeen anionin nimi?</w:t>
      </w:r>
    </w:p>
    <w:p>
      <w:r>
        <w:rPr>
          <w:b/>
        </w:rPr>
        <w:t xml:space="preserve">Tulos</w:t>
      </w:r>
    </w:p>
    <w:p>
      <w:r>
        <w:t xml:space="preserve">ioniyhdiste</w:t>
      </w:r>
    </w:p>
    <w:p>
      <w:r>
        <w:rPr>
          <w:b/>
        </w:rPr>
        <w:t xml:space="preserve">Esimerkki 6.1070</w:t>
      </w:r>
    </w:p>
    <w:p>
      <w:r>
        <w:t xml:space="preserve">Mikä on virusten tutkimus?</w:t>
      </w:r>
    </w:p>
    <w:p>
      <w:r>
        <w:rPr>
          <w:b/>
        </w:rPr>
        <w:t xml:space="preserve">Tulos</w:t>
      </w:r>
    </w:p>
    <w:p>
      <w:r>
        <w:t xml:space="preserve">virologia</w:t>
      </w:r>
    </w:p>
    <w:p>
      <w:r>
        <w:rPr>
          <w:b/>
        </w:rPr>
        <w:t xml:space="preserve">Esimerkki 6.1071</w:t>
      </w:r>
    </w:p>
    <w:p>
      <w:r>
        <w:t xml:space="preserve">Mitkä ovat ruoansulatuselinten apuelimet, jotka ovat kriittisiä hajottamisen kannalta?</w:t>
      </w:r>
    </w:p>
    <w:p>
      <w:r>
        <w:rPr>
          <w:b/>
        </w:rPr>
        <w:t xml:space="preserve">Tulos</w:t>
      </w:r>
    </w:p>
    <w:p>
      <w:r>
        <w:t xml:space="preserve">ruoka</w:t>
      </w:r>
    </w:p>
    <w:p>
      <w:r>
        <w:rPr>
          <w:b/>
        </w:rPr>
        <w:t xml:space="preserve">Esimerkki 6.1072</w:t>
      </w:r>
    </w:p>
    <w:p>
      <w:r>
        <w:t xml:space="preserve">Mikä määrää maanpäälliset biomit pääasiassa?</w:t>
      </w:r>
    </w:p>
    <w:p>
      <w:r>
        <w:rPr>
          <w:b/>
        </w:rPr>
        <w:t xml:space="preserve">Tulos</w:t>
      </w:r>
    </w:p>
    <w:p>
      <w:r>
        <w:t xml:space="preserve">ilmasto</w:t>
      </w:r>
    </w:p>
    <w:p>
      <w:r>
        <w:rPr>
          <w:b/>
        </w:rPr>
        <w:t xml:space="preserve">Esimerkki 6.1073</w:t>
      </w:r>
    </w:p>
    <w:p>
      <w:r>
        <w:t xml:space="preserve">Mikä on kuva, joka on kaksi kertaa niin suuri kuin kohde, ja mikä se on?</w:t>
      </w:r>
    </w:p>
    <w:p>
      <w:r>
        <w:rPr>
          <w:b/>
        </w:rPr>
        <w:t xml:space="preserve">Tulos</w:t>
      </w:r>
    </w:p>
    <w:p>
      <w:r>
        <w:t xml:space="preserve">suurennos</w:t>
      </w:r>
    </w:p>
    <w:p>
      <w:r>
        <w:rPr>
          <w:b/>
        </w:rPr>
        <w:t xml:space="preserve">Esimerkki 6.1074</w:t>
      </w:r>
    </w:p>
    <w:p>
      <w:r>
        <w:t xml:space="preserve">Kuka tiedemies ja munkki tunnetaan parhaiten hernekasveilla tekemistään kokeista?</w:t>
      </w:r>
    </w:p>
    <w:p>
      <w:r>
        <w:rPr>
          <w:b/>
        </w:rPr>
        <w:t xml:space="preserve">Tulos</w:t>
      </w:r>
    </w:p>
    <w:p>
      <w:r>
        <w:t xml:space="preserve">gregor mendel</w:t>
      </w:r>
    </w:p>
    <w:p>
      <w:r>
        <w:rPr>
          <w:b/>
        </w:rPr>
        <w:t xml:space="preserve">Esimerkki 6.1075</w:t>
      </w:r>
    </w:p>
    <w:p>
      <w:r>
        <w:t xml:space="preserve">Kemialliset reaktiot, joista esimerkkinä voidaan mainita sytytetty tulitikku, joka syttyy liekkeihin, tai prosessi, jossa muodostuu fossiilisia polttoaineita, eroavat suuresti toisistaan minkä suhteen?</w:t>
      </w:r>
    </w:p>
    <w:p>
      <w:r>
        <w:rPr>
          <w:b/>
        </w:rPr>
        <w:t xml:space="preserve">Tulos</w:t>
      </w:r>
    </w:p>
    <w:p>
      <w:r>
        <w:t xml:space="preserve">nopeus</w:t>
      </w:r>
    </w:p>
    <w:p>
      <w:r>
        <w:rPr>
          <w:b/>
        </w:rPr>
        <w:t xml:space="preserve">Esimerkki 6.1076</w:t>
      </w:r>
    </w:p>
    <w:p>
      <w:r>
        <w:t xml:space="preserve">Mikä on mehiläisten ja muiden luonnonvaraisten eläinten tehtävä kukkivilla kasveilla, mikä tekee niistä elintärkeitä viljelykasvien lisääntymiselle?</w:t>
      </w:r>
    </w:p>
    <w:p>
      <w:r>
        <w:rPr>
          <w:b/>
        </w:rPr>
        <w:t xml:space="preserve">Tulos</w:t>
      </w:r>
    </w:p>
    <w:p>
      <w:r>
        <w:t xml:space="preserve">siitepölyä</w:t>
      </w:r>
    </w:p>
    <w:p>
      <w:r>
        <w:rPr>
          <w:b/>
        </w:rPr>
        <w:t xml:space="preserve">Esimerkki 6.1077</w:t>
      </w:r>
    </w:p>
    <w:p>
      <w:r>
        <w:t xml:space="preserve">Syöpää aiheuttavien aineiden välttäminen auttaa vähentämään riskiä sairastua mihin?</w:t>
      </w:r>
    </w:p>
    <w:p>
      <w:r>
        <w:rPr>
          <w:b/>
        </w:rPr>
        <w:t xml:space="preserve">Tulos</w:t>
      </w:r>
    </w:p>
    <w:p>
      <w:r>
        <w:t xml:space="preserve">syöpä</w:t>
      </w:r>
    </w:p>
    <w:p>
      <w:r>
        <w:rPr>
          <w:b/>
        </w:rPr>
        <w:t xml:space="preserve">Esimerkki 6.1078</w:t>
      </w:r>
    </w:p>
    <w:p>
      <w:r>
        <w:t xml:space="preserve">Näitä mikro-organismeja on runsaasti ihmisen ruoansulatuskanavassa, ja niillä on monia tehtäviä. mitä ne ovat?</w:t>
      </w:r>
    </w:p>
    <w:p>
      <w:r>
        <w:rPr>
          <w:b/>
        </w:rPr>
        <w:t xml:space="preserve">Tulos</w:t>
      </w:r>
    </w:p>
    <w:p>
      <w:r>
        <w:t xml:space="preserve">bakteerit</w:t>
      </w:r>
    </w:p>
    <w:p>
      <w:r>
        <w:rPr>
          <w:b/>
        </w:rPr>
        <w:t xml:space="preserve">Esimerkki 6.1079</w:t>
      </w:r>
    </w:p>
    <w:p>
      <w:r>
        <w:t xml:space="preserve">"Suora" ja "vaihtosähkö" ovat kaksi erilaista mitä, mikä liittyy sähköön?</w:t>
      </w:r>
    </w:p>
    <w:p>
      <w:r>
        <w:rPr>
          <w:b/>
        </w:rPr>
        <w:t xml:space="preserve">Tulos</w:t>
      </w:r>
    </w:p>
    <w:p>
      <w:r>
        <w:t xml:space="preserve">nykyinen</w:t>
      </w:r>
    </w:p>
    <w:p>
      <w:r>
        <w:rPr>
          <w:b/>
        </w:rPr>
        <w:t xml:space="preserve">Esimerkki 6.1080</w:t>
      </w:r>
    </w:p>
    <w:p>
      <w:r>
        <w:t xml:space="preserve">Kasvit pelkistävät nitraatin takaisin mihin, ennen kuin ne sisällyttävät typen orgaanisiin yhdisteisiin:?</w:t>
      </w:r>
    </w:p>
    <w:p>
      <w:r>
        <w:rPr>
          <w:b/>
        </w:rPr>
        <w:t xml:space="preserve">Tulos</w:t>
      </w:r>
    </w:p>
    <w:p>
      <w:r>
        <w:t xml:space="preserve">ammonium</w:t>
      </w:r>
    </w:p>
    <w:p>
      <w:r>
        <w:rPr>
          <w:b/>
        </w:rPr>
        <w:t xml:space="preserve">Esimerkki 6.1081</w:t>
      </w:r>
    </w:p>
    <w:p>
      <w:r>
        <w:t xml:space="preserve">Mitä ominaisuuksia elävät olennot kehittävät, jotta ne soveltuisivat paremmin ympäristöönsä?</w:t>
      </w:r>
    </w:p>
    <w:p>
      <w:r>
        <w:rPr>
          <w:b/>
        </w:rPr>
        <w:t xml:space="preserve">Tulos</w:t>
      </w:r>
    </w:p>
    <w:p>
      <w:r>
        <w:t xml:space="preserve">mukautukset</w:t>
      </w:r>
    </w:p>
    <w:p>
      <w:r>
        <w:rPr>
          <w:b/>
        </w:rPr>
        <w:t xml:space="preserve">Esimerkki 6.1082</w:t>
      </w:r>
    </w:p>
    <w:p>
      <w:r>
        <w:t xml:space="preserve">Mikä on fotosynteesin vedenjakovaiheen nimi?</w:t>
      </w:r>
    </w:p>
    <w:p>
      <w:r>
        <w:rPr>
          <w:b/>
        </w:rPr>
        <w:t xml:space="preserve">Tulos</w:t>
      </w:r>
    </w:p>
    <w:p>
      <w:r>
        <w:t xml:space="preserve">fotolyysi</w:t>
      </w:r>
    </w:p>
    <w:p>
      <w:r>
        <w:rPr>
          <w:b/>
        </w:rPr>
        <w:t xml:space="preserve">Esimerkki 6.1083</w:t>
      </w:r>
    </w:p>
    <w:p>
      <w:r>
        <w:t xml:space="preserve">Minkä tyyppisessä reaktiossa muodostuu yhdisteitä?</w:t>
      </w:r>
    </w:p>
    <w:p>
      <w:r>
        <w:rPr>
          <w:b/>
        </w:rPr>
        <w:t xml:space="preserve">Tulos</w:t>
      </w:r>
    </w:p>
    <w:p>
      <w:r>
        <w:t xml:space="preserve">kemiallinen reaktio</w:t>
      </w:r>
    </w:p>
    <w:p>
      <w:r>
        <w:rPr>
          <w:b/>
        </w:rPr>
        <w:t xml:space="preserve">Esimerkki 6.1084</w:t>
      </w:r>
    </w:p>
    <w:p>
      <w:r>
        <w:t xml:space="preserve">Minkä elimen kuolemaan johtava turvotus voi johtua sekä aivotulehduksesta että aivokalvontulehduksesta, jotka tyypillisesti aiheuttavat voimakasta päänsärkyä ja kuumetta?</w:t>
      </w:r>
    </w:p>
    <w:p>
      <w:r>
        <w:rPr>
          <w:b/>
        </w:rPr>
        <w:t xml:space="preserve">Tulos</w:t>
      </w:r>
    </w:p>
    <w:p>
      <w:r>
        <w:t xml:space="preserve">aivot</w:t>
      </w:r>
    </w:p>
    <w:p>
      <w:r>
        <w:rPr>
          <w:b/>
        </w:rPr>
        <w:t xml:space="preserve">Esimerkki 6.1085</w:t>
      </w:r>
    </w:p>
    <w:p>
      <w:r>
        <w:t xml:space="preserve">Mikä on periferiassa sijaitsevien hermosolujen soluelinten ryhmä?</w:t>
      </w:r>
    </w:p>
    <w:p>
      <w:r>
        <w:rPr>
          <w:b/>
        </w:rPr>
        <w:t xml:space="preserve">Tulos</w:t>
      </w:r>
    </w:p>
    <w:p>
      <w:r>
        <w:t xml:space="preserve">ganglion</w:t>
      </w:r>
    </w:p>
    <w:p>
      <w:r>
        <w:rPr>
          <w:b/>
        </w:rPr>
        <w:t xml:space="preserve">Esimerkki 6.1086</w:t>
      </w:r>
    </w:p>
    <w:p>
      <w:r>
        <w:t xml:space="preserve">Mikä määritellään fysiikassa tiettyä pinta-alaa vasten vaikuttavaksi voimaksi?</w:t>
      </w:r>
    </w:p>
    <w:p>
      <w:r>
        <w:rPr>
          <w:b/>
        </w:rPr>
        <w:t xml:space="preserve">Tulos</w:t>
      </w:r>
    </w:p>
    <w:p>
      <w:r>
        <w:t xml:space="preserve">paine</w:t>
      </w:r>
    </w:p>
    <w:p>
      <w:r>
        <w:rPr>
          <w:b/>
        </w:rPr>
        <w:t xml:space="preserve">Esimerkki 6.1087</w:t>
      </w:r>
    </w:p>
    <w:p>
      <w:r>
        <w:t xml:space="preserve">A, t, g ja c -parit liittyvät mihin genetiikassa tärkeään aineeseen?</w:t>
      </w:r>
    </w:p>
    <w:p>
      <w:r>
        <w:rPr>
          <w:b/>
        </w:rPr>
        <w:t xml:space="preserve">Tulos</w:t>
      </w:r>
    </w:p>
    <w:p>
      <w:r>
        <w:t xml:space="preserve">dna</w:t>
      </w:r>
    </w:p>
    <w:p>
      <w:r>
        <w:rPr>
          <w:b/>
        </w:rPr>
        <w:t xml:space="preserve">Esimerkki 6.1088</w:t>
      </w:r>
    </w:p>
    <w:p>
      <w:r>
        <w:t xml:space="preserve">Kukin tytärsolu edustaa yhtä tulosta kaikista mahdollisista äidin ja isän yhdistelmistä, mitä?</w:t>
      </w:r>
    </w:p>
    <w:p>
      <w:r>
        <w:rPr>
          <w:b/>
        </w:rPr>
        <w:t xml:space="preserve">Tulos</w:t>
      </w:r>
    </w:p>
    <w:p>
      <w:r>
        <w:t xml:space="preserve">kromosomit</w:t>
      </w:r>
    </w:p>
    <w:p>
      <w:r>
        <w:rPr>
          <w:b/>
        </w:rPr>
        <w:t xml:space="preserve">Esimerkki 6.1089</w:t>
      </w:r>
    </w:p>
    <w:p>
      <w:r>
        <w:t xml:space="preserve">Missä ihmisen kehon toiminnassa selluloosa auttaa?</w:t>
      </w:r>
    </w:p>
    <w:p>
      <w:r>
        <w:rPr>
          <w:b/>
        </w:rPr>
        <w:t xml:space="preserve">Tulos</w:t>
      </w:r>
    </w:p>
    <w:p>
      <w:r>
        <w:t xml:space="preserve">siirtää elintarvikejätteet</w:t>
      </w:r>
    </w:p>
    <w:p>
      <w:r>
        <w:rPr>
          <w:b/>
        </w:rPr>
        <w:t xml:space="preserve">Esimerkki 6.1090</w:t>
      </w:r>
    </w:p>
    <w:p>
      <w:r>
        <w:t xml:space="preserve">Millainen hedelmöitystapa useimmilla matelijoilla on?</w:t>
      </w:r>
    </w:p>
    <w:p>
      <w:r>
        <w:rPr>
          <w:b/>
        </w:rPr>
        <w:t xml:space="preserve">Tulos</w:t>
      </w:r>
    </w:p>
    <w:p>
      <w:r>
        <w:t xml:space="preserve">sisäinen</w:t>
      </w:r>
    </w:p>
    <w:p>
      <w:r>
        <w:rPr>
          <w:b/>
        </w:rPr>
        <w:t xml:space="preserve">Esimerkki 6.1091</w:t>
      </w:r>
    </w:p>
    <w:p>
      <w:r>
        <w:t xml:space="preserve">Mitä meriveden haihtumisesta seuraa?</w:t>
      </w:r>
    </w:p>
    <w:p>
      <w:r>
        <w:rPr>
          <w:b/>
        </w:rPr>
        <w:t xml:space="preserve">Tulos</w:t>
      </w:r>
    </w:p>
    <w:p>
      <w:r>
        <w:t xml:space="preserve">suola</w:t>
      </w:r>
    </w:p>
    <w:p>
      <w:r>
        <w:rPr>
          <w:b/>
        </w:rPr>
        <w:t xml:space="preserve">Esimerkki 6.1092</w:t>
      </w:r>
    </w:p>
    <w:p>
      <w:r>
        <w:t xml:space="preserve">Minkälaista liikettä tapahtuu vain silloin, kun liikeradan alussa on yksi voima, jonka jälkeen siihen ei kohdistu muuta vaikutusta kuin painovoima?</w:t>
      </w:r>
    </w:p>
    <w:p>
      <w:r>
        <w:rPr>
          <w:b/>
        </w:rPr>
        <w:t xml:space="preserve">Tulos</w:t>
      </w:r>
    </w:p>
    <w:p>
      <w:r>
        <w:t xml:space="preserve">projektiili</w:t>
      </w:r>
    </w:p>
    <w:p>
      <w:r>
        <w:rPr>
          <w:b/>
        </w:rPr>
        <w:t xml:space="preserve">Esimerkki 6.1093</w:t>
      </w:r>
    </w:p>
    <w:p>
      <w:r>
        <w:t xml:space="preserve">Mikä on termi magmalle, joka purkautuu maan pinnalle?</w:t>
      </w:r>
    </w:p>
    <w:p>
      <w:r>
        <w:rPr>
          <w:b/>
        </w:rPr>
        <w:t xml:space="preserve">Tulos</w:t>
      </w:r>
    </w:p>
    <w:p>
      <w:r>
        <w:t xml:space="preserve">laava</w:t>
      </w:r>
    </w:p>
    <w:p>
      <w:r>
        <w:rPr>
          <w:b/>
        </w:rPr>
        <w:t xml:space="preserve">Esimerkki 6.1094</w:t>
      </w:r>
    </w:p>
    <w:p>
      <w:r>
        <w:t xml:space="preserve">Mikä on elintärkeää hermoston toiminnoille, joihin kuuluvat lihasstimulaatio, muistin muodostuminen ja oppiminen?</w:t>
      </w:r>
    </w:p>
    <w:p>
      <w:r>
        <w:rPr>
          <w:b/>
        </w:rPr>
        <w:t xml:space="preserve">Tulos</w:t>
      </w:r>
    </w:p>
    <w:p>
      <w:r>
        <w:t xml:space="preserve">asetyylikoliini</w:t>
      </w:r>
    </w:p>
    <w:p>
      <w:r>
        <w:rPr>
          <w:b/>
        </w:rPr>
        <w:t xml:space="preserve">Esimerkki 6.1095</w:t>
      </w:r>
    </w:p>
    <w:p>
      <w:r>
        <w:t xml:space="preserve">Mitä korallit erittävät, joka kerääntyy koralliriutaksi?</w:t>
      </w:r>
    </w:p>
    <w:p>
      <w:r>
        <w:rPr>
          <w:b/>
        </w:rPr>
        <w:t xml:space="preserve">Tulos</w:t>
      </w:r>
    </w:p>
    <w:p>
      <w:r>
        <w:t xml:space="preserve">luurangot</w:t>
      </w:r>
    </w:p>
    <w:p>
      <w:r>
        <w:rPr>
          <w:b/>
        </w:rPr>
        <w:t xml:space="preserve">Esimerkki 6.1096</w:t>
      </w:r>
    </w:p>
    <w:p>
      <w:r>
        <w:t xml:space="preserve">Millaisia tasoja ravintoketjussa tai ravintoverkossa on eri ravintoketjujen "asemat"?</w:t>
      </w:r>
    </w:p>
    <w:p>
      <w:r>
        <w:rPr>
          <w:b/>
        </w:rPr>
        <w:t xml:space="preserve">Tulos</w:t>
      </w:r>
    </w:p>
    <w:p>
      <w:r>
        <w:t xml:space="preserve">trofinen</w:t>
      </w:r>
    </w:p>
    <w:p>
      <w:r>
        <w:rPr>
          <w:b/>
        </w:rPr>
        <w:t xml:space="preserve">Esimerkki 6.1097</w:t>
      </w:r>
    </w:p>
    <w:p>
      <w:r>
        <w:t xml:space="preserve">Millä kahdella planeetan kappaleella ihminen on kävellyt?</w:t>
      </w:r>
    </w:p>
    <w:p>
      <w:r>
        <w:rPr>
          <w:b/>
        </w:rPr>
        <w:t xml:space="preserve">Tulos</w:t>
      </w:r>
    </w:p>
    <w:p>
      <w:r>
        <w:t xml:space="preserve">maa ja kuu</w:t>
      </w:r>
    </w:p>
    <w:p>
      <w:r>
        <w:rPr>
          <w:b/>
        </w:rPr>
        <w:t xml:space="preserve">Esimerkki 6.1098</w:t>
      </w:r>
    </w:p>
    <w:p>
      <w:r>
        <w:t xml:space="preserve">Tippukastelu vaatii vähemmän vettä ja vähentää mitä?</w:t>
      </w:r>
    </w:p>
    <w:p>
      <w:r>
        <w:rPr>
          <w:b/>
        </w:rPr>
        <w:t xml:space="preserve">Tulos</w:t>
      </w:r>
    </w:p>
    <w:p>
      <w:r>
        <w:t xml:space="preserve">suolaaminen</w:t>
      </w:r>
    </w:p>
    <w:p>
      <w:r>
        <w:rPr>
          <w:b/>
        </w:rPr>
        <w:t xml:space="preserve">Esimerkki 6.1099</w:t>
      </w:r>
    </w:p>
    <w:p>
      <w:r>
        <w:t xml:space="preserve">Rikki voi yhdistyä hapen kanssa ja tuottaa mitä?</w:t>
      </w:r>
    </w:p>
    <w:p>
      <w:r>
        <w:rPr>
          <w:b/>
        </w:rPr>
        <w:t xml:space="preserve">Tulos</w:t>
      </w:r>
    </w:p>
    <w:p>
      <w:r>
        <w:t xml:space="preserve">rikkitrioksidi</w:t>
      </w:r>
    </w:p>
    <w:p>
      <w:r>
        <w:rPr>
          <w:b/>
        </w:rPr>
        <w:t xml:space="preserve">Esimerkki 6.1100</w:t>
      </w:r>
    </w:p>
    <w:p>
      <w:r>
        <w:t xml:space="preserve">Kun laava virtaa laajalla alueella ja jäähtyy, se muodostaa suuren, tasaisen pinnan, joka koostuu minkälaisesta kivilajista?</w:t>
      </w:r>
    </w:p>
    <w:p>
      <w:r>
        <w:rPr>
          <w:b/>
        </w:rPr>
        <w:t xml:space="preserve">Tulos</w:t>
      </w:r>
    </w:p>
    <w:p>
      <w:r>
        <w:t xml:space="preserve">magmakivi</w:t>
      </w:r>
    </w:p>
    <w:p>
      <w:r>
        <w:rPr>
          <w:b/>
        </w:rPr>
        <w:t xml:space="preserve">Esimerkki 6.1101</w:t>
      </w:r>
    </w:p>
    <w:p>
      <w:r>
        <w:t xml:space="preserve">Mitkä olivat ensimmäiset elävät olennot, jotka kehittyivät maapallolla?</w:t>
      </w:r>
    </w:p>
    <w:p>
      <w:r>
        <w:rPr>
          <w:b/>
        </w:rPr>
        <w:t xml:space="preserve">Tulos</w:t>
      </w:r>
    </w:p>
    <w:p>
      <w:r>
        <w:t xml:space="preserve">prokaryootit</w:t>
      </w:r>
    </w:p>
    <w:p>
      <w:r>
        <w:rPr>
          <w:b/>
        </w:rPr>
        <w:t xml:space="preserve">Esimerkki 6.1102</w:t>
      </w:r>
    </w:p>
    <w:p>
      <w:r>
        <w:t xml:space="preserve">Missä ihmeessä bakteerit elävät?</w:t>
      </w:r>
    </w:p>
    <w:p>
      <w:r>
        <w:rPr>
          <w:b/>
        </w:rPr>
        <w:t xml:space="preserve">Tulos</w:t>
      </w:r>
    </w:p>
    <w:p>
      <w:r>
        <w:t xml:space="preserve">kaikki ympäristöt</w:t>
      </w:r>
    </w:p>
    <w:p>
      <w:r>
        <w:rPr>
          <w:b/>
        </w:rPr>
        <w:t xml:space="preserve">Esimerkki 6.1103</w:t>
      </w:r>
    </w:p>
    <w:p>
      <w:r>
        <w:t xml:space="preserve">Mikä on organismien tai lajien välinen vuorovaikutus samoista resursseista ympäristössä?</w:t>
      </w:r>
    </w:p>
    <w:p>
      <w:r>
        <w:rPr>
          <w:b/>
        </w:rPr>
        <w:t xml:space="preserve">Tulos</w:t>
      </w:r>
    </w:p>
    <w:p>
      <w:r>
        <w:t xml:space="preserve">kilpailu</w:t>
      </w:r>
    </w:p>
    <w:p>
      <w:r>
        <w:rPr>
          <w:b/>
        </w:rPr>
        <w:t xml:space="preserve">Esimerkki 6.1104</w:t>
      </w:r>
    </w:p>
    <w:p>
      <w:r>
        <w:t xml:space="preserve">Mitkä ovat maailmankaikkeuden kaksi runsainta alkua?</w:t>
      </w:r>
    </w:p>
    <w:p>
      <w:r>
        <w:rPr>
          <w:b/>
        </w:rPr>
        <w:t xml:space="preserve">Tulos</w:t>
      </w:r>
    </w:p>
    <w:p>
      <w:r>
        <w:t xml:space="preserve">vety ja helium</w:t>
      </w:r>
    </w:p>
    <w:p>
      <w:r>
        <w:rPr>
          <w:b/>
        </w:rPr>
        <w:t xml:space="preserve">Esimerkki 6.1105</w:t>
      </w:r>
    </w:p>
    <w:p>
      <w:r>
        <w:t xml:space="preserve">Äänet, kemikaalit ja näkövihjeet ovat esimerkkejä siitä, mitä eläimiä yhdistää?</w:t>
      </w:r>
    </w:p>
    <w:p>
      <w:r>
        <w:rPr>
          <w:b/>
        </w:rPr>
        <w:t xml:space="preserve">Tulos</w:t>
      </w:r>
    </w:p>
    <w:p>
      <w:r>
        <w:t xml:space="preserve">viestintä</w:t>
      </w:r>
    </w:p>
    <w:p>
      <w:r>
        <w:rPr>
          <w:b/>
        </w:rPr>
        <w:t xml:space="preserve">Esimerkki 6.1106</w:t>
      </w:r>
    </w:p>
    <w:p>
      <w:r>
        <w:t xml:space="preserve">Selkärankaiset ovat minkä kantaryhmän alaryhmä?</w:t>
      </w:r>
    </w:p>
    <w:p>
      <w:r>
        <w:rPr>
          <w:b/>
        </w:rPr>
        <w:t xml:space="preserve">Tulos</w:t>
      </w:r>
    </w:p>
    <w:p>
      <w:r>
        <w:t xml:space="preserve">chordata</w:t>
      </w:r>
    </w:p>
    <w:p>
      <w:r>
        <w:rPr>
          <w:b/>
        </w:rPr>
        <w:t xml:space="preserve">Esimerkki 6.1107</w:t>
      </w:r>
    </w:p>
    <w:p>
      <w:r>
        <w:t xml:space="preserve">Lyhyt elinikä on ominaista, mikä alkaa tuotannosta luuytimessä csfs:n ja interleukiinien vaikutuksesta?</w:t>
      </w:r>
    </w:p>
    <w:p>
      <w:r>
        <w:rPr>
          <w:b/>
        </w:rPr>
        <w:t xml:space="preserve">Tulos</w:t>
      </w:r>
    </w:p>
    <w:p>
      <w:r>
        <w:t xml:space="preserve">leukosyytit</w:t>
      </w:r>
    </w:p>
    <w:p>
      <w:r>
        <w:rPr>
          <w:b/>
        </w:rPr>
        <w:t xml:space="preserve">Esimerkki 6.1108</w:t>
      </w:r>
    </w:p>
    <w:p>
      <w:r>
        <w:t xml:space="preserve">Millainen varaus on vesimolekyylien happialueilla?</w:t>
      </w:r>
    </w:p>
    <w:p>
      <w:r>
        <w:rPr>
          <w:b/>
        </w:rPr>
        <w:t xml:space="preserve">Tulos</w:t>
      </w:r>
    </w:p>
    <w:p>
      <w:r>
        <w:t xml:space="preserve">negatiivinen</w:t>
      </w:r>
    </w:p>
    <w:p>
      <w:r>
        <w:rPr>
          <w:b/>
        </w:rPr>
        <w:t xml:space="preserve">Esimerkki 6.1109</w:t>
      </w:r>
    </w:p>
    <w:p>
      <w:r>
        <w:t xml:space="preserve">Inversio voi syntyä, kun minkälainen massa liikkuu kylmän maan päällä?</w:t>
      </w:r>
    </w:p>
    <w:p>
      <w:r>
        <w:rPr>
          <w:b/>
        </w:rPr>
        <w:t xml:space="preserve">Tulos</w:t>
      </w:r>
    </w:p>
    <w:p>
      <w:r>
        <w:t xml:space="preserve">lämmin ilma</w:t>
      </w:r>
    </w:p>
    <w:p>
      <w:r>
        <w:rPr>
          <w:b/>
        </w:rPr>
        <w:t xml:space="preserve">Esimerkki 6.1110</w:t>
      </w:r>
    </w:p>
    <w:p>
      <w:r>
        <w:t xml:space="preserve">Kuinka monta kertaa osittainen kuunpimennys tapahtuu vuosittain vähintään?</w:t>
      </w:r>
    </w:p>
    <w:p>
      <w:r>
        <w:rPr>
          <w:b/>
        </w:rPr>
        <w:t xml:space="preserve">Tulos</w:t>
      </w:r>
    </w:p>
    <w:p>
      <w:r>
        <w:t xml:space="preserve">kaksi</w:t>
      </w:r>
    </w:p>
    <w:p>
      <w:r>
        <w:rPr>
          <w:b/>
        </w:rPr>
        <w:t xml:space="preserve">Esimerkki 6.1111</w:t>
      </w:r>
    </w:p>
    <w:p>
      <w:r>
        <w:t xml:space="preserve">Mitkä kaksi toimintoa ovat erityisen tärkeitä, kun useat paikalliset populaatiot ovat yhteydessä toisiinsa ja muodostavat metapopulaation?</w:t>
      </w:r>
    </w:p>
    <w:p>
      <w:r>
        <w:rPr>
          <w:b/>
        </w:rPr>
        <w:t xml:space="preserve">Tulos</w:t>
      </w:r>
    </w:p>
    <w:p>
      <w:r>
        <w:t xml:space="preserve">maahanmuutto ja maastamuutto</w:t>
      </w:r>
    </w:p>
    <w:p>
      <w:r>
        <w:rPr>
          <w:b/>
        </w:rPr>
        <w:t xml:space="preserve">Esimerkki 6.1112</w:t>
      </w:r>
    </w:p>
    <w:p>
      <w:r>
        <w:t xml:space="preserve">Luuranko, sydän ja sileä ovat kolmenlaisia mitä soluja, ja niiden morfologia korreloi niiden toimintojen kanssa?</w:t>
      </w:r>
    </w:p>
    <w:p>
      <w:r>
        <w:rPr>
          <w:b/>
        </w:rPr>
        <w:t xml:space="preserve">Tulos</w:t>
      </w:r>
    </w:p>
    <w:p>
      <w:r>
        <w:t xml:space="preserve">lihas</w:t>
      </w:r>
    </w:p>
    <w:p>
      <w:r>
        <w:rPr>
          <w:b/>
        </w:rPr>
        <w:t xml:space="preserve">Esimerkki 6.1113</w:t>
      </w:r>
    </w:p>
    <w:p>
      <w:r>
        <w:t xml:space="preserve">Minkä energiansiirtotavan kautta auringon energia kulkee?</w:t>
      </w:r>
    </w:p>
    <w:p>
      <w:r>
        <w:rPr>
          <w:b/>
        </w:rPr>
        <w:t xml:space="preserve">Tulos</w:t>
      </w:r>
    </w:p>
    <w:p>
      <w:r>
        <w:t xml:space="preserve">säteily</w:t>
      </w:r>
    </w:p>
    <w:p>
      <w:r>
        <w:rPr>
          <w:b/>
        </w:rPr>
        <w:t xml:space="preserve">Esimerkki 6.1114</w:t>
      </w:r>
    </w:p>
    <w:p>
      <w:r>
        <w:t xml:space="preserve">Mikä on sen prosessin nimi, jolla vesi johdetaan viljelykasveihin?</w:t>
      </w:r>
    </w:p>
    <w:p>
      <w:r>
        <w:rPr>
          <w:b/>
        </w:rPr>
        <w:t xml:space="preserve">Tulos</w:t>
      </w:r>
    </w:p>
    <w:p>
      <w:r>
        <w:t xml:space="preserve">kastelu</w:t>
      </w:r>
    </w:p>
    <w:p>
      <w:r>
        <w:rPr>
          <w:b/>
        </w:rPr>
        <w:t xml:space="preserve">Esimerkki 6.1115</w:t>
      </w:r>
    </w:p>
    <w:p>
      <w:r>
        <w:t xml:space="preserve">Mikä voi vahingoittaa sisäkorvan sisäkorvan sisäkorvan karvasoluja?</w:t>
      </w:r>
    </w:p>
    <w:p>
      <w:r>
        <w:rPr>
          <w:b/>
        </w:rPr>
        <w:t xml:space="preserve">Tulos</w:t>
      </w:r>
    </w:p>
    <w:p>
      <w:r>
        <w:t xml:space="preserve">kovat äänet</w:t>
      </w:r>
    </w:p>
    <w:p>
      <w:r>
        <w:rPr>
          <w:b/>
        </w:rPr>
        <w:t xml:space="preserve">Esimerkki 6.1116</w:t>
      </w:r>
    </w:p>
    <w:p>
      <w:r>
        <w:t xml:space="preserve">Mikä pitää yhdessä nukleotideiksi kutsuttuja pieniä molekyylejä, joista nukleiinihapot koostuvat?</w:t>
      </w:r>
    </w:p>
    <w:p>
      <w:r>
        <w:rPr>
          <w:b/>
        </w:rPr>
        <w:t xml:space="preserve">Tulos</w:t>
      </w:r>
    </w:p>
    <w:p>
      <w:r>
        <w:t xml:space="preserve">kovalenttiset sidokset</w:t>
      </w:r>
    </w:p>
    <w:p>
      <w:r>
        <w:rPr>
          <w:b/>
        </w:rPr>
        <w:t xml:space="preserve">Esimerkki 6.1117</w:t>
      </w:r>
    </w:p>
    <w:p>
      <w:r>
        <w:t xml:space="preserve">Miten mineraali halkeaa tai murtuu, riippuu mineraalin mistä osasta?</w:t>
      </w:r>
    </w:p>
    <w:p>
      <w:r>
        <w:rPr>
          <w:b/>
        </w:rPr>
        <w:t xml:space="preserve">Tulos</w:t>
      </w:r>
    </w:p>
    <w:p>
      <w:r>
        <w:t xml:space="preserve">kiderakenne</w:t>
      </w:r>
    </w:p>
    <w:p>
      <w:r>
        <w:rPr>
          <w:b/>
        </w:rPr>
        <w:t xml:space="preserve">Esimerkki 6.1118</w:t>
      </w:r>
    </w:p>
    <w:p>
      <w:r>
        <w:t xml:space="preserve">Minkä järjestelmän tartuntatauti on aids?</w:t>
      </w:r>
    </w:p>
    <w:p>
      <w:r>
        <w:rPr>
          <w:b/>
        </w:rPr>
        <w:t xml:space="preserve">Tulos</w:t>
      </w:r>
    </w:p>
    <w:p>
      <w:r>
        <w:t xml:space="preserve">immuunijärjestelmä</w:t>
      </w:r>
    </w:p>
    <w:p>
      <w:r>
        <w:rPr>
          <w:b/>
        </w:rPr>
        <w:t xml:space="preserve">Esimerkki 6.1119</w:t>
      </w:r>
    </w:p>
    <w:p>
      <w:r>
        <w:t xml:space="preserve">Mikä on verisuonikasveissa sporofyyttisukupolvi?</w:t>
      </w:r>
    </w:p>
    <w:p>
      <w:r>
        <w:rPr>
          <w:b/>
        </w:rPr>
        <w:t xml:space="preserve">Tulos</w:t>
      </w:r>
    </w:p>
    <w:p>
      <w:r>
        <w:t xml:space="preserve">hallitseva</w:t>
      </w:r>
    </w:p>
    <w:p>
      <w:r>
        <w:rPr>
          <w:b/>
        </w:rPr>
        <w:t xml:space="preserve">Esimerkki 6.1120</w:t>
      </w:r>
    </w:p>
    <w:p>
      <w:r>
        <w:t xml:space="preserve">Mikä on pienin aineen yksikkö, joka säilyttää edelleen alkuaineena olemisen ominaisuutensa?</w:t>
      </w:r>
    </w:p>
    <w:p>
      <w:r>
        <w:rPr>
          <w:b/>
        </w:rPr>
        <w:t xml:space="preserve">Tulos</w:t>
      </w:r>
    </w:p>
    <w:p>
      <w:r>
        <w:t xml:space="preserve">atomi</w:t>
      </w:r>
    </w:p>
    <w:p>
      <w:r>
        <w:rPr>
          <w:b/>
        </w:rPr>
        <w:t xml:space="preserve">Esimerkki 6.1121</w:t>
      </w:r>
    </w:p>
    <w:p>
      <w:r>
        <w:t xml:space="preserve">Elintarvikkeissa kasvavat homeet ovat yleisiä mitä organismeja, joilla on hyvin tärkeä rooli lähes kaikissa maapallon ekosysteemeissä?</w:t>
      </w:r>
    </w:p>
    <w:p>
      <w:r>
        <w:rPr>
          <w:b/>
        </w:rPr>
        <w:t xml:space="preserve">Tulos</w:t>
      </w:r>
    </w:p>
    <w:p>
      <w:r>
        <w:t xml:space="preserve">sienet</w:t>
      </w:r>
    </w:p>
    <w:p>
      <w:r>
        <w:rPr>
          <w:b/>
        </w:rPr>
        <w:t xml:space="preserve">Esimerkki 6.1122</w:t>
      </w:r>
    </w:p>
    <w:p>
      <w:r>
        <w:t xml:space="preserve">Mistä venttiilistä veri tulee sydämeen?</w:t>
      </w:r>
    </w:p>
    <w:p>
      <w:r>
        <w:rPr>
          <w:b/>
        </w:rPr>
        <w:t xml:space="preserve">Tulos</w:t>
      </w:r>
    </w:p>
    <w:p>
      <w:r>
        <w:t xml:space="preserve">atria</w:t>
      </w:r>
    </w:p>
    <w:p>
      <w:r>
        <w:rPr>
          <w:b/>
        </w:rPr>
        <w:t xml:space="preserve">Esimerkki 6.1123</w:t>
      </w:r>
    </w:p>
    <w:p>
      <w:r>
        <w:t xml:space="preserve">Mikä aivojen osa kontrolloi kehon asentoa, koordinaatiota ja tasapainoa?</w:t>
      </w:r>
    </w:p>
    <w:p>
      <w:r>
        <w:rPr>
          <w:b/>
        </w:rPr>
        <w:t xml:space="preserve">Tulos</w:t>
      </w:r>
    </w:p>
    <w:p>
      <w:r>
        <w:t xml:space="preserve">pikkuaivot</w:t>
      </w:r>
    </w:p>
    <w:p>
      <w:r>
        <w:rPr>
          <w:b/>
        </w:rPr>
        <w:t xml:space="preserve">Esimerkki 6.1124</w:t>
      </w:r>
    </w:p>
    <w:p>
      <w:r>
        <w:t xml:space="preserve">Hiilivedyt yhdistyvät hapen kanssa entsymaattisten vaiheiden kautta vedeksi, hiilidioksidiksi ja energiaksi, joka varastoituu millä tavalla?</w:t>
      </w:r>
    </w:p>
    <w:p>
      <w:r>
        <w:rPr>
          <w:b/>
        </w:rPr>
        <w:t xml:space="preserve">Tulos</w:t>
      </w:r>
    </w:p>
    <w:p>
      <w:r>
        <w:t xml:space="preserve">reaktiiviset molekyylit</w:t>
      </w:r>
    </w:p>
    <w:p>
      <w:r>
        <w:rPr>
          <w:b/>
        </w:rPr>
        <w:t xml:space="preserve">Esimerkki 6.1125</w:t>
      </w:r>
    </w:p>
    <w:p>
      <w:r>
        <w:t xml:space="preserve">Pyöräily, lumen lapiointi ja maastohiihto ovat esimerkkejä siitä, millainen sydäntä vahvistava toiminta on?</w:t>
      </w:r>
    </w:p>
    <w:p>
      <w:r>
        <w:rPr>
          <w:b/>
        </w:rPr>
        <w:t xml:space="preserve">Tulos</w:t>
      </w:r>
    </w:p>
    <w:p>
      <w:r>
        <w:t xml:space="preserve">aerobinen</w:t>
      </w:r>
    </w:p>
    <w:p>
      <w:r>
        <w:rPr>
          <w:b/>
        </w:rPr>
        <w:t xml:space="preserve">Esimerkki 6.1126</w:t>
      </w:r>
    </w:p>
    <w:p>
      <w:r>
        <w:t xml:space="preserve">Ovulaation yhteydessä munasarjasta vapautuva munasolu pyyhkäistään minne?</w:t>
      </w:r>
    </w:p>
    <w:p>
      <w:r>
        <w:rPr>
          <w:b/>
        </w:rPr>
        <w:t xml:space="preserve">Tulos</w:t>
      </w:r>
    </w:p>
    <w:p>
      <w:r>
        <w:t xml:space="preserve">kohdun putki</w:t>
      </w:r>
    </w:p>
    <w:p>
      <w:r>
        <w:rPr>
          <w:b/>
        </w:rPr>
        <w:t xml:space="preserve">Esimerkki 6.1127</w:t>
      </w:r>
    </w:p>
    <w:p>
      <w:r>
        <w:t xml:space="preserve">Millä hait erittävät suolaa auttaakseen osmoregulaatiossa?</w:t>
      </w:r>
    </w:p>
    <w:p>
      <w:r>
        <w:rPr>
          <w:b/>
        </w:rPr>
        <w:t xml:space="preserve">Tulos</w:t>
      </w:r>
    </w:p>
    <w:p>
      <w:r>
        <w:t xml:space="preserve">peräsuolen rauhanen</w:t>
      </w:r>
    </w:p>
    <w:p>
      <w:r>
        <w:rPr>
          <w:b/>
        </w:rPr>
        <w:t xml:space="preserve">Esimerkki 6.1128</w:t>
      </w:r>
    </w:p>
    <w:p>
      <w:r>
        <w:t xml:space="preserve">Kun valo siirtyy väliaineesta toiseen, mikä muuttuu?</w:t>
      </w:r>
    </w:p>
    <w:p>
      <w:r>
        <w:rPr>
          <w:b/>
        </w:rPr>
        <w:t xml:space="preserve">Tulos</w:t>
      </w:r>
    </w:p>
    <w:p>
      <w:r>
        <w:t xml:space="preserve">nopeus</w:t>
      </w:r>
    </w:p>
    <w:p>
      <w:r>
        <w:rPr>
          <w:b/>
        </w:rPr>
        <w:t xml:space="preserve">Esimerkki 6.1129</w:t>
      </w:r>
    </w:p>
    <w:p>
      <w:r>
        <w:t xml:space="preserve">Mikä termi viittaa suurempiin evolutiivisiin muutoksiin, jotka johtavat uusiin lajeihin?</w:t>
      </w:r>
    </w:p>
    <w:p>
      <w:r>
        <w:rPr>
          <w:b/>
        </w:rPr>
        <w:t xml:space="preserve">Tulos</w:t>
      </w:r>
    </w:p>
    <w:p>
      <w:r>
        <w:t xml:space="preserve">makroevoluutio</w:t>
      </w:r>
    </w:p>
    <w:p>
      <w:r>
        <w:rPr>
          <w:b/>
        </w:rPr>
        <w:t xml:space="preserve">Esimerkki 6.1130</w:t>
      </w:r>
    </w:p>
    <w:p>
      <w:r>
        <w:t xml:space="preserve">Ideaalikaasun laki ei edellytä, että ominaisuudet mitä?</w:t>
      </w:r>
    </w:p>
    <w:p>
      <w:r>
        <w:rPr>
          <w:b/>
        </w:rPr>
        <w:t xml:space="preserve">Tulos</w:t>
      </w:r>
    </w:p>
    <w:p>
      <w:r>
        <w:t xml:space="preserve">kaasun muutos</w:t>
      </w:r>
    </w:p>
    <w:p>
      <w:r>
        <w:rPr>
          <w:b/>
        </w:rPr>
        <w:t xml:space="preserve">Esimerkki 6.1131</w:t>
      </w:r>
    </w:p>
    <w:p>
      <w:r>
        <w:t xml:space="preserve">Missä elimessä vauva kehittyy?</w:t>
      </w:r>
    </w:p>
    <w:p>
      <w:r>
        <w:rPr>
          <w:b/>
        </w:rPr>
        <w:t xml:space="preserve">Tulos</w:t>
      </w:r>
    </w:p>
    <w:p>
      <w:r>
        <w:t xml:space="preserve">kohtu</w:t>
      </w:r>
    </w:p>
    <w:p>
      <w:r>
        <w:rPr>
          <w:b/>
        </w:rPr>
        <w:t xml:space="preserve">Esimerkki 6.1132</w:t>
      </w:r>
    </w:p>
    <w:p>
      <w:r>
        <w:t xml:space="preserve">Useimmat syöpää aiheuttavat mutaatioita geeneissä, jotka ohjaavat mitä?</w:t>
      </w:r>
    </w:p>
    <w:p>
      <w:r>
        <w:rPr>
          <w:b/>
        </w:rPr>
        <w:t xml:space="preserve">Tulos</w:t>
      </w:r>
    </w:p>
    <w:p>
      <w:r>
        <w:t xml:space="preserve">solusykli</w:t>
      </w:r>
    </w:p>
    <w:p>
      <w:r>
        <w:rPr>
          <w:b/>
        </w:rPr>
        <w:t xml:space="preserve">Esimerkki 6.1133</w:t>
      </w:r>
    </w:p>
    <w:p>
      <w:r>
        <w:t xml:space="preserve">Mitä sijainti-aika-käyrän kaltevuus kuvaa?</w:t>
      </w:r>
    </w:p>
    <w:p>
      <w:r>
        <w:rPr>
          <w:b/>
        </w:rPr>
        <w:t xml:space="preserve">Tulos</w:t>
      </w:r>
    </w:p>
    <w:p>
      <w:r>
        <w:t xml:space="preserve">nopeus</w:t>
      </w:r>
    </w:p>
    <w:p>
      <w:r>
        <w:rPr>
          <w:b/>
        </w:rPr>
        <w:t xml:space="preserve">Esimerkki 6.1134</w:t>
      </w:r>
    </w:p>
    <w:p>
      <w:r>
        <w:t xml:space="preserve">Mikä alkuaine voi muodostaa hapen kanssa kaksi eri yhdistettä?</w:t>
      </w:r>
    </w:p>
    <w:p>
      <w:r>
        <w:rPr>
          <w:b/>
        </w:rPr>
        <w:t xml:space="preserve">Tulos</w:t>
      </w:r>
    </w:p>
    <w:p>
      <w:r>
        <w:t xml:space="preserve">hiili</w:t>
      </w:r>
    </w:p>
    <w:p>
      <w:r>
        <w:rPr>
          <w:b/>
        </w:rPr>
        <w:t xml:space="preserve">Esimerkki 6.1135</w:t>
      </w:r>
    </w:p>
    <w:p>
      <w:r>
        <w:t xml:space="preserve">Mikä tekee chthamaluksen toteutuneesta markkinaraosta paljon pienemmän kuin sen perustavanlaatuinen markkinarako?</w:t>
      </w:r>
    </w:p>
    <w:p>
      <w:r>
        <w:rPr>
          <w:b/>
        </w:rPr>
        <w:t xml:space="preserve">Tulos</w:t>
      </w:r>
    </w:p>
    <w:p>
      <w:r>
        <w:t xml:space="preserve">lajien välinen kilpailu</w:t>
      </w:r>
    </w:p>
    <w:p>
      <w:r>
        <w:rPr>
          <w:b/>
        </w:rPr>
        <w:t xml:space="preserve">Esimerkki 6.1136</w:t>
      </w:r>
    </w:p>
    <w:p>
      <w:r>
        <w:t xml:space="preserve">Mikä on kasviplanktonin pääkomponentti?</w:t>
      </w:r>
    </w:p>
    <w:p>
      <w:r>
        <w:rPr>
          <w:b/>
        </w:rPr>
        <w:t xml:space="preserve">Tulos</w:t>
      </w:r>
    </w:p>
    <w:p>
      <w:r>
        <w:t xml:space="preserve">levät</w:t>
      </w:r>
    </w:p>
    <w:p>
      <w:r>
        <w:rPr>
          <w:b/>
        </w:rPr>
        <w:t xml:space="preserve">Esimerkki 6.1137</w:t>
      </w:r>
    </w:p>
    <w:p>
      <w:r>
        <w:t xml:space="preserve">Aikaisemmin biologit ryhmittelivät elävät organismit viiteen valtakuntaan: eläimet, kasvit, sienet, alkueläimet ja mitkä?</w:t>
      </w:r>
    </w:p>
    <w:p>
      <w:r>
        <w:rPr>
          <w:b/>
        </w:rPr>
        <w:t xml:space="preserve">Tulos</w:t>
      </w:r>
    </w:p>
    <w:p>
      <w:r>
        <w:t xml:space="preserve">bakteerit</w:t>
      </w:r>
    </w:p>
    <w:p>
      <w:r>
        <w:rPr>
          <w:b/>
        </w:rPr>
        <w:t xml:space="preserve">Esimerkki 6.1138</w:t>
      </w:r>
    </w:p>
    <w:p>
      <w:r>
        <w:t xml:space="preserve">Magneettikenttien mittaaminen on nimetty serbialaisen fyysikon mukaan. mikä on hänen nimensä?</w:t>
      </w:r>
    </w:p>
    <w:p>
      <w:r>
        <w:rPr>
          <w:b/>
        </w:rPr>
        <w:t xml:space="preserve">Tulos</w:t>
      </w:r>
    </w:p>
    <w:p>
      <w:r>
        <w:t xml:space="preserve">nikola tesla</w:t>
      </w:r>
    </w:p>
    <w:p>
      <w:r>
        <w:rPr>
          <w:b/>
        </w:rPr>
        <w:t xml:space="preserve">Esimerkki 6.1139</w:t>
      </w:r>
    </w:p>
    <w:p>
      <w:r>
        <w:t xml:space="preserve">Jokaisessa siitepölyjyvässä on kaksi päällystettä: exine (paksumpi, ulompi kerros) ja mikä?</w:t>
      </w:r>
    </w:p>
    <w:p>
      <w:r>
        <w:rPr>
          <w:b/>
        </w:rPr>
        <w:t xml:space="preserve">Tulos</w:t>
      </w:r>
    </w:p>
    <w:p>
      <w:r>
        <w:t xml:space="preserve">sisäelimet</w:t>
      </w:r>
    </w:p>
    <w:p>
      <w:r>
        <w:rPr>
          <w:b/>
        </w:rPr>
        <w:t xml:space="preserve">Esimerkki 6.1140</w:t>
      </w:r>
    </w:p>
    <w:p>
      <w:r>
        <w:t xml:space="preserve">Minkä kehon järjestelmän avulla ihminen voi liikkua?</w:t>
      </w:r>
    </w:p>
    <w:p>
      <w:r>
        <w:rPr>
          <w:b/>
        </w:rPr>
        <w:t xml:space="preserve">Tulos</w:t>
      </w:r>
    </w:p>
    <w:p>
      <w:r>
        <w:t xml:space="preserve">lihaksisto</w:t>
      </w:r>
    </w:p>
    <w:p>
      <w:r>
        <w:rPr>
          <w:b/>
        </w:rPr>
        <w:t xml:space="preserve">Esimerkki 6.1141</w:t>
      </w:r>
    </w:p>
    <w:p>
      <w:r>
        <w:t xml:space="preserve">Kuinka kauan pitkäikäisten isotooppien hajoaminen turvalliselle tasolle ydinreaktorissa kestää?</w:t>
      </w:r>
    </w:p>
    <w:p>
      <w:r>
        <w:rPr>
          <w:b/>
        </w:rPr>
        <w:t xml:space="preserve">Tulos</w:t>
      </w:r>
    </w:p>
    <w:p>
      <w:r>
        <w:t xml:space="preserve">tuhansia vuosia</w:t>
      </w:r>
    </w:p>
    <w:p>
      <w:r>
        <w:rPr>
          <w:b/>
        </w:rPr>
        <w:t xml:space="preserve">Esimerkki 6.1142</w:t>
      </w:r>
    </w:p>
    <w:p>
      <w:r>
        <w:t xml:space="preserve">Jäätikön vuoren kylkeen kaiverrettua pyöreää onkaloa kutsutaan?</w:t>
      </w:r>
    </w:p>
    <w:p>
      <w:r>
        <w:rPr>
          <w:b/>
        </w:rPr>
        <w:t xml:space="preserve">Tulos</w:t>
      </w:r>
    </w:p>
    <w:p>
      <w:r>
        <w:t xml:space="preserve">cirque</w:t>
      </w:r>
    </w:p>
    <w:p>
      <w:r>
        <w:rPr>
          <w:b/>
        </w:rPr>
        <w:t xml:space="preserve">Esimerkki 6.1143</w:t>
      </w:r>
    </w:p>
    <w:p>
      <w:r>
        <w:t xml:space="preserve">Millainen reaktio tarvitaan amidien valmistamiseksi?</w:t>
      </w:r>
    </w:p>
    <w:p>
      <w:r>
        <w:rPr>
          <w:b/>
        </w:rPr>
        <w:t xml:space="preserve">Tulos</w:t>
      </w:r>
    </w:p>
    <w:p>
      <w:r>
        <w:t xml:space="preserve">karboksyylihapporeaktio</w:t>
      </w:r>
    </w:p>
    <w:p>
      <w:r>
        <w:rPr>
          <w:b/>
        </w:rPr>
        <w:t xml:space="preserve">Esimerkki 6.1144</w:t>
      </w:r>
    </w:p>
    <w:p>
      <w:r>
        <w:t xml:space="preserve">Mikä yhdistyy kussakin kiveksessä sivusolmukkeeksi?</w:t>
      </w:r>
    </w:p>
    <w:p>
      <w:r>
        <w:rPr>
          <w:b/>
        </w:rPr>
        <w:t xml:space="preserve">Tulos</w:t>
      </w:r>
    </w:p>
    <w:p>
      <w:r>
        <w:t xml:space="preserve">siemennesteen tubulukset</w:t>
      </w:r>
    </w:p>
    <w:p>
      <w:r>
        <w:rPr>
          <w:b/>
        </w:rPr>
        <w:t xml:space="preserve">Esimerkki 6.1145</w:t>
      </w:r>
    </w:p>
    <w:p>
      <w:r>
        <w:t xml:space="preserve">Öljyä syövien bakteerien käyttö öljyvuodon puhdistamiseen on esimerkki mistä?</w:t>
      </w:r>
    </w:p>
    <w:p>
      <w:r>
        <w:rPr>
          <w:b/>
        </w:rPr>
        <w:t xml:space="preserve">Tulos</w:t>
      </w:r>
    </w:p>
    <w:p>
      <w:r>
        <w:t xml:space="preserve">bioremediaatio</w:t>
      </w:r>
    </w:p>
    <w:p>
      <w:r>
        <w:rPr>
          <w:b/>
        </w:rPr>
        <w:t xml:space="preserve">Esimerkki 6.1146</w:t>
      </w:r>
    </w:p>
    <w:p>
      <w:r>
        <w:t xml:space="preserve">Missä marsu on vakava ongelma?</w:t>
      </w:r>
    </w:p>
    <w:p>
      <w:r>
        <w:rPr>
          <w:b/>
        </w:rPr>
        <w:t xml:space="preserve">Tulos</w:t>
      </w:r>
    </w:p>
    <w:p>
      <w:r>
        <w:t xml:space="preserve">afrikka</w:t>
      </w:r>
    </w:p>
    <w:p>
      <w:r>
        <w:rPr>
          <w:b/>
        </w:rPr>
        <w:t xml:space="preserve">Esimerkki 6.1147</w:t>
      </w:r>
    </w:p>
    <w:p>
      <w:r>
        <w:t xml:space="preserve">Jotkin aivolisäkkeen tuottamat hormonit säätelevät muiden kudosten hormonituotantoa, jotka kuuluvat mihin järjestelmään?</w:t>
      </w:r>
    </w:p>
    <w:p>
      <w:r>
        <w:rPr>
          <w:b/>
        </w:rPr>
        <w:t xml:space="preserve">Tulos</w:t>
      </w:r>
    </w:p>
    <w:p>
      <w:r>
        <w:t xml:space="preserve">endokriininen</w:t>
      </w:r>
    </w:p>
    <w:p>
      <w:r>
        <w:rPr>
          <w:b/>
        </w:rPr>
        <w:t xml:space="preserve">Esimerkki 6.1148</w:t>
      </w:r>
    </w:p>
    <w:p>
      <w:r>
        <w:t xml:space="preserve">Mikä pitää maapallon kiertämässä aurinkoa?</w:t>
      </w:r>
    </w:p>
    <w:p>
      <w:r>
        <w:rPr>
          <w:b/>
        </w:rPr>
        <w:t xml:space="preserve">Tulos</w:t>
      </w:r>
    </w:p>
    <w:p>
      <w:r>
        <w:t xml:space="preserve">painovoima</w:t>
      </w:r>
    </w:p>
    <w:p>
      <w:r>
        <w:rPr>
          <w:b/>
        </w:rPr>
        <w:t xml:space="preserve">Esimerkki 6.1149</w:t>
      </w:r>
    </w:p>
    <w:p>
      <w:r>
        <w:t xml:space="preserve">Miksi kutsutaan kymmenistä tai sadoista tuhansista tähdistä koostuvia ryhmiä, joita painovoima pitää tiukasti yhdessä?</w:t>
      </w:r>
    </w:p>
    <w:p>
      <w:r>
        <w:rPr>
          <w:b/>
        </w:rPr>
        <w:t xml:space="preserve">Tulos</w:t>
      </w:r>
    </w:p>
    <w:p>
      <w:r>
        <w:t xml:space="preserve">pallopallot</w:t>
      </w:r>
    </w:p>
    <w:p>
      <w:r>
        <w:rPr>
          <w:b/>
        </w:rPr>
        <w:t xml:space="preserve">Esimerkki 6.1150</w:t>
      </w:r>
    </w:p>
    <w:p>
      <w:r>
        <w:t xml:space="preserve">Minkä ominaisuuden omaavat alkalimetallit huoneenlämmössä?</w:t>
      </w:r>
    </w:p>
    <w:p>
      <w:r>
        <w:rPr>
          <w:b/>
        </w:rPr>
        <w:t xml:space="preserve">Tulos</w:t>
      </w:r>
    </w:p>
    <w:p>
      <w:r>
        <w:t xml:space="preserve">kiinteä</w:t>
      </w:r>
    </w:p>
    <w:p>
      <w:r>
        <w:rPr>
          <w:b/>
        </w:rPr>
        <w:t xml:space="preserve">Esimerkki 6.1151</w:t>
      </w:r>
    </w:p>
    <w:p>
      <w:r>
        <w:t xml:space="preserve">Viimeaikaiset fossiiliset todisteet ovat osoittaneet, että minkä ryhmän evolutiiviselle erolle muista maaeläimistä oli ominaista ruoansulatusjärjestelmän virtaviivaistaminen ja yksinkertaistaminen, mikä mahdollisti korkean aineenvaihduntanopeuden?</w:t>
      </w:r>
    </w:p>
    <w:p>
      <w:r>
        <w:rPr>
          <w:b/>
        </w:rPr>
        <w:t xml:space="preserve">Tulos</w:t>
      </w:r>
    </w:p>
    <w:p>
      <w:r>
        <w:t xml:space="preserve">linnut</w:t>
      </w:r>
    </w:p>
    <w:p>
      <w:r>
        <w:rPr>
          <w:b/>
        </w:rPr>
        <w:t xml:space="preserve">Esimerkki 6.1152</w:t>
      </w:r>
    </w:p>
    <w:p>
      <w:r>
        <w:t xml:space="preserve">Kuinka monta mahdollista alleelia suurimmalla osalla ihmisen geeneistä on?</w:t>
      </w:r>
    </w:p>
    <w:p>
      <w:r>
        <w:rPr>
          <w:b/>
        </w:rPr>
        <w:t xml:space="preserve">Tulos</w:t>
      </w:r>
    </w:p>
    <w:p>
      <w:r>
        <w:t xml:space="preserve">kaksi tai useampi</w:t>
      </w:r>
    </w:p>
    <w:p>
      <w:r>
        <w:rPr>
          <w:b/>
        </w:rPr>
        <w:t xml:space="preserve">Esimerkki 6.1153</w:t>
      </w:r>
    </w:p>
    <w:p>
      <w:r>
        <w:t xml:space="preserve">Minkälaisessa kiinteässä aineessa atomit ovat järjestäytyneet toistuvaan kuvioon?</w:t>
      </w:r>
    </w:p>
    <w:p>
      <w:r>
        <w:rPr>
          <w:b/>
        </w:rPr>
        <w:t xml:space="preserve">Tulos</w:t>
      </w:r>
    </w:p>
    <w:p>
      <w:r>
        <w:t xml:space="preserve">kiteet</w:t>
      </w:r>
    </w:p>
    <w:p>
      <w:r>
        <w:rPr>
          <w:b/>
        </w:rPr>
        <w:t xml:space="preserve">Esimerkki 6.1154</w:t>
      </w:r>
    </w:p>
    <w:p>
      <w:r>
        <w:t xml:space="preserve">Kukkivissa kasveissa urospuoliset gametofyytit ovat jyvissä mitä?</w:t>
      </w:r>
    </w:p>
    <w:p>
      <w:r>
        <w:rPr>
          <w:b/>
        </w:rPr>
        <w:t xml:space="preserve">Tulos</w:t>
      </w:r>
    </w:p>
    <w:p>
      <w:r>
        <w:t xml:space="preserve">siitepöly</w:t>
      </w:r>
    </w:p>
    <w:p>
      <w:r>
        <w:rPr>
          <w:b/>
        </w:rPr>
        <w:t xml:space="preserve">Esimerkki 6.1155</w:t>
      </w:r>
    </w:p>
    <w:p>
      <w:r>
        <w:t xml:space="preserve">Mitä alkuaineita mafiset mineraalit tyypillisesti sisältävät?</w:t>
      </w:r>
    </w:p>
    <w:p>
      <w:r>
        <w:rPr>
          <w:b/>
        </w:rPr>
        <w:t xml:space="preserve">Tulos</w:t>
      </w:r>
    </w:p>
    <w:p>
      <w:r>
        <w:t xml:space="preserve">rauta ja magnesium</w:t>
      </w:r>
    </w:p>
    <w:p>
      <w:r>
        <w:rPr>
          <w:b/>
        </w:rPr>
        <w:t xml:space="preserve">Esimerkki 6.1156</w:t>
      </w:r>
    </w:p>
    <w:p>
      <w:r>
        <w:t xml:space="preserve">Röntgensäteilyä vastaanotettaessa on käytettävä suojausta, jotta voidaan rajoittaa altistumista mille mahdollisesti haitalliselle energiamuodolle?</w:t>
      </w:r>
    </w:p>
    <w:p>
      <w:r>
        <w:rPr>
          <w:b/>
        </w:rPr>
        <w:t xml:space="preserve">Tulos</w:t>
      </w:r>
    </w:p>
    <w:p>
      <w:r>
        <w:t xml:space="preserve">säteily</w:t>
      </w:r>
    </w:p>
    <w:p>
      <w:r>
        <w:rPr>
          <w:b/>
        </w:rPr>
        <w:t xml:space="preserve">Esimerkki 6.1157</w:t>
      </w:r>
    </w:p>
    <w:p>
      <w:r>
        <w:t xml:space="preserve">Nimeä valtameren fysikaalinen ilmiö, jolla on merkittävä vaikutus sekä valtameren elämään että ihmiselämään.</w:t>
      </w:r>
    </w:p>
    <w:p>
      <w:r>
        <w:rPr>
          <w:b/>
        </w:rPr>
        <w:t xml:space="preserve">Tulos</w:t>
      </w:r>
    </w:p>
    <w:p>
      <w:r>
        <w:t xml:space="preserve">el nino</w:t>
      </w:r>
    </w:p>
    <w:p>
      <w:r>
        <w:rPr>
          <w:b/>
        </w:rPr>
        <w:t xml:space="preserve">Esimerkki 6.1158</w:t>
      </w:r>
    </w:p>
    <w:p>
      <w:r>
        <w:t xml:space="preserve">Spermatogoniat ovat minkä miehen sukupuolielinten kantasoluja?</w:t>
      </w:r>
    </w:p>
    <w:p>
      <w:r>
        <w:rPr>
          <w:b/>
        </w:rPr>
        <w:t xml:space="preserve">Tulos</w:t>
      </w:r>
    </w:p>
    <w:p>
      <w:r>
        <w:t xml:space="preserve">kivekset</w:t>
      </w:r>
    </w:p>
    <w:p>
      <w:r>
        <w:rPr>
          <w:b/>
        </w:rPr>
        <w:t xml:space="preserve">Esimerkki 6.1159</w:t>
      </w:r>
    </w:p>
    <w:p>
      <w:r>
        <w:t xml:space="preserve">Mitä tarvitaan jalokaasujen hapettamiseen, jotta ne muodostavat positiivisen hapetusasteen omaavia yhdisteitä?</w:t>
      </w:r>
    </w:p>
    <w:p>
      <w:r>
        <w:rPr>
          <w:b/>
        </w:rPr>
        <w:t xml:space="preserve">Tulos</w:t>
      </w:r>
    </w:p>
    <w:p>
      <w:r>
        <w:t xml:space="preserve">voimakkaita hapettimia</w:t>
      </w:r>
    </w:p>
    <w:p>
      <w:r>
        <w:rPr>
          <w:b/>
        </w:rPr>
        <w:t xml:space="preserve">Esimerkki 6.1160</w:t>
      </w:r>
    </w:p>
    <w:p>
      <w:r>
        <w:t xml:space="preserve">Mikä on kalloon kiinnitetty saranoitu rakenne, jonka avulla eläin voi tarttua ruokaansa ja repiä sitä?</w:t>
      </w:r>
    </w:p>
    <w:p>
      <w:r>
        <w:rPr>
          <w:b/>
        </w:rPr>
        <w:t xml:space="preserve">Tulos</w:t>
      </w:r>
    </w:p>
    <w:p>
      <w:r>
        <w:t xml:space="preserve">leuka</w:t>
      </w:r>
    </w:p>
    <w:p>
      <w:r>
        <w:rPr>
          <w:b/>
        </w:rPr>
        <w:t xml:space="preserve">Esimerkki 6.1161</w:t>
      </w:r>
    </w:p>
    <w:p>
      <w:r>
        <w:t xml:space="preserve">Mitä termiä käytetään kuvaamaan maanjäristyksen aikana vapautuvaa energiaa?</w:t>
      </w:r>
    </w:p>
    <w:p>
      <w:r>
        <w:rPr>
          <w:b/>
        </w:rPr>
        <w:t xml:space="preserve">Tulos</w:t>
      </w:r>
    </w:p>
    <w:p>
      <w:r>
        <w:t xml:space="preserve">suuruusluokka</w:t>
      </w:r>
    </w:p>
    <w:p>
      <w:r>
        <w:rPr>
          <w:b/>
        </w:rPr>
        <w:t xml:space="preserve">Esimerkki 6.1162</w:t>
      </w:r>
    </w:p>
    <w:p>
      <w:r>
        <w:t xml:space="preserve">Mikä ilmiö syntyy, kun ilmanpaineet korvan sisä- ja ulkopuolella tasoittuvat?</w:t>
      </w:r>
    </w:p>
    <w:p>
      <w:r>
        <w:rPr>
          <w:b/>
        </w:rPr>
        <w:t xml:space="preserve">Tulos</w:t>
      </w:r>
    </w:p>
    <w:p>
      <w:r>
        <w:t xml:space="preserve">korvan paukahtelu</w:t>
      </w:r>
    </w:p>
    <w:p>
      <w:r>
        <w:rPr>
          <w:b/>
        </w:rPr>
        <w:t xml:space="preserve">Esimerkki 6.1163</w:t>
      </w:r>
    </w:p>
    <w:p>
      <w:r>
        <w:t xml:space="preserve">Mihin selkärankaisten luokkaan nisäkkäät kuuluvat?</w:t>
      </w:r>
    </w:p>
    <w:p>
      <w:r>
        <w:rPr>
          <w:b/>
        </w:rPr>
        <w:t xml:space="preserve">Tulos</w:t>
      </w:r>
    </w:p>
    <w:p>
      <w:r>
        <w:t xml:space="preserve">endoterminen</w:t>
      </w:r>
    </w:p>
    <w:p>
      <w:r>
        <w:rPr>
          <w:b/>
        </w:rPr>
        <w:t xml:space="preserve">Esimerkki 6.1164</w:t>
      </w:r>
    </w:p>
    <w:p>
      <w:r>
        <w:t xml:space="preserve">Heinänuha on itse asiassa allergia mille aineelle, joka on elintärkeä kasvien lisääntymiselle?</w:t>
      </w:r>
    </w:p>
    <w:p>
      <w:r>
        <w:rPr>
          <w:b/>
        </w:rPr>
        <w:t xml:space="preserve">Tulos</w:t>
      </w:r>
    </w:p>
    <w:p>
      <w:r>
        <w:t xml:space="preserve">siitepöly</w:t>
      </w:r>
    </w:p>
    <w:p>
      <w:r>
        <w:rPr>
          <w:b/>
        </w:rPr>
        <w:t xml:space="preserve">Esimerkki 6.1165</w:t>
      </w:r>
    </w:p>
    <w:p>
      <w:r>
        <w:t xml:space="preserve">Millaiset subatomiset hiukkaset asuttavat atomiorbitaaleja?</w:t>
      </w:r>
    </w:p>
    <w:p>
      <w:r>
        <w:rPr>
          <w:b/>
        </w:rPr>
        <w:t xml:space="preserve">Tulos</w:t>
      </w:r>
    </w:p>
    <w:p>
      <w:r>
        <w:t xml:space="preserve">elektronit</w:t>
      </w:r>
    </w:p>
    <w:p>
      <w:r>
        <w:rPr>
          <w:b/>
        </w:rPr>
        <w:t xml:space="preserve">Esimerkki 6.1166</w:t>
      </w:r>
    </w:p>
    <w:p>
      <w:r>
        <w:t xml:space="preserve">Mikä alkuaine on välttämätön aminohappojen ja nukleiinihappojen tuotannossa?</w:t>
      </w:r>
    </w:p>
    <w:p>
      <w:r>
        <w:rPr>
          <w:b/>
        </w:rPr>
        <w:t xml:space="preserve">Tulos</w:t>
      </w:r>
    </w:p>
    <w:p>
      <w:r>
        <w:t xml:space="preserve">typpi</w:t>
      </w:r>
    </w:p>
    <w:p>
      <w:r>
        <w:rPr>
          <w:b/>
        </w:rPr>
        <w:t xml:space="preserve">Esimerkki 6.1167</w:t>
      </w:r>
    </w:p>
    <w:p>
      <w:r>
        <w:t xml:space="preserve">Mitä heterotrofiset eläimet yleensä kuluttavat?</w:t>
      </w:r>
    </w:p>
    <w:p>
      <w:r>
        <w:rPr>
          <w:b/>
        </w:rPr>
        <w:t xml:space="preserve">Tulos</w:t>
      </w:r>
    </w:p>
    <w:p>
      <w:r>
        <w:t xml:space="preserve">muut organismit</w:t>
      </w:r>
    </w:p>
    <w:p>
      <w:r>
        <w:rPr>
          <w:b/>
        </w:rPr>
        <w:t xml:space="preserve">Esimerkki 6.1168</w:t>
      </w:r>
    </w:p>
    <w:p>
      <w:r>
        <w:t xml:space="preserve">Mitkä uloimmat sekundaariset ksyleemikerrokset kuljettavat vettä?</w:t>
      </w:r>
    </w:p>
    <w:p>
      <w:r>
        <w:rPr>
          <w:b/>
        </w:rPr>
        <w:t xml:space="preserve">Tulos</w:t>
      </w:r>
    </w:p>
    <w:p>
      <w:r>
        <w:t xml:space="preserve">nuorin</w:t>
      </w:r>
    </w:p>
    <w:p>
      <w:r>
        <w:rPr>
          <w:b/>
        </w:rPr>
        <w:t xml:space="preserve">Esimerkki 6.1169</w:t>
      </w:r>
    </w:p>
    <w:p>
      <w:r>
        <w:t xml:space="preserve">Järvi on esimerkki minkä tyyppisestä biomista?</w:t>
      </w:r>
    </w:p>
    <w:p>
      <w:r>
        <w:rPr>
          <w:b/>
        </w:rPr>
        <w:t xml:space="preserve">Tulos</w:t>
      </w:r>
    </w:p>
    <w:p>
      <w:r>
        <w:t xml:space="preserve">makean veden biomi</w:t>
      </w:r>
    </w:p>
    <w:p>
      <w:r>
        <w:rPr>
          <w:b/>
        </w:rPr>
        <w:t xml:space="preserve">Esimerkki 6.1170</w:t>
      </w:r>
    </w:p>
    <w:p>
      <w:r>
        <w:t xml:space="preserve">Elintarvikkeiden bakteerikontaminaatio voi johtaa ruoansulatusongelmiin, joita kutsutaan nimellä mikä?</w:t>
      </w:r>
    </w:p>
    <w:p>
      <w:r>
        <w:rPr>
          <w:b/>
        </w:rPr>
        <w:t xml:space="preserve">Tulos</w:t>
      </w:r>
    </w:p>
    <w:p>
      <w:r>
        <w:t xml:space="preserve">ruokamyrkytys</w:t>
      </w:r>
    </w:p>
    <w:p>
      <w:r>
        <w:rPr>
          <w:b/>
        </w:rPr>
        <w:t xml:space="preserve">Esimerkki 6.1171</w:t>
      </w:r>
    </w:p>
    <w:p>
      <w:r>
        <w:t xml:space="preserve">Mitä termiä käytetään kuvaamaan liuosta, jossa vesi on liuotin?</w:t>
      </w:r>
    </w:p>
    <w:p>
      <w:r>
        <w:rPr>
          <w:b/>
        </w:rPr>
        <w:t xml:space="preserve">Tulos</w:t>
      </w:r>
    </w:p>
    <w:p>
      <w:r>
        <w:t xml:space="preserve">vesiliuos</w:t>
      </w:r>
    </w:p>
    <w:p>
      <w:r>
        <w:rPr>
          <w:b/>
        </w:rPr>
        <w:t xml:space="preserve">Esimerkki 6.1172</w:t>
      </w:r>
    </w:p>
    <w:p>
      <w:r>
        <w:t xml:space="preserve">Mikä on nopeuden muutosnopeus?</w:t>
      </w:r>
    </w:p>
    <w:p>
      <w:r>
        <w:rPr>
          <w:b/>
        </w:rPr>
        <w:t xml:space="preserve">Tulos</w:t>
      </w:r>
    </w:p>
    <w:p>
      <w:r>
        <w:t xml:space="preserve">kiihtyvyys</w:t>
      </w:r>
    </w:p>
    <w:p>
      <w:r>
        <w:rPr>
          <w:b/>
        </w:rPr>
        <w:t xml:space="preserve">Esimerkki 6.1173</w:t>
      </w:r>
    </w:p>
    <w:p>
      <w:r>
        <w:t xml:space="preserve">Meioosia, kuten mitoosia, edeltää minkä monistuminen?</w:t>
      </w:r>
    </w:p>
    <w:p>
      <w:r>
        <w:rPr>
          <w:b/>
        </w:rPr>
        <w:t xml:space="preserve">Tulos</w:t>
      </w:r>
    </w:p>
    <w:p>
      <w:r>
        <w:t xml:space="preserve">kromosomit</w:t>
      </w:r>
    </w:p>
    <w:p>
      <w:r>
        <w:rPr>
          <w:b/>
        </w:rPr>
        <w:t xml:space="preserve">Esimerkki 6.1174</w:t>
      </w:r>
    </w:p>
    <w:p>
      <w:r>
        <w:t xml:space="preserve">Jogurtti valmistetaan maidosta, joka on käynyt minkälaisella organismilla?</w:t>
      </w:r>
    </w:p>
    <w:p>
      <w:r>
        <w:rPr>
          <w:b/>
        </w:rPr>
        <w:t xml:space="preserve">Tulos</w:t>
      </w:r>
    </w:p>
    <w:p>
      <w:r>
        <w:t xml:space="preserve">bakteerit</w:t>
      </w:r>
    </w:p>
    <w:p>
      <w:r>
        <w:rPr>
          <w:b/>
        </w:rPr>
        <w:t xml:space="preserve">Esimerkki 6.1175</w:t>
      </w:r>
    </w:p>
    <w:p>
      <w:r>
        <w:t xml:space="preserve">Ilmaston ohella tämä vaikuttaa myös siihen, millaista kasvillisuutta alueella voi kasvaa?</w:t>
      </w:r>
    </w:p>
    <w:p>
      <w:r>
        <w:rPr>
          <w:b/>
        </w:rPr>
        <w:t xml:space="preserve">Tulos</w:t>
      </w:r>
    </w:p>
    <w:p>
      <w:r>
        <w:t xml:space="preserve">maaperätyyppi</w:t>
      </w:r>
    </w:p>
    <w:p>
      <w:r>
        <w:rPr>
          <w:b/>
        </w:rPr>
        <w:t xml:space="preserve">Esimerkki 6.1176</w:t>
      </w:r>
    </w:p>
    <w:p>
      <w:r>
        <w:t xml:space="preserve">Nemaattisessa faasissa vain molekyylien pitkät akselit ovat yhdensuuntaisia, ja päät ovat satunnaisin väliajoin porrastettuina. smektisessä faasissa molekyylien pitkät akselit ovat yhdensuuntaisia, ja molekyylit ovat myös järjestäytyneet tasoihin. kolesterisessä faasissa molekyylit ovat järjestäytyneet kerroksiksi; kutakin kerrosta on kierretty sen ylä- ja alapuolella oleviin kerroksiin nähden, jotta se saisi tämän?</w:t>
      </w:r>
    </w:p>
    <w:p>
      <w:r>
        <w:rPr>
          <w:b/>
        </w:rPr>
        <w:t xml:space="preserve">Tulos</w:t>
      </w:r>
    </w:p>
    <w:p>
      <w:r>
        <w:t xml:space="preserve">spiraalimainen rakenne</w:t>
      </w:r>
    </w:p>
    <w:p>
      <w:r>
        <w:rPr>
          <w:b/>
        </w:rPr>
        <w:t xml:space="preserve">Esimerkki 6.1177</w:t>
      </w:r>
    </w:p>
    <w:p>
      <w:r>
        <w:t xml:space="preserve">Miksi kutsutaan pitkien luiden päitä?</w:t>
      </w:r>
    </w:p>
    <w:p>
      <w:r>
        <w:rPr>
          <w:b/>
        </w:rPr>
        <w:t xml:space="preserve">Tulos</w:t>
      </w:r>
    </w:p>
    <w:p>
      <w:r>
        <w:t xml:space="preserve">epifyysi</w:t>
      </w:r>
    </w:p>
    <w:p>
      <w:r>
        <w:rPr>
          <w:b/>
        </w:rPr>
        <w:t xml:space="preserve">Esimerkki 6.1178</w:t>
      </w:r>
    </w:p>
    <w:p>
      <w:r>
        <w:t xml:space="preserve">Mikä muoto sukutaulussa symboloi uroksia?</w:t>
      </w:r>
    </w:p>
    <w:p>
      <w:r>
        <w:rPr>
          <w:b/>
        </w:rPr>
        <w:t xml:space="preserve">Tulos</w:t>
      </w:r>
    </w:p>
    <w:p>
      <w:r>
        <w:t xml:space="preserve">neliöt</w:t>
      </w:r>
    </w:p>
    <w:p>
      <w:r>
        <w:rPr>
          <w:b/>
        </w:rPr>
        <w:t xml:space="preserve">Esimerkki 6.1179</w:t>
      </w:r>
    </w:p>
    <w:p>
      <w:r>
        <w:t xml:space="preserve">Mihin suuntaan sedimentit kerrostuvat?</w:t>
      </w:r>
    </w:p>
    <w:p>
      <w:r>
        <w:rPr>
          <w:b/>
        </w:rPr>
        <w:t xml:space="preserve">Tulos</w:t>
      </w:r>
    </w:p>
    <w:p>
      <w:r>
        <w:t xml:space="preserve">horisontaalisesti</w:t>
      </w:r>
    </w:p>
    <w:p>
      <w:r>
        <w:rPr>
          <w:b/>
        </w:rPr>
        <w:t xml:space="preserve">Esimerkki 6.1180</w:t>
      </w:r>
    </w:p>
    <w:p>
      <w:r>
        <w:t xml:space="preserve">Mitä tapahtuu geenien säätelyprosessille, kun organismi kehittyy?</w:t>
      </w:r>
    </w:p>
    <w:p>
      <w:r>
        <w:rPr>
          <w:b/>
        </w:rPr>
        <w:t xml:space="preserve">Tulos</w:t>
      </w:r>
    </w:p>
    <w:p>
      <w:r>
        <w:t xml:space="preserve">monimutkaistuu</w:t>
      </w:r>
    </w:p>
    <w:p>
      <w:r>
        <w:rPr>
          <w:b/>
        </w:rPr>
        <w:t xml:space="preserve">Esimerkki 6.1181</w:t>
      </w:r>
    </w:p>
    <w:p>
      <w:r>
        <w:t xml:space="preserve">Mitkä elimet ovat kädellisillä yleensä suhteellisen suuria, mikä näkyy niiden suhteellisen korkeassa älykkyystasossa ja kyvyssä oppia uusia käyttäytymismalleja?</w:t>
      </w:r>
    </w:p>
    <w:p>
      <w:r>
        <w:rPr>
          <w:b/>
        </w:rPr>
        <w:t xml:space="preserve">Tulos</w:t>
      </w:r>
    </w:p>
    <w:p>
      <w:r>
        <w:t xml:space="preserve">aivot</w:t>
      </w:r>
    </w:p>
    <w:p>
      <w:r>
        <w:rPr>
          <w:b/>
        </w:rPr>
        <w:t xml:space="preserve">Esimerkki 6.1182</w:t>
      </w:r>
    </w:p>
    <w:p>
      <w:r>
        <w:t xml:space="preserve">Dna sijaitsee yleensä solun millä alueella?</w:t>
      </w:r>
    </w:p>
    <w:p>
      <w:r>
        <w:rPr>
          <w:b/>
        </w:rPr>
        <w:t xml:space="preserve">Tulos</w:t>
      </w:r>
    </w:p>
    <w:p>
      <w:r>
        <w:t xml:space="preserve">ydin</w:t>
      </w:r>
    </w:p>
    <w:p>
      <w:r>
        <w:rPr>
          <w:b/>
        </w:rPr>
        <w:t xml:space="preserve">Esimerkki 6.1183</w:t>
      </w:r>
    </w:p>
    <w:p>
      <w:r>
        <w:t xml:space="preserve">Mikä on elektronikerros, joka ympäröi ydintä eri energiatasolla?</w:t>
      </w:r>
    </w:p>
    <w:p>
      <w:r>
        <w:rPr>
          <w:b/>
        </w:rPr>
        <w:t xml:space="preserve">Tulos</w:t>
      </w:r>
    </w:p>
    <w:p>
      <w:r>
        <w:t xml:space="preserve">elektronikuori</w:t>
      </w:r>
    </w:p>
    <w:p>
      <w:r>
        <w:rPr>
          <w:b/>
        </w:rPr>
        <w:t xml:space="preserve">Esimerkki 6.1184</w:t>
      </w:r>
    </w:p>
    <w:p>
      <w:r>
        <w:t xml:space="preserve">Mikä elin osallistuu kaikkiin ruoansulatustoimintoihin paitsi nielemiseen ja ulostamiseen?</w:t>
      </w:r>
    </w:p>
    <w:p>
      <w:r>
        <w:rPr>
          <w:b/>
        </w:rPr>
        <w:t xml:space="preserve">Tulos</w:t>
      </w:r>
    </w:p>
    <w:p>
      <w:r>
        <w:t xml:space="preserve">vatsa</w:t>
      </w:r>
    </w:p>
    <w:p>
      <w:r>
        <w:rPr>
          <w:b/>
        </w:rPr>
        <w:t xml:space="preserve">Esimerkki 6.1185</w:t>
      </w:r>
    </w:p>
    <w:p>
      <w:r>
        <w:t xml:space="preserve">Miksi männyn käpyjen siemenet leviävät helposti tuulen mukana?</w:t>
      </w:r>
    </w:p>
    <w:p>
      <w:r>
        <w:rPr>
          <w:b/>
        </w:rPr>
        <w:t xml:space="preserve">Tulos</w:t>
      </w:r>
    </w:p>
    <w:p>
      <w:r>
        <w:t xml:space="preserve">siemenillä on siivet</w:t>
      </w:r>
    </w:p>
    <w:p>
      <w:r>
        <w:rPr>
          <w:b/>
        </w:rPr>
        <w:t xml:space="preserve">Esimerkki 6.1186</w:t>
      </w:r>
    </w:p>
    <w:p>
      <w:r>
        <w:t xml:space="preserve">Vapaudenpatsaan värimuutokset johtuvat hapettumis-pelkistymisreaktioista, tai mikä on yksinkertaisempi termi?</w:t>
      </w:r>
    </w:p>
    <w:p>
      <w:r>
        <w:rPr>
          <w:b/>
        </w:rPr>
        <w:t xml:space="preserve">Tulos</w:t>
      </w:r>
    </w:p>
    <w:p>
      <w:r>
        <w:t xml:space="preserve">korroosio</w:t>
      </w:r>
    </w:p>
    <w:p>
      <w:r>
        <w:rPr>
          <w:b/>
        </w:rPr>
        <w:t xml:space="preserve">Esimerkki 6.1187</w:t>
      </w:r>
    </w:p>
    <w:p>
      <w:r>
        <w:t xml:space="preserve">Kuinka monta erilaista pinta-aaltoa on olemassa?</w:t>
      </w:r>
    </w:p>
    <w:p>
      <w:r>
        <w:rPr>
          <w:b/>
        </w:rPr>
        <w:t xml:space="preserve">Tulos</w:t>
      </w:r>
    </w:p>
    <w:p>
      <w:r>
        <w:t xml:space="preserve">kaksi</w:t>
      </w:r>
    </w:p>
    <w:p>
      <w:r>
        <w:rPr>
          <w:b/>
        </w:rPr>
        <w:t xml:space="preserve">Esimerkki 6.1188</w:t>
      </w:r>
    </w:p>
    <w:p>
      <w:r>
        <w:t xml:space="preserve">Osmoosin taustalla on minkä epätasapaino?</w:t>
      </w:r>
    </w:p>
    <w:p>
      <w:r>
        <w:rPr>
          <w:b/>
        </w:rPr>
        <w:t xml:space="preserve">Tulos</w:t>
      </w:r>
    </w:p>
    <w:p>
      <w:r>
        <w:t xml:space="preserve">vesipitoisuus</w:t>
      </w:r>
    </w:p>
    <w:p>
      <w:r>
        <w:rPr>
          <w:b/>
        </w:rPr>
        <w:t xml:space="preserve">Esimerkki 6.1189</w:t>
      </w:r>
    </w:p>
    <w:p>
      <w:r>
        <w:t xml:space="preserve">Metaanigeenit niiden suolistossa mahdollistavat minkä prosessin lehmissä?</w:t>
      </w:r>
    </w:p>
    <w:p>
      <w:r>
        <w:rPr>
          <w:b/>
        </w:rPr>
        <w:t xml:space="preserve">Tulos</w:t>
      </w:r>
    </w:p>
    <w:p>
      <w:r>
        <w:t xml:space="preserve">ruoansulatus</w:t>
      </w:r>
    </w:p>
    <w:p>
      <w:r>
        <w:rPr>
          <w:b/>
        </w:rPr>
        <w:t xml:space="preserve">Esimerkki 6.1190</w:t>
      </w:r>
    </w:p>
    <w:p>
      <w:r>
        <w:t xml:space="preserve">Anaboliset reaktiot vaativat energiaa, joten niitä pidetään minkä tyyppisinä reaktioina?</w:t>
      </w:r>
    </w:p>
    <w:p>
      <w:r>
        <w:rPr>
          <w:b/>
        </w:rPr>
        <w:t xml:space="preserve">Tulos</w:t>
      </w:r>
    </w:p>
    <w:p>
      <w:r>
        <w:t xml:space="preserve">endoterminen</w:t>
      </w:r>
    </w:p>
    <w:p>
      <w:r>
        <w:rPr>
          <w:b/>
        </w:rPr>
        <w:t xml:space="preserve">Esimerkki 6.1191</w:t>
      </w:r>
    </w:p>
    <w:p>
      <w:r>
        <w:t xml:space="preserve">Missä liuoksessa liuenneen aineen määrä on yhtä suuri sekä solun sisä- että ulkopuolella?</w:t>
      </w:r>
    </w:p>
    <w:p>
      <w:r>
        <w:rPr>
          <w:b/>
        </w:rPr>
        <w:t xml:space="preserve">Tulos</w:t>
      </w:r>
    </w:p>
    <w:p>
      <w:r>
        <w:t xml:space="preserve">isotoninen</w:t>
      </w:r>
    </w:p>
    <w:p>
      <w:r>
        <w:rPr>
          <w:b/>
        </w:rPr>
        <w:t xml:space="preserve">Esimerkki 6.1192</w:t>
      </w:r>
    </w:p>
    <w:p>
      <w:r>
        <w:t xml:space="preserve">Mitkä proteiinit kattavat koko plasmakalvon?</w:t>
      </w:r>
    </w:p>
    <w:p>
      <w:r>
        <w:rPr>
          <w:b/>
        </w:rPr>
        <w:t xml:space="preserve">Tulos</w:t>
      </w:r>
    </w:p>
    <w:p>
      <w:r>
        <w:t xml:space="preserve">transmembraani</w:t>
      </w:r>
    </w:p>
    <w:p>
      <w:r>
        <w:rPr>
          <w:b/>
        </w:rPr>
        <w:t xml:space="preserve">Esimerkki 6.1193</w:t>
      </w:r>
    </w:p>
    <w:p>
      <w:r>
        <w:t xml:space="preserve">Mitä vatsa tuottaa ruoan sulattamiseksi?</w:t>
      </w:r>
    </w:p>
    <w:p>
      <w:r>
        <w:rPr>
          <w:b/>
        </w:rPr>
        <w:t xml:space="preserve">Tulos</w:t>
      </w:r>
    </w:p>
    <w:p>
      <w:r>
        <w:t xml:space="preserve">suolahappo</w:t>
      </w:r>
    </w:p>
    <w:p>
      <w:r>
        <w:rPr>
          <w:b/>
        </w:rPr>
        <w:t xml:space="preserve">Esimerkki 6.1194</w:t>
      </w:r>
    </w:p>
    <w:p>
      <w:r>
        <w:t xml:space="preserve">Mahdollinen syy sukupuuton, kilpailu eri lajien välillä on nimeltään mitä?</w:t>
      </w:r>
    </w:p>
    <w:p>
      <w:r>
        <w:rPr>
          <w:b/>
        </w:rPr>
        <w:t xml:space="preserve">Tulos</w:t>
      </w:r>
    </w:p>
    <w:p>
      <w:r>
        <w:t xml:space="preserve">lajien välinen kilpailu</w:t>
      </w:r>
    </w:p>
    <w:p>
      <w:r>
        <w:rPr>
          <w:b/>
        </w:rPr>
        <w:t xml:space="preserve">Esimerkki 6.1195</w:t>
      </w:r>
    </w:p>
    <w:p>
      <w:r>
        <w:t xml:space="preserve">Mikä tekee metalleista kiiltäviä?</w:t>
      </w:r>
    </w:p>
    <w:p>
      <w:r>
        <w:rPr>
          <w:b/>
        </w:rPr>
        <w:t xml:space="preserve">Tulos</w:t>
      </w:r>
    </w:p>
    <w:p>
      <w:r>
        <w:t xml:space="preserve">valon heijastuminen</w:t>
      </w:r>
    </w:p>
    <w:p>
      <w:r>
        <w:rPr>
          <w:b/>
        </w:rPr>
        <w:t xml:space="preserve">Esimerkki 6.1196</w:t>
      </w:r>
    </w:p>
    <w:p>
      <w:r>
        <w:t xml:space="preserve">Mikä on fysikaaliseen aineeseen liittyvän energian ja energiansiirron tutkimus?</w:t>
      </w:r>
    </w:p>
    <w:p>
      <w:r>
        <w:rPr>
          <w:b/>
        </w:rPr>
        <w:t xml:space="preserve">Tulos</w:t>
      </w:r>
    </w:p>
    <w:p>
      <w:r>
        <w:t xml:space="preserve">termodynamiikka</w:t>
      </w:r>
    </w:p>
    <w:p>
      <w:r>
        <w:rPr>
          <w:b/>
        </w:rPr>
        <w:t xml:space="preserve">Esimerkki 6.1197</w:t>
      </w:r>
    </w:p>
    <w:p>
      <w:r>
        <w:t xml:space="preserve">Alkuaineen eri isotoopeilla on eri massaluvut, koska niissä on eri määrä mitä?</w:t>
      </w:r>
    </w:p>
    <w:p>
      <w:r>
        <w:rPr>
          <w:b/>
        </w:rPr>
        <w:t xml:space="preserve">Tulos</w:t>
      </w:r>
    </w:p>
    <w:p>
      <w:r>
        <w:t xml:space="preserve">neutronit</w:t>
      </w:r>
    </w:p>
    <w:p>
      <w:r>
        <w:rPr>
          <w:b/>
        </w:rPr>
        <w:t xml:space="preserve">Esimerkki 6.1198</w:t>
      </w:r>
    </w:p>
    <w:p>
      <w:r>
        <w:t xml:space="preserve">Mitä kehittyy painanteissa, joissa veden virtaus on vähäistä tai sitä ei ole lainkaan?</w:t>
      </w:r>
    </w:p>
    <w:p>
      <w:r>
        <w:rPr>
          <w:b/>
        </w:rPr>
        <w:t xml:space="preserve">Tulos</w:t>
      </w:r>
    </w:p>
    <w:p>
      <w:r>
        <w:t xml:space="preserve">suot</w:t>
      </w:r>
    </w:p>
    <w:p>
      <w:r>
        <w:rPr>
          <w:b/>
        </w:rPr>
        <w:t xml:space="preserve">Esimerkki 6.1199</w:t>
      </w:r>
    </w:p>
    <w:p>
      <w:r>
        <w:t xml:space="preserve">Vallitsevien tuulien suunta määrää, minkälainen tuuli yleensä liikkuu alueen yllä?</w:t>
      </w:r>
    </w:p>
    <w:p>
      <w:r>
        <w:rPr>
          <w:b/>
        </w:rPr>
        <w:t xml:space="preserve">Tulos</w:t>
      </w:r>
    </w:p>
    <w:p>
      <w:r>
        <w:t xml:space="preserve">ilmamassa</w:t>
      </w:r>
    </w:p>
    <w:p>
      <w:r>
        <w:rPr>
          <w:b/>
        </w:rPr>
        <w:t xml:space="preserve">Esimerkki 6.1200</w:t>
      </w:r>
    </w:p>
    <w:p>
      <w:r>
        <w:t xml:space="preserve">Missä vaiheessa dna:n replikaatio tapahtuu solusyklin aikana?</w:t>
      </w:r>
    </w:p>
    <w:p>
      <w:r>
        <w:rPr>
          <w:b/>
        </w:rPr>
        <w:t xml:space="preserve">Tulos</w:t>
      </w:r>
    </w:p>
    <w:p>
      <w:r>
        <w:t xml:space="preserve">synteesi</w:t>
      </w:r>
    </w:p>
    <w:p>
      <w:r>
        <w:rPr>
          <w:b/>
        </w:rPr>
        <w:t xml:space="preserve">Esimerkki 6.1201</w:t>
      </w:r>
    </w:p>
    <w:p>
      <w:r>
        <w:t xml:space="preserve">Mitä digitaalisella lukulaitteella varustettua laitetta tutkijat käyttävät hyvin pienten massojen mittaamiseen?</w:t>
      </w:r>
    </w:p>
    <w:p>
      <w:r>
        <w:rPr>
          <w:b/>
        </w:rPr>
        <w:t xml:space="preserve">Tulos</w:t>
      </w:r>
    </w:p>
    <w:p>
      <w:r>
        <w:t xml:space="preserve">elektroninen vaaka</w:t>
      </w:r>
    </w:p>
    <w:p>
      <w:r>
        <w:rPr>
          <w:b/>
        </w:rPr>
        <w:t xml:space="preserve">Esimerkki 6.1202</w:t>
      </w:r>
    </w:p>
    <w:p>
      <w:r>
        <w:t xml:space="preserve">Mikä merivyöhyke on kapea kaistale rannikolla, joka on veden peittämä nousuveden aikaan ja alttiina ilmalle laskuveden aikaan?</w:t>
      </w:r>
    </w:p>
    <w:p>
      <w:r>
        <w:rPr>
          <w:b/>
        </w:rPr>
        <w:t xml:space="preserve">Tulos</w:t>
      </w:r>
    </w:p>
    <w:p>
      <w:r>
        <w:t xml:space="preserve">vuorovesivyöhyke</w:t>
      </w:r>
    </w:p>
    <w:p>
      <w:r>
        <w:rPr>
          <w:b/>
        </w:rPr>
        <w:t xml:space="preserve">Esimerkki 6.1203</w:t>
      </w:r>
    </w:p>
    <w:p>
      <w:r>
        <w:t xml:space="preserve">"Kardiosta" on tullut slangia mille liikuntamuodolle, joka nostaa sydämen sykettä pitkäksi aikaa?</w:t>
      </w:r>
    </w:p>
    <w:p>
      <w:r>
        <w:rPr>
          <w:b/>
        </w:rPr>
        <w:t xml:space="preserve">Tulos</w:t>
      </w:r>
    </w:p>
    <w:p>
      <w:r>
        <w:t xml:space="preserve">aerobinen</w:t>
      </w:r>
    </w:p>
    <w:p>
      <w:r>
        <w:rPr>
          <w:b/>
        </w:rPr>
        <w:t xml:space="preserve">Esimerkki 6.1204</w:t>
      </w:r>
    </w:p>
    <w:p>
      <w:r>
        <w:t xml:space="preserve">Minkälainen kartta osoittaa alueen korkeusaseman ja ominaisuudet?</w:t>
      </w:r>
    </w:p>
    <w:p>
      <w:r>
        <w:rPr>
          <w:b/>
        </w:rPr>
        <w:t xml:space="preserve">Tulos</w:t>
      </w:r>
    </w:p>
    <w:p>
      <w:r>
        <w:t xml:space="preserve">topografinen</w:t>
      </w:r>
    </w:p>
    <w:p>
      <w:r>
        <w:rPr>
          <w:b/>
        </w:rPr>
        <w:t xml:space="preserve">Esimerkki 6.1205</w:t>
      </w:r>
    </w:p>
    <w:p>
      <w:r>
        <w:t xml:space="preserve">Mitä muodostuu, kun eri alkuaineiden atomit liittyvät yhteen?</w:t>
      </w:r>
    </w:p>
    <w:p>
      <w:r>
        <w:rPr>
          <w:b/>
        </w:rPr>
        <w:t xml:space="preserve">Tulos</w:t>
      </w:r>
    </w:p>
    <w:p>
      <w:r>
        <w:t xml:space="preserve">kovalenttinen yhdiste</w:t>
      </w:r>
    </w:p>
    <w:p>
      <w:r>
        <w:rPr>
          <w:b/>
        </w:rPr>
        <w:t xml:space="preserve">Esimerkki 6.1206</w:t>
      </w:r>
    </w:p>
    <w:p>
      <w:r>
        <w:t xml:space="preserve">Millaisilla testeillä voidaan havaita tiettyihin häiriöihin liittyviä aineita?</w:t>
      </w:r>
    </w:p>
    <w:p>
      <w:r>
        <w:rPr>
          <w:b/>
        </w:rPr>
        <w:t xml:space="preserve">Tulos</w:t>
      </w:r>
    </w:p>
    <w:p>
      <w:r>
        <w:t xml:space="preserve">biokemiallinen</w:t>
      </w:r>
    </w:p>
    <w:p>
      <w:r>
        <w:rPr>
          <w:b/>
        </w:rPr>
        <w:t xml:space="preserve">Esimerkki 6.1207</w:t>
      </w:r>
    </w:p>
    <w:p>
      <w:r>
        <w:t xml:space="preserve">Atomien emissiospektrit syntyvät, kun kiihdytetyt elektronit palaavat mihin tilaan?</w:t>
      </w:r>
    </w:p>
    <w:p>
      <w:r>
        <w:rPr>
          <w:b/>
        </w:rPr>
        <w:t xml:space="preserve">Tulos</w:t>
      </w:r>
    </w:p>
    <w:p>
      <w:r>
        <w:t xml:space="preserve">perustila</w:t>
      </w:r>
    </w:p>
    <w:p>
      <w:r>
        <w:rPr>
          <w:b/>
        </w:rPr>
        <w:t xml:space="preserve">Esimerkki 6.1208</w:t>
      </w:r>
    </w:p>
    <w:p>
      <w:r>
        <w:t xml:space="preserve">Mikä on termi eliöiden perittyjen ominaisuuksien muuttumiselle ajan kuluessa?</w:t>
      </w:r>
    </w:p>
    <w:p>
      <w:r>
        <w:rPr>
          <w:b/>
        </w:rPr>
        <w:t xml:space="preserve">Tulos</w:t>
      </w:r>
    </w:p>
    <w:p>
      <w:r>
        <w:t xml:space="preserve">evoluutio</w:t>
      </w:r>
    </w:p>
    <w:p>
      <w:r>
        <w:rPr>
          <w:b/>
        </w:rPr>
        <w:t xml:space="preserve">Esimerkki 6.1209</w:t>
      </w:r>
    </w:p>
    <w:p>
      <w:r>
        <w:t xml:space="preserve">Mikä prosessi tuottaa yli 99 prosenttia maapallon elämän energiasta?</w:t>
      </w:r>
    </w:p>
    <w:p>
      <w:r>
        <w:rPr>
          <w:b/>
        </w:rPr>
        <w:t xml:space="preserve">Tulos</w:t>
      </w:r>
    </w:p>
    <w:p>
      <w:r>
        <w:t xml:space="preserve">fotosynteesi</w:t>
      </w:r>
    </w:p>
    <w:p>
      <w:r>
        <w:rPr>
          <w:b/>
        </w:rPr>
        <w:t xml:space="preserve">Esimerkki 6.1210</w:t>
      </w:r>
    </w:p>
    <w:p>
      <w:r>
        <w:t xml:space="preserve">Minkä muotoisia suolakiteet ovat mikroskoopilla tarkasteltuna?</w:t>
      </w:r>
    </w:p>
    <w:p>
      <w:r>
        <w:rPr>
          <w:b/>
        </w:rPr>
        <w:t xml:space="preserve">Tulos</w:t>
      </w:r>
    </w:p>
    <w:p>
      <w:r>
        <w:t xml:space="preserve">kuutiot</w:t>
      </w:r>
    </w:p>
    <w:p>
      <w:r>
        <w:rPr>
          <w:b/>
        </w:rPr>
        <w:t xml:space="preserve">Esimerkki 6.1211</w:t>
      </w:r>
    </w:p>
    <w:p>
      <w:r>
        <w:t xml:space="preserve">Sähkövirta kulkee polkua, jota kutsutaan miksi?</w:t>
      </w:r>
    </w:p>
    <w:p>
      <w:r>
        <w:rPr>
          <w:b/>
        </w:rPr>
        <w:t xml:space="preserve">Tulos</w:t>
      </w:r>
    </w:p>
    <w:p>
      <w:r>
        <w:t xml:space="preserve">sähköpiiri</w:t>
      </w:r>
    </w:p>
    <w:p>
      <w:r>
        <w:rPr>
          <w:b/>
        </w:rPr>
        <w:t xml:space="preserve">Esimerkki 6.1212</w:t>
      </w:r>
    </w:p>
    <w:p>
      <w:r>
        <w:t xml:space="preserve">Minkä prosessin kautta ihmisen insuliinigeeni siirretään bakteereihin?</w:t>
      </w:r>
    </w:p>
    <w:p>
      <w:r>
        <w:rPr>
          <w:b/>
        </w:rPr>
        <w:t xml:space="preserve">Tulos</w:t>
      </w:r>
    </w:p>
    <w:p>
      <w:r>
        <w:t xml:space="preserve">transformaatio</w:t>
      </w:r>
    </w:p>
    <w:p>
      <w:r>
        <w:rPr>
          <w:b/>
        </w:rPr>
        <w:t xml:space="preserve">Esimerkki 6.1213</w:t>
      </w:r>
    </w:p>
    <w:p>
      <w:r>
        <w:t xml:space="preserve">Taittuvat ja heijastavat kaukoputket ovat optisia kaukoputkia, jotka käyttävät linssejä minkä keräämiseen?</w:t>
      </w:r>
    </w:p>
    <w:p>
      <w:r>
        <w:rPr>
          <w:b/>
        </w:rPr>
        <w:t xml:space="preserve">Tulos</w:t>
      </w:r>
    </w:p>
    <w:p>
      <w:r>
        <w:t xml:space="preserve">valo</w:t>
      </w:r>
    </w:p>
    <w:p>
      <w:r>
        <w:rPr>
          <w:b/>
        </w:rPr>
        <w:t xml:space="preserve">Esimerkki 6.1214</w:t>
      </w:r>
    </w:p>
    <w:p>
      <w:r>
        <w:t xml:space="preserve">Kloroplastit ovat kasvien pieniä vihreitä hiukkasia, jotka koostuvat mistä värillisestä pigmentistä?</w:t>
      </w:r>
    </w:p>
    <w:p>
      <w:r>
        <w:rPr>
          <w:b/>
        </w:rPr>
        <w:t xml:space="preserve">Tulos</w:t>
      </w:r>
    </w:p>
    <w:p>
      <w:r>
        <w:t xml:space="preserve">klorofylli</w:t>
      </w:r>
    </w:p>
    <w:p>
      <w:r>
        <w:rPr>
          <w:b/>
        </w:rPr>
        <w:t xml:space="preserve">Esimerkki 6.1215</w:t>
      </w:r>
    </w:p>
    <w:p>
      <w:r>
        <w:t xml:space="preserve">Mitä termiä käytetään kuvaamaan fosfolipidikaksoiskerroksen ympäröimää molekyylikokoelmaa, joka kykenee lisääntymään?</w:t>
      </w:r>
    </w:p>
    <w:p>
      <w:r>
        <w:rPr>
          <w:b/>
        </w:rPr>
        <w:t xml:space="preserve">Tulos</w:t>
      </w:r>
    </w:p>
    <w:p>
      <w:r>
        <w:t xml:space="preserve">solu</w:t>
      </w:r>
    </w:p>
    <w:p>
      <w:r>
        <w:rPr>
          <w:b/>
        </w:rPr>
        <w:t xml:space="preserve">Esimerkki 6.1216</w:t>
      </w:r>
    </w:p>
    <w:p>
      <w:r>
        <w:t xml:space="preserve">Helikopterilentäjät voivat toipua ohjausvirheistä pienentämällä korkeutta, jolloin osa potentiaalienergiasta muuttuu millaiseksi energiaksi?</w:t>
      </w:r>
    </w:p>
    <w:p>
      <w:r>
        <w:rPr>
          <w:b/>
        </w:rPr>
        <w:t xml:space="preserve">Tulos</w:t>
      </w:r>
    </w:p>
    <w:p>
      <w:r>
        <w:t xml:space="preserve">kineettinen</w:t>
      </w:r>
    </w:p>
    <w:p>
      <w:r>
        <w:rPr>
          <w:b/>
        </w:rPr>
        <w:t xml:space="preserve">Esimerkki 6.1217</w:t>
      </w:r>
    </w:p>
    <w:p>
      <w:r>
        <w:t xml:space="preserve">Mikä ihmiskehon järjestelmä on monimutkainen hermokudosverkosto, joka kuljettaa sähköisiä viestejä koko kehossa?</w:t>
      </w:r>
    </w:p>
    <w:p>
      <w:r>
        <w:rPr>
          <w:b/>
        </w:rPr>
        <w:t xml:space="preserve">Tulos</w:t>
      </w:r>
    </w:p>
    <w:p>
      <w:r>
        <w:t xml:space="preserve">hermosto</w:t>
      </w:r>
    </w:p>
    <w:p>
      <w:r>
        <w:rPr>
          <w:b/>
        </w:rPr>
        <w:t xml:space="preserve">Esimerkki 6.1218</w:t>
      </w:r>
    </w:p>
    <w:p>
      <w:r>
        <w:t xml:space="preserve">Mikä auttaa meitä näkemään sateenkaaria taivaalla?</w:t>
      </w:r>
    </w:p>
    <w:p>
      <w:r>
        <w:rPr>
          <w:b/>
        </w:rPr>
        <w:t xml:space="preserve">Tulos</w:t>
      </w:r>
    </w:p>
    <w:p>
      <w:r>
        <w:t xml:space="preserve">näkyvä valo</w:t>
      </w:r>
    </w:p>
    <w:p>
      <w:r>
        <w:rPr>
          <w:b/>
        </w:rPr>
        <w:t xml:space="preserve">Esimerkki 6.1219</w:t>
      </w:r>
    </w:p>
    <w:p>
      <w:r>
        <w:t xml:space="preserve">Minkä kudoksen erottuva ulkonäkö johtuu kondroitiinisulfaateiksi kutsutuista polysakkarideista?</w:t>
      </w:r>
    </w:p>
    <w:p>
      <w:r>
        <w:rPr>
          <w:b/>
        </w:rPr>
        <w:t xml:space="preserve">Tulos</w:t>
      </w:r>
    </w:p>
    <w:p>
      <w:r>
        <w:t xml:space="preserve">rusto</w:t>
      </w:r>
    </w:p>
    <w:p>
      <w:r>
        <w:rPr>
          <w:b/>
        </w:rPr>
        <w:t xml:space="preserve">Esimerkki 6.1220</w:t>
      </w:r>
    </w:p>
    <w:p>
      <w:r>
        <w:t xml:space="preserve">Syntyessään aivokotelon luita erottaa toisistaan mitkä laajat kuitumaisen sidekudoksen alueet, jotka myöhemmin muuttuvat ompeleiksi?</w:t>
      </w:r>
    </w:p>
    <w:p>
      <w:r>
        <w:rPr>
          <w:b/>
        </w:rPr>
        <w:t xml:space="preserve">Tulos</w:t>
      </w:r>
    </w:p>
    <w:p>
      <w:r>
        <w:t xml:space="preserve">fontanellit</w:t>
      </w:r>
    </w:p>
    <w:p>
      <w:r>
        <w:rPr>
          <w:b/>
        </w:rPr>
        <w:t xml:space="preserve">Esimerkki 6.1221</w:t>
      </w:r>
    </w:p>
    <w:p>
      <w:r>
        <w:t xml:space="preserve">Mistä ominaisuudesta Coulombin sähköinen voima riippuu?</w:t>
      </w:r>
    </w:p>
    <w:p>
      <w:r>
        <w:rPr>
          <w:b/>
        </w:rPr>
        <w:t xml:space="preserve">Tulos</w:t>
      </w:r>
    </w:p>
    <w:p>
      <w:r>
        <w:t xml:space="preserve">sähkövaraus</w:t>
      </w:r>
    </w:p>
    <w:p>
      <w:r>
        <w:rPr>
          <w:b/>
        </w:rPr>
        <w:t xml:space="preserve">Esimerkki 6.1222</w:t>
      </w:r>
    </w:p>
    <w:p>
      <w:r>
        <w:t xml:space="preserve">Mihin eläinrasvat ja -öljyt, kuten oliiviöljy ja kasviöljy, luokitellaan?</w:t>
      </w:r>
    </w:p>
    <w:p>
      <w:r>
        <w:rPr>
          <w:b/>
        </w:rPr>
        <w:t xml:space="preserve">Tulos</w:t>
      </w:r>
    </w:p>
    <w:p>
      <w:r>
        <w:t xml:space="preserve">lipidit</w:t>
      </w:r>
    </w:p>
    <w:p>
      <w:r>
        <w:rPr>
          <w:b/>
        </w:rPr>
        <w:t xml:space="preserve">Esimerkki 6.1223</w:t>
      </w:r>
    </w:p>
    <w:p>
      <w:r>
        <w:t xml:space="preserve">Mikä on atomin korkeimmalla miehitetyllä pääasiallisella energiatasolla olevien elektronien nimi?</w:t>
      </w:r>
    </w:p>
    <w:p>
      <w:r>
        <w:rPr>
          <w:b/>
        </w:rPr>
        <w:t xml:space="preserve">Tulos</w:t>
      </w:r>
    </w:p>
    <w:p>
      <w:r>
        <w:t xml:space="preserve">valenssielektronit</w:t>
      </w:r>
    </w:p>
    <w:p>
      <w:r>
        <w:rPr>
          <w:b/>
        </w:rPr>
        <w:t xml:space="preserve">Esimerkki 6.1224</w:t>
      </w:r>
    </w:p>
    <w:p>
      <w:r>
        <w:t xml:space="preserve">Tutkijat luokittelevat tai järjestävät usein erilaisia esineitä niiden minkä perusteella?</w:t>
      </w:r>
    </w:p>
    <w:p>
      <w:r>
        <w:rPr>
          <w:b/>
        </w:rPr>
        <w:t xml:space="preserve">Tulos</w:t>
      </w:r>
    </w:p>
    <w:p>
      <w:r>
        <w:t xml:space="preserve">fyysiset ominaisuudet</w:t>
      </w:r>
    </w:p>
    <w:p>
      <w:r>
        <w:rPr>
          <w:b/>
        </w:rPr>
        <w:t xml:space="preserve">Esimerkki 6.1225</w:t>
      </w:r>
    </w:p>
    <w:p>
      <w:r>
        <w:t xml:space="preserve">Geologit ryhmittelevät kiviä sen perusteella, miten ne mitä?</w:t>
      </w:r>
    </w:p>
    <w:p>
      <w:r>
        <w:rPr>
          <w:b/>
        </w:rPr>
        <w:t xml:space="preserve">Tulos</w:t>
      </w:r>
    </w:p>
    <w:p>
      <w:r>
        <w:t xml:space="preserve">lomake</w:t>
      </w:r>
    </w:p>
    <w:p>
      <w:r>
        <w:rPr>
          <w:b/>
        </w:rPr>
        <w:t xml:space="preserve">Esimerkki 6.1226</w:t>
      </w:r>
    </w:p>
    <w:p>
      <w:r>
        <w:t xml:space="preserve">Mikä on termi silmukalle, jossa tuote palautuu takaisin ohjaamaan omaa tuotantoaan?</w:t>
      </w:r>
    </w:p>
    <w:p>
      <w:r>
        <w:rPr>
          <w:b/>
        </w:rPr>
        <w:t xml:space="preserve">Tulos</w:t>
      </w:r>
    </w:p>
    <w:p>
      <w:r>
        <w:t xml:space="preserve">palautemekanismi</w:t>
      </w:r>
    </w:p>
    <w:p>
      <w:r>
        <w:rPr>
          <w:b/>
        </w:rPr>
        <w:t xml:space="preserve">Esimerkki 6.1227</w:t>
      </w:r>
    </w:p>
    <w:p>
      <w:r>
        <w:t xml:space="preserve">Mikä on sen elimistön järjestelmän nimi, joka taistelee suojellakseen elimistöä tietyiltä taudinaiheuttajilta?</w:t>
      </w:r>
    </w:p>
    <w:p>
      <w:r>
        <w:rPr>
          <w:b/>
        </w:rPr>
        <w:t xml:space="preserve">Tulos</w:t>
      </w:r>
    </w:p>
    <w:p>
      <w:r>
        <w:t xml:space="preserve">immuunijärjestelmä</w:t>
      </w:r>
    </w:p>
    <w:p>
      <w:r>
        <w:rPr>
          <w:b/>
        </w:rPr>
        <w:t xml:space="preserve">Esimerkki 6.1228</w:t>
      </w:r>
    </w:p>
    <w:p>
      <w:r>
        <w:t xml:space="preserve">Mitä voidaan pitää elämän perusyksikkönä?</w:t>
      </w:r>
    </w:p>
    <w:p>
      <w:r>
        <w:rPr>
          <w:b/>
        </w:rPr>
        <w:t xml:space="preserve">Tulos</w:t>
      </w:r>
    </w:p>
    <w:p>
      <w:r>
        <w:t xml:space="preserve">solu</w:t>
      </w:r>
    </w:p>
    <w:p>
      <w:r>
        <w:rPr>
          <w:b/>
        </w:rPr>
        <w:t xml:space="preserve">Esimerkki 6.1229</w:t>
      </w:r>
    </w:p>
    <w:p>
      <w:r>
        <w:t xml:space="preserve">Lihakset koostuvat enimmäkseen soluista, joita kutsutaan miksi?</w:t>
      </w:r>
    </w:p>
    <w:p>
      <w:r>
        <w:rPr>
          <w:b/>
        </w:rPr>
        <w:t xml:space="preserve">Tulos</w:t>
      </w:r>
    </w:p>
    <w:p>
      <w:r>
        <w:t xml:space="preserve">lihassyyt</w:t>
      </w:r>
    </w:p>
    <w:p>
      <w:r>
        <w:rPr>
          <w:b/>
        </w:rPr>
        <w:t xml:space="preserve">Esimerkki 6.1230</w:t>
      </w:r>
    </w:p>
    <w:p>
      <w:r>
        <w:t xml:space="preserve">Mikä kasvisoluille ominainen organelli vastaa fotosynteesistä?</w:t>
      </w:r>
    </w:p>
    <w:p>
      <w:r>
        <w:rPr>
          <w:b/>
        </w:rPr>
        <w:t xml:space="preserve">Tulos</w:t>
      </w:r>
    </w:p>
    <w:p>
      <w:r>
        <w:t xml:space="preserve">kloroplasti</w:t>
      </w:r>
    </w:p>
    <w:p>
      <w:r>
        <w:rPr>
          <w:b/>
        </w:rPr>
        <w:t xml:space="preserve">Esimerkki 6.1231</w:t>
      </w:r>
    </w:p>
    <w:p>
      <w:r>
        <w:t xml:space="preserve">Mikä on termi aineelle, joka lisää kemiallisen reaktion nopeutta, mutta ei muutu tai kulu reaktiossa?</w:t>
      </w:r>
    </w:p>
    <w:p>
      <w:r>
        <w:rPr>
          <w:b/>
        </w:rPr>
        <w:t xml:space="preserve">Tulos</w:t>
      </w:r>
    </w:p>
    <w:p>
      <w:r>
        <w:t xml:space="preserve">katalysaattori</w:t>
      </w:r>
    </w:p>
    <w:p>
      <w:r>
        <w:rPr>
          <w:b/>
        </w:rPr>
        <w:t xml:space="preserve">Esimerkki 6.1232</w:t>
      </w:r>
    </w:p>
    <w:p>
      <w:r>
        <w:t xml:space="preserve">Kuinka monta viikkoa sikiökausi kestää?</w:t>
      </w:r>
    </w:p>
    <w:p>
      <w:r>
        <w:rPr>
          <w:b/>
        </w:rPr>
        <w:t xml:space="preserve">Tulos</w:t>
      </w:r>
    </w:p>
    <w:p>
      <w:r>
        <w:t xml:space="preserve">30 viikkoa</w:t>
      </w:r>
    </w:p>
    <w:p>
      <w:r>
        <w:rPr>
          <w:b/>
        </w:rPr>
        <w:t xml:space="preserve">Esimerkki 6.1233</w:t>
      </w:r>
    </w:p>
    <w:p>
      <w:r>
        <w:t xml:space="preserve">Hiili on kiinteä hiilivety, joka muodostuu minkälaisesta hajoavasta materiaalista?</w:t>
      </w:r>
    </w:p>
    <w:p>
      <w:r>
        <w:rPr>
          <w:b/>
        </w:rPr>
        <w:t xml:space="preserve">Tulos</w:t>
      </w:r>
    </w:p>
    <w:p>
      <w:r>
        <w:t xml:space="preserve">kasvi</w:t>
      </w:r>
    </w:p>
    <w:p>
      <w:r>
        <w:rPr>
          <w:b/>
        </w:rPr>
        <w:t xml:space="preserve">Esimerkki 6.1234</w:t>
      </w:r>
    </w:p>
    <w:p>
      <w:r>
        <w:t xml:space="preserve">Epiteelien päätehtävät ovat suojaaminen ympäristöltä, peittäminen, eritys ja erittyminen, imeytyminen ja tämä?</w:t>
      </w:r>
    </w:p>
    <w:p>
      <w:r>
        <w:rPr>
          <w:b/>
        </w:rPr>
        <w:t xml:space="preserve">Tulos</w:t>
      </w:r>
    </w:p>
    <w:p>
      <w:r>
        <w:t xml:space="preserve">suodatus</w:t>
      </w:r>
    </w:p>
    <w:p>
      <w:r>
        <w:rPr>
          <w:b/>
        </w:rPr>
        <w:t xml:space="preserve">Esimerkki 6.1235</w:t>
      </w:r>
    </w:p>
    <w:p>
      <w:r>
        <w:t xml:space="preserve">Mikä on liikkeen energian nimi?</w:t>
      </w:r>
    </w:p>
    <w:p>
      <w:r>
        <w:rPr>
          <w:b/>
        </w:rPr>
        <w:t xml:space="preserve">Tulos</w:t>
      </w:r>
    </w:p>
    <w:p>
      <w:r>
        <w:t xml:space="preserve">liike-energia</w:t>
      </w:r>
    </w:p>
    <w:p>
      <w:r>
        <w:rPr>
          <w:b/>
        </w:rPr>
        <w:t xml:space="preserve">Esimerkki 6.1236</w:t>
      </w:r>
    </w:p>
    <w:p>
      <w:r>
        <w:t xml:space="preserve">Mitä termiä käytetään kuvaamaan lihassyitä, jotka mahdollistavat lihasten supistumisen?</w:t>
      </w:r>
    </w:p>
    <w:p>
      <w:r>
        <w:rPr>
          <w:b/>
        </w:rPr>
        <w:t xml:space="preserve">Tulos</w:t>
      </w:r>
    </w:p>
    <w:p>
      <w:r>
        <w:t xml:space="preserve">organelli</w:t>
      </w:r>
    </w:p>
    <w:p>
      <w:r>
        <w:rPr>
          <w:b/>
        </w:rPr>
        <w:t xml:space="preserve">Esimerkki 6.1237</w:t>
      </w:r>
    </w:p>
    <w:p>
      <w:r>
        <w:t xml:space="preserve">Mikä on prosessi, jossa tehdään yleisiä johtopäätöksiä monien todisteiden perusteella?</w:t>
      </w:r>
    </w:p>
    <w:p>
      <w:r>
        <w:rPr>
          <w:b/>
        </w:rPr>
        <w:t xml:space="preserve">Tulos</w:t>
      </w:r>
    </w:p>
    <w:p>
      <w:r>
        <w:t xml:space="preserve">induktiivinen päättely</w:t>
      </w:r>
    </w:p>
    <w:p>
      <w:r>
        <w:rPr>
          <w:b/>
        </w:rPr>
        <w:t xml:space="preserve">Esimerkki 6.1238</w:t>
      </w:r>
    </w:p>
    <w:p>
      <w:r>
        <w:t xml:space="preserve">Mikä sekvenssi on proteiinin primaarirakenne?</w:t>
      </w:r>
    </w:p>
    <w:p>
      <w:r>
        <w:rPr>
          <w:b/>
        </w:rPr>
        <w:t xml:space="preserve">Tulos</w:t>
      </w:r>
    </w:p>
    <w:p>
      <w:r>
        <w:t xml:space="preserve">aminohapposekvenssi</w:t>
      </w:r>
    </w:p>
    <w:p>
      <w:r>
        <w:rPr>
          <w:b/>
        </w:rPr>
        <w:t xml:space="preserve">Esimerkki 6.1239</w:t>
      </w:r>
    </w:p>
    <w:p>
      <w:r>
        <w:t xml:space="preserve">Kasveissa pigmenttimolekyylit absorboivat vain näkyvää valoa fotosynteesiä varten. ihmisen valkoisena valona näkemä näkyvä valo on itse asiassa mitä?</w:t>
      </w:r>
    </w:p>
    <w:p>
      <w:r>
        <w:rPr>
          <w:b/>
        </w:rPr>
        <w:t xml:space="preserve">Tulos</w:t>
      </w:r>
    </w:p>
    <w:p>
      <w:r>
        <w:t xml:space="preserve">värien sateenkaari</w:t>
      </w:r>
    </w:p>
    <w:p>
      <w:r>
        <w:rPr>
          <w:b/>
        </w:rPr>
        <w:t xml:space="preserve">Esimerkki 6.1240</w:t>
      </w:r>
    </w:p>
    <w:p>
      <w:r>
        <w:t xml:space="preserve">Mistä drumliinit, eskerit ja kattilajärvet muodostuvat?</w:t>
      </w:r>
    </w:p>
    <w:p>
      <w:r>
        <w:rPr>
          <w:b/>
        </w:rPr>
        <w:t xml:space="preserve">Tulos</w:t>
      </w:r>
    </w:p>
    <w:p>
      <w:r>
        <w:t xml:space="preserve">jäätiköt</w:t>
      </w:r>
    </w:p>
    <w:p>
      <w:r>
        <w:rPr>
          <w:b/>
        </w:rPr>
        <w:t xml:space="preserve">Esimerkki 6.1241</w:t>
      </w:r>
    </w:p>
    <w:p>
      <w:r>
        <w:t xml:space="preserve">Mikä sairaus tarkoittaa vaarallista rasva-aineiden kertymistä verisuoniin?</w:t>
      </w:r>
    </w:p>
    <w:p>
      <w:r>
        <w:rPr>
          <w:b/>
        </w:rPr>
        <w:t xml:space="preserve">Tulos</w:t>
      </w:r>
    </w:p>
    <w:p>
      <w:r>
        <w:t xml:space="preserve">ateroskleroosi</w:t>
      </w:r>
    </w:p>
    <w:p>
      <w:r>
        <w:rPr>
          <w:b/>
        </w:rPr>
        <w:t xml:space="preserve">Esimerkki 6.1242</w:t>
      </w:r>
    </w:p>
    <w:p>
      <w:r>
        <w:t xml:space="preserve">Sammalet, maksaruohot ja sarviruohot ovat esimerkkejä siitä, minkä tyyppisissä kasveissa gametofyyttisukupolvi on vallitseva?</w:t>
      </w:r>
    </w:p>
    <w:p>
      <w:r>
        <w:rPr>
          <w:b/>
        </w:rPr>
        <w:t xml:space="preserve">Tulos</w:t>
      </w:r>
    </w:p>
    <w:p>
      <w:r>
        <w:t xml:space="preserve">ei-kasvulliset kasvit</w:t>
      </w:r>
    </w:p>
    <w:p>
      <w:r>
        <w:rPr>
          <w:b/>
        </w:rPr>
        <w:t xml:space="preserve">Esimerkki 6.1243</w:t>
      </w:r>
    </w:p>
    <w:p>
      <w:r>
        <w:t xml:space="preserve">Minkä tyyppiset kivilajit ovat erittäin käyttökelpoisia alueen deformaatiohistorian määrittämisessä?</w:t>
      </w:r>
    </w:p>
    <w:p>
      <w:r>
        <w:rPr>
          <w:b/>
        </w:rPr>
        <w:t xml:space="preserve">Tulos</w:t>
      </w:r>
    </w:p>
    <w:p>
      <w:r>
        <w:t xml:space="preserve">sedimentti</w:t>
      </w:r>
    </w:p>
    <w:p>
      <w:r>
        <w:rPr>
          <w:b/>
        </w:rPr>
        <w:t xml:space="preserve">Esimerkki 6.1244</w:t>
      </w:r>
    </w:p>
    <w:p>
      <w:r>
        <w:t xml:space="preserve">Minkä tyyppisen lisääntymistavan kautta itiöt yleensä syntyvät?</w:t>
      </w:r>
    </w:p>
    <w:p>
      <w:r>
        <w:rPr>
          <w:b/>
        </w:rPr>
        <w:t xml:space="preserve">Tulos</w:t>
      </w:r>
    </w:p>
    <w:p>
      <w:r>
        <w:t xml:space="preserve">seksuaalinen</w:t>
      </w:r>
    </w:p>
    <w:p>
      <w:r>
        <w:rPr>
          <w:b/>
        </w:rPr>
        <w:t xml:space="preserve">Esimerkki 6.1245</w:t>
      </w:r>
    </w:p>
    <w:p>
      <w:r>
        <w:t xml:space="preserve">Jokaisen nikaman rungon keskellä on suuri reikä, jonka läpi kulkevat minkä hermot kulkevat?</w:t>
      </w:r>
    </w:p>
    <w:p>
      <w:r>
        <w:rPr>
          <w:b/>
        </w:rPr>
        <w:t xml:space="preserve">Tulos</w:t>
      </w:r>
    </w:p>
    <w:p>
      <w:r>
        <w:t xml:space="preserve">selkäydin</w:t>
      </w:r>
    </w:p>
    <w:p>
      <w:r>
        <w:rPr>
          <w:b/>
        </w:rPr>
        <w:t xml:space="preserve">Esimerkki 6.1246</w:t>
      </w:r>
    </w:p>
    <w:p>
      <w:r>
        <w:t xml:space="preserve">Mikä on yhden solun useiden toimintapotentiaalien suhde, joka johtaa merkittävään muutokseen kalvopotentiaalissa?</w:t>
      </w:r>
    </w:p>
    <w:p>
      <w:r>
        <w:rPr>
          <w:b/>
        </w:rPr>
        <w:t xml:space="preserve">Tulos</w:t>
      </w:r>
    </w:p>
    <w:p>
      <w:r>
        <w:t xml:space="preserve">ajallinen yhteenlasku</w:t>
      </w:r>
    </w:p>
    <w:p>
      <w:r>
        <w:rPr>
          <w:b/>
        </w:rPr>
        <w:t xml:space="preserve">Esimerkki 6.1247</w:t>
      </w:r>
    </w:p>
    <w:p>
      <w:r>
        <w:t xml:space="preserve">Mihin kasveille elintärkeään kiertoon kuuluu prosessi nimeltä denitrifikaatio?</w:t>
      </w:r>
    </w:p>
    <w:p>
      <w:r>
        <w:rPr>
          <w:b/>
        </w:rPr>
        <w:t xml:space="preserve">Tulos</w:t>
      </w:r>
    </w:p>
    <w:p>
      <w:r>
        <w:t xml:space="preserve">typen kierto</w:t>
      </w:r>
    </w:p>
    <w:p>
      <w:r>
        <w:rPr>
          <w:b/>
        </w:rPr>
        <w:t xml:space="preserve">Esimerkki 6.1248</w:t>
      </w:r>
    </w:p>
    <w:p>
      <w:r>
        <w:t xml:space="preserve">Millaiset aallot kuljettavat energiaa aineen tai avaruuden läpi värähtelevinä sähkö- ja magneettikenttinä?</w:t>
      </w:r>
    </w:p>
    <w:p>
      <w:r>
        <w:rPr>
          <w:b/>
        </w:rPr>
        <w:t xml:space="preserve">Tulos</w:t>
      </w:r>
    </w:p>
    <w:p>
      <w:r>
        <w:t xml:space="preserve">sähkömagneettiset aallot</w:t>
      </w:r>
    </w:p>
    <w:p>
      <w:r>
        <w:rPr>
          <w:b/>
        </w:rPr>
        <w:t xml:space="preserve">Esimerkki 6.1249</w:t>
      </w:r>
    </w:p>
    <w:p>
      <w:r>
        <w:t xml:space="preserve">Mitä tarvitaan siittiöiden tuotantoon aikuisiällä?</w:t>
      </w:r>
    </w:p>
    <w:p>
      <w:r>
        <w:rPr>
          <w:b/>
        </w:rPr>
        <w:t xml:space="preserve">Tulos</w:t>
      </w:r>
    </w:p>
    <w:p>
      <w:r>
        <w:t xml:space="preserve">testosteroni</w:t>
      </w:r>
    </w:p>
    <w:p>
      <w:r>
        <w:rPr>
          <w:b/>
        </w:rPr>
        <w:t xml:space="preserve">Esimerkki 6.1250</w:t>
      </w:r>
    </w:p>
    <w:p>
      <w:r>
        <w:t xml:space="preserve">Virusten oletettiin olevan olemassa ennen kuin ne nähtiin ensimmäisen kerran elektronimikroskoopilla millä vuosikymmenellä?</w:t>
      </w:r>
    </w:p>
    <w:p>
      <w:r>
        <w:rPr>
          <w:b/>
        </w:rPr>
        <w:t xml:space="preserve">Tulos</w:t>
      </w:r>
    </w:p>
    <w:p>
      <w:r>
        <w:t xml:space="preserve">1930 ' s</w:t>
      </w:r>
    </w:p>
    <w:p>
      <w:r>
        <w:rPr>
          <w:b/>
        </w:rPr>
        <w:t xml:space="preserve">Esimerkki 6.1251</w:t>
      </w:r>
    </w:p>
    <w:p>
      <w:r>
        <w:t xml:space="preserve">Mitä käytetään sähkövirran mittaamiseen?</w:t>
      </w:r>
    </w:p>
    <w:p>
      <w:r>
        <w:rPr>
          <w:b/>
        </w:rPr>
        <w:t xml:space="preserve">Tulos</w:t>
      </w:r>
    </w:p>
    <w:p>
      <w:r>
        <w:t xml:space="preserve">galvanometri</w:t>
      </w:r>
    </w:p>
    <w:p>
      <w:r>
        <w:rPr>
          <w:b/>
        </w:rPr>
        <w:t xml:space="preserve">Esimerkki 6.1252</w:t>
      </w:r>
    </w:p>
    <w:p>
      <w:r>
        <w:t xml:space="preserve">Minkä anatomisen rakenteen kautta munasolu siirtyy munasarjasta kohtuun?</w:t>
      </w:r>
    </w:p>
    <w:p>
      <w:r>
        <w:rPr>
          <w:b/>
        </w:rPr>
        <w:t xml:space="preserve">Tulos</w:t>
      </w:r>
    </w:p>
    <w:p>
      <w:r>
        <w:t xml:space="preserve">kohdun putket</w:t>
      </w:r>
    </w:p>
    <w:p>
      <w:r>
        <w:rPr>
          <w:b/>
        </w:rPr>
        <w:t xml:space="preserve">Esimerkki 6.1253</w:t>
      </w:r>
    </w:p>
    <w:p>
      <w:r>
        <w:t xml:space="preserve">Minkä tyyppinen lisääntyminen alkaa, kun munasolu ja siittiö yhdistyvät?</w:t>
      </w:r>
    </w:p>
    <w:p>
      <w:r>
        <w:rPr>
          <w:b/>
        </w:rPr>
        <w:t xml:space="preserve">Tulos</w:t>
      </w:r>
    </w:p>
    <w:p>
      <w:r>
        <w:t xml:space="preserve">seksuaalinen lisääntyminen</w:t>
      </w:r>
    </w:p>
    <w:p>
      <w:r>
        <w:rPr>
          <w:b/>
        </w:rPr>
        <w:t xml:space="preserve">Esimerkki 6.1254</w:t>
      </w:r>
    </w:p>
    <w:p>
      <w:r>
        <w:t xml:space="preserve">Bakteerit ovat eukaryoottisolujen kaltaisia siinä mielessä, että niillä on sytoplasma, ribosomit ja?</w:t>
      </w:r>
    </w:p>
    <w:p>
      <w:r>
        <w:rPr>
          <w:b/>
        </w:rPr>
        <w:t xml:space="preserve">Tulos</w:t>
      </w:r>
    </w:p>
    <w:p>
      <w:r>
        <w:t xml:space="preserve">plasmakalvo</w:t>
      </w:r>
    </w:p>
    <w:p>
      <w:r>
        <w:rPr>
          <w:b/>
        </w:rPr>
        <w:t xml:space="preserve">Esimerkki 6.1255</w:t>
      </w:r>
    </w:p>
    <w:p>
      <w:r>
        <w:t xml:space="preserve">Millainen energia määritellään nimenomaan energiaksi, joka on käytettävissä työn tekemiseen?</w:t>
      </w:r>
    </w:p>
    <w:p>
      <w:r>
        <w:rPr>
          <w:b/>
        </w:rPr>
        <w:t xml:space="preserve">Tulos</w:t>
      </w:r>
    </w:p>
    <w:p>
      <w:r>
        <w:t xml:space="preserve">ilmainen</w:t>
      </w:r>
    </w:p>
    <w:p>
      <w:r>
        <w:rPr>
          <w:b/>
        </w:rPr>
        <w:t xml:space="preserve">Esimerkki 6.1256</w:t>
      </w:r>
    </w:p>
    <w:p>
      <w:r>
        <w:t xml:space="preserve">Mille energiatasolle elektronit lisätään aina ensin?</w:t>
      </w:r>
    </w:p>
    <w:p>
      <w:r>
        <w:rPr>
          <w:b/>
        </w:rPr>
        <w:t xml:space="preserve">Tulos</w:t>
      </w:r>
    </w:p>
    <w:p>
      <w:r>
        <w:t xml:space="preserve">alhaisin</w:t>
      </w:r>
    </w:p>
    <w:p>
      <w:r>
        <w:rPr>
          <w:b/>
        </w:rPr>
        <w:t xml:space="preserve">Esimerkki 6.1257</w:t>
      </w:r>
    </w:p>
    <w:p>
      <w:r>
        <w:t xml:space="preserve">Mitä ovat palkki, ympyrä ja viiva?</w:t>
      </w:r>
    </w:p>
    <w:p>
      <w:r>
        <w:rPr>
          <w:b/>
        </w:rPr>
        <w:t xml:space="preserve">Tulos</w:t>
      </w:r>
    </w:p>
    <w:p>
      <w:r>
        <w:t xml:space="preserve">kuvaajat</w:t>
      </w:r>
    </w:p>
    <w:p>
      <w:r>
        <w:rPr>
          <w:b/>
        </w:rPr>
        <w:t xml:space="preserve">Esimerkki 6.1258</w:t>
      </w:r>
    </w:p>
    <w:p>
      <w:r>
        <w:t xml:space="preserve">Vesimolekyylit ovat polaarisia, joten ne muodostavat minkälaisia sidoksia?</w:t>
      </w:r>
    </w:p>
    <w:p>
      <w:r>
        <w:rPr>
          <w:b/>
        </w:rPr>
        <w:t xml:space="preserve">Tulos</w:t>
      </w:r>
    </w:p>
    <w:p>
      <w:r>
        <w:t xml:space="preserve">vety</w:t>
      </w:r>
    </w:p>
    <w:p>
      <w:r>
        <w:rPr>
          <w:b/>
        </w:rPr>
        <w:t xml:space="preserve">Esimerkki 6.1259</w:t>
      </w:r>
    </w:p>
    <w:p>
      <w:r>
        <w:t xml:space="preserve">Fotonin energia on suoraan verrannollinen sähkömagneettisen mitä?</w:t>
      </w:r>
    </w:p>
    <w:p>
      <w:r>
        <w:rPr>
          <w:b/>
        </w:rPr>
        <w:t xml:space="preserve">Tulos</w:t>
      </w:r>
    </w:p>
    <w:p>
      <w:r>
        <w:t xml:space="preserve">säteily</w:t>
      </w:r>
    </w:p>
    <w:p>
      <w:r>
        <w:rPr>
          <w:b/>
        </w:rPr>
        <w:t xml:space="preserve">Esimerkki 6.1260</w:t>
      </w:r>
    </w:p>
    <w:p>
      <w:r>
        <w:t xml:space="preserve">Minkälaisen suhteen jotkut merianemonit luovat erakkorapuihin kiinnittymällä rapujen kuoreen?</w:t>
      </w:r>
    </w:p>
    <w:p>
      <w:r>
        <w:rPr>
          <w:b/>
        </w:rPr>
        <w:t xml:space="preserve">Tulos</w:t>
      </w:r>
    </w:p>
    <w:p>
      <w:r>
        <w:t xml:space="preserve">mutualistinen</w:t>
      </w:r>
    </w:p>
    <w:p>
      <w:r>
        <w:rPr>
          <w:b/>
        </w:rPr>
        <w:t xml:space="preserve">Esimerkki 6.1261</w:t>
      </w:r>
    </w:p>
    <w:p>
      <w:r>
        <w:t xml:space="preserve">Väistämättä syljen tärkein ainesosa ruoansulatuksen kannalta on eräänlainen mikä, joka käynnistää hiilihydraattien hajoamisen?</w:t>
      </w:r>
    </w:p>
    <w:p>
      <w:r>
        <w:rPr>
          <w:b/>
        </w:rPr>
        <w:t xml:space="preserve">Tulos</w:t>
      </w:r>
    </w:p>
    <w:p>
      <w:r>
        <w:t xml:space="preserve">entsyymi</w:t>
      </w:r>
    </w:p>
    <w:p>
      <w:r>
        <w:rPr>
          <w:b/>
        </w:rPr>
        <w:t xml:space="preserve">Esimerkki 6.1262</w:t>
      </w:r>
    </w:p>
    <w:p>
      <w:r>
        <w:t xml:space="preserve">Mikä on massan standardiyksikkö?</w:t>
      </w:r>
    </w:p>
    <w:p>
      <w:r>
        <w:rPr>
          <w:b/>
        </w:rPr>
        <w:t xml:space="preserve">Tulos</w:t>
      </w:r>
    </w:p>
    <w:p>
      <w:r>
        <w:t xml:space="preserve">kilogramma</w:t>
      </w:r>
    </w:p>
    <w:p>
      <w:r>
        <w:rPr>
          <w:b/>
        </w:rPr>
        <w:t xml:space="preserve">Esimerkki 6.1263</w:t>
      </w:r>
    </w:p>
    <w:p>
      <w:r>
        <w:t xml:space="preserve">Mikä on sukusolujen tuotannon tai vapautumisen pysyvä estäminen?</w:t>
      </w:r>
    </w:p>
    <w:p>
      <w:r>
        <w:rPr>
          <w:b/>
        </w:rPr>
        <w:t xml:space="preserve">Tulos</w:t>
      </w:r>
    </w:p>
    <w:p>
      <w:r>
        <w:t xml:space="preserve">sterilointi</w:t>
      </w:r>
    </w:p>
    <w:p>
      <w:r>
        <w:rPr>
          <w:b/>
        </w:rPr>
        <w:t xml:space="preserve">Esimerkki 6.1264</w:t>
      </w:r>
    </w:p>
    <w:p>
      <w:r>
        <w:t xml:space="preserve">Kemiallinen ruoansulatus ohutsuolessa ei voi tapahtua ilman haiman ja minkä sappea tuottavan elimen apua?</w:t>
      </w:r>
    </w:p>
    <w:p>
      <w:r>
        <w:rPr>
          <w:b/>
        </w:rPr>
        <w:t xml:space="preserve">Tulos</w:t>
      </w:r>
    </w:p>
    <w:p>
      <w:r>
        <w:t xml:space="preserve">maksa</w:t>
      </w:r>
    </w:p>
    <w:p>
      <w:r>
        <w:rPr>
          <w:b/>
        </w:rPr>
        <w:t xml:space="preserve">Esimerkki 6.1265</w:t>
      </w:r>
    </w:p>
    <w:p>
      <w:r>
        <w:t xml:space="preserve">Mihin happoluokkaan karboksyylihapot kuuluvat?</w:t>
      </w:r>
    </w:p>
    <w:p>
      <w:r>
        <w:rPr>
          <w:b/>
        </w:rPr>
        <w:t xml:space="preserve">Tulos</w:t>
      </w:r>
    </w:p>
    <w:p>
      <w:r>
        <w:t xml:space="preserve">orgaaniset hapot</w:t>
      </w:r>
    </w:p>
    <w:p>
      <w:r>
        <w:rPr>
          <w:b/>
        </w:rPr>
        <w:t xml:space="preserve">Esimerkki 6.1266</w:t>
      </w:r>
    </w:p>
    <w:p>
      <w:r>
        <w:t xml:space="preserve">Mikä biologian osa-alue tutkii eläinten käyttäytymistä?</w:t>
      </w:r>
    </w:p>
    <w:p>
      <w:r>
        <w:rPr>
          <w:b/>
        </w:rPr>
        <w:t xml:space="preserve">Tulos</w:t>
      </w:r>
    </w:p>
    <w:p>
      <w:r>
        <w:t xml:space="preserve">etologia</w:t>
      </w:r>
    </w:p>
    <w:p>
      <w:r>
        <w:rPr>
          <w:b/>
        </w:rPr>
        <w:t xml:space="preserve">Esimerkki 6.1267</w:t>
      </w:r>
    </w:p>
    <w:p>
      <w:r>
        <w:t xml:space="preserve">Mikä uskomattoman menestyksekäs laji on nopeasti kolonisoinut lähes kaikki maapallon maanpäälliset elinympäristöt, mutta myös vaikuttanut maapalloon, sen ilmastoon ja ympäristöön?</w:t>
      </w:r>
    </w:p>
    <w:p>
      <w:r>
        <w:rPr>
          <w:b/>
        </w:rPr>
        <w:t xml:space="preserve">Tulos</w:t>
      </w:r>
    </w:p>
    <w:p>
      <w:r>
        <w:t xml:space="preserve">ihmiset</w:t>
      </w:r>
    </w:p>
    <w:p>
      <w:r>
        <w:rPr>
          <w:b/>
        </w:rPr>
        <w:t xml:space="preserve">Esimerkki 6.1268</w:t>
      </w:r>
    </w:p>
    <w:p>
      <w:r>
        <w:t xml:space="preserve">Mikä on sen "pisteen" nimi, joka tarkoittaa lämpötilaa, jossa vesihöyry tiivistyy?</w:t>
      </w:r>
    </w:p>
    <w:p>
      <w:r>
        <w:rPr>
          <w:b/>
        </w:rPr>
        <w:t xml:space="preserve">Tulos</w:t>
      </w:r>
    </w:p>
    <w:p>
      <w:r>
        <w:t xml:space="preserve">kastepiste</w:t>
      </w:r>
    </w:p>
    <w:p>
      <w:r>
        <w:rPr>
          <w:b/>
        </w:rPr>
        <w:t xml:space="preserve">Esimerkki 6.1269</w:t>
      </w:r>
    </w:p>
    <w:p>
      <w:r>
        <w:t xml:space="preserve">Mitä kahta jäätyneen sademäärän tyyppiä on?</w:t>
      </w:r>
    </w:p>
    <w:p>
      <w:r>
        <w:rPr>
          <w:b/>
        </w:rPr>
        <w:t xml:space="preserve">Tulos</w:t>
      </w:r>
    </w:p>
    <w:p>
      <w:r>
        <w:t xml:space="preserve">lumi ja raekuurot</w:t>
      </w:r>
    </w:p>
    <w:p>
      <w:r>
        <w:rPr>
          <w:b/>
        </w:rPr>
        <w:t xml:space="preserve">Esimerkki 6.1270</w:t>
      </w:r>
    </w:p>
    <w:p>
      <w:r>
        <w:t xml:space="preserve">Mikä on termi teoreettiselle kehykselle, jolla kuvataan populaatioissa tapahtuvaa evolutiivista muutosta alleelifrekvenssien muutosten kautta?</w:t>
      </w:r>
    </w:p>
    <w:p>
      <w:r>
        <w:rPr>
          <w:b/>
        </w:rPr>
        <w:t xml:space="preserve">Tulos</w:t>
      </w:r>
    </w:p>
    <w:p>
      <w:r>
        <w:t xml:space="preserve">populaatiogenetiikka</w:t>
      </w:r>
    </w:p>
    <w:p>
      <w:r>
        <w:rPr>
          <w:b/>
        </w:rPr>
        <w:t xml:space="preserve">Esimerkki 6.1271</w:t>
      </w:r>
    </w:p>
    <w:p>
      <w:r>
        <w:t xml:space="preserve">Mitä kutsutaan nimellä "kuinka nopeasti populaation koko muuttuu ajan mittaan"?</w:t>
      </w:r>
    </w:p>
    <w:p>
      <w:r>
        <w:rPr>
          <w:b/>
        </w:rPr>
        <w:t xml:space="preserve">Tulos</w:t>
      </w:r>
    </w:p>
    <w:p>
      <w:r>
        <w:t xml:space="preserve">väestönkasvu</w:t>
      </w:r>
    </w:p>
    <w:p>
      <w:r>
        <w:rPr>
          <w:b/>
        </w:rPr>
        <w:t xml:space="preserve">Esimerkki 6.1272</w:t>
      </w:r>
    </w:p>
    <w:p>
      <w:r>
        <w:t xml:space="preserve">Mitä termiä käytetään kuvaamaan nykyaikaisia siemenkasveja, jotka tuottavat siemeniä kävyissä?</w:t>
      </w:r>
    </w:p>
    <w:p>
      <w:r>
        <w:rPr>
          <w:b/>
        </w:rPr>
        <w:t xml:space="preserve">Tulos</w:t>
      </w:r>
    </w:p>
    <w:p>
      <w:r>
        <w:t xml:space="preserve">Kuntosiemenkasvit</w:t>
      </w:r>
    </w:p>
    <w:p>
      <w:r>
        <w:rPr>
          <w:b/>
        </w:rPr>
        <w:t xml:space="preserve">Esimerkki 6.1273</w:t>
      </w:r>
    </w:p>
    <w:p>
      <w:r>
        <w:t xml:space="preserve">Minkä tyyppistä roskia kutsutaan makean ja suolaisen veden vesistöihin joutuvaksi roskaksi?</w:t>
      </w:r>
    </w:p>
    <w:p>
      <w:r>
        <w:rPr>
          <w:b/>
        </w:rPr>
        <w:t xml:space="preserve">Tulos</w:t>
      </w:r>
    </w:p>
    <w:p>
      <w:r>
        <w:t xml:space="preserve">vesieliö</w:t>
      </w:r>
    </w:p>
    <w:p>
      <w:r>
        <w:rPr>
          <w:b/>
        </w:rPr>
        <w:t xml:space="preserve">Esimerkki 6.1274</w:t>
      </w:r>
    </w:p>
    <w:p>
      <w:r>
        <w:t xml:space="preserve">Ensimmäinen puolustuslinja sisältää mekaanisen, kemiallisen ja minkä muun esteen?</w:t>
      </w:r>
    </w:p>
    <w:p>
      <w:r>
        <w:rPr>
          <w:b/>
        </w:rPr>
        <w:t xml:space="preserve">Tulos</w:t>
      </w:r>
    </w:p>
    <w:p>
      <w:r>
        <w:t xml:space="preserve">biologinen</w:t>
      </w:r>
    </w:p>
    <w:p>
      <w:r>
        <w:rPr>
          <w:b/>
        </w:rPr>
        <w:t xml:space="preserve">Esimerkki 6.1275</w:t>
      </w:r>
    </w:p>
    <w:p>
      <w:r>
        <w:t xml:space="preserve">Hydrofobiset vuorovaikutukset johtuvat siitä, että vesimolekyylit sitoutuvat minkä tyyppisiin sidoksiin muiden vesimolekyylien kanssa?</w:t>
      </w:r>
    </w:p>
    <w:p>
      <w:r>
        <w:rPr>
          <w:b/>
        </w:rPr>
        <w:t xml:space="preserve">Tulos</w:t>
      </w:r>
    </w:p>
    <w:p>
      <w:r>
        <w:t xml:space="preserve">vetysidos</w:t>
      </w:r>
    </w:p>
    <w:p>
      <w:r>
        <w:rPr>
          <w:b/>
        </w:rPr>
        <w:t xml:space="preserve">Esimerkki 6.1276</w:t>
      </w:r>
    </w:p>
    <w:p>
      <w:r>
        <w:t xml:space="preserve">Mikä mahalaukusta vapautuva happo tappaa useimmat mahalaukkuun joutuvat taudinaiheuttajat?</w:t>
      </w:r>
    </w:p>
    <w:p>
      <w:r>
        <w:rPr>
          <w:b/>
        </w:rPr>
        <w:t xml:space="preserve">Tulos</w:t>
      </w:r>
    </w:p>
    <w:p>
      <w:r>
        <w:t xml:space="preserve">suolahappo</w:t>
      </w:r>
    </w:p>
    <w:p>
      <w:r>
        <w:rPr>
          <w:b/>
        </w:rPr>
        <w:t xml:space="preserve">Esimerkki 6.1277</w:t>
      </w:r>
    </w:p>
    <w:p>
      <w:r>
        <w:t xml:space="preserve">Mitkä ovat veden kolme luonnossa esiintyvää muotoa?</w:t>
      </w:r>
    </w:p>
    <w:p>
      <w:r>
        <w:rPr>
          <w:b/>
        </w:rPr>
        <w:t xml:space="preserve">Tulos</w:t>
      </w:r>
    </w:p>
    <w:p>
      <w:r>
        <w:t xml:space="preserve">kiinteä, neste, kaasu</w:t>
      </w:r>
    </w:p>
    <w:p>
      <w:r>
        <w:rPr>
          <w:b/>
        </w:rPr>
        <w:t xml:space="preserve">Esimerkki 6.1278</w:t>
      </w:r>
    </w:p>
    <w:p>
      <w:r>
        <w:t xml:space="preserve">Mitä tapahtuu, kun kaksi aaltoa yhdistyy ja kumoaa toisensa?</w:t>
      </w:r>
    </w:p>
    <w:p>
      <w:r>
        <w:rPr>
          <w:b/>
        </w:rPr>
        <w:t xml:space="preserve">Tulos</w:t>
      </w:r>
    </w:p>
    <w:p>
      <w:r>
        <w:t xml:space="preserve">destruktiivinen interferenssi</w:t>
      </w:r>
    </w:p>
    <w:p>
      <w:r>
        <w:rPr>
          <w:b/>
        </w:rPr>
        <w:t xml:space="preserve">Esimerkki 6.1279</w:t>
      </w:r>
    </w:p>
    <w:p>
      <w:r>
        <w:t xml:space="preserve">Mikä aallon osa auttaa aaltoa taipumaan ja aiheuttamaan taittumista?</w:t>
      </w:r>
    </w:p>
    <w:p>
      <w:r>
        <w:rPr>
          <w:b/>
        </w:rPr>
        <w:t xml:space="preserve">Tulos</w:t>
      </w:r>
    </w:p>
    <w:p>
      <w:r>
        <w:t xml:space="preserve">matala osa</w:t>
      </w:r>
    </w:p>
    <w:p>
      <w:r>
        <w:rPr>
          <w:b/>
        </w:rPr>
        <w:t xml:space="preserve">Esimerkki 6.1280</w:t>
      </w:r>
    </w:p>
    <w:p>
      <w:r>
        <w:t xml:space="preserve">Mikä on kyky aiheuttaa muutoksia?</w:t>
      </w:r>
    </w:p>
    <w:p>
      <w:r>
        <w:rPr>
          <w:b/>
        </w:rPr>
        <w:t xml:space="preserve">Tulos</w:t>
      </w:r>
    </w:p>
    <w:p>
      <w:r>
        <w:t xml:space="preserve">energia</w:t>
      </w:r>
    </w:p>
    <w:p>
      <w:r>
        <w:rPr>
          <w:b/>
        </w:rPr>
        <w:t xml:space="preserve">Esimerkki 6.1281</w:t>
      </w:r>
    </w:p>
    <w:p>
      <w:r>
        <w:t xml:space="preserve">Mikä elin imee noin 90 prosenttia nautitusta vedestä?</w:t>
      </w:r>
    </w:p>
    <w:p>
      <w:r>
        <w:rPr>
          <w:b/>
        </w:rPr>
        <w:t xml:space="preserve">Tulos</w:t>
      </w:r>
    </w:p>
    <w:p>
      <w:r>
        <w:t xml:space="preserve">ohutsuoli</w:t>
      </w:r>
    </w:p>
    <w:p>
      <w:r>
        <w:rPr>
          <w:b/>
        </w:rPr>
        <w:t xml:space="preserve">Esimerkki 6.1282</w:t>
      </w:r>
    </w:p>
    <w:p>
      <w:r>
        <w:t xml:space="preserve">Mitkä kaksi järjestelmää yhdessä tukevat kehoa ja mahdollistavat liikkumisen?</w:t>
      </w:r>
    </w:p>
    <w:p>
      <w:r>
        <w:rPr>
          <w:b/>
        </w:rPr>
        <w:t xml:space="preserve">Tulos</w:t>
      </w:r>
    </w:p>
    <w:p>
      <w:r>
        <w:t xml:space="preserve">luuston ja lihasten</w:t>
      </w:r>
    </w:p>
    <w:p>
      <w:r>
        <w:rPr>
          <w:b/>
        </w:rPr>
        <w:t xml:space="preserve">Esimerkki 6.1283</w:t>
      </w:r>
    </w:p>
    <w:p>
      <w:r>
        <w:t xml:space="preserve">Missä aineen tilassa hiukkaset ovat täysin erillään toisistaan?</w:t>
      </w:r>
    </w:p>
    <w:p>
      <w:r>
        <w:rPr>
          <w:b/>
        </w:rPr>
        <w:t xml:space="preserve">Tulos</w:t>
      </w:r>
    </w:p>
    <w:p>
      <w:r>
        <w:t xml:space="preserve">kaasumainen tila</w:t>
      </w:r>
    </w:p>
    <w:p>
      <w:r>
        <w:rPr>
          <w:b/>
        </w:rPr>
        <w:t xml:space="preserve">Esimerkki 6.1284</w:t>
      </w:r>
    </w:p>
    <w:p>
      <w:r>
        <w:t xml:space="preserve">Millaisilla mutaatioilla on dramaattisin vaikutus proteiineihin?</w:t>
      </w:r>
    </w:p>
    <w:p>
      <w:r>
        <w:rPr>
          <w:b/>
        </w:rPr>
        <w:t xml:space="preserve">Tulos</w:t>
      </w:r>
    </w:p>
    <w:p>
      <w:r>
        <w:t xml:space="preserve">nonsense-mutaatiot</w:t>
      </w:r>
    </w:p>
    <w:p>
      <w:r>
        <w:rPr>
          <w:b/>
        </w:rPr>
        <w:t xml:space="preserve">Esimerkki 6.1285</w:t>
      </w:r>
    </w:p>
    <w:p>
      <w:r>
        <w:t xml:space="preserve">Mitä tarkoittaa olla diploidi organismi?</w:t>
      </w:r>
    </w:p>
    <w:p>
      <w:r>
        <w:rPr>
          <w:b/>
        </w:rPr>
        <w:t xml:space="preserve">Tulos</w:t>
      </w:r>
    </w:p>
    <w:p>
      <w:r>
        <w:t xml:space="preserve">organismilla on kaksi kopiota kustakin geenistä</w:t>
      </w:r>
    </w:p>
    <w:p>
      <w:r>
        <w:rPr>
          <w:b/>
        </w:rPr>
        <w:t xml:space="preserve">Esimerkki 6.1286</w:t>
      </w:r>
    </w:p>
    <w:p>
      <w:r>
        <w:t xml:space="preserve">Mitkä ovat vahvimmat kemialliset sidokset?</w:t>
      </w:r>
    </w:p>
    <w:p>
      <w:r>
        <w:rPr>
          <w:b/>
        </w:rPr>
        <w:t xml:space="preserve">Tulos</w:t>
      </w:r>
    </w:p>
    <w:p>
      <w:r>
        <w:t xml:space="preserve">kovalenttiset ja ionisidokset</w:t>
      </w:r>
    </w:p>
    <w:p>
      <w:r>
        <w:rPr>
          <w:b/>
        </w:rPr>
        <w:t xml:space="preserve">Esimerkki 6.1287</w:t>
      </w:r>
    </w:p>
    <w:p>
      <w:r>
        <w:t xml:space="preserve">Missä prosessissa glykolyysi on soluhengityksen aikana?</w:t>
      </w:r>
    </w:p>
    <w:p>
      <w:r>
        <w:rPr>
          <w:b/>
        </w:rPr>
        <w:t xml:space="preserve">Tulos</w:t>
      </w:r>
    </w:p>
    <w:p>
      <w:r>
        <w:t xml:space="preserve">anaerobinen</w:t>
      </w:r>
    </w:p>
    <w:p>
      <w:r>
        <w:rPr>
          <w:b/>
        </w:rPr>
        <w:t xml:space="preserve">Esimerkki 6.1288</w:t>
      </w:r>
    </w:p>
    <w:p>
      <w:r>
        <w:t xml:space="preserve">Mitä ionisten yhdisteiden liuokset ja sulatetut ioniset yhdisteet johtavat?</w:t>
      </w:r>
    </w:p>
    <w:p>
      <w:r>
        <w:rPr>
          <w:b/>
        </w:rPr>
        <w:t xml:space="preserve">Tulos</w:t>
      </w:r>
    </w:p>
    <w:p>
      <w:r>
        <w:t xml:space="preserve">sähkö</w:t>
      </w:r>
    </w:p>
    <w:p>
      <w:r>
        <w:rPr>
          <w:b/>
        </w:rPr>
        <w:t xml:space="preserve">Esimerkki 6.1289</w:t>
      </w:r>
    </w:p>
    <w:p>
      <w:r>
        <w:t xml:space="preserve">Elävien olentojen on otettava ravinteita, jotta ne voivat kasvaa ja luoda mitä?</w:t>
      </w:r>
    </w:p>
    <w:p>
      <w:r>
        <w:rPr>
          <w:b/>
        </w:rPr>
        <w:t xml:space="preserve">Tulos</w:t>
      </w:r>
    </w:p>
    <w:p>
      <w:r>
        <w:t xml:space="preserve">energia</w:t>
      </w:r>
    </w:p>
    <w:p>
      <w:r>
        <w:rPr>
          <w:b/>
        </w:rPr>
        <w:t xml:space="preserve">Esimerkki 6.1290</w:t>
      </w:r>
    </w:p>
    <w:p>
      <w:r>
        <w:t xml:space="preserve">Mikä on huolellisten viljelykäytäntöjen, kuten viljelykierron tai ravinteikkaiden viljelykasvien istuttamisen, tarkoitus?</w:t>
      </w:r>
    </w:p>
    <w:p>
      <w:r>
        <w:rPr>
          <w:b/>
        </w:rPr>
        <w:t xml:space="preserve">Tulos</w:t>
      </w:r>
    </w:p>
    <w:p>
      <w:r>
        <w:t xml:space="preserve">parantaa maaperän laatua</w:t>
      </w:r>
    </w:p>
    <w:p>
      <w:r>
        <w:rPr>
          <w:b/>
        </w:rPr>
        <w:t xml:space="preserve">Esimerkki 6.1291</w:t>
      </w:r>
    </w:p>
    <w:p>
      <w:r>
        <w:t xml:space="preserve">Mikä on neutraalin, puhtaan veden ph-taso?</w:t>
      </w:r>
    </w:p>
    <w:p>
      <w:r>
        <w:rPr>
          <w:b/>
        </w:rPr>
        <w:t xml:space="preserve">Tulos</w:t>
      </w:r>
    </w:p>
    <w:p>
      <w:r>
        <w:t xml:space="preserve">seitsemän</w:t>
      </w:r>
    </w:p>
    <w:p>
      <w:r>
        <w:rPr>
          <w:b/>
        </w:rPr>
        <w:t xml:space="preserve">Esimerkki 6.1292</w:t>
      </w:r>
    </w:p>
    <w:p>
      <w:r>
        <w:t xml:space="preserve">Mikä määritellään veden muuttumiseksi nestefaasista kaasufaasiksi?</w:t>
      </w:r>
    </w:p>
    <w:p>
      <w:r>
        <w:rPr>
          <w:b/>
        </w:rPr>
        <w:t xml:space="preserve">Tulos</w:t>
      </w:r>
    </w:p>
    <w:p>
      <w:r>
        <w:t xml:space="preserve">haihtuminen</w:t>
      </w:r>
    </w:p>
    <w:p>
      <w:r>
        <w:rPr>
          <w:b/>
        </w:rPr>
        <w:t xml:space="preserve">Esimerkki 6.1293</w:t>
      </w:r>
    </w:p>
    <w:p>
      <w:r>
        <w:t xml:space="preserve">Mikä on aallon taajuuden suhde sen värähtelytaajuuteen?</w:t>
      </w:r>
    </w:p>
    <w:p>
      <w:r>
        <w:rPr>
          <w:b/>
        </w:rPr>
        <w:t xml:space="preserve">Tulos</w:t>
      </w:r>
    </w:p>
    <w:p>
      <w:r>
        <w:t xml:space="preserve">sama</w:t>
      </w:r>
    </w:p>
    <w:p>
      <w:r>
        <w:rPr>
          <w:b/>
        </w:rPr>
        <w:t xml:space="preserve">Esimerkki 6.1294</w:t>
      </w:r>
    </w:p>
    <w:p>
      <w:r>
        <w:t xml:space="preserve">Luustolihassoluilla ja sydänlihassoluilla on yhteinen ominaisuus, jota sileät lihassolut eivät jaa?</w:t>
      </w:r>
    </w:p>
    <w:p>
      <w:r>
        <w:rPr>
          <w:b/>
        </w:rPr>
        <w:t xml:space="preserve">Tulos</w:t>
      </w:r>
    </w:p>
    <w:p>
      <w:r>
        <w:t xml:space="preserve">raidat</w:t>
      </w:r>
    </w:p>
    <w:p>
      <w:r>
        <w:rPr>
          <w:b/>
        </w:rPr>
        <w:t xml:space="preserve">Esimerkki 6.1295</w:t>
      </w:r>
    </w:p>
    <w:p>
      <w:r>
        <w:t xml:space="preserve">Mikä on termi solusyömiselle?</w:t>
      </w:r>
    </w:p>
    <w:p>
      <w:r>
        <w:rPr>
          <w:b/>
        </w:rPr>
        <w:t xml:space="preserve">Tulos</w:t>
      </w:r>
    </w:p>
    <w:p>
      <w:r>
        <w:t xml:space="preserve">fagosytoosi</w:t>
      </w:r>
    </w:p>
    <w:p>
      <w:r>
        <w:rPr>
          <w:b/>
        </w:rPr>
        <w:t xml:space="preserve">Esimerkki 6.1296</w:t>
      </w:r>
    </w:p>
    <w:p>
      <w:r>
        <w:t xml:space="preserve">Mikä on toinen sana lämpöenergialle?</w:t>
      </w:r>
    </w:p>
    <w:p>
      <w:r>
        <w:rPr>
          <w:b/>
        </w:rPr>
        <w:t xml:space="preserve">Tulos</w:t>
      </w:r>
    </w:p>
    <w:p>
      <w:r>
        <w:t xml:space="preserve">lämpö</w:t>
      </w:r>
    </w:p>
    <w:p>
      <w:r>
        <w:rPr>
          <w:b/>
        </w:rPr>
        <w:t xml:space="preserve">Esimerkki 6.1297</w:t>
      </w:r>
    </w:p>
    <w:p>
      <w:r>
        <w:t xml:space="preserve">Yhdistetyt aineet ovat joko yhdisteitä tai mitä?</w:t>
      </w:r>
    </w:p>
    <w:p>
      <w:r>
        <w:rPr>
          <w:b/>
        </w:rPr>
        <w:t xml:space="preserve">Tulos</w:t>
      </w:r>
    </w:p>
    <w:p>
      <w:r>
        <w:t xml:space="preserve">seokset</w:t>
      </w:r>
    </w:p>
    <w:p>
      <w:r>
        <w:rPr>
          <w:b/>
        </w:rPr>
        <w:t xml:space="preserve">Esimerkki 6.1298</w:t>
      </w:r>
    </w:p>
    <w:p>
      <w:r>
        <w:t xml:space="preserve">Mikä järjestelmä varmistaa, että vuotanut veri palaa takaisin verenkiertoon?</w:t>
      </w:r>
    </w:p>
    <w:p>
      <w:r>
        <w:rPr>
          <w:b/>
        </w:rPr>
        <w:t xml:space="preserve">Tulos</w:t>
      </w:r>
    </w:p>
    <w:p>
      <w:r>
        <w:t xml:space="preserve">imusuonisto</w:t>
      </w:r>
    </w:p>
    <w:p>
      <w:r>
        <w:rPr>
          <w:b/>
        </w:rPr>
        <w:t xml:space="preserve">Esimerkki 6.1299</w:t>
      </w:r>
    </w:p>
    <w:p>
      <w:r>
        <w:t xml:space="preserve">Millaisiksi kutsutte molekyylisignaaleja, joihin kuuluu insuliini ja jotka auttavat säätelemään useita biokemiallisia prosesseja?</w:t>
      </w:r>
    </w:p>
    <w:p>
      <w:r>
        <w:rPr>
          <w:b/>
        </w:rPr>
        <w:t xml:space="preserve">Tulos</w:t>
      </w:r>
    </w:p>
    <w:p>
      <w:r>
        <w:t xml:space="preserve">hormonit</w:t>
      </w:r>
    </w:p>
    <w:p>
      <w:r>
        <w:rPr>
          <w:b/>
        </w:rPr>
        <w:t xml:space="preserve">Esimerkki 6.1300</w:t>
      </w:r>
    </w:p>
    <w:p>
      <w:r>
        <w:t xml:space="preserve">Kevyet ilmatäytteiset luut ja suuri nelikammioinen sydän auttavat lintua tekemään mitä?</w:t>
      </w:r>
    </w:p>
    <w:p>
      <w:r>
        <w:rPr>
          <w:b/>
        </w:rPr>
        <w:t xml:space="preserve">Tulos</w:t>
      </w:r>
    </w:p>
    <w:p>
      <w:r>
        <w:t xml:space="preserve">lentää</w:t>
      </w:r>
    </w:p>
    <w:p>
      <w:r>
        <w:rPr>
          <w:b/>
        </w:rPr>
        <w:t xml:space="preserve">Esimerkki 6.1301</w:t>
      </w:r>
    </w:p>
    <w:p>
      <w:r>
        <w:t xml:space="preserve">Mikä on maapallon runsain biologinen olento?</w:t>
      </w:r>
    </w:p>
    <w:p>
      <w:r>
        <w:rPr>
          <w:b/>
        </w:rPr>
        <w:t xml:space="preserve">Tulos</w:t>
      </w:r>
    </w:p>
    <w:p>
      <w:r>
        <w:t xml:space="preserve">virukset</w:t>
      </w:r>
    </w:p>
    <w:p>
      <w:r>
        <w:rPr>
          <w:b/>
        </w:rPr>
        <w:t xml:space="preserve">Esimerkki 6.1302</w:t>
      </w:r>
    </w:p>
    <w:p>
      <w:r>
        <w:t xml:space="preserve">Mitä viskositeetti tekee nesteille?</w:t>
      </w:r>
    </w:p>
    <w:p>
      <w:r>
        <w:rPr>
          <w:b/>
        </w:rPr>
        <w:t xml:space="preserve">Tulos</w:t>
      </w:r>
    </w:p>
    <w:p>
      <w:r>
        <w:t xml:space="preserve">kestävät virtausta</w:t>
      </w:r>
    </w:p>
    <w:p>
      <w:r>
        <w:rPr>
          <w:b/>
        </w:rPr>
        <w:t xml:space="preserve">Esimerkki 6.1303</w:t>
      </w:r>
    </w:p>
    <w:p>
      <w:r>
        <w:t xml:space="preserve">Mikä laite on magneettilevy, joka tarjoaa ohjelmien ja tietojen pitkäaikaissäilytyksen?</w:t>
      </w:r>
    </w:p>
    <w:p>
      <w:r>
        <w:rPr>
          <w:b/>
        </w:rPr>
        <w:t xml:space="preserve">Tulos</w:t>
      </w:r>
    </w:p>
    <w:p>
      <w:r>
        <w:t xml:space="preserve">kiintolevy</w:t>
      </w:r>
    </w:p>
    <w:p>
      <w:r>
        <w:rPr>
          <w:b/>
        </w:rPr>
        <w:t xml:space="preserve">Esimerkki 6.1304</w:t>
      </w:r>
    </w:p>
    <w:p>
      <w:r>
        <w:t xml:space="preserve">Jotkin isotoopit ovat stabiileja loputtomiin, kun taas toiset ovat radioaktiivisia ja tekevät mitä ominaista päästöjen muodossa?</w:t>
      </w:r>
    </w:p>
    <w:p>
      <w:r>
        <w:rPr>
          <w:b/>
        </w:rPr>
        <w:t xml:space="preserve">Tulos</w:t>
      </w:r>
    </w:p>
    <w:p>
      <w:r>
        <w:t xml:space="preserve">hajoaminen</w:t>
      </w:r>
    </w:p>
    <w:p>
      <w:r>
        <w:rPr>
          <w:b/>
        </w:rPr>
        <w:t xml:space="preserve">Esimerkki 6.1305</w:t>
      </w:r>
    </w:p>
    <w:p>
      <w:r>
        <w:t xml:space="preserve">Mille aineen olomuodolle on ominaista, että pienet hiukkaset, joiden välillä on suuri etäisyys ja jotka eivät tunne minkäänlaista veto- tai hylkimisvoimaa toisiinsa nähden?</w:t>
      </w:r>
    </w:p>
    <w:p>
      <w:r>
        <w:rPr>
          <w:b/>
        </w:rPr>
        <w:t xml:space="preserve">Tulos</w:t>
      </w:r>
    </w:p>
    <w:p>
      <w:r>
        <w:t xml:space="preserve">kaasu</w:t>
      </w:r>
    </w:p>
    <w:p>
      <w:r>
        <w:rPr>
          <w:b/>
        </w:rPr>
        <w:t xml:space="preserve">Esimerkki 6.1306</w:t>
      </w:r>
    </w:p>
    <w:p>
      <w:r>
        <w:t xml:space="preserve">Keliakiaa sairastavilla ihmisillä on immuunivaste mitä kohtaan, mikä johtaa lopulta aliravitsemukseen, kouristeluun ja ripuliin?</w:t>
      </w:r>
    </w:p>
    <w:p>
      <w:r>
        <w:rPr>
          <w:b/>
        </w:rPr>
        <w:t xml:space="preserve">Tulos</w:t>
      </w:r>
    </w:p>
    <w:p>
      <w:r>
        <w:t xml:space="preserve">gluteeni</w:t>
      </w:r>
    </w:p>
    <w:p>
      <w:r>
        <w:rPr>
          <w:b/>
        </w:rPr>
        <w:t xml:space="preserve">Esimerkki 6.1307</w:t>
      </w:r>
    </w:p>
    <w:p>
      <w:r>
        <w:t xml:space="preserve">Kataboliset reaktiot sisältävät minkä rikkomisen?</w:t>
      </w:r>
    </w:p>
    <w:p>
      <w:r>
        <w:rPr>
          <w:b/>
        </w:rPr>
        <w:t xml:space="preserve">Tulos</w:t>
      </w:r>
    </w:p>
    <w:p>
      <w:r>
        <w:t xml:space="preserve">joukkovelkakirjalainat</w:t>
      </w:r>
    </w:p>
    <w:p>
      <w:r>
        <w:rPr>
          <w:b/>
        </w:rPr>
        <w:t xml:space="preserve">Esimerkki 6.1308</w:t>
      </w:r>
    </w:p>
    <w:p>
      <w:r>
        <w:t xml:space="preserve">Mitä muodostuu, kun atomit jakavat tai siirtävät valenssielektroneita?</w:t>
      </w:r>
    </w:p>
    <w:p>
      <w:r>
        <w:rPr>
          <w:b/>
        </w:rPr>
        <w:t xml:space="preserve">Tulos</w:t>
      </w:r>
    </w:p>
    <w:p>
      <w:r>
        <w:t xml:space="preserve">joukkovelkakirjalainat</w:t>
      </w:r>
    </w:p>
    <w:p>
      <w:r>
        <w:rPr>
          <w:b/>
        </w:rPr>
        <w:t xml:space="preserve">Esimerkki 6.1309</w:t>
      </w:r>
    </w:p>
    <w:p>
      <w:r>
        <w:t xml:space="preserve">Mikä on käänteinen prosessi, jossa materiaalia siirretään soluun?</w:t>
      </w:r>
    </w:p>
    <w:p>
      <w:r>
        <w:rPr>
          <w:b/>
        </w:rPr>
        <w:t xml:space="preserve">Tulos</w:t>
      </w:r>
    </w:p>
    <w:p>
      <w:r>
        <w:t xml:space="preserve">eksosytoosi</w:t>
      </w:r>
    </w:p>
    <w:p>
      <w:r>
        <w:rPr>
          <w:b/>
        </w:rPr>
        <w:t xml:space="preserve">Esimerkki 6.1310</w:t>
      </w:r>
    </w:p>
    <w:p>
      <w:r>
        <w:t xml:space="preserve">Hypoteesi on tieteellinen vain, jos se voidaan testata millä?</w:t>
      </w:r>
    </w:p>
    <w:p>
      <w:r>
        <w:rPr>
          <w:b/>
        </w:rPr>
        <w:t xml:space="preserve">Tulos</w:t>
      </w:r>
    </w:p>
    <w:p>
      <w:r>
        <w:t xml:space="preserve">havainnointi</w:t>
      </w:r>
    </w:p>
    <w:p>
      <w:r>
        <w:rPr>
          <w:b/>
        </w:rPr>
        <w:t xml:space="preserve">Esimerkki 6.1311</w:t>
      </w:r>
    </w:p>
    <w:p>
      <w:r>
        <w:t xml:space="preserve">Henkilöön tai esineeseen varastoitunutta energiaa kutsutaan?</w:t>
      </w:r>
    </w:p>
    <w:p>
      <w:r>
        <w:rPr>
          <w:b/>
        </w:rPr>
        <w:t xml:space="preserve">Tulos</w:t>
      </w:r>
    </w:p>
    <w:p>
      <w:r>
        <w:t xml:space="preserve">potentiaalinen energia</w:t>
      </w:r>
    </w:p>
    <w:p>
      <w:r>
        <w:rPr>
          <w:b/>
        </w:rPr>
        <w:t xml:space="preserve">Esimerkki 6.1312</w:t>
      </w:r>
    </w:p>
    <w:p>
      <w:r>
        <w:t xml:space="preserve">Luun tiheys on osittain riippuvainen siitä, minkä mineraalin määrästä ruokavaliossa?</w:t>
      </w:r>
    </w:p>
    <w:p>
      <w:r>
        <w:rPr>
          <w:b/>
        </w:rPr>
        <w:t xml:space="preserve">Tulos</w:t>
      </w:r>
    </w:p>
    <w:p>
      <w:r>
        <w:t xml:space="preserve">kalsium</w:t>
      </w:r>
    </w:p>
    <w:p>
      <w:r>
        <w:rPr>
          <w:b/>
        </w:rPr>
        <w:t xml:space="preserve">Esimerkki 6.1313</w:t>
      </w:r>
    </w:p>
    <w:p>
      <w:r>
        <w:t xml:space="preserve">Minkä kokonaisuudesta riippuu eliön toiminta?</w:t>
      </w:r>
    </w:p>
    <w:p>
      <w:r>
        <w:rPr>
          <w:b/>
        </w:rPr>
        <w:t xml:space="preserve">Tulos</w:t>
      </w:r>
    </w:p>
    <w:p>
      <w:r>
        <w:t xml:space="preserve">riippumattomat solut</w:t>
      </w:r>
    </w:p>
    <w:p>
      <w:r>
        <w:rPr>
          <w:b/>
        </w:rPr>
        <w:t xml:space="preserve">Esimerkki 6.1314</w:t>
      </w:r>
    </w:p>
    <w:p>
      <w:r>
        <w:t xml:space="preserve">Miksi kutsutaan magneetin kahta päätä, joissa magneettinen vaikutus on voimakkain?</w:t>
      </w:r>
    </w:p>
    <w:p>
      <w:r>
        <w:rPr>
          <w:b/>
        </w:rPr>
        <w:t xml:space="preserve">Tulos</w:t>
      </w:r>
    </w:p>
    <w:p>
      <w:r>
        <w:t xml:space="preserve">pylväät</w:t>
      </w:r>
    </w:p>
    <w:p>
      <w:r>
        <w:rPr>
          <w:b/>
        </w:rPr>
        <w:t xml:space="preserve">Esimerkki 6.1315</w:t>
      </w:r>
    </w:p>
    <w:p>
      <w:r>
        <w:t xml:space="preserve">Mikä on nupun sisällä lähellä toisiaan, koska nuppineulaset ovat hyvin lyhyitä?</w:t>
      </w:r>
    </w:p>
    <w:p>
      <w:r>
        <w:rPr>
          <w:b/>
        </w:rPr>
        <w:t xml:space="preserve">Tulos</w:t>
      </w:r>
    </w:p>
    <w:p>
      <w:r>
        <w:t xml:space="preserve">lehdet</w:t>
      </w:r>
    </w:p>
    <w:p>
      <w:r>
        <w:rPr>
          <w:b/>
        </w:rPr>
        <w:t xml:space="preserve">Esimerkki 6.1316</w:t>
      </w:r>
    </w:p>
    <w:p>
      <w:r>
        <w:t xml:space="preserve">Mikä on termi elävien organismien hajonneille jäännöksille?</w:t>
      </w:r>
    </w:p>
    <w:p>
      <w:r>
        <w:rPr>
          <w:b/>
        </w:rPr>
        <w:t xml:space="preserve">Tulos</w:t>
      </w:r>
    </w:p>
    <w:p>
      <w:r>
        <w:t xml:space="preserve">humus</w:t>
      </w:r>
    </w:p>
    <w:p>
      <w:r>
        <w:rPr>
          <w:b/>
        </w:rPr>
        <w:t xml:space="preserve">Esimerkki 6.1317</w:t>
      </w:r>
    </w:p>
    <w:p>
      <w:r>
        <w:t xml:space="preserve">Nisäkkäät voivat ruokailla ravintoketjujen eri tasoilla: kasvinsyöjinä, hyönteissyöjinä, lihansyöjinä ja mitä vielä?</w:t>
      </w:r>
    </w:p>
    <w:p>
      <w:r>
        <w:rPr>
          <w:b/>
        </w:rPr>
        <w:t xml:space="preserve">Tulos</w:t>
      </w:r>
    </w:p>
    <w:p>
      <w:r>
        <w:t xml:space="preserve">kaikkiruokaiset</w:t>
      </w:r>
    </w:p>
    <w:p>
      <w:r>
        <w:rPr>
          <w:b/>
        </w:rPr>
        <w:t xml:space="preserve">Esimerkki 6.1318</w:t>
      </w:r>
    </w:p>
    <w:p>
      <w:r>
        <w:t xml:space="preserve">Minkä tyyppiset energialähteet aiheuttavat vähemmän kasvihuonekaasupäästöjä tai eivät aiheuta lainkaan kasvihuonekaasupäästöjä?</w:t>
      </w:r>
    </w:p>
    <w:p>
      <w:r>
        <w:rPr>
          <w:b/>
        </w:rPr>
        <w:t xml:space="preserve">Tulos</w:t>
      </w:r>
    </w:p>
    <w:p>
      <w:r>
        <w:t xml:space="preserve">uusiutuvat</w:t>
      </w:r>
    </w:p>
    <w:p>
      <w:r>
        <w:rPr>
          <w:b/>
        </w:rPr>
        <w:t xml:space="preserve">Esimerkki 6.1319</w:t>
      </w:r>
    </w:p>
    <w:p>
      <w:r>
        <w:t xml:space="preserve">Mihin rikkitrioksidia liuotetaan rikkihapon muodostamiseksi?</w:t>
      </w:r>
    </w:p>
    <w:p>
      <w:r>
        <w:rPr>
          <w:b/>
        </w:rPr>
        <w:t xml:space="preserve">Tulos</w:t>
      </w:r>
    </w:p>
    <w:p>
      <w:r>
        <w:t xml:space="preserve">vesi</w:t>
      </w:r>
    </w:p>
    <w:p>
      <w:r>
        <w:rPr>
          <w:b/>
        </w:rPr>
        <w:t xml:space="preserve">Esimerkki 6.1320</w:t>
      </w:r>
    </w:p>
    <w:p>
      <w:r>
        <w:t xml:space="preserve">Mitä vesinilviäislajit käyttävät hengitykseen?</w:t>
      </w:r>
    </w:p>
    <w:p>
      <w:r>
        <w:rPr>
          <w:b/>
        </w:rPr>
        <w:t xml:space="preserve">Tulos</w:t>
      </w:r>
    </w:p>
    <w:p>
      <w:r>
        <w:t xml:space="preserve">kidukset</w:t>
      </w:r>
    </w:p>
    <w:p>
      <w:r>
        <w:rPr>
          <w:b/>
        </w:rPr>
        <w:t xml:space="preserve">Esimerkki 6.1321</w:t>
      </w:r>
    </w:p>
    <w:p>
      <w:r>
        <w:t xml:space="preserve">Mikä termi kattaa veden, energiaa tuottavat ja kehoa rakentavat aineet sekä vitamiinit ja kivennäisaineet, kun ne määritellään elintarvikkeissa ja juomissa oleviksi aineiksi, jotka ovat välttämättömiä ihmisen selviytymisen kannalta?</w:t>
      </w:r>
    </w:p>
    <w:p>
      <w:r>
        <w:rPr>
          <w:b/>
        </w:rPr>
        <w:t xml:space="preserve">Tulos</w:t>
      </w:r>
    </w:p>
    <w:p>
      <w:r>
        <w:t xml:space="preserve">ravintoaineet</w:t>
      </w:r>
    </w:p>
    <w:p>
      <w:r>
        <w:rPr>
          <w:b/>
        </w:rPr>
        <w:t xml:space="preserve">Esimerkki 6.1322</w:t>
      </w:r>
    </w:p>
    <w:p>
      <w:r>
        <w:t xml:space="preserve">Mitä kutsutaan metalleiksi ja hyviksi sähkönjohtimiksi, joilla on taipumus menettää valenssielektroninsa kemiallisissa reaktioissa?</w:t>
      </w:r>
    </w:p>
    <w:p>
      <w:r>
        <w:rPr>
          <w:b/>
        </w:rPr>
        <w:t xml:space="preserve">Tulos</w:t>
      </w:r>
    </w:p>
    <w:p>
      <w:r>
        <w:t xml:space="preserve">pelkistimet</w:t>
      </w:r>
    </w:p>
    <w:p>
      <w:r>
        <w:rPr>
          <w:b/>
        </w:rPr>
        <w:t xml:space="preserve">Esimerkki 6.1323</w:t>
      </w:r>
    </w:p>
    <w:p>
      <w:r>
        <w:t xml:space="preserve">Millaisessa reaktiossa orgaaniseen molekyyliin lisätään vettä ja suuri molekyyli hajoaa pienemmiksi molekyyleiksi?</w:t>
      </w:r>
    </w:p>
    <w:p>
      <w:r>
        <w:rPr>
          <w:b/>
        </w:rPr>
        <w:t xml:space="preserve">Tulos</w:t>
      </w:r>
    </w:p>
    <w:p>
      <w:r>
        <w:t xml:space="preserve">hydrataatioreaktio</w:t>
      </w:r>
    </w:p>
    <w:p>
      <w:r>
        <w:rPr>
          <w:b/>
        </w:rPr>
        <w:t xml:space="preserve">Esimerkki 6.1324</w:t>
      </w:r>
    </w:p>
    <w:p>
      <w:r>
        <w:t xml:space="preserve">Mitä matelijoita pidetään matelijoina, koska niiden alkioita ympäröi ohut kalvo?</w:t>
      </w:r>
    </w:p>
    <w:p>
      <w:r>
        <w:rPr>
          <w:b/>
        </w:rPr>
        <w:t xml:space="preserve">Tulos</w:t>
      </w:r>
    </w:p>
    <w:p>
      <w:r>
        <w:t xml:space="preserve">amniotes</w:t>
      </w:r>
    </w:p>
    <w:p>
      <w:r>
        <w:rPr>
          <w:b/>
        </w:rPr>
        <w:t xml:space="preserve">Esimerkki 6.1325</w:t>
      </w:r>
    </w:p>
    <w:p>
      <w:r>
        <w:t xml:space="preserve">Alzheimerin tauti on sairaus, jota esiintyy pääasiassa missä väestössä?</w:t>
      </w:r>
    </w:p>
    <w:p>
      <w:r>
        <w:rPr>
          <w:b/>
        </w:rPr>
        <w:t xml:space="preserve">Tulos</w:t>
      </w:r>
    </w:p>
    <w:p>
      <w:r>
        <w:t xml:space="preserve">iäkkäät aikuiset</w:t>
      </w:r>
    </w:p>
    <w:p>
      <w:r>
        <w:rPr>
          <w:b/>
        </w:rPr>
        <w:t xml:space="preserve">Esimerkki 6.1326</w:t>
      </w:r>
    </w:p>
    <w:p>
      <w:r>
        <w:t xml:space="preserve">Mitä sähkökenttä ympäröi?</w:t>
      </w:r>
    </w:p>
    <w:p>
      <w:r>
        <w:rPr>
          <w:b/>
        </w:rPr>
        <w:t xml:space="preserve">Tulos</w:t>
      </w:r>
    </w:p>
    <w:p>
      <w:r>
        <w:t xml:space="preserve">varattu hiukkanen</w:t>
      </w:r>
    </w:p>
    <w:p>
      <w:r>
        <w:rPr>
          <w:b/>
        </w:rPr>
        <w:t xml:space="preserve">Esimerkki 6.1327</w:t>
      </w:r>
    </w:p>
    <w:p>
      <w:r>
        <w:t xml:space="preserve">Mihin kehon osaan hepatiitti b vaikuttaa?</w:t>
      </w:r>
    </w:p>
    <w:p>
      <w:r>
        <w:rPr>
          <w:b/>
        </w:rPr>
        <w:t xml:space="preserve">Tulos</w:t>
      </w:r>
    </w:p>
    <w:p>
      <w:r>
        <w:t xml:space="preserve">maksa</w:t>
      </w:r>
    </w:p>
    <w:p>
      <w:r>
        <w:rPr>
          <w:b/>
        </w:rPr>
        <w:t xml:space="preserve">Esimerkki 6.1328</w:t>
      </w:r>
    </w:p>
    <w:p>
      <w:r>
        <w:t xml:space="preserve">Mitkä ovat vastuussa elimistön taivutusliikkeistä?</w:t>
      </w:r>
    </w:p>
    <w:p>
      <w:r>
        <w:rPr>
          <w:b/>
        </w:rPr>
        <w:t xml:space="preserve">Tulos</w:t>
      </w:r>
    </w:p>
    <w:p>
      <w:r>
        <w:t xml:space="preserve">dyneiinit</w:t>
      </w:r>
    </w:p>
    <w:p>
      <w:r>
        <w:rPr>
          <w:b/>
        </w:rPr>
        <w:t xml:space="preserve">Esimerkki 6.1329</w:t>
      </w:r>
    </w:p>
    <w:p>
      <w:r>
        <w:t xml:space="preserve">Ylempi ja alempi laskimo ovat laskimoita, jotka palauttavat puuttuvan veren mitä sydämeen?</w:t>
      </w:r>
    </w:p>
    <w:p>
      <w:r>
        <w:rPr>
          <w:b/>
        </w:rPr>
        <w:t xml:space="preserve">Tulos</w:t>
      </w:r>
    </w:p>
    <w:p>
      <w:r>
        <w:t xml:space="preserve">happi</w:t>
      </w:r>
    </w:p>
    <w:p>
      <w:r>
        <w:rPr>
          <w:b/>
        </w:rPr>
        <w:t xml:space="preserve">Esimerkki 6.1330</w:t>
      </w:r>
    </w:p>
    <w:p>
      <w:r>
        <w:t xml:space="preserve">Mitä ovat sienen kaltaiset protistit?</w:t>
      </w:r>
    </w:p>
    <w:p>
      <w:r>
        <w:rPr>
          <w:b/>
        </w:rPr>
        <w:t xml:space="preserve">Tulos</w:t>
      </w:r>
    </w:p>
    <w:p>
      <w:r>
        <w:t xml:space="preserve">limamuotit ja vesimuotit</w:t>
      </w:r>
    </w:p>
    <w:p>
      <w:r>
        <w:rPr>
          <w:b/>
        </w:rPr>
        <w:t xml:space="preserve">Esimerkki 6.1331</w:t>
      </w:r>
    </w:p>
    <w:p>
      <w:r>
        <w:t xml:space="preserve">Polkupyörä on esimerkki monesta mistä koostuvasta yhdistelmäkoneesta?</w:t>
      </w:r>
    </w:p>
    <w:p>
      <w:r>
        <w:rPr>
          <w:b/>
        </w:rPr>
        <w:t xml:space="preserve">Tulos</w:t>
      </w:r>
    </w:p>
    <w:p>
      <w:r>
        <w:t xml:space="preserve">yksinkertaiset koneet</w:t>
      </w:r>
    </w:p>
    <w:p>
      <w:r>
        <w:rPr>
          <w:b/>
        </w:rPr>
        <w:t xml:space="preserve">Esimerkki 6.1332</w:t>
      </w:r>
    </w:p>
    <w:p>
      <w:r>
        <w:t xml:space="preserve">Urea, ammoniakki ja virtsahappo ovat erilaisia jätteitä, joita eri lajit erittävät eri muodoissaan?</w:t>
      </w:r>
    </w:p>
    <w:p>
      <w:r>
        <w:rPr>
          <w:b/>
        </w:rPr>
        <w:t xml:space="preserve">Tulos</w:t>
      </w:r>
    </w:p>
    <w:p>
      <w:r>
        <w:t xml:space="preserve">typpipitoinen jäte</w:t>
      </w:r>
    </w:p>
    <w:p>
      <w:r>
        <w:rPr>
          <w:b/>
        </w:rPr>
        <w:t xml:space="preserve">Esimerkki 6.1333</w:t>
      </w:r>
    </w:p>
    <w:p>
      <w:r>
        <w:t xml:space="preserve">Mitä kutsutaan prosessiksi, jossa elinjärjestelmät työskentelevät ylläpitääkseen vakaan sisäisen ympäristön?</w:t>
      </w:r>
    </w:p>
    <w:p>
      <w:r>
        <w:rPr>
          <w:b/>
        </w:rPr>
        <w:t xml:space="preserve">Tulos</w:t>
      </w:r>
    </w:p>
    <w:p>
      <w:r>
        <w:t xml:space="preserve">homeostaasi</w:t>
      </w:r>
    </w:p>
    <w:p>
      <w:r>
        <w:rPr>
          <w:b/>
        </w:rPr>
        <w:t xml:space="preserve">Esimerkki 6.1334</w:t>
      </w:r>
    </w:p>
    <w:p>
      <w:r>
        <w:t xml:space="preserve">Mitä mittauksessa käytetään vertailupistettä?</w:t>
      </w:r>
    </w:p>
    <w:p>
      <w:r>
        <w:rPr>
          <w:b/>
        </w:rPr>
        <w:t xml:space="preserve">Tulos</w:t>
      </w:r>
    </w:p>
    <w:p>
      <w:r>
        <w:t xml:space="preserve">arvio</w:t>
      </w:r>
    </w:p>
    <w:p>
      <w:r>
        <w:rPr>
          <w:b/>
        </w:rPr>
        <w:t xml:space="preserve">Esimerkki 6.1335</w:t>
      </w:r>
    </w:p>
    <w:p>
      <w:r>
        <w:t xml:space="preserve">Missä Länsi-Niilinvirta esiintyi ensimmäisen kerran?</w:t>
      </w:r>
    </w:p>
    <w:p>
      <w:r>
        <w:rPr>
          <w:b/>
        </w:rPr>
        <w:t xml:space="preserve">Tulos</w:t>
      </w:r>
    </w:p>
    <w:p>
      <w:r>
        <w:t xml:space="preserve">Pohjois-Amerikka</w:t>
      </w:r>
    </w:p>
    <w:p>
      <w:r>
        <w:rPr>
          <w:b/>
        </w:rPr>
        <w:t xml:space="preserve">Esimerkki 6.1336</w:t>
      </w:r>
    </w:p>
    <w:p>
      <w:r>
        <w:t xml:space="preserve">Mikä prosessi on vastuussa hapen läsnäolosta ilmakehässä?</w:t>
      </w:r>
    </w:p>
    <w:p>
      <w:r>
        <w:rPr>
          <w:b/>
        </w:rPr>
        <w:t xml:space="preserve">Tulos</w:t>
      </w:r>
    </w:p>
    <w:p>
      <w:r>
        <w:t xml:space="preserve">fotosynteesi</w:t>
      </w:r>
    </w:p>
    <w:p>
      <w:r>
        <w:rPr>
          <w:b/>
        </w:rPr>
        <w:t xml:space="preserve">Esimerkki 6.1337</w:t>
      </w:r>
    </w:p>
    <w:p>
      <w:r>
        <w:t xml:space="preserve">Useimmat kuppa-tapaukset voidaan parantaa millä?</w:t>
      </w:r>
    </w:p>
    <w:p>
      <w:r>
        <w:rPr>
          <w:b/>
        </w:rPr>
        <w:t xml:space="preserve">Tulos</w:t>
      </w:r>
    </w:p>
    <w:p>
      <w:r>
        <w:t xml:space="preserve">antibiootit</w:t>
      </w:r>
    </w:p>
    <w:p>
      <w:r>
        <w:rPr>
          <w:b/>
        </w:rPr>
        <w:t xml:space="preserve">Esimerkki 6.1338</w:t>
      </w:r>
    </w:p>
    <w:p>
      <w:r>
        <w:t xml:space="preserve">Mikä on niiden aaltosyklien lukumäärä, jotka kulkevat tietyn pisteen ohi avaruudessa tietyn ajan kuluessa?</w:t>
      </w:r>
    </w:p>
    <w:p>
      <w:r>
        <w:rPr>
          <w:b/>
        </w:rPr>
        <w:t xml:space="preserve">Tulos</w:t>
      </w:r>
    </w:p>
    <w:p>
      <w:r>
        <w:t xml:space="preserve">taajuus</w:t>
      </w:r>
    </w:p>
    <w:p>
      <w:r>
        <w:rPr>
          <w:b/>
        </w:rPr>
        <w:t xml:space="preserve">Esimerkki 6.1339</w:t>
      </w:r>
    </w:p>
    <w:p>
      <w:r>
        <w:t xml:space="preserve">Mikä muuttaa ajan myötä kiinteän kiven palasiksi?</w:t>
      </w:r>
    </w:p>
    <w:p>
      <w:r>
        <w:rPr>
          <w:b/>
        </w:rPr>
        <w:t xml:space="preserve">Tulos</w:t>
      </w:r>
    </w:p>
    <w:p>
      <w:r>
        <w:t xml:space="preserve">säänkestävyys</w:t>
      </w:r>
    </w:p>
    <w:p>
      <w:r>
        <w:rPr>
          <w:b/>
        </w:rPr>
        <w:t xml:space="preserve">Esimerkki 6.1340</w:t>
      </w:r>
    </w:p>
    <w:p>
      <w:r>
        <w:t xml:space="preserve">Mikä määritellään lihasjänteyden faasiseksi muutokseksi?</w:t>
      </w:r>
    </w:p>
    <w:p>
      <w:r>
        <w:rPr>
          <w:b/>
        </w:rPr>
        <w:t xml:space="preserve">Tulos</w:t>
      </w:r>
    </w:p>
    <w:p>
      <w:r>
        <w:t xml:space="preserve">spastisuus</w:t>
      </w:r>
    </w:p>
    <w:p>
      <w:r>
        <w:rPr>
          <w:b/>
        </w:rPr>
        <w:t xml:space="preserve">Esimerkki 6.1341</w:t>
      </w:r>
    </w:p>
    <w:p>
      <w:r>
        <w:t xml:space="preserve">Tuottajat, ensisijaiset kuluttajat, korkeamman tason kuluttajat ja hajottajat ovat tasoja missä?</w:t>
      </w:r>
    </w:p>
    <w:p>
      <w:r>
        <w:rPr>
          <w:b/>
        </w:rPr>
        <w:t xml:space="preserve">Tulos</w:t>
      </w:r>
    </w:p>
    <w:p>
      <w:r>
        <w:t xml:space="preserve">ravintoketju</w:t>
      </w:r>
    </w:p>
    <w:p>
      <w:r>
        <w:rPr>
          <w:b/>
        </w:rPr>
        <w:t xml:space="preserve">Esimerkki 6.1342</w:t>
      </w:r>
    </w:p>
    <w:p>
      <w:r>
        <w:t xml:space="preserve">Mikä on ryhmä samankaltaisia ekosysteemejä, joilla on samat abioottiset tekijät ja alkutuottajat?</w:t>
      </w:r>
    </w:p>
    <w:p>
      <w:r>
        <w:rPr>
          <w:b/>
        </w:rPr>
        <w:t xml:space="preserve">Tulos</w:t>
      </w:r>
    </w:p>
    <w:p>
      <w:r>
        <w:t xml:space="preserve">biome</w:t>
      </w:r>
    </w:p>
    <w:p>
      <w:r>
        <w:rPr>
          <w:b/>
        </w:rPr>
        <w:t xml:space="preserve">Esimerkki 6.1343</w:t>
      </w:r>
    </w:p>
    <w:p>
      <w:r>
        <w:t xml:space="preserve">Mitä kutsutaan kappaleen taipumukseksi vastustaa liikkeensä muutosta?</w:t>
      </w:r>
    </w:p>
    <w:p>
      <w:r>
        <w:rPr>
          <w:b/>
        </w:rPr>
        <w:t xml:space="preserve">Tulos</w:t>
      </w:r>
    </w:p>
    <w:p>
      <w:r>
        <w:t xml:space="preserve">inertia</w:t>
      </w:r>
    </w:p>
    <w:p>
      <w:r>
        <w:rPr>
          <w:b/>
        </w:rPr>
        <w:t xml:space="preserve">Esimerkki 6.1344</w:t>
      </w:r>
    </w:p>
    <w:p>
      <w:r>
        <w:t xml:space="preserve">Rauta hapettuu fe2+(aq):ksi raudan pinnalla olevassa anodisessa kohdassa, joka on usein epäpuhtaus vai tämä?</w:t>
      </w:r>
    </w:p>
    <w:p>
      <w:r>
        <w:rPr>
          <w:b/>
        </w:rPr>
        <w:t xml:space="preserve">Tulos</w:t>
      </w:r>
    </w:p>
    <w:p>
      <w:r>
        <w:t xml:space="preserve">ristikkovirhe</w:t>
      </w:r>
    </w:p>
    <w:p>
      <w:r>
        <w:rPr>
          <w:b/>
        </w:rPr>
        <w:t xml:space="preserve">Esimerkki 6.1345</w:t>
      </w:r>
    </w:p>
    <w:p>
      <w:r>
        <w:t xml:space="preserve">Millä nisäkkäät säästävät lämpöä?</w:t>
      </w:r>
    </w:p>
    <w:p>
      <w:r>
        <w:rPr>
          <w:b/>
        </w:rPr>
        <w:t xml:space="preserve">Tulos</w:t>
      </w:r>
    </w:p>
    <w:p>
      <w:r>
        <w:t xml:space="preserve">hiukset tai turkki</w:t>
      </w:r>
    </w:p>
    <w:p>
      <w:r>
        <w:rPr>
          <w:b/>
        </w:rPr>
        <w:t xml:space="preserve">Esimerkki 6.1346</w:t>
      </w:r>
    </w:p>
    <w:p>
      <w:r>
        <w:t xml:space="preserve">Mikä kerros nisäkkäillä suojaa munaa?</w:t>
      </w:r>
    </w:p>
    <w:p>
      <w:r>
        <w:rPr>
          <w:b/>
        </w:rPr>
        <w:t xml:space="preserve">Tulos</w:t>
      </w:r>
    </w:p>
    <w:p>
      <w:r>
        <w:t xml:space="preserve">zona pellucida</w:t>
      </w:r>
    </w:p>
    <w:p>
      <w:r>
        <w:rPr>
          <w:b/>
        </w:rPr>
        <w:t xml:space="preserve">Esimerkki 6.1347</w:t>
      </w:r>
    </w:p>
    <w:p>
      <w:r>
        <w:t xml:space="preserve">Oikea eteinen vastaanottaa koko systeemisen laskimopaluun. suurin osa verestä virtaa joko ylempään laskimoon tai tähän?</w:t>
      </w:r>
    </w:p>
    <w:p>
      <w:r>
        <w:rPr>
          <w:b/>
        </w:rPr>
        <w:t xml:space="preserve">Tulos</w:t>
      </w:r>
    </w:p>
    <w:p>
      <w:r>
        <w:t xml:space="preserve">alempi laskimolaskimo</w:t>
      </w:r>
    </w:p>
    <w:p>
      <w:r>
        <w:rPr>
          <w:b/>
        </w:rPr>
        <w:t xml:space="preserve">Esimerkki 6.1348</w:t>
      </w:r>
    </w:p>
    <w:p>
      <w:r>
        <w:t xml:space="preserve">Nesteen paineen jatkuva lisääminen aiheuttaa lopulta sen, että aine tekee mitä?</w:t>
      </w:r>
    </w:p>
    <w:p>
      <w:r>
        <w:rPr>
          <w:b/>
        </w:rPr>
        <w:t xml:space="preserve">Tulos</w:t>
      </w:r>
    </w:p>
    <w:p>
      <w:r>
        <w:t xml:space="preserve">jähmettyy</w:t>
      </w:r>
    </w:p>
    <w:p>
      <w:r>
        <w:rPr>
          <w:b/>
        </w:rPr>
        <w:t xml:space="preserve">Esimerkki 6.1349</w:t>
      </w:r>
    </w:p>
    <w:p>
      <w:r>
        <w:t xml:space="preserve">Runsaasti kalsiumia ja mitä vitamiineja sisältävä ruokavalio voi vähentää osteoporoosin ja siihen liittyvien luunmurtumien riskiä?</w:t>
      </w:r>
    </w:p>
    <w:p>
      <w:r>
        <w:rPr>
          <w:b/>
        </w:rPr>
        <w:t xml:space="preserve">Tulos</w:t>
      </w:r>
    </w:p>
    <w:p>
      <w:r>
        <w:t xml:space="preserve">d-vitamiini</w:t>
      </w:r>
    </w:p>
    <w:p>
      <w:r>
        <w:rPr>
          <w:b/>
        </w:rPr>
        <w:t xml:space="preserve">Esimerkki 6.1350</w:t>
      </w:r>
    </w:p>
    <w:p>
      <w:r>
        <w:t xml:space="preserve">Biofilmi on prokaryoottien yhdyskunta, joka on tarttunut mihin?</w:t>
      </w:r>
    </w:p>
    <w:p>
      <w:r>
        <w:rPr>
          <w:b/>
        </w:rPr>
        <w:t xml:space="preserve">Tulos</w:t>
      </w:r>
    </w:p>
    <w:p>
      <w:r>
        <w:t xml:space="preserve">pinta</w:t>
      </w:r>
    </w:p>
    <w:p>
      <w:r>
        <w:rPr>
          <w:b/>
        </w:rPr>
        <w:t xml:space="preserve">Esimerkki 6.1351</w:t>
      </w:r>
    </w:p>
    <w:p>
      <w:r>
        <w:t xml:space="preserve">Mikä koostuu solujen muodostamista nauhoista, jotka supistuvat liikettä varten?</w:t>
      </w:r>
    </w:p>
    <w:p>
      <w:r>
        <w:rPr>
          <w:b/>
        </w:rPr>
        <w:t xml:space="preserve">Tulos</w:t>
      </w:r>
    </w:p>
    <w:p>
      <w:r>
        <w:t xml:space="preserve">lihaskudos</w:t>
      </w:r>
    </w:p>
    <w:p>
      <w:r>
        <w:rPr>
          <w:b/>
        </w:rPr>
        <w:t xml:space="preserve">Esimerkki 6.1352</w:t>
      </w:r>
    </w:p>
    <w:p>
      <w:r>
        <w:t xml:space="preserve">Elinten sisällä valtimot haarautuvat mihin pieniin verisuoniin, jotka kuljettavat verta kapillaareihin?</w:t>
      </w:r>
    </w:p>
    <w:p>
      <w:r>
        <w:rPr>
          <w:b/>
        </w:rPr>
        <w:t xml:space="preserve">Tulos</w:t>
      </w:r>
    </w:p>
    <w:p>
      <w:r>
        <w:t xml:space="preserve">arteriolit</w:t>
      </w:r>
    </w:p>
    <w:p>
      <w:r>
        <w:rPr>
          <w:b/>
        </w:rPr>
        <w:t xml:space="preserve">Esimerkki 6.1353</w:t>
      </w:r>
    </w:p>
    <w:p>
      <w:r>
        <w:t xml:space="preserve">Miten tieteessä kutsutaan matemaattista suhdetta, joka vallitsee havaintojen välillä tietyissä olosuhteissa?</w:t>
      </w:r>
    </w:p>
    <w:p>
      <w:r>
        <w:rPr>
          <w:b/>
        </w:rPr>
        <w:t xml:space="preserve">Tulos</w:t>
      </w:r>
    </w:p>
    <w:p>
      <w:r>
        <w:t xml:space="preserve">laki</w:t>
      </w:r>
    </w:p>
    <w:p>
      <w:r>
        <w:rPr>
          <w:b/>
        </w:rPr>
        <w:t xml:space="preserve">Esimerkki 6.1354</w:t>
      </w:r>
    </w:p>
    <w:p>
      <w:r>
        <w:t xml:space="preserve">Jotkut merilevät ovat kehittäneet erityisiä rakenteita, jotka kykenevät mihin kasviprosessiin?</w:t>
      </w:r>
    </w:p>
    <w:p>
      <w:r>
        <w:rPr>
          <w:b/>
        </w:rPr>
        <w:t xml:space="preserve">Tulos</w:t>
      </w:r>
    </w:p>
    <w:p>
      <w:r>
        <w:t xml:space="preserve">fotosynteesi</w:t>
      </w:r>
    </w:p>
    <w:p>
      <w:r>
        <w:rPr>
          <w:b/>
        </w:rPr>
        <w:t xml:space="preserve">Esimerkki 6.1355</w:t>
      </w:r>
    </w:p>
    <w:p>
      <w:r>
        <w:t xml:space="preserve">Millä tulvii vauvan ruoansulatuskanava äidinmaidon tai äidinmaidonkorvikkeen ensimmäisellä nauttimisella?</w:t>
      </w:r>
    </w:p>
    <w:p>
      <w:r>
        <w:rPr>
          <w:b/>
        </w:rPr>
        <w:t xml:space="preserve">Tulos</w:t>
      </w:r>
    </w:p>
    <w:p>
      <w:r>
        <w:t xml:space="preserve">hyödylliset bakteerit</w:t>
      </w:r>
    </w:p>
    <w:p>
      <w:r>
        <w:rPr>
          <w:b/>
        </w:rPr>
        <w:t xml:space="preserve">Esimerkki 6.1356</w:t>
      </w:r>
    </w:p>
    <w:p>
      <w:r>
        <w:t xml:space="preserve">Mikä tiede tutkii ainetta ja sen muutoksia?</w:t>
      </w:r>
    </w:p>
    <w:p>
      <w:r>
        <w:rPr>
          <w:b/>
        </w:rPr>
        <w:t xml:space="preserve">Tulos</w:t>
      </w:r>
    </w:p>
    <w:p>
      <w:r>
        <w:t xml:space="preserve">kemia</w:t>
      </w:r>
    </w:p>
    <w:p>
      <w:r>
        <w:rPr>
          <w:b/>
        </w:rPr>
        <w:t xml:space="preserve">Esimerkki 6.1357</w:t>
      </w:r>
    </w:p>
    <w:p>
      <w:r>
        <w:t xml:space="preserve">Tieteellisissä tutkimuksissa kuvailevat tilastot ovat hyödyllisiä, kun tehdään yhteenvetoja suurten mitä?</w:t>
      </w:r>
    </w:p>
    <w:p>
      <w:r>
        <w:rPr>
          <w:b/>
        </w:rPr>
        <w:t xml:space="preserve">Tulos</w:t>
      </w:r>
    </w:p>
    <w:p>
      <w:r>
        <w:t xml:space="preserve">näytteet</w:t>
      </w:r>
    </w:p>
    <w:p>
      <w:r>
        <w:rPr>
          <w:b/>
        </w:rPr>
        <w:t xml:space="preserve">Esimerkki 6.1358</w:t>
      </w:r>
    </w:p>
    <w:p>
      <w:r>
        <w:t xml:space="preserve">Keltuainen on hyvin hauras aine, jota on matelijoiden munissa ja joka tarvitsee suojaa. mikä suojaa keltuaista?</w:t>
      </w:r>
    </w:p>
    <w:p>
      <w:r>
        <w:rPr>
          <w:b/>
        </w:rPr>
        <w:t xml:space="preserve">Tulos</w:t>
      </w:r>
    </w:p>
    <w:p>
      <w:r>
        <w:t xml:space="preserve">keltuainen</w:t>
      </w:r>
    </w:p>
    <w:p>
      <w:r>
        <w:rPr>
          <w:b/>
        </w:rPr>
        <w:t xml:space="preserve">Esimerkki 6.1359</w:t>
      </w:r>
    </w:p>
    <w:p>
      <w:r>
        <w:t xml:space="preserve">Mikä on laji, jolla on erityisen tärkeä rooli omassa yhteisössään?</w:t>
      </w:r>
    </w:p>
    <w:p>
      <w:r>
        <w:rPr>
          <w:b/>
        </w:rPr>
        <w:t xml:space="preserve">Tulos</w:t>
      </w:r>
    </w:p>
    <w:p>
      <w:r>
        <w:t xml:space="preserve">keystone</w:t>
      </w:r>
    </w:p>
    <w:p>
      <w:r>
        <w:rPr>
          <w:b/>
        </w:rPr>
        <w:t xml:space="preserve">Esimerkki 6.1360</w:t>
      </w:r>
    </w:p>
    <w:p>
      <w:r>
        <w:t xml:space="preserve">Mitä kutsutaan alkuaineiksi, joiden ei tarvitse johtaa sähköä?</w:t>
      </w:r>
    </w:p>
    <w:p>
      <w:r>
        <w:rPr>
          <w:b/>
        </w:rPr>
        <w:t xml:space="preserve">Tulos</w:t>
      </w:r>
    </w:p>
    <w:p>
      <w:r>
        <w:t xml:space="preserve">epämetallit</w:t>
      </w:r>
    </w:p>
    <w:p>
      <w:r>
        <w:rPr>
          <w:b/>
        </w:rPr>
        <w:t xml:space="preserve">Esimerkki 6.1361</w:t>
      </w:r>
    </w:p>
    <w:p>
      <w:r>
        <w:t xml:space="preserve">Mikä yhtälö parantaa ideaalikaasulakia lisäämällä siihen kaksi termiä: toinen ottaa huomioon kaasumolekyylien tilavuuden ja toinen niiden väliset vetovoimat?</w:t>
      </w:r>
    </w:p>
    <w:p>
      <w:r>
        <w:rPr>
          <w:b/>
        </w:rPr>
        <w:t xml:space="preserve">Tulos</w:t>
      </w:r>
    </w:p>
    <w:p>
      <w:r>
        <w:t xml:space="preserve">van der waals</w:t>
      </w:r>
    </w:p>
    <w:p>
      <w:r>
        <w:rPr>
          <w:b/>
        </w:rPr>
        <w:t xml:space="preserve">Esimerkki 6.1362</w:t>
      </w:r>
    </w:p>
    <w:p>
      <w:r>
        <w:t xml:space="preserve">Koska varauksilla on oltava katkeamaton reitti, sähkövirta ei voi kulkea materiaalin läpi, ellei se muodosta mitä?</w:t>
      </w:r>
    </w:p>
    <w:p>
      <w:r>
        <w:rPr>
          <w:b/>
        </w:rPr>
        <w:t xml:space="preserve">Tulos</w:t>
      </w:r>
    </w:p>
    <w:p>
      <w:r>
        <w:t xml:space="preserve">suljettu silmukka</w:t>
      </w:r>
    </w:p>
    <w:p>
      <w:r>
        <w:rPr>
          <w:b/>
        </w:rPr>
        <w:t xml:space="preserve">Esimerkki 6.1363</w:t>
      </w:r>
    </w:p>
    <w:p>
      <w:r>
        <w:t xml:space="preserve">Millä ilmiöllä on vakavia seurauksia sekä luonnon- että ihmisen tekemille esineille, kuten puiden tappaminen ja marmoripatsaiden rappeutuminen?</w:t>
      </w:r>
    </w:p>
    <w:p>
      <w:r>
        <w:rPr>
          <w:b/>
        </w:rPr>
        <w:t xml:space="preserve">Tulos</w:t>
      </w:r>
    </w:p>
    <w:p>
      <w:r>
        <w:t xml:space="preserve">happosade</w:t>
      </w:r>
    </w:p>
    <w:p>
      <w:r>
        <w:rPr>
          <w:b/>
        </w:rPr>
        <w:t xml:space="preserve">Esimerkki 6.1364</w:t>
      </w:r>
    </w:p>
    <w:p>
      <w:r>
        <w:t xml:space="preserve">Monilla aikuisilla ja joillakin lapsilla on laktaasin puutos. näiden henkilöiden sanotaan olevan laktoosi-intolerantteja, koska he eivät pysty sulattamaan laktoosia, jota esiintyy missä?</w:t>
      </w:r>
    </w:p>
    <w:p>
      <w:r>
        <w:rPr>
          <w:b/>
        </w:rPr>
        <w:t xml:space="preserve">Tulos</w:t>
      </w:r>
    </w:p>
    <w:p>
      <w:r>
        <w:t xml:space="preserve">maito</w:t>
      </w:r>
    </w:p>
    <w:p>
      <w:r>
        <w:rPr>
          <w:b/>
        </w:rPr>
        <w:t xml:space="preserve">Esimerkki 6.1365</w:t>
      </w:r>
    </w:p>
    <w:p>
      <w:r>
        <w:t xml:space="preserve">Proteiinit sisältävät 20 yleistä tyyppiä mitä yhdisteitä?</w:t>
      </w:r>
    </w:p>
    <w:p>
      <w:r>
        <w:rPr>
          <w:b/>
        </w:rPr>
        <w:t xml:space="preserve">Tulos</w:t>
      </w:r>
    </w:p>
    <w:p>
      <w:r>
        <w:t xml:space="preserve">aminohapot</w:t>
      </w:r>
    </w:p>
    <w:p>
      <w:r>
        <w:rPr>
          <w:b/>
        </w:rPr>
        <w:t xml:space="preserve">Esimerkki 6.1366</w:t>
      </w:r>
    </w:p>
    <w:p>
      <w:r>
        <w:t xml:space="preserve">Mitä saadaan jakamalla nettovoima kokonaismassalla?</w:t>
      </w:r>
    </w:p>
    <w:p>
      <w:r>
        <w:rPr>
          <w:b/>
        </w:rPr>
        <w:t xml:space="preserve">Tulos</w:t>
      </w:r>
    </w:p>
    <w:p>
      <w:r>
        <w:t xml:space="preserve">kiihtyvyys</w:t>
      </w:r>
    </w:p>
    <w:p>
      <w:r>
        <w:rPr>
          <w:b/>
        </w:rPr>
        <w:t xml:space="preserve">Esimerkki 6.1367</w:t>
      </w:r>
    </w:p>
    <w:p>
      <w:r>
        <w:t xml:space="preserve">Mitä tapahtuu, kun aine diffundoituu solukalvon läpi ilman muiden molekyylien apua?</w:t>
      </w:r>
    </w:p>
    <w:p>
      <w:r>
        <w:rPr>
          <w:b/>
        </w:rPr>
        <w:t xml:space="preserve">Tulos</w:t>
      </w:r>
    </w:p>
    <w:p>
      <w:r>
        <w:t xml:space="preserve">yksinkertainen diffuusio</w:t>
      </w:r>
    </w:p>
    <w:p>
      <w:r>
        <w:rPr>
          <w:b/>
        </w:rPr>
        <w:t xml:space="preserve">Esimerkki 6.1368</w:t>
      </w:r>
    </w:p>
    <w:p>
      <w:r>
        <w:t xml:space="preserve">Mikä muuttuu lämmön tai paineen vaikutuksesta metamorfoosin aikana?</w:t>
      </w:r>
    </w:p>
    <w:p>
      <w:r>
        <w:rPr>
          <w:b/>
        </w:rPr>
        <w:t xml:space="preserve">Tulos</w:t>
      </w:r>
    </w:p>
    <w:p>
      <w:r>
        <w:t xml:space="preserve">mineraalit</w:t>
      </w:r>
    </w:p>
    <w:p>
      <w:r>
        <w:rPr>
          <w:b/>
        </w:rPr>
        <w:t xml:space="preserve">Esimerkki 6.1369</w:t>
      </w:r>
    </w:p>
    <w:p>
      <w:r>
        <w:t xml:space="preserve">Mikä osa verestä vapauttaa hyytymistekijöitä?</w:t>
      </w:r>
    </w:p>
    <w:p>
      <w:r>
        <w:rPr>
          <w:b/>
        </w:rPr>
        <w:t xml:space="preserve">Tulos</w:t>
      </w:r>
    </w:p>
    <w:p>
      <w:r>
        <w:t xml:space="preserve">verihiutaleet</w:t>
      </w:r>
    </w:p>
    <w:p>
      <w:r>
        <w:rPr>
          <w:b/>
        </w:rPr>
        <w:t xml:space="preserve">Esimerkki 6.1370</w:t>
      </w:r>
    </w:p>
    <w:p>
      <w:r>
        <w:t xml:space="preserve">Millä useimmat sammakkoeläimet hengittävät toukkina?</w:t>
      </w:r>
    </w:p>
    <w:p>
      <w:r>
        <w:rPr>
          <w:b/>
        </w:rPr>
        <w:t xml:space="preserve">Tulos</w:t>
      </w:r>
    </w:p>
    <w:p>
      <w:r>
        <w:t xml:space="preserve">kidukset</w:t>
      </w:r>
    </w:p>
    <w:p>
      <w:r>
        <w:rPr>
          <w:b/>
        </w:rPr>
        <w:t xml:space="preserve">Esimerkki 6.1371</w:t>
      </w:r>
    </w:p>
    <w:p>
      <w:r>
        <w:t xml:space="preserve">Kaikki proteiinit koostuvat monomeereistä, joita kutsutaan miksi?</w:t>
      </w:r>
    </w:p>
    <w:p>
      <w:r>
        <w:rPr>
          <w:b/>
        </w:rPr>
        <w:t xml:space="preserve">Tulos</w:t>
      </w:r>
    </w:p>
    <w:p>
      <w:r>
        <w:t xml:space="preserve">aminohapot</w:t>
      </w:r>
    </w:p>
    <w:p>
      <w:r>
        <w:rPr>
          <w:b/>
        </w:rPr>
        <w:t xml:space="preserve">Esimerkki 6.1372</w:t>
      </w:r>
    </w:p>
    <w:p>
      <w:r>
        <w:t xml:space="preserve">Millä voidaan suurelta osin selittää alkuaineiden kemiallinen käyttäytyminen?</w:t>
      </w:r>
    </w:p>
    <w:p>
      <w:r>
        <w:rPr>
          <w:b/>
        </w:rPr>
        <w:t xml:space="preserve">Tulos</w:t>
      </w:r>
    </w:p>
    <w:p>
      <w:r>
        <w:t xml:space="preserve">elektronikonfiguraatiot</w:t>
      </w:r>
    </w:p>
    <w:p>
      <w:r>
        <w:rPr>
          <w:b/>
        </w:rPr>
        <w:t xml:space="preserve">Esimerkki 6.1373</w:t>
      </w:r>
    </w:p>
    <w:p>
      <w:r>
        <w:t xml:space="preserve">Minkä teorian mukaan kaikki organismit koostuvat yhdestä tai useammasta solusta, solu on elämän perusyksikkö ja uudet solut syntyvät olemassa olevista soluista?</w:t>
      </w:r>
    </w:p>
    <w:p>
      <w:r>
        <w:rPr>
          <w:b/>
        </w:rPr>
        <w:t xml:space="preserve">Tulos</w:t>
      </w:r>
    </w:p>
    <w:p>
      <w:r>
        <w:t xml:space="preserve">yhtenäistetty soluteoria</w:t>
      </w:r>
    </w:p>
    <w:p>
      <w:r>
        <w:rPr>
          <w:b/>
        </w:rPr>
        <w:t xml:space="preserve">Esimerkki 6.1374</w:t>
      </w:r>
    </w:p>
    <w:p>
      <w:r>
        <w:t xml:space="preserve">Mikä on kuorta ympäröivän ulkokuoren poimun nimi?</w:t>
      </w:r>
    </w:p>
    <w:p>
      <w:r>
        <w:rPr>
          <w:b/>
        </w:rPr>
        <w:t xml:space="preserve">Tulos</w:t>
      </w:r>
    </w:p>
    <w:p>
      <w:r>
        <w:t xml:space="preserve">mantteli</w:t>
      </w:r>
    </w:p>
    <w:p>
      <w:r>
        <w:rPr>
          <w:b/>
        </w:rPr>
        <w:t xml:space="preserve">Esimerkki 6.1375</w:t>
      </w:r>
    </w:p>
    <w:p>
      <w:r>
        <w:t xml:space="preserve">Millaisia viestejä neuronit lähettävät?</w:t>
      </w:r>
    </w:p>
    <w:p>
      <w:r>
        <w:rPr>
          <w:b/>
        </w:rPr>
        <w:t xml:space="preserve">Tulos</w:t>
      </w:r>
    </w:p>
    <w:p>
      <w:r>
        <w:t xml:space="preserve">sähköiset viestit</w:t>
      </w:r>
    </w:p>
    <w:p>
      <w:r>
        <w:rPr>
          <w:b/>
        </w:rPr>
        <w:t xml:space="preserve">Esimerkki 6.1376</w:t>
      </w:r>
    </w:p>
    <w:p>
      <w:r>
        <w:t xml:space="preserve">Joidenkin jalattomien eläinten lajeissa on jäljellä lantion ja raajojen luita, jotka ovat todisteena niiden esi-isistä.</w:t>
      </w:r>
    </w:p>
    <w:p>
      <w:r>
        <w:rPr>
          <w:b/>
        </w:rPr>
        <w:t xml:space="preserve">Tulos</w:t>
      </w:r>
    </w:p>
    <w:p>
      <w:r>
        <w:t xml:space="preserve">käärmeet</w:t>
      </w:r>
    </w:p>
    <w:p>
      <w:r>
        <w:rPr>
          <w:b/>
        </w:rPr>
        <w:t xml:space="preserve">Esimerkki 6.1377</w:t>
      </w:r>
    </w:p>
    <w:p>
      <w:r>
        <w:t xml:space="preserve">Miten nisäkäs kehittyy, jos se ei ole istukan tai pussin sisällä?</w:t>
      </w:r>
    </w:p>
    <w:p>
      <w:r>
        <w:rPr>
          <w:b/>
        </w:rPr>
        <w:t xml:space="preserve">Tulos</w:t>
      </w:r>
    </w:p>
    <w:p>
      <w:r>
        <w:t xml:space="preserve">munista kuoriutuneet</w:t>
      </w:r>
    </w:p>
    <w:p>
      <w:r>
        <w:rPr>
          <w:b/>
        </w:rPr>
        <w:t xml:space="preserve">Esimerkki 6.1378</w:t>
      </w:r>
    </w:p>
    <w:p>
      <w:r>
        <w:t xml:space="preserve">Minkä elimistön järjestelmän reaktio aiheuttaa ruoka-aineallergioita?</w:t>
      </w:r>
    </w:p>
    <w:p>
      <w:r>
        <w:rPr>
          <w:b/>
        </w:rPr>
        <w:t xml:space="preserve">Tulos</w:t>
      </w:r>
    </w:p>
    <w:p>
      <w:r>
        <w:t xml:space="preserve">immuunijärjestelmä</w:t>
      </w:r>
    </w:p>
    <w:p>
      <w:r>
        <w:rPr>
          <w:b/>
        </w:rPr>
        <w:t xml:space="preserve">Esimerkki 6.1379</w:t>
      </w:r>
    </w:p>
    <w:p>
      <w:r>
        <w:t xml:space="preserve">"Polvijarrutus", jonka ihmiset tekevät tahtomattaan, kun heitä lyödään polveen tietyllä tavalla, on esimerkki minkälaisesta käyttäytymisestä?</w:t>
      </w:r>
    </w:p>
    <w:p>
      <w:r>
        <w:rPr>
          <w:b/>
        </w:rPr>
        <w:t xml:space="preserve">Tulos</w:t>
      </w:r>
    </w:p>
    <w:p>
      <w:r>
        <w:t xml:space="preserve">refleksi</w:t>
      </w:r>
    </w:p>
    <w:p>
      <w:r>
        <w:rPr>
          <w:b/>
        </w:rPr>
        <w:t xml:space="preserve">Esimerkki 6.1380</w:t>
      </w:r>
    </w:p>
    <w:p>
      <w:r>
        <w:t xml:space="preserve">Taudinaiheuttajat tarttuvat moniin eläimiin, ja mitä ne aiheuttavat?</w:t>
      </w:r>
    </w:p>
    <w:p>
      <w:r>
        <w:rPr>
          <w:b/>
        </w:rPr>
        <w:t xml:space="preserve">Tulos</w:t>
      </w:r>
    </w:p>
    <w:p>
      <w:r>
        <w:t xml:space="preserve">tauti</w:t>
      </w:r>
    </w:p>
    <w:p>
      <w:r>
        <w:rPr>
          <w:b/>
        </w:rPr>
        <w:t xml:space="preserve">Esimerkki 6.1381</w:t>
      </w:r>
    </w:p>
    <w:p>
      <w:r>
        <w:t xml:space="preserve">Valtameret auttavat hillitsemään ilmaston lämpenemistä imemällä itseensä mitä?</w:t>
      </w:r>
    </w:p>
    <w:p>
      <w:r>
        <w:rPr>
          <w:b/>
        </w:rPr>
        <w:t xml:space="preserve">Tulos</w:t>
      </w:r>
    </w:p>
    <w:p>
      <w:r>
        <w:t xml:space="preserve">hiilidioksidi</w:t>
      </w:r>
    </w:p>
    <w:p>
      <w:r>
        <w:rPr>
          <w:b/>
        </w:rPr>
        <w:t xml:space="preserve">Esimerkki 6.1382</w:t>
      </w:r>
    </w:p>
    <w:p>
      <w:r>
        <w:t xml:space="preserve">Steropodon on saattanut olla minkä eläimen esi-isä?</w:t>
      </w:r>
    </w:p>
    <w:p>
      <w:r>
        <w:rPr>
          <w:b/>
        </w:rPr>
        <w:t xml:space="preserve">Tulos</w:t>
      </w:r>
    </w:p>
    <w:p>
      <w:r>
        <w:t xml:space="preserve">platypus</w:t>
      </w:r>
    </w:p>
    <w:p>
      <w:r>
        <w:rPr>
          <w:b/>
        </w:rPr>
        <w:t xml:space="preserve">Esimerkki 6.1383</w:t>
      </w:r>
    </w:p>
    <w:p>
      <w:r>
        <w:t xml:space="preserve">Osteoklastit hajottavat luun säilyttääkseen mineraalien mitä?</w:t>
      </w:r>
    </w:p>
    <w:p>
      <w:r>
        <w:rPr>
          <w:b/>
        </w:rPr>
        <w:t xml:space="preserve">Tulos</w:t>
      </w:r>
    </w:p>
    <w:p>
      <w:r>
        <w:t xml:space="preserve">homeostatis</w:t>
      </w:r>
    </w:p>
    <w:p>
      <w:r>
        <w:rPr>
          <w:b/>
        </w:rPr>
        <w:t xml:space="preserve">Esimerkki 6.1384</w:t>
      </w:r>
    </w:p>
    <w:p>
      <w:r>
        <w:t xml:space="preserve">Monet taudinaiheuttajat leviävät ilmassa olevien pisaroiden välityksellä.Pisaroita vapautuu, kun henkilö tekee mitä?</w:t>
      </w:r>
    </w:p>
    <w:p>
      <w:r>
        <w:rPr>
          <w:b/>
        </w:rPr>
        <w:t xml:space="preserve">Tulos</w:t>
      </w:r>
    </w:p>
    <w:p>
      <w:r>
        <w:t xml:space="preserve">yskä tai aivastelu</w:t>
      </w:r>
    </w:p>
    <w:p>
      <w:r>
        <w:rPr>
          <w:b/>
        </w:rPr>
        <w:t xml:space="preserve">Esimerkki 6.1385</w:t>
      </w:r>
    </w:p>
    <w:p>
      <w:r>
        <w:t xml:space="preserve">Miksi kutsumme sydämen normaalin johtoradan keskeytymistä?</w:t>
      </w:r>
    </w:p>
    <w:p>
      <w:r>
        <w:rPr>
          <w:b/>
        </w:rPr>
        <w:t xml:space="preserve">Tulos</w:t>
      </w:r>
    </w:p>
    <w:p>
      <w:r>
        <w:t xml:space="preserve">sydänlohko</w:t>
      </w:r>
    </w:p>
    <w:p>
      <w:r>
        <w:rPr>
          <w:b/>
        </w:rPr>
        <w:t xml:space="preserve">Esimerkki 6.1386</w:t>
      </w:r>
    </w:p>
    <w:p>
      <w:r>
        <w:t xml:space="preserve">Millä laajalla eläinryhmällä - johon kuuluvat muun muassa rotat, koirat ja kamelit - on pitkälle kehittyneet aivot, ja ne tekevät usein töitä ihmisille?</w:t>
      </w:r>
    </w:p>
    <w:p>
      <w:r>
        <w:rPr>
          <w:b/>
        </w:rPr>
        <w:t xml:space="preserve">Tulos</w:t>
      </w:r>
    </w:p>
    <w:p>
      <w:r>
        <w:t xml:space="preserve">nisäkkäät</w:t>
      </w:r>
    </w:p>
    <w:p>
      <w:r>
        <w:rPr>
          <w:b/>
        </w:rPr>
        <w:t xml:space="preserve">Esimerkki 6.1387</w:t>
      </w:r>
    </w:p>
    <w:p>
      <w:r>
        <w:t xml:space="preserve">Minkä laajan eläinryhmän nykyaikaiset jäsenet elävät monissa eri elinympäristöissä ja niitä esiintyy kaikilla mantereilla Antarktista lukuun ottamatta?</w:t>
      </w:r>
    </w:p>
    <w:p>
      <w:r>
        <w:rPr>
          <w:b/>
        </w:rPr>
        <w:t xml:space="preserve">Tulos</w:t>
      </w:r>
    </w:p>
    <w:p>
      <w:r>
        <w:t xml:space="preserve">matelijat</w:t>
      </w:r>
    </w:p>
    <w:p>
      <w:r>
        <w:rPr>
          <w:b/>
        </w:rPr>
        <w:t xml:space="preserve">Esimerkki 6.1388</w:t>
      </w:r>
    </w:p>
    <w:p>
      <w:r>
        <w:t xml:space="preserve">Protistit, sienet, eläimet ja kasvit koostuvat kaikki minkälaisista soluista?</w:t>
      </w:r>
    </w:p>
    <w:p>
      <w:r>
        <w:rPr>
          <w:b/>
        </w:rPr>
        <w:t xml:space="preserve">Tulos</w:t>
      </w:r>
    </w:p>
    <w:p>
      <w:r>
        <w:t xml:space="preserve">eukaryoottinen</w:t>
      </w:r>
    </w:p>
    <w:p>
      <w:r>
        <w:rPr>
          <w:b/>
        </w:rPr>
        <w:t xml:space="preserve">Esimerkki 6.1389</w:t>
      </w:r>
    </w:p>
    <w:p>
      <w:r>
        <w:t xml:space="preserve">Mitä heikkoa emästä käytetään puhtaana lannoitteena maataloudessa ja laimennetaan kotitalouksien puhdistusaineeksi?</w:t>
      </w:r>
    </w:p>
    <w:p>
      <w:r>
        <w:rPr>
          <w:b/>
        </w:rPr>
        <w:t xml:space="preserve">Tulos</w:t>
      </w:r>
    </w:p>
    <w:p>
      <w:r>
        <w:t xml:space="preserve">ammoniakki</w:t>
      </w:r>
    </w:p>
    <w:p>
      <w:r>
        <w:rPr>
          <w:b/>
        </w:rPr>
        <w:t xml:space="preserve">Esimerkki 6.1390</w:t>
      </w:r>
    </w:p>
    <w:p>
      <w:r>
        <w:t xml:space="preserve">Minkä tyyppinen soluhengitys tapahtuu hapen läsnä ollessa?</w:t>
      </w:r>
    </w:p>
    <w:p>
      <w:r>
        <w:rPr>
          <w:b/>
        </w:rPr>
        <w:t xml:space="preserve">Tulos</w:t>
      </w:r>
    </w:p>
    <w:p>
      <w:r>
        <w:t xml:space="preserve">aerobinen</w:t>
      </w:r>
    </w:p>
    <w:p>
      <w:r>
        <w:rPr>
          <w:b/>
        </w:rPr>
        <w:t xml:space="preserve">Esimerkki 6.1391</w:t>
      </w:r>
    </w:p>
    <w:p>
      <w:r>
        <w:t xml:space="preserve">Mikä kerääntyy valtimoon ja vähentää veren virtausta?</w:t>
      </w:r>
    </w:p>
    <w:p>
      <w:r>
        <w:rPr>
          <w:b/>
        </w:rPr>
        <w:t xml:space="preserve">Tulos</w:t>
      </w:r>
    </w:p>
    <w:p>
      <w:r>
        <w:t xml:space="preserve">laatta</w:t>
      </w:r>
    </w:p>
    <w:p>
      <w:r>
        <w:rPr>
          <w:b/>
        </w:rPr>
        <w:t xml:space="preserve">Esimerkki 6.1392</w:t>
      </w:r>
    </w:p>
    <w:p>
      <w:r>
        <w:t xml:space="preserve">Mitä kutsutaan lajeiksi, jotka asuttavat häiriintyneen alueen ensimmäisenä?</w:t>
      </w:r>
    </w:p>
    <w:p>
      <w:r>
        <w:rPr>
          <w:b/>
        </w:rPr>
        <w:t xml:space="preserve">Tulos</w:t>
      </w:r>
    </w:p>
    <w:p>
      <w:r>
        <w:t xml:space="preserve">pioneerilajit</w:t>
      </w:r>
    </w:p>
    <w:p>
      <w:r>
        <w:rPr>
          <w:b/>
        </w:rPr>
        <w:t xml:space="preserve">Esimerkki 6.1393</w:t>
      </w:r>
    </w:p>
    <w:p>
      <w:r>
        <w:t xml:space="preserve">Kaksi jäätikkötyyppiä ovat mannerjäätiköt ja mikä muu jäätikkötyyppi?</w:t>
      </w:r>
    </w:p>
    <w:p>
      <w:r>
        <w:rPr>
          <w:b/>
        </w:rPr>
        <w:t xml:space="preserve">Tulos</w:t>
      </w:r>
    </w:p>
    <w:p>
      <w:r>
        <w:t xml:space="preserve">laakso</w:t>
      </w:r>
    </w:p>
    <w:p>
      <w:r>
        <w:rPr>
          <w:b/>
        </w:rPr>
        <w:t xml:space="preserve">Esimerkki 6.1394</w:t>
      </w:r>
    </w:p>
    <w:p>
      <w:r>
        <w:t xml:space="preserve">Siirtymäalkuaineilla, jotka ovat tyypillisesti kovia, hyvin sulavia kiinteitä aineita, jotka johtavat hyvin lämpöä ja sähköä, on monia yhteisiä ominaisuuksia muiden mitä?</w:t>
      </w:r>
    </w:p>
    <w:p>
      <w:r>
        <w:rPr>
          <w:b/>
        </w:rPr>
        <w:t xml:space="preserve">Tulos</w:t>
      </w:r>
    </w:p>
    <w:p>
      <w:r>
        <w:t xml:space="preserve">metallit</w:t>
      </w:r>
    </w:p>
    <w:p>
      <w:r>
        <w:rPr>
          <w:b/>
        </w:rPr>
        <w:t xml:space="preserve">Esimerkki 6.1395</w:t>
      </w:r>
    </w:p>
    <w:p>
      <w:r>
        <w:t xml:space="preserve">Mato kasvaa aikuiseksi käymättä läpi mitä vaihetta?</w:t>
      </w:r>
    </w:p>
    <w:p>
      <w:r>
        <w:rPr>
          <w:b/>
        </w:rPr>
        <w:t xml:space="preserve">Tulos</w:t>
      </w:r>
    </w:p>
    <w:p>
      <w:r>
        <w:t xml:space="preserve">toukka</w:t>
      </w:r>
    </w:p>
    <w:p>
      <w:r>
        <w:rPr>
          <w:b/>
        </w:rPr>
        <w:t xml:space="preserve">Esimerkki 6.1396</w:t>
      </w:r>
    </w:p>
    <w:p>
      <w:r>
        <w:t xml:space="preserve">Mikä ihmiskehon järjestelmä tuottaa valkosoluja, jotka suojaavat kehoa sairauksilta?</w:t>
      </w:r>
    </w:p>
    <w:p>
      <w:r>
        <w:rPr>
          <w:b/>
        </w:rPr>
        <w:t xml:space="preserve">Tulos</w:t>
      </w:r>
    </w:p>
    <w:p>
      <w:r>
        <w:t xml:space="preserve">imusuonisto</w:t>
      </w:r>
    </w:p>
    <w:p>
      <w:r>
        <w:rPr>
          <w:b/>
        </w:rPr>
        <w:t xml:space="preserve">Esimerkki 6.1397</w:t>
      </w:r>
    </w:p>
    <w:p>
      <w:r>
        <w:t xml:space="preserve">Mitä kutsutaan tieteelliseksi käytännöksi eliöiden luokittelusta?</w:t>
      </w:r>
    </w:p>
    <w:p>
      <w:r>
        <w:rPr>
          <w:b/>
        </w:rPr>
        <w:t xml:space="preserve">Tulos</w:t>
      </w:r>
    </w:p>
    <w:p>
      <w:r>
        <w:t xml:space="preserve">taksonomia</w:t>
      </w:r>
    </w:p>
    <w:p>
      <w:r>
        <w:rPr>
          <w:b/>
        </w:rPr>
        <w:t xml:space="preserve">Esimerkki 6.1398</w:t>
      </w:r>
    </w:p>
    <w:p>
      <w:r>
        <w:t xml:space="preserve">Mitä metallit tyypillisesti menettävät vakauden saavuttamiseksi?</w:t>
      </w:r>
    </w:p>
    <w:p>
      <w:r>
        <w:rPr>
          <w:b/>
        </w:rPr>
        <w:t xml:space="preserve">Tulos</w:t>
      </w:r>
    </w:p>
    <w:p>
      <w:r>
        <w:t xml:space="preserve">elektronit</w:t>
      </w:r>
    </w:p>
    <w:p>
      <w:r>
        <w:rPr>
          <w:b/>
        </w:rPr>
        <w:t xml:space="preserve">Esimerkki 6.1399</w:t>
      </w:r>
    </w:p>
    <w:p>
      <w:r>
        <w:t xml:space="preserve">Minkälainen lisääntymistapa tuottaa yhdestä vanhemmasta jälkeläisiä, joilla on täsmälleen sama geneettinen materiaali kuin vanhemmalla?</w:t>
      </w:r>
    </w:p>
    <w:p>
      <w:r>
        <w:rPr>
          <w:b/>
        </w:rPr>
        <w:t xml:space="preserve">Tulos</w:t>
      </w:r>
    </w:p>
    <w:p>
      <w:r>
        <w:t xml:space="preserve">suvuton lisääntyminen</w:t>
      </w:r>
    </w:p>
    <w:p>
      <w:r>
        <w:rPr>
          <w:b/>
        </w:rPr>
        <w:t xml:space="preserve">Esimerkki 6.1400</w:t>
      </w:r>
    </w:p>
    <w:p>
      <w:r>
        <w:t xml:space="preserve">Mitä kaikki kemialliset osastot tarvitsevat aloittaakseen?</w:t>
      </w:r>
    </w:p>
    <w:p>
      <w:r>
        <w:rPr>
          <w:b/>
        </w:rPr>
        <w:t xml:space="preserve">Tulos</w:t>
      </w:r>
    </w:p>
    <w:p>
      <w:r>
        <w:t xml:space="preserve">energia</w:t>
      </w:r>
    </w:p>
    <w:p>
      <w:r>
        <w:rPr>
          <w:b/>
        </w:rPr>
        <w:t xml:space="preserve">Esimerkki 6.1401</w:t>
      </w:r>
    </w:p>
    <w:p>
      <w:r>
        <w:t xml:space="preserve">Mikä on se vyöhyke vesistössä, jossa on liian vähän auringonvaloa fotosynteesiin?</w:t>
      </w:r>
    </w:p>
    <w:p>
      <w:r>
        <w:rPr>
          <w:b/>
        </w:rPr>
        <w:t xml:space="preserve">Tulos</w:t>
      </w:r>
    </w:p>
    <w:p>
      <w:r>
        <w:t xml:space="preserve">aroottinen vyöhyke</w:t>
      </w:r>
    </w:p>
    <w:p>
      <w:r>
        <w:rPr>
          <w:b/>
        </w:rPr>
        <w:t xml:space="preserve">Esimerkki 6.1402</w:t>
      </w:r>
    </w:p>
    <w:p>
      <w:r>
        <w:t xml:space="preserve">Mihin liittyvät räjähdysmäiset purkaukset voivat olla kymmeniä tuhansia kertoja atomipommia voimakkaampia?</w:t>
      </w:r>
    </w:p>
    <w:p>
      <w:r>
        <w:rPr>
          <w:b/>
        </w:rPr>
        <w:t xml:space="preserve">Tulos</w:t>
      </w:r>
    </w:p>
    <w:p>
      <w:r>
        <w:t xml:space="preserve">tulivuoret</w:t>
      </w:r>
    </w:p>
    <w:p>
      <w:r>
        <w:rPr>
          <w:b/>
        </w:rPr>
        <w:t xml:space="preserve">Esimerkki 6.1403</w:t>
      </w:r>
    </w:p>
    <w:p>
      <w:r>
        <w:t xml:space="preserve">Miksi kutsutaan tiedettä, jonka tavoitteena on löytää ratkaisuja käytännön ongelmiin?</w:t>
      </w:r>
    </w:p>
    <w:p>
      <w:r>
        <w:rPr>
          <w:b/>
        </w:rPr>
        <w:t xml:space="preserve">Tulos</w:t>
      </w:r>
    </w:p>
    <w:p>
      <w:r>
        <w:t xml:space="preserve">soveltava tiede</w:t>
      </w:r>
    </w:p>
    <w:p>
      <w:r>
        <w:rPr>
          <w:b/>
        </w:rPr>
        <w:t xml:space="preserve">Esimerkki 6.1404</w:t>
      </w:r>
    </w:p>
    <w:p>
      <w:r>
        <w:t xml:space="preserve">Miksi kutsut biologian tai käyttäytymisen säännöllisiä muutoksia, jotka tapahtuvat 24 tunnin syklin aikana?</w:t>
      </w:r>
    </w:p>
    <w:p>
      <w:r>
        <w:rPr>
          <w:b/>
        </w:rPr>
        <w:t xml:space="preserve">Tulos</w:t>
      </w:r>
    </w:p>
    <w:p>
      <w:r>
        <w:t xml:space="preserve">vuorokausirytmi</w:t>
      </w:r>
    </w:p>
    <w:p>
      <w:r>
        <w:rPr>
          <w:b/>
        </w:rPr>
        <w:t xml:space="preserve">Esimerkki 6.1405</w:t>
      </w:r>
    </w:p>
    <w:p>
      <w:r>
        <w:t xml:space="preserve">Minkä tyyppinen yksinkertainen periytyminen on liian yksinkertaistettu selittämään useimmat ihmisen ominaisuudet?</w:t>
      </w:r>
    </w:p>
    <w:p>
      <w:r>
        <w:rPr>
          <w:b/>
        </w:rPr>
        <w:t xml:space="preserve">Tulos</w:t>
      </w:r>
    </w:p>
    <w:p>
      <w:r>
        <w:t xml:space="preserve">mendeliläinen</w:t>
      </w:r>
    </w:p>
    <w:p>
      <w:r>
        <w:rPr>
          <w:b/>
        </w:rPr>
        <w:t xml:space="preserve">Esimerkki 6.1406</w:t>
      </w:r>
    </w:p>
    <w:p>
      <w:r>
        <w:t xml:space="preserve">Mitä kahta viestintätyyppiä ihmiset ja linnut käyttävät ensisijaisesti?</w:t>
      </w:r>
    </w:p>
    <w:p>
      <w:r>
        <w:rPr>
          <w:b/>
        </w:rPr>
        <w:t xml:space="preserve">Tulos</w:t>
      </w:r>
    </w:p>
    <w:p>
      <w:r>
        <w:t xml:space="preserve">visuaalinen ja auditiivinen</w:t>
      </w:r>
    </w:p>
    <w:p>
      <w:r>
        <w:rPr>
          <w:b/>
        </w:rPr>
        <w:t xml:space="preserve">Esimerkki 6.1407</w:t>
      </w:r>
    </w:p>
    <w:p>
      <w:r>
        <w:t xml:space="preserve">Yleisesti ottaen liike-energia on energiamuoto, joka antaa voimaa minkä tahansa liikkeessä olevan aineen liikkeellepanoon, kun taas sijaintienergiaa kutsutaan miksi?</w:t>
      </w:r>
    </w:p>
    <w:p>
      <w:r>
        <w:rPr>
          <w:b/>
        </w:rPr>
        <w:t xml:space="preserve">Tulos</w:t>
      </w:r>
    </w:p>
    <w:p>
      <w:r>
        <w:t xml:space="preserve">potentiaalinen energia</w:t>
      </w:r>
    </w:p>
    <w:p>
      <w:r>
        <w:rPr>
          <w:b/>
        </w:rPr>
        <w:t xml:space="preserve">Esimerkki 6.1408</w:t>
      </w:r>
    </w:p>
    <w:p>
      <w:r>
        <w:t xml:space="preserve">Koska niillä on vapaita elektroneja, metallit pystyvät johtamaan mitä?</w:t>
      </w:r>
    </w:p>
    <w:p>
      <w:r>
        <w:rPr>
          <w:b/>
        </w:rPr>
        <w:t xml:space="preserve">Tulos</w:t>
      </w:r>
    </w:p>
    <w:p>
      <w:r>
        <w:t xml:space="preserve">sähkö</w:t>
      </w:r>
    </w:p>
    <w:p>
      <w:r>
        <w:rPr>
          <w:b/>
        </w:rPr>
        <w:t xml:space="preserve">Esimerkki 6.1409</w:t>
      </w:r>
    </w:p>
    <w:p>
      <w:r>
        <w:t xml:space="preserve">Minkä rakenteiden seinämät muodostuvat kolmesta erillisestä kerroksesta, joista ensimmäinen on sileä, sisempi endoteelisolujen vuori, joka on kosketuksissa punasolujen kanssa?</w:t>
      </w:r>
    </w:p>
    <w:p>
      <w:r>
        <w:rPr>
          <w:b/>
        </w:rPr>
        <w:t xml:space="preserve">Tulos</w:t>
      </w:r>
    </w:p>
    <w:p>
      <w:r>
        <w:t xml:space="preserve">verisuonet</w:t>
      </w:r>
    </w:p>
    <w:p>
      <w:r>
        <w:rPr>
          <w:b/>
        </w:rPr>
        <w:t xml:space="preserve">Esimerkki 6.1410</w:t>
      </w:r>
    </w:p>
    <w:p>
      <w:r>
        <w:t xml:space="preserve">Golgi poistaa joitakin sokerimonomeerejä ja korvaa toisilla, jolloin syntyy monenlaisia mitä?</w:t>
      </w:r>
    </w:p>
    <w:p>
      <w:r>
        <w:rPr>
          <w:b/>
        </w:rPr>
        <w:t xml:space="preserve">Tulos</w:t>
      </w:r>
    </w:p>
    <w:p>
      <w:r>
        <w:t xml:space="preserve">hiilihydraatit</w:t>
      </w:r>
    </w:p>
    <w:p>
      <w:r>
        <w:rPr>
          <w:b/>
        </w:rPr>
        <w:t xml:space="preserve">Esimerkki 6.1411</w:t>
      </w:r>
    </w:p>
    <w:p>
      <w:r>
        <w:t xml:space="preserve">Kyky vaihtaa väriä, erikseen liikkuvat ja stereoskooppiset silmät sekä nopeasti ulosvedettävät kielet ovat minkä liskon tunnusmerkkejä?</w:t>
      </w:r>
    </w:p>
    <w:p>
      <w:r>
        <w:rPr>
          <w:b/>
        </w:rPr>
        <w:t xml:space="preserve">Tulos</w:t>
      </w:r>
    </w:p>
    <w:p>
      <w:r>
        <w:t xml:space="preserve">kameleontit</w:t>
      </w:r>
    </w:p>
    <w:p>
      <w:r>
        <w:rPr>
          <w:b/>
        </w:rPr>
        <w:t xml:space="preserve">Esimerkki 6.1412</w:t>
      </w:r>
    </w:p>
    <w:p>
      <w:r>
        <w:t xml:space="preserve">Jos yksikkö on nimetty jonkun henkilön mukaan, sen on oltava?</w:t>
      </w:r>
    </w:p>
    <w:p>
      <w:r>
        <w:rPr>
          <w:b/>
        </w:rPr>
        <w:t xml:space="preserve">Tulos</w:t>
      </w:r>
    </w:p>
    <w:p>
      <w:r>
        <w:t xml:space="preserve">aktivoitu</w:t>
      </w:r>
    </w:p>
    <w:p>
      <w:r>
        <w:rPr>
          <w:b/>
        </w:rPr>
        <w:t xml:space="preserve">Esimerkki 6.1413</w:t>
      </w:r>
    </w:p>
    <w:p>
      <w:r>
        <w:t xml:space="preserve">Kun patogeenia vastaan on tuotettu adaptiivinen puolustus, tyypillisesti plasmasolut erittävät ensin immunoglobiinia, joka muodostaa noin kymmenen prosenttia kaikesta mitä?</w:t>
      </w:r>
    </w:p>
    <w:p>
      <w:r>
        <w:rPr>
          <w:b/>
        </w:rPr>
        <w:t xml:space="preserve">Tulos</w:t>
      </w:r>
    </w:p>
    <w:p>
      <w:r>
        <w:t xml:space="preserve">vasta-aineet</w:t>
      </w:r>
    </w:p>
    <w:p>
      <w:r>
        <w:rPr>
          <w:b/>
        </w:rPr>
        <w:t xml:space="preserve">Esimerkki 6.1414</w:t>
      </w:r>
    </w:p>
    <w:p>
      <w:r>
        <w:t xml:space="preserve">Diploidi zygootti muodostuu, kun yksi siittiö tekee mitä?</w:t>
      </w:r>
    </w:p>
    <w:p>
      <w:r>
        <w:rPr>
          <w:b/>
        </w:rPr>
        <w:t xml:space="preserve">Tulos</w:t>
      </w:r>
    </w:p>
    <w:p>
      <w:r>
        <w:t xml:space="preserve">hedelmöittää munasolun</w:t>
      </w:r>
    </w:p>
    <w:p>
      <w:r>
        <w:rPr>
          <w:b/>
        </w:rPr>
        <w:t xml:space="preserve">Esimerkki 6.1415</w:t>
      </w:r>
    </w:p>
    <w:p>
      <w:r>
        <w:t xml:space="preserve">Mikä on protistien ryhmä, jonka monofyyttisyyttä molekyylisystematiikka tukee hyvin?</w:t>
      </w:r>
    </w:p>
    <w:p>
      <w:r>
        <w:rPr>
          <w:b/>
        </w:rPr>
        <w:t xml:space="preserve">Tulos</w:t>
      </w:r>
    </w:p>
    <w:p>
      <w:r>
        <w:t xml:space="preserve">alveolaatit</w:t>
      </w:r>
    </w:p>
    <w:p>
      <w:r>
        <w:rPr>
          <w:b/>
        </w:rPr>
        <w:t xml:space="preserve">Esimerkki 6.1416</w:t>
      </w:r>
    </w:p>
    <w:p>
      <w:r>
        <w:t xml:space="preserve">Tutkijat etsivät vastauksia kysymyksiin ja ratkaisuja ongelmiin käyttämällä menettelyä, jota kutsutaan seuraavasti?</w:t>
      </w:r>
    </w:p>
    <w:p>
      <w:r>
        <w:rPr>
          <w:b/>
        </w:rPr>
        <w:t xml:space="preserve">Tulos</w:t>
      </w:r>
    </w:p>
    <w:p>
      <w:r>
        <w:t xml:space="preserve">tieteellinen menetelmä</w:t>
      </w:r>
    </w:p>
    <w:p>
      <w:r>
        <w:rPr>
          <w:b/>
        </w:rPr>
        <w:t xml:space="preserve">Esimerkki 6.1417</w:t>
      </w:r>
    </w:p>
    <w:p>
      <w:r>
        <w:t xml:space="preserve">Mitkä ovat kaksi muuta termiä, jotka kuvaavat kaksoiskaksosia, jotka ovat hyviä tutkimuskohteita, koska he jakavat monia ympäristöolosuhteita, mutta vain noin puolet polymorfismeistaan?</w:t>
      </w:r>
    </w:p>
    <w:p>
      <w:r>
        <w:rPr>
          <w:b/>
        </w:rPr>
        <w:t xml:space="preserve">Tulos</w:t>
      </w:r>
    </w:p>
    <w:p>
      <w:r>
        <w:t xml:space="preserve">veljellinen, ei-identtinen</w:t>
      </w:r>
    </w:p>
    <w:p>
      <w:r>
        <w:rPr>
          <w:b/>
        </w:rPr>
        <w:t xml:space="preserve">Esimerkki 6.1418</w:t>
      </w:r>
    </w:p>
    <w:p>
      <w:r>
        <w:t xml:space="preserve">Mitä solu tekee kromosomin monistumisen aikana?</w:t>
      </w:r>
    </w:p>
    <w:p>
      <w:r>
        <w:rPr>
          <w:b/>
        </w:rPr>
        <w:t xml:space="preserve">Tulos</w:t>
      </w:r>
    </w:p>
    <w:p>
      <w:r>
        <w:t xml:space="preserve">venyttää</w:t>
      </w:r>
    </w:p>
    <w:p>
      <w:r>
        <w:rPr>
          <w:b/>
        </w:rPr>
        <w:t xml:space="preserve">Esimerkki 6.1419</w:t>
      </w:r>
    </w:p>
    <w:p>
      <w:r>
        <w:t xml:space="preserve">Mitä kutsutaan satunnaiseksi rintakivuksi?</w:t>
      </w:r>
    </w:p>
    <w:p>
      <w:r>
        <w:rPr>
          <w:b/>
        </w:rPr>
        <w:t xml:space="preserve">Tulos</w:t>
      </w:r>
    </w:p>
    <w:p>
      <w:r>
        <w:t xml:space="preserve">angina pectoris</w:t>
      </w:r>
    </w:p>
    <w:p>
      <w:r>
        <w:rPr>
          <w:b/>
        </w:rPr>
        <w:t xml:space="preserve">Esimerkki 6.1420</w:t>
      </w:r>
    </w:p>
    <w:p>
      <w:r>
        <w:t xml:space="preserve">Mikä on termi biologisesti merkityksellisille dna-sekvensseille?</w:t>
      </w:r>
    </w:p>
    <w:p>
      <w:r>
        <w:rPr>
          <w:b/>
        </w:rPr>
        <w:t xml:space="preserve">Tulos</w:t>
      </w:r>
    </w:p>
    <w:p>
      <w:r>
        <w:t xml:space="preserve">geenit</w:t>
      </w:r>
    </w:p>
    <w:p>
      <w:r>
        <w:rPr>
          <w:b/>
        </w:rPr>
        <w:t xml:space="preserve">Esimerkki 6.1421</w:t>
      </w:r>
    </w:p>
    <w:p>
      <w:r>
        <w:t xml:space="preserve">Missä olomuodossa entropia on kiinteän ja kaasun välissä?</w:t>
      </w:r>
    </w:p>
    <w:p>
      <w:r>
        <w:rPr>
          <w:b/>
        </w:rPr>
        <w:t xml:space="preserve">Tulos</w:t>
      </w:r>
    </w:p>
    <w:p>
      <w:r>
        <w:t xml:space="preserve">neste</w:t>
      </w:r>
    </w:p>
    <w:p>
      <w:r>
        <w:rPr>
          <w:b/>
        </w:rPr>
        <w:t xml:space="preserve">Esimerkki 6.1422</w:t>
      </w:r>
    </w:p>
    <w:p>
      <w:r>
        <w:t xml:space="preserve">Mihin ilmakehän vesihöyry jäähtyy ja tiivistyy?</w:t>
      </w:r>
    </w:p>
    <w:p>
      <w:r>
        <w:rPr>
          <w:b/>
        </w:rPr>
        <w:t xml:space="preserve">Tulos</w:t>
      </w:r>
    </w:p>
    <w:p>
      <w:r>
        <w:t xml:space="preserve">pilvet</w:t>
      </w:r>
    </w:p>
    <w:p>
      <w:r>
        <w:rPr>
          <w:b/>
        </w:rPr>
        <w:t xml:space="preserve">Esimerkki 6.1423</w:t>
      </w:r>
    </w:p>
    <w:p>
      <w:r>
        <w:t xml:space="preserve">Mikä valtimo tulee kalloon ohimoluun kaulavaltimokanavan kautta?</w:t>
      </w:r>
    </w:p>
    <w:p>
      <w:r>
        <w:rPr>
          <w:b/>
        </w:rPr>
        <w:t xml:space="preserve">Tulos</w:t>
      </w:r>
    </w:p>
    <w:p>
      <w:r>
        <w:t xml:space="preserve">sisäinen kaulavaltimo</w:t>
      </w:r>
    </w:p>
    <w:p>
      <w:r>
        <w:rPr>
          <w:b/>
        </w:rPr>
        <w:t xml:space="preserve">Esimerkki 6.1424</w:t>
      </w:r>
    </w:p>
    <w:p>
      <w:r>
        <w:t xml:space="preserve">Miten kutsutaan tietyn sähkökemiallisen solun kykyä tuottaa sähkövirtaa?</w:t>
      </w:r>
    </w:p>
    <w:p>
      <w:r>
        <w:rPr>
          <w:b/>
        </w:rPr>
        <w:t xml:space="preserve">Tulos</w:t>
      </w:r>
    </w:p>
    <w:p>
      <w:r>
        <w:t xml:space="preserve">sähköinen potentiaali</w:t>
      </w:r>
    </w:p>
    <w:p>
      <w:r>
        <w:rPr>
          <w:b/>
        </w:rPr>
        <w:t xml:space="preserve">Esimerkki 6.1425</w:t>
      </w:r>
    </w:p>
    <w:p>
      <w:r>
        <w:t xml:space="preserve">Mikä määrittää hiusten väriominaisuutesi?</w:t>
      </w:r>
    </w:p>
    <w:p>
      <w:r>
        <w:rPr>
          <w:b/>
        </w:rPr>
        <w:t xml:space="preserve">Tulos</w:t>
      </w:r>
    </w:p>
    <w:p>
      <w:r>
        <w:t xml:space="preserve">geenit</w:t>
      </w:r>
    </w:p>
    <w:p>
      <w:r>
        <w:rPr>
          <w:b/>
        </w:rPr>
        <w:t xml:space="preserve">Esimerkki 6.1426</w:t>
      </w:r>
    </w:p>
    <w:p>
      <w:r>
        <w:t xml:space="preserve">Mitä tapahtuu, kun jotkin aineet muuttuvat kemiallisesti toisiksi aineiksi?</w:t>
      </w:r>
    </w:p>
    <w:p>
      <w:r>
        <w:rPr>
          <w:b/>
        </w:rPr>
        <w:t xml:space="preserve">Tulos</w:t>
      </w:r>
    </w:p>
    <w:p>
      <w:r>
        <w:t xml:space="preserve">kemiallinen reaktio</w:t>
      </w:r>
    </w:p>
    <w:p>
      <w:r>
        <w:rPr>
          <w:b/>
        </w:rPr>
        <w:t xml:space="preserve">Esimerkki 6.1427</w:t>
      </w:r>
    </w:p>
    <w:p>
      <w:r>
        <w:t xml:space="preserve">Mitä tapahtuu, kun kaksi poolitonta nestettä sekoitetaan?</w:t>
      </w:r>
    </w:p>
    <w:p>
      <w:r>
        <w:rPr>
          <w:b/>
        </w:rPr>
        <w:t xml:space="preserve">Tulos</w:t>
      </w:r>
    </w:p>
    <w:p>
      <w:r>
        <w:t xml:space="preserve">ei-polaarinen-nonpolaarinen vuorovaikutus</w:t>
      </w:r>
    </w:p>
    <w:p>
      <w:r>
        <w:rPr>
          <w:b/>
        </w:rPr>
        <w:t xml:space="preserve">Esimerkki 6.1428</w:t>
      </w:r>
    </w:p>
    <w:p>
      <w:r>
        <w:t xml:space="preserve">Mikä elimistön järjestelmä on yleensä vastuussa hengityksestä?</w:t>
      </w:r>
    </w:p>
    <w:p>
      <w:r>
        <w:rPr>
          <w:b/>
        </w:rPr>
        <w:t xml:space="preserve">Tulos</w:t>
      </w:r>
    </w:p>
    <w:p>
      <w:r>
        <w:t xml:space="preserve">hengityselimet</w:t>
      </w:r>
    </w:p>
    <w:p>
      <w:r>
        <w:rPr>
          <w:b/>
        </w:rPr>
        <w:t xml:space="preserve">Esimerkki 6.1429</w:t>
      </w:r>
    </w:p>
    <w:p>
      <w:r>
        <w:t xml:space="preserve">Mitkä luut ovat suuria, kaarevia luita, jotka muodostavat lantion sivu- ja etupuolen?</w:t>
      </w:r>
    </w:p>
    <w:p>
      <w:r>
        <w:rPr>
          <w:b/>
        </w:rPr>
        <w:t xml:space="preserve">Tulos</w:t>
      </w:r>
    </w:p>
    <w:p>
      <w:r>
        <w:t xml:space="preserve">lonkka</w:t>
      </w:r>
    </w:p>
    <w:p>
      <w:r>
        <w:rPr>
          <w:b/>
        </w:rPr>
        <w:t xml:space="preserve">Esimerkki 6.1430</w:t>
      </w:r>
    </w:p>
    <w:p>
      <w:r>
        <w:t xml:space="preserve">Miten tieteessä kutsutaan sellaista asiaa, joka pätee aina samoissa olosuhteissa?</w:t>
      </w:r>
    </w:p>
    <w:p>
      <w:r>
        <w:rPr>
          <w:b/>
        </w:rPr>
        <w:t xml:space="preserve">Tulos</w:t>
      </w:r>
    </w:p>
    <w:p>
      <w:r>
        <w:t xml:space="preserve">tieteellinen laki</w:t>
      </w:r>
    </w:p>
    <w:p>
      <w:r>
        <w:rPr>
          <w:b/>
        </w:rPr>
        <w:t xml:space="preserve">Esimerkki 6.1431</w:t>
      </w:r>
    </w:p>
    <w:p>
      <w:r>
        <w:t xml:space="preserve">Kirchhoffin toinen sääntö (silmukkasääntö) on minkä säilymisen sovellus?</w:t>
      </w:r>
    </w:p>
    <w:p>
      <w:r>
        <w:rPr>
          <w:b/>
        </w:rPr>
        <w:t xml:space="preserve">Tulos</w:t>
      </w:r>
    </w:p>
    <w:p>
      <w:r>
        <w:t xml:space="preserve">energia</w:t>
      </w:r>
    </w:p>
    <w:p>
      <w:r>
        <w:rPr>
          <w:b/>
        </w:rPr>
        <w:t xml:space="preserve">Esimerkki 6.1432</w:t>
      </w:r>
    </w:p>
    <w:p>
      <w:r>
        <w:t xml:space="preserve">Mitä kutsutaan ryhmän 2 alkuaineiksi?</w:t>
      </w:r>
    </w:p>
    <w:p>
      <w:r>
        <w:rPr>
          <w:b/>
        </w:rPr>
        <w:t xml:space="preserve">Tulos</w:t>
      </w:r>
    </w:p>
    <w:p>
      <w:r>
        <w:t xml:space="preserve">maa-alkalimetallit</w:t>
      </w:r>
    </w:p>
    <w:p>
      <w:r>
        <w:rPr>
          <w:b/>
        </w:rPr>
        <w:t xml:space="preserve">Esimerkki 6.1433</w:t>
      </w:r>
    </w:p>
    <w:p>
      <w:r>
        <w:t xml:space="preserve">Minkä verran Downin oireyhtymää sairastavalla henkilöllä on 47 kappaletta normaalin 46 sijaan?</w:t>
      </w:r>
    </w:p>
    <w:p>
      <w:r>
        <w:rPr>
          <w:b/>
        </w:rPr>
        <w:t xml:space="preserve">Tulos</w:t>
      </w:r>
    </w:p>
    <w:p>
      <w:r>
        <w:t xml:space="preserve">kromosomit</w:t>
      </w:r>
    </w:p>
    <w:p>
      <w:r>
        <w:rPr>
          <w:b/>
        </w:rPr>
        <w:t xml:space="preserve">Esimerkki 6.1434</w:t>
      </w:r>
    </w:p>
    <w:p>
      <w:r>
        <w:t xml:space="preserve">Minkälainen kenttä maapallolla on?</w:t>
      </w:r>
    </w:p>
    <w:p>
      <w:r>
        <w:rPr>
          <w:b/>
        </w:rPr>
        <w:t xml:space="preserve">Tulos</w:t>
      </w:r>
    </w:p>
    <w:p>
      <w:r>
        <w:t xml:space="preserve">magneettinen</w:t>
      </w:r>
    </w:p>
    <w:p>
      <w:r>
        <w:rPr>
          <w:b/>
        </w:rPr>
        <w:t xml:space="preserve">Esimerkki 6.1435</w:t>
      </w:r>
    </w:p>
    <w:p>
      <w:r>
        <w:t xml:space="preserve">Mitkä ovat kaksi suurta mutaatioluokkaa?</w:t>
      </w:r>
    </w:p>
    <w:p>
      <w:r>
        <w:rPr>
          <w:b/>
        </w:rPr>
        <w:t xml:space="preserve">Tulos</w:t>
      </w:r>
    </w:p>
    <w:p>
      <w:r>
        <w:t xml:space="preserve">sukulinjan ja somaattiset</w:t>
      </w:r>
    </w:p>
    <w:p>
      <w:r>
        <w:rPr>
          <w:b/>
        </w:rPr>
        <w:t xml:space="preserve">Esimerkki 6.1436</w:t>
      </w:r>
    </w:p>
    <w:p>
      <w:r>
        <w:t xml:space="preserve">Jos solun sytoplasmassa on dna:ta, minkälainen organismi se on?</w:t>
      </w:r>
    </w:p>
    <w:p>
      <w:r>
        <w:rPr>
          <w:b/>
        </w:rPr>
        <w:t xml:space="preserve">Tulos</w:t>
      </w:r>
    </w:p>
    <w:p>
      <w:r>
        <w:t xml:space="preserve">prokaryoottinen</w:t>
      </w:r>
    </w:p>
    <w:p>
      <w:r>
        <w:rPr>
          <w:b/>
        </w:rPr>
        <w:t xml:space="preserve">Esimerkki 6.1437</w:t>
      </w:r>
    </w:p>
    <w:p>
      <w:r>
        <w:t xml:space="preserve">Mitä kutsutaan luun siirtymiseksi poispäin kehon keskilinjasta?</w:t>
      </w:r>
    </w:p>
    <w:p>
      <w:r>
        <w:rPr>
          <w:b/>
        </w:rPr>
        <w:t xml:space="preserve">Tulos</w:t>
      </w:r>
    </w:p>
    <w:p>
      <w:r>
        <w:t xml:space="preserve">laajennus</w:t>
      </w:r>
    </w:p>
    <w:p>
      <w:r>
        <w:rPr>
          <w:b/>
        </w:rPr>
        <w:t xml:space="preserve">Esimerkki 6.1438</w:t>
      </w:r>
    </w:p>
    <w:p>
      <w:r>
        <w:t xml:space="preserve">Mitä kutsutaan energiaksi, jota aurinko ja muut tähdet vapauttavat avaruuteen?</w:t>
      </w:r>
    </w:p>
    <w:p>
      <w:r>
        <w:rPr>
          <w:b/>
        </w:rPr>
        <w:t xml:space="preserve">Tulos</w:t>
      </w:r>
    </w:p>
    <w:p>
      <w:r>
        <w:t xml:space="preserve">sähkömagneettinen energia</w:t>
      </w:r>
    </w:p>
    <w:p>
      <w:r>
        <w:rPr>
          <w:b/>
        </w:rPr>
        <w:t xml:space="preserve">Esimerkki 6.1439</w:t>
      </w:r>
    </w:p>
    <w:p>
      <w:r>
        <w:t xml:space="preserve">Mitä elektronin kuljetusketjun osaa syanidi estää?</w:t>
      </w:r>
    </w:p>
    <w:p>
      <w:r>
        <w:rPr>
          <w:b/>
        </w:rPr>
        <w:t xml:space="preserve">Tulos</w:t>
      </w:r>
    </w:p>
    <w:p>
      <w:r>
        <w:t xml:space="preserve">sytokromi c-oksidaasi</w:t>
      </w:r>
    </w:p>
    <w:p>
      <w:r>
        <w:rPr>
          <w:b/>
        </w:rPr>
        <w:t xml:space="preserve">Esimerkki 6.1440</w:t>
      </w:r>
    </w:p>
    <w:p>
      <w:r>
        <w:t xml:space="preserve">Minkälainen kuva syntyy, kun valonsäteet poikkeavat toisistaan peilin edessä?</w:t>
      </w:r>
    </w:p>
    <w:p>
      <w:r>
        <w:rPr>
          <w:b/>
        </w:rPr>
        <w:t xml:space="preserve">Tulos</w:t>
      </w:r>
    </w:p>
    <w:p>
      <w:r>
        <w:t xml:space="preserve">virtuaalinen</w:t>
      </w:r>
    </w:p>
    <w:p>
      <w:r>
        <w:rPr>
          <w:b/>
        </w:rPr>
        <w:t xml:space="preserve">Esimerkki 6.1441</w:t>
      </w:r>
    </w:p>
    <w:p>
      <w:r>
        <w:t xml:space="preserve">Selkärankaiset. pienimmistä kaloista meihin. yksi tärkeimmistä yhteisistä piirteistämme on mikä?</w:t>
      </w:r>
    </w:p>
    <w:p>
      <w:r>
        <w:rPr>
          <w:b/>
        </w:rPr>
        <w:t xml:space="preserve">Tulos</w:t>
      </w:r>
    </w:p>
    <w:p>
      <w:r>
        <w:t xml:space="preserve">selkäranka</w:t>
      </w:r>
    </w:p>
    <w:p>
      <w:r>
        <w:rPr>
          <w:b/>
        </w:rPr>
        <w:t xml:space="preserve">Esimerkki 6.1442</w:t>
      </w:r>
    </w:p>
    <w:p>
      <w:r>
        <w:t xml:space="preserve">Mikä on fotosynteesin toinen tila?</w:t>
      </w:r>
    </w:p>
    <w:p>
      <w:r>
        <w:rPr>
          <w:b/>
        </w:rPr>
        <w:t xml:space="preserve">Tulos</w:t>
      </w:r>
    </w:p>
    <w:p>
      <w:r>
        <w:t xml:space="preserve">calvinin sykli</w:t>
      </w:r>
    </w:p>
    <w:p>
      <w:r>
        <w:rPr>
          <w:b/>
        </w:rPr>
        <w:t xml:space="preserve">Esimerkki 6.1443</w:t>
      </w:r>
    </w:p>
    <w:p>
      <w:r>
        <w:t xml:space="preserve">Mikä on geneettistä tietoa sisältävän molekyylin tunnusomainen muoto?</w:t>
      </w:r>
    </w:p>
    <w:p>
      <w:r>
        <w:rPr>
          <w:b/>
        </w:rPr>
        <w:t xml:space="preserve">Tulos</w:t>
      </w:r>
    </w:p>
    <w:p>
      <w:r>
        <w:t xml:space="preserve">spiraali</w:t>
      </w:r>
    </w:p>
    <w:p>
      <w:r>
        <w:rPr>
          <w:b/>
        </w:rPr>
        <w:t xml:space="preserve">Esimerkki 6.1444</w:t>
      </w:r>
    </w:p>
    <w:p>
      <w:r>
        <w:t xml:space="preserve">Kun kaivostoimintaan tai muihin tarkoituksiin käytetty maa palautetaan luonnontilaansa, miksi kutsutte prosessia, joka on usein lakisääteinen?</w:t>
      </w:r>
    </w:p>
    <w:p>
      <w:r>
        <w:rPr>
          <w:b/>
        </w:rPr>
        <w:t xml:space="preserve">Tulos</w:t>
      </w:r>
    </w:p>
    <w:p>
      <w:r>
        <w:t xml:space="preserve">reklamaatio</w:t>
      </w:r>
    </w:p>
    <w:p>
      <w:r>
        <w:rPr>
          <w:b/>
        </w:rPr>
        <w:t xml:space="preserve">Esimerkki 6.1445</w:t>
      </w:r>
    </w:p>
    <w:p>
      <w:r>
        <w:t xml:space="preserve">Sademääräkartat osoittavat minkä määrän eri alueilla?</w:t>
      </w:r>
    </w:p>
    <w:p>
      <w:r>
        <w:rPr>
          <w:b/>
        </w:rPr>
        <w:t xml:space="preserve">Tulos</w:t>
      </w:r>
    </w:p>
    <w:p>
      <w:r>
        <w:t xml:space="preserve">sademäärä</w:t>
      </w:r>
    </w:p>
    <w:p>
      <w:r>
        <w:rPr>
          <w:b/>
        </w:rPr>
        <w:t xml:space="preserve">Esimerkki 6.1446</w:t>
      </w:r>
    </w:p>
    <w:p>
      <w:r>
        <w:t xml:space="preserve">Mikä on sukusolu, joka jakautuu gametosyyteiksi gametogeneesin aikana?</w:t>
      </w:r>
    </w:p>
    <w:p>
      <w:r>
        <w:rPr>
          <w:b/>
        </w:rPr>
        <w:t xml:space="preserve">Tulos</w:t>
      </w:r>
    </w:p>
    <w:p>
      <w:r>
        <w:t xml:space="preserve">gametogonium</w:t>
      </w:r>
    </w:p>
    <w:p>
      <w:r>
        <w:rPr>
          <w:b/>
        </w:rPr>
        <w:t xml:space="preserve">Esimerkki 6.1447</w:t>
      </w:r>
    </w:p>
    <w:p>
      <w:r>
        <w:t xml:space="preserve">Trooppiset sademetsät ovat esimerkki ilmastosta, joka esiintyy lähellä mitä?</w:t>
      </w:r>
    </w:p>
    <w:p>
      <w:r>
        <w:rPr>
          <w:b/>
        </w:rPr>
        <w:t xml:space="preserve">Tulos</w:t>
      </w:r>
    </w:p>
    <w:p>
      <w:r>
        <w:t xml:space="preserve">päiväntasaaja</w:t>
      </w:r>
    </w:p>
    <w:p>
      <w:r>
        <w:rPr>
          <w:b/>
        </w:rPr>
        <w:t xml:space="preserve">Esimerkki 6.1448</w:t>
      </w:r>
    </w:p>
    <w:p>
      <w:r>
        <w:t xml:space="preserve">Mitä muodostuu, kun primaariset epäpuhtaudet ovat vuorovaikutuksessa auringonvalon, ilman tai toistensa kanssa?</w:t>
      </w:r>
    </w:p>
    <w:p>
      <w:r>
        <w:rPr>
          <w:b/>
        </w:rPr>
        <w:t xml:space="preserve">Tulos</w:t>
      </w:r>
    </w:p>
    <w:p>
      <w:r>
        <w:t xml:space="preserve">toissijaiset epäpuhtaudet</w:t>
      </w:r>
    </w:p>
    <w:p>
      <w:r>
        <w:rPr>
          <w:b/>
        </w:rPr>
        <w:t xml:space="preserve">Esimerkki 6.1449</w:t>
      </w:r>
    </w:p>
    <w:p>
      <w:r>
        <w:t xml:space="preserve">Minkälaista eroosiota tuulihiekka aiheuttaa?</w:t>
      </w:r>
    </w:p>
    <w:p>
      <w:r>
        <w:rPr>
          <w:b/>
        </w:rPr>
        <w:t xml:space="preserve">Tulos</w:t>
      </w:r>
    </w:p>
    <w:p>
      <w:r>
        <w:t xml:space="preserve">kuluminen</w:t>
      </w:r>
    </w:p>
    <w:p>
      <w:r>
        <w:rPr>
          <w:b/>
        </w:rPr>
        <w:t xml:space="preserve">Esimerkki 6.1450</w:t>
      </w:r>
    </w:p>
    <w:p>
      <w:r>
        <w:t xml:space="preserve">Mitkä suorituskykyä parantavat lääkkeet ovat miesten sukupuolihormonin, testosteronin, synteettisiä versioita?</w:t>
      </w:r>
    </w:p>
    <w:p>
      <w:r>
        <w:rPr>
          <w:b/>
        </w:rPr>
        <w:t xml:space="preserve">Tulos</w:t>
      </w:r>
    </w:p>
    <w:p>
      <w:r>
        <w:t xml:space="preserve">anaboliset steroidit</w:t>
      </w:r>
    </w:p>
    <w:p>
      <w:r>
        <w:rPr>
          <w:b/>
        </w:rPr>
        <w:t xml:space="preserve">Esimerkki 6.1451</w:t>
      </w:r>
    </w:p>
    <w:p>
      <w:r>
        <w:t xml:space="preserve">Nesteiden, jotka sekoittuvat keskenään kaikissa suhteissa, sanotaan olevan sekoittuvia, koska niillä on ääretön keskinäinen mikä?</w:t>
      </w:r>
    </w:p>
    <w:p>
      <w:r>
        <w:rPr>
          <w:b/>
        </w:rPr>
        <w:t xml:space="preserve">Tulos</w:t>
      </w:r>
    </w:p>
    <w:p>
      <w:r>
        <w:t xml:space="preserve">liukoisuus</w:t>
      </w:r>
    </w:p>
    <w:p>
      <w:r>
        <w:rPr>
          <w:b/>
        </w:rPr>
        <w:t xml:space="preserve">Esimerkki 6.1452</w:t>
      </w:r>
    </w:p>
    <w:p>
      <w:r>
        <w:t xml:space="preserve">Mitä nimikettä käytetään kuvaamaan terveydenhuollon ammattilaisia, jotka käyttävät ei-kirurgisia tekniikoita auttaakseen potilaita, joilla on tuki- ja liikuntaelimistön ongelmia, jotka koskevat luita, lihaksia, nivelsiteitä, jänteitä tai hermostoa?</w:t>
      </w:r>
    </w:p>
    <w:p>
      <w:r>
        <w:rPr>
          <w:b/>
        </w:rPr>
        <w:t xml:space="preserve">Tulos</w:t>
      </w:r>
    </w:p>
    <w:p>
      <w:r>
        <w:t xml:space="preserve">kiropraktikko kiropraktikot</w:t>
      </w:r>
    </w:p>
    <w:p>
      <w:r>
        <w:rPr>
          <w:b/>
        </w:rPr>
        <w:t xml:space="preserve">Esimerkki 6.1453</w:t>
      </w:r>
    </w:p>
    <w:p>
      <w:r>
        <w:t xml:space="preserve">Mitä kutsutaan geneettisesti identtisten yksilöiden ryhmäksi?</w:t>
      </w:r>
    </w:p>
    <w:p>
      <w:r>
        <w:rPr>
          <w:b/>
        </w:rPr>
        <w:t xml:space="preserve">Tulos</w:t>
      </w:r>
    </w:p>
    <w:p>
      <w:r>
        <w:t xml:space="preserve">klooni</w:t>
      </w:r>
    </w:p>
    <w:p>
      <w:r>
        <w:rPr>
          <w:b/>
        </w:rPr>
        <w:t xml:space="preserve">Esimerkki 6.1454</w:t>
      </w:r>
    </w:p>
    <w:p>
      <w:r>
        <w:t xml:space="preserve">Mikä luonnon tuhoava elementti leikkaa kalliota pois muodostaen jokilaaksoja?</w:t>
      </w:r>
    </w:p>
    <w:p>
      <w:r>
        <w:rPr>
          <w:b/>
        </w:rPr>
        <w:t xml:space="preserve">Tulos</w:t>
      </w:r>
    </w:p>
    <w:p>
      <w:r>
        <w:t xml:space="preserve">vesi</w:t>
      </w:r>
    </w:p>
    <w:p>
      <w:r>
        <w:rPr>
          <w:b/>
        </w:rPr>
        <w:t xml:space="preserve">Esimerkki 6.1455</w:t>
      </w:r>
    </w:p>
    <w:p>
      <w:r>
        <w:t xml:space="preserve">Mikä on tekijä, joka määrittää painon mutta ei massaa?</w:t>
      </w:r>
    </w:p>
    <w:p>
      <w:r>
        <w:rPr>
          <w:b/>
        </w:rPr>
        <w:t xml:space="preserve">Tulos</w:t>
      </w:r>
    </w:p>
    <w:p>
      <w:r>
        <w:t xml:space="preserve">sijainti</w:t>
      </w:r>
    </w:p>
    <w:p>
      <w:r>
        <w:rPr>
          <w:b/>
        </w:rPr>
        <w:t xml:space="preserve">Esimerkki 6.1456</w:t>
      </w:r>
    </w:p>
    <w:p>
      <w:r>
        <w:t xml:space="preserve">Mitä liuenneen aineen lämpötilan nostaminen aiheuttaa?</w:t>
      </w:r>
    </w:p>
    <w:p>
      <w:r>
        <w:rPr>
          <w:b/>
        </w:rPr>
        <w:t xml:space="preserve">Tulos</w:t>
      </w:r>
    </w:p>
    <w:p>
      <w:r>
        <w:t xml:space="preserve">lisää sen liukoisuutta</w:t>
      </w:r>
    </w:p>
    <w:p>
      <w:r>
        <w:rPr>
          <w:b/>
        </w:rPr>
        <w:t xml:space="preserve">Esimerkki 6.1457</w:t>
      </w:r>
    </w:p>
    <w:p>
      <w:r>
        <w:t xml:space="preserve">Mitä lakeja kemialliset reaktiot noudattavat?</w:t>
      </w:r>
    </w:p>
    <w:p>
      <w:r>
        <w:rPr>
          <w:b/>
        </w:rPr>
        <w:t xml:space="preserve">Tulos</w:t>
      </w:r>
    </w:p>
    <w:p>
      <w:r>
        <w:t xml:space="preserve">termodynamiikka</w:t>
      </w:r>
    </w:p>
    <w:p>
      <w:r>
        <w:rPr>
          <w:b/>
        </w:rPr>
        <w:t xml:space="preserve">Esimerkki 6.1458</w:t>
      </w:r>
    </w:p>
    <w:p>
      <w:r>
        <w:t xml:space="preserve">Mihin lintujen vatsan osaan ruoka varastoidaan, liotetaan ja jauhetaan mekaanisesti?</w:t>
      </w:r>
    </w:p>
    <w:p>
      <w:r>
        <w:rPr>
          <w:b/>
        </w:rPr>
        <w:t xml:space="preserve">Tulos</w:t>
      </w:r>
    </w:p>
    <w:p>
      <w:r>
        <w:t xml:space="preserve">mahalaukku</w:t>
      </w:r>
    </w:p>
    <w:p>
      <w:r>
        <w:rPr>
          <w:b/>
        </w:rPr>
        <w:t xml:space="preserve">Esimerkki 6.1459</w:t>
      </w:r>
    </w:p>
    <w:p>
      <w:r>
        <w:t xml:space="preserve">Kun mannermainen maankuori vedetään erilleen, se hajoaa lohkoiksi, jotka erottaa toisistaan mikä?</w:t>
      </w:r>
    </w:p>
    <w:p>
      <w:r>
        <w:rPr>
          <w:b/>
        </w:rPr>
        <w:t xml:space="preserve">Tulos</w:t>
      </w:r>
    </w:p>
    <w:p>
      <w:r>
        <w:t xml:space="preserve">viat</w:t>
      </w:r>
    </w:p>
    <w:p>
      <w:r>
        <w:rPr>
          <w:b/>
        </w:rPr>
        <w:t xml:space="preserve">Esimerkki 6.1460</w:t>
      </w:r>
    </w:p>
    <w:p>
      <w:r>
        <w:t xml:space="preserve">Ihmisen aineenvaihdunta on ruoan muuntamista lämmönsiirtoon, työhön ja tähän?</w:t>
      </w:r>
    </w:p>
    <w:p>
      <w:r>
        <w:rPr>
          <w:b/>
        </w:rPr>
        <w:t xml:space="preserve">Tulos</w:t>
      </w:r>
    </w:p>
    <w:p>
      <w:r>
        <w:t xml:space="preserve">varastoitu rasva</w:t>
      </w:r>
    </w:p>
    <w:p>
      <w:r>
        <w:rPr>
          <w:b/>
        </w:rPr>
        <w:t xml:space="preserve">Esimerkki 6.1461</w:t>
      </w:r>
    </w:p>
    <w:p>
      <w:r>
        <w:t xml:space="preserve">Minkälaista saastumista syntyy jätevesistä, sadevesiviemäreistä, sakokaivoista, veneistä ja pihojen valumavesistä?</w:t>
      </w:r>
    </w:p>
    <w:p>
      <w:r>
        <w:rPr>
          <w:b/>
        </w:rPr>
        <w:t xml:space="preserve">Tulos</w:t>
      </w:r>
    </w:p>
    <w:p>
      <w:r>
        <w:t xml:space="preserve">kunta</w:t>
      </w:r>
    </w:p>
    <w:p>
      <w:r>
        <w:rPr>
          <w:b/>
        </w:rPr>
        <w:t xml:space="preserve">Esimerkki 6.1462</w:t>
      </w:r>
    </w:p>
    <w:p>
      <w:r>
        <w:t xml:space="preserve">Minkä prosessin mukaan alatasot ja orbitaalit täytetään elektroneilla energian lisääntymisjärjestyksessä?</w:t>
      </w:r>
    </w:p>
    <w:p>
      <w:r>
        <w:rPr>
          <w:b/>
        </w:rPr>
        <w:t xml:space="preserve">Tulos</w:t>
      </w:r>
    </w:p>
    <w:p>
      <w:r>
        <w:t xml:space="preserve">aufbau</w:t>
      </w:r>
    </w:p>
    <w:p>
      <w:r>
        <w:rPr>
          <w:b/>
        </w:rPr>
        <w:t xml:space="preserve">Esimerkki 6.1463</w:t>
      </w:r>
    </w:p>
    <w:p>
      <w:r>
        <w:t xml:space="preserve">Mikä globaali kiertokulku tapahtuu maan pinnalla, yläpuolella ja alapuolella?</w:t>
      </w:r>
    </w:p>
    <w:p>
      <w:r>
        <w:rPr>
          <w:b/>
        </w:rPr>
        <w:t xml:space="preserve">Tulos</w:t>
      </w:r>
    </w:p>
    <w:p>
      <w:r>
        <w:t xml:space="preserve">veden kiertokulku</w:t>
      </w:r>
    </w:p>
    <w:p>
      <w:r>
        <w:rPr>
          <w:b/>
        </w:rPr>
        <w:t xml:space="preserve">Esimerkki 6.1464</w:t>
      </w:r>
    </w:p>
    <w:p>
      <w:r>
        <w:t xml:space="preserve">Mikä on esineeseen vaikuttava työntö tai veto?</w:t>
      </w:r>
    </w:p>
    <w:p>
      <w:r>
        <w:rPr>
          <w:b/>
        </w:rPr>
        <w:t xml:space="preserve">Tulos</w:t>
      </w:r>
    </w:p>
    <w:p>
      <w:r>
        <w:t xml:space="preserve">voima</w:t>
      </w:r>
    </w:p>
    <w:p>
      <w:r>
        <w:rPr>
          <w:b/>
        </w:rPr>
        <w:t xml:space="preserve">Esimerkki 6.1465</w:t>
      </w:r>
    </w:p>
    <w:p>
      <w:r>
        <w:t xml:space="preserve">Mikä aineen tila vallitsee, jos hiukkasilla ei ole tarpeeksi liike-energiaa voittaakseen niiden välisen vetovoiman?</w:t>
      </w:r>
    </w:p>
    <w:p>
      <w:r>
        <w:rPr>
          <w:b/>
        </w:rPr>
        <w:t xml:space="preserve">Tulos</w:t>
      </w:r>
    </w:p>
    <w:p>
      <w:r>
        <w:t xml:space="preserve">kiinteä</w:t>
      </w:r>
    </w:p>
    <w:p>
      <w:r>
        <w:rPr>
          <w:b/>
        </w:rPr>
        <w:t xml:space="preserve">Esimerkki 6.1466</w:t>
      </w:r>
    </w:p>
    <w:p>
      <w:r>
        <w:t xml:space="preserve">Minkälainen logiikka voi johtaa tärkeisiin johtopäätöksiin havaintojen keräämisestä ja analysoinnista?</w:t>
      </w:r>
    </w:p>
    <w:p>
      <w:r>
        <w:rPr>
          <w:b/>
        </w:rPr>
        <w:t xml:space="preserve">Tulos</w:t>
      </w:r>
    </w:p>
    <w:p>
      <w:r>
        <w:t xml:space="preserve">induktiivinen päättely</w:t>
      </w:r>
    </w:p>
    <w:p>
      <w:r>
        <w:rPr>
          <w:b/>
        </w:rPr>
        <w:t xml:space="preserve">Esimerkki 6.1467</w:t>
      </w:r>
    </w:p>
    <w:p>
      <w:r>
        <w:t xml:space="preserve">Nouseeko vai laskeeko ilman lämpötila, kun se nousee korkeammalle ilmakehässä?</w:t>
      </w:r>
    </w:p>
    <w:p>
      <w:r>
        <w:rPr>
          <w:b/>
        </w:rPr>
        <w:t xml:space="preserve">Tulos</w:t>
      </w:r>
    </w:p>
    <w:p>
      <w:r>
        <w:t xml:space="preserve">vähentää</w:t>
      </w:r>
    </w:p>
    <w:p>
      <w:r>
        <w:rPr>
          <w:b/>
        </w:rPr>
        <w:t xml:space="preserve">Esimerkki 6.1468</w:t>
      </w:r>
    </w:p>
    <w:p>
      <w:r>
        <w:t xml:space="preserve">Törmäysteorian mukaan hiukkaset, joilla ei ole energiaa, voivat törmätä toisiinsa, mutta hiukkaset yksinkertaisesti kimpoavat toisistaan muuttumattomina?</w:t>
      </w:r>
    </w:p>
    <w:p>
      <w:r>
        <w:rPr>
          <w:b/>
        </w:rPr>
        <w:t xml:space="preserve">Tulos</w:t>
      </w:r>
    </w:p>
    <w:p>
      <w:r>
        <w:t xml:space="preserve">liike-energia</w:t>
      </w:r>
    </w:p>
    <w:p>
      <w:r>
        <w:rPr>
          <w:b/>
        </w:rPr>
        <w:t xml:space="preserve">Esimerkki 6.1469</w:t>
      </w:r>
    </w:p>
    <w:p>
      <w:r>
        <w:t xml:space="preserve">Mikä on toinen nimi helmiäiselle?</w:t>
      </w:r>
    </w:p>
    <w:p>
      <w:r>
        <w:rPr>
          <w:b/>
        </w:rPr>
        <w:t xml:space="preserve">Tulos</w:t>
      </w:r>
    </w:p>
    <w:p>
      <w:r>
        <w:t xml:space="preserve">helmiäinen</w:t>
      </w:r>
    </w:p>
    <w:p>
      <w:r>
        <w:rPr>
          <w:b/>
        </w:rPr>
        <w:t xml:space="preserve">Esimerkki 6.1470</w:t>
      </w:r>
    </w:p>
    <w:p>
      <w:r>
        <w:t xml:space="preserve">Mitkä ovat yksisoluisia tai koloniaalisia organismeja, joilla ei ole kalvoon sidottuja tumia?</w:t>
      </w:r>
    </w:p>
    <w:p>
      <w:r>
        <w:rPr>
          <w:b/>
        </w:rPr>
        <w:t xml:space="preserve">Tulos</w:t>
      </w:r>
    </w:p>
    <w:p>
      <w:r>
        <w:t xml:space="preserve">prokaryootit</w:t>
      </w:r>
    </w:p>
    <w:p>
      <w:r>
        <w:rPr>
          <w:b/>
        </w:rPr>
        <w:t xml:space="preserve">Esimerkki 6.1471</w:t>
      </w:r>
    </w:p>
    <w:p>
      <w:r>
        <w:t xml:space="preserve">Mitä savunilmaisimessa sähköpiirissä oleva paristo luo metallilevyjen väliin?</w:t>
      </w:r>
    </w:p>
    <w:p>
      <w:r>
        <w:rPr>
          <w:b/>
        </w:rPr>
        <w:t xml:space="preserve">Tulos</w:t>
      </w:r>
    </w:p>
    <w:p>
      <w:r>
        <w:t xml:space="preserve">jännite</w:t>
      </w:r>
    </w:p>
    <w:p>
      <w:r>
        <w:rPr>
          <w:b/>
        </w:rPr>
        <w:t xml:space="preserve">Esimerkki 6.1472</w:t>
      </w:r>
    </w:p>
    <w:p>
      <w:r>
        <w:t xml:space="preserve">Miksi kutsutaan sitä, kun ulosteet liikkuvat paksusuolessa liian hitaasti?</w:t>
      </w:r>
    </w:p>
    <w:p>
      <w:r>
        <w:rPr>
          <w:b/>
        </w:rPr>
        <w:t xml:space="preserve">Tulos</w:t>
      </w:r>
    </w:p>
    <w:p>
      <w:r>
        <w:t xml:space="preserve">ummetus</w:t>
      </w:r>
    </w:p>
    <w:p>
      <w:r>
        <w:rPr>
          <w:b/>
        </w:rPr>
        <w:t xml:space="preserve">Esimerkki 6.1473</w:t>
      </w:r>
    </w:p>
    <w:p>
      <w:r>
        <w:t xml:space="preserve">Kaikki prokaryootin suorittamat aineenvaihduntatoiminnot tapahtuvat plasmakalvolla vai missä muualla?</w:t>
      </w:r>
    </w:p>
    <w:p>
      <w:r>
        <w:rPr>
          <w:b/>
        </w:rPr>
        <w:t xml:space="preserve">Tulos</w:t>
      </w:r>
    </w:p>
    <w:p>
      <w:r>
        <w:t xml:space="preserve">sytosoli</w:t>
      </w:r>
    </w:p>
    <w:p>
      <w:r>
        <w:rPr>
          <w:b/>
        </w:rPr>
        <w:t xml:space="preserve">Esimerkki 6.1474</w:t>
      </w:r>
    </w:p>
    <w:p>
      <w:r>
        <w:t xml:space="preserve">Miksi mannermaat eivät voi työntyä vaippaan mannerlaattojen rajapinnoilla?</w:t>
      </w:r>
    </w:p>
    <w:p>
      <w:r>
        <w:rPr>
          <w:b/>
        </w:rPr>
        <w:t xml:space="preserve">Tulos</w:t>
      </w:r>
    </w:p>
    <w:p>
      <w:r>
        <w:t xml:space="preserve">kelluvuus</w:t>
      </w:r>
    </w:p>
    <w:p>
      <w:r>
        <w:rPr>
          <w:b/>
        </w:rPr>
        <w:t xml:space="preserve">Esimerkki 6.1475</w:t>
      </w:r>
    </w:p>
    <w:p>
      <w:r>
        <w:t xml:space="preserve">Miten kutsumme rakenteita, jotka ovat samankaltaisia sukulaisorganismeissa, koska ne ovat periytyneet yhteisestä esi-isästä?</w:t>
      </w:r>
    </w:p>
    <w:p>
      <w:r>
        <w:rPr>
          <w:b/>
        </w:rPr>
        <w:t xml:space="preserve">Tulos</w:t>
      </w:r>
    </w:p>
    <w:p>
      <w:r>
        <w:t xml:space="preserve">homologinen</w:t>
      </w:r>
    </w:p>
    <w:p>
      <w:r>
        <w:rPr>
          <w:b/>
        </w:rPr>
        <w:t xml:space="preserve">Esimerkki 6.1476</w:t>
      </w:r>
    </w:p>
    <w:p>
      <w:r>
        <w:t xml:space="preserve">Minkä liikkeet vaikuttavat sademäärän globaaliin jakautumiseen?</w:t>
      </w:r>
    </w:p>
    <w:p>
      <w:r>
        <w:rPr>
          <w:b/>
        </w:rPr>
        <w:t xml:space="preserve">Tulos</w:t>
      </w:r>
    </w:p>
    <w:p>
      <w:r>
        <w:t xml:space="preserve">ilmamassat</w:t>
      </w:r>
    </w:p>
    <w:p>
      <w:r>
        <w:rPr>
          <w:b/>
        </w:rPr>
        <w:t xml:space="preserve">Esimerkki 6.1477</w:t>
      </w:r>
    </w:p>
    <w:p>
      <w:r>
        <w:t xml:space="preserve">Minkä kasviprosessin taustalla ovat kivillä kasvavat levät päävesipuroissa?</w:t>
      </w:r>
    </w:p>
    <w:p>
      <w:r>
        <w:rPr>
          <w:b/>
        </w:rPr>
        <w:t xml:space="preserve">Tulos</w:t>
      </w:r>
    </w:p>
    <w:p>
      <w:r>
        <w:t xml:space="preserve">fotosynteesi</w:t>
      </w:r>
    </w:p>
    <w:p>
      <w:r>
        <w:rPr>
          <w:b/>
        </w:rPr>
        <w:t xml:space="preserve">Esimerkki 6.1478</w:t>
      </w:r>
    </w:p>
    <w:p>
      <w:r>
        <w:t xml:space="preserve">Minkä kaasun tuotannon vähentäminen tai sen poistaminen ilmasta ovat toimintatapoja, joilla voitaisiin vähentää ilmaston lämpenemistä?</w:t>
      </w:r>
    </w:p>
    <w:p>
      <w:r>
        <w:rPr>
          <w:b/>
        </w:rPr>
        <w:t xml:space="preserve">Tulos</w:t>
      </w:r>
    </w:p>
    <w:p>
      <w:r>
        <w:t xml:space="preserve">hiilidioksidi</w:t>
      </w:r>
    </w:p>
    <w:p>
      <w:r>
        <w:rPr>
          <w:b/>
        </w:rPr>
        <w:t xml:space="preserve">Esimerkki 6.1479</w:t>
      </w:r>
    </w:p>
    <w:p>
      <w:r>
        <w:t xml:space="preserve">Mikä termi tarkoittaa sitä, että vain tietyn kokoiset, muotoiset, napaisuuden tai varauksen omaavat molekyylit tai ionit pystyvät kulkemaan materiaalin läpi?</w:t>
      </w:r>
    </w:p>
    <w:p>
      <w:r>
        <w:rPr>
          <w:b/>
        </w:rPr>
        <w:t xml:space="preserve">Tulos</w:t>
      </w:r>
    </w:p>
    <w:p>
      <w:r>
        <w:t xml:space="preserve">selektiivinen permeaatio</w:t>
      </w:r>
    </w:p>
    <w:p>
      <w:r>
        <w:rPr>
          <w:b/>
        </w:rPr>
        <w:t xml:space="preserve">Esimerkki 6.1480</w:t>
      </w:r>
    </w:p>
    <w:p>
      <w:r>
        <w:t xml:space="preserve">Mitkä sitruunoiden, etikan ja happamien karkkien sisältämät aineet maistuvat happamilta?</w:t>
      </w:r>
    </w:p>
    <w:p>
      <w:r>
        <w:rPr>
          <w:b/>
        </w:rPr>
        <w:t xml:space="preserve">Tulos</w:t>
      </w:r>
    </w:p>
    <w:p>
      <w:r>
        <w:t xml:space="preserve">hapot</w:t>
      </w:r>
    </w:p>
    <w:p>
      <w:r>
        <w:rPr>
          <w:b/>
        </w:rPr>
        <w:t xml:space="preserve">Esimerkki 6.1481</w:t>
      </w:r>
    </w:p>
    <w:p>
      <w:r>
        <w:t xml:space="preserve">Mikä prosessi pilkkoo glukoosia, jotta saadaan energiaa solujen aineenvaihduntaa varten?</w:t>
      </w:r>
    </w:p>
    <w:p>
      <w:r>
        <w:rPr>
          <w:b/>
        </w:rPr>
        <w:t xml:space="preserve">Tulos</w:t>
      </w:r>
    </w:p>
    <w:p>
      <w:r>
        <w:t xml:space="preserve">glykolyysi</w:t>
      </w:r>
    </w:p>
    <w:p>
      <w:r>
        <w:rPr>
          <w:b/>
        </w:rPr>
        <w:t xml:space="preserve">Esimerkki 6.1482</w:t>
      </w:r>
    </w:p>
    <w:p>
      <w:r>
        <w:t xml:space="preserve">Monet biologian tutkimuksen tieteenalat auttavat ymmärtämään, miten elämä on kehittynyt menneisyydessä ja nykyhetkessä; nämä tieteenalat yhdessä auttavat rakentamaan, päivittämään ja ylläpitämään tätä?</w:t>
      </w:r>
    </w:p>
    <w:p>
      <w:r>
        <w:rPr>
          <w:b/>
        </w:rPr>
        <w:t xml:space="preserve">Tulos</w:t>
      </w:r>
    </w:p>
    <w:p>
      <w:r>
        <w:t xml:space="preserve">elämän puu</w:t>
      </w:r>
    </w:p>
    <w:p>
      <w:r>
        <w:rPr>
          <w:b/>
        </w:rPr>
        <w:t xml:space="preserve">Esimerkki 6.1483</w:t>
      </w:r>
    </w:p>
    <w:p>
      <w:r>
        <w:t xml:space="preserve">Mitä kautta liikkuvat hiukkaset siirtävät lämpöenergiaa?</w:t>
      </w:r>
    </w:p>
    <w:p>
      <w:r>
        <w:rPr>
          <w:b/>
        </w:rPr>
        <w:t xml:space="preserve">Tulos</w:t>
      </w:r>
    </w:p>
    <w:p>
      <w:r>
        <w:t xml:space="preserve">neste</w:t>
      </w:r>
    </w:p>
    <w:p>
      <w:r>
        <w:rPr>
          <w:b/>
        </w:rPr>
        <w:t xml:space="preserve">Esimerkki 6.1484</w:t>
      </w:r>
    </w:p>
    <w:p>
      <w:r>
        <w:t xml:space="preserve">Yllättäen, mistä löytyisivät maapallon korkeimmat vuoret ja syvimmät kanjonit?</w:t>
      </w:r>
    </w:p>
    <w:p>
      <w:r>
        <w:rPr>
          <w:b/>
        </w:rPr>
        <w:t xml:space="preserve">Tulos</w:t>
      </w:r>
    </w:p>
    <w:p>
      <w:r>
        <w:t xml:space="preserve">merenpohja</w:t>
      </w:r>
    </w:p>
    <w:p>
      <w:r>
        <w:rPr>
          <w:b/>
        </w:rPr>
        <w:t xml:space="preserve">Esimerkki 6.1485</w:t>
      </w:r>
    </w:p>
    <w:p>
      <w:r>
        <w:t xml:space="preserve">Kemiallisessa reaktiossa reaktanttien ja tuotteiden määrät pysyvät vakioina, kun saavutetaan mikä tila?</w:t>
      </w:r>
    </w:p>
    <w:p>
      <w:r>
        <w:rPr>
          <w:b/>
        </w:rPr>
        <w:t xml:space="preserve">Tulos</w:t>
      </w:r>
    </w:p>
    <w:p>
      <w:r>
        <w:t xml:space="preserve">tasapaino</w:t>
      </w:r>
    </w:p>
    <w:p>
      <w:r>
        <w:rPr>
          <w:b/>
        </w:rPr>
        <w:t xml:space="preserve">Esimerkki 6.1486</w:t>
      </w:r>
    </w:p>
    <w:p>
      <w:r>
        <w:t xml:space="preserve">Mistä ruoansulatus alkaa?</w:t>
      </w:r>
    </w:p>
    <w:p>
      <w:r>
        <w:rPr>
          <w:b/>
        </w:rPr>
        <w:t xml:space="preserve">Tulos</w:t>
      </w:r>
    </w:p>
    <w:p>
      <w:r>
        <w:t xml:space="preserve">gastrovaskulaarinen ontelo</w:t>
      </w:r>
    </w:p>
    <w:p>
      <w:r>
        <w:rPr>
          <w:b/>
        </w:rPr>
        <w:t xml:space="preserve">Esimerkki 6.1487</w:t>
      </w:r>
    </w:p>
    <w:p>
      <w:r>
        <w:t xml:space="preserve">Mikä on maailman vakavin luonnonvaroihin liittyvä ongelma?</w:t>
      </w:r>
    </w:p>
    <w:p>
      <w:r>
        <w:rPr>
          <w:b/>
        </w:rPr>
        <w:t xml:space="preserve">Tulos</w:t>
      </w:r>
    </w:p>
    <w:p>
      <w:r>
        <w:t xml:space="preserve">veden niukkuus</w:t>
      </w:r>
    </w:p>
    <w:p>
      <w:r>
        <w:rPr>
          <w:b/>
        </w:rPr>
        <w:t xml:space="preserve">Esimerkki 6.1488</w:t>
      </w:r>
    </w:p>
    <w:p>
      <w:r>
        <w:t xml:space="preserve">Missä hedelmöittyminen yleensä tapahtuu?</w:t>
      </w:r>
    </w:p>
    <w:p>
      <w:r>
        <w:rPr>
          <w:b/>
        </w:rPr>
        <w:t xml:space="preserve">Tulos</w:t>
      </w:r>
    </w:p>
    <w:p>
      <w:r>
        <w:t xml:space="preserve">munanjohtimet</w:t>
      </w:r>
    </w:p>
    <w:p>
      <w:r>
        <w:rPr>
          <w:b/>
        </w:rPr>
        <w:t xml:space="preserve">Esimerkki 6.1489</w:t>
      </w:r>
    </w:p>
    <w:p>
      <w:r>
        <w:t xml:space="preserve">Missä prosessissa alkion solujen signaalimolekyylit aiheuttavat transkriptiomuutoksia läheisissä kohdesoluissa?</w:t>
      </w:r>
    </w:p>
    <w:p>
      <w:r>
        <w:rPr>
          <w:b/>
        </w:rPr>
        <w:t xml:space="preserve">Tulos</w:t>
      </w:r>
    </w:p>
    <w:p>
      <w:r>
        <w:t xml:space="preserve">induktio</w:t>
      </w:r>
    </w:p>
    <w:p>
      <w:r>
        <w:rPr>
          <w:b/>
        </w:rPr>
        <w:t xml:space="preserve">Esimerkki 6.1490</w:t>
      </w:r>
    </w:p>
    <w:p>
      <w:r>
        <w:t xml:space="preserve">Mitä käytetään kemiallisten yhtälöiden tasapainottamiseen?</w:t>
      </w:r>
    </w:p>
    <w:p>
      <w:r>
        <w:rPr>
          <w:b/>
        </w:rPr>
        <w:t xml:space="preserve">Tulos</w:t>
      </w:r>
    </w:p>
    <w:p>
      <w:r>
        <w:t xml:space="preserve">kertoimet</w:t>
      </w:r>
    </w:p>
    <w:p>
      <w:r>
        <w:rPr>
          <w:b/>
        </w:rPr>
        <w:t xml:space="preserve">Esimerkki 6.1491</w:t>
      </w:r>
    </w:p>
    <w:p>
      <w:r>
        <w:t xml:space="preserve">Joidenkin ravintoaineiden imeytymispaikka, ileum on kolmannen osan mikä ruoansulatuselin?</w:t>
      </w:r>
    </w:p>
    <w:p>
      <w:r>
        <w:rPr>
          <w:b/>
        </w:rPr>
        <w:t xml:space="preserve">Tulos</w:t>
      </w:r>
    </w:p>
    <w:p>
      <w:r>
        <w:t xml:space="preserve">ohutsuoli</w:t>
      </w:r>
    </w:p>
    <w:p>
      <w:r>
        <w:rPr>
          <w:b/>
        </w:rPr>
        <w:t xml:space="preserve">Esimerkki 6.1492</w:t>
      </w:r>
    </w:p>
    <w:p>
      <w:r>
        <w:t xml:space="preserve">Minkä tyyppiset kuidut koostuvat elävissä olennoissa pääasiassa proteiinista?</w:t>
      </w:r>
    </w:p>
    <w:p>
      <w:r>
        <w:rPr>
          <w:b/>
        </w:rPr>
        <w:t xml:space="preserve">Tulos</w:t>
      </w:r>
    </w:p>
    <w:p>
      <w:r>
        <w:t xml:space="preserve">lihassyyt</w:t>
      </w:r>
    </w:p>
    <w:p>
      <w:r>
        <w:rPr>
          <w:b/>
        </w:rPr>
        <w:t xml:space="preserve">Esimerkki 6.1493</w:t>
      </w:r>
    </w:p>
    <w:p>
      <w:r>
        <w:t xml:space="preserve">Ravintoaineiden kuljetus ja kehon lämpötilan säätely nestevirtauksen avulla ovat minkä elimistön järjestelmän ominaispiirteitä?</w:t>
      </w:r>
    </w:p>
    <w:p>
      <w:r>
        <w:rPr>
          <w:b/>
        </w:rPr>
        <w:t xml:space="preserve">Tulos</w:t>
      </w:r>
    </w:p>
    <w:p>
      <w:r>
        <w:t xml:space="preserve">sydän- ja verisuonitautien</w:t>
      </w:r>
    </w:p>
    <w:p>
      <w:r>
        <w:rPr>
          <w:b/>
        </w:rPr>
        <w:t xml:space="preserve">Esimerkki 6.1494</w:t>
      </w:r>
    </w:p>
    <w:p>
      <w:r>
        <w:t xml:space="preserve">Rudolf Virchow kehitti hypoteesin, jonka mukaan solut ovat peräisin vain toisista soluista, vuonna minä vuonna?</w:t>
      </w:r>
    </w:p>
    <w:p>
      <w:r>
        <w:rPr>
          <w:b/>
        </w:rPr>
        <w:t xml:space="preserve">Tulos</w:t>
      </w:r>
    </w:p>
    <w:p>
      <w:r>
        <w:t xml:space="preserve">1858</w:t>
      </w:r>
    </w:p>
    <w:p>
      <w:r>
        <w:rPr>
          <w:b/>
        </w:rPr>
        <w:t xml:space="preserve">Esimerkki 6.1495</w:t>
      </w:r>
    </w:p>
    <w:p>
      <w:r>
        <w:t xml:space="preserve">Pseudohypertrofinen lihasdystrofia on perinnöllinen sairaus, joka aiheuttaa asteittaista heikkenemistä mitä?</w:t>
      </w:r>
    </w:p>
    <w:p>
      <w:r>
        <w:rPr>
          <w:b/>
        </w:rPr>
        <w:t xml:space="preserve">Tulos</w:t>
      </w:r>
    </w:p>
    <w:p>
      <w:r>
        <w:t xml:space="preserve">lihakset</w:t>
      </w:r>
    </w:p>
    <w:p>
      <w:r>
        <w:rPr>
          <w:b/>
        </w:rPr>
        <w:t xml:space="preserve">Esimerkki 6.1496</w:t>
      </w:r>
    </w:p>
    <w:p>
      <w:r>
        <w:t xml:space="preserve">Minkä entsyymin toiminta ylläpitää lineaaristen kromosomien päitä?</w:t>
      </w:r>
    </w:p>
    <w:p>
      <w:r>
        <w:rPr>
          <w:b/>
        </w:rPr>
        <w:t xml:space="preserve">Tulos</w:t>
      </w:r>
    </w:p>
    <w:p>
      <w:r>
        <w:t xml:space="preserve">telomeraasi</w:t>
      </w:r>
    </w:p>
    <w:p>
      <w:r>
        <w:rPr>
          <w:b/>
        </w:rPr>
        <w:t xml:space="preserve">Esimerkki 6.1497</w:t>
      </w:r>
    </w:p>
    <w:p>
      <w:r>
        <w:t xml:space="preserve">Mikä on proteiinisynteesin ensimmäinen vaihe?</w:t>
      </w:r>
    </w:p>
    <w:p>
      <w:r>
        <w:rPr>
          <w:b/>
        </w:rPr>
        <w:t xml:space="preserve">Tulos</w:t>
      </w:r>
    </w:p>
    <w:p>
      <w:r>
        <w:t xml:space="preserve">transkriptio</w:t>
      </w:r>
    </w:p>
    <w:p>
      <w:r>
        <w:rPr>
          <w:b/>
        </w:rPr>
        <w:t xml:space="preserve">Esimerkki 6.1498</w:t>
      </w:r>
    </w:p>
    <w:p>
      <w:r>
        <w:t xml:space="preserve">Agar, jota esiintyy monissa tuotteissa, kuten petrimaljoissa, valmistetaan limaisesta materiaalista tässä?</w:t>
      </w:r>
    </w:p>
    <w:p>
      <w:r>
        <w:rPr>
          <w:b/>
        </w:rPr>
        <w:t xml:space="preserve">Tulos</w:t>
      </w:r>
    </w:p>
    <w:p>
      <w:r>
        <w:t xml:space="preserve">merilevä</w:t>
      </w:r>
    </w:p>
    <w:p>
      <w:r>
        <w:rPr>
          <w:b/>
        </w:rPr>
        <w:t xml:space="preserve">Esimerkki 6.1499</w:t>
      </w:r>
    </w:p>
    <w:p>
      <w:r>
        <w:t xml:space="preserve">Mitkä voimat pitävät hiukkaset yhdessä järjestäytyneemmissä tiloissa?</w:t>
      </w:r>
    </w:p>
    <w:p>
      <w:r>
        <w:rPr>
          <w:b/>
        </w:rPr>
        <w:t xml:space="preserve">Tulos</w:t>
      </w:r>
    </w:p>
    <w:p>
      <w:r>
        <w:t xml:space="preserve">molekyylien väliset</w:t>
      </w:r>
    </w:p>
    <w:p>
      <w:r>
        <w:rPr>
          <w:b/>
        </w:rPr>
        <w:t xml:space="preserve">Esimerkki 6.1500</w:t>
      </w:r>
    </w:p>
    <w:p>
      <w:r>
        <w:t xml:space="preserve">Evoluutio johtuu siitä, että mikä muuttuu ajan mittaan?</w:t>
      </w:r>
    </w:p>
    <w:p>
      <w:r>
        <w:rPr>
          <w:b/>
        </w:rPr>
        <w:t xml:space="preserve">Tulos</w:t>
      </w:r>
    </w:p>
    <w:p>
      <w:r>
        <w:t xml:space="preserve">alleelit</w:t>
      </w:r>
    </w:p>
    <w:p>
      <w:r>
        <w:rPr>
          <w:b/>
        </w:rPr>
        <w:t xml:space="preserve">Esimerkki 6.1501</w:t>
      </w:r>
    </w:p>
    <w:p>
      <w:r>
        <w:t xml:space="preserve">Australiassa elää monia endeemisiä lajeja. a) wallaby (wallabia bicolor), kenguruihin kuuluva keskikokoinen kenguruheimon jäsen, on pussinisäkäs, vai tämä?</w:t>
      </w:r>
    </w:p>
    <w:p>
      <w:r>
        <w:rPr>
          <w:b/>
        </w:rPr>
        <w:t xml:space="preserve">Tulos</w:t>
      </w:r>
    </w:p>
    <w:p>
      <w:r>
        <w:t xml:space="preserve">pussieläimet</w:t>
      </w:r>
    </w:p>
    <w:p>
      <w:r>
        <w:rPr>
          <w:b/>
        </w:rPr>
        <w:t xml:space="preserve">Esimerkki 6.1502</w:t>
      </w:r>
    </w:p>
    <w:p>
      <w:r>
        <w:t xml:space="preserve">Ihmisen tarttumisrefleksi on esimerkki minkälaisesta käyttäytymisestä?</w:t>
      </w:r>
    </w:p>
    <w:p>
      <w:r>
        <w:rPr>
          <w:b/>
        </w:rPr>
        <w:t xml:space="preserve">Tulos</w:t>
      </w:r>
    </w:p>
    <w:p>
      <w:r>
        <w:t xml:space="preserve">synnynnäinen</w:t>
      </w:r>
    </w:p>
    <w:p>
      <w:r>
        <w:rPr>
          <w:b/>
        </w:rPr>
        <w:t xml:space="preserve">Esimerkki 6.1503</w:t>
      </w:r>
    </w:p>
    <w:p>
      <w:r>
        <w:t xml:space="preserve">Mitä lepakot käyttävät esineiden sijainnin määrittämiseen?</w:t>
      </w:r>
    </w:p>
    <w:p>
      <w:r>
        <w:rPr>
          <w:b/>
        </w:rPr>
        <w:t xml:space="preserve">Tulos</w:t>
      </w:r>
    </w:p>
    <w:p>
      <w:r>
        <w:t xml:space="preserve">kaikuluotaus</w:t>
      </w:r>
    </w:p>
    <w:p>
      <w:r>
        <w:rPr>
          <w:b/>
        </w:rPr>
        <w:t xml:space="preserve">Esimerkki 6.1504</w:t>
      </w:r>
    </w:p>
    <w:p>
      <w:r>
        <w:t xml:space="preserve">Mikä lihasten lisäksi auttaa kehoa liikkumaan suhteellisen pienellä voimalla?</w:t>
      </w:r>
    </w:p>
    <w:p>
      <w:r>
        <w:rPr>
          <w:b/>
        </w:rPr>
        <w:t xml:space="preserve">Tulos</w:t>
      </w:r>
    </w:p>
    <w:p>
      <w:r>
        <w:t xml:space="preserve">nivelet</w:t>
      </w:r>
    </w:p>
    <w:p>
      <w:r>
        <w:rPr>
          <w:b/>
        </w:rPr>
        <w:t xml:space="preserve">Esimerkki 6.1505</w:t>
      </w:r>
    </w:p>
    <w:p>
      <w:r>
        <w:t xml:space="preserve">Mikä happo sisältää vain yhden ionisoituvan vedyn?</w:t>
      </w:r>
    </w:p>
    <w:p>
      <w:r>
        <w:rPr>
          <w:b/>
        </w:rPr>
        <w:t xml:space="preserve">Tulos</w:t>
      </w:r>
    </w:p>
    <w:p>
      <w:r>
        <w:t xml:space="preserve">monoproottinen happo</w:t>
      </w:r>
    </w:p>
    <w:p>
      <w:r>
        <w:rPr>
          <w:b/>
        </w:rPr>
        <w:t xml:space="preserve">Esimerkki 6.1506</w:t>
      </w:r>
    </w:p>
    <w:p>
      <w:r>
        <w:t xml:space="preserve">Kieliopillinen termi "nauhamato" viittaa lähinnä meressä eläviin lajeihin, jotka kuuluvat mihin heimoon?</w:t>
      </w:r>
    </w:p>
    <w:p>
      <w:r>
        <w:rPr>
          <w:b/>
        </w:rPr>
        <w:t xml:space="preserve">Tulos</w:t>
      </w:r>
    </w:p>
    <w:p>
      <w:r>
        <w:t xml:space="preserve">nemertea</w:t>
      </w:r>
    </w:p>
    <w:p>
      <w:r>
        <w:rPr>
          <w:b/>
        </w:rPr>
        <w:t xml:space="preserve">Esimerkki 6.1507</w:t>
      </w:r>
    </w:p>
    <w:p>
      <w:r>
        <w:t xml:space="preserve">Millä nimellä lihassoluja kutsutaan lihaksissa?</w:t>
      </w:r>
    </w:p>
    <w:p>
      <w:r>
        <w:rPr>
          <w:b/>
        </w:rPr>
        <w:t xml:space="preserve">Tulos</w:t>
      </w:r>
    </w:p>
    <w:p>
      <w:r>
        <w:t xml:space="preserve">lihassyyt</w:t>
      </w:r>
    </w:p>
    <w:p>
      <w:r>
        <w:rPr>
          <w:b/>
        </w:rPr>
        <w:t xml:space="preserve">Esimerkki 6.1508</w:t>
      </w:r>
    </w:p>
    <w:p>
      <w:r>
        <w:t xml:space="preserve">Missä kehon osassa on limaa ja karvoja, jotka pidättävät pölyä ja myös lämmittävät ja kostuttavat ilmaa, jotta se ei vahingoita keuhkokudosta?</w:t>
      </w:r>
    </w:p>
    <w:p>
      <w:r>
        <w:rPr>
          <w:b/>
        </w:rPr>
        <w:t xml:space="preserve">Tulos</w:t>
      </w:r>
    </w:p>
    <w:p>
      <w:r>
        <w:t xml:space="preserve">nenä</w:t>
      </w:r>
    </w:p>
    <w:p>
      <w:r>
        <w:rPr>
          <w:b/>
        </w:rPr>
        <w:t xml:space="preserve">Esimerkki 6.1509</w:t>
      </w:r>
    </w:p>
    <w:p>
      <w:r>
        <w:t xml:space="preserve">Mitä kutsutaan kalvopotentiaalin muutoksiksi, jotka vaihtelevat jatkuvasti ärsykkeen voimakkuuden mukaan?</w:t>
      </w:r>
    </w:p>
    <w:p>
      <w:r>
        <w:rPr>
          <w:b/>
        </w:rPr>
        <w:t xml:space="preserve">Tulos</w:t>
      </w:r>
    </w:p>
    <w:p>
      <w:r>
        <w:t xml:space="preserve">porrastetut potentiaalit</w:t>
      </w:r>
    </w:p>
    <w:p>
      <w:r>
        <w:rPr>
          <w:b/>
        </w:rPr>
        <w:t xml:space="preserve">Esimerkki 6.1510</w:t>
      </w:r>
    </w:p>
    <w:p>
      <w:r>
        <w:t xml:space="preserve">Pieniä, munanmuotoisia elimiä, jotka sijaitsevat kohdun molemmin puolin, kutsutaan?</w:t>
      </w:r>
    </w:p>
    <w:p>
      <w:r>
        <w:rPr>
          <w:b/>
        </w:rPr>
        <w:t xml:space="preserve">Tulos</w:t>
      </w:r>
    </w:p>
    <w:p>
      <w:r>
        <w:t xml:space="preserve">munasarjat</w:t>
      </w:r>
    </w:p>
    <w:p>
      <w:r>
        <w:rPr>
          <w:b/>
        </w:rPr>
        <w:t xml:space="preserve">Esimerkki 6.1511</w:t>
      </w:r>
    </w:p>
    <w:p>
      <w:r>
        <w:t xml:space="preserve">Minkälaisia elimiä on kaksi tai useampia?</w:t>
      </w:r>
    </w:p>
    <w:p>
      <w:r>
        <w:rPr>
          <w:b/>
        </w:rPr>
        <w:t xml:space="preserve">Tulos</w:t>
      </w:r>
    </w:p>
    <w:p>
      <w:r>
        <w:t xml:space="preserve">kudokset</w:t>
      </w:r>
    </w:p>
    <w:p>
      <w:r>
        <w:rPr>
          <w:b/>
        </w:rPr>
        <w:t xml:space="preserve">Esimerkki 6.1512</w:t>
      </w:r>
    </w:p>
    <w:p>
      <w:r>
        <w:t xml:space="preserve">Mikä on perusrakenne, joka pitää kasvit pystyssä ja mahdollistaa niiden tarvitseman auringonvalon ja ilman saannin?</w:t>
      </w:r>
    </w:p>
    <w:p>
      <w:r>
        <w:rPr>
          <w:b/>
        </w:rPr>
        <w:t xml:space="preserve">Tulos</w:t>
      </w:r>
    </w:p>
    <w:p>
      <w:r>
        <w:t xml:space="preserve">varsi</w:t>
      </w:r>
    </w:p>
    <w:p>
      <w:r>
        <w:rPr>
          <w:b/>
        </w:rPr>
        <w:t xml:space="preserve">Esimerkki 6.1513</w:t>
      </w:r>
    </w:p>
    <w:p>
      <w:r>
        <w:t xml:space="preserve">Mikä on juuri, joka ei nouse tavanomaisesta paikasta?</w:t>
      </w:r>
    </w:p>
    <w:p>
      <w:r>
        <w:rPr>
          <w:b/>
        </w:rPr>
        <w:t xml:space="preserve">Tulos</w:t>
      </w:r>
    </w:p>
    <w:p>
      <w:r>
        <w:t xml:space="preserve">satunnainen</w:t>
      </w:r>
    </w:p>
    <w:p>
      <w:r>
        <w:rPr>
          <w:b/>
        </w:rPr>
        <w:t xml:space="preserve">Esimerkki 6.1514</w:t>
      </w:r>
    </w:p>
    <w:p>
      <w:r>
        <w:t xml:space="preserve">Kondensaattoreita voidaan käyttää matalien taajuuksien suodattamiseen. esimerkiksi kondensaattori, joka on kytketty sarjaan äänentoistojärjestelmän kanssa, poistaa siitä 60 hz:n taajuuden.</w:t>
      </w:r>
    </w:p>
    <w:p>
      <w:r>
        <w:rPr>
          <w:b/>
        </w:rPr>
        <w:t xml:space="preserve">Tulos</w:t>
      </w:r>
    </w:p>
    <w:p>
      <w:r>
        <w:t xml:space="preserve">hum</w:t>
      </w:r>
    </w:p>
    <w:p>
      <w:r>
        <w:rPr>
          <w:b/>
        </w:rPr>
        <w:t xml:space="preserve">Esimerkki 6.1515</w:t>
      </w:r>
    </w:p>
    <w:p>
      <w:r>
        <w:t xml:space="preserve">Mitä tekee uppoava valtamerilevy, kun se palaa vaippaan?</w:t>
      </w:r>
    </w:p>
    <w:p>
      <w:r>
        <w:rPr>
          <w:b/>
        </w:rPr>
        <w:t xml:space="preserve">Tulos</w:t>
      </w:r>
    </w:p>
    <w:p>
      <w:r>
        <w:t xml:space="preserve">sulaa</w:t>
      </w:r>
    </w:p>
    <w:p>
      <w:r>
        <w:rPr>
          <w:b/>
        </w:rPr>
        <w:t xml:space="preserve">Esimerkki 6.1516</w:t>
      </w:r>
    </w:p>
    <w:p>
      <w:r>
        <w:t xml:space="preserve">Mikä on hiilivety, jossa hiiliketju liittyy itseensä renkaaksi?</w:t>
      </w:r>
    </w:p>
    <w:p>
      <w:r>
        <w:rPr>
          <w:b/>
        </w:rPr>
        <w:t xml:space="preserve">Tulos</w:t>
      </w:r>
    </w:p>
    <w:p>
      <w:r>
        <w:t xml:space="preserve">syklinen hiilivety</w:t>
      </w:r>
    </w:p>
    <w:p>
      <w:r>
        <w:rPr>
          <w:b/>
        </w:rPr>
        <w:t xml:space="preserve">Esimerkki 6.1517</w:t>
      </w:r>
    </w:p>
    <w:p>
      <w:r>
        <w:t xml:space="preserve">Miksi kutsutaan prosessia, jossa ilma liikkuu keuhkoihin ja keuhkoista ulos?</w:t>
      </w:r>
    </w:p>
    <w:p>
      <w:r>
        <w:rPr>
          <w:b/>
        </w:rPr>
        <w:t xml:space="preserve">Tulos</w:t>
      </w:r>
    </w:p>
    <w:p>
      <w:r>
        <w:t xml:space="preserve">ilmanvaihto</w:t>
      </w:r>
    </w:p>
    <w:p>
      <w:r>
        <w:rPr>
          <w:b/>
        </w:rPr>
        <w:t xml:space="preserve">Esimerkki 6.1518</w:t>
      </w:r>
    </w:p>
    <w:p>
      <w:r>
        <w:t xml:space="preserve">Mitä lössiesiintymät muodostavat?</w:t>
      </w:r>
    </w:p>
    <w:p>
      <w:r>
        <w:rPr>
          <w:b/>
        </w:rPr>
        <w:t xml:space="preserve">Tulos</w:t>
      </w:r>
    </w:p>
    <w:p>
      <w:r>
        <w:t xml:space="preserve">pystysuorat jyrkänteet</w:t>
      </w:r>
    </w:p>
    <w:p>
      <w:r>
        <w:rPr>
          <w:b/>
        </w:rPr>
        <w:t xml:space="preserve">Esimerkki 6.1519</w:t>
      </w:r>
    </w:p>
    <w:p>
      <w:r>
        <w:t xml:space="preserve">Missä troposfäärissä esiintyy kerrospilviä?</w:t>
      </w:r>
    </w:p>
    <w:p>
      <w:r>
        <w:rPr>
          <w:b/>
        </w:rPr>
        <w:t xml:space="preserve">Tulos</w:t>
      </w:r>
    </w:p>
    <w:p>
      <w:r>
        <w:t xml:space="preserve">alhainen</w:t>
      </w:r>
    </w:p>
    <w:p>
      <w:r>
        <w:rPr>
          <w:b/>
        </w:rPr>
        <w:t xml:space="preserve">Esimerkki 6.1520</w:t>
      </w:r>
    </w:p>
    <w:p>
      <w:r>
        <w:t xml:space="preserve">Mitä ihmisen toiminnasta aiheutuu, kun ilmaan vapautuu kemiallisia aineita ja hiukkasia?</w:t>
      </w:r>
    </w:p>
    <w:p>
      <w:r>
        <w:rPr>
          <w:b/>
        </w:rPr>
        <w:t xml:space="preserve">Tulos</w:t>
      </w:r>
    </w:p>
    <w:p>
      <w:r>
        <w:t xml:space="preserve">ilmansaasteet</w:t>
      </w:r>
    </w:p>
    <w:p>
      <w:r>
        <w:rPr>
          <w:b/>
        </w:rPr>
        <w:t xml:space="preserve">Esimerkki 6.1521</w:t>
      </w:r>
    </w:p>
    <w:p>
      <w:r>
        <w:t xml:space="preserve">Miksi juuren suojus vaihtuu jatkuvasti kasveissa?</w:t>
      </w:r>
    </w:p>
    <w:p>
      <w:r>
        <w:rPr>
          <w:b/>
        </w:rPr>
        <w:t xml:space="preserve">Tulos</w:t>
      </w:r>
    </w:p>
    <w:p>
      <w:r>
        <w:t xml:space="preserve">vahinkoa työntämällä</w:t>
      </w:r>
    </w:p>
    <w:p>
      <w:r>
        <w:rPr>
          <w:b/>
        </w:rPr>
        <w:t xml:space="preserve">Esimerkki 6.1522</w:t>
      </w:r>
    </w:p>
    <w:p>
      <w:r>
        <w:t xml:space="preserve">Fotoautotrofit ja kemoautotrofit ovat kaksi perustyyppiä mitä?</w:t>
      </w:r>
    </w:p>
    <w:p>
      <w:r>
        <w:rPr>
          <w:b/>
        </w:rPr>
        <w:t xml:space="preserve">Tulos</w:t>
      </w:r>
    </w:p>
    <w:p>
      <w:r>
        <w:t xml:space="preserve">autotrofiset</w:t>
      </w:r>
    </w:p>
    <w:p>
      <w:r>
        <w:rPr>
          <w:b/>
        </w:rPr>
        <w:t xml:space="preserve">Esimerkki 6.1523</w:t>
      </w:r>
    </w:p>
    <w:p>
      <w:r>
        <w:t xml:space="preserve">Taivaalta putoavia kiinteitä vesi- ja pölypalloja kutsutaan?</w:t>
      </w:r>
    </w:p>
    <w:p>
      <w:r>
        <w:rPr>
          <w:b/>
        </w:rPr>
        <w:t xml:space="preserve">Tulos</w:t>
      </w:r>
    </w:p>
    <w:p>
      <w:r>
        <w:t xml:space="preserve">hail</w:t>
      </w:r>
    </w:p>
    <w:p>
      <w:r>
        <w:rPr>
          <w:b/>
        </w:rPr>
        <w:t xml:space="preserve">Esimerkki 6.1524</w:t>
      </w:r>
    </w:p>
    <w:p>
      <w:r>
        <w:t xml:space="preserve">Mikä on alkuaineen pienin hiukkanen, jolla on edelleen kyseisen alkuaineen ominaisuudet?</w:t>
      </w:r>
    </w:p>
    <w:p>
      <w:r>
        <w:rPr>
          <w:b/>
        </w:rPr>
        <w:t xml:space="preserve">Tulos</w:t>
      </w:r>
    </w:p>
    <w:p>
      <w:r>
        <w:t xml:space="preserve">atomi</w:t>
      </w:r>
    </w:p>
    <w:p>
      <w:r>
        <w:rPr>
          <w:b/>
        </w:rPr>
        <w:t xml:space="preserve">Esimerkki 6.1525</w:t>
      </w:r>
    </w:p>
    <w:p>
      <w:r>
        <w:t xml:space="preserve">Poliisin tutkalaitteessa tutka lähettää lyhyitä purseita mitä aaltoja?</w:t>
      </w:r>
    </w:p>
    <w:p>
      <w:r>
        <w:rPr>
          <w:b/>
        </w:rPr>
        <w:t xml:space="preserve">Tulos</w:t>
      </w:r>
    </w:p>
    <w:p>
      <w:r>
        <w:t xml:space="preserve">mikroaallot</w:t>
      </w:r>
    </w:p>
    <w:p>
      <w:r>
        <w:rPr>
          <w:b/>
        </w:rPr>
        <w:t xml:space="preserve">Esimerkki 6.1526</w:t>
      </w:r>
    </w:p>
    <w:p>
      <w:r>
        <w:t xml:space="preserve">Mitä eläinluokkaa, mukaan lukien hydrat ja hyytelöt, pidetään yksinkertaisimpana, jolla on hermosto?</w:t>
      </w:r>
    </w:p>
    <w:p>
      <w:r>
        <w:rPr>
          <w:b/>
        </w:rPr>
        <w:t xml:space="preserve">Tulos</w:t>
      </w:r>
    </w:p>
    <w:p>
      <w:r>
        <w:t xml:space="preserve">nilviäiset</w:t>
      </w:r>
    </w:p>
    <w:p>
      <w:r>
        <w:rPr>
          <w:b/>
        </w:rPr>
        <w:t xml:space="preserve">Esimerkki 6.1527</w:t>
      </w:r>
    </w:p>
    <w:p>
      <w:r>
        <w:t xml:space="preserve">Mikä saa ruoan liikkumaan ruokatorven läpi?</w:t>
      </w:r>
    </w:p>
    <w:p>
      <w:r>
        <w:rPr>
          <w:b/>
        </w:rPr>
        <w:t xml:space="preserve">Tulos</w:t>
      </w:r>
    </w:p>
    <w:p>
      <w:r>
        <w:t xml:space="preserve">peristaltiikka</w:t>
      </w:r>
    </w:p>
    <w:p>
      <w:r>
        <w:rPr>
          <w:b/>
        </w:rPr>
        <w:t xml:space="preserve">Esimerkki 6.1528</w:t>
      </w:r>
    </w:p>
    <w:p>
      <w:r>
        <w:t xml:space="preserve">Mitä entsyymit tekevät solujen reaktioissa?</w:t>
      </w:r>
    </w:p>
    <w:p>
      <w:r>
        <w:rPr>
          <w:b/>
        </w:rPr>
        <w:t xml:space="preserve">Tulos</w:t>
      </w:r>
    </w:p>
    <w:p>
      <w:r>
        <w:t xml:space="preserve">nopeuttaa sitä</w:t>
      </w:r>
    </w:p>
    <w:p>
      <w:r>
        <w:rPr>
          <w:b/>
        </w:rPr>
        <w:t xml:space="preserve">Esimerkki 6.1529</w:t>
      </w:r>
    </w:p>
    <w:p>
      <w:r>
        <w:t xml:space="preserve">Toisin kuin kasvien ja sienten soluista, eläinsoluista puuttuu mitä?</w:t>
      </w:r>
    </w:p>
    <w:p>
      <w:r>
        <w:rPr>
          <w:b/>
        </w:rPr>
        <w:t xml:space="preserve">Tulos</w:t>
      </w:r>
    </w:p>
    <w:p>
      <w:r>
        <w:t xml:space="preserve">soluseinämä</w:t>
      </w:r>
    </w:p>
    <w:p>
      <w:r>
        <w:rPr>
          <w:b/>
        </w:rPr>
        <w:t xml:space="preserve">Esimerkki 6.1530</w:t>
      </w:r>
    </w:p>
    <w:p>
      <w:r>
        <w:t xml:space="preserve">Mitä jotkut kasvit avaavat lehtensä päivän aikana kerätäkseen?</w:t>
      </w:r>
    </w:p>
    <w:p>
      <w:r>
        <w:rPr>
          <w:b/>
        </w:rPr>
        <w:t xml:space="preserve">Tulos</w:t>
      </w:r>
    </w:p>
    <w:p>
      <w:r>
        <w:t xml:space="preserve">auringonvalo</w:t>
      </w:r>
    </w:p>
    <w:p>
      <w:r>
        <w:rPr>
          <w:b/>
        </w:rPr>
        <w:t xml:space="preserve">Esimerkki 6.1531</w:t>
      </w:r>
    </w:p>
    <w:p>
      <w:r>
        <w:t xml:space="preserve">Mikä on prosessi, jossa muut tiedemiehet tarkastavat ja analysoivat tieteellisiä artikkeleita ennen julkaisemista?</w:t>
      </w:r>
    </w:p>
    <w:p>
      <w:r>
        <w:rPr>
          <w:b/>
        </w:rPr>
        <w:t xml:space="preserve">Tulos</w:t>
      </w:r>
    </w:p>
    <w:p>
      <w:r>
        <w:t xml:space="preserve">vertaisarviointi</w:t>
      </w:r>
    </w:p>
    <w:p>
      <w:r>
        <w:rPr>
          <w:b/>
        </w:rPr>
        <w:t xml:space="preserve">Esimerkki 6.1532</w:t>
      </w:r>
    </w:p>
    <w:p>
      <w:r>
        <w:t xml:space="preserve">Eläinten kausittaista siirtymistä alueelta toiselle kutsutaan?</w:t>
      </w:r>
    </w:p>
    <w:p>
      <w:r>
        <w:rPr>
          <w:b/>
        </w:rPr>
        <w:t xml:space="preserve">Tulos</w:t>
      </w:r>
    </w:p>
    <w:p>
      <w:r>
        <w:t xml:space="preserve">muuttoliike</w:t>
      </w:r>
    </w:p>
    <w:p>
      <w:r>
        <w:rPr>
          <w:b/>
        </w:rPr>
        <w:t xml:space="preserve">Esimerkki 6.1533</w:t>
      </w:r>
    </w:p>
    <w:p>
      <w:r>
        <w:t xml:space="preserve">Kun saman lajin jäsenet kilpailevat samoista resursseista, sitä kutsutaan miksi?</w:t>
      </w:r>
    </w:p>
    <w:p>
      <w:r>
        <w:rPr>
          <w:b/>
        </w:rPr>
        <w:t xml:space="preserve">Tulos</w:t>
      </w:r>
    </w:p>
    <w:p>
      <w:r>
        <w:t xml:space="preserve">lajinsisäinen kilpailu</w:t>
      </w:r>
    </w:p>
    <w:p>
      <w:r>
        <w:rPr>
          <w:b/>
        </w:rPr>
        <w:t xml:space="preserve">Esimerkki 6.1534</w:t>
      </w:r>
    </w:p>
    <w:p>
      <w:r>
        <w:t xml:space="preserve">Mikä osa munasta sisältää perintöaineksen?</w:t>
      </w:r>
    </w:p>
    <w:p>
      <w:r>
        <w:rPr>
          <w:b/>
        </w:rPr>
        <w:t xml:space="preserve">Tulos</w:t>
      </w:r>
    </w:p>
    <w:p>
      <w:r>
        <w:t xml:space="preserve">ydin</w:t>
      </w:r>
    </w:p>
    <w:p>
      <w:r>
        <w:rPr>
          <w:b/>
        </w:rPr>
        <w:t xml:space="preserve">Esimerkki 6.1535</w:t>
      </w:r>
    </w:p>
    <w:p>
      <w:r>
        <w:t xml:space="preserve">Mikä on kyky aiheuttaa muutoksia aineessa?</w:t>
      </w:r>
    </w:p>
    <w:p>
      <w:r>
        <w:rPr>
          <w:b/>
        </w:rPr>
        <w:t xml:space="preserve">Tulos</w:t>
      </w:r>
    </w:p>
    <w:p>
      <w:r>
        <w:t xml:space="preserve">energia</w:t>
      </w:r>
    </w:p>
    <w:p>
      <w:r>
        <w:rPr>
          <w:b/>
        </w:rPr>
        <w:t xml:space="preserve">Esimerkki 6.1536</w:t>
      </w:r>
    </w:p>
    <w:p>
      <w:r>
        <w:t xml:space="preserve">Minkä väriseksi punainen lakmuspaperi muuttuu, kun se laitetaan emäksiseen liuokseen?</w:t>
      </w:r>
    </w:p>
    <w:p>
      <w:r>
        <w:rPr>
          <w:b/>
        </w:rPr>
        <w:t xml:space="preserve">Tulos</w:t>
      </w:r>
    </w:p>
    <w:p>
      <w:r>
        <w:t xml:space="preserve">sininen</w:t>
      </w:r>
    </w:p>
    <w:p>
      <w:r>
        <w:rPr>
          <w:b/>
        </w:rPr>
        <w:t xml:space="preserve">Esimerkki 6.1537</w:t>
      </w:r>
    </w:p>
    <w:p>
      <w:r>
        <w:t xml:space="preserve">Rna:ta on kolmea eri tyyppiä. Mitä kaikkia kolmea tyyppiä tarvitaan minkä valmistamiseen?</w:t>
      </w:r>
    </w:p>
    <w:p>
      <w:r>
        <w:rPr>
          <w:b/>
        </w:rPr>
        <w:t xml:space="preserve">Tulos</w:t>
      </w:r>
    </w:p>
    <w:p>
      <w:r>
        <w:t xml:space="preserve">proteiinit</w:t>
      </w:r>
    </w:p>
    <w:p>
      <w:r>
        <w:rPr>
          <w:b/>
        </w:rPr>
        <w:t xml:space="preserve">Esimerkki 6.1538</w:t>
      </w:r>
    </w:p>
    <w:p>
      <w:r>
        <w:t xml:space="preserve">Munasoluja tuottavat ja estrogeenia erittävät elimet ovat osa mitä järjestelmää?</w:t>
      </w:r>
    </w:p>
    <w:p>
      <w:r>
        <w:rPr>
          <w:b/>
        </w:rPr>
        <w:t xml:space="preserve">Tulos</w:t>
      </w:r>
    </w:p>
    <w:p>
      <w:r>
        <w:t xml:space="preserve">naisen lisääntymisjärjestelmä</w:t>
      </w:r>
    </w:p>
    <w:p>
      <w:r>
        <w:rPr>
          <w:b/>
        </w:rPr>
        <w:t xml:space="preserve">Esimerkki 6.1539</w:t>
      </w:r>
    </w:p>
    <w:p>
      <w:r>
        <w:t xml:space="preserve">Minkä tyyppisiä aaltoja käytetään matkapuhelimissa ja tutkissa?</w:t>
      </w:r>
    </w:p>
    <w:p>
      <w:r>
        <w:rPr>
          <w:b/>
        </w:rPr>
        <w:t xml:space="preserve">Tulos</w:t>
      </w:r>
    </w:p>
    <w:p>
      <w:r>
        <w:t xml:space="preserve">mikroaallot</w:t>
      </w:r>
    </w:p>
    <w:p>
      <w:r>
        <w:rPr>
          <w:b/>
        </w:rPr>
        <w:t xml:space="preserve">Esimerkki 6.1540</w:t>
      </w:r>
    </w:p>
    <w:p>
      <w:r>
        <w:t xml:space="preserve">Mitä lintujen mahalaukku sisältää, jonka avulla ne voivat jauhaa ruokaa?</w:t>
      </w:r>
    </w:p>
    <w:p>
      <w:r>
        <w:rPr>
          <w:b/>
        </w:rPr>
        <w:t xml:space="preserve">Tulos</w:t>
      </w:r>
    </w:p>
    <w:p>
      <w:r>
        <w:t xml:space="preserve">niellyt kiviä</w:t>
      </w:r>
    </w:p>
    <w:p>
      <w:r>
        <w:rPr>
          <w:b/>
        </w:rPr>
        <w:t xml:space="preserve">Esimerkki 6.1541</w:t>
      </w:r>
    </w:p>
    <w:p>
      <w:r>
        <w:t xml:space="preserve">Sytoplasma on kaikki solun sisältö solukalvon sisällä, lukuun ottamatta mitä?</w:t>
      </w:r>
    </w:p>
    <w:p>
      <w:r>
        <w:rPr>
          <w:b/>
        </w:rPr>
        <w:t xml:space="preserve">Tulos</w:t>
      </w:r>
    </w:p>
    <w:p>
      <w:r>
        <w:t xml:space="preserve">ydin</w:t>
      </w:r>
    </w:p>
    <w:p>
      <w:r>
        <w:rPr>
          <w:b/>
        </w:rPr>
        <w:t xml:space="preserve">Esimerkki 6.1542</w:t>
      </w:r>
    </w:p>
    <w:p>
      <w:r>
        <w:t xml:space="preserve">Miksi kutsutaan elävien organismien hajonneita jäänteitä?</w:t>
      </w:r>
    </w:p>
    <w:p>
      <w:r>
        <w:rPr>
          <w:b/>
        </w:rPr>
        <w:t xml:space="preserve">Tulos</w:t>
      </w:r>
    </w:p>
    <w:p>
      <w:r>
        <w:t xml:space="preserve">humus</w:t>
      </w:r>
    </w:p>
    <w:p>
      <w:r>
        <w:rPr>
          <w:b/>
        </w:rPr>
        <w:t xml:space="preserve">Esimerkki 6.1543</w:t>
      </w:r>
    </w:p>
    <w:p>
      <w:r>
        <w:t xml:space="preserve">Mitä kutsutaan kromosomeiksi, joissa on sekoitus äidin ja isän sekvenssiä?</w:t>
      </w:r>
    </w:p>
    <w:p>
      <w:r>
        <w:rPr>
          <w:b/>
        </w:rPr>
        <w:t xml:space="preserve">Tulos</w:t>
      </w:r>
    </w:p>
    <w:p>
      <w:r>
        <w:t xml:space="preserve">rekombinantti</w:t>
      </w:r>
    </w:p>
    <w:p>
      <w:r>
        <w:rPr>
          <w:b/>
        </w:rPr>
        <w:t xml:space="preserve">Esimerkki 6.1544</w:t>
      </w:r>
    </w:p>
    <w:p>
      <w:r>
        <w:t xml:space="preserve">Minkälaiset rakenteet ovat kehittyneet tekemään samaa työtä toisistaan riippumattomilla organismeilla?</w:t>
      </w:r>
    </w:p>
    <w:p>
      <w:r>
        <w:rPr>
          <w:b/>
        </w:rPr>
        <w:t xml:space="preserve">Tulos</w:t>
      </w:r>
    </w:p>
    <w:p>
      <w:r>
        <w:t xml:space="preserve">vastaavat rakenteet</w:t>
      </w:r>
    </w:p>
    <w:p>
      <w:r>
        <w:rPr>
          <w:b/>
        </w:rPr>
        <w:t xml:space="preserve">Esimerkki 6.1545</w:t>
      </w:r>
    </w:p>
    <w:p>
      <w:r>
        <w:t xml:space="preserve">Mitä kutsutaan teoreettisen puolireaktion pelkistyspotentiaalin ja tarvittavan todellisen jännitteen väliseksi erotukseksi?</w:t>
      </w:r>
    </w:p>
    <w:p>
      <w:r>
        <w:rPr>
          <w:b/>
        </w:rPr>
        <w:t xml:space="preserve">Tulos</w:t>
      </w:r>
    </w:p>
    <w:p>
      <w:r>
        <w:t xml:space="preserve">ylipotentiaali</w:t>
      </w:r>
    </w:p>
    <w:p>
      <w:r>
        <w:rPr>
          <w:b/>
        </w:rPr>
        <w:t xml:space="preserve">Esimerkki 6.1546</w:t>
      </w:r>
    </w:p>
    <w:p>
      <w:r>
        <w:t xml:space="preserve">Miksi kutsutaan kasvien kasvuun tarvittavien kemiallisten alkuaineiden tutkimusta?</w:t>
      </w:r>
    </w:p>
    <w:p>
      <w:r>
        <w:rPr>
          <w:b/>
        </w:rPr>
        <w:t xml:space="preserve">Tulos</w:t>
      </w:r>
    </w:p>
    <w:p>
      <w:r>
        <w:t xml:space="preserve">kasvien ravitsemus</w:t>
      </w:r>
    </w:p>
    <w:p>
      <w:r>
        <w:rPr>
          <w:b/>
        </w:rPr>
        <w:t xml:space="preserve">Esimerkki 6.1547</w:t>
      </w:r>
    </w:p>
    <w:p>
      <w:r>
        <w:t xml:space="preserve">Mitä reittiä vesi ja liuennut aineet liikkuvat sytosolin jatkumoa pitkin?</w:t>
      </w:r>
    </w:p>
    <w:p>
      <w:r>
        <w:rPr>
          <w:b/>
        </w:rPr>
        <w:t xml:space="preserve">Tulos</w:t>
      </w:r>
    </w:p>
    <w:p>
      <w:r>
        <w:t xml:space="preserve">symplastinen</w:t>
      </w:r>
    </w:p>
    <w:p>
      <w:r>
        <w:rPr>
          <w:b/>
        </w:rPr>
        <w:t xml:space="preserve">Esimerkki 6.1548</w:t>
      </w:r>
    </w:p>
    <w:p>
      <w:r>
        <w:t xml:space="preserve">Mikä on termi, joka tarkoittaa kiven ajoitusta koostumuksen hajoamisen perusteella?</w:t>
      </w:r>
    </w:p>
    <w:p>
      <w:r>
        <w:rPr>
          <w:b/>
        </w:rPr>
        <w:t xml:space="preserve">Tulos</w:t>
      </w:r>
    </w:p>
    <w:p>
      <w:r>
        <w:t xml:space="preserve">radioaktiivinen ajoitus</w:t>
      </w:r>
    </w:p>
    <w:p>
      <w:r>
        <w:rPr>
          <w:b/>
        </w:rPr>
        <w:t xml:space="preserve">Esimerkki 6.1549</w:t>
      </w:r>
    </w:p>
    <w:p>
      <w:r>
        <w:t xml:space="preserve">Mikä järjestelmä kuljettaa happigeenejä soluihin?</w:t>
      </w:r>
    </w:p>
    <w:p>
      <w:r>
        <w:rPr>
          <w:b/>
        </w:rPr>
        <w:t xml:space="preserve">Tulos</w:t>
      </w:r>
    </w:p>
    <w:p>
      <w:r>
        <w:t xml:space="preserve">verenkiertojärjestelmä</w:t>
      </w:r>
    </w:p>
    <w:p>
      <w:r>
        <w:rPr>
          <w:b/>
        </w:rPr>
        <w:t xml:space="preserve">Esimerkki 6.1550</w:t>
      </w:r>
    </w:p>
    <w:p>
      <w:r>
        <w:t xml:space="preserve">Voima kertaa etäisyys on yhtälö mille?</w:t>
      </w:r>
    </w:p>
    <w:p>
      <w:r>
        <w:rPr>
          <w:b/>
        </w:rPr>
        <w:t xml:space="preserve">Tulos</w:t>
      </w:r>
    </w:p>
    <w:p>
      <w:r>
        <w:t xml:space="preserve">työ</w:t>
      </w:r>
    </w:p>
    <w:p>
      <w:r>
        <w:rPr>
          <w:b/>
        </w:rPr>
        <w:t xml:space="preserve">Esimerkki 6.1551</w:t>
      </w:r>
    </w:p>
    <w:p>
      <w:r>
        <w:t xml:space="preserve">Mitä kutsutaan palautuviksi muutoksiksi, jotka eivät muuta aineen kemiallista rakennetta tai kemiallisia ominaisuuksia?</w:t>
      </w:r>
    </w:p>
    <w:p>
      <w:r>
        <w:rPr>
          <w:b/>
        </w:rPr>
        <w:t xml:space="preserve">Tulos</w:t>
      </w:r>
    </w:p>
    <w:p>
      <w:r>
        <w:t xml:space="preserve">fyysiset muutokset</w:t>
      </w:r>
    </w:p>
    <w:p>
      <w:r>
        <w:rPr>
          <w:b/>
        </w:rPr>
        <w:t xml:space="preserve">Esimerkki 6.1552</w:t>
      </w:r>
    </w:p>
    <w:p>
      <w:r>
        <w:t xml:space="preserve">Ensimmäiset fotosynteettiset eliöt eivät olleet kasveja, vaan mitä lajeja, jotka elivät vedessä?</w:t>
      </w:r>
    </w:p>
    <w:p>
      <w:r>
        <w:rPr>
          <w:b/>
        </w:rPr>
        <w:t xml:space="preserve">Tulos</w:t>
      </w:r>
    </w:p>
    <w:p>
      <w:r>
        <w:t xml:space="preserve">bakteerit</w:t>
      </w:r>
    </w:p>
    <w:p>
      <w:r>
        <w:rPr>
          <w:b/>
        </w:rPr>
        <w:t xml:space="preserve">Esimerkki 6.1553</w:t>
      </w:r>
    </w:p>
    <w:p>
      <w:r>
        <w:t xml:space="preserve">Tervahiekka on kiviainesta, johon on sekoitettu mitä?</w:t>
      </w:r>
    </w:p>
    <w:p>
      <w:r>
        <w:rPr>
          <w:b/>
        </w:rPr>
        <w:t xml:space="preserve">Tulos</w:t>
      </w:r>
    </w:p>
    <w:p>
      <w:r>
        <w:t xml:space="preserve">erittäin paksua öljyä</w:t>
      </w:r>
    </w:p>
    <w:p>
      <w:r>
        <w:rPr>
          <w:b/>
        </w:rPr>
        <w:t xml:space="preserve">Esimerkki 6.1554</w:t>
      </w:r>
    </w:p>
    <w:p>
      <w:r>
        <w:t xml:space="preserve">Mitä on energian vapautuminen suurienergisten sähkömagneettisten aaltojen muodossa?</w:t>
      </w:r>
    </w:p>
    <w:p>
      <w:r>
        <w:rPr>
          <w:b/>
        </w:rPr>
        <w:t xml:space="preserve">Tulos</w:t>
      </w:r>
    </w:p>
    <w:p>
      <w:r>
        <w:t xml:space="preserve">gammasäteily</w:t>
      </w:r>
    </w:p>
    <w:p>
      <w:r>
        <w:rPr>
          <w:b/>
        </w:rPr>
        <w:t xml:space="preserve">Esimerkki 6.1555</w:t>
      </w:r>
    </w:p>
    <w:p>
      <w:r>
        <w:t xml:space="preserve">Mikä on sen solun nimi, joka syntyy, kun siittiöiden tuma sulautuu munasolun tumaan?</w:t>
      </w:r>
    </w:p>
    <w:p>
      <w:r>
        <w:rPr>
          <w:b/>
        </w:rPr>
        <w:t xml:space="preserve">Tulos</w:t>
      </w:r>
    </w:p>
    <w:p>
      <w:r>
        <w:t xml:space="preserve">zygootti</w:t>
      </w:r>
    </w:p>
    <w:p>
      <w:r>
        <w:rPr>
          <w:b/>
        </w:rPr>
        <w:t xml:space="preserve">Esimerkki 6.1556</w:t>
      </w:r>
    </w:p>
    <w:p>
      <w:r>
        <w:t xml:space="preserve">Miksi kutsutaan ionisidosten muodostamia yhdisteitä?</w:t>
      </w:r>
    </w:p>
    <w:p>
      <w:r>
        <w:rPr>
          <w:b/>
        </w:rPr>
        <w:t xml:space="preserve">Tulos</w:t>
      </w:r>
    </w:p>
    <w:p>
      <w:r>
        <w:t xml:space="preserve">ioniset yhdisteet (suolat)</w:t>
      </w:r>
    </w:p>
    <w:p>
      <w:r>
        <w:rPr>
          <w:b/>
        </w:rPr>
        <w:t xml:space="preserve">Esimerkki 6.1557</w:t>
      </w:r>
    </w:p>
    <w:p>
      <w:r>
        <w:t xml:space="preserve">Miten kasvihuonekaasujen pitoisuuksien kasvu ilmassa vaikuttaa maapallon lämpötilaan?</w:t>
      </w:r>
    </w:p>
    <w:p>
      <w:r>
        <w:rPr>
          <w:b/>
        </w:rPr>
        <w:t xml:space="preserve">Tulos</w:t>
      </w:r>
    </w:p>
    <w:p>
      <w:r>
        <w:t xml:space="preserve">korottaa sitä</w:t>
      </w:r>
    </w:p>
    <w:p>
      <w:r>
        <w:rPr>
          <w:b/>
        </w:rPr>
        <w:t xml:space="preserve">Esimerkki 6.1558</w:t>
      </w:r>
    </w:p>
    <w:p>
      <w:r>
        <w:t xml:space="preserve">Mitä elimistömme käyttää välittömiin energiantarpeisiimme, pääasiassa glukoosin muodossa, vaikka ne eivät ole yhtä energiatiiviitä tai kykene varastoitumaan pitkällä aikavälillä kuin lipidit?</w:t>
      </w:r>
    </w:p>
    <w:p>
      <w:r>
        <w:rPr>
          <w:b/>
        </w:rPr>
        <w:t xml:space="preserve">Tulos</w:t>
      </w:r>
    </w:p>
    <w:p>
      <w:r>
        <w:t xml:space="preserve">hiilihydraatit</w:t>
      </w:r>
    </w:p>
    <w:p>
      <w:r>
        <w:rPr>
          <w:b/>
        </w:rPr>
        <w:t xml:space="preserve">Esimerkki 6.1559</w:t>
      </w:r>
    </w:p>
    <w:p>
      <w:r>
        <w:t xml:space="preserve">Mikä on termi, joka tarkoittaa populaation yksilöiden keskimääräistä lukumäärää pinta-alan tai tilavuuden yksikköä kohti?</w:t>
      </w:r>
    </w:p>
    <w:p>
      <w:r>
        <w:rPr>
          <w:b/>
        </w:rPr>
        <w:t xml:space="preserve">Tulos</w:t>
      </w:r>
    </w:p>
    <w:p>
      <w:r>
        <w:t xml:space="preserve">väestötiheys</w:t>
      </w:r>
    </w:p>
    <w:p>
      <w:r>
        <w:rPr>
          <w:b/>
        </w:rPr>
        <w:t xml:space="preserve">Esimerkki 6.1560</w:t>
      </w:r>
    </w:p>
    <w:p>
      <w:r>
        <w:t xml:space="preserve">Mikä termi kuvaa sellaisten samankaltaisten solujen kokoelmaa, joilla on yhteinen alkion alkuperä?</w:t>
      </w:r>
    </w:p>
    <w:p>
      <w:r>
        <w:rPr>
          <w:b/>
        </w:rPr>
        <w:t xml:space="preserve">Tulos</w:t>
      </w:r>
    </w:p>
    <w:p>
      <w:r>
        <w:t xml:space="preserve">kudos</w:t>
      </w:r>
    </w:p>
    <w:p>
      <w:r>
        <w:rPr>
          <w:b/>
        </w:rPr>
        <w:t xml:space="preserve">Esimerkki 6.1561</w:t>
      </w:r>
    </w:p>
    <w:p>
      <w:r>
        <w:t xml:space="preserve">Täydellisen kimmoton törmäys vähentää sisäisen liike-energian minimiin, joka sillä voi olla, mutta säilyttää silti mitä?</w:t>
      </w:r>
    </w:p>
    <w:p>
      <w:r>
        <w:rPr>
          <w:b/>
        </w:rPr>
        <w:t xml:space="preserve">Tulos</w:t>
      </w:r>
    </w:p>
    <w:p>
      <w:r>
        <w:t xml:space="preserve">momentum</w:t>
      </w:r>
    </w:p>
    <w:p>
      <w:r>
        <w:rPr>
          <w:b/>
        </w:rPr>
        <w:t xml:space="preserve">Esimerkki 6.1562</w:t>
      </w:r>
    </w:p>
    <w:p>
      <w:r>
        <w:t xml:space="preserve">Mitä osteoporoosia sairastavilla on suurempi riski sairastua?</w:t>
      </w:r>
    </w:p>
    <w:p>
      <w:r>
        <w:rPr>
          <w:b/>
        </w:rPr>
        <w:t xml:space="preserve">Tulos</w:t>
      </w:r>
    </w:p>
    <w:p>
      <w:r>
        <w:t xml:space="preserve">luunmurtumat</w:t>
      </w:r>
    </w:p>
    <w:p>
      <w:r>
        <w:rPr>
          <w:b/>
        </w:rPr>
        <w:t xml:space="preserve">Esimerkki 6.1563</w:t>
      </w:r>
    </w:p>
    <w:p>
      <w:r>
        <w:t xml:space="preserve">Mikä lääketieteellinen hätätilanne syntyy, kun verihyytymä estää verenkierron aivojen osaan ja aiheuttaa aivosolujen kuoleman?</w:t>
      </w:r>
    </w:p>
    <w:p>
      <w:r>
        <w:rPr>
          <w:b/>
        </w:rPr>
        <w:t xml:space="preserve">Tulos</w:t>
      </w:r>
    </w:p>
    <w:p>
      <w:r>
        <w:t xml:space="preserve">aivohalvaus</w:t>
      </w:r>
    </w:p>
    <w:p>
      <w:r>
        <w:rPr>
          <w:b/>
        </w:rPr>
        <w:t xml:space="preserve">Esimerkki 6.1564</w:t>
      </w:r>
    </w:p>
    <w:p>
      <w:r>
        <w:t xml:space="preserve">Mikä on termi verisuonikasveille, jotka lisääntyvät siemenillä?</w:t>
      </w:r>
    </w:p>
    <w:p>
      <w:r>
        <w:rPr>
          <w:b/>
        </w:rPr>
        <w:t xml:space="preserve">Tulos</w:t>
      </w:r>
    </w:p>
    <w:p>
      <w:r>
        <w:t xml:space="preserve">siemenkasvit</w:t>
      </w:r>
    </w:p>
    <w:p>
      <w:r>
        <w:rPr>
          <w:b/>
        </w:rPr>
        <w:t xml:space="preserve">Esimerkki 6.1565</w:t>
      </w:r>
    </w:p>
    <w:p>
      <w:r>
        <w:t xml:space="preserve">Jotkin mutaatiot johtavat proteiinien uusiin versioihin, jotka auttavat organismeja sopeutumaan ympäristönsä muutoksiin ja jotka ovat välttämättömiä evoluution kannalta. miksi näitä mutaatioita kutsutaan?</w:t>
      </w:r>
    </w:p>
    <w:p>
      <w:r>
        <w:rPr>
          <w:b/>
        </w:rPr>
        <w:t xml:space="preserve">Tulos</w:t>
      </w:r>
    </w:p>
    <w:p>
      <w:r>
        <w:t xml:space="preserve">hyödyllisiä mutaatioita</w:t>
      </w:r>
    </w:p>
    <w:p>
      <w:r>
        <w:rPr>
          <w:b/>
        </w:rPr>
        <w:t xml:space="preserve">Esimerkki 6.1566</w:t>
      </w:r>
    </w:p>
    <w:p>
      <w:r>
        <w:t xml:space="preserve">Mikä prosessi ei aiheuta kiven täydellistä sulamista, vaan sen sijaan mineraalit muuttuvat lämmön tai paineen vaikutuksesta?</w:t>
      </w:r>
    </w:p>
    <w:p>
      <w:r>
        <w:rPr>
          <w:b/>
        </w:rPr>
        <w:t xml:space="preserve">Tulos</w:t>
      </w:r>
    </w:p>
    <w:p>
      <w:r>
        <w:t xml:space="preserve">metamorfoosi</w:t>
      </w:r>
    </w:p>
    <w:p>
      <w:r>
        <w:rPr>
          <w:b/>
        </w:rPr>
        <w:t xml:space="preserve">Esimerkki 6.1567</w:t>
      </w:r>
    </w:p>
    <w:p>
      <w:r>
        <w:t xml:space="preserve">Kumpi vaikuttaa enemmän veden laatuun, luonnonilmiöt vai ihmisen toiminta?</w:t>
      </w:r>
    </w:p>
    <w:p>
      <w:r>
        <w:rPr>
          <w:b/>
        </w:rPr>
        <w:t xml:space="preserve">Tulos</w:t>
      </w:r>
    </w:p>
    <w:p>
      <w:r>
        <w:t xml:space="preserve">ihmisen toiminta</w:t>
      </w:r>
    </w:p>
    <w:p>
      <w:r>
        <w:rPr>
          <w:b/>
        </w:rPr>
        <w:t xml:space="preserve">Esimerkki 6.1568</w:t>
      </w:r>
    </w:p>
    <w:p>
      <w:r>
        <w:t xml:space="preserve">Mistä pintavirtaukset pääasiassa johtuvat?</w:t>
      </w:r>
    </w:p>
    <w:p>
      <w:r>
        <w:rPr>
          <w:b/>
        </w:rPr>
        <w:t xml:space="preserve">Tulos</w:t>
      </w:r>
    </w:p>
    <w:p>
      <w:r>
        <w:t xml:space="preserve">tuulet</w:t>
      </w:r>
    </w:p>
    <w:p>
      <w:r>
        <w:rPr>
          <w:b/>
        </w:rPr>
        <w:t xml:space="preserve">Esimerkki 6.1569</w:t>
      </w:r>
    </w:p>
    <w:p>
      <w:r>
        <w:t xml:space="preserve">Moottori toimii siis generaattorina aina, kun sen kela tekee mitä?</w:t>
      </w:r>
    </w:p>
    <w:p>
      <w:r>
        <w:rPr>
          <w:b/>
        </w:rPr>
        <w:t xml:space="preserve">Tulos</w:t>
      </w:r>
    </w:p>
    <w:p>
      <w:r>
        <w:t xml:space="preserve">pyörii</w:t>
      </w:r>
    </w:p>
    <w:p>
      <w:r>
        <w:rPr>
          <w:b/>
        </w:rPr>
        <w:t xml:space="preserve">Esimerkki 6.1570</w:t>
      </w:r>
    </w:p>
    <w:p>
      <w:r>
        <w:t xml:space="preserve">Millaista symmetriaa piikkinahkaiset osoittavat?</w:t>
      </w:r>
    </w:p>
    <w:p>
      <w:r>
        <w:rPr>
          <w:b/>
        </w:rPr>
        <w:t xml:space="preserve">Tulos</w:t>
      </w:r>
    </w:p>
    <w:p>
      <w:r>
        <w:t xml:space="preserve">radiaalinen</w:t>
      </w:r>
    </w:p>
    <w:p>
      <w:r>
        <w:rPr>
          <w:b/>
        </w:rPr>
        <w:t xml:space="preserve">Esimerkki 6.1571</w:t>
      </w:r>
    </w:p>
    <w:p>
      <w:r>
        <w:t xml:space="preserve">Amidit muodostuvat itse asiassa yhdistämällä amiinia sisältävä molekyyli ja mitä sisältävä molekyyli?</w:t>
      </w:r>
    </w:p>
    <w:p>
      <w:r>
        <w:rPr>
          <w:b/>
        </w:rPr>
        <w:t xml:space="preserve">Tulos</w:t>
      </w:r>
    </w:p>
    <w:p>
      <w:r>
        <w:t xml:space="preserve">karboksyylihappo</w:t>
      </w:r>
    </w:p>
    <w:p>
      <w:r>
        <w:rPr>
          <w:b/>
        </w:rPr>
        <w:t xml:space="preserve">Esimerkki 6.1572</w:t>
      </w:r>
    </w:p>
    <w:p>
      <w:r>
        <w:t xml:space="preserve">Mikä kasvin perusrakenne helpottaa siitepölyn ja hedelmien leviämistä nostamalla lisääntymisrakenteita?</w:t>
      </w:r>
    </w:p>
    <w:p>
      <w:r>
        <w:rPr>
          <w:b/>
        </w:rPr>
        <w:t xml:space="preserve">Tulos</w:t>
      </w:r>
    </w:p>
    <w:p>
      <w:r>
        <w:t xml:space="preserve">varsi</w:t>
      </w:r>
    </w:p>
    <w:p>
      <w:r>
        <w:rPr>
          <w:b/>
        </w:rPr>
        <w:t xml:space="preserve">Esimerkki 6.1573</w:t>
      </w:r>
    </w:p>
    <w:p>
      <w:r>
        <w:t xml:space="preserve">Koska törmäykset ovat ______, niiden aikana molekyylien välillä voi siirtyä energiaa.</w:t>
      </w:r>
    </w:p>
    <w:p>
      <w:r>
        <w:rPr>
          <w:b/>
        </w:rPr>
        <w:t xml:space="preserve">Tulos</w:t>
      </w:r>
    </w:p>
    <w:p>
      <w:r>
        <w:t xml:space="preserve">elastinen</w:t>
      </w:r>
    </w:p>
    <w:p>
      <w:r>
        <w:rPr>
          <w:b/>
        </w:rPr>
        <w:t xml:space="preserve">Esimerkki 6.1574</w:t>
      </w:r>
    </w:p>
    <w:p>
      <w:r>
        <w:t xml:space="preserve">Mikä kuukautiskierto aiheuttaa muutoksia munasarjoissa ja kohdussa?</w:t>
      </w:r>
    </w:p>
    <w:p>
      <w:r>
        <w:rPr>
          <w:b/>
        </w:rPr>
        <w:t xml:space="preserve">Tulos</w:t>
      </w:r>
    </w:p>
    <w:p>
      <w:r>
        <w:t xml:space="preserve">kuukautiskierto</w:t>
      </w:r>
    </w:p>
    <w:p>
      <w:r>
        <w:rPr>
          <w:b/>
        </w:rPr>
        <w:t xml:space="preserve">Esimerkki 6.1575</w:t>
      </w:r>
    </w:p>
    <w:p>
      <w:r>
        <w:t xml:space="preserve">Millä nimellä kutsutaan veden pinnan yläpuolelle kohoavia merenalaisia vuoria?</w:t>
      </w:r>
    </w:p>
    <w:p>
      <w:r>
        <w:rPr>
          <w:b/>
        </w:rPr>
        <w:t xml:space="preserve">Tulos</w:t>
      </w:r>
    </w:p>
    <w:p>
      <w:r>
        <w:t xml:space="preserve">saaret</w:t>
      </w:r>
    </w:p>
    <w:p>
      <w:r>
        <w:rPr>
          <w:b/>
        </w:rPr>
        <w:t xml:space="preserve">Esimerkki 6.1576</w:t>
      </w:r>
    </w:p>
    <w:p>
      <w:r>
        <w:t xml:space="preserve">Selkärankaisilla on kudoksia, jotka järjestäytyvät elimiksi, jotka puolestaan järjestäytyvät mihin?</w:t>
      </w:r>
    </w:p>
    <w:p>
      <w:r>
        <w:rPr>
          <w:b/>
        </w:rPr>
        <w:t xml:space="preserve">Tulos</w:t>
      </w:r>
    </w:p>
    <w:p>
      <w:r>
        <w:t xml:space="preserve">elinjärjestelmät</w:t>
      </w:r>
    </w:p>
    <w:p>
      <w:r>
        <w:rPr>
          <w:b/>
        </w:rPr>
        <w:t xml:space="preserve">Esimerkki 6.1577</w:t>
      </w:r>
    </w:p>
    <w:p>
      <w:r>
        <w:t xml:space="preserve">Mitä kraattereista ja repeämistä tulee, kun ne täyttyvät vedellä?</w:t>
      </w:r>
    </w:p>
    <w:p>
      <w:r>
        <w:rPr>
          <w:b/>
        </w:rPr>
        <w:t xml:space="preserve">Tulos</w:t>
      </w:r>
    </w:p>
    <w:p>
      <w:r>
        <w:t xml:space="preserve">järvet</w:t>
      </w:r>
    </w:p>
    <w:p>
      <w:r>
        <w:rPr>
          <w:b/>
        </w:rPr>
        <w:t xml:space="preserve">Esimerkki 6.1578</w:t>
      </w:r>
    </w:p>
    <w:p>
      <w:r>
        <w:t xml:space="preserve">Kulutettu sähköenergia voidaan ilmaista tehon ja millä kerrottu teho on?</w:t>
      </w:r>
    </w:p>
    <w:p>
      <w:r>
        <w:rPr>
          <w:b/>
        </w:rPr>
        <w:t xml:space="preserve">Tulos</w:t>
      </w:r>
    </w:p>
    <w:p>
      <w:r>
        <w:t xml:space="preserve">aika</w:t>
      </w:r>
    </w:p>
    <w:p>
      <w:r>
        <w:rPr>
          <w:b/>
        </w:rPr>
        <w:t xml:space="preserve">Esimerkki 6.1579</w:t>
      </w:r>
    </w:p>
    <w:p>
      <w:r>
        <w:t xml:space="preserve">Mikä on nimitys alkuaineen pienimmälle hiukkaselle, jolla on edelleen kyseisen alkuaineen ominaisuudet?</w:t>
      </w:r>
    </w:p>
    <w:p>
      <w:r>
        <w:rPr>
          <w:b/>
        </w:rPr>
        <w:t xml:space="preserve">Tulos</w:t>
      </w:r>
    </w:p>
    <w:p>
      <w:r>
        <w:t xml:space="preserve">atomi</w:t>
      </w:r>
    </w:p>
    <w:p>
      <w:r>
        <w:rPr>
          <w:b/>
        </w:rPr>
        <w:t xml:space="preserve">Esimerkki 6.1580</w:t>
      </w:r>
    </w:p>
    <w:p>
      <w:r>
        <w:t xml:space="preserve">Mikä on yksi maapallon yleisimmistä biokemiallisista yhdisteistä, jota esiintyy kaikissa kasveissa?</w:t>
      </w:r>
    </w:p>
    <w:p>
      <w:r>
        <w:rPr>
          <w:b/>
        </w:rPr>
        <w:t xml:space="preserve">Tulos</w:t>
      </w:r>
    </w:p>
    <w:p>
      <w:r>
        <w:t xml:space="preserve">selluloosa</w:t>
      </w:r>
    </w:p>
    <w:p>
      <w:r>
        <w:rPr>
          <w:b/>
        </w:rPr>
        <w:t xml:space="preserve">Esimerkki 6.1581</w:t>
      </w:r>
    </w:p>
    <w:p>
      <w:r>
        <w:t xml:space="preserve">Ihmisillä ensimmäiset energian varastointiin käytetyt paikat ovat maksa ja mikä muu?</w:t>
      </w:r>
    </w:p>
    <w:p>
      <w:r>
        <w:rPr>
          <w:b/>
        </w:rPr>
        <w:t xml:space="preserve">Tulos</w:t>
      </w:r>
    </w:p>
    <w:p>
      <w:r>
        <w:t xml:space="preserve">lihassolut</w:t>
      </w:r>
    </w:p>
    <w:p>
      <w:r>
        <w:rPr>
          <w:b/>
        </w:rPr>
        <w:t xml:space="preserve">Esimerkki 6.1582</w:t>
      </w:r>
    </w:p>
    <w:p>
      <w:r>
        <w:t xml:space="preserve">Elävissä järjestelmissä aineiden diffuusio soluihin ja soluista ulos tapahtuu minkä kalvon välityksellä?</w:t>
      </w:r>
    </w:p>
    <w:p>
      <w:r>
        <w:rPr>
          <w:b/>
        </w:rPr>
        <w:t xml:space="preserve">Tulos</w:t>
      </w:r>
    </w:p>
    <w:p>
      <w:r>
        <w:t xml:space="preserve">plasma</w:t>
      </w:r>
    </w:p>
    <w:p>
      <w:r>
        <w:rPr>
          <w:b/>
        </w:rPr>
        <w:t xml:space="preserve">Esimerkki 6.1583</w:t>
      </w:r>
    </w:p>
    <w:p>
      <w:r>
        <w:t xml:space="preserve">Valkoinen valo on kaikkien aallonpituuksien seos, ja mitä?</w:t>
      </w:r>
    </w:p>
    <w:p>
      <w:r>
        <w:rPr>
          <w:b/>
        </w:rPr>
        <w:t xml:space="preserve">Tulos</w:t>
      </w:r>
    </w:p>
    <w:p>
      <w:r>
        <w:t xml:space="preserve">näkyvä valo</w:t>
      </w:r>
    </w:p>
    <w:p>
      <w:r>
        <w:rPr>
          <w:b/>
        </w:rPr>
        <w:t xml:space="preserve">Esimerkki 6.1584</w:t>
      </w:r>
    </w:p>
    <w:p>
      <w:r>
        <w:t xml:space="preserve">Minkä muotoinen on e. coli -kromosomi, kuten monet muutkin bakteerien kromosomit?</w:t>
      </w:r>
    </w:p>
    <w:p>
      <w:r>
        <w:rPr>
          <w:b/>
        </w:rPr>
        <w:t xml:space="preserve">Tulos</w:t>
      </w:r>
    </w:p>
    <w:p>
      <w:r>
        <w:t xml:space="preserve">pyöreä</w:t>
      </w:r>
    </w:p>
    <w:p>
      <w:r>
        <w:rPr>
          <w:b/>
        </w:rPr>
        <w:t xml:space="preserve">Esimerkki 6.1585</w:t>
      </w:r>
    </w:p>
    <w:p>
      <w:r>
        <w:t xml:space="preserve">Mikä termi viittaa raskauden tarkoitukselliseen ehkäisyyn?</w:t>
      </w:r>
    </w:p>
    <w:p>
      <w:r>
        <w:rPr>
          <w:b/>
        </w:rPr>
        <w:t xml:space="preserve">Tulos</w:t>
      </w:r>
    </w:p>
    <w:p>
      <w:r>
        <w:t xml:space="preserve">ehkäisy</w:t>
      </w:r>
    </w:p>
    <w:p>
      <w:r>
        <w:rPr>
          <w:b/>
        </w:rPr>
        <w:t xml:space="preserve">Esimerkki 6.1586</w:t>
      </w:r>
    </w:p>
    <w:p>
      <w:r>
        <w:t xml:space="preserve">Missä tapahtuu suurin osa kemiallisesta ruoansulatuksesta?</w:t>
      </w:r>
    </w:p>
    <w:p>
      <w:r>
        <w:rPr>
          <w:b/>
        </w:rPr>
        <w:t xml:space="preserve">Tulos</w:t>
      </w:r>
    </w:p>
    <w:p>
      <w:r>
        <w:t xml:space="preserve">ohutsuoli</w:t>
      </w:r>
    </w:p>
    <w:p>
      <w:r>
        <w:rPr>
          <w:b/>
        </w:rPr>
        <w:t xml:space="preserve">Esimerkki 6.1587</w:t>
      </w:r>
    </w:p>
    <w:p>
      <w:r>
        <w:t xml:space="preserve">Mitä muodostuu, kun alkuaine saa yhden tai useamman elektronin?</w:t>
      </w:r>
    </w:p>
    <w:p>
      <w:r>
        <w:rPr>
          <w:b/>
        </w:rPr>
        <w:t xml:space="preserve">Tulos</w:t>
      </w:r>
    </w:p>
    <w:p>
      <w:r>
        <w:t xml:space="preserve">anioni</w:t>
      </w:r>
    </w:p>
    <w:p>
      <w:r>
        <w:rPr>
          <w:b/>
        </w:rPr>
        <w:t xml:space="preserve">Esimerkki 6.1588</w:t>
      </w:r>
    </w:p>
    <w:p>
      <w:r>
        <w:t xml:space="preserve">Mitä reaktiota pidetään fotosynteesin kääntöpuolena?</w:t>
      </w:r>
    </w:p>
    <w:p>
      <w:r>
        <w:rPr>
          <w:b/>
        </w:rPr>
        <w:t xml:space="preserve">Tulos</w:t>
      </w:r>
    </w:p>
    <w:p>
      <w:r>
        <w:t xml:space="preserve">soluhengitys</w:t>
      </w:r>
    </w:p>
    <w:p>
      <w:r>
        <w:rPr>
          <w:b/>
        </w:rPr>
        <w:t xml:space="preserve">Esimerkki 6.1589</w:t>
      </w:r>
    </w:p>
    <w:p>
      <w:r>
        <w:t xml:space="preserve">Mitkä perusrakenteet ottavat ravinteita maaperästä ja auttavat kasvia selviytymään?</w:t>
      </w:r>
    </w:p>
    <w:p>
      <w:r>
        <w:rPr>
          <w:b/>
        </w:rPr>
        <w:t xml:space="preserve">Tulos</w:t>
      </w:r>
    </w:p>
    <w:p>
      <w:r>
        <w:t xml:space="preserve">juuret</w:t>
      </w:r>
    </w:p>
    <w:p>
      <w:r>
        <w:rPr>
          <w:b/>
        </w:rPr>
        <w:t xml:space="preserve">Esimerkki 6.1590</w:t>
      </w:r>
    </w:p>
    <w:p>
      <w:r>
        <w:t xml:space="preserve">Millaisia asioita voidaan määrittää etsimällä tiettyjä hiukkasia lapsivedestä?</w:t>
      </w:r>
    </w:p>
    <w:p>
      <w:r>
        <w:rPr>
          <w:b/>
        </w:rPr>
        <w:t xml:space="preserve">Tulos</w:t>
      </w:r>
    </w:p>
    <w:p>
      <w:r>
        <w:t xml:space="preserve">geneettiset häiriöt</w:t>
      </w:r>
    </w:p>
    <w:p>
      <w:r>
        <w:rPr>
          <w:b/>
        </w:rPr>
        <w:t xml:space="preserve">Esimerkki 6.1591</w:t>
      </w:r>
    </w:p>
    <w:p>
      <w:r>
        <w:t xml:space="preserve">Kuinka monta wattia vastaa hevosvoimaa?</w:t>
      </w:r>
    </w:p>
    <w:p>
      <w:r>
        <w:rPr>
          <w:b/>
        </w:rPr>
        <w:t xml:space="preserve">Tulos</w:t>
      </w:r>
    </w:p>
    <w:p>
      <w:r>
        <w:t xml:space="preserve">745</w:t>
      </w:r>
    </w:p>
    <w:p>
      <w:r>
        <w:rPr>
          <w:b/>
        </w:rPr>
        <w:t xml:space="preserve">Esimerkki 6.1592</w:t>
      </w:r>
    </w:p>
    <w:p>
      <w:r>
        <w:t xml:space="preserve">Sadevesi imee hiilidioksidia (co 2 ) pudotessaan. co 2 yhdistyy veden kanssa muodostaen mitä?</w:t>
      </w:r>
    </w:p>
    <w:p>
      <w:r>
        <w:rPr>
          <w:b/>
        </w:rPr>
        <w:t xml:space="preserve">Tulos</w:t>
      </w:r>
    </w:p>
    <w:p>
      <w:r>
        <w:t xml:space="preserve">hiilihappo</w:t>
      </w:r>
    </w:p>
    <w:p>
      <w:r>
        <w:rPr>
          <w:b/>
        </w:rPr>
        <w:t xml:space="preserve">Esimerkki 6.1593</w:t>
      </w:r>
    </w:p>
    <w:p>
      <w:r>
        <w:t xml:space="preserve">Mikä on aineen tai esineen viemän tilan mitta?</w:t>
      </w:r>
    </w:p>
    <w:p>
      <w:r>
        <w:rPr>
          <w:b/>
        </w:rPr>
        <w:t xml:space="preserve">Tulos</w:t>
      </w:r>
    </w:p>
    <w:p>
      <w:r>
        <w:t xml:space="preserve">tilavuus</w:t>
      </w:r>
    </w:p>
    <w:p>
      <w:r>
        <w:rPr>
          <w:b/>
        </w:rPr>
        <w:t xml:space="preserve">Esimerkki 6.1594</w:t>
      </w:r>
    </w:p>
    <w:p>
      <w:r>
        <w:t xml:space="preserve">Mitä mekaaniset aallot menettävät avaruuden läpi kulkiessaan?</w:t>
      </w:r>
    </w:p>
    <w:p>
      <w:r>
        <w:rPr>
          <w:b/>
        </w:rPr>
        <w:t xml:space="preserve">Tulos</w:t>
      </w:r>
    </w:p>
    <w:p>
      <w:r>
        <w:t xml:space="preserve">energia</w:t>
      </w:r>
    </w:p>
    <w:p>
      <w:r>
        <w:rPr>
          <w:b/>
        </w:rPr>
        <w:t xml:space="preserve">Esimerkki 6.1595</w:t>
      </w:r>
    </w:p>
    <w:p>
      <w:r>
        <w:t xml:space="preserve">Mitä kutsutaan öljyksi taitetuissa kivikerroksissa?</w:t>
      </w:r>
    </w:p>
    <w:p>
      <w:r>
        <w:rPr>
          <w:b/>
        </w:rPr>
        <w:t xml:space="preserve">Tulos</w:t>
      </w:r>
    </w:p>
    <w:p>
      <w:r>
        <w:t xml:space="preserve">antikliinit</w:t>
      </w:r>
    </w:p>
    <w:p>
      <w:r>
        <w:rPr>
          <w:b/>
        </w:rPr>
        <w:t xml:space="preserve">Esimerkki 6.1596</w:t>
      </w:r>
    </w:p>
    <w:p>
      <w:r>
        <w:t xml:space="preserve">Mikä termi viittaa asennon muuttumiseen ajan myötä?</w:t>
      </w:r>
    </w:p>
    <w:p>
      <w:r>
        <w:rPr>
          <w:b/>
        </w:rPr>
        <w:t xml:space="preserve">Tulos</w:t>
      </w:r>
    </w:p>
    <w:p>
      <w:r>
        <w:t xml:space="preserve">nopeus</w:t>
      </w:r>
    </w:p>
    <w:p>
      <w:r>
        <w:rPr>
          <w:b/>
        </w:rPr>
        <w:t xml:space="preserve">Esimerkki 6.1597</w:t>
      </w:r>
    </w:p>
    <w:p>
      <w:r>
        <w:t xml:space="preserve">Minkälainen analyysi suoritetaan solujen geeniekspressiomallien tutkimiseksi?</w:t>
      </w:r>
    </w:p>
    <w:p>
      <w:r>
        <w:rPr>
          <w:b/>
        </w:rPr>
        <w:t xml:space="preserve">Tulos</w:t>
      </w:r>
    </w:p>
    <w:p>
      <w:r>
        <w:t xml:space="preserve">rna-analyysi</w:t>
      </w:r>
    </w:p>
    <w:p>
      <w:r>
        <w:rPr>
          <w:b/>
        </w:rPr>
        <w:t xml:space="preserve">Esimerkki 6.1598</w:t>
      </w:r>
    </w:p>
    <w:p>
      <w:r>
        <w:t xml:space="preserve">Mitkä ekosysteemin ravintoketjun jäsenet ottavat ravintoa syömällä tuottajia tai muita eläviä olentoja?</w:t>
      </w:r>
    </w:p>
    <w:p>
      <w:r>
        <w:rPr>
          <w:b/>
        </w:rPr>
        <w:t xml:space="preserve">Tulos</w:t>
      </w:r>
    </w:p>
    <w:p>
      <w:r>
        <w:t xml:space="preserve">kuluttajat</w:t>
      </w:r>
    </w:p>
    <w:p>
      <w:r>
        <w:rPr>
          <w:b/>
        </w:rPr>
        <w:t xml:space="preserve">Esimerkki 6.1599</w:t>
      </w:r>
    </w:p>
    <w:p>
      <w:r>
        <w:t xml:space="preserve">Mitä kutsutaan varjon osaksi, jossa valo on täysin estynyt?</w:t>
      </w:r>
    </w:p>
    <w:p>
      <w:r>
        <w:rPr>
          <w:b/>
        </w:rPr>
        <w:t xml:space="preserve">Tulos</w:t>
      </w:r>
    </w:p>
    <w:p>
      <w:r>
        <w:t xml:space="preserve">umbra</w:t>
      </w:r>
    </w:p>
    <w:p>
      <w:r>
        <w:rPr>
          <w:b/>
        </w:rPr>
        <w:t xml:space="preserve">Esimerkki 6.1600</w:t>
      </w:r>
    </w:p>
    <w:p>
      <w:r>
        <w:t xml:space="preserve">Minkälaista lisääntymistä sienet harjoittavat?</w:t>
      </w:r>
    </w:p>
    <w:p>
      <w:r>
        <w:rPr>
          <w:b/>
        </w:rPr>
        <w:t xml:space="preserve">Tulos</w:t>
      </w:r>
    </w:p>
    <w:p>
      <w:r>
        <w:t xml:space="preserve">suvuton</w:t>
      </w:r>
    </w:p>
    <w:p>
      <w:r>
        <w:rPr>
          <w:b/>
        </w:rPr>
        <w:t xml:space="preserve">Esimerkki 6.1601</w:t>
      </w:r>
    </w:p>
    <w:p>
      <w:r>
        <w:t xml:space="preserve">Missä säilytetään useampia hyönteisen sisäelimiä?</w:t>
      </w:r>
    </w:p>
    <w:p>
      <w:r>
        <w:rPr>
          <w:b/>
        </w:rPr>
        <w:t xml:space="preserve">Tulos</w:t>
      </w:r>
    </w:p>
    <w:p>
      <w:r>
        <w:t xml:space="preserve">vatsa</w:t>
      </w:r>
    </w:p>
    <w:p>
      <w:r>
        <w:rPr>
          <w:b/>
        </w:rPr>
        <w:t xml:space="preserve">Esimerkki 6.1602</w:t>
      </w:r>
    </w:p>
    <w:p>
      <w:r>
        <w:t xml:space="preserve">Mikä kasvin osa suojaa kasvisolua, säilyttää sen muodon ja estää liiallisen vedenoton?</w:t>
      </w:r>
    </w:p>
    <w:p>
      <w:r>
        <w:rPr>
          <w:b/>
        </w:rPr>
        <w:t xml:space="preserve">Tulos</w:t>
      </w:r>
    </w:p>
    <w:p>
      <w:r>
        <w:t xml:space="preserve">seinä</w:t>
      </w:r>
    </w:p>
    <w:p>
      <w:r>
        <w:rPr>
          <w:b/>
        </w:rPr>
        <w:t xml:space="preserve">Esimerkki 6.1603</w:t>
      </w:r>
    </w:p>
    <w:p>
      <w:r>
        <w:t xml:space="preserve">Vähemmistö maapallon ihmisistä käyttää suurimman osan planeetan mistä, mukaan lukien energian?</w:t>
      </w:r>
    </w:p>
    <w:p>
      <w:r>
        <w:rPr>
          <w:b/>
        </w:rPr>
        <w:t xml:space="preserve">Tulos</w:t>
      </w:r>
    </w:p>
    <w:p>
      <w:r>
        <w:t xml:space="preserve">resurssit</w:t>
      </w:r>
    </w:p>
    <w:p>
      <w:r>
        <w:rPr>
          <w:b/>
        </w:rPr>
        <w:t xml:space="preserve">Esimerkki 6.1604</w:t>
      </w:r>
    </w:p>
    <w:p>
      <w:r>
        <w:t xml:space="preserve">Minkä tyyppiset aallot alkavat, kun energialähde aiheuttaa häiriön väliaineessa?</w:t>
      </w:r>
    </w:p>
    <w:p>
      <w:r>
        <w:rPr>
          <w:b/>
        </w:rPr>
        <w:t xml:space="preserve">Tulos</w:t>
      </w:r>
    </w:p>
    <w:p>
      <w:r>
        <w:t xml:space="preserve">mekaaniset aallot</w:t>
      </w:r>
    </w:p>
    <w:p>
      <w:r>
        <w:rPr>
          <w:b/>
        </w:rPr>
        <w:t xml:space="preserve">Esimerkki 6.1605</w:t>
      </w:r>
    </w:p>
    <w:p>
      <w:r>
        <w:t xml:space="preserve">Miten sanotaan eri elinten työskentelyä yhdessä?</w:t>
      </w:r>
    </w:p>
    <w:p>
      <w:r>
        <w:rPr>
          <w:b/>
        </w:rPr>
        <w:t xml:space="preserve">Tulos</w:t>
      </w:r>
    </w:p>
    <w:p>
      <w:r>
        <w:t xml:space="preserve">elinjärjestelmät</w:t>
      </w:r>
    </w:p>
    <w:p>
      <w:r>
        <w:rPr>
          <w:b/>
        </w:rPr>
        <w:t xml:space="preserve">Esimerkki 6.1606</w:t>
      </w:r>
    </w:p>
    <w:p>
      <w:r>
        <w:t xml:space="preserve">Mikä aiheuttaa hedelmien luonnollisen kypsymisen?</w:t>
      </w:r>
    </w:p>
    <w:p>
      <w:r>
        <w:rPr>
          <w:b/>
        </w:rPr>
        <w:t xml:space="preserve">Tulos</w:t>
      </w:r>
    </w:p>
    <w:p>
      <w:r>
        <w:t xml:space="preserve">etyleeni</w:t>
      </w:r>
    </w:p>
    <w:p>
      <w:r>
        <w:rPr>
          <w:b/>
        </w:rPr>
        <w:t xml:space="preserve">Esimerkki 6.1607</w:t>
      </w:r>
    </w:p>
    <w:p>
      <w:r>
        <w:t xml:space="preserve">Mitkä ovat kaksi yleisintä näköongelmaa?</w:t>
      </w:r>
    </w:p>
    <w:p>
      <w:r>
        <w:rPr>
          <w:b/>
        </w:rPr>
        <w:t xml:space="preserve">Tulos</w:t>
      </w:r>
    </w:p>
    <w:p>
      <w:r>
        <w:t xml:space="preserve">likinäköisyys ja kaukonäköisyys</w:t>
      </w:r>
    </w:p>
    <w:p>
      <w:r>
        <w:rPr>
          <w:b/>
        </w:rPr>
        <w:t xml:space="preserve">Esimerkki 6.1608</w:t>
      </w:r>
    </w:p>
    <w:p>
      <w:r>
        <w:t xml:space="preserve">Minkä tyyppinen solu välittää sähköisiä impulsseja hermostossa?</w:t>
      </w:r>
    </w:p>
    <w:p>
      <w:r>
        <w:rPr>
          <w:b/>
        </w:rPr>
        <w:t xml:space="preserve">Tulos</w:t>
      </w:r>
    </w:p>
    <w:p>
      <w:r>
        <w:t xml:space="preserve">hermosolu</w:t>
      </w:r>
    </w:p>
    <w:p>
      <w:r>
        <w:rPr>
          <w:b/>
        </w:rPr>
        <w:t xml:space="preserve">Esimerkki 6.1609</w:t>
      </w:r>
    </w:p>
    <w:p>
      <w:r>
        <w:t xml:space="preserve">Minkä rakenteen ensimmäinen osa on paksusuoli, johon nestemäiset jätteet tulevat ohutsuolesta?</w:t>
      </w:r>
    </w:p>
    <w:p>
      <w:r>
        <w:rPr>
          <w:b/>
        </w:rPr>
        <w:t xml:space="preserve">Tulos</w:t>
      </w:r>
    </w:p>
    <w:p>
      <w:r>
        <w:t xml:space="preserve">paksusuoli</w:t>
      </w:r>
    </w:p>
    <w:p>
      <w:r>
        <w:rPr>
          <w:b/>
        </w:rPr>
        <w:t xml:space="preserve">Esimerkki 6.1610</w:t>
      </w:r>
    </w:p>
    <w:p>
      <w:r>
        <w:t xml:space="preserve">Kuinka monta geeniä täyssisarukset jakavat keskenään?</w:t>
      </w:r>
    </w:p>
    <w:p>
      <w:r>
        <w:rPr>
          <w:b/>
        </w:rPr>
        <w:t xml:space="preserve">Tulos</w:t>
      </w:r>
    </w:p>
    <w:p>
      <w:r>
        <w:t xml:space="preserve">puolikas</w:t>
      </w:r>
    </w:p>
    <w:p>
      <w:r>
        <w:rPr>
          <w:b/>
        </w:rPr>
        <w:t xml:space="preserve">Esimerkki 6.1611</w:t>
      </w:r>
    </w:p>
    <w:p>
      <w:r>
        <w:t xml:space="preserve">Niche viittaa lajin rooliin missä?</w:t>
      </w:r>
    </w:p>
    <w:p>
      <w:r>
        <w:rPr>
          <w:b/>
        </w:rPr>
        <w:t xml:space="preserve">Tulos</w:t>
      </w:r>
    </w:p>
    <w:p>
      <w:r>
        <w:t xml:space="preserve">ekosysteemi</w:t>
      </w:r>
    </w:p>
    <w:p>
      <w:r>
        <w:rPr>
          <w:b/>
        </w:rPr>
        <w:t xml:space="preserve">Esimerkki 6.1612</w:t>
      </w:r>
    </w:p>
    <w:p>
      <w:r>
        <w:t xml:space="preserve">Mikä on termi vasta-aineelle, joka epäasianmukaisesti merkitsee itseensä kuuluvia komponentteja vieraiksi?</w:t>
      </w:r>
    </w:p>
    <w:p>
      <w:r>
        <w:rPr>
          <w:b/>
        </w:rPr>
        <w:t xml:space="preserve">Tulos</w:t>
      </w:r>
    </w:p>
    <w:p>
      <w:r>
        <w:t xml:space="preserve">autovasta-aine</w:t>
      </w:r>
    </w:p>
    <w:p>
      <w:r>
        <w:rPr>
          <w:b/>
        </w:rPr>
        <w:t xml:space="preserve">Esimerkki 6.1613</w:t>
      </w:r>
    </w:p>
    <w:p>
      <w:r>
        <w:t xml:space="preserve">Suurin osa näistä bakteeriperäisistä sairauksista voidaan ehkäistä ruoan asianmukaisella kypsentämisellä ja pesemisellä mitä?</w:t>
      </w:r>
    </w:p>
    <w:p>
      <w:r>
        <w:rPr>
          <w:b/>
        </w:rPr>
        <w:t xml:space="preserve">Tulos</w:t>
      </w:r>
    </w:p>
    <w:p>
      <w:r>
        <w:t xml:space="preserve">kädet</w:t>
      </w:r>
    </w:p>
    <w:p>
      <w:r>
        <w:rPr>
          <w:b/>
        </w:rPr>
        <w:t xml:space="preserve">Esimerkki 6.1614</w:t>
      </w:r>
    </w:p>
    <w:p>
      <w:r>
        <w:t xml:space="preserve">Gramnegatiivisten bakteerien soluseinä on peptidoglykaanista, kun taas grampositiivisten bakteerien soluseinä on mistä?</w:t>
      </w:r>
    </w:p>
    <w:p>
      <w:r>
        <w:rPr>
          <w:b/>
        </w:rPr>
        <w:t xml:space="preserve">Tulos</w:t>
      </w:r>
    </w:p>
    <w:p>
      <w:r>
        <w:t xml:space="preserve">lipoteichoiinihappo</w:t>
      </w:r>
    </w:p>
    <w:p>
      <w:r>
        <w:rPr>
          <w:b/>
        </w:rPr>
        <w:t xml:space="preserve">Esimerkki 6.1615</w:t>
      </w:r>
    </w:p>
    <w:p>
      <w:r>
        <w:t xml:space="preserve">Biologinen elektroninkuljetusketju huolehtii elektronien järjestelmällisestä, vaiheittaisesta siirrosta. sekä nadh (pelkistetty nikotiiniamidi-adeniinidinukleotidi) että fadh2 (pelkistetty flaviini-adeniinidinukleotidi) ovat energiarikkaita molekyylejä, jotka vapauttavat suuren määrän energiaa minkä aikana?</w:t>
      </w:r>
    </w:p>
    <w:p>
      <w:r>
        <w:rPr>
          <w:b/>
        </w:rPr>
        <w:t xml:space="preserve">Tulos</w:t>
      </w:r>
    </w:p>
    <w:p>
      <w:r>
        <w:t xml:space="preserve">hapettuminen</w:t>
      </w:r>
    </w:p>
    <w:p>
      <w:r>
        <w:rPr>
          <w:b/>
        </w:rPr>
        <w:t xml:space="preserve">Esimerkki 6.1616</w:t>
      </w:r>
    </w:p>
    <w:p>
      <w:r>
        <w:t xml:space="preserve">Muskariinireseptorit voivat aiheuttaa sekä depolarisaatiota että hyperpolarisaatiota riippuen siitä, mitä?</w:t>
      </w:r>
    </w:p>
    <w:p>
      <w:r>
        <w:rPr>
          <w:b/>
        </w:rPr>
        <w:t xml:space="preserve">Tulos</w:t>
      </w:r>
    </w:p>
    <w:p>
      <w:r>
        <w:t xml:space="preserve">alatyyppi</w:t>
      </w:r>
    </w:p>
    <w:p>
      <w:r>
        <w:rPr>
          <w:b/>
        </w:rPr>
        <w:t xml:space="preserve">Esimerkki 6.1617</w:t>
      </w:r>
    </w:p>
    <w:p>
      <w:r>
        <w:t xml:space="preserve">Mikä on kalliokerrosten välinen rako?</w:t>
      </w:r>
    </w:p>
    <w:p>
      <w:r>
        <w:rPr>
          <w:b/>
        </w:rPr>
        <w:t xml:space="preserve">Tulos</w:t>
      </w:r>
    </w:p>
    <w:p>
      <w:r>
        <w:t xml:space="preserve">epäyhtenäisyys</w:t>
      </w:r>
    </w:p>
    <w:p>
      <w:r>
        <w:rPr>
          <w:b/>
        </w:rPr>
        <w:t xml:space="preserve">Esimerkki 6.1618</w:t>
      </w:r>
    </w:p>
    <w:p>
      <w:r>
        <w:t xml:space="preserve">Tuloksena syntyvä liuos sisältää saman määrän liuennutta ainetta mutta suuremman määrän mitä?</w:t>
      </w:r>
    </w:p>
    <w:p>
      <w:r>
        <w:rPr>
          <w:b/>
        </w:rPr>
        <w:t xml:space="preserve">Tulos</w:t>
      </w:r>
    </w:p>
    <w:p>
      <w:r>
        <w:t xml:space="preserve">liuotin</w:t>
      </w:r>
    </w:p>
    <w:p>
      <w:r>
        <w:rPr>
          <w:b/>
        </w:rPr>
        <w:t xml:space="preserve">Esimerkki 6.1619</w:t>
      </w:r>
    </w:p>
    <w:p>
      <w:r>
        <w:t xml:space="preserve">Mikä on lehtien ensisijainen tehtävä kerätä?</w:t>
      </w:r>
    </w:p>
    <w:p>
      <w:r>
        <w:rPr>
          <w:b/>
        </w:rPr>
        <w:t xml:space="preserve">Tulos</w:t>
      </w:r>
    </w:p>
    <w:p>
      <w:r>
        <w:t xml:space="preserve">auringonvalo</w:t>
      </w:r>
    </w:p>
    <w:p>
      <w:r>
        <w:rPr>
          <w:b/>
        </w:rPr>
        <w:t xml:space="preserve">Esimerkki 6.1620</w:t>
      </w:r>
    </w:p>
    <w:p>
      <w:r>
        <w:t xml:space="preserve">Mikä on alin eliötaso, joka pystyy suorittamaan kaikki elämän edellyttämät toiminnot?</w:t>
      </w:r>
    </w:p>
    <w:p>
      <w:r>
        <w:rPr>
          <w:b/>
        </w:rPr>
        <w:t xml:space="preserve">Tulos</w:t>
      </w:r>
    </w:p>
    <w:p>
      <w:r>
        <w:t xml:space="preserve">solu</w:t>
      </w:r>
    </w:p>
    <w:p>
      <w:r>
        <w:rPr>
          <w:b/>
        </w:rPr>
        <w:t xml:space="preserve">Esimerkki 6.1621</w:t>
      </w:r>
    </w:p>
    <w:p>
      <w:r>
        <w:t xml:space="preserve">Mikä on kaikista mineraaleista vaikein?</w:t>
      </w:r>
    </w:p>
    <w:p>
      <w:r>
        <w:rPr>
          <w:b/>
        </w:rPr>
        <w:t xml:space="preserve">Tulos</w:t>
      </w:r>
    </w:p>
    <w:p>
      <w:r>
        <w:t xml:space="preserve">timantit</w:t>
      </w:r>
    </w:p>
    <w:p>
      <w:r>
        <w:rPr>
          <w:b/>
        </w:rPr>
        <w:t xml:space="preserve">Esimerkki 6.1622</w:t>
      </w:r>
    </w:p>
    <w:p>
      <w:r>
        <w:t xml:space="preserve">Millaisia rajoituksia teknologiselle suunnittelulle asetetaan?</w:t>
      </w:r>
    </w:p>
    <w:p>
      <w:r>
        <w:rPr>
          <w:b/>
        </w:rPr>
        <w:t xml:space="preserve">Tulos</w:t>
      </w:r>
    </w:p>
    <w:p>
      <w:r>
        <w:t xml:space="preserve">fyysinen ja sosiaalinen</w:t>
      </w:r>
    </w:p>
    <w:p>
      <w:r>
        <w:rPr>
          <w:b/>
        </w:rPr>
        <w:t xml:space="preserve">Esimerkki 6.1623</w:t>
      </w:r>
    </w:p>
    <w:p>
      <w:r>
        <w:t xml:space="preserve">Gfci on lyhenne sanoista ground-fault circuit what?</w:t>
      </w:r>
    </w:p>
    <w:p>
      <w:r>
        <w:rPr>
          <w:b/>
        </w:rPr>
        <w:t xml:space="preserve">Tulos</w:t>
      </w:r>
    </w:p>
    <w:p>
      <w:r>
        <w:t xml:space="preserve">katkaisija</w:t>
      </w:r>
    </w:p>
    <w:p>
      <w:r>
        <w:rPr>
          <w:b/>
        </w:rPr>
        <w:t xml:space="preserve">Esimerkki 6.1624</w:t>
      </w:r>
    </w:p>
    <w:p>
      <w:r>
        <w:t xml:space="preserve">Mikä aivojen osa on suurin älykkäillä nisäkkäillä?</w:t>
      </w:r>
    </w:p>
    <w:p>
      <w:r>
        <w:rPr>
          <w:b/>
        </w:rPr>
        <w:t xml:space="preserve">Tulos</w:t>
      </w:r>
    </w:p>
    <w:p>
      <w:r>
        <w:t xml:space="preserve">cerebrum</w:t>
      </w:r>
    </w:p>
    <w:p>
      <w:r>
        <w:rPr>
          <w:b/>
        </w:rPr>
        <w:t xml:space="preserve">Esimerkki 6.1625</w:t>
      </w:r>
    </w:p>
    <w:p>
      <w:r>
        <w:t xml:space="preserve">Millä nimellä kutsutaan suomaita, joilla on paksu turvekerros?</w:t>
      </w:r>
    </w:p>
    <w:p>
      <w:r>
        <w:rPr>
          <w:b/>
        </w:rPr>
        <w:t xml:space="preserve">Tulos</w:t>
      </w:r>
    </w:p>
    <w:p>
      <w:r>
        <w:t xml:space="preserve">suot</w:t>
      </w:r>
    </w:p>
    <w:p>
      <w:r>
        <w:rPr>
          <w:b/>
        </w:rPr>
        <w:t xml:space="preserve">Esimerkki 6.1626</w:t>
      </w:r>
    </w:p>
    <w:p>
      <w:r>
        <w:t xml:space="preserve">Millä nimellä ihmisen kehittyvää organismia kutsutaan kahdeksannen viikon lopusta syntymään asti?</w:t>
      </w:r>
    </w:p>
    <w:p>
      <w:r>
        <w:rPr>
          <w:b/>
        </w:rPr>
        <w:t xml:space="preserve">Tulos</w:t>
      </w:r>
    </w:p>
    <w:p>
      <w:r>
        <w:t xml:space="preserve">sikiö</w:t>
      </w:r>
    </w:p>
    <w:p>
      <w:r>
        <w:rPr>
          <w:b/>
        </w:rPr>
        <w:t xml:space="preserve">Esimerkki 6.1627</w:t>
      </w:r>
    </w:p>
    <w:p>
      <w:r>
        <w:t xml:space="preserve">Millä nimellä kutsutaan maanjäristyksen aikana tapahtuvaa vierintää?</w:t>
      </w:r>
    </w:p>
    <w:p>
      <w:r>
        <w:rPr>
          <w:b/>
        </w:rPr>
        <w:t xml:space="preserve">Tulos</w:t>
      </w:r>
    </w:p>
    <w:p>
      <w:r>
        <w:t xml:space="preserve">pinta-aallot</w:t>
      </w:r>
    </w:p>
    <w:p>
      <w:r>
        <w:rPr>
          <w:b/>
        </w:rPr>
        <w:t xml:space="preserve">Esimerkki 6.1628</w:t>
      </w:r>
    </w:p>
    <w:p>
      <w:r>
        <w:t xml:space="preserve">Mikä vahvistaa oikean kammion ohuita seinämiä ja on ratkaisevassa asemassa sydämen johtumisessa?</w:t>
      </w:r>
    </w:p>
    <w:p>
      <w:r>
        <w:rPr>
          <w:b/>
        </w:rPr>
        <w:t xml:space="preserve">Tulos</w:t>
      </w:r>
    </w:p>
    <w:p>
      <w:r>
        <w:t xml:space="preserve">moderaattoriryhmä</w:t>
      </w:r>
    </w:p>
    <w:p>
      <w:r>
        <w:rPr>
          <w:b/>
        </w:rPr>
        <w:t xml:space="preserve">Esimerkki 6.1629</w:t>
      </w:r>
    </w:p>
    <w:p>
      <w:r>
        <w:t xml:space="preserve">Mihin monet solut ovat riippuvaisia glukoosista?</w:t>
      </w:r>
    </w:p>
    <w:p>
      <w:r>
        <w:rPr>
          <w:b/>
        </w:rPr>
        <w:t xml:space="preserve">Tulos</w:t>
      </w:r>
    </w:p>
    <w:p>
      <w:r>
        <w:t xml:space="preserve">energia</w:t>
      </w:r>
    </w:p>
    <w:p>
      <w:r>
        <w:rPr>
          <w:b/>
        </w:rPr>
        <w:t xml:space="preserve">Esimerkki 6.1630</w:t>
      </w:r>
    </w:p>
    <w:p>
      <w:r>
        <w:t xml:space="preserve">Nimeä yksinkertainen sokeri, joka on tärkkelyksen osa.</w:t>
      </w:r>
    </w:p>
    <w:p>
      <w:r>
        <w:rPr>
          <w:b/>
        </w:rPr>
        <w:t xml:space="preserve">Tulos</w:t>
      </w:r>
    </w:p>
    <w:p>
      <w:r>
        <w:t xml:space="preserve">glukoosi</w:t>
      </w:r>
    </w:p>
    <w:p>
      <w:r>
        <w:rPr>
          <w:b/>
        </w:rPr>
        <w:t xml:space="preserve">Esimerkki 6.1631</w:t>
      </w:r>
    </w:p>
    <w:p>
      <w:r>
        <w:t xml:space="preserve">Integraaliset ja perifeeriset proteiinit liittyvät mihin rasvakerrokseen?</w:t>
      </w:r>
    </w:p>
    <w:p>
      <w:r>
        <w:rPr>
          <w:b/>
        </w:rPr>
        <w:t xml:space="preserve">Tulos</w:t>
      </w:r>
    </w:p>
    <w:p>
      <w:r>
        <w:t xml:space="preserve">lipidit</w:t>
      </w:r>
    </w:p>
    <w:p>
      <w:r>
        <w:rPr>
          <w:b/>
        </w:rPr>
        <w:t xml:space="preserve">Esimerkki 6.1632</w:t>
      </w:r>
    </w:p>
    <w:p>
      <w:r>
        <w:t xml:space="preserve">Yleisin tapa suvuton lisääntyminen on muodostamalla suvuton nämä?</w:t>
      </w:r>
    </w:p>
    <w:p>
      <w:r>
        <w:rPr>
          <w:b/>
        </w:rPr>
        <w:t xml:space="preserve">Tulos</w:t>
      </w:r>
    </w:p>
    <w:p>
      <w:r>
        <w:t xml:space="preserve">itiöt</w:t>
      </w:r>
    </w:p>
    <w:p>
      <w:r>
        <w:rPr>
          <w:b/>
        </w:rPr>
        <w:t xml:space="preserve">Esimerkki 6.1633</w:t>
      </w:r>
    </w:p>
    <w:p>
      <w:r>
        <w:t xml:space="preserve">Astma, keuhkokuume ja keuhkolaajentuma ovat minkä järjestelmän sairauksia?</w:t>
      </w:r>
    </w:p>
    <w:p>
      <w:r>
        <w:rPr>
          <w:b/>
        </w:rPr>
        <w:t xml:space="preserve">Tulos</w:t>
      </w:r>
    </w:p>
    <w:p>
      <w:r>
        <w:t xml:space="preserve">hengitysteiden</w:t>
      </w:r>
    </w:p>
    <w:p>
      <w:r>
        <w:rPr>
          <w:b/>
        </w:rPr>
        <w:t xml:space="preserve">Esimerkki 6.1634</w:t>
      </w:r>
    </w:p>
    <w:p>
      <w:r>
        <w:t xml:space="preserve">Veren soluja ovat punasolut, valkosolut ja mitä?</w:t>
      </w:r>
    </w:p>
    <w:p>
      <w:r>
        <w:rPr>
          <w:b/>
        </w:rPr>
        <w:t xml:space="preserve">Tulos</w:t>
      </w:r>
    </w:p>
    <w:p>
      <w:r>
        <w:t xml:space="preserve">verihiutaleet</w:t>
      </w:r>
    </w:p>
    <w:p>
      <w:r>
        <w:rPr>
          <w:b/>
        </w:rPr>
        <w:t xml:space="preserve">Esimerkki 6.1635</w:t>
      </w:r>
    </w:p>
    <w:p>
      <w:r>
        <w:t xml:space="preserve">Missä valtameressä Keski-Atlantin selänne sijaitsee?</w:t>
      </w:r>
    </w:p>
    <w:p>
      <w:r>
        <w:rPr>
          <w:b/>
        </w:rPr>
        <w:t xml:space="preserve">Tulos</w:t>
      </w:r>
    </w:p>
    <w:p>
      <w:r>
        <w:t xml:space="preserve">Atlantin valtameri</w:t>
      </w:r>
    </w:p>
    <w:p>
      <w:r>
        <w:rPr>
          <w:b/>
        </w:rPr>
        <w:t xml:space="preserve">Esimerkki 6.1636</w:t>
      </w:r>
    </w:p>
    <w:p>
      <w:r>
        <w:t xml:space="preserve">Kukkien eloisat värit ovat sopeutuminen, joka on suunniteltu rohkaisemaan eläimiä, kuten hyönteisiä ja lintuja, mihin?</w:t>
      </w:r>
    </w:p>
    <w:p>
      <w:r>
        <w:rPr>
          <w:b/>
        </w:rPr>
        <w:t xml:space="preserve">Tulos</w:t>
      </w:r>
    </w:p>
    <w:p>
      <w:r>
        <w:t xml:space="preserve">pölytys</w:t>
      </w:r>
    </w:p>
    <w:p>
      <w:r>
        <w:rPr>
          <w:b/>
        </w:rPr>
        <w:t xml:space="preserve">Esimerkki 6.1637</w:t>
      </w:r>
    </w:p>
    <w:p>
      <w:r>
        <w:t xml:space="preserve">Suhteellisen yksinkertaisen käyttäytymisen harjoittaminen auttaa ylläpitämään lähes vakaan ruumiinlämmön organismeissa, jotka luokitellaan mihin?</w:t>
      </w:r>
    </w:p>
    <w:p>
      <w:r>
        <w:rPr>
          <w:b/>
        </w:rPr>
        <w:t xml:space="preserve">Tulos</w:t>
      </w:r>
    </w:p>
    <w:p>
      <w:r>
        <w:t xml:space="preserve">ektotermit</w:t>
      </w:r>
    </w:p>
    <w:p>
      <w:r>
        <w:rPr>
          <w:b/>
        </w:rPr>
        <w:t xml:space="preserve">Esimerkki 6.1638</w:t>
      </w:r>
    </w:p>
    <w:p>
      <w:r>
        <w:t xml:space="preserve">Jos sitraattia kertyy mitokondrioihin, osa siitä kulkeutuu minne ja estää fosfofruktokinaasia?</w:t>
      </w:r>
    </w:p>
    <w:p>
      <w:r>
        <w:rPr>
          <w:b/>
        </w:rPr>
        <w:t xml:space="preserve">Tulos</w:t>
      </w:r>
    </w:p>
    <w:p>
      <w:r>
        <w:t xml:space="preserve">sytosoli</w:t>
      </w:r>
    </w:p>
    <w:p>
      <w:r>
        <w:rPr>
          <w:b/>
        </w:rPr>
        <w:t xml:space="preserve">Esimerkki 6.1639</w:t>
      </w:r>
    </w:p>
    <w:p>
      <w:r>
        <w:t xml:space="preserve">Mikä aiheuttaa kohdun limakalvon paksuuntumisen kuukautiskierron aikana?</w:t>
      </w:r>
    </w:p>
    <w:p>
      <w:r>
        <w:rPr>
          <w:b/>
        </w:rPr>
        <w:t xml:space="preserve">Tulos</w:t>
      </w:r>
    </w:p>
    <w:p>
      <w:r>
        <w:t xml:space="preserve">estradioli</w:t>
      </w:r>
    </w:p>
    <w:p>
      <w:r>
        <w:rPr>
          <w:b/>
        </w:rPr>
        <w:t xml:space="preserve">Esimerkki 6.1640</w:t>
      </w:r>
    </w:p>
    <w:p>
      <w:r>
        <w:t xml:space="preserve">Jos kone muuttaa vain voiman suuntaa muuttamatta lähtö- ja tulovoimien suhdetta, mikä on koneen mekaaninen etu?</w:t>
      </w:r>
    </w:p>
    <w:p>
      <w:r>
        <w:rPr>
          <w:b/>
        </w:rPr>
        <w:t xml:space="preserve">Tulos</w:t>
      </w:r>
    </w:p>
    <w:p>
      <w:r>
        <w:t xml:space="preserve">1</w:t>
      </w:r>
    </w:p>
    <w:p>
      <w:r>
        <w:rPr>
          <w:b/>
        </w:rPr>
        <w:t xml:space="preserve">Esimerkki 6.1641</w:t>
      </w:r>
    </w:p>
    <w:p>
      <w:r>
        <w:t xml:space="preserve">Vasta-aineet merkitsevät myös patogeenejä, jotka mitkä solut tuhoavat ne?</w:t>
      </w:r>
    </w:p>
    <w:p>
      <w:r>
        <w:rPr>
          <w:b/>
        </w:rPr>
        <w:t xml:space="preserve">Tulos</w:t>
      </w:r>
    </w:p>
    <w:p>
      <w:r>
        <w:t xml:space="preserve">fagosyyttinen</w:t>
      </w:r>
    </w:p>
    <w:p>
      <w:r>
        <w:rPr>
          <w:b/>
        </w:rPr>
        <w:t xml:space="preserve">Esimerkki 6.1642</w:t>
      </w:r>
    </w:p>
    <w:p>
      <w:r>
        <w:t xml:space="preserve">Nesteen kiehumispisteet korreloivat myös minkä voimien voimakkuuden kanssa?</w:t>
      </w:r>
    </w:p>
    <w:p>
      <w:r>
        <w:rPr>
          <w:b/>
        </w:rPr>
        <w:t xml:space="preserve">Tulos</w:t>
      </w:r>
    </w:p>
    <w:p>
      <w:r>
        <w:t xml:space="preserve">molekyylien väliset</w:t>
      </w:r>
    </w:p>
    <w:p>
      <w:r>
        <w:rPr>
          <w:b/>
        </w:rPr>
        <w:t xml:space="preserve">Esimerkki 6.1643</w:t>
      </w:r>
    </w:p>
    <w:p>
      <w:r>
        <w:t xml:space="preserve">Mihin osiin planeettaa aurinkoenergialla on vaikeuksia päästä?</w:t>
      </w:r>
    </w:p>
    <w:p>
      <w:r>
        <w:rPr>
          <w:b/>
        </w:rPr>
        <w:t xml:space="preserve">Tulos</w:t>
      </w:r>
    </w:p>
    <w:p>
      <w:r>
        <w:t xml:space="preserve">pylväät</w:t>
      </w:r>
    </w:p>
    <w:p>
      <w:r>
        <w:rPr>
          <w:b/>
        </w:rPr>
        <w:t xml:space="preserve">Esimerkki 6.1644</w:t>
      </w:r>
    </w:p>
    <w:p>
      <w:r>
        <w:t xml:space="preserve">Silkki ja puuvilla ovat esimerkkejä minkä tyyppisistä kuiduista?</w:t>
      </w:r>
    </w:p>
    <w:p>
      <w:r>
        <w:rPr>
          <w:b/>
        </w:rPr>
        <w:t xml:space="preserve">Tulos</w:t>
      </w:r>
    </w:p>
    <w:p>
      <w:r>
        <w:t xml:space="preserve">luonnollinen</w:t>
      </w:r>
    </w:p>
    <w:p>
      <w:r>
        <w:rPr>
          <w:b/>
        </w:rPr>
        <w:t xml:space="preserve">Esimerkki 6.1645</w:t>
      </w:r>
    </w:p>
    <w:p>
      <w:r>
        <w:t xml:space="preserve">Komodolohikäärmeiden parthenogenis on esimerkki minkälaisesta lisääntymisestä, jossa jälkeläisiä syntyy vain yhdestä vanhemmasta?</w:t>
      </w:r>
    </w:p>
    <w:p>
      <w:r>
        <w:rPr>
          <w:b/>
        </w:rPr>
        <w:t xml:space="preserve">Tulos</w:t>
      </w:r>
    </w:p>
    <w:p>
      <w:r>
        <w:t xml:space="preserve">suvuton lisääntyminen</w:t>
      </w:r>
    </w:p>
    <w:p>
      <w:r>
        <w:rPr>
          <w:b/>
        </w:rPr>
        <w:t xml:space="preserve">Esimerkki 6.1646</w:t>
      </w:r>
    </w:p>
    <w:p>
      <w:r>
        <w:t xml:space="preserve">Mitä on pitkän luun keskiakselin ontelossa?</w:t>
      </w:r>
    </w:p>
    <w:p>
      <w:r>
        <w:rPr>
          <w:b/>
        </w:rPr>
        <w:t xml:space="preserve">Tulos</w:t>
      </w:r>
    </w:p>
    <w:p>
      <w:r>
        <w:t xml:space="preserve">luuydin</w:t>
      </w:r>
    </w:p>
    <w:p>
      <w:r>
        <w:rPr>
          <w:b/>
        </w:rPr>
        <w:t xml:space="preserve">Esimerkki 6.1647</w:t>
      </w:r>
    </w:p>
    <w:p>
      <w:r>
        <w:t xml:space="preserve">Onko pienemmillä hiukkasilla suurempi vai pienempi pinta-ala tiettyä liuotetun aineen määrää kohti?</w:t>
      </w:r>
    </w:p>
    <w:p>
      <w:r>
        <w:rPr>
          <w:b/>
        </w:rPr>
        <w:t xml:space="preserve">Tulos</w:t>
      </w:r>
    </w:p>
    <w:p>
      <w:r>
        <w:t xml:space="preserve">suurempi</w:t>
      </w:r>
    </w:p>
    <w:p>
      <w:r>
        <w:rPr>
          <w:b/>
        </w:rPr>
        <w:t xml:space="preserve">Esimerkki 6.1648</w:t>
      </w:r>
    </w:p>
    <w:p>
      <w:r>
        <w:t xml:space="preserve">Mikä on sen kapean putken nimi, joka alkaa mahalaukusta ja päättyy paksusuoleen?</w:t>
      </w:r>
    </w:p>
    <w:p>
      <w:r>
        <w:rPr>
          <w:b/>
        </w:rPr>
        <w:t xml:space="preserve">Tulos</w:t>
      </w:r>
    </w:p>
    <w:p>
      <w:r>
        <w:t xml:space="preserve">ohutsuoli</w:t>
      </w:r>
    </w:p>
    <w:p>
      <w:r>
        <w:rPr>
          <w:b/>
        </w:rPr>
        <w:t xml:space="preserve">Esimerkki 6.1649</w:t>
      </w:r>
    </w:p>
    <w:p>
      <w:r>
        <w:t xml:space="preserve">Mitkä aineet voidaan luokitella monoprotisiksi tai polyprotisiksi niiden sisältämien happamien vetyjen lukumäärän perusteella?</w:t>
      </w:r>
    </w:p>
    <w:p>
      <w:r>
        <w:rPr>
          <w:b/>
        </w:rPr>
        <w:t xml:space="preserve">Tulos</w:t>
      </w:r>
    </w:p>
    <w:p>
      <w:r>
        <w:t xml:space="preserve">hapot</w:t>
      </w:r>
    </w:p>
    <w:p>
      <w:r>
        <w:rPr>
          <w:b/>
        </w:rPr>
        <w:t xml:space="preserve">Esimerkki 6.1650</w:t>
      </w:r>
    </w:p>
    <w:p>
      <w:r>
        <w:t xml:space="preserve">Aminohapot liittyvät toisiinsa ketjuksi millä molekyylirakenteella?</w:t>
      </w:r>
    </w:p>
    <w:p>
      <w:r>
        <w:rPr>
          <w:b/>
        </w:rPr>
        <w:t xml:space="preserve">Tulos</w:t>
      </w:r>
    </w:p>
    <w:p>
      <w:r>
        <w:t xml:space="preserve">ribosomit</w:t>
      </w:r>
    </w:p>
    <w:p>
      <w:r>
        <w:rPr>
          <w:b/>
        </w:rPr>
        <w:t xml:space="preserve">Esimerkki 6.1651</w:t>
      </w:r>
    </w:p>
    <w:p>
      <w:r>
        <w:t xml:space="preserve">Minkä nisäkkäiden järjestyksen useimmilla jäsenillä on vastakkaiset peukalot?</w:t>
      </w:r>
    </w:p>
    <w:p>
      <w:r>
        <w:rPr>
          <w:b/>
        </w:rPr>
        <w:t xml:space="preserve">Tulos</w:t>
      </w:r>
    </w:p>
    <w:p>
      <w:r>
        <w:t xml:space="preserve">kädelliset</w:t>
      </w:r>
    </w:p>
    <w:p>
      <w:r>
        <w:rPr>
          <w:b/>
        </w:rPr>
        <w:t xml:space="preserve">Esimerkki 6.1652</w:t>
      </w:r>
    </w:p>
    <w:p>
      <w:r>
        <w:t xml:space="preserve">Mikä on nimeltään sähköntuotanto aurinkokennojen avulla vesimolekyylien jakamiseksi?</w:t>
      </w:r>
    </w:p>
    <w:p>
      <w:r>
        <w:rPr>
          <w:b/>
        </w:rPr>
        <w:t xml:space="preserve">Tulos</w:t>
      </w:r>
    </w:p>
    <w:p>
      <w:r>
        <w:t xml:space="preserve">fotoelektrolyysi</w:t>
      </w:r>
    </w:p>
    <w:p>
      <w:r>
        <w:rPr>
          <w:b/>
        </w:rPr>
        <w:t xml:space="preserve">Esimerkki 6.1653</w:t>
      </w:r>
    </w:p>
    <w:p>
      <w:r>
        <w:t xml:space="preserve">Minkälaisen energian siirtäminen on minkälaisen jäähdytysjärjestelmän tarkoitus on pitää asiat viileinä?</w:t>
      </w:r>
    </w:p>
    <w:p>
      <w:r>
        <w:rPr>
          <w:b/>
        </w:rPr>
        <w:t xml:space="preserve">Tulos</w:t>
      </w:r>
    </w:p>
    <w:p>
      <w:r>
        <w:t xml:space="preserve">lämpö</w:t>
      </w:r>
    </w:p>
    <w:p>
      <w:r>
        <w:rPr>
          <w:b/>
        </w:rPr>
        <w:t xml:space="preserve">Esimerkki 6.1654</w:t>
      </w:r>
    </w:p>
    <w:p>
      <w:r>
        <w:t xml:space="preserve">Mikä kerros on mesosfäärin yläpuolella?</w:t>
      </w:r>
    </w:p>
    <w:p>
      <w:r>
        <w:rPr>
          <w:b/>
        </w:rPr>
        <w:t xml:space="preserve">Tulos</w:t>
      </w:r>
    </w:p>
    <w:p>
      <w:r>
        <w:t xml:space="preserve">termosfääri</w:t>
      </w:r>
    </w:p>
    <w:p>
      <w:r>
        <w:rPr>
          <w:b/>
        </w:rPr>
        <w:t xml:space="preserve">Esimerkki 6.1655</w:t>
      </w:r>
    </w:p>
    <w:p>
      <w:r>
        <w:t xml:space="preserve">Mitä termiä käytetään kahden tai useamman atomin yhdistelmästä?</w:t>
      </w:r>
    </w:p>
    <w:p>
      <w:r>
        <w:rPr>
          <w:b/>
        </w:rPr>
        <w:t xml:space="preserve">Tulos</w:t>
      </w:r>
    </w:p>
    <w:p>
      <w:r>
        <w:t xml:space="preserve">molekyyli</w:t>
      </w:r>
    </w:p>
    <w:p>
      <w:r>
        <w:rPr>
          <w:b/>
        </w:rPr>
        <w:t xml:space="preserve">Esimerkki 6.1656</w:t>
      </w:r>
    </w:p>
    <w:p>
      <w:r>
        <w:t xml:space="preserve">Mikä on kyky vetää puoleensa magneettia ja toimia magneettina?</w:t>
      </w:r>
    </w:p>
    <w:p>
      <w:r>
        <w:rPr>
          <w:b/>
        </w:rPr>
        <w:t xml:space="preserve">Tulos</w:t>
      </w:r>
    </w:p>
    <w:p>
      <w:r>
        <w:t xml:space="preserve">magnetismi</w:t>
      </w:r>
    </w:p>
    <w:p>
      <w:r>
        <w:rPr>
          <w:b/>
        </w:rPr>
        <w:t xml:space="preserve">Esimerkki 6.1657</w:t>
      </w:r>
    </w:p>
    <w:p>
      <w:r>
        <w:t xml:space="preserve">Missä vaiheessa kromosomit monistuvat?</w:t>
      </w:r>
    </w:p>
    <w:p>
      <w:r>
        <w:rPr>
          <w:b/>
        </w:rPr>
        <w:t xml:space="preserve">Tulos</w:t>
      </w:r>
    </w:p>
    <w:p>
      <w:r>
        <w:t xml:space="preserve">vaiheiden välinen</w:t>
      </w:r>
    </w:p>
    <w:p>
      <w:r>
        <w:rPr>
          <w:b/>
        </w:rPr>
        <w:t xml:space="preserve">Esimerkki 6.1658</w:t>
      </w:r>
    </w:p>
    <w:p>
      <w:r>
        <w:t xml:space="preserve">Mikä kromosomi määrittää organismin sukupuolen?</w:t>
      </w:r>
    </w:p>
    <w:p>
      <w:r>
        <w:rPr>
          <w:b/>
        </w:rPr>
        <w:t xml:space="preserve">Tulos</w:t>
      </w:r>
    </w:p>
    <w:p>
      <w:r>
        <w:t xml:space="preserve">sukupuolikromosomi</w:t>
      </w:r>
    </w:p>
    <w:p>
      <w:r>
        <w:rPr>
          <w:b/>
        </w:rPr>
        <w:t xml:space="preserve">Esimerkki 6.1659</w:t>
      </w:r>
    </w:p>
    <w:p>
      <w:r>
        <w:t xml:space="preserve">Mikä on ihon uloin kerros?</w:t>
      </w:r>
    </w:p>
    <w:p>
      <w:r>
        <w:rPr>
          <w:b/>
        </w:rPr>
        <w:t xml:space="preserve">Tulos</w:t>
      </w:r>
    </w:p>
    <w:p>
      <w:r>
        <w:t xml:space="preserve">epidermis</w:t>
      </w:r>
    </w:p>
    <w:p>
      <w:r>
        <w:rPr>
          <w:b/>
        </w:rPr>
        <w:t xml:space="preserve">Esimerkki 6.1660</w:t>
      </w:r>
    </w:p>
    <w:p>
      <w:r>
        <w:t xml:space="preserve">Mitä terve immuunijärjestelmä torjuu?</w:t>
      </w:r>
    </w:p>
    <w:p>
      <w:r>
        <w:rPr>
          <w:b/>
        </w:rPr>
        <w:t xml:space="preserve">Tulos</w:t>
      </w:r>
    </w:p>
    <w:p>
      <w:r>
        <w:t xml:space="preserve">infektiot ja muut sairaudet</w:t>
      </w:r>
    </w:p>
    <w:p>
      <w:r>
        <w:rPr>
          <w:b/>
        </w:rPr>
        <w:t xml:space="preserve">Esimerkki 6.1661</w:t>
      </w:r>
    </w:p>
    <w:p>
      <w:r>
        <w:t xml:space="preserve">Useimmat autonomisen hermoston säätelemät kudokset saavat sekä sympaattisen että parasympaattisen syötteen?</w:t>
      </w:r>
    </w:p>
    <w:p>
      <w:r>
        <w:rPr>
          <w:b/>
        </w:rPr>
        <w:t xml:space="preserve">Tulos</w:t>
      </w:r>
    </w:p>
    <w:p>
      <w:r>
        <w:t xml:space="preserve">postganglioniset neuronit</w:t>
      </w:r>
    </w:p>
    <w:p>
      <w:r>
        <w:rPr>
          <w:b/>
        </w:rPr>
        <w:t xml:space="preserve">Esimerkki 6.1662</w:t>
      </w:r>
    </w:p>
    <w:p>
      <w:r>
        <w:t xml:space="preserve">Ei ole yllättävää, että tuhatjalkaiset, tuhatjalkaiset ja muut myriapoda-alalajin jäsenet ovat sopeutuneet elämään millä?</w:t>
      </w:r>
    </w:p>
    <w:p>
      <w:r>
        <w:rPr>
          <w:b/>
        </w:rPr>
        <w:t xml:space="preserve">Tulos</w:t>
      </w:r>
    </w:p>
    <w:p>
      <w:r>
        <w:t xml:space="preserve">maa</w:t>
      </w:r>
    </w:p>
    <w:p>
      <w:r>
        <w:rPr>
          <w:b/>
        </w:rPr>
        <w:t xml:space="preserve">Esimerkki 6.1663</w:t>
      </w:r>
    </w:p>
    <w:p>
      <w:r>
        <w:t xml:space="preserve">Kuka keksi termin luonnonvalinta?</w:t>
      </w:r>
    </w:p>
    <w:p>
      <w:r>
        <w:rPr>
          <w:b/>
        </w:rPr>
        <w:t xml:space="preserve">Tulos</w:t>
      </w:r>
    </w:p>
    <w:p>
      <w:r>
        <w:t xml:space="preserve">Darwin</w:t>
      </w:r>
    </w:p>
    <w:p>
      <w:r>
        <w:rPr>
          <w:b/>
        </w:rPr>
        <w:t xml:space="preserve">Esimerkki 6.1664</w:t>
      </w:r>
    </w:p>
    <w:p>
      <w:r>
        <w:t xml:space="preserve">Mikä elimistömme elin vahingoittuu, jos saat aivokalvontulehduksen?</w:t>
      </w:r>
    </w:p>
    <w:p>
      <w:r>
        <w:rPr>
          <w:b/>
        </w:rPr>
        <w:t xml:space="preserve">Tulos</w:t>
      </w:r>
    </w:p>
    <w:p>
      <w:r>
        <w:t xml:space="preserve">aivot</w:t>
      </w:r>
    </w:p>
    <w:p>
      <w:r>
        <w:rPr>
          <w:b/>
        </w:rPr>
        <w:t xml:space="preserve">Esimerkki 6.1665</w:t>
      </w:r>
    </w:p>
    <w:p>
      <w:r>
        <w:t xml:space="preserve">Mikä hengitystyyppi ei käytä happea?</w:t>
      </w:r>
    </w:p>
    <w:p>
      <w:r>
        <w:rPr>
          <w:b/>
        </w:rPr>
        <w:t xml:space="preserve">Tulos</w:t>
      </w:r>
    </w:p>
    <w:p>
      <w:r>
        <w:t xml:space="preserve">käyminen</w:t>
      </w:r>
    </w:p>
    <w:p>
      <w:r>
        <w:rPr>
          <w:b/>
        </w:rPr>
        <w:t xml:space="preserve">Esimerkki 6.1666</w:t>
      </w:r>
    </w:p>
    <w:p>
      <w:r>
        <w:t xml:space="preserve">Selkärankaisiin kuuluvat selkärankaiset ja selkärangattomat, joilla on mitä?</w:t>
      </w:r>
    </w:p>
    <w:p>
      <w:r>
        <w:rPr>
          <w:b/>
        </w:rPr>
        <w:t xml:space="preserve">Tulos</w:t>
      </w:r>
    </w:p>
    <w:p>
      <w:r>
        <w:t xml:space="preserve">notokordia</w:t>
      </w:r>
    </w:p>
    <w:p>
      <w:r>
        <w:rPr>
          <w:b/>
        </w:rPr>
        <w:t xml:space="preserve">Esimerkki 6.1667</w:t>
      </w:r>
    </w:p>
    <w:p>
      <w:r>
        <w:t xml:space="preserve">Mikä on sen genetiikkaa koskevan hankkeen nimi, joka on yksi viimeisten 50 vuoden tieteellisistä merkkipaaluista?</w:t>
      </w:r>
    </w:p>
    <w:p>
      <w:r>
        <w:rPr>
          <w:b/>
        </w:rPr>
        <w:t xml:space="preserve">Tulos</w:t>
      </w:r>
    </w:p>
    <w:p>
      <w:r>
        <w:t xml:space="preserve">ihmisen geeniperimäprojekti</w:t>
      </w:r>
    </w:p>
    <w:p>
      <w:r>
        <w:rPr>
          <w:b/>
        </w:rPr>
        <w:t xml:space="preserve">Esimerkki 6.1668</w:t>
      </w:r>
    </w:p>
    <w:p>
      <w:r>
        <w:t xml:space="preserve">Lisääntymisjärjestelmän säätely on prosessi, joka edellyttää hormoneja mistä rauhasesta?</w:t>
      </w:r>
    </w:p>
    <w:p>
      <w:r>
        <w:rPr>
          <w:b/>
        </w:rPr>
        <w:t xml:space="preserve">Tulos</w:t>
      </w:r>
    </w:p>
    <w:p>
      <w:r>
        <w:t xml:space="preserve">aivolisäke</w:t>
      </w:r>
    </w:p>
    <w:p>
      <w:r>
        <w:rPr>
          <w:b/>
        </w:rPr>
        <w:t xml:space="preserve">Esimerkki 6.1669</w:t>
      </w:r>
    </w:p>
    <w:p>
      <w:r>
        <w:t xml:space="preserve">Protonit ja neutronit ovat aineen perushiukkasia, jotka koostuvat näistä?</w:t>
      </w:r>
    </w:p>
    <w:p>
      <w:r>
        <w:rPr>
          <w:b/>
        </w:rPr>
        <w:t xml:space="preserve">Tulos</w:t>
      </w:r>
    </w:p>
    <w:p>
      <w:r>
        <w:t xml:space="preserve">kvarkit</w:t>
      </w:r>
    </w:p>
    <w:p>
      <w:r>
        <w:rPr>
          <w:b/>
        </w:rPr>
        <w:t xml:space="preserve">Esimerkki 6.1670</w:t>
      </w:r>
    </w:p>
    <w:p>
      <w:r>
        <w:t xml:space="preserve">Mikä on sen elämänvaiheen nimi, jolloin lapsesta tulee sukukypsä?</w:t>
      </w:r>
    </w:p>
    <w:p>
      <w:r>
        <w:rPr>
          <w:b/>
        </w:rPr>
        <w:t xml:space="preserve">Tulos</w:t>
      </w:r>
    </w:p>
    <w:p>
      <w:r>
        <w:t xml:space="preserve">murrosikä</w:t>
      </w:r>
    </w:p>
    <w:p>
      <w:r>
        <w:rPr>
          <w:b/>
        </w:rPr>
        <w:t xml:space="preserve">Esimerkki 6.1671</w:t>
      </w:r>
    </w:p>
    <w:p>
      <w:r>
        <w:t xml:space="preserve">Mikä kaasu on vastuussa ilmaston lämpenemisestä?</w:t>
      </w:r>
    </w:p>
    <w:p>
      <w:r>
        <w:rPr>
          <w:b/>
        </w:rPr>
        <w:t xml:space="preserve">Tulos</w:t>
      </w:r>
    </w:p>
    <w:p>
      <w:r>
        <w:t xml:space="preserve">hiilidioksidi</w:t>
      </w:r>
    </w:p>
    <w:p>
      <w:r>
        <w:rPr>
          <w:b/>
        </w:rPr>
        <w:t xml:space="preserve">Esimerkki 6.1672</w:t>
      </w:r>
    </w:p>
    <w:p>
      <w:r>
        <w:t xml:space="preserve">Milloin ravintoaineet imeytyvät elimistöön?</w:t>
      </w:r>
    </w:p>
    <w:p>
      <w:r>
        <w:rPr>
          <w:b/>
        </w:rPr>
        <w:t xml:space="preserve">Tulos</w:t>
      </w:r>
    </w:p>
    <w:p>
      <w:r>
        <w:t xml:space="preserve">ruoansulatuksen aikana</w:t>
      </w:r>
    </w:p>
    <w:p>
      <w:r>
        <w:rPr>
          <w:b/>
        </w:rPr>
        <w:t xml:space="preserve">Esimerkki 6.1673</w:t>
      </w:r>
    </w:p>
    <w:p>
      <w:r>
        <w:t xml:space="preserve">Minkälaisissa eliöissä vaihto tapahtuu suoraan ulkoisen ympäristön kanssa?</w:t>
      </w:r>
    </w:p>
    <w:p>
      <w:r>
        <w:rPr>
          <w:b/>
        </w:rPr>
        <w:t xml:space="preserve">Tulos</w:t>
      </w:r>
    </w:p>
    <w:p>
      <w:r>
        <w:t xml:space="preserve">yksisoluiset organismit</w:t>
      </w:r>
    </w:p>
    <w:p>
      <w:r>
        <w:rPr>
          <w:b/>
        </w:rPr>
        <w:t xml:space="preserve">Esimerkki 6.1674</w:t>
      </w:r>
    </w:p>
    <w:p>
      <w:r>
        <w:t xml:space="preserve">Mikä on keskityhjiön sisällä olevan nesteen nimi?</w:t>
      </w:r>
    </w:p>
    <w:p>
      <w:r>
        <w:rPr>
          <w:b/>
        </w:rPr>
        <w:t xml:space="preserve">Tulos</w:t>
      </w:r>
    </w:p>
    <w:p>
      <w:r>
        <w:t xml:space="preserve">solumehu</w:t>
      </w:r>
    </w:p>
    <w:p>
      <w:r>
        <w:rPr>
          <w:b/>
        </w:rPr>
        <w:t xml:space="preserve">Esimerkki 6.1675</w:t>
      </w:r>
    </w:p>
    <w:p>
      <w:r>
        <w:t xml:space="preserve">Mitä valoa voidaan käyttää kiinteästä aineesta irrottamiseen?</w:t>
      </w:r>
    </w:p>
    <w:p>
      <w:r>
        <w:rPr>
          <w:b/>
        </w:rPr>
        <w:t xml:space="preserve">Tulos</w:t>
      </w:r>
    </w:p>
    <w:p>
      <w:r>
        <w:t xml:space="preserve">elektronit</w:t>
      </w:r>
    </w:p>
    <w:p>
      <w:r>
        <w:rPr>
          <w:b/>
        </w:rPr>
        <w:t xml:space="preserve">Esimerkki 6.1676</w:t>
      </w:r>
    </w:p>
    <w:p>
      <w:r>
        <w:t xml:space="preserve">Ilmakehän paine on alhainen hurrikaanin anatomisesti nimetyssä osassa?</w:t>
      </w:r>
    </w:p>
    <w:p>
      <w:r>
        <w:rPr>
          <w:b/>
        </w:rPr>
        <w:t xml:space="preserve">Tulos</w:t>
      </w:r>
    </w:p>
    <w:p>
      <w:r>
        <w:t xml:space="preserve">silmä</w:t>
      </w:r>
    </w:p>
    <w:p>
      <w:r>
        <w:rPr>
          <w:b/>
        </w:rPr>
        <w:t xml:space="preserve">Esimerkki 6.1677</w:t>
      </w:r>
    </w:p>
    <w:p>
      <w:r>
        <w:t xml:space="preserve">Kolme tärkeintä kivilajia ovat magmakivi, metamorfinen ja mikä?</w:t>
      </w:r>
    </w:p>
    <w:p>
      <w:r>
        <w:rPr>
          <w:b/>
        </w:rPr>
        <w:t xml:space="preserve">Tulos</w:t>
      </w:r>
    </w:p>
    <w:p>
      <w:r>
        <w:t xml:space="preserve">sedimentti</w:t>
      </w:r>
    </w:p>
    <w:p>
      <w:r>
        <w:rPr>
          <w:b/>
        </w:rPr>
        <w:t xml:space="preserve">Esimerkki 6.1678</w:t>
      </w:r>
    </w:p>
    <w:p>
      <w:r>
        <w:t xml:space="preserve">Kuinka kauan kestää, että maa pyörii kerran akselinsa ympäri?</w:t>
      </w:r>
    </w:p>
    <w:p>
      <w:r>
        <w:rPr>
          <w:b/>
        </w:rPr>
        <w:t xml:space="preserve">Tulos</w:t>
      </w:r>
    </w:p>
    <w:p>
      <w:r>
        <w:t xml:space="preserve">24 tuntia</w:t>
      </w:r>
    </w:p>
    <w:p>
      <w:r>
        <w:rPr>
          <w:b/>
        </w:rPr>
        <w:t xml:space="preserve">Esimerkki 6.1679</w:t>
      </w:r>
    </w:p>
    <w:p>
      <w:r>
        <w:t xml:space="preserve">Mikä muuttaa aineen kemiallista koostumusta ja voi tapahtua vain kemiallisen reaktion kautta?</w:t>
      </w:r>
    </w:p>
    <w:p>
      <w:r>
        <w:rPr>
          <w:b/>
        </w:rPr>
        <w:t xml:space="preserve">Tulos</w:t>
      </w:r>
    </w:p>
    <w:p>
      <w:r>
        <w:t xml:space="preserve">kemialliset muutokset</w:t>
      </w:r>
    </w:p>
    <w:p>
      <w:r>
        <w:rPr>
          <w:b/>
        </w:rPr>
        <w:t xml:space="preserve">Esimerkki 6.1680</w:t>
      </w:r>
    </w:p>
    <w:p>
      <w:r>
        <w:t xml:space="preserve">Levät ovat lupaava vaihtoehto perinteisille viljelykasveille minkä tyyppisten polttoaineiden valmistuksessa?</w:t>
      </w:r>
    </w:p>
    <w:p>
      <w:r>
        <w:rPr>
          <w:b/>
        </w:rPr>
        <w:t xml:space="preserve">Tulos</w:t>
      </w:r>
    </w:p>
    <w:p>
      <w:r>
        <w:t xml:space="preserve">biopolttoaine</w:t>
      </w:r>
    </w:p>
    <w:p>
      <w:r>
        <w:rPr>
          <w:b/>
        </w:rPr>
        <w:t xml:space="preserve">Esimerkki 6.1681</w:t>
      </w:r>
    </w:p>
    <w:p>
      <w:r>
        <w:t xml:space="preserve">Lämmin limsatölkki poreilee enemmän, koska lämpötilan nousu pienentää kaasun mitä?</w:t>
      </w:r>
    </w:p>
    <w:p>
      <w:r>
        <w:rPr>
          <w:b/>
        </w:rPr>
        <w:t xml:space="preserve">Tulos</w:t>
      </w:r>
    </w:p>
    <w:p>
      <w:r>
        <w:t xml:space="preserve">liukoisuus</w:t>
      </w:r>
    </w:p>
    <w:p>
      <w:r>
        <w:rPr>
          <w:b/>
        </w:rPr>
        <w:t xml:space="preserve">Esimerkki 6.1682</w:t>
      </w:r>
    </w:p>
    <w:p>
      <w:r>
        <w:t xml:space="preserve">Miten käsiä ja ihoa voi suojata vahingoittumiselta?</w:t>
      </w:r>
    </w:p>
    <w:p>
      <w:r>
        <w:rPr>
          <w:b/>
        </w:rPr>
        <w:t xml:space="preserve">Tulos</w:t>
      </w:r>
    </w:p>
    <w:p>
      <w:r>
        <w:t xml:space="preserve">käsineet</w:t>
      </w:r>
    </w:p>
    <w:p>
      <w:r>
        <w:rPr>
          <w:b/>
        </w:rPr>
        <w:t xml:space="preserve">Esimerkki 6.1683</w:t>
      </w:r>
    </w:p>
    <w:p>
      <w:r>
        <w:t xml:space="preserve">Millä tavoin jäätiköt muokkaavat maisemaa?</w:t>
      </w:r>
    </w:p>
    <w:p>
      <w:r>
        <w:rPr>
          <w:b/>
        </w:rPr>
        <w:t xml:space="preserve">Tulos</w:t>
      </w:r>
    </w:p>
    <w:p>
      <w:r>
        <w:t xml:space="preserve">eroosio</w:t>
      </w:r>
    </w:p>
    <w:p>
      <w:r>
        <w:rPr>
          <w:b/>
        </w:rPr>
        <w:t xml:space="preserve">Esimerkki 6.1684</w:t>
      </w:r>
    </w:p>
    <w:p>
      <w:r>
        <w:t xml:space="preserve">Hermosolun rakenne mahdollistaa sen, että se voi nopeasti välittää hermoimpulsseja muille mitä?</w:t>
      </w:r>
    </w:p>
    <w:p>
      <w:r>
        <w:rPr>
          <w:b/>
        </w:rPr>
        <w:t xml:space="preserve">Tulos</w:t>
      </w:r>
    </w:p>
    <w:p>
      <w:r>
        <w:t xml:space="preserve">solut</w:t>
      </w:r>
    </w:p>
    <w:p>
      <w:r>
        <w:rPr>
          <w:b/>
        </w:rPr>
        <w:t xml:space="preserve">Esimerkki 6.1685</w:t>
      </w:r>
    </w:p>
    <w:p>
      <w:r>
        <w:t xml:space="preserve">Ioneilla, joissa on vähemmän elektroneja kuin protoneja, on positiivinen nettovaraus, ja niitä kutsutaan nimellä mikä?</w:t>
      </w:r>
    </w:p>
    <w:p>
      <w:r>
        <w:rPr>
          <w:b/>
        </w:rPr>
        <w:t xml:space="preserve">Tulos</w:t>
      </w:r>
    </w:p>
    <w:p>
      <w:r>
        <w:t xml:space="preserve">cations</w:t>
      </w:r>
    </w:p>
    <w:p>
      <w:r>
        <w:rPr>
          <w:b/>
        </w:rPr>
        <w:t xml:space="preserve">Esimerkki 6.1686</w:t>
      </w:r>
    </w:p>
    <w:p>
      <w:r>
        <w:t xml:space="preserve">Vastasyntyneen kallon luut eivät ole täysin luutuneet, ja niiden välissä on suuria alueita, joita kutsutaan miksi?</w:t>
      </w:r>
    </w:p>
    <w:p>
      <w:r>
        <w:rPr>
          <w:b/>
        </w:rPr>
        <w:t xml:space="preserve">Tulos</w:t>
      </w:r>
    </w:p>
    <w:p>
      <w:r>
        <w:t xml:space="preserve">fontanellit</w:t>
      </w:r>
    </w:p>
    <w:p>
      <w:r>
        <w:rPr>
          <w:b/>
        </w:rPr>
        <w:t xml:space="preserve">Esimerkki 6.1687</w:t>
      </w:r>
    </w:p>
    <w:p>
      <w:r>
        <w:t xml:space="preserve">Mitä tapahtuu, kun kantasolu jakautuu kahdeksi samankokoiseksi tytärsoluksi?</w:t>
      </w:r>
    </w:p>
    <w:p>
      <w:r>
        <w:rPr>
          <w:b/>
        </w:rPr>
        <w:t xml:space="preserve">Tulos</w:t>
      </w:r>
    </w:p>
    <w:p>
      <w:r>
        <w:t xml:space="preserve">binäärinen fissio</w:t>
      </w:r>
    </w:p>
    <w:p>
      <w:r>
        <w:rPr>
          <w:b/>
        </w:rPr>
        <w:t xml:space="preserve">Esimerkki 6.1688</w:t>
      </w:r>
    </w:p>
    <w:p>
      <w:r>
        <w:t xml:space="preserve">Mitä tarvitaan reagoivien aineiden sidosten katkaisemiseen?</w:t>
      </w:r>
    </w:p>
    <w:p>
      <w:r>
        <w:rPr>
          <w:b/>
        </w:rPr>
        <w:t xml:space="preserve">Tulos</w:t>
      </w:r>
    </w:p>
    <w:p>
      <w:r>
        <w:t xml:space="preserve">energia</w:t>
      </w:r>
    </w:p>
    <w:p>
      <w:r>
        <w:rPr>
          <w:b/>
        </w:rPr>
        <w:t xml:space="preserve">Esimerkki 6.1689</w:t>
      </w:r>
    </w:p>
    <w:p>
      <w:r>
        <w:t xml:space="preserve">Mistä antasidit koostuvat?</w:t>
      </w:r>
    </w:p>
    <w:p>
      <w:r>
        <w:rPr>
          <w:b/>
        </w:rPr>
        <w:t xml:space="preserve">Tulos</w:t>
      </w:r>
    </w:p>
    <w:p>
      <w:r>
        <w:t xml:space="preserve">emäkset</w:t>
      </w:r>
    </w:p>
    <w:p>
      <w:r>
        <w:rPr>
          <w:b/>
        </w:rPr>
        <w:t xml:space="preserve">Esimerkki 6.1690</w:t>
      </w:r>
    </w:p>
    <w:p>
      <w:r>
        <w:t xml:space="preserve">Mitä tapahtuu, kun haima ei tuota riittävästi insuliinia tai kun elimistön solut ovat vastustuskykyisiä insuliinin vaikutuksille?</w:t>
      </w:r>
    </w:p>
    <w:p>
      <w:r>
        <w:rPr>
          <w:b/>
        </w:rPr>
        <w:t xml:space="preserve">Tulos</w:t>
      </w:r>
    </w:p>
    <w:p>
      <w:r>
        <w:t xml:space="preserve">diabetes</w:t>
      </w:r>
    </w:p>
    <w:p>
      <w:r>
        <w:rPr>
          <w:b/>
        </w:rPr>
        <w:t xml:space="preserve">Esimerkki 6.1691</w:t>
      </w:r>
    </w:p>
    <w:p>
      <w:r>
        <w:t xml:space="preserve">Maapalloiset ja vesieläimet ovat kaksi perusluokkaa, jotka ovat mitä maapallolla?</w:t>
      </w:r>
    </w:p>
    <w:p>
      <w:r>
        <w:rPr>
          <w:b/>
        </w:rPr>
        <w:t xml:space="preserve">Tulos</w:t>
      </w:r>
    </w:p>
    <w:p>
      <w:r>
        <w:t xml:space="preserve">biomit</w:t>
      </w:r>
    </w:p>
    <w:p>
      <w:r>
        <w:rPr>
          <w:b/>
        </w:rPr>
        <w:t xml:space="preserve">Esimerkki 6.1692</w:t>
      </w:r>
    </w:p>
    <w:p>
      <w:r>
        <w:t xml:space="preserve">Mistä plasmakalvo muodostuu?</w:t>
      </w:r>
    </w:p>
    <w:p>
      <w:r>
        <w:rPr>
          <w:b/>
        </w:rPr>
        <w:t xml:space="preserve">Tulos</w:t>
      </w:r>
    </w:p>
    <w:p>
      <w:r>
        <w:t xml:space="preserve">fosfolipidikaksoiskerros</w:t>
      </w:r>
    </w:p>
    <w:p>
      <w:r>
        <w:rPr>
          <w:b/>
        </w:rPr>
        <w:t xml:space="preserve">Esimerkki 6.1693</w:t>
      </w:r>
    </w:p>
    <w:p>
      <w:r>
        <w:t xml:space="preserve">Naisen sukuelimiin kuuluvat munasarjat, munanjohtimet, kohtu ja mikä?</w:t>
      </w:r>
    </w:p>
    <w:p>
      <w:r>
        <w:rPr>
          <w:b/>
        </w:rPr>
        <w:t xml:space="preserve">Tulos</w:t>
      </w:r>
    </w:p>
    <w:p>
      <w:r>
        <w:t xml:space="preserve">emätin</w:t>
      </w:r>
    </w:p>
    <w:p>
      <w:r>
        <w:rPr>
          <w:b/>
        </w:rPr>
        <w:t xml:space="preserve">Esimerkki 6.1694</w:t>
      </w:r>
    </w:p>
    <w:p>
      <w:r>
        <w:t xml:space="preserve">Endokriininen järjestelmä koostuu soluista, kudoksista ja elimistä, jotka erittävät mitä homeostaasin kannalta kriittistä ainetta?</w:t>
      </w:r>
    </w:p>
    <w:p>
      <w:r>
        <w:rPr>
          <w:b/>
        </w:rPr>
        <w:t xml:space="preserve">Tulos</w:t>
      </w:r>
    </w:p>
    <w:p>
      <w:r>
        <w:t xml:space="preserve">hormonit</w:t>
      </w:r>
    </w:p>
    <w:p>
      <w:r>
        <w:rPr>
          <w:b/>
        </w:rPr>
        <w:t xml:space="preserve">Esimerkki 6.1695</w:t>
      </w:r>
    </w:p>
    <w:p>
      <w:r>
        <w:t xml:space="preserve">Millä tarkoitetaan sitä, missä määrin aine voi liueta veteen tai muuhun liuottimeen?</w:t>
      </w:r>
    </w:p>
    <w:p>
      <w:r>
        <w:rPr>
          <w:b/>
        </w:rPr>
        <w:t xml:space="preserve">Tulos</w:t>
      </w:r>
    </w:p>
    <w:p>
      <w:r>
        <w:t xml:space="preserve">liukoisuus</w:t>
      </w:r>
    </w:p>
    <w:p>
      <w:r>
        <w:rPr>
          <w:b/>
        </w:rPr>
        <w:t xml:space="preserve">Esimerkki 6.1696</w:t>
      </w:r>
    </w:p>
    <w:p>
      <w:r>
        <w:t xml:space="preserve">Mikä on termi, joka kuvaa organismin elinkaarta sukupolvesta toiseen?</w:t>
      </w:r>
    </w:p>
    <w:p>
      <w:r>
        <w:rPr>
          <w:b/>
        </w:rPr>
        <w:t xml:space="preserve">Tulos</w:t>
      </w:r>
    </w:p>
    <w:p>
      <w:r>
        <w:t xml:space="preserve">elinkaari</w:t>
      </w:r>
    </w:p>
    <w:p>
      <w:r>
        <w:rPr>
          <w:b/>
        </w:rPr>
        <w:t xml:space="preserve">Esimerkki 6.1697</w:t>
      </w:r>
    </w:p>
    <w:p>
      <w:r>
        <w:t xml:space="preserve">Missä prosessissa sisarkromatidit erkanevat osana anafaasia?</w:t>
      </w:r>
    </w:p>
    <w:p>
      <w:r>
        <w:rPr>
          <w:b/>
        </w:rPr>
        <w:t xml:space="preserve">Tulos</w:t>
      </w:r>
    </w:p>
    <w:p>
      <w:r>
        <w:t xml:space="preserve">mitoosi</w:t>
      </w:r>
    </w:p>
    <w:p>
      <w:r>
        <w:rPr>
          <w:b/>
        </w:rPr>
        <w:t xml:space="preserve">Esimerkki 6.1698</w:t>
      </w:r>
    </w:p>
    <w:p>
      <w:r>
        <w:t xml:space="preserve">Noin 20 prosenttia hiilidioksidista sitoutuu hemoglobiiniin ja kulkeutuu minne?</w:t>
      </w:r>
    </w:p>
    <w:p>
      <w:r>
        <w:rPr>
          <w:b/>
        </w:rPr>
        <w:t xml:space="preserve">Tulos</w:t>
      </w:r>
    </w:p>
    <w:p>
      <w:r>
        <w:t xml:space="preserve">keuhkot</w:t>
      </w:r>
    </w:p>
    <w:p>
      <w:r>
        <w:rPr>
          <w:b/>
        </w:rPr>
        <w:t xml:space="preserve">Esimerkki 6.1699</w:t>
      </w:r>
    </w:p>
    <w:p>
      <w:r>
        <w:t xml:space="preserve">Murrosiän alkamisen ja aikuisuuden alkamisen välistä elämänvaihetta kutsutaan?</w:t>
      </w:r>
    </w:p>
    <w:p>
      <w:r>
        <w:rPr>
          <w:b/>
        </w:rPr>
        <w:t xml:space="preserve">Tulos</w:t>
      </w:r>
    </w:p>
    <w:p>
      <w:r>
        <w:t xml:space="preserve">murrosikä</w:t>
      </w:r>
    </w:p>
    <w:p>
      <w:r>
        <w:rPr>
          <w:b/>
        </w:rPr>
        <w:t xml:space="preserve">Esimerkki 6.1700</w:t>
      </w:r>
    </w:p>
    <w:p>
      <w:r>
        <w:t xml:space="preserve">Munivilla amnioteilla munien kuori suojaa kehittyvää alkiota, mutta on samalla riittävän läpäisevä, jotta hiilidioksidi ja hiilidioksidi voivat vaihtua?</w:t>
      </w:r>
    </w:p>
    <w:p>
      <w:r>
        <w:rPr>
          <w:b/>
        </w:rPr>
        <w:t xml:space="preserve">Tulos</w:t>
      </w:r>
    </w:p>
    <w:p>
      <w:r>
        <w:t xml:space="preserve">happi</w:t>
      </w:r>
    </w:p>
    <w:p>
      <w:r>
        <w:rPr>
          <w:b/>
        </w:rPr>
        <w:t xml:space="preserve">Esimerkki 6.1701</w:t>
      </w:r>
    </w:p>
    <w:p>
      <w:r>
        <w:t xml:space="preserve">Ruohot, kuten vehnä, riisi ja maissi, ovat esimerkkejä kuitujuurisysteemeistä. kuitujuurisysteemit esiintyvät yksisirkkaisilla, ja haarajuurisysteemit esiintyvät näissä?</w:t>
      </w:r>
    </w:p>
    <w:p>
      <w:r>
        <w:rPr>
          <w:b/>
        </w:rPr>
        <w:t xml:space="preserve">Tulos</w:t>
      </w:r>
    </w:p>
    <w:p>
      <w:r>
        <w:t xml:space="preserve">kaksisirkkaiset</w:t>
      </w:r>
    </w:p>
    <w:p>
      <w:r>
        <w:rPr>
          <w:b/>
        </w:rPr>
        <w:t xml:space="preserve">Esimerkki 6.1702</w:t>
      </w:r>
    </w:p>
    <w:p>
      <w:r>
        <w:t xml:space="preserve">Suoliston solut yhdistyvät proteiineihin luodakseen mitä?</w:t>
      </w:r>
    </w:p>
    <w:p>
      <w:r>
        <w:rPr>
          <w:b/>
        </w:rPr>
        <w:t xml:space="preserve">Tulos</w:t>
      </w:r>
    </w:p>
    <w:p>
      <w:r>
        <w:t xml:space="preserve">kylomikronit</w:t>
      </w:r>
    </w:p>
    <w:p>
      <w:r>
        <w:rPr>
          <w:b/>
        </w:rPr>
        <w:t xml:space="preserve">Esimerkki 6.1703</w:t>
      </w:r>
    </w:p>
    <w:p>
      <w:r>
        <w:t xml:space="preserve">Monimutkainen hormonien vuorovaikutus johtaa syötävään hedelmään, joka houkuttelee eläimiä, jotka auttavat levittämään mitä?</w:t>
      </w:r>
    </w:p>
    <w:p>
      <w:r>
        <w:rPr>
          <w:b/>
        </w:rPr>
        <w:t xml:space="preserve">Tulos</w:t>
      </w:r>
    </w:p>
    <w:p>
      <w:r>
        <w:t xml:space="preserve">siemenet</w:t>
      </w:r>
    </w:p>
    <w:p>
      <w:r>
        <w:rPr>
          <w:b/>
        </w:rPr>
        <w:t xml:space="preserve">Esimerkki 6.1704</w:t>
      </w:r>
    </w:p>
    <w:p>
      <w:r>
        <w:t xml:space="preserve">Motoneuronit ja sensoriset neuronit ovat osa mitä hermostoa?</w:t>
      </w:r>
    </w:p>
    <w:p>
      <w:r>
        <w:rPr>
          <w:b/>
        </w:rPr>
        <w:t xml:space="preserve">Tulos</w:t>
      </w:r>
    </w:p>
    <w:p>
      <w:r>
        <w:t xml:space="preserve">aistis-somaattinen</w:t>
      </w:r>
    </w:p>
    <w:p>
      <w:r>
        <w:rPr>
          <w:b/>
        </w:rPr>
        <w:t xml:space="preserve">Esimerkki 6.1705</w:t>
      </w:r>
    </w:p>
    <w:p>
      <w:r>
        <w:t xml:space="preserve">Kaksoisluonne on ratkaisevan tärkeä minkä muodostumisen kannalta?</w:t>
      </w:r>
    </w:p>
    <w:p>
      <w:r>
        <w:rPr>
          <w:b/>
        </w:rPr>
        <w:t xml:space="preserve">Tulos</w:t>
      </w:r>
    </w:p>
    <w:p>
      <w:r>
        <w:t xml:space="preserve">lipidikaksoiskerros</w:t>
      </w:r>
    </w:p>
    <w:p>
      <w:r>
        <w:rPr>
          <w:b/>
        </w:rPr>
        <w:t xml:space="preserve">Esimerkki 6.1706</w:t>
      </w:r>
    </w:p>
    <w:p>
      <w:r>
        <w:t xml:space="preserve">Liuokset voivat myös ylikyllästyä , jolloin liuenneen liuenneen aineen määrä ylittää mitä?</w:t>
      </w:r>
    </w:p>
    <w:p>
      <w:r>
        <w:rPr>
          <w:b/>
        </w:rPr>
        <w:t xml:space="preserve">Tulos</w:t>
      </w:r>
    </w:p>
    <w:p>
      <w:r>
        <w:t xml:space="preserve">sen liukoisuus</w:t>
      </w:r>
    </w:p>
    <w:p>
      <w:r>
        <w:rPr>
          <w:b/>
        </w:rPr>
        <w:t xml:space="preserve">Esimerkki 6.1707</w:t>
      </w:r>
    </w:p>
    <w:p>
      <w:r>
        <w:t xml:space="preserve">Millaisella kartalla voidaan osoittaa vesistön pohjan piirteet?</w:t>
      </w:r>
    </w:p>
    <w:p>
      <w:r>
        <w:rPr>
          <w:b/>
        </w:rPr>
        <w:t xml:space="preserve">Tulos</w:t>
      </w:r>
    </w:p>
    <w:p>
      <w:r>
        <w:t xml:space="preserve">batymetrinen</w:t>
      </w:r>
    </w:p>
    <w:p>
      <w:r>
        <w:rPr>
          <w:b/>
        </w:rPr>
        <w:t xml:space="preserve">Esimerkki 6.1708</w:t>
      </w:r>
    </w:p>
    <w:p>
      <w:r>
        <w:t xml:space="preserve">Kuinka monta kromosomisarjaa sukusoluilla on eläimillä?</w:t>
      </w:r>
    </w:p>
    <w:p>
      <w:r>
        <w:rPr>
          <w:b/>
        </w:rPr>
        <w:t xml:space="preserve">Tulos</w:t>
      </w:r>
    </w:p>
    <w:p>
      <w:r>
        <w:t xml:space="preserve">yksi</w:t>
      </w:r>
    </w:p>
    <w:p>
      <w:r>
        <w:rPr>
          <w:b/>
        </w:rPr>
        <w:t xml:space="preserve">Esimerkki 6.1709</w:t>
      </w:r>
    </w:p>
    <w:p>
      <w:r>
        <w:t xml:space="preserve">Miten protistit perinteisesti luokitellaan?</w:t>
      </w:r>
    </w:p>
    <w:p>
      <w:r>
        <w:rPr>
          <w:b/>
        </w:rPr>
        <w:t xml:space="preserve">Tulos</w:t>
      </w:r>
    </w:p>
    <w:p>
      <w:r>
        <w:t xml:space="preserve">eläimen, kasvin tai sienen kaltainen.</w:t>
      </w:r>
    </w:p>
    <w:p>
      <w:r>
        <w:rPr>
          <w:b/>
        </w:rPr>
        <w:t xml:space="preserve">Esimerkki 6.1710</w:t>
      </w:r>
    </w:p>
    <w:p>
      <w:r>
        <w:t xml:space="preserve">Mikä on aurinkokunnan suurin kappale?</w:t>
      </w:r>
    </w:p>
    <w:p>
      <w:r>
        <w:rPr>
          <w:b/>
        </w:rPr>
        <w:t xml:space="preserve">Tulos</w:t>
      </w:r>
    </w:p>
    <w:p>
      <w:r>
        <w:t xml:space="preserve">aurinko</w:t>
      </w:r>
    </w:p>
    <w:p>
      <w:r>
        <w:rPr>
          <w:b/>
        </w:rPr>
        <w:t xml:space="preserve">Esimerkki 6.1711</w:t>
      </w:r>
    </w:p>
    <w:p>
      <w:r>
        <w:t xml:space="preserve">Miten eliöt kasvavat ja korjaavat itseään?</w:t>
      </w:r>
    </w:p>
    <w:p>
      <w:r>
        <w:rPr>
          <w:b/>
        </w:rPr>
        <w:t xml:space="preserve">Tulos</w:t>
      </w:r>
    </w:p>
    <w:p>
      <w:r>
        <w:t xml:space="preserve">solunjakautuminen</w:t>
      </w:r>
    </w:p>
    <w:p>
      <w:r>
        <w:rPr>
          <w:b/>
        </w:rPr>
        <w:t xml:space="preserve">Esimerkki 6.1712</w:t>
      </w:r>
    </w:p>
    <w:p>
      <w:r>
        <w:t xml:space="preserve">Mitä eri tiheydellä olevat hiukkaset vaikuttavat eri määrän?</w:t>
      </w:r>
    </w:p>
    <w:p>
      <w:r>
        <w:rPr>
          <w:b/>
        </w:rPr>
        <w:t xml:space="preserve">Tulos</w:t>
      </w:r>
    </w:p>
    <w:p>
      <w:r>
        <w:t xml:space="preserve">paine</w:t>
      </w:r>
    </w:p>
    <w:p>
      <w:r>
        <w:rPr>
          <w:b/>
        </w:rPr>
        <w:t xml:space="preserve">Esimerkki 6.1713</w:t>
      </w:r>
    </w:p>
    <w:p>
      <w:r>
        <w:t xml:space="preserve">Aavikkokasvit ovat kehittäneet prosesseja, joilla ne säästävät vettä ja selviytyvät ankarista olosuhteista. tehokkaampi hiilidioksidin käyttö mahdollistaa kasvien sopeutumisen elämään minkä kanssa?</w:t>
      </w:r>
    </w:p>
    <w:p>
      <w:r>
        <w:rPr>
          <w:b/>
        </w:rPr>
        <w:t xml:space="preserve">Tulos</w:t>
      </w:r>
    </w:p>
    <w:p>
      <w:r>
        <w:t xml:space="preserve">vähemmän vettä</w:t>
      </w:r>
    </w:p>
    <w:p>
      <w:r>
        <w:rPr>
          <w:b/>
        </w:rPr>
        <w:t xml:space="preserve">Esimerkki 6.1714</w:t>
      </w:r>
    </w:p>
    <w:p>
      <w:r>
        <w:t xml:space="preserve">Minkä tyyppisessä kennossa on negatiivinen anodi ja positiivinen katodi?</w:t>
      </w:r>
    </w:p>
    <w:p>
      <w:r>
        <w:rPr>
          <w:b/>
        </w:rPr>
        <w:t xml:space="preserve">Tulos</w:t>
      </w:r>
    </w:p>
    <w:p>
      <w:r>
        <w:t xml:space="preserve">volttikenno</w:t>
      </w:r>
    </w:p>
    <w:p>
      <w:r>
        <w:rPr>
          <w:b/>
        </w:rPr>
        <w:t xml:space="preserve">Esimerkki 6.1715</w:t>
      </w:r>
    </w:p>
    <w:p>
      <w:r>
        <w:t xml:space="preserve">Jotkin atomit ovat vakaampia, kun ne saavat tai menettävät elektronin ja muodostavat mitä?</w:t>
      </w:r>
    </w:p>
    <w:p>
      <w:r>
        <w:rPr>
          <w:b/>
        </w:rPr>
        <w:t xml:space="preserve">Tulos</w:t>
      </w:r>
    </w:p>
    <w:p>
      <w:r>
        <w:t xml:space="preserve">ionit</w:t>
      </w:r>
    </w:p>
    <w:p>
      <w:r>
        <w:rPr>
          <w:b/>
        </w:rPr>
        <w:t xml:space="preserve">Esimerkki 6.1716</w:t>
      </w:r>
    </w:p>
    <w:p>
      <w:r>
        <w:t xml:space="preserve">Minkälaiset tuulet puhaltavat vain rajatulla alueella?</w:t>
      </w:r>
    </w:p>
    <w:p>
      <w:r>
        <w:rPr>
          <w:b/>
        </w:rPr>
        <w:t xml:space="preserve">Tulos</w:t>
      </w:r>
    </w:p>
    <w:p>
      <w:r>
        <w:t xml:space="preserve">paikallinen</w:t>
      </w:r>
    </w:p>
    <w:p>
      <w:r>
        <w:rPr>
          <w:b/>
        </w:rPr>
        <w:t xml:space="preserve">Esimerkki 6.1717</w:t>
      </w:r>
    </w:p>
    <w:p>
      <w:r>
        <w:t xml:space="preserve">Mitä tiedemies voisi tehdä vahvistaakseen toisen tutkijan työn?</w:t>
      </w:r>
    </w:p>
    <w:p>
      <w:r>
        <w:rPr>
          <w:b/>
        </w:rPr>
        <w:t xml:space="preserve">Tulos</w:t>
      </w:r>
    </w:p>
    <w:p>
      <w:r>
        <w:t xml:space="preserve">kopioida heidän työtään</w:t>
      </w:r>
    </w:p>
    <w:p>
      <w:r>
        <w:rPr>
          <w:b/>
        </w:rPr>
        <w:t xml:space="preserve">Esimerkki 6.1718</w:t>
      </w:r>
    </w:p>
    <w:p>
      <w:r>
        <w:t xml:space="preserve">Alkuaineet ovat puhtaita aineita, jotka muodostavat mitä?</w:t>
      </w:r>
    </w:p>
    <w:p>
      <w:r>
        <w:rPr>
          <w:b/>
        </w:rPr>
        <w:t xml:space="preserve">Tulos</w:t>
      </w:r>
    </w:p>
    <w:p>
      <w:r>
        <w:t xml:space="preserve">kaikki asia</w:t>
      </w:r>
    </w:p>
    <w:p>
      <w:r>
        <w:rPr>
          <w:b/>
        </w:rPr>
        <w:t xml:space="preserve">Esimerkki 6.1719</w:t>
      </w:r>
    </w:p>
    <w:p>
      <w:r>
        <w:t xml:space="preserve">Sidospituudet ovat kovalenttisten yksinkertaisten sidosten ja minkä välillä?</w:t>
      </w:r>
    </w:p>
    <w:p>
      <w:r>
        <w:rPr>
          <w:b/>
        </w:rPr>
        <w:t xml:space="preserve">Tulos</w:t>
      </w:r>
    </w:p>
    <w:p>
      <w:r>
        <w:t xml:space="preserve">kovalenttiset kaksoissidokset</w:t>
      </w:r>
    </w:p>
    <w:p>
      <w:r>
        <w:rPr>
          <w:b/>
        </w:rPr>
        <w:t xml:space="preserve">Esimerkki 6.1720</w:t>
      </w:r>
    </w:p>
    <w:p>
      <w:r>
        <w:t xml:space="preserve">Aineen faasimuutos nestemäisestä tilasta kaasumaiseen tilaan on esimerkki mistä?</w:t>
      </w:r>
    </w:p>
    <w:p>
      <w:r>
        <w:rPr>
          <w:b/>
        </w:rPr>
        <w:t xml:space="preserve">Tulos</w:t>
      </w:r>
    </w:p>
    <w:p>
      <w:r>
        <w:t xml:space="preserve">entropoy</w:t>
      </w:r>
    </w:p>
    <w:p>
      <w:r>
        <w:rPr>
          <w:b/>
        </w:rPr>
        <w:t xml:space="preserve">Esimerkki 6.1721</w:t>
      </w:r>
    </w:p>
    <w:p>
      <w:r>
        <w:t xml:space="preserve">Mikä on termi, joka viittaa orgaaniseen aineeseen tai jätteisiin varastoituneeseen kemialliseen energiaan?</w:t>
      </w:r>
    </w:p>
    <w:p>
      <w:r>
        <w:rPr>
          <w:b/>
        </w:rPr>
        <w:t xml:space="preserve">Tulos</w:t>
      </w:r>
    </w:p>
    <w:p>
      <w:r>
        <w:t xml:space="preserve">biomassaenergia</w:t>
      </w:r>
    </w:p>
    <w:p>
      <w:r>
        <w:rPr>
          <w:b/>
        </w:rPr>
        <w:t xml:space="preserve">Esimerkki 6.1722</w:t>
      </w:r>
    </w:p>
    <w:p>
      <w:r>
        <w:t xml:space="preserve">Isometrinen tyyppi mitä tapahtuu, kun lihas tuottaa jännitystä muuttamatta luustonivelen kulmaa?</w:t>
      </w:r>
    </w:p>
    <w:p>
      <w:r>
        <w:rPr>
          <w:b/>
        </w:rPr>
        <w:t xml:space="preserve">Tulos</w:t>
      </w:r>
    </w:p>
    <w:p>
      <w:r>
        <w:t xml:space="preserve">supistuminen</w:t>
      </w:r>
    </w:p>
    <w:p>
      <w:r>
        <w:rPr>
          <w:b/>
        </w:rPr>
        <w:t xml:space="preserve">Esimerkki 6.1723</w:t>
      </w:r>
    </w:p>
    <w:p>
      <w:r>
        <w:t xml:space="preserve">Kaksi tärkeintä sienimäistä protistityyppiä ovat limahomeet ja mitkä muut?</w:t>
      </w:r>
    </w:p>
    <w:p>
      <w:r>
        <w:rPr>
          <w:b/>
        </w:rPr>
        <w:t xml:space="preserve">Tulos</w:t>
      </w:r>
    </w:p>
    <w:p>
      <w:r>
        <w:t xml:space="preserve">vesimuotit</w:t>
      </w:r>
    </w:p>
    <w:p>
      <w:r>
        <w:rPr>
          <w:b/>
        </w:rPr>
        <w:t xml:space="preserve">Esimerkki 6.1724</w:t>
      </w:r>
    </w:p>
    <w:p>
      <w:r>
        <w:t xml:space="preserve">Munankuoren kalvo ympäröi geneettistä materiaalia sisältävän ytimen ja mitä?</w:t>
      </w:r>
    </w:p>
    <w:p>
      <w:r>
        <w:rPr>
          <w:b/>
        </w:rPr>
        <w:t xml:space="preserve">Tulos</w:t>
      </w:r>
    </w:p>
    <w:p>
      <w:r>
        <w:t xml:space="preserve">sytoplasma</w:t>
      </w:r>
    </w:p>
    <w:p>
      <w:r>
        <w:rPr>
          <w:b/>
        </w:rPr>
        <w:t xml:space="preserve">Esimerkki 6.1725</w:t>
      </w:r>
    </w:p>
    <w:p>
      <w:r>
        <w:t xml:space="preserve">Ainakin 20 prosentilla maailman ihmisistä ei ole valmiina mitä?</w:t>
      </w:r>
    </w:p>
    <w:p>
      <w:r>
        <w:rPr>
          <w:b/>
        </w:rPr>
        <w:t xml:space="preserve">Tulos</w:t>
      </w:r>
    </w:p>
    <w:p>
      <w:r>
        <w:t xml:space="preserve">puhdasta juomavettä</w:t>
      </w:r>
    </w:p>
    <w:p>
      <w:r>
        <w:rPr>
          <w:b/>
        </w:rPr>
        <w:t xml:space="preserve">Esimerkki 6.1726</w:t>
      </w:r>
    </w:p>
    <w:p>
      <w:r>
        <w:t xml:space="preserve">Sydän sekä valtimot ja laskimot liittyvät kehossa mihin järjestelmään?</w:t>
      </w:r>
    </w:p>
    <w:p>
      <w:r>
        <w:rPr>
          <w:b/>
        </w:rPr>
        <w:t xml:space="preserve">Tulos</w:t>
      </w:r>
    </w:p>
    <w:p>
      <w:r>
        <w:t xml:space="preserve">sydän- ja verisuonitautien</w:t>
      </w:r>
    </w:p>
    <w:p>
      <w:r>
        <w:rPr>
          <w:b/>
        </w:rPr>
        <w:t xml:space="preserve">Esimerkki 6.1727</w:t>
      </w:r>
    </w:p>
    <w:p>
      <w:r>
        <w:t xml:space="preserve">Mitä liikkuvat elektronit välittävät sähkövirrassa?</w:t>
      </w:r>
    </w:p>
    <w:p>
      <w:r>
        <w:rPr>
          <w:b/>
        </w:rPr>
        <w:t xml:space="preserve">Tulos</w:t>
      </w:r>
    </w:p>
    <w:p>
      <w:r>
        <w:t xml:space="preserve">sähköenergia</w:t>
      </w:r>
    </w:p>
    <w:p>
      <w:r>
        <w:rPr>
          <w:b/>
        </w:rPr>
        <w:t xml:space="preserve">Esimerkki 6.1728</w:t>
      </w:r>
    </w:p>
    <w:p>
      <w:r>
        <w:t xml:space="preserve">Minkä aikoinaan maalissa ja bensiinissä yleisesti käytetyn alkuaineen on nyt todettu olevan vaarallinen?</w:t>
      </w:r>
    </w:p>
    <w:p>
      <w:r>
        <w:rPr>
          <w:b/>
        </w:rPr>
        <w:t xml:space="preserve">Tulos</w:t>
      </w:r>
    </w:p>
    <w:p>
      <w:r>
        <w:t xml:space="preserve">lyijy</w:t>
      </w:r>
    </w:p>
    <w:p>
      <w:r>
        <w:rPr>
          <w:b/>
        </w:rPr>
        <w:t xml:space="preserve">Esimerkki 6.1729</w:t>
      </w:r>
    </w:p>
    <w:p>
      <w:r>
        <w:t xml:space="preserve">Levät muistuttavat kasveja siinä, että ne molemmat tuottavat ravintonsa minkä prosessin kautta?</w:t>
      </w:r>
    </w:p>
    <w:p>
      <w:r>
        <w:rPr>
          <w:b/>
        </w:rPr>
        <w:t xml:space="preserve">Tulos</w:t>
      </w:r>
    </w:p>
    <w:p>
      <w:r>
        <w:t xml:space="preserve">fotosynteesi</w:t>
      </w:r>
    </w:p>
    <w:p>
      <w:r>
        <w:rPr>
          <w:b/>
        </w:rPr>
        <w:t xml:space="preserve">Esimerkki 6.1730</w:t>
      </w:r>
    </w:p>
    <w:p>
      <w:r>
        <w:t xml:space="preserve">Mikä kuvaa liuenneen aineen määrää liuoksessa?</w:t>
      </w:r>
    </w:p>
    <w:p>
      <w:r>
        <w:rPr>
          <w:b/>
        </w:rPr>
        <w:t xml:space="preserve">Tulos</w:t>
      </w:r>
    </w:p>
    <w:p>
      <w:r>
        <w:t xml:space="preserve">tonicity</w:t>
      </w:r>
    </w:p>
    <w:p>
      <w:r>
        <w:rPr>
          <w:b/>
        </w:rPr>
        <w:t xml:space="preserve">Esimerkki 6.1731</w:t>
      </w:r>
    </w:p>
    <w:p>
      <w:r>
        <w:t xml:space="preserve">Eteenpäin suuntautuvassa reaktiossa vety ja jodi yhdistyvät muodostaen mitä?</w:t>
      </w:r>
    </w:p>
    <w:p>
      <w:r>
        <w:rPr>
          <w:b/>
        </w:rPr>
        <w:t xml:space="preserve">Tulos</w:t>
      </w:r>
    </w:p>
    <w:p>
      <w:r>
        <w:t xml:space="preserve">vetyjodidi</w:t>
      </w:r>
    </w:p>
    <w:p>
      <w:r>
        <w:rPr>
          <w:b/>
        </w:rPr>
        <w:t xml:space="preserve">Esimerkki 6.1732</w:t>
      </w:r>
    </w:p>
    <w:p>
      <w:r>
        <w:t xml:space="preserve">Missä vaiheessa kuu on kirkkaasti valaistu?</w:t>
      </w:r>
    </w:p>
    <w:p>
      <w:r>
        <w:rPr>
          <w:b/>
        </w:rPr>
        <w:t xml:space="preserve">Tulos</w:t>
      </w:r>
    </w:p>
    <w:p>
      <w:r>
        <w:t xml:space="preserve">täysikuu</w:t>
      </w:r>
    </w:p>
    <w:p>
      <w:r>
        <w:rPr>
          <w:b/>
        </w:rPr>
        <w:t xml:space="preserve">Esimerkki 6.1733</w:t>
      </w:r>
    </w:p>
    <w:p>
      <w:r>
        <w:t xml:space="preserve">Se, kuinka korkealta tai matalalta ääni kuulostaa, liittyy äänen mihin ominaisuuteen?</w:t>
      </w:r>
    </w:p>
    <w:p>
      <w:r>
        <w:rPr>
          <w:b/>
        </w:rPr>
        <w:t xml:space="preserve">Tulos</w:t>
      </w:r>
    </w:p>
    <w:p>
      <w:r>
        <w:t xml:space="preserve">piki</w:t>
      </w:r>
    </w:p>
    <w:p>
      <w:r>
        <w:rPr>
          <w:b/>
        </w:rPr>
        <w:t xml:space="preserve">Esimerkki 6.1734</w:t>
      </w:r>
    </w:p>
    <w:p>
      <w:r>
        <w:t xml:space="preserve">Minkä orgaanisen yhdisteen yksinkertaisin tyyppi on asetoni, jossa on karbonyyli, jossa hiiliatomi muodostaa yksinkertaisia sidoksia kahden muun hiiliatomin kanssa?</w:t>
      </w:r>
    </w:p>
    <w:p>
      <w:r>
        <w:rPr>
          <w:b/>
        </w:rPr>
        <w:t xml:space="preserve">Tulos</w:t>
      </w:r>
    </w:p>
    <w:p>
      <w:r>
        <w:t xml:space="preserve">ketoni</w:t>
      </w:r>
    </w:p>
    <w:p>
      <w:r>
        <w:rPr>
          <w:b/>
        </w:rPr>
        <w:t xml:space="preserve">Esimerkki 6.1735</w:t>
      </w:r>
    </w:p>
    <w:p>
      <w:r>
        <w:t xml:space="preserve">Mikä voima on kohtisuorassa nopeuteen nähden ja aiheuttaa tasaisen ympyräliikkeen?</w:t>
      </w:r>
    </w:p>
    <w:p>
      <w:r>
        <w:rPr>
          <w:b/>
        </w:rPr>
        <w:t xml:space="preserve">Tulos</w:t>
      </w:r>
    </w:p>
    <w:p>
      <w:r>
        <w:t xml:space="preserve">keskipakovoima</w:t>
      </w:r>
    </w:p>
    <w:p>
      <w:r>
        <w:rPr>
          <w:b/>
        </w:rPr>
        <w:t xml:space="preserve">Esimerkki 6.1736</w:t>
      </w:r>
    </w:p>
    <w:p>
      <w:r>
        <w:t xml:space="preserve">Mikä on solua ympäröivä ohut fosfolipidikerros, joka ohjaa solun sisään- ja ulostuloa?</w:t>
      </w:r>
    </w:p>
    <w:p>
      <w:r>
        <w:rPr>
          <w:b/>
        </w:rPr>
        <w:t xml:space="preserve">Tulos</w:t>
      </w:r>
    </w:p>
    <w:p>
      <w:r>
        <w:t xml:space="preserve">solukalvo</w:t>
      </w:r>
    </w:p>
    <w:p>
      <w:r>
        <w:rPr>
          <w:b/>
        </w:rPr>
        <w:t xml:space="preserve">Esimerkki 6.1737</w:t>
      </w:r>
    </w:p>
    <w:p>
      <w:r>
        <w:t xml:space="preserve">Mikä on näkyvä merkki puutoksesta?</w:t>
      </w:r>
    </w:p>
    <w:p>
      <w:r>
        <w:rPr>
          <w:b/>
        </w:rPr>
        <w:t xml:space="preserve">Tulos</w:t>
      </w:r>
    </w:p>
    <w:p>
      <w:r>
        <w:t xml:space="preserve">jodi</w:t>
      </w:r>
    </w:p>
    <w:p>
      <w:r>
        <w:rPr>
          <w:b/>
        </w:rPr>
        <w:t xml:space="preserve">Esimerkki 6.1738</w:t>
      </w:r>
    </w:p>
    <w:p>
      <w:r>
        <w:t xml:space="preserve">Mitä tapahtuu populaatiossa, kun sen alleelifrekvenssit muuttuvat ajan myötä?</w:t>
      </w:r>
    </w:p>
    <w:p>
      <w:r>
        <w:rPr>
          <w:b/>
        </w:rPr>
        <w:t xml:space="preserve">Tulos</w:t>
      </w:r>
    </w:p>
    <w:p>
      <w:r>
        <w:t xml:space="preserve">evoluutio</w:t>
      </w:r>
    </w:p>
    <w:p>
      <w:r>
        <w:rPr>
          <w:b/>
        </w:rPr>
        <w:t xml:space="preserve">Esimerkki 6.1739</w:t>
      </w:r>
    </w:p>
    <w:p>
      <w:r>
        <w:t xml:space="preserve">Kullakin entsyymillä on optimaalinen arvo, jossa sen reaktionopeus on suurin?</w:t>
      </w:r>
    </w:p>
    <w:p>
      <w:r>
        <w:rPr>
          <w:b/>
        </w:rPr>
        <w:t xml:space="preserve">Tulos</w:t>
      </w:r>
    </w:p>
    <w:p>
      <w:r>
        <w:t xml:space="preserve">lämpötila</w:t>
      </w:r>
    </w:p>
    <w:p>
      <w:r>
        <w:rPr>
          <w:b/>
        </w:rPr>
        <w:t xml:space="preserve">Esimerkki 6.1740</w:t>
      </w:r>
    </w:p>
    <w:p>
      <w:r>
        <w:t xml:space="preserve">Meristemissä olevat solut jakautuvat suhteellisen usein, jolloin syntyy lisää mitä?</w:t>
      </w:r>
    </w:p>
    <w:p>
      <w:r>
        <w:rPr>
          <w:b/>
        </w:rPr>
        <w:t xml:space="preserve">Tulos</w:t>
      </w:r>
    </w:p>
    <w:p>
      <w:r>
        <w:t xml:space="preserve">solut</w:t>
      </w:r>
    </w:p>
    <w:p>
      <w:r>
        <w:rPr>
          <w:b/>
        </w:rPr>
        <w:t xml:space="preserve">Esimerkki 6.1741</w:t>
      </w:r>
    </w:p>
    <w:p>
      <w:r>
        <w:t xml:space="preserve">Mitä työkalua tutkijat käyttävät osoittaakseen eliöiden väliset evoluutiopolut ja yhteydet?</w:t>
      </w:r>
    </w:p>
    <w:p>
      <w:r>
        <w:rPr>
          <w:b/>
        </w:rPr>
        <w:t xml:space="preserve">Tulos</w:t>
      </w:r>
    </w:p>
    <w:p>
      <w:r>
        <w:t xml:space="preserve">fylogeneettinen puu</w:t>
      </w:r>
    </w:p>
    <w:p>
      <w:r>
        <w:rPr>
          <w:b/>
        </w:rPr>
        <w:t xml:space="preserve">Esimerkki 6.1742</w:t>
      </w:r>
    </w:p>
    <w:p>
      <w:r>
        <w:t xml:space="preserve">Rintamaidon tai äidinmaidonkorvikkeen ensimmäinen nauttiminen tulvii vastasyntyneen steriiliin ruoansulatuskanavaan hyödyllistä mitä?</w:t>
      </w:r>
    </w:p>
    <w:p>
      <w:r>
        <w:rPr>
          <w:b/>
        </w:rPr>
        <w:t xml:space="preserve">Tulos</w:t>
      </w:r>
    </w:p>
    <w:p>
      <w:r>
        <w:t xml:space="preserve">bakteerit</w:t>
      </w:r>
    </w:p>
    <w:p>
      <w:r>
        <w:rPr>
          <w:b/>
        </w:rPr>
        <w:t xml:space="preserve">Esimerkki 6.1743</w:t>
      </w:r>
    </w:p>
    <w:p>
      <w:r>
        <w:t xml:space="preserve">Millaisia symbioottisia suhteita on kolmea eri tyyppiä?</w:t>
      </w:r>
    </w:p>
    <w:p>
      <w:r>
        <w:rPr>
          <w:b/>
        </w:rPr>
        <w:t xml:space="preserve">Tulos</w:t>
      </w:r>
    </w:p>
    <w:p>
      <w:r>
        <w:t xml:space="preserve">mutualismi, kommunalismi, parasitismi</w:t>
      </w:r>
    </w:p>
    <w:p>
      <w:r>
        <w:rPr>
          <w:b/>
        </w:rPr>
        <w:t xml:space="preserve">Esimerkki 6.1744</w:t>
      </w:r>
    </w:p>
    <w:p>
      <w:r>
        <w:t xml:space="preserve">Mitä kutsutaan tropiikissa muodostuviksi hurrikaaneiksi?</w:t>
      </w:r>
    </w:p>
    <w:p>
      <w:r>
        <w:rPr>
          <w:b/>
        </w:rPr>
        <w:t xml:space="preserve">Tulos</w:t>
      </w:r>
    </w:p>
    <w:p>
      <w:r>
        <w:t xml:space="preserve">trooppiset syklonit</w:t>
      </w:r>
    </w:p>
    <w:p>
      <w:r>
        <w:rPr>
          <w:b/>
        </w:rPr>
        <w:t xml:space="preserve">Esimerkki 6.1745</w:t>
      </w:r>
    </w:p>
    <w:p>
      <w:r>
        <w:t xml:space="preserve">Mikä ilmiö voi aiheuttaa sen, että organismin proteiini valmistetaan väärin?</w:t>
      </w:r>
    </w:p>
    <w:p>
      <w:r>
        <w:rPr>
          <w:b/>
        </w:rPr>
        <w:t xml:space="preserve">Tulos</w:t>
      </w:r>
    </w:p>
    <w:p>
      <w:r>
        <w:t xml:space="preserve">mutaatio</w:t>
      </w:r>
    </w:p>
    <w:p>
      <w:r>
        <w:rPr>
          <w:b/>
        </w:rPr>
        <w:t xml:space="preserve">Esimerkki 6.1746</w:t>
      </w:r>
    </w:p>
    <w:p>
      <w:r>
        <w:t xml:space="preserve">Ilmasta veteen siirtyvä valo taipuu ___________ normaaliin?</w:t>
      </w:r>
    </w:p>
    <w:p>
      <w:r>
        <w:rPr>
          <w:b/>
        </w:rPr>
        <w:t xml:space="preserve">Tulos</w:t>
      </w:r>
    </w:p>
    <w:p>
      <w:r>
        <w:t xml:space="preserve">lisää</w:t>
      </w:r>
    </w:p>
    <w:p>
      <w:r>
        <w:rPr>
          <w:b/>
        </w:rPr>
        <w:t xml:space="preserve">Esimerkki 6.1747</w:t>
      </w:r>
    </w:p>
    <w:p>
      <w:r>
        <w:t xml:space="preserve">Mitä hormonit lähettävät kehosi läpi?</w:t>
      </w:r>
    </w:p>
    <w:p>
      <w:r>
        <w:rPr>
          <w:b/>
        </w:rPr>
        <w:t xml:space="preserve">Tulos</w:t>
      </w:r>
    </w:p>
    <w:p>
      <w:r>
        <w:t xml:space="preserve">signaalit</w:t>
      </w:r>
    </w:p>
    <w:p>
      <w:r>
        <w:rPr>
          <w:b/>
        </w:rPr>
        <w:t xml:space="preserve">Esimerkki 6.1748</w:t>
      </w:r>
    </w:p>
    <w:p>
      <w:r>
        <w:t xml:space="preserve">Paksun tunica median ansiosta lihaksikkaat valtimot ovat johtavassa asemassa missä?</w:t>
      </w:r>
    </w:p>
    <w:p>
      <w:r>
        <w:rPr>
          <w:b/>
        </w:rPr>
        <w:t xml:space="preserve">Tulos</w:t>
      </w:r>
    </w:p>
    <w:p>
      <w:r>
        <w:t xml:space="preserve">vasokonstriktio</w:t>
      </w:r>
    </w:p>
    <w:p>
      <w:r>
        <w:rPr>
          <w:b/>
        </w:rPr>
        <w:t xml:space="preserve">Esimerkki 6.1749</w:t>
      </w:r>
    </w:p>
    <w:p>
      <w:r>
        <w:t xml:space="preserve">Mitkä ovat EKR:n kaksi osatekijää?</w:t>
      </w:r>
    </w:p>
    <w:p>
      <w:r>
        <w:rPr>
          <w:b/>
        </w:rPr>
        <w:t xml:space="preserve">Tulos</w:t>
      </w:r>
    </w:p>
    <w:p>
      <w:r>
        <w:t xml:space="preserve">plasma ja jos</w:t>
      </w:r>
    </w:p>
    <w:p>
      <w:r>
        <w:rPr>
          <w:b/>
        </w:rPr>
        <w:t xml:space="preserve">Esimerkki 6.1750</w:t>
      </w:r>
    </w:p>
    <w:p>
      <w:r>
        <w:t xml:space="preserve">Minkä Newtonin lain mukaan suljetun systeemin kulmamomentin määrä on kiinteä?</w:t>
      </w:r>
    </w:p>
    <w:p>
      <w:r>
        <w:rPr>
          <w:b/>
        </w:rPr>
        <w:t xml:space="preserve">Tulos</w:t>
      </w:r>
    </w:p>
    <w:p>
      <w:r>
        <w:t xml:space="preserve">kolmas säilymislaki</w:t>
      </w:r>
    </w:p>
    <w:p>
      <w:r>
        <w:rPr>
          <w:b/>
        </w:rPr>
        <w:t xml:space="preserve">Esimerkki 6.1751</w:t>
      </w:r>
    </w:p>
    <w:p>
      <w:r>
        <w:t xml:space="preserve">Mitä tapahtuu veden tiheydelle, kun suolapitoisuus ja paine kasvavat tai kun lämpötila laskee?</w:t>
      </w:r>
    </w:p>
    <w:p>
      <w:r>
        <w:rPr>
          <w:b/>
        </w:rPr>
        <w:t xml:space="preserve">Tulos</w:t>
      </w:r>
    </w:p>
    <w:p>
      <w:r>
        <w:t xml:space="preserve">lisää</w:t>
      </w:r>
    </w:p>
    <w:p>
      <w:r>
        <w:rPr>
          <w:b/>
        </w:rPr>
        <w:t xml:space="preserve">Esimerkki 6.1752</w:t>
      </w:r>
    </w:p>
    <w:p>
      <w:r>
        <w:t xml:space="preserve">Mitkä perusrakenteet ovat kaikilla eläimillä erikoistuneita, ja ne voivat tehdä erilaisia tehtäviä?</w:t>
      </w:r>
    </w:p>
    <w:p>
      <w:r>
        <w:rPr>
          <w:b/>
        </w:rPr>
        <w:t xml:space="preserve">Tulos</w:t>
      </w:r>
    </w:p>
    <w:p>
      <w:r>
        <w:t xml:space="preserve">solut</w:t>
      </w:r>
    </w:p>
    <w:p>
      <w:r>
        <w:rPr>
          <w:b/>
        </w:rPr>
        <w:t xml:space="preserve">Esimerkki 6.1753</w:t>
      </w:r>
    </w:p>
    <w:p>
      <w:r>
        <w:t xml:space="preserve">Hengitysnopeus korreloi minkä kanssa?</w:t>
      </w:r>
    </w:p>
    <w:p>
      <w:r>
        <w:rPr>
          <w:b/>
        </w:rPr>
        <w:t xml:space="preserve">Tulos</w:t>
      </w:r>
    </w:p>
    <w:p>
      <w:r>
        <w:t xml:space="preserve">energiankäyttö</w:t>
      </w:r>
    </w:p>
    <w:p>
      <w:r>
        <w:rPr>
          <w:b/>
        </w:rPr>
        <w:t xml:space="preserve">Esimerkki 6.1754</w:t>
      </w:r>
    </w:p>
    <w:p>
      <w:r>
        <w:t xml:space="preserve">Mikä tieteenhaara käsittelee ihmisen vaikutuksia ympäristöön?</w:t>
      </w:r>
    </w:p>
    <w:p>
      <w:r>
        <w:rPr>
          <w:b/>
        </w:rPr>
        <w:t xml:space="preserve">Tulos</w:t>
      </w:r>
    </w:p>
    <w:p>
      <w:r>
        <w:t xml:space="preserve">ympäristötiede</w:t>
      </w:r>
    </w:p>
    <w:p>
      <w:r>
        <w:rPr>
          <w:b/>
        </w:rPr>
        <w:t xml:space="preserve">Esimerkki 6.1755</w:t>
      </w:r>
    </w:p>
    <w:p>
      <w:r>
        <w:t xml:space="preserve">Jos ihmisellä on vain 45 kromosomia, se johtuu todennäköisimmin erehdyksestä, joka on tapahtunut mitä?</w:t>
      </w:r>
    </w:p>
    <w:p>
      <w:r>
        <w:rPr>
          <w:b/>
        </w:rPr>
        <w:t xml:space="preserve">Tulos</w:t>
      </w:r>
    </w:p>
    <w:p>
      <w:r>
        <w:t xml:space="preserve">meioosi</w:t>
      </w:r>
    </w:p>
    <w:p>
      <w:r>
        <w:rPr>
          <w:b/>
        </w:rPr>
        <w:t xml:space="preserve">Esimerkki 6.1756</w:t>
      </w:r>
    </w:p>
    <w:p>
      <w:r>
        <w:t xml:space="preserve">Gravitaatiovoima hallitsee suuressa mittakaavassa suurten kappaleiden välisiä vuorovaikutuksia, koska se on aina mitä?</w:t>
      </w:r>
    </w:p>
    <w:p>
      <w:r>
        <w:rPr>
          <w:b/>
        </w:rPr>
        <w:t xml:space="preserve">Tulos</w:t>
      </w:r>
    </w:p>
    <w:p>
      <w:r>
        <w:t xml:space="preserve">houkutteleva</w:t>
      </w:r>
    </w:p>
    <w:p>
      <w:r>
        <w:rPr>
          <w:b/>
        </w:rPr>
        <w:t xml:space="preserve">Esimerkki 6.1757</w:t>
      </w:r>
    </w:p>
    <w:p>
      <w:r>
        <w:t xml:space="preserve">Mitkä kivet muodostuvat kemiallisten saostumien kiteytymisestä?</w:t>
      </w:r>
    </w:p>
    <w:p>
      <w:r>
        <w:rPr>
          <w:b/>
        </w:rPr>
        <w:t xml:space="preserve">Tulos</w:t>
      </w:r>
    </w:p>
    <w:p>
      <w:r>
        <w:t xml:space="preserve">kemiallinen sedimentti</w:t>
      </w:r>
    </w:p>
    <w:p>
      <w:r>
        <w:rPr>
          <w:b/>
        </w:rPr>
        <w:t xml:space="preserve">Esimerkki 6.1758</w:t>
      </w:r>
    </w:p>
    <w:p>
      <w:r>
        <w:t xml:space="preserve">Mitä alkion kiveksen leydig-solut tuottavat ja mikä stimuloi miehen sukupuolielinten kehittymistä?</w:t>
      </w:r>
    </w:p>
    <w:p>
      <w:r>
        <w:rPr>
          <w:b/>
        </w:rPr>
        <w:t xml:space="preserve">Tulos</w:t>
      </w:r>
    </w:p>
    <w:p>
      <w:r>
        <w:t xml:space="preserve">testosteroni</w:t>
      </w:r>
    </w:p>
    <w:p>
      <w:r>
        <w:rPr>
          <w:b/>
        </w:rPr>
        <w:t xml:space="preserve">Esimerkki 6.1759</w:t>
      </w:r>
    </w:p>
    <w:p>
      <w:r>
        <w:t xml:space="preserve">Europa ja Titan ovat minkälaisten taivaankappaleiden nimiä?</w:t>
      </w:r>
    </w:p>
    <w:p>
      <w:r>
        <w:rPr>
          <w:b/>
        </w:rPr>
        <w:t xml:space="preserve">Tulos</w:t>
      </w:r>
    </w:p>
    <w:p>
      <w:r>
        <w:t xml:space="preserve">kuut</w:t>
      </w:r>
    </w:p>
    <w:p>
      <w:r>
        <w:rPr>
          <w:b/>
        </w:rPr>
        <w:t xml:space="preserve">Esimerkki 6.1760</w:t>
      </w:r>
    </w:p>
    <w:p>
      <w:r>
        <w:t xml:space="preserve">Miksi kutsutaan sitä, kun yksi tai useampi loppunumero jätetään pois oikean merkitsevien lukujen määrän saamiseksi?</w:t>
      </w:r>
    </w:p>
    <w:p>
      <w:r>
        <w:rPr>
          <w:b/>
        </w:rPr>
        <w:t xml:space="preserve">Tulos</w:t>
      </w:r>
    </w:p>
    <w:p>
      <w:r>
        <w:t xml:space="preserve">pyöristäminen</w:t>
      </w:r>
    </w:p>
    <w:p>
      <w:r>
        <w:rPr>
          <w:b/>
        </w:rPr>
        <w:t xml:space="preserve">Esimerkki 6.1761</w:t>
      </w:r>
    </w:p>
    <w:p>
      <w:r>
        <w:t xml:space="preserve">Minkä hypoteesin mukaan biosfääri on oma elävä organisminsa?</w:t>
      </w:r>
    </w:p>
    <w:p>
      <w:r>
        <w:rPr>
          <w:b/>
        </w:rPr>
        <w:t xml:space="preserve">Tulos</w:t>
      </w:r>
    </w:p>
    <w:p>
      <w:r>
        <w:t xml:space="preserve">Gaia-hypoteesi</w:t>
      </w:r>
    </w:p>
    <w:p>
      <w:r>
        <w:rPr>
          <w:b/>
        </w:rPr>
        <w:t xml:space="preserve">Esimerkki 6.1762</w:t>
      </w:r>
    </w:p>
    <w:p>
      <w:r>
        <w:t xml:space="preserve">Mikä prosessi olisi mahdoton ilman jonkinlaista vaihtelua eliöiden periytyvissä ominaisuuksissa lajin sisällä?</w:t>
      </w:r>
    </w:p>
    <w:p>
      <w:r>
        <w:rPr>
          <w:b/>
        </w:rPr>
        <w:t xml:space="preserve">Tulos</w:t>
      </w:r>
    </w:p>
    <w:p>
      <w:r>
        <w:t xml:space="preserve">luonnonvalinta</w:t>
      </w:r>
    </w:p>
    <w:p>
      <w:r>
        <w:rPr>
          <w:b/>
        </w:rPr>
        <w:t xml:space="preserve">Esimerkki 6.1763</w:t>
      </w:r>
    </w:p>
    <w:p>
      <w:r>
        <w:t xml:space="preserve">Mitä kutsutaan monistuneiden kromosomien erottumisen epäonnistumiseksi meioosin aikana?</w:t>
      </w:r>
    </w:p>
    <w:p>
      <w:r>
        <w:rPr>
          <w:b/>
        </w:rPr>
        <w:t xml:space="preserve">Tulos</w:t>
      </w:r>
    </w:p>
    <w:p>
      <w:r>
        <w:t xml:space="preserve">ei-liittymätön</w:t>
      </w:r>
    </w:p>
    <w:p>
      <w:r>
        <w:rPr>
          <w:b/>
        </w:rPr>
        <w:t xml:space="preserve">Esimerkki 6.1764</w:t>
      </w:r>
    </w:p>
    <w:p>
      <w:r>
        <w:t xml:space="preserve">Millä nimellä kutsutaan energiaa, joka tarvitaan elektronin lisäämiseen neutraaliin atomiin kaasumaisessa muodossa?</w:t>
      </w:r>
    </w:p>
    <w:p>
      <w:r>
        <w:rPr>
          <w:b/>
        </w:rPr>
        <w:t xml:space="preserve">Tulos</w:t>
      </w:r>
    </w:p>
    <w:p>
      <w:r>
        <w:t xml:space="preserve">elektroniaffiniteetti</w:t>
      </w:r>
    </w:p>
    <w:p>
      <w:r>
        <w:rPr>
          <w:b/>
        </w:rPr>
        <w:t xml:space="preserve">Esimerkki 6.1765</w:t>
      </w:r>
    </w:p>
    <w:p>
      <w:r>
        <w:t xml:space="preserve">Proteiinit ovat yksi neljän luokan yhdisteistä, joita on neljä?</w:t>
      </w:r>
    </w:p>
    <w:p>
      <w:r>
        <w:rPr>
          <w:b/>
        </w:rPr>
        <w:t xml:space="preserve">Tulos</w:t>
      </w:r>
    </w:p>
    <w:p>
      <w:r>
        <w:t xml:space="preserve">biokemiallinen</w:t>
      </w:r>
    </w:p>
    <w:p>
      <w:r>
        <w:rPr>
          <w:b/>
        </w:rPr>
        <w:t xml:space="preserve">Esimerkki 6.1766</w:t>
      </w:r>
    </w:p>
    <w:p>
      <w:r>
        <w:t xml:space="preserve">Varhaisimmat selkärankaiset olivat leuattomia mitä?</w:t>
      </w:r>
    </w:p>
    <w:p>
      <w:r>
        <w:rPr>
          <w:b/>
        </w:rPr>
        <w:t xml:space="preserve">Tulos</w:t>
      </w:r>
    </w:p>
    <w:p>
      <w:r>
        <w:t xml:space="preserve">kala</w:t>
      </w:r>
    </w:p>
    <w:p>
      <w:r>
        <w:rPr>
          <w:b/>
        </w:rPr>
        <w:t xml:space="preserve">Esimerkki 6.1767</w:t>
      </w:r>
    </w:p>
    <w:p>
      <w:r>
        <w:t xml:space="preserve">Mikä on ainoa metalli, joka on huoneenlämmössä nestemäinen?</w:t>
      </w:r>
    </w:p>
    <w:p>
      <w:r>
        <w:rPr>
          <w:b/>
        </w:rPr>
        <w:t xml:space="preserve">Tulos</w:t>
      </w:r>
    </w:p>
    <w:p>
      <w:r>
        <w:t xml:space="preserve">elohopea</w:t>
      </w:r>
    </w:p>
    <w:p>
      <w:r>
        <w:rPr>
          <w:b/>
        </w:rPr>
        <w:t xml:space="preserve">Esimerkki 6.1768</w:t>
      </w:r>
    </w:p>
    <w:p>
      <w:r>
        <w:t xml:space="preserve">Millaista kilpailua esiintyy saman lajin jäsenten välillä?</w:t>
      </w:r>
    </w:p>
    <w:p>
      <w:r>
        <w:rPr>
          <w:b/>
        </w:rPr>
        <w:t xml:space="preserve">Tulos</w:t>
      </w:r>
    </w:p>
    <w:p>
      <w:r>
        <w:t xml:space="preserve">lajinsisäinen</w:t>
      </w:r>
    </w:p>
    <w:p>
      <w:r>
        <w:rPr>
          <w:b/>
        </w:rPr>
        <w:t xml:space="preserve">Esimerkki 6.1769</w:t>
      </w:r>
    </w:p>
    <w:p>
      <w:r>
        <w:t xml:space="preserve">Mitä veri poimii keuhkoista kuljetettavaksi koko muuhun elimistöön?</w:t>
      </w:r>
    </w:p>
    <w:p>
      <w:r>
        <w:rPr>
          <w:b/>
        </w:rPr>
        <w:t xml:space="preserve">Tulos</w:t>
      </w:r>
    </w:p>
    <w:p>
      <w:r>
        <w:t xml:space="preserve">happi</w:t>
      </w:r>
    </w:p>
    <w:p>
      <w:r>
        <w:rPr>
          <w:b/>
        </w:rPr>
        <w:t xml:space="preserve">Esimerkki 6.1770</w:t>
      </w:r>
    </w:p>
    <w:p>
      <w:r>
        <w:t xml:space="preserve">Missä kookkaiden kasvien siemenet sijaitsevat?</w:t>
      </w:r>
    </w:p>
    <w:p>
      <w:r>
        <w:rPr>
          <w:b/>
        </w:rPr>
        <w:t xml:space="preserve">Tulos</w:t>
      </w:r>
    </w:p>
    <w:p>
      <w:r>
        <w:t xml:space="preserve">kartioissa</w:t>
      </w:r>
    </w:p>
    <w:p>
      <w:r>
        <w:rPr>
          <w:b/>
        </w:rPr>
        <w:t xml:space="preserve">Esimerkki 6.1771</w:t>
      </w:r>
    </w:p>
    <w:p>
      <w:r>
        <w:t xml:space="preserve">Mikä on kaikkien elävien organismien yksinkertaisin rakenne- ja toimintayksikkö?</w:t>
      </w:r>
    </w:p>
    <w:p>
      <w:r>
        <w:rPr>
          <w:b/>
        </w:rPr>
        <w:t xml:space="preserve">Tulos</w:t>
      </w:r>
    </w:p>
    <w:p>
      <w:r>
        <w:t xml:space="preserve">solu</w:t>
      </w:r>
    </w:p>
    <w:p>
      <w:r>
        <w:rPr>
          <w:b/>
        </w:rPr>
        <w:t xml:space="preserve">Esimerkki 6.1772</w:t>
      </w:r>
    </w:p>
    <w:p>
      <w:r>
        <w:t xml:space="preserve">Mikä aiheuttaa suurimman osan ihmisten protistitaudeista?</w:t>
      </w:r>
    </w:p>
    <w:p>
      <w:r>
        <w:rPr>
          <w:b/>
        </w:rPr>
        <w:t xml:space="preserve">Tulos</w:t>
      </w:r>
    </w:p>
    <w:p>
      <w:r>
        <w:t xml:space="preserve">alkueläimet</w:t>
      </w:r>
    </w:p>
    <w:p>
      <w:r>
        <w:rPr>
          <w:b/>
        </w:rPr>
        <w:t xml:space="preserve">Esimerkki 6.1773</w:t>
      </w:r>
    </w:p>
    <w:p>
      <w:r>
        <w:t xml:space="preserve">Ääniaaltojen taajuuden muuttaminen muuttaa soittimen äänen _________?</w:t>
      </w:r>
    </w:p>
    <w:p>
      <w:r>
        <w:rPr>
          <w:b/>
        </w:rPr>
        <w:t xml:space="preserve">Tulos</w:t>
      </w:r>
    </w:p>
    <w:p>
      <w:r>
        <w:t xml:space="preserve">piki</w:t>
      </w:r>
    </w:p>
    <w:p>
      <w:r>
        <w:rPr>
          <w:b/>
        </w:rPr>
        <w:t xml:space="preserve">Esimerkki 6.1774</w:t>
      </w:r>
    </w:p>
    <w:p>
      <w:r>
        <w:t xml:space="preserve">Kasveissa korkea iaa-pitoisuus estää mitä?</w:t>
      </w:r>
    </w:p>
    <w:p>
      <w:r>
        <w:rPr>
          <w:b/>
        </w:rPr>
        <w:t xml:space="preserve">Tulos</w:t>
      </w:r>
    </w:p>
    <w:p>
      <w:r>
        <w:t xml:space="preserve">solun pidentyminen</w:t>
      </w:r>
    </w:p>
    <w:p>
      <w:r>
        <w:rPr>
          <w:b/>
        </w:rPr>
        <w:t xml:space="preserve">Esimerkki 6.1775</w:t>
      </w:r>
    </w:p>
    <w:p>
      <w:r>
        <w:t xml:space="preserve">Alfa-, beeta- ja gammapäästöt liittyvät millaiseen energiaan?</w:t>
      </w:r>
    </w:p>
    <w:p>
      <w:r>
        <w:rPr>
          <w:b/>
        </w:rPr>
        <w:t xml:space="preserve">Tulos</w:t>
      </w:r>
    </w:p>
    <w:p>
      <w:r>
        <w:t xml:space="preserve">säteily</w:t>
      </w:r>
    </w:p>
    <w:p>
      <w:r>
        <w:rPr>
          <w:b/>
        </w:rPr>
        <w:t xml:space="preserve">Esimerkki 6.1776</w:t>
      </w:r>
    </w:p>
    <w:p>
      <w:r>
        <w:t xml:space="preserve">Mikä on kahden identtisen, toisiinsa sitoutuneen atomin ytimien välinen etäisyys?</w:t>
      </w:r>
    </w:p>
    <w:p>
      <w:r>
        <w:rPr>
          <w:b/>
        </w:rPr>
        <w:t xml:space="preserve">Tulos</w:t>
      </w:r>
    </w:p>
    <w:p>
      <w:r>
        <w:t xml:space="preserve">atomisäde</w:t>
      </w:r>
    </w:p>
    <w:p>
      <w:r>
        <w:rPr>
          <w:b/>
        </w:rPr>
        <w:t xml:space="preserve">Esimerkki 6.1777</w:t>
      </w:r>
    </w:p>
    <w:p>
      <w:r>
        <w:t xml:space="preserve">Mikä virtaa johtava pitkä johtokela toimii magneettina?</w:t>
      </w:r>
    </w:p>
    <w:p>
      <w:r>
        <w:rPr>
          <w:b/>
        </w:rPr>
        <w:t xml:space="preserve">Tulos</w:t>
      </w:r>
    </w:p>
    <w:p>
      <w:r>
        <w:t xml:space="preserve">solenoidi</w:t>
      </w:r>
    </w:p>
    <w:p>
      <w:r>
        <w:rPr>
          <w:b/>
        </w:rPr>
        <w:t xml:space="preserve">Esimerkki 6.1778</w:t>
      </w:r>
    </w:p>
    <w:p>
      <w:r>
        <w:t xml:space="preserve">Mitä tarvitaan kasvuun ja energiaan?</w:t>
      </w:r>
    </w:p>
    <w:p>
      <w:r>
        <w:rPr>
          <w:b/>
        </w:rPr>
        <w:t xml:space="preserve">Tulos</w:t>
      </w:r>
    </w:p>
    <w:p>
      <w:r>
        <w:t xml:space="preserve">ravintoaineet</w:t>
      </w:r>
    </w:p>
    <w:p>
      <w:r>
        <w:rPr>
          <w:b/>
        </w:rPr>
        <w:t xml:space="preserve">Esimerkki 6.1779</w:t>
      </w:r>
    </w:p>
    <w:p>
      <w:r>
        <w:t xml:space="preserve">Daltonin laki ja Henryn laki kuvaavat molemmat minkälaisen vaihdon piirteitä?</w:t>
      </w:r>
    </w:p>
    <w:p>
      <w:r>
        <w:rPr>
          <w:b/>
        </w:rPr>
        <w:t xml:space="preserve">Tulos</w:t>
      </w:r>
    </w:p>
    <w:p>
      <w:r>
        <w:t xml:space="preserve">kaasu</w:t>
      </w:r>
    </w:p>
    <w:p>
      <w:r>
        <w:rPr>
          <w:b/>
        </w:rPr>
        <w:t xml:space="preserve">Esimerkki 6.1780</w:t>
      </w:r>
    </w:p>
    <w:p>
      <w:r>
        <w:t xml:space="preserve">Ioniyhdisteet sisältävät kationeja ja anioneja eikä mitä?</w:t>
      </w:r>
    </w:p>
    <w:p>
      <w:r>
        <w:rPr>
          <w:b/>
        </w:rPr>
        <w:t xml:space="preserve">Tulos</w:t>
      </w:r>
    </w:p>
    <w:p>
      <w:r>
        <w:t xml:space="preserve">erilliset neutraalit molekyylit</w:t>
      </w:r>
    </w:p>
    <w:p>
      <w:r>
        <w:rPr>
          <w:b/>
        </w:rPr>
        <w:t xml:space="preserve">Esimerkki 6.1781</w:t>
      </w:r>
    </w:p>
    <w:p>
      <w:r>
        <w:t xml:space="preserve">Mitä käytetään juomaveden fluoraukseen hampaiden terveyden edistämiseksi.</w:t>
      </w:r>
    </w:p>
    <w:p>
      <w:r>
        <w:rPr>
          <w:b/>
        </w:rPr>
        <w:t xml:space="preserve">Tulos</w:t>
      </w:r>
    </w:p>
    <w:p>
      <w:r>
        <w:t xml:space="preserve">kalsiumfluoridi</w:t>
      </w:r>
    </w:p>
    <w:p>
      <w:r>
        <w:rPr>
          <w:b/>
        </w:rPr>
        <w:t xml:space="preserve">Esimerkki 6.1782</w:t>
      </w:r>
    </w:p>
    <w:p>
      <w:r>
        <w:t xml:space="preserve">Mikä on nimitys munuaisten muodostamalle nestemäiselle jätteelle?</w:t>
      </w:r>
    </w:p>
    <w:p>
      <w:r>
        <w:rPr>
          <w:b/>
        </w:rPr>
        <w:t xml:space="preserve">Tulos</w:t>
      </w:r>
    </w:p>
    <w:p>
      <w:r>
        <w:t xml:space="preserve">virtsa</w:t>
      </w:r>
    </w:p>
    <w:p>
      <w:r>
        <w:rPr>
          <w:b/>
        </w:rPr>
        <w:t xml:space="preserve">Esimerkki 6.1783</w:t>
      </w:r>
    </w:p>
    <w:p>
      <w:r>
        <w:t xml:space="preserve">Mitä auton akussa olevia aineita voidaan sulattaa ja kierrättää?</w:t>
      </w:r>
    </w:p>
    <w:p>
      <w:r>
        <w:rPr>
          <w:b/>
        </w:rPr>
        <w:t xml:space="preserve">Tulos</w:t>
      </w:r>
    </w:p>
    <w:p>
      <w:r>
        <w:t xml:space="preserve">lyijy ja muovi</w:t>
      </w:r>
    </w:p>
    <w:p>
      <w:r>
        <w:rPr>
          <w:b/>
        </w:rPr>
        <w:t xml:space="preserve">Esimerkki 6.1784</w:t>
      </w:r>
    </w:p>
    <w:p>
      <w:r>
        <w:t xml:space="preserve">Missä aineen olomuodossa ei ole kiinteää tilavuutta, kiinteää muotoa ja se koostuu varatuista hiukkasista?</w:t>
      </w:r>
    </w:p>
    <w:p>
      <w:r>
        <w:rPr>
          <w:b/>
        </w:rPr>
        <w:t xml:space="preserve">Tulos</w:t>
      </w:r>
    </w:p>
    <w:p>
      <w:r>
        <w:t xml:space="preserve">ionit</w:t>
      </w:r>
    </w:p>
    <w:p>
      <w:r>
        <w:rPr>
          <w:b/>
        </w:rPr>
        <w:t xml:space="preserve">Esimerkki 6.1785</w:t>
      </w:r>
    </w:p>
    <w:p>
      <w:r>
        <w:t xml:space="preserve">Fytokromit säätelevät monia kasvien reaktioita mihin?</w:t>
      </w:r>
    </w:p>
    <w:p>
      <w:r>
        <w:rPr>
          <w:b/>
        </w:rPr>
        <w:t xml:space="preserve">Tulos</w:t>
      </w:r>
    </w:p>
    <w:p>
      <w:r>
        <w:t xml:space="preserve">valo</w:t>
      </w:r>
    </w:p>
    <w:p>
      <w:r>
        <w:rPr>
          <w:b/>
        </w:rPr>
        <w:t xml:space="preserve">Esimerkki 6.1786</w:t>
      </w:r>
    </w:p>
    <w:p>
      <w:r>
        <w:t xml:space="preserve">Mitä ihon rauhaset tuottavat jäähdyttääkseen kehoa?</w:t>
      </w:r>
    </w:p>
    <w:p>
      <w:r>
        <w:rPr>
          <w:b/>
        </w:rPr>
        <w:t xml:space="preserve">Tulos</w:t>
      </w:r>
    </w:p>
    <w:p>
      <w:r>
        <w:t xml:space="preserve">hiki</w:t>
      </w:r>
    </w:p>
    <w:p>
      <w:r>
        <w:rPr>
          <w:b/>
        </w:rPr>
        <w:t xml:space="preserve">Esimerkki 6.1787</w:t>
      </w:r>
    </w:p>
    <w:p>
      <w:r>
        <w:t xml:space="preserve">Minkä lisääntymistyypin aikana kaksi haploidista sukusolua yhdistyy hedelmöitymisprosessissa ja tuottaa diploidisen zygootin?</w:t>
      </w:r>
    </w:p>
    <w:p>
      <w:r>
        <w:rPr>
          <w:b/>
        </w:rPr>
        <w:t xml:space="preserve">Tulos</w:t>
      </w:r>
    </w:p>
    <w:p>
      <w:r>
        <w:t xml:space="preserve">seksuaalinen lisääntyminen</w:t>
      </w:r>
    </w:p>
    <w:p>
      <w:r>
        <w:rPr>
          <w:b/>
        </w:rPr>
        <w:t xml:space="preserve">Esimerkki 6.1788</w:t>
      </w:r>
    </w:p>
    <w:p>
      <w:r>
        <w:t xml:space="preserve">Endotermit lämpenevät enimmäkseen minkä tuottamalla lämmöllä?</w:t>
      </w:r>
    </w:p>
    <w:p>
      <w:r>
        <w:rPr>
          <w:b/>
        </w:rPr>
        <w:t xml:space="preserve">Tulos</w:t>
      </w:r>
    </w:p>
    <w:p>
      <w:r>
        <w:t xml:space="preserve">aineenvaihdunta</w:t>
      </w:r>
    </w:p>
    <w:p>
      <w:r>
        <w:rPr>
          <w:b/>
        </w:rPr>
        <w:t xml:space="preserve">Esimerkki 6.1789</w:t>
      </w:r>
    </w:p>
    <w:p>
      <w:r>
        <w:t xml:space="preserve">Mikä veriproteiini kuljettaa happea keuhkoista soluihin koko kehossa?</w:t>
      </w:r>
    </w:p>
    <w:p>
      <w:r>
        <w:rPr>
          <w:b/>
        </w:rPr>
        <w:t xml:space="preserve">Tulos</w:t>
      </w:r>
    </w:p>
    <w:p>
      <w:r>
        <w:t xml:space="preserve">hemoglobiini</w:t>
      </w:r>
    </w:p>
    <w:p>
      <w:r>
        <w:rPr>
          <w:b/>
        </w:rPr>
        <w:t xml:space="preserve">Esimerkki 6.1790</w:t>
      </w:r>
    </w:p>
    <w:p>
      <w:r>
        <w:t xml:space="preserve">Yksinkertaisinta ja pienintä aineen hiukkasta, jolla on vielä alkuaineen kemialliset ominaisuudet, kutsutaan?</w:t>
      </w:r>
    </w:p>
    <w:p>
      <w:r>
        <w:rPr>
          <w:b/>
        </w:rPr>
        <w:t xml:space="preserve">Tulos</w:t>
      </w:r>
    </w:p>
    <w:p>
      <w:r>
        <w:t xml:space="preserve">atomi</w:t>
      </w:r>
    </w:p>
    <w:p>
      <w:r>
        <w:rPr>
          <w:b/>
        </w:rPr>
        <w:t xml:space="preserve">Esimerkki 6.1791</w:t>
      </w:r>
    </w:p>
    <w:p>
      <w:r>
        <w:t xml:space="preserve">Mitkä ovat kaksi tapaa, joilla nilviäiset voivat lisääntyä?</w:t>
      </w:r>
    </w:p>
    <w:p>
      <w:r>
        <w:rPr>
          <w:b/>
        </w:rPr>
        <w:t xml:space="preserve">Tulos</w:t>
      </w:r>
    </w:p>
    <w:p>
      <w:r>
        <w:t xml:space="preserve">suvuttomasti ja seksuaalisesti</w:t>
      </w:r>
    </w:p>
    <w:p>
      <w:r>
        <w:rPr>
          <w:b/>
        </w:rPr>
        <w:t xml:space="preserve">Esimerkki 6.1792</w:t>
      </w:r>
    </w:p>
    <w:p>
      <w:r>
        <w:t xml:space="preserve">Missä aksonin osassa on korkeampi kalvopotentiaali?</w:t>
      </w:r>
    </w:p>
    <w:p>
      <w:r>
        <w:rPr>
          <w:b/>
        </w:rPr>
        <w:t xml:space="preserve">Tulos</w:t>
      </w:r>
    </w:p>
    <w:p>
      <w:r>
        <w:t xml:space="preserve">aksonikumpare</w:t>
      </w:r>
    </w:p>
    <w:p>
      <w:r>
        <w:rPr>
          <w:b/>
        </w:rPr>
        <w:t xml:space="preserve">Esimerkki 6.1793</w:t>
      </w:r>
    </w:p>
    <w:p>
      <w:r>
        <w:t xml:space="preserve">Mistä veden suuri pintajännitys johtuu?</w:t>
      </w:r>
    </w:p>
    <w:p>
      <w:r>
        <w:rPr>
          <w:b/>
        </w:rPr>
        <w:t xml:space="preserve">Tulos</w:t>
      </w:r>
    </w:p>
    <w:p>
      <w:r>
        <w:t xml:space="preserve">polaariset molekyylit tarttuvat yhteen</w:t>
      </w:r>
    </w:p>
    <w:p>
      <w:r>
        <w:rPr>
          <w:b/>
        </w:rPr>
        <w:t xml:space="preserve">Esimerkki 6.1794</w:t>
      </w:r>
    </w:p>
    <w:p>
      <w:r>
        <w:t xml:space="preserve">Korkeat säteilytasot voivat poistaa elektroneja?</w:t>
      </w:r>
    </w:p>
    <w:p>
      <w:r>
        <w:rPr>
          <w:b/>
        </w:rPr>
        <w:t xml:space="preserve">Tulos</w:t>
      </w:r>
    </w:p>
    <w:p>
      <w:r>
        <w:t xml:space="preserve">metallit</w:t>
      </w:r>
    </w:p>
    <w:p>
      <w:r>
        <w:rPr>
          <w:b/>
        </w:rPr>
        <w:t xml:space="preserve">Esimerkki 6.1795</w:t>
      </w:r>
    </w:p>
    <w:p>
      <w:r>
        <w:t xml:space="preserve">Mikä on termi yksilöiden välille populaatiossa?</w:t>
      </w:r>
    </w:p>
    <w:p>
      <w:r>
        <w:rPr>
          <w:b/>
        </w:rPr>
        <w:t xml:space="preserve">Tulos</w:t>
      </w:r>
    </w:p>
    <w:p>
      <w:r>
        <w:t xml:space="preserve">hajonta</w:t>
      </w:r>
    </w:p>
    <w:p>
      <w:r>
        <w:rPr>
          <w:b/>
        </w:rPr>
        <w:t xml:space="preserve">Esimerkki 6.1796</w:t>
      </w:r>
    </w:p>
    <w:p>
      <w:r>
        <w:t xml:space="preserve">Mihin liukenevan liuenneen aineen määrä on ennustettavissa?</w:t>
      </w:r>
    </w:p>
    <w:p>
      <w:r>
        <w:rPr>
          <w:b/>
        </w:rPr>
        <w:t xml:space="preserve">Tulos</w:t>
      </w:r>
    </w:p>
    <w:p>
      <w:r>
        <w:t xml:space="preserve">tietty lämpötila</w:t>
      </w:r>
    </w:p>
    <w:p>
      <w:r>
        <w:rPr>
          <w:b/>
        </w:rPr>
        <w:t xml:space="preserve">Esimerkki 6.1797</w:t>
      </w:r>
    </w:p>
    <w:p>
      <w:r>
        <w:t xml:space="preserve">Kasvit pystyvät tunnistamaan vuorokauden- ja vuodenajan aistimalla ja käyttämällä eri aallonpituuksia, joita</w:t>
      </w:r>
    </w:p>
    <w:p>
      <w:r>
        <w:rPr>
          <w:b/>
        </w:rPr>
        <w:t xml:space="preserve">Tulos</w:t>
      </w:r>
    </w:p>
    <w:p>
      <w:r>
        <w:t xml:space="preserve">auringonvalo</w:t>
      </w:r>
    </w:p>
    <w:p>
      <w:r>
        <w:rPr>
          <w:b/>
        </w:rPr>
        <w:t xml:space="preserve">Esimerkki 6.1798</w:t>
      </w:r>
    </w:p>
    <w:p>
      <w:r>
        <w:t xml:space="preserve">Minkä ihmisiin vaikuttavan taudin vektoreita ovat hirvieläinpunkit?</w:t>
      </w:r>
    </w:p>
    <w:p>
      <w:r>
        <w:rPr>
          <w:b/>
        </w:rPr>
        <w:t xml:space="preserve">Tulos</w:t>
      </w:r>
    </w:p>
    <w:p>
      <w:r>
        <w:t xml:space="preserve">Lymen tauti</w:t>
      </w:r>
    </w:p>
    <w:p>
      <w:r>
        <w:rPr>
          <w:b/>
        </w:rPr>
        <w:t xml:space="preserve">Esimerkki 6.1799</w:t>
      </w:r>
    </w:p>
    <w:p>
      <w:r>
        <w:t xml:space="preserve">G2 ja s ovat vaiheita missä solunjakautumisessa tärkeässä prosessissa?</w:t>
      </w:r>
    </w:p>
    <w:p>
      <w:r>
        <w:rPr>
          <w:b/>
        </w:rPr>
        <w:t xml:space="preserve">Tulos</w:t>
      </w:r>
    </w:p>
    <w:p>
      <w:r>
        <w:t xml:space="preserve">mitoosi</w:t>
      </w:r>
    </w:p>
    <w:p>
      <w:r>
        <w:rPr>
          <w:b/>
        </w:rPr>
        <w:t xml:space="preserve">Esimerkki 6.1800</w:t>
      </w:r>
    </w:p>
    <w:p>
      <w:r>
        <w:t xml:space="preserve">Millä nimellä keskipitkän aallonpituuden sähkömagneettisia aaltoja yleisesti kutsutaan?</w:t>
      </w:r>
    </w:p>
    <w:p>
      <w:r>
        <w:rPr>
          <w:b/>
        </w:rPr>
        <w:t xml:space="preserve">Tulos</w:t>
      </w:r>
    </w:p>
    <w:p>
      <w:r>
        <w:t xml:space="preserve">valo</w:t>
      </w:r>
    </w:p>
    <w:p>
      <w:r>
        <w:rPr>
          <w:b/>
        </w:rPr>
        <w:t xml:space="preserve">Esimerkki 6.1801</w:t>
      </w:r>
    </w:p>
    <w:p>
      <w:r>
        <w:t xml:space="preserve">Millä nimellä kutsutaan ionien muodostumisen aikana menetettyjä elektroneja?</w:t>
      </w:r>
    </w:p>
    <w:p>
      <w:r>
        <w:rPr>
          <w:b/>
        </w:rPr>
        <w:t xml:space="preserve">Tulos</w:t>
      </w:r>
    </w:p>
    <w:p>
      <w:r>
        <w:t xml:space="preserve">cations</w:t>
      </w:r>
    </w:p>
    <w:p>
      <w:r>
        <w:rPr>
          <w:b/>
        </w:rPr>
        <w:t xml:space="preserve">Esimerkki 6.1802</w:t>
      </w:r>
    </w:p>
    <w:p>
      <w:r>
        <w:t xml:space="preserve">Mikä on sulamisen vastakohta?</w:t>
      </w:r>
    </w:p>
    <w:p>
      <w:r>
        <w:rPr>
          <w:b/>
        </w:rPr>
        <w:t xml:space="preserve">Tulos</w:t>
      </w:r>
    </w:p>
    <w:p>
      <w:r>
        <w:t xml:space="preserve">jäädyttäminen</w:t>
      </w:r>
    </w:p>
    <w:p>
      <w:r>
        <w:rPr>
          <w:b/>
        </w:rPr>
        <w:t xml:space="preserve">Esimerkki 6.1803</w:t>
      </w:r>
    </w:p>
    <w:p>
      <w:r>
        <w:t xml:space="preserve">Taitekulma riippuu minkä aineen indeksistä?</w:t>
      </w:r>
    </w:p>
    <w:p>
      <w:r>
        <w:rPr>
          <w:b/>
        </w:rPr>
        <w:t xml:space="preserve">Tulos</w:t>
      </w:r>
    </w:p>
    <w:p>
      <w:r>
        <w:t xml:space="preserve">taittuminen</w:t>
      </w:r>
    </w:p>
    <w:p>
      <w:r>
        <w:rPr>
          <w:b/>
        </w:rPr>
        <w:t xml:space="preserve">Esimerkki 6.1804</w:t>
      </w:r>
    </w:p>
    <w:p>
      <w:r>
        <w:t xml:space="preserve">Prosessi, jossa ruoka hajoaa ravintoaineiksi, tunnetaan nimellä __________.</w:t>
      </w:r>
    </w:p>
    <w:p>
      <w:r>
        <w:rPr>
          <w:b/>
        </w:rPr>
        <w:t xml:space="preserve">Tulos</w:t>
      </w:r>
    </w:p>
    <w:p>
      <w:r>
        <w:t xml:space="preserve">ruoansulatus</w:t>
      </w:r>
    </w:p>
    <w:p>
      <w:r>
        <w:rPr>
          <w:b/>
        </w:rPr>
        <w:t xml:space="preserve">Esimerkki 6.1805</w:t>
      </w:r>
    </w:p>
    <w:p>
      <w:r>
        <w:t xml:space="preserve">Millä nimellä ympäristön elottomia osia kutsutaan?</w:t>
      </w:r>
    </w:p>
    <w:p>
      <w:r>
        <w:rPr>
          <w:b/>
        </w:rPr>
        <w:t xml:space="preserve">Tulos</w:t>
      </w:r>
    </w:p>
    <w:p>
      <w:r>
        <w:t xml:space="preserve">abioottiset tekijät</w:t>
      </w:r>
    </w:p>
    <w:p>
      <w:r>
        <w:rPr>
          <w:b/>
        </w:rPr>
        <w:t xml:space="preserve">Esimerkki 6.1806</w:t>
      </w:r>
    </w:p>
    <w:p>
      <w:r>
        <w:t xml:space="preserve">Mitä kemiallisia aineita eläimet erittävät, jotka kommunikoivat hajun tai maun avulla?</w:t>
      </w:r>
    </w:p>
    <w:p>
      <w:r>
        <w:rPr>
          <w:b/>
        </w:rPr>
        <w:t xml:space="preserve">Tulos</w:t>
      </w:r>
    </w:p>
    <w:p>
      <w:r>
        <w:t xml:space="preserve">feromonit</w:t>
      </w:r>
    </w:p>
    <w:p>
      <w:r>
        <w:rPr>
          <w:b/>
        </w:rPr>
        <w:t xml:space="preserve">Esimerkki 6.1807</w:t>
      </w:r>
    </w:p>
    <w:p>
      <w:r>
        <w:t xml:space="preserve">Miten laji muuttuu ajan myötä?</w:t>
      </w:r>
    </w:p>
    <w:p>
      <w:r>
        <w:rPr>
          <w:b/>
        </w:rPr>
        <w:t xml:space="preserve">Tulos</w:t>
      </w:r>
    </w:p>
    <w:p>
      <w:r>
        <w:t xml:space="preserve">evoluutio</w:t>
      </w:r>
    </w:p>
    <w:p>
      <w:r>
        <w:rPr>
          <w:b/>
        </w:rPr>
        <w:t xml:space="preserve">Esimerkki 6.1808</w:t>
      </w:r>
    </w:p>
    <w:p>
      <w:r>
        <w:t xml:space="preserve">Mikä on kaikkien elävien organismien pienin rakenne- ja toimintayksikkö?</w:t>
      </w:r>
    </w:p>
    <w:p>
      <w:r>
        <w:rPr>
          <w:b/>
        </w:rPr>
        <w:t xml:space="preserve">Tulos</w:t>
      </w:r>
    </w:p>
    <w:p>
      <w:r>
        <w:t xml:space="preserve">solu</w:t>
      </w:r>
    </w:p>
    <w:p>
      <w:r>
        <w:rPr>
          <w:b/>
        </w:rPr>
        <w:t xml:space="preserve">Esimerkki 6.1809</w:t>
      </w:r>
    </w:p>
    <w:p>
      <w:r>
        <w:t xml:space="preserve">Millä hedelmöitystavalla tai millä hedelmöitystavoilla sammakkoeläimet lisääntyvät sukupuolisesti?</w:t>
      </w:r>
    </w:p>
    <w:p>
      <w:r>
        <w:rPr>
          <w:b/>
        </w:rPr>
        <w:t xml:space="preserve">Tulos</w:t>
      </w:r>
    </w:p>
    <w:p>
      <w:r>
        <w:t xml:space="preserve">ulkoinen tai sisäinen</w:t>
      </w:r>
    </w:p>
    <w:p>
      <w:r>
        <w:rPr>
          <w:b/>
        </w:rPr>
        <w:t xml:space="preserve">Esimerkki 6.1810</w:t>
      </w:r>
    </w:p>
    <w:p>
      <w:r>
        <w:t xml:space="preserve">Miten pakkasneste vaikuttaa auton jäähdyttimien veden jäätymislämpötilaan?</w:t>
      </w:r>
    </w:p>
    <w:p>
      <w:r>
        <w:rPr>
          <w:b/>
        </w:rPr>
        <w:t xml:space="preserve">Tulos</w:t>
      </w:r>
    </w:p>
    <w:p>
      <w:r>
        <w:t xml:space="preserve">laskee sitä</w:t>
      </w:r>
    </w:p>
    <w:p>
      <w:r>
        <w:rPr>
          <w:b/>
        </w:rPr>
        <w:t xml:space="preserve">Esimerkki 6.1811</w:t>
      </w:r>
    </w:p>
    <w:p>
      <w:r>
        <w:t xml:space="preserve">Mikä prosessi tapahtuu, kun piikkinahkaiset vapauttavat sukusolujaan veteen?</w:t>
      </w:r>
    </w:p>
    <w:p>
      <w:r>
        <w:rPr>
          <w:b/>
        </w:rPr>
        <w:t xml:space="preserve">Tulos</w:t>
      </w:r>
    </w:p>
    <w:p>
      <w:r>
        <w:t xml:space="preserve">lannoitus</w:t>
      </w:r>
    </w:p>
    <w:p>
      <w:r>
        <w:rPr>
          <w:b/>
        </w:rPr>
        <w:t xml:space="preserve">Esimerkki 6.1812</w:t>
      </w:r>
    </w:p>
    <w:p>
      <w:r>
        <w:t xml:space="preserve">Mistä proteiinin rakenne alkaa?</w:t>
      </w:r>
    </w:p>
    <w:p>
      <w:r>
        <w:rPr>
          <w:b/>
        </w:rPr>
        <w:t xml:space="preserve">Tulos</w:t>
      </w:r>
    </w:p>
    <w:p>
      <w:r>
        <w:t xml:space="preserve">aminohapot</w:t>
      </w:r>
    </w:p>
    <w:p>
      <w:r>
        <w:rPr>
          <w:b/>
        </w:rPr>
        <w:t xml:space="preserve">Esimerkki 6.1813</w:t>
      </w:r>
    </w:p>
    <w:p>
      <w:r>
        <w:t xml:space="preserve">Munuaiskiviä pidetään sairautena, joka vaikuttaa mihin järjestelmään?</w:t>
      </w:r>
    </w:p>
    <w:p>
      <w:r>
        <w:rPr>
          <w:b/>
        </w:rPr>
        <w:t xml:space="preserve">Tulos</w:t>
      </w:r>
    </w:p>
    <w:p>
      <w:r>
        <w:t xml:space="preserve">virtsajärjestelmä</w:t>
      </w:r>
    </w:p>
    <w:p>
      <w:r>
        <w:rPr>
          <w:b/>
        </w:rPr>
        <w:t xml:space="preserve">Esimerkki 6.1814</w:t>
      </w:r>
    </w:p>
    <w:p>
      <w:r>
        <w:t xml:space="preserve">Robert Merrifield kehitti ensimmäisen synteettisen menetelmän, jolla voitiin valmistaa mitä välttämättömiä soluaineita laboratoriossa?</w:t>
      </w:r>
    </w:p>
    <w:p>
      <w:r>
        <w:rPr>
          <w:b/>
        </w:rPr>
        <w:t xml:space="preserve">Tulos</w:t>
      </w:r>
    </w:p>
    <w:p>
      <w:r>
        <w:t xml:space="preserve">proteiinit</w:t>
      </w:r>
    </w:p>
    <w:p>
      <w:r>
        <w:rPr>
          <w:b/>
        </w:rPr>
        <w:t xml:space="preserve">Esimerkki 6.1815</w:t>
      </w:r>
    </w:p>
    <w:p>
      <w:r>
        <w:t xml:space="preserve">Tämäntyyppisiä ioneja nimettäessä elementin nimen pääte jätetään pois ja korvataan - ide-suffiksilla?</w:t>
      </w:r>
    </w:p>
    <w:p>
      <w:r>
        <w:rPr>
          <w:b/>
        </w:rPr>
        <w:t xml:space="preserve">Tulos</w:t>
      </w:r>
    </w:p>
    <w:p>
      <w:r>
        <w:t xml:space="preserve">anionit</w:t>
      </w:r>
    </w:p>
    <w:p>
      <w:r>
        <w:rPr>
          <w:b/>
        </w:rPr>
        <w:t xml:space="preserve">Esimerkki 6.1816</w:t>
      </w:r>
    </w:p>
    <w:p>
      <w:r>
        <w:t xml:space="preserve">Mitä tapahtuu, kun kahden vanhemman itiöt sulautuvat ja muodostavat zygospoorin?</w:t>
      </w:r>
    </w:p>
    <w:p>
      <w:r>
        <w:rPr>
          <w:b/>
        </w:rPr>
        <w:t xml:space="preserve">Tulos</w:t>
      </w:r>
    </w:p>
    <w:p>
      <w:r>
        <w:t xml:space="preserve">sukupuolinen lisääntyminen</w:t>
      </w:r>
    </w:p>
    <w:p>
      <w:r>
        <w:rPr>
          <w:b/>
        </w:rPr>
        <w:t xml:space="preserve">Esimerkki 6.1817</w:t>
      </w:r>
    </w:p>
    <w:p>
      <w:r>
        <w:t xml:space="preserve">Atomin ytimen pilkkominen tuottaa valtavan määrän minkä tyyppistä energiaa?</w:t>
      </w:r>
    </w:p>
    <w:p>
      <w:r>
        <w:rPr>
          <w:b/>
        </w:rPr>
        <w:t xml:space="preserve">Tulos</w:t>
      </w:r>
    </w:p>
    <w:p>
      <w:r>
        <w:t xml:space="preserve">ydinenergia</w:t>
      </w:r>
    </w:p>
    <w:p>
      <w:r>
        <w:rPr>
          <w:b/>
        </w:rPr>
        <w:t xml:space="preserve">Esimerkki 6.1818</w:t>
      </w:r>
    </w:p>
    <w:p>
      <w:r>
        <w:t xml:space="preserve">Mikä suojaa kehoa ja auttaa ylläpitämään homeostaasia?</w:t>
      </w:r>
    </w:p>
    <w:p>
      <w:r>
        <w:rPr>
          <w:b/>
        </w:rPr>
        <w:t xml:space="preserve">Tulos</w:t>
      </w:r>
    </w:p>
    <w:p>
      <w:r>
        <w:t xml:space="preserve">integumentaalinen järjestelmä</w:t>
      </w:r>
    </w:p>
    <w:p>
      <w:r>
        <w:rPr>
          <w:b/>
        </w:rPr>
        <w:t xml:space="preserve">Esimerkki 6.1819</w:t>
      </w:r>
    </w:p>
    <w:p>
      <w:r>
        <w:t xml:space="preserve">Minkälaiseksi mekaaninen energia muunnetaan generaattoreissa?</w:t>
      </w:r>
    </w:p>
    <w:p>
      <w:r>
        <w:rPr>
          <w:b/>
        </w:rPr>
        <w:t xml:space="preserve">Tulos</w:t>
      </w:r>
    </w:p>
    <w:p>
      <w:r>
        <w:t xml:space="preserve">sähkö</w:t>
      </w:r>
    </w:p>
    <w:p>
      <w:r>
        <w:rPr>
          <w:b/>
        </w:rPr>
        <w:t xml:space="preserve">Esimerkki 6.1820</w:t>
      </w:r>
    </w:p>
    <w:p>
      <w:r>
        <w:t xml:space="preserve">Minkä rakenteen tilalla on keltarauhanen, joka ravitsee pussieläinten alkioita?</w:t>
      </w:r>
    </w:p>
    <w:p>
      <w:r>
        <w:rPr>
          <w:b/>
        </w:rPr>
        <w:t xml:space="preserve">Tulos</w:t>
      </w:r>
    </w:p>
    <w:p>
      <w:r>
        <w:t xml:space="preserve">istukka</w:t>
      </w:r>
    </w:p>
    <w:p>
      <w:r>
        <w:rPr>
          <w:b/>
        </w:rPr>
        <w:t xml:space="preserve">Esimerkki 6.1821</w:t>
      </w:r>
    </w:p>
    <w:p>
      <w:r>
        <w:t xml:space="preserve">Mitkä hapot muodostavat molekyylipiirustukset kaikille elävissä järjestelmissä tuotetuille proteiineille?</w:t>
      </w:r>
    </w:p>
    <w:p>
      <w:r>
        <w:rPr>
          <w:b/>
        </w:rPr>
        <w:t xml:space="preserve">Tulos</w:t>
      </w:r>
    </w:p>
    <w:p>
      <w:r>
        <w:t xml:space="preserve">nukleiinihapot</w:t>
      </w:r>
    </w:p>
    <w:p>
      <w:r>
        <w:rPr>
          <w:b/>
        </w:rPr>
        <w:t xml:space="preserve">Esimerkki 6.1822</w:t>
      </w:r>
    </w:p>
    <w:p>
      <w:r>
        <w:t xml:space="preserve">Mannerilmasto esiintyy yleensä millä maa-alueilla?</w:t>
      </w:r>
    </w:p>
    <w:p>
      <w:r>
        <w:rPr>
          <w:b/>
        </w:rPr>
        <w:t xml:space="preserve">Tulos</w:t>
      </w:r>
    </w:p>
    <w:p>
      <w:r>
        <w:t xml:space="preserve">sisämaa</w:t>
      </w:r>
    </w:p>
    <w:p>
      <w:r>
        <w:rPr>
          <w:b/>
        </w:rPr>
        <w:t xml:space="preserve">Esimerkki 6.1823</w:t>
      </w:r>
    </w:p>
    <w:p>
      <w:r>
        <w:t xml:space="preserve">Syvempien kalliokerrosten on oltava vanhempia kuin pintaa lähempänä olevien kerrosten, tämä on minkä laki?</w:t>
      </w:r>
    </w:p>
    <w:p>
      <w:r>
        <w:rPr>
          <w:b/>
        </w:rPr>
        <w:t xml:space="preserve">Tulos</w:t>
      </w:r>
    </w:p>
    <w:p>
      <w:r>
        <w:t xml:space="preserve">superpositio</w:t>
      </w:r>
    </w:p>
    <w:p>
      <w:r>
        <w:rPr>
          <w:b/>
        </w:rPr>
        <w:t xml:space="preserve">Esimerkki 6.1824</w:t>
      </w:r>
    </w:p>
    <w:p>
      <w:r>
        <w:t xml:space="preserve">Mikä auttaa muodostamaan sisäelinten, kuten sydämen ja vatsan, seinämät?</w:t>
      </w:r>
    </w:p>
    <w:p>
      <w:r>
        <w:rPr>
          <w:b/>
        </w:rPr>
        <w:t xml:space="preserve">Tulos</w:t>
      </w:r>
    </w:p>
    <w:p>
      <w:r>
        <w:t xml:space="preserve">lihakset</w:t>
      </w:r>
    </w:p>
    <w:p>
      <w:r>
        <w:rPr>
          <w:b/>
        </w:rPr>
        <w:t xml:space="preserve">Esimerkki 6.1825</w:t>
      </w:r>
    </w:p>
    <w:p>
      <w:r>
        <w:t xml:space="preserve">Minkälainen genetiikan lähestymistapa, jossa geenejä mutatoidaan tai poistetaan, antaa tutkijoille vihjeitä geenien toiminnasta?</w:t>
      </w:r>
    </w:p>
    <w:p>
      <w:r>
        <w:rPr>
          <w:b/>
        </w:rPr>
        <w:t xml:space="preserve">Tulos</w:t>
      </w:r>
    </w:p>
    <w:p>
      <w:r>
        <w:t xml:space="preserve">käänteinen genetiikka</w:t>
      </w:r>
    </w:p>
    <w:p>
      <w:r>
        <w:rPr>
          <w:b/>
        </w:rPr>
        <w:t xml:space="preserve">Esimerkki 6.1826</w:t>
      </w:r>
    </w:p>
    <w:p>
      <w:r>
        <w:t xml:space="preserve">Minkä teorian mukaan elävien olentojen ominaisuuksia ohjaavat geenit?</w:t>
      </w:r>
    </w:p>
    <w:p>
      <w:r>
        <w:rPr>
          <w:b/>
        </w:rPr>
        <w:t xml:space="preserve">Tulos</w:t>
      </w:r>
    </w:p>
    <w:p>
      <w:r>
        <w:t xml:space="preserve">geeniteoria</w:t>
      </w:r>
    </w:p>
    <w:p>
      <w:r>
        <w:rPr>
          <w:b/>
        </w:rPr>
        <w:t xml:space="preserve">Esimerkki 6.1827</w:t>
      </w:r>
    </w:p>
    <w:p>
      <w:r>
        <w:t xml:space="preserve">Mistä alkuaineista vesi ja vetyperoksidi koostuvat?</w:t>
      </w:r>
    </w:p>
    <w:p>
      <w:r>
        <w:rPr>
          <w:b/>
        </w:rPr>
        <w:t xml:space="preserve">Tulos</w:t>
      </w:r>
    </w:p>
    <w:p>
      <w:r>
        <w:t xml:space="preserve">vety ja happi</w:t>
      </w:r>
    </w:p>
    <w:p>
      <w:r>
        <w:rPr>
          <w:b/>
        </w:rPr>
        <w:t xml:space="preserve">Esimerkki 6.1828</w:t>
      </w:r>
    </w:p>
    <w:p>
      <w:r>
        <w:t xml:space="preserve">Nesteessä hiukkaset ovat edelleen läheisessä kosketuksessa, joten nesteillä on tietty mikä?</w:t>
      </w:r>
    </w:p>
    <w:p>
      <w:r>
        <w:rPr>
          <w:b/>
        </w:rPr>
        <w:t xml:space="preserve">Tulos</w:t>
      </w:r>
    </w:p>
    <w:p>
      <w:r>
        <w:t xml:space="preserve">tilavuus</w:t>
      </w:r>
    </w:p>
    <w:p>
      <w:r>
        <w:rPr>
          <w:b/>
        </w:rPr>
        <w:t xml:space="preserve">Esimerkki 6.1829</w:t>
      </w:r>
    </w:p>
    <w:p>
      <w:r>
        <w:t xml:space="preserve">Van de Graaff on hollantilaisen fyysikon mukaan nimetty laite, jota käytetään ydintutkimuksessa.</w:t>
      </w:r>
    </w:p>
    <w:p>
      <w:r>
        <w:rPr>
          <w:b/>
        </w:rPr>
        <w:t xml:space="preserve">Tulos</w:t>
      </w:r>
    </w:p>
    <w:p>
      <w:r>
        <w:t xml:space="preserve">kiihdytin</w:t>
      </w:r>
    </w:p>
    <w:p>
      <w:r>
        <w:rPr>
          <w:b/>
        </w:rPr>
        <w:t xml:space="preserve">Esimerkki 6.1830</w:t>
      </w:r>
    </w:p>
    <w:p>
      <w:r>
        <w:t xml:space="preserve">Seoksiksi kutsutut materiaalien seokset sisältävät vähintään yhtä minkä tyyppistä materiaalia?</w:t>
      </w:r>
    </w:p>
    <w:p>
      <w:r>
        <w:rPr>
          <w:b/>
        </w:rPr>
        <w:t xml:space="preserve">Tulos</w:t>
      </w:r>
    </w:p>
    <w:p>
      <w:r>
        <w:t xml:space="preserve">metalli</w:t>
      </w:r>
    </w:p>
    <w:p>
      <w:r>
        <w:rPr>
          <w:b/>
        </w:rPr>
        <w:t xml:space="preserve">Esimerkki 6.1831</w:t>
      </w:r>
    </w:p>
    <w:p>
      <w:r>
        <w:t xml:space="preserve">Mikä osa ilmakehästä on lämmönlähde?</w:t>
      </w:r>
    </w:p>
    <w:p>
      <w:r>
        <w:rPr>
          <w:b/>
        </w:rPr>
        <w:t xml:space="preserve">Tulos</w:t>
      </w:r>
    </w:p>
    <w:p>
      <w:r>
        <w:t xml:space="preserve">stratosfääri</w:t>
      </w:r>
    </w:p>
    <w:p>
      <w:r>
        <w:rPr>
          <w:b/>
        </w:rPr>
        <w:t xml:space="preserve">Esimerkki 6.1832</w:t>
      </w:r>
    </w:p>
    <w:p>
      <w:r>
        <w:t xml:space="preserve">Tämä elektronien jakaminen tuottaa niin sanotun kovalenttisen sidoksen. kovalenttiset sidokset ovat ~20-50 kertaa vahvempia kuin mitkä?</w:t>
      </w:r>
    </w:p>
    <w:p>
      <w:r>
        <w:rPr>
          <w:b/>
        </w:rPr>
        <w:t xml:space="preserve">Tulos</w:t>
      </w:r>
    </w:p>
    <w:p>
      <w:r>
        <w:t xml:space="preserve">van der Waalsin vuorovaikutukset</w:t>
      </w:r>
    </w:p>
    <w:p>
      <w:r>
        <w:rPr>
          <w:b/>
        </w:rPr>
        <w:t xml:space="preserve">Esimerkki 6.1833</w:t>
      </w:r>
    </w:p>
    <w:p>
      <w:r>
        <w:t xml:space="preserve">Mendelin havaintoihin herneen kasveista sisältyi myös monia risteytyksiä, joissa oli mukana useita ominaisuuksia, mikä sai hänet muotoilemaan tämän periaatteen?</w:t>
      </w:r>
    </w:p>
    <w:p>
      <w:r>
        <w:rPr>
          <w:b/>
        </w:rPr>
        <w:t xml:space="preserve">Tulos</w:t>
      </w:r>
    </w:p>
    <w:p>
      <w:r>
        <w:t xml:space="preserve">itsenäinen valikoima</w:t>
      </w:r>
    </w:p>
    <w:p>
      <w:r>
        <w:rPr>
          <w:b/>
        </w:rPr>
        <w:t xml:space="preserve">Esimerkki 6.1834</w:t>
      </w:r>
    </w:p>
    <w:p>
      <w:r>
        <w:t xml:space="preserve">Sidosenergia on osoitus energiamäärästä, joka tarvitaan minkä tapahtumiseen?</w:t>
      </w:r>
    </w:p>
    <w:p>
      <w:r>
        <w:rPr>
          <w:b/>
        </w:rPr>
        <w:t xml:space="preserve">Tulos</w:t>
      </w:r>
    </w:p>
    <w:p>
      <w:r>
        <w:t xml:space="preserve">kemiallinen reaktio</w:t>
      </w:r>
    </w:p>
    <w:p>
      <w:r>
        <w:rPr>
          <w:b/>
        </w:rPr>
        <w:t xml:space="preserve">Esimerkki 6.1835</w:t>
      </w:r>
    </w:p>
    <w:p>
      <w:r>
        <w:t xml:space="preserve">Mitä kemialliset reaktiot joko vaativat tai vapauttavat?</w:t>
      </w:r>
    </w:p>
    <w:p>
      <w:r>
        <w:rPr>
          <w:b/>
        </w:rPr>
        <w:t xml:space="preserve">Tulos</w:t>
      </w:r>
    </w:p>
    <w:p>
      <w:r>
        <w:t xml:space="preserve">energia</w:t>
      </w:r>
    </w:p>
    <w:p>
      <w:r>
        <w:rPr>
          <w:b/>
        </w:rPr>
        <w:t xml:space="preserve">Esimerkki 6.1836</w:t>
      </w:r>
    </w:p>
    <w:p>
      <w:r>
        <w:t xml:space="preserve">Spermatogeneesin varhaisimmat vaiheet tapahtuvat lähimpänä minkä luumenia?</w:t>
      </w:r>
    </w:p>
    <w:p>
      <w:r>
        <w:rPr>
          <w:b/>
        </w:rPr>
        <w:t xml:space="preserve">Tulos</w:t>
      </w:r>
    </w:p>
    <w:p>
      <w:r>
        <w:t xml:space="preserve">siemennesteen tubulukset</w:t>
      </w:r>
    </w:p>
    <w:p>
      <w:r>
        <w:rPr>
          <w:b/>
        </w:rPr>
        <w:t xml:space="preserve">Esimerkki 6.1837</w:t>
      </w:r>
    </w:p>
    <w:p>
      <w:r>
        <w:t xml:space="preserve">Minkä lajiryhmän suojelemiseksi voidaan käyttää samankaltaisuutta muiden lajien kanssa?</w:t>
      </w:r>
    </w:p>
    <w:p>
      <w:r>
        <w:rPr>
          <w:b/>
        </w:rPr>
        <w:t xml:space="preserve">Tulos</w:t>
      </w:r>
    </w:p>
    <w:p>
      <w:r>
        <w:t xml:space="preserve">saalis</w:t>
      </w:r>
    </w:p>
    <w:p>
      <w:r>
        <w:rPr>
          <w:b/>
        </w:rPr>
        <w:t xml:space="preserve">Esimerkki 6.1838</w:t>
      </w:r>
    </w:p>
    <w:p>
      <w:r>
        <w:t xml:space="preserve">Minkä tyyppisiä selkärangattomia ovat meduusat ja korallit?</w:t>
      </w:r>
    </w:p>
    <w:p>
      <w:r>
        <w:rPr>
          <w:b/>
        </w:rPr>
        <w:t xml:space="preserve">Tulos</w:t>
      </w:r>
    </w:p>
    <w:p>
      <w:r>
        <w:t xml:space="preserve">nilviäiset</w:t>
      </w:r>
    </w:p>
    <w:p>
      <w:r>
        <w:rPr>
          <w:b/>
        </w:rPr>
        <w:t xml:space="preserve">Esimerkki 6.1839</w:t>
      </w:r>
    </w:p>
    <w:p>
      <w:r>
        <w:t xml:space="preserve">Geenit on järjestetty siten, että geeniekspression hallinta on helpompaa. promoottorin alue on välittömästi ylävirran puolella?</w:t>
      </w:r>
    </w:p>
    <w:p>
      <w:r>
        <w:rPr>
          <w:b/>
        </w:rPr>
        <w:t xml:space="preserve">Tulos</w:t>
      </w:r>
    </w:p>
    <w:p>
      <w:r>
        <w:t xml:space="preserve">koodaussekvenssi</w:t>
      </w:r>
    </w:p>
    <w:p>
      <w:r>
        <w:rPr>
          <w:b/>
        </w:rPr>
        <w:t xml:space="preserve">Esimerkki 6.1840</w:t>
      </w:r>
    </w:p>
    <w:p>
      <w:r>
        <w:t xml:space="preserve">Mikä on nimi heterotrofiselle eläimelle, joka syö vain tai pääasiassa eläinperäistä ravintoa?</w:t>
      </w:r>
    </w:p>
    <w:p>
      <w:r>
        <w:rPr>
          <w:b/>
        </w:rPr>
        <w:t xml:space="preserve">Tulos</w:t>
      </w:r>
    </w:p>
    <w:p>
      <w:r>
        <w:t xml:space="preserve">lihansyöjä</w:t>
      </w:r>
    </w:p>
    <w:p>
      <w:r>
        <w:rPr>
          <w:b/>
        </w:rPr>
        <w:t xml:space="preserve">Esimerkki 6.1841</w:t>
      </w:r>
    </w:p>
    <w:p>
      <w:r>
        <w:t xml:space="preserve">Kalat ja muut vesieliöt käyttävät kiduksia liuenneen aineen talteenottoon?</w:t>
      </w:r>
    </w:p>
    <w:p>
      <w:r>
        <w:rPr>
          <w:b/>
        </w:rPr>
        <w:t xml:space="preserve">Tulos</w:t>
      </w:r>
    </w:p>
    <w:p>
      <w:r>
        <w:t xml:space="preserve">happi</w:t>
      </w:r>
    </w:p>
    <w:p>
      <w:r>
        <w:rPr>
          <w:b/>
        </w:rPr>
        <w:t xml:space="preserve">Esimerkki 6.1842</w:t>
      </w:r>
    </w:p>
    <w:p>
      <w:r>
        <w:t xml:space="preserve">Kun valo siirtää energiansa esineisiin, mitä kutsutaan?</w:t>
      </w:r>
    </w:p>
    <w:p>
      <w:r>
        <w:rPr>
          <w:b/>
        </w:rPr>
        <w:t xml:space="preserve">Tulos</w:t>
      </w:r>
    </w:p>
    <w:p>
      <w:r>
        <w:t xml:space="preserve">absorptio</w:t>
      </w:r>
    </w:p>
    <w:p>
      <w:r>
        <w:rPr>
          <w:b/>
        </w:rPr>
        <w:t xml:space="preserve">Esimerkki 6.1843</w:t>
      </w:r>
    </w:p>
    <w:p>
      <w:r>
        <w:t xml:space="preserve">Glukoosi on esimerkki mistä yksinkertaisista hiilihydraateista, joissa on suhteellisen vähän hiiliatomeja?</w:t>
      </w:r>
    </w:p>
    <w:p>
      <w:r>
        <w:rPr>
          <w:b/>
        </w:rPr>
        <w:t xml:space="preserve">Tulos</w:t>
      </w:r>
    </w:p>
    <w:p>
      <w:r>
        <w:t xml:space="preserve">sokerit</w:t>
      </w:r>
    </w:p>
    <w:p>
      <w:r>
        <w:rPr>
          <w:b/>
        </w:rPr>
        <w:t xml:space="preserve">Esimerkki 6.1844</w:t>
      </w:r>
    </w:p>
    <w:p>
      <w:r>
        <w:t xml:space="preserve">Mikä kasvaa sinihomejuuston läpi, mikä antaa sille sen tunnusomaisen ulkonäön ja maun?</w:t>
      </w:r>
    </w:p>
    <w:p>
      <w:r>
        <w:rPr>
          <w:b/>
        </w:rPr>
        <w:t xml:space="preserve">Tulos</w:t>
      </w:r>
    </w:p>
    <w:p>
      <w:r>
        <w:t xml:space="preserve">sieni</w:t>
      </w:r>
    </w:p>
    <w:p>
      <w:r>
        <w:rPr>
          <w:b/>
        </w:rPr>
        <w:t xml:space="preserve">Esimerkki 6.1845</w:t>
      </w:r>
    </w:p>
    <w:p>
      <w:r>
        <w:t xml:space="preserve">Mikä on sairaus, jossa osa keuhkorakkuloista täyttyy nesteellä?</w:t>
      </w:r>
    </w:p>
    <w:p>
      <w:r>
        <w:rPr>
          <w:b/>
        </w:rPr>
        <w:t xml:space="preserve">Tulos</w:t>
      </w:r>
    </w:p>
    <w:p>
      <w:r>
        <w:t xml:space="preserve">keuhkokuume</w:t>
      </w:r>
    </w:p>
    <w:p>
      <w:r>
        <w:rPr>
          <w:b/>
        </w:rPr>
        <w:t xml:space="preserve">Esimerkki 6.1846</w:t>
      </w:r>
    </w:p>
    <w:p>
      <w:r>
        <w:t xml:space="preserve">Mitä kutsutaan luiskan kaltevan pinnan pituudeksi?</w:t>
      </w:r>
    </w:p>
    <w:p>
      <w:r>
        <w:rPr>
          <w:b/>
        </w:rPr>
        <w:t xml:space="preserve">Tulos</w:t>
      </w:r>
    </w:p>
    <w:p>
      <w:r>
        <w:t xml:space="preserve">syöttöetäisyys</w:t>
      </w:r>
    </w:p>
    <w:p>
      <w:r>
        <w:rPr>
          <w:b/>
        </w:rPr>
        <w:t xml:space="preserve">Esimerkki 6.1847</w:t>
      </w:r>
    </w:p>
    <w:p>
      <w:r>
        <w:t xml:space="preserve">Mikä termi kuvaa tietyn alueen pitkän aikavälin ennustettavia ilmakehäolosuhteita?</w:t>
      </w:r>
    </w:p>
    <w:p>
      <w:r>
        <w:rPr>
          <w:b/>
        </w:rPr>
        <w:t xml:space="preserve">Tulos</w:t>
      </w:r>
    </w:p>
    <w:p>
      <w:r>
        <w:t xml:space="preserve">ilmasto</w:t>
      </w:r>
    </w:p>
    <w:p>
      <w:r>
        <w:rPr>
          <w:b/>
        </w:rPr>
        <w:t xml:space="preserve">Esimerkki 6.1848</w:t>
      </w:r>
    </w:p>
    <w:p>
      <w:r>
        <w:t xml:space="preserve">Mitä kemiallisia sanansaattajia käytetään solujen väliseen viestintään?</w:t>
      </w:r>
    </w:p>
    <w:p>
      <w:r>
        <w:rPr>
          <w:b/>
        </w:rPr>
        <w:t xml:space="preserve">Tulos</w:t>
      </w:r>
    </w:p>
    <w:p>
      <w:r>
        <w:t xml:space="preserve">hormonit</w:t>
      </w:r>
    </w:p>
    <w:p>
      <w:r>
        <w:rPr>
          <w:b/>
        </w:rPr>
        <w:t xml:space="preserve">Esimerkki 6.1849</w:t>
      </w:r>
    </w:p>
    <w:p>
      <w:r>
        <w:t xml:space="preserve">Auringonvalo sisältää monia eri aallonpituuksia, jotka näet, kun ne jakautuvat mihin?</w:t>
      </w:r>
    </w:p>
    <w:p>
      <w:r>
        <w:rPr>
          <w:b/>
        </w:rPr>
        <w:t xml:space="preserve">Tulos</w:t>
      </w:r>
    </w:p>
    <w:p>
      <w:r>
        <w:t xml:space="preserve">sateenkaari</w:t>
      </w:r>
    </w:p>
    <w:p>
      <w:r>
        <w:rPr>
          <w:b/>
        </w:rPr>
        <w:t xml:space="preserve">Esimerkki 6.1850</w:t>
      </w:r>
    </w:p>
    <w:p>
      <w:r>
        <w:t xml:space="preserve">Eukaryoottiset solut ovat soluja, jotka sisältävät mitä?</w:t>
      </w:r>
    </w:p>
    <w:p>
      <w:r>
        <w:rPr>
          <w:b/>
        </w:rPr>
        <w:t xml:space="preserve">Tulos</w:t>
      </w:r>
    </w:p>
    <w:p>
      <w:r>
        <w:t xml:space="preserve">ydin</w:t>
      </w:r>
    </w:p>
    <w:p>
      <w:r>
        <w:rPr>
          <w:b/>
        </w:rPr>
        <w:t xml:space="preserve">Esimerkki 6.1851</w:t>
      </w:r>
    </w:p>
    <w:p>
      <w:r>
        <w:t xml:space="preserve">Mistä auringon uloin kerros koostuu?</w:t>
      </w:r>
    </w:p>
    <w:p>
      <w:r>
        <w:rPr>
          <w:b/>
        </w:rPr>
        <w:t xml:space="preserve">Tulos</w:t>
      </w:r>
    </w:p>
    <w:p>
      <w:r>
        <w:t xml:space="preserve">plasma</w:t>
      </w:r>
    </w:p>
    <w:p>
      <w:r>
        <w:rPr>
          <w:b/>
        </w:rPr>
        <w:t xml:space="preserve">Esimerkki 6.1852</w:t>
      </w:r>
    </w:p>
    <w:p>
      <w:r>
        <w:t xml:space="preserve">Kuinka monta raajaa linnuilla on?</w:t>
      </w:r>
    </w:p>
    <w:p>
      <w:r>
        <w:rPr>
          <w:b/>
        </w:rPr>
        <w:t xml:space="preserve">Tulos</w:t>
      </w:r>
    </w:p>
    <w:p>
      <w:r>
        <w:t xml:space="preserve">neljä</w:t>
      </w:r>
    </w:p>
    <w:p>
      <w:r>
        <w:rPr>
          <w:b/>
        </w:rPr>
        <w:t xml:space="preserve">Esimerkki 6.1853</w:t>
      </w:r>
    </w:p>
    <w:p>
      <w:r>
        <w:t xml:space="preserve">Geenin emäsjärjestys vastaa minkä proteiinikomponenttien järjestystä?</w:t>
      </w:r>
    </w:p>
    <w:p>
      <w:r>
        <w:rPr>
          <w:b/>
        </w:rPr>
        <w:t xml:space="preserve">Tulos</w:t>
      </w:r>
    </w:p>
    <w:p>
      <w:r>
        <w:t xml:space="preserve">aminohapot</w:t>
      </w:r>
    </w:p>
    <w:p>
      <w:r>
        <w:rPr>
          <w:b/>
        </w:rPr>
        <w:t xml:space="preserve">Esimerkki 6.1854</w:t>
      </w:r>
    </w:p>
    <w:p>
      <w:r>
        <w:t xml:space="preserve">Mikä tuottaa hormoneja, jotka säätelevät suoraan kehon prosesseja?</w:t>
      </w:r>
    </w:p>
    <w:p>
      <w:r>
        <w:rPr>
          <w:b/>
        </w:rPr>
        <w:t xml:space="preserve">Tulos</w:t>
      </w:r>
    </w:p>
    <w:p>
      <w:r>
        <w:t xml:space="preserve">hypotalamus</w:t>
      </w:r>
    </w:p>
    <w:p>
      <w:r>
        <w:rPr>
          <w:b/>
        </w:rPr>
        <w:t xml:space="preserve">Esimerkki 6.1855</w:t>
      </w:r>
    </w:p>
    <w:p>
      <w:r>
        <w:t xml:space="preserve">Mitä tapahtuu, kun ilmamassat kohtaavat?</w:t>
      </w:r>
    </w:p>
    <w:p>
      <w:r>
        <w:rPr>
          <w:b/>
        </w:rPr>
        <w:t xml:space="preserve">Tulos</w:t>
      </w:r>
    </w:p>
    <w:p>
      <w:r>
        <w:t xml:space="preserve">rintamilla</w:t>
      </w:r>
    </w:p>
    <w:p>
      <w:r>
        <w:rPr>
          <w:b/>
        </w:rPr>
        <w:t xml:space="preserve">Esimerkki 6.1856</w:t>
      </w:r>
    </w:p>
    <w:p>
      <w:r>
        <w:t xml:space="preserve">Nimeä 2 hiilihydraattityyppiä?</w:t>
      </w:r>
    </w:p>
    <w:p>
      <w:r>
        <w:rPr>
          <w:b/>
        </w:rPr>
        <w:t xml:space="preserve">Tulos</w:t>
      </w:r>
    </w:p>
    <w:p>
      <w:r>
        <w:t xml:space="preserve">yksinkertainen ja monimutkainen</w:t>
      </w:r>
    </w:p>
    <w:p>
      <w:r>
        <w:rPr>
          <w:b/>
        </w:rPr>
        <w:t xml:space="preserve">Esimerkki 6.1857</w:t>
      </w:r>
    </w:p>
    <w:p>
      <w:r>
        <w:t xml:space="preserve">Mikä tekee varpaan- ja kynsistä kovia?</w:t>
      </w:r>
    </w:p>
    <w:p>
      <w:r>
        <w:rPr>
          <w:b/>
        </w:rPr>
        <w:t xml:space="preserve">Tulos</w:t>
      </w:r>
    </w:p>
    <w:p>
      <w:r>
        <w:t xml:space="preserve">keratiini</w:t>
      </w:r>
    </w:p>
    <w:p>
      <w:r>
        <w:rPr>
          <w:b/>
        </w:rPr>
        <w:t xml:space="preserve">Esimerkki 6.1858</w:t>
      </w:r>
    </w:p>
    <w:p>
      <w:r>
        <w:t xml:space="preserve">Mikä on tehokkaimman mahdollisen moottorin nimi?</w:t>
      </w:r>
    </w:p>
    <w:p>
      <w:r>
        <w:rPr>
          <w:b/>
        </w:rPr>
        <w:t xml:space="preserve">Tulos</w:t>
      </w:r>
    </w:p>
    <w:p>
      <w:r>
        <w:t xml:space="preserve">carnot-moottori</w:t>
      </w:r>
    </w:p>
    <w:p>
      <w:r>
        <w:rPr>
          <w:b/>
        </w:rPr>
        <w:t xml:space="preserve">Esimerkki 6.1859</w:t>
      </w:r>
    </w:p>
    <w:p>
      <w:r>
        <w:t xml:space="preserve">Mitä ovat ioniliuokset?</w:t>
      </w:r>
    </w:p>
    <w:p>
      <w:r>
        <w:rPr>
          <w:b/>
        </w:rPr>
        <w:t xml:space="preserve">Tulos</w:t>
      </w:r>
    </w:p>
    <w:p>
      <w:r>
        <w:t xml:space="preserve">elektrolyytit</w:t>
      </w:r>
    </w:p>
    <w:p>
      <w:r>
        <w:rPr>
          <w:b/>
        </w:rPr>
        <w:t xml:space="preserve">Esimerkki 6.1860</w:t>
      </w:r>
    </w:p>
    <w:p>
      <w:r>
        <w:t xml:space="preserve">Synteettinen ja luonnonkumi, styroksi ja muovi ovat esimerkkejä orgaanisista aineista. Mistä?</w:t>
      </w:r>
    </w:p>
    <w:p>
      <w:r>
        <w:rPr>
          <w:b/>
        </w:rPr>
        <w:t xml:space="preserve">Tulos</w:t>
      </w:r>
    </w:p>
    <w:p>
      <w:r>
        <w:t xml:space="preserve">polymeerit</w:t>
      </w:r>
    </w:p>
    <w:p>
      <w:r>
        <w:rPr>
          <w:b/>
        </w:rPr>
        <w:t xml:space="preserve">Esimerkki 6.1861</w:t>
      </w:r>
    </w:p>
    <w:p>
      <w:r>
        <w:t xml:space="preserve">Ioniyhdisteiden eri alkuaineiden atomit saavat tai menettävät elektroneja?</w:t>
      </w:r>
    </w:p>
    <w:p>
      <w:r>
        <w:rPr>
          <w:b/>
        </w:rPr>
        <w:t xml:space="preserve">Tulos</w:t>
      </w:r>
    </w:p>
    <w:p>
      <w:r>
        <w:t xml:space="preserve">tuottaa ioneja</w:t>
      </w:r>
    </w:p>
    <w:p>
      <w:r>
        <w:rPr>
          <w:b/>
        </w:rPr>
        <w:t xml:space="preserve">Esimerkki 6.1862</w:t>
      </w:r>
    </w:p>
    <w:p>
      <w:r>
        <w:t xml:space="preserve">Mikä elin erittää estrogeenia?</w:t>
      </w:r>
    </w:p>
    <w:p>
      <w:r>
        <w:rPr>
          <w:b/>
        </w:rPr>
        <w:t xml:space="preserve">Tulos</w:t>
      </w:r>
    </w:p>
    <w:p>
      <w:r>
        <w:t xml:space="preserve">munasarjat</w:t>
      </w:r>
    </w:p>
    <w:p>
      <w:r>
        <w:rPr>
          <w:b/>
        </w:rPr>
        <w:t xml:space="preserve">Esimerkki 6.1863</w:t>
      </w:r>
    </w:p>
    <w:p>
      <w:r>
        <w:t xml:space="preserve">Mitä punasolut kuljettavat?</w:t>
      </w:r>
    </w:p>
    <w:p>
      <w:r>
        <w:rPr>
          <w:b/>
        </w:rPr>
        <w:t xml:space="preserve">Tulos</w:t>
      </w:r>
    </w:p>
    <w:p>
      <w:r>
        <w:t xml:space="preserve">happi</w:t>
      </w:r>
    </w:p>
    <w:p>
      <w:r>
        <w:rPr>
          <w:b/>
        </w:rPr>
        <w:t xml:space="preserve">Esimerkki 6.1864</w:t>
      </w:r>
    </w:p>
    <w:p>
      <w:r>
        <w:t xml:space="preserve">Mitä kutsutaan luonnonvaroiksi, joiden saatavuus on rajallinen ja joita ei voida korvata muuten kuin miljoonien vuosien kuluessa?</w:t>
      </w:r>
    </w:p>
    <w:p>
      <w:r>
        <w:rPr>
          <w:b/>
        </w:rPr>
        <w:t xml:space="preserve">Tulos</w:t>
      </w:r>
    </w:p>
    <w:p>
      <w:r>
        <w:t xml:space="preserve">uusiutumaton</w:t>
      </w:r>
    </w:p>
    <w:p>
      <w:r>
        <w:rPr>
          <w:b/>
        </w:rPr>
        <w:t xml:space="preserve">Esimerkki 6.1865</w:t>
      </w:r>
    </w:p>
    <w:p>
      <w:r>
        <w:t xml:space="preserve">Mihin niveljalkaisten ryhmään katkaravut kuuluvat?</w:t>
      </w:r>
    </w:p>
    <w:p>
      <w:r>
        <w:rPr>
          <w:b/>
        </w:rPr>
        <w:t xml:space="preserve">Tulos</w:t>
      </w:r>
    </w:p>
    <w:p>
      <w:r>
        <w:t xml:space="preserve">äyriäiset</w:t>
      </w:r>
    </w:p>
    <w:p>
      <w:r>
        <w:rPr>
          <w:b/>
        </w:rPr>
        <w:t xml:space="preserve">Esimerkki 6.1866</w:t>
      </w:r>
    </w:p>
    <w:p>
      <w:r>
        <w:t xml:space="preserve">Mikä on rakenne, joka koostuu kahdesta tai useammasta kudostyypistä, jotka toimivat yhdessä tietyn tehtävän suorittamiseksi?</w:t>
      </w:r>
    </w:p>
    <w:p>
      <w:r>
        <w:rPr>
          <w:b/>
        </w:rPr>
        <w:t xml:space="preserve">Tulos</w:t>
      </w:r>
    </w:p>
    <w:p>
      <w:r>
        <w:t xml:space="preserve">elin</w:t>
      </w:r>
    </w:p>
    <w:p>
      <w:r>
        <w:rPr>
          <w:b/>
        </w:rPr>
        <w:t xml:space="preserve">Esimerkki 6.1867</w:t>
      </w:r>
    </w:p>
    <w:p>
      <w:r>
        <w:t xml:space="preserve">Millaiset yhdisteet sisältävät positiivisesti ja negatiivisesti varautuneita ioneja sellaisessa suhteessa, että kokonaisvaraus on nolla?</w:t>
      </w:r>
    </w:p>
    <w:p>
      <w:r>
        <w:rPr>
          <w:b/>
        </w:rPr>
        <w:t xml:space="preserve">Tulos</w:t>
      </w:r>
    </w:p>
    <w:p>
      <w:r>
        <w:t xml:space="preserve">ioniyhdisteet</w:t>
      </w:r>
    </w:p>
    <w:p>
      <w:r>
        <w:rPr>
          <w:b/>
        </w:rPr>
        <w:t xml:space="preserve">Esimerkki 6.1868</w:t>
      </w:r>
    </w:p>
    <w:p>
      <w:r>
        <w:t xml:space="preserve">Mitä syntyy, kun maanalaisen luolan katto romahtaa?</w:t>
      </w:r>
    </w:p>
    <w:p>
      <w:r>
        <w:rPr>
          <w:b/>
        </w:rPr>
        <w:t xml:space="preserve">Tulos</w:t>
      </w:r>
    </w:p>
    <w:p>
      <w:r>
        <w:t xml:space="preserve">vajoama</w:t>
      </w:r>
    </w:p>
    <w:p>
      <w:r>
        <w:rPr>
          <w:b/>
        </w:rPr>
        <w:t xml:space="preserve">Esimerkki 6.1869</w:t>
      </w:r>
    </w:p>
    <w:p>
      <w:r>
        <w:t xml:space="preserve">Mikä voi olla vaikeaa tai jopa mahdotonta toteuttaa tieteellisessä mielessä?</w:t>
      </w:r>
    </w:p>
    <w:p>
      <w:r>
        <w:rPr>
          <w:b/>
        </w:rPr>
        <w:t xml:space="preserve">Tulos</w:t>
      </w:r>
    </w:p>
    <w:p>
      <w:r>
        <w:t xml:space="preserve">kokeet</w:t>
      </w:r>
    </w:p>
    <w:p>
      <w:r>
        <w:rPr>
          <w:b/>
        </w:rPr>
        <w:t xml:space="preserve">Esimerkki 6.1870</w:t>
      </w:r>
    </w:p>
    <w:p>
      <w:r>
        <w:t xml:space="preserve">Mitä hormonia ihmisen haima erittää?</w:t>
      </w:r>
    </w:p>
    <w:p>
      <w:r>
        <w:rPr>
          <w:b/>
        </w:rPr>
        <w:t xml:space="preserve">Tulos</w:t>
      </w:r>
    </w:p>
    <w:p>
      <w:r>
        <w:t xml:space="preserve">insuliini</w:t>
      </w:r>
    </w:p>
    <w:p>
      <w:r>
        <w:rPr>
          <w:b/>
        </w:rPr>
        <w:t xml:space="preserve">Esimerkki 6.1871</w:t>
      </w:r>
    </w:p>
    <w:p>
      <w:r>
        <w:t xml:space="preserve">Minkä kiven koostumus muuttuu lämmön ja/tai paineen vaikutuksesta?</w:t>
      </w:r>
    </w:p>
    <w:p>
      <w:r>
        <w:rPr>
          <w:b/>
        </w:rPr>
        <w:t xml:space="preserve">Tulos</w:t>
      </w:r>
    </w:p>
    <w:p>
      <w:r>
        <w:t xml:space="preserve">metamorfinen</w:t>
      </w:r>
    </w:p>
    <w:p>
      <w:r>
        <w:rPr>
          <w:b/>
        </w:rPr>
        <w:t xml:space="preserve">Esimerkki 6.1872</w:t>
      </w:r>
    </w:p>
    <w:p>
      <w:r>
        <w:t xml:space="preserve">Millä liikkeellä kyynärvarsi siirtyy supinaatioasennosta pronaatioasentoon?</w:t>
      </w:r>
    </w:p>
    <w:p>
      <w:r>
        <w:rPr>
          <w:b/>
        </w:rPr>
        <w:t xml:space="preserve">Tulos</w:t>
      </w:r>
    </w:p>
    <w:p>
      <w:r>
        <w:t xml:space="preserve">pronaatio</w:t>
      </w:r>
    </w:p>
    <w:p>
      <w:r>
        <w:rPr>
          <w:b/>
        </w:rPr>
        <w:t xml:space="preserve">Esimerkki 6.1873</w:t>
      </w:r>
    </w:p>
    <w:p>
      <w:r>
        <w:t xml:space="preserve">Mikä on ainoa metalli, joka on huoneenlämmössä nestemäinen?</w:t>
      </w:r>
    </w:p>
    <w:p>
      <w:r>
        <w:rPr>
          <w:b/>
        </w:rPr>
        <w:t xml:space="preserve">Tulos</w:t>
      </w:r>
    </w:p>
    <w:p>
      <w:r>
        <w:t xml:space="preserve">elohopea</w:t>
      </w:r>
    </w:p>
    <w:p>
      <w:r>
        <w:rPr>
          <w:b/>
        </w:rPr>
        <w:t xml:space="preserve">Esimerkki 6.1874</w:t>
      </w:r>
    </w:p>
    <w:p>
      <w:r>
        <w:t xml:space="preserve">Minkä tyyppistä lajinmuodostusta tapahtuu, kun saman lajin ryhmät ovat maantieteellisesti eristyksissä pitkiä aikoja?</w:t>
      </w:r>
    </w:p>
    <w:p>
      <w:r>
        <w:rPr>
          <w:b/>
        </w:rPr>
        <w:t xml:space="preserve">Tulos</w:t>
      </w:r>
    </w:p>
    <w:p>
      <w:r>
        <w:t xml:space="preserve">allopatrinen</w:t>
      </w:r>
    </w:p>
    <w:p>
      <w:r>
        <w:rPr>
          <w:b/>
        </w:rPr>
        <w:t xml:space="preserve">Esimerkki 6.1875</w:t>
      </w:r>
    </w:p>
    <w:p>
      <w:r>
        <w:t xml:space="preserve">Ruoka hajotetaan pienemmiksi hiukkasiksi pureskelemalla, mikä on prosessi, jossa mitkä rakenteet toimivat?</w:t>
      </w:r>
    </w:p>
    <w:p>
      <w:r>
        <w:rPr>
          <w:b/>
        </w:rPr>
        <w:t xml:space="preserve">Tulos</w:t>
      </w:r>
    </w:p>
    <w:p>
      <w:r>
        <w:t xml:space="preserve">hampaat</w:t>
      </w:r>
    </w:p>
    <w:p>
      <w:r>
        <w:rPr>
          <w:b/>
        </w:rPr>
        <w:t xml:space="preserve">Esimerkki 6.1876</w:t>
      </w:r>
    </w:p>
    <w:p>
      <w:r>
        <w:t xml:space="preserve">Millä menetelmällä elävät organismit vapauttavat hiilidioksidia ilmakehään?</w:t>
      </w:r>
    </w:p>
    <w:p>
      <w:r>
        <w:rPr>
          <w:b/>
        </w:rPr>
        <w:t xml:space="preserve">Tulos</w:t>
      </w:r>
    </w:p>
    <w:p>
      <w:r>
        <w:t xml:space="preserve">soluhengitys</w:t>
      </w:r>
    </w:p>
    <w:p>
      <w:r>
        <w:rPr>
          <w:b/>
        </w:rPr>
        <w:t xml:space="preserve">Esimerkki 6.1877</w:t>
      </w:r>
    </w:p>
    <w:p>
      <w:r>
        <w:t xml:space="preserve">Minkä niveljalkaisten ryhmän yleisimpiä edustajia ovat tuhatjalkaiset ja tuhatjalkaiset?</w:t>
      </w:r>
    </w:p>
    <w:p>
      <w:r>
        <w:rPr>
          <w:b/>
        </w:rPr>
        <w:t xml:space="preserve">Tulos</w:t>
      </w:r>
    </w:p>
    <w:p>
      <w:r>
        <w:t xml:space="preserve">myriapoda-alalaji</w:t>
      </w:r>
    </w:p>
    <w:p>
      <w:r>
        <w:rPr>
          <w:b/>
        </w:rPr>
        <w:t xml:space="preserve">Esimerkki 6.1878</w:t>
      </w:r>
    </w:p>
    <w:p>
      <w:r>
        <w:t xml:space="preserve">Millaiset huumeet vaikuttavat aivoihin ja vaikuttavat siihen, miten ihminen voi tuntea, ajatella tai toimia?</w:t>
      </w:r>
    </w:p>
    <w:p>
      <w:r>
        <w:rPr>
          <w:b/>
        </w:rPr>
        <w:t xml:space="preserve">Tulos</w:t>
      </w:r>
    </w:p>
    <w:p>
      <w:r>
        <w:t xml:space="preserve">psykoaktiiviset</w:t>
      </w:r>
    </w:p>
    <w:p>
      <w:r>
        <w:rPr>
          <w:b/>
        </w:rPr>
        <w:t xml:space="preserve">Esimerkki 6.1879</w:t>
      </w:r>
    </w:p>
    <w:p>
      <w:r>
        <w:t xml:space="preserve">Ihonväriä säätelevät geenit, mutta siihen vaikuttaa myös altistuminen mille?</w:t>
      </w:r>
    </w:p>
    <w:p>
      <w:r>
        <w:rPr>
          <w:b/>
        </w:rPr>
        <w:t xml:space="preserve">Tulos</w:t>
      </w:r>
    </w:p>
    <w:p>
      <w:r>
        <w:t xml:space="preserve">auringonvalo</w:t>
      </w:r>
    </w:p>
    <w:p>
      <w:r>
        <w:rPr>
          <w:b/>
        </w:rPr>
        <w:t xml:space="preserve">Esimerkki 6.1880</w:t>
      </w:r>
    </w:p>
    <w:p>
      <w:r>
        <w:t xml:space="preserve">Minkä kautta ionit liikkuvat solun sähköisen neutraaliuden ylläpitämiseksi?</w:t>
      </w:r>
    </w:p>
    <w:p>
      <w:r>
        <w:rPr>
          <w:b/>
        </w:rPr>
        <w:t xml:space="preserve">Tulos</w:t>
      </w:r>
    </w:p>
    <w:p>
      <w:r>
        <w:t xml:space="preserve">kalvo</w:t>
      </w:r>
    </w:p>
    <w:p>
      <w:r>
        <w:rPr>
          <w:b/>
        </w:rPr>
        <w:t xml:space="preserve">Esimerkki 6.1881</w:t>
      </w:r>
    </w:p>
    <w:p>
      <w:r>
        <w:t xml:space="preserve">Meioosin aikana kumpikin vanhempi syntetisoi sukusoluja, jotka sisältävät vain puolet siitä, mitä ne ovat?</w:t>
      </w:r>
    </w:p>
    <w:p>
      <w:r>
        <w:rPr>
          <w:b/>
        </w:rPr>
        <w:t xml:space="preserve">Tulos</w:t>
      </w:r>
    </w:p>
    <w:p>
      <w:r>
        <w:t xml:space="preserve">kromosomit</w:t>
      </w:r>
    </w:p>
    <w:p>
      <w:r>
        <w:rPr>
          <w:b/>
        </w:rPr>
        <w:t xml:space="preserve">Esimerkki 6.1882</w:t>
      </w:r>
    </w:p>
    <w:p>
      <w:r>
        <w:t xml:space="preserve">Mitä sekundaarisessa munasolussa on eniten alkuperäisestä solusta?</w:t>
      </w:r>
    </w:p>
    <w:p>
      <w:r>
        <w:rPr>
          <w:b/>
        </w:rPr>
        <w:t xml:space="preserve">Tulos</w:t>
      </w:r>
    </w:p>
    <w:p>
      <w:r>
        <w:t xml:space="preserve">sytoplasma</w:t>
      </w:r>
    </w:p>
    <w:p>
      <w:r>
        <w:rPr>
          <w:b/>
        </w:rPr>
        <w:t xml:space="preserve">Esimerkki 6.1883</w:t>
      </w:r>
    </w:p>
    <w:p>
      <w:r>
        <w:t xml:space="preserve">Mitä sierainrauhaset erittävät?</w:t>
      </w:r>
    </w:p>
    <w:p>
      <w:r>
        <w:rPr>
          <w:b/>
        </w:rPr>
        <w:t xml:space="preserve">Tulos</w:t>
      </w:r>
    </w:p>
    <w:p>
      <w:r>
        <w:t xml:space="preserve">hiki</w:t>
      </w:r>
    </w:p>
    <w:p>
      <w:r>
        <w:rPr>
          <w:b/>
        </w:rPr>
        <w:t xml:space="preserve">Esimerkki 6.1884</w:t>
      </w:r>
    </w:p>
    <w:p>
      <w:r>
        <w:t xml:space="preserve">Spontaani muutosprosessi, jota kutsutaan neutriinooskillaatioiksi, voi tapahtua vain, jos neutriinoilla on mikä ominaisuus?</w:t>
      </w:r>
    </w:p>
    <w:p>
      <w:r>
        <w:rPr>
          <w:b/>
        </w:rPr>
        <w:t xml:space="preserve">Tulos</w:t>
      </w:r>
    </w:p>
    <w:p>
      <w:r>
        <w:t xml:space="preserve">massa</w:t>
      </w:r>
    </w:p>
    <w:p>
      <w:r>
        <w:rPr>
          <w:b/>
        </w:rPr>
        <w:t xml:space="preserve">Esimerkki 6.1885</w:t>
      </w:r>
    </w:p>
    <w:p>
      <w:r>
        <w:t xml:space="preserve">Sädekehälihakset ohjaavat linssin muotoa, joka taivuttaa valoa ja tarkentaa sen mihin?</w:t>
      </w:r>
    </w:p>
    <w:p>
      <w:r>
        <w:rPr>
          <w:b/>
        </w:rPr>
        <w:t xml:space="preserve">Tulos</w:t>
      </w:r>
    </w:p>
    <w:p>
      <w:r>
        <w:t xml:space="preserve">verkkokalvo</w:t>
      </w:r>
    </w:p>
    <w:p>
      <w:r>
        <w:rPr>
          <w:b/>
        </w:rPr>
        <w:t xml:space="preserve">Esimerkki 6.1886</w:t>
      </w:r>
    </w:p>
    <w:p>
      <w:r>
        <w:t xml:space="preserve">Mihin ryhmään kuuluvat yksinkertaisimmat eukaryootit, mukaan lukien useimmat yksisoluiset eukaryootit?</w:t>
      </w:r>
    </w:p>
    <w:p>
      <w:r>
        <w:rPr>
          <w:b/>
        </w:rPr>
        <w:t xml:space="preserve">Tulos</w:t>
      </w:r>
    </w:p>
    <w:p>
      <w:r>
        <w:t xml:space="preserve">protistit</w:t>
      </w:r>
    </w:p>
    <w:p>
      <w:r>
        <w:rPr>
          <w:b/>
        </w:rPr>
        <w:t xml:space="preserve">Esimerkki 6.1887</w:t>
      </w:r>
    </w:p>
    <w:p>
      <w:r>
        <w:t xml:space="preserve">Muiden bryofyyttien tavoin sammalkasvit viettävät suurimman osan elinkaarestaan?</w:t>
      </w:r>
    </w:p>
    <w:p>
      <w:r>
        <w:rPr>
          <w:b/>
        </w:rPr>
        <w:t xml:space="preserve">Tulos</w:t>
      </w:r>
    </w:p>
    <w:p>
      <w:r>
        <w:t xml:space="preserve">gametofyytit</w:t>
      </w:r>
    </w:p>
    <w:p>
      <w:r>
        <w:rPr>
          <w:b/>
        </w:rPr>
        <w:t xml:space="preserve">Esimerkki 6.1888</w:t>
      </w:r>
    </w:p>
    <w:p>
      <w:r>
        <w:t xml:space="preserve">Koska atomit ovat aina sähköisesti neutraaleja, jokaista lisättyä protonia kohden lisätään yksi mitä?</w:t>
      </w:r>
    </w:p>
    <w:p>
      <w:r>
        <w:rPr>
          <w:b/>
        </w:rPr>
        <w:t xml:space="preserve">Tulos</w:t>
      </w:r>
    </w:p>
    <w:p>
      <w:r>
        <w:t xml:space="preserve">elektroni</w:t>
      </w:r>
    </w:p>
    <w:p>
      <w:r>
        <w:rPr>
          <w:b/>
        </w:rPr>
        <w:t xml:space="preserve">Esimerkki 6.1889</w:t>
      </w:r>
    </w:p>
    <w:p>
      <w:r>
        <w:t xml:space="preserve">Minkälaisia vyöhykkeitä lannoitteiden valuminen voi luoda mereen?</w:t>
      </w:r>
    </w:p>
    <w:p>
      <w:r>
        <w:rPr>
          <w:b/>
        </w:rPr>
        <w:t xml:space="preserve">Tulos</w:t>
      </w:r>
    </w:p>
    <w:p>
      <w:r>
        <w:t xml:space="preserve">kuolleet alueet</w:t>
      </w:r>
    </w:p>
    <w:p>
      <w:r>
        <w:rPr>
          <w:b/>
        </w:rPr>
        <w:t xml:space="preserve">Esimerkki 6.1890</w:t>
      </w:r>
    </w:p>
    <w:p>
      <w:r>
        <w:t xml:space="preserve">Reaktiossa syntyviä aineita kutsutaan?</w:t>
      </w:r>
    </w:p>
    <w:p>
      <w:r>
        <w:rPr>
          <w:b/>
        </w:rPr>
        <w:t xml:space="preserve">Tulos</w:t>
      </w:r>
    </w:p>
    <w:p>
      <w:r>
        <w:t xml:space="preserve">tuotteet</w:t>
      </w:r>
    </w:p>
    <w:p>
      <w:r>
        <w:rPr>
          <w:b/>
        </w:rPr>
        <w:t xml:space="preserve">Esimerkki 6.1891</w:t>
      </w:r>
    </w:p>
    <w:p>
      <w:r>
        <w:t xml:space="preserve">Makrofagit ja dendriittiset solut ovat minkä tyyppisiä"</w:t>
      </w:r>
    </w:p>
    <w:p>
      <w:r>
        <w:rPr>
          <w:b/>
        </w:rPr>
        <w:t xml:space="preserve">Tulos</w:t>
      </w:r>
    </w:p>
    <w:p>
      <w:r>
        <w:t xml:space="preserve">fagosyyttiset solut</w:t>
      </w:r>
    </w:p>
    <w:p>
      <w:r>
        <w:rPr>
          <w:b/>
        </w:rPr>
        <w:t xml:space="preserve">Esimerkki 6.1892</w:t>
      </w:r>
    </w:p>
    <w:p>
      <w:r>
        <w:t xml:space="preserve">Kaikki chordatit ovat deuterostomeja, joilla on mikä?</w:t>
      </w:r>
    </w:p>
    <w:p>
      <w:r>
        <w:rPr>
          <w:b/>
        </w:rPr>
        <w:t xml:space="preserve">Tulos</w:t>
      </w:r>
    </w:p>
    <w:p>
      <w:r>
        <w:t xml:space="preserve">notochord</w:t>
      </w:r>
    </w:p>
    <w:p>
      <w:r>
        <w:rPr>
          <w:b/>
        </w:rPr>
        <w:t xml:space="preserve">Esimerkki 6.1893</w:t>
      </w:r>
    </w:p>
    <w:p>
      <w:r>
        <w:t xml:space="preserve">Millaista liikettä aurinkokunnan planeetat tekevät auringon ympäri?</w:t>
      </w:r>
    </w:p>
    <w:p>
      <w:r>
        <w:rPr>
          <w:b/>
        </w:rPr>
        <w:t xml:space="preserve">Tulos</w:t>
      </w:r>
    </w:p>
    <w:p>
      <w:r>
        <w:t xml:space="preserve">elliptiset kiertoradat</w:t>
      </w:r>
    </w:p>
    <w:p>
      <w:r>
        <w:rPr>
          <w:b/>
        </w:rPr>
        <w:t xml:space="preserve">Esimerkki 6.1894</w:t>
      </w:r>
    </w:p>
    <w:p>
      <w:r>
        <w:t xml:space="preserve">Minkä karttojen ominaisuuden avulla käyttäjät voivat tehdä korjauksia magneettisen pohjoisen ja todellisen pohjoisen välillä?</w:t>
      </w:r>
    </w:p>
    <w:p>
      <w:r>
        <w:rPr>
          <w:b/>
        </w:rPr>
        <w:t xml:space="preserve">Tulos</w:t>
      </w:r>
    </w:p>
    <w:p>
      <w:r>
        <w:t xml:space="preserve">kaksinkertainen kompassiruusu</w:t>
      </w:r>
    </w:p>
    <w:p>
      <w:r>
        <w:rPr>
          <w:b/>
        </w:rPr>
        <w:t xml:space="preserve">Esimerkki 6.1895</w:t>
      </w:r>
    </w:p>
    <w:p>
      <w:r>
        <w:t xml:space="preserve">Nimi pii on peräisin latinan sanasta, joka tarkoittaa piikiveä?</w:t>
      </w:r>
    </w:p>
    <w:p>
      <w:r>
        <w:rPr>
          <w:b/>
        </w:rPr>
        <w:t xml:space="preserve">Tulos</w:t>
      </w:r>
    </w:p>
    <w:p>
      <w:r>
        <w:t xml:space="preserve">silex</w:t>
      </w:r>
    </w:p>
    <w:p>
      <w:r>
        <w:rPr>
          <w:b/>
        </w:rPr>
        <w:t xml:space="preserve">Esimerkki 6.1896</w:t>
      </w:r>
    </w:p>
    <w:p>
      <w:r>
        <w:t xml:space="preserve">Koko on solun rakenteen yleinen ominaisuus, joka liittyy?</w:t>
      </w:r>
    </w:p>
    <w:p>
      <w:r>
        <w:rPr>
          <w:b/>
        </w:rPr>
        <w:t xml:space="preserve">Tulos</w:t>
      </w:r>
    </w:p>
    <w:p>
      <w:r>
        <w:t xml:space="preserve">toiminto</w:t>
      </w:r>
    </w:p>
    <w:p>
      <w:r>
        <w:rPr>
          <w:b/>
        </w:rPr>
        <w:t xml:space="preserve">Esimerkki 6.1897</w:t>
      </w:r>
    </w:p>
    <w:p>
      <w:r>
        <w:t xml:space="preserve">Mitä tapahtuu massaluvulle positroniemissiolla tapahtuvan ydinhajoamisen aikana?</w:t>
      </w:r>
    </w:p>
    <w:p>
      <w:r>
        <w:rPr>
          <w:b/>
        </w:rPr>
        <w:t xml:space="preserve">Tulos</w:t>
      </w:r>
    </w:p>
    <w:p>
      <w:r>
        <w:t xml:space="preserve">pysyy ennallaan</w:t>
      </w:r>
    </w:p>
    <w:p>
      <w:r>
        <w:rPr>
          <w:b/>
        </w:rPr>
        <w:t xml:space="preserve">Esimerkki 6.1898</w:t>
      </w:r>
    </w:p>
    <w:p>
      <w:r>
        <w:t xml:space="preserve">Van Allenin säteilyvyöhykkeet ovat kaksi aluetta, joilla energeettiset varatut hiukkaset jäävät loukkuun maapallon mihin?</w:t>
      </w:r>
    </w:p>
    <w:p>
      <w:r>
        <w:rPr>
          <w:b/>
        </w:rPr>
        <w:t xml:space="preserve">Tulos</w:t>
      </w:r>
    </w:p>
    <w:p>
      <w:r>
        <w:t xml:space="preserve">magneettikenttä</w:t>
      </w:r>
    </w:p>
    <w:p>
      <w:r>
        <w:rPr>
          <w:b/>
        </w:rPr>
        <w:t xml:space="preserve">Esimerkki 6.1899</w:t>
      </w:r>
    </w:p>
    <w:p>
      <w:r>
        <w:t xml:space="preserve">Millaisia liikkeitä syntyy, kun nivelen luiden välinen kulma muuttuu?</w:t>
      </w:r>
    </w:p>
    <w:p>
      <w:r>
        <w:rPr>
          <w:b/>
        </w:rPr>
        <w:t xml:space="preserve">Tulos</w:t>
      </w:r>
    </w:p>
    <w:p>
      <w:r>
        <w:t xml:space="preserve">kulmikas</w:t>
      </w:r>
    </w:p>
    <w:p>
      <w:r>
        <w:rPr>
          <w:b/>
        </w:rPr>
        <w:t xml:space="preserve">Esimerkki 6.1900</w:t>
      </w:r>
    </w:p>
    <w:p>
      <w:r>
        <w:t xml:space="preserve">Minkälainen menetelmä on hiili-14-datointi?</w:t>
      </w:r>
    </w:p>
    <w:p>
      <w:r>
        <w:rPr>
          <w:b/>
        </w:rPr>
        <w:t xml:space="preserve">Tulos</w:t>
      </w:r>
    </w:p>
    <w:p>
      <w:r>
        <w:t xml:space="preserve">radiometrinen</w:t>
      </w:r>
    </w:p>
    <w:p>
      <w:r>
        <w:rPr>
          <w:b/>
        </w:rPr>
        <w:t xml:space="preserve">Esimerkki 6.1901</w:t>
      </w:r>
    </w:p>
    <w:p>
      <w:r>
        <w:t xml:space="preserve">Kaikkien verisuonikasvien varret pitenevät alkukasvun kautta. tämä tapahtuu alkumeristemissä varsien kärjissä ja ______.</w:t>
      </w:r>
    </w:p>
    <w:p>
      <w:r>
        <w:rPr>
          <w:b/>
        </w:rPr>
        <w:t xml:space="preserve">Tulos</w:t>
      </w:r>
    </w:p>
    <w:p>
      <w:r>
        <w:t xml:space="preserve">solmut</w:t>
      </w:r>
    </w:p>
    <w:p>
      <w:r>
        <w:rPr>
          <w:b/>
        </w:rPr>
        <w:t xml:space="preserve">Esimerkki 6.1902</w:t>
      </w:r>
    </w:p>
    <w:p>
      <w:r>
        <w:t xml:space="preserve">Mitä osteoblastit erittävät, joka mineralisoituu luun matriisiksi?</w:t>
      </w:r>
    </w:p>
    <w:p>
      <w:r>
        <w:rPr>
          <w:b/>
        </w:rPr>
        <w:t xml:space="preserve">Tulos</w:t>
      </w:r>
    </w:p>
    <w:p>
      <w:r>
        <w:t xml:space="preserve">kollageeni</w:t>
      </w:r>
    </w:p>
    <w:p>
      <w:r>
        <w:rPr>
          <w:b/>
        </w:rPr>
        <w:t xml:space="preserve">Esimerkki 6.1903</w:t>
      </w:r>
    </w:p>
    <w:p>
      <w:r>
        <w:t xml:space="preserve">Minkä tyyppiset elävät olennot jaetaan ei-verisuonten ja verisuonten ryhmiin?</w:t>
      </w:r>
    </w:p>
    <w:p>
      <w:r>
        <w:rPr>
          <w:b/>
        </w:rPr>
        <w:t xml:space="preserve">Tulos</w:t>
      </w:r>
    </w:p>
    <w:p>
      <w:r>
        <w:t xml:space="preserve">kasvit</w:t>
      </w:r>
    </w:p>
    <w:p>
      <w:r>
        <w:rPr>
          <w:b/>
        </w:rPr>
        <w:t xml:space="preserve">Esimerkki 6.1904</w:t>
      </w:r>
    </w:p>
    <w:p>
      <w:r>
        <w:t xml:space="preserve">Kasvipooli viittaa siihen, että mitä on keskittynyt munan toiseen napaan?</w:t>
      </w:r>
    </w:p>
    <w:p>
      <w:r>
        <w:rPr>
          <w:b/>
        </w:rPr>
        <w:t xml:space="preserve">Tulos</w:t>
      </w:r>
    </w:p>
    <w:p>
      <w:r>
        <w:t xml:space="preserve">keltuainen</w:t>
      </w:r>
    </w:p>
    <w:p>
      <w:r>
        <w:rPr>
          <w:b/>
        </w:rPr>
        <w:t xml:space="preserve">Esimerkki 6.1905</w:t>
      </w:r>
    </w:p>
    <w:p>
      <w:r>
        <w:t xml:space="preserve">Mitä kemiallisessa reaktiossa ei voi syntyä tai tuhoutua?</w:t>
      </w:r>
    </w:p>
    <w:p>
      <w:r>
        <w:rPr>
          <w:b/>
        </w:rPr>
        <w:t xml:space="preserve">Tulos</w:t>
      </w:r>
    </w:p>
    <w:p>
      <w:r>
        <w:t xml:space="preserve">asia</w:t>
      </w:r>
    </w:p>
    <w:p>
      <w:r>
        <w:rPr>
          <w:b/>
        </w:rPr>
        <w:t xml:space="preserve">Esimerkki 6.1906</w:t>
      </w:r>
    </w:p>
    <w:p>
      <w:r>
        <w:t xml:space="preserve">Mikä on jaksollisen järjestelmän ryhmä 16?</w:t>
      </w:r>
    </w:p>
    <w:p>
      <w:r>
        <w:rPr>
          <w:b/>
        </w:rPr>
        <w:t xml:space="preserve">Tulos</w:t>
      </w:r>
    </w:p>
    <w:p>
      <w:r>
        <w:t xml:space="preserve">happiryhmä</w:t>
      </w:r>
    </w:p>
    <w:p>
      <w:r>
        <w:rPr>
          <w:b/>
        </w:rPr>
        <w:t xml:space="preserve">Esimerkki 6.1907</w:t>
      </w:r>
    </w:p>
    <w:p>
      <w:r>
        <w:t xml:space="preserve">Kun atomin hapetusluku pienenee redox-reaktion aikana, mikä on kyseessä?</w:t>
      </w:r>
    </w:p>
    <w:p>
      <w:r>
        <w:rPr>
          <w:b/>
        </w:rPr>
        <w:t xml:space="preserve">Tulos</w:t>
      </w:r>
    </w:p>
    <w:p>
      <w:r>
        <w:t xml:space="preserve">alennettu</w:t>
      </w:r>
    </w:p>
    <w:p>
      <w:r>
        <w:rPr>
          <w:b/>
        </w:rPr>
        <w:t xml:space="preserve">Esimerkki 6.1908</w:t>
      </w:r>
    </w:p>
    <w:p>
      <w:r>
        <w:t xml:space="preserve">Mikä kuvaa sitä, kuinka lähellä arvio on tunnettua standardia?</w:t>
      </w:r>
    </w:p>
    <w:p>
      <w:r>
        <w:rPr>
          <w:b/>
        </w:rPr>
        <w:t xml:space="preserve">Tulos</w:t>
      </w:r>
    </w:p>
    <w:p>
      <w:r>
        <w:t xml:space="preserve">tarkkuus</w:t>
      </w:r>
    </w:p>
    <w:p>
      <w:r>
        <w:rPr>
          <w:b/>
        </w:rPr>
        <w:t xml:space="preserve">Esimerkki 6.1909</w:t>
      </w:r>
    </w:p>
    <w:p>
      <w:r>
        <w:t xml:space="preserve">Mitä radioteleskoopit keräävät?</w:t>
      </w:r>
    </w:p>
    <w:p>
      <w:r>
        <w:rPr>
          <w:b/>
        </w:rPr>
        <w:t xml:space="preserve">Tulos</w:t>
      </w:r>
    </w:p>
    <w:p>
      <w:r>
        <w:t xml:space="preserve">radioaallot</w:t>
      </w:r>
    </w:p>
    <w:p>
      <w:r>
        <w:rPr>
          <w:b/>
        </w:rPr>
        <w:t xml:space="preserve">Esimerkki 6.1910</w:t>
      </w:r>
    </w:p>
    <w:p>
      <w:r>
        <w:t xml:space="preserve">Mitä tapahtuu, kun immuunijärjestelmä hyökkää vaarattomia aineita vastaan, jotka tulevat elimistöön ulkopuolelta?</w:t>
      </w:r>
    </w:p>
    <w:p>
      <w:r>
        <w:rPr>
          <w:b/>
        </w:rPr>
        <w:t xml:space="preserve">Tulos</w:t>
      </w:r>
    </w:p>
    <w:p>
      <w:r>
        <w:t xml:space="preserve">allergiat</w:t>
      </w:r>
    </w:p>
    <w:p>
      <w:r>
        <w:rPr>
          <w:b/>
        </w:rPr>
        <w:t xml:space="preserve">Esimerkki 6.1911</w:t>
      </w:r>
    </w:p>
    <w:p>
      <w:r>
        <w:t xml:space="preserve">Monet mikro-organismit ovat yksisoluisia ja käyttävät mitä havaitsemiseen ja liikkumiseen?</w:t>
      </w:r>
    </w:p>
    <w:p>
      <w:r>
        <w:rPr>
          <w:b/>
        </w:rPr>
        <w:t xml:space="preserve">Tulos</w:t>
      </w:r>
    </w:p>
    <w:p>
      <w:r>
        <w:t xml:space="preserve">organellit</w:t>
      </w:r>
    </w:p>
    <w:p>
      <w:r>
        <w:rPr>
          <w:b/>
        </w:rPr>
        <w:t xml:space="preserve">Esimerkki 6.1912</w:t>
      </w:r>
    </w:p>
    <w:p>
      <w:r>
        <w:t xml:space="preserve">Sademäärä, haihtuminen, transpiraatio ja tiivistyminen ovat osa mitä kiertokulkua?</w:t>
      </w:r>
    </w:p>
    <w:p>
      <w:r>
        <w:rPr>
          <w:b/>
        </w:rPr>
        <w:t xml:space="preserve">Tulos</w:t>
      </w:r>
    </w:p>
    <w:p>
      <w:r>
        <w:t xml:space="preserve">veden kiertokulku</w:t>
      </w:r>
    </w:p>
    <w:p>
      <w:r>
        <w:rPr>
          <w:b/>
        </w:rPr>
        <w:t xml:space="preserve">Esimerkki 6.1913</w:t>
      </w:r>
    </w:p>
    <w:p>
      <w:r>
        <w:t xml:space="preserve">Millä tavoin selkärankaiset lisääntyvät?</w:t>
      </w:r>
    </w:p>
    <w:p>
      <w:r>
        <w:rPr>
          <w:b/>
        </w:rPr>
        <w:t xml:space="preserve">Tulos</w:t>
      </w:r>
    </w:p>
    <w:p>
      <w:r>
        <w:t xml:space="preserve">seksuaalisesti</w:t>
      </w:r>
    </w:p>
    <w:p>
      <w:r>
        <w:rPr>
          <w:b/>
        </w:rPr>
        <w:t xml:space="preserve">Esimerkki 6.1914</w:t>
      </w:r>
    </w:p>
    <w:p>
      <w:r>
        <w:t xml:space="preserve">Mitä kromosomien uudelleenjärjestelyt edistävät syntymistä?</w:t>
      </w:r>
    </w:p>
    <w:p>
      <w:r>
        <w:rPr>
          <w:b/>
        </w:rPr>
        <w:t xml:space="preserve">Tulos</w:t>
      </w:r>
    </w:p>
    <w:p>
      <w:r>
        <w:t xml:space="preserve">uudet lajit</w:t>
      </w:r>
    </w:p>
    <w:p>
      <w:r>
        <w:rPr>
          <w:b/>
        </w:rPr>
        <w:t xml:space="preserve">Esimerkki 6.1915</w:t>
      </w:r>
    </w:p>
    <w:p>
      <w:r>
        <w:t xml:space="preserve">Mitä kasvit valmistavat varastoidakseen ylimääräistä glukoosia?</w:t>
      </w:r>
    </w:p>
    <w:p>
      <w:r>
        <w:rPr>
          <w:b/>
        </w:rPr>
        <w:t xml:space="preserve">Tulos</w:t>
      </w:r>
    </w:p>
    <w:p>
      <w:r>
        <w:t xml:space="preserve">tärkkelys</w:t>
      </w:r>
    </w:p>
    <w:p>
      <w:r>
        <w:rPr>
          <w:b/>
        </w:rPr>
        <w:t xml:space="preserve">Esimerkki 6.1916</w:t>
      </w:r>
    </w:p>
    <w:p>
      <w:r>
        <w:t xml:space="preserve">Mikä on hedelmäkärpästen diploidiluku?</w:t>
      </w:r>
    </w:p>
    <w:p>
      <w:r>
        <w:rPr>
          <w:b/>
        </w:rPr>
        <w:t xml:space="preserve">Tulos</w:t>
      </w:r>
    </w:p>
    <w:p>
      <w:r>
        <w:t xml:space="preserve">8</w:t>
      </w:r>
    </w:p>
    <w:p>
      <w:r>
        <w:rPr>
          <w:b/>
        </w:rPr>
        <w:t xml:space="preserve">Esimerkki 6.1917</w:t>
      </w:r>
    </w:p>
    <w:p>
      <w:r>
        <w:t xml:space="preserve">Mitä termiä käytetään kuvaamaan kahden ominaisuuksiltaan erilaisen yksilön risteytystä?</w:t>
      </w:r>
    </w:p>
    <w:p>
      <w:r>
        <w:rPr>
          <w:b/>
        </w:rPr>
        <w:t xml:space="preserve">Tulos</w:t>
      </w:r>
    </w:p>
    <w:p>
      <w:r>
        <w:t xml:space="preserve">hybridisaatio</w:t>
      </w:r>
    </w:p>
    <w:p>
      <w:r>
        <w:rPr>
          <w:b/>
        </w:rPr>
        <w:t xml:space="preserve">Esimerkki 6.1918</w:t>
      </w:r>
    </w:p>
    <w:p>
      <w:r>
        <w:t xml:space="preserve">Miksi kutsutaan eläinten, kasvien ja muiden eliöiden säilyneitä jäänteitä?</w:t>
      </w:r>
    </w:p>
    <w:p>
      <w:r>
        <w:rPr>
          <w:b/>
        </w:rPr>
        <w:t xml:space="preserve">Tulos</w:t>
      </w:r>
    </w:p>
    <w:p>
      <w:r>
        <w:t xml:space="preserve">fossiilit</w:t>
      </w:r>
    </w:p>
    <w:p>
      <w:r>
        <w:rPr>
          <w:b/>
        </w:rPr>
        <w:t xml:space="preserve">Esimerkki 6.1919</w:t>
      </w:r>
    </w:p>
    <w:p>
      <w:r>
        <w:t xml:space="preserve">Auringon lämpö voidaan myös vangita kotiisi käyttämällä etelään suuntautuvia ikkunoita, ja hyvä mitä?</w:t>
      </w:r>
    </w:p>
    <w:p>
      <w:r>
        <w:rPr>
          <w:b/>
        </w:rPr>
        <w:t xml:space="preserve">Tulos</w:t>
      </w:r>
    </w:p>
    <w:p>
      <w:r>
        <w:t xml:space="preserve">eristys</w:t>
      </w:r>
    </w:p>
    <w:p>
      <w:r>
        <w:rPr>
          <w:b/>
        </w:rPr>
        <w:t xml:space="preserve">Esimerkki 6.1920</w:t>
      </w:r>
    </w:p>
    <w:p>
      <w:r>
        <w:t xml:space="preserve">Mikä on rakenne, joka roikkuu vastakuoriutuneesta lohen toukasta?</w:t>
      </w:r>
    </w:p>
    <w:p>
      <w:r>
        <w:rPr>
          <w:b/>
        </w:rPr>
        <w:t xml:space="preserve">Tulos</w:t>
      </w:r>
    </w:p>
    <w:p>
      <w:r>
        <w:t xml:space="preserve">keltuainen</w:t>
      </w:r>
    </w:p>
    <w:p>
      <w:r>
        <w:rPr>
          <w:b/>
        </w:rPr>
        <w:t xml:space="preserve">Esimerkki 6.1921</w:t>
      </w:r>
    </w:p>
    <w:p>
      <w:r>
        <w:t xml:space="preserve">Jäätiköissä on railoja. miten ne syntyvät?</w:t>
      </w:r>
    </w:p>
    <w:p>
      <w:r>
        <w:rPr>
          <w:b/>
        </w:rPr>
        <w:t xml:space="preserve">Tulos</w:t>
      </w:r>
    </w:p>
    <w:p>
      <w:r>
        <w:t xml:space="preserve">liikkeestä</w:t>
      </w:r>
    </w:p>
    <w:p>
      <w:r>
        <w:rPr>
          <w:b/>
        </w:rPr>
        <w:t xml:space="preserve">Esimerkki 6.1922</w:t>
      </w:r>
    </w:p>
    <w:p>
      <w:r>
        <w:t xml:space="preserve">Mitä muodostuu, kun solut alkavat kasvaa hallitsemattomasti?</w:t>
      </w:r>
    </w:p>
    <w:p>
      <w:r>
        <w:rPr>
          <w:b/>
        </w:rPr>
        <w:t xml:space="preserve">Tulos</w:t>
      </w:r>
    </w:p>
    <w:p>
      <w:r>
        <w:t xml:space="preserve">kasvain</w:t>
      </w:r>
    </w:p>
    <w:p>
      <w:r>
        <w:rPr>
          <w:b/>
        </w:rPr>
        <w:t xml:space="preserve">Esimerkki 6.1923</w:t>
      </w:r>
    </w:p>
    <w:p>
      <w:r>
        <w:t xml:space="preserve">Jos liuennut aine on kaasu, mitä lämpötilan nostaminen aiheuttaa?</w:t>
      </w:r>
    </w:p>
    <w:p>
      <w:r>
        <w:rPr>
          <w:b/>
        </w:rPr>
        <w:t xml:space="preserve">Tulos</w:t>
      </w:r>
    </w:p>
    <w:p>
      <w:r>
        <w:t xml:space="preserve">vähentää sen liukoisuutta</w:t>
      </w:r>
    </w:p>
    <w:p>
      <w:r>
        <w:rPr>
          <w:b/>
        </w:rPr>
        <w:t xml:space="preserve">Esimerkki 6.1924</w:t>
      </w:r>
    </w:p>
    <w:p>
      <w:r>
        <w:t xml:space="preserve">Mikä termi tarkoittaa aineen määrää, joka tarvitaan kylläisen liuoksen muodostamiseksi tiettyyn liuottimen määrään tietyssä lämpötilassa?</w:t>
      </w:r>
    </w:p>
    <w:p>
      <w:r>
        <w:rPr>
          <w:b/>
        </w:rPr>
        <w:t xml:space="preserve">Tulos</w:t>
      </w:r>
    </w:p>
    <w:p>
      <w:r>
        <w:t xml:space="preserve">liukoisuus</w:t>
      </w:r>
    </w:p>
    <w:p>
      <w:r>
        <w:rPr>
          <w:b/>
        </w:rPr>
        <w:t xml:space="preserve">Esimerkki 6.1925</w:t>
      </w:r>
    </w:p>
    <w:p>
      <w:r>
        <w:t xml:space="preserve">Kallohermot välittävät erityisiä aistitietoja pään ja kaulan alueelta suoraan mihin elimeen?</w:t>
      </w:r>
    </w:p>
    <w:p>
      <w:r>
        <w:rPr>
          <w:b/>
        </w:rPr>
        <w:t xml:space="preserve">Tulos</w:t>
      </w:r>
    </w:p>
    <w:p>
      <w:r>
        <w:t xml:space="preserve">aivot</w:t>
      </w:r>
    </w:p>
    <w:p>
      <w:r>
        <w:rPr>
          <w:b/>
        </w:rPr>
        <w:t xml:space="preserve">Esimerkki 6.1926</w:t>
      </w:r>
    </w:p>
    <w:p>
      <w:r>
        <w:t xml:space="preserve">Mitä tapahtuu, kun kylmä ilmamassa törmää lämpimään ilmamassaan?</w:t>
      </w:r>
    </w:p>
    <w:p>
      <w:r>
        <w:rPr>
          <w:b/>
        </w:rPr>
        <w:t xml:space="preserve">Tulos</w:t>
      </w:r>
    </w:p>
    <w:p>
      <w:r>
        <w:t xml:space="preserve">kylmä rintama</w:t>
      </w:r>
    </w:p>
    <w:p>
      <w:r>
        <w:rPr>
          <w:b/>
        </w:rPr>
        <w:t xml:space="preserve">Esimerkki 6.1927</w:t>
      </w:r>
    </w:p>
    <w:p>
      <w:r>
        <w:t xml:space="preserve">Mitä termiä käytetään kuvaamaan suuria muutoksia perintöaineksessa?</w:t>
      </w:r>
    </w:p>
    <w:p>
      <w:r>
        <w:rPr>
          <w:b/>
        </w:rPr>
        <w:t xml:space="preserve">Tulos</w:t>
      </w:r>
    </w:p>
    <w:p>
      <w:r>
        <w:t xml:space="preserve">kromosomimuutokset</w:t>
      </w:r>
    </w:p>
    <w:p>
      <w:r>
        <w:rPr>
          <w:b/>
        </w:rPr>
        <w:t xml:space="preserve">Esimerkki 6.1928</w:t>
      </w:r>
    </w:p>
    <w:p>
      <w:r>
        <w:t xml:space="preserve">Kun eläimet käyttävät haudontaa, miten ne yleensä synnyttävät poikasensa?</w:t>
      </w:r>
    </w:p>
    <w:p>
      <w:r>
        <w:rPr>
          <w:b/>
        </w:rPr>
        <w:t xml:space="preserve">Tulos</w:t>
      </w:r>
    </w:p>
    <w:p>
      <w:r>
        <w:t xml:space="preserve">munat</w:t>
      </w:r>
    </w:p>
    <w:p>
      <w:r>
        <w:rPr>
          <w:b/>
        </w:rPr>
        <w:t xml:space="preserve">Esimerkki 6.1929</w:t>
      </w:r>
    </w:p>
    <w:p>
      <w:r>
        <w:t xml:space="preserve">Mikä on ihmiskehon suurin elin?</w:t>
      </w:r>
    </w:p>
    <w:p>
      <w:r>
        <w:rPr>
          <w:b/>
        </w:rPr>
        <w:t xml:space="preserve">Tulos</w:t>
      </w:r>
    </w:p>
    <w:p>
      <w:r>
        <w:t xml:space="preserve">ihosi</w:t>
      </w:r>
    </w:p>
    <w:p>
      <w:r>
        <w:rPr>
          <w:b/>
        </w:rPr>
        <w:t xml:space="preserve">Esimerkki 6.1930</w:t>
      </w:r>
    </w:p>
    <w:p>
      <w:r>
        <w:t xml:space="preserve">Eliöiden väliset erot heijastavat pikemminkin niiden nukleotidisekvenssien välisiä eroja kuin mitä?</w:t>
      </w:r>
    </w:p>
    <w:p>
      <w:r>
        <w:rPr>
          <w:b/>
        </w:rPr>
        <w:t xml:space="preserve">Tulos</w:t>
      </w:r>
    </w:p>
    <w:p>
      <w:r>
        <w:t xml:space="preserve">geneettiset koodit</w:t>
      </w:r>
    </w:p>
    <w:p>
      <w:r>
        <w:rPr>
          <w:b/>
        </w:rPr>
        <w:t xml:space="preserve">Esimerkki 6.1931</w:t>
      </w:r>
    </w:p>
    <w:p>
      <w:r>
        <w:t xml:space="preserve">Mikä on termi aineessa tapahtuvalle häiriölle, joka aiheuttaa energian siirtymisen paikasta toiseen?</w:t>
      </w:r>
    </w:p>
    <w:p>
      <w:r>
        <w:rPr>
          <w:b/>
        </w:rPr>
        <w:t xml:space="preserve">Tulos</w:t>
      </w:r>
    </w:p>
    <w:p>
      <w:r>
        <w:t xml:space="preserve">mekaaninen aalto</w:t>
      </w:r>
    </w:p>
    <w:p>
      <w:r>
        <w:rPr>
          <w:b/>
        </w:rPr>
        <w:t xml:space="preserve">Esimerkki 6.1932</w:t>
      </w:r>
    </w:p>
    <w:p>
      <w:r>
        <w:t xml:space="preserve">Miksi kutsutaan sitä, kun säteet tarkentuvat eri etäisyyksillä linssistä?</w:t>
      </w:r>
    </w:p>
    <w:p>
      <w:r>
        <w:rPr>
          <w:b/>
        </w:rPr>
        <w:t xml:space="preserve">Tulos</w:t>
      </w:r>
    </w:p>
    <w:p>
      <w:r>
        <w:t xml:space="preserve">sfäärinen aberraatio</w:t>
      </w:r>
    </w:p>
    <w:p>
      <w:r>
        <w:rPr>
          <w:b/>
        </w:rPr>
        <w:t xml:space="preserve">Esimerkki 6.1933</w:t>
      </w:r>
    </w:p>
    <w:p>
      <w:r>
        <w:t xml:space="preserve">Mikä virtaa kuin taffy tai kuuma vaha?</w:t>
      </w:r>
    </w:p>
    <w:p>
      <w:r>
        <w:rPr>
          <w:b/>
        </w:rPr>
        <w:t xml:space="preserve">Tulos</w:t>
      </w:r>
    </w:p>
    <w:p>
      <w:r>
        <w:t xml:space="preserve">sulaa kiveä</w:t>
      </w:r>
    </w:p>
    <w:p>
      <w:r>
        <w:rPr>
          <w:b/>
        </w:rPr>
        <w:t xml:space="preserve">Esimerkki 6.1934</w:t>
      </w:r>
    </w:p>
    <w:p>
      <w:r>
        <w:t xml:space="preserve">Mikä on aineen muoto, jolla on tietty muoto ja tilavuus?</w:t>
      </w:r>
    </w:p>
    <w:p>
      <w:r>
        <w:rPr>
          <w:b/>
        </w:rPr>
        <w:t xml:space="preserve">Tulos</w:t>
      </w:r>
    </w:p>
    <w:p>
      <w:r>
        <w:t xml:space="preserve">kiinteä</w:t>
      </w:r>
    </w:p>
    <w:p>
      <w:r>
        <w:rPr>
          <w:b/>
        </w:rPr>
        <w:t xml:space="preserve">Esimerkki 6.1935</w:t>
      </w:r>
    </w:p>
    <w:p>
      <w:r>
        <w:t xml:space="preserve">Minkä prosessin ansiosta organismit, joilla on paremmat ominaisuudet, selviytyvät ja tuottavat?</w:t>
      </w:r>
    </w:p>
    <w:p>
      <w:r>
        <w:rPr>
          <w:b/>
        </w:rPr>
        <w:t xml:space="preserve">Tulos</w:t>
      </w:r>
    </w:p>
    <w:p>
      <w:r>
        <w:t xml:space="preserve">luonnonvalinta</w:t>
      </w:r>
    </w:p>
    <w:p>
      <w:r>
        <w:rPr>
          <w:b/>
        </w:rPr>
        <w:t xml:space="preserve">Esimerkki 6.1936</w:t>
      </w:r>
    </w:p>
    <w:p>
      <w:r>
        <w:t xml:space="preserve">Minkälaisissa kukissa on sekä uros- että naaraspuoliset kukintoelimet?</w:t>
      </w:r>
    </w:p>
    <w:p>
      <w:r>
        <w:rPr>
          <w:b/>
        </w:rPr>
        <w:t xml:space="preserve">Tulos</w:t>
      </w:r>
    </w:p>
    <w:p>
      <w:r>
        <w:t xml:space="preserve">täydelliset kukat</w:t>
      </w:r>
    </w:p>
    <w:p>
      <w:r>
        <w:rPr>
          <w:b/>
        </w:rPr>
        <w:t xml:space="preserve">Esimerkki 6.1937</w:t>
      </w:r>
    </w:p>
    <w:p>
      <w:r>
        <w:t xml:space="preserve">Mitä voi tapahtua, kun halkaisijaltaan pienen putken toinen pää upotetaan nesteeseen?</w:t>
      </w:r>
    </w:p>
    <w:p>
      <w:r>
        <w:rPr>
          <w:b/>
        </w:rPr>
        <w:t xml:space="preserve">Tulos</w:t>
      </w:r>
    </w:p>
    <w:p>
      <w:r>
        <w:t xml:space="preserve">kapillaaritoiminta</w:t>
      </w:r>
    </w:p>
    <w:p>
      <w:r>
        <w:rPr>
          <w:b/>
        </w:rPr>
        <w:t xml:space="preserve">Esimerkki 6.1938</w:t>
      </w:r>
    </w:p>
    <w:p>
      <w:r>
        <w:t xml:space="preserve">Levät ovat kasvien kaltaisia lähinnä siksi, että ne sisältävät mitä?</w:t>
      </w:r>
    </w:p>
    <w:p>
      <w:r>
        <w:rPr>
          <w:b/>
        </w:rPr>
        <w:t xml:space="preserve">Tulos</w:t>
      </w:r>
    </w:p>
    <w:p>
      <w:r>
        <w:t xml:space="preserve">kloroplastit</w:t>
      </w:r>
    </w:p>
    <w:p>
      <w:r>
        <w:rPr>
          <w:b/>
        </w:rPr>
        <w:t xml:space="preserve">Esimerkki 6.1939</w:t>
      </w:r>
    </w:p>
    <w:p>
      <w:r>
        <w:t xml:space="preserve">Kaikki aine koostuu pienistä jakamattomista hiukkasista, joita kutsutaan atomeiksi. kaikki alkuaineen atomit ovat massaltaan identtisiä, ja tämä?</w:t>
      </w:r>
    </w:p>
    <w:p>
      <w:r>
        <w:rPr>
          <w:b/>
        </w:rPr>
        <w:t xml:space="preserve">Tulos</w:t>
      </w:r>
    </w:p>
    <w:p>
      <w:r>
        <w:t xml:space="preserve">kemialliset ominaisuudet</w:t>
      </w:r>
    </w:p>
    <w:p>
      <w:r>
        <w:rPr>
          <w:b/>
        </w:rPr>
        <w:t xml:space="preserve">Esimerkki 6.1940</w:t>
      </w:r>
    </w:p>
    <w:p>
      <w:r>
        <w:t xml:space="preserve">Mikä on termi epävakaiden isotooppien hajoamiselle stabiileiksi alkuaineiksi?</w:t>
      </w:r>
    </w:p>
    <w:p>
      <w:r>
        <w:rPr>
          <w:b/>
        </w:rPr>
        <w:t xml:space="preserve">Tulos</w:t>
      </w:r>
    </w:p>
    <w:p>
      <w:r>
        <w:t xml:space="preserve">radioaktiivinen hajoaminen</w:t>
      </w:r>
    </w:p>
    <w:p>
      <w:r>
        <w:rPr>
          <w:b/>
        </w:rPr>
        <w:t xml:space="preserve">Esimerkki 6.1941</w:t>
      </w:r>
    </w:p>
    <w:p>
      <w:r>
        <w:t xml:space="preserve">Mitä kutsutaan menneisyydessä eläneiden eliöiden säilyneiksi jäänteiksi tai jäljiksi?</w:t>
      </w:r>
    </w:p>
    <w:p>
      <w:r>
        <w:rPr>
          <w:b/>
        </w:rPr>
        <w:t xml:space="preserve">Tulos</w:t>
      </w:r>
    </w:p>
    <w:p>
      <w:r>
        <w:t xml:space="preserve">fossiilit</w:t>
      </w:r>
    </w:p>
    <w:p>
      <w:r>
        <w:rPr>
          <w:b/>
        </w:rPr>
        <w:t xml:space="preserve">Esimerkki 6.1942</w:t>
      </w:r>
    </w:p>
    <w:p>
      <w:r>
        <w:t xml:space="preserve">Mitä kunkin lehtiarven yläpuolella on?</w:t>
      </w:r>
    </w:p>
    <w:p>
      <w:r>
        <w:rPr>
          <w:b/>
        </w:rPr>
        <w:t xml:space="preserve">Tulos</w:t>
      </w:r>
    </w:p>
    <w:p>
      <w:r>
        <w:t xml:space="preserve">kainalonuppu</w:t>
      </w:r>
    </w:p>
    <w:p>
      <w:r>
        <w:rPr>
          <w:b/>
        </w:rPr>
        <w:t xml:space="preserve">Esimerkki 6.1943</w:t>
      </w:r>
    </w:p>
    <w:p>
      <w:r>
        <w:t xml:space="preserve">Ammuksen liikkeessä olevan kappaleen radan muotoa kutsutaan?</w:t>
      </w:r>
    </w:p>
    <w:p>
      <w:r>
        <w:rPr>
          <w:b/>
        </w:rPr>
        <w:t xml:space="preserve">Tulos</w:t>
      </w:r>
    </w:p>
    <w:p>
      <w:r>
        <w:t xml:space="preserve">paraabeli</w:t>
      </w:r>
    </w:p>
    <w:p>
      <w:r>
        <w:rPr>
          <w:b/>
        </w:rPr>
        <w:t xml:space="preserve">Esimerkki 6.1944</w:t>
      </w:r>
    </w:p>
    <w:p>
      <w:r>
        <w:t xml:space="preserve">Mikä kromosomi liittyy cri du chat -oireyhtymään?</w:t>
      </w:r>
    </w:p>
    <w:p>
      <w:r>
        <w:rPr>
          <w:b/>
        </w:rPr>
        <w:t xml:space="preserve">Tulos</w:t>
      </w:r>
    </w:p>
    <w:p>
      <w:r>
        <w:t xml:space="preserve">kromosomi 5</w:t>
      </w:r>
    </w:p>
    <w:p>
      <w:r>
        <w:rPr>
          <w:b/>
        </w:rPr>
        <w:t xml:space="preserve">Esimerkki 6.1945</w:t>
      </w:r>
    </w:p>
    <w:p>
      <w:r>
        <w:t xml:space="preserve">Minkä tyyppisissä rasvahapoissa hiiliatomit ovat sitoutuneet mahdollisimman moneen vetyatomiin?</w:t>
      </w:r>
    </w:p>
    <w:p>
      <w:r>
        <w:rPr>
          <w:b/>
        </w:rPr>
        <w:t xml:space="preserve">Tulos</w:t>
      </w:r>
    </w:p>
    <w:p>
      <w:r>
        <w:t xml:space="preserve">tyydyttynyt</w:t>
      </w:r>
    </w:p>
    <w:p>
      <w:r>
        <w:rPr>
          <w:b/>
        </w:rPr>
        <w:t xml:space="preserve">Esimerkki 6.1946</w:t>
      </w:r>
    </w:p>
    <w:p>
      <w:r>
        <w:t xml:space="preserve">Laktoosi on disakkaridi, joka koostuu monomeereistä glukoosi ja mikä?</w:t>
      </w:r>
    </w:p>
    <w:p>
      <w:r>
        <w:rPr>
          <w:b/>
        </w:rPr>
        <w:t xml:space="preserve">Tulos</w:t>
      </w:r>
    </w:p>
    <w:p>
      <w:r>
        <w:t xml:space="preserve">galaktoosi</w:t>
      </w:r>
    </w:p>
    <w:p>
      <w:r>
        <w:rPr>
          <w:b/>
        </w:rPr>
        <w:t xml:space="preserve">Esimerkki 6.1947</w:t>
      </w:r>
    </w:p>
    <w:p>
      <w:r>
        <w:t xml:space="preserve">Mikä tähtikuvio näyttää suorakulmiolta korkealla talven eteläkaakkoisella taivaalla?</w:t>
      </w:r>
    </w:p>
    <w:p>
      <w:r>
        <w:rPr>
          <w:b/>
        </w:rPr>
        <w:t xml:space="preserve">Tulos</w:t>
      </w:r>
    </w:p>
    <w:p>
      <w:r>
        <w:t xml:space="preserve">orion</w:t>
      </w:r>
    </w:p>
    <w:p>
      <w:r>
        <w:rPr>
          <w:b/>
        </w:rPr>
        <w:t xml:space="preserve">Esimerkki 6.1948</w:t>
      </w:r>
    </w:p>
    <w:p>
      <w:r>
        <w:t xml:space="preserve">Mitä syntyy, kun haploidit sukusolut sulautuvat sukupuolisessa lisääntymisessä?</w:t>
      </w:r>
    </w:p>
    <w:p>
      <w:r>
        <w:rPr>
          <w:b/>
        </w:rPr>
        <w:t xml:space="preserve">Tulos</w:t>
      </w:r>
    </w:p>
    <w:p>
      <w:r>
        <w:t xml:space="preserve">diploidi zygootti</w:t>
      </w:r>
    </w:p>
    <w:p>
      <w:r>
        <w:rPr>
          <w:b/>
        </w:rPr>
        <w:t xml:space="preserve">Esimerkki 6.1949</w:t>
      </w:r>
    </w:p>
    <w:p>
      <w:r>
        <w:t xml:space="preserve">Antiikin kreikkalainen filosofi Aristoteles ajatteli, että kaikki aine koostuu vain neljästä aineesta, jotka hän nimitti maaksi, ilmaksi, vedeksi ja tuleksi.</w:t>
      </w:r>
    </w:p>
    <w:p>
      <w:r>
        <w:rPr>
          <w:b/>
        </w:rPr>
        <w:t xml:space="preserve">Tulos</w:t>
      </w:r>
    </w:p>
    <w:p>
      <w:r>
        <w:t xml:space="preserve">elementit</w:t>
      </w:r>
    </w:p>
    <w:p>
      <w:r>
        <w:rPr>
          <w:b/>
        </w:rPr>
        <w:t xml:space="preserve">Esimerkki 6.1950</w:t>
      </w:r>
    </w:p>
    <w:p>
      <w:r>
        <w:t xml:space="preserve">Mikä on kunkin suulakihalkioluun suurin alue?</w:t>
      </w:r>
    </w:p>
    <w:p>
      <w:r>
        <w:rPr>
          <w:b/>
        </w:rPr>
        <w:t xml:space="preserve">Tulos</w:t>
      </w:r>
    </w:p>
    <w:p>
      <w:r>
        <w:t xml:space="preserve">vaakalevy</w:t>
      </w:r>
    </w:p>
    <w:p>
      <w:r>
        <w:rPr>
          <w:b/>
        </w:rPr>
        <w:t xml:space="preserve">Esimerkki 6.1951</w:t>
      </w:r>
    </w:p>
    <w:p>
      <w:r>
        <w:t xml:space="preserve">Millä nimellä kutsutaan auringon pinnan viileämpiä ja tummempia alueita?</w:t>
      </w:r>
    </w:p>
    <w:p>
      <w:r>
        <w:rPr>
          <w:b/>
        </w:rPr>
        <w:t xml:space="preserve">Tulos</w:t>
      </w:r>
    </w:p>
    <w:p>
      <w:r>
        <w:t xml:space="preserve">auringonpilkut</w:t>
      </w:r>
    </w:p>
    <w:p>
      <w:r>
        <w:rPr>
          <w:b/>
        </w:rPr>
        <w:t xml:space="preserve">Esimerkki 6.1952</w:t>
      </w:r>
    </w:p>
    <w:p>
      <w:r>
        <w:t xml:space="preserve">Jos sikiöstä tulee suhteellisen suuri ja kypsä ennen syntymää, mikä lisää mahdollisuuksia?</w:t>
      </w:r>
    </w:p>
    <w:p>
      <w:r>
        <w:rPr>
          <w:b/>
        </w:rPr>
        <w:t xml:space="preserve">Tulos</w:t>
      </w:r>
    </w:p>
    <w:p>
      <w:r>
        <w:t xml:space="preserve">selviytyminen</w:t>
      </w:r>
    </w:p>
    <w:p>
      <w:r>
        <w:rPr>
          <w:b/>
        </w:rPr>
        <w:t xml:space="preserve">Esimerkki 6.1953</w:t>
      </w:r>
    </w:p>
    <w:p>
      <w:r>
        <w:t xml:space="preserve">Mitkä kaksi tapaa kanavat reagoivat kalvon depolarisaation aikana?</w:t>
      </w:r>
    </w:p>
    <w:p>
      <w:r>
        <w:rPr>
          <w:b/>
        </w:rPr>
        <w:t xml:space="preserve">Tulos</w:t>
      </w:r>
    </w:p>
    <w:p>
      <w:r>
        <w:t xml:space="preserve">itsenäisesti ja peräkkäin</w:t>
      </w:r>
    </w:p>
    <w:p>
      <w:r>
        <w:rPr>
          <w:b/>
        </w:rPr>
        <w:t xml:space="preserve">Esimerkki 6.1954</w:t>
      </w:r>
    </w:p>
    <w:p>
      <w:r>
        <w:t xml:space="preserve">Mitä ovat eliöt, jotka syövät vain yhdenlaista ravintoa?</w:t>
      </w:r>
    </w:p>
    <w:p>
      <w:r>
        <w:rPr>
          <w:b/>
        </w:rPr>
        <w:t xml:space="preserve">Tulos</w:t>
      </w:r>
    </w:p>
    <w:p>
      <w:r>
        <w:t xml:space="preserve">asiantuntijat</w:t>
      </w:r>
    </w:p>
    <w:p>
      <w:r>
        <w:rPr>
          <w:b/>
        </w:rPr>
        <w:t xml:space="preserve">Esimerkki 6.1955</w:t>
      </w:r>
    </w:p>
    <w:p>
      <w:r>
        <w:t xml:space="preserve">Kuinka monta hihnapyörää tarvitaan vähintään yhdistelmähihnapyörää varten?</w:t>
      </w:r>
    </w:p>
    <w:p>
      <w:r>
        <w:rPr>
          <w:b/>
        </w:rPr>
        <w:t xml:space="preserve">Tulos</w:t>
      </w:r>
    </w:p>
    <w:p>
      <w:r>
        <w:t xml:space="preserve">2</w:t>
      </w:r>
    </w:p>
    <w:p>
      <w:r>
        <w:rPr>
          <w:b/>
        </w:rPr>
        <w:t xml:space="preserve">Esimerkki 6.1956</w:t>
      </w:r>
    </w:p>
    <w:p>
      <w:r>
        <w:t xml:space="preserve">Väritön, hajuton kaasu, joka vapautuu hengittäessämme, on hiilidioksidi. mikä on haitallinen väritön, hajuton kaasu, joka vapautuu, kun ainetta poltetaan?</w:t>
      </w:r>
    </w:p>
    <w:p>
      <w:r>
        <w:rPr>
          <w:b/>
        </w:rPr>
        <w:t xml:space="preserve">Tulos</w:t>
      </w:r>
    </w:p>
    <w:p>
      <w:r>
        <w:t xml:space="preserve">hiilimonoksidi</w:t>
      </w:r>
    </w:p>
    <w:p>
      <w:r>
        <w:rPr>
          <w:b/>
        </w:rPr>
        <w:t xml:space="preserve">Esimerkki 6.1957</w:t>
      </w:r>
    </w:p>
    <w:p>
      <w:r>
        <w:t xml:space="preserve">Mihin siemenessä varastoidaan ravintovarastot ja alkio?</w:t>
      </w:r>
    </w:p>
    <w:p>
      <w:r>
        <w:rPr>
          <w:b/>
        </w:rPr>
        <w:t xml:space="preserve">Tulos</w:t>
      </w:r>
    </w:p>
    <w:p>
      <w:r>
        <w:t xml:space="preserve">runko</w:t>
      </w:r>
    </w:p>
    <w:p>
      <w:r>
        <w:rPr>
          <w:b/>
        </w:rPr>
        <w:t xml:space="preserve">Esimerkki 6.1958</w:t>
      </w:r>
    </w:p>
    <w:p>
      <w:r>
        <w:t xml:space="preserve">Millaisella asteikolla happamuus mitataan?</w:t>
      </w:r>
    </w:p>
    <w:p>
      <w:r>
        <w:rPr>
          <w:b/>
        </w:rPr>
        <w:t xml:space="preserve">Tulos</w:t>
      </w:r>
    </w:p>
    <w:p>
      <w:r>
        <w:t xml:space="preserve">ph-asteikko</w:t>
      </w:r>
    </w:p>
    <w:p>
      <w:r>
        <w:rPr>
          <w:b/>
        </w:rPr>
        <w:t xml:space="preserve">Esimerkki 6.1959</w:t>
      </w:r>
    </w:p>
    <w:p>
      <w:r>
        <w:t xml:space="preserve">Millä nimellä kutsutaan materiaaleja, joilla on alhainen sähkövirran vastus?</w:t>
      </w:r>
    </w:p>
    <w:p>
      <w:r>
        <w:rPr>
          <w:b/>
        </w:rPr>
        <w:t xml:space="preserve">Tulos</w:t>
      </w:r>
    </w:p>
    <w:p>
      <w:r>
        <w:t xml:space="preserve">sähköjohtimet</w:t>
      </w:r>
    </w:p>
    <w:p>
      <w:r>
        <w:rPr>
          <w:b/>
        </w:rPr>
        <w:t xml:space="preserve">Esimerkki 6.1960</w:t>
      </w:r>
    </w:p>
    <w:p>
      <w:r>
        <w:t xml:space="preserve">Mikä on ihmisessä ensimmäinen elin, joka muodostuu ja tulee toimintakykyiseksi?</w:t>
      </w:r>
    </w:p>
    <w:p>
      <w:r>
        <w:rPr>
          <w:b/>
        </w:rPr>
        <w:t xml:space="preserve">Tulos</w:t>
      </w:r>
    </w:p>
    <w:p>
      <w:r>
        <w:t xml:space="preserve">sydän</w:t>
      </w:r>
    </w:p>
    <w:p>
      <w:r>
        <w:rPr>
          <w:b/>
        </w:rPr>
        <w:t xml:space="preserve">Esimerkki 6.1961</w:t>
      </w:r>
    </w:p>
    <w:p>
      <w:r>
        <w:t xml:space="preserve">Millä mitataan asteina etäisyys päiväntasaajasta pohjoiseen tai etelään?</w:t>
      </w:r>
    </w:p>
    <w:p>
      <w:r>
        <w:rPr>
          <w:b/>
        </w:rPr>
        <w:t xml:space="preserve">Tulos</w:t>
      </w:r>
    </w:p>
    <w:p>
      <w:r>
        <w:t xml:space="preserve">Leveysaste</w:t>
      </w:r>
    </w:p>
    <w:p>
      <w:r>
        <w:rPr>
          <w:b/>
        </w:rPr>
        <w:t xml:space="preserve">Esimerkki 6.1962</w:t>
      </w:r>
    </w:p>
    <w:p>
      <w:r>
        <w:t xml:space="preserve">Mikä on edellytys sille, että hedelmöittyminen voi tapahtua kasveissa?</w:t>
      </w:r>
    </w:p>
    <w:p>
      <w:r>
        <w:rPr>
          <w:b/>
        </w:rPr>
        <w:t xml:space="preserve">Tulos</w:t>
      </w:r>
    </w:p>
    <w:p>
      <w:r>
        <w:t xml:space="preserve">pölytys</w:t>
      </w:r>
    </w:p>
    <w:p>
      <w:r>
        <w:rPr>
          <w:b/>
        </w:rPr>
        <w:t xml:space="preserve">Esimerkki 6.1963</w:t>
      </w:r>
    </w:p>
    <w:p>
      <w:r>
        <w:t xml:space="preserve">Minkälainen vuoristoinen muodostuma löytyy usein juoksuhautojen läheisyydestä?</w:t>
      </w:r>
    </w:p>
    <w:p>
      <w:r>
        <w:rPr>
          <w:b/>
        </w:rPr>
        <w:t xml:space="preserve">Tulos</w:t>
      </w:r>
    </w:p>
    <w:p>
      <w:r>
        <w:t xml:space="preserve">tulivuoret</w:t>
      </w:r>
    </w:p>
    <w:p>
      <w:r>
        <w:rPr>
          <w:b/>
        </w:rPr>
        <w:t xml:space="preserve">Esimerkki 6.1964</w:t>
      </w:r>
    </w:p>
    <w:p>
      <w:r>
        <w:t xml:space="preserve">Minkä meteorologien käyttämän termin ilma saavuttaa, kun kosteus kasvaa tai lämpötila laskee?</w:t>
      </w:r>
    </w:p>
    <w:p>
      <w:r>
        <w:rPr>
          <w:b/>
        </w:rPr>
        <w:t xml:space="preserve">Tulos</w:t>
      </w:r>
    </w:p>
    <w:p>
      <w:r>
        <w:t xml:space="preserve">sen kastepiste</w:t>
      </w:r>
    </w:p>
    <w:p>
      <w:r>
        <w:rPr>
          <w:b/>
        </w:rPr>
        <w:t xml:space="preserve">Esimerkki 6.1965</w:t>
      </w:r>
    </w:p>
    <w:p>
      <w:r>
        <w:t xml:space="preserve">Miten kutsumme luonnonvaroja, jotka luonnonprosessit muodostavat uudelleen yhtä nopeasti kuin ihmiset käyttävät niitä?</w:t>
      </w:r>
    </w:p>
    <w:p>
      <w:r>
        <w:rPr>
          <w:b/>
        </w:rPr>
        <w:t xml:space="preserve">Tulos</w:t>
      </w:r>
    </w:p>
    <w:p>
      <w:r>
        <w:t xml:space="preserve">uusiutuvat</w:t>
      </w:r>
    </w:p>
    <w:p>
      <w:r>
        <w:rPr>
          <w:b/>
        </w:rPr>
        <w:t xml:space="preserve">Esimerkki 6.1966</w:t>
      </w:r>
    </w:p>
    <w:p>
      <w:r>
        <w:t xml:space="preserve">Metallin ja yhden tai useamman muun alkuaineen seosta kutsutaan?</w:t>
      </w:r>
    </w:p>
    <w:p>
      <w:r>
        <w:rPr>
          <w:b/>
        </w:rPr>
        <w:t xml:space="preserve">Tulos</w:t>
      </w:r>
    </w:p>
    <w:p>
      <w:r>
        <w:t xml:space="preserve">seos</w:t>
      </w:r>
    </w:p>
    <w:p>
      <w:r>
        <w:rPr>
          <w:b/>
        </w:rPr>
        <w:t xml:space="preserve">Esimerkki 6.1967</w:t>
      </w:r>
    </w:p>
    <w:p>
      <w:r>
        <w:t xml:space="preserve">Missä lajeissa, jotka ovat eronneet yhteisistä esi-isistään, on suurempia eroja?</w:t>
      </w:r>
    </w:p>
    <w:p>
      <w:r>
        <w:rPr>
          <w:b/>
        </w:rPr>
        <w:t xml:space="preserve">Tulos</w:t>
      </w:r>
    </w:p>
    <w:p>
      <w:r>
        <w:t xml:space="preserve">dna-sekvenssi</w:t>
      </w:r>
    </w:p>
    <w:p>
      <w:r>
        <w:rPr>
          <w:b/>
        </w:rPr>
        <w:t xml:space="preserve">Esimerkki 6.1968</w:t>
      </w:r>
    </w:p>
    <w:p>
      <w:r>
        <w:t xml:space="preserve">Mitkä ovat hermoston rakenteelliset ja toiminnalliset yksiköt, jotka välittävät hermoimpulsseja muihin soluihin?</w:t>
      </w:r>
    </w:p>
    <w:p>
      <w:r>
        <w:rPr>
          <w:b/>
        </w:rPr>
        <w:t xml:space="preserve">Tulos</w:t>
      </w:r>
    </w:p>
    <w:p>
      <w:r>
        <w:t xml:space="preserve">neuronit</w:t>
      </w:r>
    </w:p>
    <w:p>
      <w:r>
        <w:rPr>
          <w:b/>
        </w:rPr>
        <w:t xml:space="preserve">Esimerkki 6.1969</w:t>
      </w:r>
    </w:p>
    <w:p>
      <w:r>
        <w:t xml:space="preserve">Missä hoidossa käytetään viruksia sairaiden solujen ja kudosten geneettiseen muokkaamiseen?</w:t>
      </w:r>
    </w:p>
    <w:p>
      <w:r>
        <w:rPr>
          <w:b/>
        </w:rPr>
        <w:t xml:space="preserve">Tulos</w:t>
      </w:r>
    </w:p>
    <w:p>
      <w:r>
        <w:t xml:space="preserve">virushoito</w:t>
      </w:r>
    </w:p>
    <w:p>
      <w:r>
        <w:rPr>
          <w:b/>
        </w:rPr>
        <w:t xml:space="preserve">Esimerkki 6.1970</w:t>
      </w:r>
    </w:p>
    <w:p>
      <w:r>
        <w:t xml:space="preserve">Mitä kutsutaan eläimenkaltaisiksi protisteiksi?</w:t>
      </w:r>
    </w:p>
    <w:p>
      <w:r>
        <w:rPr>
          <w:b/>
        </w:rPr>
        <w:t xml:space="preserve">Tulos</w:t>
      </w:r>
    </w:p>
    <w:p>
      <w:r>
        <w:t xml:space="preserve">alkueläimet</w:t>
      </w:r>
    </w:p>
    <w:p>
      <w:r>
        <w:rPr>
          <w:b/>
        </w:rPr>
        <w:t xml:space="preserve">Esimerkki 6.1971</w:t>
      </w:r>
    </w:p>
    <w:p>
      <w:r>
        <w:t xml:space="preserve">Missä tapahtuu suurin osa ruoansulatusreaktioista?</w:t>
      </w:r>
    </w:p>
    <w:p>
      <w:r>
        <w:rPr>
          <w:b/>
        </w:rPr>
        <w:t xml:space="preserve">Tulos</w:t>
      </w:r>
    </w:p>
    <w:p>
      <w:r>
        <w:t xml:space="preserve">ohutsuoli</w:t>
      </w:r>
    </w:p>
    <w:p>
      <w:r>
        <w:rPr>
          <w:b/>
        </w:rPr>
        <w:t xml:space="preserve">Esimerkki 6.1972</w:t>
      </w:r>
    </w:p>
    <w:p>
      <w:r>
        <w:t xml:space="preserve">Minkä ansiosta eri anoliliskolajit voivat elää samalla alueella kilpailematta keskenään?</w:t>
      </w:r>
    </w:p>
    <w:p>
      <w:r>
        <w:rPr>
          <w:b/>
        </w:rPr>
        <w:t xml:space="preserve">Tulos</w:t>
      </w:r>
    </w:p>
    <w:p>
      <w:r>
        <w:t xml:space="preserve">erikoistuminen</w:t>
      </w:r>
    </w:p>
    <w:p>
      <w:r>
        <w:rPr>
          <w:b/>
        </w:rPr>
        <w:t xml:space="preserve">Esimerkki 6.1973</w:t>
      </w:r>
    </w:p>
    <w:p>
      <w:r>
        <w:t xml:space="preserve">Millä nimellä kutsutaan samaa lajia olevien eliöiden ryhmää, jotka elävät samalla alueella?</w:t>
      </w:r>
    </w:p>
    <w:p>
      <w:r>
        <w:rPr>
          <w:b/>
        </w:rPr>
        <w:t xml:space="preserve">Tulos</w:t>
      </w:r>
    </w:p>
    <w:p>
      <w:r>
        <w:t xml:space="preserve">väestö</w:t>
      </w:r>
    </w:p>
    <w:p>
      <w:r>
        <w:rPr>
          <w:b/>
        </w:rPr>
        <w:t xml:space="preserve">Esimerkki 6.1974</w:t>
      </w:r>
    </w:p>
    <w:p>
      <w:r>
        <w:t xml:space="preserve">Mihin tilaan päästyään kaikkien reaktiokomponenttien pitoisuudet pysyvät vakioina, ellei systeemissä tapahdu muutosta?</w:t>
      </w:r>
    </w:p>
    <w:p>
      <w:r>
        <w:rPr>
          <w:b/>
        </w:rPr>
        <w:t xml:space="preserve">Tulos</w:t>
      </w:r>
    </w:p>
    <w:p>
      <w:r>
        <w:t xml:space="preserve">tasapaino</w:t>
      </w:r>
    </w:p>
    <w:p>
      <w:r>
        <w:rPr>
          <w:b/>
        </w:rPr>
        <w:t xml:space="preserve">Esimerkki 6.1975</w:t>
      </w:r>
    </w:p>
    <w:p>
      <w:r>
        <w:t xml:space="preserve">Aminohapot sisältävät sekä karboksyylihapporyhmän että minkä muun ryhmän?</w:t>
      </w:r>
    </w:p>
    <w:p>
      <w:r>
        <w:rPr>
          <w:b/>
        </w:rPr>
        <w:t xml:space="preserve">Tulos</w:t>
      </w:r>
    </w:p>
    <w:p>
      <w:r>
        <w:t xml:space="preserve">amiini</w:t>
      </w:r>
    </w:p>
    <w:p>
      <w:r>
        <w:rPr>
          <w:b/>
        </w:rPr>
        <w:t xml:space="preserve">Esimerkki 6.1976</w:t>
      </w:r>
    </w:p>
    <w:p>
      <w:r>
        <w:t xml:space="preserve">Mikä on nykyään suurin yksittäinen sukupuuttoon kuolemisen syy, joka liittyy maatalouteen, metsätalouteen, kaivostoimintaan ja kaupungistumiseen?</w:t>
      </w:r>
    </w:p>
    <w:p>
      <w:r>
        <w:rPr>
          <w:b/>
        </w:rPr>
        <w:t xml:space="preserve">Tulos</w:t>
      </w:r>
    </w:p>
    <w:p>
      <w:r>
        <w:t xml:space="preserve">elinympäristöjen häviäminen</w:t>
      </w:r>
    </w:p>
    <w:p>
      <w:r>
        <w:rPr>
          <w:b/>
        </w:rPr>
        <w:t xml:space="preserve">Esimerkki 6.1977</w:t>
      </w:r>
    </w:p>
    <w:p>
      <w:r>
        <w:t xml:space="preserve">Mutualismi on symbioottinen suhde, jossa molemmat lajit tekevät mitä?</w:t>
      </w:r>
    </w:p>
    <w:p>
      <w:r>
        <w:rPr>
          <w:b/>
        </w:rPr>
        <w:t xml:space="preserve">Tulos</w:t>
      </w:r>
    </w:p>
    <w:p>
      <w:r>
        <w:t xml:space="preserve">etu</w:t>
      </w:r>
    </w:p>
    <w:p>
      <w:r>
        <w:rPr>
          <w:b/>
        </w:rPr>
        <w:t xml:space="preserve">Esimerkki 6.1978</w:t>
      </w:r>
    </w:p>
    <w:p>
      <w:r>
        <w:t xml:space="preserve">Mikä on voima, joka hidastaa tai pysäyttää liikkeen?</w:t>
      </w:r>
    </w:p>
    <w:p>
      <w:r>
        <w:rPr>
          <w:b/>
        </w:rPr>
        <w:t xml:space="preserve">Tulos</w:t>
      </w:r>
    </w:p>
    <w:p>
      <w:r>
        <w:t xml:space="preserve">kitka</w:t>
      </w:r>
    </w:p>
    <w:p>
      <w:r>
        <w:rPr>
          <w:b/>
        </w:rPr>
        <w:t xml:space="preserve">Esimerkki 6.1979</w:t>
      </w:r>
    </w:p>
    <w:p>
      <w:r>
        <w:t xml:space="preserve">Mikä laki osoittaa lämpötilan, tilavuuden ja paineen väliset suhteet?</w:t>
      </w:r>
    </w:p>
    <w:p>
      <w:r>
        <w:rPr>
          <w:b/>
        </w:rPr>
        <w:t xml:space="preserve">Tulos</w:t>
      </w:r>
    </w:p>
    <w:p>
      <w:r>
        <w:t xml:space="preserve">yhdistetty kaasu</w:t>
      </w:r>
    </w:p>
    <w:p>
      <w:r>
        <w:rPr>
          <w:b/>
        </w:rPr>
        <w:t xml:space="preserve">Esimerkki 6.1980</w:t>
      </w:r>
    </w:p>
    <w:p>
      <w:r>
        <w:t xml:space="preserve">Mitä ovat pienet, hiusten kaltaiset ulokkeet?</w:t>
      </w:r>
    </w:p>
    <w:p>
      <w:r>
        <w:rPr>
          <w:b/>
        </w:rPr>
        <w:t xml:space="preserve">Tulos</w:t>
      </w:r>
    </w:p>
    <w:p>
      <w:r>
        <w:t xml:space="preserve">värekarvoja</w:t>
      </w:r>
    </w:p>
    <w:p>
      <w:r>
        <w:rPr>
          <w:b/>
        </w:rPr>
        <w:t xml:space="preserve">Esimerkki 6.1981</w:t>
      </w:r>
    </w:p>
    <w:p>
      <w:r>
        <w:t xml:space="preserve">Mikä on vastuussa antibiooteille vastustuskykyisten bakteerikantojen kehittymisestä?</w:t>
      </w:r>
    </w:p>
    <w:p>
      <w:r>
        <w:rPr>
          <w:b/>
        </w:rPr>
        <w:t xml:space="preserve">Tulos</w:t>
      </w:r>
    </w:p>
    <w:p>
      <w:r>
        <w:t xml:space="preserve">bakteerimutaatiot</w:t>
      </w:r>
    </w:p>
    <w:p>
      <w:r>
        <w:rPr>
          <w:b/>
        </w:rPr>
        <w:t xml:space="preserve">Esimerkki 6.1982</w:t>
      </w:r>
    </w:p>
    <w:p>
      <w:r>
        <w:t xml:space="preserve">Minkälaiset sidokset pitävät yhdisteen atomeja yhdessä?</w:t>
      </w:r>
    </w:p>
    <w:p>
      <w:r>
        <w:rPr>
          <w:b/>
        </w:rPr>
        <w:t xml:space="preserve">Tulos</w:t>
      </w:r>
    </w:p>
    <w:p>
      <w:r>
        <w:t xml:space="preserve">kemikaali</w:t>
      </w:r>
    </w:p>
    <w:p>
      <w:r>
        <w:rPr>
          <w:b/>
        </w:rPr>
        <w:t xml:space="preserve">Esimerkki 6.1983</w:t>
      </w:r>
    </w:p>
    <w:p>
      <w:r>
        <w:t xml:space="preserve">Yhdistetty kaasulaki sisältää kolme kaasun ominaisuutta - tilavuus, absoluuttinen lämpötila ja mikä?</w:t>
      </w:r>
    </w:p>
    <w:p>
      <w:r>
        <w:rPr>
          <w:b/>
        </w:rPr>
        <w:t xml:space="preserve">Tulos</w:t>
      </w:r>
    </w:p>
    <w:p>
      <w:r>
        <w:t xml:space="preserve">paine</w:t>
      </w:r>
    </w:p>
    <w:p>
      <w:r>
        <w:rPr>
          <w:b/>
        </w:rPr>
        <w:t xml:space="preserve">Esimerkki 6.1984</w:t>
      </w:r>
    </w:p>
    <w:p>
      <w:r>
        <w:t xml:space="preserve">Mikä termi kuvaa pitkää putkea, joka yhdistää suun peräaukkoon?</w:t>
      </w:r>
    </w:p>
    <w:p>
      <w:r>
        <w:rPr>
          <w:b/>
        </w:rPr>
        <w:t xml:space="preserve">Tulos</w:t>
      </w:r>
    </w:p>
    <w:p>
      <w:r>
        <w:t xml:space="preserve">ruoansulatuskanava</w:t>
      </w:r>
    </w:p>
    <w:p>
      <w:r>
        <w:rPr>
          <w:b/>
        </w:rPr>
        <w:t xml:space="preserve">Esimerkki 6.1985</w:t>
      </w:r>
    </w:p>
    <w:p>
      <w:r>
        <w:t xml:space="preserve">Missä sikiön kehitys tapahtuu?</w:t>
      </w:r>
    </w:p>
    <w:p>
      <w:r>
        <w:rPr>
          <w:b/>
        </w:rPr>
        <w:t xml:space="preserve">Tulos</w:t>
      </w:r>
    </w:p>
    <w:p>
      <w:r>
        <w:t xml:space="preserve">naisen lisääntymisjärjestelmä</w:t>
      </w:r>
    </w:p>
    <w:p>
      <w:r>
        <w:rPr>
          <w:b/>
        </w:rPr>
        <w:t xml:space="preserve">Esimerkki 6.1986</w:t>
      </w:r>
    </w:p>
    <w:p>
      <w:r>
        <w:t xml:space="preserve">Mikä on se fyysinen ympäristö, jossa laji elää ja johon se on sopeutunut?</w:t>
      </w:r>
    </w:p>
    <w:p>
      <w:r>
        <w:rPr>
          <w:b/>
        </w:rPr>
        <w:t xml:space="preserve">Tulos</w:t>
      </w:r>
    </w:p>
    <w:p>
      <w:r>
        <w:t xml:space="preserve">elinympäristö</w:t>
      </w:r>
    </w:p>
    <w:p>
      <w:r>
        <w:rPr>
          <w:b/>
        </w:rPr>
        <w:t xml:space="preserve">Esimerkki 6.1987</w:t>
      </w:r>
    </w:p>
    <w:p>
      <w:r>
        <w:t xml:space="preserve">Mikä on tila, jossa kilpirauhanen on yliaktiivinen?</w:t>
      </w:r>
    </w:p>
    <w:p>
      <w:r>
        <w:rPr>
          <w:b/>
        </w:rPr>
        <w:t xml:space="preserve">Tulos</w:t>
      </w:r>
    </w:p>
    <w:p>
      <w:r>
        <w:t xml:space="preserve">kilpirauhasen liikatoiminta</w:t>
      </w:r>
    </w:p>
    <w:p>
      <w:r>
        <w:rPr>
          <w:b/>
        </w:rPr>
        <w:t xml:space="preserve">Esimerkki 6.1988</w:t>
      </w:r>
    </w:p>
    <w:p>
      <w:r>
        <w:t xml:space="preserve">Ihmisten väkiluku kasvaa eksponentiaalisesti, ja ihmiset ovat lisänneet mitä tavallisesti rajoittavaa tekijää teknologian, kaupungistumisen ja fossiilisten polttoaineiden energian valjastamisen avulla?</w:t>
      </w:r>
    </w:p>
    <w:p>
      <w:r>
        <w:rPr>
          <w:b/>
        </w:rPr>
        <w:t xml:space="preserve">Tulos</w:t>
      </w:r>
    </w:p>
    <w:p>
      <w:r>
        <w:t xml:space="preserve">kantavuus</w:t>
      </w:r>
    </w:p>
    <w:p>
      <w:r>
        <w:rPr>
          <w:b/>
        </w:rPr>
        <w:t xml:space="preserve">Esimerkki 6.1989</w:t>
      </w:r>
    </w:p>
    <w:p>
      <w:r>
        <w:t xml:space="preserve">Minkä tyyppisessä lisääntymisessä, joka tuottaa geneettisesti identtisiä organismeja, solun palaset irtoavat ja muodostavat uuden solun?</w:t>
      </w:r>
    </w:p>
    <w:p>
      <w:r>
        <w:rPr>
          <w:b/>
        </w:rPr>
        <w:t xml:space="preserve">Tulos</w:t>
      </w:r>
    </w:p>
    <w:p>
      <w:r>
        <w:t xml:space="preserve">pirstoutuminen</w:t>
      </w:r>
    </w:p>
    <w:p>
      <w:r>
        <w:rPr>
          <w:b/>
        </w:rPr>
        <w:t xml:space="preserve">Esimerkki 6.1990</w:t>
      </w:r>
    </w:p>
    <w:p>
      <w:r>
        <w:t xml:space="preserve">Samalla kun entsymaattinen hydrolyysi etenee, peristaltiikka siirtää sappinesteen ja ruoansulatusmehujen seosta mitä pitkin?</w:t>
      </w:r>
    </w:p>
    <w:p>
      <w:r>
        <w:rPr>
          <w:b/>
        </w:rPr>
        <w:t xml:space="preserve">Tulos</w:t>
      </w:r>
    </w:p>
    <w:p>
      <w:r>
        <w:t xml:space="preserve">ohutsuoli</w:t>
      </w:r>
    </w:p>
    <w:p>
      <w:r>
        <w:rPr>
          <w:b/>
        </w:rPr>
        <w:t xml:space="preserve">Esimerkki 6.1991</w:t>
      </w:r>
    </w:p>
    <w:p>
      <w:r>
        <w:t xml:space="preserve">Minkä uskottiin aikoinaan olevan kaikista hiukkasista pienin, kuten Daltonin teoriassa esitettiin?</w:t>
      </w:r>
    </w:p>
    <w:p>
      <w:r>
        <w:rPr>
          <w:b/>
        </w:rPr>
        <w:t xml:space="preserve">Tulos</w:t>
      </w:r>
    </w:p>
    <w:p>
      <w:r>
        <w:t xml:space="preserve">atomi</w:t>
      </w:r>
    </w:p>
    <w:p>
      <w:r>
        <w:rPr>
          <w:b/>
        </w:rPr>
        <w:t xml:space="preserve">Esimerkki 6.1992</w:t>
      </w:r>
    </w:p>
    <w:p>
      <w:r>
        <w:t xml:space="preserve">Mihin hedelmöittyneistä nilviäismunista kehittyy mitä?</w:t>
      </w:r>
    </w:p>
    <w:p>
      <w:r>
        <w:rPr>
          <w:b/>
        </w:rPr>
        <w:t xml:space="preserve">Tulos</w:t>
      </w:r>
    </w:p>
    <w:p>
      <w:r>
        <w:t xml:space="preserve">toukat</w:t>
      </w:r>
    </w:p>
    <w:p>
      <w:r>
        <w:rPr>
          <w:b/>
        </w:rPr>
        <w:t xml:space="preserve">Esimerkki 6.1993</w:t>
      </w:r>
    </w:p>
    <w:p>
      <w:r>
        <w:t xml:space="preserve">Mikä estää jäätiköitä muodostumasta veteen?</w:t>
      </w:r>
    </w:p>
    <w:p>
      <w:r>
        <w:rPr>
          <w:b/>
        </w:rPr>
        <w:t xml:space="preserve">Tulos</w:t>
      </w:r>
    </w:p>
    <w:p>
      <w:r>
        <w:t xml:space="preserve">lämpö</w:t>
      </w:r>
    </w:p>
    <w:p>
      <w:r>
        <w:rPr>
          <w:b/>
        </w:rPr>
        <w:t xml:space="preserve">Esimerkki 6.1994</w:t>
      </w:r>
    </w:p>
    <w:p>
      <w:r>
        <w:t xml:space="preserve">Kun solussa on laktoosia, mikä mahdollistaa lac-geenien ilmentymisen?</w:t>
      </w:r>
    </w:p>
    <w:p>
      <w:r>
        <w:rPr>
          <w:b/>
        </w:rPr>
        <w:t xml:space="preserve">Tulos</w:t>
      </w:r>
    </w:p>
    <w:p>
      <w:r>
        <w:t xml:space="preserve">repressoriproteiinin sitoutumattomuus</w:t>
      </w:r>
    </w:p>
    <w:p>
      <w:r>
        <w:rPr>
          <w:b/>
        </w:rPr>
        <w:t xml:space="preserve">Esimerkki 6.1995</w:t>
      </w:r>
    </w:p>
    <w:p>
      <w:r>
        <w:t xml:space="preserve">Mitkä ovat rakenteita, joilla on yhteinen tehtävä ja jotka viittaavat yhteiseen esi-isyyteen?</w:t>
      </w:r>
    </w:p>
    <w:p>
      <w:r>
        <w:rPr>
          <w:b/>
        </w:rPr>
        <w:t xml:space="preserve">Tulos</w:t>
      </w:r>
    </w:p>
    <w:p>
      <w:r>
        <w:t xml:space="preserve">homologiset rakenteet</w:t>
      </w:r>
    </w:p>
    <w:p>
      <w:r>
        <w:rPr>
          <w:b/>
        </w:rPr>
        <w:t xml:space="preserve">Esimerkki 6.1996</w:t>
      </w:r>
    </w:p>
    <w:p>
      <w:r>
        <w:t xml:space="preserve">Minkä tyyppiset keuhkot ovat useimmilla selkärankaisilla?</w:t>
      </w:r>
    </w:p>
    <w:p>
      <w:r>
        <w:rPr>
          <w:b/>
        </w:rPr>
        <w:t xml:space="preserve">Tulos</w:t>
      </w:r>
    </w:p>
    <w:p>
      <w:r>
        <w:t xml:space="preserve">sisäinen</w:t>
      </w:r>
    </w:p>
    <w:p>
      <w:r>
        <w:rPr>
          <w:b/>
        </w:rPr>
        <w:t xml:space="preserve">Esimerkki 6.1997</w:t>
      </w:r>
    </w:p>
    <w:p>
      <w:r>
        <w:t xml:space="preserve">Kuinka monta valenssielektronia natriumatomilla on ?</w:t>
      </w:r>
    </w:p>
    <w:p>
      <w:r>
        <w:rPr>
          <w:b/>
        </w:rPr>
        <w:t xml:space="preserve">Tulos</w:t>
      </w:r>
    </w:p>
    <w:p>
      <w:r>
        <w:t xml:space="preserve">yksi</w:t>
      </w:r>
    </w:p>
    <w:p>
      <w:r>
        <w:rPr>
          <w:b/>
        </w:rPr>
        <w:t xml:space="preserve">Esimerkki 6.1998</w:t>
      </w:r>
    </w:p>
    <w:p>
      <w:r>
        <w:t xml:space="preserve">Minkä tyyppinen nivel on polvinivel?</w:t>
      </w:r>
    </w:p>
    <w:p>
      <w:r>
        <w:rPr>
          <w:b/>
        </w:rPr>
        <w:t xml:space="preserve">Tulos</w:t>
      </w:r>
    </w:p>
    <w:p>
      <w:r>
        <w:t xml:space="preserve">sarananivel</w:t>
      </w:r>
    </w:p>
    <w:p>
      <w:r>
        <w:rPr>
          <w:b/>
        </w:rPr>
        <w:t xml:space="preserve">Esimerkki 6.1999</w:t>
      </w:r>
    </w:p>
    <w:p>
      <w:r>
        <w:t xml:space="preserve">Mikä on suunnilleen keskimääräinen aivohalvaustilavuus ihmisillä?</w:t>
      </w:r>
    </w:p>
    <w:p>
      <w:r>
        <w:rPr>
          <w:b/>
        </w:rPr>
        <w:t xml:space="preserve">Tulos</w:t>
      </w:r>
    </w:p>
    <w:p>
      <w:r>
        <w:t xml:space="preserve">70 ml</w:t>
      </w:r>
    </w:p>
    <w:p>
      <w:r>
        <w:rPr>
          <w:b/>
        </w:rPr>
        <w:t xml:space="preserve">Esimerkki 6.2000</w:t>
      </w:r>
    </w:p>
    <w:p>
      <w:r>
        <w:t xml:space="preserve">Tutkijat käyttävät epäjärjestyksen eli satunnaisuuden mittarina suuretta nimeltä __________.</w:t>
      </w:r>
    </w:p>
    <w:p>
      <w:r>
        <w:rPr>
          <w:b/>
        </w:rPr>
        <w:t xml:space="preserve">Tulos</w:t>
      </w:r>
    </w:p>
    <w:p>
      <w:r>
        <w:t xml:space="preserve">entropia</w:t>
      </w:r>
    </w:p>
    <w:p>
      <w:r>
        <w:rPr>
          <w:b/>
        </w:rPr>
        <w:t xml:space="preserve">Esimerkki 6.2001</w:t>
      </w:r>
    </w:p>
    <w:p>
      <w:r>
        <w:t xml:space="preserve">Minkälaisia ovat suot, rämeet ja rämeet?</w:t>
      </w:r>
    </w:p>
    <w:p>
      <w:r>
        <w:rPr>
          <w:b/>
        </w:rPr>
        <w:t xml:space="preserve">Tulos</w:t>
      </w:r>
    </w:p>
    <w:p>
      <w:r>
        <w:t xml:space="preserve">kosteikot</w:t>
      </w:r>
    </w:p>
    <w:p>
      <w:r>
        <w:rPr>
          <w:b/>
        </w:rPr>
        <w:t xml:space="preserve">Esimerkki 6.2002</w:t>
      </w:r>
    </w:p>
    <w:p>
      <w:r>
        <w:t xml:space="preserve">Kun spermatogeneesissä syntyy neljä haploidia siittiöitä, oogeneesissä syntyy yksi kypsä mikä?</w:t>
      </w:r>
    </w:p>
    <w:p>
      <w:r>
        <w:rPr>
          <w:b/>
        </w:rPr>
        <w:t xml:space="preserve">Tulos</w:t>
      </w:r>
    </w:p>
    <w:p>
      <w:r>
        <w:t xml:space="preserve">munasolu</w:t>
      </w:r>
    </w:p>
    <w:p>
      <w:r>
        <w:rPr>
          <w:b/>
        </w:rPr>
        <w:t xml:space="preserve">Esimerkki 6.2003</w:t>
      </w:r>
    </w:p>
    <w:p>
      <w:r>
        <w:t xml:space="preserve">Restriktioentsyymit tai restriktioendonukleaasit ovat prokaryoottisia entsyymejä, jotka tunnistavat ja leikkaavat mitä tiettyihin sekvensseihin?</w:t>
      </w:r>
    </w:p>
    <w:p>
      <w:r>
        <w:rPr>
          <w:b/>
        </w:rPr>
        <w:t xml:space="preserve">Tulos</w:t>
      </w:r>
    </w:p>
    <w:p>
      <w:r>
        <w:t xml:space="preserve">dna</w:t>
      </w:r>
    </w:p>
    <w:p>
      <w:r>
        <w:rPr>
          <w:b/>
        </w:rPr>
        <w:t xml:space="preserve">Esimerkki 6.2004</w:t>
      </w:r>
    </w:p>
    <w:p>
      <w:r>
        <w:t xml:space="preserve">Vesihämähäkin kyky kävellä vesistön yli on esimerkki mistä?</w:t>
      </w:r>
    </w:p>
    <w:p>
      <w:r>
        <w:rPr>
          <w:b/>
        </w:rPr>
        <w:t xml:space="preserve">Tulos</w:t>
      </w:r>
    </w:p>
    <w:p>
      <w:r>
        <w:t xml:space="preserve">pintajännitys</w:t>
      </w:r>
    </w:p>
    <w:p>
      <w:r>
        <w:rPr>
          <w:b/>
        </w:rPr>
        <w:t xml:space="preserve">Esimerkki 6.2005</w:t>
      </w:r>
    </w:p>
    <w:p>
      <w:r>
        <w:t xml:space="preserve">Minkälainen säänmuodostus hajottaa kiven pienemmiksi paloiksi?</w:t>
      </w:r>
    </w:p>
    <w:p>
      <w:r>
        <w:rPr>
          <w:b/>
        </w:rPr>
        <w:t xml:space="preserve">Tulos</w:t>
      </w:r>
    </w:p>
    <w:p>
      <w:r>
        <w:t xml:space="preserve">mekaaninen säänkestävyys</w:t>
      </w:r>
    </w:p>
    <w:p>
      <w:r>
        <w:rPr>
          <w:b/>
        </w:rPr>
        <w:t xml:space="preserve">Esimerkki 6.2006</w:t>
      </w:r>
    </w:p>
    <w:p>
      <w:r>
        <w:t xml:space="preserve">Mismatch-korjauksessa muut entsyymit poistavat ja korvaavat virheellisesti paritetut nukleotidit, jotka ovat syntyneet minkä seurauksena?</w:t>
      </w:r>
    </w:p>
    <w:p>
      <w:r>
        <w:rPr>
          <w:b/>
        </w:rPr>
        <w:t xml:space="preserve">Tulos</w:t>
      </w:r>
    </w:p>
    <w:p>
      <w:r>
        <w:t xml:space="preserve">replikaatiovirheet</w:t>
      </w:r>
    </w:p>
    <w:p>
      <w:r>
        <w:rPr>
          <w:b/>
        </w:rPr>
        <w:t xml:space="preserve">Esimerkki 6.2007</w:t>
      </w:r>
    </w:p>
    <w:p>
      <w:r>
        <w:t xml:space="preserve">Mikä suojaa matelijoita kuivumiselta?</w:t>
      </w:r>
    </w:p>
    <w:p>
      <w:r>
        <w:rPr>
          <w:b/>
        </w:rPr>
        <w:t xml:space="preserve">Tulos</w:t>
      </w:r>
    </w:p>
    <w:p>
      <w:r>
        <w:t xml:space="preserve">asteikot</w:t>
      </w:r>
    </w:p>
    <w:p>
      <w:r>
        <w:rPr>
          <w:b/>
        </w:rPr>
        <w:t xml:space="preserve">Esimerkki 6.2008</w:t>
      </w:r>
    </w:p>
    <w:p>
      <w:r>
        <w:t xml:space="preserve">Millä nimellä kutsutaan salamanterien kykyä kasvattaa takaisin menetettyjä raajoja ja muita ruumiinosia?</w:t>
      </w:r>
    </w:p>
    <w:p>
      <w:r>
        <w:rPr>
          <w:b/>
        </w:rPr>
        <w:t xml:space="preserve">Tulos</w:t>
      </w:r>
    </w:p>
    <w:p>
      <w:r>
        <w:t xml:space="preserve">uudistuminen</w:t>
      </w:r>
    </w:p>
    <w:p>
      <w:r>
        <w:rPr>
          <w:b/>
        </w:rPr>
        <w:t xml:space="preserve">Esimerkki 6.2009</w:t>
      </w:r>
    </w:p>
    <w:p>
      <w:r>
        <w:t xml:space="preserve">Minkälaiset voimat vaikuttavat, kun kerrostunut kallio muodostaa deltoja tai sulkusaaria?</w:t>
      </w:r>
    </w:p>
    <w:p>
      <w:r>
        <w:rPr>
          <w:b/>
        </w:rPr>
        <w:t xml:space="preserve">Tulos</w:t>
      </w:r>
    </w:p>
    <w:p>
      <w:r>
        <w:t xml:space="preserve">rakentavat voimat</w:t>
      </w:r>
    </w:p>
    <w:p>
      <w:r>
        <w:rPr>
          <w:b/>
        </w:rPr>
        <w:t xml:space="preserve">Esimerkki 6.2010</w:t>
      </w:r>
    </w:p>
    <w:p>
      <w:r>
        <w:t xml:space="preserve">Mitä ihmiset käyttävät nurmikollaan, joka aiheuttaa vesien pilaantumista?</w:t>
      </w:r>
    </w:p>
    <w:p>
      <w:r>
        <w:rPr>
          <w:b/>
        </w:rPr>
        <w:t xml:space="preserve">Tulos</w:t>
      </w:r>
    </w:p>
    <w:p>
      <w:r>
        <w:t xml:space="preserve">kemikaalit</w:t>
      </w:r>
    </w:p>
    <w:p>
      <w:r>
        <w:rPr>
          <w:b/>
        </w:rPr>
        <w:t xml:space="preserve">Esimerkki 6.2011</w:t>
      </w:r>
    </w:p>
    <w:p>
      <w:r>
        <w:t xml:space="preserve">Minkälainen planeetta Ceres on mielestämme?</w:t>
      </w:r>
    </w:p>
    <w:p>
      <w:r>
        <w:rPr>
          <w:b/>
        </w:rPr>
        <w:t xml:space="preserve">Tulos</w:t>
      </w:r>
    </w:p>
    <w:p>
      <w:r>
        <w:t xml:space="preserve">kääpiöplaneetta</w:t>
      </w:r>
    </w:p>
    <w:p>
      <w:r>
        <w:rPr>
          <w:b/>
        </w:rPr>
        <w:t xml:space="preserve">Esimerkki 6.2012</w:t>
      </w:r>
    </w:p>
    <w:p>
      <w:r>
        <w:t xml:space="preserve">Mikä on tieteellinen termi ilmastolle, jossa on vähiten kosteutta?</w:t>
      </w:r>
    </w:p>
    <w:p>
      <w:r>
        <w:rPr>
          <w:b/>
        </w:rPr>
        <w:t xml:space="preserve">Tulos</w:t>
      </w:r>
    </w:p>
    <w:p>
      <w:r>
        <w:t xml:space="preserve">kuivaa</w:t>
      </w:r>
    </w:p>
    <w:p>
      <w:r>
        <w:rPr>
          <w:b/>
        </w:rPr>
        <w:t xml:space="preserve">Esimerkki 6.2013</w:t>
      </w:r>
    </w:p>
    <w:p>
      <w:r>
        <w:t xml:space="preserve">Minkä aineen läpi ääniaallot kulkevat?</w:t>
      </w:r>
    </w:p>
    <w:p>
      <w:r>
        <w:rPr>
          <w:b/>
        </w:rPr>
        <w:t xml:space="preserve">Tulos</w:t>
      </w:r>
    </w:p>
    <w:p>
      <w:r>
        <w:t xml:space="preserve">medium</w:t>
      </w:r>
    </w:p>
    <w:p>
      <w:r>
        <w:rPr>
          <w:b/>
        </w:rPr>
        <w:t xml:space="preserve">Esimerkki 6.2014</w:t>
      </w:r>
    </w:p>
    <w:p>
      <w:r>
        <w:t xml:space="preserve">Mikä pussi, joka istui litteän alkion päällä, ympäröi alkion sen taittuessa?</w:t>
      </w:r>
    </w:p>
    <w:p>
      <w:r>
        <w:rPr>
          <w:b/>
        </w:rPr>
        <w:t xml:space="preserve">Tulos</w:t>
      </w:r>
    </w:p>
    <w:p>
      <w:r>
        <w:t xml:space="preserve">lapsivesipussi</w:t>
      </w:r>
    </w:p>
    <w:p>
      <w:r>
        <w:rPr>
          <w:b/>
        </w:rPr>
        <w:t xml:space="preserve">Esimerkki 6.2015</w:t>
      </w:r>
    </w:p>
    <w:p>
      <w:r>
        <w:t xml:space="preserve">Mikä säilyy aina kemiallisissa reaktioissa?</w:t>
      </w:r>
    </w:p>
    <w:p>
      <w:r>
        <w:rPr>
          <w:b/>
        </w:rPr>
        <w:t xml:space="preserve">Tulos</w:t>
      </w:r>
    </w:p>
    <w:p>
      <w:r>
        <w:t xml:space="preserve">massa</w:t>
      </w:r>
    </w:p>
    <w:p>
      <w:r>
        <w:rPr>
          <w:b/>
        </w:rPr>
        <w:t xml:space="preserve">Esimerkki 6.2016</w:t>
      </w:r>
    </w:p>
    <w:p>
      <w:r>
        <w:t xml:space="preserve">Mikä liikkuu 300 000 kilometriä sekunnissa eli lähes välittömästi?</w:t>
      </w:r>
    </w:p>
    <w:p>
      <w:r>
        <w:rPr>
          <w:b/>
        </w:rPr>
        <w:t xml:space="preserve">Tulos</w:t>
      </w:r>
    </w:p>
    <w:p>
      <w:r>
        <w:t xml:space="preserve">valo</w:t>
      </w:r>
    </w:p>
    <w:p>
      <w:r>
        <w:rPr>
          <w:b/>
        </w:rPr>
        <w:t xml:space="preserve">Esimerkki 6.2017</w:t>
      </w:r>
    </w:p>
    <w:p>
      <w:r>
        <w:t xml:space="preserve">Kolloidi on homogeeninen seos, jossa on keskikokoisia mitä?</w:t>
      </w:r>
    </w:p>
    <w:p>
      <w:r>
        <w:rPr>
          <w:b/>
        </w:rPr>
        <w:t xml:space="preserve">Tulos</w:t>
      </w:r>
    </w:p>
    <w:p>
      <w:r>
        <w:t xml:space="preserve">hiukkaset</w:t>
      </w:r>
    </w:p>
    <w:p>
      <w:r>
        <w:rPr>
          <w:b/>
        </w:rPr>
        <w:t xml:space="preserve">Esimerkki 6.2018</w:t>
      </w:r>
    </w:p>
    <w:p>
      <w:r>
        <w:t xml:space="preserve">Mistä luuranko on tehty, kun sikiö on vielä varhaisessa vaiheessa?</w:t>
      </w:r>
    </w:p>
    <w:p>
      <w:r>
        <w:rPr>
          <w:b/>
        </w:rPr>
        <w:t xml:space="preserve">Tulos</w:t>
      </w:r>
    </w:p>
    <w:p>
      <w:r>
        <w:t xml:space="preserve">rusto</w:t>
      </w:r>
    </w:p>
    <w:p>
      <w:r>
        <w:rPr>
          <w:b/>
        </w:rPr>
        <w:t xml:space="preserve">Esimerkki 6.2019</w:t>
      </w:r>
    </w:p>
    <w:p>
      <w:r>
        <w:t xml:space="preserve">Mikä sidos on vetovoima, joka pitää positiiviset ja negatiiviset ionit yhdessä?</w:t>
      </w:r>
    </w:p>
    <w:p>
      <w:r>
        <w:rPr>
          <w:b/>
        </w:rPr>
        <w:t xml:space="preserve">Tulos</w:t>
      </w:r>
    </w:p>
    <w:p>
      <w:r>
        <w:t xml:space="preserve">ioninen</w:t>
      </w:r>
    </w:p>
    <w:p>
      <w:r>
        <w:rPr>
          <w:b/>
        </w:rPr>
        <w:t xml:space="preserve">Esimerkki 6.2020</w:t>
      </w:r>
    </w:p>
    <w:p>
      <w:r>
        <w:t xml:space="preserve">Mikä rakenne yhdistää sikiön istukkaan ja mahdollistaa kaasujen vaihdon?</w:t>
      </w:r>
    </w:p>
    <w:p>
      <w:r>
        <w:rPr>
          <w:b/>
        </w:rPr>
        <w:t xml:space="preserve">Tulos</w:t>
      </w:r>
    </w:p>
    <w:p>
      <w:r>
        <w:t xml:space="preserve">napanuora</w:t>
      </w:r>
    </w:p>
    <w:p>
      <w:r>
        <w:rPr>
          <w:b/>
        </w:rPr>
        <w:t xml:space="preserve">Esimerkki 6.2021</w:t>
      </w:r>
    </w:p>
    <w:p>
      <w:r>
        <w:t xml:space="preserve">Bakteereista voi tulla hoitokelvottomia, jos ne kehittävät mitä vasteena useille antibiooteille?</w:t>
      </w:r>
    </w:p>
    <w:p>
      <w:r>
        <w:rPr>
          <w:b/>
        </w:rPr>
        <w:t xml:space="preserve">Tulos</w:t>
      </w:r>
    </w:p>
    <w:p>
      <w:r>
        <w:t xml:space="preserve">vastus</w:t>
      </w:r>
    </w:p>
    <w:p>
      <w:r>
        <w:rPr>
          <w:b/>
        </w:rPr>
        <w:t xml:space="preserve">Esimerkki 6.2022</w:t>
      </w:r>
    </w:p>
    <w:p>
      <w:r>
        <w:t xml:space="preserve">Millä nimellä kutsutaan erittäin kuumissa ympäristöissä eläviä arkeoita?</w:t>
      </w:r>
    </w:p>
    <w:p>
      <w:r>
        <w:rPr>
          <w:b/>
        </w:rPr>
        <w:t xml:space="preserve">Tulos</w:t>
      </w:r>
    </w:p>
    <w:p>
      <w:r>
        <w:t xml:space="preserve">termofiilit</w:t>
      </w:r>
    </w:p>
    <w:p>
      <w:r>
        <w:rPr>
          <w:b/>
        </w:rPr>
        <w:t xml:space="preserve">Esimerkki 6.2023</w:t>
      </w:r>
    </w:p>
    <w:p>
      <w:r>
        <w:t xml:space="preserve">Mitkä ovat kaksi verisuonikudostyyppiä?</w:t>
      </w:r>
    </w:p>
    <w:p>
      <w:r>
        <w:rPr>
          <w:b/>
        </w:rPr>
        <w:t xml:space="preserve">Tulos</w:t>
      </w:r>
    </w:p>
    <w:p>
      <w:r>
        <w:t xml:space="preserve">ksyleemi ja floemi</w:t>
      </w:r>
    </w:p>
    <w:p>
      <w:r>
        <w:rPr>
          <w:b/>
        </w:rPr>
        <w:t xml:space="preserve">Esimerkki 6.2024</w:t>
      </w:r>
    </w:p>
    <w:p>
      <w:r>
        <w:t xml:space="preserve">Pauropodit, tuhatjalkaisten oletetut sukulaiset, joita tavallisesti tavataan maaperässä, lehtikarikkeessa ja muissa kosteissa paikoissa, elävät kaikilla mantereilla paitsi missä?</w:t>
      </w:r>
    </w:p>
    <w:p>
      <w:r>
        <w:rPr>
          <w:b/>
        </w:rPr>
        <w:t xml:space="preserve">Tulos</w:t>
      </w:r>
    </w:p>
    <w:p>
      <w:r>
        <w:t xml:space="preserve">Antarktis</w:t>
      </w:r>
    </w:p>
    <w:p>
      <w:r>
        <w:rPr>
          <w:b/>
        </w:rPr>
        <w:t xml:space="preserve">Esimerkki 6.2025</w:t>
      </w:r>
    </w:p>
    <w:p>
      <w:r>
        <w:t xml:space="preserve">Mikä helpottaa ionien diffuusiota kalvon läpi?</w:t>
      </w:r>
    </w:p>
    <w:p>
      <w:r>
        <w:rPr>
          <w:b/>
        </w:rPr>
        <w:t xml:space="preserve">Tulos</w:t>
      </w:r>
    </w:p>
    <w:p>
      <w:r>
        <w:t xml:space="preserve">ionikanavat</w:t>
      </w:r>
    </w:p>
    <w:p>
      <w:r>
        <w:rPr>
          <w:b/>
        </w:rPr>
        <w:t xml:space="preserve">Esimerkki 6.2026</w:t>
      </w:r>
    </w:p>
    <w:p>
      <w:r>
        <w:t xml:space="preserve">Mikä on vesihöyryn tiheys?</w:t>
      </w:r>
    </w:p>
    <w:p>
      <w:r>
        <w:rPr>
          <w:b/>
        </w:rPr>
        <w:t xml:space="preserve">Tulos</w:t>
      </w:r>
    </w:p>
    <w:p>
      <w:r>
        <w:t xml:space="preserve">kosteus</w:t>
      </w:r>
    </w:p>
    <w:p>
      <w:r>
        <w:rPr>
          <w:b/>
        </w:rPr>
        <w:t xml:space="preserve">Esimerkki 6.2027</w:t>
      </w:r>
    </w:p>
    <w:p>
      <w:r>
        <w:t xml:space="preserve">Mitä tutkijat pystyvät määrittämään tähdistä päästö- ja absorptiospektrien avulla?</w:t>
      </w:r>
    </w:p>
    <w:p>
      <w:r>
        <w:rPr>
          <w:b/>
        </w:rPr>
        <w:t xml:space="preserve">Tulos</w:t>
      </w:r>
    </w:p>
    <w:p>
      <w:r>
        <w:t xml:space="preserve">koostumus</w:t>
      </w:r>
    </w:p>
    <w:p>
      <w:r>
        <w:rPr>
          <w:b/>
        </w:rPr>
        <w:t xml:space="preserve">Esimerkki 6.2028</w:t>
      </w:r>
    </w:p>
    <w:p>
      <w:r>
        <w:t xml:space="preserve">Rakenteellisesti diplomonadeilla on kaksi samankokoista mitä ja useita lippulankoja?</w:t>
      </w:r>
    </w:p>
    <w:p>
      <w:r>
        <w:rPr>
          <w:b/>
        </w:rPr>
        <w:t xml:space="preserve">Tulos</w:t>
      </w:r>
    </w:p>
    <w:p>
      <w:r>
        <w:t xml:space="preserve">ytimet</w:t>
      </w:r>
    </w:p>
    <w:p>
      <w:r>
        <w:rPr>
          <w:b/>
        </w:rPr>
        <w:t xml:space="preserve">Esimerkki 6.2029</w:t>
      </w:r>
    </w:p>
    <w:p>
      <w:r>
        <w:t xml:space="preserve">Kaasun hiukkaset liikkuvat jatkuvasti ja törmäävät toisiinsa. mitä tämä antaa kaasuille?</w:t>
      </w:r>
    </w:p>
    <w:p>
      <w:r>
        <w:rPr>
          <w:b/>
        </w:rPr>
        <w:t xml:space="preserve">Tulos</w:t>
      </w:r>
    </w:p>
    <w:p>
      <w:r>
        <w:t xml:space="preserve">paine</w:t>
      </w:r>
    </w:p>
    <w:p>
      <w:r>
        <w:rPr>
          <w:b/>
        </w:rPr>
        <w:t xml:space="preserve">Esimerkki 6.2030</w:t>
      </w:r>
    </w:p>
    <w:p>
      <w:r>
        <w:t xml:space="preserve">Mitä termiä käytetään kuvaamaan saman aineen molekyylien välistä vetovoimaa?</w:t>
      </w:r>
    </w:p>
    <w:p>
      <w:r>
        <w:rPr>
          <w:b/>
        </w:rPr>
        <w:t xml:space="preserve">Tulos</w:t>
      </w:r>
    </w:p>
    <w:p>
      <w:r>
        <w:t xml:space="preserve">koheesio</w:t>
      </w:r>
    </w:p>
    <w:p>
      <w:r>
        <w:rPr>
          <w:b/>
        </w:rPr>
        <w:t xml:space="preserve">Esimerkki 6.2031</w:t>
      </w:r>
    </w:p>
    <w:p>
      <w:r>
        <w:t xml:space="preserve">Minkä tyyppistä hiiltä muodostuu alhaisemmissa lämpötiloissa?</w:t>
      </w:r>
    </w:p>
    <w:p>
      <w:r>
        <w:rPr>
          <w:b/>
        </w:rPr>
        <w:t xml:space="preserve">Tulos</w:t>
      </w:r>
    </w:p>
    <w:p>
      <w:r>
        <w:t xml:space="preserve">bitumipitoinen</w:t>
      </w:r>
    </w:p>
    <w:p>
      <w:r>
        <w:rPr>
          <w:b/>
        </w:rPr>
        <w:t xml:space="preserve">Esimerkki 6.2032</w:t>
      </w:r>
    </w:p>
    <w:p>
      <w:r>
        <w:t xml:space="preserve">Mikä on molekyylin sisällä olevan atomiryhmän alkio, joka reagoi samalla tavalla kaikkialla, missä se esiintyy eri yhdisteissä?</w:t>
      </w:r>
    </w:p>
    <w:p>
      <w:r>
        <w:rPr>
          <w:b/>
        </w:rPr>
        <w:t xml:space="preserve">Tulos</w:t>
      </w:r>
    </w:p>
    <w:p>
      <w:r>
        <w:t xml:space="preserve">funktionaalinen ryhmä</w:t>
      </w:r>
    </w:p>
    <w:p>
      <w:r>
        <w:rPr>
          <w:b/>
        </w:rPr>
        <w:t xml:space="preserve">Esimerkki 6.2033</w:t>
      </w:r>
    </w:p>
    <w:p>
      <w:r>
        <w:t xml:space="preserve">Tyypin 1 diabeetikoiden tavoin myös tyypin 2 diabeetikoiden on tarkistettava usein, mikä taso?</w:t>
      </w:r>
    </w:p>
    <w:p>
      <w:r>
        <w:rPr>
          <w:b/>
        </w:rPr>
        <w:t xml:space="preserve">Tulos</w:t>
      </w:r>
    </w:p>
    <w:p>
      <w:r>
        <w:t xml:space="preserve">verensokeri</w:t>
      </w:r>
    </w:p>
    <w:p>
      <w:r>
        <w:rPr>
          <w:b/>
        </w:rPr>
        <w:t xml:space="preserve">Esimerkki 6.2034</w:t>
      </w:r>
    </w:p>
    <w:p>
      <w:r>
        <w:t xml:space="preserve">Hiilen muotoa, jossa hiiliatomit on järjestetty onttoon palloon, kutsutaan?</w:t>
      </w:r>
    </w:p>
    <w:p>
      <w:r>
        <w:rPr>
          <w:b/>
        </w:rPr>
        <w:t xml:space="preserve">Tulos</w:t>
      </w:r>
    </w:p>
    <w:p>
      <w:r>
        <w:t xml:space="preserve">fullereeni</w:t>
      </w:r>
    </w:p>
    <w:p>
      <w:r>
        <w:rPr>
          <w:b/>
        </w:rPr>
        <w:t xml:space="preserve">Esimerkki 6.2035</w:t>
      </w:r>
    </w:p>
    <w:p>
      <w:r>
        <w:t xml:space="preserve">Millä asteikolla emästen lujuus mitataan?</w:t>
      </w:r>
    </w:p>
    <w:p>
      <w:r>
        <w:rPr>
          <w:b/>
        </w:rPr>
        <w:t xml:space="preserve">Tulos</w:t>
      </w:r>
    </w:p>
    <w:p>
      <w:r>
        <w:t xml:space="preserve">ph-asteikko</w:t>
      </w:r>
    </w:p>
    <w:p>
      <w:r>
        <w:rPr>
          <w:b/>
        </w:rPr>
        <w:t xml:space="preserve">Esimerkki 6.2036</w:t>
      </w:r>
    </w:p>
    <w:p>
      <w:r>
        <w:t xml:space="preserve">Missä sijaitsevat nielun raot?</w:t>
      </w:r>
    </w:p>
    <w:p>
      <w:r>
        <w:rPr>
          <w:b/>
        </w:rPr>
        <w:t xml:space="preserve">Tulos</w:t>
      </w:r>
    </w:p>
    <w:p>
      <w:r>
        <w:t xml:space="preserve">nielu</w:t>
      </w:r>
    </w:p>
    <w:p>
      <w:r>
        <w:rPr>
          <w:b/>
        </w:rPr>
        <w:t xml:space="preserve">Esimerkki 6.2037</w:t>
      </w:r>
    </w:p>
    <w:p>
      <w:r>
        <w:t xml:space="preserve">Mitä kutsutaan prosessiksi, jossa siirrytään suurten määrien alueilta pienien määrien alueille?</w:t>
      </w:r>
    </w:p>
    <w:p>
      <w:r>
        <w:rPr>
          <w:b/>
        </w:rPr>
        <w:t xml:space="preserve">Tulos</w:t>
      </w:r>
    </w:p>
    <w:p>
      <w:r>
        <w:t xml:space="preserve">diffuusio</w:t>
      </w:r>
    </w:p>
    <w:p>
      <w:r>
        <w:rPr>
          <w:b/>
        </w:rPr>
        <w:t xml:space="preserve">Esimerkki 6.2038</w:t>
      </w:r>
    </w:p>
    <w:p>
      <w:r>
        <w:t xml:space="preserve">Minkä niminen on se otsalohkon sipuli, joka käsittelee hajuja?</w:t>
      </w:r>
    </w:p>
    <w:p>
      <w:r>
        <w:rPr>
          <w:b/>
        </w:rPr>
        <w:t xml:space="preserve">Tulos</w:t>
      </w:r>
    </w:p>
    <w:p>
      <w:r>
        <w:t xml:space="preserve">hajulohko</w:t>
      </w:r>
    </w:p>
    <w:p>
      <w:r>
        <w:rPr>
          <w:b/>
        </w:rPr>
        <w:t xml:space="preserve">Esimerkki 6.2039</w:t>
      </w:r>
    </w:p>
    <w:p>
      <w:r>
        <w:t xml:space="preserve">Jokaisessa megasporangiumissa on yksi toiminnallinen mitä?</w:t>
      </w:r>
    </w:p>
    <w:p>
      <w:r>
        <w:rPr>
          <w:b/>
        </w:rPr>
        <w:t xml:space="preserve">Tulos</w:t>
      </w:r>
    </w:p>
    <w:p>
      <w:r>
        <w:t xml:space="preserve">megaspore</w:t>
      </w:r>
    </w:p>
    <w:p>
      <w:r>
        <w:rPr>
          <w:b/>
        </w:rPr>
        <w:t xml:space="preserve">Esimerkki 6.2040</w:t>
      </w:r>
    </w:p>
    <w:p>
      <w:r>
        <w:t xml:space="preserve">Mikä on prosessi, jossa tuuli puhaltaa ja saa maanpinnan madaltumaan ja muuttumaan kivisemmäksi?</w:t>
      </w:r>
    </w:p>
    <w:p>
      <w:r>
        <w:rPr>
          <w:b/>
        </w:rPr>
        <w:t xml:space="preserve">Tulos</w:t>
      </w:r>
    </w:p>
    <w:p>
      <w:r>
        <w:t xml:space="preserve">deflaatio</w:t>
      </w:r>
    </w:p>
    <w:p>
      <w:r>
        <w:rPr>
          <w:b/>
        </w:rPr>
        <w:t xml:space="preserve">Esimerkki 6.2041</w:t>
      </w:r>
    </w:p>
    <w:p>
      <w:r>
        <w:t xml:space="preserve">Millä asteikolla ilmoitetaan lyhyesti liuoksen happamuus tai emäksisyys?</w:t>
      </w:r>
    </w:p>
    <w:p>
      <w:r>
        <w:rPr>
          <w:b/>
        </w:rPr>
        <w:t xml:space="preserve">Tulos</w:t>
      </w:r>
    </w:p>
    <w:p>
      <w:r>
        <w:t xml:space="preserve">ph</w:t>
      </w:r>
    </w:p>
    <w:p>
      <w:r>
        <w:rPr>
          <w:b/>
        </w:rPr>
        <w:t xml:space="preserve">Esimerkki 6.2042</w:t>
      </w:r>
    </w:p>
    <w:p>
      <w:r>
        <w:t xml:space="preserve">Mikä termi viittaa saman lajin uroksen ja naaraan liittoon lisääntymistä varten?</w:t>
      </w:r>
    </w:p>
    <w:p>
      <w:r>
        <w:rPr>
          <w:b/>
        </w:rPr>
        <w:t xml:space="preserve">Tulos</w:t>
      </w:r>
    </w:p>
    <w:p>
      <w:r>
        <w:t xml:space="preserve">parittelua</w:t>
      </w:r>
    </w:p>
    <w:p>
      <w:r>
        <w:rPr>
          <w:b/>
        </w:rPr>
        <w:t xml:space="preserve">Esimerkki 6.2043</w:t>
      </w:r>
    </w:p>
    <w:p>
      <w:r>
        <w:t xml:space="preserve">Millaisilla linsseillä likinäköisyyttä voidaan korjata?</w:t>
      </w:r>
    </w:p>
    <w:p>
      <w:r>
        <w:rPr>
          <w:b/>
        </w:rPr>
        <w:t xml:space="preserve">Tulos</w:t>
      </w:r>
    </w:p>
    <w:p>
      <w:r>
        <w:t xml:space="preserve">koverat linssit</w:t>
      </w:r>
    </w:p>
    <w:p>
      <w:r>
        <w:rPr>
          <w:b/>
        </w:rPr>
        <w:t xml:space="preserve">Esimerkki 6.2044</w:t>
      </w:r>
    </w:p>
    <w:p>
      <w:r>
        <w:t xml:space="preserve">Mitä mesosfäärin yläosassa on?</w:t>
      </w:r>
    </w:p>
    <w:p>
      <w:r>
        <w:rPr>
          <w:b/>
        </w:rPr>
        <w:t xml:space="preserve">Tulos</w:t>
      </w:r>
    </w:p>
    <w:p>
      <w:r>
        <w:t xml:space="preserve">mesopause</w:t>
      </w:r>
    </w:p>
    <w:p>
      <w:r>
        <w:rPr>
          <w:b/>
        </w:rPr>
        <w:t xml:space="preserve">Esimerkki 6.2045</w:t>
      </w:r>
    </w:p>
    <w:p>
      <w:r>
        <w:t xml:space="preserve">Rikkivety on haitallinen ja myrkyllinen kaasu, jota syntyy hajoavasta orgaanisesta aineesta, joka sisältää mitä?</w:t>
      </w:r>
    </w:p>
    <w:p>
      <w:r>
        <w:rPr>
          <w:b/>
        </w:rPr>
        <w:t xml:space="preserve">Tulos</w:t>
      </w:r>
    </w:p>
    <w:p>
      <w:r>
        <w:t xml:space="preserve">Rikki</w:t>
      </w:r>
    </w:p>
    <w:p>
      <w:r>
        <w:rPr>
          <w:b/>
        </w:rPr>
        <w:t xml:space="preserve">Esimerkki 6.2046</w:t>
      </w:r>
    </w:p>
    <w:p>
      <w:r>
        <w:t xml:space="preserve">Mitkä sidokset muodostuvat, koska ne antavat atomeille vakaamman elektronien järjestyksen?</w:t>
      </w:r>
    </w:p>
    <w:p>
      <w:r>
        <w:rPr>
          <w:b/>
        </w:rPr>
        <w:t xml:space="preserve">Tulos</w:t>
      </w:r>
    </w:p>
    <w:p>
      <w:r>
        <w:t xml:space="preserve">kovalenttinen</w:t>
      </w:r>
    </w:p>
    <w:p>
      <w:r>
        <w:rPr>
          <w:b/>
        </w:rPr>
        <w:t xml:space="preserve">Esimerkki 6.2047</w:t>
      </w:r>
    </w:p>
    <w:p>
      <w:r>
        <w:t xml:space="preserve">Missä on yksi jännitelähde ja yksi vastus?</w:t>
      </w:r>
    </w:p>
    <w:p>
      <w:r>
        <w:rPr>
          <w:b/>
        </w:rPr>
        <w:t xml:space="preserve">Tulos</w:t>
      </w:r>
    </w:p>
    <w:p>
      <w:r>
        <w:t xml:space="preserve">yksinkertainen piiri</w:t>
      </w:r>
    </w:p>
    <w:p>
      <w:r>
        <w:rPr>
          <w:b/>
        </w:rPr>
        <w:t xml:space="preserve">Esimerkki 6.2048</w:t>
      </w:r>
    </w:p>
    <w:p>
      <w:r>
        <w:t xml:space="preserve">Millainen maatalous tuhosi noin 10 % Madagaskarin alkuperäisistä kasveista?</w:t>
      </w:r>
    </w:p>
    <w:p>
      <w:r>
        <w:rPr>
          <w:b/>
        </w:rPr>
        <w:t xml:space="preserve">Tulos</w:t>
      </w:r>
    </w:p>
    <w:p>
      <w:r>
        <w:t xml:space="preserve">viikatteella ja polttamalla</w:t>
      </w:r>
    </w:p>
    <w:p>
      <w:r>
        <w:rPr>
          <w:b/>
        </w:rPr>
        <w:t xml:space="preserve">Esimerkki 6.2049</w:t>
      </w:r>
    </w:p>
    <w:p>
      <w:r>
        <w:t xml:space="preserve">Mikä on toinen termi varastoidulle energialle?</w:t>
      </w:r>
    </w:p>
    <w:p>
      <w:r>
        <w:rPr>
          <w:b/>
        </w:rPr>
        <w:t xml:space="preserve">Tulos</w:t>
      </w:r>
    </w:p>
    <w:p>
      <w:r>
        <w:t xml:space="preserve">potentiaalinen energia</w:t>
      </w:r>
    </w:p>
    <w:p>
      <w:r>
        <w:rPr>
          <w:b/>
        </w:rPr>
        <w:t xml:space="preserve">Esimerkki 6.2050</w:t>
      </w:r>
    </w:p>
    <w:p>
      <w:r>
        <w:t xml:space="preserve">Kun resurssit alkavat olla rajalliset, populaatiot noudattavat logistista kasvukäyrää, jossa koko tasaantuu pisteessä, jota kutsutaan nimellä mikä?</w:t>
      </w:r>
    </w:p>
    <w:p>
      <w:r>
        <w:rPr>
          <w:b/>
        </w:rPr>
        <w:t xml:space="preserve">Tulos</w:t>
      </w:r>
    </w:p>
    <w:p>
      <w:r>
        <w:t xml:space="preserve">kantavuus</w:t>
      </w:r>
    </w:p>
    <w:p>
      <w:r>
        <w:rPr>
          <w:b/>
        </w:rPr>
        <w:t xml:space="preserve">Esimerkki 6.2051</w:t>
      </w:r>
    </w:p>
    <w:p>
      <w:r>
        <w:t xml:space="preserve">Mitä käytetään oluen, viinin ja leivän käymisprosessissa?</w:t>
      </w:r>
    </w:p>
    <w:p>
      <w:r>
        <w:rPr>
          <w:b/>
        </w:rPr>
        <w:t xml:space="preserve">Tulos</w:t>
      </w:r>
    </w:p>
    <w:p>
      <w:r>
        <w:t xml:space="preserve">hiiva</w:t>
      </w:r>
    </w:p>
    <w:p>
      <w:r>
        <w:rPr>
          <w:b/>
        </w:rPr>
        <w:t xml:space="preserve">Esimerkki 6.2052</w:t>
      </w:r>
    </w:p>
    <w:p>
      <w:r>
        <w:t xml:space="preserve">Missä olomuodossa vety on huoneenlämmössä?</w:t>
      </w:r>
    </w:p>
    <w:p>
      <w:r>
        <w:rPr>
          <w:b/>
        </w:rPr>
        <w:t xml:space="preserve">Tulos</w:t>
      </w:r>
    </w:p>
    <w:p>
      <w:r>
        <w:t xml:space="preserve">kaasu</w:t>
      </w:r>
    </w:p>
    <w:p>
      <w:r>
        <w:rPr>
          <w:b/>
        </w:rPr>
        <w:t xml:space="preserve">Esimerkki 6.2053</w:t>
      </w:r>
    </w:p>
    <w:p>
      <w:r>
        <w:t xml:space="preserve">Mitä laitetta käytetään lämpötilan mittaamiseen?</w:t>
      </w:r>
    </w:p>
    <w:p>
      <w:r>
        <w:rPr>
          <w:b/>
        </w:rPr>
        <w:t xml:space="preserve">Tulos</w:t>
      </w:r>
    </w:p>
    <w:p>
      <w:r>
        <w:t xml:space="preserve">lämpömittari</w:t>
      </w:r>
    </w:p>
    <w:p>
      <w:r>
        <w:rPr>
          <w:b/>
        </w:rPr>
        <w:t xml:space="preserve">Esimerkki 6.2054</w:t>
      </w:r>
    </w:p>
    <w:p>
      <w:r>
        <w:t xml:space="preserve">Mikä yhdistää aivopuoliskot?</w:t>
      </w:r>
    </w:p>
    <w:p>
      <w:r>
        <w:rPr>
          <w:b/>
        </w:rPr>
        <w:t xml:space="preserve">Tulos</w:t>
      </w:r>
    </w:p>
    <w:p>
      <w:r>
        <w:t xml:space="preserve">aivokurkiainen</w:t>
      </w:r>
    </w:p>
    <w:p>
      <w:r>
        <w:rPr>
          <w:b/>
        </w:rPr>
        <w:t xml:space="preserve">Esimerkki 6.2055</w:t>
      </w:r>
    </w:p>
    <w:p>
      <w:r>
        <w:t xml:space="preserve">Lisäämällä protonien ja neutronien lukumäärä atomissa, saadaan sen likimääräinen massa, mikä on toinen sana tälle arvolle?</w:t>
      </w:r>
    </w:p>
    <w:p>
      <w:r>
        <w:rPr>
          <w:b/>
        </w:rPr>
        <w:t xml:space="preserve">Tulos</w:t>
      </w:r>
    </w:p>
    <w:p>
      <w:r>
        <w:t xml:space="preserve">atomiluku</w:t>
      </w:r>
    </w:p>
    <w:p>
      <w:r>
        <w:rPr>
          <w:b/>
        </w:rPr>
        <w:t xml:space="preserve">Esimerkki 6.2056</w:t>
      </w:r>
    </w:p>
    <w:p>
      <w:r>
        <w:t xml:space="preserve">Mitkä taivaankappaleet ovat rautaa raskaampien alkuaineiden lähde?</w:t>
      </w:r>
    </w:p>
    <w:p>
      <w:r>
        <w:rPr>
          <w:b/>
        </w:rPr>
        <w:t xml:space="preserve">Tulos</w:t>
      </w:r>
    </w:p>
    <w:p>
      <w:r>
        <w:t xml:space="preserve">supernovat</w:t>
      </w:r>
    </w:p>
    <w:p>
      <w:r>
        <w:rPr>
          <w:b/>
        </w:rPr>
        <w:t xml:space="preserve">Esimerkki 6.2057</w:t>
      </w:r>
    </w:p>
    <w:p>
      <w:r>
        <w:t xml:space="preserve">Mikä prosessi on typen sidonnan vastakohta?</w:t>
      </w:r>
    </w:p>
    <w:p>
      <w:r>
        <w:rPr>
          <w:b/>
        </w:rPr>
        <w:t xml:space="preserve">Tulos</w:t>
      </w:r>
    </w:p>
    <w:p>
      <w:r>
        <w:t xml:space="preserve">denitrifikaatio</w:t>
      </w:r>
    </w:p>
    <w:p>
      <w:r>
        <w:rPr>
          <w:b/>
        </w:rPr>
        <w:t xml:space="preserve">Esimerkki 6.2058</w:t>
      </w:r>
    </w:p>
    <w:p>
      <w:r>
        <w:t xml:space="preserve">Mikä elimistön järjestelmä huolehtii hapen ottamisesta, hiilidioksidin poistamisesta, puheen tuottamisesta ja hajujen aistimisesta?</w:t>
      </w:r>
    </w:p>
    <w:p>
      <w:r>
        <w:rPr>
          <w:b/>
        </w:rPr>
        <w:t xml:space="preserve">Tulos</w:t>
      </w:r>
    </w:p>
    <w:p>
      <w:r>
        <w:t xml:space="preserve">hengityselimet</w:t>
      </w:r>
    </w:p>
    <w:p>
      <w:r>
        <w:rPr>
          <w:b/>
        </w:rPr>
        <w:t xml:space="preserve">Esimerkki 6.2059</w:t>
      </w:r>
    </w:p>
    <w:p>
      <w:r>
        <w:t xml:space="preserve">Miksi kutsutaan sitä, kun yhden kasvin siitepöly hedelmöittää toisen saman lajin kasvin?</w:t>
      </w:r>
    </w:p>
    <w:p>
      <w:r>
        <w:rPr>
          <w:b/>
        </w:rPr>
        <w:t xml:space="preserve">Tulos</w:t>
      </w:r>
    </w:p>
    <w:p>
      <w:r>
        <w:t xml:space="preserve">ristipölytys</w:t>
      </w:r>
    </w:p>
    <w:p>
      <w:r>
        <w:rPr>
          <w:b/>
        </w:rPr>
        <w:t xml:space="preserve">Esimerkki 6.2060</w:t>
      </w:r>
    </w:p>
    <w:p>
      <w:r>
        <w:t xml:space="preserve">Kineettinen ja potentiaalinen ovat kaksi muotoa mitä?</w:t>
      </w:r>
    </w:p>
    <w:p>
      <w:r>
        <w:rPr>
          <w:b/>
        </w:rPr>
        <w:t xml:space="preserve">Tulos</w:t>
      </w:r>
    </w:p>
    <w:p>
      <w:r>
        <w:t xml:space="preserve">energia</w:t>
      </w:r>
    </w:p>
    <w:p>
      <w:r>
        <w:rPr>
          <w:b/>
        </w:rPr>
        <w:t xml:space="preserve">Esimerkki 6.2061</w:t>
      </w:r>
    </w:p>
    <w:p>
      <w:r>
        <w:t xml:space="preserve">Mitä tapahtuu vanhalle valtamerten kuorelle konvergenssirajoilla?</w:t>
      </w:r>
    </w:p>
    <w:p>
      <w:r>
        <w:rPr>
          <w:b/>
        </w:rPr>
        <w:t xml:space="preserve">Tulos</w:t>
      </w:r>
    </w:p>
    <w:p>
      <w:r>
        <w:t xml:space="preserve">tuhottu</w:t>
      </w:r>
    </w:p>
    <w:p>
      <w:r>
        <w:rPr>
          <w:b/>
        </w:rPr>
        <w:t xml:space="preserve">Esimerkki 6.2062</w:t>
      </w:r>
    </w:p>
    <w:p>
      <w:r>
        <w:t xml:space="preserve">Minkä alkuaineen avulla kasvit varastoivat energiaa atp:ksi?</w:t>
      </w:r>
    </w:p>
    <w:p>
      <w:r>
        <w:rPr>
          <w:b/>
        </w:rPr>
        <w:t xml:space="preserve">Tulos</w:t>
      </w:r>
    </w:p>
    <w:p>
      <w:r>
        <w:t xml:space="preserve">happi</w:t>
      </w:r>
    </w:p>
    <w:p>
      <w:r>
        <w:rPr>
          <w:b/>
        </w:rPr>
        <w:t xml:space="preserve">Esimerkki 6.2063</w:t>
      </w:r>
    </w:p>
    <w:p>
      <w:r>
        <w:t xml:space="preserve">Mikä ilmiö aiheuttaa joskus haitallisten alleelien kiinnittymisen?</w:t>
      </w:r>
    </w:p>
    <w:p>
      <w:r>
        <w:rPr>
          <w:b/>
        </w:rPr>
        <w:t xml:space="preserve">Tulos</w:t>
      </w:r>
    </w:p>
    <w:p>
      <w:r>
        <w:t xml:space="preserve">geneettinen ajautuminen</w:t>
      </w:r>
    </w:p>
    <w:p>
      <w:r>
        <w:rPr>
          <w:b/>
        </w:rPr>
        <w:t xml:space="preserve">Esimerkki 6.2064</w:t>
      </w:r>
    </w:p>
    <w:p>
      <w:r>
        <w:t xml:space="preserve">Mikä saa valaisevat kellotaulut loistamaan pimeässä?</w:t>
      </w:r>
    </w:p>
    <w:p>
      <w:r>
        <w:rPr>
          <w:b/>
        </w:rPr>
        <w:t xml:space="preserve">Tulos</w:t>
      </w:r>
    </w:p>
    <w:p>
      <w:r>
        <w:t xml:space="preserve">fosforoivat aineet</w:t>
      </w:r>
    </w:p>
    <w:p>
      <w:r>
        <w:rPr>
          <w:b/>
        </w:rPr>
        <w:t xml:space="preserve">Esimerkki 6.2065</w:t>
      </w:r>
    </w:p>
    <w:p>
      <w:r>
        <w:t xml:space="preserve">Kuka ranskalainen kemisti löysi radioaktiiviset alkuaineet poloniumin ja radiumin?</w:t>
      </w:r>
    </w:p>
    <w:p>
      <w:r>
        <w:rPr>
          <w:b/>
        </w:rPr>
        <w:t xml:space="preserve">Tulos</w:t>
      </w:r>
    </w:p>
    <w:p>
      <w:r>
        <w:t xml:space="preserve">Marie Curie</w:t>
      </w:r>
    </w:p>
    <w:p>
      <w:r>
        <w:rPr>
          <w:b/>
        </w:rPr>
        <w:t xml:space="preserve">Esimerkki 6.2066</w:t>
      </w:r>
    </w:p>
    <w:p>
      <w:r>
        <w:t xml:space="preserve">Mitä tapahtuu, kun aineet siirtyvät alemman pitoisuuden alueilta korkeamman pitoisuuden alueille tai kun hyvin suuria molekyylejä kuljetetaan?</w:t>
      </w:r>
    </w:p>
    <w:p>
      <w:r>
        <w:rPr>
          <w:b/>
        </w:rPr>
        <w:t xml:space="preserve">Tulos</w:t>
      </w:r>
    </w:p>
    <w:p>
      <w:r>
        <w:t xml:space="preserve">aktiivinen liikenne</w:t>
      </w:r>
    </w:p>
    <w:p>
      <w:r>
        <w:rPr>
          <w:b/>
        </w:rPr>
        <w:t xml:space="preserve">Esimerkki 6.2067</w:t>
      </w:r>
    </w:p>
    <w:p>
      <w:r>
        <w:t xml:space="preserve">Mitkä sukukerrokset ovat välttämättömiä, jotta eläinten alkiot voivat kasvaa ja kehittyä kehoksi?</w:t>
      </w:r>
    </w:p>
    <w:p>
      <w:r>
        <w:rPr>
          <w:b/>
        </w:rPr>
        <w:t xml:space="preserve">Tulos</w:t>
      </w:r>
    </w:p>
    <w:p>
      <w:r>
        <w:t xml:space="preserve">endodermi, ektodermi, mesodermi</w:t>
      </w:r>
    </w:p>
    <w:p>
      <w:r>
        <w:rPr>
          <w:b/>
        </w:rPr>
        <w:t xml:space="preserve">Esimerkki 6.2068</w:t>
      </w:r>
    </w:p>
    <w:p>
      <w:r>
        <w:t xml:space="preserve">Eliöillä on taipumus olla kooltaan suurempia korkeammilla millä tasoilla?</w:t>
      </w:r>
    </w:p>
    <w:p>
      <w:r>
        <w:rPr>
          <w:b/>
        </w:rPr>
        <w:t xml:space="preserve">Tulos</w:t>
      </w:r>
    </w:p>
    <w:p>
      <w:r>
        <w:t xml:space="preserve">trofinen</w:t>
      </w:r>
    </w:p>
    <w:p>
      <w:r>
        <w:rPr>
          <w:b/>
        </w:rPr>
        <w:t xml:space="preserve">Esimerkki 6.2069</w:t>
      </w:r>
    </w:p>
    <w:p>
      <w:r>
        <w:t xml:space="preserve">Mitä on tapahduttava, jotta kaksi ionia muodostaa ionisidoksen?</w:t>
      </w:r>
    </w:p>
    <w:p>
      <w:r>
        <w:rPr>
          <w:b/>
        </w:rPr>
        <w:t xml:space="preserve">Tulos</w:t>
      </w:r>
    </w:p>
    <w:p>
      <w:r>
        <w:t xml:space="preserve">kahdella ionilla on oltava vastakkaiset varaukset</w:t>
      </w:r>
    </w:p>
    <w:p>
      <w:r>
        <w:rPr>
          <w:b/>
        </w:rPr>
        <w:t xml:space="preserve">Esimerkki 6.2070</w:t>
      </w:r>
    </w:p>
    <w:p>
      <w:r>
        <w:t xml:space="preserve">Minkä tyyppiset kivet muodostuvat sedimenteistä, jotka ovat sementoituneita ja tiivistyneitä?</w:t>
      </w:r>
    </w:p>
    <w:p>
      <w:r>
        <w:rPr>
          <w:b/>
        </w:rPr>
        <w:t xml:space="preserve">Tulos</w:t>
      </w:r>
    </w:p>
    <w:p>
      <w:r>
        <w:t xml:space="preserve">sedimentti</w:t>
      </w:r>
    </w:p>
    <w:p>
      <w:r>
        <w:rPr>
          <w:b/>
        </w:rPr>
        <w:t xml:space="preserve">Esimerkki 6.2071</w:t>
      </w:r>
    </w:p>
    <w:p>
      <w:r>
        <w:t xml:space="preserve">Minkälaista ruumiillista puolustusta voidaan hankkia aktiivisella tai passiivisella tavalla, ja se voi olla luonnollista tai keinotekoista?</w:t>
      </w:r>
    </w:p>
    <w:p>
      <w:r>
        <w:rPr>
          <w:b/>
        </w:rPr>
        <w:t xml:space="preserve">Tulos</w:t>
      </w:r>
    </w:p>
    <w:p>
      <w:r>
        <w:t xml:space="preserve">koskemattomuus</w:t>
      </w:r>
    </w:p>
    <w:p>
      <w:r>
        <w:rPr>
          <w:b/>
        </w:rPr>
        <w:t xml:space="preserve">Esimerkki 6.2072</w:t>
      </w:r>
    </w:p>
    <w:p>
      <w:r>
        <w:t xml:space="preserve">Mitä muodostuu, kun mannerlaatat liikkuvat kuuman pisteen yläpuolella?</w:t>
      </w:r>
    </w:p>
    <w:p>
      <w:r>
        <w:rPr>
          <w:b/>
        </w:rPr>
        <w:t xml:space="preserve">Tulos</w:t>
      </w:r>
    </w:p>
    <w:p>
      <w:r>
        <w:t xml:space="preserve">tulivuoriketju</w:t>
      </w:r>
    </w:p>
    <w:p>
      <w:r>
        <w:rPr>
          <w:b/>
        </w:rPr>
        <w:t xml:space="preserve">Esimerkki 6.2073</w:t>
      </w:r>
    </w:p>
    <w:p>
      <w:r>
        <w:t xml:space="preserve">Minkä tyyppisiä ovat ominaisuudet, joihin vaikuttaa useampi kuin yksi geeni?</w:t>
      </w:r>
    </w:p>
    <w:p>
      <w:r>
        <w:rPr>
          <w:b/>
        </w:rPr>
        <w:t xml:space="preserve">Tulos</w:t>
      </w:r>
    </w:p>
    <w:p>
      <w:r>
        <w:t xml:space="preserve">polygeeniset ominaisuudet</w:t>
      </w:r>
    </w:p>
    <w:p>
      <w:r>
        <w:rPr>
          <w:b/>
        </w:rPr>
        <w:t xml:space="preserve">Esimerkki 6.2074</w:t>
      </w:r>
    </w:p>
    <w:p>
      <w:r>
        <w:t xml:space="preserve">Mikä on nimitys lehden ja varren yhdistävälle varresta?</w:t>
      </w:r>
    </w:p>
    <w:p>
      <w:r>
        <w:rPr>
          <w:b/>
        </w:rPr>
        <w:t xml:space="preserve">Tulos</w:t>
      </w:r>
    </w:p>
    <w:p>
      <w:r>
        <w:t xml:space="preserve">Terälehti</w:t>
      </w:r>
    </w:p>
    <w:p>
      <w:r>
        <w:rPr>
          <w:b/>
        </w:rPr>
        <w:t xml:space="preserve">Esimerkki 6.2075</w:t>
      </w:r>
    </w:p>
    <w:p>
      <w:r>
        <w:t xml:space="preserve">Pepsiini-entsyymillä on tärkeä rooli proteiinien ruoansulatuksessa hajottamalla ehjä proteiini mihin lyhytketjuisiin aminohappoihin?</w:t>
      </w:r>
    </w:p>
    <w:p>
      <w:r>
        <w:rPr>
          <w:b/>
        </w:rPr>
        <w:t xml:space="preserve">Tulos</w:t>
      </w:r>
    </w:p>
    <w:p>
      <w:r>
        <w:t xml:space="preserve">peptidit</w:t>
      </w:r>
    </w:p>
    <w:p>
      <w:r>
        <w:rPr>
          <w:b/>
        </w:rPr>
        <w:t xml:space="preserve">Esimerkki 6.2076</w:t>
      </w:r>
    </w:p>
    <w:p>
      <w:r>
        <w:t xml:space="preserve">Mikä on solun komentokeskuksen nimi?</w:t>
      </w:r>
    </w:p>
    <w:p>
      <w:r>
        <w:rPr>
          <w:b/>
        </w:rPr>
        <w:t xml:space="preserve">Tulos</w:t>
      </w:r>
    </w:p>
    <w:p>
      <w:r>
        <w:t xml:space="preserve">ydin</w:t>
      </w:r>
    </w:p>
    <w:p>
      <w:r>
        <w:rPr>
          <w:b/>
        </w:rPr>
        <w:t xml:space="preserve">Esimerkki 6.2077</w:t>
      </w:r>
    </w:p>
    <w:p>
      <w:r>
        <w:t xml:space="preserve">Mikä antaa kasvisolulle voimaa ja suojaa?</w:t>
      </w:r>
    </w:p>
    <w:p>
      <w:r>
        <w:rPr>
          <w:b/>
        </w:rPr>
        <w:t xml:space="preserve">Tulos</w:t>
      </w:r>
    </w:p>
    <w:p>
      <w:r>
        <w:t xml:space="preserve">soluseinämä</w:t>
      </w:r>
    </w:p>
    <w:p>
      <w:r>
        <w:rPr>
          <w:b/>
        </w:rPr>
        <w:t xml:space="preserve">Esimerkki 6.2078</w:t>
      </w:r>
    </w:p>
    <w:p>
      <w:r>
        <w:t xml:space="preserve">Ylipyynti on erityisen haastavaa lajeille, joilla on minkälainen elinympäristö?</w:t>
      </w:r>
    </w:p>
    <w:p>
      <w:r>
        <w:rPr>
          <w:b/>
        </w:rPr>
        <w:t xml:space="preserve">Tulos</w:t>
      </w:r>
    </w:p>
    <w:p>
      <w:r>
        <w:t xml:space="preserve">rajoitettu</w:t>
      </w:r>
    </w:p>
    <w:p>
      <w:r>
        <w:rPr>
          <w:b/>
        </w:rPr>
        <w:t xml:space="preserve">Esimerkki 6.2079</w:t>
      </w:r>
    </w:p>
    <w:p>
      <w:r>
        <w:t xml:space="preserve">Melanosyytit sijaitsevat missä epidermiksen kerroksessa?</w:t>
      </w:r>
    </w:p>
    <w:p>
      <w:r>
        <w:rPr>
          <w:b/>
        </w:rPr>
        <w:t xml:space="preserve">Tulos</w:t>
      </w:r>
    </w:p>
    <w:p>
      <w:r>
        <w:t xml:space="preserve">pohja</w:t>
      </w:r>
    </w:p>
    <w:p>
      <w:r>
        <w:rPr>
          <w:b/>
        </w:rPr>
        <w:t xml:space="preserve">Esimerkki 6.2080</w:t>
      </w:r>
    </w:p>
    <w:p>
      <w:r>
        <w:t xml:space="preserve">Anna esimerkki merenpohjan syvänmeren pohjalla sijaitsevien tuuletusaukkojen lähellä elävistä pohjaeläimistä.</w:t>
      </w:r>
    </w:p>
    <w:p>
      <w:r>
        <w:rPr>
          <w:b/>
        </w:rPr>
        <w:t xml:space="preserve">Tulos</w:t>
      </w:r>
    </w:p>
    <w:p>
      <w:r>
        <w:t xml:space="preserve">putkimadot</w:t>
      </w:r>
    </w:p>
    <w:p>
      <w:r>
        <w:rPr>
          <w:b/>
        </w:rPr>
        <w:t xml:space="preserve">Esimerkki 6.2081</w:t>
      </w:r>
    </w:p>
    <w:p>
      <w:r>
        <w:t xml:space="preserve">Mikä alkuaine on maailmankaikkeuden yleisin alkuaine?</w:t>
      </w:r>
    </w:p>
    <w:p>
      <w:r>
        <w:rPr>
          <w:b/>
        </w:rPr>
        <w:t xml:space="preserve">Tulos</w:t>
      </w:r>
    </w:p>
    <w:p>
      <w:r>
        <w:t xml:space="preserve">vety</w:t>
      </w:r>
    </w:p>
    <w:p>
      <w:r>
        <w:rPr>
          <w:b/>
        </w:rPr>
        <w:t xml:space="preserve">Esimerkki 6.2082</w:t>
      </w:r>
    </w:p>
    <w:p>
      <w:r>
        <w:t xml:space="preserve">Alkion levyn ventraalisella puolella, amnionia vastapäätä, alkion levyn alemman kerroksen (hypoblastin) solut ulottuvat blastokystaonteloon ja muodostavat tämän?</w:t>
      </w:r>
    </w:p>
    <w:p>
      <w:r>
        <w:rPr>
          <w:b/>
        </w:rPr>
        <w:t xml:space="preserve">Tulos</w:t>
      </w:r>
    </w:p>
    <w:p>
      <w:r>
        <w:t xml:space="preserve">keltuainen</w:t>
      </w:r>
    </w:p>
    <w:p>
      <w:r>
        <w:rPr>
          <w:b/>
        </w:rPr>
        <w:t xml:space="preserve">Esimerkki 6.2083</w:t>
      </w:r>
    </w:p>
    <w:p>
      <w:r>
        <w:t xml:space="preserve">Mitä kutsutaan homogeeniseksi seokseksi, jossa on pieniä hiukkasia?</w:t>
      </w:r>
    </w:p>
    <w:p>
      <w:r>
        <w:rPr>
          <w:b/>
        </w:rPr>
        <w:t xml:space="preserve">Tulos</w:t>
      </w:r>
    </w:p>
    <w:p>
      <w:r>
        <w:t xml:space="preserve">ratkaisu</w:t>
      </w:r>
    </w:p>
    <w:p>
      <w:r>
        <w:rPr>
          <w:b/>
        </w:rPr>
        <w:t xml:space="preserve">Esimerkki 6.2084</w:t>
      </w:r>
    </w:p>
    <w:p>
      <w:r>
        <w:t xml:space="preserve">Sublimoituminen ja laskeutuminen tarkoittavat suoria siirtymiä kiinteän aineen ja kaasun välillä ilman, että kuljetaan minkä tilan läpi?</w:t>
      </w:r>
    </w:p>
    <w:p>
      <w:r>
        <w:rPr>
          <w:b/>
        </w:rPr>
        <w:t xml:space="preserve">Tulos</w:t>
      </w:r>
    </w:p>
    <w:p>
      <w:r>
        <w:t xml:space="preserve">neste</w:t>
      </w:r>
    </w:p>
    <w:p>
      <w:r>
        <w:rPr>
          <w:b/>
        </w:rPr>
        <w:t xml:space="preserve">Esimerkki 6.2085</w:t>
      </w:r>
    </w:p>
    <w:p>
      <w:r>
        <w:t xml:space="preserve">Minkä teorian innoittajaksi galápagos-simppujen populaatioiden erityispiirteet tulivat?</w:t>
      </w:r>
    </w:p>
    <w:p>
      <w:r>
        <w:rPr>
          <w:b/>
        </w:rPr>
        <w:t xml:space="preserve">Tulos</w:t>
      </w:r>
    </w:p>
    <w:p>
      <w:r>
        <w:t xml:space="preserve">evoluutio luonnonvalinnan avulla</w:t>
      </w:r>
    </w:p>
    <w:p>
      <w:r>
        <w:rPr>
          <w:b/>
        </w:rPr>
        <w:t xml:space="preserve">Esimerkki 6.2086</w:t>
      </w:r>
    </w:p>
    <w:p>
      <w:r>
        <w:t xml:space="preserve">Mikä on termi alkuaineen pienimmälle hiukkaselle, jolla on vielä kyseisen alkuaineen ominaisuudet?</w:t>
      </w:r>
    </w:p>
    <w:p>
      <w:r>
        <w:rPr>
          <w:b/>
        </w:rPr>
        <w:t xml:space="preserve">Tulos</w:t>
      </w:r>
    </w:p>
    <w:p>
      <w:r>
        <w:t xml:space="preserve">atomi</w:t>
      </w:r>
    </w:p>
    <w:p>
      <w:r>
        <w:rPr>
          <w:b/>
        </w:rPr>
        <w:t xml:space="preserve">Esimerkki 6.2087</w:t>
      </w:r>
    </w:p>
    <w:p>
      <w:r>
        <w:t xml:space="preserve">Minkä kanssa alkeneet voivat reagoida muodostaen alkoholeja?</w:t>
      </w:r>
    </w:p>
    <w:p>
      <w:r>
        <w:rPr>
          <w:b/>
        </w:rPr>
        <w:t xml:space="preserve">Tulos</w:t>
      </w:r>
    </w:p>
    <w:p>
      <w:r>
        <w:t xml:space="preserve">vesi</w:t>
      </w:r>
    </w:p>
    <w:p>
      <w:r>
        <w:rPr>
          <w:b/>
        </w:rPr>
        <w:t xml:space="preserve">Esimerkki 6.2088</w:t>
      </w:r>
    </w:p>
    <w:p>
      <w:r>
        <w:t xml:space="preserve">Mitä kutsutaan aineeksi, joka näyttää eri värejä hapon tai emäksen läsnä ollessa?</w:t>
      </w:r>
    </w:p>
    <w:p>
      <w:r>
        <w:rPr>
          <w:b/>
        </w:rPr>
        <w:t xml:space="preserve">Tulos</w:t>
      </w:r>
    </w:p>
    <w:p>
      <w:r>
        <w:t xml:space="preserve">happo-emäsindikaattori</w:t>
      </w:r>
    </w:p>
    <w:p>
      <w:r>
        <w:rPr>
          <w:b/>
        </w:rPr>
        <w:t xml:space="preserve">Esimerkki 6.2089</w:t>
      </w:r>
    </w:p>
    <w:p>
      <w:r>
        <w:t xml:space="preserve">Vaikka suuri osa sydämen perusrakenteesta on valmis viidennen viikon loppuun mennessä, mitä sikiön rakenteita säilyy syntymään asti tai pian sen jälkeen?</w:t>
      </w:r>
    </w:p>
    <w:p>
      <w:r>
        <w:rPr>
          <w:b/>
        </w:rPr>
        <w:t xml:space="preserve">Tulos</w:t>
      </w:r>
    </w:p>
    <w:p>
      <w:r>
        <w:t xml:space="preserve">verisuonitukset</w:t>
      </w:r>
    </w:p>
    <w:p>
      <w:r>
        <w:rPr>
          <w:b/>
        </w:rPr>
        <w:t xml:space="preserve">Esimerkki 6.2090</w:t>
      </w:r>
    </w:p>
    <w:p>
      <w:r>
        <w:t xml:space="preserve">Aikuisina sammakkoeläimet ovat täysin _______, eli ne syövät muita eläimiä.</w:t>
      </w:r>
    </w:p>
    <w:p>
      <w:r>
        <w:rPr>
          <w:b/>
        </w:rPr>
        <w:t xml:space="preserve">Tulos</w:t>
      </w:r>
    </w:p>
    <w:p>
      <w:r>
        <w:t xml:space="preserve">lihansyöjä</w:t>
      </w:r>
    </w:p>
    <w:p>
      <w:r>
        <w:rPr>
          <w:b/>
        </w:rPr>
        <w:t xml:space="preserve">Esimerkki 6.2091</w:t>
      </w:r>
    </w:p>
    <w:p>
      <w:r>
        <w:t xml:space="preserve">Missä suurin osa niveljalkaisista elää?</w:t>
      </w:r>
    </w:p>
    <w:p>
      <w:r>
        <w:rPr>
          <w:b/>
        </w:rPr>
        <w:t xml:space="preserve">Tulos</w:t>
      </w:r>
    </w:p>
    <w:p>
      <w:r>
        <w:t xml:space="preserve">maalla</w:t>
      </w:r>
    </w:p>
    <w:p>
      <w:r>
        <w:rPr>
          <w:b/>
        </w:rPr>
        <w:t xml:space="preserve">Esimerkki 6.2092</w:t>
      </w:r>
    </w:p>
    <w:p>
      <w:r>
        <w:t xml:space="preserve">Minkälainen hedelmöitystapa tapahtuu yleensä vesiympäristöissä, joissa sekä munasolut että siittiöt vapautuvat veteen?</w:t>
      </w:r>
    </w:p>
    <w:p>
      <w:r>
        <w:rPr>
          <w:b/>
        </w:rPr>
        <w:t xml:space="preserve">Tulos</w:t>
      </w:r>
    </w:p>
    <w:p>
      <w:r>
        <w:t xml:space="preserve">ulkoinen</w:t>
      </w:r>
    </w:p>
    <w:p>
      <w:r>
        <w:rPr>
          <w:b/>
        </w:rPr>
        <w:t xml:space="preserve">Esimerkki 6.2093</w:t>
      </w:r>
    </w:p>
    <w:p>
      <w:r>
        <w:t xml:space="preserve">Mistä kiteen tarkka kuvio riippuu?</w:t>
      </w:r>
    </w:p>
    <w:p>
      <w:r>
        <w:rPr>
          <w:b/>
        </w:rPr>
        <w:t xml:space="preserve">Tulos</w:t>
      </w:r>
    </w:p>
    <w:p>
      <w:r>
        <w:t xml:space="preserve">Yhdiste</w:t>
      </w:r>
    </w:p>
    <w:p>
      <w:r>
        <w:rPr>
          <w:b/>
        </w:rPr>
        <w:t xml:space="preserve">Esimerkki 6.2094</w:t>
      </w:r>
    </w:p>
    <w:p>
      <w:r>
        <w:t xml:space="preserve">Minkä kasviryhmän yleisin laji ovat havupuut?</w:t>
      </w:r>
    </w:p>
    <w:p>
      <w:r>
        <w:rPr>
          <w:b/>
        </w:rPr>
        <w:t xml:space="preserve">Tulos</w:t>
      </w:r>
    </w:p>
    <w:p>
      <w:r>
        <w:t xml:space="preserve">kookos- ja puolukkaviljelykasvit</w:t>
      </w:r>
    </w:p>
    <w:p>
      <w:r>
        <w:rPr>
          <w:b/>
        </w:rPr>
        <w:t xml:space="preserve">Esimerkki 6.2095</w:t>
      </w:r>
    </w:p>
    <w:p>
      <w:r>
        <w:t xml:space="preserve">Mikä on Pluton kuun nimi?</w:t>
      </w:r>
    </w:p>
    <w:p>
      <w:r>
        <w:rPr>
          <w:b/>
        </w:rPr>
        <w:t xml:space="preserve">Tulos</w:t>
      </w:r>
    </w:p>
    <w:p>
      <w:r>
        <w:t xml:space="preserve">charon</w:t>
      </w:r>
    </w:p>
    <w:p>
      <w:r>
        <w:rPr>
          <w:b/>
        </w:rPr>
        <w:t xml:space="preserve">Esimerkki 6.2096</w:t>
      </w:r>
    </w:p>
    <w:p>
      <w:r>
        <w:t xml:space="preserve">Mikä koostuu kaikista alueen bioottisista ja abioottisista tekijöistä ja niiden vuorovaikutuksesta?</w:t>
      </w:r>
    </w:p>
    <w:p>
      <w:r>
        <w:rPr>
          <w:b/>
        </w:rPr>
        <w:t xml:space="preserve">Tulos</w:t>
      </w:r>
    </w:p>
    <w:p>
      <w:r>
        <w:t xml:space="preserve">ekosysteemi</w:t>
      </w:r>
    </w:p>
    <w:p>
      <w:r>
        <w:rPr>
          <w:b/>
        </w:rPr>
        <w:t xml:space="preserve">Esimerkki 6.2097</w:t>
      </w:r>
    </w:p>
    <w:p>
      <w:r>
        <w:t xml:space="preserve">Meksikonlahdella hiljattain tapahtunut kuolettava räjähdys oli esimerkki siitä, mikä meren saastumisen lähde on?</w:t>
      </w:r>
    </w:p>
    <w:p>
      <w:r>
        <w:rPr>
          <w:b/>
        </w:rPr>
        <w:t xml:space="preserve">Tulos</w:t>
      </w:r>
    </w:p>
    <w:p>
      <w:r>
        <w:t xml:space="preserve">öljyvahinko</w:t>
      </w:r>
    </w:p>
    <w:p>
      <w:r>
        <w:rPr>
          <w:b/>
        </w:rPr>
        <w:t xml:space="preserve">Esimerkki 6.2098</w:t>
      </w:r>
    </w:p>
    <w:p>
      <w:r>
        <w:t xml:space="preserve">Mikä on ilmiö, jossa valo- ja ääniaallot muuttuvat ympyränmuotoisiksi esteen pistemäisessä lähteessä?</w:t>
      </w:r>
    </w:p>
    <w:p>
      <w:r>
        <w:rPr>
          <w:b/>
        </w:rPr>
        <w:t xml:space="preserve">Tulos</w:t>
      </w:r>
    </w:p>
    <w:p>
      <w:r>
        <w:t xml:space="preserve">diffraktio</w:t>
      </w:r>
    </w:p>
    <w:p>
      <w:r>
        <w:rPr>
          <w:b/>
        </w:rPr>
        <w:t xml:space="preserve">Esimerkki 6.2099</w:t>
      </w:r>
    </w:p>
    <w:p>
      <w:r>
        <w:t xml:space="preserve">Mitä kutsutaan suureksi molekyyliksi?</w:t>
      </w:r>
    </w:p>
    <w:p>
      <w:r>
        <w:rPr>
          <w:b/>
        </w:rPr>
        <w:t xml:space="preserve">Tulos</w:t>
      </w:r>
    </w:p>
    <w:p>
      <w:r>
        <w:t xml:space="preserve">makromolekyyli</w:t>
      </w:r>
    </w:p>
    <w:p>
      <w:r>
        <w:rPr>
          <w:b/>
        </w:rPr>
        <w:t xml:space="preserve">Esimerkki 6.2100</w:t>
      </w:r>
    </w:p>
    <w:p>
      <w:r>
        <w:t xml:space="preserve">Mikä laki selittää, miksi jotkut esineet kelluvat ja jotkut uppoavat.</w:t>
      </w:r>
    </w:p>
    <w:p>
      <w:r>
        <w:rPr>
          <w:b/>
        </w:rPr>
        <w:t xml:space="preserve">Tulos</w:t>
      </w:r>
    </w:p>
    <w:p>
      <w:r>
        <w:t xml:space="preserve">Arkhimedeen laki</w:t>
      </w:r>
    </w:p>
    <w:p>
      <w:r>
        <w:rPr>
          <w:b/>
        </w:rPr>
        <w:t xml:space="preserve">Esimerkki 6.2101</w:t>
      </w:r>
    </w:p>
    <w:p>
      <w:r>
        <w:t xml:space="preserve">Mikä on nimitys tilalle, jossa iholle muodostuu näppylöitä?</w:t>
      </w:r>
    </w:p>
    <w:p>
      <w:r>
        <w:rPr>
          <w:b/>
        </w:rPr>
        <w:t xml:space="preserve">Tulos</w:t>
      </w:r>
    </w:p>
    <w:p>
      <w:r>
        <w:t xml:space="preserve">akne</w:t>
      </w:r>
    </w:p>
    <w:p>
      <w:r>
        <w:rPr>
          <w:b/>
        </w:rPr>
        <w:t xml:space="preserve">Esimerkki 6.2102</w:t>
      </w:r>
    </w:p>
    <w:p>
      <w:r>
        <w:t xml:space="preserve">Haarautuneiden alkaanien (ja lopulta kaikkien orgaanisten yhdisteiden) nimeämistä varten on olemassa joukko sääntöjä. nämä säännöt muodostavat nimijärjestelmän, jonka avulla nimetään mitä?</w:t>
      </w:r>
    </w:p>
    <w:p>
      <w:r>
        <w:rPr>
          <w:b/>
        </w:rPr>
        <w:t xml:space="preserve">Tulos</w:t>
      </w:r>
    </w:p>
    <w:p>
      <w:r>
        <w:t xml:space="preserve">orgaaniset molekyylit</w:t>
      </w:r>
    </w:p>
    <w:p>
      <w:r>
        <w:rPr>
          <w:b/>
        </w:rPr>
        <w:t xml:space="preserve">Esimerkki 6.2103</w:t>
      </w:r>
    </w:p>
    <w:p>
      <w:r>
        <w:t xml:space="preserve">Missä tapahtuu aminohappojen kokoaminen proteiiniksi?</w:t>
      </w:r>
    </w:p>
    <w:p>
      <w:r>
        <w:rPr>
          <w:b/>
        </w:rPr>
        <w:t xml:space="preserve">Tulos</w:t>
      </w:r>
    </w:p>
    <w:p>
      <w:r>
        <w:t xml:space="preserve">ribosomissa</w:t>
      </w:r>
    </w:p>
    <w:p>
      <w:r>
        <w:rPr>
          <w:b/>
        </w:rPr>
        <w:t xml:space="preserve">Esimerkki 6.2104</w:t>
      </w:r>
    </w:p>
    <w:p>
      <w:r>
        <w:t xml:space="preserve">Mitkä kaksi putkea ulottuvat kohdun yläkulmista?</w:t>
      </w:r>
    </w:p>
    <w:p>
      <w:r>
        <w:rPr>
          <w:b/>
        </w:rPr>
        <w:t xml:space="preserve">Tulos</w:t>
      </w:r>
    </w:p>
    <w:p>
      <w:r>
        <w:t xml:space="preserve">munanjohtimet</w:t>
      </w:r>
    </w:p>
    <w:p>
      <w:r>
        <w:rPr>
          <w:b/>
        </w:rPr>
        <w:t xml:space="preserve">Esimerkki 6.2105</w:t>
      </w:r>
    </w:p>
    <w:p>
      <w:r>
        <w:t xml:space="preserve">Mitä kaikki solun läpikäymät vaiheet muodostavat?</w:t>
      </w:r>
    </w:p>
    <w:p>
      <w:r>
        <w:rPr>
          <w:b/>
        </w:rPr>
        <w:t xml:space="preserve">Tulos</w:t>
      </w:r>
    </w:p>
    <w:p>
      <w:r>
        <w:t xml:space="preserve">solusykli</w:t>
      </w:r>
    </w:p>
    <w:p>
      <w:r>
        <w:rPr>
          <w:b/>
        </w:rPr>
        <w:t xml:space="preserve">Esimerkki 6.2106</w:t>
      </w:r>
    </w:p>
    <w:p>
      <w:r>
        <w:t xml:space="preserve">Mitkä sydän- ja verisuonijärjestelmän rakenteet auttavat säätelemään kehon prosesseja joko supistamalla tai laajentamalla?</w:t>
      </w:r>
    </w:p>
    <w:p>
      <w:r>
        <w:rPr>
          <w:b/>
        </w:rPr>
        <w:t xml:space="preserve">Tulos</w:t>
      </w:r>
    </w:p>
    <w:p>
      <w:r>
        <w:t xml:space="preserve">verisuonet</w:t>
      </w:r>
    </w:p>
    <w:p>
      <w:r>
        <w:rPr>
          <w:b/>
        </w:rPr>
        <w:t xml:space="preserve">Esimerkki 6.2107</w:t>
      </w:r>
    </w:p>
    <w:p>
      <w:r>
        <w:t xml:space="preserve">Mitä metsiä esiintyy kaikkialla valtameressä lauhkeassa ja arktisessa ilmastossa?</w:t>
      </w:r>
    </w:p>
    <w:p>
      <w:r>
        <w:rPr>
          <w:b/>
        </w:rPr>
        <w:t xml:space="preserve">Tulos</w:t>
      </w:r>
    </w:p>
    <w:p>
      <w:r>
        <w:t xml:space="preserve">kelp</w:t>
      </w:r>
    </w:p>
    <w:p>
      <w:r>
        <w:rPr>
          <w:b/>
        </w:rPr>
        <w:t xml:space="preserve">Esimerkki 6.2108</w:t>
      </w:r>
    </w:p>
    <w:p>
      <w:r>
        <w:t xml:space="preserve">Mikä on yleisin syövän syy?</w:t>
      </w:r>
    </w:p>
    <w:p>
      <w:r>
        <w:rPr>
          <w:b/>
        </w:rPr>
        <w:t xml:space="preserve">Tulos</w:t>
      </w:r>
    </w:p>
    <w:p>
      <w:r>
        <w:t xml:space="preserve">solumutaatiot</w:t>
      </w:r>
    </w:p>
    <w:p>
      <w:r>
        <w:rPr>
          <w:b/>
        </w:rPr>
        <w:t xml:space="preserve">Esimerkki 6.2109</w:t>
      </w:r>
    </w:p>
    <w:p>
      <w:r>
        <w:t xml:space="preserve">Useimmat sienet lisääntyvät suvuttomasti tuottamalla mitä?</w:t>
      </w:r>
    </w:p>
    <w:p>
      <w:r>
        <w:rPr>
          <w:b/>
        </w:rPr>
        <w:t xml:space="preserve">Tulos</w:t>
      </w:r>
    </w:p>
    <w:p>
      <w:r>
        <w:t xml:space="preserve">itiöt</w:t>
      </w:r>
    </w:p>
    <w:p>
      <w:r>
        <w:rPr>
          <w:b/>
        </w:rPr>
        <w:t xml:space="preserve">Esimerkki 6.2110</w:t>
      </w:r>
    </w:p>
    <w:p>
      <w:r>
        <w:t xml:space="preserve">Toisin kuin luonnonvaraiset eläimet, minkä tyyppiset lajit ovat geneettisesti yhdenmukaisia, minkä vuoksi ne ovat alttiimpia tautien aiheuttamalle sukupuuttoon kuolemiselle?</w:t>
      </w:r>
    </w:p>
    <w:p>
      <w:r>
        <w:rPr>
          <w:b/>
        </w:rPr>
        <w:t xml:space="preserve">Tulos</w:t>
      </w:r>
    </w:p>
    <w:p>
      <w:r>
        <w:t xml:space="preserve">kotieläinlajit</w:t>
      </w:r>
    </w:p>
    <w:p>
      <w:r>
        <w:rPr>
          <w:b/>
        </w:rPr>
        <w:t xml:space="preserve">Esimerkki 6.2111</w:t>
      </w:r>
    </w:p>
    <w:p>
      <w:r>
        <w:t xml:space="preserve">Minkälaiset proteiinit ohjaavat dna:n transkriptiota?</w:t>
      </w:r>
    </w:p>
    <w:p>
      <w:r>
        <w:rPr>
          <w:b/>
        </w:rPr>
        <w:t xml:space="preserve">Tulos</w:t>
      </w:r>
    </w:p>
    <w:p>
      <w:r>
        <w:t xml:space="preserve">sääntely</w:t>
      </w:r>
    </w:p>
    <w:p>
      <w:r>
        <w:rPr>
          <w:b/>
        </w:rPr>
        <w:t xml:space="preserve">Esimerkki 6.2112</w:t>
      </w:r>
    </w:p>
    <w:p>
      <w:r>
        <w:t xml:space="preserve">Milloin aminohappojen välille muodostuu peptidisidoksia?</w:t>
      </w:r>
    </w:p>
    <w:p>
      <w:r>
        <w:rPr>
          <w:b/>
        </w:rPr>
        <w:t xml:space="preserve">Tulos</w:t>
      </w:r>
    </w:p>
    <w:p>
      <w:r>
        <w:t xml:space="preserve">käännösprosessi</w:t>
      </w:r>
    </w:p>
    <w:p>
      <w:r>
        <w:rPr>
          <w:b/>
        </w:rPr>
        <w:t xml:space="preserve">Esimerkki 6.2113</w:t>
      </w:r>
    </w:p>
    <w:p>
      <w:r>
        <w:t xml:space="preserve">Mikä on piste? Mikä on vaakasuora rivi?</w:t>
      </w:r>
    </w:p>
    <w:p>
      <w:r>
        <w:rPr>
          <w:b/>
        </w:rPr>
        <w:t xml:space="preserve">Tulos</w:t>
      </w:r>
    </w:p>
    <w:p>
      <w:r>
        <w:t xml:space="preserve">jaksollinen järjestelmä</w:t>
      </w:r>
    </w:p>
    <w:p>
      <w:r>
        <w:rPr>
          <w:b/>
        </w:rPr>
        <w:t xml:space="preserve">Esimerkki 6.2114</w:t>
      </w:r>
    </w:p>
    <w:p>
      <w:r>
        <w:t xml:space="preserve">Keho ei ole olemassa eristyksissä. järjestelmään tulee jatkuvasti vettä ja elektrolyyttejä. kun osmoregulaatio tapahtuu kehon kalvojen välityksellä, ylimääräiset elektrolyytit ja jätteet kuljetetaan munuaisiin ja eritetään, mikä auttaa ylläpitämään tätä?</w:t>
      </w:r>
    </w:p>
    <w:p>
      <w:r>
        <w:rPr>
          <w:b/>
        </w:rPr>
        <w:t xml:space="preserve">Tulos</w:t>
      </w:r>
    </w:p>
    <w:p>
      <w:r>
        <w:t xml:space="preserve">osmoottinen tasapaino</w:t>
      </w:r>
    </w:p>
    <w:p>
      <w:r>
        <w:rPr>
          <w:b/>
        </w:rPr>
        <w:t xml:space="preserve">Esimerkki 6.2115</w:t>
      </w:r>
    </w:p>
    <w:p>
      <w:r>
        <w:t xml:space="preserve">Bikarbonaatti on veren toiseksi yleisin anioni.Sen pääasiallinen tehtävä on ylläpitää elimistön happo-emästasapainoa olemalla osa seuraavia?</w:t>
      </w:r>
    </w:p>
    <w:p>
      <w:r>
        <w:rPr>
          <w:b/>
        </w:rPr>
        <w:t xml:space="preserve">Tulos</w:t>
      </w:r>
    </w:p>
    <w:p>
      <w:r>
        <w:t xml:space="preserve">puskurijärjestelmät</w:t>
      </w:r>
    </w:p>
    <w:p>
      <w:r>
        <w:rPr>
          <w:b/>
        </w:rPr>
        <w:t xml:space="preserve">Esimerkki 6.2116</w:t>
      </w:r>
    </w:p>
    <w:p>
      <w:r>
        <w:t xml:space="preserve">Mitä kutsutaan valohiukkasiksi, jotka voivat säteilyvyöhykkeellä kulkea vain muutaman millimetrin matkan ennen kuin ne osuvat toiseen hiukkaseen?</w:t>
      </w:r>
    </w:p>
    <w:p>
      <w:r>
        <w:rPr>
          <w:b/>
        </w:rPr>
        <w:t xml:space="preserve">Tulos</w:t>
      </w:r>
    </w:p>
    <w:p>
      <w:r>
        <w:t xml:space="preserve">fotonit</w:t>
      </w:r>
    </w:p>
    <w:p>
      <w:r>
        <w:rPr>
          <w:b/>
        </w:rPr>
        <w:t xml:space="preserve">Esimerkki 6.2117</w:t>
      </w:r>
    </w:p>
    <w:p>
      <w:r>
        <w:t xml:space="preserve">Minkä käyttäytymistä kineettis-molekyyliteoria kuvaa?</w:t>
      </w:r>
    </w:p>
    <w:p>
      <w:r>
        <w:rPr>
          <w:b/>
        </w:rPr>
        <w:t xml:space="preserve">Tulos</w:t>
      </w:r>
    </w:p>
    <w:p>
      <w:r>
        <w:t xml:space="preserve">ideaalikaasu</w:t>
      </w:r>
    </w:p>
    <w:p>
      <w:r>
        <w:rPr>
          <w:b/>
        </w:rPr>
        <w:t xml:space="preserve">Esimerkki 6.2118</w:t>
      </w:r>
    </w:p>
    <w:p>
      <w:r>
        <w:t xml:space="preserve">Minkä alueen määrittämisessä leveysasteella on tärkeä rooli?</w:t>
      </w:r>
    </w:p>
    <w:p>
      <w:r>
        <w:rPr>
          <w:b/>
        </w:rPr>
        <w:t xml:space="preserve">Tulos</w:t>
      </w:r>
    </w:p>
    <w:p>
      <w:r>
        <w:t xml:space="preserve">ilmasto</w:t>
      </w:r>
    </w:p>
    <w:p>
      <w:r>
        <w:rPr>
          <w:b/>
        </w:rPr>
        <w:t xml:space="preserve">Esimerkki 6.2119</w:t>
      </w:r>
    </w:p>
    <w:p>
      <w:r>
        <w:t xml:space="preserve">Mikä on laajimmalle levinnyt organismi?</w:t>
      </w:r>
    </w:p>
    <w:p>
      <w:r>
        <w:rPr>
          <w:b/>
        </w:rPr>
        <w:t xml:space="preserve">Tulos</w:t>
      </w:r>
    </w:p>
    <w:p>
      <w:r>
        <w:t xml:space="preserve">faagit</w:t>
      </w:r>
    </w:p>
    <w:p>
      <w:r>
        <w:rPr>
          <w:b/>
        </w:rPr>
        <w:t xml:space="preserve">Esimerkki 6.2120</w:t>
      </w:r>
    </w:p>
    <w:p>
      <w:r>
        <w:t xml:space="preserve">Kuinka suuri prosenttiosuus pintamaasta on kulunut pois sen jälkeen, kun eurooppalaiset asettuivat Yhdysvaltoihin?</w:t>
      </w:r>
    </w:p>
    <w:p>
      <w:r>
        <w:rPr>
          <w:b/>
        </w:rPr>
        <w:t xml:space="preserve">Tulos</w:t>
      </w:r>
    </w:p>
    <w:p>
      <w:r>
        <w:t xml:space="preserve">33 prosenttia</w:t>
      </w:r>
    </w:p>
    <w:p>
      <w:r>
        <w:rPr>
          <w:b/>
        </w:rPr>
        <w:t xml:space="preserve">Esimerkki 6.2121</w:t>
      </w:r>
    </w:p>
    <w:p>
      <w:r>
        <w:t xml:space="preserve">Mikä termi kuvaa nesteen kolloidista dispersiota joko nesteessä tai kiinteässä aineessa?</w:t>
      </w:r>
    </w:p>
    <w:p>
      <w:r>
        <w:rPr>
          <w:b/>
        </w:rPr>
        <w:t xml:space="preserve">Tulos</w:t>
      </w:r>
    </w:p>
    <w:p>
      <w:r>
        <w:t xml:space="preserve">emulsio</w:t>
      </w:r>
    </w:p>
    <w:p>
      <w:r>
        <w:rPr>
          <w:b/>
        </w:rPr>
        <w:t xml:space="preserve">Esimerkki 6.2122</w:t>
      </w:r>
    </w:p>
    <w:p>
      <w:r>
        <w:t xml:space="preserve">Mikä saa piikkinahkaiset pakottamaan vettä jalkoihin ja liikkumaan eteenpäin?</w:t>
      </w:r>
    </w:p>
    <w:p>
      <w:r>
        <w:rPr>
          <w:b/>
        </w:rPr>
        <w:t xml:space="preserve">Tulos</w:t>
      </w:r>
    </w:p>
    <w:p>
      <w:r>
        <w:t xml:space="preserve">lihassupistukset</w:t>
      </w:r>
    </w:p>
    <w:p>
      <w:r>
        <w:rPr>
          <w:b/>
        </w:rPr>
        <w:t xml:space="preserve">Esimerkki 6.2123</w:t>
      </w:r>
    </w:p>
    <w:p>
      <w:r>
        <w:t xml:space="preserve">Mikä on paramecian sisällä oleva tähtimäinen rakenne?</w:t>
      </w:r>
    </w:p>
    <w:p>
      <w:r>
        <w:rPr>
          <w:b/>
        </w:rPr>
        <w:t xml:space="preserve">Tulos</w:t>
      </w:r>
    </w:p>
    <w:p>
      <w:r>
        <w:t xml:space="preserve">supistuva tyhjiö</w:t>
      </w:r>
    </w:p>
    <w:p>
      <w:r>
        <w:rPr>
          <w:b/>
        </w:rPr>
        <w:t xml:space="preserve">Esimerkki 6.2124</w:t>
      </w:r>
    </w:p>
    <w:p>
      <w:r>
        <w:t xml:space="preserve">Miksi kutsutaan normaalien geenien mutaatioversioita?</w:t>
      </w:r>
    </w:p>
    <w:p>
      <w:r>
        <w:rPr>
          <w:b/>
        </w:rPr>
        <w:t xml:space="preserve">Tulos</w:t>
      </w:r>
    </w:p>
    <w:p>
      <w:r>
        <w:t xml:space="preserve">proto-onkogeenit</w:t>
      </w:r>
    </w:p>
    <w:p>
      <w:r>
        <w:rPr>
          <w:b/>
        </w:rPr>
        <w:t xml:space="preserve">Esimerkki 6.2125</w:t>
      </w:r>
    </w:p>
    <w:p>
      <w:r>
        <w:t xml:space="preserve">Vetyperoksidia myydään yleisesti 3 tilavuusprosentin liuoksena käytettäväksi mihin?</w:t>
      </w:r>
    </w:p>
    <w:p>
      <w:r>
        <w:rPr>
          <w:b/>
        </w:rPr>
        <w:t xml:space="preserve">Tulos</w:t>
      </w:r>
    </w:p>
    <w:p>
      <w:r>
        <w:t xml:space="preserve">desinfiointiaine</w:t>
      </w:r>
    </w:p>
    <w:p>
      <w:r>
        <w:rPr>
          <w:b/>
        </w:rPr>
        <w:t xml:space="preserve">Esimerkki 6.2126</w:t>
      </w:r>
    </w:p>
    <w:p>
      <w:r>
        <w:t xml:space="preserve">Levät ovat paljon yksinkertaisempia kuin alkueläimet. ne ovat vesieliöitä ja sisältävät tätä?</w:t>
      </w:r>
    </w:p>
    <w:p>
      <w:r>
        <w:rPr>
          <w:b/>
        </w:rPr>
        <w:t xml:space="preserve">Tulos</w:t>
      </w:r>
    </w:p>
    <w:p>
      <w:r>
        <w:t xml:space="preserve">klorofylli</w:t>
      </w:r>
    </w:p>
    <w:p>
      <w:r>
        <w:rPr>
          <w:b/>
        </w:rPr>
        <w:t xml:space="preserve">Esimerkki 6.2127</w:t>
      </w:r>
    </w:p>
    <w:p>
      <w:r>
        <w:t xml:space="preserve">Kuinka monta taudinaiheuttajaa kukin pisara voi sisältää?</w:t>
      </w:r>
    </w:p>
    <w:p>
      <w:r>
        <w:rPr>
          <w:b/>
        </w:rPr>
        <w:t xml:space="preserve">Tulos</w:t>
      </w:r>
    </w:p>
    <w:p>
      <w:r>
        <w:t xml:space="preserve">tuhansia</w:t>
      </w:r>
    </w:p>
    <w:p>
      <w:r>
        <w:rPr>
          <w:b/>
        </w:rPr>
        <w:t xml:space="preserve">Esimerkki 6.2128</w:t>
      </w:r>
    </w:p>
    <w:p>
      <w:r>
        <w:t xml:space="preserve">Kun elektroni siirtyy kiihottuneesta tilasta vähemmän kiihottuneeseen tilaan eli perustilaan, energiaero säteilee mitä?</w:t>
      </w:r>
    </w:p>
    <w:p>
      <w:r>
        <w:rPr>
          <w:b/>
        </w:rPr>
        <w:t xml:space="preserve">Tulos</w:t>
      </w:r>
    </w:p>
    <w:p>
      <w:r>
        <w:t xml:space="preserve">fotoni</w:t>
      </w:r>
    </w:p>
    <w:p>
      <w:r>
        <w:rPr>
          <w:b/>
        </w:rPr>
        <w:t xml:space="preserve">Esimerkki 6.2129</w:t>
      </w:r>
    </w:p>
    <w:p>
      <w:r>
        <w:t xml:space="preserve">Mikä koostumus määrää sekä purkaustyypin että tulivuoren tyypin?</w:t>
      </w:r>
    </w:p>
    <w:p>
      <w:r>
        <w:rPr>
          <w:b/>
        </w:rPr>
        <w:t xml:space="preserve">Tulos</w:t>
      </w:r>
    </w:p>
    <w:p>
      <w:r>
        <w:t xml:space="preserve">magma</w:t>
      </w:r>
    </w:p>
    <w:p>
      <w:r>
        <w:rPr>
          <w:b/>
        </w:rPr>
        <w:t xml:space="preserve">Esimerkki 6.2130</w:t>
      </w:r>
    </w:p>
    <w:p>
      <w:r>
        <w:t xml:space="preserve">Minkä tyyppistä lisääntymistä ovat esimerkiksi nuppuuntuminen ja jakautuminen annelideissa?</w:t>
      </w:r>
    </w:p>
    <w:p>
      <w:r>
        <w:rPr>
          <w:b/>
        </w:rPr>
        <w:t xml:space="preserve">Tulos</w:t>
      </w:r>
    </w:p>
    <w:p>
      <w:r>
        <w:t xml:space="preserve">suvuton</w:t>
      </w:r>
    </w:p>
    <w:p>
      <w:r>
        <w:rPr>
          <w:b/>
        </w:rPr>
        <w:t xml:space="preserve">Esimerkki 6.2131</w:t>
      </w:r>
    </w:p>
    <w:p>
      <w:r>
        <w:t xml:space="preserve">Kallo koostuu kallon luista ja minkä tyyppisistä muista luista?</w:t>
      </w:r>
    </w:p>
    <w:p>
      <w:r>
        <w:rPr>
          <w:b/>
        </w:rPr>
        <w:t xml:space="preserve">Tulos</w:t>
      </w:r>
    </w:p>
    <w:p>
      <w:r>
        <w:t xml:space="preserve">kasvot</w:t>
      </w:r>
    </w:p>
    <w:p>
      <w:r>
        <w:rPr>
          <w:b/>
        </w:rPr>
        <w:t xml:space="preserve">Esimerkki 6.2132</w:t>
      </w:r>
    </w:p>
    <w:p>
      <w:r>
        <w:t xml:space="preserve">Minkä taivaanilmiön lähellä olevat vuorovesivoimat ovat niin suuria, että ne voivat itse asiassa repiä materiaa seuralaiselta tähdeltä?</w:t>
      </w:r>
    </w:p>
    <w:p>
      <w:r>
        <w:rPr>
          <w:b/>
        </w:rPr>
        <w:t xml:space="preserve">Tulos</w:t>
      </w:r>
    </w:p>
    <w:p>
      <w:r>
        <w:t xml:space="preserve">mustat aukot</w:t>
      </w:r>
    </w:p>
    <w:p>
      <w:r>
        <w:rPr>
          <w:b/>
        </w:rPr>
        <w:t xml:space="preserve">Esimerkki 6.2133</w:t>
      </w:r>
    </w:p>
    <w:p>
      <w:r>
        <w:t xml:space="preserve">Mitkä tehokkaat mikroskoopit käyttävät valonsäteen sijasta subatomisten hiukkasten sädettä?</w:t>
      </w:r>
    </w:p>
    <w:p>
      <w:r>
        <w:rPr>
          <w:b/>
        </w:rPr>
        <w:t xml:space="preserve">Tulos</w:t>
      </w:r>
    </w:p>
    <w:p>
      <w:r>
        <w:t xml:space="preserve">elektronimikroskoopit</w:t>
      </w:r>
    </w:p>
    <w:p>
      <w:r>
        <w:rPr>
          <w:b/>
        </w:rPr>
        <w:t xml:space="preserve">Esimerkki 6.2134</w:t>
      </w:r>
    </w:p>
    <w:p>
      <w:r>
        <w:t xml:space="preserve">Mikä on glukoosiaineenvaihdunnan häiriö, jossa haiman insuliinintuotanto on heikentynyt?</w:t>
      </w:r>
    </w:p>
    <w:p>
      <w:r>
        <w:rPr>
          <w:b/>
        </w:rPr>
        <w:t xml:space="preserve">Tulos</w:t>
      </w:r>
    </w:p>
    <w:p>
      <w:r>
        <w:t xml:space="preserve">diabetes mellitus</w:t>
      </w:r>
    </w:p>
    <w:p>
      <w:r>
        <w:rPr>
          <w:b/>
        </w:rPr>
        <w:t xml:space="preserve">Esimerkki 6.2135</w:t>
      </w:r>
    </w:p>
    <w:p>
      <w:r>
        <w:t xml:space="preserve">Mistä muusta litosfääri koostuu ylimmän vaipan lisäksi?</w:t>
      </w:r>
    </w:p>
    <w:p>
      <w:r>
        <w:rPr>
          <w:b/>
        </w:rPr>
        <w:t xml:space="preserve">Tulos</w:t>
      </w:r>
    </w:p>
    <w:p>
      <w:r>
        <w:t xml:space="preserve">kuori</w:t>
      </w:r>
    </w:p>
    <w:p>
      <w:r>
        <w:rPr>
          <w:b/>
        </w:rPr>
        <w:t xml:space="preserve">Esimerkki 6.2136</w:t>
      </w:r>
    </w:p>
    <w:p>
      <w:r>
        <w:t xml:space="preserve">Käyttäytyminen on reaktio ärsykkeisiin. se voi olla joko vaistomaista/intendenttistä käyttäytymistä, johon ympäristö ei vaikuta, tai opittua käyttäytymistä, johon ympäristö vaikuttaa?</w:t>
      </w:r>
    </w:p>
    <w:p>
      <w:r>
        <w:rPr>
          <w:b/>
        </w:rPr>
        <w:t xml:space="preserve">Tulos</w:t>
      </w:r>
    </w:p>
    <w:p>
      <w:r>
        <w:t xml:space="preserve">ympäristömuutokset</w:t>
      </w:r>
    </w:p>
    <w:p>
      <w:r>
        <w:rPr>
          <w:b/>
        </w:rPr>
        <w:t xml:space="preserve">Esimerkki 6.2137</w:t>
      </w:r>
    </w:p>
    <w:p>
      <w:r>
        <w:t xml:space="preserve">Joule ja kalorit ovat minkä yksiköitä?</w:t>
      </w:r>
    </w:p>
    <w:p>
      <w:r>
        <w:rPr>
          <w:b/>
        </w:rPr>
        <w:t xml:space="preserve">Tulos</w:t>
      </w:r>
    </w:p>
    <w:p>
      <w:r>
        <w:t xml:space="preserve">energia ja lämpö</w:t>
      </w:r>
    </w:p>
    <w:p>
      <w:r>
        <w:rPr>
          <w:b/>
        </w:rPr>
        <w:t xml:space="preserve">Esimerkki 6.2138</w:t>
      </w:r>
    </w:p>
    <w:p>
      <w:r>
        <w:t xml:space="preserve">Kun sienet on kerran luokiteltu kasveiksi, missä solurakenteissa on kitiiniä eikä selluloosaa?</w:t>
      </w:r>
    </w:p>
    <w:p>
      <w:r>
        <w:rPr>
          <w:b/>
        </w:rPr>
        <w:t xml:space="preserve">Tulos</w:t>
      </w:r>
    </w:p>
    <w:p>
      <w:r>
        <w:t xml:space="preserve">soluseinät</w:t>
      </w:r>
    </w:p>
    <w:p>
      <w:r>
        <w:rPr>
          <w:b/>
        </w:rPr>
        <w:t xml:space="preserve">Esimerkki 6.2139</w:t>
      </w:r>
    </w:p>
    <w:p>
      <w:r>
        <w:t xml:space="preserve">Takaisinkytkentäsilmukat auttavat ylläpitämään mitä tilaa, koska ne mahdollistavat hormonin veripitoisuuden säätelyn kapealla alueella?</w:t>
      </w:r>
    </w:p>
    <w:p>
      <w:r>
        <w:rPr>
          <w:b/>
        </w:rPr>
        <w:t xml:space="preserve">Tulos</w:t>
      </w:r>
    </w:p>
    <w:p>
      <w:r>
        <w:t xml:space="preserve">homeostaasi</w:t>
      </w:r>
    </w:p>
    <w:p>
      <w:r>
        <w:rPr>
          <w:b/>
        </w:rPr>
        <w:t xml:space="preserve">Esimerkki 6.2140</w:t>
      </w:r>
    </w:p>
    <w:p>
      <w:r>
        <w:t xml:space="preserve">Sylki voi kantaa hiv-virusta, mutta se ei levitä sitä, ellei sylki joudu mihin?</w:t>
      </w:r>
    </w:p>
    <w:p>
      <w:r>
        <w:rPr>
          <w:b/>
        </w:rPr>
        <w:t xml:space="preserve">Tulos</w:t>
      </w:r>
    </w:p>
    <w:p>
      <w:r>
        <w:t xml:space="preserve">verenkierto</w:t>
      </w:r>
    </w:p>
    <w:p>
      <w:r>
        <w:rPr>
          <w:b/>
        </w:rPr>
        <w:t xml:space="preserve">Esimerkki 6.2141</w:t>
      </w:r>
    </w:p>
    <w:p>
      <w:r>
        <w:t xml:space="preserve">Stis on minkä aiheuttama tauti, joka leviää seksuaalisessa kontaktissa?</w:t>
      </w:r>
    </w:p>
    <w:p>
      <w:r>
        <w:rPr>
          <w:b/>
        </w:rPr>
        <w:t xml:space="preserve">Tulos</w:t>
      </w:r>
    </w:p>
    <w:p>
      <w:r>
        <w:t xml:space="preserve">taudinaiheuttajat</w:t>
      </w:r>
    </w:p>
    <w:p>
      <w:r>
        <w:rPr>
          <w:b/>
        </w:rPr>
        <w:t xml:space="preserve">Esimerkki 6.2142</w:t>
      </w:r>
    </w:p>
    <w:p>
      <w:r>
        <w:t xml:space="preserve">Mikä on vähemmän tiheää kuin kiinteät aineet tai nesteet?</w:t>
      </w:r>
    </w:p>
    <w:p>
      <w:r>
        <w:rPr>
          <w:b/>
        </w:rPr>
        <w:t xml:space="preserve">Tulos</w:t>
      </w:r>
    </w:p>
    <w:p>
      <w:r>
        <w:t xml:space="preserve">kaasut</w:t>
      </w:r>
    </w:p>
    <w:p>
      <w:r>
        <w:rPr>
          <w:b/>
        </w:rPr>
        <w:t xml:space="preserve">Esimerkki 6.2143</w:t>
      </w:r>
    </w:p>
    <w:p>
      <w:r>
        <w:t xml:space="preserve">Johtavuus, hapetusaste ja fyysinen ulkonäkö ovat ominaisuuksia, joiden avulla voidaan määrittää, ovatko mitkä metallit?</w:t>
      </w:r>
    </w:p>
    <w:p>
      <w:r>
        <w:rPr>
          <w:b/>
        </w:rPr>
        <w:t xml:space="preserve">Tulos</w:t>
      </w:r>
    </w:p>
    <w:p>
      <w:r>
        <w:t xml:space="preserve">elementit</w:t>
      </w:r>
    </w:p>
    <w:p>
      <w:r>
        <w:rPr>
          <w:b/>
        </w:rPr>
        <w:t xml:space="preserve">Esimerkki 6.2144</w:t>
      </w:r>
    </w:p>
    <w:p>
      <w:r>
        <w:t xml:space="preserve">Mikä prosessi tarkoittaa ilmakehän typen muuttumista ammoniakiksi?</w:t>
      </w:r>
    </w:p>
    <w:p>
      <w:r>
        <w:rPr>
          <w:b/>
        </w:rPr>
        <w:t xml:space="preserve">Tulos</w:t>
      </w:r>
    </w:p>
    <w:p>
      <w:r>
        <w:t xml:space="preserve">biologinen typensidonta</w:t>
      </w:r>
    </w:p>
    <w:p>
      <w:r>
        <w:rPr>
          <w:b/>
        </w:rPr>
        <w:t xml:space="preserve">Esimerkki 6.2145</w:t>
      </w:r>
    </w:p>
    <w:p>
      <w:r>
        <w:t xml:space="preserve">Miksi kutsutaan lämpöenergian siirtämistä aaltojen avulla, jotka voivat kulkea tyhjän tilan läpi?</w:t>
      </w:r>
    </w:p>
    <w:p>
      <w:r>
        <w:rPr>
          <w:b/>
        </w:rPr>
        <w:t xml:space="preserve">Tulos</w:t>
      </w:r>
    </w:p>
    <w:p>
      <w:r>
        <w:t xml:space="preserve">säteily</w:t>
      </w:r>
    </w:p>
    <w:p>
      <w:r>
        <w:rPr>
          <w:b/>
        </w:rPr>
        <w:t xml:space="preserve">Esimerkki 6.2146</w:t>
      </w:r>
    </w:p>
    <w:p>
      <w:r>
        <w:t xml:space="preserve">Aivohalvaus on sairaus, joka johtuu minkä elimen vammasta sen kehittyessä?</w:t>
      </w:r>
    </w:p>
    <w:p>
      <w:r>
        <w:rPr>
          <w:b/>
        </w:rPr>
        <w:t xml:space="preserve">Tulos</w:t>
      </w:r>
    </w:p>
    <w:p>
      <w:r>
        <w:t xml:space="preserve">aivot</w:t>
      </w:r>
    </w:p>
    <w:p>
      <w:r>
        <w:rPr>
          <w:b/>
        </w:rPr>
        <w:t xml:space="preserve">Esimerkki 6.2147</w:t>
      </w:r>
    </w:p>
    <w:p>
      <w:r>
        <w:t xml:space="preserve">Mammuttien, nykyisten elefanttien läheisten geneettisten sukulaisten, uskotaan kuolleen sukupuuttoon ihmisen metsästyksen ja minkä tekijän vuoksi?</w:t>
      </w:r>
    </w:p>
    <w:p>
      <w:r>
        <w:rPr>
          <w:b/>
        </w:rPr>
        <w:t xml:space="preserve">Tulos</w:t>
      </w:r>
    </w:p>
    <w:p>
      <w:r>
        <w:t xml:space="preserve">ilmastonmuutos</w:t>
      </w:r>
    </w:p>
    <w:p>
      <w:r>
        <w:rPr>
          <w:b/>
        </w:rPr>
        <w:t xml:space="preserve">Esimerkki 6.2148</w:t>
      </w:r>
    </w:p>
    <w:p>
      <w:r>
        <w:t xml:space="preserve">Mikä tolueenin ja ksyleenin ominaisuus tekee niistä tärkeitä kemianteollisuudessa?</w:t>
      </w:r>
    </w:p>
    <w:p>
      <w:r>
        <w:rPr>
          <w:b/>
        </w:rPr>
        <w:t xml:space="preserve">Tulos</w:t>
      </w:r>
    </w:p>
    <w:p>
      <w:r>
        <w:t xml:space="preserve">liuotinominaisuus</w:t>
      </w:r>
    </w:p>
    <w:p>
      <w:r>
        <w:rPr>
          <w:b/>
        </w:rPr>
        <w:t xml:space="preserve">Esimerkki 6.2149</w:t>
      </w:r>
    </w:p>
    <w:p>
      <w:r>
        <w:t xml:space="preserve">Mikä on aineen ja energian vuorovaikutuksen tutkimus?</w:t>
      </w:r>
    </w:p>
    <w:p>
      <w:r>
        <w:rPr>
          <w:b/>
        </w:rPr>
        <w:t xml:space="preserve">Tulos</w:t>
      </w:r>
    </w:p>
    <w:p>
      <w:r>
        <w:t xml:space="preserve">kemia</w:t>
      </w:r>
    </w:p>
    <w:p>
      <w:r>
        <w:rPr>
          <w:b/>
        </w:rPr>
        <w:t xml:space="preserve">Esimerkki 6.2150</w:t>
      </w:r>
    </w:p>
    <w:p>
      <w:r>
        <w:t xml:space="preserve">Nisäkkäät käyttävät värinää ja ruskeaksi rasvaksi kutsuttua rasvakudosta erityisesti minkä tuottamiseen?</w:t>
      </w:r>
    </w:p>
    <w:p>
      <w:r>
        <w:rPr>
          <w:b/>
        </w:rPr>
        <w:t xml:space="preserve">Tulos</w:t>
      </w:r>
    </w:p>
    <w:p>
      <w:r>
        <w:t xml:space="preserve">lämpö</w:t>
      </w:r>
    </w:p>
    <w:p>
      <w:r>
        <w:rPr>
          <w:b/>
        </w:rPr>
        <w:t xml:space="preserve">Esimerkki 6.2151</w:t>
      </w:r>
    </w:p>
    <w:p>
      <w:r>
        <w:t xml:space="preserve">Mikä on maapallon tärkein energianlähde?</w:t>
      </w:r>
    </w:p>
    <w:p>
      <w:r>
        <w:rPr>
          <w:b/>
        </w:rPr>
        <w:t xml:space="preserve">Tulos</w:t>
      </w:r>
    </w:p>
    <w:p>
      <w:r>
        <w:t xml:space="preserve">aurinko</w:t>
      </w:r>
    </w:p>
    <w:p>
      <w:r>
        <w:rPr>
          <w:b/>
        </w:rPr>
        <w:t xml:space="preserve">Esimerkki 6.2152</w:t>
      </w:r>
    </w:p>
    <w:p>
      <w:r>
        <w:t xml:space="preserve">Mistä atomipommin energia tulee?</w:t>
      </w:r>
    </w:p>
    <w:p>
      <w:r>
        <w:rPr>
          <w:b/>
        </w:rPr>
        <w:t xml:space="preserve">Tulos</w:t>
      </w:r>
    </w:p>
    <w:p>
      <w:r>
        <w:t xml:space="preserve">atomin ydin</w:t>
      </w:r>
    </w:p>
    <w:p>
      <w:r>
        <w:rPr>
          <w:b/>
        </w:rPr>
        <w:t xml:space="preserve">Esimerkki 6.2153</w:t>
      </w:r>
    </w:p>
    <w:p>
      <w:r>
        <w:t xml:space="preserve">Mikä on termi sille lämpömäärälle, joka tarvitaan nostamaan yhden gramman aineen lämpötilaa yhdellä celsiusasteella?</w:t>
      </w:r>
    </w:p>
    <w:p>
      <w:r>
        <w:rPr>
          <w:b/>
        </w:rPr>
        <w:t xml:space="preserve">Tulos</w:t>
      </w:r>
    </w:p>
    <w:p>
      <w:r>
        <w:t xml:space="preserve">ominaislämpökapasiteetti</w:t>
      </w:r>
    </w:p>
    <w:p>
      <w:r>
        <w:rPr>
          <w:b/>
        </w:rPr>
        <w:t xml:space="preserve">Esimerkki 6.2154</w:t>
      </w:r>
    </w:p>
    <w:p>
      <w:r>
        <w:t xml:space="preserve">Mitä rakenteellisille geeneille tapahtuu tryptofaanin läsnä ollessa?</w:t>
      </w:r>
    </w:p>
    <w:p>
      <w:r>
        <w:rPr>
          <w:b/>
        </w:rPr>
        <w:t xml:space="preserve">Tulos</w:t>
      </w:r>
    </w:p>
    <w:p>
      <w:r>
        <w:t xml:space="preserve">niitä ei ole puhtaaksikirjoitettu</w:t>
      </w:r>
    </w:p>
    <w:p>
      <w:r>
        <w:rPr>
          <w:b/>
        </w:rPr>
        <w:t xml:space="preserve">Esimerkki 6.2155</w:t>
      </w:r>
    </w:p>
    <w:p>
      <w:r>
        <w:t xml:space="preserve">Mitä rikkiyhdistettä esiintyy vulkaanisissa kaasuissa ja ilmakehässä teollisuuslaitosten lähellä?</w:t>
      </w:r>
    </w:p>
    <w:p>
      <w:r>
        <w:rPr>
          <w:b/>
        </w:rPr>
        <w:t xml:space="preserve">Tulos</w:t>
      </w:r>
    </w:p>
    <w:p>
      <w:r>
        <w:t xml:space="preserve">rikkidioksidi</w:t>
      </w:r>
    </w:p>
    <w:p>
      <w:r>
        <w:rPr>
          <w:b/>
        </w:rPr>
        <w:t xml:space="preserve">Esimerkki 6.2156</w:t>
      </w:r>
    </w:p>
    <w:p>
      <w:r>
        <w:t xml:space="preserve">Syöpää aiheuttava aine on jokin ympäristössä oleva aine, joka voi aiheuttaa minkä sairauden?</w:t>
      </w:r>
    </w:p>
    <w:p>
      <w:r>
        <w:rPr>
          <w:b/>
        </w:rPr>
        <w:t xml:space="preserve">Tulos</w:t>
      </w:r>
    </w:p>
    <w:p>
      <w:r>
        <w:t xml:space="preserve">syöpä</w:t>
      </w:r>
    </w:p>
    <w:p>
      <w:r>
        <w:rPr>
          <w:b/>
        </w:rPr>
        <w:t xml:space="preserve">Esimerkki 6.2157</w:t>
      </w:r>
    </w:p>
    <w:p>
      <w:r>
        <w:t xml:space="preserve">Ihmisen hermosolu, jonka muoto sopii erityisesti sen tehtävään lähettää hermosignaaleja muille soluille, on esimerkki mistä?</w:t>
      </w:r>
    </w:p>
    <w:p>
      <w:r>
        <w:rPr>
          <w:b/>
        </w:rPr>
        <w:t xml:space="preserve">Tulos</w:t>
      </w:r>
    </w:p>
    <w:p>
      <w:r>
        <w:t xml:space="preserve">erikoistuminen</w:t>
      </w:r>
    </w:p>
    <w:p>
      <w:r>
        <w:rPr>
          <w:b/>
        </w:rPr>
        <w:t xml:space="preserve">Esimerkki 6.2158</w:t>
      </w:r>
    </w:p>
    <w:p>
      <w:r>
        <w:t xml:space="preserve">Munuaiset auttavat säätelemään happo-emästasapainoa erittämällä _____ ja tuottamalla bikarbonaattia, joka auttaa pitämään veren plasman ph:n normaalilla alueella?</w:t>
      </w:r>
    </w:p>
    <w:p>
      <w:r>
        <w:rPr>
          <w:b/>
        </w:rPr>
        <w:t xml:space="preserve">Tulos</w:t>
      </w:r>
    </w:p>
    <w:p>
      <w:r>
        <w:t xml:space="preserve">vetyionit</w:t>
      </w:r>
    </w:p>
    <w:p>
      <w:r>
        <w:rPr>
          <w:b/>
        </w:rPr>
        <w:t xml:space="preserve">Esimerkki 6.2159</w:t>
      </w:r>
    </w:p>
    <w:p>
      <w:r>
        <w:t xml:space="preserve">Palamattomat hiilivedyt muuttuvat helpommin hiilidioksidiksi ja vedeksi, kun läsnä on mitä?</w:t>
      </w:r>
    </w:p>
    <w:p>
      <w:r>
        <w:rPr>
          <w:b/>
        </w:rPr>
        <w:t xml:space="preserve">Tulos</w:t>
      </w:r>
    </w:p>
    <w:p>
      <w:r>
        <w:t xml:space="preserve">katalyytti</w:t>
      </w:r>
    </w:p>
    <w:p>
      <w:r>
        <w:rPr>
          <w:b/>
        </w:rPr>
        <w:t xml:space="preserve">Esimerkki 6.2160</w:t>
      </w:r>
    </w:p>
    <w:p>
      <w:r>
        <w:t xml:space="preserve">Kuinka monta biokemiallisten yhdisteiden luokkaa on olemassa?</w:t>
      </w:r>
    </w:p>
    <w:p>
      <w:r>
        <w:rPr>
          <w:b/>
        </w:rPr>
        <w:t xml:space="preserve">Tulos</w:t>
      </w:r>
    </w:p>
    <w:p>
      <w:r>
        <w:t xml:space="preserve">neljä</w:t>
      </w:r>
    </w:p>
    <w:p>
      <w:r>
        <w:rPr>
          <w:b/>
        </w:rPr>
        <w:t xml:space="preserve">Esimerkki 6.2161</w:t>
      </w:r>
    </w:p>
    <w:p>
      <w:r>
        <w:t xml:space="preserve">Mitä termiä käytetään kuvaamaan nestettä, joka liikkuu verisuonten läpi ja sisältää plasmaa sekä soluja ja myytäviä fragmentteja, joita kutsutaan verihiutaleiksi?</w:t>
      </w:r>
    </w:p>
    <w:p>
      <w:r>
        <w:rPr>
          <w:b/>
        </w:rPr>
        <w:t xml:space="preserve">Tulos</w:t>
      </w:r>
    </w:p>
    <w:p>
      <w:r>
        <w:t xml:space="preserve">veri</w:t>
      </w:r>
    </w:p>
    <w:p>
      <w:r>
        <w:rPr>
          <w:b/>
        </w:rPr>
        <w:t xml:space="preserve">Esimerkki 6.2162</w:t>
      </w:r>
    </w:p>
    <w:p>
      <w:r>
        <w:t xml:space="preserve">Mikä leveyspiiri on yhtä kaukana sekä pohjois- että etelänavasta?</w:t>
      </w:r>
    </w:p>
    <w:p>
      <w:r>
        <w:rPr>
          <w:b/>
        </w:rPr>
        <w:t xml:space="preserve">Tulos</w:t>
      </w:r>
    </w:p>
    <w:p>
      <w:r>
        <w:t xml:space="preserve">päiväntasaaja</w:t>
      </w:r>
    </w:p>
    <w:p>
      <w:r>
        <w:rPr>
          <w:b/>
        </w:rPr>
        <w:t xml:space="preserve">Esimerkki 6.2163</w:t>
      </w:r>
    </w:p>
    <w:p>
      <w:r>
        <w:t xml:space="preserve">Solukuljetuksella tarkoitetaan aineiden liikkumista minkä rakenteen läpi?</w:t>
      </w:r>
    </w:p>
    <w:p>
      <w:r>
        <w:rPr>
          <w:b/>
        </w:rPr>
        <w:t xml:space="preserve">Tulos</w:t>
      </w:r>
    </w:p>
    <w:p>
      <w:r>
        <w:t xml:space="preserve">solukalvo</w:t>
      </w:r>
    </w:p>
    <w:p>
      <w:r>
        <w:rPr>
          <w:b/>
        </w:rPr>
        <w:t xml:space="preserve">Esimerkki 6.2164</w:t>
      </w:r>
    </w:p>
    <w:p>
      <w:r>
        <w:t xml:space="preserve">Millaisiin sairauksiin antibiootit eivät vaikuta?</w:t>
      </w:r>
    </w:p>
    <w:p>
      <w:r>
        <w:rPr>
          <w:b/>
        </w:rPr>
        <w:t xml:space="preserve">Tulos</w:t>
      </w:r>
    </w:p>
    <w:p>
      <w:r>
        <w:t xml:space="preserve">virukset</w:t>
      </w:r>
    </w:p>
    <w:p>
      <w:r>
        <w:rPr>
          <w:b/>
        </w:rPr>
        <w:t xml:space="preserve">Esimerkki 6.2165</w:t>
      </w:r>
    </w:p>
    <w:p>
      <w:r>
        <w:t xml:space="preserve">Mitä kutsutaan saman tuloksen saamiseksi, kun koe toistetaan?</w:t>
      </w:r>
    </w:p>
    <w:p>
      <w:r>
        <w:rPr>
          <w:b/>
        </w:rPr>
        <w:t xml:space="preserve">Tulos</w:t>
      </w:r>
    </w:p>
    <w:p>
      <w:r>
        <w:t xml:space="preserve">replikaatio</w:t>
      </w:r>
    </w:p>
    <w:p>
      <w:r>
        <w:rPr>
          <w:b/>
        </w:rPr>
        <w:t xml:space="preserve">Esimerkki 6.2166</w:t>
      </w:r>
    </w:p>
    <w:p>
      <w:r>
        <w:t xml:space="preserve">Minkä tyyppisessä diabeteksessa elimistön solut eivät pysty käyttämään insuliinia kunnolla?</w:t>
      </w:r>
    </w:p>
    <w:p>
      <w:r>
        <w:rPr>
          <w:b/>
        </w:rPr>
        <w:t xml:space="preserve">Tulos</w:t>
      </w:r>
    </w:p>
    <w:p>
      <w:r>
        <w:t xml:space="preserve">tyypin 2 diabetes</w:t>
      </w:r>
    </w:p>
    <w:p>
      <w:r>
        <w:rPr>
          <w:b/>
        </w:rPr>
        <w:t xml:space="preserve">Esimerkki 6.2167</w:t>
      </w:r>
    </w:p>
    <w:p>
      <w:r>
        <w:t xml:space="preserve">Ystävälliset bakteerit elävät pääasiassa paksusuolessa ja osassa ohutsuolta, koska mikä elin on liian hapan?</w:t>
      </w:r>
    </w:p>
    <w:p>
      <w:r>
        <w:rPr>
          <w:b/>
        </w:rPr>
        <w:t xml:space="preserve">Tulos</w:t>
      </w:r>
    </w:p>
    <w:p>
      <w:r>
        <w:t xml:space="preserve">vatsa</w:t>
      </w:r>
    </w:p>
    <w:p>
      <w:r>
        <w:rPr>
          <w:b/>
        </w:rPr>
        <w:t xml:space="preserve">Esimerkki 6.2168</w:t>
      </w:r>
    </w:p>
    <w:p>
      <w:r>
        <w:t xml:space="preserve">Materiaaleilla, kuten metalleilla, on alhainen sähkövirran vastus, miksi niitä kutsutaan?</w:t>
      </w:r>
    </w:p>
    <w:p>
      <w:r>
        <w:rPr>
          <w:b/>
        </w:rPr>
        <w:t xml:space="preserve">Tulos</w:t>
      </w:r>
    </w:p>
    <w:p>
      <w:r>
        <w:t xml:space="preserve">sähköjohtimet</w:t>
      </w:r>
    </w:p>
    <w:p>
      <w:r>
        <w:rPr>
          <w:b/>
        </w:rPr>
        <w:t xml:space="preserve">Esimerkki 6.2169</w:t>
      </w:r>
    </w:p>
    <w:p>
      <w:r>
        <w:t xml:space="preserve">Elektronit voivat siirtyä atomista toiseen; kun ne siirtyvät, muodostuu mitä-nimisiä yksilöitä, joilla on kokonaissähkövaraukset?</w:t>
      </w:r>
    </w:p>
    <w:p>
      <w:r>
        <w:rPr>
          <w:b/>
        </w:rPr>
        <w:t xml:space="preserve">Tulos</w:t>
      </w:r>
    </w:p>
    <w:p>
      <w:r>
        <w:t xml:space="preserve">ionit</w:t>
      </w:r>
    </w:p>
    <w:p>
      <w:r>
        <w:rPr>
          <w:b/>
        </w:rPr>
        <w:t xml:space="preserve">Esimerkki 6.2170</w:t>
      </w:r>
    </w:p>
    <w:p>
      <w:r>
        <w:t xml:space="preserve">Mitä kutsutaan niiden aaltojen määräksi, jotka kulkevat tietyn pisteen ohi tietyn ajan kuluessa?</w:t>
      </w:r>
    </w:p>
    <w:p>
      <w:r>
        <w:rPr>
          <w:b/>
        </w:rPr>
        <w:t xml:space="preserve">Tulos</w:t>
      </w:r>
    </w:p>
    <w:p>
      <w:r>
        <w:t xml:space="preserve">aallon taajuus</w:t>
      </w:r>
    </w:p>
    <w:p>
      <w:r>
        <w:rPr>
          <w:b/>
        </w:rPr>
        <w:t xml:space="preserve">Esimerkki 6.2171</w:t>
      </w:r>
    </w:p>
    <w:p>
      <w:r>
        <w:t xml:space="preserve">Mikä on energiaa, joka kulkee sähkömagneettisen aallon muodossa?</w:t>
      </w:r>
    </w:p>
    <w:p>
      <w:r>
        <w:rPr>
          <w:b/>
        </w:rPr>
        <w:t xml:space="preserve">Tulos</w:t>
      </w:r>
    </w:p>
    <w:p>
      <w:r>
        <w:t xml:space="preserve">valo</w:t>
      </w:r>
    </w:p>
    <w:p>
      <w:r>
        <w:rPr>
          <w:b/>
        </w:rPr>
        <w:t xml:space="preserve">Esimerkki 6.2172</w:t>
      </w:r>
    </w:p>
    <w:p>
      <w:r>
        <w:t xml:space="preserve">Mikä organismi vastaa suurimmasta osasta metsän hajoamisesta?</w:t>
      </w:r>
    </w:p>
    <w:p>
      <w:r>
        <w:rPr>
          <w:b/>
        </w:rPr>
        <w:t xml:space="preserve">Tulos</w:t>
      </w:r>
    </w:p>
    <w:p>
      <w:r>
        <w:t xml:space="preserve">sienet</w:t>
      </w:r>
    </w:p>
    <w:p>
      <w:r>
        <w:rPr>
          <w:b/>
        </w:rPr>
        <w:t xml:space="preserve">Esimerkki 6.2173</w:t>
      </w:r>
    </w:p>
    <w:p>
      <w:r>
        <w:t xml:space="preserve">Mikä on yleisin orgaanisen yhdisteen tyyppi?</w:t>
      </w:r>
    </w:p>
    <w:p>
      <w:r>
        <w:rPr>
          <w:b/>
        </w:rPr>
        <w:t xml:space="preserve">Tulos</w:t>
      </w:r>
    </w:p>
    <w:p>
      <w:r>
        <w:t xml:space="preserve">hiilihydraatit</w:t>
      </w:r>
    </w:p>
    <w:p>
      <w:r>
        <w:rPr>
          <w:b/>
        </w:rPr>
        <w:t xml:space="preserve">Esimerkki 6.2174</w:t>
      </w:r>
    </w:p>
    <w:p>
      <w:r>
        <w:t xml:space="preserve">Mihin järjestelmään sydän kuuluu?</w:t>
      </w:r>
    </w:p>
    <w:p>
      <w:r>
        <w:rPr>
          <w:b/>
        </w:rPr>
        <w:t xml:space="preserve">Tulos</w:t>
      </w:r>
    </w:p>
    <w:p>
      <w:r>
        <w:t xml:space="preserve">verenkiertojärjestelmä</w:t>
      </w:r>
    </w:p>
    <w:p>
      <w:r>
        <w:rPr>
          <w:b/>
        </w:rPr>
        <w:t xml:space="preserve">Esimerkki 6.2175</w:t>
      </w:r>
    </w:p>
    <w:p>
      <w:r>
        <w:t xml:space="preserve">Mikä on elävissä olentoissa tapahtuvien kemiallisten prosessien tutkimus?</w:t>
      </w:r>
    </w:p>
    <w:p>
      <w:r>
        <w:rPr>
          <w:b/>
        </w:rPr>
        <w:t xml:space="preserve">Tulos</w:t>
      </w:r>
    </w:p>
    <w:p>
      <w:r>
        <w:t xml:space="preserve">biokemia</w:t>
      </w:r>
    </w:p>
    <w:p>
      <w:r>
        <w:rPr>
          <w:b/>
        </w:rPr>
        <w:t xml:space="preserve">Esimerkki 6.2176</w:t>
      </w:r>
    </w:p>
    <w:p>
      <w:r>
        <w:t xml:space="preserve">Millä tavoin auringonpilkut syntyvät?</w:t>
      </w:r>
    </w:p>
    <w:p>
      <w:r>
        <w:rPr>
          <w:b/>
        </w:rPr>
        <w:t xml:space="preserve">Tulos</w:t>
      </w:r>
    </w:p>
    <w:p>
      <w:r>
        <w:t xml:space="preserve">pareittain</w:t>
      </w:r>
    </w:p>
    <w:p>
      <w:r>
        <w:rPr>
          <w:b/>
        </w:rPr>
        <w:t xml:space="preserve">Esimerkki 6.2177</w:t>
      </w:r>
    </w:p>
    <w:p>
      <w:r>
        <w:t xml:space="preserve">Mikä saa verta sydämessä?</w:t>
      </w:r>
    </w:p>
    <w:p>
      <w:r>
        <w:rPr>
          <w:b/>
        </w:rPr>
        <w:t xml:space="preserve">Tulos</w:t>
      </w:r>
    </w:p>
    <w:p>
      <w:r>
        <w:t xml:space="preserve">eteiset</w:t>
      </w:r>
    </w:p>
    <w:p>
      <w:r>
        <w:rPr>
          <w:b/>
        </w:rPr>
        <w:t xml:space="preserve">Esimerkki 6.2178</w:t>
      </w:r>
    </w:p>
    <w:p>
      <w:r>
        <w:t xml:space="preserve">Archaeopteryxin fossiilinen luuranko näyttää dinosauruksen luurangolta, mutta mitkä rakenteet olivat muuttuneet lentokykyisiksi, mikä on ominaisuus, joka nykyeläimistä vain linnuilla on?</w:t>
      </w:r>
    </w:p>
    <w:p>
      <w:r>
        <w:rPr>
          <w:b/>
        </w:rPr>
        <w:t xml:space="preserve">Tulos</w:t>
      </w:r>
    </w:p>
    <w:p>
      <w:r>
        <w:t xml:space="preserve">höyhenet</w:t>
      </w:r>
    </w:p>
    <w:p>
      <w:r>
        <w:rPr>
          <w:b/>
        </w:rPr>
        <w:t xml:space="preserve">Esimerkki 6.2179</w:t>
      </w:r>
    </w:p>
    <w:p>
      <w:r>
        <w:t xml:space="preserve">Galvanointiprosessi siirtää metallia anodilta mihin kennon osaan?</w:t>
      </w:r>
    </w:p>
    <w:p>
      <w:r>
        <w:rPr>
          <w:b/>
        </w:rPr>
        <w:t xml:space="preserve">Tulos</w:t>
      </w:r>
    </w:p>
    <w:p>
      <w:r>
        <w:t xml:space="preserve">katodi</w:t>
      </w:r>
    </w:p>
    <w:p>
      <w:r>
        <w:rPr>
          <w:b/>
        </w:rPr>
        <w:t xml:space="preserve">Esimerkki 6.2180</w:t>
      </w:r>
    </w:p>
    <w:p>
      <w:r>
        <w:t xml:space="preserve">Mitä kutsutaan tropismiksi, jossa valo on ärsykkeenä?</w:t>
      </w:r>
    </w:p>
    <w:p>
      <w:r>
        <w:rPr>
          <w:b/>
        </w:rPr>
        <w:t xml:space="preserve">Tulos</w:t>
      </w:r>
    </w:p>
    <w:p>
      <w:r>
        <w:t xml:space="preserve">fototropismi</w:t>
      </w:r>
    </w:p>
    <w:p>
      <w:r>
        <w:rPr>
          <w:b/>
        </w:rPr>
        <w:t xml:space="preserve">Esimerkki 6.2181</w:t>
      </w:r>
    </w:p>
    <w:p>
      <w:r>
        <w:t xml:space="preserve">Kun maanjäristyksen energia saavuttaa rannikon, se muodostaa valtavan aallon, jota kutsutaan?</w:t>
      </w:r>
    </w:p>
    <w:p>
      <w:r>
        <w:rPr>
          <w:b/>
        </w:rPr>
        <w:t xml:space="preserve">Tulos</w:t>
      </w:r>
    </w:p>
    <w:p>
      <w:r>
        <w:t xml:space="preserve">tsunami</w:t>
      </w:r>
    </w:p>
    <w:p>
      <w:r>
        <w:rPr>
          <w:b/>
        </w:rPr>
        <w:t xml:space="preserve">Esimerkki 6.2182</w:t>
      </w:r>
    </w:p>
    <w:p>
      <w:r>
        <w:t xml:space="preserve">Ajatuskokeiden pätevyys tietysti määräytyy tämän mukaan?</w:t>
      </w:r>
    </w:p>
    <w:p>
      <w:r>
        <w:rPr>
          <w:b/>
        </w:rPr>
        <w:t xml:space="preserve">Tulos</w:t>
      </w:r>
    </w:p>
    <w:p>
      <w:r>
        <w:t xml:space="preserve">todellinen havainto</w:t>
      </w:r>
    </w:p>
    <w:p>
      <w:r>
        <w:rPr>
          <w:b/>
        </w:rPr>
        <w:t xml:space="preserve">Esimerkki 6.2183</w:t>
      </w:r>
    </w:p>
    <w:p>
      <w:r>
        <w:t xml:space="preserve">Mikä on aallon aallonpituuden ja taajuuden tulo?</w:t>
      </w:r>
    </w:p>
    <w:p>
      <w:r>
        <w:rPr>
          <w:b/>
        </w:rPr>
        <w:t xml:space="preserve">Tulos</w:t>
      </w:r>
    </w:p>
    <w:p>
      <w:r>
        <w:t xml:space="preserve">nopeus</w:t>
      </w:r>
    </w:p>
    <w:p>
      <w:r>
        <w:rPr>
          <w:b/>
        </w:rPr>
        <w:t xml:space="preserve">Esimerkki 6.2184</w:t>
      </w:r>
    </w:p>
    <w:p>
      <w:r>
        <w:t xml:space="preserve">Mikä termi viittaa samaan lajiin kuuluvien, samalla alueella elävien yksilöiden ryhmään, joka on luonnonvalinnan, sopeutumisen ja mikroevoluution yksikkö?</w:t>
      </w:r>
    </w:p>
    <w:p>
      <w:r>
        <w:rPr>
          <w:b/>
        </w:rPr>
        <w:t xml:space="preserve">Tulos</w:t>
      </w:r>
    </w:p>
    <w:p>
      <w:r>
        <w:t xml:space="preserve">väestö</w:t>
      </w:r>
    </w:p>
    <w:p>
      <w:r>
        <w:rPr>
          <w:b/>
        </w:rPr>
        <w:t xml:space="preserve">Esimerkki 6.2185</w:t>
      </w:r>
    </w:p>
    <w:p>
      <w:r>
        <w:t xml:space="preserve">Spektri koostuu erillisistä viivoista, jotka edustavat vetyelektronin siirtymiä tiettyjen energiatasojen välillä minkä sisällä?</w:t>
      </w:r>
    </w:p>
    <w:p>
      <w:r>
        <w:rPr>
          <w:b/>
        </w:rPr>
        <w:t xml:space="preserve">Tulos</w:t>
      </w:r>
    </w:p>
    <w:p>
      <w:r>
        <w:t xml:space="preserve">atomi</w:t>
      </w:r>
    </w:p>
    <w:p>
      <w:r>
        <w:rPr>
          <w:b/>
        </w:rPr>
        <w:t xml:space="preserve">Esimerkki 6.2186</w:t>
      </w:r>
    </w:p>
    <w:p>
      <w:r>
        <w:t xml:space="preserve">Mitä tapahtuu myös silloin, kun ihmiset ovat ahdistuneita ja hengittävät liian nopeasti?</w:t>
      </w:r>
    </w:p>
    <w:p>
      <w:r>
        <w:rPr>
          <w:b/>
        </w:rPr>
        <w:t xml:space="preserve">Tulos</w:t>
      </w:r>
    </w:p>
    <w:p>
      <w:r>
        <w:t xml:space="preserve">heitä huimaa</w:t>
      </w:r>
    </w:p>
    <w:p>
      <w:r>
        <w:rPr>
          <w:b/>
        </w:rPr>
        <w:t xml:space="preserve">Esimerkki 6.2187</w:t>
      </w:r>
    </w:p>
    <w:p>
      <w:r>
        <w:t xml:space="preserve">Mikä on vastuussa tasapainotajustamme?</w:t>
      </w:r>
    </w:p>
    <w:p>
      <w:r>
        <w:rPr>
          <w:b/>
        </w:rPr>
        <w:t xml:space="preserve">Tulos</w:t>
      </w:r>
    </w:p>
    <w:p>
      <w:r>
        <w:t xml:space="preserve">korvamme</w:t>
      </w:r>
    </w:p>
    <w:p>
      <w:r>
        <w:rPr>
          <w:b/>
        </w:rPr>
        <w:t xml:space="preserve">Esimerkki 6.2188</w:t>
      </w:r>
    </w:p>
    <w:p>
      <w:r>
        <w:t xml:space="preserve">Säännöllisen muotoisen kiinteän kappaleen tilavuus voidaan laskea sen mistä?</w:t>
      </w:r>
    </w:p>
    <w:p>
      <w:r>
        <w:rPr>
          <w:b/>
        </w:rPr>
        <w:t xml:space="preserve">Tulos</w:t>
      </w:r>
    </w:p>
    <w:p>
      <w:r>
        <w:t xml:space="preserve">mitat</w:t>
      </w:r>
    </w:p>
    <w:p>
      <w:r>
        <w:rPr>
          <w:b/>
        </w:rPr>
        <w:t xml:space="preserve">Esimerkki 6.2189</w:t>
      </w:r>
    </w:p>
    <w:p>
      <w:r>
        <w:t xml:space="preserve">Lämpö-, säteily-, sähkö-, ydinvoima- ja kemiallinen ovat kaikki mitä?</w:t>
      </w:r>
    </w:p>
    <w:p>
      <w:r>
        <w:rPr>
          <w:b/>
        </w:rPr>
        <w:t xml:space="preserve">Tulos</w:t>
      </w:r>
    </w:p>
    <w:p>
      <w:r>
        <w:t xml:space="preserve">energia</w:t>
      </w:r>
    </w:p>
    <w:p>
      <w:r>
        <w:rPr>
          <w:b/>
        </w:rPr>
        <w:t xml:space="preserve">Esimerkki 6.2190</w:t>
      </w:r>
    </w:p>
    <w:p>
      <w:r>
        <w:t xml:space="preserve">Mitä laitetta käyttäisit luonnontieteellisessä laboratoriossa nesteen tilavuuden mittaamiseen?</w:t>
      </w:r>
    </w:p>
    <w:p>
      <w:r>
        <w:rPr>
          <w:b/>
        </w:rPr>
        <w:t xml:space="preserve">Tulos</w:t>
      </w:r>
    </w:p>
    <w:p>
      <w:r>
        <w:t xml:space="preserve">mittasylinteri</w:t>
      </w:r>
    </w:p>
    <w:p>
      <w:r>
        <w:rPr>
          <w:b/>
        </w:rPr>
        <w:t xml:space="preserve">Esimerkki 6.2191</w:t>
      </w:r>
    </w:p>
    <w:p>
      <w:r>
        <w:t xml:space="preserve">Neurologit ovat lääkäreitä, jotka ovat erikoistuneet minkä järjestelmän häiriöihin?</w:t>
      </w:r>
    </w:p>
    <w:p>
      <w:r>
        <w:rPr>
          <w:b/>
        </w:rPr>
        <w:t xml:space="preserve">Tulos</w:t>
      </w:r>
    </w:p>
    <w:p>
      <w:r>
        <w:t xml:space="preserve">hermosto</w:t>
      </w:r>
    </w:p>
    <w:p>
      <w:r>
        <w:rPr>
          <w:b/>
        </w:rPr>
        <w:t xml:space="preserve">Esimerkki 6.2192</w:t>
      </w:r>
    </w:p>
    <w:p>
      <w:r>
        <w:t xml:space="preserve">Pystysuora kerrostuneisuus on tärkeä piirre minkälaisen yhteisön maanpäällisessä tyypissä?</w:t>
      </w:r>
    </w:p>
    <w:p>
      <w:r>
        <w:rPr>
          <w:b/>
        </w:rPr>
        <w:t xml:space="preserve">Tulos</w:t>
      </w:r>
    </w:p>
    <w:p>
      <w:r>
        <w:t xml:space="preserve">biome</w:t>
      </w:r>
    </w:p>
    <w:p>
      <w:r>
        <w:rPr>
          <w:b/>
        </w:rPr>
        <w:t xml:space="preserve">Esimerkki 6.2193</w:t>
      </w:r>
    </w:p>
    <w:p>
      <w:r>
        <w:t xml:space="preserve">Mikä rajoittaa organismin, populaation tai prosessin kasvua tai kehitystä?</w:t>
      </w:r>
    </w:p>
    <w:p>
      <w:r>
        <w:rPr>
          <w:b/>
        </w:rPr>
        <w:t xml:space="preserve">Tulos</w:t>
      </w:r>
    </w:p>
    <w:p>
      <w:r>
        <w:t xml:space="preserve">rajoittava tekijä</w:t>
      </w:r>
    </w:p>
    <w:p>
      <w:r>
        <w:rPr>
          <w:b/>
        </w:rPr>
        <w:t xml:space="preserve">Esimerkki 6.2194</w:t>
      </w:r>
    </w:p>
    <w:p>
      <w:r>
        <w:t xml:space="preserve">Minkälainen energia kulkee aaltoina avaruuden halki ja aineen läpi?</w:t>
      </w:r>
    </w:p>
    <w:p>
      <w:r>
        <w:rPr>
          <w:b/>
        </w:rPr>
        <w:t xml:space="preserve">Tulos</w:t>
      </w:r>
    </w:p>
    <w:p>
      <w:r>
        <w:t xml:space="preserve">sähkömagneettinen säteily</w:t>
      </w:r>
    </w:p>
    <w:p>
      <w:r>
        <w:rPr>
          <w:b/>
        </w:rPr>
        <w:t xml:space="preserve">Esimerkki 6.2195</w:t>
      </w:r>
    </w:p>
    <w:p>
      <w:r>
        <w:t xml:space="preserve">Mihin selkärangattomien heimoon kuuluvat hyönteisten lisäksi esimerkiksi hämähäkit, tuhatjalkaiset ja hummerit?</w:t>
      </w:r>
    </w:p>
    <w:p>
      <w:r>
        <w:rPr>
          <w:b/>
        </w:rPr>
        <w:t xml:space="preserve">Tulos</w:t>
      </w:r>
    </w:p>
    <w:p>
      <w:r>
        <w:t xml:space="preserve">niveljalkaiset</w:t>
      </w:r>
    </w:p>
    <w:p>
      <w:r>
        <w:rPr>
          <w:b/>
        </w:rPr>
        <w:t xml:space="preserve">Esimerkki 6.2196</w:t>
      </w:r>
    </w:p>
    <w:p>
      <w:r>
        <w:t xml:space="preserve">Miksi kutsutaan petolajia, joka vaikuttaa muiden lajien populaatioihin, kun sen oman populaation koko muuttuu?</w:t>
      </w:r>
    </w:p>
    <w:p>
      <w:r>
        <w:rPr>
          <w:b/>
        </w:rPr>
        <w:t xml:space="preserve">Tulos</w:t>
      </w:r>
    </w:p>
    <w:p>
      <w:r>
        <w:t xml:space="preserve">keskeiset lajit</w:t>
      </w:r>
    </w:p>
    <w:p>
      <w:r>
        <w:rPr>
          <w:b/>
        </w:rPr>
        <w:t xml:space="preserve">Esimerkki 6.2197</w:t>
      </w:r>
    </w:p>
    <w:p>
      <w:r>
        <w:t xml:space="preserve">Miksi kutsutaan puita, jotka menettävät lehtensä syksyllä ja kasvattavat uudet keväällä?</w:t>
      </w:r>
    </w:p>
    <w:p>
      <w:r>
        <w:rPr>
          <w:b/>
        </w:rPr>
        <w:t xml:space="preserve">Tulos</w:t>
      </w:r>
    </w:p>
    <w:p>
      <w:r>
        <w:t xml:space="preserve">lehtipuu</w:t>
      </w:r>
    </w:p>
    <w:p>
      <w:r>
        <w:rPr>
          <w:b/>
        </w:rPr>
        <w:t xml:space="preserve">Esimerkki 6.2198</w:t>
      </w:r>
    </w:p>
    <w:p>
      <w:r>
        <w:t xml:space="preserve">Miksi kutsutaan sitä, kun suuret esineet hajotetaan pienempiin osiin?</w:t>
      </w:r>
    </w:p>
    <w:p>
      <w:r>
        <w:rPr>
          <w:b/>
        </w:rPr>
        <w:t xml:space="preserve">Tulos</w:t>
      </w:r>
    </w:p>
    <w:p>
      <w:r>
        <w:t xml:space="preserve">säänkestävyys</w:t>
      </w:r>
    </w:p>
    <w:p>
      <w:r>
        <w:rPr>
          <w:b/>
        </w:rPr>
        <w:t xml:space="preserve">Esimerkki 6.2199</w:t>
      </w:r>
    </w:p>
    <w:p>
      <w:r>
        <w:t xml:space="preserve">Saturnus koostuu pääasiassa heliumista ja mistä muusta?</w:t>
      </w:r>
    </w:p>
    <w:p>
      <w:r>
        <w:rPr>
          <w:b/>
        </w:rPr>
        <w:t xml:space="preserve">Tulos</w:t>
      </w:r>
    </w:p>
    <w:p>
      <w:r>
        <w:t xml:space="preserve">vety</w:t>
      </w:r>
    </w:p>
    <w:p>
      <w:r>
        <w:rPr>
          <w:b/>
        </w:rPr>
        <w:t xml:space="preserve">Esimerkki 6.2200</w:t>
      </w:r>
    </w:p>
    <w:p>
      <w:r>
        <w:t xml:space="preserve">Mitä on popcornin valkoinen pörröinen osa?</w:t>
      </w:r>
    </w:p>
    <w:p>
      <w:r>
        <w:rPr>
          <w:b/>
        </w:rPr>
        <w:t xml:space="preserve">Tulos</w:t>
      </w:r>
    </w:p>
    <w:p>
      <w:r>
        <w:t xml:space="preserve">endospermi</w:t>
      </w:r>
    </w:p>
    <w:p>
      <w:r>
        <w:rPr>
          <w:b/>
        </w:rPr>
        <w:t xml:space="preserve">Esimerkki 6.2201</w:t>
      </w:r>
    </w:p>
    <w:p>
      <w:r>
        <w:t xml:space="preserve">Geysirit purkautuvat, koska mitä kiehuvan kuumaa ainetta on niiden pinnan alla?</w:t>
      </w:r>
    </w:p>
    <w:p>
      <w:r>
        <w:rPr>
          <w:b/>
        </w:rPr>
        <w:t xml:space="preserve">Tulos</w:t>
      </w:r>
    </w:p>
    <w:p>
      <w:r>
        <w:t xml:space="preserve">vesi</w:t>
      </w:r>
    </w:p>
    <w:p>
      <w:r>
        <w:rPr>
          <w:b/>
        </w:rPr>
        <w:t xml:space="preserve">Esimerkki 6.2202</w:t>
      </w:r>
    </w:p>
    <w:p>
      <w:r>
        <w:t xml:space="preserve">Klassisessa ehdollistumisessa vaste, jota kutsutaan ehdollistuneeksi vasteeksi, liittyy mihin?</w:t>
      </w:r>
    </w:p>
    <w:p>
      <w:r>
        <w:rPr>
          <w:b/>
        </w:rPr>
        <w:t xml:space="preserve">Tulos</w:t>
      </w:r>
    </w:p>
    <w:p>
      <w:r>
        <w:t xml:space="preserve">ehdollistettu ärsyke</w:t>
      </w:r>
    </w:p>
    <w:p>
      <w:r>
        <w:rPr>
          <w:b/>
        </w:rPr>
        <w:t xml:space="preserve">Esimerkki 6.2203</w:t>
      </w:r>
    </w:p>
    <w:p>
      <w:r>
        <w:t xml:space="preserve">Mikä on yksi tapa luokitella eliöitä?</w:t>
      </w:r>
    </w:p>
    <w:p>
      <w:r>
        <w:rPr>
          <w:b/>
        </w:rPr>
        <w:t xml:space="preserve">Tulos</w:t>
      </w:r>
    </w:p>
    <w:p>
      <w:r>
        <w:t xml:space="preserve">kladi</w:t>
      </w:r>
    </w:p>
    <w:p>
      <w:r>
        <w:rPr>
          <w:b/>
        </w:rPr>
        <w:t xml:space="preserve">Esimerkki 6.2204</w:t>
      </w:r>
    </w:p>
    <w:p>
      <w:r>
        <w:t xml:space="preserve">Mikä supistuu siirtääkseen ruokaa ruoansulatuskanavassa?</w:t>
      </w:r>
    </w:p>
    <w:p>
      <w:r>
        <w:rPr>
          <w:b/>
        </w:rPr>
        <w:t xml:space="preserve">Tulos</w:t>
      </w:r>
    </w:p>
    <w:p>
      <w:r>
        <w:t xml:space="preserve">lihakset</w:t>
      </w:r>
    </w:p>
    <w:p>
      <w:r>
        <w:rPr>
          <w:b/>
        </w:rPr>
        <w:t xml:space="preserve">Esimerkki 6.2205</w:t>
      </w:r>
    </w:p>
    <w:p>
      <w:r>
        <w:t xml:space="preserve">Mitä skitsofrenian oireita lievittävät lääkkeet estävät?</w:t>
      </w:r>
    </w:p>
    <w:p>
      <w:r>
        <w:rPr>
          <w:b/>
        </w:rPr>
        <w:t xml:space="preserve">Tulos</w:t>
      </w:r>
    </w:p>
    <w:p>
      <w:r>
        <w:t xml:space="preserve">dopamiinireseptorit</w:t>
      </w:r>
    </w:p>
    <w:p>
      <w:r>
        <w:rPr>
          <w:b/>
        </w:rPr>
        <w:t xml:space="preserve">Esimerkki 6.2206</w:t>
      </w:r>
    </w:p>
    <w:p>
      <w:r>
        <w:t xml:space="preserve">Lihasryhmiä ohjataan millä mekanismilla?</w:t>
      </w:r>
    </w:p>
    <w:p>
      <w:r>
        <w:rPr>
          <w:b/>
        </w:rPr>
        <w:t xml:space="preserve">Tulos</w:t>
      </w:r>
    </w:p>
    <w:p>
      <w:r>
        <w:t xml:space="preserve">motorinen aivokuori</w:t>
      </w:r>
    </w:p>
    <w:p>
      <w:r>
        <w:rPr>
          <w:b/>
        </w:rPr>
        <w:t xml:space="preserve">Esimerkki 6.2207</w:t>
      </w:r>
    </w:p>
    <w:p>
      <w:r>
        <w:t xml:space="preserve">Kuinka monta sormea apinoilla on kummassakin kädessä?</w:t>
      </w:r>
    </w:p>
    <w:p>
      <w:r>
        <w:rPr>
          <w:b/>
        </w:rPr>
        <w:t xml:space="preserve">Tulos</w:t>
      </w:r>
    </w:p>
    <w:p>
      <w:r>
        <w:t xml:space="preserve">viisi</w:t>
      </w:r>
    </w:p>
    <w:p>
      <w:r>
        <w:rPr>
          <w:b/>
        </w:rPr>
        <w:t xml:space="preserve">Esimerkki 6.2208</w:t>
      </w:r>
    </w:p>
    <w:p>
      <w:r>
        <w:t xml:space="preserve">Kaikki aallot ovat tapa, jolla energia kulkee minkä läpi?</w:t>
      </w:r>
    </w:p>
    <w:p>
      <w:r>
        <w:rPr>
          <w:b/>
        </w:rPr>
        <w:t xml:space="preserve">Tulos</w:t>
      </w:r>
    </w:p>
    <w:p>
      <w:r>
        <w:t xml:space="preserve">asia</w:t>
      </w:r>
    </w:p>
    <w:p>
      <w:r>
        <w:rPr>
          <w:b/>
        </w:rPr>
        <w:t xml:space="preserve">Esimerkki 6.2209</w:t>
      </w:r>
    </w:p>
    <w:p>
      <w:r>
        <w:t xml:space="preserve">Mitä glykolyysi tuottaa vaiheessa ii?</w:t>
      </w:r>
    </w:p>
    <w:p>
      <w:r>
        <w:rPr>
          <w:b/>
        </w:rPr>
        <w:t xml:space="preserve">Tulos</w:t>
      </w:r>
    </w:p>
    <w:p>
      <w:r>
        <w:t xml:space="preserve">atp</w:t>
      </w:r>
    </w:p>
    <w:p>
      <w:r>
        <w:rPr>
          <w:b/>
        </w:rPr>
        <w:t xml:space="preserve">Esimerkki 6.2210</w:t>
      </w:r>
    </w:p>
    <w:p>
      <w:r>
        <w:t xml:space="preserve">Happosade on syövyttävää sadetta, joka aiheutuu maahan putoavasta sadevedestä minkä kaasun kautta?</w:t>
      </w:r>
    </w:p>
    <w:p>
      <w:r>
        <w:rPr>
          <w:b/>
        </w:rPr>
        <w:t xml:space="preserve">Tulos</w:t>
      </w:r>
    </w:p>
    <w:p>
      <w:r>
        <w:t xml:space="preserve">rikkidioksidi</w:t>
      </w:r>
    </w:p>
    <w:p>
      <w:r>
        <w:rPr>
          <w:b/>
        </w:rPr>
        <w:t xml:space="preserve">Esimerkki 6.2211</w:t>
      </w:r>
    </w:p>
    <w:p>
      <w:r>
        <w:t xml:space="preserve">Patogeeniset prokaryootit aiheuttavat yleensä sairauksia tuottamalla mitä?</w:t>
      </w:r>
    </w:p>
    <w:p>
      <w:r>
        <w:rPr>
          <w:b/>
        </w:rPr>
        <w:t xml:space="preserve">Tulos</w:t>
      </w:r>
    </w:p>
    <w:p>
      <w:r>
        <w:t xml:space="preserve">myrkyt</w:t>
      </w:r>
    </w:p>
    <w:p>
      <w:r>
        <w:rPr>
          <w:b/>
        </w:rPr>
        <w:t xml:space="preserve">Esimerkki 6.2212</w:t>
      </w:r>
    </w:p>
    <w:p>
      <w:r>
        <w:t xml:space="preserve">Luustolihasten on työskenneltävä pareittain liikuttaakseen luita edestakaisin nivelessä, koska ne voivat tehdä vain mitä?</w:t>
      </w:r>
    </w:p>
    <w:p>
      <w:r>
        <w:rPr>
          <w:b/>
        </w:rPr>
        <w:t xml:space="preserve">Tulos</w:t>
      </w:r>
    </w:p>
    <w:p>
      <w:r>
        <w:t xml:space="preserve">sopimus</w:t>
      </w:r>
    </w:p>
    <w:p>
      <w:r>
        <w:rPr>
          <w:b/>
        </w:rPr>
        <w:t xml:space="preserve">Esimerkki 6.2213</w:t>
      </w:r>
    </w:p>
    <w:p>
      <w:r>
        <w:t xml:space="preserve">Minkälainen sään kuluminen on kulumista?</w:t>
      </w:r>
    </w:p>
    <w:p>
      <w:r>
        <w:rPr>
          <w:b/>
        </w:rPr>
        <w:t xml:space="preserve">Tulos</w:t>
      </w:r>
    </w:p>
    <w:p>
      <w:r>
        <w:t xml:space="preserve">mekaaninen</w:t>
      </w:r>
    </w:p>
    <w:p>
      <w:r>
        <w:rPr>
          <w:b/>
        </w:rPr>
        <w:t xml:space="preserve">Esimerkki 6.2214</w:t>
      </w:r>
    </w:p>
    <w:p>
      <w:r>
        <w:t xml:space="preserve">Miksi kutsutaan energian vaihtoa maailmankaikkeuden yhdestä osasta toiseen?</w:t>
      </w:r>
    </w:p>
    <w:p>
      <w:r>
        <w:rPr>
          <w:b/>
        </w:rPr>
        <w:t xml:space="preserve">Tulos</w:t>
      </w:r>
    </w:p>
    <w:p>
      <w:r>
        <w:t xml:space="preserve">lämpö</w:t>
      </w:r>
    </w:p>
    <w:p>
      <w:r>
        <w:rPr>
          <w:b/>
        </w:rPr>
        <w:t xml:space="preserve">Esimerkki 6.2215</w:t>
      </w:r>
    </w:p>
    <w:p>
      <w:r>
        <w:t xml:space="preserve">Mitä ilmakehän kerrokset vastaavat, kun korkeus muuttuu?</w:t>
      </w:r>
    </w:p>
    <w:p>
      <w:r>
        <w:rPr>
          <w:b/>
        </w:rPr>
        <w:t xml:space="preserve">Tulos</w:t>
      </w:r>
    </w:p>
    <w:p>
      <w:r>
        <w:t xml:space="preserve">lämpötila</w:t>
      </w:r>
    </w:p>
    <w:p>
      <w:r>
        <w:rPr>
          <w:b/>
        </w:rPr>
        <w:t xml:space="preserve">Esimerkki 6.2216</w:t>
      </w:r>
    </w:p>
    <w:p>
      <w:r>
        <w:t xml:space="preserve">Kun kuljettu matka jaetaan ajalla, saadaan mittaustulos, joka on toinen kemiallisen reaktion nopeutta kuvaava sana?</w:t>
      </w:r>
    </w:p>
    <w:p>
      <w:r>
        <w:rPr>
          <w:b/>
        </w:rPr>
        <w:t xml:space="preserve">Tulos</w:t>
      </w:r>
    </w:p>
    <w:p>
      <w:r>
        <w:t xml:space="preserve">hinta</w:t>
      </w:r>
    </w:p>
    <w:p>
      <w:r>
        <w:rPr>
          <w:b/>
        </w:rPr>
        <w:t xml:space="preserve">Esimerkki 6.2217</w:t>
      </w:r>
    </w:p>
    <w:p>
      <w:r>
        <w:t xml:space="preserve">Kappaleella, jolla on enemmän massaa, on enemmän lämpöenergiaa kuin kappaleella, jolla on vähemmän massaa, koska sillä on enemmän mitä?</w:t>
      </w:r>
    </w:p>
    <w:p>
      <w:r>
        <w:rPr>
          <w:b/>
        </w:rPr>
        <w:t xml:space="preserve">Tulos</w:t>
      </w:r>
    </w:p>
    <w:p>
      <w:r>
        <w:t xml:space="preserve">atomit</w:t>
      </w:r>
    </w:p>
    <w:p>
      <w:r>
        <w:rPr>
          <w:b/>
        </w:rPr>
        <w:t xml:space="preserve">Esimerkki 6.2218</w:t>
      </w:r>
    </w:p>
    <w:p>
      <w:r>
        <w:t xml:space="preserve">Mikä on yhden kiinteän hihnapyörän ihanteellinen mekaaninen etu?</w:t>
      </w:r>
    </w:p>
    <w:p>
      <w:r>
        <w:rPr>
          <w:b/>
        </w:rPr>
        <w:t xml:space="preserve">Tulos</w:t>
      </w:r>
    </w:p>
    <w:p>
      <w:r>
        <w:t xml:space="preserve">1</w:t>
      </w:r>
    </w:p>
    <w:p>
      <w:r>
        <w:rPr>
          <w:b/>
        </w:rPr>
        <w:t xml:space="preserve">Esimerkki 6.2219</w:t>
      </w:r>
    </w:p>
    <w:p>
      <w:r>
        <w:t xml:space="preserve">Mikä aineen fysikaalinen ominaisuus kuvastaa sitä, kuinka tiiviisti hiukkaset ovat pakkautuneet?</w:t>
      </w:r>
    </w:p>
    <w:p>
      <w:r>
        <w:rPr>
          <w:b/>
        </w:rPr>
        <w:t xml:space="preserve">Tulos</w:t>
      </w:r>
    </w:p>
    <w:p>
      <w:r>
        <w:t xml:space="preserve">tiheys</w:t>
      </w:r>
    </w:p>
    <w:p>
      <w:r>
        <w:rPr>
          <w:b/>
        </w:rPr>
        <w:t xml:space="preserve">Esimerkki 6.2220</w:t>
      </w:r>
    </w:p>
    <w:p>
      <w:r>
        <w:t xml:space="preserve">Minkä veren pitoisuuksia mittaavien testien avulla diabeetikko voi säätää, kuinka paljon insuliinia on annettava?</w:t>
      </w:r>
    </w:p>
    <w:p>
      <w:r>
        <w:rPr>
          <w:b/>
        </w:rPr>
        <w:t xml:space="preserve">Tulos</w:t>
      </w:r>
    </w:p>
    <w:p>
      <w:r>
        <w:t xml:space="preserve">glukoosi</w:t>
      </w:r>
    </w:p>
    <w:p>
      <w:r>
        <w:rPr>
          <w:b/>
        </w:rPr>
        <w:t xml:space="preserve">Esimerkki 6.2221</w:t>
      </w:r>
    </w:p>
    <w:p>
      <w:r>
        <w:t xml:space="preserve">Elektronisten laitteiden elektroniset komponentit, joita käytetään sähkön siirtämiseen ja muuttamiseen, on valmistettu?</w:t>
      </w:r>
    </w:p>
    <w:p>
      <w:r>
        <w:rPr>
          <w:b/>
        </w:rPr>
        <w:t xml:space="preserve">Tulos</w:t>
      </w:r>
    </w:p>
    <w:p>
      <w:r>
        <w:t xml:space="preserve">puolijohteet</w:t>
      </w:r>
    </w:p>
    <w:p>
      <w:r>
        <w:rPr>
          <w:b/>
        </w:rPr>
        <w:t xml:space="preserve">Esimerkki 6.2222</w:t>
      </w:r>
    </w:p>
    <w:p>
      <w:r>
        <w:t xml:space="preserve">Punaiset jättiläiset ovat tähtiä, jotka sulattavat mitä alkuaineita suuremmiksi atomeiksi?</w:t>
      </w:r>
    </w:p>
    <w:p>
      <w:r>
        <w:rPr>
          <w:b/>
        </w:rPr>
        <w:t xml:space="preserve">Tulos</w:t>
      </w:r>
    </w:p>
    <w:p>
      <w:r>
        <w:t xml:space="preserve">helium</w:t>
      </w:r>
    </w:p>
    <w:p>
      <w:r>
        <w:rPr>
          <w:b/>
        </w:rPr>
        <w:t xml:space="preserve">Esimerkki 6.2223</w:t>
      </w:r>
    </w:p>
    <w:p>
      <w:r>
        <w:t xml:space="preserve">Mikä vuodenaika saa ihmiset odottamaan kevättä?</w:t>
      </w:r>
    </w:p>
    <w:p>
      <w:r>
        <w:rPr>
          <w:b/>
        </w:rPr>
        <w:t xml:space="preserve">Tulos</w:t>
      </w:r>
    </w:p>
    <w:p>
      <w:r>
        <w:t xml:space="preserve">talvi</w:t>
      </w:r>
    </w:p>
    <w:p>
      <w:r>
        <w:rPr>
          <w:b/>
        </w:rPr>
        <w:t xml:space="preserve">Esimerkki 6.2224</w:t>
      </w:r>
    </w:p>
    <w:p>
      <w:r>
        <w:t xml:space="preserve">Ovatko keuhkot erittävän järjestelmän, hengityselinten vai molempien elimiä?</w:t>
      </w:r>
    </w:p>
    <w:p>
      <w:r>
        <w:rPr>
          <w:b/>
        </w:rPr>
        <w:t xml:space="preserve">Tulos</w:t>
      </w:r>
    </w:p>
    <w:p>
      <w:r>
        <w:t xml:space="preserve">molemmat</w:t>
      </w:r>
    </w:p>
    <w:p>
      <w:r>
        <w:rPr>
          <w:b/>
        </w:rPr>
        <w:t xml:space="preserve">Esimerkki 6.2225</w:t>
      </w:r>
    </w:p>
    <w:p>
      <w:r>
        <w:t xml:space="preserve">Kapillaarit yhdistyvät uudelleen muodostaen laskimoita, jotka kuljettavat verta mihin?</w:t>
      </w:r>
    </w:p>
    <w:p>
      <w:r>
        <w:rPr>
          <w:b/>
        </w:rPr>
        <w:t xml:space="preserve">Tulos</w:t>
      </w:r>
    </w:p>
    <w:p>
      <w:r>
        <w:t xml:space="preserve">suonet</w:t>
      </w:r>
    </w:p>
    <w:p>
      <w:r>
        <w:rPr>
          <w:b/>
        </w:rPr>
        <w:t xml:space="preserve">Esimerkki 6.2226</w:t>
      </w:r>
    </w:p>
    <w:p>
      <w:r>
        <w:t xml:space="preserve">Mitä on suun ja nenän sisäpuolella ihon sijasta?</w:t>
      </w:r>
    </w:p>
    <w:p>
      <w:r>
        <w:rPr>
          <w:b/>
        </w:rPr>
        <w:t xml:space="preserve">Tulos</w:t>
      </w:r>
    </w:p>
    <w:p>
      <w:r>
        <w:t xml:space="preserve">limakalvot</w:t>
      </w:r>
    </w:p>
    <w:p>
      <w:r>
        <w:rPr>
          <w:b/>
        </w:rPr>
        <w:t xml:space="preserve">Esimerkki 6.2227</w:t>
      </w:r>
    </w:p>
    <w:p>
      <w:r>
        <w:t xml:space="preserve">Minkä ominaisuuden avulla vesimolekyylit tarttuvat yhteen?</w:t>
      </w:r>
    </w:p>
    <w:p>
      <w:r>
        <w:rPr>
          <w:b/>
        </w:rPr>
        <w:t xml:space="preserve">Tulos</w:t>
      </w:r>
    </w:p>
    <w:p>
      <w:r>
        <w:t xml:space="preserve">koheesio</w:t>
      </w:r>
    </w:p>
    <w:p>
      <w:r>
        <w:rPr>
          <w:b/>
        </w:rPr>
        <w:t xml:space="preserve">Esimerkki 6.2228</w:t>
      </w:r>
    </w:p>
    <w:p>
      <w:r>
        <w:t xml:space="preserve">Mihin nisäkkäisiin kuuluvat opossumit, kengurut ja koalat?</w:t>
      </w:r>
    </w:p>
    <w:p>
      <w:r>
        <w:rPr>
          <w:b/>
        </w:rPr>
        <w:t xml:space="preserve">Tulos</w:t>
      </w:r>
    </w:p>
    <w:p>
      <w:r>
        <w:t xml:space="preserve">pussieläimet</w:t>
      </w:r>
    </w:p>
    <w:p>
      <w:r>
        <w:rPr>
          <w:b/>
        </w:rPr>
        <w:t xml:space="preserve">Esimerkki 6.2229</w:t>
      </w:r>
    </w:p>
    <w:p>
      <w:r>
        <w:t xml:space="preserve">Mikä järjestelmä sekä miehillä että naisilla koostuu rakenteista, jotka tuottavat lisääntymissoluja eli sukusoluja ja erittävät sukupuolihormonia?</w:t>
      </w:r>
    </w:p>
    <w:p>
      <w:r>
        <w:rPr>
          <w:b/>
        </w:rPr>
        <w:t xml:space="preserve">Tulos</w:t>
      </w:r>
    </w:p>
    <w:p>
      <w:r>
        <w:t xml:space="preserve">lisääntymiskyky</w:t>
      </w:r>
    </w:p>
    <w:p>
      <w:r>
        <w:rPr>
          <w:b/>
        </w:rPr>
        <w:t xml:space="preserve">Esimerkki 6.2230</w:t>
      </w:r>
    </w:p>
    <w:p>
      <w:r>
        <w:t xml:space="preserve">Millaisella muutoksella kemiallinen muutos voidaan kumota?</w:t>
      </w:r>
    </w:p>
    <w:p>
      <w:r>
        <w:rPr>
          <w:b/>
        </w:rPr>
        <w:t xml:space="preserve">Tulos</w:t>
      </w:r>
    </w:p>
    <w:p>
      <w:r>
        <w:t xml:space="preserve">toinen kemiallinen muutos</w:t>
      </w:r>
    </w:p>
    <w:p>
      <w:r>
        <w:rPr>
          <w:b/>
        </w:rPr>
        <w:t xml:space="preserve">Esimerkki 6.2231</w:t>
      </w:r>
    </w:p>
    <w:p>
      <w:r>
        <w:t xml:space="preserve">Mikä on kapillaarivuode, joka suodattaa veren pääasiassa hiukkaskoon perusteella?</w:t>
      </w:r>
    </w:p>
    <w:p>
      <w:r>
        <w:rPr>
          <w:b/>
        </w:rPr>
        <w:t xml:space="preserve">Tulos</w:t>
      </w:r>
    </w:p>
    <w:p>
      <w:r>
        <w:t xml:space="preserve">glomerulus</w:t>
      </w:r>
    </w:p>
    <w:p>
      <w:r>
        <w:rPr>
          <w:b/>
        </w:rPr>
        <w:t xml:space="preserve">Esimerkki 6.2232</w:t>
      </w:r>
    </w:p>
    <w:p>
      <w:r>
        <w:t xml:space="preserve">Mikä on sairaus, jossa keuhkoputket keuhkoissa turpoavat ajoittain ja täyttyvät limaa?</w:t>
      </w:r>
    </w:p>
    <w:p>
      <w:r>
        <w:rPr>
          <w:b/>
        </w:rPr>
        <w:t xml:space="preserve">Tulos</w:t>
      </w:r>
    </w:p>
    <w:p>
      <w:r>
        <w:t xml:space="preserve">astma</w:t>
      </w:r>
    </w:p>
    <w:p>
      <w:r>
        <w:rPr>
          <w:b/>
        </w:rPr>
        <w:t xml:space="preserve">Esimerkki 6.2233</w:t>
      </w:r>
    </w:p>
    <w:p>
      <w:r>
        <w:t xml:space="preserve">Mikä on yleisin kapillaarityyppi?</w:t>
      </w:r>
    </w:p>
    <w:p>
      <w:r>
        <w:rPr>
          <w:b/>
        </w:rPr>
        <w:t xml:space="preserve">Tulos</w:t>
      </w:r>
    </w:p>
    <w:p>
      <w:r>
        <w:t xml:space="preserve">jatkuva</w:t>
      </w:r>
    </w:p>
    <w:p>
      <w:r>
        <w:rPr>
          <w:b/>
        </w:rPr>
        <w:t xml:space="preserve">Esimerkki 6.2234</w:t>
      </w:r>
    </w:p>
    <w:p>
      <w:r>
        <w:t xml:space="preserve">Mikä on adaptiivisessa säteilyssä sen alkuperäisen lajin nimi, josta myöhemmin tulee useita muita lajeja?</w:t>
      </w:r>
    </w:p>
    <w:p>
      <w:r>
        <w:rPr>
          <w:b/>
        </w:rPr>
        <w:t xml:space="preserve">Tulos</w:t>
      </w:r>
    </w:p>
    <w:p>
      <w:r>
        <w:t xml:space="preserve">perustaja</w:t>
      </w:r>
    </w:p>
    <w:p>
      <w:r>
        <w:rPr>
          <w:b/>
        </w:rPr>
        <w:t xml:space="preserve">Esimerkki 6.2235</w:t>
      </w:r>
    </w:p>
    <w:p>
      <w:r>
        <w:t xml:space="preserve">Kun magma lämmittää pohjavettä, se voi tulla pintaan kuumana lähteenä tai mitä?</w:t>
      </w:r>
    </w:p>
    <w:p>
      <w:r>
        <w:rPr>
          <w:b/>
        </w:rPr>
        <w:t xml:space="preserve">Tulos</w:t>
      </w:r>
    </w:p>
    <w:p>
      <w:r>
        <w:t xml:space="preserve">geysir</w:t>
      </w:r>
    </w:p>
    <w:p>
      <w:r>
        <w:rPr>
          <w:b/>
        </w:rPr>
        <w:t xml:space="preserve">Esimerkki 6.2236</w:t>
      </w:r>
    </w:p>
    <w:p>
      <w:r>
        <w:t xml:space="preserve">Mikä c-vitamiinin puutteen aiheuttama sairaus aiheuttaa ienverenvuotoa, nenäverenvuotoa ja muita oireita?</w:t>
      </w:r>
    </w:p>
    <w:p>
      <w:r>
        <w:rPr>
          <w:b/>
        </w:rPr>
        <w:t xml:space="preserve">Tulos</w:t>
      </w:r>
    </w:p>
    <w:p>
      <w:r>
        <w:t xml:space="preserve">keripukki</w:t>
      </w:r>
    </w:p>
    <w:p>
      <w:r>
        <w:rPr>
          <w:b/>
        </w:rPr>
        <w:t xml:space="preserve">Esimerkki 6.2237</w:t>
      </w:r>
    </w:p>
    <w:p>
      <w:r>
        <w:t xml:space="preserve">Mikä sokerien kondensoitumisreaktiossa poistuu ja yhdistää kaksi sokeria?</w:t>
      </w:r>
    </w:p>
    <w:p>
      <w:r>
        <w:rPr>
          <w:b/>
        </w:rPr>
        <w:t xml:space="preserve">Tulos</w:t>
      </w:r>
    </w:p>
    <w:p>
      <w:r>
        <w:t xml:space="preserve">vesi</w:t>
      </w:r>
    </w:p>
    <w:p>
      <w:r>
        <w:rPr>
          <w:b/>
        </w:rPr>
        <w:t xml:space="preserve">Esimerkki 6.2238</w:t>
      </w:r>
    </w:p>
    <w:p>
      <w:r>
        <w:t xml:space="preserve">Mitä voi tapahtua spontaanisti tai ympäristössä olevien mutageenien seurauksena?</w:t>
      </w:r>
    </w:p>
    <w:p>
      <w:r>
        <w:rPr>
          <w:b/>
        </w:rPr>
        <w:t xml:space="preserve">Tulos</w:t>
      </w:r>
    </w:p>
    <w:p>
      <w:r>
        <w:t xml:space="preserve">mutaatiot</w:t>
      </w:r>
    </w:p>
    <w:p>
      <w:r>
        <w:rPr>
          <w:b/>
        </w:rPr>
        <w:t xml:space="preserve">Esimerkki 6.2239</w:t>
      </w:r>
    </w:p>
    <w:p>
      <w:r>
        <w:t xml:space="preserve">Minkä mallin mukaan elektronit kiertävät ydintä kiinteillä energiatasoilla?</w:t>
      </w:r>
    </w:p>
    <w:p>
      <w:r>
        <w:rPr>
          <w:b/>
        </w:rPr>
        <w:t xml:space="preserve">Tulos</w:t>
      </w:r>
    </w:p>
    <w:p>
      <w:r>
        <w:t xml:space="preserve">bohr</w:t>
      </w:r>
    </w:p>
    <w:p>
      <w:r>
        <w:rPr>
          <w:b/>
        </w:rPr>
        <w:t xml:space="preserve">Esimerkki 6.2240</w:t>
      </w:r>
    </w:p>
    <w:p>
      <w:r>
        <w:t xml:space="preserve">Useimmat fossiilit muodostuvat, kun kuollut organismi hautautuu mihin?</w:t>
      </w:r>
    </w:p>
    <w:p>
      <w:r>
        <w:rPr>
          <w:b/>
        </w:rPr>
        <w:t xml:space="preserve">Tulos</w:t>
      </w:r>
    </w:p>
    <w:p>
      <w:r>
        <w:t xml:space="preserve">sedimentti</w:t>
      </w:r>
    </w:p>
    <w:p>
      <w:r>
        <w:rPr>
          <w:b/>
        </w:rPr>
        <w:t xml:space="preserve">Esimerkki 6.2241</w:t>
      </w:r>
    </w:p>
    <w:p>
      <w:r>
        <w:t xml:space="preserve">Minkä aikana deletioita ja duplikaatioita esiintyy erityisen todennäköisesti?</w:t>
      </w:r>
    </w:p>
    <w:p>
      <w:r>
        <w:rPr>
          <w:b/>
        </w:rPr>
        <w:t xml:space="preserve">Tulos</w:t>
      </w:r>
    </w:p>
    <w:p>
      <w:r>
        <w:t xml:space="preserve">meioosi</w:t>
      </w:r>
    </w:p>
    <w:p>
      <w:r>
        <w:rPr>
          <w:b/>
        </w:rPr>
        <w:t xml:space="preserve">Esimerkki 6.2242</w:t>
      </w:r>
    </w:p>
    <w:p>
      <w:r>
        <w:t xml:space="preserve">Mikä on termi päivittäisille käyttäytymissykleille, kuten uni-valve-syklille?</w:t>
      </w:r>
    </w:p>
    <w:p>
      <w:r>
        <w:rPr>
          <w:b/>
        </w:rPr>
        <w:t xml:space="preserve">Tulos</w:t>
      </w:r>
    </w:p>
    <w:p>
      <w:r>
        <w:t xml:space="preserve">vuorokausirytmi</w:t>
      </w:r>
    </w:p>
    <w:p>
      <w:r>
        <w:rPr>
          <w:b/>
        </w:rPr>
        <w:t xml:space="preserve">Esimerkki 6.2243</w:t>
      </w:r>
    </w:p>
    <w:p>
      <w:r>
        <w:t xml:space="preserve">Jos kaasunäytteen lämpötilaa alennetaan, mitä tilavuudelle tapahtuu?</w:t>
      </w:r>
    </w:p>
    <w:p>
      <w:r>
        <w:rPr>
          <w:b/>
        </w:rPr>
        <w:t xml:space="preserve">Tulos</w:t>
      </w:r>
    </w:p>
    <w:p>
      <w:r>
        <w:t xml:space="preserve">vähentää</w:t>
      </w:r>
    </w:p>
    <w:p>
      <w:r>
        <w:rPr>
          <w:b/>
        </w:rPr>
        <w:t xml:space="preserve">Esimerkki 6.2244</w:t>
      </w:r>
    </w:p>
    <w:p>
      <w:r>
        <w:t xml:space="preserve">Mitä yksisoluisissa eliöissä plasmakalvon jatkeet auttavat eliöitä tekemään?</w:t>
      </w:r>
    </w:p>
    <w:p>
      <w:r>
        <w:rPr>
          <w:b/>
        </w:rPr>
        <w:t xml:space="preserve">Tulos</w:t>
      </w:r>
    </w:p>
    <w:p>
      <w:r>
        <w:t xml:space="preserve">siirrä</w:t>
      </w:r>
    </w:p>
    <w:p>
      <w:r>
        <w:rPr>
          <w:b/>
        </w:rPr>
        <w:t xml:space="preserve">Esimerkki 6.2245</w:t>
      </w:r>
    </w:p>
    <w:p>
      <w:r>
        <w:t xml:space="preserve">Mikä on se piste, jossa koko kehon painon voidaan katsoa olevan keskittynyt?</w:t>
      </w:r>
    </w:p>
    <w:p>
      <w:r>
        <w:rPr>
          <w:b/>
        </w:rPr>
        <w:t xml:space="preserve">Tulos</w:t>
      </w:r>
    </w:p>
    <w:p>
      <w:r>
        <w:t xml:space="preserve">painopiste</w:t>
      </w:r>
    </w:p>
    <w:p>
      <w:r>
        <w:rPr>
          <w:b/>
        </w:rPr>
        <w:t xml:space="preserve">Esimerkki 6.2246</w:t>
      </w:r>
    </w:p>
    <w:p>
      <w:r>
        <w:t xml:space="preserve">Kaksi pienintä karboksyylihappoa ovat muurahaishappo ja mikä muu?</w:t>
      </w:r>
    </w:p>
    <w:p>
      <w:r>
        <w:rPr>
          <w:b/>
        </w:rPr>
        <w:t xml:space="preserve">Tulos</w:t>
      </w:r>
    </w:p>
    <w:p>
      <w:r>
        <w:t xml:space="preserve">etikkahappo</w:t>
      </w:r>
    </w:p>
    <w:p>
      <w:r>
        <w:rPr>
          <w:b/>
        </w:rPr>
        <w:t xml:space="preserve">Esimerkki 6.2247</w:t>
      </w:r>
    </w:p>
    <w:p>
      <w:r>
        <w:t xml:space="preserve">Mitä ovat aistinsolut?</w:t>
      </w:r>
    </w:p>
    <w:p>
      <w:r>
        <w:rPr>
          <w:b/>
        </w:rPr>
        <w:t xml:space="preserve">Tulos</w:t>
      </w:r>
    </w:p>
    <w:p>
      <w:r>
        <w:t xml:space="preserve">erikoistuneet neuronit tai epiteelisolut</w:t>
      </w:r>
    </w:p>
    <w:p>
      <w:r>
        <w:rPr>
          <w:b/>
        </w:rPr>
        <w:t xml:space="preserve">Esimerkki 6.2248</w:t>
      </w:r>
    </w:p>
    <w:p>
      <w:r>
        <w:t xml:space="preserve">Millä nimellä kutsutaan prokaryooteissa alueita, joihin repressorit sitoutuvat?</w:t>
      </w:r>
    </w:p>
    <w:p>
      <w:r>
        <w:rPr>
          <w:b/>
        </w:rPr>
        <w:t xml:space="preserve">Tulos</w:t>
      </w:r>
    </w:p>
    <w:p>
      <w:r>
        <w:t xml:space="preserve">operaattorit</w:t>
      </w:r>
    </w:p>
    <w:p>
      <w:r>
        <w:rPr>
          <w:b/>
        </w:rPr>
        <w:t xml:space="preserve">Esimerkki 6.2249</w:t>
      </w:r>
    </w:p>
    <w:p>
      <w:r>
        <w:t xml:space="preserve">Minkälaiset ekologit pyrkivät tunnistamaan ja manipuloimaan prosesseja, jotka eniten rajoittavat ekosysteemien palautumista häiriöistä?</w:t>
      </w:r>
    </w:p>
    <w:p>
      <w:r>
        <w:rPr>
          <w:b/>
        </w:rPr>
        <w:t xml:space="preserve">Tulos</w:t>
      </w:r>
    </w:p>
    <w:p>
      <w:r>
        <w:t xml:space="preserve">restaurointi-ekologit</w:t>
      </w:r>
    </w:p>
    <w:p>
      <w:r>
        <w:rPr>
          <w:b/>
        </w:rPr>
        <w:t xml:space="preserve">Esimerkki 6.2250</w:t>
      </w:r>
    </w:p>
    <w:p>
      <w:r>
        <w:t xml:space="preserve">Minkä tyyppisiä selkärangattomia ovat etanat, kampasimpukat ja kalmarit?</w:t>
      </w:r>
    </w:p>
    <w:p>
      <w:r>
        <w:rPr>
          <w:b/>
        </w:rPr>
        <w:t xml:space="preserve">Tulos</w:t>
      </w:r>
    </w:p>
    <w:p>
      <w:r>
        <w:t xml:space="preserve">nilviäiset</w:t>
      </w:r>
    </w:p>
    <w:p>
      <w:r>
        <w:rPr>
          <w:b/>
        </w:rPr>
        <w:t xml:space="preserve">Esimerkki 6.2251</w:t>
      </w:r>
    </w:p>
    <w:p>
      <w:r>
        <w:t xml:space="preserve">Kynsipedin on erikoistunut rakenne epidermiksen, joka löytyy kärjet meidän mitä?</w:t>
      </w:r>
    </w:p>
    <w:p>
      <w:r>
        <w:rPr>
          <w:b/>
        </w:rPr>
        <w:t xml:space="preserve">Tulos</w:t>
      </w:r>
    </w:p>
    <w:p>
      <w:r>
        <w:t xml:space="preserve">sormet ja varpaat</w:t>
      </w:r>
    </w:p>
    <w:p>
      <w:r>
        <w:rPr>
          <w:b/>
        </w:rPr>
        <w:t xml:space="preserve">Esimerkki 6.2252</w:t>
      </w:r>
    </w:p>
    <w:p>
      <w:r>
        <w:t xml:space="preserve">Yksilöä, jolla on lajilleen sopiva määrä mitä, kutsutaan euploidiksi; poikkeavuuksia tässä määrässä ovat trisomia ja monosomia?</w:t>
      </w:r>
    </w:p>
    <w:p>
      <w:r>
        <w:rPr>
          <w:b/>
        </w:rPr>
        <w:t xml:space="preserve">Tulos</w:t>
      </w:r>
    </w:p>
    <w:p>
      <w:r>
        <w:t xml:space="preserve">kromosomit</w:t>
      </w:r>
    </w:p>
    <w:p>
      <w:r>
        <w:rPr>
          <w:b/>
        </w:rPr>
        <w:t xml:space="preserve">Esimerkki 6.2253</w:t>
      </w:r>
    </w:p>
    <w:p>
      <w:r>
        <w:t xml:space="preserve">Mitä kutsutaan segmentoituneiksi selkärangattomiksi eläimiksi, jotka kuuluvat annelida-sukuun?</w:t>
      </w:r>
    </w:p>
    <w:p>
      <w:r>
        <w:rPr>
          <w:b/>
        </w:rPr>
        <w:t xml:space="preserve">Tulos</w:t>
      </w:r>
    </w:p>
    <w:p>
      <w:r>
        <w:t xml:space="preserve">Annelidat</w:t>
      </w:r>
    </w:p>
    <w:p>
      <w:r>
        <w:rPr>
          <w:b/>
        </w:rPr>
        <w:t xml:space="preserve">Esimerkki 6.2254</w:t>
      </w:r>
    </w:p>
    <w:p>
      <w:r>
        <w:t xml:space="preserve">Mitkä ovat kaksi ilman epäpuhtauksien perustyyppiä?</w:t>
      </w:r>
    </w:p>
    <w:p>
      <w:r>
        <w:rPr>
          <w:b/>
        </w:rPr>
        <w:t xml:space="preserve">Tulos</w:t>
      </w:r>
    </w:p>
    <w:p>
      <w:r>
        <w:t xml:space="preserve">ensisijaiset ja toissijaiset epäpuhtaudet</w:t>
      </w:r>
    </w:p>
    <w:p>
      <w:r>
        <w:rPr>
          <w:b/>
        </w:rPr>
        <w:t xml:space="preserve">Esimerkki 6.2255</w:t>
      </w:r>
    </w:p>
    <w:p>
      <w:r>
        <w:t xml:space="preserve">Missä vaiheessa kromosomit tiivistyvät niin paljon, että ne voidaan nähdä mikroskoopilla?</w:t>
      </w:r>
    </w:p>
    <w:p>
      <w:r>
        <w:rPr>
          <w:b/>
        </w:rPr>
        <w:t xml:space="preserve">Tulos</w:t>
      </w:r>
    </w:p>
    <w:p>
      <w:r>
        <w:t xml:space="preserve">mitoosi</w:t>
      </w:r>
    </w:p>
    <w:p>
      <w:r>
        <w:rPr>
          <w:b/>
        </w:rPr>
        <w:t xml:space="preserve">Esimerkki 6.2256</w:t>
      </w:r>
    </w:p>
    <w:p>
      <w:r>
        <w:t xml:space="preserve">Kaikkiin kemiallisiin muutoksiin liittyy minkä aineen siirtyminen?</w:t>
      </w:r>
    </w:p>
    <w:p>
      <w:r>
        <w:rPr>
          <w:b/>
        </w:rPr>
        <w:t xml:space="preserve">Tulos</w:t>
      </w:r>
    </w:p>
    <w:p>
      <w:r>
        <w:t xml:space="preserve">energia</w:t>
      </w:r>
    </w:p>
    <w:p>
      <w:r>
        <w:rPr>
          <w:b/>
        </w:rPr>
        <w:t xml:space="preserve">Esimerkki 6.2257</w:t>
      </w:r>
    </w:p>
    <w:p>
      <w:r>
        <w:t xml:space="preserve">Kuinka monta entsyymiä E. coli käyttää laktoosin ottamiseen ja aineenvaihduntaan?</w:t>
      </w:r>
    </w:p>
    <w:p>
      <w:r>
        <w:rPr>
          <w:b/>
        </w:rPr>
        <w:t xml:space="preserve">Tulos</w:t>
      </w:r>
    </w:p>
    <w:p>
      <w:r>
        <w:t xml:space="preserve">3</w:t>
      </w:r>
    </w:p>
    <w:p>
      <w:r>
        <w:rPr>
          <w:b/>
        </w:rPr>
        <w:t xml:space="preserve">Esimerkki 6.2258</w:t>
      </w:r>
    </w:p>
    <w:p>
      <w:r>
        <w:t xml:space="preserve">Miten lanceletit lisääntyvät?</w:t>
      </w:r>
    </w:p>
    <w:p>
      <w:r>
        <w:rPr>
          <w:b/>
        </w:rPr>
        <w:t xml:space="preserve">Tulos</w:t>
      </w:r>
    </w:p>
    <w:p>
      <w:r>
        <w:t xml:space="preserve">seksuaalisesti</w:t>
      </w:r>
    </w:p>
    <w:p>
      <w:r>
        <w:rPr>
          <w:b/>
        </w:rPr>
        <w:t xml:space="preserve">Esimerkki 6.2259</w:t>
      </w:r>
    </w:p>
    <w:p>
      <w:r>
        <w:t xml:space="preserve">Mikä voima saa aallot kaatumaan ja murtumaan rantaan?</w:t>
      </w:r>
    </w:p>
    <w:p>
      <w:r>
        <w:rPr>
          <w:b/>
        </w:rPr>
        <w:t xml:space="preserve">Tulos</w:t>
      </w:r>
    </w:p>
    <w:p>
      <w:r>
        <w:t xml:space="preserve">kitka</w:t>
      </w:r>
    </w:p>
    <w:p>
      <w:r>
        <w:rPr>
          <w:b/>
        </w:rPr>
        <w:t xml:space="preserve">Esimerkki 6.2260</w:t>
      </w:r>
    </w:p>
    <w:p>
      <w:r>
        <w:t xml:space="preserve">Entropia pienenee, koska kaasusta tulee mitä?</w:t>
      </w:r>
    </w:p>
    <w:p>
      <w:r>
        <w:rPr>
          <w:b/>
        </w:rPr>
        <w:t xml:space="preserve">Tulos</w:t>
      </w:r>
    </w:p>
    <w:p>
      <w:r>
        <w:t xml:space="preserve">neste</w:t>
      </w:r>
    </w:p>
    <w:p>
      <w:r>
        <w:rPr>
          <w:b/>
        </w:rPr>
        <w:t xml:space="preserve">Esimerkki 6.2261</w:t>
      </w:r>
    </w:p>
    <w:p>
      <w:r>
        <w:t xml:space="preserve">Yhteinen kaulavaltimo synnyttää ulkoisen ja sisäisen kaulavaltimon.Ulkoinen kaulavaltimo jää pinnalliseksi ja synnyttää monia valtimoita tämän?</w:t>
      </w:r>
    </w:p>
    <w:p>
      <w:r>
        <w:rPr>
          <w:b/>
        </w:rPr>
        <w:t xml:space="preserve">Tulos</w:t>
      </w:r>
    </w:p>
    <w:p>
      <w:r>
        <w:t xml:space="preserve">pää</w:t>
      </w:r>
    </w:p>
    <w:p>
      <w:r>
        <w:rPr>
          <w:b/>
        </w:rPr>
        <w:t xml:space="preserve">Esimerkki 6.2262</w:t>
      </w:r>
    </w:p>
    <w:p>
      <w:r>
        <w:t xml:space="preserve">Minkälainen energia kulkee avaruudessa sähkö- ja magneettiaaltoina?</w:t>
      </w:r>
    </w:p>
    <w:p>
      <w:r>
        <w:rPr>
          <w:b/>
        </w:rPr>
        <w:t xml:space="preserve">Tulos</w:t>
      </w:r>
    </w:p>
    <w:p>
      <w:r>
        <w:t xml:space="preserve">sähkömagneettinen energia</w:t>
      </w:r>
    </w:p>
    <w:p>
      <w:r>
        <w:rPr>
          <w:b/>
        </w:rPr>
        <w:t xml:space="preserve">Esimerkki 6.2263</w:t>
      </w:r>
    </w:p>
    <w:p>
      <w:r>
        <w:t xml:space="preserve">Miksi kutsutaan tiedemiehiä, jotka tutkivat säätä ja antavat ennusteita?</w:t>
      </w:r>
    </w:p>
    <w:p>
      <w:r>
        <w:rPr>
          <w:b/>
        </w:rPr>
        <w:t xml:space="preserve">Tulos</w:t>
      </w:r>
    </w:p>
    <w:p>
      <w:r>
        <w:t xml:space="preserve">meteorologit</w:t>
      </w:r>
    </w:p>
    <w:p>
      <w:r>
        <w:rPr>
          <w:b/>
        </w:rPr>
        <w:t xml:space="preserve">Esimerkki 6.2264</w:t>
      </w:r>
    </w:p>
    <w:p>
      <w:r>
        <w:t xml:space="preserve">Flunssa ja flunssa ovat esimerkkejä ihmisen sairauksista, jotka aiheutuvat mistä pienistä hiukkasista?</w:t>
      </w:r>
    </w:p>
    <w:p>
      <w:r>
        <w:rPr>
          <w:b/>
        </w:rPr>
        <w:t xml:space="preserve">Tulos</w:t>
      </w:r>
    </w:p>
    <w:p>
      <w:r>
        <w:t xml:space="preserve">virukset</w:t>
      </w:r>
    </w:p>
    <w:p>
      <w:r>
        <w:rPr>
          <w:b/>
        </w:rPr>
        <w:t xml:space="preserve">Esimerkki 6.2265</w:t>
      </w:r>
    </w:p>
    <w:p>
      <w:r>
        <w:t xml:space="preserve">Miten lasketaan alkuaineen atomimassa?</w:t>
      </w:r>
    </w:p>
    <w:p>
      <w:r>
        <w:rPr>
          <w:b/>
        </w:rPr>
        <w:t xml:space="preserve">Tulos</w:t>
      </w:r>
    </w:p>
    <w:p>
      <w:r>
        <w:t xml:space="preserve">lisätään protonit ja neutronit yhteen</w:t>
      </w:r>
    </w:p>
    <w:p>
      <w:r>
        <w:rPr>
          <w:b/>
        </w:rPr>
        <w:t xml:space="preserve">Esimerkki 6.2266</w:t>
      </w:r>
    </w:p>
    <w:p>
      <w:r>
        <w:t xml:space="preserve">Minkälaista säteilyä auringosta saapuu maapallolle avaruuden kautta ja osuu kaikkeen maan pinnalla olevaan?</w:t>
      </w:r>
    </w:p>
    <w:p>
      <w:r>
        <w:rPr>
          <w:b/>
        </w:rPr>
        <w:t xml:space="preserve">Tulos</w:t>
      </w:r>
    </w:p>
    <w:p>
      <w:r>
        <w:t xml:space="preserve">sähkömagneettinen</w:t>
      </w:r>
    </w:p>
    <w:p>
      <w:r>
        <w:rPr>
          <w:b/>
        </w:rPr>
        <w:t xml:space="preserve">Esimerkki 6.2267</w:t>
      </w:r>
    </w:p>
    <w:p>
      <w:r>
        <w:t xml:space="preserve">Mikä on valvottu tieteellinen koe, joka tehdään usein laboratoriossa?</w:t>
      </w:r>
    </w:p>
    <w:p>
      <w:r>
        <w:rPr>
          <w:b/>
        </w:rPr>
        <w:t xml:space="preserve">Tulos</w:t>
      </w:r>
    </w:p>
    <w:p>
      <w:r>
        <w:t xml:space="preserve">kokeilu</w:t>
      </w:r>
    </w:p>
    <w:p>
      <w:r>
        <w:rPr>
          <w:b/>
        </w:rPr>
        <w:t xml:space="preserve">Esimerkki 6.2268</w:t>
      </w:r>
    </w:p>
    <w:p>
      <w:r>
        <w:t xml:space="preserve">Mikä on toiseksi yleisin syöpätyyppi sekä miehillä että naisilla?</w:t>
      </w:r>
    </w:p>
    <w:p>
      <w:r>
        <w:rPr>
          <w:b/>
        </w:rPr>
        <w:t xml:space="preserve">Tulos</w:t>
      </w:r>
    </w:p>
    <w:p>
      <w:r>
        <w:t xml:space="preserve">keuhkot</w:t>
      </w:r>
    </w:p>
    <w:p>
      <w:r>
        <w:rPr>
          <w:b/>
        </w:rPr>
        <w:t xml:space="preserve">Esimerkki 6.2269</w:t>
      </w:r>
    </w:p>
    <w:p>
      <w:r>
        <w:t xml:space="preserve">Kemialliset reaktiot noudattavat mitä lakeja?</w:t>
      </w:r>
    </w:p>
    <w:p>
      <w:r>
        <w:rPr>
          <w:b/>
        </w:rPr>
        <w:t xml:space="preserve">Tulos</w:t>
      </w:r>
    </w:p>
    <w:p>
      <w:r>
        <w:t xml:space="preserve">termodynamiikka</w:t>
      </w:r>
    </w:p>
    <w:p>
      <w:r>
        <w:rPr>
          <w:b/>
        </w:rPr>
        <w:t xml:space="preserve">Esimerkki 6.2270</w:t>
      </w:r>
    </w:p>
    <w:p>
      <w:r>
        <w:t xml:space="preserve">Miten useimmat matelijat tuottavat?</w:t>
      </w:r>
    </w:p>
    <w:p>
      <w:r>
        <w:rPr>
          <w:b/>
        </w:rPr>
        <w:t xml:space="preserve">Tulos</w:t>
      </w:r>
    </w:p>
    <w:p>
      <w:r>
        <w:t xml:space="preserve">seksuaalisesti</w:t>
      </w:r>
    </w:p>
    <w:p>
      <w:r>
        <w:rPr>
          <w:b/>
        </w:rPr>
        <w:t xml:space="preserve">Esimerkki 6.2271</w:t>
      </w:r>
    </w:p>
    <w:p>
      <w:r>
        <w:t xml:space="preserve">Einsteinin yhtälö auttaa tutkijoita ymmärtämään, mitä ydinreaktioissa tapahtuu ja miksi ne tuottavat niin paljon mitä?</w:t>
      </w:r>
    </w:p>
    <w:p>
      <w:r>
        <w:rPr>
          <w:b/>
        </w:rPr>
        <w:t xml:space="preserve">Tulos</w:t>
      </w:r>
    </w:p>
    <w:p>
      <w:r>
        <w:t xml:space="preserve">energia</w:t>
      </w:r>
    </w:p>
    <w:p>
      <w:r>
        <w:rPr>
          <w:b/>
        </w:rPr>
        <w:t xml:space="preserve">Esimerkki 6.2272</w:t>
      </w:r>
    </w:p>
    <w:p>
      <w:r>
        <w:t xml:space="preserve">Mitä tapahtuu, kun aallot saavuttavat rannan?</w:t>
      </w:r>
    </w:p>
    <w:p>
      <w:r>
        <w:rPr>
          <w:b/>
        </w:rPr>
        <w:t xml:space="preserve">Tulos</w:t>
      </w:r>
    </w:p>
    <w:p>
      <w:r>
        <w:t xml:space="preserve">kaatua ja rikkoutua</w:t>
      </w:r>
    </w:p>
    <w:p>
      <w:r>
        <w:rPr>
          <w:b/>
        </w:rPr>
        <w:t xml:space="preserve">Esimerkki 6.2273</w:t>
      </w:r>
    </w:p>
    <w:p>
      <w:r>
        <w:t xml:space="preserve">Mitä eläimen telomeereille tapahtuu sen vanhetessa?</w:t>
      </w:r>
    </w:p>
    <w:p>
      <w:r>
        <w:rPr>
          <w:b/>
        </w:rPr>
        <w:t xml:space="preserve">Tulos</w:t>
      </w:r>
    </w:p>
    <w:p>
      <w:r>
        <w:t xml:space="preserve">lyhentää</w:t>
      </w:r>
    </w:p>
    <w:p>
      <w:r>
        <w:rPr>
          <w:b/>
        </w:rPr>
        <w:t xml:space="preserve">Esimerkki 6.2274</w:t>
      </w:r>
    </w:p>
    <w:p>
      <w:r>
        <w:t xml:space="preserve">Mikä saa maa- ja kalliohiukkaset liikkumaan vähitellen alas rinnettä jokaisen sulamisen aikana?</w:t>
      </w:r>
    </w:p>
    <w:p>
      <w:r>
        <w:rPr>
          <w:b/>
        </w:rPr>
        <w:t xml:space="preserve">Tulos</w:t>
      </w:r>
    </w:p>
    <w:p>
      <w:r>
        <w:t xml:space="preserve">painovoima</w:t>
      </w:r>
    </w:p>
    <w:p>
      <w:r>
        <w:rPr>
          <w:b/>
        </w:rPr>
        <w:t xml:space="preserve">Esimerkki 6.2275</w:t>
      </w:r>
    </w:p>
    <w:p>
      <w:r>
        <w:t xml:space="preserve">Mitkä ovat polttomoottoreiden kaksi perustyyppiä?</w:t>
      </w:r>
    </w:p>
    <w:p>
      <w:r>
        <w:rPr>
          <w:b/>
        </w:rPr>
        <w:t xml:space="preserve">Tulos</w:t>
      </w:r>
    </w:p>
    <w:p>
      <w:r>
        <w:t xml:space="preserve">ulkoiset ja sisäiset polttomoottorit</w:t>
      </w:r>
    </w:p>
    <w:p>
      <w:r>
        <w:rPr>
          <w:b/>
        </w:rPr>
        <w:t xml:space="preserve">Esimerkki 6.2276</w:t>
      </w:r>
    </w:p>
    <w:p>
      <w:r>
        <w:t xml:space="preserve">Mikä on koneen voimanvahvistuksen mittaus?</w:t>
      </w:r>
    </w:p>
    <w:p>
      <w:r>
        <w:rPr>
          <w:b/>
        </w:rPr>
        <w:t xml:space="preserve">Tulos</w:t>
      </w:r>
    </w:p>
    <w:p>
      <w:r>
        <w:t xml:space="preserve">mekaaninen etu</w:t>
      </w:r>
    </w:p>
    <w:p>
      <w:r>
        <w:rPr>
          <w:b/>
        </w:rPr>
        <w:t xml:space="preserve">Esimerkki 6.2277</w:t>
      </w:r>
    </w:p>
    <w:p>
      <w:r>
        <w:t xml:space="preserve">Mikä on nimitys pienille hiukkasille, joita vesi ja tuuli kuluttaa kivistä?</w:t>
      </w:r>
    </w:p>
    <w:p>
      <w:r>
        <w:rPr>
          <w:b/>
        </w:rPr>
        <w:t xml:space="preserve">Tulos</w:t>
      </w:r>
    </w:p>
    <w:p>
      <w:r>
        <w:t xml:space="preserve">sedimentit</w:t>
      </w:r>
    </w:p>
    <w:p>
      <w:r>
        <w:rPr>
          <w:b/>
        </w:rPr>
        <w:t xml:space="preserve">Esimerkki 6.2278</w:t>
      </w:r>
    </w:p>
    <w:p>
      <w:r>
        <w:t xml:space="preserve">Mikä on tyydyttyneiden hiilivetyjen yleisnimi?</w:t>
      </w:r>
    </w:p>
    <w:p>
      <w:r>
        <w:rPr>
          <w:b/>
        </w:rPr>
        <w:t xml:space="preserve">Tulos</w:t>
      </w:r>
    </w:p>
    <w:p>
      <w:r>
        <w:t xml:space="preserve">alkaanit</w:t>
      </w:r>
    </w:p>
    <w:p>
      <w:r>
        <w:rPr>
          <w:b/>
        </w:rPr>
        <w:t xml:space="preserve">Esimerkki 6.2279</w:t>
      </w:r>
    </w:p>
    <w:p>
      <w:r>
        <w:t xml:space="preserve">Veden virtaus sienen läpi on yksisuuntainen, ja sitä ohjaa minkä lyönti?</w:t>
      </w:r>
    </w:p>
    <w:p>
      <w:r>
        <w:rPr>
          <w:b/>
        </w:rPr>
        <w:t xml:space="preserve">Tulos</w:t>
      </w:r>
    </w:p>
    <w:p>
      <w:r>
        <w:t xml:space="preserve">lippulaput</w:t>
      </w:r>
    </w:p>
    <w:p>
      <w:r>
        <w:rPr>
          <w:b/>
        </w:rPr>
        <w:t xml:space="preserve">Esimerkki 6.2280</w:t>
      </w:r>
    </w:p>
    <w:p>
      <w:r>
        <w:t xml:space="preserve">Mikä on tyydyttyneen huokoisen kallion kerros?</w:t>
      </w:r>
    </w:p>
    <w:p>
      <w:r>
        <w:rPr>
          <w:b/>
        </w:rPr>
        <w:t xml:space="preserve">Tulos</w:t>
      </w:r>
    </w:p>
    <w:p>
      <w:r>
        <w:t xml:space="preserve">pohjavesialue</w:t>
      </w:r>
    </w:p>
    <w:p>
      <w:r>
        <w:rPr>
          <w:b/>
        </w:rPr>
        <w:t xml:space="preserve">Esimerkki 6.2281</w:t>
      </w:r>
    </w:p>
    <w:p>
      <w:r>
        <w:t xml:space="preserve">Virtsajärjestelmää voidaan pitää pienempänä osana mitä muuta kehon järjestelmää?</w:t>
      </w:r>
    </w:p>
    <w:p>
      <w:r>
        <w:rPr>
          <w:b/>
        </w:rPr>
        <w:t xml:space="preserve">Tulos</w:t>
      </w:r>
    </w:p>
    <w:p>
      <w:r>
        <w:t xml:space="preserve">erittyminen</w:t>
      </w:r>
    </w:p>
    <w:p>
      <w:r>
        <w:rPr>
          <w:b/>
        </w:rPr>
        <w:t xml:space="preserve">Esimerkki 6.2282</w:t>
      </w:r>
    </w:p>
    <w:p>
      <w:r>
        <w:t xml:space="preserve">Minkä muotoinen on volvox-solun pesäke?</w:t>
      </w:r>
    </w:p>
    <w:p>
      <w:r>
        <w:rPr>
          <w:b/>
        </w:rPr>
        <w:t xml:space="preserve">Tulos</w:t>
      </w:r>
    </w:p>
    <w:p>
      <w:r>
        <w:t xml:space="preserve">ontto pallon muotoinen</w:t>
      </w:r>
    </w:p>
    <w:p>
      <w:r>
        <w:rPr>
          <w:b/>
        </w:rPr>
        <w:t xml:space="preserve">Esimerkki 6.2283</w:t>
      </w:r>
    </w:p>
    <w:p>
      <w:r>
        <w:t xml:space="preserve">Mitä kautta hermoimpulssit kulkevat aivoihin?</w:t>
      </w:r>
    </w:p>
    <w:p>
      <w:r>
        <w:rPr>
          <w:b/>
        </w:rPr>
        <w:t xml:space="preserve">Tulos</w:t>
      </w:r>
    </w:p>
    <w:p>
      <w:r>
        <w:t xml:space="preserve">näköhermo</w:t>
      </w:r>
    </w:p>
    <w:p>
      <w:r>
        <w:rPr>
          <w:b/>
        </w:rPr>
        <w:t xml:space="preserve">Esimerkki 6.2284</w:t>
      </w:r>
    </w:p>
    <w:p>
      <w:r>
        <w:t xml:space="preserve">Minkälaisen kiihtyvyyden tuottavat yhtä suuret ja vastakkaissuuntaiset voimat?</w:t>
      </w:r>
    </w:p>
    <w:p>
      <w:r>
        <w:rPr>
          <w:b/>
        </w:rPr>
        <w:t xml:space="preserve">Tulos</w:t>
      </w:r>
    </w:p>
    <w:p>
      <w:r>
        <w:t xml:space="preserve">ei kiihtyvyyttä</w:t>
      </w:r>
    </w:p>
    <w:p>
      <w:r>
        <w:rPr>
          <w:b/>
        </w:rPr>
        <w:t xml:space="preserve">Esimerkki 6.2285</w:t>
      </w:r>
    </w:p>
    <w:p>
      <w:r>
        <w:t xml:space="preserve">Kuollut, kuiva sarveiskerros on mitä pinnallisin kerros, ja se on se kerros, joka on alttiina ulkoiselle ympäristölle?</w:t>
      </w:r>
    </w:p>
    <w:p>
      <w:r>
        <w:rPr>
          <w:b/>
        </w:rPr>
        <w:t xml:space="preserve">Tulos</w:t>
      </w:r>
    </w:p>
    <w:p>
      <w:r>
        <w:t xml:space="preserve">epidermis</w:t>
      </w:r>
    </w:p>
    <w:p>
      <w:r>
        <w:rPr>
          <w:b/>
        </w:rPr>
        <w:t xml:space="preserve">Esimerkki 6.2286</w:t>
      </w:r>
    </w:p>
    <w:p>
      <w:r>
        <w:t xml:space="preserve">Mikä auttaa ääntä kulkemaan aaltoina?</w:t>
      </w:r>
    </w:p>
    <w:p>
      <w:r>
        <w:rPr>
          <w:b/>
        </w:rPr>
        <w:t xml:space="preserve">Tulos</w:t>
      </w:r>
    </w:p>
    <w:p>
      <w:r>
        <w:t xml:space="preserve">kaasut</w:t>
      </w:r>
    </w:p>
    <w:p>
      <w:r>
        <w:rPr>
          <w:b/>
        </w:rPr>
        <w:t xml:space="preserve">Esimerkki 6.2287</w:t>
      </w:r>
    </w:p>
    <w:p>
      <w:r>
        <w:t xml:space="preserve">Mitä volttimittarit mittaavat?</w:t>
      </w:r>
    </w:p>
    <w:p>
      <w:r>
        <w:rPr>
          <w:b/>
        </w:rPr>
        <w:t xml:space="preserve">Tulos</w:t>
      </w:r>
    </w:p>
    <w:p>
      <w:r>
        <w:t xml:space="preserve">jännite</w:t>
      </w:r>
    </w:p>
    <w:p>
      <w:r>
        <w:rPr>
          <w:b/>
        </w:rPr>
        <w:t xml:space="preserve">Esimerkki 6.2288</w:t>
      </w:r>
    </w:p>
    <w:p>
      <w:r>
        <w:t xml:space="preserve">Mekaaninen energia voidaan yleensä ilmaista myös liike-energian ja minkä muun energiamuodon summana?</w:t>
      </w:r>
    </w:p>
    <w:p>
      <w:r>
        <w:rPr>
          <w:b/>
        </w:rPr>
        <w:t xml:space="preserve">Tulos</w:t>
      </w:r>
    </w:p>
    <w:p>
      <w:r>
        <w:t xml:space="preserve">potentiaalinen energia</w:t>
      </w:r>
    </w:p>
    <w:p>
      <w:r>
        <w:rPr>
          <w:b/>
        </w:rPr>
        <w:t xml:space="preserve">Esimerkki 6.2289</w:t>
      </w:r>
    </w:p>
    <w:p>
      <w:r>
        <w:t xml:space="preserve">Kaksi tärkeää aaltotyyppiä ovat pitkittäisaallot ja mikä muu aaltotyyppi?</w:t>
      </w:r>
    </w:p>
    <w:p>
      <w:r>
        <w:rPr>
          <w:b/>
        </w:rPr>
        <w:t xml:space="preserve">Tulos</w:t>
      </w:r>
    </w:p>
    <w:p>
      <w:r>
        <w:t xml:space="preserve">poikittainen</w:t>
      </w:r>
    </w:p>
    <w:p>
      <w:r>
        <w:rPr>
          <w:b/>
        </w:rPr>
        <w:t xml:space="preserve">Esimerkki 6.2290</w:t>
      </w:r>
    </w:p>
    <w:p>
      <w:r>
        <w:t xml:space="preserve">Näkyvä valo voidaan jakaa väreihin käyttämällä mitä?</w:t>
      </w:r>
    </w:p>
    <w:p>
      <w:r>
        <w:rPr>
          <w:b/>
        </w:rPr>
        <w:t xml:space="preserve">Tulos</w:t>
      </w:r>
    </w:p>
    <w:p>
      <w:r>
        <w:t xml:space="preserve">prisma</w:t>
      </w:r>
    </w:p>
    <w:p>
      <w:r>
        <w:rPr>
          <w:b/>
        </w:rPr>
        <w:t xml:space="preserve">Esimerkki 6.2291</w:t>
      </w:r>
    </w:p>
    <w:p>
      <w:r>
        <w:t xml:space="preserve">Minkälaisia rauhasia on vain naarasnisäkkäillä?</w:t>
      </w:r>
    </w:p>
    <w:p>
      <w:r>
        <w:rPr>
          <w:b/>
        </w:rPr>
        <w:t xml:space="preserve">Tulos</w:t>
      </w:r>
    </w:p>
    <w:p>
      <w:r>
        <w:t xml:space="preserve">rintarauhaset</w:t>
      </w:r>
    </w:p>
    <w:p>
      <w:r>
        <w:rPr>
          <w:b/>
        </w:rPr>
        <w:t xml:space="preserve">Esimerkki 6.2292</w:t>
      </w:r>
    </w:p>
    <w:p>
      <w:r>
        <w:t xml:space="preserve">Mitä kutsutaan lähellä todellista arvoa olevien mittausten tekemiseksi?</w:t>
      </w:r>
    </w:p>
    <w:p>
      <w:r>
        <w:rPr>
          <w:b/>
        </w:rPr>
        <w:t xml:space="preserve">Tulos</w:t>
      </w:r>
    </w:p>
    <w:p>
      <w:r>
        <w:t xml:space="preserve">tarkkuus</w:t>
      </w:r>
    </w:p>
    <w:p>
      <w:r>
        <w:rPr>
          <w:b/>
        </w:rPr>
        <w:t xml:space="preserve">Esimerkki 6.2293</w:t>
      </w:r>
    </w:p>
    <w:p>
      <w:r>
        <w:t xml:space="preserve">Mikä on kilpirauhasen muoto?</w:t>
      </w:r>
    </w:p>
    <w:p>
      <w:r>
        <w:rPr>
          <w:b/>
        </w:rPr>
        <w:t xml:space="preserve">Tulos</w:t>
      </w:r>
    </w:p>
    <w:p>
      <w:r>
        <w:t xml:space="preserve">perhosen muotoinen</w:t>
      </w:r>
    </w:p>
    <w:p>
      <w:r>
        <w:rPr>
          <w:b/>
        </w:rPr>
        <w:t xml:space="preserve">Esimerkki 6.2294</w:t>
      </w:r>
    </w:p>
    <w:p>
      <w:r>
        <w:t xml:space="preserve">Mikä on reikä, joka kaivetaan tai porataan maan läpi pohjavesialueelle?</w:t>
      </w:r>
    </w:p>
    <w:p>
      <w:r>
        <w:rPr>
          <w:b/>
        </w:rPr>
        <w:t xml:space="preserve">Tulos</w:t>
      </w:r>
    </w:p>
    <w:p>
      <w:r>
        <w:t xml:space="preserve">hyvin</w:t>
      </w:r>
    </w:p>
    <w:p>
      <w:r>
        <w:rPr>
          <w:b/>
        </w:rPr>
        <w:t xml:space="preserve">Esimerkki 6.2295</w:t>
      </w:r>
    </w:p>
    <w:p>
      <w:r>
        <w:t xml:space="preserve">Aallon nopeus on aallonpituuden ja minkä muun tulo?</w:t>
      </w:r>
    </w:p>
    <w:p>
      <w:r>
        <w:rPr>
          <w:b/>
        </w:rPr>
        <w:t xml:space="preserve">Tulos</w:t>
      </w:r>
    </w:p>
    <w:p>
      <w:r>
        <w:t xml:space="preserve">taajuus</w:t>
      </w:r>
    </w:p>
    <w:p>
      <w:r>
        <w:rPr>
          <w:b/>
        </w:rPr>
        <w:t xml:space="preserve">Esimerkki 6.2296</w:t>
      </w:r>
    </w:p>
    <w:p>
      <w:r>
        <w:t xml:space="preserve">Missä keinotekoisessa prosessissa tehdään tarkka kopio geenistä?</w:t>
      </w:r>
    </w:p>
    <w:p>
      <w:r>
        <w:rPr>
          <w:b/>
        </w:rPr>
        <w:t xml:space="preserve">Tulos</w:t>
      </w:r>
    </w:p>
    <w:p>
      <w:r>
        <w:t xml:space="preserve">geenien kloonaus</w:t>
      </w:r>
    </w:p>
    <w:p>
      <w:r>
        <w:rPr>
          <w:b/>
        </w:rPr>
        <w:t xml:space="preserve">Esimerkki 6.2297</w:t>
      </w:r>
    </w:p>
    <w:p>
      <w:r>
        <w:t xml:space="preserve">Vaikka mitkä biokemikaalit kiertävät koko kehossa ja joutuvat kosketuksiin monien eri solutyyppien kanssa, ne vaikuttavat vain sellaisiin soluihin, joilla on tarvittavat reseptorit?</w:t>
      </w:r>
    </w:p>
    <w:p>
      <w:r>
        <w:rPr>
          <w:b/>
        </w:rPr>
        <w:t xml:space="preserve">Tulos</w:t>
      </w:r>
    </w:p>
    <w:p>
      <w:r>
        <w:t xml:space="preserve">hormonit</w:t>
      </w:r>
    </w:p>
    <w:p>
      <w:r>
        <w:rPr>
          <w:b/>
        </w:rPr>
        <w:t xml:space="preserve">Esimerkki 6.2298</w:t>
      </w:r>
    </w:p>
    <w:p>
      <w:r>
        <w:t xml:space="preserve">Mitä laitteita tähtitieteilijät käyttävät nähdäkseen kohteita koko sähkömagneettisen spektrin aallonpituuksilla?</w:t>
      </w:r>
    </w:p>
    <w:p>
      <w:r>
        <w:rPr>
          <w:b/>
        </w:rPr>
        <w:t xml:space="preserve">Tulos</w:t>
      </w:r>
    </w:p>
    <w:p>
      <w:r>
        <w:t xml:space="preserve">teleskoopit</w:t>
      </w:r>
    </w:p>
    <w:p>
      <w:r>
        <w:rPr>
          <w:b/>
        </w:rPr>
        <w:t xml:space="preserve">Esimerkki 6.2299</w:t>
      </w:r>
    </w:p>
    <w:p>
      <w:r>
        <w:t xml:space="preserve">Ravitsemus ja ruokavalio vaikuttavat aineenvaihduntaan. rasvojen ja proteiinien hajottamiseen tarvitaan enemmän energiaa kuin tämä?</w:t>
      </w:r>
    </w:p>
    <w:p>
      <w:r>
        <w:rPr>
          <w:b/>
        </w:rPr>
        <w:t xml:space="preserve">Tulos</w:t>
      </w:r>
    </w:p>
    <w:p>
      <w:r>
        <w:t xml:space="preserve">hiilihydraatit</w:t>
      </w:r>
    </w:p>
    <w:p>
      <w:r>
        <w:rPr>
          <w:b/>
        </w:rPr>
        <w:t xml:space="preserve">Esimerkki 6.2300</w:t>
      </w:r>
    </w:p>
    <w:p>
      <w:r>
        <w:t xml:space="preserve">Kun aivoista lähetetään käskyjä jalkoihin, nämä signaalit kulkevat minkätyyppisten solujen kautta?</w:t>
      </w:r>
    </w:p>
    <w:p>
      <w:r>
        <w:rPr>
          <w:b/>
        </w:rPr>
        <w:t xml:space="preserve">Tulos</w:t>
      </w:r>
    </w:p>
    <w:p>
      <w:r>
        <w:t xml:space="preserve">hermosolut</w:t>
      </w:r>
    </w:p>
    <w:p>
      <w:r>
        <w:rPr>
          <w:b/>
        </w:rPr>
        <w:t xml:space="preserve">Esimerkki 6.2301</w:t>
      </w:r>
    </w:p>
    <w:p>
      <w:r>
        <w:t xml:space="preserve">Kuinka monesta erityyppisestä yksikkösolusta kuutiomainen kitejärjestelmä koostuu?</w:t>
      </w:r>
    </w:p>
    <w:p>
      <w:r>
        <w:rPr>
          <w:b/>
        </w:rPr>
        <w:t xml:space="preserve">Tulos</w:t>
      </w:r>
    </w:p>
    <w:p>
      <w:r>
        <w:t xml:space="preserve">kolme</w:t>
      </w:r>
    </w:p>
    <w:p>
      <w:r>
        <w:rPr>
          <w:b/>
        </w:rPr>
        <w:t xml:space="preserve">Esimerkki 6.2302</w:t>
      </w:r>
    </w:p>
    <w:p>
      <w:r>
        <w:t xml:space="preserve">Mitä kutsutaan valoaallon kahden aallonharjan väliseksi etäisyydeksi, joka liittyy valon väriin?</w:t>
      </w:r>
    </w:p>
    <w:p>
      <w:r>
        <w:rPr>
          <w:b/>
        </w:rPr>
        <w:t xml:space="preserve">Tulos</w:t>
      </w:r>
    </w:p>
    <w:p>
      <w:r>
        <w:t xml:space="preserve">aallonpituus</w:t>
      </w:r>
    </w:p>
    <w:p>
      <w:r>
        <w:rPr>
          <w:b/>
        </w:rPr>
        <w:t xml:space="preserve">Esimerkki 6.2303</w:t>
      </w:r>
    </w:p>
    <w:p>
      <w:r>
        <w:t xml:space="preserve">Mitä maaperän väri kertoo?</w:t>
      </w:r>
    </w:p>
    <w:p>
      <w:r>
        <w:rPr>
          <w:b/>
        </w:rPr>
        <w:t xml:space="preserve">Tulos</w:t>
      </w:r>
    </w:p>
    <w:p>
      <w:r>
        <w:t xml:space="preserve">hedelmällisyys</w:t>
      </w:r>
    </w:p>
    <w:p>
      <w:r>
        <w:rPr>
          <w:b/>
        </w:rPr>
        <w:t xml:space="preserve">Esimerkki 6.2304</w:t>
      </w:r>
    </w:p>
    <w:p>
      <w:r>
        <w:t xml:space="preserve">Mitä tapahtuu, kun magma pääsee maankuoren halkeamien kautta maan pinnalle?</w:t>
      </w:r>
    </w:p>
    <w:p>
      <w:r>
        <w:rPr>
          <w:b/>
        </w:rPr>
        <w:t xml:space="preserve">Tulos</w:t>
      </w:r>
    </w:p>
    <w:p>
      <w:r>
        <w:t xml:space="preserve">tulivuorenpurkaus</w:t>
      </w:r>
    </w:p>
    <w:p>
      <w:r>
        <w:rPr>
          <w:b/>
        </w:rPr>
        <w:t xml:space="preserve">Esimerkki 6.2305</w:t>
      </w:r>
    </w:p>
    <w:p>
      <w:r>
        <w:t xml:space="preserve">Hiilihydraatit ovat tärkeä biologisten molekyylien ryhmä, johon kuuluvat sokerit ja nämä?</w:t>
      </w:r>
    </w:p>
    <w:p>
      <w:r>
        <w:rPr>
          <w:b/>
        </w:rPr>
        <w:t xml:space="preserve">Tulos</w:t>
      </w:r>
    </w:p>
    <w:p>
      <w:r>
        <w:t xml:space="preserve">tärkkelys</w:t>
      </w:r>
    </w:p>
    <w:p>
      <w:r>
        <w:rPr>
          <w:b/>
        </w:rPr>
        <w:t xml:space="preserve">Esimerkki 6.2306</w:t>
      </w:r>
    </w:p>
    <w:p>
      <w:r>
        <w:t xml:space="preserve">Mitä ilmaisee koneen ulostulovoiman ja sisäänmenovoiman suhde?</w:t>
      </w:r>
    </w:p>
    <w:p>
      <w:r>
        <w:rPr>
          <w:b/>
        </w:rPr>
        <w:t xml:space="preserve">Tulos</w:t>
      </w:r>
    </w:p>
    <w:p>
      <w:r>
        <w:t xml:space="preserve">mekaaninen etu</w:t>
      </w:r>
    </w:p>
    <w:p>
      <w:r>
        <w:rPr>
          <w:b/>
        </w:rPr>
        <w:t xml:space="preserve">Esimerkki 6.2307</w:t>
      </w:r>
    </w:p>
    <w:p>
      <w:r>
        <w:t xml:space="preserve">Mikä on massan perusyksikkö?</w:t>
      </w:r>
    </w:p>
    <w:p>
      <w:r>
        <w:rPr>
          <w:b/>
        </w:rPr>
        <w:t xml:space="preserve">Tulos</w:t>
      </w:r>
    </w:p>
    <w:p>
      <w:r>
        <w:t xml:space="preserve">kilogramma (kg)</w:t>
      </w:r>
    </w:p>
    <w:p>
      <w:r>
        <w:rPr>
          <w:b/>
        </w:rPr>
        <w:t xml:space="preserve">Esimerkki 6.2308</w:t>
      </w:r>
    </w:p>
    <w:p>
      <w:r>
        <w:t xml:space="preserve">Soluhengityksessä glukoosi hajotetaan ja mitä syntyy?</w:t>
      </w:r>
    </w:p>
    <w:p>
      <w:r>
        <w:rPr>
          <w:b/>
        </w:rPr>
        <w:t xml:space="preserve">Tulos</w:t>
      </w:r>
    </w:p>
    <w:p>
      <w:r>
        <w:t xml:space="preserve">atp</w:t>
      </w:r>
    </w:p>
    <w:p>
      <w:r>
        <w:rPr>
          <w:b/>
        </w:rPr>
        <w:t xml:space="preserve">Esimerkki 6.2309</w:t>
      </w:r>
    </w:p>
    <w:p>
      <w:r>
        <w:t xml:space="preserve">Missä osassa kaikilla nisäkkäillä on sama perusluurakenne?</w:t>
      </w:r>
    </w:p>
    <w:p>
      <w:r>
        <w:rPr>
          <w:b/>
        </w:rPr>
        <w:t xml:space="preserve">Tulos</w:t>
      </w:r>
    </w:p>
    <w:p>
      <w:r>
        <w:t xml:space="preserve">eturaajat</w:t>
      </w:r>
    </w:p>
    <w:p>
      <w:r>
        <w:rPr>
          <w:b/>
        </w:rPr>
        <w:t xml:space="preserve">Esimerkki 6.2310</w:t>
      </w:r>
    </w:p>
    <w:p>
      <w:r>
        <w:t xml:space="preserve">Mitä tapahtuu, kun veden liike hidastuu?</w:t>
      </w:r>
    </w:p>
    <w:p>
      <w:r>
        <w:rPr>
          <w:b/>
        </w:rPr>
        <w:t xml:space="preserve">Tulos</w:t>
      </w:r>
    </w:p>
    <w:p>
      <w:r>
        <w:t xml:space="preserve">talletus</w:t>
      </w:r>
    </w:p>
    <w:p>
      <w:r>
        <w:rPr>
          <w:b/>
        </w:rPr>
        <w:t xml:space="preserve">Esimerkki 6.2311</w:t>
      </w:r>
    </w:p>
    <w:p>
      <w:r>
        <w:t xml:space="preserve">Mikä kerros on litosfäärin alapuolella?</w:t>
      </w:r>
    </w:p>
    <w:p>
      <w:r>
        <w:rPr>
          <w:b/>
        </w:rPr>
        <w:t xml:space="preserve">Tulos</w:t>
      </w:r>
    </w:p>
    <w:p>
      <w:r>
        <w:t xml:space="preserve">astenosfääri</w:t>
      </w:r>
    </w:p>
    <w:p>
      <w:r>
        <w:rPr>
          <w:b/>
        </w:rPr>
        <w:t xml:space="preserve">Esimerkki 6.2312</w:t>
      </w:r>
    </w:p>
    <w:p>
      <w:r>
        <w:t xml:space="preserve">Mitä kutsutaan dna:n tai rna:n emäsjärjestyksen muutokseksi?</w:t>
      </w:r>
    </w:p>
    <w:p>
      <w:r>
        <w:rPr>
          <w:b/>
        </w:rPr>
        <w:t xml:space="preserve">Tulos</w:t>
      </w:r>
    </w:p>
    <w:p>
      <w:r>
        <w:t xml:space="preserve">mutaatio</w:t>
      </w:r>
    </w:p>
    <w:p>
      <w:r>
        <w:rPr>
          <w:b/>
        </w:rPr>
        <w:t xml:space="preserve">Esimerkki 6.2313</w:t>
      </w:r>
    </w:p>
    <w:p>
      <w:r>
        <w:t xml:space="preserve">Minkälainen aine läpäisee valoa sirontamatta sitä?</w:t>
      </w:r>
    </w:p>
    <w:p>
      <w:r>
        <w:rPr>
          <w:b/>
        </w:rPr>
        <w:t xml:space="preserve">Tulos</w:t>
      </w:r>
    </w:p>
    <w:p>
      <w:r>
        <w:t xml:space="preserve">läpinäkyvä</w:t>
      </w:r>
    </w:p>
    <w:p>
      <w:r>
        <w:rPr>
          <w:b/>
        </w:rPr>
        <w:t xml:space="preserve">Esimerkki 6.2314</w:t>
      </w:r>
    </w:p>
    <w:p>
      <w:r>
        <w:t xml:space="preserve">Minkä tyyppinen lihassäie kestää pitkiä supistuksia?</w:t>
      </w:r>
    </w:p>
    <w:p>
      <w:r>
        <w:rPr>
          <w:b/>
        </w:rPr>
        <w:t xml:space="preserve">Tulos</w:t>
      </w:r>
    </w:p>
    <w:p>
      <w:r>
        <w:t xml:space="preserve">hitaat kuidut</w:t>
      </w:r>
    </w:p>
    <w:p>
      <w:r>
        <w:rPr>
          <w:b/>
        </w:rPr>
        <w:t xml:space="preserve">Esimerkki 6.2315</w:t>
      </w:r>
    </w:p>
    <w:p>
      <w:r>
        <w:t xml:space="preserve">Mikä yksittäinen tekijä on vastuussa satojen lintulajien sukupuuttoon kuolemisesta?</w:t>
      </w:r>
    </w:p>
    <w:p>
      <w:r>
        <w:rPr>
          <w:b/>
        </w:rPr>
        <w:t xml:space="preserve">Tulos</w:t>
      </w:r>
    </w:p>
    <w:p>
      <w:r>
        <w:t xml:space="preserve">ihmisten toimet</w:t>
      </w:r>
    </w:p>
    <w:p>
      <w:r>
        <w:rPr>
          <w:b/>
        </w:rPr>
        <w:t xml:space="preserve">Esimerkki 6.2316</w:t>
      </w:r>
    </w:p>
    <w:p>
      <w:r>
        <w:t xml:space="preserve">Minkä kromosomien ei-sisarusten kromatidien välillä tapahtuu risteytyminen?</w:t>
      </w:r>
    </w:p>
    <w:p>
      <w:r>
        <w:rPr>
          <w:b/>
        </w:rPr>
        <w:t xml:space="preserve">Tulos</w:t>
      </w:r>
    </w:p>
    <w:p>
      <w:r>
        <w:t xml:space="preserve">homologinen</w:t>
      </w:r>
    </w:p>
    <w:p>
      <w:r>
        <w:rPr>
          <w:b/>
        </w:rPr>
        <w:t xml:space="preserve">Esimerkki 6.2317</w:t>
      </w:r>
    </w:p>
    <w:p>
      <w:r>
        <w:t xml:space="preserve">Mikä termi kuvaa nestemolekyylien vetovoimien epätasapainoa nesteen pinnalla?</w:t>
      </w:r>
    </w:p>
    <w:p>
      <w:r>
        <w:rPr>
          <w:b/>
        </w:rPr>
        <w:t xml:space="preserve">Tulos</w:t>
      </w:r>
    </w:p>
    <w:p>
      <w:r>
        <w:t xml:space="preserve">pintajännitys</w:t>
      </w:r>
    </w:p>
    <w:p>
      <w:r>
        <w:rPr>
          <w:b/>
        </w:rPr>
        <w:t xml:space="preserve">Esimerkki 6.2318</w:t>
      </w:r>
    </w:p>
    <w:p>
      <w:r>
        <w:t xml:space="preserve">Mihin kahteen luokkaan kuuluvat eliöihin vaikuttavat ympäristötekijät?</w:t>
      </w:r>
    </w:p>
    <w:p>
      <w:r>
        <w:rPr>
          <w:b/>
        </w:rPr>
        <w:t xml:space="preserve">Tulos</w:t>
      </w:r>
    </w:p>
    <w:p>
      <w:r>
        <w:t xml:space="preserve">bioottinen ja abioottinen</w:t>
      </w:r>
    </w:p>
    <w:p>
      <w:r>
        <w:rPr>
          <w:b/>
        </w:rPr>
        <w:t xml:space="preserve">Esimerkki 6.2319</w:t>
      </w:r>
    </w:p>
    <w:p>
      <w:r>
        <w:t xml:space="preserve">Mikä on prosessi, jossa neste kiehuu ja muuttuu kaasuksi?</w:t>
      </w:r>
    </w:p>
    <w:p>
      <w:r>
        <w:rPr>
          <w:b/>
        </w:rPr>
        <w:t xml:space="preserve">Tulos</w:t>
      </w:r>
    </w:p>
    <w:p>
      <w:r>
        <w:t xml:space="preserve">höyrystyminen</w:t>
      </w:r>
    </w:p>
    <w:p>
      <w:r>
        <w:rPr>
          <w:b/>
        </w:rPr>
        <w:t xml:space="preserve">Esimerkki 6.2320</w:t>
      </w:r>
    </w:p>
    <w:p>
      <w:r>
        <w:t xml:space="preserve">Jalkaterän takimmaisen puoliskon muodostaa seitsemän jalkapöydänluuta. näistä luista ylin on nimeltään?</w:t>
      </w:r>
    </w:p>
    <w:p>
      <w:r>
        <w:rPr>
          <w:b/>
        </w:rPr>
        <w:t xml:space="preserve">Tulos</w:t>
      </w:r>
    </w:p>
    <w:p>
      <w:r>
        <w:t xml:space="preserve">talus</w:t>
      </w:r>
    </w:p>
    <w:p>
      <w:r>
        <w:rPr>
          <w:b/>
        </w:rPr>
        <w:t xml:space="preserve">Esimerkki 6.2321</w:t>
      </w:r>
    </w:p>
    <w:p>
      <w:r>
        <w:t xml:space="preserve">Fagosytoosi, pinosytoosi ja reseptorivälitteinen endosytoosi ovat kolmenlaisia mitä?</w:t>
      </w:r>
    </w:p>
    <w:p>
      <w:r>
        <w:rPr>
          <w:b/>
        </w:rPr>
        <w:t xml:space="preserve">Tulos</w:t>
      </w:r>
    </w:p>
    <w:p>
      <w:r>
        <w:t xml:space="preserve">endosytoosi</w:t>
      </w:r>
    </w:p>
    <w:p>
      <w:r>
        <w:rPr>
          <w:b/>
        </w:rPr>
        <w:t xml:space="preserve">Esimerkki 6.2322</w:t>
      </w:r>
    </w:p>
    <w:p>
      <w:r>
        <w:t xml:space="preserve">Millä nisäkäslajilla on suurin oppimiskyky?</w:t>
      </w:r>
    </w:p>
    <w:p>
      <w:r>
        <w:rPr>
          <w:b/>
        </w:rPr>
        <w:t xml:space="preserve">Tulos</w:t>
      </w:r>
    </w:p>
    <w:p>
      <w:r>
        <w:t xml:space="preserve">ihmiset</w:t>
      </w:r>
    </w:p>
    <w:p>
      <w:r>
        <w:rPr>
          <w:b/>
        </w:rPr>
        <w:t xml:space="preserve">Esimerkki 6.2323</w:t>
      </w:r>
    </w:p>
    <w:p>
      <w:r>
        <w:t xml:space="preserve">Mitkä on valmistettu hyvin heijastavasta metallista, joka on kiinnitetty kaarevaan tai tasaiseen lasipalaan?</w:t>
      </w:r>
    </w:p>
    <w:p>
      <w:r>
        <w:rPr>
          <w:b/>
        </w:rPr>
        <w:t xml:space="preserve">Tulos</w:t>
      </w:r>
    </w:p>
    <w:p>
      <w:r>
        <w:t xml:space="preserve">peilit</w:t>
      </w:r>
    </w:p>
    <w:p>
      <w:r>
        <w:rPr>
          <w:b/>
        </w:rPr>
        <w:t xml:space="preserve">Esimerkki 6.2324</w:t>
      </w:r>
    </w:p>
    <w:p>
      <w:r>
        <w:t xml:space="preserve">Mikä määritellään siirrettävän energian nopeudeksi?</w:t>
      </w:r>
    </w:p>
    <w:p>
      <w:r>
        <w:rPr>
          <w:b/>
        </w:rPr>
        <w:t xml:space="preserve">Tulos</w:t>
      </w:r>
    </w:p>
    <w:p>
      <w:r>
        <w:t xml:space="preserve">teho</w:t>
      </w:r>
    </w:p>
    <w:p>
      <w:r>
        <w:rPr>
          <w:b/>
        </w:rPr>
        <w:t xml:space="preserve">Esimerkki 6.2325</w:t>
      </w:r>
    </w:p>
    <w:p>
      <w:r>
        <w:t xml:space="preserve">Minkä tyyppisiä soluja kasvaimet ovat?</w:t>
      </w:r>
    </w:p>
    <w:p>
      <w:r>
        <w:rPr>
          <w:b/>
        </w:rPr>
        <w:t xml:space="preserve">Tulos</w:t>
      </w:r>
    </w:p>
    <w:p>
      <w:r>
        <w:t xml:space="preserve">syöpäsolut</w:t>
      </w:r>
    </w:p>
    <w:p>
      <w:r>
        <w:rPr>
          <w:b/>
        </w:rPr>
        <w:t xml:space="preserve">Esimerkki 6.2326</w:t>
      </w:r>
    </w:p>
    <w:p>
      <w:r>
        <w:t xml:space="preserve">Suurin osa veressä olevasta hapesta sitoutuu proteiiniin nimeltä mikä, ja se kuljetetaan kudoksiin?</w:t>
      </w:r>
    </w:p>
    <w:p>
      <w:r>
        <w:rPr>
          <w:b/>
        </w:rPr>
        <w:t xml:space="preserve">Tulos</w:t>
      </w:r>
    </w:p>
    <w:p>
      <w:r>
        <w:t xml:space="preserve">hemoglobiini</w:t>
      </w:r>
    </w:p>
    <w:p>
      <w:r>
        <w:rPr>
          <w:b/>
        </w:rPr>
        <w:t xml:space="preserve">Esimerkki 6.2327</w:t>
      </w:r>
    </w:p>
    <w:p>
      <w:r>
        <w:t xml:space="preserve">Mihin järjestelmään selkäydin liittyy?</w:t>
      </w:r>
    </w:p>
    <w:p>
      <w:r>
        <w:rPr>
          <w:b/>
        </w:rPr>
        <w:t xml:space="preserve">Tulos</w:t>
      </w:r>
    </w:p>
    <w:p>
      <w:r>
        <w:t xml:space="preserve">hermosto</w:t>
      </w:r>
    </w:p>
    <w:p>
      <w:r>
        <w:rPr>
          <w:b/>
        </w:rPr>
        <w:t xml:space="preserve">Esimerkki 6.2328</w:t>
      </w:r>
    </w:p>
    <w:p>
      <w:r>
        <w:t xml:space="preserve">Tärkeä kemiallinen yhdiste, joka tuottaa eläville olennoille niiden eloonjäämiseen tarvitsemaa energiaa, koostuu hiilestä, hapesta ja minkä muun alkuaineen atomeista?</w:t>
      </w:r>
    </w:p>
    <w:p>
      <w:r>
        <w:rPr>
          <w:b/>
        </w:rPr>
        <w:t xml:space="preserve">Tulos</w:t>
      </w:r>
    </w:p>
    <w:p>
      <w:r>
        <w:t xml:space="preserve">vety</w:t>
      </w:r>
    </w:p>
    <w:p>
      <w:r>
        <w:rPr>
          <w:b/>
        </w:rPr>
        <w:t xml:space="preserve">Esimerkki 6.2329</w:t>
      </w:r>
    </w:p>
    <w:p>
      <w:r>
        <w:t xml:space="preserve">Mikä eläinsoluissa syntyy sentrosomeista ja sisältää karan mikrotubuluksia ja astereja?</w:t>
      </w:r>
    </w:p>
    <w:p>
      <w:r>
        <w:rPr>
          <w:b/>
        </w:rPr>
        <w:t xml:space="preserve">Tulos</w:t>
      </w:r>
    </w:p>
    <w:p>
      <w:r>
        <w:t xml:space="preserve">kara</w:t>
      </w:r>
    </w:p>
    <w:p>
      <w:r>
        <w:rPr>
          <w:b/>
        </w:rPr>
        <w:t xml:space="preserve">Esimerkki 6.2330</w:t>
      </w:r>
    </w:p>
    <w:p>
      <w:r>
        <w:t xml:space="preserve">Minkälaisia molekyylejä solu erittää paikallisessa signaloinnissa?</w:t>
      </w:r>
    </w:p>
    <w:p>
      <w:r>
        <w:rPr>
          <w:b/>
        </w:rPr>
        <w:t xml:space="preserve">Tulos</w:t>
      </w:r>
    </w:p>
    <w:p>
      <w:r>
        <w:t xml:space="preserve">viestimolekyylit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docId:59B91C7F64ADA21D1A67DD806CD95BB5</keywords>
  <dc:description>generated by python-docx</dc:description>
  <lastModifiedBy/>
  <revision>1</revision>
  <dcterms:created xsi:type="dcterms:W3CDTF">2013-12-23T23:15:00.0000000Z</dcterms:created>
  <dcterms:modified xsi:type="dcterms:W3CDTF">2013-12-23T23:15:00.0000000Z</dcterms:modified>
  <category/>
</coreProperties>
</file>