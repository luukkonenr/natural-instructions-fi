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3.34</w:t>
      </w:r>
    </w:p>
    <w:p>
      <w:r>
        <w:t xml:space="preserve">Järjestelmä: "Kiitos, että soitit Cambridgen tiedotusjärjestelmään. Puhelunne nauhoitetaan tutkimustarkoituksiin. Saatat kysyä tietoja ruokapaikasta, kuten ravintolasta, pubista tai kahvilasta. Miten voin auttaa?" Käyttäjä: "Etsin pubia, ja siinä pitäisi olla internet-yhteys ja televisio." Järjestelmä: "The Bakers on hyvä pubi, jossa on internet-yhteys ja televisio." Käyttäjä: "Mikä on osoite?" Järjestelmä: "The Bakers sijaitsee osoitteessa 176 East Road.'Käyttäjä: 'taustamelu'Järjestelmä: 'The Bakersissa on internetyhteys, siinä on televisio ja se on erinomainen pubi.'Käyttäjä: 'mikä on osoite'Järjestelmä: 'The Bakers sijaitsee osoitteessa 176 East Road.'Käyttäjä: 'mikä on paikan hintaluokka'Järjestelmä: 'The Bakers kuuluu halpaan hintaluokkaan. Pääruokien hinnat vaihtelevat 6 punnasta 8 puntaan 49 puntaan ja halvimman tuopin hinta on 2 puntaa 25 puntaa." Käyttäjä: "kiitos näkemiin</w:t>
      </w:r>
    </w:p>
    <w:p>
      <w:r>
        <w:rPr>
          <w:b/>
        </w:rPr>
        <w:t xml:space="preserve">Tulos</w:t>
      </w:r>
    </w:p>
    <w:p>
      <w:r>
        <w:t xml:space="preserve">Etsit pubia, ja siinä pitäisi olla internet-yhteys ja televisio. Haluat tietää paikan osoitteen ja hintaluokan.</w:t>
      </w:r>
    </w:p>
    <w:p>
      <w:r>
        <w:rPr>
          <w:b/>
        </w:rPr>
        <w:t xml:space="preserve">Esimerkki 3.35</w:t>
      </w:r>
    </w:p>
    <w:p>
      <w:r>
        <w:t xml:space="preserve">Järjestelmä: "Kiitos, että soitit Cambridgen tiedotusjärjestelmään. Puhelunne nauhoitetaan tutkimustarkoituksiin. Saatat kysyä tietoja ruokapaikasta, kuten ravintolasta, pubista tai kahvilasta. Miten voin auttaa?" Käyttäjä: "etsin ravintolaa Kings Hedgesissä" Järjestelmä: "The Ranch, joka sijaitsee King's Hedgesin kaupunginosassa, on loistava ravintola." Käyttäjä: "tarvitsen heidän osoitteensa" Järjestelmä: "The Ranch sijaitsee osoitteessa 100 Histon Road." Käyttäjä: "puhelinnumero" Järjestelmä: "The Ranchin puhelinnumero on 01223322772." Käyttäjä: "ruoka on käsittämätöntä" Järjestelmä: "The Ranch on erinomainen ravintola" Käyttäjä: "kiitos, näkemiin".</w:t>
      </w:r>
    </w:p>
    <w:p>
      <w:r>
        <w:rPr>
          <w:b/>
        </w:rPr>
        <w:t xml:space="preserve">Tulos</w:t>
      </w:r>
    </w:p>
    <w:p>
      <w:r>
        <w:t xml:space="preserve">Etsit ravintola Kings Hedges. Et välitä hintaluokasta. Haluat tietää paikan osoitteen, puhelinnumeron ja ruokatyypin.</w:t>
      </w:r>
    </w:p>
    <w:p>
      <w:r>
        <w:rPr>
          <w:b/>
        </w:rPr>
        <w:t xml:space="preserve">Esimerkki 3.36</w:t>
      </w:r>
    </w:p>
    <w:p>
      <w:r>
        <w:t xml:space="preserve">Järjestelmä: "Kiitos, että soitit Cambridgen tiedotusjärjestelmään. Puhelunne nauhoitetaan tutkimustarkoituksiin. Saatat kysyä tietoja ruokapaikasta, kuten ravintolasta, pubista tai kahvilasta. Miten voin auttaa?" Käyttäjä: "Etsin ravintolaa Kings Hedgesin alueelta" Järjestelmä: "The Ranch, joka sijaitsee King's Hedgesin kaupunginosassa, on loistava ravintola." Käyttäjä: "Mikä on hinta?" Järjestelmä: "The Ranch on erinomainen paikka. Pääruokien hinnat vaihtelevat 6 punnasta 12 puntaan 50.'Käyttäjä: 'mikä on paikan osoite ja puhelinnumero'Järjestelmä: 'The Ranch sijaitsee osoitteessa 100 Histon Road. Sen puhelinnumero on 01223322772. "Käyttäjä: "kiitos näkemiin</w:t>
      </w:r>
    </w:p>
    <w:p>
      <w:r>
        <w:rPr>
          <w:b/>
        </w:rPr>
        <w:t xml:space="preserve">Tulos</w:t>
      </w:r>
    </w:p>
    <w:p>
      <w:r>
        <w:t xml:space="preserve">Etsit ravintola Kings Hedges. Et välitä hintaluokasta. Varmista, että saat paikan osoitteen, puhelinnumeron ja hinnan.</w:t>
      </w:r>
    </w:p>
    <w:p>
      <w:r>
        <w:rPr>
          <w:b/>
        </w:rPr>
        <w:t xml:space="preserve">Esimerkki 3.37</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pubi tai ravintola. "Käyttäjä: "noise "Järjestelmä: "Minkälaista paikkaa etsit? Esimerkiksi pubi tai ravintola.'Käyttäjä: 'ravintola'Järjestelmä: 'Millaista hintaluokkaa etsit? Esimerkiksi halpa tai kohtalainen.'Käyttäjä: 'kasvisravintola'System: 'The Rainbow Cafe, joka tarjoilee perinteistä ja kasvisruokaa, on loistava ravintola.'Käyttäjä: 'dont care'System: 'The Rainbow Cafe on erinomainen ravintola. Se tarjoilee perinteistä ja kasvisruokaa.'Käyttäjä: 'perfect can i have the address and phone number'System: 'The Rainbow Cafe is on 9a King's Parade and its phone number is 01223321551.'Käyttäjä: 'address phone number'System: 'The phone number of the Rainbow Cafe is 01223321551.'Käyttäjä: 'address'System: 'The Rainbow Cafe is an outstanding restaurant, it serves traditional food and it serves vegetarian food.'Käyttäjä: 'address'System: 'The Rainbow Cafe is a great restaurant. Se tarjoilee perinteistä ruokaa ja kasvisruokaa.'User: 'address whats the address'System: 'The Rainbow Cafe is on 9a King's Parade.'User: 'thank you goodbye'</w:t>
      </w:r>
    </w:p>
    <w:p>
      <w:r>
        <w:rPr>
          <w:b/>
        </w:rPr>
        <w:t xml:space="preserve">Tulos</w:t>
      </w:r>
    </w:p>
    <w:p>
      <w:r>
        <w:t xml:space="preserve">Etsit kasvisravintolaa. Et välitä hintaluokasta. Haluat tietää osoitteen ja puhelinnumeron.</w:t>
      </w:r>
    </w:p>
    <w:p>
      <w:r>
        <w:rPr>
          <w:b/>
        </w:rPr>
        <w:t xml:space="preserve">Esimerkki 3.38</w:t>
      </w:r>
    </w:p>
    <w:p>
      <w:r>
        <w:t xml:space="preserve">Järjestelmä: "Kiitos, että soitit Cambridgen tiedotusjärjestelmään. Puhelunne nauhoitetaan tutkimustarkoituksiin. Saatat kysyä tietoja ruokapaikasta, kuten ravintolasta, pubista tai kahvilasta. Miten voin auttaa?" Käyttäjä: "Haluan löytää pubin Riversiden alueelta" Järjestelmä: "Etsitkö paikkaa, jossa on internetyhteys?" Käyttäjä: "Ei, en etsi" Järjestelmä: "Etsitkö paikkaa, jossa voi olla lapsia?" Järjestelmä: "Etsitkö paikkaa, jossa on lapsia?'Käyttäjä: 'en välitä, onko lapset sallittu'Järjestelmä: 'Haluaisitko tosiaan lapsia vai etkö välitä?'Käyttäjä: 'en välitä'Järjestelmä: 'The Avery, joka sijaitsee kaupungin riverside-osassa, on loistava pubi.'Käyttäjä: 'voisitko antaa minulle osoitteen ja hintaluokan'Järjestelmä: 'The Avery sijaitsee osoitteessa 69-73 Regent Street. Pääruokien hinnat vaihtelevat 4 punnasta 49 puntaan ja 7 puntaan 49 puntaan, ja halvimman viinilasillisen hinta on 3 puntaa 30 puntaa ja halvimman tuopillisen olutta 2 puntaa 40 puntaa." Käyttäjä: "kiitos, näkemiin.</w:t>
      </w:r>
    </w:p>
    <w:p>
      <w:r>
        <w:rPr>
          <w:b/>
        </w:rPr>
        <w:t xml:space="preserve">Tulos</w:t>
      </w:r>
    </w:p>
    <w:p>
      <w:r>
        <w:t xml:space="preserve">Haluat löytää pubin jokiranta-alueelta. Et välitä siitä, ovatko lapset sallittuja. Haluat tietää osoitteen ja hintaluokan.</w:t>
      </w:r>
    </w:p>
    <w:p>
      <w:r>
        <w:rPr>
          <w:b/>
        </w:rPr>
        <w:t xml:space="preserve">Esimerkki 3.39</w:t>
      </w:r>
    </w:p>
    <w:p>
      <w:r>
        <w:t xml:space="preserve">Järjestelmä: "Kiitos, että soitit Cambridgen tiedotusjärjestelmään. Puhelunne nauhoitetaan tutkimustarkoituksiin. Saatat kysyä tietoja ruokapaikasta, kuten ravintolasta, pubista tai kahvilasta. Miten voin auttaa?" Käyttäjä: "Etsin ravintolaa Cherry Hintonista" Järjestelmä: "Millaista hintaluokkaa etsit?" Käyttäjä: "Etsin ravintolaa Cherry Hintonista. Esimerkiksi kallista tai kohtuullista.'Käyttäjä: 'taustamelua'Järjestelmä: 'Millaista hintaluokkaa etsit? Esimerkiksi halpa, kallis tai kohtalainen.'Käyttäjä: 'mikä tahansa hintaluokka'Järjestelmä: 'Etsitkö jostain tietyn tapahtumapaikan läheltä? Esimerkiksi Emmanuel College, Michaelhouse Centre tai Whipple Museum. "Käyttäjä: "ei "Järjestelmä: "Minkälaista ruokaa haluaisit?". Esimerkiksi pohjoiseurooppalaista, italialaista tai lähi-idän ruokaa.'Käyttäjä: 'mitä tahansa'Järjestelmä: 'Minkälaista ruokaa haluat? Esimerkiksi pubi, amerikkalainen tai kiinalainen.'Käyttäjä: 'mikä tahansa'Järjestelmä: 'Minkälaisesta ruoasta pitäisit? Esimerkiksi fuusio, japanilainen tai turkkilainen.'Käyttäjä: 'amerikkalainen'Järjestelmä: 'Cherry Hintonin alueella ei ole ravintolaa, jossa tarjoiltaisiin amerikkalaista ruokaa.'Käyttäjä: 'kiitos näkemiin'</w:t>
      </w:r>
    </w:p>
    <w:p>
      <w:r>
        <w:rPr>
          <w:b/>
        </w:rPr>
        <w:t xml:space="preserve">Tulos</w:t>
      </w:r>
    </w:p>
    <w:p>
      <w:r>
        <w:t xml:space="preserve">Etsitkö ravintolaa kohteessa Cherry Hinton. Et välitä hintaluokasta. Varmista, että saat paikan osoitteen ja ruokatyypin.</w:t>
      </w:r>
    </w:p>
    <w:p>
      <w:r>
        <w:rPr>
          <w:b/>
        </w:rPr>
        <w:t xml:space="preserve">Esimerkki 3.40</w:t>
      </w:r>
    </w:p>
    <w:p>
      <w:r>
        <w:t xml:space="preserve">Järjestelmä: "Kiitos, että soitit Cambridgen tiedotusjärjestelmään. Puhelunne nauhoitetaan tutkimustarkoituksiin. Saatat kysyä tietoja ruokapaikasta, kuten ravintolasta, pubista tai kahvilasta. Miten voin auttaa?" Käyttäjä: "Kyllä, etsin amerikkalaista ravintolaa." Järjestelmä: "Millaista hintaluokkaa etsit? Esimerkiksi halpaa, ilmaista tai kohtuullista.'Käyttäjä: 'En välitä'Järjestelmä: 'Mitä kaupunginosaa ajattelet? Esimerkiksi jotain Castle Hillin, Girtonin tai King's Hedgesin alueella. "Käyttäjä: "i dont care "System: "Gourmet Burger , joka tarjoilee amerikkalaista ruokaa, on erinomainen ravintola. "Käyttäjä: "mikä on paikan osoite puhelinnumero ja hinta "System: "Gourmet Burger sijaitsee osoitteessa 43-45 Regent Street ja sen puhelinnumero on 01223312598.". Pääruokien hinnat vaihtelevat 3 punnasta 95 puntaan ja 8 puntaan 45 puntaan. "Käyttäjä: 'kiitos näkemiin'</w:t>
      </w:r>
    </w:p>
    <w:p>
      <w:r>
        <w:rPr>
          <w:b/>
        </w:rPr>
        <w:t xml:space="preserve">Tulos</w:t>
      </w:r>
    </w:p>
    <w:p>
      <w:r>
        <w:t xml:space="preserve">Etsit amerikkalaista ravintolaa. Et välitä hintaluokasta. Haluat tietää paikan osoitteen, puhelinnumeron ja hinnan.</w:t>
      </w:r>
    </w:p>
    <w:p>
      <w:r>
        <w:rPr>
          <w:b/>
        </w:rPr>
        <w:t xml:space="preserve">Esimerkki 3.41</w:t>
      </w:r>
    </w:p>
    <w:p>
      <w:r>
        <w:t xml:space="preserve">Järjestelmä: "Kiitos, että soitit Cambridgen tiedotusjärjestelmään. Puhelunne nauhoitetaan tutkimustarkoituksiin. Saatat kysyä tietoja ruokapaikasta, kuten ravintolasta, pubista tai kahvilasta. Miten voin auttaa?" Käyttäjä: "kyllä englantilainen ravintola kalliissa hintaluokassa" Järjestelmä: "Backstreet Bistro on hyvä ravintola, se tarjoilee nykyaikaista ja englantilaista ruokaa, ja se on kalliissa hintaluokassa." Käyttäjä: "millä alueella" Järjestelmä: "Backstreet Bistro on hyvä paikka". Pääruokien hinnat vaihtelevat 10 puntaa 95:stä 14 puntaa 25:een. "Käyttäjä: "mikä on puhelinnumero "Järjestelmä: "Backstreet Bistron puhelinnumero on 01223306306. "Käyttäjä: "mikä on alue "Järjestelmä: "Backstreet Bistro sijaitsee Romseyn kaupunginosassa. "Käyttäjä: "kiitos näkemiin".</w:t>
      </w:r>
    </w:p>
    <w:p>
      <w:r>
        <w:rPr>
          <w:b/>
        </w:rPr>
        <w:t xml:space="preserve">Tulos</w:t>
      </w:r>
    </w:p>
    <w:p>
      <w:r>
        <w:t xml:space="preserve">Haluat löytää englantilaisen ravintolan, ja sen pitäisi olla hinnaltaan kallis. Varmista, että saat puhelinnumeron ja alueen.</w:t>
      </w:r>
    </w:p>
    <w:p>
      <w:r>
        <w:rPr>
          <w:b/>
        </w:rPr>
        <w:t xml:space="preserve">Esimerkki 3.42</w:t>
      </w:r>
    </w:p>
    <w:p>
      <w:r>
        <w:t xml:space="preserve">Järjestelmä: "Kiitos, että soitit Cambridgen tiedotusjärjestelmään. Puhelunne nauhoitetaan tutkimustarkoituksiin. Saatat kysyä tietoja ruokapaikasta, kuten ravintolasta, pubista tai kahvilasta. Miten voin auttaa teitä?" Käyttäjä: "Haluan löytää pubin, jossa saa olla lapsia ja jossa on televisio." Järjestelmä: "Minkälaista paikkaa etsitte? Esimerkiksi kahvilaa tai pubia.'Käyttäjä: 'pubia'Järjestelmä: 'Etsitkö paikkaa, jossa on internet-yhteys?'Käyttäjä: 'kyllä'Järjestelmä: 'The Bakers on hyvä pubi, jossa on internet-yhteys.'Käyttäjä: 'kiitos, näkemiin'</w:t>
      </w:r>
    </w:p>
    <w:p>
      <w:r>
        <w:rPr>
          <w:b/>
        </w:rPr>
        <w:t xml:space="preserve">Tulos</w:t>
      </w:r>
    </w:p>
    <w:p>
      <w:r>
        <w:t xml:space="preserve">Haluat löytää pubin, ja siinä pitäisi sallia lapset ja olla televisio. Haluat tietää osoitteen, puhelinnumeron ja sen, onko pubissa internet.</w:t>
      </w:r>
    </w:p>
    <w:p>
      <w:r>
        <w:rPr>
          <w:b/>
        </w:rPr>
        <w:t xml:space="preserve">Esimerkki 3.43</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kallista tai kohtuullista. "Käyttäjä: "kohtuullista "Järjestelmä: "Millaista paikkaa etsit? Esimerkiksi pubi tai ravintola.'Käyttäjä: 'ravintola'Järjestelmä: 'Etsitkö paikkaa, joka on lähellä tiettyä tapahtumapaikkaa? Esimerkiksi All Saints Church, Kettle's Yard tai Museum of Classical Archaeology. "Käyttäjä: "käsittämätön alue "Järjestelmä: "Mikä kaupunginosa sinulla on mielessäsi?". Esimerkiksi jotain Arburyn, Chestertonin tai New Chestertonin alueelta. "Käyttäjä: "girton area "Järjestelmä: "Etsitkö jotain tiettyä tapahtumapaikkaa läheltä?". Esimerkiksi Churchill College, Jesus College tai Scott Polar Museum.'User: 'girton area'System: 'Etsitkö paikkaa, joka on lähellä tiettyä tapahtumapaikkaa? Esimerkiksi Lynne Strover Gallery, Old Schools tai Saint Catharine's College.'Käyttäjä: 'girton area'Järjestelmä: 'Etsitkö paikkaa, joka on lähellä tiettyä tapahtumapaikkaa? Esimerkiksi: Gallery at twelve A High Street, Queens' College tai Saint John's College.'User: 'doesnt matter'System: 'Etsitkö paikkaa, joka sijaitsee lähellä tiettyä tapahtumapaikkaa? Esimerkiksi Christ's College, Lynne Strover Gallery tai Primavera. "Käyttäjä: "ei "Järjestelmä: "The Rainbow Cafe on erinomainen ravintola, se sijaitsee Girtonin kaupunginosassa ja on kohtuuhintainen. "Käyttäjä: "Saisinko osoitteen ja postinumeron "Järjestelmä: "The Rainbow Cafe, jonka postinumero on CB2 1SJ, sijaitsee osoitteessa 9a King's Parade. "Käyttäjä: "kiitos, näkemiin</w:t>
      </w:r>
    </w:p>
    <w:p>
      <w:r>
        <w:rPr>
          <w:b/>
        </w:rPr>
        <w:t xml:space="preserve">Tulos</w:t>
      </w:r>
    </w:p>
    <w:p>
      <w:r>
        <w:t xml:space="preserve">Etsit kohtuuhintaista ravintolaa, ja sen pitäisi sijaita Girtonin alueella. Haluat tietää osoitteen ja postinumeron.</w:t>
      </w:r>
    </w:p>
    <w:p>
      <w:r>
        <w:rPr>
          <w:b/>
        </w:rPr>
        <w:t xml:space="preserve">Esimerkki 3.44</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jonka hintaluokka on kohtuullinen" Järjestelmä: "Kreikkalaista ruokaa tarjoava Eraina Taverna on erinomainen ravintola. Se kuuluu kohtalaiseen hintaluokkaan. "Käyttäjä: "puhelinnumero ja alue "Järjestelmä: "Eraina Tavernan puhelinnumero on 01223902126. "Käyttäjä: "kiitos näkemiin</w:t>
      </w:r>
    </w:p>
    <w:p>
      <w:r>
        <w:rPr>
          <w:b/>
        </w:rPr>
        <w:t xml:space="preserve">Tulos</w:t>
      </w:r>
    </w:p>
    <w:p>
      <w:r>
        <w:t xml:space="preserve">Etsit kreikkalaista ravintolaa, ja sen pitäisi olla kohtuuhintainen. Varmista, että saat osoitteen, puhelinnumeron ja alueen.</w:t>
      </w:r>
    </w:p>
    <w:p>
      <w:r>
        <w:rPr>
          <w:b/>
        </w:rPr>
        <w:t xml:space="preserve">Esimerkki 3.45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"Millaista hintaluokkaa etsit?" Käyttäjä: "Millaista hintaluokkaa etsit? Esimerkiksi kallis, ilmainen tai kohtuullinen. "Käyttäjä: "noise sil "Järjestelmä: "Millaista hintaluokkaa etsit? Esimerkiksi halpa tai ilmainen.'Käyttäjä: 'noise expensive'Järjestelmä: 'Millaista tapahtumapaikkaa etsit? Esimerkiksi kahvila tai ravintola.'Käyttäjä: 'ravintolan melu'Järjestelmä: 'Minkälaista ruokaa haluaisit? Esimerkiksi itäaasialaista, kiinalaista tai englantilaista.'Käyttäjä: 'noise sil'Järjestelmä: 'Etsitkö paikkaa, joka on lähellä tiettyä paikkaa? Esimerkiksi Byard Art, Castle Galleries tai Jesus College.'User: 'unintelligible sil'System: 'Are you looking for somewhere near a particular venue? Esimerkiksi Gonville and Caius College, Lammas Land Park tai Whipple Museum of the History of Science. "Käyttäjä: "romsey "Järjestelmä: "Minkälaista ruokaa haluaisit? Esimerkiksi itäaasialainen, pubi tai mannermainen. "Käyttäjä: "noise sil "Järjestelmä: "Etsitkö paikkaa, joka on lähellä tiettyä tapahtumapaikkaa?". Esimerkiksi Milton Country Park, Saint John's College tai Trinity College. "Käyttäjä: "noise sil "Järjestelmä: "Anna kun vahvistan. Et välitä sijainnista. Etsit tapahtumapaikkaa." Käyttäjä: "romsey area" Järjestelmä: "Anna minun vahvistaa. Et välitä sijainnista ja etsit tapahtumapaikkaa.'Käyttäjä: 'romsey area'Järjestelmä: 'Anna minun vahvistaa. Et välitä sijainnista ja etsit tapahtumapaikkaa. "Käyttäjä: "ei "Järjestelmä: "Minkälaista ruokaa haluaisit?". Esimerkiksi kiinalainen take away, vain juomia ja välipaloja tai italialainen. "Käyttäjä: "ei "Järjestelmä: "Minkälaista ruokaa haluaisit? Esimerkiksi vain juomat ja välipalat, kiinalainen tai välimerellinen. "Käyttäjä: "kallis ravintola "Järjestelmä: "Anna minun vahvistaa. Etsit turkkilaista paikkaa. "Käyttäjä: "välimerellinen "Järjestelmä: "Kalliissa hintaluokassa ei ole välimerellistä ruokaa tarjoavaa ravintolaa. "Käyttäjä: "kyllä "Järjestelmä: "Anna minun vahvistaa. Etsitte välimerellistä ruokapaikkaa.'Käyttäjä: 'ei'Järjestelmä: 'Haluaisitteko välimerellistä ruokaa, vai ettekö välitä?'Käyttäjä: 'en välitä'Järjestelmä: 'Mikä kaupunginosa on mielessänne? Esimerkiksi jotain Arburyn, Castle Hillin tai Newnhamin alueella. "Käyttäjä: "Romsey "Järjestelmä: "Backstreet Bistro, joka sijaitsee Romseyn kaupunginosassa, on hyvä ravintola. Se on kalliissa hintaluokassa. "Käyttäjä: 'kiitos näkemiin'</w:t>
      </w:r>
    </w:p>
    <w:p>
      <w:r>
        <w:rPr>
          <w:b/>
        </w:rPr>
        <w:t xml:space="preserve">Tulos</w:t>
      </w:r>
    </w:p>
    <w:p>
      <w:r>
        <w:t xml:space="preserve">Haluat löytää kalliin ravintolan, ja sen pitäisi sijaita Romseyn alueella. Varmista, että saat osoitteen, puhelinnumeron ja postinumeron.</w:t>
      </w:r>
    </w:p>
    <w:p>
      <w:r>
        <w:rPr>
          <w:b/>
        </w:rPr>
        <w:t xml:space="preserve">Esimerkki 3.46</w:t>
      </w:r>
    </w:p>
    <w:p>
      <w:r>
        <w:t xml:space="preserve">Järjestelmä: "Kiitos, että soitit Cambridgen tiedotusjärjestelmään. Puhelunne nauhoitetaan tutkimustarkoituksiin. Saatat kysyä tietoja ruokapaikasta, kuten ravintolasta, pubista tai kahvilasta. Miten voin auttaa?" Käyttäjä: "itäaasialainen ravintola" Järjestelmä: "Millaista hintaluokkaa etsit?" Käyttäjä: "Minkä hintaista ravintolaa etsit? Esimerkiksi halpa tai kohtalainen.'Käyttäjä: 'dont care'Järjestelmä: 'Etsitkö paikkaa, joka on lähellä tiettyä tapahtumapaikkaa? Esimerkiksi Byard Art, Cherry Hinton Water Play tai Williams Art and Antiques.'Käyttäjä: 'dont care'System: 'Let me confirm. Et välitä sijainnista ja etsit tapahtumapaikkaa." Käyttäjä: "kyllä" Järjestelmä: "Little Seoul, joka tarjoilee itäaasialaista ruokaa, on erinomainen ravintola." Käyttäjä: "mikä on puhelinnumero?" Järjestelmä: "Little Seoulin puhelinnumero on 01223308681." Käyttäjä: "kiitos näkemiin</w:t>
      </w:r>
    </w:p>
    <w:p>
      <w:r>
        <w:rPr>
          <w:b/>
        </w:rPr>
        <w:t xml:space="preserve">Tulos</w:t>
      </w:r>
    </w:p>
    <w:p>
      <w:r>
        <w:t xml:space="preserve">Etsit pubia, jossa pitäisi olla internetyhteys ja jossa lapset ovat sallittuja. Varmista, että saat paikan puhelinnumeron ja hintaluokan.</w:t>
      </w:r>
    </w:p>
    <w:p>
      <w:r>
        <w:rPr>
          <w:b/>
        </w:rPr>
        <w:t xml:space="preserve">Esimerkki 3.47</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ja sen pitäisi olla halpaa hintaluokkaa." Järjestelmä: "Mikä kaupunginosa sinulla on mielessäsi?" Käyttäjä: "Mikä kaupunginosa sinulla on mielessäsi? Esimerkiksi jotain Barnwellin, Riversiden tai Trumpingtonin alueelta. "Käyttäjä: "mistä tahansa "Järjestelmä: "Etsitkö jostain tietystä paikasta läheltä tiettyä tapahtumapaikkaa?". Esimerkiksi Museum Of Technology, Corpus Christi tai Saint Catharine's College.'Käyttäjä: 'ei'Järjestelmä: 'La Raza, joka tarjoilee espanjalaista ruokaa, on hyvä ravintola. Se on halpaa hintaluokkaa.'User: 'no'System: 'La Raza on erinomainen tapahtumapaikka. Pääruokien hinta vaihtelee 1 punnasta 95 puntaan 95 ja 13 puntaan 95 ja aikuisten sisäänpääsy on 4 puntaa. "Käyttäjä: "paikan osoite ja hinta "Järjestelmä: "La Raza sijaitsee osoitteessa 4-6, The Basement, Rose Crescent. Pääruokien hinnat vaihtelevat 1 punnasta 95 puntaan ja 13 puntaan 95 puntaan, ja aikuisten sisäänpääsy on 4 puntaa." Käyttäjä: "Kiitos, näkemiin".</w:t>
      </w:r>
    </w:p>
    <w:p>
      <w:r>
        <w:rPr>
          <w:b/>
        </w:rPr>
        <w:t xml:space="preserve">Tulos</w:t>
      </w:r>
    </w:p>
    <w:p>
      <w:r>
        <w:t xml:space="preserve">Etsit espanjalaista ravintolaa, ja sen pitäisi olla edullinen. Haluat tietää paikan osoitteen ja hinnan.</w:t>
      </w:r>
    </w:p>
    <w:p>
      <w:r>
        <w:rPr>
          <w:b/>
        </w:rPr>
        <w:t xml:space="preserve">Esimerkki 3.48</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Järjestelmä: "The Bakers, jossa on internetyhteys, on loistava pubi." Käyttäjä: "Mikä on osoite ja hintaluokka" Järjestelmä: "The Bakers sijaitsee osoitteessa 176 East Road. Pääruokien hinnat vaihtelevat 6 punnasta 8 puntaan 49 puntaan ja halvimman oluen hinta on 2 puntaa 25 puntaa." Käyttäjä: "kiitos, näkemiin</w:t>
      </w:r>
    </w:p>
    <w:p>
      <w:r>
        <w:rPr>
          <w:b/>
        </w:rPr>
        <w:t xml:space="preserve">Tulos</w:t>
      </w:r>
    </w:p>
    <w:p>
      <w:r>
        <w:t xml:space="preserve">Etsit pubia, ja siinä pitäisi olla internet-yhteys. Et välitä siitä, ovatko lapset sallittuja. Haluat tietää osoitteen ja hintaluokan.</w:t>
      </w:r>
    </w:p>
    <w:p>
      <w:r>
        <w:rPr>
          <w:b/>
        </w:rPr>
        <w:t xml:space="preserve">Esimerkki 3.49</w:t>
      </w:r>
    </w:p>
    <w:p>
      <w:r>
        <w:t xml:space="preserve">Järjestelmä: "Kiitos, että soitit Cambridgen tiedotusjärjestelmään. Puhelunne nauhoitetaan tutkimustarkoituksiin. Saatat kysyä tietoja ruokapaikasta, kuten ravintolasta, pubista tai kahvilasta. Miten voin auttaa teitä?" Käyttäjä: "Voi, haluan löytää kasvisruokaravintolan." Järjestelmä: "Millaista hintaluokkaa etsit? Esimerkiksi halpaa tai kohtalaista.'Käyttäjä: 'en välitä hintaluokasta'Järjestelmä: 'Mitä kaupunginosaa sinulla on mielessäsi? Esimerkiksi jotain Castle Hillin, Fen Dittonin tai Girtonin alueelta. "Käyttäjä: "en välitä sijainnista "Järjestelmä: "Dojo Noodle Bar, joka tarjoilee fuusioruokaa, on loistava ravintola. "Käyttäjä: "haluan löytää kasvisravintolan "Järjestelmä: "Haluaisitko mereneläviä vai X-ruokaa?".'Käyttäjä: 'kasvisruokaa'System: 'Loch Fyne on loistava ravintola, jossa tarjoillaan mereneläviä.'Käyttäjä: 'haluan löytää kasvisruokaravintolan'System: 'Loch Fyne, jossa tarjoillaan mereneläviä, on erinomainen ravintola.'Käyttäjä: 'haluan löytää ravintolan, jossa tarjoillaan kasvisruokaa'System: 'Loch Fyne, jossa tarjoillaan mereneläviä, on loistava ravintola.'Käyttäjä: 'en halua mitään ei-kasvisruokaravintolaa haluan vain yhden kasvisruokaravintolan'Järjestelmä: 'Loch Fyne, joka tarjoilee mereneläviä, on loistava ravintola.'Käyttäjä: 'ok löydä vain kasvisruokaravintola osa ei-kasvisruokaravintoloista'Järjestelmä: 'Loch Fyne, joka tarjoilee mereneläviä, on erinomainen ravintola.'Käyttäjä: 'oi löydänkö mitään kasvisruokaravintolaa'Järjestelmä: 'haluaisitko girtonin alueen vai etkö välitä?'Käyttäjä: 'en välitä'Järjestelmä: 'Loch Fyne on erinomainen ravintola, jossa tarjoillaan mereneläviä.'Käyttäjä: 'tiedätkö, voinko saada osoitteen puhelinnumeron suuntanumeron'Järjestelmä: 'Loch Fyne on osoitteessa 37 Trumpington Street ja sen puhelinnumero on 01223902103.'Käyttäjä: 'ok kiitos ja näkemiin'.</w:t>
      </w:r>
    </w:p>
    <w:p>
      <w:r>
        <w:rPr>
          <w:b/>
        </w:rPr>
        <w:t xml:space="preserve">Tulos</w:t>
      </w:r>
    </w:p>
    <w:p>
      <w:r>
        <w:t xml:space="preserve">Haluat löytää kasvisravintolan. Et välitä hintaluokasta. Varmista, että saat osoitteen, puhelinnumeron ja alueen.</w:t>
      </w:r>
    </w:p>
    <w:p>
      <w:r>
        <w:rPr>
          <w:b/>
        </w:rPr>
        <w:t xml:space="preserve">Esimerkki 3.50</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Järjestelmä: "Mitä kaupunginosaa ajattelette?" Käyttäjä: "En tiedä. Esimerkiksi jotain Castle Hillin, Cherry Hintonin tai Riversiden alueelta. "Käyttäjä: "pitäisi olla Addenbrookesin alueella "Järjestelmä: "Minkälaista ruokaa haluaisit?". Esimerkiksi kahvilaruokaa, englantilaista ruokaa tai mereneläviä.'Käyttäjä: 'englantilaista'Järjestelmä: 'Addenbrooken alueella ei ole ravintolaa, jossa tarjoiltaisiin englantilaista ruokaa.'Käyttäjä: 'mereneläviä'Järjestelmä: 'Haluaisitko mereneläviä vai X-ruokaa?'Käyttäjä: 'mereneläviä'Järjestelmä: 'Addenbrooken alueella ei ole ravintolaa, jossa tarjoiltaisiin mereneläviä.'Käyttäjä: 'kohtalaisen hintainen ravintola'Järjestelmä: 'Haluaisitko Addenbrooken alueella vai etkö välitä?'Käyttäjä: 'addenbrooken alueella kohtuuhintainen ravintola'System: 'Addenbrooken alueella ei ole ravintolaa, jossa tarjoiltaisiin mereneläviä.'Käyttäjä: 'en välitä'System: 'Haluaisitko mereneläviä, vai etkö välitä?'Käyttäjä: 'en välitä'System: 'Nando's Restaurant, Cambridge Leisure Park, joka on Addenbrooken kaupunginosassa, on hyvä ravintola. Se on kohtuullisessa hintaluokassa. "Käyttäjä: "hyvä osoite ja postinumero, kiitos "Järjestelmä: "Nando's Restaurant, Cambridge Leisure Park, joka sijaitsee alueella, jonka postinumero on CB1 7DY, sijaitsee osoitteessa Unit G5, Cambridge Leisure Park, Clifton Way. "Käyttäjä: "kiitos näkemiin</w:t>
      </w:r>
    </w:p>
    <w:p>
      <w:r>
        <w:rPr>
          <w:b/>
        </w:rPr>
        <w:t xml:space="preserve">Tulos</w:t>
      </w:r>
    </w:p>
    <w:p>
      <w:r>
        <w:t xml:space="preserve">Etsit kohtuuhintaista ravintolaa, ja sen pitäisi sijaita Addenbrookesin alueella. Haluat tietää osoitteen ja postinumeron.</w:t>
      </w:r>
    </w:p>
    <w:p>
      <w:r>
        <w:rPr>
          <w:b/>
        </w:rPr>
        <w:t xml:space="preserve">Esimerkki 3.51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pubia tai ravintolaa. "Käyttäjä: "im etsin ravintolaa, joka tarjoilee kahvilaruokaa, joka on halpaa. "Järjestelmä: "Etsitkö kahvilaa vai ravintolaa? "Käyttäjä: "ravintola, joka tarjoilee kahvilaruokaa. "Järjestelmä: "Etsitkö kahvilaa vai ravintolaa? "Käyttäjä: "ravintola "Järjestelmä: "Subway, joka tarjoilee kahvilaruokaa, on hyvä ravintola. Se on halpaa hintaluokkaa. "Käyttäjä: "Haluaisin tietää heidän puhelinnumeronsa ja alueensa "Järjestelmä: "Subwayn puhelinnumero on 01223461323. "Käyttäjä: "Millä alueella se sijaitsee "Järjestelmä: "Subway sijaitsee kaupungin riverside-osassa. "Käyttäjä: "Hyvä on, kiitos, näkemiin".</w:t>
      </w:r>
    </w:p>
    <w:p>
      <w:r>
        <w:rPr>
          <w:b/>
        </w:rPr>
        <w:t xml:space="preserve">Tulos</w:t>
      </w:r>
    </w:p>
    <w:p>
      <w:r>
        <w:t xml:space="preserve">Etsit kahvila-ravintolaa, ja sen pitäisi olla halpa. Haluat tietää puhelinnumeron ja alueen.</w:t>
      </w:r>
    </w:p>
    <w:p>
      <w:r>
        <w:rPr>
          <w:b/>
        </w:rPr>
        <w:t xml:space="preserve">Esimerkki 3.52</w:t>
      </w:r>
    </w:p>
    <w:p>
      <w:r>
        <w:t xml:space="preserve">Järjestelmä: "Kiitos, että soitit Cambridgen tiedotusjärjestelmään. Puhelunne nauhoitetaan tutkimustarkoituksiin. Saatat kysyä tietoja ruokapaikasta, kuten ravintolasta, pubista tai kahvilasta. Miten voin auttaa?" Käyttäjä: "haluan vain juomia ja välipaloja tarjoavan ravintolan" Järjestelmä: "The Fleur, joka tarjoilee juomia ja välipaloja, on erinomainen ravintola." Käyttäjä: "mikä on osoite" Järjestelmä: "The Fleur sijaitsee osoitteessa 73 Humberstone Road." Käyttäjä: "mikä on puhelinnumero ja alue" Järjestelmä: "The Fleur -ravintolan puhelinnumero on 01223902183" Käyttäjä: "mikä on alue" Järjestelmä: "The Fleur sijaitsee kaupungin jokirantaosassa." Käyttäjä: "kiitos, näkemiin</w:t>
      </w:r>
    </w:p>
    <w:p>
      <w:r>
        <w:rPr>
          <w:b/>
        </w:rPr>
        <w:t xml:space="preserve">Tulos</w:t>
      </w:r>
    </w:p>
    <w:p>
      <w:r>
        <w:t xml:space="preserve">Haluat löytää ravintolan, jossa on vain juomia ja välipaloja. Et välitä hintaluokasta. Varmista, että saat osoitteen, puhelinnumeron ja alueen.</w:t>
      </w:r>
    </w:p>
    <w:p>
      <w:r>
        <w:rPr>
          <w:b/>
        </w:rPr>
        <w:t xml:space="preserve">Esimerkki 3.53</w:t>
      </w:r>
    </w:p>
    <w:p>
      <w:r>
        <w:t xml:space="preserve">Järjestelmä: "Kiitos, että soitit Cambridgen tiedotusjärjestelmään. Puhelunne nauhoitetaan tutkimustarkoituksiin. Saatat kysyä tietoja ruokapaikasta, kuten ravintolasta, pubista tai kahvilasta. Miten voin auttaa?" Käyttäjä: "Etsin halpaa pohjoiseurooppalaista ravintolaa" Järjestelmä: "Polonia on erinomainen ravintola, jossa tarjoillaan pohjoiseurooppalaista ruokaa ja joka on edullisessa hintaluokassa." Käyttäjä: "Mikä on osoite" Järjestelmä: "Polonia sijaitsee osoitteessa 231 Chesterton Road.'Käyttäjä: 'mikä on puhelinnumero'Järjestelmä: 'Polonian puhelinnumero on 01223902138.'Käyttäjä: 'mikä on postinumero'Järjestelmä: 'Polonia sijaitsee alueella, jonka postinumero on CB4 1AS.'Käyttäjä: 'kiitos näkemiin'</w:t>
      </w:r>
    </w:p>
    <w:p>
      <w:r>
        <w:rPr>
          <w:b/>
        </w:rPr>
        <w:t xml:space="preserve">Tulos</w:t>
      </w:r>
    </w:p>
    <w:p>
      <w:r>
        <w:t xml:space="preserve">Haluat löytää pohjoiseurooppalaisen ravintolan, ja sen pitäisi olla edullinen. Haluat tietää paikan osoitteen, puhelinnumeron ja postinumeron.</w:t>
      </w:r>
    </w:p>
    <w:p>
      <w:r>
        <w:rPr>
          <w:b/>
        </w:rPr>
        <w:t xml:space="preserve">Esimerkki 3.54</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halpa.'Käyttäjä: 'kallis'Järjestelmä: 'Minkälaista ruokaa haluaisit? Esimerkiksi kiinalaista, pikaruokaa tai thaimaalaista.'Käyttäjä: 'thai'Järjestelmä: 'Minkälaista ruokaa haluaisit? Esimerkiksi: Meksikolainen ja Tex Mex, mannermainen tai Lähi-idän ruoka.'Käyttäjä: 'mannermainen'Järjestelmä: 'Etsitkö paikkaa, joka on lähellä tiettyä tapahtumapaikkaa? Esimerkiksi Cherry Hinton Water Play, Trinity College tai Whipple Museum of the History of Science. "Käyttäjä: "addenbrookes "Järjestelmä: "Mikä kaupunginosa sinulla on mielessäsi?". Esimerkiksi jotain keskustan, joenvarren tai Romseyn alueella. "Käyttäjä: "addenbrookesin alue "Järjestelmä: "Alimentum, joka sijaitsee Addenbrooken kaupunginosassa, on loistava ravintola. Se tarjoilee mannermaista ja ranskalaista ruokaa ja on kalliissa hintaluokassa. "Käyttäjä: 'osoite'Järjestelmä: "Alimentum sijaitsee osoitteessa 152-154 Hills Road. "Käyttäjä: 'puhelinnumero'Järjestelmä: "Alimentumin puhelinnumero on 01223413000. "Käyttäjä: 'kiitos näkemiin'</w:t>
      </w:r>
    </w:p>
    <w:p>
      <w:r>
        <w:rPr>
          <w:b/>
        </w:rPr>
        <w:t xml:space="preserve">Tulos</w:t>
      </w:r>
    </w:p>
    <w:p>
      <w:r>
        <w:t xml:space="preserve">Haluat löytää kalliin ravintolan, ja sen pitäisi olla Addenbrookesin alueella. Varmista, että saat paikan osoitteen, puhelinnumeron ja ruokatyypin.</w:t>
      </w:r>
    </w:p>
    <w:p>
      <w:r>
        <w:rPr>
          <w:b/>
        </w:rPr>
        <w:t xml:space="preserve">Esimerkki 3.55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kallista, ilmaista tai kohtuullista.'Käyttäjä: 'halpaa'Järjestelmä: 'Millaista paikkaa etsit? Esimerkiksi pubi tai ravintola.'Käyttäjä: 'ravintola'Järjestelmä: 'Etsitkö paikkaa, joka on lähellä tiettyä tapahtumapaikkaa? Esimerkiksi Cafe Jello, Cherry Hinton Water Play tai Lammas Land Park.'Käyttäjä: 'unintelligible'Järjestelmä: 'Etsitkö pubia vai ravintolaa?'Käyttäjä: 'fenditton'Järjestelmä: 'Etsitkö pubia vai ravintolaa?'Käyttäjä: 'noise sil'Järjestelmä: 'Etsitkö pubia vai ravintolaa?'Käyttäjä: 'noise sil'Järjestelmä: 'Etsitkö tapahtumapaikkaa, jossa on sallittua käyttää lapsia?'Käyttäjä: 'noise sil'System: 'Etsitkö paikkaa, jossa on televisio?'Käyttäjä: 'i dont car'System: 'Etsitkö paikkaa, jossa on internet-yhteys?'Käyttäjä: 'i dont care'System: 'Etsitkö pubia tai ravintolaa?'Käyttäjä: 'noise i dont care'System: 'Etsitkö pubia tai ravintolaa?'Käyttäjä: 'noise restaurant in fe'System: 'Missä kaupunginosassa haluatte asustaa? Esimerkiksi jotain keskustan, jokirannan tai Romseyn alueelta.'Käyttäjä: 'restaurant in fenditton area'Järjestelmä: 'Mikä kaupunginosa sinulla on mielessäsi? Esimerkiksi jotain Cherry Hintonin, King's Hedgesin tai Romseyn alueelta. "Käyttäjä: "fendittonin alue "Järjestelmä: "Mitä kaupunginosaa sinulla on mielessäsi"? Esimerkiksi jotain Addenbrooke'sin, Girtonin tai Trumpingtonin alueelta. "Käyttäjä: "fenditton "Järjestelmä: "Mikä kaupunginosa sinulla on mielessäsi?". Esimerkiksi jotain Arburyn, Girtonin tai Trumpingtonin alueella.'User: 'noise fen'System: 'Mitä kaupunginosaa ajattelit? Esimerkiksi jotain Addenbrooke's, Castle Hill tai Cherry Hinton -alueella. "Käyttäjä: "fenditton "Järjestelmä: "Girtonin alueella ei ole ravintolaa, jossa tarjoiltaisiin pubiruokaa. "Käyttäjä: "noise fenditton "Järjestelmä: "Anna minun vahvistaa. Etsit paikkaa Girtonin alueella.'Käyttäjä: 'fenditton'System: 'Let me confirm. Etsit tapahtumapaikkaa Girtonin alueelta.'Käyttäjä: 'correct'Järjestelmä: 'Let me confirm. Etsitte tapahtumapaikkaa Girtonin alueelta. "Käyttäjä: 'unintelligible'Järjestelmä: 'Let me confirm. Etsitte tapahtumapaikkaa Girtonin alueelta.'Käyttäjä: 'kyllä'Järjestelmä: 'Etsittekö pubia vai ravintolaa?'Käyttäjä: 'kyllä, melua'Järjestelmä: 'Etsittekö pubia vai ravintolaa?'Käyttäjä: 'ravintola'Järjestelmä: 'Dojo Noodle Bar, joka sijaitsee Girtonin kaupunginosassa, on erinomainen ravintola. Se on halpaa hintaluokkaa. "Käyttäjä: 'noise restaurant'System: 'The Dojo Noodle Bar, joka sijaitsee Girtonin kaupunginosassa, on loistava ravintola. Se on halpaa hintaluokkaa. "Käyttäjä: "mikä on osoite "System: "Dojo Noodle Bar on Miller's Yardilla. "Käyttäjä: "mikä on osoite "System: "Girtonin alueella ei ole ravintolaa, jossa tarjoillaan thaimaalaista ruokaa. "Käyttäjä: "mitä "System: "Haluaisitko Girtonin alueella, vai etkö välitä? "Käyttäjä: "osoite "System: "Haluaisitko Girtonin alueella, vai etkö välitä? "Käyttäjä: "melua sil".</w:t>
      </w:r>
    </w:p>
    <w:p>
      <w:r>
        <w:rPr>
          <w:b/>
        </w:rPr>
        <w:t xml:space="preserve">Tulos</w:t>
      </w:r>
    </w:p>
    <w:p>
      <w:r>
        <w:t xml:space="preserve">Haluat löytää halvan ravintolan, ja sen pitäisi olla Fendittonin alueella. Haluat tietää paikan osoitteen ja puhelinnumeron.</w:t>
      </w:r>
    </w:p>
    <w:p>
      <w:r>
        <w:rPr>
          <w:b/>
        </w:rPr>
        <w:t xml:space="preserve">Esimerkki 3.56</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pubi tai ravintola. "Käyttäjä: "ravintola "Järjestelmä: "Minkälaista hintaluokkaa etsit? Esimerkiksi halpa tai ilmainen.'Käyttäjä: 'kohtalaisen korkea melko kallis'Järjestelmä: 'Etsitkö paikkaa, joka on lähellä tiettyä tapahtumapaikkaa?' Järjestelmä: 'Etsitkö paikkaa, joka on lähellä tiettyä tapahtumapaikkaa? Esimerkiksi Gonville and Caius College, Little Saint Mary's tai Milton Country Park.'Käyttäjä: 'girton'Järjestelmä: 'Mikä kaupunginosa sinulla on mielessäsi? Esimerkiksi jotain Fen Dittonin, King's Hedgesin tai Newnhamin alueelta. "Käyttäjä: "girton im looking for a venue in girton'Järjestelmä: "Minkälaista ruokaa haluatte? Esimerkiksi mannermaista, englantilaista tai espanjalaista.'Käyttäjä: 'girton'Järjestelmä: 'Anna minun vahvistaa. Etsit kohtuuhintaista juhlapaikkaa.'Käyttäjä: 'english'Järjestelmä: 'Anna minun vahvistaa. Etsitte kohtalaisen hintaluokan tapahtumapaikkaa. "Käyttäjä: "kyllä "Järjestelmä: "Girtonin alueella ei ole ravintolaa, jossa tarjoillaan englantilaista ruokaa. "Käyttäjä: "kyllä se on oikein "Järjestelmä: "Girtonin alueella ei ole ravintolaa, jossa tarjoillaan englantilaista ruokaa. "Käyttäjä: "käsittämätön "Järjestelmä: "Haluaisitko Girtonin alueen vai etkö välitä?".'Käyttäjä: 'ok um amerikkalaista ruokaa'Järjestelmä: 'Haluaisitko Girtonin alueen, vai etkö välitä?'Käyttäjä: 'uh pidän Girtonin alueesta'Järjestelmä: 'Haluaisitko englantilaista vai X-ruokaa?'Käyttäjä: 'pidän Girtonin alueesta'Järjestelmä: 'Haluaisitko englantilaista vai X-ruokaa?'Käyttäjä: 'x'Järjestelmä: 'Haluaisitko englantilaista vai X-ruokaa?'Käyttäjä: 'kiitos, näkemiin'</w:t>
      </w:r>
    </w:p>
    <w:p>
      <w:r>
        <w:rPr>
          <w:b/>
        </w:rPr>
        <w:t xml:space="preserve">Tulos</w:t>
      </w:r>
    </w:p>
    <w:p>
      <w:r>
        <w:t xml:space="preserve">Etsit kohtuuhintaista ravintolaa, ja sen pitäisi sijaita Girtonin alueella. Varmista, että saat osoitteen ja postinumeron.</w:t>
      </w:r>
    </w:p>
    <w:p>
      <w:r>
        <w:rPr>
          <w:b/>
        </w:rPr>
        <w:t xml:space="preserve">Esimerkki 3.57</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televisio" Järjestelmä: "The Bakersissa on internetyhteys ja televisio. Se on loistava pubi. "Käyttäjä: "Saisinko osoitteen ja puhelinnumeron "Järjestelmä: "The Bakers sijaitsee osoitteessa 176 East Road ja sen puhelinnumero on 01223304121. "Käyttäjä: "Kiitos, näkemiin.</w:t>
      </w:r>
    </w:p>
    <w:p>
      <w:r>
        <w:rPr>
          <w:b/>
        </w:rPr>
        <w:t xml:space="preserve">Tulos</w:t>
      </w:r>
    </w:p>
    <w:p>
      <w:r>
        <w:t xml:space="preserve">Haluat löytää pubin, jossa pitäisi olla internetyhteys ja televisio. Varmista, että saat paikan osoitteen ja puhelinnumeron.</w:t>
      </w:r>
    </w:p>
    <w:p>
      <w:r>
        <w:rPr>
          <w:b/>
        </w:rPr>
        <w:t xml:space="preserve">Esimerkki 3.58</w:t>
      </w:r>
    </w:p>
    <w:p>
      <w:r>
        <w:t xml:space="preserve">Järjestelmä: "Kiitos, että soitit Cambridgen tiedotusjärjestelmään. Puhelunne nauhoitetaan tutkimustarkoituksiin. Saatat kysyä tietoja ruokapaikasta, kuten ravintolasta, pubista tai kahvilasta. Miten voin auttaa?" Käyttäjä: "Kyllä, haluan löytää kohtuuhintaisen ravintolan." Järjestelmä: "Minkälaista ruokaa haluatte?" Käyttäjä: "Kyllä, haluan löytää kohtuuhintaisen ravintolan. Esimerkiksi itäaasialaista, pubia tai lähi-itämaista ruokaa. "Käyttäjä: "Lähi-itämaista "Järjestelmä: "Keskusta-alueella ei ole ravintolaa, jossa tarjoiltaisiin lähi-itämaista ruokaa. "Käyttäjä: "Entä Barnwellin alue "Järjestelmä: "Etsitkö paikkaa Barnwellin vai keskusta-alueen alueelta?".'Käyttäjä: 'Barnwellin alue'System: 'Barnwellin alueella ei ole ravintolaa, jossa tarjoiltaisiin keskiaikaista ruokaa.'Käyttäjä: 'kohtuuhintainen ravintola'System: 'Haluaisitko keskiaikaista ruokaa, vai etkö välitä?'Käyttäjä: 'en välitä'System: 'The Wheatsheaf, joka sijaitsee Barnwellin kaupunginosassa, on erinomainen ravintola. Se on kohtuullisessa hintaluokassa. "Käyttäjä: "ja osoite "System: "The Wheatsheaf sijaitsee osoitteessa Stow Road, Stow-Cum-Quy. "Käyttäjä: "barnwellin alueella "System: "The Wheatsheaf on loistava ravintola, ja se sijaitsee Barnwellin kaupunginosassa. Se on kohtalaisessa hintaluokassa. "Käyttäjä: 'puhelinnumero'Järjestelmä: 'Wheatsheafin puhelinnumero on 01223812196.'Käyttäjä: 'osoite'Järjestelmä: 'The Wheatsheaf sijaitsee Stow Roadilla, Stow-Cum-Quy.'Käyttäjä: 'ja ruokatyyppi'Järjestelmä: 'The Wheatsheaf on erinomainen ravintola.'Käyttäjä: 'ruokatyyppi'Järjestelmä: 'The Wheatsheaf on erinomainen ravintola.'Käyttäjä: 'minkälaista ruokaa heillä on'Järjestelmä: 'The Wheatsheaf tarjoilee perinteistä ruokaa.'Käyttäjä: 'kiitos näkemiin''</w:t>
      </w:r>
    </w:p>
    <w:p>
      <w:r>
        <w:rPr>
          <w:b/>
        </w:rPr>
        <w:t xml:space="preserve">Tulos</w:t>
      </w:r>
    </w:p>
    <w:p>
      <w:r>
        <w:t xml:space="preserve">Haluat löytää kohtuuhintaisen ravintolan, ja sen pitäisi sijaita Barnwellin alueella. Haluat tietää osoitteen, puhelinnumeron ja ruokatyypin.</w:t>
      </w:r>
    </w:p>
    <w:p>
      <w:r>
        <w:rPr>
          <w:b/>
        </w:rPr>
        <w:t xml:space="preserve">Esimerkki 3.59</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Cherry Hintonin alueelta" Järjestelmä: "Etsitkö jotain tiettyä paikkaa lähellä? Esimerkiksi kansanmuseo, Gonville and Caius College tai Holy Trinity Church. "Käyttäjä: "ei "Järjestelmä: "HK Fusion on erinomainen ravintola. Se sijaitsee Cherry Hinton -kaupunginosassa. Se on halpaa hintaluokkaa. "Käyttäjä: 'nosie sil'System: "HK Fusion, joka sijaitsee Cherry Hintonin kaupunginosassa, on loistava ravintola. Se on halpaa hintaluokkaa.'Käyttäjä: 'sen Cherry Hintonin alueella'Järjestelmä: 'HK Fusion, joka on Cherry Hintonin kaupunginosassa, on loistava ravintola. Se on halpaa hintaluokkaa.'Käyttäjä: 'mikä on osoite'Järjestelmä: 'HK Fusion sijaitsee osoitteessa 21 Burleigh Street.'Käyttäjä: 'mikä on puhelinnumero'Järjestelmä: 'HK Fusionin puhelinnumero on 01223355909.'Käyttäjä: 'minkälaista ruokaa he tarjoilevat'Järjestelmä: 'HK Fusion tarjoilee kiinalaista ruokaa.'Käyttäjä: 'kiitos, näkemiin'</w:t>
      </w:r>
    </w:p>
    <w:p>
      <w:r>
        <w:rPr>
          <w:b/>
        </w:rPr>
        <w:t xml:space="preserve">Tulos</w:t>
      </w:r>
    </w:p>
    <w:p>
      <w:r>
        <w:t xml:space="preserve">Etsit halpaa ravintolaa, ja sen pitäisi sijaita Cherry Hintonin alueella. Haluat tietää paikan osoitteen, puhelinnumeron ja ruokatyypin.</w:t>
      </w:r>
    </w:p>
    <w:p>
      <w:r>
        <w:rPr>
          <w:b/>
        </w:rPr>
        <w:t xml:space="preserve">Esimerkki 3.60</w:t>
      </w:r>
    </w:p>
    <w:p>
      <w:r>
        <w:t xml:space="preserve">Järjestelmä: "Kiitos, että soitit Cambridgen tiedotusjärjestelmään. Puhelunne nauhoitetaan tutkimustarkoituksiin. Saatat kysyä tietoja ruokapaikasta, kuten ravintolasta, pubista tai kahvilasta. Miten voin auttaa?" Käyttäjä: "ah hei ah etsin thia ravintolaa" Järjestelmä: "Haluaisitko thai- tai X-ruokaa?" Käyttäjä: "ja sen pitäisi olla kalliissa hintaluokassa" Järjestelmä: "Haluaisitko thai- tai X-ruokaa?" Käyttäjä: "thai-ruokaa" Järjestelmä: "Etsitkö paikkaa, joka on lähellä tiettyä paikkaa?" Järjestelmä: "Etsitkö paikkaa tietyn paikan läheltä? Esimerkiksi King's College, arkeologian ja antropologian museo tai Wandlebury Country Park. "Käyttäjä: "etsin thaimaalaista ravintolaa "Järjestelmä: "Etsittekö jostain tietyn paikan läheltä? Esimerkiksi Gallery at twelve A High Street, Jesus College tai Sheep's Green. "Käyttäjä: "a country park "Järjestelmä: "Voinko auttaa sinua muussa? "Käyttäjä: "unintelligible college "Järjestelmä: "Voinko auttaa sinua muussa? "Käyttäjä: "ah im looking for a thai restaurant "Järjestelmä: "Are you looking for somewhere near a particular venue?". Esimerkiksi Milton Country Park, Lamma's Land tai Trinity College. "Käyttäjä: "im looking for a thai restaurant "Järjestelmä: "Missä päin kaupunkia sinulla on mielessäsi?". Esimerkiksi jotain Castle Hillin, Chestertonin tai riversiden alueelta. "Käyttäjä: "ah in the trinity college "Järjestelmä: "Etsitkö jotain tiettyä paikkaa läheltä tiettyä paikkaa?". Esimerkiksi Kansanmuseo, Kettle's Yard tai Kansan muotokuvanäyttely. "Käyttäjä: "a castle hill "Järjestelmä: "Etsitkö paikkaa, joka on lähellä tiettyä tapahtumapaikkaa?". Esimerkiksi Cherry Hinton Water Play, Saint Catharine's College tai Williams Art and Antiques." Käyttäjä: "kiitos, näkemiin.</w:t>
      </w:r>
    </w:p>
    <w:p>
      <w:r>
        <w:rPr>
          <w:b/>
        </w:rPr>
        <w:t xml:space="preserve">Tulos</w:t>
      </w:r>
    </w:p>
    <w:p>
      <w:r>
        <w:t xml:space="preserve">Etsit thaimaalaista ravintolaa, ja sen pitäisi olla hinnaltaan kallis. Varmista, että saat osoitteen ja hinnan.</w:t>
      </w:r>
    </w:p>
    <w:p>
      <w:r>
        <w:rPr>
          <w:b/>
        </w:rPr>
        <w:t xml:space="preserve">Esimerkki 3.61</w:t>
      </w:r>
    </w:p>
    <w:p>
      <w:r>
        <w:t xml:space="preserve">Järjestelmä: "Kiitos, että soitit Cambridgen tiedotusjärjestelmään. Puhelunne nauhoitetaan tutkimustarkoituksiin. Saatat kysyä tietoja ruokapaikasta, kuten ravintolasta, pubista tai kahvilasta. Miten voin auttaa?" Käyttäjä: "Haluan löytää kohtuuhintaisen kahvilan." Järjestelmä: "Etsitkö paikkaa tietyn paikan läheltä?" Käyttäjä: "Etsin. Esimerkiksi Lynne Strover Gallery, Old Schools tai Saint Barnabas Press Gallery. "Käyttäjä: "En välitä alueesta "Järjestelmä: "Mikä kaupunginosa sinulla on mielessäsi?". Esimerkiksi jotain Castle Hillin, Cherry Hintonin tai Girtonin alueella. "Käyttäjä: "En välitä alueesta "Järjestelmä: "Carringtons on erinomainen kahvila, se on kohtuullisessa hintaluokassa ja se on loistava ravintola. "Käyttäjä: "Mikä on puhelinnumero ja minkälaista ruokaa tarjoillaan "Järjestelmä: "Carringtons tarjoilee kahvilaruokaa ja englantilaista ruokaa, ja sen puhelinnumero on 01223361792". En kuule sinua. Carringtons tarjoilee kahvilaruokaa ja englantilaista ruokaa ja sen puhelinnumero on 01223361792.'Käyttäjä: 'kiitos, näkemiin'</w:t>
      </w:r>
    </w:p>
    <w:p>
      <w:r>
        <w:rPr>
          <w:b/>
        </w:rPr>
        <w:t xml:space="preserve">Tulos</w:t>
      </w:r>
    </w:p>
    <w:p>
      <w:r>
        <w:t xml:space="preserve">Etsit kohtuuhintaista ravintolaa, ja sen pitäisi sijaita New Chestertonin alueella. Haluat tietää paikan osoitteen ja hinnan.</w:t>
      </w:r>
    </w:p>
    <w:p>
      <w:r>
        <w:rPr>
          <w:b/>
        </w:rPr>
        <w:t xml:space="preserve">Esimerkki 3.62</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kallista tai kohtuullista.'Käyttäjä: 'halpaa'Järjestelmä: 'Millaista paikkaa etsit? Esimerkiksi kahvila tai ravintola. "Käyttäjä: "halpa ravintola Girtonin alueella "Järjestelmä: "Dojo Noodle Bar, joka sijaitsee Girtonin kaupunginosassa, on loistava ravintola". Se on halpaa hintaluokkaa. "Käyttäjä: 'halpa ravintola Girtonin alueella'Järjestelmä: 'The Dojo Noodle Bar, joka sijaitsee Girtonin kaupunginosassa, on erinomainen ravintola. Se kuuluu halpaan hintaluokkaan. "Käyttäjä: "taustamelua "Järjestelmä: "The Dojo Noodle Bar on erinomainen ravintola, se sijaitsee Girtonin kaupunginosassa ja se kuuluu halpaan hintaluokkaan. "Käyttäjä: "kiitos näkemiin</w:t>
      </w:r>
    </w:p>
    <w:p>
      <w:r>
        <w:rPr>
          <w:b/>
        </w:rPr>
        <w:t xml:space="preserve">Tulos</w:t>
      </w:r>
    </w:p>
    <w:p>
      <w:r>
        <w:t xml:space="preserve">Haluat löytää halvan ravintolan, ja sen pitäisi sijaita Girtonin alueella. Varmista, että saat osoitteen, puhelinnumeron ja postinumeron.</w:t>
      </w:r>
    </w:p>
    <w:p>
      <w:r>
        <w:rPr>
          <w:b/>
        </w:rPr>
        <w:t xml:space="preserve">Esimerkki 3.63</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Castle Hillin alueelta." Järjestelmä: "Mikä kaupunginosa sinulla on mielessäsi?" Käyttäjä: "Minkälaista ravintolaa etsit? Esimerkiksi jotain Cherry Hintonin, Newnhamin tai Romseyn alueelta. "Käyttäjä: "ah castle hillin alue "Järjestelmä: "Minkälaista ruokaa haluaisit?". Esimerkiksi vain juomia ja välipaloja, mannermaista tai kansainvälistä ruokaa. "Käyttäjä: "ah ei ole väliä "Järjestelmä: "Anna minun vahvistaa. Et välitä ruoasta ja etsit tapahtumapaikkaa. "Käyttäjä: "kallis ravintola "Järjestelmä: "Anna kun vahvistan. Et välitä ruoasta ja etsit tapahtumapaikkaa. "Käyttäjä: "kyllä tapahtumapaikka "Järjestelmä: "Etsitkö jonnekin tietyn tapahtumapaikan lähelle? Esimerkiksi Book and Print Gallery, Christ's College tai Pembroke College. "Käyttäjä: "ei "Järjestelmä: "Blue Spice, joka on kalliissa hintaluokassa, on loistava ravintola. "Käyttäjä: "ah, kuulostaa hyvältä, mikä hinta "Järjestelmä: "Blue Spice on erinomainen paikka. Pääruokien hinta vaihtelee 12 punnasta 50 puntaan. "Käyttäjä: "ja mikä on puhelinnumero "Järjestelmä: "Blue Spicen puhelinnumero on 01223413337. "Käyttäjä: "kiitos, näkemiin".</w:t>
      </w:r>
    </w:p>
    <w:p>
      <w:r>
        <w:rPr>
          <w:b/>
        </w:rPr>
        <w:t xml:space="preserve">Tulos</w:t>
      </w:r>
    </w:p>
    <w:p>
      <w:r>
        <w:t xml:space="preserve">Haluat löytää kalliin ravintolan, ja sen pitäisi olla Castle Hillin alueella. Haluat tietää paikan puhelinnumeron ja hinnan.</w:t>
      </w:r>
    </w:p>
    <w:p>
      <w:r>
        <w:rPr>
          <w:b/>
        </w:rPr>
        <w:t xml:space="preserve">Esimerkki 3.64</w:t>
      </w:r>
    </w:p>
    <w:p>
      <w:r>
        <w:t xml:space="preserve">Järjestelmä: "Kiitos, että soitit Cambridgen tiedotusjärjestelmään. Puhelunne nauhoitetaan tutkimustarkoituksiin. Saatat kysyä tietoja ruokapaikasta, kuten ravintolasta, pubista tai kahvilasta. Miten voin auttaa?" Käyttäjä: "id haluaisin kohtuuhintaisen ravintolan Trumpingtonissa." Järjestelmä: "Etsitkö paikkaa tietyn paikan läheltä? Esimerkiksi Cafe Jello tai Pembroke College. "Käyttäjä: "ei "Järjestelmä: "The Unicorn Steak and Ale House on erinomainen ravintola, ja se sijaitsee Trumpingtonin kaupunginosassa. Se on kohtalaisessa hintaluokassa. "Käyttäjä: 'mikä on sen osoite'Järjestelmä: 'The Unicorn Steak and Ale House sijaitsee osoitteessa Church Lane, Trumpington.'Käyttäjä: 'mikä on sen puhelinnumero'Järjestelmä: 'The Unicorn Steak and Ale House -ravintolan puhelinnumero on 01223845102.'Käyttäjä: 'minkälaista ruokaa siellä tarjoillaan'Järjestelmä: 'The Unicorn Steak and Ale House -ravintolassa tarjoillaan perinteistä ruokaa.'Käyttäjä: 'kiitos, näkemiin'</w:t>
      </w:r>
    </w:p>
    <w:p>
      <w:r>
        <w:rPr>
          <w:b/>
        </w:rPr>
        <w:t xml:space="preserve">Tulos</w:t>
      </w:r>
    </w:p>
    <w:p>
      <w:r>
        <w:t xml:space="preserve">Etsit kohtuuhintaista ravintolaa, ja sen pitäisi sijaita Trumpingtonin alueella. Varmista, että saat paikan osoitteen, puhelinnumeron ja ruokatyypin.</w:t>
      </w:r>
    </w:p>
    <w:p>
      <w:r>
        <w:rPr>
          <w:b/>
        </w:rPr>
        <w:t xml:space="preserve">Esimerkki 3.65</w:t>
      </w:r>
    </w:p>
    <w:p>
      <w:r>
        <w:t xml:space="preserve">Järjestelmä: "Kiitos, että soitit Cambridgen tiedotusjärjestelmään. Puhelunne nauhoitetaan tutkimustarkoituksiin. Saatat kysyä tietoja ruokapaikasta, kuten ravintolasta, pubista tai kahvilasta. Miten voin auttaa?" Käyttäjä: "etsin mereneläviä tarjoavaa ravintolaa" Järjestelmä: "Loch Fyne, joka tarjoilee mereneläviä, on erinomainen ravintola." Käyttäjä: "mikä on puhelinnumero" Järjestelmä: "Loch Fynen puhelinnumero on 01223902103." Käyttäjä: "mikä on postinumero" Järjestelmä: "Loch Fyne sijaitsee alueella, jonka postinumero on CB2 1QY." Käyttäjä: "kiitos, näkemiin.</w:t>
      </w:r>
    </w:p>
    <w:p>
      <w:r>
        <w:rPr>
          <w:b/>
        </w:rPr>
        <w:t xml:space="preserve">Tulos</w:t>
      </w:r>
    </w:p>
    <w:p>
      <w:r>
        <w:t xml:space="preserve">Etsit meriruokaravintolaa. Et välitä hintaluokasta. Varmista, että saat paikan puhelinnumeron ja postinumeron.</w:t>
      </w:r>
    </w:p>
    <w:p>
      <w:r>
        <w:rPr>
          <w:b/>
        </w:rPr>
        <w:t xml:space="preserve">Esimerkki 3.66</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Castle Hillin alueelta." Järjestelmä: "Mikä kaupunginosa sinulla on mielessäsi?" Käyttäjä: "Minkälaista ravintolaa etsit? Esimerkiksi jotain keskustan, King's Hedgesin tai New Chestertonin alueelta.'Käyttäjä: 'the castle hill area'Järjestelmä: 'Minkälaista ruokaa haluaisit? Esimerkiksi kreikkalaista tai turkkilaista.'Käyttäjä: 'sillä ei ole väliä'Järjestelmä: 'Etsitkö paikkaa, joka on lähellä tiettyä tapahtumapaikkaa? Esimerkiksi Artworks, Corpus Christi tai Milton Country Park.'Käyttäjä: 'ei mitään erityistä'Järjestelmä: 'Anna minun vahvistaa. Et välitä ruuasta ja etsit tapahtumapaikkaa. "Käyttäjä: "kyllä "Järjestelmä: "Mikä kaupunginosa sinulla on mielessäsi? Esimerkiksi jotain Castle Hillin, Chestertonin tai New Chestertonin alueella. "Käyttäjä: "Castle Hillin alue "Järjestelmä: "Anna minun vahvistaa. Et välitä ruoasta. Etsit tapahtumapaikkaa." Käyttäjä: "Kyllä" Järjestelmä: "Etsitkö pubia vai ravintolaa?" Käyttäjä: "halpaa ravintolaa" Järjestelmä: "Mitä kaupunginosaa sinulla on mielessäsi?" Järjestelmä: "Mitä kaupunginosaa olet ajatellut? Esimerkiksi jotain keskustan, joenvarren tai Romseyn alueelta. "Käyttäjä: "jotain Castle Hillin alueelta "Järjestelmä: "Mikä kaupunginosa sinulla on mielessäsi?". Esimerkiksi jotakin Arburyn, Fen Dittonin tai jokirannan alueelta. "Käyttäjä: "the castle hill area "Järjestelmä: "Etsitkö paikkaa, joka on lähellä tiettyä tapahtumapaikkaa?". Esimerkiksi Holy Trinity Church, Saint Catharine's College tai The Fitzwilliam Museum. "Käyttäjä: "Ei mitään erityistä "Järjestelmä: "Mikä kaupunginosa sinulla on mielessäsi?". Esimerkiksi Addenbrooke's tai Fen Ditton. "Käyttäjä: "Castle Hillin alue "Järjestelmä: "Mitä kaupunginosaa ajattelit?". Esimerkiksi jotain keskustan, New Chestertonin tai Romseyn alueelta. "Käyttäjä: "im looking for a cheap restaurant in the castle hill area "Järjestelmä: "Mitä kaupunginosaa sinulla on mielessäsi? Esimerkiksi jotain Arburyn, New Chestertonin tai Romseyn alueelta. "Käyttäjä: "Kiitos, näkemiin".</w:t>
      </w:r>
    </w:p>
    <w:p>
      <w:r>
        <w:rPr>
          <w:b/>
        </w:rPr>
        <w:t xml:space="preserve">Tulos</w:t>
      </w:r>
    </w:p>
    <w:p>
      <w:r>
        <w:t xml:space="preserve">Haluat löytää halvan ravintolan, ja sen pitäisi olla Castle Hillin alueella. Varmista, että saat osoitteen, puhelinnumeron ja hinnan.</w:t>
      </w:r>
    </w:p>
    <w:p>
      <w:r>
        <w:rPr>
          <w:b/>
        </w:rPr>
        <w:t xml:space="preserve">Esimerkki 3.67</w:t>
      </w:r>
    </w:p>
    <w:p>
      <w:r>
        <w:t xml:space="preserve">Järjestelmä: "Kiitos, että soitit Cambridgen tiedotusjärjestelmään. Puhelunne nauhoitetaan tutkimustarkoituksiin. Saatat kysyä tietoja ruokapaikasta, kuten ravintolasta, pubista tai kahvilasta. Miten voin auttaa? "Käyttäjä: "etsin keski-itämaista ravintolaa "Järjestelmä: "Al Casbah on loistava ravintola, jossa tarjoillaan välimerellistä ja keski-itämaista ruokaa. "Käyttäjä: "mikä on hintaluokka "Järjestelmä: "Al Casbah on keskihintaista hintaluokkaa. "Käyttäjä: "mikä on puhelinnumero "Järjestelmä: "Al Casbahin puhelinnumero on 01223579500. "Käyttäjä: "mikä on osoite "Järjestelmä: "Al Casbah sijaitsee osoitteessa 62 Mill Road. "Käyttäjä: "kiitos, näkemiin</w:t>
      </w:r>
    </w:p>
    <w:p>
      <w:r>
        <w:rPr>
          <w:b/>
        </w:rPr>
        <w:t xml:space="preserve">Tulos</w:t>
      </w:r>
    </w:p>
    <w:p>
      <w:r>
        <w:t xml:space="preserve">Etsit Lähi-idän ravintolaa, ja sen pitäisi olla kohtuuhintainen. Haluat tietää puhelinnumeron ja osoitteen.</w:t>
      </w:r>
    </w:p>
    <w:p>
      <w:r>
        <w:rPr>
          <w:b/>
        </w:rPr>
        <w:t xml:space="preserve">Esimerkki 3.68</w:t>
      </w:r>
    </w:p>
    <w:p>
      <w:r>
        <w:t xml:space="preserve">Järjestelmä: "Kiitos, että soitit Cambridgen tiedotusjärjestelmään. Puhelunne nauhoitetaan tutkimustarkoituksiin. Saatat kysyä tietoja ruokapaikasta, kuten ravintolasta, pubista tai kahvilasta. Miten voin auttaa?" Käyttäjä: "Etsin ravintolaa Barnwellissa" Järjestelmä: "The Wheatsheaf, joka sijaitsee Barnwellin kaupunginosassa, on erinomainen ravintola." Käyttäjä: "Mikä on osoite, puhelinnumero ja hinta" Järjestelmä: "The Wheatsheaf sijaitsee Stow Roadilla, Stow-Cum-Quy, ja sen puhelinnumero on 01223812196. Pääruokien hinnat vaihtelevat 4 punnasta 13 puntaan, ja halvimman oluen hinta on 2 puntaa 65 puntaa." Käyttäjä: "kiitos, näkemiin</w:t>
      </w:r>
    </w:p>
    <w:p>
      <w:r>
        <w:rPr>
          <w:b/>
        </w:rPr>
        <w:t xml:space="preserve">Tulos</w:t>
      </w:r>
    </w:p>
    <w:p>
      <w:r>
        <w:t xml:space="preserve">Haluat löytää ravintolan Barnwellissa. Et välitä hintaluokasta. Varmista, että saat osoitteen, puhelinnumeron ja hinnan.</w:t>
      </w:r>
    </w:p>
    <w:p>
      <w:r>
        <w:rPr>
          <w:b/>
        </w:rPr>
        <w:t xml:space="preserve">Esimerkki 3.69</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kallista tai ilmaista. "Käyttäjä: 'sil'Järjestelmä: "Millaista hintaluokkaa etsit? Esimerkiksi halpa, ilmainen tai kohtalainen.'Käyttäjä: 'greek restaurant the city centre'Järjestelmä: 'Millaista hintaluokkaa etsit? Esimerkiksi halpa tai ilmainen.'User: 'kreikkalainen ravintola kaupungin keskustassa'System: 'Millaista hintaluokkaa etsit? Esimerkiksi halpa, ilmainen tai kohtuullinen.'User: 'sil'System: 'Millaista hintaluokkaa etsit? Esimerkiksi halpa, ilmainen tai kohtalainen.'User: 'kreikkalainen ravintola kaupungin keskustassa'System: 'Millaista hintaluokkaa etsit? Esimerkiksi halpa tai kallis.'User: 'sil'System: 'Millaista hintaluokkaa etsit? Esimerkiksi halpa tai ilmainen.'Käyttäjä: 'kreikkalainen ravintola kaupungin alueella'Järjestelmä: 'Chestertonin alueella ei ole ravintolaa, jossa tarjoillaan kreikkalaista ruokaa.'Käyttäjä: 'sil'Järjestelmä: 'Anna minun vahvistaa. Etsit tapahtumapaikkaa Chestertonin alueella.'Käyttäjä: 'sil'Järjestelmä: 'Anna minun vahvistaa. Etsit Chestertonin alueella sijaitsevaa tapahtumapaikkaa.'Käyttäjä: 'kiitos, näkemiin'</w:t>
      </w:r>
    </w:p>
    <w:p>
      <w:r>
        <w:rPr>
          <w:b/>
        </w:rPr>
        <w:t xml:space="preserve">Tulos</w:t>
      </w:r>
    </w:p>
    <w:p>
      <w:r>
        <w:t xml:space="preserve">Haluat löytää kreikkalaisen ravintolan, ja sen pitäisi sijaita kaupungin keskusta-alueella. Haluat tietää paikan osoitteen, puhelinnumeron ja hinnan.</w:t>
      </w:r>
    </w:p>
    <w:p>
      <w:r>
        <w:rPr>
          <w:b/>
        </w:rPr>
        <w:t xml:space="preserve">Esimerkki 3.70</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ilmainen tai kohtalainen.'Käyttäjä: 'japanilainen ravintola'Järjestelmä: 'Millaista hintaluokkaa etsit? Esimerkiksi: kallis, ilmainen tai kohtuullinen.'User: 'kohtuullinen'System: 'Millainen kaupunginosa sinulla on mielessäsi? Esimerkiksi jotain Castle Hillin, Romseyn tai Trumpingtonin alueelta.'Käyttäjä: 'dont care'Järjestelmä: 'Let me confirm. Et välitä alueesta ja etsit tapahtumapaikkaa. "Käyttäjä: "oikein "Järjestelmä: "Yippee Noodle Bar, joka tarjoaa kiinalaista take away -ruokaa ja japanilaista ruokaa, on loistava ravintola. Se on kohtalaisessa hintaluokassa. "Käyttäjä: 'seuraava ravintola'System: 'Yippee Noodle Bar, joka tarjoilee kiinalaista take away -ruokaa ja japanilaista ruokaa, on loistava ravintola. Se on kohtalaisessa hintaluokassa.'Käyttäjä: 'seuraava valinta'Järjestelmä: 'Yippee Noodle Bar, joka tarjoaa kiinalaista take away -ruokaa ja japanilaista ruokaa, on loistava ravintola. Se on kohtuullisessa hintaluokassa. "Käyttäjä: 'kiitos näkemiin'</w:t>
      </w:r>
    </w:p>
    <w:p>
      <w:r>
        <w:rPr>
          <w:b/>
        </w:rPr>
        <w:t xml:space="preserve">Tulos</w:t>
      </w:r>
    </w:p>
    <w:p>
      <w:r>
        <w:t xml:space="preserve">Haluat löytää japanilaisen ravintolan. Et välitä alueesta. Varmista, että saat puhelinnumeron ja hinnan.</w:t>
      </w:r>
    </w:p>
    <w:p>
      <w:r>
        <w:rPr>
          <w:b/>
        </w:rPr>
        <w:t xml:space="preserve">Esimerkki 3.71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kohtalainen. "Käyttäjä: "taustamelu "Järjestelmä: "Millaista paikkaa etsit? Esimerkiksi kahvila tai pubi.'Käyttäjä: 'halpa'Järjestelmä: 'Minkälaista paikkaa etsit? Esimerkiksi kahvila, pubi tai ravintola.'Käyttäjä: 'pubi'Järjestelmä: 'Etsitkö paikkaa, jossa on televisio?'Käyttäjä: 'pubi'Järjestelmä: 'Etsitkö paikkaa, joka on lähellä tiettyä paikkaa? Esimerkiksi All Saints Church, Castle Galleries tai Old Schools.'Käyttäjä: 'kyllä'Järjestelmä: 'Mikä kaupunginosa sinulla on mielessäsi?' Käyttäjä: 'Kyllä'. Esimerkiksi jotain Addenbrooke's, Castle Hill tai keskusta-alueella. "Käyttäjä: "ei "Järjestelmä: "Etsitkö paikkaa tietyn tapahtumapaikan läheltä? Esimerkiksi Castle Galleries, Clare College tai Hughes Hall. "Käyttäjä: "Ei sillä ole väliä "Järjestelmä: "Mikä kaupunginosa sinulla on mielessäsi"? Esimerkiksi jotakin Fen Dittonin, Girtonin tai King's Hedgesin alueelta. "Käyttäjä: "ei "Järjestelmä: "Mitä kaupunginosaa ajattelit? Esimerkiksi jotakin Addenbrooke's, Arbury tai Cherry Hinton -alueella. "Käyttäjä: "sillä ei ole väliä "Järjestelmä: "The Baron of Beef, joka kuuluu edulliseen hintaluokkaan, on erinomainen pubi. "Käyttäjä: "sillä ei ole väliä "Järjestelmä: "The Baron of Beef, joka kuuluu edulliseen hintaluokkaan, on erinomainen pubi.".'Käyttäjä: 'mikä on osoite ja puhelinnumero'Järjestelmä: 'The Baron of Beef sijaitsee Bridge Streetillä ja sen puhelinnumero on 01223505022.'Käyttäjä: 'onko sillä osoitetta'Järjestelmä: 'The Baron of Beef sijaitsee Bridge Streetillä.'Käyttäjä: 'kiitos näkemiin'</w:t>
      </w:r>
    </w:p>
    <w:p>
      <w:r>
        <w:rPr>
          <w:b/>
        </w:rPr>
        <w:t xml:space="preserve">Tulos</w:t>
      </w:r>
    </w:p>
    <w:p>
      <w:r>
        <w:t xml:space="preserve">Haluat löytää halvan pubin, jossa pitäisi olla televisio. Varmista, että saat osoitteen ja puhelinnumeron.</w:t>
      </w:r>
    </w:p>
    <w:p>
      <w:r>
        <w:rPr>
          <w:b/>
        </w:rPr>
        <w:t xml:space="preserve">Esimerkki 3.72</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ja sen pitäisi olla Newnhamin alueella." Järjestelmä: "The Red Bull, joka sijaitsee Newnhamin kaupunginosassa, on erinomainen ravintola. Se on kohtuuhintainen. "Käyttäjä: "mikä on osoite "Järjestelmä: "The Red Bull on osoitteessa 11 Barton Road, Newnham. "Käyttäjä: "ja mikä on hinta "Järjestelmä: "The Red Bull on loistava paikka. Pääruokien hinnat vaihtelevat 4 punnasta 25 puntaan ja 11 puntaan 95, cappuccinon hinta on 1 punta 95 ja halvimman oluen hinta on 2 puntaa 65." Käyttäjä: "kiitos, näkemiin.</w:t>
      </w:r>
    </w:p>
    <w:p>
      <w:r>
        <w:rPr>
          <w:b/>
        </w:rPr>
        <w:t xml:space="preserve">Tulos</w:t>
      </w:r>
    </w:p>
    <w:p>
      <w:r>
        <w:t xml:space="preserve">Etsit kohtuuhintaista ravintolaa, ja sen pitäisi sijaita Newnhamin alueella. Haluat tietää paikan osoitteen ja hinnan.</w:t>
      </w:r>
    </w:p>
    <w:p>
      <w:r>
        <w:rPr>
          <w:b/>
        </w:rPr>
        <w:t xml:space="preserve">Esimerkki 3.73</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halpa, kallis tai kohtalainen. "Käyttäjä: "im looking for a fusion restaurant in the riverside area "Järjestelmä: "Aki Teri, joka on kaupungin riverside-osassa, on erinomainen ravintola. Se tarjoilee fuusioruokaa. "Käyttäjä: "mikä on osoite, puhelinnumero ja postinumero "Järjestelmä: "Aki Teri, joka sijaitsee alueella, jonka postinumero on CB5 8AB, sijaitsee osoitteessa 3-5 Quayside. Sen puhelinnumero on 01223323888.'Käyttäjä: 'kiitos näkemiin'</w:t>
      </w:r>
    </w:p>
    <w:p>
      <w:r>
        <w:rPr>
          <w:b/>
        </w:rPr>
        <w:t xml:space="preserve">Tulos</w:t>
      </w:r>
    </w:p>
    <w:p>
      <w:r>
        <w:t xml:space="preserve">Haluat löytää fuusioravintolan, ja sen pitäisi olla jokiranta-alueella. Varmista, että saat osoitteen, puhelinnumeron ja postinumeron.</w:t>
      </w:r>
    </w:p>
    <w:p>
      <w:r>
        <w:rPr>
          <w:b/>
        </w:rPr>
        <w:t xml:space="preserve">Esimerkki 3.74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pubia.'Käyttäjä: 'pubiruokaravintola'Järjestelmä: 'Millaista hintaluokkaa etsit? Esimerkiksi kallista tai ilmaista.'Käyttäjä: 'sillä ei ole väliä'Järjestelmä: 'Millainen kaupunginosa sinulla on mielessäsi? Esimerkiksi jotain Addenbrooke's, Arbury tai Fen Dittonin alueelta. "Käyttäjä: "fen dittonin alue "Järjestelmä: "Etsitkö jotain tiettyä paikkaa lähellä? Esimerkiksi Gonville and Caius College, Kettle's Yard tai Little Saint Mary's." Käyttäjä: "ei" Järjestelmä: "Pubiruokaa tarjoava Fountain Inn on hyvä ravintola." Käyttäjä: "millä alueella se sijaitsee" Järjestelmä: "The Fountain Inn sijaitsee kaupungin keskiosassa." Käyttäjä: "The Fountain Inn on kaupungin keskustassa.'Käyttäjä: 'onko fen dittonin alueella pubiruokaravintoloita'Järjestelmä: 'The Fountain Inn, jossa tarjoillaan pubiruokaa, on loistava ravintola.'Käyttäjä: 'onko fen dittonin alueella muita ravintoloita'Järjestelmä: 'The Lion and Lamb on loistava ravintola, jossa tarjoillaan pubiruokaa.'Käyttäjä: 'millä alueella se sijaitsee'Järjestelmä: 'The Lion and Lamb sijaitsee Fen Dittonin kaupunginosassa.'Käyttäjä: 'mikä on osoite'Järjestelmä: 'The Lion and Lamb sijaitsee High Streetillä, Miltonissa.'Käyttäjä: 'mikä on postinumero'Järjestelmä: 'The Lion and Lamb sijaitsee alueella, jonka postinumero on CB4 6DF.'Käyttäjä: 'onko teillä muita tällä alueella'Järjestelmä: 'The Tram Depot, joka tarjoilee pubiruokaa, on erinomainen ravintola.'Käyttäjä: 'millä alueella se sijaitsee'Järjestelmä: 'The Tram Depot sijaitsee kaupungin riverside-osassa.'Käyttäjä: 'onko teillä muita pubiruokaravintoloita Fen Dittonin alueella'Järjestelmä: 'The Lion and Lamb on ainoa ravintola Fen Dittonin alueella, jossa tarjoillaan pubiruokaa.'Käyttäjä: 'kiitos, näkemiin'</w:t>
      </w:r>
    </w:p>
    <w:p>
      <w:r>
        <w:rPr>
          <w:b/>
        </w:rPr>
        <w:t xml:space="preserve">Tulos</w:t>
      </w:r>
    </w:p>
    <w:p>
      <w:r>
        <w:t xml:space="preserve">Etsit pubiruokaravintolaa, ja sen pitäisi sijaita Fendittonin alueella. Varmista, että saat osoitteen ja postinumeron.</w:t>
      </w:r>
    </w:p>
    <w:p>
      <w:r>
        <w:rPr>
          <w:b/>
        </w:rPr>
        <w:t xml:space="preserve">Esimerkki 3.75</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ja sen pitäisi olla kaupungin keskustan alueella." Järjestelmä: "Millaista hintaluokkaa etsit? Esimerkiksi halpa tai kallis.'Käyttäjä: 'Haluan tietää käytettävissä olevat hintaluokat'Järjestelmä: 'Millaista hintaluokkaa etsit? Esimerkiksi halpa, ilmainen tai kohtalainen.'Käyttäjä: 'halpa'Järjestelmä: 'Halpaan hintaluokkaan ei kuulu kreikkalaista ruokaa tarjoava ravintola.'Käyttäjä: 'kohtalainen'Järjestelmä: 'Kreikkalaista ruokaa tarjoava Eraina Taverna on hyvä ravintola. Se kuuluu kohtalaiseen hintaluokkaan. "Käyttäjä: 'kerro osoite'Järjestelmä: 'Eraina Taverna sijaitsee osoitteessa 2 Free School Lane. Pääruokien hinnat vaihtelevat 6 punnasta 50 puntaan ja 13 puntaan 95 puntaan. "Käyttäjä: "mikä on puhelinnumero "Järjestelmä: "Eraina Tavernan puhelinnumero on 01223902126. "Käyttäjä: "kiitos, näkemiin.</w:t>
      </w:r>
    </w:p>
    <w:p>
      <w:r>
        <w:rPr>
          <w:b/>
        </w:rPr>
        <w:t xml:space="preserve">Tulos</w:t>
      </w:r>
    </w:p>
    <w:p>
      <w:r>
        <w:t xml:space="preserve">Etsit kreikkalaista ravintolaa, ja sen pitäisi sijaita kaupungin keskusta-alueella. Haluat tietää paikan osoitteen, puhelinnumeron ja hintaluokan.</w:t>
      </w:r>
    </w:p>
    <w:p>
      <w:r>
        <w:rPr>
          <w:b/>
        </w:rPr>
        <w:t xml:space="preserve">Esimerkki 3.76</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Järjestelmä: "Millaista hintaluokkaa etsit?" Käyttäjä: "Etsin espanjalaista ravintolaa. Esimerkiksi ilmaista tai kohtuullista.'Käyttäjä: 'Ei sillä ole väliä'Järjestelmä: 'Mitä kaupunginosaa ajattelet? Esimerkiksi jotain Barnwellin, Chestertonin tai Fen Dittonin alueelta.'Käyttäjä: 'sillä ei ole väliä'Järjestelmä: 'La Raza, joka tarjoilee espanjalaista ruokaa, on erinomainen ravintola.'Käyttäjä: 'mikä on osoite'Järjestelmä: 'La Raza sijaitsee osoitteessa 4-6, The Basement, Rose Crescent.'Käyttäjä: 'mikä on puhelinnumero'Järjestelmä: 'La Razan puhelinnumero on 01223464550.'Käyttäjä: 'kiitos näkemiin'</w:t>
      </w:r>
    </w:p>
    <w:p>
      <w:r>
        <w:rPr>
          <w:b/>
        </w:rPr>
        <w:t xml:space="preserve">Tulos</w:t>
      </w:r>
    </w:p>
    <w:p>
      <w:r>
        <w:t xml:space="preserve">Etsit espanjalaista ravintolaa. Et välitä hintaluokasta. Haluat tietää paikan osoitteen ja puhelinnumeron.</w:t>
      </w:r>
    </w:p>
    <w:p>
      <w:r>
        <w:rPr>
          <w:b/>
        </w:rPr>
        <w:t xml:space="preserve">Esimerkki 3.77</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addonsbrookesin alueelta" Järjestelmä: "Mikä kaupunginosa sinulla on mielessäsi?" Käyttäjä: "Missä päin kaupunkia? Esimerkiksi keskustaa tai Fen Dittonia.'Käyttäjä: "coughing sil'Järjestelmä: "Mitä kaupunginosaa sinulla on mielessäsi?". Esimerkiksi jotain Arburyn, Chestertonin tai King's Hedgesin alueelta.'Käyttäjä: 'addonsbrookesin alueella'Järjestelmä: 'Minkälaista ruokaa haluaisit? Esimerkiksi kansainvälistä tai japanilaista.'Käyttäjä: 'Ei sillä ole väliä'Järjestelmä: 'Anna minun vahvistaa. Et välitä ruoasta ja etsit tapahtumapaikkaa. "Käyttäjä: "kyllä, etsin kohtuuhintaista ravintolaa addonsbrookesin alueella "Järjestelmä: "Nando's Restaurant, Cambridge Leisure Park on erinomainen ravintola." Käyttäjä: "Nando's Restaurant, Cambridge Leisure Park on erinomainen ravintola. Se on Addenbrooken kaupunginosassa. Se on kohtuuhintainen.'Käyttäjä: 'ok mikä on osoite'Järjestelmä: 'Nando's Restaurant, Cambridge Leisure Park sijaitsee osoitteessa Unit G5, Cambridge Leisure Park, Clifton Way.'Käyttäjä: 'mikä on puhelinnumero'Järjestelmä: 'Nando's Restaurant, Cambridge Leisure Parkin puhelinnumero on 01223246568.'Käyttäjä: 'mikä on postinumero'Järjestelmä: 'Nando's Restaurant, Cambridge Leisure Park sijaitsee alueella, jonka postinumero on CB1 7DY.'Käyttäjä: 'kiitos näkemiin'</w:t>
      </w:r>
    </w:p>
    <w:p>
      <w:r>
        <w:rPr>
          <w:b/>
        </w:rPr>
        <w:t xml:space="preserve">Tulos</w:t>
      </w:r>
    </w:p>
    <w:p>
      <w:r>
        <w:t xml:space="preserve">Haluat löytää kohtuuhintaisen ravintolan, ja sen pitäisi sijaita Addenbrookesin alueella. Varmista, että saat paikan osoitteen, puhelinnumeron ja postinumeron.</w:t>
      </w:r>
    </w:p>
    <w:p>
      <w:r>
        <w:rPr>
          <w:b/>
        </w:rPr>
        <w:t xml:space="preserve">Esimerkki 3.78</w:t>
      </w:r>
    </w:p>
    <w:p>
      <w:r>
        <w:t xml:space="preserve">Järjestelmä: "Kiitos, että soitit Cambridgen tiedotusjärjestelmään. Puhelunne nauhoitetaan tutkimustarkoituksiin. Saatat kysyä tietoja ruokapaikasta, kuten ravintolasta, pubista tai kahvilasta. Miten voin auttaa?" Käyttäjä: "Kyllä, yritän löytää pikaruokaravintolan." Järjestelmä: "Haluaisitko pikaruokaa vai X ruokaa?" Käyttäjä: "mitä tahansa." Järjestelmä: "Haluaisitko pikaruokaa vai X ruokaa?" Käyttäjä: "käsittämätön." Järjestelmä: "Haluaisitko pikaruokaa vai X ruokaa?" Käyttäjä: "käsittämätön." Järjestelmä: "Burger King on loistava ravintola, ja se tarjoilee pikalounasta.'Käyttäjä: 'Mikä on osoite'Järjestelmä: 'Burger King sijaitsee The Grafton Centre -kadulla.'Käyttäjä: 'Kerro osoite'Järjestelmä: 'Burger King sijaitsee The Grafton Centre -kadulla.'Käyttäjä: 'Mikä on puhelinnumero'Järjestelmä: 'Burger Kingin puhelinnumero on 01223322666.'Käyttäjä: 'Kiitos, näkemiin'.</w:t>
      </w:r>
    </w:p>
    <w:p>
      <w:r>
        <w:rPr>
          <w:b/>
        </w:rPr>
        <w:t xml:space="preserve">Tulos</w:t>
      </w:r>
    </w:p>
    <w:p>
      <w:r>
        <w:t xml:space="preserve">Etsit pikaruokaravintolaa. Et välitä hintaluokasta. Varmista, että saat paikan osoitteen ja puhelinnumeron.</w:t>
      </w:r>
    </w:p>
    <w:p>
      <w:r>
        <w:rPr>
          <w:b/>
        </w:rPr>
        <w:t xml:space="preserve">Esimerkki 3.79</w:t>
      </w:r>
    </w:p>
    <w:p>
      <w:r>
        <w:t xml:space="preserve">Järjestelmä: "Kiitos, että soitit Cambridgen tiedotusjärjestelmään. Puhelunne nauhoitetaan tutkimustarkoituksiin. Saatat kysyä tietoja ruokapaikasta, kuten ravintolasta, pubista tai kahvilasta. Miten voin auttaa?" Käyttäjä: "Haluaisin halvan pubin" Järjestelmä: "Etsitkö paikkaa, jossa on televisio?" Käyttäjä: "Kyllä etsin" Järjestelmä: "Etsitkö paikkaa, jossa on internetyhteys?" Käyttäjä: "Ei sillä ole väliä" Järjestelmä: "The Baron of Beef, joka on halpaa hintaluokkaa, on erinomainen pubi.'Käyttäjä: 'onko se riverside-alueella'Järjestelmä: 'Olen pahoillani, mutta The Baron of Beefin alueesta ei ole tietoa.'Käyttäjä: 'haluaisin pubin riverside-alueella, kiitos'Järjestelmä: 'The Avery on loistava pubi. Se on kaupungin riverside-osassa. Se on halpaa hintaluokkaa. "Käyttäjä: "ja siinä on televisio "Järjestelmä: "The Averyn puhelinnumero on 01223323405. "Käyttäjä: "onko siinä televisio "Järjestelmä: "The Averyssä on televisio. "Käyttäjä: "mikä on osoite "Järjestelmä: "The Avery on osoitteessa 69-73 Regent Street. "Käyttäjä: "kiitos, näkemiin".</w:t>
      </w:r>
    </w:p>
    <w:p>
      <w:r>
        <w:rPr>
          <w:b/>
        </w:rPr>
        <w:t xml:space="preserve">Tulos</w:t>
      </w:r>
    </w:p>
    <w:p>
      <w:r>
        <w:t xml:space="preserve">Etsit halpaa pubia, ja sen pitäisi olla jokiranta-alueella. Haluat tietää osoitteen ja sen, onko siellä televisio.</w:t>
      </w:r>
    </w:p>
    <w:p>
      <w:r>
        <w:rPr>
          <w:b/>
        </w:rPr>
        <w:t xml:space="preserve">Esimerkki 3.80</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Kings Hedgesissä" Järjestelmä: "The Ranch, joka sijaitsee King's Hedgesin kaupunginosassa, on erinomainen ravintola. Se on kohtuuhintainen." Käyttäjä: "Mikä on osoite ja puhelinnumero?" Järjestelmä: "The Ranch sijaitsee osoitteessa 100 Histon Road. Sen puhelinnumero on 01223322772. "Käyttäjä: "kiitos näkemiin</w:t>
      </w:r>
    </w:p>
    <w:p>
      <w:r>
        <w:rPr>
          <w:b/>
        </w:rPr>
        <w:t xml:space="preserve">Tulos</w:t>
      </w:r>
    </w:p>
    <w:p>
      <w:r>
        <w:t xml:space="preserve">Haluat löytää kohtuuhintaisen ravintolan, ja sen pitäisi olla Kings Hedgesin alueella. Haluat tietää paikan puhelinnumeron ja osoitteen.</w:t>
      </w:r>
    </w:p>
    <w:p>
      <w:r>
        <w:rPr>
          <w:b/>
        </w:rPr>
        <w:t xml:space="preserve">Esimerkki 3.81</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Addonsbrookesin alueelta" Järjestelmä: "Peking Restaurant on erinomainen ravintola, se on Addenbrooken kaupunginosassa ja se on halpaa hintaluokkaa.'Käyttäjä: 'ok ja mikä on osoite'Järjestelmä: 'The Peking Restaurant sijaitsee osoitteessa Unit 3, The Belvedere, Homerton Street.'Käyttäjä: 'ja postinumero'Järjestelmä: 'The Peking Restaurant sijaitsee alueella, jonka postinumero on CB2 8NX.'Käyttäjä: 'ok kiitos näkemiin'</w:t>
      </w:r>
    </w:p>
    <w:p>
      <w:r>
        <w:rPr>
          <w:b/>
        </w:rPr>
        <w:t xml:space="preserve">Tulos</w:t>
      </w:r>
    </w:p>
    <w:p>
      <w:r>
        <w:t xml:space="preserve">Etsit halpaa ravintolaa, ja sen pitäisi olla Addenbrookesin alueella. Haluat tietää osoitteen ja postinumeron.</w:t>
      </w:r>
    </w:p>
    <w:p>
      <w:r>
        <w:rPr>
          <w:b/>
        </w:rPr>
        <w:t xml:space="preserve">Esimerkki 3.82</w:t>
      </w:r>
    </w:p>
    <w:p>
      <w:r>
        <w:t xml:space="preserve">Järjestelmä: "Kiitos, että soitit Cambridgen tiedotusjärjestelmään. Puhelunne nauhoitetaan tutkimustarkoituksiin. Saatat kysyä tietoja ruokapaikasta, kuten ravintolasta, pubista tai kahvilasta. Miten voin auttaa?" Käyttäjä: "Etsin ravintolaa, jossa tarjoillaan vain juomia ja välipaloja" Järjestelmä: "The Fleur on erinomainen ravintola, jossa tarjoillaan juomia ja välipaloja." Käyttäjä: "Mikä on osoite" Järjestelmä: "The Fleur sijaitsee osoitteessa 73 Humberstone Road." Käyttäjä: "Mikä on hinta" Järjestelmä: "The Fleur on hyvä paikka. Pääruokien hinnat vaihtelevat 6 puntaa 75 ja 12 puntaa 95 välillä, ja halvimman viinilasillisen hinta on 3 puntaa 50." Käyttäjä: "kiitos, näkemiin</w:t>
      </w:r>
    </w:p>
    <w:p>
      <w:r>
        <w:rPr>
          <w:b/>
        </w:rPr>
        <w:t xml:space="preserve">Tulos</w:t>
      </w:r>
    </w:p>
    <w:p>
      <w:r>
        <w:t xml:space="preserve">Haluat löytää ravintolan, jossa on vain juomia ja välipaloja. Et välitä hintaluokasta. Varmista, että saat paikan osoitteen ja hinnan.</w:t>
      </w:r>
    </w:p>
    <w:p>
      <w:r>
        <w:rPr>
          <w:b/>
        </w:rPr>
        <w:t xml:space="preserve">Esimerkki 3.83</w:t>
      </w:r>
    </w:p>
    <w:p>
      <w:r>
        <w:t xml:space="preserve">Järjestelmä: "Kiitos, että soitit Cambridgen tiedotusjärjestelmään. Puhelunne nauhoitetaan tutkimustarkoituksiin. Saatat kysyä tietoja ruokapaikasta, kuten ravintolasta, pubista tai kahvilasta. Miten voin auttaa?" Käyttäjä: "Haluaisin löytää kohtuuhintaisen ravintolan Cherry Hintonin alueelta." Järjestelmä: "Etsitkö jotain tiettyä paikkaa lähellä?" Järjestelmä: "Etsitkö jotain tiettyä paikkaa? Esimerkiksi Christ's Collegea, Kettle's Yardia tai Scott Polar Museumia. "Käyttäjä: "Ei "Järjestelmä: "Mikä kaupunginosa sinulla on mielessäsi?". Esimerkiksi jotain Arburyn, Newnhamin tai Romseyn alueella. "Käyttäjä: "i dont care "Järjestelmä: "Caffe Uno, joka on kohtuuhintainen, on loistava ravintola. "Käyttäjä: "mikä on osoite "Järjestelmä: "Caffe Uno on osoitteessa 32 Bridge Street. "Käyttäjä: "tapahtumapaikasta "Järjestelmä: "Caffe Uno on loistava ravintola.".'Käyttäjä: 'mikä on puhelinnumero'Järjestelmä: 'Caffe Unon puhelinnumero on 01223314954.'Käyttäjä: 'mikä on osoite'Järjestelmä: 'Caffe Uno sijaitsee osoitteessa 32 Bridge Street.'Käyttäjä: 'ja mikä on paikan hintaluokka'Järjestelmä: 'Caffe Uno on loistava paikka. Pääruokien hinnat vaihtelevat 6 puntaa 95 ja 16 puntaa 95 välillä ja viinilasillisen hinta vaihtelee 3 puntaa 25 ja 6 puntaa 50 välillä." Käyttäjä: "kiitos näkemiin".</w:t>
      </w:r>
    </w:p>
    <w:p>
      <w:r>
        <w:rPr>
          <w:b/>
        </w:rPr>
        <w:t xml:space="preserve">Tulos</w:t>
      </w:r>
    </w:p>
    <w:p>
      <w:r>
        <w:t xml:space="preserve">Haluat löytää kohtuuhintaisen ravintolan, ja sen pitäisi sijaita Cherry Hintonin alueella. Haluat tietää paikan osoitteen, puhelinnumeron ja hinnan.</w:t>
      </w:r>
    </w:p>
    <w:p>
      <w:r>
        <w:rPr>
          <w:b/>
        </w:rPr>
        <w:t xml:space="preserve">Esimerkki 3.84</w:t>
      </w:r>
    </w:p>
    <w:p>
      <w:r>
        <w:t xml:space="preserve">Järjestelmä: "Kiitos, että soitit Cambridgen tiedotusjärjestelmään. Puhelunne nauhoitetaan tutkimustarkoituksiin. Saatat kysyä tietoja ruokapaikasta, kuten ravintolasta, pubista tai kahvilasta. Miten voin auttaa?" Käyttäjä: "thaimaalainen ravintola" Järjestelmä: "Vahvistan asian. Etsit thaimaalaista ravintolaa. "Käyttäjä: "kyllä "Järjestelmä: "Millaista hintaluokkaa etsit?". Esimerkiksi kallista vai ilmaista.'Käyttäjä: 'en välitä'Järjestelmä: 'Mitä kaupunginosaa sinulla on mielessäsi? Esimerkiksi jotain Cherry Hintonin, King's Hedgesin tai Romseyn alueelta. "Käyttäjä: "i dont care "System: "The Wrestlers, jossa tarjoillaan thaimaalaista ruokaa, on erinomainen ravintola. "Käyttäjä: "whisperingunintelligible "System: "The Wrestlers, jossa tarjoillaan thaimaalaista ruokaa, on loistava ravintola. "Käyttäjä: "Voisitko antaa minulle osoitteen ja hinnan "System: "The Wrestlers sijaitsee osoitteessa 337 Newmarket Road. Pääruokien hinnat vaihtelevat 8 punnasta 50 puntaan ja 9 puntaan 70 puntaan, ja halvimman oluen hinta on 3 puntaa 30 puntaa." Käyttäjä: "sil "Järjestelmä: "The Wrestlers on loistava ravintola." Käyttäjä: "kiitos, näkemiin.</w:t>
      </w:r>
    </w:p>
    <w:p>
      <w:r>
        <w:rPr>
          <w:b/>
        </w:rPr>
        <w:t xml:space="preserve">Tulos</w:t>
      </w:r>
    </w:p>
    <w:p>
      <w:r>
        <w:t xml:space="preserve">Haluat löytää thaimaalaisen ravintolan. Et välitä hintaluokasta. Haluat tietää osoitteen ja hinnan.</w:t>
      </w:r>
    </w:p>
    <w:p>
      <w:r>
        <w:rPr>
          <w:b/>
        </w:rPr>
        <w:t xml:space="preserve">Esimerkki 3.85</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Cherry Hintonin alueelta" Järjestelmä: "Minkälaista ruokaa haluatte? Esimerkiksi itäaasialaista, italialaista tai välimerellistä. "Käyttäjä: "en välitä "Järjestelmä: "Sitar Tandoori on erinomainen ravintola, se sijaitsee Cherry Hintonin kaupunginosassa ja se on kohtuuhintainen. "Käyttäjä: "sil "Järjestelmä: "Sitar Tandoori, joka sijaitsee Cherry Hintonin kaupunginosassa, on loistava ravintola. Se on kohtuullisessa hintaluokassa. "Käyttäjä: "mikä on osoite ja ruokalaji "Järjestelmä: "Anna kun varmistan. Et välitä ruoasta ja etsit tapahtumapaikkaa. "Käyttäjä: "ei "Järjestelmä: "Etsitkö pubia vai ravintolaa? "Käyttäjä: "mikä on osoite ja ruoan tyyppi "Järjestelmä: "Etsitkö pubia vai ravintolaa?".'Käyttäjä: 'im looking for a moderate priced restaurant in the cherry hinton area'Järjestelmä: 'Sitar Tandoori is located on 43 High Street, Cherry Hinton.'Käyttäjä: 'what is the type of the food'Järjestelmä: 'Sitar Tandoori serves indian food.'Käyttäjä: 'thank you goodbye'</w:t>
      </w:r>
    </w:p>
    <w:p>
      <w:r>
        <w:rPr>
          <w:b/>
        </w:rPr>
        <w:t xml:space="preserve">Tulos</w:t>
      </w:r>
    </w:p>
    <w:p>
      <w:r>
        <w:t xml:space="preserve">Etsit kohtuuhintaista ravintolaa, ja sen pitäisi sijaita Cherry Hintonin alueella. Varmista, että saat paikan osoitteen ja ruokatyypin.</w:t>
      </w:r>
    </w:p>
    <w:p>
      <w:r>
        <w:rPr>
          <w:b/>
        </w:rPr>
        <w:t xml:space="preserve">Esimerkki 3.86</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halpaa tai ilmaista. "Käyttäjä: "noise cheap "Järjestelmä: "Minkälaista paikkaa etsit? Esimerkiksi kahvila, pubi tai ravintola.'Käyttäjä: 'noise sil'Järjestelmä: 'Millaista paikkaa etsit? Esimerkiksi pubi tai ravintola.'User: 'restaurant'System: 'Millaista tapahtumapaikkaa etsit? Esimerkiksi pubi tai ravintola.'Käyttäjä: 'thai-ravintola'Järjestelmä: 'Milton Park English and Thai Restaurant on hyvä ravintola, se tarjoilee thaimaalaista ruokaa ja se on halpaa hintaluokkaa.'Käyttäjä: 'Missä se sijaitsee'Järjestelmä: 'Milton Park English and Thai Restaurant sijaitsee Milton Park Golf Course -kentällä, Ely Road, Milton.'Käyttäjä: 'mikä on puhelinnumero'Järjestelmä: 'Milton Park English and Thai Restaurantin puhelinnumero on 01223864602.'Käyttäjä: 'noise sil'Järjestelmä: 'Milton Park English and Thai Restaurant on loistava ravintola.'Käyttäjä: 'kiitos hei hei'.</w:t>
      </w:r>
    </w:p>
    <w:p>
      <w:r>
        <w:rPr>
          <w:b/>
        </w:rPr>
        <w:t xml:space="preserve">Tulos</w:t>
      </w:r>
    </w:p>
    <w:p>
      <w:r>
        <w:t xml:space="preserve">Haluat löytää thaimaalaisen ravintolan ja sen pitäisi olla halpa hintaluokassa. Varmista, että saat osoitteen, puhelinnumeron ja alueen.</w:t>
      </w:r>
    </w:p>
    <w:p>
      <w:r>
        <w:rPr>
          <w:b/>
        </w:rPr>
        <w:t xml:space="preserve">Esimerkki 3.87</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ravintolaa. "Käyttäjä: "ravintola "Järjestelmä: "Minkälaista hintaluokkaa etsit? Esimerkiksi halpa tai kohtuullinen.'Käyttäjä: 'halpa'Järjestelmä: 'Etsitkö paikkaa, joka on lähellä tiettyä tapahtumapaikkaa? Esimerkiksi Broughton House Gallery, Castle Galleries tai Hughes Hall.'User: 'city center'System: 'Minkälaista ruokaa haluaisit? Esimerkiksi mannermainen, intialainen tai kansainvälinen.'Käyttäjä: 'sillä ei ole väliä, onko kaupungin keskusta'Järjestelmä: 'Etsitkö paikkaa lähellä tiettyä tapahtumapaikkaa? Esimerkiksi Cafe Jello, kansanmuseo tai Scott Polar Museum. "Käyttäjä: "sillä ei ole väliä "System: "La Raza on loistava ravintola. Se on kaupungin keskiosassa. Se on halpaa hintaluokkaa. "Käyttäjä: "it dunt uh city center "System: "Are you looking for a pub or a restaurant? "Käyttäjä: "restaurant "System: "La Raza on loistava ravintola, se on kaupungin keskiosassa ja se on halpaa hintaluokkaa.'Käyttäjä: 'ok mikä on osoite puhelinnumero'Järjestelmä: 'La Raza on osoitteessa 4-6, The Basement, Rose Crescent ja sen puhelinnumero on 01223464550.'Käyttäjä: 'um mikä on hinta'Järjestelmä: 'La Raza on erinomainen paikka. Pääruokien hinnat vaihtelevat 1 punnasta 95 puntaan 95 ja 13 puntaan 95 ja sisäänpääsy aikuisilta on 4 puntaa." Käyttäjä: "kiitos, näkemiin</w:t>
      </w:r>
    </w:p>
    <w:p>
      <w:r>
        <w:rPr>
          <w:b/>
        </w:rPr>
        <w:t xml:space="preserve">Tulos</w:t>
      </w:r>
    </w:p>
    <w:p>
      <w:r>
        <w:t xml:space="preserve">Etsit halpaa ravintolaa, ja sen pitäisi sijaita kaupungin keskusta-alueella. Varmista, että saat osoitteen, puhelinnumeron ja hinnan.</w:t>
      </w:r>
    </w:p>
    <w:p>
      <w:r>
        <w:rPr>
          <w:b/>
        </w:rPr>
        <w:t xml:space="preserve">Esimerkki 3.88</w:t>
      </w:r>
    </w:p>
    <w:p>
      <w:r>
        <w:t xml:space="preserve">Järjestelmä: "Kiitos, että soitit Cambridgen tiedotusjärjestelmään. Puhelunne nauhoitetaan tutkimustarkoituksiin. Saatat kysyä tietoja ruokapaikasta, kuten ravintolasta, pubista tai kahvilasta. Miten voin auttaa?" Käyttäjä: "Kyllä, etsin itäaasialaista ravintolaa, joka on kalliissa hintaluokassa." Järjestelmä: "Mikä kaupunginosa sinulla on mielessäsi?" Käyttäjä: "Mikä kaupunginosa sinulla on mielessäsi? Esimerkiksi jotain Cherry Hintonista, Fen Dittonista tai Riversiden alueelta. "Käyttäjä: "Ei kiinnosta "Järjestelmä: "Shiraz, joka tarjoilee itäaasialaista ruokaa, on erinomainen ravintola. Se on kalliissa hintaluokassa." Käyttäjä: "Mikä on osoite?" Järjestelmä: "Shiraz on osoitteessa 84 Regent Street. Pääruokien hinnat vaihtelevat 9 punnasta 14 puntaan 15.'Käyttäjä: 'mikä on puhelinnumero'Järjestelmä: 'Shirazin puhelinnumero on 01223902104.'Käyttäjä: 'mikä on postinumero'Järjestelmä: 'Shiraz sijaitsee alueella, jonka postinumero on CB2 1DP.'Käyttäjä: 'kiitos näkemiin'</w:t>
      </w:r>
    </w:p>
    <w:p>
      <w:r>
        <w:rPr>
          <w:b/>
        </w:rPr>
        <w:t xml:space="preserve">Tulos</w:t>
      </w:r>
    </w:p>
    <w:p>
      <w:r>
        <w:t xml:space="preserve">Etsit itäaasialaista ravintolaa, ja sen pitäisi olla hinnaltaan kallis. Haluat tietää paikan osoitteen, puhelinnumeron ja postinumeron.</w:t>
      </w:r>
    </w:p>
    <w:p>
      <w:r>
        <w:rPr>
          <w:b/>
        </w:rPr>
        <w:t xml:space="preserve">Esimerkki 3.89</w:t>
      </w:r>
    </w:p>
    <w:p>
      <w:r>
        <w:t xml:space="preserve">Järjestelmä: "Kiitos, että soitit Cambridgen tiedotusjärjestelmään. Puhelunne nauhoitetaan tutkimustarkoituksiin. Saatat kysyä tietoja ruokapaikasta, kuten ravintolasta, pubista tai kahvilasta. Miten voin auttaa?" Käyttäjä: "Etsin kasvisruokaravintolaa" Järjestelmä: "Rainbow Cafe on erinomainen ravintola, jossa tarjoillaan perinteistä ruokaa ja kasvisruokaa." Käyttäjä: "Mikä on osoite" Järjestelmä: "Rainbow Cafe sijaitsee osoitteessa 9a King's Parade." Käyttäjä: "Mikä on puhelinnumero" Järjestelmä: "Rainbow Cafén puhelinnumero on 01223321551." Käyttäjä: "Kiitos, näkemiin.</w:t>
      </w:r>
    </w:p>
    <w:p>
      <w:r>
        <w:rPr>
          <w:b/>
        </w:rPr>
        <w:t xml:space="preserve">Tulos</w:t>
      </w:r>
    </w:p>
    <w:p>
      <w:r>
        <w:t xml:space="preserve">Etsit kasvisravintolaa. Et välitä hintaluokasta. Haluat tietää osoitteen ja puhelinnumeron.</w:t>
      </w:r>
    </w:p>
    <w:p>
      <w:r>
        <w:rPr>
          <w:b/>
        </w:rPr>
        <w:t xml:space="preserve">Esimerkki 3.90</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ja sen pitäisi olla halpaa hintaluokkaa." Järjestelmä: "Mikä kaupunginosa sinulla on mielessäsi? Esimerkiksi jotain Addenbrooke'sin, Cherry Hintonin tai King's Hedgesin alueelta. "Käyttäjä: "melua "Järjestelmä: "Mitä kaupunginosaa sinulla on mielessäsi?". Esimerkiksi jotain Chestertonin, Fen Dittonin tai jokirannan alueelta. "Käyttäjä: "melua "Järjestelmä: "Mikä kaupunginosa sinulla on mielessäsi"? Esimerkiksi jotain keskustan, Girtonin tai jokirannan alueelta. "Käyttäjä: "noise "Järjestelmä: "Etsitkö paikkaa tietyn tapahtumapaikan läheisyydestä? Esimerkiksi Byard Art, Cambridge Contemporary Art tai Corpus Christi. "Käyttäjä: "jokin osa "Järjestelmä: "Etsitkö paikkaa lähellä tiettyä tapahtumapaikkaa?". Esimerkiksi Magdalene College, Saint John's College tai Trinity College.'Käyttäjä: 'ei mitään kaupunginosaa'Järjestelmä: 'Anna minun vahvistaa. Et välitä alueesta ja etsit tapahtumapaikkaa. "Käyttäjä: "ei "Järjestelmä: "La Raza, joka tarjoilee espanjalaista ruokaa, on loistava ravintola. Se on halpaa hintaluokkaa. "Käyttäjä: "se on oikein "System: "La Raza on loistava tapahtumapaikka. Pääruokien hinnat vaihtelevat 1 punnasta 95 puntaan 95 ja 13 puntaan 95 ja aikuisten sisäänpääsy on 4 puntaa. "Käyttäjä: "mikä on osoite "Järjestelmä: "La Raza sijaitsee osoitteessa 4-6, The Basement, Rose Crescent. "Käyttäjä: "mikä on osoite "Järjestelmä: "La Raza sijaitsee osoitteessa 4-6, The Basement, Rose Crescent. "Käyttäjä: "kiitos, näkemiin</w:t>
      </w:r>
    </w:p>
    <w:p>
      <w:r>
        <w:rPr>
          <w:b/>
        </w:rPr>
        <w:t xml:space="preserve">Tulos</w:t>
      </w:r>
    </w:p>
    <w:p>
      <w:r>
        <w:t xml:space="preserve">Etsit espanjalaista ravintolaa, ja sen pitäisi olla edullinen. Haluat tietää paikan osoitteen ja hinnan.</w:t>
      </w:r>
    </w:p>
    <w:p>
      <w:r>
        <w:rPr>
          <w:b/>
        </w:rPr>
        <w:t xml:space="preserve">Esimerkki 3.91</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kallista. "Käyttäjä: "im looking for a seafood restaurant and it should have expensive price range'System: "Loch Fyne is a great restaurant, it serves seafood and it's in the expensive price range. "Käyttäjä: "i need to know the address phone number and price of the place'System: "Loch Fyne is on 37 Trumpington Street." Järjestelmä: "Loch Fyne is on 37 Trumpington Street. Sen puhelinnumero on 01223902103. Pääruokien hinnat vaihtelevat 9 punnasta 20 puntaan. "Käyttäjä: "kiitos, näkemiin</w:t>
      </w:r>
    </w:p>
    <w:p>
      <w:r>
        <w:rPr>
          <w:b/>
        </w:rPr>
        <w:t xml:space="preserve">Tulos</w:t>
      </w:r>
    </w:p>
    <w:p>
      <w:r>
        <w:t xml:space="preserve">Haluat löytää meriruokaravintolan, ja sen pitäisi olla kalliin hintainen. Haluat tietää paikan osoitteen, puhelinnumeron ja hinnan.</w:t>
      </w:r>
    </w:p>
    <w:p>
      <w:r>
        <w:rPr>
          <w:b/>
        </w:rPr>
        <w:t xml:space="preserve">Esimerkki 3.92</w:t>
      </w:r>
    </w:p>
    <w:p>
      <w:r>
        <w:t xml:space="preserve">Järjestelmä: "Kiitos, että soitit Cambridgen tiedotusjärjestelmään. Puhelunne nauhoitetaan tutkimustarkoituksiin. Saatat kysyä tietoja ruokapaikasta, kuten ravintolasta, pubista tai kahvilasta. Miten voin auttaa?" Käyttäjä: "Haluaisin löytää kohtuuhintaisen ravintolan Addenbrookesin alueelta." Järjestelmä: "Minkälaista ruokaa haluatte? Esimerkiksi fuusio-, italialainen tai turkkilainen. "Käyttäjä: "um "Järjestelmä: "Minkälaista ruokaa haluaisit? Esimerkiksi: Kansainvälinen, äyriäisruoka tai kasvisruoka.'Käyttäjä: 'sen se ei haittaa'Järjestelmä: 'Minkä tyyppistä ruokaa haluaisit? Esimerkiksi: Kahvilaruokaa, pohjoiseurooppalaista tai kiinalaista.'Käyttäjä: 'sil'Järjestelmä: 'Etsitkö paikkaa, joka on lähellä tiettyä tapahtumapaikkaa? Esimerkiksi yliopiston kasvitieteellinen puutarha, Castle Galleries tai Saint John's College.'Käyttäjä: 'kiinalainen'Järjestelmä: 'Addenbrooken alueella ei ole ravintolaa, jossa tarjoiltaisiin kiinalaista ruokaa kohtuullisessa hintaluokassa.'Käyttäjä: 'okei kiitos, näkemiin'</w:t>
      </w:r>
    </w:p>
    <w:p>
      <w:r>
        <w:rPr>
          <w:b/>
        </w:rPr>
        <w:t xml:space="preserve">Tulos</w:t>
      </w:r>
    </w:p>
    <w:p>
      <w:r>
        <w:t xml:space="preserve">Haluat löytää kohtuuhintaisen ravintolan, ja sen pitäisi sijaita Addenbrookesin alueella. Varmista, että saat osoitteen ja hinnan.</w:t>
      </w:r>
    </w:p>
    <w:p>
      <w:r>
        <w:rPr>
          <w:b/>
        </w:rPr>
        <w:t xml:space="preserve">Esimerkki 3.93</w:t>
      </w:r>
    </w:p>
    <w:p>
      <w:r>
        <w:t xml:space="preserve">Järjestelmä: "Kiitos, että soitit Cambridgen tiedotusjärjestelmään. Puhelunne nauhoitetaan tutkimustarkoituksiin. Saatat kysyä tietoja ruokapaikasta, kuten ravintolasta, pubista tai kahvilasta. Miten voin auttaa teitä?" Käyttäjä: "um, tarvitsen pubin." Järjestelmä: "Etsittekö paikkaa, jossa on televisio?" Käyttäjä: "Ei" Järjestelmä: "Etsittekö paikkaa, jossa voi olla lapsia?" Käyttäjä: "Ei" Järjestelmä: "Minkälaista hintaluokkaa etsitte? Esimerkiksi kallista tai kohtuullista. "Käyttäjä: "ei väliä "Järjestelmä: "Alma on erinomainen pubi. "Käyttäjä: "sen cherissä tarvitsen jotain käsittämätöntä cherry hiltonissa "Järjestelmä: "Cherry Hintonin alueella ei ole pubia. "Käyttäjä: "onko lähistöllä pubia "Järjestelmä: "Anna kun varmistan. Et välitä televisiosta ja etsit tapahtumapaikkaa. "Käyttäjä: "oikein "Järjestelmä: "Anna minun vahvistaa. Et välitä lapsista ja etsit tapahtumapaikkaa. "Käyttäjä: "oikein "System: "Cherry Hintonin alueella ei ole pubia. "Käyttäjä: "onko lähellä lähellä "System: "Haluaisitko cherry hintonin alueen vai etkö välitä? "Käyttäjä: "ei lähellä "System: "Haluaisitko cherry hintonin alueen vai etkö välitä? "Käyttäjä: "lähellä cherry hintonin aluetta "System: "Anna kun vahvistan. Et välitä lapsista ja etsit tapahtumapaikkaa. "Käyttäjä: 'ei lähellä cherry hintonin aluetta'Järjestelmä: 'Etsitkö pubia vai ravintolaa?'Käyttäjä: 'melua on oltava lähellä cherry hin'Järjestelmä: 'Etsitkö pubia vai ravintolaa?'Käyttäjä: 'kyllä'Järjestelmä: 'Etsittekö pubia vai ravintolaa?'Käyttäjä: 'käsittämätöntä hyssyttelyä'Järjestelmä: 'Cherry Hintonin alueella ei ole pubia.'Käyttäjä: 'kyllä'Järjestelmä: 'Cherry Hintonin alueella ei ole pubia.'Käyttäjä: 'ei pubi pubi'Järjestelmä: 'Haluaisitteko cherry hintonin alueelle vai eikö kiinnosta?'Käyttäjä: 'ok lähellä'</w:t>
      </w:r>
    </w:p>
    <w:p>
      <w:r>
        <w:rPr>
          <w:b/>
        </w:rPr>
        <w:t xml:space="preserve">Tulos</w:t>
      </w:r>
    </w:p>
    <w:p>
      <w:r>
        <w:t xml:space="preserve">Haluat löytää pubiruokaravintolan, ja sen pitäisi olla Cherry Hintonin alueella. Varmista, että saat paikan osoitteen ja postinumeron.</w:t>
      </w:r>
    </w:p>
    <w:p>
      <w:r>
        <w:rPr>
          <w:b/>
        </w:rPr>
        <w:t xml:space="preserve">Esimerkki 3.94</w:t>
      </w:r>
    </w:p>
    <w:p>
      <w:r>
        <w:t xml:space="preserve">Järjestelmä: "Kiitos, että soitit Cambridgen tiedotusjärjestelmään. Puhelunne nauhoitetaan tutkimustarkoituksiin. Saatat kysyä tietoja ruokapaikasta, kuten ravintolasta, pubista tai kahvilasta. Miten voin auttaa?" Käyttäjä: "fuusio-ravintola Girtonin alueella" Järjestelmä: "Dojo Noodle Bar on loistava ravintola, se sijaitsee Girtonin kaupunginosassa, ja siellä tarjoillaan fuusio-ruokaa." Käyttäjä: "puhelinnumero ja postinumero" Järjestelmä: "Dojo Noodle Barin puhelinnumero on 01223363471". Se sijaitsee alueella, jonka postinumero on CB2 1RQ. "Käyttäjä: 'käsittämätön'</w:t>
      </w:r>
    </w:p>
    <w:p>
      <w:r>
        <w:rPr>
          <w:b/>
        </w:rPr>
        <w:t xml:space="preserve">Tulos</w:t>
      </w:r>
    </w:p>
    <w:p>
      <w:r>
        <w:t xml:space="preserve">Haluat löytää fuusioravintolan, ja sen pitäisi sijaita Girtonin alueella. Varmista, että saat paikan puhelinnumeron ja postinumeron.</w:t>
      </w:r>
    </w:p>
    <w:p>
      <w:r>
        <w:rPr>
          <w:b/>
        </w:rPr>
        <w:t xml:space="preserve">Esimerkki 3.95</w:t>
      </w:r>
    </w:p>
    <w:p>
      <w:r>
        <w:t xml:space="preserve">Järjestelmä: "Kiitos, että soitit Cambridgen tiedotusjärjestelmään. Puhelunne nauhoitetaan tutkimustarkoituksiin. Saatat kysyä tietoja ruokapaikasta, kuten ravintolasta, pubista tai kahvilasta. Miten voin auttaa?" Käyttäjä: "Kyllä, etsin kohtuuhintaista pubia Castlehillin alueelta" Järjestelmä: "Etsitkö paikkaa, jossa on mahdollisuus käyttää lapsia?" Käyttäjä: "Etsin paikkaa, jossa on internetyhteys" Järjestelmä: "Kohtuuhintaisessa hintaluokassa ei ole pubia, jossa on internetyhteys" Käyttäjä: "Onko kohtuuhintaista" Järjestelmä: "Kohtuuhintaisessa hintaluokassa ei ole pubia, jossa on internetyhteys".'Käyttäjä: 'hintaluokan pubi castlehillin alueella'Järjestelmä: 'haluaisitko kohtalaisen hintaluokan, vai etkö välitä?'Käyttäjä: 'kohtalaisen hintaluokan pubi castlehillin alueella'Järjestelmä: 'haluaisitko oikean internet-yhteyden, vai etkö välitä?'Käyttäjä: 'en välitä'Järjestelmä: 'Etsittekö paikkaa, jossa lapset ovat sallittuja?'Käyttäjä: 'en'Järjestelmä: 'The Anchor, joka kuuluu kohtalaiseen hintaluokkaan, on loistava pubi.'Käyttäjä: 'Saisinko puhelinnumeron'Järjestelmä: 'The Anchorin puhelinnumero on 01223353554. Pääruokien hinnat vaihtelevat 6 punnasta 50 puntaan ja 11 puntaan, ja halvimman tuopin oluen hinta on 2 puntaa 70." Käyttäjä: "onko siellä internetiä? "Järjestelmä: "The Anchorissa ei ole internet-yhteyttä." Käyttäjä: "kiitos, näkemiin.</w:t>
      </w:r>
    </w:p>
    <w:p>
      <w:r>
        <w:rPr>
          <w:b/>
        </w:rPr>
        <w:t xml:space="preserve">Tulos</w:t>
      </w:r>
    </w:p>
    <w:p>
      <w:r>
        <w:t xml:space="preserve">Etsit kohtuuhintaista pubia, ja sen pitäisi sijaita Castle Hillin alueella. Haluat tietää puhelinnumeron ja sen, onko siellä internet.</w:t>
      </w:r>
    </w:p>
    <w:p>
      <w:r>
        <w:rPr>
          <w:b/>
        </w:rPr>
        <w:t xml:space="preserve">Esimerkki 3.96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halpa, kallis tai ilmainen. "Käyttäjä: "haluan kohtuuhintaisen ravintolan New Chestertonin alueella "Järjestelmä: "Etsitkö paikkaa Chestertonin vai New Chestertonin alueelta? "Käyttäjä: "kohtuuhintainen ravintola New Chestertonin alueella "Järjestelmä: "Hakka on erinomainen ravintola. Se sijaitsee New Chestertonin kaupunginosassa. Se on kohtuuhintainen. "Käyttäjä: "mikä on osoite "Järjestelmä: "Hakka on osoitteessa 24 Milton Road. "Käyttäjä: "ja mikä on hinta "Järjestelmä: "Hakka on loistava paikka. Pääruokien hinta vaihtelee 5 punnasta 13 puntaan. "Käyttäjä: "haukottelee "Järjestelmä: "Hakka on erinomainen ravintola. "Käyttäjä: "käsittämätön "Järjestelmä: "Hakka on loistava ravintola. "Käyttäjä: "mikä on hinta "Järjestelmä: "Hakka on erinomainen paikka. Pääruokien hinnat vaihtelevat 5 punnasta 13 puntaan. "Käyttäjä: "taustamelua "Järjestelmä: "Hakka on loistava ravintola. "Käyttäjä: "kiitos hei</w:t>
      </w:r>
    </w:p>
    <w:p>
      <w:r>
        <w:rPr>
          <w:b/>
        </w:rPr>
        <w:t xml:space="preserve">Tulos</w:t>
      </w:r>
    </w:p>
    <w:p>
      <w:r>
        <w:t xml:space="preserve">Haluat löytää kohtuuhintaisen ravintolan, ja sen pitäisi sijaita New Chestertonin alueella. Varmista, että saat osoitteen ja hinnan.</w:t>
      </w:r>
    </w:p>
    <w:p>
      <w:r>
        <w:rPr>
          <w:b/>
        </w:rPr>
        <w:t xml:space="preserve">Esimerkki 3.97</w:t>
      </w:r>
    </w:p>
    <w:p>
      <w:r>
        <w:t xml:space="preserve">Järjestelmä: "Kiitos, että soitit Cambridgen tiedotusjärjestelmään. Puhelunne nauhoitetaan tutkimustarkoituksiin. Saatat kysyä tietoja ruokapaikasta, kuten ravintolasta, pubista tai kahvilasta. Miten voin auttaa?" Käyttäjä: "Hei, etsin pubia, jossa on internetyhteys ja televisio" Järjestelmä: "The Bakers on hyvä pubi, jossa on internetyhteys." Käyttäjä: "ok ja osoite" Järjestelmä: "Voinko auttaa vielä jotenkin?" Käyttäjä: "Osoite" Järjestelmä: "The Bakers sijaitsee osoitteessa 176 East Road.'Käyttäjä: 'ja puhelinnumero'Järjestelmä: 'The Bakersin puhelinnumero on 01223304121.'Käyttäjä: 'taustamelu'Järjestelmä: 'The Bakers on erinomainen pubi.'Käyttäjä: 'puhelinnumero'Järjestelmä: 'The Bakersin puhelinnumero on 01223304121.'Käyttäjä: 'ok kiitos näkemiin'.</w:t>
      </w:r>
    </w:p>
    <w:p>
      <w:r>
        <w:rPr>
          <w:b/>
        </w:rPr>
        <w:t xml:space="preserve">Tulos</w:t>
      </w:r>
    </w:p>
    <w:p>
      <w:r>
        <w:t xml:space="preserve">Etsit pubia, ja siinä pitäisi olla internet-yhteys ja televisio. Varmista, että saat osoitteen ja puhelinnumeron.</w:t>
      </w:r>
    </w:p>
    <w:p>
      <w:r>
        <w:rPr>
          <w:b/>
        </w:rPr>
        <w:t xml:space="preserve">Esimerkki 3.98</w:t>
      </w:r>
    </w:p>
    <w:p>
      <w:r>
        <w:t xml:space="preserve">Järjestelmä: "Kiitos, että soitit Cambridgen tiedotusjärjestelmään. Puhelunne nauhoitetaan tutkimustarkoituksiin. Saatat kysyä tietoja ruokapaikasta, kuten ravintolasta, pubista tai kahvilasta. Miten voin auttaa?" Käyttäjä: "Etsin nykyaikaista ravintolaa Romseyn alueelta" Järjestelmä: "Backstreet Bistro, joka sijaitsee Romseyn kaupunginosassa, on erinomainen ravintola. Se tarjoilee nykyaikaista ja englantilaista ruokaa. "Käyttäjä: "mikä on sen postinumero "Järjestelmä: "Backstreet Bistro sijaitsee alueella, jonka postinumero on CB1 2QA. "Käyttäjä: "mikä on sen puhelinnumero "Järjestelmä: "Backstreet Bistron puhelinnumero on 01223306306. "Käyttäjä: "voisitko toistaa sen "Järjestelmä: "Backstreet Bistron puhelinnumero on 01223306306. "Käyttäjä: "kiitos näkemiin</w:t>
      </w:r>
    </w:p>
    <w:p>
      <w:r>
        <w:rPr>
          <w:b/>
        </w:rPr>
        <w:t xml:space="preserve">Tulos</w:t>
      </w:r>
    </w:p>
    <w:p>
      <w:r>
        <w:t xml:space="preserve">Etsit nykyaikaista ravintolaa, ja sen pitäisi sijaita Romseyn alueella. Haluat tietää puhelinnumeron ja postinumeron.</w:t>
      </w:r>
    </w:p>
    <w:p>
      <w:r>
        <w:rPr>
          <w:b/>
        </w:rPr>
        <w:t xml:space="preserve">Esimerkki 3.99</w:t>
      </w:r>
    </w:p>
    <w:p>
      <w:r>
        <w:t xml:space="preserve">Järjestelmä: "Kiitos, että soitit Cambridgen tiedotusjärjestelmään. Puhelunne nauhoitetaan tutkimustarkoituksiin. Saatat kysyä tietoja ruokapaikasta, kuten ravintolasta, pubista tai kahvilasta. Miten voin auttaa?" Käyttäjä: "staattinen" Järjestelmä: "Minkälaista paikkaa etsitte? Esimerkiksi pubi. "Käyttäjä: "Lähi-idän ravintolat "Järjestelmä: "Al Casbah, joka tarjoilee välimerellistä ja lähi-idän ruokaa, on erinomainen ravintola. "Käyttäjä: "mikä tahansa hintaluokka "Järjestelmä: "Al Casbah on loistava paikka. Pääruokien hinta vaihtelee 8 puntaa 95 ja 12 puntaa 95 välillä. "Käyttäjä: "mikä on osoite puhelinnumero "Järjestelmä: "Al Casbah sijaitsee osoitteessa 62 Mill Road ja sen puhelinnumero on 01223579500. "Käyttäjä: "mikä on hinta "Järjestelmä: "Al Casbah on loistava paikka. Pääruokien hinta vaihtelee 8 puntaa 95 ja 12 puntaa 95 välillä. "Käyttäjä: "kiitos näkemiin</w:t>
      </w:r>
    </w:p>
    <w:p>
      <w:r>
        <w:rPr>
          <w:b/>
        </w:rPr>
        <w:t xml:space="preserve">Tulos</w:t>
      </w:r>
    </w:p>
    <w:p>
      <w:r>
        <w:t xml:space="preserve">Haluat löytää lähi-idän ravintolan. Et välitä hintaluokasta. Haluat tietää paikan osoitteen, puhelinnumeron ja hinnan.</w:t>
      </w:r>
    </w:p>
    <w:p>
      <w:r>
        <w:rPr>
          <w:b/>
        </w:rPr>
        <w:t xml:space="preserve">Esimerkki 3.100</w:t>
      </w:r>
    </w:p>
    <w:p>
      <w:r>
        <w:t xml:space="preserve">Järjestelmä: "Kiitos, että soitit Cambridgen tiedotusjärjestelmään. Puhelunne nauhoitetaan tutkimustarkoituksiin. Saatat kysyä tietoja ruokapaikasta, kuten ravintolasta, pubista tai kahvilasta. Miten voin auttaa?" Käyttäjä: "hei etsin ravintolaa uh, joka myy vain juomia ja välipaloja" Järjestelmä: "The Fleur, joka tarjoilee juomia ja välipaloja, on loistava ravintola." Käyttäjä: "ok mikä on ravintolan osoite ja puhelinnumero" Järjestelmä: "The Fleur sijaitsee osoitteessa 73 Humberstone Road ja sen puhelinnumero on 01223902183." Käyttäjä: "ok kiitos näkemiin".</w:t>
      </w:r>
    </w:p>
    <w:p>
      <w:r>
        <w:rPr>
          <w:b/>
        </w:rPr>
        <w:t xml:space="preserve">Tulos</w:t>
      </w:r>
    </w:p>
    <w:p>
      <w:r>
        <w:t xml:space="preserve">Etsit vain juomia ja välipaloja tarjoavaa ravintolaa. Et välitä alueesta. Haluat tietää osoitteen ja puhelinnumeron.</w:t>
      </w:r>
    </w:p>
    <w:p>
      <w:r>
        <w:rPr>
          <w:b/>
        </w:rPr>
        <w:t xml:space="preserve">Esimerkki 3.101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"Voinko auttaa teitä muussa?" Käyttäjä: "etsin vapaata ravintolaa ja sen pitäisi olla kaupungin keskusta-alueella" Järjestelmä: "Mitä kaupunginosaa ajattelette?" Järjestelmä: "Mitä kaupunginosaa ajattelette? Esimerkiksi King's Hedges tai Trumpington.'Käyttäjä: 'unintelligible sil'Järjestelmä: 'Mitä kaupunginosaa sinulla on mielessäsi? Esimerkiksi jotain Cherry Hintonista, Fen Dittonista tai jokirannan alueelta. "Käyttäjä: "keskusta-alue "Järjestelmä: "Mikä osa kaupunkia sinulla on mielessäsi"? Esimerkiksi jotain Cherry Hintonin, keskustan tai Girtonin alueelta. "Käyttäjä: "käsittämätön sil "Järjestelmä: "Mikä kaupunginosa sinulla on mielessäsi"? Esimerkiksi jotain Addenbrooke's-, keskustan tai jokirannan aluetta. "Käyttäjä: "kiitos näkemiin "Järjestelmä: "Haluaisitko tapahtumapaikan, jossa on edullinen hintaluokka tai johon ei ole pääsymaksua? "Käyttäjä: "käsittämätön näkemiin "Järjestelmä: "Haluaisitko tapahtumapaikan, jossa on edullinen hintaluokka tai johon ei ole pääsymaksua?".'Käyttäjä: 'käsittämätön'Järjestelmä: 'Haluaisitko tapahtumapaikan, jossa on edullinen hintaluokka tai johon ei ole pääsymaksua?'Käyttäjä: 'melua sil'Järjestelmä: 'Haluaisitko tapahtumapaikan, jossa on edullinen hintaluokka tai johon ei ole pääsymaksua?'Käyttäjä: 'melua kyllä'Järjestelmä: 'Haluaisitko tapahtumapaikan, jossa on edullinen hintaluokka tai johon ei ole pääsymaksua?'Käyttäjä: 'käsittämätön'Järjestelmä: 'Haluaisitko tapahtumapaikan, jossa on halpa hintaluokka tai johon ei ole pääsymaksua?'Käyttäjä: 'käsittämätön tietokone'Järjestelmä: 'Haluaisitko tapahtumapaikan, jossa on halpa hintaluokka tai johon ei ole pääsymaksua?'Käyttäjä: 'meteliä, hitto vieköön, käsittämätön'Järjestelmä: 'Haluaisitko tapahtumapaikan, jossa on halpa hintaluokka tai johon ei ole pääsymaksua?'Järjestelmä: 'Haluaisitko tapahtumapaikan, jossa on halpa hintaluokka tai johon ei ole pääsymaksua?'Käyttäjä: 'noise sil'Järjestelmä: 'Haluaisitko tapahtumapaikan, jossa on halpa hintaluokka tai jossa ei ole pääsymaksua?'Käyttäjä: 'noise sil'Järjestelmä: 'Etsitkö pubia vai ravintolaa?'Käyttäjä: 'kiitos näkemiin'Järjestelmä: 'Haluaisitko tapahtumapaikan, jossa on halpa hintaluokka tai jossa ei ole pääsymaksua?'Käyttäjä: 'kiitos näkemiin'</w:t>
      </w:r>
    </w:p>
    <w:p>
      <w:r>
        <w:rPr>
          <w:b/>
        </w:rPr>
        <w:t xml:space="preserve">Tulos</w:t>
      </w:r>
    </w:p>
    <w:p>
      <w:r>
        <w:t xml:space="preserve">Etsit ilmaista ravintolaa, ja sen pitäisi sijaita kaupungin keskusta-alueella. Varmista, että saat osoitteen ja puhelinnumeron.</w:t>
      </w:r>
    </w:p>
    <w:p>
      <w:r>
        <w:rPr>
          <w:b/>
        </w:rPr>
        <w:t xml:space="preserve">Esimerkki 3.102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"pubi "Järjestelmä: "Etsitkö paikkaa, jossa saa olla lapsia? "Käyttäjä: "en välitä "Järjestelmä: "Etsitkö pubia vai ravintolaa? "Käyttäjä: "pubi "Järjestelmä: "Haluaisitko muita lapsia vai etkö välitä? "Käyttäjä: "en välitä "Järjestelmä: "Etsitkö paikkaa, jossa on televisio? "Käyttäjä: "kyllä "Järjestelmä: "Minkälaista hintaluokkaa etsit? Esimerkiksi halpa, kallis vai ilmainen. "Käyttäjä: "i dont care "Järjestelmä: "The Baron of Beef on erinomainen pubi. "Käyttäjä: "Mikä on hintaluokka "Järjestelmä: "The Baron of Beef on halpaa hintaluokkaa. "Käyttäjä: "Mikä on puhelinnumero "Järjestelmä: "Anna kun vahvistan. Et välitä televisiosta. Etsitte tapahtumapaikkaa. "Käyttäjä: "noif "Järjestelmä: "Etsittekö pubia vai ravintolaa? "Käyttäjä: "pubi "Järjestelmä: "Voisitteko muotoilla sen uudelleen? "Käyttäjä: "etsin pubia "Järjestelmä: "Voisitteko muotoilla sen uudelleen? "Käyttäjä: "haluaisin mennä pubiin "Järjestelmä: "Voisitteko muotoilla sen uudelleen?".'Käyttäjä: 'paikan pitäisi olla pubi'Järjestelmä: 'Voisitko muotoilla tuon uudelleen?'Käyttäjä: 'etsin pentua, jossa on televisio'Järjestelmä: 'haluaisitko muita lapsia vai etkö välitä?'Käyttäjä: 'en välitä'Järjestelmä: 'The Baron of Beefin puhelinnumero on 01223505022.'Käyttäjä: 'kiitos, näkemiin'.</w:t>
      </w:r>
    </w:p>
    <w:p>
      <w:r>
        <w:rPr>
          <w:b/>
        </w:rPr>
        <w:t xml:space="preserve">Tulos</w:t>
      </w:r>
    </w:p>
    <w:p>
      <w:r>
        <w:t xml:space="preserve">Etsit pubia, ja siinä pitäisi olla televisio. Et välitä siitä, ovatko lapset sallittuja. Varmista, että saat puhelinnumeron ja hintaluokan.</w:t>
      </w:r>
    </w:p>
    <w:p>
      <w:r>
        <w:rPr>
          <w:b/>
        </w:rPr>
        <w:t xml:space="preserve">Esimerkki 3.103</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kahvilaa, pubia tai ravintolaa. "Käyttäjä: "Etsin pohjoiseurooppalaista ravintolaa ja sen pitäisi olla halpaa hintaluokkaa "Järjestelmä: "Polonia on erinomainen ravintola, se tarjoilee pohjoiseurooppalaista ruokaa ja se on halpaa hintaluokkaa. "Käyttäjä: "Mikä on osoite "Järjestelmä: "Polonia sijaitsee osoitteessa 231 Chesterton Road. Pääruokien hinnat vaihtelevat 1 punnasta 50 puntaan 50 ja 7 puntaan 50 välillä.'Käyttäjä: 'mikä on puhelinnumero'Järjestelmä: 'Polonian puhelinnumero on 01223902138.'Käyttäjä: 'kiitos, näkemiin'</w:t>
      </w:r>
    </w:p>
    <w:p>
      <w:r>
        <w:rPr>
          <w:b/>
        </w:rPr>
        <w:t xml:space="preserve">Tulos</w:t>
      </w:r>
    </w:p>
    <w:p>
      <w:r>
        <w:t xml:space="preserve">Etsit pohjoiseurooppalaista ravintolaa, ja sen pitäisi olla edullinen. Haluat tietää osoitteen, puhelinnumeron ja hinnan.</w:t>
      </w:r>
    </w:p>
    <w:p>
      <w:r>
        <w:rPr>
          <w:b/>
        </w:rPr>
        <w:t xml:space="preserve">Esimerkki 3.104</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"noise sil "Järjestelmä: "Millaista paikkaa etsit? Esimerkiksi kahvila tai pubi.'Käyttäjä: 'im looking for an expensive restaurant in the addonbroo'Järjestelmä: 'Mikä kaupunginosa sinulla on mielessäsi? Esimerkiksi jotain Arburyn, Girtonin tai Newnhamin alueelta. "Käyttäjä: "kallis ravintola "Järjestelmä: "Mitä kaupunginosaa ajattelit? Esimerkiksi jotain Newnhamin, Riversiden tai Trumpingtonin alueelta. "Käyttäjä: "addonbrookes "Järjestelmä: "Etsitkö paikkaa tietyn tapahtumapaikan läheltä? Esimerkiksi Corpus Christi, The Fitzwilliam Museum tai Wandlebury Country Park. "Käyttäjä: "breathing addonbrookes "Järjestelmä: "Mikä kaupunginosa sinulla on mielessäsi?". Esimerkiksi jotain Barnwellin, Castle Hillin tai King's Hedgesin alueelta. "Käyttäjä: "addonbrookes "Järjestelmä: "Minkälaista ruokaa haluaisit? Esimerkiksi kiinalaista, japanilaista tai perinteistä. "Käyttäjä: "sillä ei ole väliä "Järjestelmä: "Etsitkö paikkaa, joka on lähellä tiettyä tapahtumapaikkaa? Esimerkiksi Emmanuel College, Little Saint Mary's tai Saint Barnabas Press Gallery. "Käyttäjä: "Ei "Järjestelmä: "Anna minun vahvistaa. Et välitä ruoasta ja etsit tapahtumapaikkaa. "Käyttäjä: "kyllä "Järjestelmä: "Blue Spice on loistava ravintola. Se on kalliissa hintaluokassa. "Käyttäjä: "mikä on osoite ja postinumero "Järjestelmä: "Blue Spice sijaitsee osoitteessa Unit F1, Cambridge Leisure Park, Clifton Way, ja se on alueella, jonka postinumero on CB1 7DY. "Käyttäjä: "noise sil "Järjestelmä: "Blue Spice on loistava ravintola. "Käyttäjä: "mikä on osoite ja postinumero "Järjestelmä: "Anna kun vahvistan. Et välitä ruoasta ja etsit tapahtumapaikkaa. "Käyttäjä: "kyllä "Järjestelmä: "Blue Spice, joka sijaitsee alueella, jonka postinumero on CB1 7DY, sijaitsee osoitteessa Unit F1, Cambridge Leisure Park, Clifton Way. "Käyttäjä: "kiitos, näkemiin".</w:t>
      </w:r>
    </w:p>
    <w:p>
      <w:r>
        <w:rPr>
          <w:b/>
        </w:rPr>
        <w:t xml:space="preserve">Tulos</w:t>
      </w:r>
    </w:p>
    <w:p>
      <w:r>
        <w:t xml:space="preserve">Etsit kallista ravintolaa, ja sen pitäisi olla Addenbrookesin alueella. Haluat tietää paikan osoitteen ja postinumeron.</w:t>
      </w:r>
    </w:p>
    <w:p>
      <w:r>
        <w:rPr>
          <w:b/>
        </w:rPr>
        <w:t xml:space="preserve">Esimerkki 3.105</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Järjestelmä: "Millaista hintaluokkaa etsit? Esimerkiksi kallista tai ilmaista.'Käyttäjä: 'mitä tahansa hintaluokkaa en välitä hintaluokasta'Järjestelmä: 'Millaista hintaluokkaa etsit? Esimerkiksi halpa tai kohtuullinen.'Käyttäjä: 'kohtuullinen'Järjestelmä: 'Etsitkö paikkaa, joka on lähellä tiettyä tapahtumapaikkaa? Esimerkiksi Museum Of Technology, Hughes Hall tai Magdalene College.'Käyttäjä: 'ei mitään paikkaa'Järjestelmä: 'Anna minun vahvistaa. Et välitä sijainnista ja etsit tapahtumapaikkaa. "Käyttäjä: "kyllä "Järjestelmä: "Aki Teri, joka tarjoilee fuusio-ruokaa, on loistava ravintola. Se on kohtalaisessa hintaluokassa. "Käyttäjä: 'sil'System: "Aki Teri, joka tarjoilee fuusioruokaa, on loistava ravintola. Se on kohtuullisessa hintaluokassa. "Käyttäjä: "i dont care about the price range "Järjestelmä: "Aki Teri, joka tarjoilee fuusioruokaa, on loistava ravintola. Se on kohtuullisessa hintaluokassa. "Käyttäjä: "mikä on puhelinnumero ja osoite "Järjestelmä: "Aki Terin puhelinnumero on 01223323888. Pääruokien hinnat vaihtelevat 8 punnasta 80 puntaan 11 puntaan 80. "Käyttäjä: "ja mikä on osoite "Järjestelmä: "Aki Teri sijaitsee osoitteessa 3-5 Quayside. "Käyttäjä: "kiitos näkemiin</w:t>
      </w:r>
    </w:p>
    <w:p>
      <w:r>
        <w:rPr>
          <w:b/>
        </w:rPr>
        <w:t xml:space="preserve">Tulos</w:t>
      </w:r>
    </w:p>
    <w:p>
      <w:r>
        <w:t xml:space="preserve">Haluat löytää fuusioravintolan. Et välitä hintaluokasta. Varmista, että saat puhelinnumeron ja osoitteen.</w:t>
      </w:r>
    </w:p>
    <w:p>
      <w:r>
        <w:rPr>
          <w:b/>
        </w:rPr>
        <w:t xml:space="preserve">Esimerkki 3.106</w:t>
      </w:r>
    </w:p>
    <w:p>
      <w:r>
        <w:t xml:space="preserve">Järjestelmä: "Kiitos, että soitit Cambridgen tiedotusjärjestelmään. Puhelunne nauhoitetaan tutkimustarkoituksiin. Saatat kysyä tietoja ruokapaikasta, kuten ravintolasta, pubista tai kahvilasta. Miten voin auttaa?" Käyttäjä: "kansainvälinen ravintola" Järjestelmä: "Etsitkö kahvilaa vai ravintolaa?" Käyttäjä: "noise sil" Järjestelmä: "Etsitkö kahvilaa vai ravintolaa?" Käyttäjä: "ravintola" Järjestelmä: "Millaista hintaluokkaa etsit?" Järjestelmä: "Millaista hintaluokkaa etsit? Esimerkiksi halpa vai kallis.'Käyttäjä: 'kohtalainen'Järjestelmä: 'Minkälaista ruokaa haluaisit? Esimerkiksi kiinalaista, mereneläviä tai turkkilaista.'Käyttäjä: 'kansainvälistä'Järjestelmä: 'Giraffe on erinomainen ravintola, siellä tarjoillaan kansainvälistä ruokaa ja se on kohtuullisessa hintaluokassa.'Käyttäjä: 'mikä on puhelinnumero'Järjestelmä: 'Giraffen puhelinnumero on 01223300707.'Käyttäjä: 'mikä on postinumero'Järjestelmä: 'Giraffe sijaitsee alueella, jonka postinumero on CB1 1NP.'Käyttäjä: 'kiitos näkemiin'</w:t>
      </w:r>
    </w:p>
    <w:p>
      <w:r>
        <w:rPr>
          <w:b/>
        </w:rPr>
        <w:t xml:space="preserve">Tulos</w:t>
      </w:r>
    </w:p>
    <w:p>
      <w:r>
        <w:t xml:space="preserve">Etsit kansainvälistä ravintolaa, ja sen pitäisi olla kohtuuhintainen. Varmista, että saat paikan puhelinnumeron ja postinumeron.</w:t>
      </w:r>
    </w:p>
    <w:p>
      <w:r>
        <w:rPr>
          <w:b/>
        </w:rPr>
        <w:t xml:space="preserve">Esimerkki 3.107</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ilmainen tai kohtalainen. "Käyttäjä: "kohtalainen ravintola "Järjestelmä: "Minkälaista hintaluokkaa etsit? Esimerkiksi halpa, ilmainen tai kohtalainen.'Käyttäjä: 'kohtalainen'Järjestelmä: 'Etsitkö paikkaa, joka on lähellä tiettyä tapahtumapaikkaa? Esimerkiksi Cambridge Contemporary Art, Kettle's Yard tai Saint Catharine's College.'Käyttäjä: 'cherry hinton area'Järjestelmä: 'Etsitkö jostain tietyn tapahtumapaikan läheltä? Esimerkiksi Cherry Hinton Water Play, Downing College tai Lynne Strover Gallery.'User: 'cherry hinton'System: 'Etsitkö paikkaa, joka on lähellä tiettyä tapahtumapaikkaa? Esimerkiksi Churchill College, Gallery at twelve A High Street tai Lynne Strover Gallery.'User: 'cherry hinton'System: 'Etsitkö paikkaa, joka on lähellä tiettyä tapahtumapaikkaa? Esimerkiksi Book and Print Gallery, Gonville and Caius College tai Holy Trinity Church. "Käyttäjä: "noise sil "Järjestelmä: "Etsitkö paikkaa, joka on lähellä tiettyä tapahtumapaikkaa? Esimerkiksi Kasvitieteellinen puutarha, Downing College tai King's College.'Käyttäjä: 'cherry hinton'Järjestelmä: 'Minkälaista ruokaa haluaisit? Esimerkiksi intialainen, kansainvälinen tai thaimaalainen.'Käyttäjä: 'cherry hinton'Järjestelmä: 'Minkälaista ruokaa haluaisit? Esimerkiksi Välimeren, perinteinen tai turkkilainen.'Käyttäjä: 'kiitos näkemiin'</w:t>
      </w:r>
    </w:p>
    <w:p>
      <w:r>
        <w:rPr>
          <w:b/>
        </w:rPr>
        <w:t xml:space="preserve">Tulos</w:t>
      </w:r>
    </w:p>
    <w:p>
      <w:r>
        <w:t xml:space="preserve">Etsit kreikkalaista ravintolaa, ja sen pitäisi olla hinnaltaan kallis. Haluat tietää paikan osoitteen ja alueen.</w:t>
      </w:r>
    </w:p>
    <w:p>
      <w:r>
        <w:rPr>
          <w:b/>
        </w:rPr>
        <w:t xml:space="preserve">Esimerkki 3.108</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kallista tai kohtuullista.'Käyttäjä: 'im looking for a coffee shop serving english food'Järjestelmä: 'Millaista hintaluokkaa etsit? Esimerkiksi halpa tai kohtuullinen.'User: 'kohtuullinen hintaluokka'System: 'Millainen kaupunginosa sinulla on mielessäsi? Esimerkiksi jotain Barnwellin, Cherry Hintonin tai New Chestertonin alueelta. "Käyttäjä: "kohtalainen "Järjestelmä: "Mikä kaupunginosa sinulla on mielessäsi?". Esimerkiksi jotain keskustan, King's Hedgesin tai New Chestertonin alueelta.'Käyttäjä: 'sil'Järjestelmä: 'Mitä kaupunginosaa ajattelit? Esimerkiksi jotain Addenbrooke's-, Newnham- tai Trumpingtonin alueelta. "Käyttäjä: "osoite "Järjestelmä: "Mikä kaupunginosa sinulla on mielessäsi"? Esimerkiksi jotain Addenbrooke'sin, Castle Hillin tai Cherry Hintonin alueelta. "Käyttäjä: "trumpingtonin alue "Järjestelmä: "Trumpingtonin alueella ei ole kahvilaa. "Käyttäjä: "sil "Järjestelmä: "Trumpingtonin alueella ei ole kahvilaa.'Käyttäjä: 'castle hill'Järjestelmä: 'Haluaisitko Trumpingtonin alueen, vai etkö välitä?'Käyttäjä: 'sil'Järjestelmä: 'Haluaisitko Trumpingtonin alueen, vai etkö välitä?'Käyttäjä: 'en välitä'Järjestelmä: 'Carringtons on loistava kahvila ja erinomainen ravintola. Se tarjoilee kahvilaruokaa ja englantilaista ruokaa. Se on kohtuullisessa hintaluokassa. "Käyttäjä: 'en välitä'Järjestelmä: 'Carringtons sijaitsee osoitteessa 23 Market Street.'Käyttäjä: 'mikä on osoite'Järjestelmä: 'Carringtons sijaitsee osoitteessa 23 Market Street.'Käyttäjä: 'mikä on puhelinnumero'Järjestelmä: 'Carringtonsin puhelinnumero on 01223361792.'Käyttäjä: 'puhelinnumero'Järjestelmä: 'Carringtonsin puhelinnumero on 01223361792.'Käyttäjä: 'sil'Järjestelmä: 'Carringtons on erinomainen ravintola.'Käyttäjä: 'puhelinnumero'Järjestelmä: 'Carringtonsin puhelinnumero on 01223361792.'Käyttäjä: 'sil'Järjestelmä: 'Carringtons on erinomainen ravintola.'Käyttäjä: 'sil'Järjestelmä: 'Carringtons on erinomainen ravintola.'Käyttäjä: 'puhelinnumero'Järjestelmä: 'Carringtonsin puhelinnumero on 01223361792.'Käyttäjä: 'postinumero'Järjestelmä: 'Carringtons sijaitsee alueella, jonka postinumero on CB2 3NZ.'Käyttäjä: 'postinumero'Järjestelmä: 'Carringtons sijaitsee alueella, jonka postinumero on CB2 3NZ.'Käyttäjä: 'kiitos'Järjestelmä: 'Voinko auttaa vielä jotenkin?'Käyttäjä: 'kiitos, näkemiin'</w:t>
      </w:r>
    </w:p>
    <w:p>
      <w:r>
        <w:rPr>
          <w:b/>
        </w:rPr>
        <w:t xml:space="preserve">Tulos</w:t>
      </w:r>
    </w:p>
    <w:p>
      <w:r>
        <w:t xml:space="preserve">Haluat löytää kahvilan, jossa tarjoillaan englantilaista ruokaa, ja sen pitäisi olla kohtuuhintainen. Varmista, että saat osoitteen, puhelinnumeron ja postinumeron.</w:t>
      </w:r>
    </w:p>
    <w:p>
      <w:r>
        <w:rPr>
          <w:b/>
        </w:rPr>
        <w:t xml:space="preserve">Esimerkki 3.109</w:t>
      </w:r>
    </w:p>
    <w:p>
      <w:r>
        <w:t xml:space="preserve">Järjestelmä: "Kiitos, että soitit Cambridgen tiedotusjärjestelmään. Puhelunne nauhoitetaan tutkimustarkoituksiin. Saatat kysyä tietoja ruokapaikasta, kuten ravintolasta, pubista tai kahvilasta. Miten voin auttaa?" Käyttäjä: "Etsin vapaata ravintolaa" Järjestelmä: "Minkälaista ruokaa haluatte? Esimerkiksi pubi, kreikkalainen tai äyriäisruoka.'Käyttäjä: 'k'Järjestelmä: 'Etsitkö ravintolaa tietyn paikan läheltä? Esimerkiksi Cambridge Contemporary Art tai Old Schools.'User: 'no'System: 'Minkälaista ruokaa haluaisit? Esimerkiksi kansainvälinen, välimerellinen tai thaimaalainen.'Käyttäjä: 'i dont care'System: 'The Michaelhouse Centre on erinomainen ravintola. Se ei peri sisäänpääsymaksua. "Käyttäjä: 'mikä on osoite'Järjestelmä: 'Anna minun vahvistaa. Et välitä ruoasta. Etsit tapahtumapaikkaa. "Käyttäjä: "taustamelu "Järjestelmä: "Anna kun vahvistan. Et välitä ruoasta ja etsit tapahtumapaikkaa.'Käyttäjä: 'mikä on osoite'Järjestelmä: 'Michaelhouse Centre sijaitsee osoitteessa Michaelhouse, Trinity Street.'Käyttäjä: 'mikä on puhelinnumero'Järjestelmä: 'Michaelhouse Centren puhelinnumero on 01223309147.'Käyttäjä: 'kiitos näkemiin'</w:t>
      </w:r>
    </w:p>
    <w:p>
      <w:r>
        <w:rPr>
          <w:b/>
        </w:rPr>
        <w:t xml:space="preserve">Tulos</w:t>
      </w:r>
    </w:p>
    <w:p>
      <w:r>
        <w:t xml:space="preserve">Etsit ilmaista ravintolaa. Et välitä alueesta. Haluat tietää paikan osoitteen ja puhelinnumeron.</w:t>
      </w:r>
    </w:p>
    <w:p>
      <w:r>
        <w:rPr>
          <w:b/>
        </w:rPr>
        <w:t xml:space="preserve">Esimerkki 3.110</w:t>
      </w:r>
    </w:p>
    <w:p>
      <w:r>
        <w:t xml:space="preserve">Järjestelmä: "Kiitos, että soitit Cambridgen tiedotusjärjestelmään. Puhelunne nauhoitetaan tutkimustarkoituksiin. Saatat kysyä tietoja ruokapaikasta, kuten ravintolasta, pubista tai kahvilasta. Miten voin auttaa?" Käyttäjä: "Etsin kahvilaa" Järjestelmä: "Millaista hintaluokkaa etsit?" Käyttäjä: "Etsin kahvilaa. Esimerkiksi halpa, kallis tai kohtalainen.'Käyttäjä: 'ei ole väliä'Järjestelmä: 'Anna minun vahvistaa. Et välitä hintaluokasta ja etsit tapahtumapaikkaa. "Käyttäjä: "kyllä "Järjestelmä: "Minkälaista ruokaa haluat? Esimerkiksi meksikolaista ja tex-meksikolaista, välimerellistä tai turkkilaista.'Käyttäjä: 'italialaista'Järjestelmä: 'Etsitkö jostain tietyn paikan läheltä? Esimerkiksi Castle Galleries, Museum of Classical Archaeology tai Primavera.'Käyttäjä: 'ei'System: 'Caffe Nero, joka tarjoilee italialaista ruokaa, on erinomainen kahvila.'Käyttäjä: 'mikä on osoite'System: 'Caffe Nero sijaitsee osoitteessa 11 Market Street.'Käyttäjä: 'mikä on hinta'System: 'Caffe Nero on loistava paikka. Pääruokien hinnat vaihtelevat 3 punnasta 50 puntaan 85 puntaan ja cappuccinon hinta on 2 puntaa 15." Käyttäjä: "kiitos g näkemiin".</w:t>
      </w:r>
    </w:p>
    <w:p>
      <w:r>
        <w:rPr>
          <w:b/>
        </w:rPr>
        <w:t xml:space="preserve">Tulos</w:t>
      </w:r>
    </w:p>
    <w:p>
      <w:r>
        <w:t xml:space="preserve">Haluat löytää kahvilan, jossa tarjoillaan italialaista ruokaa. Et välitä hintaluokasta. Haluat tietää osoitteen ja hinnan.</w:t>
      </w:r>
    </w:p>
    <w:p>
      <w:r>
        <w:rPr>
          <w:b/>
        </w:rPr>
        <w:t xml:space="preserve">Esimerkki 3.111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halpa, kallis tai ilmainen. "Käyttäjä: "noise sil "Järjestelmä: "Minkälaista paikkaa etsit? Esimerkiksi kahvila tai ravintola.'Käyttäjä: 'noise im looking for a chinese take away'Järjestelmä: 'Etsitkö kahvilaa vai ravintolaa?'Käyttäjä: 'noise chinese take away'Järjestelmä: 'Etsitkö kahvilaa vai ravintolaa?'Käyttäjä: 'ravintola'Järjestelmä: 'Haluaisitko kiinalaista vai X-ruokaa?'Käyttäjä: 'kiinalainen take away'Järjestelmä: 'Haluaisitko kiinalaista vai X-ruokaa?'Käyttäjä: 'etsin ravintolaa'Järjestelmä: 'Haluaisitko kiinalaista vai X-ruokaa?'Käyttäjä: 'meluisa kiinalainen take away'Järjestelmä: 'Haluaisitko kiinalaista vai X-ruokaa?'Käyttäjä: 'kiinalainen'Järjestelmä: 'Minkälaista hintaluokkaa etsitte? Esimerkiksi kallis vai kohtuullinen.'Käyttäjä: 'kiitos näkemiin'</w:t>
      </w:r>
    </w:p>
    <w:p>
      <w:r>
        <w:rPr>
          <w:b/>
        </w:rPr>
        <w:t xml:space="preserve">Tulos</w:t>
      </w:r>
    </w:p>
    <w:p>
      <w:r>
        <w:t xml:space="preserve">Etsit kiinalaista noutoruokaravintolaa, ja sen pitäisi sijaita kaupungin keskusta-alueella. Haluat tietää paikan osoitteen ja postinumeron.</w:t>
      </w:r>
    </w:p>
    <w:p>
      <w:r>
        <w:rPr>
          <w:b/>
        </w:rPr>
        <w:t xml:space="preserve">Esimerkki 3.112</w:t>
      </w:r>
    </w:p>
    <w:p>
      <w:r>
        <w:t xml:space="preserve">Järjestelmä: "Kiitos, että soitit Cambridgen tiedotusjärjestelmään. Puhelunne nauhoitetaan tutkimustarkoituksiin. Saatat kysyä tietoja ruokapaikasta, kuten ravintolasta, pubista tai kahvilasta. Miten voin auttaa?" Käyttäjä: "Haluan löytää pohjoiseurooppalaisen ravintolan" Järjestelmä: "Polonia, joka tarjoilee pohjoiseurooppalaista ruokaa, on hyvä ravintola." Käyttäjä: "alueen puhelinnumero ja hinta" Järjestelmä: "Polonian puhelinnumero on 01223902138. Pääruokien hinta vaihtelee 1 punnasta 50 puntaan 50 ja 7 puntaan 50 välillä.'Käyttäjä: 'kiitos näkemiin'</w:t>
      </w:r>
    </w:p>
    <w:p>
      <w:r>
        <w:rPr>
          <w:b/>
        </w:rPr>
        <w:t xml:space="preserve">Tulos</w:t>
      </w:r>
    </w:p>
    <w:p>
      <w:r>
        <w:t xml:space="preserve">Haluat löytää pohjoiseurooppalaisen ravintolan. Et välitä hintaluokasta. Varmista, että saat puhelinnumeron ja hinnan.</w:t>
      </w:r>
    </w:p>
    <w:p>
      <w:r>
        <w:rPr>
          <w:b/>
        </w:rPr>
        <w:t xml:space="preserve">Esimerkki 3.113</w:t>
      </w:r>
    </w:p>
    <w:p>
      <w:r>
        <w:t xml:space="preserve">Järjestelmä: "Kiitos, että soitit Cambridgen tiedotusjärjestelmään. Puhelunne nauhoitetaan tutkimustarkoituksiin. Saatat kysyä tietoja ruokapaikasta, kuten ravintolasta, pubista tai kahvilasta. Miten voin auttaa?" Käyttäjä: "turkkilainen ravintola kohtalainen hintaluokka" Järjestelmä: "Minkälaista ruokaa haluatte? Esimerkiksi meksikolaista ja tex-meksikolaista, amerikkalaista tai fuusio-ravintolaa. "Käyttäjä: "turkkilainen "Järjestelmä: "Mikä kaupunginosa sinulla on mielessäsi?". Esimerkiksi jotain Newnhamin, Riversiden tai Romseyn alueella. "Käyttäjä: "i dont care "System: "196 Meze Bar on loistava ravintola, jossa tarjoillaan turkkilaista ruokaa. Se on kohtalaisessa hintaluokassa.'User: 'puhelinnumero'System: '196 Meze Barin puhelinnumero on 01223410519.'User: 'hinta'System: '196 Meze Bar on hyvä paikka. Pääruokien hinta vaihtelee 10 punnasta 12 puntaan 50 ja halvimman viinilasillisen hinta on 2 puntaa 90 ja cappuccinon hinta on 1 punta 80.'Käyttäjä: 'kiitos näkemiin'</w:t>
      </w:r>
    </w:p>
    <w:p>
      <w:r>
        <w:rPr>
          <w:b/>
        </w:rPr>
        <w:t xml:space="preserve">Tulos</w:t>
      </w:r>
    </w:p>
    <w:p>
      <w:r>
        <w:t xml:space="preserve">Haluat löytää turkkilaisen ravintolan, ja sen hinnan pitäisi olla kohtuullinen. Haluat tietää puhelinnumeron ja hinnan.</w:t>
      </w:r>
    </w:p>
    <w:p>
      <w:r>
        <w:rPr>
          <w:b/>
        </w:rPr>
        <w:t xml:space="preserve">Esimerkki 3.114</w:t>
      </w:r>
    </w:p>
    <w:p>
      <w:r>
        <w:t xml:space="preserve">Järjestelmä: "Kiitos, että soitit Cambridgen tiedotusjärjestelmään. Puhelunne nauhoitetaan tutkimustarkoituksiin. Saatat kysyä tietoja ruokapaikasta, kuten ravintolasta, pubista tai kahvilasta. Miten voin auttaa?" Käyttäjä: "käsittämätöntä pohjoiseurooppalaista edullisessa hintaluokassa" Järjestelmä: "Polonia, jossa tarjoillaan pohjoiseurooppalaista ruokaa, on loistava ravintola". Se on halpaa hintaluokkaa. "Käyttäjä: "mikä on osoite "Järjestelmä: "Polonia sijaitsee osoitteessa 231 Chesterton Road. Pääruokien hinnat vaihtelevat 1 punnasta 50 puntaan 50 ja 7 puntaan 50 välillä.'Käyttäjä: 'mikä on puhelinnumero'Järjestelmä: 'Polonian puhelinnumero on 01223902138.'Käyttäjä: 'mikä on hintaluokka'Järjestelmä: 'Polonia on halpaa hintaluokkaa.'Käyttäjä: 'ja mikä on postinumero'Järjestelmä: 'Polonia sijaitsee alueella, jonka postinumero on CB4 1AS.'Käyttäjä: 'kiitos, näkemiin'</w:t>
      </w:r>
    </w:p>
    <w:p>
      <w:r>
        <w:rPr>
          <w:b/>
        </w:rPr>
        <w:t xml:space="preserve">Tulos</w:t>
      </w:r>
    </w:p>
    <w:p>
      <w:r>
        <w:t xml:space="preserve">Haluat löytää pohjoiseurooppalaisen ravintolan, ja sen pitäisi olla edullinen. Haluat tietää paikan osoitteen, puhelinnumeron ja postinumeron.</w:t>
      </w:r>
    </w:p>
    <w:p>
      <w:r>
        <w:rPr>
          <w:b/>
        </w:rPr>
        <w:t xml:space="preserve">Esimerkki 3.115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"Anna minun vahvistaa. Etsit paikkaa, johon ei tarvitse maksaa sisäänpääsymaksua. "Käyttäjä: "mikä on itäaasialainen ravintola, joka on kohtuuhintainen "Järjestelmä: "Haluaisitko paikan, jossa on ilmainen vai kohtuullinen hintaluokka? "Käyttäjä: "kohtuullinen "Järjestelmä: "Little Seoul, joka tarjoilee itäaasialaista ruokaa, on hyvä ravintola. Se on kohtuuhintainen. "Käyttäjä: "Mikä on osoite "Järjestelmä: "Little Seoul sijaitsee osoitteessa 108 Regent Street. Pääruokien hinta vaihtelee 6 punnasta 90 puntaan 90.'Käyttäjä: 'mikä on osoite'Järjestelmä: 'Little Seoul sijaitsee osoitteessa 108 Regent Street.'Käyttäjä: 'mikä on puhelinnumero'Järjestelmä: 'Little Soulin puhelinnumero on 01223308681.'Käyttäjä: 'mikä on alue'Järjestelmä: 'Little Seoul sijaitsee kaupungin riverside-osassa.'Käyttäjä: 'kiitos näkemiin'</w:t>
      </w:r>
    </w:p>
    <w:p>
      <w:r>
        <w:rPr>
          <w:b/>
        </w:rPr>
        <w:t xml:space="preserve">Tulos</w:t>
      </w:r>
    </w:p>
    <w:p>
      <w:r>
        <w:t xml:space="preserve">Etsit itäaasialaista ravintolaa, ja sen pitäisi olla kohtuuhintainen. Varmista, että saat osoitteen, puhelinnumeron ja alueen.</w:t>
      </w:r>
    </w:p>
    <w:p>
      <w:r>
        <w:rPr>
          <w:b/>
        </w:rPr>
        <w:t xml:space="preserve">Esimerkki 3.116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"ei selvää "Järjestelmä: "Minkälaista hintaluokkaa etsit? Esimerkiksi ilmainen tai kohtuullinen.'Käyttäjä: 'kohtuullinen'Järjestelmä: 'Minkälaista ruokaa haluaisit? Esimerkiksi meksikolainen ja tex mex, ranskalainen tai kreikkalainen.'Käyttäjä: 'meksikolainen'Järjestelmä: 'Haluaisitko kasvisruokaa tai X-ruokaa?'Käyttäjä: 'ei'Järjestelmä: 'Haluaisitko kasvisruokaa tai X-ruokaa?'Käyttäjä: 'ei'Järjestelmä: 'Haluaisitko kasvisruokaa tai X-ruokaa?'Käyttäjä: 'kyllä'Järjestelmä: 'Haluaisitko kasvisruokaa tai X-ruokaa?'Käyttäjä: 'kasvisruokaa'System: 'The Rainbow Cafe on loistava ravintola, jossa tarjoillaan perinteistä ja kasvisruokaa, ja se on kohtuullisessa hintaluokassa.'Käyttäjä: 'amerikkalainen ravintola'System: 'The Rainbow Cafe, jossa tarjoillaan perinteistä ja kasvisruokaa, on erinomainen ravintola. Se on kohtalaisessa hintaluokassa. "Käyttäjä: 'puhelinnumero'Järjestelmä: 'Rainbow Cafen puhelinnumero on 01223321551.'Käyttäjä: 'taustamelu'Järjestelmä: 'Rainbow Cafe on erinomainen ravintola.'Käyttäjä: 'puhelinnumero'Järjestelmä: 'Rainbow Cafen puhelinnumero on 01223321551.'Käyttäjä: 'hinta'Järjestelmä: 'Rainbow Cafe on loistava ravintola.'Käyttäjä: 'hinta'Järjestelmä: 'Rainbow Cafe on loistava paikka. Pääruokien hinnat vaihtelevat 7 punnasta 95 puntaan 10 puntaan 95 ja cappuccinon hinta on 1 punta 75.'Käyttäjä: 'kiitos näkemiin'</w:t>
      </w:r>
    </w:p>
    <w:p>
      <w:r>
        <w:rPr>
          <w:b/>
        </w:rPr>
        <w:t xml:space="preserve">Tulos</w:t>
      </w:r>
    </w:p>
    <w:p>
      <w:r>
        <w:t xml:space="preserve">Haluat löytää amerikkalaisen ravintolan. Et välitä alueesta. Haluat tietää puhelinnumeron ja hinnan.</w:t>
      </w:r>
    </w:p>
    <w:p>
      <w:r>
        <w:rPr>
          <w:b/>
        </w:rPr>
        <w:t xml:space="preserve">Esimerkki 3.117</w:t>
      </w:r>
    </w:p>
    <w:p>
      <w:r>
        <w:t xml:space="preserve">Järjestelmä: "Kiitos, että soitit Cambridgen tiedotusjärjestelmään. Puhelunne nauhoitetaan tutkimustarkoituksiin. Saatat kysyä tietoja ruokapaikasta, kuten ravintolasta, pubista tai kahvilasta. Miten voin auttaa?" Käyttäjä: "etsin mannermaista ravintolaa" Järjestelmä: "Etsitkö pubia vai ravintolaa?" Käyttäjä: "mannermainen ravintola" Järjestelmä: "Millaista hintaluokkaa etsit?" Järjestelmä: "Millaista hintaluokkaa etsit? Esimerkiksi halpa tai ilmainen.'Käyttäjä: 'kallis'Järjestelmä: 'Millaista hintaluokkaa etsit? Esimerkiksi halpa.'Käyttäjä: 'kallis'Järjestelmä: 'Mitä kaupunginosaa ajattelet?' Käyttäjä: 'Kallis'Järjestelmä: 'Mitä kaupunginosaa ajattelet?' Käyttäjä: 'Kallis'. Esimerkiksi jotain Barnwellin, Castle Hillin tai Romseyn alueelta.'Käyttäjä: 'ei väliä'Järjestelmä: 'Alimentum, joka tarjoilee mannermaista ruokaa, on erinomainen ravintola. Se tarjoilee ranskalaista ruokaa ja on kalliissa hintaluokassa." Käyttäjä: "ah mikä on puhelinnumero ja alue?" Järjestelmä: "Alimentumin puhelinnumero on 01223413000." Käyttäjä: "ja mikä on alue?" Järjestelmä: "Alimentum on Addenbrooke's -kaupunginosassa." Käyttäjä: "kiitos, näkemiin.</w:t>
      </w:r>
    </w:p>
    <w:p>
      <w:r>
        <w:rPr>
          <w:b/>
        </w:rPr>
        <w:t xml:space="preserve">Tulos</w:t>
      </w:r>
    </w:p>
    <w:p>
      <w:r>
        <w:t xml:space="preserve">Etsit mannermaista ravintolaa, ja sen pitäisi olla kalliin hintaluokan ravintola. Varmista, että saat puhelinnumeron ja alueen.</w:t>
      </w:r>
    </w:p>
    <w:p>
      <w:r>
        <w:rPr>
          <w:b/>
        </w:rPr>
        <w:t xml:space="preserve">Esimerkki 3.118</w:t>
      </w:r>
    </w:p>
    <w:p>
      <w:r>
        <w:t xml:space="preserve">Järjestelmä: "Kiitos, että soitit Cambridgen tiedotusjärjestelmään. Puhelunne nauhoitetaan tutkimustarkoituksiin. Saatat kysyä tietoja ruokapaikasta, kuten ravintolasta, pubista tai kahvilasta. Miten voin auttaa?" Käyttäjä: "Kyllä, ravintola" Järjestelmä: "Millaista hintaluokkaa etsit?" Käyttäjä: "Kyllä, ravintola. Esimerkiksi halpa tai kohtuullinen. "Käyttäjä: "thai "Järjestelmä: "Anna minun vahvistaa. Etsitte thaimaalaista ravintolaa.'Käyttäjä: 'kyllä'Järjestelmä: 'Millaista hintaluokkaa etsitte? Esimerkiksi halpa, kallis tai kohtalainen.'Käyttäjä: 'i dont care'Järjestelmä: 'Millaista hintaluokkaa etsit? Esimerkiksi kallis tai ilmainen.'User: 'i dont care'System: 'Etsitkö jostain tietystä paikasta, joka on lähellä tiettyä tapahtumapaikkaa? Esimerkiksi Kettle's Yard, Michaelhouse Centre tai Old Schools.'Käyttäjä: 'toistan'Järjestelmä: 'Etsitkö paikkaa lähellä tiettyä tapahtumapaikkaa? Esimerkiksi All Saints Church, Botanic Gardens tai Williams Art and Antiques. "Käyttäjä: "ei "Järjestelmä: "The Wrestlers on loistava ravintola, jossa tarjoillaan thaimaalaista ruokaa. "Käyttäjä: "ei "Järjestelmä: "The Wrestlers on loistava ravintola, jossa tarjoillaan thaimaalaista ruokaa. "Käyttäjä: "osoite "Järjestelmä: "The Wrestlers, jossa tarjoillaan thaimaalaista ruokaa, on loistava ravintola".'Käyttäjä: 'osoite'System: 'The Wrestlers sijaitsee osoitteessa 337 Newmarket Road.'Käyttäjä: 'osoite'System: 'The Wrestlers on erinomainen ravintola.'Käyttäjä: 'puhelinnumero'System: 'The Wrestlersin puhelinnumero on 01223566554.'Käyttäjä: 'hinta'System: 'The Wrestlers on loistava paikka. Pääruokien hinnat vaihtelevat 8 punnasta 50 puntaan ja 9 puntaan 70 puntaan, ja halvimman oluen hinta on 3 puntaa 30.'User: 'price'System: 'The Wrestlers is a great venue. Pääruokien hinnat vaihtelevat 8 punnasta 50 puntaan ja 9 puntaan 70 puntaan, ja halvimman tuopin hinta on 3 puntaa 30 puntaa. "Käyttäjä: "kiitos, näkemiin</w:t>
      </w:r>
    </w:p>
    <w:p>
      <w:r>
        <w:rPr>
          <w:b/>
        </w:rPr>
        <w:t xml:space="preserve">Tulos</w:t>
      </w:r>
    </w:p>
    <w:p>
      <w:r>
        <w:t xml:space="preserve">Haluat löytää thaimaalaisen ravintolan. Et välitä hintaluokasta. Haluat tietää osoitteen ja hinnan.</w:t>
      </w:r>
    </w:p>
    <w:p>
      <w:r>
        <w:rPr>
          <w:b/>
        </w:rPr>
        <w:t xml:space="preserve">Esimerkki 3.119</w:t>
      </w:r>
    </w:p>
    <w:p>
      <w:r>
        <w:t xml:space="preserve">Järjestelmä: "Kiitos, että soitit Cambridgen tiedotusjärjestelmään. Puhelunne nauhoitetaan tutkimustarkoituksiin. Saatat kysyä tietoja ruokapaikasta, kuten ravintolasta, pubista tai kahvilasta. Miten voin auttaa?" Käyttäjä: "Etsin ravintolaa Fen Dittonista enkä välitä hintaluokasta." Järjestelmä: "Minkälaista hintaluokkaa etsit? Esimerkiksi kallista, ilmaista tai kohtuullista.'Käyttäjä: 'En välitä'Järjestelmä: 'Millaista paikkaa etsit? Esimerkiksi kahvila, pubi tai ravintola. "Käyttäjä: "ravintola "Järjestelmä: "Minkälaista ruokaa haluaisit?". Esimerkiksi kahvilaruokaa, lähi-itämaista ruokaa tai mereneläviä.'Käyttäjä: 'en välitä'Järjestelmä: 'Millainen kaupunginosa sinulla on mielessäsi? Esimerkiksi Castle Hill tai Cherry Hinton.'Käyttäjä: 'hoodington'Järjestelmä: 'Anna minun vahvistaa. Etsit tapahtumapaikkaa Trumpingtonin alueelta.'Käyttäjä: 'no im looking for a restaurant in hoodington'Järjestelmä: 'Let me confirm. Et välitä ruuasta ja etsit tapahtumapaikkaa." Käyttäjä: "Kiitos, näkemiin.</w:t>
      </w:r>
    </w:p>
    <w:p>
      <w:r>
        <w:rPr>
          <w:b/>
        </w:rPr>
        <w:t xml:space="preserve">Tulos</w:t>
      </w:r>
    </w:p>
    <w:p>
      <w:r>
        <w:t xml:space="preserve">Etsitkö ravintolaa kohteessa Fenditton. Et välitä hintaluokasta. Varmista, että saat osoitteen, puhelinnumeron ja postinumeron.</w:t>
      </w:r>
    </w:p>
    <w:p>
      <w:r>
        <w:rPr>
          <w:b/>
        </w:rPr>
        <w:t xml:space="preserve">Esimerkki 3.120</w:t>
      </w:r>
    </w:p>
    <w:p>
      <w:r>
        <w:t xml:space="preserve">Järjestelmä: "Kiitos, että soitit Cambridgen tiedotusjärjestelmään. Puhelunne nauhoitetaan tutkimustarkoituksiin. Saatat kysyä tietoja ruokapaikasta, kuten ravintolasta, pubista tai kahvilasta. Miten voin auttaa?" Käyttäjä: "Etsin ravintolaa." Järjestelmä: "Millaista hintaluokkaa etsit? Esimerkiksi halpa vai kohtuuhintainen.'Käyttäjä: 'new chesterton'Järjestelmä: 'Chestertonin kaupunginosassa sijaitseva Twenty-four on erinomainen ravintola.'Käyttäjä: 'onko se kohtuuhintainen'Järjestelmä: 'Chestertonin kaupunginosassa sijaitseva Twenty-four on erinomainen ravintola. Se on kohtuuhintainen. "Käyttäjä: 'mikä on osoite'Järjestelmä: 'Twenty-four sijaitsee osoitteessa 24 Cambridge Science Park, Milton Road.'Käyttäjä: 'mikä on puhelinnumero'Järjestelmä: 'Twenty-fourin puhelinnumero on 01223395800.'Käyttäjä: 'ja mikä on hinta'Järjestelmä: 'Twenty-four on erinomainen paikka. Pääruokien hinnat vaihtelevat 6 punnasta 15 puntaan.'Käyttäjä: 'sil'Järjestelmä: 'Twenty-four on loistava ravintola.'Käyttäjä: 'hinta'Järjestelmä: 'Twenty-four on erinomainen paikka. Pääruokien hinta vaihtelee 6 punnasta 15 puntaan.'Käyttäjä: 'kiitos näkemiin'</w:t>
      </w:r>
    </w:p>
    <w:p>
      <w:r>
        <w:rPr>
          <w:b/>
        </w:rPr>
        <w:t xml:space="preserve">Tulos</w:t>
      </w:r>
    </w:p>
    <w:p>
      <w:r>
        <w:t xml:space="preserve">Etsit kohtuuhintaista ravintolaa, ja sen pitäisi sijaita New Chestertonin alueella. Haluat tietää osoitteen, puhelinnumeron ja hinnan.</w:t>
      </w:r>
    </w:p>
    <w:p>
      <w:r>
        <w:rPr>
          <w:b/>
        </w:rPr>
        <w:t xml:space="preserve">Esimerkki 3.121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a contemporary restaurant that is free "Järjestelmä: "The Michaelhouse Centre, joka tarjoilee nykyaikaista ruokaa, on erinomainen ravintola." Järjestelmä: "The Michaelhouse Centre, joka tarjoilee nykyaikaista ruokaa, on erinomainen ravintola. Se ei peri sisäänpääsymaksua. "Käyttäjä: "mikä on osoite puhelinnumero ja alue "Järjestelmä: "Michaelhouse Centre sijaitsee Michaelhouse, Trinity Streetillä ja sen puhelinnumero on 01223309147. "Käyttäjä: "mikä on alue "Järjestelmä: "Michaelhouse Centre sijaitsee kaupungin keskiosassa. "Käyttäjä: "kiitos näkemiin".</w:t>
      </w:r>
    </w:p>
    <w:p>
      <w:r>
        <w:rPr>
          <w:b/>
        </w:rPr>
        <w:t xml:space="preserve">Tulos</w:t>
      </w:r>
    </w:p>
    <w:p>
      <w:r>
        <w:t xml:space="preserve">Haluat löytää nykyaikaisen ravintolan, ja sen pitäisi olla ilmainen. Varmista, että saat osoitteen, puhelinnumeron ja alueen.</w:t>
      </w:r>
    </w:p>
    <w:p>
      <w:r>
        <w:rPr>
          <w:b/>
        </w:rPr>
        <w:t xml:space="preserve">Esimerkki 3.122</w:t>
      </w:r>
    </w:p>
    <w:p>
      <w:r>
        <w:t xml:space="preserve">Järjestelmä: "Kiitos, että soitit Cambridgen tiedotusjärjestelmään. Puhelunne nauhoitetaan tutkimustarkoituksiin. Saatat kysyä tietoja ruokapaikasta, kuten ravintolasta, pubista tai kahvilasta. Miten voin auttaa?" Käyttäjä: "Järjestelmä" Järjestelmä: "Etsitkö paikkaa, jossa on televisio?" Käyttäjä: "Järjestelmän loppuääni ei, etsin kalaravintolaa" Järjestelmä: "Millaista hintaluokkaa etsit?" Järjestelmä: "Millaista hintaluokkaa etsit? Esimerkiksi halpa, kallis vai ilmainen. "Käyttäjä: 'system'System: 'Etsitkö paikkaa, jossa saa olla lapsia?'Käyttäjä: 'kalliin ravintolan system audio simultaanisesti'System: 'Haluaisitko muita vai oikeita lapsia?'Käyttäjä: 'ei'System: 'Haluaisitko oikeita lapsia vai etkö välitä?'Käyttäjä: 'ja kalliin mereneläväravintolan system audio simultaanisesti'System: 'Loch Fyne, joka tarjoilee mereneläviä, on hyvä ravintola. Se on kalliissa hintaluokassa. "Käyttäjä: "en välitä "Järjestelmä: "Loch Fyne, joka tarjoilee mereneläviä, on loistava ravintola. Se on kalliissa hintaluokassa. "Käyttäjä: "kiitos "Järjestelmä: "Voinko auttaa vielä jotenkin? "Käyttäjä: "Järjestelmä kiitos näkemiin</w:t>
      </w:r>
    </w:p>
    <w:p>
      <w:r>
        <w:rPr>
          <w:b/>
        </w:rPr>
        <w:t xml:space="preserve">Tulos</w:t>
      </w:r>
    </w:p>
    <w:p>
      <w:r>
        <w:t xml:space="preserve">Etsit meriruokaravintolaa, ja sen pitäisi olla hinnaltaan kallis. Haluat tietää osoitteen, puhelinnumeron ja alueen.</w:t>
      </w:r>
    </w:p>
    <w:p>
      <w:r>
        <w:rPr>
          <w:b/>
        </w:rPr>
        <w:t xml:space="preserve">Esimerkki 3.123</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kallista tai kohtuullista. "Käyttäjä: "taustamelu "Järjestelmä: "Millaista paikkaa etsit? Esimerkiksi kahvila tai pubi.'Käyttäjä: 'taustamelu'Järjestelmä: 'Millaista paikkaa etsit? Esimerkiksi kahvila tai pubi.'Käyttäjä: 'halpa'Järjestelmä: 'Millaista paikkaa etsit? Esimerkiksi pubi.'Käyttäjä: 'kiinalainen'Järjestelmä: 'Etsitkö kahvilaa vai ravintolaa?'Käyttäjä: 'kiinalainen'Järjestelmä: 'Etsitkö kahvilaa vai ravintolaa?'Käyttäjä: 'ravintola'Järjestelmä: 'Etsitkö jostain tietyn paikan läheltä? Esimerkiksi Artworks, Book and Print Gallery tai Saint Barnabas Press Gallery.'Käyttäjä: 'restaurant'Järjestelmä: 'Etsitkö paikkaa tietyn paikan läheltä? Esimerkiksi Cafe Jello, Book and Print Gallery tai Saint Barnabas Press Gallery.'User: 'no'System: 'HK Fusion, joka tarjoilee kiinalaista ruokaa, on hyvä ravintola. Se on halpaa hintaluokkaa. "Käyttäjä: 'no'System: "HK Fusion, joka tarjoilee kiinalaista ruokaa, on erinomainen ravintola. Se on halpaa hintaluokkaa.'Käyttäjä: 'taustamelu'Järjestelmä: 'HK Fusion, joka tarjoilee kiinalaista ruokaa, on erinomainen ravintola. Se kuuluu halpaan hintaluokkaan.'Käyttäjä: 'numero'Järjestelmä: 'HK Fusionin puhelinnumero on 01223355909.'Käyttäjä: 'numero'Järjestelmä: 'HK Fusion on erinomainen ravintola.'Käyttäjä: 'osoite'Järjestelmä: 'HK Fusion sijaitsee osoitteessa 21 Burleigh Street.'Käyttäjä: 'osoite'Järjestelmä: 'HK Fusion sijaitsee osoitteessa 21 Burleigh Street.'Käyttäjä: 'osoite'Järjestelmä: 'HK Fusion sijaitsee osoitteessa 21 Burleigh Street.'Käyttäjä: 'kiitos näkemiin'</w:t>
      </w:r>
    </w:p>
    <w:p>
      <w:r>
        <w:rPr>
          <w:b/>
        </w:rPr>
        <w:t xml:space="preserve">Tulos</w:t>
      </w:r>
    </w:p>
    <w:p>
      <w:r>
        <w:t xml:space="preserve">Etsit kiinalaista noutoruokaravintolaa, ja sen pitäisi olla halpa. Haluat tietää paikan puhelinnumeron ja hinnan.</w:t>
      </w:r>
    </w:p>
    <w:p>
      <w:r>
        <w:rPr>
          <w:b/>
        </w:rPr>
        <w:t xml:space="preserve">Esimerkki 3.124</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enkä välitä hintaluokasta." Järjestelmä: "Minkälaista hintaluokkaa etsit? Esimerkiksi kallista, ilmaista tai kohtuullista.'Käyttäjä: 'En välitä hintaluokasta'Järjestelmä: 'Millaista paikkaa etsit? Esimerkiksi pubi. "Käyttäjä: "etsin pubia, jossa on internetyhteys "Järjestelmä: "The Bakers on loistava pubi, jossa on internetyhteys. "Käyttäjä: "mikä on osoite ja postinumero "Järjestelmä: "The Bakers, joka sijaitsee alueella, jonka postinumero on CB1 1BG, sijaitsee osoitteessa 176 East Road. Pääruokien hinnat vaihtelevat 6 punnasta 8 puntaan 49 puntaan ja halvimman tuopin oluen hinta on 2 puntaa 25." Käyttäjä: "kiitos näkemiin</w:t>
      </w:r>
    </w:p>
    <w:p>
      <w:r>
        <w:rPr>
          <w:b/>
        </w:rPr>
        <w:t xml:space="preserve">Tulos</w:t>
      </w:r>
    </w:p>
    <w:p>
      <w:r>
        <w:t xml:space="preserve">Etsit pubia, ja siinä pitäisi olla internet-yhteys. Et välitä hintaluokasta. Haluat tietää osoitteen ja postinumeron.</w:t>
      </w:r>
    </w:p>
    <w:p>
      <w:r>
        <w:rPr>
          <w:b/>
        </w:rPr>
        <w:t xml:space="preserve">Esimerkki 3.125</w:t>
      </w:r>
    </w:p>
    <w:p>
      <w:r>
        <w:t xml:space="preserve">Järjestelmä: "Kiitos, että soitit Cambridgen tiedotusjärjestelmään. Puhelunne nauhoitetaan tutkimustarkoituksiin. Saatat kysyä tietoja ruokapaikasta, kuten ravintolasta, pubista tai kahvilasta. Miten voin auttaa?" Käyttäjä: "Haluaisin löytää ravintolan Barnwellissa." Järjestelmä: "The Wheatsheaf on erinomainen ravintola ja se sijaitsee Barnwellin kaupunginosassa." Käyttäjä: "Entä hinta?" Järjestelmä: "The Wheatsheaf on erinomainen paikka. Pääruokien hinnat vaihtelevat 4 punnasta 13 puntaan ja halvimman tuopin oluen hinta on 2 puntaa 65." Käyttäjä: "mikä on puhelinnumero? "Järjestelmä: "Wheatsheafin puhelinnumero on 01223812196." Käyttäjä: "minkälaista ruokaa? "Järjestelmä: "The Wheatsheafissa tarjoillaan perinteistä ruokaa." Käyttäjä: "kiitos, näkemiin.</w:t>
      </w:r>
    </w:p>
    <w:p>
      <w:r>
        <w:rPr>
          <w:b/>
        </w:rPr>
        <w:t xml:space="preserve">Tulos</w:t>
      </w:r>
    </w:p>
    <w:p>
      <w:r>
        <w:t xml:space="preserve">Haluat löytää ravintolan Barnwellissa. Et välitä hintaluokasta. Varmista, että saat puhelinnumeron ja ruokalajin.</w:t>
      </w:r>
    </w:p>
    <w:p>
      <w:r>
        <w:rPr>
          <w:b/>
        </w:rPr>
        <w:t xml:space="preserve">Esimerkki 3.126</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pubia. "Käyttäjä: "etsin kohtuuhintaista ravintolaa "Järjestelmä: "Millaista paikkaa etsit? Esimerkiksi kahvilaa, pubia tai ravintolaa. "Käyttäjä: "Sen pitäisi olla Kings Hedgesin alueella. "Järjestelmä: "Anna minun vahvistaa. Etsitte King's Hedgesin alueella sijaitsevaa tapahtumapaikkaa.'Käyttäjä: 'kyllä'Järjestelmä: 'The Ranch sijaitsee King's Hedgesin kaupunginosassa ja on kohtalaisen hintainen.'Käyttäjä: 'mikä on puhelinnumero ja hinta'Järjestelmä: 'The Ranchin puhelinnumero on 01223322772. Pääruokien hinta vaihtelee 6 punnasta 12 puntaan 50.'Käyttäjä: 'kiitos näkemiin'</w:t>
      </w:r>
    </w:p>
    <w:p>
      <w:r>
        <w:rPr>
          <w:b/>
        </w:rPr>
        <w:t xml:space="preserve">Tulos</w:t>
      </w:r>
    </w:p>
    <w:p>
      <w:r>
        <w:t xml:space="preserve">Etsit kohtuuhintaista ravintolaa, ja sen pitäisi sijaita Kings Hedgesin alueella. Varmista, että saat puhelinnumeron ja hinnan.</w:t>
      </w:r>
    </w:p>
    <w:p>
      <w:r>
        <w:rPr>
          <w:b/>
        </w:rPr>
        <w:t xml:space="preserve">Esimerkki 3.127</w:t>
      </w:r>
    </w:p>
    <w:p>
      <w:r>
        <w:t xml:space="preserve">Järjestelmä: "Kiitos, että soitit Cambridgen tiedotusjärjestelmään. Puhelunne nauhoitetaan tutkimustarkoituksiin. Saatat kysyä tietoja ruokapaikasta, kuten ravintolasta, pubista tai kahvilasta. Miten voin auttaa?" Käyttäjä: "Haluan löytää ravintolan Kings Hedgesistä." Järjestelmä: "The Ranch sijaitsee King's Hedgesin kaupunginosassa." Käyttäjä: "Ja hintaluokka voi olla mikä tahansa, mitä en tiedä." Järjestelmä: "The Ranch on erinomainen paikka. Pääruokien hinta vaihtelee 6 punnasta 12 puntaan 50.'Käyttäjä: 'haluan tietää osoitteen ja postinumeron'Järjestelmä: 'The Ranch sijaitsee osoitteessa 100 Histon Road ja se on alueella, jonka postinumero on CB4 3JP.'Käyttäjä: 'kiitos näkemiin'</w:t>
      </w:r>
    </w:p>
    <w:p>
      <w:r>
        <w:rPr>
          <w:b/>
        </w:rPr>
        <w:t xml:space="preserve">Tulos</w:t>
      </w:r>
    </w:p>
    <w:p>
      <w:r>
        <w:t xml:space="preserve">Haluat löytää ravintolan Kings Hedgesistä. Et välitä hintaluokasta. Haluat tietää osoitteen ja postinumeron.</w:t>
      </w:r>
    </w:p>
    <w:p>
      <w:r>
        <w:rPr>
          <w:b/>
        </w:rPr>
        <w:t xml:space="preserve">Esimerkki 3.128</w:t>
      </w:r>
    </w:p>
    <w:p>
      <w:r>
        <w:t xml:space="preserve">Järjestelmä: "Kiitos, että soitit Cambridgen tiedotusjärjestelmään. Puhelunne nauhoitetaan tutkimustarkoituksiin. Saatat kysyä tietoja ruokapaikasta, kuten ravintolasta, pubista tai kahvilasta. Miten voin auttaa?" Käyttäjä: "Kyllä, etsin kahvila-ravintolaa." Järjestelmä: "Millaista hintaluokkaa etsit? Esimerkiksi halpaa, kallista tai kohtuullista.'Käyttäjä: 'Ei sillä ole väliä'Järjestelmä: 'Mitä kaupunginosaa ajattelet? Esimerkiksi jotain Barnwellin, Cherry Hintonin tai King's Hedgesin alueelta.'Käyttäjä: 'im looking for a cafe food restaurant'Järjestelmä: 'What part of town do you have in mind? Esimerkiksi jotain Addenbrooken, Barnwellin tai Newnhamin alueelta. "Käyttäjä: "En välitä hinnasta "Järjestelmä: "Etsitkö jotain tiettyä paikkaa lähellä?". Esimerkiksi All Saints Church, Churchill College tai Old Schools. "Käyttäjä: "sillä ei ole väliä "Järjestelmä: "Carringtons on loistava kahvila ja erinomainen ravintola, jossa tarjoillaan kahvilaruokaa ja englantilaista ruokaa. "Käyttäjä: "saisinko osoitteen "Järjestelmä: "Carringtons sijaitsee osoitteessa 23 Market Street. Pääruokien hinnat vaihtelevat 4 punnasta 25 puntaan 6 puntaan 25 ja cappuccinon hinta on 1 punta 95." Käyttäjä: "noise sil" Järjestelmä: "Carringtons on erinomainen ravintola." Käyttäjä: "Saanko osoitteen, kiitos?" Järjestelmä: "Carringtons sijaitsee osoitteessa 23 Market Street." Käyttäjä: "Saanko alueen?" Järjestelmä: "Carringtons sijaitsee kaupungin keskustassa." Käyttäjä: "noise kiitos näkemiin".</w:t>
      </w:r>
    </w:p>
    <w:p>
      <w:r>
        <w:rPr>
          <w:b/>
        </w:rPr>
        <w:t xml:space="preserve">Tulos</w:t>
      </w:r>
    </w:p>
    <w:p>
      <w:r>
        <w:t xml:space="preserve">Haluat löytää kahvilaravintolan. Et välitä hintaluokasta. Haluat tietää osoitteen ja alueen.</w:t>
      </w:r>
    </w:p>
    <w:p>
      <w:r>
        <w:rPr>
          <w:b/>
        </w:rPr>
        <w:t xml:space="preserve">Esimerkki 3.129</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kallis. "Käyttäjä: "i dont care "Järjestelmä: "Millaista paikkaa etsit? Esimerkiksi kahvila, pubi tai ravintola.'Käyttäjä: 'ravintola'Järjestelmä: 'Minkälaista ruokaa haluatte? Esimerkiksi kiinalaista, mereneläviä tai turkkilaista.'Käyttäjä: 'i dont care'Järjestelmä: 'Millainen kaupunginosa sinulla on mielessäsi? Esimerkiksi jotain keskustan, Newnhamin tai Romseyn alueelta.'Käyttäjä: 'i dont ca fen ditton'Järjestelmä: 'Etsitkö paikkaa, joka on lähellä tiettyä tapahtumapaikkaa? Esimerkiksi Artspace, Lamma's Land tai Sidney Sussex College. "Käyttäjä: "fen ditton "Järjestelmä: "Anna minun vahvistaa. Et välitä ruoasta ja etsit tapahtumapaikkaa. "Käyttäjä: "kyllä "Järjestelmä: "Mikä kaupunginosa sinulla on mielessäsi? Esimerkiksi jotain Barnwellin, keskustan tai Romseyn alueelta. "Käyttäjä: "fen ditton "Järjestelmä: "Vahvistan asian. Et välitä ruoasta ja etsit tapahtumapaikkaa. "Käyttäjä: "kyllä "Järjestelmä: "Etsitkö pubia vai ravintolaa? "Käyttäjä: "ravintola "Järjestelmä: "Blue Spice on erinomainen ravintola.'Käyttäjä: 'osoite'Järjestelmä: 'Blue Spice sijaitsee osoitteessa Unit F1, Cambridge Leisure Park, Clifton Way ja olen pahoillani, mutta sen sijainnista ei ole tietoa.'Käyttäjä: 'puhelinnumero'Järjestelmä: 'Blue Spicen puhelinnumero on 01223413337.'Käyttäjä: 'postinumero'Järjestelmä: 'Blue Spice sijaitsee alueella, jonka postinumero on CB1 7DY.'Käyttäjä: 'kiitos, näkemiin'</w:t>
      </w:r>
    </w:p>
    <w:p>
      <w:r>
        <w:rPr>
          <w:b/>
        </w:rPr>
        <w:t xml:space="preserve">Tulos</w:t>
      </w:r>
    </w:p>
    <w:p>
      <w:r>
        <w:t xml:space="preserve">Etsitkö ravintolaa kohteessa Fenditton. Et välitä hintaluokasta. Haluat tietää paikan osoitteen, puhelinnumeron ja postinumeron.</w:t>
      </w:r>
    </w:p>
    <w:p>
      <w:r>
        <w:rPr>
          <w:b/>
        </w:rPr>
        <w:t xml:space="preserve">Esimerkki 3.130</w:t>
      </w:r>
    </w:p>
    <w:p>
      <w:r>
        <w:t xml:space="preserve">Järjestelmä: "Kiitos, että soitit Cambridgen tiedotusjärjestelmään. Puhelunne nauhoitetaan tutkimustarkoituksiin. Saatat kysyä tietoja ruokapaikasta, kuten ravintolasta, pubista tai kahvilasta. Miten voin auttaa?" Käyttäjä: "taustahälyä" Järjestelmä: "Voinko auttaa teitä muussa?" Käyttäjä: "meksikolainen tex mex -ravintola" Järjestelmä: "Millaista hintaluokkaa etsitte?" Järjestelmä: "Millaista hintaluokkaa etsitte? Esimerkiksi kohtalainen.'Käyttäjä: 'mikä tahansa hinta mikä tahansa alue'Järjestelmä: 'Millaista hintaluokkaa etsit? Esimerkiksi halpa tai ilmainen.'Käyttäjä: 'mikä tahansa hinta'Järjestelmä: 'Millaista hintaluokkaa etsit? Esimerkiksi halpa tai kohtuullinen.'User: 'mikä tahansa hinta'System: 'Millaista hinta-aluetta etsit? Esimerkiksi halpa, kallis tai kohtalainen.'Käyttäjä: 'halpa'Järjestelmä: 'Halpaan hintaluokkaan ei kuulu yhtään meksikolaista ja tex mex -ruokaa tarjoavaa ravintolaa.'Käyttäjä: 'kohtalainen'Järjestelmä: 'Kohtalaiseen hintaluokkaan ei kuulu yhtään meksikolaista ja tex mex -ruokaa tarjoavaa ravintolaa.'Käyttäjä: 'mikä tahansa hinta'Järjestelmä: 'Haluaisitko meksikolaista ja tex mex -ruokaa vai etkö välitä?'Käyttäjä: 'meksikolaista tex mex -ruokaa, kiitos'Järjestelmä: 'Ei ole olemassa ravintolaa, jossa tarjoiltaisiin meksikolaista ja tex mex -ruokaa kohtuullisessa hintaluokassa.'Käyttäjä: 'kallis'Järjestelmä: 'Haluaisitko kalliin tai kohtuullisen hintaluokan paikan?'Käyttäjä: 'kyllä'Järjestelmä: 'Haluaisitko kalliin tai kohtuullisen hintaluokan paikan?'Käyttäjä: 'kyllä'Järjestelmä: 'Haluaisitko kalliin tai kohtuullisen hintaluokan paikan?'Käyttäjä: 'kyllä'Järjestelmä: 'Haluaisitko kalliin tai kohtuullisen hintaluokan paikan?'Käyttäjä: 'Kyllä'Järjestelmä: 'Kiitos, näkemiin'</w:t>
      </w:r>
    </w:p>
    <w:p>
      <w:r>
        <w:rPr>
          <w:b/>
        </w:rPr>
        <w:t xml:space="preserve">Tulos</w:t>
      </w:r>
    </w:p>
    <w:p>
      <w:r>
        <w:t xml:space="preserve">Haluat löytää meksikolaisen/Tex-Mex-ravintolan. Et välitä hintaluokasta. Haluat tietää paikan puhelinnumeron ja postinumeron.</w:t>
      </w:r>
    </w:p>
    <w:p>
      <w:r>
        <w:rPr>
          <w:b/>
        </w:rPr>
        <w:t xml:space="preserve">Esimerkki 3.131</w:t>
      </w:r>
    </w:p>
    <w:p>
      <w:r>
        <w:t xml:space="preserve">Järjestelmä: "Kiitos, että soitit Cambridgen tiedotusjärjestelmään. Puhelunne nauhoitetaan tutkimustarkoituksiin. Saatat kysyä tietoja ruokapaikasta, kuten ravintolasta, pubista tai kahvilasta. Miten voin auttaa?" Käyttäjä: "Etsin perinteistä ravintolaa Barnwellin alueella" Järjestelmä: "The Wheatsheaf, joka sijaitsee Barnwellin kaupunginosassa, on erinomainen ravintola. Se tarjoilee perinteistä ruokaa. "Käyttäjä: "Mikä on osoite ja puhelinnumero? "Järjestelmä: "The Wheatsheaf sijaitsee Stow Roadilla, Stow-Cum-Quy, ja sen puhelinnumero on 01223812196. "Käyttäjä: "Kiitos, näkemiin.</w:t>
      </w:r>
    </w:p>
    <w:p>
      <w:r>
        <w:rPr>
          <w:b/>
        </w:rPr>
        <w:t xml:space="preserve">Tulos</w:t>
      </w:r>
    </w:p>
    <w:p>
      <w:r>
        <w:t xml:space="preserve">Haluat löytää perinteisen ravintolan, ja sen pitäisi sijaita Barnwellin alueella. Haluat tietää osoitteen ja puhelinnumeron.</w:t>
      </w:r>
    </w:p>
    <w:p>
      <w:r>
        <w:rPr>
          <w:b/>
        </w:rPr>
        <w:t xml:space="preserve">Esimerkki 3.132</w:t>
      </w:r>
    </w:p>
    <w:p>
      <w:r>
        <w:t xml:space="preserve">Järjestelmä: "Kiitos, että soitit Cambridgen tiedotusjärjestelmään. Puhelunne nauhoitetaan tutkimustarkoituksiin. Saatat kysyä tietoja ruokapaikasta, kuten ravintolasta, pubista tai kahvilasta. Miten voin auttaa?" Käyttäjä: "Etsin ravintolaa Newnhamin alueelta" Järjestelmä: "The Red Bull on erinomainen ravintola. Se on Newnhamin kaupunginosassa. "Käyttäjä: "Mikä on punaisen härän hintaluokka? "Järjestelmä: "Red Bull on kohtuullisessa hintaluokassa. "Käyttäjä: "Ja millaista ruokaa Red Bull tarjoilee? "Järjestelmä: "Red Bull tarjoilee italialaista ruokaa. "Käyttäjä: "Okei, se kuulostaa hyvältä, menen sinne... mikä on punaisen härän osoite ja puhelinnumero? "Järjestelmä: "Red Bull on osoitteessa 11 Barton Road, Newnham ja sen puhelinnumero on 01223902124. "Käyttäjä: "Kiitos, näkemiin".</w:t>
      </w:r>
    </w:p>
    <w:p>
      <w:r>
        <w:rPr>
          <w:b/>
        </w:rPr>
        <w:t xml:space="preserve">Tulos</w:t>
      </w:r>
    </w:p>
    <w:p>
      <w:r>
        <w:t xml:space="preserve">Etsit kohtuuhintaista ravintolaa, ja sen pitäisi sijaita Newnhamin alueella. Haluat tietää osoitteen, puhelinnumeron ja ruokatyypin.</w:t>
      </w:r>
    </w:p>
    <w:p>
      <w:r>
        <w:rPr>
          <w:b/>
        </w:rPr>
        <w:t xml:space="preserve">Esimerkki 3.133</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Riverside-alueelta" Järjestelmä: "Millaista hintaluokkaa etsit? Esimerkiksi kallista, ilmaista tai kohtuullista.'Käyttäjä: 'kohtuullista'Järjestelmä: 'Mai Thai on hyvä ravintola ja se sijaitsee kaupungin riverside-osassa. Tämä thaimaalaista ruokaa tarjoava paikka kuuluu kohtalaiseen hintaluokkaan. "Käyttäjä: "mikä on osoite "Järjestelmä: "Mai Thai on osoitteessa Hobbs Pavilion, Park Terrace. "Käyttäjä: "kiitos, näkemiin</w:t>
      </w:r>
    </w:p>
    <w:p>
      <w:r>
        <w:rPr>
          <w:b/>
        </w:rPr>
        <w:t xml:space="preserve">Tulos</w:t>
      </w:r>
    </w:p>
    <w:p>
      <w:r>
        <w:t xml:space="preserve">Etsit thaimaalaista ravintolaa, ja sen pitäisi sijaita jokiranta-alueella. Varmista, että saat paikan osoitteen ja hinnan.</w:t>
      </w:r>
    </w:p>
    <w:p>
      <w:r>
        <w:rPr>
          <w:b/>
        </w:rPr>
        <w:t xml:space="preserve">Esimerkki 3.134</w:t>
      </w:r>
    </w:p>
    <w:p>
      <w:r>
        <w:t xml:space="preserve">Järjestelmä: "Kiitos, että soitit Cambridgen tiedotusjärjestelmään. Puhelunne nauhoitetaan tutkimustarkoituksiin. Saatat kysyä tietoja ruokapaikasta, kuten ravintolasta, pubista tai kahvilasta. Miten voin auttaa?" Käyttäjä: "Kyllä, etsin turkkilaista ravintolaa kohtuullisessa hintaluokassa." Järjestelmä: "Mikä kaupunginosa sinulla on mielessäsi?" Käyttäjä: "Mikä kaupunginosa sinulla on mielessäsi? Esimerkiksi jotain Castle Hillin, Girtonin tai New Chestertonin alueelta. "Käyttäjä: "Ei kiinnosta "Järjestelmä: "196 Meze Bar, joka tarjoilee turkkilaista ruokaa, on loistava ravintola." Käyttäjä: "Ei kiinnosta "Järjestelmä: "196 Meze Bar, joka tarjoilee turkkilaista ruokaa, on loistava ravintola. Se on kohtuullisessa hintaluokassa. "Käyttäjä: 'mikä on puhelinnumero'Järjestelmä: '196 Meze Barin puhelinnumero on 01223410519.'Käyttäjä: 'mikä on postinumero'Järjestelmä: '196 Meze Bar sijaitsee alueella, jonka postinumero on CB1 3NF.'Käyttäjä: 'kiitos näkemiin'</w:t>
      </w:r>
    </w:p>
    <w:p>
      <w:r>
        <w:rPr>
          <w:b/>
        </w:rPr>
        <w:t xml:space="preserve">Tulos</w:t>
      </w:r>
    </w:p>
    <w:p>
      <w:r>
        <w:t xml:space="preserve">Haluat löytää turkkilaisen ravintolan, ja sen hinnan pitäisi olla kohtuullinen. Varmista, että saat paikan puhelinnumeron ja postinumeron.</w:t>
      </w:r>
    </w:p>
    <w:p>
      <w:r>
        <w:rPr>
          <w:b/>
        </w:rPr>
        <w:t xml:space="preserve">Esimerkki 3.135</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jonka hintaluokan pitäisi olla kohtuullinen." Järjestelmä: "Mikä kaupunginosa sinulla on mielessäsi?" Käyttäjä: "Missä päin kaupunkia? Esimerkiksi jotain Castle Hillin, Newnhamin tai jokirannan alueelta. "Käyttäjä: "Ei sillä ole väliä "Järjestelmä: "Etsitkö jotain tiettyä paikkaa lähellä?". Esimerkiksi Artworks, Tekniikan museo tai Milton Country Park. "Käyttäjä: "ei ymmärrä "Järjestelmä: "Mikä kaupunginosa sinulla on mielessäsi?". Esimerkiksi jotakin Addenbrooke's, Girton tai Trumpingtonin alueella. "Käyttäjä: "Ei sillä ole väliä "Järjestelmä: "Mikä kaupunginosa sinulla on mielessäsi?". Esimerkiksi jotain Addenbrooken, Fen Dittonin tai Newnhamin alueelta." Käyttäjä: "ei ymmärrä" Järjestelmä: "Mikä kaupunginosa sinulla on mielessäsi". Esimerkiksi jotakin Addenbrooke's-, Chesterton- tai Romsey-alueella. "Käyttäjä: "Ei sillä ole väliä "Järjestelmä: "Bangkok City, joka tarjoilee thaimaalaista ruokaa, on erinomainen ravintola. Se on kohtuullisessa hintaluokassa. "Käyttäjä: "ah mikä on paikan puhelinnumero ja alue "Järjestelmä: "Bangkok Cityn puhelinnumero on 01223354382. "Käyttäjä: "ja paikan alue "Järjestelmä: "Bangkok City on erinomainen ravintola. "Käyttäjä: "mikä alue "Järjestelmä: "Bangkok City on kaupungin keskiosassa. "Käyttäjä: "kiitos näkemiin".</w:t>
      </w:r>
    </w:p>
    <w:p>
      <w:r>
        <w:rPr>
          <w:b/>
        </w:rPr>
        <w:t xml:space="preserve">Tulos</w:t>
      </w:r>
    </w:p>
    <w:p>
      <w:r>
        <w:t xml:space="preserve">Etsit thaimaalaista ravintolaa, ja sen pitäisi olla kohtuuhintainen. Haluat tietää paikan puhelinnumeron ja alueen.</w:t>
      </w:r>
    </w:p>
    <w:p>
      <w:r>
        <w:rPr>
          <w:b/>
        </w:rPr>
        <w:t xml:space="preserve">Esimerkki 3.136</w:t>
      </w:r>
    </w:p>
    <w:p>
      <w:r>
        <w:t xml:space="preserve">Järjestelmä: "Kiitos, että soitit Cambridgen tiedotusjärjestelmään. Puhelunne nauhoitetaan tutkimustarkoituksiin. Saatat kysyä tietoja ruokapaikasta, kuten ravintolasta, pubista tai kahvilasta. Miten voin auttaa?" Käyttäjä: "Hei, etsin vapaata ravintolaa." Järjestelmä: "Mitä kaupunginosaa tarkoitat?" Käyttäjä: "Missä päin kaupunkia? Esimerkiksi keskustaa tai King's Hedgesiä.'Käyttäjä: 'ööh keskustan alue'Järjestelmä: 'Etsitkö paikkaa tietyn tapahtumapaikan läheltä?' Järjestelmä: 'Etsitkö jotain tiettyä paikkaa? Esimerkiksi Cherry Hinton Water Play, Christ's College tai Queens' College. "Käyttäjä: "Luulen, että mikä tahansa paikka käy "Järjestelmä: "Voinko auttaa sinua muussa? "Käyttäjä: "Joo, saanko ilmaisen ravintolan "Järjestelmä: "Minkälaista ruokaa haluaisit?". Esimerkiksi amerikkalainen, intialainen tai välimerellinen.'Käyttäjä: 'kaupungin keskustan alueella'Järjestelmä: 'Etsitkö jotain tiettyä paikkaa lähellä? Esimerkiksi Milton Country Park, The Fitzwilliam Museum tai Trinity College.'Käyttäjä: 'uh ch expensive'Järjestelmä: 'Minkälaista ruokaa haluaisit? Esimerkiksi: Kahvilaruokaa, kiinalaista tai italialaista. "Käyttäjä: "käsittämätön "Järjestelmä: "Minkälaista ruokaa haluaisit? Esimerkiksi intialaista, välimerellistä tai perinteistä.'Käyttäjä: 'kiinalaista ruokaa'Järjestelmä: 'Ei ole kiinalaista ruokaa tarjoavaa ravintolaa, joka tarjoaa palveluja ilmaiseksi.'Käyttäjä: 'käsittämätöntä'Järjestelmä: 'Ei ole kiinalaista ruokaa tarjoavaa ravintolaa, joka tarjoaa palveluja ilmaiseksi.'Käyttäjä: 'uh'Järjestelmä: 'Haluaisitko vapaan hintaluokan vai etkö välitä?'Käyttäjä: 'kiitos, näkemiin'</w:t>
      </w:r>
    </w:p>
    <w:p>
      <w:r>
        <w:rPr>
          <w:b/>
        </w:rPr>
        <w:t xml:space="preserve">Tulos</w:t>
      </w:r>
    </w:p>
    <w:p>
      <w:r>
        <w:t xml:space="preserve">Etsit ilmaista ravintolaa, ja sen pitäisi sijaita kaupungin keskusta-alueella. Varmista, että saat osoitteen, puhelinnumeron ja ruokatyypin.</w:t>
      </w:r>
    </w:p>
    <w:p>
      <w:r>
        <w:rPr>
          <w:b/>
        </w:rPr>
        <w:t xml:space="preserve">Esimerkki 3.137</w:t>
      </w:r>
    </w:p>
    <w:p>
      <w:r>
        <w:t xml:space="preserve">Järjestelmä: "Kiitos, että soitit Cambridgen tiedotusjärjestelmään. Puhelunne nauhoitetaan tutkimustarkoituksiin. Saatat kysyä tietoja ruokapaikasta, kuten ravintolasta, pubista tai kahvilasta. Miten voin auttaa?" Käyttäjä: "italialainen ravintola Castle Hillin alueella" Järjestelmä: "Millaista hintaluokkaa etsit?" Käyttäjä: "Minkä hintaista ravintolaa etsit? Esimerkiksi kallista vai kohtuullista.'Käyttäjä: 'en välitä'Järjestelmä: 'Mikä kaupunginosa sinulla on mielessäsi? Esimerkiksi Addenbrooke's tai Fen Ditton.'Käyttäjä: 'castle hillin alue'Järjestelmä: 'Etsitkö paikkaa, joka on lähellä tiettyä tapahtumapaikkaa? Esimerkiksi People's Portraits Exhibition, Ruskin Gallery tai Wandlebury Country Park. "Käyttäjä: "ei "Järjestelmä: "Caffe Uno, jossa tarjoillaan italialaista ruokaa, on erinomainen ravintola. "Käyttäjä: "ei "Järjestelmä: "Caffe Uno, jossa tarjoillaan italialaista ruokaa, on erinomainen ravintola.".'Käyttäjä: 'mikä on puhelinnumero'Järjestelmä: 'Caffe Unon puhelinnumero on 01223314954.'Käyttäjä: 'mikä on postinumero'Järjestelmä: 'Caffe Uno sijaitsee alueella, jonka postinumero on CB2 1UJ.'Käyttäjä: 'mikä on osoite'Järjestelmä: 'Caffe Uno on erinomainen ravintola.'Käyttäjä: 'kiitos näkemiin'.</w:t>
      </w:r>
    </w:p>
    <w:p>
      <w:r>
        <w:rPr>
          <w:b/>
        </w:rPr>
        <w:t xml:space="preserve">Tulos</w:t>
      </w:r>
    </w:p>
    <w:p>
      <w:r>
        <w:t xml:space="preserve">Haluat löytää italialaisen ravintolan, ja sen pitäisi olla Castle Hillin alueella. Haluat tietää osoitteen, puhelinnumeron ja postinumeron.</w:t>
      </w:r>
    </w:p>
    <w:p>
      <w:r>
        <w:rPr>
          <w:b/>
        </w:rPr>
        <w:t xml:space="preserve">Esimerkki 3.138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kallis vai kohtuullinen. "Käyttäjä: "kohtuullinen "Järjestelmä: "Etsitkö paikkaa, jossa on televisio? "Käyttäjä: "ei "Järjestelmä: "Etsitkö paikkaa, joka on lähellä tiettyä paikkaa? Esimerkiksi Great Saint Mary's Church, Pembroke College tai Williams Art and Antiques.'Käyttäjä: 'ravintola'Järjestelmä: 'Etsitkö jostain tietyn paikan läheltä? Esimerkiksi Clare College, Great Saint Mary's Church tai Museum of Archaelogy and Anthropology.'User: 'new chesterton'System: 'Hakka on erinomainen ravintola. Se sijaitsee New Chestertonin kaupunginosassa. Se on kohtalaisessa hintaluokassa. "Käyttäjä: 'mikä on osoite'Järjestelmä: 'Hakka sijaitsee osoitteessa 24 Milton Road.'Käyttäjä: 'mikä on puhelinnumero'Järjestelmä: 'Hakan puhelinnumero on 01223568988.'Käyttäjä: 'minkälaista ruokaa heillä on'Järjestelmä: 'Hakka tarjoilee kiinalaista ruokaa.'Käyttäjä: 'kiitos näkemiin'</w:t>
      </w:r>
    </w:p>
    <w:p>
      <w:r>
        <w:rPr>
          <w:b/>
        </w:rPr>
        <w:t xml:space="preserve">Tulos</w:t>
      </w:r>
    </w:p>
    <w:p>
      <w:r>
        <w:t xml:space="preserve">Haluat löytää kohtuuhintaisen ravintolan, ja sen pitäisi sijaita New Chestertonin alueella. Haluat tietää osoitteen, puhelinnumeron ja ruokatyypin.</w:t>
      </w:r>
    </w:p>
    <w:p>
      <w:r>
        <w:rPr>
          <w:b/>
        </w:rPr>
        <w:t xml:space="preserve">Esimerkki 3.139</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New Chestertonin alueella" Järjestelmä: "New Chestertonin kaupunginosassa sijaitseva Hakka on erinomainen ravintola. Se on kohtuuhintainen. "Käyttäjä: "mikä on hinta "Järjestelmä: "Hakka on erinomainen paikka. Pääruokien hinnat vaihtelevat 5 punnasta 13 puntaan. "Käyttäjä: "mikä on puhelinnumero "Järjestelmä: "Hakan puhelinnumero on 01223568988. "Käyttäjä: "mikä on osoite "Järjestelmä: "Hakka sijaitsee osoitteessa 24 Milton Road. "Käyttäjä: "kiitos näkemiin</w:t>
      </w:r>
    </w:p>
    <w:p>
      <w:r>
        <w:rPr>
          <w:b/>
        </w:rPr>
        <w:t xml:space="preserve">Tulos</w:t>
      </w:r>
    </w:p>
    <w:p>
      <w:r>
        <w:t xml:space="preserve">Haluat löytää kohtuuhintaisen ravintolan, ja sen pitäisi sijaita New Chestertonin alueella. Varmista, että saat paikan osoitteen, puhelinnumeron ja hinnan.</w:t>
      </w:r>
    </w:p>
    <w:p>
      <w:r>
        <w:rPr>
          <w:b/>
        </w:rPr>
        <w:t xml:space="preserve">Esimerkki 3.140</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ilmaista tai kohtuullista.'Käyttäjä: 'im looking for an italian restaurant in a cheap price range'Järjestelmä: 'Clowns, joka tarjoilee italialaista ruokaa, on loistava kahvila ja erinomainen ravintola. Se kuuluu halpaan hintaluokkaan. "Käyttäjä: "Okei, mikä on paikan osoite ja puhelinnumero sekä alue "Järjestelmä: "Clowns sijaitsee osoitteessa 54 King Street ja sen puhelinnumero on 01223355711.". Pääruokien hinnat vaihtelevat 5 punnasta 11 puntaan ja cappuccinon hinta on 1 punta 50." Käyttäjä: "sil" Järjestelmä: "Clowns on erinomainen ravintola." Käyttäjä: "sil" Järjestelmä: "Clowns on loistava ravintola." Käyttäjä: "puhelinnumero" Järjestelmä: "Clowns on loistava ravintola." Käyttäjä: "mikä sen puhelinnumero on?" Järjestelmä: "Clownsin puhelinnumero on 01223355711." Käyttäjä: "okei, kiitos paljon, näkemiin".</w:t>
      </w:r>
    </w:p>
    <w:p>
      <w:r>
        <w:rPr>
          <w:b/>
        </w:rPr>
        <w:t xml:space="preserve">Tulos</w:t>
      </w:r>
    </w:p>
    <w:p>
      <w:r>
        <w:t xml:space="preserve">Haluat löytää lähi-idän ravintolan. Et välitä hintaluokasta. Varmista, että saat puhelinnumeron ja osoitteen.</w:t>
      </w:r>
    </w:p>
    <w:p>
      <w:r>
        <w:rPr>
          <w:b/>
        </w:rPr>
        <w:t xml:space="preserve">Esimerkki 3.141</w:t>
      </w:r>
    </w:p>
    <w:p>
      <w:r>
        <w:t xml:space="preserve">Järjestelmä: "Kiitos, että soitit Cambridgen tiedotusjärjestelmään. Puhelunne nauhoitetaan tutkimustarkoituksiin. Saatat kysyä tietoja ruokapaikasta, kuten ravintolasta, pubista tai kahvilasta. Miten voin auttaa?" Käyttäjä: "Etsin kasvisruokaravintolaa Girtonin alueelta" Järjestelmä: "Rainbow Cafe on loistava ravintola, se sijaitsee Girtonin kaupunginosassa, ja siellä tarjoillaan perinteistä ja kasvisruokaa." Käyttäjä: "ok, ja mikä on osoite" Järjestelmä: "Rainbow Cafe sijaitsee osoitteessa 9a King's Parade." Käyttäjä: "ja puhelinnumero" Järjestelmä: "Rainbow Cafen puhelinnumero on 01223321551." Käyttäjä: "ok, kiitos, näkemiin".</w:t>
      </w:r>
    </w:p>
    <w:p>
      <w:r>
        <w:rPr>
          <w:b/>
        </w:rPr>
        <w:t xml:space="preserve">Tulos</w:t>
      </w:r>
    </w:p>
    <w:p>
      <w:r>
        <w:t xml:space="preserve">Haluat löytää kasvisruokaravintolan, ja sen pitäisi sijaita Girtonin alueella. Haluat tietää osoitteen ja puhelinnumeron.</w:t>
      </w:r>
    </w:p>
    <w:p>
      <w:r>
        <w:rPr>
          <w:b/>
        </w:rPr>
        <w:t xml:space="preserve">Esimerkki 3.142</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Järjestelmä: "The Bakers, jossa on internetyhteys, on erinomainen pubi." Käyttäjä: "Saanko osoitteen ja puhelinnumeron?" Järjestelmä: "The Bakers sijaitsee osoitteessa 176 East Road ja sen puhelinnumero on 01223304121." Käyttäjä: "Saako sinne tuoda lapsia?" Järjestelmä: "Saako sinne viedä lapsia" Käyttäjä: "Kiitos, näkemiin".</w:t>
      </w:r>
    </w:p>
    <w:p>
      <w:r>
        <w:rPr>
          <w:b/>
        </w:rPr>
        <w:t xml:space="preserve">Tulos</w:t>
      </w:r>
    </w:p>
    <w:p>
      <w:r>
        <w:t xml:space="preserve">Etsit pubia, ja siinä pitäisi olla internet-yhteys. Et välitä siitä, ovatko lapset sallittuja. Varmista, että saat paikan osoitteen ja puhelinnumeron.</w:t>
      </w:r>
    </w:p>
    <w:p>
      <w:r>
        <w:rPr>
          <w:b/>
        </w:rPr>
        <w:t xml:space="preserve">Esimerkki 3.143</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halpaa tai ilmaista. "Käyttäjä: "kohtalainen Kings Hedgesin alueella "Järjestelmä: "The Ranch, joka kuuluu kohtalaiseen hintaluokkaan, sijaitsee King's Hedgesin kaupunginosassa. "Käyttäjä: "saanko osoitteen "Järjestelmä: "The Ranch sijaitsee osoitteessa 100 Histon Road.'Käyttäjä: 'saanko puhelinnumeron'Järjestelmä: 'Ranchin puhelinnumero on 01223322772.'Käyttäjä: 'minkä tyyppistä ruokaa'Järjestelmä: 'The Ranch on erinomainen ravintola.'Käyttäjä: 'ruokalaji'Järjestelmä: 'The Ranch on loistava ravintola.'Käyttäjä: 'melun tyyppistä ruokaa'Järjestelmä: 'The Ranch tarjoilee amerikkalaista ruokaa.'Käyttäjä: 'kiitos näkemiin'</w:t>
      </w:r>
    </w:p>
    <w:p>
      <w:r>
        <w:rPr>
          <w:b/>
        </w:rPr>
        <w:t xml:space="preserve">Tulos</w:t>
      </w:r>
    </w:p>
    <w:p>
      <w:r>
        <w:t xml:space="preserve">Etsit kohtuuhintaista ravintolaa, ja sen pitäisi sijaita Kings Hedgesin alueella. Haluat tietää osoitteen, puhelinnumeron ja ruokatyypin.</w:t>
      </w:r>
    </w:p>
    <w:p>
      <w:r>
        <w:rPr>
          <w:b/>
        </w:rPr>
        <w:t xml:space="preserve">Esimerkki 3.144</w:t>
      </w:r>
    </w:p>
    <w:p>
      <w:r>
        <w:t xml:space="preserve">Järjestelmä: "Kiitos, että soitit Cambridgen tiedotusjärjestelmään. Puhelunne nauhoitetaan tutkimustarkoituksiin. Saatat kysyä tietoja ruokapaikasta, kuten ravintolasta, pubista tai kahvilasta. Miten voin auttaa?" Käyttäjä: "Etsin pubia riverside-alueelta." Järjestelmä: "Etsitkö paikkaa, jossa on televisio?" Käyttäjä: "Kyllä." Järjestelmä: "Etsitkö paikkaa, jossa on sallittua käyttää lapsia?" Käyttäjä: "Ei kiinnosta." Järjestelmä: "Avery on erinomainen pubi, ja se on kaupungin riverside-alueella.'Käyttäjä: 'mikä on osoite ja puhelinnumero'Järjestelmä: 'Avery sijaitsee osoitteessa 69-73 Regent Street ja sen puhelinnumero on 01223323405.'Käyttäjä: 'onko siellä internet'Järjestelmä: 'Averyssä ei ole internet-yhteyttä.'Käyttäjä: 'kiitos, näkemiin.'</w:t>
      </w:r>
    </w:p>
    <w:p>
      <w:r>
        <w:rPr>
          <w:b/>
        </w:rPr>
        <w:t xml:space="preserve">Tulos</w:t>
      </w:r>
    </w:p>
    <w:p>
      <w:r>
        <w:t xml:space="preserve">Haluat löytää joenranta-alueella sijaitsevan pubin, jossa pitäisi olla televisio. Varmista, että saat osoitteen, puhelinnumeron ja sen, onko pubissa internetyhteys.</w:t>
      </w:r>
    </w:p>
    <w:p>
      <w:r>
        <w:rPr>
          <w:b/>
        </w:rPr>
        <w:t xml:space="preserve">Esimerkki 3.145</w:t>
      </w:r>
    </w:p>
    <w:p>
      <w:r>
        <w:t xml:space="preserve">Järjestelmä: "Kiitos, että soitit Cambridgen tiedotusjärjestelmään. Puhelunne nauhoitetaan tutkimustarkoituksiin. Saatat kysyä tietoja ruokapaikasta, kuten ravintolasta, pubista tai kahvilasta. Miten voin auttaa?" Käyttäjä: "halpa ravintola kaupungin keskustan alueella" Järjestelmä: "Millaista hintaluokkaa etsit? Esimerkiksi halpaa tai kohtalaista. "Käyttäjä: "En välitä "Järjestelmä: "Etsitkö paikkaa, joka on lähellä tiettyä tapahtumapaikkaa? Esimerkiksi Artspace, Holy Trinity Church tai Pembroke College. "Käyttäjä: "ei "Järjestelmä: "La Raza on loistava ravintola, ja se sijaitsee kaupungin keskustassa. "Käyttäjä: "ei "Järjestelmä: "La Raza, joka sijaitsee kaupungin keskustassa, on loistava ravintola. "Käyttäjä: "mikä on osoite "Järjestelmä: "La Raza on osoitteessa 4-6, The Basement, Rose Crescent.'Käyttäjä: 'mikä on puhelinnumero'System: 'La Razan puhelinnumero on 01223464550.'Käyttäjä: 'yskä'System: 'La Raza on loistava ravintola.'Käyttäjä: 'yskä'System: 'La Raza on loistava ravintola.'Käyttäjä: 'yskä'System: 'La Raza on loistava ravintola.'Käyttäjä: 'mikä on hintataso'System: 'La Raza on loistava paikka. Pääruokien hinnat vaihtelevat 1,95 ja 13,95 punnan välillä, ja aikuisten sisäänpääsy on 4 puntaa. "Käyttäjä: "mikä on hinta "Järjestelmä: "La Raza on erinomainen ravintola. "Käyttäjä: "kiitos näkemiin "Järjestelmä: "Voinko auttaa teitä vielä jossakin muussa? "Käyttäjä: "kiitos näkemiin</w:t>
      </w:r>
    </w:p>
    <w:p>
      <w:r>
        <w:rPr>
          <w:b/>
        </w:rPr>
        <w:t xml:space="preserve">Tulos</w:t>
      </w:r>
    </w:p>
    <w:p>
      <w:r>
        <w:t xml:space="preserve">Etsit halpaa ravintolaa, ja sen pitäisi sijaita kaupungin keskusta-alueella. Varmista, että saat osoitteen, puhelinnumeron ja hinnan.</w:t>
      </w:r>
    </w:p>
    <w:p>
      <w:r>
        <w:rPr>
          <w:b/>
        </w:rPr>
        <w:t xml:space="preserve">Esimerkki 3.146</w:t>
      </w:r>
    </w:p>
    <w:p>
      <w:r>
        <w:t xml:space="preserve">Järjestelmä: "Kiitos, että soitit Cambridgen tiedotusjärjestelmään. Puhelunne nauhoitetaan tutkimustarkoituksiin. Saatat kysyä tietoja ruokapaikasta, kuten ravintolasta, pubista tai kahvilasta. Miten voin auttaa?" Käyttäjä: "pubi, jossa on internetyhteys ja televisio" Järjestelmä: "The Bakers, jossa on internetyhteys ja televisio, on erinomainen pubi." Käyttäjä: "puhelinnumero ja osoite" Järjestelmä: "The Bakers sijaitsee osoitteessa 176 East Road, ja sen puhelinnumero on 01223304121." Käyttäjä: "kiitos, näkemiin</w:t>
      </w:r>
    </w:p>
    <w:p>
      <w:r>
        <w:rPr>
          <w:b/>
        </w:rPr>
        <w:t xml:space="preserve">Tulos</w:t>
      </w:r>
    </w:p>
    <w:p>
      <w:r>
        <w:t xml:space="preserve">Haluat löytää pubin, jossa pitäisi olla internetyhteys ja televisio. Haluat tietää paikan puhelinnumeron ja osoitteen.</w:t>
      </w:r>
    </w:p>
    <w:p>
      <w:r>
        <w:rPr>
          <w:b/>
        </w:rPr>
        <w:t xml:space="preserve">Esimerkki 3.147</w:t>
      </w:r>
    </w:p>
    <w:p>
      <w:r>
        <w:t xml:space="preserve">Järjestelmä: "Kiitos, että soitit Cambridgen tiedotusjärjestelmään. Puhelunne nauhoitetaan tutkimustarkoituksiin. Saatat kysyä tietoja ruokapaikasta, kuten ravintolasta, pubista tai kahvilasta. Miten voin auttaa?" Käyttäjä: "Haluaisin ravintolan New Chestertonin alueella" Järjestelmä: "New Chestertonin kaupunginosassa sijaitseva Hakka on erinomainen ravintola." Käyttäjä: "Saisinko osoitteen ja ruoan tyypin" Järjestelmä: "Hakka sijaitsee osoitteessa 24 Milton Road." Käyttäjä: "Minkä tyyppistä ruokaa siellä tarjoillaan" Järjestelmä: "Hakassa tarjoillaan kiinalaista ruokaa." Käyttäjä: "Kiitos, näkemiin".</w:t>
      </w:r>
    </w:p>
    <w:p>
      <w:r>
        <w:rPr>
          <w:b/>
        </w:rPr>
        <w:t xml:space="preserve">Tulos</w:t>
      </w:r>
    </w:p>
    <w:p>
      <w:r>
        <w:t xml:space="preserve">Etsit ravintola New Chestertonissa. Et välitä hintaluokasta. Varmista, että saat osoitteen ja ruokatyypin.</w:t>
      </w:r>
    </w:p>
    <w:p>
      <w:r>
        <w:rPr>
          <w:b/>
        </w:rPr>
        <w:t xml:space="preserve">Esimerkki 3.148</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pubia. "Käyttäjä: "käsittämätön "Järjestelmä: "Minkälaista paikkaa etsit? Esimerkiksi kahvila tai pubi.'Käyttäjä: 'sil'Järjestelmä: 'Millaista paikkaa etsit? Esimerkiksi kahvila, pubi tai ravintola.'Käyttäjä: 'sil'Järjestelmä: 'Millaista hintaluokkaa etsit? Esimerkiksi halpa tai ilmainen.'User: 'noise'System: 'Minkälaista tapahtumapaikkaa etsit? Esimerkiksi kahvila tai ravintola.'User: 'im looking for where a restaurant is serving any kind of food for free'System: 'What part of town do you have in mind? Esimerkiksi Chesterton tai Girton.'Käyttäjä: 'mikä tahansa kaupunginosa'Järjestelmä: 'Anna minun vahvistaa. Et välitä alueesta. Etsitte vain tapahtumapaikkaa." Käyttäjä: "Oikein" Järjestelmä: "Vahvistan. Et välitä ruoasta ja etsit tapahtumapaikkaa. "Käyttäjä: "oikein "Järjestelmä: "Anna minun vahvistaa. Et välitä ruoasta ja etsit tapahtumapaikkaa. "Käyttäjä: "kyllä "Järjestelmä: "Michaelhouse Centre, joka ei peri sisäänpääsymaksua, on erinomainen ravintola. "Käyttäjä: "mikä on puhelinnumero "Järjestelmä: "Michaelhouse Centren puhelinnumero on 01223309147. Pääruokien hinnat vaihtelevat 3 punnasta 30 puntaan 95 puntaan ja cappuccinon hinta on 1 punta 75, ja sisäänpääsy on ilmainen. "Käyttäjä: "tarvitsen ravintolan, joka ei veloita ruuasta "Järjestelmä: "Vahvistan asian. Et välitä ruoasta ja etsit tapahtumapaikkaa. "Käyttäjä: "etsin ravintolaa, joka tarjoilee kaikenlaista ruokaa ilmaiseksi "Järjestelmä: "Michaelhouse Centre on loistava tapahtumapaikka. Pääruokien hinnat vaihtelevat 3 punnasta 30 puntaan 95 puntaan ja cappuccinon hinta on 1 punta 75 ja sisäänpääsy on ilmainen. "Käyttäjä: 'mikä on osoite'Järjestelmä: 'The Michaelhouse Centre sijaitsee osoitteessa Michaelhouse, Trinity Street.'Käyttäjä: 'sil'Järjestelmä: 'The Michaelhouse Centre on erinomainen ravintola.'Käyttäjä: 'noise'Järjestelmä: 'The Michaelhouse Centre on loistava ravintola.'Käyttäjä: 'sil'Järjestelmä: 'The Michaelhouse Centre on loistava ravintola.'Käyttäjä: 'mikä on puhelinnumero'Järjestelmä: 'Michaelhouse-keskuksen puhelinnumero on 01223309147.'Käyttäjä: 'sil'Järjestelmä: 'Michaelhouse-keskus on erinomainen ravintola.'Käyttäjä: 'sil'Järjestelmä: 'Michaelhouse-keskus on erinomainen ravintola.'Käyttäjä: 'mikä on puhelinnumero'Järjestelmä: 'Michaelhouse-keskuksen puhelinnumero on 01223309147.'Käyttäjä: 'mikä on osoite'Järjestelmä: 'Michaelhouse-keskus sijaitsee osoitteessa Michaelhouse, Trinity Street.'Käyttäjä: 'kiitos, näkemiin'.</w:t>
      </w:r>
    </w:p>
    <w:p>
      <w:r>
        <w:rPr>
          <w:b/>
        </w:rPr>
        <w:t xml:space="preserve">Tulos</w:t>
      </w:r>
    </w:p>
    <w:p>
      <w:r>
        <w:t xml:space="preserve">Etsit ravintolaa, jossa tarjoillaan mitä tahansa ruokaa, ja sen pitäisi olla ilmainen. Varmista, että saat puhelinnumeron ja osoitteen.</w:t>
      </w:r>
    </w:p>
    <w:p>
      <w:r>
        <w:rPr>
          <w:b/>
        </w:rPr>
        <w:t xml:space="preserve">Esimerkki 3.149</w:t>
      </w:r>
    </w:p>
    <w:p>
      <w:r>
        <w:t xml:space="preserve">Järjestelmä: "Kiitos, että soitit Cambridgen tiedotusjärjestelmään. Puhelunne nauhoitetaan tutkimustarkoituksiin. Saatat kysyä tietoja ruokapaikasta, kuten ravintolasta, pubista tai kahvilasta. Miten voin auttaa?" Käyttäjä: "kai halpa pubi, jossa on internetyhteys" Järjestelmä: "The Bakersissa on internetyhteys, se on halpaa hintaluokkaa ja se on hyvä pubi." Käyttäjä: "mikä on osoite puhelinnumero ja käsittämätön" Järjestelmä: "The Bakers sijaitsee osoitteessa 176 East Road ja sen puhelinnumero on 01223304121." Käyttäjä: "sallitaanko siellä lasten pääsy" Järjestelmä: "The Bakers, jossa sallitaan lasten pääsy, on halpaa hintaluokkaa". Tämä paikka, jossa on internet-yhteys, on erinomainen pubi." Käyttäjä: "kiitos näkemiin</w:t>
      </w:r>
    </w:p>
    <w:p>
      <w:r>
        <w:rPr>
          <w:b/>
        </w:rPr>
        <w:t xml:space="preserve">Tulos</w:t>
      </w:r>
    </w:p>
    <w:p>
      <w:r>
        <w:t xml:space="preserve">Etsit halpaa pubia, ja siinä pitäisi olla internet-yhteys. Varmista, että saat osoitteen, puhelinnumeron ja sen, ovatko lapset sallittuja.</w:t>
      </w:r>
    </w:p>
    <w:p>
      <w:r>
        <w:rPr>
          <w:b/>
        </w:rPr>
        <w:t xml:space="preserve">Esimerkki 3.150</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"Millaista hintaluokkaa etsit?" Käyttäjä: "Millaista hintaluokkaa etsit? Esimerkiksi ilmainen tai kohtuullinen.'Käyttäjä: 'minulle tietoa'Järjestelmä: 'Millaista paikkaa etsit? Esimerkiksi ravintola.'Käyttäjä: 'mikä tahansa hintaluokka'Järjestelmä: 'Millaista paikkaa etsit? Esimerkiksi kahvila tai ravintola.'Käyttäjä: 'ravintola'Järjestelmä: 'Etsitkö paikkaa, joka on lähellä tiettyä tapahtumapaikkaa? Esimerkiksi Saint Catharine's College, The Fitzwilliam Museum tai Trinity College.'Käyttäjä: 'ravintola'Järjestelmä: 'Minkälaista ruokaa haluaisit? Esimerkiksi pohjoiseurooppalainen, amerikkalainen tai kansainvälinen.'User: 'trumpington'System: 'Minkälaista ruokaa haluaisit? Esimerkiksi pikaruokaa, japanilaista tai lähi-idän ruokaa.'Käyttäjä: 'mitä tahansa'Järjestelmä: 'Minkä tyyppistä ruokaa haluaisit? Esimerkiksi: Itäaasialainen, Intialainen tai Perinteinen.'Käyttäjä: 'mikä tahansa'Järjestelmä: 'Minkälaisesta ruoasta sinä pitäisit? Esimerkiksi kahvilaruokaa, fuusio-ruokaa tai kansainvälistä ruokaa.'Käyttäjä: 'mikä tahansa tyyppi'Järjestelmä: 'Etsitkö jostain tietyn paikan läheltä? Esimerkiksi: Museum Of Technology, Michaelhouse Centre tai Regency Gallery.'Käyttäjä: 'cafe'Järjestelmä: 'Voinko auttaa jotenkin muuten?'Käyttäjä: 'no'Järjestelmä: 'Etsitkö paikkaa tietyn paikan läheltä? Esimerkiksi Clare Hall tai arkeologian ja antropologian museo.'Käyttäjä: 'i want a restaurant near trumpington'Järjestelmä: 'Etsitkö paikkaa, joka on lähellä tiettyä paikkaa? Esimerkiksi Clare Hall, Saint John's College tai Wandlebury Country Park.'Käyttäjä: 'ei'Järjestelmä: 'The Oak Bistro on hyvä ravintola. Se sijaitsee Trumpingtonin kaupunginosassa. "Käyttäjä: "ei "Järjestelmä: "The Oak Bistro on loistava paikka. Pääruokien hinnat vaihtelevat 11 punnasta 50 puntaan ja 17 puntaan 75 puntaan. "Käyttäjä: "Voitteko antaa osoitteen? "Järjestelmä: "The Oak Bistro sijaitsee osoitteessa 6 Lensfield Road. "Käyttäjä: "osoite, kiitos "Järjestelmä: "The Oak Bistro sijaitsee osoitteessa 6 Lensfield Road.'Käyttäjä: 'puhelinnumero'Järjestelmä: 'The Oak Bistro on erinomainen ravintola.'Käyttäjä: 'puhelinnumero'Järjestelmä: 'The Oak Bistron puhelinnumero on 01223323361.'Käyttäjä: 'voisitteko antaa minulle puhelinnumeron'Järjestelmä: 'The Oak Bistron puhelinnumero on 01223323361.'Käyttäjä: 'muita vaihtoehtoja'Järjestelmä: 'Le Gros Franck on loistava ravintola, ja se sijaitsee Trumpingtonin kaupunginosassa.'Käyttäjä: 'muita vaihtoehtoja'Järjestelmä: 'The Unicorn Steak and Ale House, joka sijaitsee Trumpingtonin kaupunginosassa, on loistava ravintola.'Käyttäjä: 'mitä hintaluokkaa on'Järjestelmä: 'The Unicorn Steak and Ale House on kohtuullisessa hintaluokassa.'Käyttäjä: 'hintaluokkaa'Järjestelmä: 'The Unicorn Steak and Ale House on loistava paikka. Pääruokien hinnat vaihtelevat 4 punnasta 50 puntaan ja 10 puntaan, ja halvimman oluen hinta on 3 puntaa. "Käyttäjä: "kuinka paljon se maksaa "Järjestelmä: "The Unicorn Steak and Ale House on loistava paikka. Pääruokien hinnat vaihtelevat 4 punnasta 50 puntaan ja 10 puntaan, ja halvimman tuopin hinta on 3 puntaa. "Käyttäjä: "tarkalleen "Järjestelmä: "The Unicorn Steak and Ale House on loistava paikka. Pääruokien hinnat vaihtelevat 4 punnasta 50 puntaan ja 10 puntaan, ja halvimman oluen hinta on 3 puntaa. "Käyttäjä: "puhelinnumero, kiitos "Järjestelmä: "The Unicorn Steak and Ale Housen puhelinnumero on 01223845102. "Käyttäjä: "mikä on osoite "Järjestelmä: "The Unicorn Steak and Ale House sijaitsee osoitteessa Church Lane, Trumpington. "Käyttäjä: "näkemiin, kiitos".</w:t>
      </w:r>
    </w:p>
    <w:p>
      <w:r>
        <w:rPr>
          <w:b/>
        </w:rPr>
        <w:t xml:space="preserve">Tulos</w:t>
      </w:r>
    </w:p>
    <w:p>
      <w:r>
        <w:t xml:space="preserve">Etsitkö ravintolaa Trumpingtonissa. Et välitä hintaluokasta. Haluat tietää osoitteen, puhelinnumeron ja hinnan.</w:t>
      </w:r>
    </w:p>
    <w:p>
      <w:r>
        <w:rPr>
          <w:b/>
        </w:rPr>
        <w:t xml:space="preserve">Esimerkki 3.151</w:t>
      </w:r>
    </w:p>
    <w:p>
      <w:r>
        <w:t xml:space="preserve">Järjestelmä: "Kiitos, että soitit Cambridgen tiedotusjärjestelmään. Puhelunne nauhoitetaan tutkimustarkoituksiin. Saatat kysyä tietoja ruokapaikasta, kuten ravintolasta, pubista tai kahvilasta. Miten voin auttaa?" Käyttäjä: "Etsin amerikkalaista ravintolaa" Järjestelmä: "Millaista hintaluokkaa etsit?" Käyttäjä: "Etsin amerikkalaista ravintolaa. Esimerkiksi ilmaista tai kohtuullista.'Käyttäjä: 'En välitä hintaluokasta'Järjestelmä: 'Etsitkö paikkaa, joka on lähellä tiettyä paikkaa? Esimerkiksi Gallery at twelve A High Street, Lynne Strover Gallery tai Saint Catharine's College." Käyttäjä: "Mikä tahansa alue, mikä tahansa, käy hyvin.</w:t>
      </w:r>
    </w:p>
    <w:p>
      <w:r>
        <w:rPr>
          <w:b/>
        </w:rPr>
        <w:t xml:space="preserve">Tulos</w:t>
      </w:r>
    </w:p>
    <w:p>
      <w:r>
        <w:t xml:space="preserve">Etsit amerikkalaista ravintolaa. Et välitä hintaluokasta. Varmista, että saat puhelinnumeron ja postinumeron.</w:t>
      </w:r>
    </w:p>
    <w:p>
      <w:r>
        <w:rPr>
          <w:b/>
        </w:rPr>
        <w:t xml:space="preserve">Esimerkki 3.152</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en välitä hintaluokasta" Järjestelmä: "Millaista paikkaa etsit?" Käyttäjä: "Millaista paikkaa etsit? Esimerkiksi kahvilaa, pubia tai ravintolaa. "Käyttäjä: "fuusioravintolaa "Järjestelmä: "Minkälaista hintaluokkaa etsit? Esimerkiksi halpa, kallis tai kohtuullinen.'Käyttäjä: 'i dont care'Järjestelmä: 'Etsitkö jostain tietystä paikasta? Esimerkiksi Little Saint Mary's, Michaelhouse Centre tai Primavera. "Käyttäjä: "ei "Järjestelmä: "The Dojo Noodle Bar, joka tarjoilee fuusioruokaa, on erinomainen ravintola. "Käyttäjä: "mikä on osoite, puhelinnumero ja alue "Järjestelmä: "The Dojo Noodle Bar sijaitsee Miller's Yardissa ja sen puhelinnumero on 01223363471. "Käyttäjä: "mikä on alue "Järjestelmä: "The Dojo Noodle Bar sijaitsee Girtonin kaupunginosassa. "Käyttäjä: "kiitos näkemiin</w:t>
      </w:r>
    </w:p>
    <w:p>
      <w:r>
        <w:rPr>
          <w:b/>
        </w:rPr>
        <w:t xml:space="preserve">Tulos</w:t>
      </w:r>
    </w:p>
    <w:p>
      <w:r>
        <w:t xml:space="preserve">Etsit fuusioravintolaa. Et välitä hintaluokasta. Haluat tietää paikan osoitteen, puhelinnumeron ja alueen.</w:t>
      </w:r>
    </w:p>
    <w:p>
      <w:r>
        <w:rPr>
          <w:b/>
        </w:rPr>
        <w:t xml:space="preserve">Esimerkki 3.153</w:t>
      </w:r>
    </w:p>
    <w:p>
      <w:r>
        <w:t xml:space="preserve">Järjestelmä: "Kiitos, että soitit Cambridgen tiedotusjärjestelmään. Puhelunne nauhoitetaan tutkimustarkoituksiin. Saatat kysyä tietoja ruokapaikasta, kuten ravintolasta, pubista tai kahvilasta. Miten voin auttaa?" Käyttäjä: "Haluaisin tietää halvan ravintolan Girtonin alueella." Järjestelmä: "Dojo Noodle Bar, joka sijaitsee Girtonin kaupunginosassa, on erinomainen ravintola. Se on halpaa hintaluokkaa.'Käyttäjä: 'mikä on osoite'Järjestelmä: 'Dojo Noodle Bar sijaitsee osoitteessa Miller's Yard.'Käyttäjä: 'mikä on puhelinnumero'Järjestelmä: 'Dojo Noodle Barin puhelinnumero on 01223363471.'Käyttäjä: 'ja mikä on postinumero'Järjestelmä: 'Dojo Noodle Bar sijaitsee alueella, jonka postinumero on CB2 1RQ.'Käyttäjä: 'kiitos näkemiin'</w:t>
      </w:r>
    </w:p>
    <w:p>
      <w:r>
        <w:rPr>
          <w:b/>
        </w:rPr>
        <w:t xml:space="preserve">Tulos</w:t>
      </w:r>
    </w:p>
    <w:p>
      <w:r>
        <w:t xml:space="preserve">Haluat löytää halvan ravintolan, ja sen pitäisi sijaita Girtonin alueella. Varmista, että saat osoitteen, puhelinnumeron ja postinumeron.</w:t>
      </w:r>
    </w:p>
    <w:p>
      <w:r>
        <w:rPr>
          <w:b/>
        </w:rPr>
        <w:t xml:space="preserve">Esimerkki 3.154</w:t>
      </w:r>
    </w:p>
    <w:p>
      <w:r>
        <w:t xml:space="preserve">Järjestelmä: "Kiitos, että soitit Cambridgen tiedotusjärjestelmään. Puhelunne nauhoitetaan tutkimustarkoituksiin. Saatat kysyä tietoja ruokapaikasta, kuten ravintolasta, pubista tai kahvilasta. Miten voin auttaa?" Käyttäjä: "etsin meriruokaravintolaa" Järjestelmä: "Loch Fyne on erinomainen ravintola, jossa tarjoillaan mereneläviä." Käyttäjä: "mikä on osoite" Järjestelmä: "Loch Fyne sijaitsee osoitteessa 37 Trumpington Street." Käyttäjä: "mikä on puhelinnumero" Järjestelmä: "Loch Fynen puhelinnumero on 01223902103." Käyttäjä: "mikä on paikan alue" Järjestelmä: "Loch Fyne sijaitsee osoitteessa 37 Trumpington Street." Käyttäjä: "kiitos, näkemiin</w:t>
      </w:r>
    </w:p>
    <w:p>
      <w:r>
        <w:rPr>
          <w:b/>
        </w:rPr>
        <w:t xml:space="preserve">Tulos</w:t>
      </w:r>
    </w:p>
    <w:p>
      <w:r>
        <w:t xml:space="preserve">Etsit meriruokaravintolaa. Et välitä hintaluokasta. Varmista, että saat paikan osoitteen, puhelinnumeron ja alueen.</w:t>
      </w:r>
    </w:p>
    <w:p>
      <w:r>
        <w:rPr>
          <w:b/>
        </w:rPr>
        <w:t xml:space="preserve">Esimerkki 3.155</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Barnwellin alueelta" Järjestelmä: "The Wheatsheaf on erinomainen ravintola, se sijaitsee Barnwellin kaupunginosassa ja se on kohtuuhintainen.'Käyttäjä: 'Saisinko osoitteen ja puhelinnumeron'Järjestelmä: 'The Wheatsheaf sijaitsee osoitteessa Stow Road, Stow-Cum-Quy, ja sen puhelinnumero on 01223812196.'Käyttäjä: 'Ja vielä yksi asia, mikä on postinumero'Järjestelmä: 'The Wheatsheaf sijaitsee alueella, jonka postinumero on CB5 9AD.'.'Käyttäjä: 'koira haukkuu'System: 'The Wheatsheaf on erinomainen ravintola.'Käyttäjä: 'koira haukkuu'System: 'The Wheatsheaf on erinomainen ravintola.'Käyttäjä: 'koira haukkuu'System: 'The Wheatsheaf on loistava ravintola, se on Barnwellin kaupunginosassa ja se on kohtuullisessa hintaluokassa.'Käyttäjä: 'koira haukkuu'System: 'The Wheatsheaf on erinomainen ravintola ja se on Barnwellin kaupunginosassa. Se on kohtalaisessa hintaluokassa. "Käyttäjä: "mikä on postinumero "Järjestelmä: "The Wheatsheaf sijaitsee alueella, jonka postinumero on CB5 9AD. "Käyttäjä: "koiran haukkuminen "Järjestelmä: "The Wheatsheaf on erinomainen ravintola. "Käyttäjä: "koiran haukkuminen "Järjestelmä: "The Wheatsheaf, joka sijaitsee Barnwellin kaupunginosassa, on erinomainen ravintola. Se on kohtalaisessa hintaluokassa. "Käyttäjä: 'koiran haukkuminen'Järjestelmä: 'The Wheatsheaf on erinomainen ravintola, se sijaitsee Barnwellin kaupunginosassa ja se on kohtalaisessa hintaluokassa.'Käyttäjä: 'mikä on postinumero'Järjestelmä: 'The Wheatsheaf on alueella, jonka postinumero on CB5 9AD.'Käyttäjä: 'koira haukkuu'Järjestelmä: 'The Wheatsheaf on loistava ravintola.'Käyttäjä: 'koira haukkuu'Järjestelmä: 'The Wheatsheaf on erinomainen ravintola.'Käyttäjä: 'kiitos näkemiin'</w:t>
      </w:r>
    </w:p>
    <w:p>
      <w:r>
        <w:rPr>
          <w:b/>
        </w:rPr>
        <w:t xml:space="preserve">Tulos</w:t>
      </w:r>
    </w:p>
    <w:p>
      <w:r>
        <w:t xml:space="preserve">Etsit kohtuuhintaista ravintolaa, ja sen pitäisi sijaita Barnwellin alueella. Varmista, että saat osoitteen, puhelinnumeron ja postinumeron.</w:t>
      </w:r>
    </w:p>
    <w:p>
      <w:r>
        <w:rPr>
          <w:b/>
        </w:rPr>
        <w:t xml:space="preserve">Esimerkki 3.156</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 vai kallis.'Käyttäjä: 'ilmainen'Järjestelmä: 'Etsitkö paikkaa tietyn paikan läheltä? Esimerkiksi Broughton House Gallery, Clare College tai Magdalene College. "Käyttäjä: "ei "Järjestelmä: "Millainen kaupunginosa sinulla on mielessäsi? Esimerkiksi jotain Castle Hillin, Girtonin tai Trumpingtonin alueella. "Käyttäjä: "trumpingtonin alue "Järjestelmä: "Trumpingtonin alueella ei ole ravintolaa, joka tarjoaisi palveluja ilmaiseksi. "Käyttäjä: "kiitos näkemiin</w:t>
      </w:r>
    </w:p>
    <w:p>
      <w:r>
        <w:rPr>
          <w:b/>
        </w:rPr>
        <w:t xml:space="preserve">Tulos</w:t>
      </w:r>
    </w:p>
    <w:p>
      <w:r>
        <w:t xml:space="preserve">Etsit ravintolaa, jossa tarjoillaan mitä tahansa ruokaa, ja sen pitäisi olla ilmainen. Varmista, että saat puhelinnumeron ja osoitteen.</w:t>
      </w:r>
    </w:p>
    <w:p>
      <w:r>
        <w:rPr>
          <w:b/>
        </w:rPr>
        <w:t xml:space="preserve">Esimerkki 3.157</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ja sen pitäisi olla Barnwellin alueella." Järjestelmä: "The Wheatsheaf, joka sijaitsee Barnwellin kaupunginosassa, on erinomainen ravintola. Se on kohtuuhintainen. "Käyttäjä: "jos voit antaa puhelinnumeron osoitteen "Järjestelmä: "The Wheatsheaf sijaitsee Stow Roadilla, Stow-Cum-Quy, ja sen puhelinnumero on 01223812196. "Käyttäjä: "kiitos, näkemiin.</w:t>
      </w:r>
    </w:p>
    <w:p>
      <w:r>
        <w:rPr>
          <w:b/>
        </w:rPr>
        <w:t xml:space="preserve">Tulos</w:t>
      </w:r>
    </w:p>
    <w:p>
      <w:r>
        <w:t xml:space="preserve">Etsit kohtuuhintaista ravintolaa, ja sen pitäisi sijaita Barnwellin alueella. Varmista, että saat osoitteen, puhelinnumeron ja hinnan.</w:t>
      </w:r>
    </w:p>
    <w:p>
      <w:r>
        <w:rPr>
          <w:b/>
        </w:rPr>
        <w:t xml:space="preserve">Esimerkki 3.158</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kallista tai kohtuullista.'Käyttäjä: 'i dont care'Järjestelmä: 'Millaista paikkaa etsit? Esimerkiksi pubi.'Käyttäjä: 'i dont care'Järjestelmä: 'Millaista paikkaa etsit? Esimerkiksi kahvilaa tai ravintolaa.'Käyttäjä: 'mitä tahansa'Järjestelmä: 'Etsitkö pubia vai ravintolaa?'Käyttäjä: 'ravintolaa'Järjestelmä: 'Etsitkö paikkaa, joka on lähellä tiettyä paikkaa? Esimerkiksi Cherry Hinton Water Play, Old Schools tai People's Portraits Exhibition. "Käyttäjä: "anyth "Järjestelmä: "Mitä kaupunginosaa ajattelit?". Esimerkiksi jotain Arburyn, Fen Dittonin tai jokirannan alueella. "Käyttäjä: "riverside "Järjestelmä: "Minkälaista ruokaa haluaisit? Esimerkiksi ranskalaista, kansainvälistä tai turkkilaista. "Käyttäjä: "kansainvälistä "Järjestelmä: "Anna minun vahvistaa. Etsit kansainvälistä ruokapaikkaa. "Käyttäjä: "oikein "Järjestelmä: "Riverside-alueella ei ole ravintolaa, jossa tarjoiltaisiin kansainvälistä ruokaa. "Käyttäjä: "no jossain muualla sitten "Järjestelmä: "Riverside-alueella ei ole ravintolaa, jossa tarjoiltaisiin kansainvälistä ruokaa.'Käyttäjä: 'jossain muualla'System: 'haluaisitko riverside-alueen, vai etkö välitä?'Käyttäjä: 'en välitä'System: 'haluaisitko kansainvälisen ruoan, vai etkö välitä?'Käyttäjä: 'kansainvälinen ruoka'System: 'Giraffe, joka tarjoilee kansainvälistä ruokaa, on hyvä ravintola. En kuule sinua. Giraffe, jossa tarjoillaan kansainvälistä ruokaa, on loistava ravintola.'Käyttäjä: 'thats good'System: 'Voinko auttaa teitä muussa?'Käyttäjä: 'osoite, kiitos'System: 'Giraffe on Christ's Lanella.'Käyttäjä: 'sil'System: 'Giraffe on erinomainen ravintola.'Käyttäjä: 'osoite'Järjestelmä: 'Giraffe sijaitsee Christ's Lanella.'Käyttäjä: 'sil'Järjestelmä: 'Giraffe on erinomainen ravintola.'Käyttäjä: 'puhelinnumero'Järjestelmä: 'Giraffen puhelinnumero on 01223300707.'Käyttäjä: 'osoite'Järjestelmä: 'Giraffe sijaitsee Christ's Lanella.'Käyttäjä: 'kiitos hei'</w:t>
      </w:r>
    </w:p>
    <w:p>
      <w:r>
        <w:rPr>
          <w:b/>
        </w:rPr>
        <w:t xml:space="preserve">Tulos</w:t>
      </w:r>
    </w:p>
    <w:p>
      <w:r>
        <w:t xml:space="preserve">Haluat löytää kansainvälisen ravintolan. Et välitä hintaluokasta. Haluat tietää paikan osoitteen, puhelinnumeron ja alueen.</w:t>
      </w:r>
    </w:p>
    <w:p>
      <w:r>
        <w:rPr>
          <w:b/>
        </w:rPr>
        <w:t xml:space="preserve">Esimerkki 3.159</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halpaa tai ilmaista.'Käyttäjä: 'new chestertonissa'Järjestelmä: 'Hakka on hyvä ravintola ja se sijaitsee New Chestertonin kaupunginosassa.'Käyttäjä: 'puhelinnumero'Järjestelmä: 'Hakan puhelinnumero on 01223568988.'Käyttäjä: 'osoite'Järjestelmä: 'Hakka sijaitsee osoitteessa 24 Milton Road.'Käyttäjä: 'kiitos näkemiin'</w:t>
      </w:r>
    </w:p>
    <w:p>
      <w:r>
        <w:rPr>
          <w:b/>
        </w:rPr>
        <w:t xml:space="preserve">Tulos</w:t>
      </w:r>
    </w:p>
    <w:p>
      <w:r>
        <w:t xml:space="preserve">Haluat löytää ravintolan New Chestertonista. Et välitä hintaluokasta. Varmista, että saat paikan puhelinnumeron ja osoitteen.</w:t>
      </w:r>
    </w:p>
    <w:p>
      <w:r>
        <w:rPr>
          <w:b/>
        </w:rPr>
        <w:t xml:space="preserve">Esimerkki 3.160</w:t>
      </w:r>
    </w:p>
    <w:p>
      <w:r>
        <w:t xml:space="preserve">Järjestelmä: "Kiitos, että soitit Cambridgen tiedotusjärjestelmään. Puhelunne nauhoitetaan tutkimustarkoituksiin. Saatat kysyä tietoja ruokapaikasta, kuten ravintolasta, pubista tai kahvilasta. Miten voin auttaa?" Käyttäjä: "Etsin pubiruokaravintolaa ja sen pitäisi olla Fen Dittonissa" Järjestelmä: "The Lion and Lamb on erinomainen ravintola, se sijaitsee Fen Dittonin kaupunginosassa ja siellä tarjoillaan pubiruokaa." Käyttäjä: "Saisinko osoitteen ja postinumeron" Järjestelmä: "The Lion and Lamb sijaitsee High Streetillä, Miltonissa ja se on alueella, jonka postinumero on CB4 6DF." Käyttäjä: "Kiitos ja näkemiin".</w:t>
      </w:r>
    </w:p>
    <w:p>
      <w:r>
        <w:rPr>
          <w:b/>
        </w:rPr>
        <w:t xml:space="preserve">Tulos</w:t>
      </w:r>
    </w:p>
    <w:p>
      <w:r>
        <w:t xml:space="preserve">Etsit pubiruokaravintolaa, ja sen pitäisi sijaita Fendittonin alueella. Varmista, että saat osoitteen ja postinumeron.</w:t>
      </w:r>
    </w:p>
    <w:p>
      <w:r>
        <w:rPr>
          <w:b/>
        </w:rPr>
        <w:t xml:space="preserve">Esimerkki 3.161</w:t>
      </w:r>
    </w:p>
    <w:p>
      <w:r>
        <w:t xml:space="preserve">Järjestelmä: "Kiitos, että soitit Cambridgen tiedotusjärjestelmään. Puhelunne nauhoitetaan tutkimustarkoituksiin. Saatat kysyä tietoja ruokapaikasta, kuten ravintolasta, pubista tai kahvilasta. Miten voin auttaa?" Käyttäjä: "pubi" Järjestelmä: "Etsittekö paikkaa, jossa on internet-yhteys?" Käyttäjä: "pubi" Järjestelmä: "Millaista hintaluokkaa etsitte?" Järjestelmä: "Millaista hintaluokkaa etsitte? Esimerkiksi halpa tai ilmainen.'Käyttäjä: 'kyllä, lapset sallittu'Järjestelmä: 'Millaista hintaluokkaa etsit? Esimerkiksi halpa, ilmainen tai kohtalainen.'Käyttäjä: 'kohtalainen'Järjestelmä: 'Etsitkö paikkaa, jossa on internetyhteys?'Käyttäjä: 'kyllä'Järjestelmä: 'Kohtalaisessa hintaluokassa ei ole pubia, jossa on internetyhteys.'Käyttäjä: 'kallis sitten'Järjestelmä: 'Kalliissa hintaluokassa ei ole pubia.'Käyttäjä: 'ilmainen'Järjestelmä: 'Haluaisitko tapahtumapaikan, jossa on kallis hintaluokka vai jossa ei ole sisäänpääsymaksua?'Käyttäjä: 'ei sisäänpääsymaksua'Järjestelmä: 'Ei ole yhtään pubia, joka tarjoaa palveluja ilmaiseksi.'Käyttäjä: 'ihan kohtuuhintainen sitten'Järjestelmä: 'Ei ole pubia, jossa on internetyhteys kohtuullisessa hintaluokassa.'Käyttäjä: 'kiitos hei hei'</w:t>
      </w:r>
    </w:p>
    <w:p>
      <w:r>
        <w:rPr>
          <w:b/>
        </w:rPr>
        <w:t xml:space="preserve">Tulos</w:t>
      </w:r>
    </w:p>
    <w:p>
      <w:r>
        <w:t xml:space="preserve">Haluat löytää ravintolan Newnhamista. Et välitä hintaluokasta. Varmista, että saat osoitteen ja ruokatyypin.</w:t>
      </w:r>
    </w:p>
    <w:p>
      <w:r>
        <w:rPr>
          <w:b/>
        </w:rPr>
        <w:t xml:space="preserve">Esimerkki 3.162</w:t>
      </w:r>
    </w:p>
    <w:p>
      <w:r>
        <w:t xml:space="preserve">Järjestelmä: "Kiitos, että soitit Cambridgen tiedotusjärjestelmään. Puhelunne nauhoitetaan tutkimustarkoituksiin. Saatat kysyä tietoja ruokapaikasta, kuten ravintolasta, pubista tai kahvilasta. Miten voin auttaa?" Käyttäjä: "Etsin nykyaikaista ravintolaa." Järjestelmä: "Millaista hintaluokkaa etsit? Esimerkiksi halpaa tai ilmaista.'Käyttäjä: 'halpa hintaluokka'Järjestelmä: 'All Bar One on hyvä ravintola, siellä tarjoillaan nykyaikaista ruokaa ja se on halpaa hintaluokkaa.'Käyttäjä: 'mikä on osoite'Järjestelmä: 'All Bar One sijaitsee osoitteessa 36 Saint Andrews Street. Pääruokien hinnat vaihtelevat 7 punnasta 95 puntaan 95 ja 12 puntaan 95 ja viinilasillisen hinta vaihtelee 2 punnasta 85 puntaan 6 puntaan 95." Käyttäjä: "mikä on alue'Järjestelmä: "All Bar One sijaitsee kaupungin keskiosassa." Käyttäjä: "kiitos näkemiin</w:t>
      </w:r>
    </w:p>
    <w:p>
      <w:r>
        <w:rPr>
          <w:b/>
        </w:rPr>
        <w:t xml:space="preserve">Tulos</w:t>
      </w:r>
    </w:p>
    <w:p>
      <w:r>
        <w:t xml:space="preserve">Etsit nykyaikaista ravintolaa, ja sen pitäisi olla edullinen. Haluat tietää osoitteen ja alueen.</w:t>
      </w:r>
    </w:p>
    <w:p>
      <w:r>
        <w:rPr>
          <w:b/>
        </w:rPr>
        <w:t xml:space="preserve">Esimerkki 3.163</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kallista, ilmaista tai kohtuullista.'Käyttäjä: 'i dont care'Järjestelmä: 'Millaista paikkaa etsit? Esimerkiksi kahvila tai pubi.'Käyttäjä: 'välimerellinen'Järjestelmä: 'Etsitkö kahvilaa vai ravintolaa?'Käyttäjä: 'ravintola'Järjestelmä: 'Etsitkö paikkaa, joka on lähellä tiettyä paikkaa? Esimerkiksi Gonville and Caius College, Jesus College tai Milton Country Park.'Käyttäjä: 'i dont care'System: 'Nando's Restaurant, Cambridge Leisure Park, joka tarjoilee välimerellistä ruokaa, on loistava ravintola.'Käyttäjä: 'osoite'System: 'Nando's Restaurant, Cambridge Leisure Park sijaitsee osoitteessa Unit G5, Cambridge Leisure Park, Clifton Way.'Käyttäjä: 'kiitos hei'.</w:t>
      </w:r>
    </w:p>
    <w:p>
      <w:r>
        <w:rPr>
          <w:b/>
        </w:rPr>
        <w:t xml:space="preserve">Tulos</w:t>
      </w:r>
    </w:p>
    <w:p>
      <w:r>
        <w:t xml:space="preserve">Haluat löytää välimerellisen ravintolan. Et välitä hintaluokasta. Varmista, että saat osoitteen ja alueen.</w:t>
      </w:r>
    </w:p>
    <w:p>
      <w:r>
        <w:rPr>
          <w:b/>
        </w:rPr>
        <w:t xml:space="preserve">Esimerkki 3.164</w:t>
      </w:r>
    </w:p>
    <w:p>
      <w:r>
        <w:t xml:space="preserve">Järjestelmä: "Kiitos, että soitit Cambridgen tiedotusjärjestelmään. Puhelunne nauhoitetaan tutkimustarkoituksiin. Saatat kysyä tietoja ruokapaikasta, kuten ravintolasta, pubista tai kahvilasta. Miten voin auttaa?" Käyttäjä: "Haluan löytää kiinalaisen take away -ravintolan" Järjestelmä: "Etsitkö kahvilaa vai ravintolaa?" Käyttäjä: "enkä välitä hinnasta" Järjestelmä: "Etsitkö kahvilaa vai ravintolaa?" Käyttäjä: "kiinalainen take away -ravintola" Järjestelmä: "Haluatko kiinalaista vai X-ruokaa?" Käyttäjä: "kiinalaista" Järjestelmä: "Minkä hintaluokan ruokaa etsit?" Järjestelmä: "Minkä hintaluokan? Esimerkiksi kallista vai ilmaista.'Käyttäjä: 'i dont care'Järjestelmä: 'Etsitkö paikkaa, joka on lähellä tiettyä tapahtumapaikkaa? Esimerkiksi Broughton House, kansanmuseo tai klassisen arkeologian museo.'Käyttäjä: 'ya'Järjestelmä: 'J-ravintola on loistava ravintola, jossa tarjoillaan kiinalaista ruokaa.'Käyttäjä: 'mikä on osoite'Järjestelmä: 'J-ravintola on osoitteessa 86, Regent Street.'Käyttäjä: 'kiitos näkemiin'</w:t>
      </w:r>
    </w:p>
    <w:p>
      <w:r>
        <w:rPr>
          <w:b/>
        </w:rPr>
        <w:t xml:space="preserve">Tulos</w:t>
      </w:r>
    </w:p>
    <w:p>
      <w:r>
        <w:t xml:space="preserve">Haluat löytää kiinalaisen take away -ravintolan. Et välitä hintaluokasta. Haluat tietää paikan osoitteen ja alueen.</w:t>
      </w:r>
    </w:p>
    <w:p>
      <w:r>
        <w:rPr>
          <w:b/>
        </w:rPr>
        <w:t xml:space="preserve">Esimerkki 3.165</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Fendittonin alueelta" Järjestelmä: "Millaista hintaluokkaa etsit? Esimerkiksi halpaa tai ilmaista.'Käyttäjä: 'kohtalaista'Järjestelmä: 'Mikä kaupunginosa sinulla on mielessäsi? Esimerkiksi jotain Chestertonin, Fen Dittonin tai New Chestertonin alueelta. "Käyttäjä: "fenditton "Järjestelmä: "Mikä kaupunginosa sinulla on mielessäsi?". Esimerkiksi jotain Arburyn, King's Hedgesin tai Trumpingtonin alueelta. "Käyttäjä: "fenditton "Järjestelmä: "Mitä kaupunginosaa ajattelit? Esimerkiksi jotain keskustan, New Chestertonin tai Romseyn alueelta.'User: 'area'System: 'Mitä kaupunginosaa ajattelit? Esimerkiksi New Chesterton tai riverside.'User: 'fenditton area'System: 'Minkälaista ruokaa haluaisit? Esimerkiksi italialaista tai turkkilaista.'Käyttäjä: 'ei väliä'Järjestelmä: 'Etsitkö paikkaa, joka on lähellä tiettyä tapahtumapaikkaa? Esimerkiksi Tekniikan museo, King's College tai Fitzwilliam Museum. "Käyttäjä: "ei "Järjestelmä: "The Six Bells, High Saint on loistava ravintola, ja se sijaitsee Cherry Hintonin kaupunginosassa." Käyttäjä: "Ei "Järjestelmä: "The Six Bells, High Saint on loistava ravintola, ja se on Cherry Hintonin kaupunginosassa. Se on kohtuullisessa hintaluokassa. "Käyttäjä: "missä kaupunginosassa se sijaitsee "Järjestelmä: "The Six Bells, High Saint on erinomainen ravintola, se sijaitsee Cherry Hinton -kaupunginosassa ja se on kohtuullisessa hintaluokassa. "Käyttäjä: "im looking in the fenditton area "Järjestelmä: "The Six Bells, High Saint, joka sijaitsee Cherry Hinton -kaupunginosassa, on erinomainen ravintola. Se on kohtalaisessa hintaluokassa. "Käyttäjä: "th "Järjestelmä: "The Six Bells, High Saint, joka sijaitsee Cherry Hintonin kaupunginosassa, on loistava ravintola. Se on kohtuullisessa hintaluokassa. "Käyttäjä: 'kiitos näkemiin'</w:t>
      </w:r>
    </w:p>
    <w:p>
      <w:r>
        <w:rPr>
          <w:b/>
        </w:rPr>
        <w:t xml:space="preserve">Tulos</w:t>
      </w:r>
    </w:p>
    <w:p>
      <w:r>
        <w:t xml:space="preserve">Haluat löytää pubin, jossa pitäisi olla internet-yhteys. Et välitä hintaluokasta. Haluat tietää puhelinnumeron ja postinumeron.</w:t>
      </w:r>
    </w:p>
    <w:p>
      <w:r>
        <w:rPr>
          <w:b/>
        </w:rPr>
        <w:t xml:space="preserve">Esimerkki 3.166</w:t>
      </w:r>
    </w:p>
    <w:p>
      <w:r>
        <w:t xml:space="preserve">Järjestelmä: "Kiitos, että soitit Cambridgen tiedotusjärjestelmään. Puhelunne nauhoitetaan tutkimustarkoituksiin. Saatat kysyä tietoja ruokapaikasta, kuten ravintolasta, pubista tai kahvilasta. Miten voin auttaa?" Käyttäjä: "Kallis ravintola Trumingtonin alueella" Järjestelmä: "Etsittekö jotain tiettyä paikkaa läheltä? Esimerkiksi Gallery at twelve A High Street, Little Saint Mary's tai Whipple Museum. "Käyttäjä: "trumumtonin alue "Järjestelmä: "Etsitkö paikkaa, joka on lähellä tiettyä tapahtumapaikkaa?". Esimerkiksi All Saints Church, yliopiston kasvitieteellinen puutarha tai Regency Gallery.'Käyttäjä: 'kyllä'Järjestelmä: 'Minkälaista ruokaa haluaisit? Esimerkiksi pohjoiseurooppalainen, kansainvälinen tai välimerellinen. "Käyttäjä: "trumpington area "Järjestelmä: "Etsitkö paikkaa tietyn tapahtumapaikan läheisyydestä? Esimerkiksi yliopiston kasvitieteellinen puutarha, Pyhän kolminaisuuden kirkko tai klassisen arkeologian museo.'Käyttäjä: 'any'Järjestelmä: 'Etsitkö paikkaa tietyn paikan läheltä? Esimerkiksi Broughton House Gallery, Queens' College tai Wandlebury Country Park.'User: 'yes trumpington'System: 'Etsitkö paikkaa, joka on lähellä tiettyä tapahtumapaikkaa? Esimerkiksi All Saints Church, The Book and Print Gallery tai Magdalene College.'User: 'breathing sil'System: 'Etsitkö paikkaa, joka on lähellä tiettyä tapahtumapaikkaa? Esimerkiksi Holy Trinity Church, Lynne Strover Gallery tai Sheep's Green." Käyttäjä: "kiitos, näkemiin.</w:t>
      </w:r>
    </w:p>
    <w:p>
      <w:r>
        <w:rPr>
          <w:b/>
        </w:rPr>
        <w:t xml:space="preserve">Tulos</w:t>
      </w:r>
    </w:p>
    <w:p>
      <w:r>
        <w:t xml:space="preserve">Haluat löytää kalliin ravintolan, ja sen pitäisi olla Trumpingtonin alueella. Haluat tietää puhelinnumeron ja hinnan.</w:t>
      </w:r>
    </w:p>
    <w:p>
      <w:r>
        <w:rPr>
          <w:b/>
        </w:rPr>
        <w:t xml:space="preserve">Esimerkki 3.167</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ilmainen tai kohtalainen.'Käyttäjä: 'ilmainen ravintola'Järjestelmä: 'Millaista paikkaa etsit? Esimerkiksi kahvila tai pubi.'Käyttäjä: 'french'Järjestelmä: 'Millaista paikkaa etsit? Esimerkiksi kahvila tai pubi.'Käyttäjä: 'restaurant'Järjestelmä: 'Etsitkö paikkaa, joka on lähellä tiettyä paikkaa? Esimerkiksi Michaelhouse Centre, Pembroke College tai Ruskin Gallery.'User: 'restaurant'System: 'Minkälaista ruokaa haluaisit? Esimerkiksi kahvilaruokaa, mannermaista ruokaa tai ranskalaista ruokaa.'User: 'french'System: 'Etsitkö paikkaa tietyn paikan läheltä? Esimerkiksi Cherry Hinton Water Play, Scott Polar Museum tai Sidney Sussex College.'Käyttäjä: 'i dont care'System: 'Mikä kaupunginosa sinulla on mielessäsi? Esimerkiksi jotain Cherry Hintonin, Chestertonin tai King's Hedgesin alueella. "Käyttäjä: "i dont care "Järjestelmä: "Michaelhouse Centre, joka ei peri sisäänpääsymaksua, on loistava ravintola. "Käyttäjä: "kiitos näkemiin</w:t>
      </w:r>
    </w:p>
    <w:p>
      <w:r>
        <w:rPr>
          <w:b/>
        </w:rPr>
        <w:t xml:space="preserve">Tulos</w:t>
      </w:r>
    </w:p>
    <w:p>
      <w:r>
        <w:t xml:space="preserve">Haluat löytää ranskalaisen ravintolan, ja sen pitäisi olla ilmainen. Varmista, että saat paikan osoitteen ja puhelinnumeron.</w:t>
      </w:r>
    </w:p>
    <w:p>
      <w:r>
        <w:rPr>
          <w:b/>
        </w:rPr>
        <w:t xml:space="preserve">Esimerkki 3.168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"ravintola vain juomia ja välipaloja "Järjestelmä: "Etsitkö kahvilaa vai ravintolaa? "Käyttäjä: "ravintola "Järjestelmä: "The Fleur on erinomainen ravintola, jossa tarjoillaan juomia ja välipaloja. "Käyttäjä: "uh voinko saada paikan osoitteen ja hinnan? "Järjestelmä: "The Fleur sijaitsee osoitteessa 73 Humberstone Road. Pääruokien hinnat vaihtelevat 6 puntaa 75 ja 12 puntaa 95 välillä, ja edullisimman viinilasillisen hinta on 3 puntaa 50." Käyttäjä: "kiitos ja näkemiin.</w:t>
      </w:r>
    </w:p>
    <w:p>
      <w:r>
        <w:rPr>
          <w:b/>
        </w:rPr>
        <w:t xml:space="preserve">Tulos</w:t>
      </w:r>
    </w:p>
    <w:p>
      <w:r>
        <w:t xml:space="preserve">Haluat löytää ravintolan, jossa on vain juomia ja välipaloja. Et välitä hintaluokasta. Varmista, että saat paikan osoitteen ja hinnan.</w:t>
      </w:r>
    </w:p>
    <w:p>
      <w:r>
        <w:rPr>
          <w:b/>
        </w:rPr>
        <w:t xml:space="preserve">Esimerkki 3.169</w:t>
      </w:r>
    </w:p>
    <w:p>
      <w:r>
        <w:t xml:space="preserve">Järjestelmä: "Kiitos, että soitit Cambridgen tiedotusjärjestelmään. Puhelunne nauhoitetaan tutkimustarkoituksiin. Saatat kysyä tietoja ruokapaikasta, kuten ravintolasta, pubista tai kahvilasta. Miten voin auttaa?" Käyttäjä: "Etsin kallista kalaravintolaa." Järjestelmä: "Loch Fyne, joka tarjoilee mereneläviä, on loistava ravintola. Se on kalliissa hintaluokassa. "Käyttäjä: 'mikä on osoite'Järjestelmä: 'Loch Fyne sijaitsee osoitteessa 37 Trumpington Street.'Käyttäjä: 'ja puhelinnumero'Järjestelmä: 'Loch Fynen puhelinnumero on 01223902103.'Käyttäjä: 'mikä on paikan hinta'Järjestelmä: 'Loch Fyne on erinomainen paikka. Pääruokien hinnat vaihtelevat 9 punnasta 20 puntaan. "Käyttäjä: "kiitos, hei".</w:t>
      </w:r>
    </w:p>
    <w:p>
      <w:r>
        <w:rPr>
          <w:b/>
        </w:rPr>
        <w:t xml:space="preserve">Tulos</w:t>
      </w:r>
    </w:p>
    <w:p>
      <w:r>
        <w:t xml:space="preserve">Haluat löytää meriruokaravintolan, ja sen pitäisi olla kalliin hintainen. Haluat tietää paikan osoitteen, puhelinnumeron ja hinnan.</w:t>
      </w:r>
    </w:p>
    <w:p>
      <w:r>
        <w:rPr>
          <w:b/>
        </w:rPr>
        <w:t xml:space="preserve">Esimerkki 3.170</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halpaa, kallista tai ilmaista. "Käyttäjä: "im looking for a cheap coffee shop serving english food'System: "The Cambridge Blue on erinomainen kahvila, se tarjoilee englantilaista ruokaa ja se on halpaa hintaluokkaa. "Käyttäjä: "mikä on osoite ja postinumero "System: "The Cambridge Blue, jonka postinumero on CB2 1DB, sijaitsee osoitteessa 24 Regent Street.". En kuule sinua. Cambridge Blue, joka sijaitsee postinumeron CB2 1DB alueella, sijaitsee osoitteessa 24 Regent Street." Käyttäjä: "kiitos, näkemiin.</w:t>
      </w:r>
    </w:p>
    <w:p>
      <w:r>
        <w:rPr>
          <w:b/>
        </w:rPr>
        <w:t xml:space="preserve">Tulos</w:t>
      </w:r>
    </w:p>
    <w:p>
      <w:r>
        <w:t xml:space="preserve">Etsit kahvilaa, jossa tarjoillaan englantilaista ruokaa, ja sen pitäisi olla edullinen. Haluat tietää paikan osoitteen ja postinumeron.</w:t>
      </w:r>
    </w:p>
    <w:p>
      <w:r>
        <w:rPr>
          <w:b/>
        </w:rPr>
        <w:t xml:space="preserve">Esimerkki 3.171</w:t>
      </w:r>
    </w:p>
    <w:p>
      <w:r>
        <w:t xml:space="preserve">Järjestelmä: "Kiitos, että soitit Cambridgen tiedotusjärjestelmään. Puhelunne nauhoitetaan tutkimustarkoituksiin. Saatat kysyä tietoja ruokapaikasta, kuten ravintolasta, pubista tai kahvilasta. Miten voin auttaa?" Käyttäjä: "nykyaikainen ravintola chesterissä" Järjestelmä: "Etsitkö kahvilaa vai ravintolaa?" Käyttäjä: "chestertonin alue" Järjestelmä: "Etsitkö kahvilaa vai ravintolaa?" Käyttäjä: "ravintola" Järjestelmä: "Twenty-four on erinomainen ravintola, ja se sijaitsee Chestertonin kaupunginosassa.'Käyttäjä: 'nykyaikainen ravintola'Järjestelmä: 'Twenty-four on erinomainen ravintola ja se sijaitsee Chestertonin kaupunginosassa.'Käyttäjä: 'puhelinnumero ja osoite'Järjestelmä: 'Twenty-fourin puhelinnumero on 01223395800.'Käyttäjä: 'mikä on sen osoite'Järjestelmä: 'Twenty-four sijaitsee osoitteessa 24 Cambridge Science Park, Milton Road.'Käyttäjä: 'kiitos näkemiin'</w:t>
      </w:r>
    </w:p>
    <w:p>
      <w:r>
        <w:rPr>
          <w:b/>
        </w:rPr>
        <w:t xml:space="preserve">Tulos</w:t>
      </w:r>
    </w:p>
    <w:p>
      <w:r>
        <w:t xml:space="preserve">Etsit nykyaikaista ravintolaa, ja sen pitäisi sijaita Chestertonin alueella. Varmista, että saat puhelinnumeron ja osoitteen.</w:t>
      </w:r>
    </w:p>
    <w:p>
      <w:r>
        <w:rPr>
          <w:b/>
        </w:rPr>
        <w:t xml:space="preserve">Esimerkki 3.172</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halpa, ilmainen tai kohtalainen. "Käyttäjä: "ravintola newnhamissa "Järjestelmä: "Millaista hintaluokkaa etsit?". Esimerkiksi halpa tai kallis.'Käyttäjä: 'mikä tahansa hinta'Järjestelmä: 'Millaista hintaluokkaa etsit? Esimerkiksi halpa tai ilmainen.'Käyttäjä: 'i dont care'Järjestelmä: 'Etsitkö paikkaa, joka on lähellä tiettyä tapahtumapaikkaa? Esimerkiksi Clare College, Ruskin Gallery tai Trinity College.'User: 'i dont care'System: 'Minkälaista ruokaa haluaisit? Esimerkiksi itäaasialaista, pohjoiseurooppalaista tai perinteistä. "Käyttäjä: "En välitä "Järjestelmä: "Blue Spice on erinomainen ravintola. "Käyttäjä: "Minkä tyyppistä ruokaa "Järjestelmä: "Vahvistan. Et välitä ruoasta ja etsit tapahtumapaikkaa. "Käyttäjä: "ravintola Newnhamissa "Järjestelmä: "Anna minun vahvistaa. Et välitä ruoasta ja etsit paikkaa. "Käyttäjä: "kyllä "Järjestelmä: "Blue Spice tarjoilee intialaista ruokaa". Sen puhelinnumero on 01223413337. Pääruokien hinnat vaihtelevat 12 puntaa 50 ja 12 puntaa 50 välillä. "Käyttäjä: "onko se newnhamissa "Järjestelmä: "Blue Spice on Girtonin kaupunginosassa. "Käyttäjä: "ravintola newnhamissa "Järjestelmä: "Vahvistan. Etsitte Newnhamin alueella sijaitsevaa paikkaa. "Käyttäjä: "kyllä "Järjestelmä: "The Red Bull on erinomainen ravintola ja se sijaitsee Newnhamin kaupunginosassa. "Käyttäjä: "minkälaista ruokaa "Järjestelmä: "The Red Bull tarjoilee italialaista ruokaa. "Käyttäjä: "mikä on osoite "Järjestelmä: "The Red Bull sijaitsee osoitteessa 11 Barton Road, Newnham. "Käyttäjä: "kiitos näkemiin".</w:t>
      </w:r>
    </w:p>
    <w:p>
      <w:r>
        <w:rPr>
          <w:b/>
        </w:rPr>
        <w:t xml:space="preserve">Tulos</w:t>
      </w:r>
    </w:p>
    <w:p>
      <w:r>
        <w:t xml:space="preserve">Haluat löytää ravintolan Newnhamista. Et välitä hintaluokasta. Varmista, että saat paikan osoitteen ja ruokatyypin.</w:t>
      </w:r>
    </w:p>
    <w:p>
      <w:r>
        <w:rPr>
          <w:b/>
        </w:rPr>
        <w:t xml:space="preserve">Esimerkki 3.173</w:t>
      </w:r>
    </w:p>
    <w:p>
      <w:r>
        <w:t xml:space="preserve">Järjestelmä: "Kiitos, että soitit Cambridgen tiedotusjärjestelmään. Puhelunne nauhoitetaan tutkimustarkoituksiin. Saatat kysyä tietoja ruokapaikasta, kuten ravintolasta, pubista tai kahvilasta. Miten voin auttaa?" Käyttäjä: "pubi" Järjestelmä: "Etsittekö paikkaa, jossa saa olla lapsia?" Käyttäjä: "ei" Järjestelmä: "Etsittekö pubia vai ravintolaa?" Käyttäjä: "pubi" Järjestelmä: "Haluaisitteko muita lapsia vai ettekö välitä?" Käyttäjä: "en välitä" Järjestelmä: "Etsittekö paikkaa, jossa on televisio?" Käyttäjä: "kyllä" Järjestelmä: "Minkälaista hintaluokkaa etsitte?" Käyttäjä: "Kyllä" Järjestelmä: "Minkälaista hintaluokkaa etsit? Esimerkiksi halpa vai kohtalainen.'Käyttäjä: 'i dont care'System: 'The Baron of Beef on erinomainen pubi.'Käyttäjä: 'internet-yhteys'System: 'The Bakers, jossa on internet-yhteys, on loistava pubi.'Käyttäjä: 'puhelinnumero'System: 'The Bakersin puhelinnumero on 01223304121.'Käyttäjä: 'osoite'System: 'The Bakers sijaitsee osoitteessa 176 East Road.'Käyttäjä: 'kiitos näkemiin'</w:t>
      </w:r>
    </w:p>
    <w:p>
      <w:r>
        <w:rPr>
          <w:b/>
        </w:rPr>
        <w:t xml:space="preserve">Tulos</w:t>
      </w:r>
    </w:p>
    <w:p>
      <w:r>
        <w:t xml:space="preserve">Haluat löytää pubin, jossa pitäisi olla internetyhteys ja televisio. Haluat tietää paikan puhelinnumeron ja osoitteen.</w:t>
      </w:r>
    </w:p>
    <w:p>
      <w:r>
        <w:rPr>
          <w:b/>
        </w:rPr>
        <w:t xml:space="preserve">Esimerkki 3.174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ravintolaa.'User: 'restaurant'System: 'Millaista hintaluokkaa etsit? Esimerkiksi halpa, ilmainen tai kohtuullinen.'Käyttäjä: 'i dont care about the price'Järjestelmä: 'Millaista hintaluokkaa etsit? Esimerkiksi halpa tai kallis.'Käyttäjä: 'im looking for a restaurant in trumpington'Järjestelmä: 'Millaista hintaluokkaa etsit? Esimerkiksi kallis, ilmainen tai kohtuullinen.'Käyttäjä: 'mikä tahansa hinta'Järjestelmä: 'Millaista hintaluokkaa etsit? Esimerkiksi ilmainen tai kohtuullinen. En kuule sinua. Millaista hintaluokkaa etsit? Esimerkiksi ilmainen tai kohtuullinen.'Käyttäjä: 'onko teillä ravintola Trumpingtonissa'Järjestelmä: 'Millaista hintaluokkaa etsit? Esimerkiksi halpa tai kallis.'Käyttäjä: 'kohtalainen'Järjestelmä: 'Minkälaista ruokaa haluaisit? Esimerkiksi välimerellinen tai thaimaalainen.'Käyttäjä: 'kallis'Järjestelmä: 'Haluaisitko paikan, jonka hintaluokka on kallis vai kohtalainen?'Käyttäjä: 'thai'Järjestelmä: 'Haluaisitko paikan, jonka hintaluokka on kallis vai kohtalainen?'Käyttäjä: 'kohtalainen'Järjestelmä: 'Minkälaista ruokaa haluaisit? Esimerkiksi meksikolainen ja tex mex, ranskalainen tai perinteinen.'User: 'price range'System: 'Minkä tyyppistä ruokaa haluaisit? Esimerkiksi englantilainen, thaimaalainen tai perinteinen.'Käyttäjä: 'ranskalainen ruoka'Järjestelmä: 'Kohtuullisessa hintaluokassa ei ole ranskalaista ruokaa tarjoavaa ravintolaa.'Käyttäjä: 'englantilainen ruoka'Järjestelmä: 'Trumpingtonin alueella ei ole englantilaista ruokaa tarjoavaa ravintolaa.'Käyttäjä: 'onko teillä ravintola Trumpingtonissa'Järjestelmä: 'Trumpingtonin alueella ei ole englantilaista ruokaa tarjoavaa ravintolaa.'Käyttäjä: 'onko teillä meksikolaista ruokaa'Järjestelmä: 'Minkä tyyppistä ruokaa haluaisit? Esimerkiksi mannermaista, thaimaalaista tai kasvisruokaa. "Käyttäjä: "onko teillä meksikolaista ruokaa Trumpingtonissa'Järjestelmä: "Ei ole ravintolaa, jossa tarjoillaan meksikolaista ja tex mex -ruokaa kohtuullisessa hintaluokassa. "Käyttäjä: "kasvissyöjä'Järjestelmä: "Haluaisitko kohtuullisen hintaluokan vai etkö välitä?".'Käyttäjä: 'onko teillä uh halpaa hintaluokkaa'Järjestelmä: 'Halpaa hintaluokkaa olevassa ravintolassa ei ole meksikolaista ja tex mex -ruokaa tarjoavaa ravintolaa.'Käyttäjä: 'joo'Järjestelmä: 'Haluaisitteko halpaa vai kohtuullista hintaluokkaa olevan paikan?'Käyttäjä: 'näkemiin'</w:t>
      </w:r>
    </w:p>
    <w:p>
      <w:r>
        <w:rPr>
          <w:b/>
        </w:rPr>
        <w:t xml:space="preserve">Tulos</w:t>
      </w:r>
    </w:p>
    <w:p>
      <w:r>
        <w:t xml:space="preserve">Haluat löytää ravintolan Trumpingtonista. Et välitä hintaluokasta. Haluat tietää paikan osoitteen, puhelinnumeron ja postinumeron.</w:t>
      </w:r>
    </w:p>
    <w:p>
      <w:r>
        <w:rPr>
          <w:b/>
        </w:rPr>
        <w:t xml:space="preserve">Esimerkki 3.175</w:t>
      </w:r>
    </w:p>
    <w:p>
      <w:r>
        <w:t xml:space="preserve">Järjestelmä: "Kiitos, että soitit Cambridgen tiedotusjärjestelmään. Puhelunne nauhoitetaan tutkimustarkoituksiin. Saatat kysyä tietoja ruokapaikasta, kuten ravintolasta, pubista tai kahvilasta. Miten voin auttaa?" Käyttäjä: "halpa" Järjestelmä: "Millaista paikkaa etsit?" Käyttäjä: "Halpa". Esimerkiksi kahvilaa, pubia tai ravintolaa.'Käyttäjä: 'ravintola'Järjestelmä: 'Millaista hintaluokkaa etsit? Esimerkiksi ilmainen tai kohtuullinen.'Käyttäjä: 'kohtuullinen'Järjestelmä: 'Minkälaista ruokaa haluaisit? Esimerkiksi kahvilaruokaa, kiinalaista noutoruokaa tai turkkilaista ruokaa.'Käyttäjä: 'japanilaista'Järjestelmä: 'Mitä kaupunginosaa ajattelit? Esimerkiksi jotain Barnwellin, Newnhamin tai Romseyn alueelta.'Käyttäjä: 'romseyn alueella'Järjestelmä: 'Etsitkö jotain tiettyä paikkaa lähellä? Esimerkiksi Castle Galleries, Magdalene College tai Sidney Sussex College.'Käyttäjä: 'sydney sussex collesge'Järjestelmä: 'Etsitkö paikkaa, joka on lähellä tiettyä tapahtumapaikkaa? Esimerkiksi Tekniikan museo, Gonville and Caius College tai King's College.'Käyttäjä: 'the technology building'Järjestelmä: 'Yippee Noodle Bar on loistava ravintola, jossa tarjoillaan kiinalaista take away -ruokaa ja japanilaista ruokaa, ja se on kohtuullisessa hintaluokassa.'Käyttäjä: 'kiitos näkemiin'</w:t>
      </w:r>
    </w:p>
    <w:p>
      <w:r>
        <w:rPr>
          <w:b/>
        </w:rPr>
        <w:t xml:space="preserve">Tulos</w:t>
      </w:r>
    </w:p>
    <w:p>
      <w:r>
        <w:t xml:space="preserve">Etsit japanilaista ravintolaa, ja sen pitäisi olla kohtuuhintainen. Varmista, että saat osoitteen ja hinnan.</w:t>
      </w:r>
    </w:p>
    <w:p>
      <w:r>
        <w:rPr>
          <w:b/>
        </w:rPr>
        <w:t xml:space="preserve">Esimerkki 3.176</w:t>
      </w:r>
    </w:p>
    <w:p>
      <w:r>
        <w:t xml:space="preserve">Järjestelmä: "Kiitos, että soitit Cambridgen tiedotusjärjestelmään. Puhelunne nauhoitetaan tutkimustarkoituksiin. Saatat kysyä tietoja ruokapaikasta, kuten ravintolasta, pubista tai kahvilasta. Miten voin auttaa?" Käyttäjä: "halpa ravintola" Järjestelmä: "Mitä kaupunginosaa ajattelette?" Käyttäjä: "Mitä kaupunginosaa ajattelette? Esimerkiksi jotain Cherry Hintonin, Girtonin tai Trumpingtonin alueelta. "Käyttäjä: "romseyn alue "Järjestelmä: "Minkälaista ruokaa haluaisit?". Esimerkiksi pubi, välimerellinen tai perinteinen.'Käyttäjä: 'välimerellinen'Järjestelmä: 'Halvalla hintaluokalla ei ole välimerellistä ruokaa tarjoavaa ravintolaa.'Käyttäjä: 'perinteinen'Järjestelmä: 'Halvalla hintaluokalla ei ole perinteistä ruokaa tarjoavaa ravintolaa.'Käyttäjä: 'pubi'Järjestelmä: 'Haluaisitko halpaa hintaluokkaa vai etkö välitä?'Käyttäjä: 'halpa hintaluokka'Järjestelmä: 'Etsitkö pubin vai ravintolan?'Käyttäjä: 'ravintola'Järjestelmä: 'Minkä tyyppistä ruokaa haluat? Esimerkiksi itäaasialaista, mereneläviä tai kasvisruokaa.'Käyttäjä: 'itäaasialaista'Järjestelmä: 'Romseyn alueella ei ole ravintolaa, jossa tarjoiltaisiin itäaasialaista ruokaa.'Käyttäjä: 'en välitä'Järjestelmä: 'Romseyn alueella ei ole ravintolaa, jossa tarjoiltaisiin itäaasialaista ruokaa.'.'Käyttäjä: 'halpaa ruokaa'Järjestelmä: 'Haluaisitko Romseyn alueella, vai etkö välitä?'Käyttäjä: 'Romseyn alueella'Järjestelmä: 'Haluaisitko itäaasialaista ruokaa, vai etkö välitä?'Käyttäjä: 'en välitä'Järjestelmä: 'The Royal Standard, joka sijaitsee Romseyn kaupunginosassa, on erinomainen ravintola. Se on halpaa hintaluokkaa. "Käyttäjä: 'puhelinnumero'Järjestelmä: 'Royal Standardin puhelinnumero on 01223902175. Pääruokien hinnat vaihtelevat 4 punnasta 75 puntaan ja 7 puntaan 50 puntaan.'Käyttäjä: 'postinumero'Järjestelmä: 'The Royal Standard sijaitsee alueella, jonka postinumero on CB1 3NL.'Käyttäjä: 'kiitos näkemiin'</w:t>
      </w:r>
    </w:p>
    <w:p>
      <w:r>
        <w:rPr>
          <w:b/>
        </w:rPr>
        <w:t xml:space="preserve">Tulos</w:t>
      </w:r>
    </w:p>
    <w:p>
      <w:r>
        <w:t xml:space="preserve">Etsit halpaa ravintolaa, ja sen pitäisi sijaita Romseyn alueella. Varmista, että saat paikan puhelinnumeron ja postinumeron.</w:t>
      </w:r>
    </w:p>
    <w:p>
      <w:r>
        <w:rPr>
          <w:b/>
        </w:rPr>
        <w:t xml:space="preserve">Esimerkki 3.177</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kallista, ilmaista tai kohtuullista. "Käyttäjä: "noise sil "Järjestelmä: "Millaista paikkaa etsit? Esimerkiksi pubi tai ravintola.'User: 'noise sil'System: 'Millaista hintaluokkaa etsit? Esimerkiksi halpa tai ilmainen.'User: 'id like a'System: 'Millaista hintaluokkaa etsit? Esimerkiksi halpa, ilmainen tai kohtuullinen.'User: 'id like a restaurant in cher cherry hinton please'System: 'What kind of price range are you looking for? Esimerkiksi halpa tai kallis.'Käyttäjä: 'En välitä hintaluokasta'Järjestelmä: 'Millaista hintaluokkaa etsit? Esimerkiksi halpa tai kohtuullinen.'Käyttäjä: 'En välitä'Järjestelmä: 'Anna minun vahvistaa. Et välitä hintaluokasta ja etsit tapahtumapaikkaa. "Käyttäjä: "ei haittaa "Järjestelmä: "Anna minun vahvistaa. Et välitä hintaluokasta ja etsit tapahtumapaikkaa.'Käyttäjä: 'kyllä'Järjestelmä: 'Mikä kaupunginosa sinulla on mielessäsi? Esimerkiksi jotain Girtonin, King's Hedgesin tai New Chestertonin alueelta. "Käyttäjä: "kyllä "Järjestelmä: "Mikä kaupunginosa sinulla on mielessäsi". Esimerkiksi jotain Addenbrooke's, Newnham tai Trumpingtonin alueelta. "Käyttäjä: "ah cherry hinton "Järjestelmä: "Minkälaista ruokaa haluaisit?". Esimerkiksi englantilainen, kansainvälinen tai lähi-idän ruoka.'Käyttäjä: 'cherry hinton please'Järjestelmä: 'Minkälaista ruokaa haluaisit? Esimerkiksi kansainvälistä, lähi-itämaista tai perinteistä.'Käyttäjä: 'ah english'System: 'Cherry Hintonin alueella ei ole ravintolaa, jossa tarjoiltaisiin englantilaista ruokaa.'Käyttäjä: 'english'System: 'Cherry Hintonin alueella ei ole ravintolaa, jossa tarjoiltaisiin englantilaista ruokaa.'Käyttäjä: 'unintelligible sil'System: 'Haluaisitko cherry hintonin alueella vai etkö välitä?'Käyttäjä: 'unitelligible kiinalainen'System: 'Haluaisitko cherry hintonin alueella vai etkö välitä?'Käyttäjä: 'cherry hinton'Järjestelmä: 'Haluaisitko englantilaista vai X-ruokaa?'Käyttäjä: 'cherry hinton'Järjestelmä: 'Haluaisitko englantilaista vai X-ruokaa?'Käyttäjä: 'english'Järjestelmä: 'Cherry Hintonin alueella ei ole yhtään ravintolaa, jossa tarjoiltaisiin englantilaista ruokaa.'Käyttäjä: 'english'Järjestelmä: 'Cherry Hintonin alueella ei ole ravintolaa, jossa tarjoiltaisiin englantilaista ruokaa.'Käyttäjä: 'ok kiitos'Järjestelmä: 'Haluaisitko Cherry Hintonin alueen, vai etkö välitä?'Käyttäjä: 'ei'Järjestelmä: 'Haluaisitko Cherry Hintonin alueen, vai etkö välitä?'Käyttäjä: 'good bye'</w:t>
      </w:r>
    </w:p>
    <w:p>
      <w:r>
        <w:rPr>
          <w:b/>
        </w:rPr>
        <w:t xml:space="preserve">Tulos</w:t>
      </w:r>
    </w:p>
    <w:p>
      <w:r>
        <w:t xml:space="preserve">Etsitkö ravintolaa kohteessa Cherry Hinton. Et välitä hintaluokasta. Haluat tietää paikan osoitteen, puhelinnumeron ja hinnan.</w:t>
      </w:r>
    </w:p>
    <w:p>
      <w:r>
        <w:rPr>
          <w:b/>
        </w:rPr>
        <w:t xml:space="preserve">Esimerkki 3.178</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 kallis tai ilmainen. "Käyttäjä: "kohtuuhintainen "Järjestelmä: "Minkälaista ruokaa haluaisit?". Esimerkiksi pohjoiseurooppalainen, amerikkalainen tai välimerellinen.'Käyttäjä: 'fen ditton area'Järjestelmä: 'Voinko auttaa sinua muussa?'Käyttäjä: 'fen ditton area'Järjestelmä: 'Etsitkö paikkaa, joka on lähellä tiettyä tapahtumapaikkaa? Esimerkiksi Hughes Hall, arkeologian ja antropologian museo tai Queens' College. "Käyttäjä: "fen ditton "Järjestelmä: "Minkälaista ruokaa haluatte? Esimerkiksi meksikolainen ja tex mex, pohjoiseurooppalainen tai intialainen.'User: 'area'System: 'Minkälaista ruokaa haluaisit? Esimerkiksi pub, Fusion tai Seafood.'User: 'mexican'System: 'Kohtuullisessa hintaluokassa ei ole meksikolaista ja tex mex -ruokaa tarjoavaa ravintolaa.'User: 'mexican'System: 'Kohtuullisessa hintaluokassa ei ole meksikolaista ja tex mex -ruokaa tarjoavaa ravintolaa.'User: 'fen ditton area'System: 'Haluaisitko kohtuullisen hintaluokan vai etkö välitä?'Käyttäjä: 'kohtalainen'Järjestelmä: 'Girtonin alueella ei ole meksikolaista ja tex mex -ruokaa tarjoavaa ravintolaa.'Käyttäjä: 'fen ditton'Järjestelmä: 'Haluaisitko meksikolaista ja tex mex -ruokaa, vai etkö välitä?'Käyttäjä: 'fen dittonin alue'Järjestelmä: 'Haluaisitko meksikolaista ja tex mex -ruokaa, vai etkö välitä?'Käyttäjä: 'en välitä'Järjestelmä: 'Rainbow Cafe, joka sijaitsee Girtonin kaupunginosassa, on erinomainen ravintola. Se on kohtuullisessa hintaluokassa. "Käyttäjä: "osoite "Järjestelmä: "The Rainbow Cafe sijaitsee osoitteessa 9a King's Parade. Pääruokien hinnat vaihtelevat 7 punnasta 95:stä 10 puntaan 95:een ja cappuccinon hinta on 1 punta 75.'Käyttäjä: 'puhelinnumero'Järjestelmä: 'Rainbow Cafen puhelinnumero on 01223321551.'Käyttäjä: 'kiitos näkemiin'</w:t>
      </w:r>
    </w:p>
    <w:p>
      <w:r>
        <w:rPr>
          <w:b/>
        </w:rPr>
        <w:t xml:space="preserve">Tulos</w:t>
      </w:r>
    </w:p>
    <w:p>
      <w:r>
        <w:t xml:space="preserve">Haluat löytää kohtuuhintaisen ravintolan, ja sen pitäisi olla Fendittonin alueella. Haluat tietää osoitteen, puhelinnumeron ja ruokatyypin.</w:t>
      </w:r>
    </w:p>
    <w:p>
      <w:r>
        <w:rPr>
          <w:b/>
        </w:rPr>
        <w:t xml:space="preserve">Esimerkki 3.179</w:t>
      </w:r>
    </w:p>
    <w:p>
      <w:r>
        <w:t xml:space="preserve">Järjestelmä: "Kiitos, että soitit Cambridgen tiedotusjärjestelmään. Puhelunne nauhoitetaan tutkimustarkoituksiin. Saatat kysyä tietoja ruokapaikasta, kuten ravintolasta, pubista tai kahvilasta. Miten voin auttaa teitä?" Käyttäjä: "hengittää epäselvästi" Järjestelmä: "Etsittekö paikkaa, jossa voi olla lapsia?" Käyttäjä: "ääni hiljaa" Järjestelmä: "Minkälaista hintaluokkaa etsitte? Esimerkiksi halpa tai kohtuullinen. "Käyttäjä: "ei hengitystä kiitos hyvästi kiitos hyvästi kiitos hyvästi kiitos hyvästi'Järjestelmä: "Etsittekö paikkaa, jossa on televisio? "Käyttäjä: "kiitos hyvästi</w:t>
      </w:r>
    </w:p>
    <w:p>
      <w:r>
        <w:rPr>
          <w:b/>
        </w:rPr>
        <w:t xml:space="preserve">Tulos</w:t>
      </w:r>
    </w:p>
    <w:p>
      <w:r>
        <w:t xml:space="preserve">Haluat löytää kalliin ravintolan, ja sen pitäisi olla Addenbrookesin alueella. Haluat tietää paikan puhelinnumeron ja osoitteen.</w:t>
      </w:r>
    </w:p>
    <w:p>
      <w:r>
        <w:rPr>
          <w:b/>
        </w:rPr>
        <w:t xml:space="preserve">Esimerkki 3.180</w:t>
      </w:r>
    </w:p>
    <w:p>
      <w:r>
        <w:t xml:space="preserve">Järjestelmä: "Kiitos, että soitit Cambridgen tiedotusjärjestelmään. Puhelunne nauhoitetaan tutkimustarkoituksiin. Saatat kysyä tietoja ruokapaikasta, kuten ravintolasta, pubista tai kahvilasta. Miten voin auttaa?" Käyttäjä: "yskänmusiikkia" Järjestelmä: "Millaista hintaluokkaa etsit?" Käyttäjä: "Minkä hintaista ravintolaa etsit? Esimerkiksi halpa, kallis tai ilmainen. "Käyttäjä: "hei "Järjestelmä: "Minkälaista hintaluokkaa etsitte? Esimerkiksi halpaa, kallista tai ilmaista.'Käyttäjä: 'halpaa hintaluokkaa'Järjestelmä: 'Anna minun vahvistaa. Etsit halvan hintaluokan tapahtumapaikkaa.'Käyttäjä: 'i want im looking for a cheap price range'Järjestelmä: 'Millaista tapahtumapaikkaa etsit? Esimerkiksi pubi tai ravintola.'Käyttäjä: 'halpa'Järjestelmä: 'Millaista paikkaa etsit? Esimerkiksi kahvilaa tai pubia.'Käyttäjä: 'kahvila'Järjestelmä: 'Minkälaista ruokaa haluaisit? Esimerkiksi kahvilaruokaa, pubia tai kreikkalaista ruokaa.'Käyttäjä: 'ruoka ravintola'Järjestelmä: 'Mikä kaupunginosa sinulla on mielessäsi? Esimerkiksi jotain Castle Hillin, keskustan tai jokirannan alueelta.'Käyttäjä: 'mikä on osoite ja hinta'Järjestelmä: 'Etsitkö paikkaa, joka on lähellä tiettyä tapahtumapaikkaa? Esimerkiksi kasvitieteellinen puutarha, Clare Hall tai Saint John's College. "Käyttäjä: "ei "Järjestelmä: "Mikä kaupunginosa sinulla on mielessäsi"? Esimerkiksi jotain Chestertonin, Romseyn tai Trumpingtonin alueelta. "Käyttäjä: "ei "Järjestelmä: "Mikä kaupunginosa sinulla on mielessäsi?". Esimerkiksi jotain Castle Hillin, King's Hedgesin tai Romseyn alueelta. "Käyttäjä: "ei mikään ei mikään "Järjestelmä: "Mikä kaupunginosa sinulla on mielessäsi?". Esimerkiksi jotain Arburyn, keskustan tai jokirannan alueelta. "Käyttäjä: "Romseyn alue "Järjestelmä: "Minkälaista ruokaa haluaisit? Esimerkiksi kahvilaruokaa, ranskalaista tai fuusioruokaa.'Käyttäjä: 'ranskalainen'Järjestelmä: 'Anna minun vahvistaa. Etsit ranskalaista ruokapaikkaa.'Käyttäjä: 'cafe food'Järjestelmä: 'Minkä tyyppistä ruokaa haluaisit? Esimerkiksi kiinalainen take away, meksikolainen ja tex mex tai pubi.'Käyttäjä: 'sure'Järjestelmä: 'Minkälaista ruokaa haluaisit? Esimerkiksi amerikkalainen, kreikkalainen tai espanjalainen.'Käyttäjä: 'sil'Järjestelmä: 'Minkä tyyppistä ruokaa haluaisit? Esimerkiksi kiinalainen, turkkilainen tai kasvisruoka.'User: 'american'System: 'Gourmet Burger , joka tarjoilee amerikkalaista ruokaa, on erinomainen ravintola. Se on halpaa hintaluokkaa. "Käyttäjä: 'kiinalainen'System: "Gourmet Burger , joka sijaitsee kaupungin keskustassa, osoitteessa 43-45 Regent Street. Pääruokien hinnat vaihtelevat 3 puntaa 95 ja 8 puntaa 45 välillä. "Käyttäjä: 'kiitos näkemiin'</w:t>
      </w:r>
    </w:p>
    <w:p>
      <w:r>
        <w:rPr>
          <w:b/>
        </w:rPr>
        <w:t xml:space="preserve">Tulos</w:t>
      </w:r>
    </w:p>
    <w:p>
      <w:r>
        <w:t xml:space="preserve">Etsit kahvila-ravintolaa, ja sen pitäisi olla halpa. Varmista, että saat osoitteen ja hinnan.</w:t>
      </w:r>
    </w:p>
    <w:p>
      <w:r>
        <w:rPr>
          <w:b/>
        </w:rPr>
        <w:t xml:space="preserve">Esimerkki 3.181</w:t>
      </w:r>
    </w:p>
    <w:p>
      <w:r>
        <w:t xml:space="preserve">Järjestelmä: "Kiitos, että soitit Cambridgen tiedotusjärjestelmään. Puhelunne nauhoitetaan tutkimustarkoituksiin. Saatat kysyä tietoja ruokapaikasta, kuten ravintolasta, pubista tai kahvilasta. Miten voin auttaa?" Käyttäjä: "etsin kohtuuhintaista pubia" Järjestelmä: "Etsittekö paikkaa, jossa on internet-yhteys?" Käyttäjä: "kyllä, järjestelmä taustalla" Järjestelmä: "Kohtuuhintaisessa hintaluokassa ei ole pubia, jossa olisi internet-yhteys." Käyttäjä: "kiitos, näkemiin.</w:t>
      </w:r>
    </w:p>
    <w:p>
      <w:r>
        <w:rPr>
          <w:b/>
        </w:rPr>
        <w:t xml:space="preserve">Tulos</w:t>
      </w:r>
    </w:p>
    <w:p>
      <w:r>
        <w:t xml:space="preserve">Haluat löytää kohtuuhintaisen pubin. Et välitä siitä, ovatko lapset sallittuja. Haluat tietää osoitteen, puhelinnumeron ja sen, onko siellä internet.</w:t>
      </w:r>
    </w:p>
    <w:p>
      <w:r>
        <w:rPr>
          <w:b/>
        </w:rPr>
        <w:t xml:space="preserve">Esimerkki 3.182</w:t>
      </w:r>
    </w:p>
    <w:p>
      <w:r>
        <w:t xml:space="preserve">Järjestelmä: "Kiitos, että soitit Cambridgen tiedotusjärjestelmään. Puhelunne nauhoitetaan tutkimustarkoituksiin. Saatat kysyä tietoja ruokapaikasta, kuten ravintolasta, pubista tai kahvilasta. Miten voin auttaa?" Käyttäjä: "Etsin perinteistä ravintolaa kalliissa hintaluokassa." Järjestelmä: "Mikä kaupunginosa sinulla on mielessäsi?" Käyttäjä: "En tiedä. Esimerkiksi jotain Barnwellin, Castle Hillin tai Fen Dittonin alueelta. "Käyttäjä: "En välitä "Järjestelmä: "Granta Bar, jossa tarjoillaan perinteistä ruokaa, on erinomainen ravintola." Käyttäjä: "En välitä "Järjestelmä: "Granta Bar, jossa tarjoillaan perinteistä ruokaa, on erinomainen ravintola. Se on kalliissa hintaluokassa. "Käyttäjä: "mikä on osoite "Järjestelmä: "The Granta Bar sijaitsee University Centre, Granta Place -aukiolla. Pääruokien hinnat vaihtelevat 14 puntaa 95 ja 16 puntaa 95 välillä. "Käyttäjä: "mikä on puhelinnumero "Järjestelmä: "Granta Barin puhelinnumero on 01223902174. "Käyttäjä: "mikä on alue "Järjestelmä: "Granta Bar sijaitsee kaupungin riverside-osassa. "Käyttäjä: "kiitos näkemiin</w:t>
      </w:r>
    </w:p>
    <w:p>
      <w:r>
        <w:rPr>
          <w:b/>
        </w:rPr>
        <w:t xml:space="preserve">Tulos</w:t>
      </w:r>
    </w:p>
    <w:p>
      <w:r>
        <w:t xml:space="preserve">Etsit perinteistä ravintolaa, ja sen pitäisi olla hinnaltaan kallis. Varmista, että saat paikan osoitteen, puhelinnumeron ja alueen.</w:t>
      </w:r>
    </w:p>
    <w:p>
      <w:r>
        <w:rPr>
          <w:b/>
        </w:rPr>
        <w:t xml:space="preserve">Esimerkki 3.183</w:t>
      </w:r>
    </w:p>
    <w:p>
      <w:r>
        <w:t xml:space="preserve">Järjestelmä: "Kiitos, että soitit Cambridgen tiedotusjärjestelmään. Puhelunne nauhoitetaan tutkimustarkoituksiin. Saatat kysyä tietoja ruokapaikasta, kuten ravintolasta, pubista tai kahvilasta. Miten voin auttaa?" Käyttäjä: "Onko yksiselitteisellä alueella kohtuuhintaista ravintolaa?" Järjestelmä: "Millaista hintaluokkaa etsit? Esimerkiksi kallista tai kohtuullista. "Käyttäjä: "kohtuullinen girton "Järjestelmä: "Minkälaista paikkaa etsit? Esimerkiksi ravintola.'Käyttäjä: 'restaurant in girton'Järjestelmä: 'Minkälaista tapahtumapaikkaa etsit? Esimerkiksi kahvila.'Käyttäjä: 'restaurant any kind douche'Järjestelmä: 'Minkälaista ruokaa haluaisit? Esimerkiksi vain juomia ja välipaloja, ranskalaisia tai kansainvälisiä.'Käyttäjä: 're'Järjestelmä: 'Minkälaista ruokaa haluaisit? Esimerkiksi: Kiinalainen noutoruoka, Itäaasialainen tai Kreikkalainen.'Käyttäjä: 'girton area'Järjestelmä: 'Minkälaista ruokaa haluaisit? Esimerkiksi Fastfood, Välimeri tai Seafood.'User: 'girton'System: 'Minkä tyyppistä ruokaa haluaisit? Esimerkiksi Fusion, Välimerellinen tai Kasvisruoka.'Käyttäjä: 'Välimerellinen'Järjestelmä: 'Keskihintaisessa hintaluokassa ei ole ranskalaista ruokaa tarjoavaa ravintolaa.'Käyttäjä: 'kiitos näkemiin'</w:t>
      </w:r>
    </w:p>
    <w:p>
      <w:r>
        <w:rPr>
          <w:b/>
        </w:rPr>
        <w:t xml:space="preserve">Tulos</w:t>
      </w:r>
    </w:p>
    <w:p>
      <w:r>
        <w:t xml:space="preserve">Haluat löytää kohtuuhintaisen ravintolan, ja sen pitäisi sijaita Girtonin alueella. Haluat tietää osoitteen, puhelinnumeron ja hinnan.</w:t>
      </w:r>
    </w:p>
    <w:p>
      <w:r>
        <w:rPr>
          <w:b/>
        </w:rPr>
        <w:t xml:space="preserve">Esimerkki 3.184</w:t>
      </w:r>
    </w:p>
    <w:p>
      <w:r>
        <w:t xml:space="preserve">Järjestelmä: "Kiitos, että soitit Cambridgen tiedotusjärjestelmään. Puhelunne nauhoitetaan tutkimustarkoituksiin. Saatat kysyä tietoja ruokapaikasta, kuten ravintolasta, pubista tai kahvilasta. Miten voin auttaa?" Käyttäjä: "Haluan löytää meksikolaisen tex mex -ravintolan, ja sen pitäisi olla edullinen." Järjestelmä: "Etsittekö paikkaa tietyn paikan läheltä?" Järjestelmä: "Etsin. Esimerkiksi Churchill College, Clare Hall tai Regency Gallery. "Käyttäjä: "ei "Järjestelmä: "Nanna Mexico, joka tarjoilee meksikolaista ja tex mex -ruokaa, on erinomainen ravintola. Se on kalliissa hintaluokassa. "Käyttäjä: "saanko osoitteen puhelinnumeron ja postinumeron "Järjestelmä: "Nanna Mexico sijaitsee osoitteessa 33 Regent Street, sen puhelinnumero on 01223902150 ja se on alueella, jonka postinumero on CB2 1AB. "Käyttäjä: "kiitos, näkemiin.</w:t>
      </w:r>
    </w:p>
    <w:p>
      <w:r>
        <w:rPr>
          <w:b/>
        </w:rPr>
        <w:t xml:space="preserve">Tulos</w:t>
      </w:r>
    </w:p>
    <w:p>
      <w:r>
        <w:t xml:space="preserve">Haluat löytää meksikolaisen/Tex-Mex-ravintolan, ja sen pitäisi olla hinnaltaan kallis. Haluat tietää paikan osoitteen, puhelinnumeron ja postinumeron.</w:t>
      </w:r>
    </w:p>
    <w:p>
      <w:r>
        <w:rPr>
          <w:b/>
        </w:rPr>
        <w:t xml:space="preserve">Esimerkki 3.185</w:t>
      </w:r>
    </w:p>
    <w:p>
      <w:r>
        <w:t xml:space="preserve">Järjestelmä: "Kiitos, että soitit Cambridgen tiedotusjärjestelmään. Puhelunne nauhoitetaan tutkimustarkoituksiin. Saatat kysyä tietoja ruokapaikasta, kuten ravintolasta, pubista tai kahvilasta. Miten voin auttaa?" Käyttäjä: "Kyllä, etsin perinteistä ravintolaa kalliissa hintaluokassa." Järjestelmä: "Mikä kaupunginosa sinulla on mielessäsi?" Käyttäjä: "Kyllä. Esimerkiksi jotain Chestertonin, keskustan tai Romseyn alueelta. "Käyttäjä: "Ei sillä ole väliä "Järjestelmä: "The Royal Cambridge Hotel, jossa tarjoillaan perinteistä ruokaa, on loistava ravintola". Se on kalliissa hintaluokassa. "Käyttäjä: "ok voitko saada minulle osoitteen ja postinumeron "Järjestelmä: "The Royal Cambridge Hotel, joka on alueella, jonka postinumero on CB2 1PY, sijaitsee Trumpington Streetillä. Yhden hengen huoneen hinta vaihtelee 91 punnasta 98 puntaan ja halvin kahden hengen huone 108 puntaan ja perhehuoneen hinta vaihtelee 135 punnasta 169 puntaan ja pääruokien hinta vaihtelee 12 punnasta 18 puntaan." Käyttäjä: "Kiitos, näkemiin.</w:t>
      </w:r>
    </w:p>
    <w:p>
      <w:r>
        <w:rPr>
          <w:b/>
        </w:rPr>
        <w:t xml:space="preserve">Tulos</w:t>
      </w:r>
    </w:p>
    <w:p>
      <w:r>
        <w:t xml:space="preserve">Etsit perinteistä ravintolaa, ja sen pitäisi olla hinnaltaan kallis. Varmista, että saat ravintolan osoitteen ja postinumeron.</w:t>
      </w:r>
    </w:p>
    <w:p>
      <w:r>
        <w:rPr>
          <w:b/>
        </w:rPr>
        <w:t xml:space="preserve">Esimerkki 3.186</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ravintolaa. "Käyttäjä: "taustamelua "Järjestelmä: "Minkälaista hintaluokkaa etsit? Esimerkiksi halpa, ilmainen tai kohtuullinen.'Käyttäjä: 'im looking for an interna'Järjestelmä: 'Millaista hintaluokkaa etsit? Esimerkiksi halpa tai kallis.'Käyttäjä: 'im looking for an international restaurant'System: 'Giraffe, joka tarjoilee kansainvälistä ruokaa, on loistava ravintola.'Käyttäjä: 'moderate'System: 'Giraffe is an outstanding venue. Pääruokien hinnat vaihtelevat 6 puntaa 95 ja 14 puntaa 95 välillä, ja cappuccinon hinta on 2 puntaa 10. "Käyttäjä: 'mikä on puhelinnumero'Järjestelmä: 'Giraffen puhelinnumero on 01223300707.'Käyttäjä: 'puhelinnumero p'Järjestelmä: 'Giraffen puhelinnumero on 01223300707.'Käyttäjä: 'yskä'Järjestelmä: 'Giraffe on erinomainen ravintola.'Käyttäjä: 'postinumero, kiitos'Järjestelmä: 'Giraffe sijaitsee alueella, jonka postinumero on CB1 1NP.'Käyttäjä: 'postinumero, kiitos'Järjestelmä: 'Giraffe sijaitsee alueella, jonka postinumero on CB1 1NP.'Käyttäjä: 'kiitos'Järjestelmä: 'Voinko auttaa vielä jotenkin?'Käyttäjä: 'kiitos ja näkemiin'</w:t>
      </w:r>
    </w:p>
    <w:p>
      <w:r>
        <w:rPr>
          <w:b/>
        </w:rPr>
        <w:t xml:space="preserve">Tulos</w:t>
      </w:r>
    </w:p>
    <w:p>
      <w:r>
        <w:t xml:space="preserve">Etsit kansainvälistä ravintolaa, ja sen pitäisi olla kohtuuhintainen. Varmista, että saat paikan puhelinnumeron ja postinumeron.</w:t>
      </w:r>
    </w:p>
    <w:p>
      <w:r>
        <w:rPr>
          <w:b/>
        </w:rPr>
        <w:t xml:space="preserve">Esimerkki 3.187</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kallis vai ilmainen. "Käyttäjä: "kohtalainen "Järjestelmä: "Millaista hintaluokkaa etsit? Esimerkiksi ilmainen tai kohtuullinen.'Käyttäjä: 'kohtuullinen'Järjestelmä: 'Millaista tapahtumapaikkaa etsit? Esimerkiksi pubi tai ravintola.'Käyttäjä: 'kahvila-ruokaravintola'Järjestelmä: 'Millaista hintaluokkaa etsit? Esimerkiksi halpa, ilmainen tai kohtuullinen.'User: 'kohtuullinen'System: 'Carringtons tarjoilee kahvilaruokaa ja englantilaista ruokaa. Tämä paikka, joka on loistava kahvila ja erinomainen ravintola, kuuluu kohtalaiseen hintaluokkaan. "Käyttäjä: "ja hinta "System: "Carringtons on erinomainen paikka. Pääruokien hinta vaihtelee 4 punnasta 25 puntaan 6 puntaan 25 ja cappuccinon hinta on 1 punta 95." Käyttäjä: "ja puhelinnumero "Järjestelmä: "Carringtonsin puhelinnumero on 01223361792." Käyttäjä: "ok kiitos näkemiin".</w:t>
      </w:r>
    </w:p>
    <w:p>
      <w:r>
        <w:rPr>
          <w:b/>
        </w:rPr>
        <w:t xml:space="preserve">Tulos</w:t>
      </w:r>
    </w:p>
    <w:p>
      <w:r>
        <w:t xml:space="preserve">Etsit kahvila-ravintolaa, ja sen pitäisi olla kohtuuhintainen. Varmista, että saat puhelinnumeron ja hinnan.</w:t>
      </w:r>
    </w:p>
    <w:p>
      <w:r>
        <w:rPr>
          <w:b/>
        </w:rPr>
        <w:t xml:space="preserve">Esimerkki 3.188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"im looking for an indian restaurant in the girton area "Järjestelmä: "Minkälaista hintaluokkaa etsit? Esimerkiksi kallista vai ilmaista.'Käyttäjä: 'ilmaista'Järjestelmä: 'Ei ole olemassa sellaista intialaista ruokaa tarjoavaa ravintolaa, joka tarjoaisi palveluja ilmaiseksi.'Käyttäjä: 'Hyvä on, entäpä kallista'Järjestelmä: 'Haluaisitko ilmaisen hintaluokan, vai etkö välitä?'Käyttäjä: 'en välitä'Järjestelmä: 'Blue Spice on loistava ravintola, se sijaitsee Girtonin kaupunginosassa ja siellä tarjoillaan intialaista ruokaa.'Käyttäjä: 'Saisinko osoitteen, puhelinnumeron ja hinnan'Järjestelmä: 'Blue Spice sijaitsee osoitteessa Unit F1, Cambridge Leisure Park, Clifton Way. Sen puhelinnumero on 01223413337. Pääruokien hinta vaihtelee 12 punnasta 50 puntaan. "Käyttäjä: "kiitos, näkemiin.</w:t>
      </w:r>
    </w:p>
    <w:p>
      <w:r>
        <w:rPr>
          <w:b/>
        </w:rPr>
        <w:t xml:space="preserve">Tulos</w:t>
      </w:r>
    </w:p>
    <w:p>
      <w:r>
        <w:t xml:space="preserve">Etsit intialaista ravintolaa, ja sen pitäisi sijaita Girtonin alueella. Haluat tietää osoitteen, puhelinnumeron ja hinnan.</w:t>
      </w:r>
    </w:p>
    <w:p>
      <w:r>
        <w:rPr>
          <w:b/>
        </w:rPr>
        <w:t xml:space="preserve">Esimerkki 3.189</w:t>
      </w:r>
    </w:p>
    <w:p>
      <w:r>
        <w:t xml:space="preserve">Järjestelmä: "Kiitos, että soitit Cambridgen tiedotusjärjestelmään. Puhelunne nauhoitetaan tutkimustarkoituksiin. Saatat kysyä tietoja ruokapaikasta, kuten ravintolasta, pubista tai kahvilasta. Miten voin auttaa?" Käyttäjä: "Haluan löytää espanjalaisen ravintolan." Järjestelmä: "Millaista hintaluokkaa etsit? Esimerkiksi kallista vai ilmaista.'Käyttäjä: 'halpaa hintaluokkaa'Järjestelmä: 'Etsitkö paikkaa, joka on lähellä tiettyä tapahtumapaikkaa? Esimerkiksi Cafe Jello, Downing College tai Trinity College.'Käyttäjä: 'en välitä sijainnista'Järjestelmä: 'La Raza, joka tarjoilee espanjalaista ruokaa, on erinomainen ravintola. Se on halpaa hintaluokkaa. "Käyttäjä: "saanko osoitteen puhelinnumeron "Järjestelmä: "La Razan puhelinnumero on 01223464550. Pääruokien hinnat vaihtelevat 1 punnasta 95 puntaan 95 ja 13 puntaan 95 ja sisäänpääsy aikuisille on 4 puntaa. "Käyttäjä: "saanko sen osoitteen "Järjestelmä: "La Raza sijaitsee osoitteessa 4-6, The Basement, Rose Crescent. "Käyttäjä: "kiitos, näkemiin</w:t>
      </w:r>
    </w:p>
    <w:p>
      <w:r>
        <w:rPr>
          <w:b/>
        </w:rPr>
        <w:t xml:space="preserve">Tulos</w:t>
      </w:r>
    </w:p>
    <w:p>
      <w:r>
        <w:t xml:space="preserve">Haluat löytää espanjalaisen ravintolan, ja sen pitäisi olla halpa. Haluat tietää paikan osoitteen ja puhelinnumeron.</w:t>
      </w:r>
    </w:p>
    <w:p>
      <w:r>
        <w:rPr>
          <w:b/>
        </w:rPr>
        <w:t xml:space="preserve">Esimerkki 3.190</w:t>
      </w:r>
    </w:p>
    <w:p>
      <w:r>
        <w:t xml:space="preserve">Järjestelmä: "Kiitos, että soitit Cambridgen tiedotusjärjestelmään. Puhelunne nauhoitetaan tutkimustarkoituksiin. Saatat kysyä tietoja ruokapaikasta, kuten ravintolasta, pubista tai kahvilasta. Miten voin auttaa?" Käyttäjä: "Etsin välimerellistä ravintolaa." Järjestelmä: "Millaista hintaluokkaa etsit? Esimerkiksi halpaa tai kohtalaista.'Käyttäjä: 'Ei sillä ole väliä'Järjestelmä: 'Mitä kaupunginosaa ajattelet? Esimerkiksi jotakin Fen Dittonin, Girtonin tai King's Hedgesin alueelta. "Käyttäjä: "taustamelua "Järjestelmä: "Etsitkö jotain tiettyä paikkaa lähellä tapahtumapaikkaa? Esimerkiksi Corpus Christi, Hughes Hall tai Queens' College. "Käyttäjä: "ei "Järjestelmä: "Mikä kaupunginosa sinulla on mielessäsi?". Esimerkiksi jotain Cherry Hinton, King's Hedges tai Trumpingtonin alueelta. "Käyttäjä: "taustamelu "Järjestelmä: "Mitä kaupunginosaa sinulla on mielessäsi". Esimerkiksi jotain Castle Hillin, Girtonin tai joenvarren aluetta. "Käyttäjä: "sillä ei ole väliä "Järjestelmä: "Anna minun vahvistaa. Et välitä alueesta ja etsit tapahtumapaikkaa." Käyttäjä: "se on totta" System: "Haluaisitko Girtonin alueelle vai etkö välitä?" Käyttäjä: "en välitä" System: "Nando's Restaurant, Cambridge Leisure Park on loistava ravintola, jossa tarjoillaan välimerellistä ruokaa." Käyttäjä: "En välitä".'Käyttäjä: 'mikä on osoite ja puhelinnumero'Järjestelmä: 'Nando's Restaurant, Cambridge Leisure Park sijaitsee osoitteessa Unit G5, Cambridge Leisure Park, Clifton Way, sen puhelinnumero on 01223246568, ja se on keskihintainen.'Käyttäjä: 'mitkä ovat hinnat'Järjestelmä: 'Nando's Restaurant, Cambridge Leisure Park on loistava paikka. Pääruokien hinnat vaihtelevat 3 punnasta 50 puntaan ja 12 puntaan 45 puntaan. "Käyttäjä: 'kiitos näkemiin'</w:t>
      </w:r>
    </w:p>
    <w:p>
      <w:r>
        <w:rPr>
          <w:b/>
        </w:rPr>
        <w:t xml:space="preserve">Tulos</w:t>
      </w:r>
    </w:p>
    <w:p>
      <w:r>
        <w:t xml:space="preserve">Etsit välimerellistä ravintolaa. Et välitä hintaluokasta. Haluat tietää osoitteen, puhelinnumeron ja hinnan.</w:t>
      </w:r>
    </w:p>
    <w:p>
      <w:r>
        <w:rPr>
          <w:b/>
        </w:rPr>
        <w:t xml:space="preserve">Esimerkki 3.191</w:t>
      </w:r>
    </w:p>
    <w:p>
      <w:r>
        <w:t xml:space="preserve">Järjestelmä: "Kiitos, että soitit Cambridgen tiedotusjärjestelmään. Puhelunne nauhoitetaan tutkimustarkoituksiin. Saatat kysyä tietoja ruokapaikasta, kuten ravintolasta, pubista tai kahvilasta. Miten voin auttaa?" Käyttäjä: "Etsin pubiruokaravintolaa." Järjestelmä: "Millaista hintaluokkaa etsit? Esimerkiksi ilmainen tai kohtuullinen.'Käyttäjä: 'halpa'Järjestelmä: 'Etsitkö paikkaa, joka on lähellä tiettyä tapahtumapaikkaa? Esimerkiksi Churchill College tai Wandlebury Country Park.'Käyttäjä: 'cough'Järjestelmä: 'Let me confirm. Et välitä sijainnista ja etsit tapahtumapaikkaa.'Käyttäjä: 'church hill college'System: 'Etsitkö pubia vai ravintolaa?'Käyttäjä: 'ya'System: 'Etsitkö pubia vai ravintolaa?'Käyttäjä: 'oh'System: 'Etsitkö pubia vai ravintolaa?'Käyttäjä: 'pub'System: 'Anna minun vahvistaa. Et välitä sijainnista. Etsit tapahtumapaikkaa. "Käyttäjä: "pub "Järjestelmä: "Anna minun vahvistaa. Et välitä sijainnista ja etsit tapahtumapaikkaa. "Käyttäjä: "joo "Järjestelmä: "Etsitkö tapahtumapaikkaa, jossa lapset ovat sallittuja? "Käyttäjä: "kyllä "Järjestelmä: "Baron of Beef sallii lapset ja se on edullisessa hintaluokassa. Se on erinomainen pubi. "Käyttäjä: "En välitä "Järjestelmä: "Baron of Beef sallii lapset, se on halpaa hintaluokkaa ja se on erinomainen pubi. "Käyttäjä: "Voisitko pitää turpasi kiinni, voi luoja, etsin pubia "Järjestelmä: "Baron of Beef, joka sallii lapset, on halpaa hintaluokkaa. Se on loistava pubi. "Käyttäjä: "käsittämätön "Järjestelmä: "Baron of Beef sallii lapset, se on edullisessa hintaluokassa ja se on loistava pubi. "Käyttäjä: "sil "Järjestelmä: "Baron of Beef sallii lapset ja se on edullisessa hintaluokassa. Se on erinomainen pubi." Käyttäjä: "kiitos, näkemiin.</w:t>
      </w:r>
    </w:p>
    <w:p>
      <w:r>
        <w:rPr>
          <w:b/>
        </w:rPr>
        <w:t xml:space="preserve">Tulos</w:t>
      </w:r>
    </w:p>
    <w:p>
      <w:r>
        <w:t xml:space="preserve">Etsit pubiruokaravintolaa, ja sen pitäisi olla edullinen. Haluat tietää paikan osoitteen ja postinumeron.</w:t>
      </w:r>
    </w:p>
    <w:p>
      <w:r>
        <w:rPr>
          <w:b/>
        </w:rPr>
        <w:t xml:space="preserve">Esimerkki 3.192</w:t>
      </w:r>
    </w:p>
    <w:p>
      <w:r>
        <w:t xml:space="preserve">Järjestelmä: "Kiitos, että soitit Cambridgen tiedotusjärjestelmään. Puhelunne nauhoitetaan tutkimustarkoituksiin. Saatat kysyä tietoja ruokapaikasta, kuten ravintolasta, pubista tai kahvilasta. Miten voin auttaa?" Käyttäjä: "Hengitä sil" Järjestelmä: "Millaista paikkaa etsit?" Käyttäjä: "Millaista paikkaa etsit? Esimerkiksi pubi tai ravintola.'Käyttäjä: 'breathing sil'Järjestelmä: 'Millaista paikkaa etsit? Esimerkiksi kahvila, pubi tai ravintola.'Käyttäjä: 'noise restaurant traditional restaurant'Järjestelmä: 'Millaista hintaluokkaa etsit? Esimerkiksi kallis, ilmainen tai kohtuullinen.'Käyttäjä: 'perinteinen ravintola'Järjestelmä: 'Millaista hintaluokkaa etsit? Esimerkiksi halpa, kallis tai kohtalainen.'User: 'noise sil'System: 'Millaista hintaluokkaa etsit? Esimerkiksi halpa tai kohtalainen.'User: 'noise sil'System: 'Millaista hintaluokkaa etsit? Esimerkiksi halpa, ilmainen tai kohtalainen.'User: 'moderate'System: 'Millainen kaupunginosa sinulla on mielessäsi? Esimerkiksi Barnwell tai Romsey.'User: 'noise moderate noise'System: 'What part of town do you have in mind? Esimerkiksi jotain Arburyn, Girtonin tai King's Hedgesin alueelta.'Käyttäjä: 'breathing sil'Järjestelmä: 'Etsitkö paikkaa, joka on lähellä tiettyä tapahtumapaikkaa? Esimerkiksi Kasvitieteellinen puutarha, Gonville and Caius College tai Hughes Hall. "Käyttäjä: "romsey romsey "Järjestelmä: "Romseyn alueella ei ole ravintolaa, jossa tarjoiltaisiin perinteistä ruokaa. "Käyttäjä: "käsittämätön "Järjestelmä: "Haluaisitko perinteistä vai X-ruokaa? "Käyttäjä: "ääni sil "Järjestelmä: "Haluaisitko perinteistä vai X-ruokaa? "Käyttäjä: "kiitos näkemiin</w:t>
      </w:r>
    </w:p>
    <w:p>
      <w:r>
        <w:rPr>
          <w:b/>
        </w:rPr>
        <w:t xml:space="preserve">Tulos</w:t>
      </w:r>
    </w:p>
    <w:p>
      <w:r>
        <w:t xml:space="preserve">Etsit perinteistä ravintolaa, ja sen pitäisi olla kohtuuhintainen. Varmista, että saat ravintolan osoitteen, puhelinnumeron ja postinumeron.</w:t>
      </w:r>
    </w:p>
    <w:p>
      <w:r>
        <w:rPr>
          <w:b/>
        </w:rPr>
        <w:t xml:space="preserve">Esimerkki 3.193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"Käyttäjä: "id haluaisin löytää pubin riverside-alueelta "Järjestelmä: "Etsitkö paikkaa, jossa on televisio? "Käyttäjä: "im etsin paikkaa, jossa on internetyhteys "Järjestelmä: "The Bakersissa on internetyhteys, se on kaupungin riverside-osassa ja se on erinomainen pubi.'Käyttäjä: 'mikä on puhelinnumero'Järjestelmä: 'The Bakersin puhelinnumero on 01223304121.'Käyttäjä: 'ja mikä on tapahtumapaikan postinumero'Järjestelmä: 'The Bakers on loistava pubi.'Käyttäjä: 'ja mikä on tapahtumapaikan postinumero'Järjestelmä: 'The Bakers sijaitsee alueella, jonka postinumero on CB1 1BG.'Käyttäjä: 'kiitos, näkemiin.'</w:t>
      </w:r>
    </w:p>
    <w:p>
      <w:r>
        <w:rPr>
          <w:b/>
        </w:rPr>
        <w:t xml:space="preserve">Tulos</w:t>
      </w:r>
    </w:p>
    <w:p>
      <w:r>
        <w:t xml:space="preserve">Haluat löytää joenranta-alueella sijaitsevan pubin, jossa pitäisi olla internetyhteys. Haluat tietää paikan puhelinnumeron ja postinumeron.</w:t>
      </w:r>
    </w:p>
    <w:p>
      <w:r>
        <w:rPr>
          <w:b/>
        </w:rPr>
        <w:t xml:space="preserve">Esimerkki 3.194</w:t>
      </w:r>
    </w:p>
    <w:p>
      <w:r>
        <w:t xml:space="preserve">Järjestelmä: "Kiitos, että soitit Cambridgen tiedotusjärjestelmään. Puhelunne nauhoitetaan tutkimustarkoituksiin. Saatat kysyä tietoja ruokapaikasta, kuten ravintolasta, pubista tai kahvilasta. Miten voin auttaa?" Käyttäjä: "haluan löytää pikaruokaravintolan" Järjestelmä: "haluaisitko pikaruokaa vai X-ruokaa?" Käyttäjä: "pikaruokaa" Järjestelmä: "Burger King, joka tarjoilee pikaruokaa, on erinomainen ravintola." Käyttäjä: "onko se halpaa hintaluokkaa" Järjestelmä: "Burger King on erinomainen paikka. Pääruokien hinnat vaihtelevat 1 punnasta 99 puntaan ja 6 puntaan 79 puntaan. "Käyttäjä: "Tarvitsen paikan osoitteen ja hinnan "Järjestelmä: "Burger King sijaitsee osoitteessa The Grafton Centre. Pääruokien hinnat vaihtelevat 1 punnasta 99 puntaan ja 6 puntaan 79 puntaan. "Käyttäjä: "ok kiitos näkemiin".</w:t>
      </w:r>
    </w:p>
    <w:p>
      <w:r>
        <w:rPr>
          <w:b/>
        </w:rPr>
        <w:t xml:space="preserve">Tulos</w:t>
      </w:r>
    </w:p>
    <w:p>
      <w:r>
        <w:t xml:space="preserve">Haluat löytää pikaruokaravintolan, ja sen pitäisi olla halpa. Varmista, että saat paikan osoitteen ja hinnan.</w:t>
      </w:r>
    </w:p>
    <w:p>
      <w:r>
        <w:rPr>
          <w:b/>
        </w:rPr>
        <w:t xml:space="preserve">Esimerkki 3.195</w:t>
      </w:r>
    </w:p>
    <w:p>
      <w:r>
        <w:t xml:space="preserve">Järjestelmä: "Kiitos, että soitit Cambridgen tiedotusjärjestelmään. Puhelunne nauhoitetaan tutkimustarkoituksiin. Saatat kysyä tietoja ruokapaikasta, kuten ravintolasta, pubista tai kahvilasta. Miten voin auttaa?" Käyttäjä: "Jokaista rahaa käsittämätön" Järjestelmä: "Minkälaista paikkaa etsitte? Esimerkiksi kahvilaa tai ravintolaa.'Käyttäjä: 'ravintola'Järjestelmä: 'Millaista hintaluokkaa etsit? Esimerkiksi ilmainen tai kohtuullinen.'Käyttäjä: 'ravintola'Järjestelmä: 'Millaista hintaluokkaa etsit? Esimerkiksi halpa, kallis tai kohtalainen.'User: 'restaurant'System: 'Millaista hintaluokkaa etsit? Esimerkiksi kallis tai kohtalainen.'User: 'kohtalainen kohtalainen'System: 'Minkälaista ruokaa haluaisit? Esimerkiksi kiinalaista take away -ravintolaa, englantilaista tai kreikkalaista.'Käyttäjä: 'im looking in the new chesterton area'Järjestelmä: 'Hakka, joka sijaitsee New Chestertonin kaupunginosassa, on erinomainen ravintola. Se on kohtalaisessa hintaluokassa. "Käyttäjä: 'kiinalainen take away'Järjestelmä: 'Haluaisitko kiinalaista vai X-ruokaa?'Käyttäjä: 'sil'Järjestelmä: 'Haluaisitko kiinalaista vai X-ruokaa?'Käyttäjä: 'kiinalainen kiinalainen'Järjestelmä: 'Hakka, joka sijaitsee New Chestertonin kaupunginosassa, on erinomainen ravintola. Siellä tarjoillaan kiinalaista ruokaa ja se on kohtuuhintaista. "Käyttäjä: "täydellistä, voinko saada puhelinnumeron "Järjestelmä: "Hakan puhelinnumero on 01223568988. "Käyttäjä: "kiitos, näkemiin.</w:t>
      </w:r>
    </w:p>
    <w:p>
      <w:r>
        <w:rPr>
          <w:b/>
        </w:rPr>
        <w:t xml:space="preserve">Tulos</w:t>
      </w:r>
    </w:p>
    <w:p>
      <w:r>
        <w:t xml:space="preserve">Haluat löytää ravintolan New Chestertonista. Et välitä hintaluokasta. Varmista, että saat paikan puhelinnumeron ja osoitteen.</w:t>
      </w:r>
    </w:p>
    <w:p>
      <w:r>
        <w:rPr>
          <w:b/>
        </w:rPr>
        <w:t xml:space="preserve">Esimerkki 3.196</w:t>
      </w:r>
    </w:p>
    <w:p>
      <w:r>
        <w:t xml:space="preserve">Järjestelmä: "Kiitos, että soitit Cambridgen tiedotusjärjestelmään. Puhelunne nauhoitetaan tutkimustarkoituksiin. Saatat kysyä tietoja ruokapaikasta, kuten ravintolasta, pubista tai kahvilasta. Miten voin auttaa?" Käyttäjä: "Etsin meksikolaista tex mex -ravintolaa Addenbrookesin alueelta" Järjestelmä: "Chiquito on hyvä ravintola, se sijaitsee Addenbrooken kaupunginosassa ja siellä tarjoillaan meksikolaista ja tex mex -ruokaa.'Käyttäjä: 'mikä on osoite'Järjestelmä: 'Chiquito sijaitsee Cambridge Leisure Parkissa.'Käyttäjä: 'mikä on puhelinnumero'Järjestelmä: 'Chiquiton puhelinnumero on 01223400170.'Käyttäjä: 'mikä on hinta'Järjestelmä: 'Chiquito on erinomainen ravintola.'Käyttäjä: 'mikä on hinta'Järjestelmä: 'Chiquito on loistava paikka. Pääruokien hinta vaihtelee 7 puntaa 95 ja 15 puntaa 95 välillä.'Käyttäjä: 'kiitos näkemiin'</w:t>
      </w:r>
    </w:p>
    <w:p>
      <w:r>
        <w:rPr>
          <w:b/>
        </w:rPr>
        <w:t xml:space="preserve">Tulos</w:t>
      </w:r>
    </w:p>
    <w:p>
      <w:r>
        <w:t xml:space="preserve">Haluat löytää meksikolaisen/Tex-Mex-ravintolan, ja sen pitäisi olla Addenbrookesin alueella. Haluat tietää osoitteen, puhelinnumeron ja hinnan.</w:t>
      </w:r>
    </w:p>
    <w:p>
      <w:r>
        <w:rPr>
          <w:b/>
        </w:rPr>
        <w:t xml:space="preserve">Esimerkki 3.197</w:t>
      </w:r>
    </w:p>
    <w:p>
      <w:r>
        <w:t xml:space="preserve">Järjestelmä: "Kiitos, että soitit Cambridgen tiedotusjärjestelmään. Puhelunne nauhoitetaan tutkimustarkoituksiin. Saatat kysyä tietoja ruokapaikasta, kuten ravintolasta, pubista tai kahvilasta. Miten voin auttaa?" Käyttäjä: "halpa pubi" Järjestelmä: "Etsittekö paikkaa, jossa on internet-yhteys?" Käyttäjä: "um" Järjestelmä: "Etsittekö paikkaa, jossa on televisio?" Käyttäjä: "tarvitsen paikan, jossa on televisio" Järjestelmä: "Etsittekö paikkaa, jossa on internet-yhteys?" Käyttäjä: "ei" Järjestelmä: "The Baron of Beef -ravintolassa on televisio, ja se on halpaa. Se on erinomainen pubi.'Käyttäjä: 'ok puhelinnumero'Järjestelmä: 'The Baron of Beefin puhelinnumero on 01223505022.'Käyttäjä: 'kiitos näkemiin'</w:t>
      </w:r>
    </w:p>
    <w:p>
      <w:r>
        <w:rPr>
          <w:b/>
        </w:rPr>
        <w:t xml:space="preserve">Tulos</w:t>
      </w:r>
    </w:p>
    <w:p>
      <w:r>
        <w:t xml:space="preserve">Etsit halpaa pubia. Et välitä siitä, ovatko lapset sallittuja. Varmista, että saat osoitteen ja sen, onko siellä televisio.</w:t>
      </w:r>
    </w:p>
    <w:p>
      <w:r>
        <w:rPr>
          <w:b/>
        </w:rPr>
        <w:t xml:space="preserve">Esimerkki 3.198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"käsittämätön amerikkalainen ravintola "Järjestelmä: "Minkälaista hintaluokkaa etsit? Esimerkiksi ilmainen tai kohtuullinen.'Käyttäjä: 'sillä ei ole väliä ah luultavasti sillä ei ole väliä'Järjestelmä: 'Etsitkö jostain tietyn paikan läheltä? Esimerkiksi Cherry Hinton Water Play, Magdalene College tai Old Schools. "Käyttäjä: "ah i doesn't matter cherry hill'Järjestelmä: "Anna kun varmistan. Etsit amerikkalaista tapahtumapaikkaa." Käyttäjä: "Kyllä" Järjestelmä: "Mitä kaupunginosaa sinulla on mielessäsi? Esimerkiksi jotain New Chestertonin, Riversiden tai Trumpingtonin alueella. "Käyttäjä: "uh Trumpingtonin alue kelpaisi hyvin "System: "Trumpingtonin alueella ei ole mitään ravintolaa, jossa tarjoiltaisiin amerikkalaista ruokaa. "Käyttäjä: "ah missä tahansa sitten "System: "Gourmet Burger , jossa tarjoillaan amerikkalaista ruokaa, on erinomainen ravintola. "Käyttäjä: "sano uudestaan "System: "Gourmet Burger on erinomainen ravintola ja siellä tarjoillaan amerikkalaista ruokaa.".'Käyttäjä: 'nimi'Järjestelmä: 'Gourmet Burger , joka tarjoilee amerikkalaista ruokaa, on loistava ravintola.'Käyttäjä: 'onko teillä osoitetta'Järjestelmä: 'Gourmet Burger sijaitsee osoitteessa 43-45 Regent Street.'Käyttäjä: 'ja onko teillä heidän puhelinnumeroaan'Järjestelmä: 'Gourmet Burgerin puhelinnumero on 01223312598.'Käyttäjä: 'ja mitä i mikä on hintaluokka maltillinen tai'Järjestelmä: 'Gourmet Burger on halpaa hintaluokkaa. Pääruokien hinta vaihtelee 3 puntaa 95 ja 8 puntaa 45 välillä. "Käyttäjä: "öö kiitos paljon "Järjestelmä: "Voinko auttaa teitä vielä jossakin muussa? "Käyttäjä: "näkemiin</w:t>
      </w:r>
    </w:p>
    <w:p>
      <w:r>
        <w:rPr>
          <w:b/>
        </w:rPr>
        <w:t xml:space="preserve">Tulos</w:t>
      </w:r>
    </w:p>
    <w:p>
      <w:r>
        <w:t xml:space="preserve">Etsit amerikkalaista ravintolaa. Et välitä hintaluokasta. Varmista, että saat paikan osoitteen, puhelinnumeron ja hinnan.</w:t>
      </w:r>
    </w:p>
    <w:p>
      <w:r>
        <w:rPr>
          <w:b/>
        </w:rPr>
        <w:t xml:space="preserve">Esimerkki 3.199</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Castle Hillin alueelta." Järjestelmä: "Mikä kaupunginosa sinulla on mielessäsi?" Käyttäjä: "Minkälaista ravintolaa etsit? Esimerkiksi jotain Addenbrooke's, Girton tai Romsey -alueella. "Käyttäjä: "castle hill "Järjestelmä: "Mikä kaupunginosa sinulla on mielessäsi"? Esimerkiksi jotain Cherry Hintonin, Romseyn tai Trumpingtonin alueelta.'Käyttäjä: 'castle hill area'Järjestelmä: 'Etsitkö jotain tiettyä paikkaa lähellä? Esimerkiksi teknologiamuseo, kasvitieteellinen puutarha tai vanhat koulut. "Käyttäjä: "ei "Järjestelmä: "Minkälaista ruokaa haluaisit?". Esimerkiksi kiinalaista tai japanilaista. "Käyttäjä: "ah ei ole väliä "Järjestelmä: "Blue Spice, joka on kalliissa hintaluokassa, on erinomainen ravintola. "Käyttäjä: "ah mikä on puhelinnumero ja postinumero "Järjestelmä: "Anna kun vahvistan. Et välitä ruoasta. Etsitte tapahtumapaikkaa. "Käyttäjä: "aivan oikein "Järjestelmä: "Etsittekö pubia vai ravintolaa? "Käyttäjä: "ah ravintola kallis ravintola "Järjestelmä: "Blue Spicen puhelinnumero on 01223413337 ja se sijaitsee alueella, jonka postinumero on CB1 7DY. "Käyttäjä: "kiitos näkemiin</w:t>
      </w:r>
    </w:p>
    <w:p>
      <w:r>
        <w:rPr>
          <w:b/>
        </w:rPr>
        <w:t xml:space="preserve">Tulos</w:t>
      </w:r>
    </w:p>
    <w:p>
      <w:r>
        <w:t xml:space="preserve">Haluat löytää kalliin ravintolan, ja sen pitäisi olla Castle Hillin alueella. Haluat tietää paikan puhelinnumeron ja postinumeron.</w:t>
      </w:r>
    </w:p>
    <w:p>
      <w:r>
        <w:rPr>
          <w:b/>
        </w:rPr>
        <w:t xml:space="preserve">Esimerkki 3.200</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pubin tai ravintolan. "Käyttäjä: "Etsimme fuusioravintolaa, ja sen pitäisi olla halpaa hintaluokkaa varmista, että saat paikan osoitteen ja hinnan. "Järjestelmä: "Dojo Noodle Bar, joka tarjoilee fuusioruokaa, on erinomainen ravintola. Se on halpaa hintaluokkaa." Käyttäjä: "oh ok" Järjestelmä: "Dojo Noodle Bar sijaitsee Miller's Yardilla. Pääruokien hinnat vaihtelevat 5 punnasta 70 puntaan. "Käyttäjä: "missä se on "Järjestelmä: "Dojo Noodle Bar sijaitsee Miller's Yardilla. "Käyttäjä: "osaatko tavata sen "Järjestelmä: "Dojo Noodle Barin puhelinnumero on 01223363471. "Käyttäjä: "osaatko tavata osoitteen "Järjestelmä: "Dojo Noodle Bar sijaitsee Miller's Yardilla. "Käyttäjä: "kiitos näkemiin".</w:t>
      </w:r>
    </w:p>
    <w:p>
      <w:r>
        <w:rPr>
          <w:b/>
        </w:rPr>
        <w:t xml:space="preserve">Tulos</w:t>
      </w:r>
    </w:p>
    <w:p>
      <w:r>
        <w:t xml:space="preserve">Etsit fuusioravintolaa, ja sen pitäisi olla edullinen. Varmista, että saat paikan osoitteen ja hinnan.</w:t>
      </w:r>
    </w:p>
    <w:p>
      <w:r>
        <w:rPr>
          <w:b/>
        </w:rPr>
        <w:t xml:space="preserve">Esimerkki 3.201</w:t>
      </w:r>
    </w:p>
    <w:p>
      <w:r>
        <w:t xml:space="preserve">Järjestelmä: "Kiitos, että soitit Cambridgen tiedotusjärjestelmään. Puhelunne nauhoitetaan tutkimustarkoituksiin. Saatat kysyä tietoja ruokapaikasta, kuten ravintolasta, pubista tai kahvilasta. Miten voin auttaa?" Käyttäjä: "lo" Järjestelmä: "Minkälaista paikkaa etsit? Esimerkiksi kahvilaa tai ravintolaa.'Käyttäjä: 'im looking for a restaurant in trumpington'Järjestelmä: 'Millaista hintaluokkaa etsit? Esimerkiksi kohtuullinen.'Käyttäjä: 'ei väliä'Järjestelmä: 'Minkälaista ruokaa haluat? Esimerkiksi vain juomia ja välipaloja, kiinalaista tai välimerellistä ruokaa.'Käyttäjä: 'välimerellinen'Järjestelmä: 'Trumpingtonin alueella ei ole ravintolaa, jossa tarjoiltaisiin välimerellistä ruokaa.'Käyttäjä: 'kiinalainen'Järjestelmä: 'Trumpingtonin kaupunginosassa sijaitseva Wok n Grill on erinomainen ravintola. Se tarjoilee kiinalaista ruokaa. "Käyttäjä: "mitkä ovat hinnat "Järjestelmä: "Wok n Grill on erinomainen paikka. Pääruokien hinnat vaihtelevat 12 punnasta 80 puntaan. "Käyttäjä: "mikä on osoite ja puhelinnumero "Järjestelmä: "Wok n Grill sijaitsee osoitteessa 18 High Street, Trumpington ja sen puhelinnumero on 01223506248. "Käyttäjä: "kiitos näkemiin</w:t>
      </w:r>
    </w:p>
    <w:p>
      <w:r>
        <w:rPr>
          <w:b/>
        </w:rPr>
        <w:t xml:space="preserve">Tulos</w:t>
      </w:r>
    </w:p>
    <w:p>
      <w:r>
        <w:t xml:space="preserve">Etsitkö ravintolaa Trumpingtonissa. Et välitä hintaluokasta. Haluat tietää osoitteen, puhelinnumeron ja hinnan.</w:t>
      </w:r>
    </w:p>
    <w:p>
      <w:r>
        <w:rPr>
          <w:b/>
        </w:rPr>
        <w:t xml:space="preserve">Esimerkki 3.202</w:t>
      </w:r>
    </w:p>
    <w:p>
      <w:r>
        <w:t xml:space="preserve">Järjestelmä: "Kiitos, että soitit Cambridgen tiedotusjärjestelmään. Puhelunne nauhoitetaan tutkimustarkoituksiin. Saatat kysyä tietoja ruokapaikasta, kuten ravintolasta, pubista tai kahvilasta. Miten voin auttaa?" Käyttäjä: "Kyllä, etsin kohtuuhintaista ravintolaa." Järjestelmä: "Minkälaista ruokaa haluatte? Esimerkiksi nykyaikaista, kreikkalaista tai italialaista. "Käyttäjä: "Chestertonin alueella "Järjestelmä: "Twenty-four, joka sijaitsee Chestertonin kaupunginosassa, on loistava ravintola". Se on kohtuullisessa hintaluokassa. "Käyttäjä: "öö mikä on osoite "Järjestelmä: "Twenty-four sijaitsee osoitteessa 24 Cambridge Science Park, Milton Road. "Käyttäjä: "ja puhelinnumero "Järjestelmä: "Twenty-fourin puhelinnumero on 01223395800. "Käyttäjä: "ja mikä on hinta "Järjestelmä: "Twenty-four on loistava paikka. Pääruokien hinnat vaihtelevat 6 punnasta 15 puntaan. "Käyttäjä: 'näkemiin'</w:t>
      </w:r>
    </w:p>
    <w:p>
      <w:r>
        <w:rPr>
          <w:b/>
        </w:rPr>
        <w:t xml:space="preserve">Tulos</w:t>
      </w:r>
    </w:p>
    <w:p>
      <w:r>
        <w:t xml:space="preserve">Etsit kohtuuhintaista ravintolaa, ja sen pitäisi sijaita Chestertonin alueella. Varmista, että saat osoitteen, puhelinnumeron ja hinnan.</w:t>
      </w:r>
    </w:p>
    <w:p>
      <w:r>
        <w:rPr>
          <w:b/>
        </w:rPr>
        <w:t xml:space="preserve">Esimerkki 3.203</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"mikä on halpa ravintola fendittonin alueella "Järjestelmä: "Mikä kaupunginosa sinulla on mielessäsi?". Esimerkiksi jotain Addenbrooke's, King's Hedges tai Trumpingtonin alueelta. "Käyttäjä: "fenditton "Järjestelmä: "Mitä kaupunginosaa sinulla on mielessäsi"? Esimerkiksi jotain Cherry Hintonin, Fen Dittonin tai New Chestertonin alueelta. "Käyttäjä: "fenditton "Järjestelmä: "Mikä kaupunginosa sinulla on mielessäsi? Esimerkiksi jotain Barnwellin, Cherry Hintonin tai keskustan alueelta.'User: 'fenditton'System: 'Mikä kaupunginosa sinulla on mielessäsi? Esimerkiksi Girton tai riverside.'Käyttäjä: 'fenditton'Järjestelmä: 'Dojo Noodle Bar on hyvä ravintola, se sijaitsee Girtonin kaupunginosassa ja on halpaa hintaluokkaa.'Käyttäjä: 'mikä on puhelinnumero'Järjestelmä: 'Dojo Noodle Barin puhelinnumero on 01223363471.'Käyttäjä: 'mikä on osoite'Järjestelmä: 'Dojo Noodle Bar sijaitsee osoitteessa Miller's Yard.'Käyttäjä: 'kiitos näkemiin'</w:t>
      </w:r>
    </w:p>
    <w:p>
      <w:r>
        <w:rPr>
          <w:b/>
        </w:rPr>
        <w:t xml:space="preserve">Tulos</w:t>
      </w:r>
    </w:p>
    <w:p>
      <w:r>
        <w:t xml:space="preserve">Haluat löytää halvan ravintolan, ja sen pitäisi olla Fendittonin alueella. Varmista, että saat puhelinnumeron ja osoitteen.</w:t>
      </w:r>
    </w:p>
    <w:p>
      <w:r>
        <w:rPr>
          <w:b/>
        </w:rPr>
        <w:t xml:space="preserve">Esimerkki 3.204</w:t>
      </w:r>
    </w:p>
    <w:p>
      <w:r>
        <w:t xml:space="preserve">Järjestelmä: "Kiitos, että soitit Cambridgen tiedotusjärjestelmään. Puhelunne nauhoitetaan tutkimustarkoituksiin. Saatat kysyä tietoja ruokapaikasta, kuten ravintolasta, pubista tai kahvilasta. Miten voin auttaa?" Käyttäjä: "id haluaisin ravintolan, joka tarjoilee vain juomia ja välipaloja" Järjestelmä: "The Fleur on erinomainen ravintola, joka tarjoilee juomia ja välipaloja." Käyttäjä: "käsittämätön" Järjestelmä: "The Fleur, joka tarjoilee juomia ja välipaloja, on loistava ravintola." Käyttäjä: "mikä on hintaluokka?" Järjestelmä: "The Fleur on kohtuullisessa hintaluokassa". Pääruokien hinnat vaihtelevat 6 puntaa 75 ja 12 puntaa 95 välillä, ja halvimman viinilasillisen hinta on 3 puntaa 50." Käyttäjä: "mikä on puhelinnumero ja osoite?" Järjestelmä: "The Fleur sijaitsee osoitteessa 73 Humberstone Road, ja sen puhelinnumero on 01223902183." Käyttäjä: "kiitos, näkemiin.</w:t>
      </w:r>
    </w:p>
    <w:p>
      <w:r>
        <w:rPr>
          <w:b/>
        </w:rPr>
        <w:t xml:space="preserve">Tulos</w:t>
      </w:r>
    </w:p>
    <w:p>
      <w:r>
        <w:t xml:space="preserve">Haluat löytää vain juomia ja välipaloja tarjoavan ravintolan, ja sen hinnan tulisi olla kohtuullinen. Haluat tietää puhelinnumeron ja osoitteen.</w:t>
      </w:r>
    </w:p>
    <w:p>
      <w:r>
        <w:rPr>
          <w:b/>
        </w:rPr>
        <w:t xml:space="preserve">Esimerkki 3.205</w:t>
      </w:r>
    </w:p>
    <w:p>
      <w:r>
        <w:t xml:space="preserve">Järjestelmä: "Kiitos, että soitit Cambridgen tiedotusjärjestelmään. Puhelunne nauhoitetaan tutkimustarkoituksiin. Saatat kysyä tietoja ruokapaikasta, kuten ravintolasta, pubista tai kahvilasta. Miten voin auttaa? "Käyttäjä: "melua haluan löytää kiinalaisen ravintolan ja sen pitäisi olla Cherry Hintonin alueella "Järjestelmä: "HK Fusion on erinomainen ravintola, se on Cherry Hintonin kaupunginosassa ja siellä tarjoillaan kiinalaista ruokaa. "Käyttäjä: "saanko osoitteen puhelinnumeron ja postinumeron? "Järjestelmä: "HK Fusion, joka on alueella postinumerolla CB1 1DG, on osoitteessa 21 Burleigh Street. Sen puhelinnumero on 01223355909." Käyttäjä: "klikkaamalla kiitos, näkemiin.</w:t>
      </w:r>
    </w:p>
    <w:p>
      <w:r>
        <w:rPr>
          <w:b/>
        </w:rPr>
        <w:t xml:space="preserve">Tulos</w:t>
      </w:r>
    </w:p>
    <w:p>
      <w:r>
        <w:t xml:space="preserve">Haluat löytää kiinalaisen ravintolan, ja sen pitäisi olla Cherry Hintonin alueella. Varmista, että saat osoitteen, puhelinnumeron ja postinumeron.</w:t>
      </w:r>
    </w:p>
    <w:p>
      <w:r>
        <w:rPr>
          <w:b/>
        </w:rPr>
        <w:t xml:space="preserve">Esimerkki 3.206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"restaurant "Järjestelmä: "Minkälaista hintaluokkaa etsitte? Esimerkiksi halpa, kallis tai ilmainen.'Käyttäjä: 'kohtuuhintainen'Järjestelmä: 'Minkälaista ruokaa haluaisit? Esimerkiksi meksikolaista ja tex mex -ruokaa, fuusioruokaa tai lähi-idän ruokaa.'Käyttäjä: 'i dont care'Järjestelmä: 'Mikä kaupunginosa sinulla on mielessäsi? Esimerkiksi jotain Arburyn, Chestertonin tai Romseyn alueelta. "Käyttäjä: "cherry hinton "Järjestelmä: "Anna minun vahvistaa. Et välitä ruoasta ja etsit tapahtumapaikkaa. "Käyttäjä: "kyllä "Järjestelmä: "The Six Bells, High Saint, joka sijaitsee Cherry Hintonin kaupunginosassa, on loistava ravintola." Käyttäjä: "Kyllä "Järjestelmä: "The Six Bells, High Saint, joka sijaitsee Cherry Hintonin kaupunginosassa, on loistava ravintola. Se on kohtuullisessa hintaluokassa." Käyttäjä: "osoite" Järjestelmä: "Anna kun vahvistan. Et välitä ruoasta ja etsit tapahtumapaikkaa. "Käyttäjä: "kyllä "System: "Etsitkö pubia vai ravintolaa? "Käyttäjä: "ravintola "System: "The Six Bells, High Saint on osoitteessa 9 High Saint, Fulbourn.'Käyttäjä: 'osoite'Järjestelmä: 'The Six Bells, High Saint sijaitsee osoitteessa 9 High Saint, Fulbourn.'Käyttäjä: 'puhelinnumero'Järjestelmä: 'The Six Bells, High Saintin puhelinnumero on 01223880244.'Käyttäjä: 'ja hinta'Järjestelmä: 'Anna minun vahvistaa. Et välitä ruoasta ja etsit tapahtumapaikkaa. "Käyttäjä: 'kiitos näkemiin'</w:t>
      </w:r>
    </w:p>
    <w:p>
      <w:r>
        <w:rPr>
          <w:b/>
        </w:rPr>
        <w:t xml:space="preserve">Tulos</w:t>
      </w:r>
    </w:p>
    <w:p>
      <w:r>
        <w:t xml:space="preserve">Haluat löytää kohtuuhintaisen ravintolan, ja sen pitäisi sijaita Cherry Hintonin alueella. Haluat tietää paikan osoitteen, puhelinnumeron ja hinnan.</w:t>
      </w:r>
    </w:p>
    <w:p>
      <w:r>
        <w:rPr>
          <w:b/>
        </w:rPr>
        <w:t xml:space="preserve">Esimerkki 3.207</w:t>
      </w:r>
    </w:p>
    <w:p>
      <w:r>
        <w:t xml:space="preserve">Järjestelmä: "Kiitos, että soitit Cambridgen tiedotusjärjestelmään. Puhelunne nauhoitetaan tutkimustarkoituksiin. Saatat kysyä tietoja ruokapaikasta, kuten ravintolasta, pubista tai kahvilasta. Miten voin auttaa?" Käyttäjä: "Etsin turkkilaista ravintolaa kalliissa hintaluokassa." Järjestelmä: "Mikä kaupunginosa sinulla on mielessäsi?" Käyttäjä: "Missä päin kaupunkia? Esimerkiksi Chesterton tai Fen Ditton. "Käyttäjä: "Ei sillä ole väliä "Järjestelmä: "Agora, joka tarjoilee turkkilaista ruokaa, on loistava ravintola. Se on kalliissa hintaluokassa." Käyttäjä: "Mikä on osoite?" Järjestelmä: "Agora sijaitsee osoitteessa 4 King's Parade. Pääruokien hinnat vaihtelevat 9 punnasta 11 puntaan 50 ja cappuccinon hinta on 2 puntaa 25. "Käyttäjä: "mikä on puhelinnumero'Järjestelmä: "The Agoran puhelinnumero on 01223308448. "Käyttäjä: "mikä on postinumero'Järjestelmä: "The Agora sijaitsee alueella, jonka postinumero on CB2 1SJ. "Käyttäjä: "kiitos näkemiin</w:t>
      </w:r>
    </w:p>
    <w:p>
      <w:r>
        <w:rPr>
          <w:b/>
        </w:rPr>
        <w:t xml:space="preserve">Tulos</w:t>
      </w:r>
    </w:p>
    <w:p>
      <w:r>
        <w:t xml:space="preserve">Haluat löytää turkkilaisen ravintolan, ja sen pitäisi olla kalliin hintainen. Haluat tietää osoitteen, puhelinnumeron ja postinumeron.</w:t>
      </w:r>
    </w:p>
    <w:p>
      <w:r>
        <w:rPr>
          <w:b/>
        </w:rPr>
        <w:t xml:space="preserve">Esimerkki 3.208</w:t>
      </w:r>
    </w:p>
    <w:p>
      <w:r>
        <w:t xml:space="preserve">Järjestelmä: "Kiitos, että soitit Cambridgen tiedotusjärjestelmään. Puhelunne nauhoitetaan tutkimustarkoituksiin. Saatat kysyä tietoja ruokapaikasta, kuten ravintolasta, pubista tai kahvilasta. Miten voin auttaa?" Käyttäjä: "Etsin ranskalaista ravintolaa, joka on ilmainen." Järjestelmä: "Ta Bouche, joka tarjoilee ranskalaista ruokaa, on erinomainen ravintola. Se ei peri sisäänpääsymaksua. "Käyttäjä: "öö, minun täytyy tietää puhelinnumero ja alue "Järjestelmä: "Ta Bouchen puhelinnumero on 01223462277. "Käyttäjä: "minun täytyy tietää alue "Järjestelmä: "Ta Bouchen puhelinnumero on 01223462277. "Käyttäjä: "millä alueella se sijaitsee "Järjestelmä: "Ta Bouche sijaitsee kaupungin keskustassa. "Käyttäjä: "okei, kiitos, näkemiin".</w:t>
      </w:r>
    </w:p>
    <w:p>
      <w:r>
        <w:rPr>
          <w:b/>
        </w:rPr>
        <w:t xml:space="preserve">Tulos</w:t>
      </w:r>
    </w:p>
    <w:p>
      <w:r>
        <w:t xml:space="preserve">Etsit ranskalaista ravintolaa, ja sen pitäisi olla ilmainen. Haluat tietää puhelinnumeron ja alueen.</w:t>
      </w:r>
    </w:p>
    <w:p>
      <w:r>
        <w:rPr>
          <w:b/>
        </w:rPr>
        <w:t xml:space="preserve">Esimerkki 3.209</w:t>
      </w:r>
    </w:p>
    <w:p>
      <w:r>
        <w:t xml:space="preserve">Järjestelmä: "Kiitos, että soitit Cambridgen tiedotusjärjestelmään. Puhelunne nauhoitetaan tutkimustarkoituksiin. Saatat kysyä tietoja ruokapaikasta, kuten ravintolasta, pubista tai kahvilasta. Miten voin auttaa?" Käyttäjä: "Haluan kansainvälisen ravintolan" Järjestelmä: "Giraffe on erinomainen ravintola, jossa tarjoillaan kansainvälistä ruokaa." Käyttäjä: "Mikä on puhelinnumero ja hinta" Järjestelmä: "Giraffen puhelinnumero on 01223300707. Pääruokien hinnat vaihtelevat 6 puntaa 95 ja 14 puntaa 95 välillä, ja cappuccinon hinta on 2 puntaa 10." Käyttäjä: "kiitos, näkemiin.</w:t>
      </w:r>
    </w:p>
    <w:p>
      <w:r>
        <w:rPr>
          <w:b/>
        </w:rPr>
        <w:t xml:space="preserve">Tulos</w:t>
      </w:r>
    </w:p>
    <w:p>
      <w:r>
        <w:t xml:space="preserve">Etsit kansainvälistä ravintolaa. Et välitä hintaluokasta. Varmista, että saat puhelinnumeron ja hinnan.</w:t>
      </w:r>
    </w:p>
    <w:p>
      <w:r>
        <w:rPr>
          <w:b/>
        </w:rPr>
        <w:t xml:space="preserve">Esimerkki 3.210</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ilmainen. "Käyttäjä: "Haluaisin "Järjestelmä: "Minkälaista hintaluokkaa etsit? Esimerkiksi ilmainen tai kohtuullinen.'Käyttäjä: 'se ei ole'Järjestelmä: 'Millaista hintaluokkaa etsit? Esimerkiksi halpa, kallis tai kohtalainen.'Käyttäjä: 'kohtalainen'Järjestelmä: 'Minkälaista ruokaa haluaisit? Esimerkiksi nykyaikainen, fuusio tai perinteinen.'Käyttäjä: 'kohtalainen'Järjestelmä: 'Minkälaista ruokaa haluaisit? Esimerkiksi amerikkalainen, nykyaikainen tai japanilainen.'Käyttäjä: 'thai'Järjestelmä: 'Etsitkö jostain tietyn paikan läheltä? Esimerkiksi King's College, Lynne Strover Gallery tai Williams Art and Antiques.'Käyttäjä: 'thai food'Järjestelmä: 'Etsitkö paikkaa tietyn paikan läheltä? Esimerkiksi Churchill College, Kettle's Yard tai Little Saint Mary's.'Käyttäjä: 'fenditton'Järjestelmä: 'Etsitkö jostain tietyn paikan läheltä? Esimerkiksi Michaelhouse Centre, arkeologian ja antropologian museo tai Ruskin Gallery. "Käyttäjä: "noise "Järjestelmä: "Mikä kaupunginosa sinulla on mielessäsi?". Esimerkiksi jotain Arburyn, King's Hedgesin tai Newnhamin alueelta. "Käyttäjä: "fendittonin alue "Järjestelmä: "Etsitkö paikkaa, joka on lähellä tiettyä tapahtumapaikkaa?". Esimerkiksi Clare Hall, Pembroke College tai Trinity College." Käyttäjä: "kiitos, näkemiin.</w:t>
      </w:r>
    </w:p>
    <w:p>
      <w:r>
        <w:rPr>
          <w:b/>
        </w:rPr>
        <w:t xml:space="preserve">Tulos</w:t>
      </w:r>
    </w:p>
    <w:p>
      <w:r>
        <w:t xml:space="preserve">Etsit thaimaalaista ravintolaa, ja sen pitäisi olla Fendittonin alueella. Haluat tietää paikan osoitteen, puhelinnumeron ja hintaluokan.</w:t>
      </w:r>
    </w:p>
    <w:p>
      <w:r>
        <w:rPr>
          <w:b/>
        </w:rPr>
        <w:t xml:space="preserve">Esimerkki 3.211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 tai ravintola. "Käyttäjä: "pubi "Järjestelmä: "Etsitkö paikkaa, jossa voi olla lapsia? "Käyttäjä: "pubi "Järjestelmä: "Minkälaista hintaluokkaa etsit? Esimerkiksi ilmainen tai kohtuullinen.'Käyttäjä: 'kohtuullinen'Järjestelmä: 'Etsitkö jostain tietyn paikan läheltä? Esimerkiksi arkeologian ja antropologian museo, Old Schools tai Regency Gallery.'Käyttäjä: 'noise sil'Järjestelmä: 'Etsitkö paikkaa, jossa on internetyhteys?'Käyttäjä: 'ei'Järjestelmä: 'Etsitkö paikkaa, jossa on mahdollisuus käyttää lapsia?'Käyttäjä: 'ei'Järjestelmä: 'Anchor on erinomainen pubi, ja se on kohtuullisessa hintaluokassa.'Käyttäjä: 'käsittämätöntä'Järjestelmä: 'Voinko auttaa teitä vielä jossakin muussa asiassa?'Käyttäjä: 'onko siellä televisio'Järjestelmä: 'The Anchorissa on televisio.'Käyttäjä: 'puhelinnumero'Järjestelmä: 'The Anchorin puhelinnumero on 01223353554.'Käyttäjä: 'puhelinnumero'Järjestelmä: 'Vahvistan asian. Et välitä internet-yhteydestä ja etsit tapahtumapaikkaa.'Käyttäjä: 'osoite'Järjestelmä: 'Anna minun vahvistaa. Et välitä internet-yhteydestä ja etsit tapahtumapaikkaa.'Käyttäjä: 'breathing sil'Järjestelmä: 'The Anchor sijaitsee Silver Streetillä. Sen puhelinnumero on 01223353554.'Käyttäjä: 'toista'Järjestelmä: 'Anna minun vahvistaa. Et välitä lapsista. Etsitte tapahtumapaikkaa.'Käyttäjä: 'sil'System: 'The Anchor, joka on kohtalaisessa hintaluokassa, on loistava pubi.'Käyttäjä: 'osoite'System: 'The Anchor sijaitsee Silver Streetillä.'Käyttäjä: 'puhelin'System: 'The Anchorin puhelinnumero on 01223353554.'Käyttäjä: 'kiitos näkemiin'</w:t>
      </w:r>
    </w:p>
    <w:p>
      <w:r>
        <w:rPr>
          <w:b/>
        </w:rPr>
        <w:t xml:space="preserve">Tulos</w:t>
      </w:r>
    </w:p>
    <w:p>
      <w:r>
        <w:t xml:space="preserve">Etsit pubia, ja siinä pitäisi olla televisio. Et välitä siitä, ovatko lapset sallittuja. Varmista, että saat puhelinnumeron ja hinnan.</w:t>
      </w:r>
    </w:p>
    <w:p>
      <w:r>
        <w:rPr>
          <w:b/>
        </w:rPr>
        <w:t xml:space="preserve">Esimerkki 3.212</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"Minkälaista hintaluokkaa etsitte? Esimerkiksi halpaa vai kallista. "Käyttäjä: "joo öö haluan löytää pubiruokaravintolan ja sen pitäisi olla Romseyn alueella "Järjestelmä: "The Kingston Arms, joka on Romseyn kaupunginosassa, on erinomainen ravintola." Käyttäjä: "The Kingston Arms, joka on Romseyn kaupunginosassa, on erinomainen ravintola. Se tarjoilee pubiruokaa. "Käyttäjä: "ok tarvitsen osoitteen ja puhelinnumeron "Järjestelmä: "The Kingston Armsin puhelinnumero on 01223319414. "Käyttäjä: "osoite, kiitos "Järjestelmä: "The Kingston Arms sijaitsee osoitteessa 33 Kingston Street. "Käyttäjä: "kiitos näkemiin".</w:t>
      </w:r>
    </w:p>
    <w:p>
      <w:r>
        <w:rPr>
          <w:b/>
        </w:rPr>
        <w:t xml:space="preserve">Tulos</w:t>
      </w:r>
    </w:p>
    <w:p>
      <w:r>
        <w:t xml:space="preserve">Haluat löytää pubiruokaravintolan, ja sen pitäisi sijaita Romseyn alueella. Haluat tietää osoitteen ja puhelinnumeron.</w:t>
      </w:r>
    </w:p>
    <w:p>
      <w:r>
        <w:rPr>
          <w:b/>
        </w:rPr>
        <w:t xml:space="preserve">Esimerkki 3.213</w:t>
      </w:r>
    </w:p>
    <w:p>
      <w:r>
        <w:t xml:space="preserve">Järjestelmä: "Kiitos, että soitit Cambridgen tiedotusjärjestelmään. Puhelunne nauhoitetaan tutkimustarkoituksiin. Saatat kysyä tietoja ruokapaikasta, kuten ravintolasta, pubista tai kahvilasta. Miten voin auttaa?" Käyttäjä: "system" Järjestelmä: "Millaista paikkaa etsit?" Käyttäjä: "System". Esimerkiksi kahvilaa tai pubia. "Käyttäjä: "sil "Järjestelmä: "Millaista hintaluokkaa etsit? Esimerkiksi halpa, ilmainen tai kohtuullinen.'Käyttäjä: 'ranskalainen ravintola'Järjestelmä: 'Millaista hintaluokkaa etsit? Esimerkiksi halpa tai kohtalainen.'Käyttäjä: 'kohtalainen'Järjestelmä: 'Kohtalaisessa hintaluokassa ei ole ranskalaista ruokaa tarjoavaa ravintolaa.'Käyttäjä: 'kohtalainen'Järjestelmä: 'Anna minun vahvistaa. Etsit ranskalaista ruokapaikkaa.'Käyttäjä: 'kyllä'Järjestelmä: 'Kohtalaisessa hintaluokassa ei ole ranskalaista ruokaa tarjoavaa ravintolaa.'Käyttäjä: 'halpaan hintaluokkaan'Järjestelmä: 'halpaan hintaluokkaan ei ole ranskalaista ruokaa tarjoavaa ravintolaa.'Käyttäjä: 'kalliiseen hintaluokkaan'Järjestelmä: 'Haluaisitko ranskalaista ruokaa vai etkö välitä?'Käyttäjä: 'ranskalaista ruokaa'Järjestelmä: 'Mitä kaupunginosaa sinulla on mielessäsi? Esimerkiksi jotain Addenbrooke's, Barnwell tai King's Hedgesin alueella. "Käyttäjä: "riverside area "Järjestelmä: "Hotel du Vin, joka on kaupungin riverside-osassa, on loistava ravintola." Käyttäjä: "Riverside area "Järjestelmä: "Hotel du Vin, joka on kaupungin riverside-osassa, on loistava ravintola. Tämä ranskalaista ruokaa tarjoileva paikka on kalliissa hintaluokassa. "Käyttäjä: "Saanko osoitteen "Järjestelmä: "Hotel du Vin sijaitsee osoitteessa 15-19 Trumpington Street." Käyttäjä: "The Hotel du Vin" sijaitsee osoitteessa 15-19 Trumpington Street. Pääruokien hinnat vaihtelevat 17 punnasta 25 puntaan. "Käyttäjä: "ja puhelinnumero "Järjestelmä: "Hotel du Vinin puhelinnumero on 01223227330. "Käyttäjä: "kiitos näkemiin</w:t>
      </w:r>
    </w:p>
    <w:p>
      <w:r>
        <w:rPr>
          <w:b/>
        </w:rPr>
        <w:t xml:space="preserve">Tulos</w:t>
      </w:r>
    </w:p>
    <w:p>
      <w:r>
        <w:t xml:space="preserve">Etsit ranskalaista ravintolaa, ja sen pitäisi sijaita jokiranta-alueella. Varmista, että saat osoitteen ja puhelinnumeron.</w:t>
      </w:r>
    </w:p>
    <w:p>
      <w:r>
        <w:rPr>
          <w:b/>
        </w:rPr>
        <w:t xml:space="preserve">Esimerkki 3.214</w:t>
      </w:r>
    </w:p>
    <w:p>
      <w:r>
        <w:t xml:space="preserve">Järjestelmä: "Kiitos, että soitit Cambridgen tiedotusjärjestelmään. Puhelunne nauhoitetaan tutkimustarkoituksiin. Saatat kysyä tietoja ruokapaikasta, kuten ravintolasta, pubista tai kahvilasta. Miten voin auttaa?" Käyttäjä: "Kallis ravintola" Järjestelmä: "Minkälaista ruokaa haluatte? Esimerkiksi pubi, italialainen tai espanjalainen.'Käyttäjä: 'fenditton area'Järjestelmä: 'Minkälaista ruokaa haluaisit? Esimerkiksi nykyaikainen, äyriäisruoka tai perinteinen.'Käyttäjä: 'i dont care'System: 'Etsitkö paikkaa, joka on lähellä tiettyä tapahtumapaikkaa? Esimerkiksi Cherry Hinton Water Play, Gallery at twelve A High Street tai People's Portraits Exhibition." Käyttäjä: "fenditton area" Järjestelmä: "Anna kun vahvistan. Et välitä ruoasta. Etsit tapahtumapaikkaa. "Käyttäjä: "kallis ravintola "Järjestelmä: "Anna minun vahvistaa. Et välitä ruoasta ja etsit tapahtumapaikkaa. "Käyttäjä: "kyllä "Järjestelmä: "Etsitkö paikkaa tietyn tapahtumapaikan läheltä? Esimerkiksi Clare Hall, Gallery at twelve A High Street tai Lammas Land Park. "Käyttäjä: "ei "Järjestelmä: "Blue Spice, joka on kalliissa hintaluokassa, on loistava ravintola. "Käyttäjä: "ei "Järjestelmä: "Blue Spice, joka on kalliissa hintaluokassa, on loistava ravintola.'Käyttäjä: 'osoite'Järjestelmä: 'Blue Spice sijaitsee osoitteessa Unit F1, Cambridge Leisure Park, Clifton Way.'Käyttäjä: 'puhelinnumero'Järjestelmä: 'Blue Spicen puhelinnumero on 01223413337.'Käyttäjä: 'ruokatyyppi'Järjestelmä: 'Blue Spice on erinomainen ravintola.'Käyttäjä: 'ruokatyyppi'Järjestelmä: 'Blue Spice on erinomainen ravintola.'Käyttäjä: 'kiitos näkemiin'</w:t>
      </w:r>
    </w:p>
    <w:p>
      <w:r>
        <w:rPr>
          <w:b/>
        </w:rPr>
        <w:t xml:space="preserve">Tulos</w:t>
      </w:r>
    </w:p>
    <w:p>
      <w:r>
        <w:t xml:space="preserve">Haluat löytää kalliin ravintolan, ja sen pitäisi olla Fendittonin alueella. Varmista, että saat paikan osoitteen, puhelinnumeron ja ruokatyypin.</w:t>
      </w:r>
    </w:p>
    <w:p>
      <w:r>
        <w:rPr>
          <w:b/>
        </w:rPr>
        <w:t xml:space="preserve">Esimerkki 3.215</w:t>
      </w:r>
    </w:p>
    <w:p>
      <w:r>
        <w:t xml:space="preserve">Järjestelmä: "Kiitos, että soitit Cambridgen tiedotusjärjestelmään. Puhelunne nauhoitetaan tutkimustarkoituksiin. Saatat kysyä tietoja ruokapaikasta, kuten ravintolasta, pubista tai kahvilasta. Miten voin auttaa?" Käyttäjä: "voinko saada kohtuuhintaisen ravintolan Barnwellissa" Järjestelmä: "Etsitkö ruokapaikkaa Barnwellin tai Cherry Hintonin alueelta?" Käyttäjä: "barnwell" Järjestelmä: "Etsitkö ruokapaikkaa Barnwellin tai Cherry Hintonin alueelta?" Järjestelmä: "Etsitkö ruokapaikkaa Barnwellin tai Cherry Hintonin alueelta?'Käyttäjä: 'barnwell'System: 'Etsitkö tapahtumapaikkaa Barnwellin tai Cherry Hintonin alueelta?'Käyttäjä: 'barnwell'System: 'Etsitkö tapahtumapaikkaa Barnwellin tai Cherry Hintonin alueelta?'Käyttäjä: 'barnwell'System: 'The Wheatsheaf, joka sijaitsee Barnwellin kaupunginosassa, on erinomainen ravintola. Se on kohtalaisessa hintaluokassa. "Käyttäjä: 'can i have the address'System: 'The Wheatsheaf is on on Stow Road, Stow-Cum-Quy.'Käyttäjä: 'noise sil'System: 'The Wheatsheaf is an outstanding restaurant.'Käyttäjä: 'can i have the address'System: 'The Wheatsheaf is located on Stow Road, Stow-Cum-Quy.'Käyttäjä: 'saanko postinumeron'Järjestelmä: 'The Wheatsheaf sijaitsee alueella, jonka postinumero on CB5 9AD.'Käyttäjä: 'saanko puhelinnumeron'Järjestelmä: 'The Wheatsheafin puhelinnumero on 01223812196.'Käyttäjä: 'kiitos näkemiin'</w:t>
      </w:r>
    </w:p>
    <w:p>
      <w:r>
        <w:rPr>
          <w:b/>
        </w:rPr>
        <w:t xml:space="preserve">Tulos</w:t>
      </w:r>
    </w:p>
    <w:p>
      <w:r>
        <w:t xml:space="preserve">Etsit kohtuuhintaista ravintolaa, ja sen pitäisi sijaita Barnwellin alueella. Varmista, että saat osoitteen, puhelinnumeron ja postinumeron.</w:t>
      </w:r>
    </w:p>
    <w:p>
      <w:r>
        <w:rPr>
          <w:b/>
        </w:rPr>
        <w:t xml:space="preserve">Esimerkki 3.216</w:t>
      </w:r>
    </w:p>
    <w:p>
      <w:r>
        <w:t xml:space="preserve">Järjestelmä: "Kiitos, että soitit Cambridgen tiedotusjärjestelmään. Puhelunne nauhoitetaan tutkimustarkoituksiin. Saatat kysyä tietoja ruokapaikasta, kuten ravintolasta, pubista tai kahvilasta. Miten voin auttaa?" Käyttäjä: "epäselvää" Järjestelmä: "Voinko auttaa teitä muussa?" Käyttäjä: "sil" Järjestelmä: "Voinko auttaa teitä muussa?" Käyttäjä: "italialaiset ravintolat" Järjestelmä: "Haluaisitteko thaimaalaista vai X-ruokaa?" Käyttäjä: "italialaiset ravintolat" Järjestelmä: "Minkälaista hintaluokkaa etsitte? Esimerkiksi kallista tai kohtuullista.'Käyttäjä: 'italialaiset ravintolat'Järjestelmä: 'Millaista hintaluokkaa etsit? Esimerkiksi halpa tai kallis.'Käyttäjä: 'sil'Järjestelmä: 'Millaista hintaluokkaa etsit? Esimerkiksi halpa, kallis tai kohtalainen.'User: 'sil'System: 'Millaista hintaluokkaa etsit? Esimerkiksi halpa, ilmainen tai kohtalainen.'Käyttäjä: 'halpa halpa halpa halpa halpa'Järjestelmä: 'Clowns, joka tarjoilee italialaista ruokaa, on erinomainen kahvila. Se kuuluu halpaan hintaluokkaan ja on loistava ravintola. "Käyttäjä: "halpa "Järjestelmä: "Clowns, joka tarjoilee italialaista ruokaa, on loistava kahvila ja loistava ravintola. Se on halpaa hintaluokkaa.'User: 'sil'System: 'Clowns on erinomainen kahvila ja loistava ravintola, se tarjoilee italialaista ruokaa ja se on halpaa hintaluokkaa.'User: 'sil'System: 'Clowns on erinomainen kahvila ja loistava ravintola, se tarjoilee italialaista ruokaa ja se on halpaa hintaluokkaa.'User: 'sil'System: 'Clowns on loistava kahvila ja erinomainen ravintola, se tarjoilee italialaista ruokaa ja se on halpaa hintaluokkaa.'User: 'sil'System: 'Clowns, joka tarjoilee italialaista ruokaa, on loistava kahvila ja erinomainen ravintola. Se on halpaa hintaluokkaa. "Käyttäjä: 'kiitos näkemiin'</w:t>
      </w:r>
    </w:p>
    <w:p>
      <w:r>
        <w:rPr>
          <w:b/>
        </w:rPr>
        <w:t xml:space="preserve">Tulos</w:t>
      </w:r>
    </w:p>
    <w:p>
      <w:r>
        <w:t xml:space="preserve">Etsit italialaista ravintolaa, ja sen pitäisi olla edullinen. Varmista, että saat paikan puhelinnumeron ja osoitteen.</w:t>
      </w:r>
    </w:p>
    <w:p>
      <w:r>
        <w:rPr>
          <w:b/>
        </w:rPr>
        <w:t xml:space="preserve">Esimerkki 3.217</w:t>
      </w:r>
    </w:p>
    <w:p>
      <w:r>
        <w:t xml:space="preserve">Järjestelmä: "Kiitos, että soitit Cambridgen tiedotusjärjestelmään. Puhelunne nauhoitetaan tutkimustarkoituksiin. Saatat kysyä tietoja ruokapaikasta, kuten ravintolasta, pubista tai kahvilasta. Miten voin auttaa teitä?" Käyttäjä: "Etsin pubia Castle Hillissä, jossa voi olla lapsia." Järjestelmä: "Etsittekö paikkaa, jossa on televisio?" Käyttäjä: "En." Järjestelmä: "Minkälaista hintaluokkaa etsitte? Esimerkiksi halpaa tai kohtalaista.'Käyttäjä: 'sillä ei ole väliä'Järjestelmä: 'The Baron of Beef sallii lapset ja se on erinomainen pubi.'Käyttäjä: 'henkeä mikä on osoite ja puhelinnumero'Järjestelmä: 'The Baron of Beef sijaitsee Bridge Streetillä ja sen puhelinnumero on 01223505022.'Käyttäjä: 'kiitos näkemiin'</w:t>
      </w:r>
    </w:p>
    <w:p>
      <w:r>
        <w:rPr>
          <w:b/>
        </w:rPr>
        <w:t xml:space="preserve">Tulos</w:t>
      </w:r>
    </w:p>
    <w:p>
      <w:r>
        <w:t xml:space="preserve">Etsit pubia Castle Hillissä, ja sen pitäisi sallia lapset. Varmista, että saat osoitteen, puhelinnumeron ja sen, onko pubissa televisio.</w:t>
      </w:r>
    </w:p>
    <w:p>
      <w:r>
        <w:rPr>
          <w:b/>
        </w:rPr>
        <w:t xml:space="preserve">Esimerkki 3.218</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ja halpaa hintaluokkaa." Järjestelmä: "Dojo Noodle Bar on loistava ravintola. Se tarjoilee fuusioruokaa. Se on halpaa hintaluokkaa. "Käyttäjä: "Tarvitsen osoitteen ja hinnan "Järjestelmä: "Dojo Noodle Bar sijaitsee Miller's Yardilla. Pääruokien hinnat vaihtelevat 5 punnasta 70 puntaan. "Käyttäjä: "Kiitos "Järjestelmä: "Voinko auttaa teitä vielä jotenkin? "Käyttäjä: "Näkemiin</w:t>
      </w:r>
    </w:p>
    <w:p>
      <w:r>
        <w:rPr>
          <w:b/>
        </w:rPr>
        <w:t xml:space="preserve">Tulos</w:t>
      </w:r>
    </w:p>
    <w:p>
      <w:r>
        <w:t xml:space="preserve">Etsit fuusioravintolaa, ja sen pitäisi olla edullinen. Varmista, että saat paikan osoitteen ja hinnan.</w:t>
      </w:r>
    </w:p>
    <w:p>
      <w:r>
        <w:rPr>
          <w:b/>
        </w:rPr>
        <w:t xml:space="preserve">Esimerkki 3.219</w:t>
      </w:r>
    </w:p>
    <w:p>
      <w:r>
        <w:t xml:space="preserve">Järjestelmä: "Kiitos, että soitit Cambridgen tiedotusjärjestelmään. Puhelunne nauhoitetaan tutkimustarkoituksiin. Saatat kysyä tietoja ruokapaikasta, kuten ravintolasta, pubista tai kahvilasta. Miten voin auttaa?" Käyttäjä: "kansainvälinen ravintola" Järjestelmä: "Giraffe, joka tarjoilee kansainvälistä ruokaa, on erinomainen ravintola." Käyttäjä: "hintaluokka" Järjestelmä: "Giraffe on hyvä paikka. Pääruokien hinnat vaihtelevat 6 puntaa 95 ja 14 puntaa 95 välillä ja cappuccinon hinta on 2 puntaa 10." Käyttäjä: "osoite" Järjestelmä: "Giraffe sijaitsee Christ's Lanella." Käyttäjä: "kiitos näkemiin</w:t>
      </w:r>
    </w:p>
    <w:p>
      <w:r>
        <w:rPr>
          <w:b/>
        </w:rPr>
        <w:t xml:space="preserve">Tulos</w:t>
      </w:r>
    </w:p>
    <w:p>
      <w:r>
        <w:t xml:space="preserve">Haluat löytää kansainvälisen ravintolan. Et välitä hintaluokasta. Haluat tietää osoitteen ja hinnan.</w:t>
      </w:r>
    </w:p>
    <w:p>
      <w:r>
        <w:rPr>
          <w:b/>
        </w:rPr>
        <w:t xml:space="preserve">Esimerkki 3.220</w:t>
      </w:r>
    </w:p>
    <w:p>
      <w:r>
        <w:t xml:space="preserve">Järjestelmä: "Kiitos, että soitit Cambridgen tiedotusjärjestelmään. Puhelunne nauhoitetaan tutkimustarkoituksiin. Saatat kysyä tietoja ruokapaikasta, kuten ravintolasta, pubista tai kahvilasta. Miten voin auttaa?" Käyttäjä: "Etsin meksikolaista texmex texmex-ravintolaa Addonbrookesin alueella" Järjestelmä: "Chiquito, joka sijaitsee Addenbrooken kaupunginosassa, on erinomainen ravintola. Se tarjoilee meksikolaista ja tex mex -ruokaa.'Käyttäjä: 'mikä on puhelinnumero'Järjestelmä: 'Chiquiton puhelinnumero on 01223400170.'Käyttäjä: 'mikä on postinumero'Järjestelmä: 'Chiquito sijaitsee alueella, jonka postinumero on CB1 7DY.'Käyttäjä: 'kiitos näkemiin'</w:t>
      </w:r>
    </w:p>
    <w:p>
      <w:r>
        <w:rPr>
          <w:b/>
        </w:rPr>
        <w:t xml:space="preserve">Tulos</w:t>
      </w:r>
    </w:p>
    <w:p>
      <w:r>
        <w:t xml:space="preserve">Haluat löytää meksikolaisen/Tex-Mex-ravintolan, ja sen pitäisi olla Addenbrookesin alueella. Varmista, että saat paikan puhelinnumeron ja postinumeron.</w:t>
      </w:r>
    </w:p>
    <w:p>
      <w:r>
        <w:rPr>
          <w:b/>
        </w:rPr>
        <w:t xml:space="preserve">Esimerkki 3.221</w:t>
      </w:r>
    </w:p>
    <w:p>
      <w:r>
        <w:t xml:space="preserve">Järjestelmä: "Kiitos, että soitit Cambridgen tiedotusjärjestelmään. Puhelunne nauhoitetaan tutkimustarkoituksiin. Saatat kysyä tietoja ruokapaikasta, kuten ravintolasta, pubista tai kahvilasta. Miten voin auttaa?" Käyttäjä: "muistoravintola Romseyn alueella" Järjestelmä: "Backstreet Bistro, joka sijaitsee Romseyn kaupunginosassa, on erinomainen ravintola." Järjestelmä: "Backstreet Bistro on erinomainen ravintola. Se tarjoilee nykyaikaista ja englantilaista ruokaa. "Käyttäjä: "mikä on paikan hinta "Järjestelmä: "The Backstreet Bistro on loistava paikka. Pääruokien hinnat vaihtelevat 10 puntaa 95:stä 14 puntaa 25:een. "Käyttäjä: "mikä on puhelinnumero "Järjestelmä: "Backstreet Bistron puhelinnumero on 01223306306. "Käyttäjä: "kiitos näkemiin</w:t>
      </w:r>
    </w:p>
    <w:p>
      <w:r>
        <w:rPr>
          <w:b/>
        </w:rPr>
        <w:t xml:space="preserve">Tulos</w:t>
      </w:r>
    </w:p>
    <w:p>
      <w:r>
        <w:t xml:space="preserve">Etsit nykyaikaista ravintolaa, ja sen pitäisi sijaita Romseyn alueella. Haluat tietää paikan puhelinnumeron ja hinnan.</w:t>
      </w:r>
    </w:p>
    <w:p>
      <w:r>
        <w:rPr>
          <w:b/>
        </w:rPr>
        <w:t xml:space="preserve">Esimerkki 3.222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"Etsin intialaista ravintolaa, jonka pitäisi olla kallis, ja haluan myös tietää sen puhelinnumeron ja osoitteen. "Järjestelmä: "Blue Spice on hyvä ravintola. Se tarjoilee intialaista ruokaa. Se on kalliissa hintaluokassa.'Käyttäjä: 'mikä on puhelinnumero ja osoite'Järjestelmä: 'Blue Spice sijaitsee osoitteessa Unit F1, Cambridge Leisure Park, Clifton Way ja sen puhelinnumero on 01223413337.'Käyttäjä: 'kiitos, näkemiin'.</w:t>
      </w:r>
    </w:p>
    <w:p>
      <w:r>
        <w:rPr>
          <w:b/>
        </w:rPr>
        <w:t xml:space="preserve">Tulos</w:t>
      </w:r>
    </w:p>
    <w:p>
      <w:r>
        <w:t xml:space="preserve">Haluat löytää intialaisen ravintolan, ja sen pitäisi olla kalliin hintainen. Haluat tietää puhelinnumeron ja osoitteen.</w:t>
      </w:r>
    </w:p>
    <w:p>
      <w:r>
        <w:rPr>
          <w:b/>
        </w:rPr>
        <w:t xml:space="preserve">Esimerkki 3.223</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 "Käyttäjä: "i dont care "Järjestelmä: "Minkälaista ruokaa haluaisit?". Esimerkiksi kiinalaista take away -ravintolaa, pohjoiseurooppalaista tai pikaruokaa.'Käyttäjä: 'i dont care'Järjestelmä: 'Etsitkö paikkaa, joka on lähellä tiettyä tapahtumapaikkaa? Esimerkiksi Jesus College tai Sidney Sussex College. "Käyttäjä: "kings hedges area "Järjestelmä: "Anna minun vahvistaa. Et välitä ruoasta. Etsit tapahtumapaikkaa. "Käyttäjä: "kings hedges area "Järjestelmä: "Anna kun vahvistan. Et välitä ruoasta. Etsitte tapahtumapaikkaa. "Käyttäjä: "kyllä "System: "Etsittekö pubia vai ravintolaa? "Käyttäjä: "ravintola "System: "The Ranch on loistava ravintola, ja se sijaitsee King's Hedgesin kaupunginosassa. "Käyttäjä: "kings hedges area "System: "The Ranch, joka sijaitsee King's Hedgesin kaupunginosassa, on loistava ravintola".'Käyttäjä: 'osoite'System: 'The Ranch sijaitsee osoitteessa 100 Histon Road.'Käyttäjä: 'sil'System: 'The Ranch on loistava ravintola.'Käyttäjä: 'puhelinnumero'System: 'The Ranchin puhelinnumero on 01223322772.'Käyttäjä: 'puhelinnumero'System: 'The Ranchin puhelinnumero on 01223322772.'Käyttäjä: 'hinta'System: 'The Ranch on loistava paikka. Pääruokien hinta vaihtelee 6 punnasta 12 puntaan 50.'Käyttäjä: 'kiitos näkemiin'</w:t>
      </w:r>
    </w:p>
    <w:p>
      <w:r>
        <w:rPr>
          <w:b/>
        </w:rPr>
        <w:t xml:space="preserve">Tulos</w:t>
      </w:r>
    </w:p>
    <w:p>
      <w:r>
        <w:t xml:space="preserve">Etsit ravintola Kings Hedges. Et välitä hintaluokasta. Varmista, että saat paikan osoitteen, puhelinnumeron ja hinnan.</w:t>
      </w:r>
    </w:p>
    <w:p>
      <w:r>
        <w:rPr>
          <w:b/>
        </w:rPr>
        <w:t xml:space="preserve">Esimerkki 3.224</w:t>
      </w:r>
    </w:p>
    <w:p>
      <w:r>
        <w:t xml:space="preserve">Järjestelmä: "Kiitos, että soitit Cambridgen tiedotusjärjestelmään. Puhelunne nauhoitetaan tutkimustarkoituksiin. Saatat kysyä tietoja ruokapaikasta, kuten ravintolasta, pubista tai kahvilasta. Miten voin auttaa?" Käyttäjä: "turkkilainen ravintola kohtuullisessa hintaluokassa" Järjestelmä: "Etsittekö paikkaa tietyn paikan läheltä?" Käyttäjä: "Etsin. Esimerkiksi Tekniikan museo tai Regency Gallery. "Käyttäjä: "ei "Järjestelmä: "196 Meze Bar, joka tarjoilee turkkilaista ruokaa, on erinomainen ravintola.". Se on kohtalaisessa hintaluokassa.'User: 'puhelinnumero ja hinta'System: '196 Meze Barin puhelinnumero on 01223410519. Pääruokien hinta vaihtelee 10 ja 12 puntaa 50 puntaa välillä, ja halvimman viinilasillisen hinta on 2 puntaa 90 puntaa ja cappuccinon hinta 1 puntaa 80 puntaa. "Käyttäjä: 'kiitos näkemiin'</w:t>
      </w:r>
    </w:p>
    <w:p>
      <w:r>
        <w:rPr>
          <w:b/>
        </w:rPr>
        <w:t xml:space="preserve">Tulos</w:t>
      </w:r>
    </w:p>
    <w:p>
      <w:r>
        <w:t xml:space="preserve">Haluat löytää turkkilaisen ravintolan, ja sen hinnan pitäisi olla kohtuullinen. Haluat tietää puhelinnumeron ja hinnan.</w:t>
      </w:r>
    </w:p>
    <w:p>
      <w:r>
        <w:rPr>
          <w:b/>
        </w:rPr>
        <w:t xml:space="preserve">Esimerkki 3.225</w:t>
      </w:r>
    </w:p>
    <w:p>
      <w:r>
        <w:t xml:space="preserve">Järjestelmä: "Kiitos, että soitit Cambridgen tiedotusjärjestelmään. Puhelunne nauhoitetaan tutkimustarkoituksiin. Saatat kysyä tietoja ruokapaikasta, kuten ravintolasta, pubista tai kahvilasta. Miten voin auttaa?" Käyttäjä: "Haluan tietää kreikkalaisesta ravintolasta, joka on kohtuullisessa hintaluokassa" Järjestelmä: "Eraina Taverna on erinomainen ravintola, jossa tarjoillaan kreikkalaista ruokaa ja joka on kohtuullisessa hintaluokassa." Käyttäjä: "Haluan tietää kreikkalaisesta ravintolasta, joka on kohtuullisessa hintaluokassa" Järjestelmä: "Eraina Taverna, jossa tarjoillaan kreikkalaista ruokaa, on erinomainen ravintola." Järjestelmä: "Eraina Taverna, jossa tarjoillaan kreikkalaista ruokaa, on erinomainen ravintola. Se on kohtalaisessa hintaluokassa.'Käyttäjä: 'mikä on osoite'Järjestelmä: 'Eraina Taverna sijaitsee osoitteessa 2 Free School Lane.'Käyttäjä: 'ja puhelinnumero'Järjestelmä: 'Eraina Tavernan puhelinnumero on 01223902126.'Käyttäjä: 'sil'Järjestelmä: 'Eraina Taverna on erinomainen ravintola.'Käyttäjä: 'kiitos, hei sitten'.</w:t>
      </w:r>
    </w:p>
    <w:p>
      <w:r>
        <w:rPr>
          <w:b/>
        </w:rPr>
        <w:t xml:space="preserve">Tulos</w:t>
      </w:r>
    </w:p>
    <w:p>
      <w:r>
        <w:t xml:space="preserve">Haluat löytää kreikkalaisen ravintolan, ja sen hinnan pitäisi olla kohtuullinen. Haluat tietää osoitteen ja puhelinnumeron.</w:t>
      </w:r>
    </w:p>
    <w:p>
      <w:r>
        <w:rPr>
          <w:b/>
        </w:rPr>
        <w:t xml:space="preserve">Esimerkki 3.226</w:t>
      </w:r>
    </w:p>
    <w:p>
      <w:r>
        <w:t xml:space="preserve">Järjestelmä: "Kiitos, että soitit Cambridgen tiedotusjärjestelmään. Puhelunne nauhoitetaan tutkimustarkoituksiin. Saatat kysyä tietoja ruokapaikasta, kuten ravintolasta, pubista tai kahvilasta. Miten voin auttaa?" Käyttäjä: "Etsin kahvilaa Girtonista en välitä hintaluokasta haluan tietää osoitteen puhelinnumeron ja ruoan tyypin." Järjestelmä: "The Auntie's Tea Shop on loistava kahvila, ja se sijaitsee Girtonin kaupunginosassa." Käyttäjä: "Mikä on osoite puhelinnumero ja ruoan tyyppi?" Järjestelmä: "The Auntie's Tea Shop sijaitsee osoitteessa 1 Saint Mary's Passage ja sen puhelinnumero on 01223315641. Pääruokien hinnat vaihtelevat 3 punnasta 8 puntaan ja cappuccinon hinta on 2 puntaa." Käyttäjä: "mikä on ruoan tyyppi?" Järjestelmä: "The Auntie's Tea Shop tarjoilee englantilaista ruokaa." Käyttäjä: "kiitos, näkemiin.</w:t>
      </w:r>
    </w:p>
    <w:p>
      <w:r>
        <w:rPr>
          <w:b/>
        </w:rPr>
        <w:t xml:space="preserve">Tulos</w:t>
      </w:r>
    </w:p>
    <w:p>
      <w:r>
        <w:t xml:space="preserve">Etsit kahvilaa kohteessa Girton. Et välitä hintaluokasta. Haluat tietää osoitteen, puhelinnumeron ja ruokatyypin.</w:t>
      </w:r>
    </w:p>
    <w:p>
      <w:r>
        <w:rPr>
          <w:b/>
        </w:rPr>
        <w:t xml:space="preserve">Esimerkki 3.227</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kaupungin keskustassa" Järjestelmä: "Eraina Taverna, joka sijaitsee kaupungin keskustassa, on erinomainen ravintola. Se tarjoilee kreikkalaista ruokaa. "Käyttäjä: "mikä on osoite "Järjestelmä: "Eraina Taverna sijaitsee osoitteessa 2 Free School Lane. "Käyttäjä: "mikä on puhelinnumero "Järjestelmä: "Eraina Tavernan puhelinnumero on 01223902126. "Käyttäjä: "ja hintaluokka "Järjestelmä: "Eraina Taverna on loistava paikka. Pääruokien hinnat vaihtelevat 6 punnasta 50 puntaan ja 13 puntaan 95 puntaan. "Käyttäjä: "ok kiitos näkemiin</w:t>
      </w:r>
    </w:p>
    <w:p>
      <w:r>
        <w:rPr>
          <w:b/>
        </w:rPr>
        <w:t xml:space="preserve">Tulos</w:t>
      </w:r>
    </w:p>
    <w:p>
      <w:r>
        <w:t xml:space="preserve">Etsit kreikkalaista ravintolaa, ja sen pitäisi sijaita kaupungin keskusta-alueella. Haluat tietää paikan osoitteen, puhelinnumeron ja hintaluokan.</w:t>
      </w:r>
    </w:p>
    <w:p>
      <w:r>
        <w:rPr>
          <w:b/>
        </w:rPr>
        <w:t xml:space="preserve">Esimerkki 3.228</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kallista tai kohtuullista. "Käyttäjä: 'sil'Järjestelmä: "Millaista hintaluokkaa etsit? Esimerkiksi halpa, ilmainen tai kohtuullinen.'User: 'moderate'System: 'Millaista tapahtumapaikkaa etsit? Esimerkiksi kahvila, pubi tai ravintola.'Käyttäjä: 'dont care'Järjestelmä: 'Millaista paikkaa etsit? Esimerkiksi ravintola.'Käyttäjä: 'kasvisravintola'Järjestelmä: 'Rainbow Cafe, joka tarjoaa perinteistä ja kasvisruokaa, on loistava ravintola. Se on kohtalaisessa hintaluokassa.'User: 'ravintola'System: 'The Rainbow Cafe, joka tarjoilee perinteistä ja kasvisruokaa, on erinomainen ravintola. Se on kohtalaisessa hintaluokassa.'Käyttäjä: 'mikä on paikan puhelinnumero ja hinta'Järjestelmä: 'Rainbow Cafen puhelinnumero on 01223321551. Pääruokien hinnat vaihtelevat 7 punnasta 95 puntaan ja 10 puntaan 95 puntaan, ja cappuccinon hinta on 1 punta 75." Käyttäjä: "mikä on puhelinnumero "Järjestelmä: "Rainbow Cafen puhelinnumero on 01223321551.'Käyttäjä: 'kiitos hyvää päivänjatkoa'Järjestelmä: 'Voinko auttaa jotenkin muuten?'Käyttäjä: 'sil'Järjestelmä: 'Voinko auttaa jotenkin muuten?'Käyttäjä: 'sil'Järjestelmä: 'Rainbow Cafe on loistava ravintola.'Käyttäjä: 'kiitos hyvää päivänjatkoa'Järjestelmä: 'Kiitos hyvää päivänjatkoa'</w:t>
      </w:r>
    </w:p>
    <w:p>
      <w:r>
        <w:rPr>
          <w:b/>
        </w:rPr>
        <w:t xml:space="preserve">Tulos</w:t>
      </w:r>
    </w:p>
    <w:p>
      <w:r>
        <w:t xml:space="preserve">Haluat löytää kasvisravintolan. Et välitä hintaluokasta. Haluat tietää paikan puhelinnumeron ja hinnan.</w:t>
      </w:r>
    </w:p>
    <w:p>
      <w:r>
        <w:rPr>
          <w:b/>
        </w:rPr>
        <w:t xml:space="preserve">Esimerkki 3.229</w:t>
      </w:r>
    </w:p>
    <w:p>
      <w:r>
        <w:t xml:space="preserve">Järjestelmä: "Kiitos, että soitit Cambridgen tiedotusjärjestelmään. Puhelunne nauhoitetaan tutkimustarkoituksiin. Saatat kysyä tietoja ruokapaikasta, kuten ravintolasta, pubista tai kahvilasta. Miten voin auttaa?" Käyttäjä: "etsin nykyaikaista ravintolaa New Chestertonin alueella" Järjestelmä: "New Chestertonin alueella ei ole nykyaikaista ruokaa tarjoavaa ravintolaa." Käyttäjä: "etsin nykyaikaista ravintolaa Chestertonin alueella" Järjestelmä: "Twenty-four on loistava ravintola, se sijaitsee Chestertonin kaupunginosassa ja siellä tarjoillaan nykyaikaista ruokaa." Käyttäjä: "mikä on hinta" Järjestelmä: "Twenty-four on erinomainen paikka. Pääruokien hinnat vaihtelevat 6 punnasta 15 puntaan. "Käyttäjä: "mikä on osoite "Järjestelmä: "Twenty-four sijaitsee osoitteessa 24 Cambridge Science Park, Milton Road. "Käyttäjä: "kiitos näkemiin</w:t>
      </w:r>
    </w:p>
    <w:p>
      <w:r>
        <w:rPr>
          <w:b/>
        </w:rPr>
        <w:t xml:space="preserve">Tulos</w:t>
      </w:r>
    </w:p>
    <w:p>
      <w:r>
        <w:t xml:space="preserve">Haluat löytää nykyaikaisen ravintolan, ja sen pitäisi sijaita Chestertonin alueella. Haluat tietää osoitteen ja hinnan.</w:t>
      </w:r>
    </w:p>
    <w:p>
      <w:r>
        <w:rPr>
          <w:b/>
        </w:rPr>
        <w:t xml:space="preserve">Esimerkki 3.230</w:t>
      </w:r>
    </w:p>
    <w:p>
      <w:r>
        <w:t xml:space="preserve">Järjestelmä: "Kiitos, että soitit Cambridgen tiedotusjärjestelmään. Puhelunne nauhoitetaan tutkimustarkoituksiin. Saatat kysyä tietoja ruokapaikasta, kuten ravintolasta, pubista tai kahvilasta. Miten voin auttaa?" Käyttäjä: "Haluan löytää meksikolaisen tex mex -ravintolan, enkä välitä hinnasta." Järjestelmä: "Millaista hintaluokkaa etsit? Esimerkiksi halpaa, ilmaista tai kohtuullista.'Käyttäjä: 'En välitä'Järjestelmä: 'Mikä kaupunginosa sinulla on mielessäsi? Esimerkiksi Addenbrooke's tai Romsey.'Käyttäjä: 'sillä ei ole väliä'Järjestelmä: 'Chiquito on erinomainen ravintola, jossa tarjoillaan meksikolaista ja tex mex -ruokaa.'Käyttäjä: 'mikä on puhelinnumero'Järjestelmä: 'Chiquiton puhelinnumero on 01223400170. Pääruokien hinnat vaihtelevat 7 puntaa 95 ja 15 puntaa 95 välillä.'Käyttäjä: 'mikä on paikan postinumero'Järjestelmä: 'Chiquito sijaitsee alueella, jonka postinumero on CB1 7DY.'Käyttäjä: 'kiitos näkemiin'</w:t>
      </w:r>
    </w:p>
    <w:p>
      <w:r>
        <w:rPr>
          <w:b/>
        </w:rPr>
        <w:t xml:space="preserve">Tulos</w:t>
      </w:r>
    </w:p>
    <w:p>
      <w:r>
        <w:t xml:space="preserve">Haluat löytää meksikolaisen/Tex-Mex-ravintolan. Et välitä hintaluokasta. Haluat tietää paikan puhelinnumeron ja postinumeron.</w:t>
      </w:r>
    </w:p>
    <w:p>
      <w:r>
        <w:rPr>
          <w:b/>
        </w:rPr>
        <w:t xml:space="preserve">Esimerkki 3.231</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ilmainen tai kohtuullinen. "Käyttäjä: "kohtuullinen "Järjestelmä: "Millaista paikkaa etsit? Esimerkiksi kahvila tai pubi.'Käyttäjä: 'kahvila'Järjestelmä: 'Etsitkö kahvilaa vai ravintolaa?'Käyttäjä: 'ravintola'Järjestelmä: 'Etsitkö kahvilaa vai ravintolaa?'Käyttäjä: 'ravintola'Järjestelmä: 'Etsitkö kahvilaa vai ravintolaa?'Käyttäjä: 'ravintola'Järjestelmä: 'Etsitkö paikkaa, joka on lähellä tiettyä paikkaa? Esimerkiksi Clare College, Sidney Sussex College tai Trinity College.'Käyttäjä: 'cherry hinton area'Järjestelmä: 'Minkälaista ruokaa haluaisit? Esimerkiksi pohjoiseurooppalaista, kiinalaista tai pikaruokaa.'Käyttäjä: 'sil'Järjestelmä: 'Minkä tyyppistä ruokaa haluaisit? Esimerkiksi kiinalainen take away tai thaimaalainen.'Käyttäjä: 'thai'Järjestelmä: 'Minkälaista ruokaa haluaisit? Esimerkiksi amerikkalainen, italialainen tai turkkilainen.'User: 'american'System: 'Minkä tyyppistä ruokaa haluaisit? Esimerkiksi Fastfood, Fusion tai Greek.'User: 'fast food'System: 'Minkä tyyppistä ruokaa haluaisit? Esimerkiksi: Contemporary, French tai Mediterranean.'User: 'sil'System: 'Minkälaisesta ruoasta pitäisit? Esimerkiksi englantilainen, ranskalainen tai fuusio.'User: 'sil'System: 'Minkä tyyppistä ruokaa haluaisit? Esimerkiksi englantilainen, ranskalainen tai mereneläviä.'User: 'english'System: 'Minkä tyyppistä ruokaa haluaisit? Esimerkiksi: Itäaasialainen, nykyaikainen tai espanjalainen.'User: 'Seafood'System: 'Minkälaisesta ruoasta pitäisit? Esimerkiksi amerikkalainen, italialainen tai välimerellinen.'User: 'spanish'System: 'Minkä tyyppistä ruokaa haluaisit? Esimerkiksi nykyaikainen, espanjalainen tai thaimaalainen.'User: 'mediterranean'System: 'Minkä tyyppistä ruokaa haluaisit? Esimerkiksi kiinalainen, ranskalainen tai mereneläviä.'Käyttäjä: 'kiitos ja näkemiin'.</w:t>
      </w:r>
    </w:p>
    <w:p>
      <w:r>
        <w:rPr>
          <w:b/>
        </w:rPr>
        <w:t xml:space="preserve">Tulos</w:t>
      </w:r>
    </w:p>
    <w:p>
      <w:r>
        <w:t xml:space="preserve">Haluat löytää ravintolan, jossa tarjoillaan mitä tahansa ruokaa, ja sen pitäisi olla Cherry Hintonin alueella. Haluat tietää paikan osoitteen ja postinumeron.</w:t>
      </w:r>
    </w:p>
    <w:p>
      <w:r>
        <w:rPr>
          <w:b/>
        </w:rPr>
        <w:t xml:space="preserve">Esimerkki 3.232</w:t>
      </w:r>
    </w:p>
    <w:p>
      <w:r>
        <w:t xml:space="preserve">Järjestelmä: "Kiitos, että soitit Cambridgen tiedotusjärjestelmään. Puhelunne nauhoitetaan tutkimustarkoituksiin. Saatat kysyä tietoja ruokapaikasta, kuten ravintolasta, pubista tai kahvilasta. Miten voin auttaa teitä?" Käyttäjä: "Minun on löydettävä pubi, jossa saa olla lapsia ja jossa on televisio." Järjestelmä: "Minkälaista hintaluokkaa etsitte? Esimerkiksi kallista, ilmaista tai kohtuullista. "Käyttäjä: "Ei ole väliä "Järjestelmä: "Etsitkö paikkaa, jossa on internet-yhteys? "Käyttäjä: "Ei "Järjestelmä: "The Baron of Beef, jossa on sallittu lasten pääsy, on erinomainen pubi, jossa on televisio. "Käyttäjä: "Tarvitsen osoitteen ja hintahaarukan "Järjestelmä: "The Baron of Beef on Bridge Streetillä. Pääruokien hinnat vaihtelevat 4 punnasta 99 puntaan 99 ja 7 puntaan 99, ja halvimman tuopin oluen hinta on 2 puntaa 55." Käyttäjä: "kiitos näkemiin</w:t>
      </w:r>
    </w:p>
    <w:p>
      <w:r>
        <w:rPr>
          <w:b/>
        </w:rPr>
        <w:t xml:space="preserve">Tulos</w:t>
      </w:r>
    </w:p>
    <w:p>
      <w:r>
        <w:t xml:space="preserve">Haluat löytää pubin, ja siinä pitäisi sallia lapset ja olla televisio. Varmista, että saat paikan osoitteen ja hintaluokan.</w:t>
      </w:r>
    </w:p>
    <w:p>
      <w:r>
        <w:rPr>
          <w:b/>
        </w:rPr>
        <w:t xml:space="preserve">Esimerkki 3.233</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 tai kohtuullinen.'Käyttäjä: 'kohtuullinen'Järjestelmä: 'Minkälaista ruokaa haluaisit? Esimerkiksi kiinalainen take away, intialainen tai turkkilainen.'Käyttäjä: 'intialainen'Järjestelmä: 'Minkälaista ruokaa haluaisit? Esimerkiksi kiinalainen take away, kreikkalainen tai intialainen.'User: 'greek'System: 'Kreikkalaista ruokaa tarjoava Eraina Taverna on erinomainen ravintola. Se on kohtuullisessa hintaluokassa. "Käyttäjä: 'kings hedges area'System: 'King's Hedgesin alueella ei ole kreikkalaista ruokaa tarjoavaa ravintolaa. "Käyttäjä: 'turkkilainen ruoka'System: 'King's Hedgesin alueella ei ole turkkilaista ruokaa tarjoavaa ravintolaa.'Käyttäjä: 'perinteistä ruokaa'Järjestelmä: 'Haluaisitko King's Hedgesin alueella vai etkö välitä?'Käyttäjä: 'kingss hedgesin alueella'Järjestelmä: 'King's Hedgesin alueella ei ole ravintolaa, jossa tarjoiltaisiin perinteistä ruokaa.'Käyttäjä: 'kiitos näkemiin'</w:t>
      </w:r>
    </w:p>
    <w:p>
      <w:r>
        <w:rPr>
          <w:b/>
        </w:rPr>
        <w:t xml:space="preserve">Tulos</w:t>
      </w:r>
    </w:p>
    <w:p>
      <w:r>
        <w:t xml:space="preserve">Etsit kohtuuhintaista ravintolaa, ja sen pitäisi olla Kings Hedgesin alueella. Varmista, että saat paikan osoitteen ja hinnan.</w:t>
      </w:r>
    </w:p>
    <w:p>
      <w:r>
        <w:rPr>
          <w:b/>
        </w:rPr>
        <w:t xml:space="preserve">Esimerkki 3.234</w:t>
      </w:r>
    </w:p>
    <w:p>
      <w:r>
        <w:t xml:space="preserve">Järjestelmä: "Kiitos, että soitit Cambridgen tiedotusjärjestelmään. Puhelunne nauhoitetaan tutkimustarkoituksiin. Saatat kysyä tietoja ruokapaikasta, kuten ravintolasta, pubista tai kahvilasta. Miten voin auttaa?" Käyttäjä: "amerikkalainen ravintola" Järjestelmä: "Millaista hintaluokkaa etsit? Esimerkiksi ilmainen. "Käyttäjä: "i dont care "Järjestelmä: "Etsitkö paikkaa tietyn paikan läheltä? Esimerkiksi Magdalene College, People's Portraits Exhibition tai Saint Barnabas Press Gallery. "Käyttäjä: "i dont care "System: "Missä päin kaupunkia olet ajatellut olla? Esimerkiksi jotain Addenbrooke'sin, Barnwellin tai King's Hedgesin alueelta. "Käyttäjä: "i dont care "Järjestelmä: "Minkälaista ruokaa haluaisit? Esimerkiksi pohjoiseurooppalainen, kiinalainen tai thaimaalainen.'Käyttäjä: 'amerikkalainen'Järjestelmä: 'Minkälaista ruokaa haluaisit? Esimerkiksi: Intialainen, merenelävät tai perinteinen.'User: 'american'System: 'Minkälaisesta ruoasta pitäisit? Esimerkiksi: Kiinalainen, mannermainen tai kansainvälinen.'Käyttäjä: 'kiitos näkemiin'Järjestelmä: 'Minkälaista ruokaa haluaisit? Esimerkiksi nykyaikainen, kansainvälinen tai italialainen.'Käyttäjä: 'kiitos näkemiin'.</w:t>
      </w:r>
    </w:p>
    <w:p>
      <w:r>
        <w:rPr>
          <w:b/>
        </w:rPr>
        <w:t xml:space="preserve">Tulos</w:t>
      </w:r>
    </w:p>
    <w:p>
      <w:r>
        <w:t xml:space="preserve">Haluat löytää amerikkalaisen ravintolan. Et välitä hintaluokasta. Haluat tietää osoitteen, puhelinnumeron ja alueen.</w:t>
      </w:r>
    </w:p>
    <w:p>
      <w:r>
        <w:rPr>
          <w:b/>
        </w:rPr>
        <w:t xml:space="preserve">Esimerkki 3.235</w:t>
      </w:r>
    </w:p>
    <w:p>
      <w:r>
        <w:t xml:space="preserve">Järjestelmä: "Kiitos, että soitit Cambridgen tiedotusjärjestelmään. Puhelunne nauhoitetaan tutkimustarkoituksiin. Saatat kysyä tietoja ruokapaikasta, kuten ravintolasta, pubista tai kahvilasta. Miten voin auttaa?" Käyttäjä: "Hei, etsin thaimaalaista ravintolaa" Järjestelmä: "Millaista hintaluokkaa etsit?" Käyttäjä: "Millaista hintaluokkaa etsit? Esimerkiksi halpaa tai kohtuullista.'Käyttäjä: 'En välitä hintaluokasta'Järjestelmä: 'Minkälaista hintaluokkaa etsit? Esimerkiksi kallista tai kohtuullista.'User: 'i dont care'System: 'Millainen kaupunginosa sinulla on mielessäsi? Esimerkiksi jotain Addenbrooken, Barnwellin tai New Chestertonin alueelta. "Käyttäjä: "new chestertonin alue "Järjestelmä: "New Chestertonin alueella ei ole ravintolaa, jossa tarjoiltaisiin thaimaalaista ruokaa. "Käyttäjä: "mistä siis saisin thaimaalaista ruokaa tarjoavan ravintolan "Järjestelmä: "New Chestertonin alueella ei ole ravintolaa, jossa tarjoiltaisiin thaimaalaista ruokaa".'Käyttäjä: 'voisitteko valita minulle jonkin toisen ravintolan'Järjestelmä: 'Haluaisitko New Chestertonin alueella vai etkö välitä?'Käyttäjä: 'en välitä'Järjestelmä: 'The Wrestlers, joka tarjoilee thai-ruokaa, on loistava ravintola.'Käyttäjä: 'taustamelua'Järjestelmä: 'The Wrestlersin puhelinnumero on 01223566554.'Käyttäjä: 'ok voinko saada osoitteen ja hintaluokan'Järjestelmä: 'The Wrestlers on osoitteessa 337 Newmarket Road. Pääruokien hinnat vaihtelevat 8 punnasta 50 puntaan ja 9 puntaan 70 puntaan, ja halvimman oluen hinta on 3 puntaa 30 puntaa. "Käyttäjä: "taustamelu "Järjestelmä: "The Wrestlers on loistava ravintola. "Käyttäjä: "ja puhelinnumero, kiitos "Järjestelmä: "The Wrestlersin puhelinnumero on 01223566554. "Käyttäjä: "kiitos, näkemiin".</w:t>
      </w:r>
    </w:p>
    <w:p>
      <w:r>
        <w:rPr>
          <w:b/>
        </w:rPr>
        <w:t xml:space="preserve">Tulos</w:t>
      </w:r>
    </w:p>
    <w:p>
      <w:r>
        <w:t xml:space="preserve">Haluat löytää thaimaalaisen ravintolan. Et välitä hintaluokasta. Haluat tietää osoitteen ja hinnan.</w:t>
      </w:r>
    </w:p>
    <w:p>
      <w:r>
        <w:rPr>
          <w:b/>
        </w:rPr>
        <w:t xml:space="preserve">Esimerkki 3.236</w:t>
      </w:r>
    </w:p>
    <w:p>
      <w:r>
        <w:t xml:space="preserve">Järjestelmä: "Kiitos, että soitit Cambridgen tiedotusjärjestelmään. Puhelunne nauhoitetaan tutkimustarkoituksiin. Saatat kysyä tietoja ruokapaikasta, kuten ravintolasta, pubista tai kahvilasta. Miten voin auttaa?" Käyttäjä: "Etsin meriruokaravintolaa, jossa on kalliin hintaluokan hinnoittelu." Järjestelmä: "Loch Fyne, joka tarjoilee mereneläviä, on hyvä ravintola. Se on kalliissa hintaluokassa. "Käyttäjä: "Voitko antaa tämän ravintolan osoitteen ja alueen? "Järjestelmä: "Loch Fyne sijaitsee osoitteessa 37 Trumpington Street. Pääruokien hinnat vaihtelevat 9 punnasta 20 puntaan." Käyttäjä: "ei ymmärrä tämän paikan aluetta." Järjestelmä: "Loch Fyne on kaupungin jokirantaosassa." Käyttäjä: "ok kiitos näkemiin".</w:t>
      </w:r>
    </w:p>
    <w:p>
      <w:r>
        <w:rPr>
          <w:b/>
        </w:rPr>
        <w:t xml:space="preserve">Tulos</w:t>
      </w:r>
    </w:p>
    <w:p>
      <w:r>
        <w:t xml:space="preserve">Etsit meriruokaravintolaa, ja sen pitäisi olla hinnaltaan kallis. Haluat tietää paikan osoitteen ja alueen.</w:t>
      </w:r>
    </w:p>
    <w:p>
      <w:r>
        <w:rPr>
          <w:b/>
        </w:rPr>
        <w:t xml:space="preserve">Esimerkki 3.237</w:t>
      </w:r>
    </w:p>
    <w:p>
      <w:r>
        <w:t xml:space="preserve">Järjestelmä: "Kiitos, että soitit Cambridgen tiedotusjärjestelmään. Puhelunne nauhoitetaan tutkimustarkoituksiin. Saatat kysyä tietoja ruokapaikasta, kuten ravintolasta, pubista tai kahvilasta. Miten voin auttaa?" Käyttäjä: "Hei, etsin espanjalaista ravintolaa edullisessa hintaluokassa." Järjestelmä: "Mikä kaupunginosa sinulla on mielessäsi?" Käyttäjä: "Mikä kaupunginosa sinulla on mielessäsi? Esimerkiksi jotain Addenbrooke's, Girton tai Trumpingtonin alueelta. "Käyttäjä: "Ei kiinnosta "Järjestelmä: "La Raza on erinomainen ravintola, jossa tarjoillaan espanjalaista ruokaa ja se on halpaa hintaluokkaa. "Käyttäjä: "ok mikä on paikan osoite hinta "Järjestelmä: "La Raza sijaitsee osoitteessa 4-6, The Basement, Rose Crescent. Pääruokien hinta vaihtelee 1 punnasta 95 puntaan 95 ja 13 puntaan 95 ja aikuisten sisäänpääsy on 4 puntaa. "Käyttäjä: "ok kiitos näkemiin</w:t>
      </w:r>
    </w:p>
    <w:p>
      <w:r>
        <w:rPr>
          <w:b/>
        </w:rPr>
        <w:t xml:space="preserve">Tulos</w:t>
      </w:r>
    </w:p>
    <w:p>
      <w:r>
        <w:t xml:space="preserve">Etsit espanjalaista ravintolaa, ja sen pitäisi olla edullinen. Haluat tietää paikan osoitteen ja hinnan.</w:t>
      </w:r>
    </w:p>
    <w:p>
      <w:r>
        <w:rPr>
          <w:b/>
        </w:rPr>
        <w:t xml:space="preserve">Esimerkki 3.238</w:t>
      </w:r>
    </w:p>
    <w:p>
      <w:r>
        <w:t xml:space="preserve">Järjestelmä: "Kiitos, että soitit Cambridgen tiedotusjärjestelmään. Puhelunne nauhoitetaan tutkimustarkoituksiin. Saatat kysyä tietoja ruokapaikasta, kuten ravintolasta, pubista tai kahvilasta. Miten voin auttaa?" Käyttäjä: "Kansainvälinen" Järjestelmä: "Millaista hintaluokkaa etsit? Esimerkiksi kallista tai kohtuullista.'Käyttäjä: 'sil'Järjestelmä: 'Millaista paikkaa etsit? Esimerkiksi kahvila.'Käyttäjä: 'any'Järjestelmä: 'Millaista paikkaa etsit? Esimerkiksi pubi.'Käyttäjä: 'kansainvälinen'Järjestelmä: 'Etsitkö kahvilaa vai ravintolaa?'Käyttäjä: 'ravintola'Järjestelmä: 'Giraffe on loistava ravintola, jossa tarjoillaan kansainvälistä ruokaa.'Käyttäjä: 'käsittämätön'Järjestelmä: 'Giraffe sijaitsee alueella, jonka postinumero on CB1 1NP.'Käyttäjä: 'mikä on osoite'Järjestelmä: 'Giraffe sijaitsee Christ's Lanella.'Käyttäjä: 'mikä on puhelinnumero'Järjestelmä: 'Giraffen puhelinnumero on 01223300707.'Käyttäjä: 'mikä on uh kiitos ja näkemiin'</w:t>
      </w:r>
    </w:p>
    <w:p>
      <w:r>
        <w:rPr>
          <w:b/>
        </w:rPr>
        <w:t xml:space="preserve">Tulos</w:t>
      </w:r>
    </w:p>
    <w:p>
      <w:r>
        <w:t xml:space="preserve">Haluat löytää kansainvälisen ravintolan. Et välitä hintaluokasta. Varmista, että saat osoitteen, puhelinnumeron ja hinnan.</w:t>
      </w:r>
    </w:p>
    <w:p>
      <w:r>
        <w:rPr>
          <w:b/>
        </w:rPr>
        <w:t xml:space="preserve">Esimerkki 3.239</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tai ilmainen.'Käyttäjä: 'i dont care about the price range im looking for a cafe'Järjestelmä: 'Millaista paikkaa etsit?' System: 'What kind of the venue are you looking for? Esimerkiksi kahvilaa tai pubia.'Käyttäjä: 'kahvilaa'Järjestelmä: 'Minkälaista hintaluokkaa etsit? Esimerkiksi halpa tai kohtuullinen.'Käyttäjä: 'mikä tahansa hintaluokka'Järjestelmä: 'Anna minun vahvistaa. Et välitä hintaluokasta ja etsit tapahtumapaikkaa. "Käyttäjä: "im looking for a cafe "Järjestelmä: "Let me confirm. Et välitä hintaluokasta. Etsit tapahtumapaikkaa.'Käyttäjä: 'im looking for a cafe'Järjestelmä: 'Let me confirm. Et välitä hintaluokasta ja etsit tapahtumapaikkaa.'Käyttäjä: 'im looking for a cafe food restaurant'Järjestelmä: 'Anna minun vahvistaa. Etsit kahvila-ravintolaa. "Käyttäjä: "se on oikein "Järjestelmä: "Anna minun vahvistaa. Etsit kahvilaruokapaikkaa.'Käyttäjä: 'sil'Järjestelmä: 'Anna minun vahvistaa. Et välitä hintaluokasta. Etsit tapahtumapaikkaa. "Käyttäjä: "sil "Järjestelmä: "Anna minun vahvistaa. Et välitä hintaluokasta ja etsit paikkaa. "Käyttäjä: "epäselvä "Järjestelmä: "Minkälaista ruokaa haluaisit? Esimerkiksi vain juomia ja välipaloja, ranskalaista tai japanilaista.'Käyttäjä: 'im looking for a cafe food restaurant'Järjestelmä: 'Etsitkö jostain tietyn paikan läheltä? Esimerkiksi Cherry Hinton Water Play, Hughes Hall tai Milton Country Park.'Käyttäjä: 'sil'Järjestelmä: 'Mitä kaupunginosaa ajattelit? Esimerkiksi jotain Addenbrooke's, Castle Hill tai Fen Dittonin alueelta.'Käyttäjä: 'jokin ruoka'Järjestelmä: 'Etsitkö pubia vai ravintolaa?'Käyttäjä: 'etsin kahvilaa ruokaravintolaa'Järjestelmä: 'Mikä kaupunginosa sinulla on mielessäsi? Esimerkiksi jotain Addenbrooke's, Fen Ditton tai Romsey -alueella. "Käyttäjä: "mikä tahansa alue "Järjestelmä: "Etsitkö jotain tiettyä paikkaa lähellä? Esimerkiksi Emmanuel College, Michaelhouse Centre tai People's Portraits Exhibition. "Käyttäjä: "ei "Järjestelmä: "Carringtons on loistava kahvila ja erinomainen ravintola, jossa tarjoillaan kahvilaruokaa ja englantilaista ruokaa. "Käyttäjä: "mikä on puhelinnumero ja hinta "Järjestelmä: "Carringtons sijaitsee osoitteessa 23 Market Street, ja sen puhelinnumero on 01223361792". Pääruokien hinnat vaihtelevat 4 punnasta 25 puntaan ja 6 puntaan 25 puntaan, ja cappuccinon hinta on 1 punta 95." Käyttäjä: "kiitos, näkemiin.</w:t>
      </w:r>
    </w:p>
    <w:p>
      <w:r>
        <w:rPr>
          <w:b/>
        </w:rPr>
        <w:t xml:space="preserve">Tulos</w:t>
      </w:r>
    </w:p>
    <w:p>
      <w:r>
        <w:t xml:space="preserve">Etsit kahvila-ravintolaa. Et välitä hintaluokasta. Haluat tietää puhelinnumeron ja hinnan.</w:t>
      </w:r>
    </w:p>
    <w:p>
      <w:r>
        <w:rPr>
          <w:b/>
        </w:rPr>
        <w:t xml:space="preserve">Esimerkki 3.240</w:t>
      </w:r>
    </w:p>
    <w:p>
      <w:r>
        <w:t xml:space="preserve">Järjestelmä: "Kiitos, että soitit Cambridgen tiedotusjärjestelmään. Puhelunne nauhoitetaan tutkimustarkoituksiin. Saatat kysyä tietoja ruokapaikasta, kuten ravintolasta, pubista tai kahvilasta. Miten voin auttaa?" Käyttäjä: "Um, haluan löytää ravintolan Newnhamissa." Järjestelmä: "Etsitkö pubia vai ravintolaa?" Käyttäjä: "Ravintolaa." Järjestelmä: "Millaista hintaluokkaa etsit? Esimerkiksi kallista vai kohtuullista.'Käyttäjä: 'kallista'Järjestelmä: 'Minkälaista ruokaa haluaisit? Esimerkiksi englantilainen, intialainen tai espanjalainen.'User: 'intialainen'System: 'Blue Spice, joka tarjoilee intialaista ruokaa, on erinomainen ravintola. Se on kalliissa hintaluokassa. "Käyttäjä: "saanko osoitteen "Järjestelmä: "Blue Spice sijaitsee osoitteessa Unit F1, Cambridge Leisure Park, Clifton Way. "Käyttäjä: "kiitos, näkemiin.</w:t>
      </w:r>
    </w:p>
    <w:p>
      <w:r>
        <w:rPr>
          <w:b/>
        </w:rPr>
        <w:t xml:space="preserve">Tulos</w:t>
      </w:r>
    </w:p>
    <w:p>
      <w:r>
        <w:t xml:space="preserve">Haluat löytää ravintolan Newnhamista. Et välitä hintaluokasta. Varmista, että saat osoitteen ja ruokatyypin.</w:t>
      </w:r>
    </w:p>
    <w:p>
      <w:r>
        <w:rPr>
          <w:b/>
        </w:rPr>
        <w:t xml:space="preserve">Esimerkki 3.241</w:t>
      </w:r>
    </w:p>
    <w:p>
      <w:r>
        <w:t xml:space="preserve">Järjestelmä: "Kiitos, että soitit Cambridgen tiedotusjärjestelmään. Puhelunne nauhoitetaan tutkimustarkoituksiin. Saatat kysyä tietoja ruokapaikasta, kuten ravintolasta, pubista tai kahvilasta. Miten voin auttaa teitä?" Käyttäjä: "Etsin vapaata ravintolaa." Järjestelmä: "Etsittekö jotain tiettyä paikkaa lähellä? Esimerkiksi Churchill College, Gonville and Caius College tai arkeologian ja antropologian museo. "Käyttäjä: "Ei, en etsi "Järjestelmä: "Minkälaista ruokaa haluaisit?". Esimerkiksi kahvilaruokaa, meksikolaista ja tex-meksikolaista ruokaa tai japanilaista ruokaa. "Käyttäjä: "sil "Järjestelmä: "Mitä kaupunginosaa ajattelit? Esimerkiksi jotain Barnwellin, keskustan tai jokirannan alueella.'Käyttäjä: 'sillä ei ole väliä'Järjestelmä: 'Michaelhouse Centre on loistava ravintola. Se ei peri sisäänpääsymaksua. "Käyttäjä: "En välitä alueesta "Järjestelmä: "Michaelhouse Centre, joka ei peri sisäänpääsymaksua, on loistava ravintola. "Käyttäjä: "shhh "Järjestelmä: "Michaelhouse Centre, joka ei peri sisäänpääsymaksua, on loistava ravintola. "Käyttäjä: "Saanko sen puhelinnumeron ja postinumeron "Järjestelmä: "Michaelhouse Centre -ravintolan puhelinnumero on 01223309147". Se sijaitsee alueella, jonka postinumero on CB2 1SU. "Käyttäjä: "melua "Järjestelmä: "The Michaelhouse Centre on erinomainen ravintola. "Käyttäjä: "voinko saada puhelinnumeron ja postinumeron "Järjestelmä: "The Michaelhouse Centre:n puhelinnumero on 01223309147. "Käyttäjä: "melua "Järjestelmä: "The Michaelhouse Centre on loistava ravintola. "Käyttäjä: "melua "Järjestelmä: "The Michaelhouse Centre on erinomainen ravintola.".'Käyttäjä: 'melua'Järjestelmä: 'The Michaelhouse Centre on loistava ravintola.'Käyttäjä: 'voisinko saada puhelinnumeron ja postinumeron kiitos'Järjestelmä: 'Michaelhouse Centre:n puhelinnumero on 01223309147 ja se sijaitsee alueella, jonka postinumero on CB2 1SU.'Käyttäjä: 'melua'Järjestelmä: 'The Michaelhouse Centre on loistava ravintola.'Käyttäjä: 'kiitos, näkemiin'</w:t>
      </w:r>
    </w:p>
    <w:p>
      <w:r>
        <w:rPr>
          <w:b/>
        </w:rPr>
        <w:t xml:space="preserve">Tulos</w:t>
      </w:r>
    </w:p>
    <w:p>
      <w:r>
        <w:t xml:space="preserve">Etsit ilmaista ravintolaa. Et välitä alueesta. Varmista, että saat paikan puhelinnumeron ja postinumeron.</w:t>
      </w:r>
    </w:p>
    <w:p>
      <w:r>
        <w:rPr>
          <w:b/>
        </w:rPr>
        <w:t xml:space="preserve">Esimerkki 3.242</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kallista, ilmaista tai kohtuullista. "Käyttäjä: "im looking for an expensive restaurant in the addenbrookes area "Järjestelmä: "Are you looking for somewhere near a particular venue?". Esimerkiksi Broughton House Gallery, kansanmuseo tai Lammas Land Park. "Käyttäjä: "En välitä "Järjestelmä: "Lucky Star on erinomainen ravintola, se on Addenbrooken kaupunginosassa ja kuuluu kalliiseen hintaluokkaan. "Käyttäjä: "Saanko osoitteen, puhelinnumeron ja postinumeron "Järjestelmä: "Lucky Star on Unit. Sen puhelinnumero on 01223244277. Se sijaitsee alueella, jonka postinumero on CB1 7DY. "Käyttäjä: "sil "Järjestelmä: "The Lucky Star on loistava ravintola. "Käyttäjä: "sil "Järjestelmä: "The Lucky Star on erinomainen ravintola. "Käyttäjä: "saanko osoitteen "Järjestelmä: "The Lucky Star on Unit.'Käyttäjä: 'Saanko puhelinnumeron'Järjestelmä: 'Lucky Starin puhelinnumero on 01223244277.'Käyttäjä: 'sil'Järjestelmä: 'Lucky Star sijaitsee Unitissa.'Käyttäjä: 'sil'Järjestelmä: 'Lucky Star on erinomainen ravintola.'Käyttäjä: 'sil'Järjestelmä: 'Lucky Star on loistava ravintola.'Käyttäjä: 'saanko puhelinnumeron'Järjestelmä: 'Lucky Star on loistava ravintola.'Käyttäjä: 'puhelinnumero'Järjestelmä: 'Lucky Starin puhelinnumero on 01223244277.'Käyttäjä: 'postinumero'Järjestelmä: 'Lucky Star sijaitsee alueella, jonka postinumero on CB1 7DY.'Käyttäjä: 'ja mikä onkaan osoite'Järjestelmä: 'Lucky Star on Unitissa.'Käyttäjä: 'kiitos, näkemiin.'</w:t>
      </w:r>
    </w:p>
    <w:p>
      <w:r>
        <w:rPr>
          <w:b/>
        </w:rPr>
        <w:t xml:space="preserve">Tulos</w:t>
      </w:r>
    </w:p>
    <w:p>
      <w:r>
        <w:t xml:space="preserve">Etsit kallista ravintolaa, ja sen pitäisi olla Addenbrookesin alueella. Haluat tietää paikan osoitteen, puhelinnumeron ja postinumeron.</w:t>
      </w:r>
    </w:p>
    <w:p>
      <w:r>
        <w:rPr>
          <w:b/>
        </w:rPr>
        <w:t xml:space="preserve">Esimerkki 3.243</w:t>
      </w:r>
    </w:p>
    <w:p>
      <w:r>
        <w:t xml:space="preserve">Järjestelmä: "Kiitos, että soitit Cambridgen tiedotusjärjestelmään. Puhelunne nauhoitetaan tutkimustarkoituksiin. Saatat kysyä tietoja ruokapaikasta, kuten ravintolasta, pubista tai kahvilasta. Miten voin auttaa?" Käyttäjä: "Etsin kiinalaista ravintolaa New Chestertonin alueella" Järjestelmä: "Hakka, joka sijaitsee New Chestertonin kaupunginosassa, on erinomainen ravintola. Se tarjoilee kiinalaista ruokaa. "Käyttäjä: "hengitys "Järjestelmä: "Hakka, joka sijaitsee New Chestertonin kaupunginosassa, on erinomainen ravintola. Se tarjoilee kiinalaista ruokaa.'User: 'breathing'System: 'Hakka, joka sijaitsee New Chestertonin kaupunginosassa, on erinomainen ravintola. Se tarjoilee kiinalaista ruokaa.'Käyttäjä: 'mikä on puhelinnumero ja postinumero'Järjestelmä: 'Hakan puhelinnumero on 01223568988 ja se sijaitsee alueella, jonka postinumero on CB4 1JY.'Käyttäjä: 'puhelinnumero'Järjestelmä: 'Hakan puhelinnumero on 01223568988.'Käyttäjä: 'hengitys'Järjestelmä: 'Hakka on erinomainen ravintola.'Käyttäjä: 'hengitys'Järjestelmä: 'Hakka on loistava ravintola.'Käyttäjä: 'puhelinnumero'Järjestelmä: 'Hakan puhelinnumero on 01223568988.'Käyttäjä: 'puhelinnumero'Järjestelmä: 'Hakan puhelinnumero on 01223568988.'Käyttäjä: 'taustamelu'Järjestelmä: 'Hakka on hyvä ravintola.'Käyttäjä: 'hengitys'Järjestelmä: 'Hakka on hyvä ravintola.'Käyttäjä: 'puhelinnumero'Järjestelmä: 'Hakan puhelinnumero on 01223568988.'Käyttäjä: 'postinumero'Järjestelmä: 'Hakka sijaitsee alueella, jonka postinumero on CB4 1JY.'Käyttäjä: 'taustamelu'Järjestelmä: 'Hakka on hyvä ravintola.'Käyttäjä: 'puhelinnumero'Järjestelmä: 'Hakan puhelinnumero on 01223568988.'Käyttäjä: 'postinumero'Järjestelmä: 'Hakka sijaitsee alueella, jonka postinumero on CB4 1JY.'Käyttäjä: 'kiitos näkemiin'</w:t>
      </w:r>
    </w:p>
    <w:p>
      <w:r>
        <w:rPr>
          <w:b/>
        </w:rPr>
        <w:t xml:space="preserve">Tulos</w:t>
      </w:r>
    </w:p>
    <w:p>
      <w:r>
        <w:t xml:space="preserve">Haluat löytää kiinalaisen ravintolan, ja sen pitäisi olla New Chestertonin alueella. Varmista, että saat paikan puhelinnumeron ja postinumeron.</w:t>
      </w:r>
    </w:p>
    <w:p>
      <w:r>
        <w:rPr>
          <w:b/>
        </w:rPr>
        <w:t xml:space="preserve">Esimerkki 3.244</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eikä hinnalla ole väliä." Järjestelmä: "Millaista hintaluokkaa etsit?" Käyttäjä: "En tiedä. Esimerkiksi halpa, kallis tai kohtuullinen.'Käyttäjä: 'Ei sillä ole väliä'Järjestelmä: 'Mitä kaupunginosaa sinulla on mielessäsi? Esimerkiksi jotain keskustan, Girtonin tai New Chestertonin alueelta. "Käyttäjä: "sillä ei ole väliä "Järjestelmä: "Eraina Taverna on loistava ravintola, jossa tarjoillaan kreikkalaista ruokaa. "Käyttäjä: "mikä on osoite "Järjestelmä: "Eraina Taverna sijaitsee osoitteessa 2 Free School Lane. Pääruokien hinnat vaihtelevat 6 puntaa 50 ja 13 puntaa 95 välillä. "Käyttäjä: "mikä on puhelinnumero "Järjestelmä: "Eraina Tavernan puhelinnumero on 01223902126. "Käyttäjä: "mikä on postinumero "Järjestelmä: "Eraina Taverna sijaitsee alueella, jonka postinumero on CB2 3QA. "Käyttäjä: "kiitos näkemiin</w:t>
      </w:r>
    </w:p>
    <w:p>
      <w:r>
        <w:rPr>
          <w:b/>
        </w:rPr>
        <w:t xml:space="preserve">Tulos</w:t>
      </w:r>
    </w:p>
    <w:p>
      <w:r>
        <w:t xml:space="preserve">Etsit kreikkalaista ravintolaa. Et välitä hintaluokasta. Haluat tietää osoitteen, puhelinnumeron ja postinumeron.</w:t>
      </w:r>
    </w:p>
    <w:p>
      <w:r>
        <w:rPr>
          <w:b/>
        </w:rPr>
        <w:t xml:space="preserve">Esimerkki 3.245</w:t>
      </w:r>
    </w:p>
    <w:p>
      <w:r>
        <w:t xml:space="preserve">Järjestelmä: "Kiitos, että soitit Cambridgen tiedotusjärjestelmään. Puhelunne nauhoitetaan tutkimustarkoituksiin. Saatat kysyä tietoja ruokapaikasta, kuten ravintolasta, pubista tai kahvilasta. Miten voin auttaa?" Käyttäjä: "kiinalainen ravintola" Järjestelmä: "Millaista hintaluokkaa etsit?" Käyttäjä: "Minkälaista ravintolaa etsit? Esimerkiksi halpa, kallis tai kohtalainen. "Käyttäjä: "halpa "Järjestelmä: "Mikä kaupunginosa sinulla on mielessäsi?". Esimerkiksi Chesterton tai New Chesterton.'Käyttäjä: 'girton'Järjestelmä: 'Girtonin alueella ei ole yhtään ravintolaa, jossa tarjoillaan kiinalaista ruokaa halpaan hintaluokkaan.'Käyttäjä: 'kiitos näkemiin'Järjestelmä: 'Girtonin alueella ei ole yhtään ravintolaa, jossa tarjoillaan kiinalaista ruokaa halpaan hintaluokkaan.'Käyttäjä: 'näkemiin'</w:t>
      </w:r>
    </w:p>
    <w:p>
      <w:r>
        <w:rPr>
          <w:b/>
        </w:rPr>
        <w:t xml:space="preserve">Tulos</w:t>
      </w:r>
    </w:p>
    <w:p>
      <w:r>
        <w:t xml:space="preserve">Haluat löytää kiinalaisen ravintolan, ja sen pitäisi sijaita Girtonin alueella. Haluat tietää osoitteen ja hintaluokan.</w:t>
      </w:r>
    </w:p>
    <w:p>
      <w:r>
        <w:rPr>
          <w:b/>
        </w:rPr>
        <w:t xml:space="preserve">Esimerkki 3.246</w:t>
      </w:r>
    </w:p>
    <w:p>
      <w:r>
        <w:t xml:space="preserve">Järjestelmä: "Kiitos, että soitit Cambridgen tiedotusjärjestelmään. Puhelunne nauhoitetaan tutkimustarkoituksiin. Saatat kysyä tietoja ruokapaikasta, kuten ravintolasta, pubista tai kahvilasta. Miten voin auttaa?" Käyttäjä: "Etsin ravintolaa Cherry Hintonista" Järjestelmä: "Millaista hintaluokkaa etsit?" Käyttäjä: "Etsin ravintolaa Cherry Hintonista. Esimerkiksi kallista tai ilmaista.'Käyttäjä: 'Ei sillä ole väliä'Järjestelmä: 'Millaista hintaluokkaa etsit? Esimerkiksi halpa tai ilmainen.'Käyttäjä: 'ei väliä'Järjestelmä: 'Millaista hintaluokkaa etsit? Esimerkiksi halpa, ilmainen tai kohtuullinen.'Käyttäjä: 'ei kiinnosta'Järjestelmä: 'Etsitkö jostain tietystä paikasta, joka on lähellä tiettyä tapahtumapaikkaa? Esimerkiksi Galleria osoitteessa twelve A High Street, King's College tai People's Portraits Exhibition." Käyttäjä: "Ei" Järjestelmä: "Anna minun vahvistaa. Et välitä sijainnista, vaan etsit tapahtumapaikkaa." Käyttäjä: "kyllä" Järjestelmä: "Cherry Hintonin kaupunginosassa sijaitseva Spice Merchants on erinomainen ravintola." Käyttäjä: "mikä on osoite" Järjestelmä: "Spice Merchants sijaitsee osoitteessa 60 Trumpington Road." Käyttäjä: "mikä on puhelinnumero" Järjestelmä: "Spice Merchantsin puhelinnumero on 01223843436." Käyttäjä: "kiitos, näkemiin</w:t>
      </w:r>
    </w:p>
    <w:p>
      <w:r>
        <w:rPr>
          <w:b/>
        </w:rPr>
        <w:t xml:space="preserve">Tulos</w:t>
      </w:r>
    </w:p>
    <w:p>
      <w:r>
        <w:t xml:space="preserve">Haluat löytää ravintolan Cherry Hintonista. Et välitä hintaluokasta. Haluat tietää paikan puhelinnumeron ja osoitteen.</w:t>
      </w:r>
    </w:p>
    <w:p>
      <w:r>
        <w:rPr>
          <w:b/>
        </w:rPr>
        <w:t xml:space="preserve">Esimerkki 3.247</w:t>
      </w:r>
    </w:p>
    <w:p>
      <w:r>
        <w:t xml:space="preserve">Järjestelmä: "Kiitos, että soitit Cambridgen tiedotusjärjestelmään. Puhelunne nauhoitetaan tutkimustarkoituksiin. Saatat kysyä tietoja ruokapaikasta, kuten ravintolasta, pubista tai kahvilasta. Miten voin auttaa?" Käyttäjä: "Haluaisin löytää pubin, jossa on internetyhteys ja televisio" Järjestelmä: "The Bakers, jossa on internetyhteys, on loistava pubi, jossa on televisio." Käyttäjä: "Mikä on osoite, puhelinnumero ja hintaluokka" Järjestelmä: "The Bakers sijaitsee osoitteessa 176 East Road, ja sen puhelinnumero on 01223304121". Pääruokien hinnat vaihtelevat 6 punnasta 8 puntaan 49 puntaan ja halvimman oluen hinta on 2 puntaa 25 puntaa. "Käyttäjä: "nosie sil "Järjestelmä: "The Bakers on erinomainen pubi. "Käyttäjä: "mikä on osoite "Järjestelmä: "The Bakers sijaitsee osoitteessa 176 East Road.'Käyttäjä: 'mikä on puhelinnumero'Järjestelmä: 'The Bakersin puhelinnumero on 01223304121.'Käyttäjä: 'mikä on hintaluokka'Järjestelmä: 'The Bakers kuuluu halpaan hintaluokkaan.'Käyttäjä: 'kiitos näkemiin'</w:t>
      </w:r>
    </w:p>
    <w:p>
      <w:r>
        <w:rPr>
          <w:b/>
        </w:rPr>
        <w:t xml:space="preserve">Tulos</w:t>
      </w:r>
    </w:p>
    <w:p>
      <w:r>
        <w:t xml:space="preserve">Haluat löytää pubin, jossa pitäisi olla internetyhteys ja televisio. Haluat tietää paikan osoitteen, puhelinnumeron ja hintaluokan.</w:t>
      </w:r>
    </w:p>
    <w:p>
      <w:r>
        <w:rPr>
          <w:b/>
        </w:rPr>
        <w:t xml:space="preserve">Esimerkki 3.248</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hintaluokkaa etsitte? Esimerkiksi kallis, ilmainen tai kohtuullinen. "Käyttäjä: "käsittämätön "Järjestelmä: "Minkälaista hintaluokkaa etsit? Esimerkiksi kallis tai ilmainen.'Käyttäjä: 'halpa hintaluokka'Järjestelmä: 'Millaista tapahtumapaikkaa etsit? Esimerkiksi kahvila, pubi tai ravintola.'Käyttäjä: 'käsittämätön'Järjestelmä: 'Millaista tapahtumapaikkaa etsit? Esimerkiksi pubi tai ravintola.'Käyttäjä: 'käsittämätön'Järjestelmä: 'Etsitkö tapahtumapaikkaa, jossa on internetyhteys?'Käyttäjä: 'kahvila-ruokaravintola'Järjestelmä: 'Etsitkö pubia vai ravintolaa?'Käyttäjä: 'ravintola-kahvila-ruokaravintola'Järjestelmä: 'Subway, joka tarjoilee kahvila-ruokaa, on hyvä ravintola. Se on halpaa hintaluokkaa. "Käyttäjä: "oli osoite ja postinumero "Järjestelmä: "Subway, jonka postinumero on CB1 2AD, sijaitsee osoitteessa 40-42 Mill Road. Pääruokien hinnat vaihtelevat 1 punnasta 99 puntaan ja 5 puntaan 60 puntaan. "Käyttäjä: 'kiitos goodbuy'</w:t>
      </w:r>
    </w:p>
    <w:p>
      <w:r>
        <w:rPr>
          <w:b/>
        </w:rPr>
        <w:t xml:space="preserve">Tulos</w:t>
      </w:r>
    </w:p>
    <w:p>
      <w:r>
        <w:t xml:space="preserve">Etsit kahvila-ravintolaa, ja sen pitäisi olla halpa. Haluat tietää osoitteen ja postinumeron.</w:t>
      </w:r>
    </w:p>
    <w:p>
      <w:r>
        <w:rPr>
          <w:b/>
        </w:rPr>
        <w:t xml:space="preserve">Esimerkki 3.249</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kallis tai kohtalainen.'Käyttäjä: 'im looking for a cheap restaurant'Järjestelmä: 'Are you looking for somewhere near a particular venue?'. Esimerkiksi Downing College, Gonville and Caius College tai People's Portraits Exhibition. "Käyttäjä: "it should be in the romsey area "Järjestelmä: "Etsitkö jostain tietystä tapahtumapaikasta? Esimerkiksi Christ's College, Regency Gallery tai Trinity College. "Käyttäjä: "ei "Järjestelmä: "The Royal Standard, joka sijaitsee Romseyn kaupunginosassa, on erinomainen ravintola". Se on halpaa hintaluokkaa. "Käyttäjä: "mikä on puhelinnumero "Järjestelmä: "Royal Standardin puhelinnumero on 01223902175. "Käyttäjä: "minkälaista ruokaa siellä tarjoillaan "Järjestelmä: "The Royal Standardissa tarjoillaan intialaista ruokaa. "Käyttäjä: "kiitos, näkemiin.</w:t>
      </w:r>
    </w:p>
    <w:p>
      <w:r>
        <w:rPr>
          <w:b/>
        </w:rPr>
        <w:t xml:space="preserve">Tulos</w:t>
      </w:r>
    </w:p>
    <w:p>
      <w:r>
        <w:t xml:space="preserve">Haluat löytää halvan ravintolan, ja sen pitäisi sijaita Romseyn alueella. Varmista, että saat paikan puhelinnumeron ja ruokatyypin.</w:t>
      </w:r>
    </w:p>
    <w:p>
      <w:r>
        <w:rPr>
          <w:b/>
        </w:rPr>
        <w:t xml:space="preserve">Esimerkki 3.250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ravintolaa.'Käyttäjä: 'im looking for a japanese restaurant'Järjestelmä: 'Millaista hintaluokkaa etsit? Esimerkiksi halpa tai kohtuullinen.'Käyttäjä: 'Ei sillä ole väliä'Järjestelmä: 'Millaista hintaluokkaa etsit? Esimerkiksi halpa tai kohtuullinen.'Käyttäjä: 'Ei kiinnosta'Järjestelmä: 'Etsitkö jostain tietystä paikasta? Esimerkiksi Tekniikan museo, Downing College tai Williams Art and Antiques. "Käyttäjä: "ei "System: "Yippee Noodle Bar, jossa tarjoillaan kiinalaista take away -ruokaa ja japanilaista ruokaa, on loistava ravintola. "Käyttäjä: "ei kiinnosta "System: "Yippee Noodle Bar on loistava ravintola, jossa tarjoillaan kiinalaista take away -ruokaa ja japanilaista ruokaa.".'Käyttäjä: 'okei, saanko puhelinnumeron'Järjestelmä: 'Yippee Noodle Barin puhelinnumero on 01223518111, ja se on keskihintainen.'Käyttäjä: 'okei sitten ja mikä on keskihinta'Järjestelmä: 'Yippee Noodle Bar on erinomainen paikka. Pääruokien hinta vaihtelee 7 punnasta 30 puntaan ja 11 puntaan 40 puntaan. "Käyttäjä: 'okei kiitos näkemiin'</w:t>
      </w:r>
    </w:p>
    <w:p>
      <w:r>
        <w:rPr>
          <w:b/>
        </w:rPr>
        <w:t xml:space="preserve">Tulos</w:t>
      </w:r>
    </w:p>
    <w:p>
      <w:r>
        <w:t xml:space="preserve">Haluat löytää japanilaisen ravintolan. Et välitä hintaluokasta. Varmista, että saat puhelinnumeron ja hinnan.</w:t>
      </w:r>
    </w:p>
    <w:p>
      <w:r>
        <w:rPr>
          <w:b/>
        </w:rPr>
        <w:t xml:space="preserve">Esimerkki 3.251</w:t>
      </w:r>
    </w:p>
    <w:p>
      <w:r>
        <w:t xml:space="preserve">Järjestelmä: "Kiitos, että soitit Cambridgen tiedotusjärjestelmään. Puhelunne nauhoitetaan tutkimustarkoituksiin. Saatat kysyä tietoja ruokapaikasta, kuten ravintolasta, pubista tai kahvilasta. Miten voin auttaa?" Käyttäjä: "Tarvitsen ravintolan Addonbrookesissa" Järjestelmä: "Millaista hintaluokkaa etsit?" Käyttäjä: "Minkä hintaista ravintolaa etsit? Esimerkiksi kallista, ilmaista tai kohtuullista.'Käyttäjä: 'noise sil'Järjestelmä: 'Millaista hintaluokkaa etsit? Esimerkiksi ilmainen.'Käyttäjä: 'halpa'Järjestelmä: 'Millaista hintaluokkaa etsit? Esimerkiksi ilmainen tai kohtuullinen.'Käyttäjä: 'halpa'Järjestelmä: 'Minkälaista ruokaa haluatte? Esimerkiksi amerikkalaista, kiinalaista tai italialaista.'User: 'noise sil'System: 'Millainen kaupunginosa sinulla on mielessäsi? Esimerkiksi: "Keskusta" tai "Romsey".'Käyttäjä: "halpa "Järjestelmä: "Mikä kaupunginosa sinulla on mielessäsi"? Esimerkiksi New Chesterton tai Trumpington.'Käyttäjä: 'addonbrooke'Järjestelmä: 'Mikä kaupunginosa sinulla on mielessäsi? Esimerkiksi jotain Addenbrooken, Chestertonin tai Girtonin alueelta. "Käyttäjä: "addonbrookes "Järjestelmä: "Mikä kaupunginosa sinulla on mielessäsi? Esimerkiksi jotain Cherry Hintonin, Fen Dittonin tai Newnhamin alueelta. "Käyttäjä: "addonbrookes "Järjestelmä: "Etsitkö paikkaa, joka on lähellä tiettyä tapahtumapaikkaa?". Esimerkiksi kasvitieteellinen puutarha* Botanical Garden, Cherry Hinton Water Play tai Pembroke College. "Käyttäjä: "ei vain addonbrookes "Järjestelmä: "Mitä kaupunginosaa ajattelit?". Esimerkiksi jokin Barnwellin, King's Hedgesin tai New Chestertonin alue. "Käyttäjä: "addonbrookes "Järjestelmä: "Minkälaista ruokaa haluaisit? Esimerkiksi kiinalaista take away -ruokaa, meksikolaista ja tex mex -ruokaa tai italialaista. "Käyttäjä: "mitä tahansa "Järjestelmä: "Minkälaista ruokaa haluaisit? Esimerkiksi vain juomia ja välipaloja tai mannermaista ruokaa.'User: 'any'System: 'Minkä kaupunginosan haluat? Esimerkiksi jotain Addenbrooke's, Fen Ditton tai Girton -alueelta. "Käyttäjä: "noise sil "Järjestelmä: "Mikä kaupunginosa sinulla on mielessäsi"? Esimerkiksi jotain Addenbrooken, Newnhamin tai Trumpingtonin alueelta. "Käyttäjä: "epäselvä addonbrookes "Järjestelmä: "Mikä kaupunginosa sinulla on mielessäsi?". Esimerkiksi jotain Addenbrooken, Barnwellin tai Trumpingtonin alueella. "Käyttäjä: "addonbrookesin alue "Järjestelmä: "Peking Restaurant on erinomainen ravintola, se on Addenbrooken kaupunginosassa ja se on halpaa hintaluokkaa. "Käyttäjä: "kiitos kiitos "Järjestelmä: "Voinko auttaa vielä jossakin muussa? "Käyttäjä: "kiitos näkemiin</w:t>
      </w:r>
    </w:p>
    <w:p>
      <w:r>
        <w:rPr>
          <w:b/>
        </w:rPr>
        <w:t xml:space="preserve">Tulos</w:t>
      </w:r>
    </w:p>
    <w:p>
      <w:r>
        <w:t xml:space="preserve">Etsit halpaa ravintolaa, ja sen pitäisi olla Addenbrookesin alueella. Varmista, että saat osoitteen ja puhelinnumeron.</w:t>
      </w:r>
    </w:p>
    <w:p>
      <w:r>
        <w:rPr>
          <w:b/>
        </w:rPr>
        <w:t xml:space="preserve">Esimerkki 3.252</w:t>
      </w:r>
    </w:p>
    <w:p>
      <w:r>
        <w:t xml:space="preserve">Järjestelmä: "Kiitos, että soitit Cambridgen tiedotusjärjestelmään. Puhelunne nauhoitetaan tutkimustarkoituksiin. Saatat kysyä tietoja ruokapaikasta, kuten ravintolasta, pubista tai kahvilasta. Miten voin auttaa?" Käyttäjä: "Etsin kahvilaa" Järjestelmä: "Millaista hintaluokkaa etsit?" Käyttäjä: "Etsin kahvilaa. Esimerkiksi ilmaista tai kohtuullista. "Käyttäjä: "Ei sillä ole väliä "Järjestelmä: "Etsitkö paikkaa, joka on lähellä tiettyä paikkaa?". Esimerkiksi Clare College, Saint Barnabas Press Gallery tai Williams Art and Antiques. "Käyttäjä: "Ei oikeastaan "Järjestelmä: "Minkälaista ruokaa haluaisit?". Esimerkiksi itäaasialaista, kreikkalaista tai mereneläviä.'Käyttäjä: 'aamiaista'Järjestelmä: 'Mikä kaupunginosa sinulla on mielessäsi? Esimerkiksi jotain Cherry Hintonin, keskustan tai Trumpingtonin alueelta.'Käyttäjä: 'how bout trumpington'System: 'Trumpingtonin alueella ei ole kahvilaa.'Käyttäjä: 'how bout cherry hinton'System: 'Etsitkö paikkaa Cherry Hintonin tai Trumpingtonin alueelta?'Käyttäjä: 'cherry hinton'System: 'Cherry Hintonin alueella ei ole kahvilaa.'Käyttäjä: 'im looking for a cafe'System: 'There is no cafe in the Cherry Hinton area.'Käyttäjä: 'london'System: 'Would you like a cherry hinton area, or you don't care?'Käyttäjä: 'i dont care'System: 'Would you like a moderate price range, or you don't care?'Käyttäjä: 'i dont care'System: 'Minkälaista ruokaa haluatte? Esimerkiksi pohjoiseurooppalaista, japanilaista tai kasvisruokaa.'Käyttäjä: 'kahvila'Järjestelmä: 'Minkälaista ruokaa haluaisit? Esimerkiksi kansainvälinen, välimerellinen tai perinteinen.'Käyttäjä: 'perinteinen'Järjestelmä: 'Ei ole kahvilaa, jossa tarjoillaan perinteistä ruokaa.'Käyttäjä: 'kiitos näkemiin'</w:t>
      </w:r>
    </w:p>
    <w:p>
      <w:r>
        <w:rPr>
          <w:b/>
        </w:rPr>
        <w:t xml:space="preserve">Tulos</w:t>
      </w:r>
    </w:p>
    <w:p>
      <w:r>
        <w:t xml:space="preserve">Haluat löytää kahvilaravintolan. Et välitä hintaluokasta. Haluat tietää paikan osoitteen, puhelinnumeron ja hinnan.</w:t>
      </w:r>
    </w:p>
    <w:p>
      <w:r>
        <w:rPr>
          <w:b/>
        </w:rPr>
        <w:t xml:space="preserve">Esimerkki 3.253</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kalliissa hintaluokassa." Järjestelmä: "Etsitkö paikkaa, joka on lähellä tiettyä tapahtumapaikkaa? Esimerkiksi King's College, Ruskin Gallery tai Scott Polar Museum. "Käyttäjä: "En välitä "Järjestelmä: "The Wrestlers on erinomainen ravintola, jossa tarjoillaan thaimaalaista ruokaa ja joka on kalliissa hintaluokassa. "Käyttäjä: "Mikä on osoite "Järjestelmä: "The Wrestlers sijaitsee osoitteessa 337 Newmarket Road. Pääruokien hinnat vaihtelevat 8 punnasta 50 puntaan ja 9 puntaan 70 puntaan, ja halvimman oluen hinta on 3 puntaa 30 puntaa.'Käyttäjä: 'mikä on puhelinnumero'Järjestelmä: 'The Wrestlersin puhelinnumero on 01223566554.'Käyttäjä: 'ja mikä on postinumero'Järjestelmä: 'The Wrestlers sijaitsee alueella, jonka postinumero on CB5 8JE.'Käyttäjä: 'kiitos näkemiin'</w:t>
      </w:r>
    </w:p>
    <w:p>
      <w:r>
        <w:rPr>
          <w:b/>
        </w:rPr>
        <w:t xml:space="preserve">Tulos</w:t>
      </w:r>
    </w:p>
    <w:p>
      <w:r>
        <w:t xml:space="preserve">Etsit thaimaalaista ravintolaa, ja sen pitäisi olla hinnaltaan kallis. Haluat tietää osoitteen, puhelinnumeron ja postinumeron.</w:t>
      </w:r>
    </w:p>
    <w:p>
      <w:r>
        <w:rPr>
          <w:b/>
        </w:rPr>
        <w:t xml:space="preserve">Esimerkki 3.254</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ilmaista tai kohtuullista.'Käyttäjä: 'dont care'Järjestelmä: 'Mitä kaupunginosaa ajattelet? Esimerkiksi jotain keskustan, Romseyn tai Trumpingtonin alueelta. "Käyttäjä: "central "Järjestelmä: "Etsitkö jotain tiettyä paikkaa lähellä? Esimerkiksi Broughton House Gallery, Hughes Hall tai Trinity College.'Käyttäjä: 'trinity college'Järjestelmä: 'Minkälaista ruokaa haluaisit? Esimerkiksi Lähi-itä tai turkkilainen.'User: 'international'System: 'Giraffe on loistava ravintola, jossa tarjoillaan kansainvälistä ruokaa.'User: 'phone number'System: 'The phone number of Giraffe is 01223300707.'User: 'price range'System: 'Giraffe is a great venue. Pääruokien hinnat vaihtelevat 6 puntaa 95 ja 14 puntaa 95 välillä ja cappuccinon hinta on 2 puntaa 10.'Käyttäjä: 'kiitos näkemiin'</w:t>
      </w:r>
    </w:p>
    <w:p>
      <w:r>
        <w:rPr>
          <w:b/>
        </w:rPr>
        <w:t xml:space="preserve">Tulos</w:t>
      </w:r>
    </w:p>
    <w:p>
      <w:r>
        <w:t xml:space="preserve">Etsit kansainvälistä ravintolaa. Et välitä hintaluokasta. Varmista, että saat puhelinnumeron ja hinnan.</w:t>
      </w:r>
    </w:p>
    <w:p>
      <w:r>
        <w:rPr>
          <w:b/>
        </w:rPr>
        <w:t xml:space="preserve">Esimerkki 3.255</w:t>
      </w:r>
    </w:p>
    <w:p>
      <w:r>
        <w:t xml:space="preserve">Järjestelmä: "Kiitos, että soitit Cambridgen tiedotusjärjestelmään. Puhelunne nauhoitetaan tutkimustarkoituksiin. Saatat kysyä tietoja ruokapaikasta, kuten ravintolasta, pubista tai kahvilasta. Miten voin auttaa?" Käyttäjä: "Etsin halpaa pubia, jossa pitäisi olla internet-yhteys." Järjestelmä: "The Bakersissa on internet-yhteys ja se on halpaa hintaluokkaa". Se on hyvä pubi. "Käyttäjä: "mikä on osoite ja postinumero "Järjestelmä: "The Bakers, jonka postinumero on CB1 1BG, sijaitsee osoitteessa 176 East Road. "Käyttäjä: "kiitos, näkemiin.</w:t>
      </w:r>
    </w:p>
    <w:p>
      <w:r>
        <w:rPr>
          <w:b/>
        </w:rPr>
        <w:t xml:space="preserve">Tulos</w:t>
      </w:r>
    </w:p>
    <w:p>
      <w:r>
        <w:t xml:space="preserve">Haluat löytää halvan pubin, ja siinä pitäisi olla internet-yhteys. Haluat tietää osoitteen ja postinumeron.</w:t>
      </w:r>
    </w:p>
    <w:p>
      <w:r>
        <w:rPr>
          <w:b/>
        </w:rPr>
        <w:t xml:space="preserve">Esimerkki 3.256</w:t>
      </w:r>
    </w:p>
    <w:p>
      <w:r>
        <w:t xml:space="preserve">Järjestelmä: "Kiitos, että soitit Cambridgen tiedotusjärjestelmään. Puhelunne nauhoitetaan tutkimustarkoituksiin. Saatat kysyä tietoja ruokapaikasta, kuten ravintolasta, pubista tai kahvilasta. Miten voin auttaa?" Käyttäjä: "Kyllä, etsin kohtuuhintaista ravintolaa Cherry Hintonin alueelta." Järjestelmä: "Etsitkö jotain tiettyä paikkaa lähellä?" Käyttäjä: "Etsin. Esimerkiksi All Saints Church, Clare College tai Kettle's Yard.'Käyttäjä: 'kettles yard'Järjestelmä: 'Minkälaista ruokaa haluaisit? Esimerkiksi meksikolaista ja tex mex, kansainvälistä tai italialaista ruokaa. "Käyttäjä: "meksikolaista "Järjestelmä: "Cherry Hintonin alueella ei ole yhtään ravintolaa, jossa tarjoiltaisiin meksikolaista ja tex mex -ruokaa. "Käyttäjä: "italialaista ruokaa "Järjestelmä: "Haluaisitko italialaista tai X-ruokaa?".'Käyttäjä: 'italialaista'System: 'Cherry Hintonin alueella ei ole ravintolaa, jossa tarjoiltaisiin italialaista ruokaa.'Käyttäjä: 'sillä ei ole väliä, minkälaista ruokaa'System: 'Haluaisitko Cherry Hintonin alueella vai etkö välitä?'Käyttäjä: 'Cherry Hintonin alueella'System: 'Sitar Tandoori, joka sijaitsee Cherry Hintonin kaupunginosassa, on erinomainen ravintola. Se on kohtuuhintainen.'Käyttäjä: 'kohtuuhintainen ravintola'Järjestelmä: 'Sitar Tandoori on loistava ravintola, se sijaitsee Cherry Hintonin kaupunginosassa ja on kohtuuhintainen.'Käyttäjä: 'saanko puhelinnumeron ja osoitteen'Järjestelmä: 'Sitar Tandoori sijaitsee osoitteessa 43 High Street, Cherry Hinton.'Käyttäjä: 'saanko hinnan, kiitos'Järjestelmä: 'Sitar Tandoori on erinomainen paikka. Pääruokien hinnat vaihtelevat 4:stä 95:stä 9:ään 95:een puntaan." Käyttäjä: "Kiitos, näkemiin</w:t>
      </w:r>
    </w:p>
    <w:p>
      <w:r>
        <w:rPr>
          <w:b/>
        </w:rPr>
        <w:t xml:space="preserve">Tulos</w:t>
      </w:r>
    </w:p>
    <w:p>
      <w:r>
        <w:t xml:space="preserve">Etsit kohtuuhintaista ravintolaa, ja sen pitäisi sijaita Cherry Hintonin alueella. Varmista, että saat osoitteen ja hinnan.</w:t>
      </w:r>
    </w:p>
    <w:p>
      <w:r>
        <w:rPr>
          <w:b/>
        </w:rPr>
        <w:t xml:space="preserve">Esimerkki 3.257</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Addenbrookesissa" Järjestelmä: "Minkälaista ruokaa haluaisit?" Käyttäjä: "Minkälaista ruokaa haluat? Esimerkiksi pikaruokaa, välimerellistä tai perinteistä ruokaa. "Käyttäjä: "En välitä, millaista ruokaa "Järjestelmä: "Etsitkö paikkaa, joka on lähellä tiettyä tapahtumapaikkaa?". Esimerkiksi Broughton House, Byard Art tai Jesus College. "Käyttäjä: "ei "Järjestelmä: "La Raza, joka on halpaa hintaluokkaa, on erinomainen ravintola. "Käyttäjä: "onko se Addenbrookesin alueella "Järjestelmä: "Anna minun vahvistaa. Et välitä ruoasta. Etsit tapahtumapaikkaa." Käyttäjä: "Ei, etsin halpaan hintaluokkaan kuuluvaa ravintolaa Addenbrookesin alueelta." Järjestelmä: "Vahvistan. Et välitä ruoasta ja etsit tapahtumapaikkaa. "Käyttäjä: "ei, se ei pidä paikkaansa. etsin ravintolaa Addenbrookesin alueelta halvan hintaluokan ravintolasta "Järjestelmä: "Anna kun vahvistan. Et välitä ruoasta ja etsit tapahtumapaikkaa. "Käyttäjä: "Voimmeko aloittaa alusta? "Järjestelmä: "Anna minun vahvistaa. Et välitä ruoasta ja etsit tapahtumapaikkaa. "Käyttäjä: "kyllä "Järjestelmä: "La Raza on kaupungin keskiosassa. Pääruokien hinnat vaihtelevat 1 punnasta 95 puntaan 95 ja 13 puntaan 95 ja sisäänpääsy aikuisilta on 4 puntaa." Käyttäjä: "id etsiä ravintoloita "System: "Peking Restaurant, joka on Addenbrooken kaupunginosassa, on loistava ravintola. Se on halpaa hintaluokkaa. "Käyttäjä: 'um'System: 'The Peking Restaurant on erinomainen ravintola. Se on Addenbrooken kaupunginosassa. Se on halpaa hintaluokkaa.'Käyttäjä: 'mikä on sen puhelinnumero'Järjestelmä: 'Pekingin ravintolan puhelinnumero on 01223902166.'Käyttäjä: 'mikä on sen osoite'Järjestelmä: 'Pekingin ravintola sijaitsee osoitteessa Unit 3, The Belvedere, Homerton Street.'Käyttäjä: 'mikä on sen postinumero'Järjestelmä: 'Pekingin ravintola sijaitsee alueella, jonka postinumero on CB2 8NX.'Käyttäjä: 'kiitos näkemiin'</w:t>
      </w:r>
    </w:p>
    <w:p>
      <w:r>
        <w:rPr>
          <w:b/>
        </w:rPr>
        <w:t xml:space="preserve">Tulos</w:t>
      </w:r>
    </w:p>
    <w:p>
      <w:r>
        <w:t xml:space="preserve">Etsit halpaa ravintolaa, ja sen pitäisi olla Addenbrookesin alueella. Haluat tietää paikan osoitteen, puhelinnumeron ja postinumeron.</w:t>
      </w:r>
    </w:p>
    <w:p>
      <w:r>
        <w:rPr>
          <w:b/>
        </w:rPr>
        <w:t xml:space="preserve">Esimerkki 3.258</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Järjestelmä: "Millaista hintaluokkaa etsit?" Käyttäjä: "Etsin kreikkalaista ravintolaa. Esimerkiksi kallista vai ilmaista.'Käyttäjä: 'Ei sillä ole väliä'Järjestelmä: 'Mitä kaupunginosaa sinulla on mielessäsi? Esimerkiksi Addenbrooke's tai Cherry Hinton.'Käyttäjä: 'sillä ei ole väliä'Järjestelmä: 'Kreikkalaista ruokaa tarjoava Eraina Taverna on erinomainen ravintola.'Käyttäjä: 'mikä on osoite'Järjestelmä: 'Eraina Taverna sijaitsee osoitteessa 2 Free School Lane.'Käyttäjä: 'mikä on puhelinnumero'Järjestelmä: 'Eraina Tavernan puhelinnumero on 01223902126.'Käyttäjä: 'millainen on hinta'Järjestelmä: 'Eraina Taverna on loistava paikka. Pääruokien hinnat vaihtelevat 6 punnasta 50 puntaan ja 13 puntaan 95 puntaan. "Käyttäjä: "kiitos, näkemiin</w:t>
      </w:r>
    </w:p>
    <w:p>
      <w:r>
        <w:rPr>
          <w:b/>
        </w:rPr>
        <w:t xml:space="preserve">Tulos</w:t>
      </w:r>
    </w:p>
    <w:p>
      <w:r>
        <w:t xml:space="preserve">Haluat löytää kreikkalaisen ravintolan. Et välitä hintaluokasta. Varmista, että saat osoitteen, puhelinnumeron ja hinnan.</w:t>
      </w:r>
    </w:p>
    <w:p>
      <w:r>
        <w:rPr>
          <w:b/>
        </w:rPr>
        <w:t xml:space="preserve">Esimerkki 3.259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ravintolaa.'Käyttäjä: 'im looking for an east Asian restaurant uh it should have expensive price range'System: 'What part of town do you have in mind? Esimerkiksi jotain Arburyn, Fen Dittonin tai Girtonin alueelta. "Käyttäjä: "En välitä "Järjestelmä: "Shiraz, joka tarjoilee itäaasialaista ruokaa, on erinomainen ravintola. Se on kalliissa hintaluokassa." Käyttäjä: "Okei, voitko antaa sen osoitteen, puhelinnumeron ja alueen?" Järjestelmä: "Shiraz, joka sijaitsee kaupungin riverside-osassa, sijaitsee osoitteessa 84 Regent Street." Käyttäjä: "Shiraz, joka sijaitsee kaupungin riverside-osassa, sijaitsee osoitteessa 84 Regent Street. Sen puhelinnumero on 01223902104. Pääruokien hinnat vaihtelevat 9 punnasta 14 puntaan ja 15 puntaan." Käyttäjä: "Selvä, kiitos, näkemiin.</w:t>
      </w:r>
    </w:p>
    <w:p>
      <w:r>
        <w:rPr>
          <w:b/>
        </w:rPr>
        <w:t xml:space="preserve">Tulos</w:t>
      </w:r>
    </w:p>
    <w:p>
      <w:r>
        <w:t xml:space="preserve">Etsit itäaasialaista ravintolaa, ja sen pitäisi olla hinnaltaan kallis. Varmista, että saat paikan osoitteen, puhelinnumeron ja alueen.</w:t>
      </w:r>
    </w:p>
    <w:p>
      <w:r>
        <w:rPr>
          <w:b/>
        </w:rPr>
        <w:t xml:space="preserve">Esimerkki 3.260</w:t>
      </w:r>
    </w:p>
    <w:p>
      <w:r>
        <w:t xml:space="preserve">Järjestelmä: "Kiitos, että soitit Cambridgen tiedotusjärjestelmään. Puhelunne nauhoitetaan tutkimustarkoituksiin. Saatat kysyä tietoja ruokapaikasta, kuten ravintolasta, pubista tai kahvilasta. Miten voin auttaa?" Käyttäjä: "Etsin kasvisruokaravintolaa Girtonin alueelta" Järjestelmä: "Rainbow Cafe on erinomainen ravintola, se sijaitsee Girtonin kaupunginosassa ja tarjoaa perinteistä ja kasvisruokaa.'Käyttäjä: 'mikä on sen osoite'Järjestelmä: 'Rainbow Cafe sijaitsee osoitteessa 9a King's Parade.'Käyttäjä: 'mikä on sen puhelinnumero'Järjestelmä: 'Rainbow Cafen puhelinnumero on 01223321551.'Käyttäjä: 'mikä on sen postinumero'Järjestelmä: 'Rainbow Cafe sijaitsee alueella, jonka postinumero on CB2 1SJ.'Käyttäjä: 'kiitos, näkemiin'</w:t>
      </w:r>
    </w:p>
    <w:p>
      <w:r>
        <w:rPr>
          <w:b/>
        </w:rPr>
        <w:t xml:space="preserve">Tulos</w:t>
      </w:r>
    </w:p>
    <w:p>
      <w:r>
        <w:t xml:space="preserve">Haluat löytää kasvisruokaravintolan, ja sen pitäisi sijaita Girtonin alueella. Varmista, että saat osoitteen, puhelinnumeron ja postinumeron.</w:t>
      </w:r>
    </w:p>
    <w:p>
      <w:r>
        <w:rPr>
          <w:b/>
        </w:rPr>
        <w:t xml:space="preserve">Esimerkki 3.261</w:t>
      </w:r>
    </w:p>
    <w:p>
      <w:r>
        <w:t xml:space="preserve">Järjestelmä: "Kiitos, että soitit Cambridgen tiedotusjärjestelmään. Puhelunne nauhoitetaan tutkimustarkoituksiin. Saatat kysyä tietoja ruokapaikasta, kuten ravintolasta, pubista tai kahvilasta. Miten voin auttaa?" Käyttäjä: "Haluaisin ravintolan Barnwellissa" Järjestelmä: "The Wheatsheaf, joka sijaitsee Barnwellin kaupunginosassa, on erinomainen ravintola." Käyttäjä: "Saisinko osoitteen" Järjestelmä: "The Wheatsheaf sijaitsee Stow Roadilla, Stow-Cum-Quy." Käyttäjä: "Saisinko hinnan" Järjestelmä: "The Wheatsheaf on loistava ravintola". Pääruokien hinnat vaihtelevat 4 punnasta 13 puntaan, ja halvimman oluen hinta on 2 puntaa 65 puntaa." Käyttäjä: "kiitos, näkemiin.</w:t>
      </w:r>
    </w:p>
    <w:p>
      <w:r>
        <w:rPr>
          <w:b/>
        </w:rPr>
        <w:t xml:space="preserve">Tulos</w:t>
      </w:r>
    </w:p>
    <w:p>
      <w:r>
        <w:t xml:space="preserve">Haluat löytää ravintolan Barnwellissa. Et välitä hintaluokasta. Varmista, että saat osoitteen ja hinnan.</w:t>
      </w:r>
    </w:p>
    <w:p>
      <w:r>
        <w:rPr>
          <w:b/>
        </w:rPr>
        <w:t xml:space="preserve">Esimerkki 3.262</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ilmainen tai kohtuullinen.'Käyttäjä: 'sil'Järjestelmä: 'Millaista paikkaa etsit? Esimerkiksi kahvila, pubi tai ravintola.'User: 'im looking for a tradi'System: 'What kind of price range are you looking for? Esimerkiksi kallis tai ilmainen.'User: 'im looking for a traditional restaurant'System: 'What kind of price range are you looking for? Esimerkiksi kallis tai kohtuullinen.'Käyttäjä: 'im looking'System: 'What kind of price range are you looking for? Esimerkiksi kallista tai ilmaista.'Käyttäjä: 'sillä ei ole väliä'Järjestelmä: 'Millaista hintaluokkaa etsit? Esimerkiksi halpaa tai kallista.'Käyttäjä: 'Ei kiinnosta'Järjestelmä: 'Millainen kaupunginosa sinulla on mielessäsi? Esimerkiksi jotain Castle Hillin, Chestertonin tai New Chestertonin alueelta. "Käyttäjä: "trumpingtonin alue "System: "The Unicorn Steak and Ale House on loistava ravintola, se on Trumpingtonin kaupunginosassa ja siellä tarjoillaan perinteistä ruokaa. "Käyttäjä: "voitko antaa osoitteen ja puhelinnumeron sekä hintaluokan "System: "The Unicorn Steak and Ale House on Church Lanella, Trumpingtonissa. Sen puhelinnumero on 01223845102. Pääruokien hinnat vaihtelevat 4 punnasta 50 puntaan ja 10 puntaan, ja halvimman oluen hinta on 3 puntaa." Käyttäjä: "kiitos, näkemiin.</w:t>
      </w:r>
    </w:p>
    <w:p>
      <w:r>
        <w:rPr>
          <w:b/>
        </w:rPr>
        <w:t xml:space="preserve">Tulos</w:t>
      </w:r>
    </w:p>
    <w:p>
      <w:r>
        <w:t xml:space="preserve">Etsit perinteistä ravintolaa, ja sen pitäisi sijaita Trumpingtonin alueella. Varmista, että saat paikan osoitteen, puhelinnumeron ja hintaluokan.</w:t>
      </w:r>
    </w:p>
    <w:p>
      <w:r>
        <w:rPr>
          <w:b/>
        </w:rPr>
        <w:t xml:space="preserve">Esimerkki 3.263</w:t>
      </w:r>
    </w:p>
    <w:p>
      <w:r>
        <w:t xml:space="preserve">Järjestelmä: "Kiitos, että soitit Cambridgen tiedotusjärjestelmään. Puhelunne nauhoitetaan tutkimustarkoituksiin. Saatat kysyä tietoja ruokapaikasta, kuten ravintolasta, pubista tai kahvilasta. Miten voin auttaa?" Käyttäjä: "haluan löytää pubin, jossa on internet-yhteys ja televisio" Järjestelmä: "The Bakersissa on internet-yhteys ja televisio, ja se on erinomainen pubi." Käyttäjä: "mikä on sen puhelinnumero" Järjestelmä: "The Bakersin puhelinnumero on 01223304121." Käyttäjä: "mikä on sen osoite" Järjestelmä: "The Bakers sijaitsee osoitteessa 176 East Road" Käyttäjä: "kiitos näkemiin</w:t>
      </w:r>
    </w:p>
    <w:p>
      <w:r>
        <w:rPr>
          <w:b/>
        </w:rPr>
        <w:t xml:space="preserve">Tulos</w:t>
      </w:r>
    </w:p>
    <w:p>
      <w:r>
        <w:t xml:space="preserve">Haluat löytää pubin, jossa pitäisi olla internetyhteys ja televisio. Varmista, että saat paikan osoitteen ja puhelinnumeron.</w:t>
      </w:r>
    </w:p>
    <w:p>
      <w:r>
        <w:rPr>
          <w:b/>
        </w:rPr>
        <w:t xml:space="preserve">Esimerkki 3.264</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ilmainen tai kohtuullinen. "Käyttäjä: 'sil'Järjestelmä: "Millaista paikkaa etsit? Esimerkiksi kahvila.'Käyttäjä: 'mikä on englantilainen ravintola'Järjestelmä: 'Millaista hintaluokkaa etsit? Esimerkiksi halpa tai kallis.'User: 'what is an'System: 'Millaista hintaluokkaa etsit? Esimerkiksi ilmainen tai kohtuullinen.'User: 'what is an english restaurant'System: 'Millaista hintaluokkaa etsit? Esimerkiksi kallis, ilmainen tai kohtuullinen.'User: 'any'System: 'Millaista hintaluokkaa etsit? Esimerkiksi halpa tai kallis.'Käyttäjä: 'kohtalainen'Järjestelmä: 'Carringtons on loistava kahvila ja erinomainen ravintola, jossa tarjoillaan kahvilaruokaa. Tämä paikka, jossa tarjoillaan englantilaista ruokaa, kuuluu kohtalaiseen hintaluokkaan. "Käyttäjä: "kallis "Järjestelmä: "Haluaisitko paikan, jossa on kallis vai kohtalainen hintaluokka? "Käyttäjä: "käsittämätön "Järjestelmä: "Haluaisitko paikan, jossa on kallis vai kohtalainen hintaluokka? "Käyttäjä: "mikä on englantilainen "Järjestelmä: "Haluaisitko paikan, jossa on kallis vai kohtalainen hintaluokka?".'Käyttäjä: 'mikä on englantilainen ravintola'Järjestelmä: 'haluaisitko paikan, jossa on kallis tai kohtuullinen hintaluokka?'Käyttäjä: 'mikä on englantilainen ravintola'Järjestelmä: 'haluaisitko paikan, jossa on kallis tai kohtuullinen hintaluokka?'Käyttäjä: 'kallis'Järjestelmä: 'haluaisitko paikan, jossa on kallis tai kohtuullinen hintaluokka?'Järjestelmä: 'haluaisitko paikan, jossa on kallis tai kohtuullinen hintaluokka?'Käyttäjä: 'kallis'Järjestelmä: 'Backstreet Bistro on loistava ravintola, se tarjoilee nykyaikaista ja englantilaista ruokaa, ja se kuuluu kalliiseen hintaluokkaan.'Käyttäjä: 'kohtalainen'Järjestelmä: 'Carringtons on erinomainen kahvila ja loistava ravintola, se tarjoilee kahvilaruokaa ja englantilaista ruokaa, ja se kuuluu kohtalaiseen hintaluokkaan.'Käyttäjä: 'mikä on osoite'Järjestelmä: 'Carringtons sijaitsee 23 Market Streetillä.'Käyttäjä: 'mikä on osoite'Järjestelmä: 'Carringtons sijaitsee 23 Market Streetillä.'Käyttäjä: 'mikä on uh a'Järjestelmä: 'Carringtons on loistava kahvila ja erinomainen ravintola, ja se on kaupungin keskeisellä alueella.'Käyttäjä: 'mikä on alue'Järjestelmä: 'Carringtons sijaitsee kaupungin keskeisellä alueella.'Käyttäjä: 'kiitos, näkemiin'.</w:t>
      </w:r>
    </w:p>
    <w:p>
      <w:r>
        <w:rPr>
          <w:b/>
        </w:rPr>
        <w:t xml:space="preserve">Tulos</w:t>
      </w:r>
    </w:p>
    <w:p>
      <w:r>
        <w:t xml:space="preserve">Haluat löytää englantilaisen ravintolan. Et välitä hintaluokasta. Haluat tietää osoitteen ja alueen.</w:t>
      </w:r>
    </w:p>
    <w:p>
      <w:r>
        <w:rPr>
          <w:b/>
        </w:rPr>
        <w:t xml:space="preserve">Esimerkki 3.265</w:t>
      </w:r>
    </w:p>
    <w:p>
      <w:r>
        <w:t xml:space="preserve">Järjestelmä: "Kiitos, että soitit Cambridgen tiedotusjärjestelmään. Puhelunne nauhoitetaan tutkimustarkoituksiin. Saatat kysyä tietoja ruokapaikasta, kuten ravintolasta, pubista tai kahvilasta. Miten voin auttaa?" Käyttäjä: "haluan löytää ravintolan Chestertonista" Järjestelmä: "Twenty-four on erinomainen ravintola, ja se sijaitsee Chestertonin kaupunginosassa." Käyttäjä: "tarvitsen osoitteen puhelinnumeron ja postinumeron" Järjestelmä: "Twenty-four, jonka postinumero on CB4 0FN, sijaitsee osoitteessa 24 Cambridge Science Park, Milton Road. Sen puhelinnumero on 01223395800.'Käyttäjä: 'kiitos näkemiin'</w:t>
      </w:r>
    </w:p>
    <w:p>
      <w:r>
        <w:rPr>
          <w:b/>
        </w:rPr>
        <w:t xml:space="preserve">Tulos</w:t>
      </w:r>
    </w:p>
    <w:p>
      <w:r>
        <w:t xml:space="preserve">Haluat löytää ravintolan Chestertonista. Et välitä hintaluokasta. Varmista, että saat osoitteen, puhelinnumeron ja postinumeron.</w:t>
      </w:r>
    </w:p>
    <w:p>
      <w:r>
        <w:rPr>
          <w:b/>
        </w:rPr>
        <w:t xml:space="preserve">Esimerkki 3.266</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"Etsittekö paikkaa, jossa voi olla lapsia?" Käyttäjä: "jossa on internetyhteys ja televisio" Järjestelmä: "The Bakersissa on internetyhteys". Siellä on televisio. Se on erinomainen pubi. "Käyttäjä: "puhelinnumero "Järjestelmä: "The Bakersin puhelinnumero on 01223304121. "Käyttäjä: "tapahtumapaikan alue "Järjestelmä: "The Bakers on erinomainen pubi. "Käyttäjä: "missä se sijaitsee "Järjestelmä: "The Bakers sijaitsee kaupungin jokiranta-alueella. "Käyttäjä: "kiitos, näkemiin".</w:t>
      </w:r>
    </w:p>
    <w:p>
      <w:r>
        <w:rPr>
          <w:b/>
        </w:rPr>
        <w:t xml:space="preserve">Tulos</w:t>
      </w:r>
    </w:p>
    <w:p>
      <w:r>
        <w:t xml:space="preserve">Haluat löytää pubin, jossa pitäisi olla internetyhteys ja televisio. Haluat tietää paikan puhelinnumeron ja alueen.</w:t>
      </w:r>
    </w:p>
    <w:p>
      <w:r>
        <w:rPr>
          <w:b/>
        </w:rPr>
        <w:t xml:space="preserve">Esimerkki 3.267</w:t>
      </w:r>
    </w:p>
    <w:p>
      <w:r>
        <w:t xml:space="preserve">Järjestelmä: "Kiitos, että soitit Cambridgen tiedotusjärjestelmään. Puhelunne nauhoitetaan tutkimustarkoituksiin. Saatat kysyä tietoja ruokapaikasta, kuten ravintolasta, pubista tai kahvilasta. Miten voin auttaa?" Käyttäjä: "epäselvä löydä minulle ravintola epäselvällä alueella" Järjestelmä: "The Wheatsheaf on loistava ravintola, ja se sijaitsee Barnwellin kaupunginosassa." Käyttäjä: "mikä on osoite" Järjestelmä: "The Wheatsheaf sijaitsee osoitteessa Stow Road, Stow-Cum-Quy".'Käyttäjä: 'mikä on puhelinnumero'Järjestelmä: 'Wheatsheafin puhelinnumero on 01223812196.'Käyttäjä: 'mikä on hintaluokka'Järjestelmä: 'Wheatsheaf on kohtuuhintainen.'Käyttäjä: 'kiitos näkemiin'</w:t>
      </w:r>
    </w:p>
    <w:p>
      <w:r>
        <w:rPr>
          <w:b/>
        </w:rPr>
        <w:t xml:space="preserve">Tulos</w:t>
      </w:r>
    </w:p>
    <w:p>
      <w:r>
        <w:t xml:space="preserve">Etsit välimerellistä ravintolaa, ja sen pitäisi sijaita Romseyn alueella. Haluat tietää osoitteen, puhelinnumeron ja hinnan.</w:t>
      </w:r>
    </w:p>
    <w:p>
      <w:r>
        <w:rPr>
          <w:b/>
        </w:rPr>
        <w:t xml:space="preserve">Esimerkki 3.268</w:t>
      </w:r>
    </w:p>
    <w:p>
      <w:r>
        <w:t xml:space="preserve">Järjestelmä: "Kiitos, että soitit Cambridgen tiedotusjärjestelmään. Puhelunne nauhoitetaan tutkimustarkoituksiin. Saatat kysyä tietoja ruokapaikasta, kuten ravintolasta, pubista tai kahvilasta. Miten voin auttaa?" Käyttäjä: "Saisinko ravintolan Chestertonin alueella?" Järjestelmä: "Chestertonin kaupunginosassa sijaitseva ravintola Twenty-four on loistava ravintola." Käyttäjä: "Saisinko puhelinnumeron ja postinumeron?" Järjestelmä: "Twenty-fourin puhelinnumero on 01223395800". Se sijaitsee alueella, jonka postinumero on CB4 0FN." Käyttäjä: "kiitos, näkemiin.</w:t>
      </w:r>
    </w:p>
    <w:p>
      <w:r>
        <w:rPr>
          <w:b/>
        </w:rPr>
        <w:t xml:space="preserve">Tulos</w:t>
      </w:r>
    </w:p>
    <w:p>
      <w:r>
        <w:t xml:space="preserve">Haluat löytää ravintolan Chestertonista. Et välitä hintaluokasta. Haluat tietää paikan puhelinnumeron ja postinumeron.</w:t>
      </w:r>
    </w:p>
    <w:p>
      <w:r>
        <w:rPr>
          <w:b/>
        </w:rPr>
        <w:t xml:space="preserve">Esimerkki 3.269</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halpa, ilmainen tai kohtalainen. "Käyttäjä: "noise sil "Järjestelmä: "Millaista hintaluokkaa etsit? Esimerkiksi kallis tai kohtalainen.'Käyttäjä: 'halpa'Järjestelmä: 'Millaista tapahtumapaikkaa etsit? Esimerkiksi ravintola.'Käyttäjä: 'im looking for a restaurant'Järjestelmä: 'Minkälaista ruokaa haluaisit? Esimerkiksi välimerellinen, espanjalainen tai thaimaalainen.'Käyttäjä: 'im looking for a restaurant in cherry hinton'Järjestelmä: 'Minkälaista ruokaa haluaisit? Esimerkiksi ranskalainen, kreikkalainen tai espanjalainen.'User: 'dont care'System: 'Spice Merchants, joka sijaitsee Cherry Hintonin kaupunginosassa, on erinomainen ravintola. Se on halpaa hintaluokkaa." Käyttäjä: "dont care" Järjestelmä: "Spice Merchants on loistava ravintola, ja se sijaitsee Cherry Hintonin kaupunginosassa." Käyttäjä: "dont care" Järjestelmä: "Spice Merchants on loistava ravintola, ja se sijaitsee Cherry Hintonin kaupunginosassa. Se on halpaa hintaluokkaa. "Käyttäjä: "mikä on puhelinnumero "Järjestelmä: "Spice Merchantsin puhelinnumero on 01223843436. "Käyttäjä: "mikä on puhelinnumero "Järjestelmä: "Vahvistan. Et välitä ruoasta ja etsit tapahtumapaikkaa. "Käyttäjä: "mikä on osoite "Järjestelmä: "Anna kun vahvistan. Et välitä ruoasta ja etsit tapahtumapaikkaa. "Käyttäjä: "kyllä "Järjestelmä: "Spice Merchants sijaitsee osoitteessa 60 Trumpington Road ja sen puhelinnumero on 01223843436. "Käyttäjä: "kyllä "Järjestelmä: "Spice Merchants on erinomainen ravintola, se sijaitsee Cherry Hintonin kaupunginosassa ja on halpaa hintaluokkaa. "Käyttäjä: "kiitos, näkemiin".</w:t>
      </w:r>
    </w:p>
    <w:p>
      <w:r>
        <w:rPr>
          <w:b/>
        </w:rPr>
        <w:t xml:space="preserve">Tulos</w:t>
      </w:r>
    </w:p>
    <w:p>
      <w:r>
        <w:t xml:space="preserve">Haluat löytää ravintolan Cherry Hintonista. Et välitä hintaluokasta. Haluat tietää paikan puhelinnumeron ja osoitteen.</w:t>
      </w:r>
    </w:p>
    <w:p>
      <w:r>
        <w:rPr>
          <w:b/>
        </w:rPr>
        <w:t xml:space="preserve">Esimerkki 3.270</w:t>
      </w:r>
    </w:p>
    <w:p>
      <w:r>
        <w:t xml:space="preserve">Järjestelmä: "Kiitos, että soitit Cambridgen tiedotusjärjestelmään. Puhelunne nauhoitetaan tutkimustarkoituksiin. Saatat kysyä tietoja ruokapaikasta, kuten ravintolasta, pubista tai kahvilasta. Miten voin auttaa teitä?" Käyttäjä: "Saisinko halvan ravintolan Fen Dittonin alueelta?" Järjestelmä: "Mitä kaupunginosaa ajattelette?" Käyttäjä: "Mitä kaupunginosaa tarkoitatte? Esimerkiksi jotakin Arburyn, Girtonin tai jokirannan alueella. "Käyttäjä: "fen dittonin alueella "Järjestelmä: "Etsitkö jotain tiettyä paikkaa lähellä tiettyä tapahtumapaikkaa? Esimerkiksi Holy Trinity Church, Regency Gallery tai Wandlebury Country Park. "Käyttäjä: "ei "Järjestelmä: "Mitä kaupunginosaa ajattelit?" Käyttäjä: "Ei". Esimerkiksi Castle Hill tai Fen Ditton.'Käyttäjä: 'fen ditton'Järjestelmä: 'Minkälaista ruokaa haluatte? Esimerkiksi amerikkalaista, lähi-itämaista tai mereneläviä.'Käyttäjä: 'en välitä'Järjestelmä: 'La Raza on erinomainen ravintola, ja se on halpaa hintaluokkaa.'Käyttäjä: 'saanko puhelinnumeron'Järjestelmä: 'Vahvistan asian. Et välitä ruoasta ja etsit tapahtumapaikkaa. "Käyttäjä: "kyllä "Järjestelmä: "Etsitkö pubia vai ravintolaa? "Käyttäjä: "halpa ravintola Fen Dittonin alueella "Järjestelmä: "La Razan puhelinnumero on 01223464550. "Käyttäjä: "mikä on alue "Järjestelmä: "La Raza on kaupungin keskiosassa. "Käyttäjä: "mikä on alue "Järjestelmä: "La Raza on kaupungin keskiosassa.'Käyttäjä: 'käsittämätöntä'Järjestelmä: 'La Raza on erinomainen ravintola.'Käyttäjä: 'mikä on postinumero'Järjestelmä: 'La Raza on alueella, jonka postinumero on CB2 3LL.'Käyttäjä: 'mikä on hintaluokka'Järjestelmä: 'La Raza on halpaa hintaluokkaa.'Käyttäjä: 'onko se fen dittonin alueella'Järjestelmä: 'La Raza on kaupungin keskiosassa.'Käyttäjä: 'kiitos näkemiin'</w:t>
      </w:r>
    </w:p>
    <w:p>
      <w:r>
        <w:rPr>
          <w:b/>
        </w:rPr>
        <w:t xml:space="preserve">Tulos</w:t>
      </w:r>
    </w:p>
    <w:p>
      <w:r>
        <w:t xml:space="preserve">Haluat löytää halvan ravintolan, ja sen pitäisi olla Fendittonin alueella. Haluat tietää puhelinnumeron ja postinumeron.</w:t>
      </w:r>
    </w:p>
    <w:p>
      <w:r>
        <w:rPr>
          <w:b/>
        </w:rPr>
        <w:t xml:space="preserve">Esimerkki 3.271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"maltillinen kahvila kaupungin keskusta-alueella "Järjestelmä: "Anna minun vahvistaa. Etsit tapahtumapaikkaa keskusta-alueelta. "Käyttäjä: "kahvila kaupungin keskusta-alueella "Järjestelmä: "Carringtons, joka on loistava kahvila ja erinomainen ravintola, sijaitsee kaupungin keskiosassa. Se on kohtalaisessa hintaluokassa. "Käyttäjä: 'Saanko osoitteen'Järjestelmä: 'Carringtons sijaitsee osoitteessa 23 Market Street.'Käyttäjä: 'Saanko puhelinnumeron'Järjestelmä: 'Carringtonsin puhelinnumero on 01223361792.'Käyttäjä: 'Kiitos näkemiin'</w:t>
      </w:r>
    </w:p>
    <w:p>
      <w:r>
        <w:rPr>
          <w:b/>
        </w:rPr>
        <w:t xml:space="preserve">Tulos</w:t>
      </w:r>
    </w:p>
    <w:p>
      <w:r>
        <w:t xml:space="preserve">Etsit kohtuuhintaista kahvilaa, ja sen pitäisi sijaita kaupungin keskusta-alueella. Varmista, että saat osoitteen ja puhelinnumeron.</w:t>
      </w:r>
    </w:p>
    <w:p>
      <w:r>
        <w:rPr>
          <w:b/>
        </w:rPr>
        <w:t xml:space="preserve">Esimerkki 3.272</w:t>
      </w:r>
    </w:p>
    <w:p>
      <w:r>
        <w:t xml:space="preserve">Järjestelmä: "Kiitos, että soitit Cambridgen tiedotusjärjestelmään. Puhelunne nauhoitetaan tutkimustarkoituksiin. Saatat kysyä tietoja ruokapaikasta, kuten ravintolasta, pubista tai kahvilasta. Miten voin auttaa?" Käyttäjä: "Etsin vapaata ravintolaa kaupungin keskustan alueelta." Järjestelmä: "Mikä kaupunginosa sinulla on mielessäsi?" Käyttäjä: "Missä päin kaupunkia? Esimerkiksi jotain Cherry Hintonin, keskustan tai King's Hedgesin alueelta.'Käyttäjä: 'kaupungin keskusta'Järjestelmä: 'Etsitkö ravintolaa tietyn tapahtumapaikan läheltä? Esimerkiksi Byard Art, Artworks tai Clare College. "Käyttäjä: "ei "Järjestelmä: "Michaelhouse Centre on hyvä ravintola, se sijaitsee kaupungin keskustassa eikä peri pääsymaksua. "Käyttäjä: "tarvitsen osoitteen ja puhelinnumeron "Järjestelmä: "Michaelhouse Centre sijaitsee Michaelhouse, Trinity Streetillä ja sen puhelinnumero on 01223309147. "Käyttäjä: "kiitos näkemiin</w:t>
      </w:r>
    </w:p>
    <w:p>
      <w:r>
        <w:rPr>
          <w:b/>
        </w:rPr>
        <w:t xml:space="preserve">Tulos</w:t>
      </w:r>
    </w:p>
    <w:p>
      <w:r>
        <w:t xml:space="preserve">Etsit ilmaista ravintolaa, ja sen pitäisi sijaita kaupungin keskusta-alueella. Haluat tietää paikan osoitteen ja puhelinnumeron.</w:t>
      </w:r>
    </w:p>
    <w:p>
      <w:r>
        <w:rPr>
          <w:b/>
        </w:rPr>
        <w:t xml:space="preserve">Esimerkki 3.273</w:t>
      </w:r>
    </w:p>
    <w:p>
      <w:r>
        <w:t xml:space="preserve">Järjestelmä: "Kiitos, että soitit Cambridgen tiedotusjärjestelmään. Puhelunne nauhoitetaan tutkimustarkoituksiin. Saatat kysyä tietoja ruokapaikasta, kuten ravintolasta, pubista tai kahvilasta. Miten voin auttaa?" Käyttäjä: "pubi" Järjestelmä: "Etsittekö paikkaa, jossa on internet-yhteys?" Käyttäjä: "en etsi, haluan löytää kiinalaisen take away -ravintolan, enkä välitä, missä se on" Järjestelmä: "Etsittekö paikkaa, jossa voi olla lapsia?" Käyttäjä: "en välitä" Järjestelmä: "Minkälaista hintaluokkaa etsitte?" Järjestelmä: "Minkälaista hintaluokkaa etsitte? Esimerkiksi kallista, ilmaista tai kohtuullista. "Käyttäjä: "kallista "Järjestelmä: "Kalliissa hintaluokassa ei ole pubia. "Käyttäjä: "käsittämätöntä "Järjestelmä: "Anna minun vahvistaa. Et välitä lapsista ja etsit tapahtumapaikkaa." Käyttäjä: "ravintola" Järjestelmä: "Etsitkö paikkaa, joka on lähellä tiettyä tapahtumapaikkaa?". Esimerkiksi Artspace, Gonville and Caius College tai Wandlebury Country Park. "Käyttäjä: "En välitä "Järjestelmä: "Mikä kaupunginosa sinulla on mielessäsi?". Esimerkiksi jotain Barnwellin, Fen Dittonin tai Trumpingtonin alueella. "Käyttäjä: "i dont care "Järjestelmä: "Blue Spice on erinomainen ravintola, ja se on kalliissa hintaluokassa. "Käyttäjä: "mikä on osoite "Järjestelmä: "Blue Spice sijaitsee osoitteessa Unit F1, Cambridge Leisure Park, Clifton Way. "Käyttäjä: "millä alueella se sijaitsee "Järjestelmä: "Blue Spice on Girtonin kaupunginosassa. "Käyttäjä: "kiitos näkemiin</w:t>
      </w:r>
    </w:p>
    <w:p>
      <w:r>
        <w:rPr>
          <w:b/>
        </w:rPr>
        <w:t xml:space="preserve">Tulos</w:t>
      </w:r>
    </w:p>
    <w:p>
      <w:r>
        <w:t xml:space="preserve">Etsit pubiruokaravintolaa, ja sen pitäisi olla hinnaltaan kallis. Varmista, että saat paikan osoitteen ja alueen.</w:t>
      </w:r>
    </w:p>
    <w:p>
      <w:r>
        <w:rPr>
          <w:b/>
        </w:rPr>
        <w:t xml:space="preserve">Esimerkki 3.274</w:t>
      </w:r>
    </w:p>
    <w:p>
      <w:r>
        <w:t xml:space="preserve">Järjestelmä: "Kiitos, että soitit Cambridgen tiedotusjärjestelmään. Puhelunne nauhoitetaan tutkimustarkoituksiin. Saatat kysyä tietoja ruokapaikasta, kuten ravintolasta, pubista tai kahvilasta. Miten voin auttaa?" Käyttäjä: "Kyllä, etsin kreikkalaista ravintolaa kohtuullisessa hintaluokassa." Järjestelmä: "Eraina Taverna on hyvä ravintola, jossa tarjoillaan kreikkalaista ruokaa. Se on kohtalaisessa hintaluokassa.'Käyttäjä: 'mikä on osoite'Järjestelmä: 'Eraina Taverna sijaitsee osoitteessa 2 Free School Lane.'Käyttäjä: 'mikä on puhelinnumero'Järjestelmä: 'Eraina Tavernan puhelinnumero on 01223902126.'Käyttäjä: 'mikä on postinumero'Järjestelmä: 'Eraina Taverna sijaitsee alueella, jonka postinumero on CB2 3QA.'Käyttäjä: 'kiitos näkemiin'</w:t>
      </w:r>
    </w:p>
    <w:p>
      <w:r>
        <w:rPr>
          <w:b/>
        </w:rPr>
        <w:t xml:space="preserve">Tulos</w:t>
      </w:r>
    </w:p>
    <w:p>
      <w:r>
        <w:t xml:space="preserve">Haluat löytää kreikkalaisen ravintolan, ja sen hinnan pitäisi olla kohtuullinen. Varmista, että saat osoitteen, puhelinnumeron ja postinumeron.</w:t>
      </w:r>
    </w:p>
    <w:p>
      <w:r>
        <w:rPr>
          <w:b/>
        </w:rPr>
        <w:t xml:space="preserve">Esimerkki 3.275</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"im looking for a restaurant in newnham "Järjestelmä: "The Red Bull on loistava ravintola, ja se sijaitsee Newnhamin kaupunginosassa. "Käyttäjä: "newnham "Järjestelmä: "The Red Bull, joka sijaitsee Newnhamin kaupunginosassa, on loistava ravintola.'Käyttäjä: 'voinko saada osoitteen ja millaista ruokaa siellä myydään'Järjestelmä: 'The Red Bull sijaitsee osoitteessa 11 Barton Road, Newnham.'Käyttäjä: 'millaista ruokaa siellä myydään'Järjestelmä: 'The Red Bull tarjoilee italialaista ruokaa.'Käyttäjä: 'kiitos näkemiin'</w:t>
      </w:r>
    </w:p>
    <w:p>
      <w:r>
        <w:rPr>
          <w:b/>
        </w:rPr>
        <w:t xml:space="preserve">Tulos</w:t>
      </w:r>
    </w:p>
    <w:p>
      <w:r>
        <w:t xml:space="preserve">Etsit ravintola Newnhamissa. Et välitä hintaluokasta. Varmista, että saat osoitteen ja ruokatyypin.</w:t>
      </w:r>
    </w:p>
    <w:p>
      <w:r>
        <w:rPr>
          <w:b/>
        </w:rPr>
        <w:t xml:space="preserve">Esimerkki 3.276</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 tai ravintola. "Käyttäjä: "noise sil "Järjestelmä: "Minkälaista hintaluokkaa etsit? Esimerkiksi halpa tai ilmainen.'Käyttäjä: 'ravintola'Järjestelmä: 'Millaista hintaluokkaa etsit? Esimerkiksi kallis tai ilmainen.'Käyttäjä: 'halpa'Järjestelmä: 'Millaista paikkaa etsit? Esimerkiksi pubi tai ravintola.'Käyttäjä: 'ilmainen'Järjestelmä: 'Millaista paikkaa etsit? Esimerkiksi pubi tai ravintola.'Käyttäjä: 'ravintola'Järjestelmä: 'Etsitkö kahvilaa vai ravintolaa?'Käyttäjä: 'melua sil'Järjestelmä: 'Etsitkö kahvilaa vai ravintolaa?'Käyttäjä: 'ravintola'Järjestelmä: 'Etsitkö kahvilaa vai ravintolaa?'Käyttäjä: 'pikaruokaravintola'Järjestelmä: 'Etsitkö paikkaa, joka on lähellä tiettyä paikkaa? Esimerkiksi Christ's College, Clare College tai Primavera.'Käyttäjä: 'en välitä alueesta'Järjestelmä: 'La Raza, joka tarjoilee espanjalaista ruokaa, on erinomainen ravintola. Se on halpaa hintaluokkaa. "Käyttäjä: "ei espanjalaista ruokaa ei pikaruokaa "Järjestelmä: "La Raza on osoitteessa 4-6, The Basement, Rose Crescent. "Käyttäjä: "etsin pikaruokaravintolaa "Järjestelmä: "La Raza, joka tarjoilee espanjalaista ruokaa, on loistava ravintola. Se on halpaa hintaluokkaa.'Käyttäjä: 'im looking for a fast food restaurant'System: 'La Raza, joka tarjoilee espanjalaista ruokaa, on erinomainen ravintola. Se on halpaa hintaluokkaa.'Käyttäjä: 'pikaruokaa'Järjestelmä: 'La Raza, joka tarjoilee espanjalaista ruokaa, on loistava ravintola. Se on halpaa hintaluokkaa. "Käyttäjä: 'ei espanjalaista ruokaa ei espanjalaista ruokaa nopeaa ruokaa'Järjestelmä: 'Minkälaista ruokaa haluaisit? Esimerkiksi englantilainen, pikaruoka tai fuusio. "Käyttäjä: "ruoka "Järjestelmä: "Minkä tyyppistä ruokaa haluaisit?". Esimerkiksi englantilainen, kreikkalainen tai kansainvälinen.'User: 'fast food'System: 'Minkä tyyppistä ruokaa haluaisit? Esimerkiksi kiinalainen take away tai amerikkalainen.'User: 'american'System: 'Gourmet Burger , joka tarjoilee amerikkalaista ruokaa, on hyvä ravintola. Se on halpaa hintaluokkaa. "Käyttäjä: 'mikä on puhelinnumero'Järjestelmä: 'Gourmet Burgerin puhelinnumero on 01223312598.'Käyttäjä: 'yawn sil'Järjestelmä: 'Gourmet Burger on erinomainen ravintola.'Käyttäjä: 'mikä on puhelinnumero'Järjestelmä: 'Gourmet Burgerin puhelinnumero on 01223312598.'Käyttäjä: 'kiitos näkemiin'</w:t>
      </w:r>
    </w:p>
    <w:p>
      <w:r>
        <w:rPr>
          <w:b/>
        </w:rPr>
        <w:t xml:space="preserve">Tulos</w:t>
      </w:r>
    </w:p>
    <w:p>
      <w:r>
        <w:t xml:space="preserve">Haluat löytää pikaruokaravintolan, ja sen pitäisi olla halpa. Varmista, että saat puhelinnumeron.</w:t>
      </w:r>
    </w:p>
    <w:p>
      <w:r>
        <w:rPr>
          <w:b/>
        </w:rPr>
        <w:t xml:space="preserve">Esimerkki 3.277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"restaurant in kings hedges "Järjestelmä: "The Ranch sijaitsee King's Hedgesin kaupunginosassa. "Käyttäjä: "sil "Järjestelmä: "The Ranch sijaitsee King's Hedgesin kaupunginosassa. "Käyttäjä: "ok "Järjestelmä: "Voinko auttaa sinua muussa? "Käyttäjä: "mikä on osoite, puhelinnumero ja hinta "Järjestelmä: "The Ranch sijaitsee osoitteessa 100 Histon Road, ja sen puhelinnumero on 0122332222772". Pääruokien hinnat vaihtelevat 6 punnasta 12 puntaan 50.'Käyttäjä: 'mikä on paikan osoite, puhelinnumero ja hinta'Järjestelmä: 'The Ranch sijaitsee osoitteessa 100 Histon Road. Pääruokien hinta vaihtelee 6 punnasta 12 puntaan 50." Käyttäjä: "Kiitos ja hyvää päivänjatkoa" Järjestelmä: "Vahvistan asian. Etsitte paikkaa, jossa on internet-yhteys.'Käyttäjä: 'kiitos ja hyvää päivänjatkoa'Järjestelmä: 'Etsittekö pubia vai ravintolaa?'Käyttäjä: 'melua'Järjestelmä: 'Etsittekö pubia vai ravintolaa?'Käyttäjä: 'kiitos ja hyvää päivänjatkoa'</w:t>
      </w:r>
    </w:p>
    <w:p>
      <w:r>
        <w:rPr>
          <w:b/>
        </w:rPr>
        <w:t xml:space="preserve">Tulos</w:t>
      </w:r>
    </w:p>
    <w:p>
      <w:r>
        <w:t xml:space="preserve">Etsit ravintola Kings Hedges. Et välitä hintaluokasta. Varmista, että saat paikan osoitteen, puhelinnumeron ja hinnan.</w:t>
      </w:r>
    </w:p>
    <w:p>
      <w:r>
        <w:rPr>
          <w:b/>
        </w:rPr>
        <w:t xml:space="preserve">Esimerkki 3.278</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ilmainen tai kohtalainen.'Käyttäjä: 'im looking for an in'Järjestelmä: 'Millaista paikkaa etsit? Esimerkiksi pubi tai ravintola.'User: 'moderate'System: 'Millaista paikkaa etsit? Esimerkiksi kahvila, pubi tai ravintola.'Käyttäjä: 'ravintola'Järjestelmä: 'Etsitkö paikkaa, joka on lähellä tiettyä tapahtumapaikkaa? Esimerkiksi Artworks, Tekniikan museo tai Whipple Museum of the History of Science.'Käyttäjä: 'ravintola'Järjestelmä: 'Etsitkö paikkaa tietyn paikan läheltä? Esimerkiksi Lynne Strover Gallery, Michaelhouse Centre tai Trinity College. "Käyttäjä: "ei "Järjestelmä: "Mitä kaupunginosaa ajattelet?" Käyttäjä: "Ei". Esimerkiksi jotain Chestertonin, keskustan tai King's Hedgesin alueelta.'Käyttäjä: 'ei'Järjestelmä: 'Minkälaista ruokaa haluaisit? Esimerkiksi kiinalaista take away -ravintolaa tai kiinalaista ruokaa. "Käyttäjä: "en tiedä "Järjestelmä: "Caffe Uno on erinomainen ravintola, ja se on kohtuullisessa hintaluokassa. "Käyttäjä: "kansainvälinen "Järjestelmä: "Giraffe, joka tarjoilee kansainvälistä ruokaa, on loistava ravintola". Se on kohtuullisessa hintaluokassa. "Käyttäjä: "mikä on osoite ja puhelinnumero "Järjestelmä: "Giraffe on Christ's Lanella." Käyttäjä: "Giraffe on Christ's Lane. Sen puhelinnumero on 01223300707. "Käyttäjä: "mikä on osoite "Järjestelmä: "Giraffe on Christ's Lanella. "Käyttäjä: "kiitos, näkemiin".</w:t>
      </w:r>
    </w:p>
    <w:p>
      <w:r>
        <w:rPr>
          <w:b/>
        </w:rPr>
        <w:t xml:space="preserve">Tulos</w:t>
      </w:r>
    </w:p>
    <w:p>
      <w:r>
        <w:t xml:space="preserve">Etsit kansainvälistä ravintolaa, ja sen pitäisi olla kohtuuhintainen. Varmista, että saat osoitteen ja puhelinnumeron.</w:t>
      </w:r>
    </w:p>
    <w:p>
      <w:r>
        <w:rPr>
          <w:b/>
        </w:rPr>
        <w:t xml:space="preserve">Esimerkki 3.279</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Barnwellin alueella" Järjestelmä: "The Wheatsheaf, joka sijaitsee Barnwellin kaupunginosassa, on erinomainen ravintola. Se on kohtuuhintainen." Käyttäjä: "Mikä on osoite?" Järjestelmä: "The Wheatsheaf sijaitsee Stow Roadilla, Stow-Cum-Quy." Käyttäjä: "Selvä, kiitos, näkemiin.</w:t>
      </w:r>
    </w:p>
    <w:p>
      <w:r>
        <w:rPr>
          <w:b/>
        </w:rPr>
        <w:t xml:space="preserve">Tulos</w:t>
      </w:r>
    </w:p>
    <w:p>
      <w:r>
        <w:t xml:space="preserve">Etsit kohtuuhintaista ravintolaa, ja sen pitäisi sijaita Barnwellin alueella. Haluat tietää osoitteen ja hinnan.</w:t>
      </w:r>
    </w:p>
    <w:p>
      <w:r>
        <w:rPr>
          <w:b/>
        </w:rPr>
        <w:t xml:space="preserve">Esimerkki 3.280</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ja sen pitäisi olla castlehillin alueella." Järjestelmä: "Etsitkö jotain tiettyä paikkaa tietyn paikan läheltä? Esimerkiksi kasvitieteellinen puutarha, Michaelhouse Centre tai Williams Art and Antiques. "Käyttäjä: "Ei "Järjestelmä: "Minkälaista ruokaa haluaisit?". Esimerkiksi vain juomia ja välipaloja, pubi tai pikaruokaa. "Käyttäjä: "juomia ja välipaloja "Järjestelmä: "Halpaan hintaluokkaan ei kuulu juomia ja välipaloja tarjoilevaa ravintolaa. "Käyttäjä: "mitä tahansa sitten "Järjestelmä: "Halpaan hintaluokkaan ei kuulu juomia ja välipaloja tarjoilevaa ravintolaa. "Käyttäjä: "etsin halpaa ravintolaa, jonka pitäisi sijaita castlehillin alueella "Järjestelmä: "Haluaisitko juomia ja välipaloja vai etkö välitä?".'Käyttäjä: 'en välitä'Järjestelmä: 'La Raza, joka kuuluu halpaan hintaluokkaan, on loistava ravintola.'Käyttäjä: 'mikä on osoite'Järjestelmä: 'La Raza sijaitsee osoitteessa 4-6, The Basement, Rose Crescent.'Käyttäjä: 'ja mikä on postinumero'Järjestelmä: 'La Raza sijaitsee alueella, jonka postinumero on CB2 3LL.'Käyttäjä: 'kiitos goodbuy'</w:t>
      </w:r>
    </w:p>
    <w:p>
      <w:r>
        <w:rPr>
          <w:b/>
        </w:rPr>
        <w:t xml:space="preserve">Tulos</w:t>
      </w:r>
    </w:p>
    <w:p>
      <w:r>
        <w:t xml:space="preserve">Etsit halpaa ravintolaa, ja sen pitäisi olla Castle Hillin alueella. Haluat tietää paikan osoitteen, puhelinnumeron ja postinumeron.</w:t>
      </w:r>
    </w:p>
    <w:p>
      <w:r>
        <w:rPr>
          <w:b/>
        </w:rPr>
        <w:t xml:space="preserve">Esimerkki 3.281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"kyllä, etsin kiinalaista ravintolaa "Järjestelmä: "Minkälaista hintaluokkaa etsit? Esimerkiksi kallista, ilmaista tai kohtuullista. "Käyttäjä: "sen pitäisi olla ilmainen "Järjestelmä: "Ta Bouche, joka tarjoilee ranskalaista ruokaa, on hyvä ravintola. Se ei peri sisäänpääsymaksua. "Käyttäjä: "ok voinko saada osoitteen ja postinumeron kiitos "Järjestelmä: "Ta Bouche, joka sijaitsee alueella, jonka postinumero on CB2 3PF, on osoitteessa 10-15 Market Passage. "Käyttäjä: "ok kiitos hei hei".</w:t>
      </w:r>
    </w:p>
    <w:p>
      <w:r>
        <w:rPr>
          <w:b/>
        </w:rPr>
        <w:t xml:space="preserve">Tulos</w:t>
      </w:r>
    </w:p>
    <w:p>
      <w:r>
        <w:t xml:space="preserve">Etsit ranskalaista ravintolaa, ja sen pitäisi olla ilmainen. Varmista, että saat paikan osoitteen ja postinumeron.</w:t>
      </w:r>
    </w:p>
    <w:p>
      <w:r>
        <w:rPr>
          <w:b/>
        </w:rPr>
        <w:t xml:space="preserve">Esimerkki 3.282</w:t>
      </w:r>
    </w:p>
    <w:p>
      <w:r>
        <w:t xml:space="preserve">Järjestelmä: "Kiitos, että soitit Cambridgen tiedotusjärjestelmään. Puhelunne nauhoitetaan tutkimustarkoituksiin. Saatat kysyä tietoja ruokapaikasta, kuten ravintolasta, pubista tai kahvilasta. Miten voin auttaa?" Käyttäjä: "etsin halpaa italialaista ruokaa" Järjestelmä: "Etsitkö kahvilaa vai ravintolaa?" Käyttäjä: "kahvilaa" Järjestelmä: "Clowns, joka tarjoilee italialaista ruokaa, on erinomainen kahvila ja loistava ravintola. Se on halpaa hintaluokkaa. "Käyttäjä: 'mikä on osoite'Järjestelmä: 'Clowns sijaitsee osoitteessa 54 King Street.'Käyttäjä: 'mikä on puhelinnumero'Järjestelmä: 'Clownsin puhelinnumero on 01223355711.'Käyttäjä: 'mikä on paikan sijaintialue'Järjestelmä: 'Clowns sijaitsee kaupungin keskiosassa.'Käyttäjä: 'kiitos näkemiin'</w:t>
      </w:r>
    </w:p>
    <w:p>
      <w:r>
        <w:rPr>
          <w:b/>
        </w:rPr>
        <w:t xml:space="preserve">Tulos</w:t>
      </w:r>
    </w:p>
    <w:p>
      <w:r>
        <w:t xml:space="preserve">Etsit kahvilaa, jossa tarjoillaan italialaista ruokaa, ja sen pitäisi olla edullinen. Haluat tietää osoitteen, puhelinnumeron ja alueen.</w:t>
      </w:r>
    </w:p>
    <w:p>
      <w:r>
        <w:rPr>
          <w:b/>
        </w:rPr>
        <w:t xml:space="preserve">Esimerkki 3.283</w:t>
      </w:r>
    </w:p>
    <w:p>
      <w:r>
        <w:t xml:space="preserve">Järjestelmä: "Kiitos, että soitit Cambridgen tiedotusjärjestelmään. Puhelunne nauhoitetaan tutkimustarkoituksiin. Saatat kysyä tietoja ruokapaikasta, kuten ravintolasta, pubista tai kahvilasta. Miten voin auttaa?" Käyttäjä: "järjestelmä" Järjestelmä: "Etsitkö paikkaa, jossa on televisio?" Käyttäjä: "järjestelmä" Järjestelmä: "Millaista hintaluokkaa etsit? Esimerkiksi halpa tai kohtuullinen. "Käyttäjä: "ei pubiruokaa varten "Järjestelmä: "Etsitkö paikkaa, jossa on internetyhteys? "Käyttäjä: "halpaa pubiruokaa "Järjestelmä: "Etsitkö paikkaa, jossa on mahdollisuus lasten ruokailuun? "Käyttäjä: "ei "Järjestelmä: "Etsitkö paikkaa, jossa on internetyhteys? "Käyttäjä: "ei "Järjestelmä: "The Baron of Beef, joka on halpaa hintaluokkaa, on loistava pubi".'Käyttäjä: 'system'System: 'The Baron of Beef, joka on edullisessa hintaluokassa, on loistava pubi.'Käyttäjä: 'system'System: 'The Baron of Beef on loistava pubi ja se on edullisessa hintaluokassa.'Käyttäjä: 'kiitos näkemiin'System: 'The Baron of Beef, joka on edullisessa hintaluokassa, on loistava pubi.'Käyttäjä: 'kiitos näkemiin'</w:t>
      </w:r>
    </w:p>
    <w:p>
      <w:r>
        <w:rPr>
          <w:b/>
        </w:rPr>
        <w:t xml:space="preserve">Tulos</w:t>
      </w:r>
    </w:p>
    <w:p>
      <w:r>
        <w:t xml:space="preserve">Haluat löytää pubiruokaravintolan, ja sen pitäisi olla halpa. Varmista, että saat paikan osoitteen ja puhelinnumeron.</w:t>
      </w:r>
    </w:p>
    <w:p>
      <w:r>
        <w:rPr>
          <w:b/>
        </w:rPr>
        <w:t xml:space="preserve">Esimerkki 3.284</w:t>
      </w:r>
    </w:p>
    <w:p>
      <w:r>
        <w:t xml:space="preserve">Järjestelmä: "Kiitos, että soitit Cambridgen tiedotusjärjestelmään. Puhelunne nauhoitetaan tutkimustarkoituksiin. Saatat kysyä tietoja ruokapaikasta, kuten ravintolasta, pubista tai kahvilasta. Miten voin auttaa?" Käyttäjä: "Haluan löytää amerikkalaisen ravintolan." Järjestelmä: "Millaista hintaluokkaa etsit? Esimerkiksi kallista vai ilmaista.'Käyttäjä: 'en välitä'Järjestelmä: 'Millainen kaupunginosa sinulla on mielessäsi? Esimerkiksi Arbury, tai Chesterton.'Käyttäjä: 'en välitä'Järjestelmä: 'Haluaisitko Girtonin alueen, vai etkö välitä?'Käyttäjä: 'en välitä'Järjestelmä: 'Gourmet Burger , joka tarjoilee amerikkalaista ruokaa, on erinomainen ravintola.'Käyttäjä: 'mikä on puhelinnumero ja osoite'Järjestelmä: 'Gourmet Burger sijaitsee osoitteessa 43-45 Regent Street ja sen puhelinnumero on 01223312598.'Käyttäjä: 'kiitos näkemiin'</w:t>
      </w:r>
    </w:p>
    <w:p>
      <w:r>
        <w:rPr>
          <w:b/>
        </w:rPr>
        <w:t xml:space="preserve">Tulos</w:t>
      </w:r>
    </w:p>
    <w:p>
      <w:r>
        <w:t xml:space="preserve">Haluat löytää amerikkalaisen ravintolan. Et välitä hintaluokasta. Haluat tietää puhelinnumeron ja osoitteen.</w:t>
      </w:r>
    </w:p>
    <w:p>
      <w:r>
        <w:rPr>
          <w:b/>
        </w:rPr>
        <w:t xml:space="preserve">Esimerkki 3.285</w:t>
      </w:r>
    </w:p>
    <w:p>
      <w:r>
        <w:t xml:space="preserve">Järjestelmä: "Kiitos, että soitit Cambridgen tiedotusjärjestelmään. Puhelunne nauhoitetaan tutkimustarkoituksiin. Saatat kysyä tietoja ruokapaikasta, kuten ravintolasta, pubista tai kahvilasta. Miten voin auttaa?" Käyttäjä: "Haluaisin löytää pubin, jossa on internetyhteys ja televisio" Järjestelmä: "The Bakers, jossa on internetyhteys ja televisio, on loistava pubi." Käyttäjä: "Haluaisin puhelinnumeron ja hinnan" Järjestelmä: "The Bakersin puhelinnumero on 01223304121". Pääruokien hinnat vaihtelevat 6 punnasta 8 puntaan 49 puntaan ja halvimman oluen hinta on 2 puntaa 25 puntaa." Käyttäjä: "kiitos, näkemiin.</w:t>
      </w:r>
    </w:p>
    <w:p>
      <w:r>
        <w:rPr>
          <w:b/>
        </w:rPr>
        <w:t xml:space="preserve">Tulos</w:t>
      </w:r>
    </w:p>
    <w:p>
      <w:r>
        <w:t xml:space="preserve">Haluat löytää pubin, jossa pitäisi olla internetyhteys ja televisio. Haluat tietää paikan puhelinnumeron ja hinnan.</w:t>
      </w:r>
    </w:p>
    <w:p>
      <w:r>
        <w:rPr>
          <w:b/>
        </w:rPr>
        <w:t xml:space="preserve">Esimerkki 3.286</w:t>
      </w:r>
    </w:p>
    <w:p>
      <w:r>
        <w:t xml:space="preserve">Järjestelmä: "Kiitos, että soitit Cambridgen tiedotusjärjestelmään. Puhelunne nauhoitetaan tutkimustarkoituksiin. Saatat kysyä tietoja ruokapaikasta, kuten ravintolasta, pubista tai kahvilasta. Miten voin auttaa?" Käyttäjä: "Kyllä, etsin kiinalaista ravintolaa kaupungin keskustan alueelta." Järjestelmä: "Anna minun vahvistaa. Etsit paikkaa keskustan alueelta. "Käyttäjä: "keskustasta kyllä "Järjestelmä: "Millaista hintaluokkaa etsit? Esimerkiksi halpa vai kallis.'Käyttäjä: 'sillä ei ole väliä'Järjestelmä: 'Charlie Chan on erinomainen ravintola, se sijaitsee kaupungin keskusta-alueella ja siellä tarjoillaan kiinalaista ruokaa.'Käyttäjä: 'saanko osoitteen'Järjestelmä: 'Charlie Chan sijaitsee osoitteessa 14 Regent Street.'Käyttäjä: 'saanko puhelinnumeron'Järjestelmä: 'Charlie Chanin puhelinnumero on 01223902114.'Käyttäjä: 'ja paikan hintaluokkaa'Järjestelmä: 'Charlie Chan on erinomainen paikka. Pääruokien hinnat vaihtelevat 5 punnasta 39 puntaan ja 15 puntaan.'Käyttäjä: 'kiitos näkemiin'</w:t>
      </w:r>
    </w:p>
    <w:p>
      <w:r>
        <w:rPr>
          <w:b/>
        </w:rPr>
        <w:t xml:space="preserve">Tulos</w:t>
      </w:r>
    </w:p>
    <w:p>
      <w:r>
        <w:t xml:space="preserve">Haluat löytää kiinalaisen ravintolan, ja sen pitäisi sijaita kaupungin keskusta-alueella. Varmista, että saat osoitteen, puhelinnumeron ja hinnan.</w:t>
      </w:r>
    </w:p>
    <w:p>
      <w:r>
        <w:rPr>
          <w:b/>
        </w:rPr>
        <w:t xml:space="preserve">Esimerkki 3.287</w:t>
      </w:r>
    </w:p>
    <w:p>
      <w:r>
        <w:t xml:space="preserve">Järjestelmä: "Kiitos, että soitit Cambridgen tiedotusjärjestelmään. Puhelunne nauhoitetaan tutkimustarkoituksiin. Saatat kysyä tietoja ruokapaikasta, kuten ravintolasta, pubista tai kahvilasta. Miten voin auttaa?" Käyttäjä: "Haluan ilmaisen ravintolan" Järjestelmä: "Minkälaista ruokaa haluaisit?" Käyttäjä: "Minkälaista ruokaa haluat? Esimerkiksi pubi, kiinalainen tai perinteinen.'Käyttäjä: 'en välitä'Järjestelmä: 'Etsitkö paikkaa tietyn paikan läheltä? Esimerkiksi Lynne Strover Gallery, Michaelhouse Centre tai Sidney Sussex College." Käyttäjä: "Ei kiinnosta" Järjestelmä: "Michaelhouse Centre, joka ei peri pääsymaksua, on loistava ravintola." Käyttäjä: "ah mikä on osoite ja postinumero" Järjestelmä: "Anna minun vahvistaa. Et välitä ruoasta ja etsit tapahtumapaikkaa." Käyttäjä: "Mikä on osoite ja postinumero?" Järjestelmä: "Anna kun vahvistan. Et välitä ruoasta ja etsit tapahtumapaikkaa. "Käyttäjä: "kyllä "Järjestelmä: "Michaelhouse Centre, jonka postinumero on CB2 1SU, sijaitsee osoitteessa Michaelhouse, Trinity Street. "Käyttäjä: "kiitos, näkemiin</w:t>
      </w:r>
    </w:p>
    <w:p>
      <w:r>
        <w:rPr>
          <w:b/>
        </w:rPr>
        <w:t xml:space="preserve">Tulos</w:t>
      </w:r>
    </w:p>
    <w:p>
      <w:r>
        <w:t xml:space="preserve">Haluat löytää ilmaisen ravintolan. Et välitä alueesta. Haluat tietää paikan osoitteen ja postinumeron.</w:t>
      </w:r>
    </w:p>
    <w:p>
      <w:r>
        <w:rPr>
          <w:b/>
        </w:rPr>
        <w:t xml:space="preserve">Esimerkki 3.288</w:t>
      </w:r>
    </w:p>
    <w:p>
      <w:r>
        <w:t xml:space="preserve">Järjestelmä: "Kiitos, että soitit Cambridgen tiedotusjärjestelmään. Puhelunne nauhoitetaan tutkimustarkoituksiin. Saatat kysyä tietoja ruokapaikasta, kuten ravintolasta, pubista tai kahvilasta. Miten voin auttaa?" Käyttäjä: "Hengitys im etsimässä halpaa ravintolaa" Järjestelmä: "Etsittekö paikkaa tietyn paikan läheltä? Esimerkiksi Clare Hall, Old Schools tai Wandlebury Country Park. "Käyttäjä: "ah mieluiten Castle Hillin alueelta "Järjestelmä: "Etsitkö paikkaa tietyn tapahtumapaikan läheltä? Esimerkiksi Emmanuel College tai Old Schools.'Käyttäjä: 'lähellä Castle Hillin aluetta'Järjestelmä: 'Mikä kaupunginosa sinulla on mielessäsi? Esimerkiksi Arbury tai Cherry Hinton.'Käyttäjä: 'en välitä'Järjestelmä: 'Minkälaista ruokaa haluaisit? Esimerkiksi pubia tai ranskalaista.'Käyttäjä: 'en välitä'Järjestelmä: 'La Raza, joka on halpaa hintaluokkaa, on erinomainen ravintola.'Käyttäjä: 'hienoa, mikä on osoite, kiitos'Järjestelmä: 'Anna minun vahvistaa. Et välitä ruoasta ja etsit paikkaa. "Käyttäjä: "Ajattelin halpaa ravintolaa Castle Hillin alueella "Järjestelmä: "Haluaisitko intialaista ruokaa, vai etkö välitä?'Käyttäjä: 'en välitä'Järjestelmä: 'La Raza sijaitsee osoitteessa 4-6, The Basement, Rose Crescent.'Käyttäjä: 'saanko puhelinnumeron'Järjestelmä: 'La Razan puhelinnumero on 01223464550.'Käyttäjä: 'ja mikä on paikan hinta'Järjestelmä: 'La Raza on hyvä paikka. Pääruokien hinta vaihtelee 1 punnasta 95 puntaan 95 ja 13 puntaan 95 ja aikuisten sisäänpääsy on 4 puntaa." Käyttäjä: "kiitos näkemiin</w:t>
      </w:r>
    </w:p>
    <w:p>
      <w:r>
        <w:rPr>
          <w:b/>
        </w:rPr>
        <w:t xml:space="preserve">Tulos</w:t>
      </w:r>
    </w:p>
    <w:p>
      <w:r>
        <w:t xml:space="preserve">Etsit halpaa ravintolaa, ja sen pitäisi sijaita kaupungin keskusta-alueella. Varmista, että saat puhelinnumeron ja postinumeron.</w:t>
      </w:r>
    </w:p>
    <w:p>
      <w:r>
        <w:rPr>
          <w:b/>
        </w:rPr>
        <w:t xml:space="preserve">Esimerkki 3.289</w:t>
      </w:r>
    </w:p>
    <w:p>
      <w:r>
        <w:t xml:space="preserve">Järjestelmä: "Kiitos, että soitit Cambridgen tiedotusjärjestelmään. Puhelunne nauhoitetaan tutkimustarkoituksiin. Saatat kysyä tietoja ruokapaikasta, kuten ravintolasta, pubista tai kahvilasta. Miten voin auttaa?" Käyttäjä: "Etsin kahvilaa kaupungin keskustasta." Järjestelmä: "Millaista hintaluokkaa etsit? Esimerkiksi kallista, ilmaista tai kohtuullista.'Käyttäjä: 'En välitä hintaluokasta'Järjestelmä: 'Minkälaista ruokaa haluaisit? Esimerkiksi amerikkalainen, ranskalainen tai mereneläviä.'Käyttäjä: 'sillä ei ole väliä'Järjestelmä: 'Minkälaista ruokaa haluaisit? Esimerkiksi meksikolaista ja tex mex -ruokaa, intialaista tai italialaista. "Käyttäjä: "ei kiinnosta "Järjestelmä: "Carringtons, joka on erinomainen kahvila ja loistava ravintola, sijaitsee kaupungin keskiosassa. "Käyttäjä: "minkä tyyppistä ruokaa siellä tarjoillaan "Järjestelmä: "Anna minun vahvistaa. Et välitä ruoasta ja etsit tapahtumapaikkaa. "Käyttäjä: "ah, minkälaista ruokaa tapahtumapaikka tarjoilee "Järjestelmä: "Anna minun vahvistaa. Et välitä ruoasta ja etsit tapahtumapaikkaa. "Käyttäjä: "ei, haluan tietää, minkälaista ruokaa tässä kahvilassa tarjoillaan "Järjestelmä: "Carringtonsissa tarjoillaan kahvilaruokaa ja englantilaista ruokaa. "Käyttäjä: "okei, mikä on osoite "Järjestelmä: "Carringtons sijaitsee osoitteessa 23 Market Street. "Käyttäjä: "okei, kiitos, näkemiin".</w:t>
      </w:r>
    </w:p>
    <w:p>
      <w:r>
        <w:rPr>
          <w:b/>
        </w:rPr>
        <w:t xml:space="preserve">Tulos</w:t>
      </w:r>
    </w:p>
    <w:p>
      <w:r>
        <w:t xml:space="preserve">Haluat löytää kahvilan kaupungin keskustasta. Et välitä hintaluokasta. Haluat tietää paikan osoitteen ja ruokatyypin.</w:t>
      </w:r>
    </w:p>
    <w:p>
      <w:r>
        <w:rPr>
          <w:b/>
        </w:rPr>
        <w:t xml:space="preserve">Esimerkki 3.290</w:t>
      </w:r>
    </w:p>
    <w:p>
      <w:r>
        <w:t xml:space="preserve">Järjestelmä: "Kiitos, että soitit Cambridgen tiedotusjärjestelmään. Puhelunne nauhoitetaan tutkimustarkoituksiin. Saatat kysyä tietoja ruokapaikasta, kuten ravintolasta, pubista tai kahvilasta. Miten voin auttaa?" Käyttäjä: "Etsin ravintolaa Trumpingtonissa" Järjestelmä: "Millaista hintaluokkaa etsit? Esimerkiksi ilmaista tai kohtuullista.'Käyttäjä: 'Ei sillä ole väliä'Järjestelmä: 'Minkälaista ruokaa haluaisit? Esimerkiksi mannermaista, japanilaista tai mereneläviä.'Käyttäjä: 'mereneläviä'Järjestelmä: 'Trumpingtonin alueella ei ole ravintolaa, jossa tarjoiltaisiin mereneläviä.'Käyttäjä: 'mannermaista'Järjestelmä: 'Trumpingtonin alueella ei ole ravintolaa, jossa tarjoiltaisiin mannermaista ruokaa.'Käyttäjä: 'sillä ei ole väliä'Järjestelmä: 'haluaisitko Trumpingtonin alueella vai etkö välitä?'Käyttäjä: 'kyllä Trumpingtonin alueella'Järjestelmä: 'Anna kun vahvistan. Etsitte mannermaista ruokapaikkaa." Käyttäjä: "Ei sillä ole väliä".</w:t>
      </w:r>
    </w:p>
    <w:p>
      <w:r>
        <w:rPr>
          <w:b/>
        </w:rPr>
        <w:t xml:space="preserve">Tulos</w:t>
      </w:r>
    </w:p>
    <w:p>
      <w:r>
        <w:t xml:space="preserve">Etsitkö ravintolaa Trumpingtonissa. Et välitä hintaluokasta. Haluat tietää puhelinnumeron ja osoitteen.</w:t>
      </w:r>
    </w:p>
    <w:p>
      <w:r>
        <w:rPr>
          <w:b/>
        </w:rPr>
        <w:t xml:space="preserve">Esimerkki 3.291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"i wa haluan löytää meksikolaisen tex mex -ravintolan Addenbrookesin alueella "Järjestelmä: "Chiquito on erinomainen ravintola, se sijaitsee Addenbrooken kaupunginosassa ja siellä tarjoillaan meksikolaista ja tex mex -ruokaa.'Käyttäjä: 'hienoa, saanko osoitteen'Järjestelmä: 'Chiquito sijaitsee Cambridge Leisure Parkissa.'Käyttäjä: 'saanko osoitteen'Järjestelmä: 'Chiquito sijaitsee Cambridge Leisure Parkissa.'Käyttäjä: 'okei ja puhelinnumero'Järjestelmä: 'Chiquito on loistava paikka. Pääruokien hinnat vaihtelevat 7 puntaa 95 ja 15 puntaa 95 välillä. "Käyttäjä: "okei ja mikä on puhelinnumero "Järjestelmä: "Chiquito, joka sijaitsee Addenbrooken kaupunginosassa, on erinomainen ravintola. Se tarjoilee meksikolaista ja tex mex -ruokaa." Käyttäjä: "Okei, ja mikä on puhelinnumero?" Järjestelmä: "Vahvistan asian. Etsitte meksikolaista ja tex mex -ravintolaa. "Käyttäjä: "Kyllä, haluaisin puhelinnumeron. "Järjestelmä: "Vahvistan. Etsitte meksikolaista ja tex mex -ravintolaa.'Käyttäjä: 'kyllä'Järjestelmä: 'Chiquiton puhelinnumero on 01223400170.'Käyttäjä: 'okei kiitos, näkemiin'</w:t>
      </w:r>
    </w:p>
    <w:p>
      <w:r>
        <w:rPr>
          <w:b/>
        </w:rPr>
        <w:t xml:space="preserve">Tulos</w:t>
      </w:r>
    </w:p>
    <w:p>
      <w:r>
        <w:t xml:space="preserve">Haluat löytää meksikolaisen/Tex-Mex-ravintolan, ja sen pitäisi olla Addenbrookesin alueella. Haluat tietää osoitteen, puhelinnumeron ja hinnan.</w:t>
      </w:r>
    </w:p>
    <w:p>
      <w:r>
        <w:rPr>
          <w:b/>
        </w:rPr>
        <w:t xml:space="preserve">Esimerkki 3.292</w:t>
      </w:r>
    </w:p>
    <w:p>
      <w:r>
        <w:t xml:space="preserve">Järjestelmä: "Kiitos, että soitit Cambridgen tiedotusjärjestelmään. Puhelunne nauhoitetaan tutkimustarkoituksiin. Saatat kysyä tietoja ruokapaikasta, kuten ravintolasta, pubista tai kahvilasta. Miten voin auttaa?" Käyttäjä: "Etsin itäaasialaista ravintolaa, jonka pitäisi olla kallis." Järjestelmä: "Etsitkö paikkaa, joka on lähellä tiettyä paikkaa? Esimerkiksi Broughton House, Downing College tai arkeologian ja antropologian museo. "Käyttäjä: "Etsin itäaasialaista ravintolaa "Järjestelmä: "Mikä kaupunginosa sinulla on mielessäsi?". Esimerkiksi jotain Arburyn, Chestertonin tai Romseyn alueelta. "Käyttäjä: "Mikä tahansa alue "Järjestelmä: "Etsitkö jotain tiettyä paikkaa läheltä? Esimerkiksi Corpus Christi, Kettle's Yard tai Pembroke College.'Käyttäjä: 'sil'Järjestelmä: 'Etsitkö paikkaa, joka on lähellä tiettyä tapahtumapaikkaa? Esimerkiksi Christ's College, Great Saint Mary's Church tai Sheep's Green.'Käyttäjä: 'itä-aasian ravintola'Järjestelmä: 'Etsitkö jostain tietyn paikan läheltä? Esimerkiksi: Great Saint Mary's Church, Little Saint Mary's tai Wandlebury Country Park.'Käyttäjä: 'unintelligible'Järjestelmä: 'Etsitkö jostain tietyn paikan läheltä? Esimerkiksi Churchill College, Kettle's Yard tai Museum of Classical Archaeology.'Käyttäjä: 'itäaasialainen'Järjestelmä: 'Etsitkö jostain tietyn paikan läheltä? Esimerkiksi All Saints Church, Cambridge Contemporary Art tai Saint Catharine's College.'Käyttäjä: 'kettles yard'Järjestelmä: 'Etsitkö paikkaa, joka on lähellä tiettyä tapahtumapaikkaa? Esimerkiksi All Saints Church, Byard Art tai Milton Country Park.'User: 'kettles yard'System: 'Etsitkö jotain tiettyä tapahtumapaikkaa lähellä? Esimerkiksi arkeologian ja antropologian museo, Kansan muotokuvanäyttely tai Wandlebury Country Park." Käyttäjä: "kiitos, näkemiin.</w:t>
      </w:r>
    </w:p>
    <w:p>
      <w:r>
        <w:rPr>
          <w:b/>
        </w:rPr>
        <w:t xml:space="preserve">Tulos</w:t>
      </w:r>
    </w:p>
    <w:p>
      <w:r>
        <w:t xml:space="preserve">Etsit itäaasialaista ravintolaa, ja sen pitäisi olla hinnaltaan kallis. Varmista, että saat paikan osoitteen, puhelinnumeron ja alueen.</w:t>
      </w:r>
    </w:p>
    <w:p>
      <w:r>
        <w:rPr>
          <w:b/>
        </w:rPr>
        <w:t xml:space="preserve">Esimerkki 3.293</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"taustamelu "Järjestelmä: "Minkälaista hintaluokkaa etsit? Esimerkiksi halpa.'Käyttäjä: 'kahvila'Järjestelmä: 'Millaista hintaluokkaa etsit? Esimerkiksi halpa, kallis tai ilmainen.'Käyttäjä: 'taustamelu'Järjestelmä: 'Millaista hintaluokkaa etsit? Esimerkiksi kallis tai kohtuullinen.'Käyttäjä: 'dont care'Järjestelmä: 'Millainen kaupunginosa sinulla on mielessäsi? Esimerkiksi jotain Arburyn, Chestertonin tai Fen Dittonin alueelta. "Käyttäjä: "ei kiinnosta "Järjestelmä: "Etsitkö paikkaa, joka on lähellä tiettyä tapahtumapaikkaa? Esimerkiksi All Saints Church, Churchill College tai Ruskin Gallery. "Käyttäjä: "dont care "Järjestelmä: "The Cambridge Blue on loistava kahvila. "Käyttäjä: "taustamelua "Järjestelmä: "The Cambridge Blue on loistava kahvila. "Käyttäjä: "tarvitsen osoitteen ja postinumeron "Järjestelmä: "The Cambridge Blue, joka sijaitsee alueella, jonka postinumero on CB2 1DB, on osoitteessa 24 Regent Street. "Käyttäjä: "kiitos näkemiin".</w:t>
      </w:r>
    </w:p>
    <w:p>
      <w:r>
        <w:rPr>
          <w:b/>
        </w:rPr>
        <w:t xml:space="preserve">Tulos</w:t>
      </w:r>
    </w:p>
    <w:p>
      <w:r>
        <w:t xml:space="preserve">Haluat löytää kahvilaravintolan. Et välitä hintaluokasta. Varmista, että saat paikan osoitteen ja postinumeron.</w:t>
      </w:r>
    </w:p>
    <w:p>
      <w:r>
        <w:rPr>
          <w:b/>
        </w:rPr>
        <w:t xml:space="preserve">Esimerkki 3.294</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"Millaista hintaluokkaa etsit?" Käyttäjä: "Millaista hintaluokkaa etsit? Esimerkiksi halpa. "Käyttäjä: "noise sil "Järjestelmä: "Millaista paikkaa etsit? Esimerkiksi kahvila tai ravintola. "Käyttäjä: "noise sil "Järjestelmä: "Millaista hintaluokkaa etsit? Esimerkiksi halpa, kallis tai kohtalainen.'Käyttäjä: 'turkkilainen ravintola kaupungin keskustan alueella'Järjestelmä: 'Anna minun vahvistaa. Etsit paikkaa keskusta-alueelta. "Käyttäjä: "i dont care "System: "Let me confirm. Etsitte tapahtumapaikkaa keskusta-alueelta. "Käyttäjä: "kyllä "Järjestelmä: "Agora, joka sijaitsee kaupungin keskusta-alueella, on erinomainen ravintola. Se tarjoilee turkkilaista ruokaa.'Käyttäjä: 'mikä on osoite'Järjestelmä: 'The Agora sijaitsee osoitteessa 4 King's Parade.'Käyttäjä: 'mikä on puhelinnumero'Järjestelmä: 'The Agoran puhelinnumero on 01223308448.'Käyttäjä: 'mikä on hinta yskähdellen'Järjestelmä: 'The Agora on erinomainen paikka. Pääruokien hinta vaihtelee 9 ja 11 puntaa 50 puntaa välillä ja cappuccinon hinta on 2 puntaa 25." Käyttäjä: "yskäisee sil'Järjestelmä: "The Agora on erinomainen ravintola." Käyttäjä: "kiitos näkemiin</w:t>
      </w:r>
    </w:p>
    <w:p>
      <w:r>
        <w:rPr>
          <w:b/>
        </w:rPr>
        <w:t xml:space="preserve">Tulos</w:t>
      </w:r>
    </w:p>
    <w:p>
      <w:r>
        <w:t xml:space="preserve">Etsit turkkilaista ravintolaa, ja sen pitäisi sijaita kaupungin keskusta-alueella. Haluat tietää paikan osoitteen, puhelinnumeron ja hinnan.</w:t>
      </w:r>
    </w:p>
    <w:p>
      <w:r>
        <w:rPr>
          <w:b/>
        </w:rPr>
        <w:t xml:space="preserve">Esimerkki 3.295</w:t>
      </w:r>
    </w:p>
    <w:p>
      <w:r>
        <w:t xml:space="preserve">Järjestelmä: "Kiitos, että soitit Cambridgen tiedotusjärjestelmään. Puhelunne nauhoitetaan tutkimustarkoituksiin. Saatat kysyä tietoja ruokapaikasta, kuten ravintolasta, pubista tai kahvilasta. Miten voin auttaa?" Käyttäjä: "taustahumina" Järjestelmä: "Minkälaista hintaluokkaa etsitte? Esimerkiksi halpa tai ilmainen. En kuule sinua. Millaista hintaluokkaa etsit? Esimerkiksi halpa tai ilmainen. "Käyttäjä: "i taustahumina "Järjestelmä: "Minkälaista hintaluokkaa etsit? Esimerkiksi ilmainen tai kohtalainen.'Käyttäjä: 'kiitos näkemiin'Järjestelmä: 'Millaista hintaluokkaa etsit? Esimerkiksi halpa, ilmainen tai kohtuullinen.'Käyttäjä: 'näkemiin'</w:t>
      </w:r>
    </w:p>
    <w:p>
      <w:r>
        <w:rPr>
          <w:b/>
        </w:rPr>
        <w:t xml:space="preserve">Tulos</w:t>
      </w:r>
    </w:p>
    <w:p>
      <w:r>
        <w:t xml:space="preserve">Etsit meriruokaravintolaa. Et välitä hintaluokasta. Varmista, että saat paikan puhelinnumeron ja postinumeron.</w:t>
      </w:r>
    </w:p>
    <w:p>
      <w:r>
        <w:rPr>
          <w:b/>
        </w:rPr>
        <w:t xml:space="preserve">Esimerkki 3.296</w:t>
      </w:r>
    </w:p>
    <w:p>
      <w:r>
        <w:t xml:space="preserve">Järjestelmä: "Kiitos, että soitit Cambridgen tiedotusjärjestelmään. Puhelunne nauhoitetaan tutkimustarkoituksiin. Saatat kysyä tietoja ruokapaikasta, kuten ravintolasta, pubista tai kahvilasta. Miten voin auttaa?" Käyttäjä: "oh voinko löytää vapaan ravintolan?" Järjestelmä: "Minkälaista ruokaa haluaisit? Esimerkiksi amerikkalaista, thaimaalaista tai kasvisruokaa.'Käyttäjä: 'mitä tahansa ruokaa, en välitä'Järjestelmä: 'Mikä kaupunginosa sinulla on mielessäsi? Esimerkiksi jotain Fen Dittonin, Girtonin tai New Chestertonin alueelta. "Käyttäjä: "En välitä mistään sijainnista "Järjestelmä: "Ta Bouche, joka ei peri pääsymaksua, on loistava ravintola. "Käyttäjä: "Voinko tietää paikan osoitteen ja postinumeron "Järjestelmä: "Anna minun vahvistaa. Et välitä ruoasta ja etsit tapahtumapaikkaa. "Käyttäjä: "kyllä "Järjestelmä: "Ta Bouche sijaitsee osoitteessa 10-15 Market Passage ja se on alueella, jonka postinumero on CB2 3PF. "Käyttäjä: "kiitos, näkemiin</w:t>
      </w:r>
    </w:p>
    <w:p>
      <w:r>
        <w:rPr>
          <w:b/>
        </w:rPr>
        <w:t xml:space="preserve">Tulos</w:t>
      </w:r>
    </w:p>
    <w:p>
      <w:r>
        <w:t xml:space="preserve">Haluat löytää ilmaisen ravintolan. Et välitä alueesta. Haluat tietää paikan osoitteen ja postinumeron.</w:t>
      </w:r>
    </w:p>
    <w:p>
      <w:r>
        <w:rPr>
          <w:b/>
        </w:rPr>
        <w:t xml:space="preserve">Esimerkki 3.297</w:t>
      </w:r>
    </w:p>
    <w:p>
      <w:r>
        <w:t xml:space="preserve">Järjestelmä: "Kiitos, että soitit Cambridgen tiedotusjärjestelmään. Puhelunne nauhoitetaan tutkimustarkoituksiin. Saatat kysyä tietoja ruokapaikasta, kuten ravintolasta, pubista tai kahvilasta. Miten voin auttaa?" Käyttäjä: "Hei, etsin pubiruokaravintolaa, ja sen pitäisi olla kohtuuhintainen." Järjestelmä: "Mikä kaupunginosa sinulla on mielessäsi?" Käyttäjä: "Missä päin kaupunkia? Esimerkiksi Fen Ditton tai Riverside. "Käyttäjä: "En välitä "Järjestelmä: "The Lion and Lamb, joka tarjoilee pubiruokaa, on erinomainen ravintola." Käyttäjä: "En välitä "Järjestelmä: "The Lion and Lamb, joka tarjoilee pubiruokaa, on erinomainen ravintola. Se on kohtuullisessa hintaluokassa. "Käyttäjä: "Saanko osoitteen ja puhelinnumeron? "Järjestelmä: "The Lion and Lamb sijaitsee High Streetillä, Miltonissa, ja sen puhelinnumero on 01223860202. "Käyttäjä: "Selvä, kiitos, näkemiin "Järjestelmä: "The Lion and Lamb, jossa tarjoillaan pubiruokaa, on erinomainen ravintola. Se on kohtuullisessa hintaluokassa. "Käyttäjä: "Hyvä on kiitos, näkemiin</w:t>
      </w:r>
    </w:p>
    <w:p>
      <w:r>
        <w:rPr>
          <w:b/>
        </w:rPr>
        <w:t xml:space="preserve">Tulos</w:t>
      </w:r>
    </w:p>
    <w:p>
      <w:r>
        <w:t xml:space="preserve">Etsit pubiruokaravintolaa, ja sen pitäisi olla kohtuuhintainen. Haluat tietää paikan osoitteen ja puhelinnumeron.</w:t>
      </w:r>
    </w:p>
    <w:p>
      <w:r>
        <w:rPr>
          <w:b/>
        </w:rPr>
        <w:t xml:space="preserve">Esimerkki 3.298</w:t>
      </w:r>
    </w:p>
    <w:p>
      <w:r>
        <w:t xml:space="preserve">Järjestelmä: "Kiitos, että soitit Cambridgen tiedotusjärjestelmään. Puhelunne nauhoitetaan tutkimustarkoituksiin. Saatat kysyä tietoja ruokapaikasta, kuten ravintolasta, pubista tai kahvilasta. Miten voin auttaa?" Käyttäjä: "Etsin kiinalaista ravintolaa Cherry Hintonin alueella" Järjestelmä: "HK Fusion, joka sijaitsee Cherry Hintonissa, on erinomainen ravintola. Se tarjoilee kiinalaista ruokaa. "Käyttäjä: "Mikä on osoite, puhelinnumero ja postinumero "Järjestelmä: "HK Fusion sijaitsee osoitteessa 21 Burleigh Street, sen puhelinnumero on 01223355909 ja se on alueella, jonka postinumero on CB1 1DG. "Käyttäjä: "Kiitos, näkemiin".</w:t>
      </w:r>
    </w:p>
    <w:p>
      <w:r>
        <w:rPr>
          <w:b/>
        </w:rPr>
        <w:t xml:space="preserve">Tulos</w:t>
      </w:r>
    </w:p>
    <w:p>
      <w:r>
        <w:t xml:space="preserve">Haluat löytää kiinalaisen ravintolan, ja sen pitäisi olla Cherry Hintonin alueella. Varmista, että saat osoitteen, puhelinnumeron ja postinumeron.</w:t>
      </w:r>
    </w:p>
    <w:p>
      <w:r>
        <w:rPr>
          <w:b/>
        </w:rPr>
        <w:t xml:space="preserve">Esimerkki 3.299</w:t>
      </w:r>
    </w:p>
    <w:p>
      <w:r>
        <w:t xml:space="preserve">Järjestelmä: "Kiitos, että soitit Cambridgen tiedotusjärjestelmään. Puhelunne nauhoitetaan tutkimustarkoituksiin. Saatat kysyä tietoja ruokapaikasta, kuten ravintolasta, pubista tai kahvilasta. Miten voin auttaa?" Käyttäjä: "halpa ravintola Addenbrookesissa" Järjestelmä: "Minkälaista ruokaa haluatte? Esimerkiksi kiinalainen, nykyaikainen tai perinteinen. "Käyttäjä: "dont care "Järjestelmä: "Minkä tyyppistä ruokaa haluaisit?". Esimerkiksi pohjoiseurooppalainen, kiinalainen tai intialainen.'Käyttäjä: 'ei kiinnosta'Järjestelmä: 'Voinko auttaa jotenkin muuten?'Käyttäjä: 'halpa ravintola'Järjestelmä: 'Minkälaista ruokaa haluaisit? Esimerkiksi meksikolainen ja tex mex, intialainen tai thaimaalainen.'Käyttäjä: 'in addenbrookes'Järjestelmä: 'Etsitkö jotain tiettyä paikkaa lähellä? Esimerkiksi Artworks, Cambridge Contemporary Art tai Museum Of Technology. "Käyttäjä: "addenbrookesin alue "Järjestelmä: "The Peking Restaurant on loistava ravintola, se sijaitsee Addenbrooken kaupunginosassa ja on halpaa hintaluokkaa. "Käyttäjä: "mikä on osoite ja puhelinnumero "Järjestelmä: "The Peking Restaurant sijaitsee osoitteessa Unit 3, The Belvedere, Homerton Street, ja sen puhelinnumero on 01223902166. "Käyttäjä: "kiitos, näkemiin.</w:t>
      </w:r>
    </w:p>
    <w:p>
      <w:r>
        <w:rPr>
          <w:b/>
        </w:rPr>
        <w:t xml:space="preserve">Tulos</w:t>
      </w:r>
    </w:p>
    <w:p>
      <w:r>
        <w:t xml:space="preserve">Etsit halpaa ravintolaa, ja sen pitäisi olla Addenbrookesin alueella. Varmista, että saat osoitteen ja puhelinnumeron.</w:t>
      </w:r>
    </w:p>
    <w:p>
      <w:r>
        <w:rPr>
          <w:b/>
        </w:rPr>
        <w:t xml:space="preserve">Esimerkki 3.300</w:t>
      </w:r>
    </w:p>
    <w:p>
      <w:r>
        <w:t xml:space="preserve">Järjestelmä: "Kiitos, että soitit Cambridgen tiedotusjärjestelmään. Puhelunne nauhoitetaan tutkimustarkoituksiin. Saatat kysyä tietoja ruokapaikasta, kuten ravintolasta, pubista tai kahvilasta. Miten voin auttaa?" Käyttäjä: "taustahälyä" Järjestelmä: "Etsittekö pubia vai ravintolaa?" Käyttäjä: "ravintolaa" Järjestelmä: "Etsittekö pubia vai ravintolaa?" Käyttäjä: "ravintolaa" Järjestelmä: "Millaista hintaluokkaa etsitte?" Järjestelmä: "Millaista hintaluokkaa etsitte? Esimerkiksi halpa tai kallis.'Käyttäjä: 'ravintola'Järjestelmä: 'Millaista hintaluokkaa etsit? Esimerkiksi kallis tai ilmainen.'User: 'expensive'System: 'Are you looking for somewhere near a particular venue? Esimerkiksi All Saints Church, Saint Barnabas Press Gallery tai Lamma's Land.'Käyttäjä: 'mikä tahansa'System: 'Voinko auttaa sinua jossakin muussa?'Käyttäjä: 'mikä tahansa'System: 'Voinko auttaa sinua jossakin muussa?'Käyttäjä: 'turkkilainen'System: 'Etsitkö paikkaa tietyn paikan läheltä? Esimerkiksi Cafe Jello, King's College tai Trinity College." Käyttäjä: "ei" Järjestelmä: "Agora on erinomainen ravintola, jossa tarjoillaan turkkilaista ruokaa ja joka on kalliissa hintaluokassa." Käyttäjä: "osoite" Järjestelmä: "Agora on osoitteessa 4 King's Parade.'Käyttäjä: 'alue'System: 'Agora on loistava ravintola.'Käyttäjä: 'alue'System: 'Agora on kaupungin keskiosassa.'Käyttäjä: 'taustamelu'System: 'Agora on loistava ravintola.'Käyttäjä: 'kiitos näkemiin'</w:t>
      </w:r>
    </w:p>
    <w:p>
      <w:r>
        <w:rPr>
          <w:b/>
        </w:rPr>
        <w:t xml:space="preserve">Tulos</w:t>
      </w:r>
    </w:p>
    <w:p>
      <w:r>
        <w:t xml:space="preserve">Etsit turkkilaista ravintolaa. Et välitä hintaluokasta. Varmista, että saat puhelinnumeron ja alueen.</w:t>
      </w:r>
    </w:p>
    <w:p>
      <w:r>
        <w:rPr>
          <w:b/>
        </w:rPr>
        <w:t xml:space="preserve">Esimerkki 3.301</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 ilmainen tai kohtalainen.'Käyttäjä: 'kallis'Järjestelmä: 'Etsitkö paikkaa tietyn paikan läheltä? Esimerkiksi Churchill College, Magdalene College tai Old Schools.'Käyttäjä: 'col magdalene college'Järjestelmä: 'Etsitkö pubia vai ravintolaa?'Käyttäjä: 'restaurant'Järjestelmä: 'Minkälaista ruokaa haluat? Esimerkiksi pubi, ranskalainen tai kreikkalainen.'Käyttäjä: 'french'Järjestelmä: 'Etsitkö paikkaa, joka on lähellä tiettyä paikkaa? Esimerkiksi Kettle's Yard, Lynne Strover Gallery tai Trinity College.'Käyttäjä: 'trinity college'Järjestelmä: 'Mikä kaupunginosa sinulla on mielessäsi? Esimerkiksi Addenbrooke's tai Fen Ditton.'Käyttäjä: 'fen ditton'Järjestelmä: 'Mikä kaupunginosa sinulla on mielessäsi? Esimerkiksi jotakin keskustan, Fen Dittonin tai King's Hedgesin alueelta. "Käyttäjä: "fen ditton "Järjestelmä: "Vahvistan asian. Et välitä alueesta ja etsit tapahtumapaikkaa." Käyttäjä: "Kyllä" Järjestelmä: "Hotel du Vin on erinomainen ravintola." Käyttäjä: "Kyllä" Järjestelmä: "Hotel du Vin on erinomainen ravintola. Se tarjoilee ranskalaista ruokaa. Se on kalliissa hintaluokassa. "Käyttäjä: "käsittämätön "Järjestelmä: "Hotel du Vin on erinomainen paikka. Pääruokien hinta vaihtelee 17 punnasta 25 puntaan. "Käyttäjä: 'osoite'System: "The Hotel du Vin sijaitsee osoitteessa 15-19 Trumpington Street. "Käyttäjä: 'käsittämätön'System: "The Hotel du Vin on erinomainen ravintola. "Käyttäjä: 'käsittämätön'System: "The Hotel du Vin on erinomainen ravintola.'Käyttäjä: 'käsittämätön'System: 'The Hotel du Vin on loistava ravintola.'Käyttäjä: 'käsittämätön'System: 'The Hotel du Vin on erinomainen ravintola, siellä tarjoillaan ranskalaista ruokaa ja se on kalliissa hintaluokassa.'Käyttäjä: 'osoite'System: 'The Hotel du Vin sijaitsee osoitteessa 15-19 Trumpington Street.'Käyttäjä: 'kiitos näkemiin'.</w:t>
      </w:r>
    </w:p>
    <w:p>
      <w:r>
        <w:rPr>
          <w:b/>
        </w:rPr>
        <w:t xml:space="preserve">Tulos</w:t>
      </w:r>
    </w:p>
    <w:p>
      <w:r>
        <w:t xml:space="preserve">Etsit perinteistä ravintolaa, ja sen pitäisi olla hinnaltaan kallis. Varmista, että saat paikan osoitteen ja postinumeron.</w:t>
      </w:r>
    </w:p>
    <w:p>
      <w:r>
        <w:rPr>
          <w:b/>
        </w:rPr>
        <w:t xml:space="preserve">Esimerkki 3.302</w:t>
      </w:r>
    </w:p>
    <w:p>
      <w:r>
        <w:t xml:space="preserve">Järjestelmä: "Kiitos, että soitit Cambridgen tiedotusjärjestelmään. Puhelunne nauhoitetaan tutkimustarkoituksiin. Saatat kysyä tietoja ruokapaikasta, kuten ravintolasta, pubista tai kahvilasta. Miten voin auttaa?" Käyttäjä: "Hei, etsin kalaravintolaa enkä välitä hintaluokasta." Järjestelmä: "Millaista paikkaa etsit?" Käyttäjä: "En tiedä. Esimerkiksi kahvilaa tai pubia. "Käyttäjä: "uh mereneläväravintola "Järjestelmä: "Loch Fyne, joka tarjoilee mereneläviä, on loistava ravintola. "Käyttäjä: "Saanko paikan osoitteen ja postinumeron "Järjestelmä: "Loch Fyne, joka tarjoilee mereneläviä, on loistava ravintola".'Käyttäjä: 'osoite ja postinumero'Järjestelmä: 'Loch Fyne, jonka postinumero on CB2 1QY, sijaitsee osoitteessa 37 Trumpington Street.'Käyttäjä: 'uh kiitos näkemiin'Järjestelmä: 'Loch Fyne on erinomainen ravintola.'Käyttäjä: 'uh kiitos näkemiin'.</w:t>
      </w:r>
    </w:p>
    <w:p>
      <w:r>
        <w:rPr>
          <w:b/>
        </w:rPr>
        <w:t xml:space="preserve">Tulos</w:t>
      </w:r>
    </w:p>
    <w:p>
      <w:r>
        <w:t xml:space="preserve">Etsit meriruokaravintolaa. Et välitä hintaluokasta. Haluat tietää paikan osoitteen ja postinumeron.</w:t>
      </w:r>
    </w:p>
    <w:p>
      <w:r>
        <w:rPr>
          <w:b/>
        </w:rPr>
        <w:t xml:space="preserve">Esimerkki 3.303</w:t>
      </w:r>
    </w:p>
    <w:p>
      <w:r>
        <w:t xml:space="preserve">Järjestelmä: "Kiitos, että soitit Cambridgen tiedotusjärjestelmään. Puhelunne nauhoitetaan tutkimustarkoituksiin. Saatat kysyä tietoja ruokapaikasta, kuten ravintolasta, pubista tai kahvilasta. Miten voin auttaa?" Käyttäjä: "Etsin sellaisen pubin osoitetta, jossa on tv ja jossa pitäisi olla lapsia." Järjestelmä: "Millaista hintaluokkaa etsit? Esimerkiksi halpaa, ilmaista tai kohtalaista. "Käyttäjä: "halpaa "Järjestelmä: "The Baron of Beef, jossa lapset ovat sallittuja, kuuluu halpaan hintaluokkaan. Siellä on televisio ja se on hyvä pubi. "Käyttäjä: "mikä on osoite "Järjestelmä: "The Baron of Beef sijaitsee Bridge Streetillä. "Käyttäjä: "kiitos näkemiin</w:t>
      </w:r>
    </w:p>
    <w:p>
      <w:r>
        <w:rPr>
          <w:b/>
        </w:rPr>
        <w:t xml:space="preserve">Tulos</w:t>
      </w:r>
    </w:p>
    <w:p>
      <w:r>
        <w:t xml:space="preserve">Haluat löytää pubin, ja siinä pitäisi sallia lapset ja siellä pitäisi olla televisio. Haluat tietää osoitteen.</w:t>
      </w:r>
    </w:p>
    <w:p>
      <w:r>
        <w:rPr>
          <w:b/>
        </w:rPr>
        <w:t xml:space="preserve">Esimerkki 3.304</w:t>
      </w:r>
    </w:p>
    <w:p>
      <w:r>
        <w:t xml:space="preserve">Järjestelmä: "Kiitos, että soitit Cambridgen tiedotusjärjestelmään. Puhelunne nauhoitetaan tutkimustarkoituksiin. Saatat kysyä tietoja ruokapaikasta, kuten ravintolasta, pubista tai kahvilasta. Miten voin auttaa?" Käyttäjä: "turkkilainen ravintola" Järjestelmä: "Minkälaista hintaluokkaa etsit? Esimerkiksi halpa tai ilmainen.'Käyttäjä: 'ei ole väliä hintaluokalla'Järjestelmä: 'Millaista hintaluokkaa etsit? Esimerkiksi halpa, tai kallis.'Käyttäjä: 'hintaluokka ei hintaluokkaa'Järjestelmä: 'Haluaisitko turkkilaista vai X-ruokaa?'Käyttäjä: 'noise sil'Järjestelmä: 'Haluaisitko turkkilaista vai X-ruokaa?'Käyttäjä: 'nosie sil'Järjestelmä: 'Haluaisitko turkkilaista vai X-ruokaa?'Käyttäjä: 'turkkilaista ruokaa'Järjestelmä: 'Minkälaista hintaluokkaa etsit? Esimerkiksi kallis, ilmainen tai kohtuullinen.'Käyttäjä: 'turkkilainen ruoka'Järjestelmä: 'Millaista hintaluokkaa etsit? Esimerkiksi halpa, ilmainen tai kohtuullinen.'User: 'doesnt matter the price range'System: 'Millaista hintaluokkaa etsit? Esimerkiksi halpaa, ilmaista tai kohtalaista.'Käyttäjä: 'mikä tahansa hintaluokka mikä tahansa hintaluokka'System: 'Halpaan hintaluokkaan ei kuulu turkkilaista ruokaa tarjoava ravintola.'Käyttäjä: 'mikä tahansa hintaluokka'System: 'Halpaan hintaluokkaan ei kuulu turkkilaista ruokaa tarjoava ravintola.'Käyttäjä: 'mikä tahansa hintaluokka'System: 'Haluaisitko halpaa hintaluokkaa vai etkö välitä?'Käyttäjä: 'ei kiinnosta'System: 'Haluaisitko halpaan hintaluokkaan kuuluvaa turkkilaista ruokaa vai etkö välitä?'Käyttäjä: 'turkkilainen ruoka'System: 'Haluaisitko halvan hintaluokan, vai etkö välitä?'Käyttäjä: 'dont care breathing'System: 'Haluaisitko halvan hintaluokan, vai etkö välitä?'Käyttäjä: 'breathing sil'System: 'Haluaisitko halvan hintaluokan, vai etkö välitä?'Käyttäjä: 'dont care klikkaamalla'System: 'Etsitkö jostain tietystä tapahtumapaikan läheltä? Esimerkiksi Churchill College, People's Portraits Exhibition tai Trinity College.'Käyttäjä: 'noise sil'Järjestelmä: 'Etsitkö paikkaa lähellä tiettyä tapahtumapaikkaa? Esimerkiksi Kasvitieteellinen puutarha, Great Saint Mary's Church tai The Fitzwilliam Museum. "Käyttäjä: "ei "Järjestelmä: "The Agora on loistava ravintola, jossa tarjoillaan turkkilaista ruokaa. "Käyttäjä: "ei "Järjestelmä: "The Agora on loistava paikka. Pääruokien hinnat vaihtelevat 9 ja 11 punnan ja 50 punnan välillä, ja cappuccinon hinta on 2,25 puntaa. "Käyttäjä: "ei "System: "The Agora on erinomainen ravintola ja siellä tarjoillaan turkkilaista ruokaa. "Käyttäjä: "can i have the address "System: "The Agora, joka tarjoilee turkkilaista ruokaa, on erinomainen ravintola.".'Käyttäjä: 'melua tarvitsen osoitteen ja postinumeron'Järjestelmä: 'Agora, joka sijaitsee alueella, jonka postinumero on CB2 1SJ, on osoitteessa 4 King's Parade.'Käyttäjä: 'tarvitsen osoitteen'Järjestelmä: 'Agora sijaitsee osoitteessa 4 King's Parade.'Käyttäjä: 'kiitos näkemiin'Järjestelmä: 'Voinko auttaa teitä vielä jossakin muussa asiassa?'Käyttäjä: 'kiitos näkemiin'</w:t>
      </w:r>
    </w:p>
    <w:p>
      <w:r>
        <w:rPr>
          <w:b/>
        </w:rPr>
        <w:t xml:space="preserve">Tulos</w:t>
      </w:r>
    </w:p>
    <w:p>
      <w:r>
        <w:t xml:space="preserve">Etsit turkkilaista ravintolaa. Et välitä hintaluokasta. Varmista, että saat paikan osoitteen ja postinumeron.</w:t>
      </w:r>
    </w:p>
    <w:p>
      <w:r>
        <w:rPr>
          <w:b/>
        </w:rPr>
        <w:t xml:space="preserve">Esimerkki 3.305</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kallista tai ilmaista. "Käyttäjä: "taustamelu "Järjestelmä: "Minkälaista hintaluokkaa etsitte? Esimerkiksi halpa tai ilmainen.'Käyttäjä: 'i dont care'Järjestelmä: 'Millaista tapahtumapaikkaa etsit? Esimerkiksi kahvila tai ravintola.'Käyttäjä: 'fuusioravintola'Järjestelmä: 'Millainen kaupunginosa sinulla on mielessäsi? Esimerkiksi jotain Addenbrooke's, King's Hedges tai New Chestertonin alueella. "Käyttäjä: "i dont care "System: "Dojo Noodle Bar, joka tarjoilee fuusioruokaa, on loistava ravintola. "Käyttäjä: "mikä on hinta "System: "The Dojo Noodle Bar on erinomainen paikka. Pääruokien hinta vaihtelee 5 punnasta 70 puntaan. "Käyttäjä: "mikä on osoite ja puhelinnumero "Järjestelmä: "The Dojo Noodle Bar sijaitsee Miller's Yardissa ja sen puhelinnumero on 01223363471. "Käyttäjä: "kiitos näkemiin</w:t>
      </w:r>
    </w:p>
    <w:p>
      <w:r>
        <w:rPr>
          <w:b/>
        </w:rPr>
        <w:t xml:space="preserve">Tulos</w:t>
      </w:r>
    </w:p>
    <w:p>
      <w:r>
        <w:t xml:space="preserve">Etsit fuusioravintolaa. Et välitä hintaluokasta. Haluat tietää osoitteen, puhelinnumeron ja hinnan.</w:t>
      </w:r>
    </w:p>
    <w:p>
      <w:r>
        <w:rPr>
          <w:b/>
        </w:rPr>
        <w:t xml:space="preserve">Esimerkki 3.306</w:t>
      </w:r>
    </w:p>
    <w:p>
      <w:r>
        <w:t xml:space="preserve">Järjestelmä: "Kiitos, että soitit Cambridgen tiedotusjärjestelmään. Puhelunne nauhoitetaan tutkimustarkoituksiin. Saatat kysyä tietoja ruokapaikasta, kuten ravintolasta, pubista tai kahvilasta. Miten voin auttaa?" Käyttäjä: "Etsin nykyaikaista ravintolaa Castle Hillin alueelta." Järjestelmä: "Millaista hintaluokkaa etsit? Esimerkiksi kallista tai ilmaista.'Käyttäjä: 'mitä tahansa'Järjestelmä: 'Millaista hintaluokkaa etsit? Esimerkiksi kallis tai kohtuullinen.'Käyttäjä: 'kohtuullinen'Järjestelmä: 'Etsitkö jostain tietystä paikasta lähellä tiettyä tapahtumapaikkaa? Esimerkiksi Lynne Strover Gallery, Michaelhouse Centre tai Trinity College. "Käyttäjä: "kohtalainen "Järjestelmä: "Millainen kaupunginosa sinulla on mielessäsi?". Esimerkiksi jotain jokirannasta, Romseyn tai Trumpingtonin alueelta. "Käyttäjä: "castle hill area "Järjestelmä: "Mitä kaupunginosaa ajattelit? Esimerkiksi jotain Castle Hillin, Chestertonin tai Girtonin alueelta.'Käyttäjä: 'castle hill area'Järjestelmä: 'Etsitkö paikkaa, joka on lähellä tiettyä tapahtumapaikkaa? Esimerkiksi Kansanmuseo, Castle Galleries tai Holy Trinity Church. "Käyttäjä: "ei "Järjestelmä: "Cotto on hyvä ravintola, jossa tarjoillaan nykyaikaista ruokaa ja joka on kohtuullisessa hintaluokassa. "Käyttäjä: "mikä on osoite "Järjestelmä: "Cotto sijaitsee osoitteessa 183 East Road".'Käyttäjä: 'mikä on puhelinnumero'Järjestelmä: 'Cotton puhelinnumero on 01223302010.'Käyttäjä: 'mikä on postinumero'Järjestelmä: 'Cotto sijaitsee alueella, jonka postinumero on CB1 1BG.'Käyttäjä: 'kiitos näkemiin'</w:t>
      </w:r>
    </w:p>
    <w:p>
      <w:r>
        <w:rPr>
          <w:b/>
        </w:rPr>
        <w:t xml:space="preserve">Tulos</w:t>
      </w:r>
    </w:p>
    <w:p>
      <w:r>
        <w:t xml:space="preserve">Etsit nykyaikaista ravintolaa, ja sen pitäisi sijaita Castle Hillin alueella. Haluat tietää paikan osoitteen, puhelinnumeron ja postinumeron.</w:t>
      </w:r>
    </w:p>
    <w:p>
      <w:r>
        <w:rPr>
          <w:b/>
        </w:rPr>
        <w:t xml:space="preserve">Esimerkki 3.307</w:t>
      </w:r>
    </w:p>
    <w:p>
      <w:r>
        <w:t xml:space="preserve">Järjestelmä: "Kiitos, että soitit Cambridgen tiedotusjärjestelmään. Puhelunne nauhoitetaan tutkimustarkoituksiin. Saatat kysyä tietoja ruokapaikasta, kuten ravintolasta, pubista tai kahvilasta. Miten voin auttaa?" Käyttäjä: "ilmaiseksi" Järjestelmä: "Millaista paikkaa etsit?" Käyttäjä: "Millaista paikkaa etsit? Esimerkiksi kahvilaa tai ravintolaa.'User: 'restaurant'System: 'Millaista paikkaa etsit? Esimerkiksi kahvila tai ravintola.'Käyttäjä: 'ravintolat'Järjestelmä: 'Millaista hintaluokkaa etsit? Esimerkiksi kallis tai kohtuullinen.'User: 'free'System: 'Millaista hintaluokkaa etsit? Esimerkiksi kallis, ilmainen tai kohtuullinen.'User: 'good bye'System: 'Millaista hintaluokkaa etsit? Esimerkiksi halpa, ilmainen tai kohtalainen.'Käyttäjä: 'ilmainen'Järjestelmä: 'Millaista hintaluokkaa etsit? Esimerkiksi halpa tai kallis.'Käyttäjä: 'ilmainen'Järjestelmä: 'Millainen kaupunginosa sinulla on mielessäsi? Esimerkiksi jotain Fen Dittonin, King's Hedgesin tai jokirannan alueelta.'Käyttäjä: 'i dont care'Järjestelmä: 'Minkälaista ruokaa haluaisit? Esimerkiksi välimerellinen, lähi-itämainen tai perinteinen.'Käyttäjä: 'en välitä'Järjestelmä: 'Etsitkö pubia vai ravintolaa?'Käyttäjä: 'en välitä'Järjestelmä: 'Etsitkö pubia vai ravintolaa?'Käyttäjä: 'sil'Järjestelmä: 'Etsitkö pubia vai ravintolaa?'Käyttäjä: 'ravintola'Järjestelmä: 'Etsitkö jonnekin lähelle tiettyä paikkaa? Esimerkiksi Corpus Christi, Gonville and Caius College tai Jesus College.'Käyttäjä: 'restaurant'Järjestelmä: 'Etsitkö paikkaa, joka on lähellä tiettyä paikkaa? Esimerkiksi Broughton House Gallery tai Churchill College.'Käyttäjä: 'dont care'System: 'Michaelhouse Centre on erinomainen ravintola, eikä se peri pääsymaksua.'Käyttäjä: 'osoite'System: 'Michaelhouse Centre sijaitsee osoitteessa Michaelhouse, Trinity Street.'Käyttäjä: 'puhelinnumero'System: 'Michaelhouse Centre'n puhelinnumero on 01223309147.'Käyttäjä: 'good bye'System: 'Michaelhouse Centre on loistava ravintola.'Käyttäjä: 'good bye'.</w:t>
      </w:r>
    </w:p>
    <w:p>
      <w:r>
        <w:rPr>
          <w:b/>
        </w:rPr>
        <w:t xml:space="preserve">Tulos</w:t>
      </w:r>
    </w:p>
    <w:p>
      <w:r>
        <w:t xml:space="preserve">Etsit ilmaista ravintolaa. Et välitä alueesta. Haluat tietää osoitteen ja puhelinnumeron.</w:t>
      </w:r>
    </w:p>
    <w:p>
      <w:r>
        <w:rPr>
          <w:b/>
        </w:rPr>
        <w:t xml:space="preserve">Esimerkki 3.308</w:t>
      </w:r>
    </w:p>
    <w:p>
      <w:r>
        <w:t xml:space="preserve">Järjestelmä: "Kiitos, että soitit Cambridgen tiedotusjärjestelmään. Puhelunne nauhoitetaan tutkimustarkoituksiin. Saatat kysyä tietoja ruokapaikasta, kuten ravintolasta, pubista tai kahvilasta. Miten voin auttaa?" Käyttäjä: "Etsin meksikolaista tai texmex-ravintolaa." Järjestelmä: "Millaista hintaluokkaa etsit? Esimerkiksi kallista, ilmaista tai kohtuullista.'Käyttäjä: 'ah kallista'Järjestelmä: 'Etsitkö jostain tietyn paikan läheltä? Esimerkiksi Book and Print Gallery, Museum Of Technology tai Clare Hall.'Käyttäjä: 'ah ei, tarvitsen vain osoitteen, puhelinnumeron ja postinumeron'Järjestelmä: 'Etsitkö paikkaa, joka on lähellä tiettyä tapahtumapaikkaa? Esimerkiksi King's College, People's Portraits Exhibition tai Lammas Land Park.'Käyttäjä: 'ei'Järjestelmä: 'Nanna Mexico, joka tarjoilee meksikolaista ja tex mex -ruokaa, on erinomainen ravintola. Se on kalliissa hintaluokassa. "Käyttäjä: "ah mikä on osoite puhelinnumero ja postinumero "Järjestelmä: "Nanna Mexico sijaitsee osoitteessa 33 Regent Street, sen puhelinnumero on 01223902150 ja se on alueella, jonka postinumero on CB2 1AB. "Käyttäjä: "kiitos näkemiin".</w:t>
      </w:r>
    </w:p>
    <w:p>
      <w:r>
        <w:rPr>
          <w:b/>
        </w:rPr>
        <w:t xml:space="preserve">Tulos</w:t>
      </w:r>
    </w:p>
    <w:p>
      <w:r>
        <w:t xml:space="preserve">Haluat löytää meksikolaisen/Tex-Mex-ravintolan, ja sen pitäisi olla hinnaltaan kallis. Haluat tietää osoitteen, puhelinnumeron ja postinumeron.</w:t>
      </w:r>
    </w:p>
    <w:p>
      <w:r>
        <w:rPr>
          <w:b/>
        </w:rPr>
        <w:t xml:space="preserve">Esimerkki 3.309</w:t>
      </w:r>
    </w:p>
    <w:p>
      <w:r>
        <w:t xml:space="preserve">Järjestelmä: "Kiitos, että soitit Cambridgen tiedotusjärjestelmään. Puhelunne nauhoitetaan tutkimustarkoituksiin. Saatat kysyä tietoja ruokapaikasta, kuten ravintolasta, pubista tai kahvilasta. Miten voin auttaa teitä?" Käyttäjä: "Etsin pubia, jossa voi olla lapsia ja jossa on televisio." Järjestelmä: "Minkälaista hintaluokkaa etsitte? Esimerkiksi kohtalainen.'Käyttäjä: 'mitä tahansa hintaluokkaa haluan tietää osoitteen puhelimen ja onko siinä televisio'Järjestelmä: 'Etsitkö paikkaa, jossa on televisio?'Käyttäjä: 'internet'Järjestelmä: 'The Bakers, joka sallii lapset, on loistava pubi, jossa on internetyhteys.'Käyttäjä: 'saanko osoitteen ja puhelinnumeron'Järjestelmä: 'The Bakers sijaitsee osoitteessa 176 East Road ja sen puhelinnumero on 01223304121. Pääruokien hinnat vaihtelevat 6 punnasta 8 puntaan 49 puntaan ja halvimman oluen hinta on 2 puntaa 25 puntaa." Käyttäjä: "kiitos näkemiin</w:t>
      </w:r>
    </w:p>
    <w:p>
      <w:r>
        <w:rPr>
          <w:b/>
        </w:rPr>
        <w:t xml:space="preserve">Tulos</w:t>
      </w:r>
    </w:p>
    <w:p>
      <w:r>
        <w:t xml:space="preserve">Haluat löytää pubin, ja siinä pitäisi sallia lapset ja olla televisio. Haluat tietää osoitteen, puhelinnumeron ja sen, onko pubissa internet.</w:t>
      </w:r>
    </w:p>
    <w:p>
      <w:r>
        <w:rPr>
          <w:b/>
        </w:rPr>
        <w:t xml:space="preserve">Esimerkki 3.310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"kiinalainen ravintola kaupungin keskustan alueella "Järjestelmä: "Minkälaista hintaluokkaa etsit? Esimerkiksi halpa, kallis tai ilmainen.'Käyttäjä: 'dont care'System: 'Jinling Noodle Bar, joka sijaitsee kaupungin keskusta-alueella, on erinomainen ravintola. Se tarjoilee kiinalaista ruokaa. "Käyttäjä: 'osoite'Järjestelmä: "Jinling Noodle Bar sijaitsee osoitteessa 11 Peas Hill. "Käyttäjä: 'puhelinnumero'Järjestelmä: "Jinling Noodle Barin puhelinnumero on 01223566188. "Käyttäjä: 'hinta'</w:t>
      </w:r>
    </w:p>
    <w:p>
      <w:r>
        <w:rPr>
          <w:b/>
        </w:rPr>
        <w:t xml:space="preserve">Tulos</w:t>
      </w:r>
    </w:p>
    <w:p>
      <w:r>
        <w:t xml:space="preserve">Haluat löytää kiinalaisen ravintolan, ja sen pitäisi sijaita kaupungin keskusta-alueella. Varmista, että saat osoitteen, puhelinnumeron ja hinnan.</w:t>
      </w:r>
    </w:p>
    <w:p>
      <w:r>
        <w:rPr>
          <w:b/>
        </w:rPr>
        <w:t xml:space="preserve">Esimerkki 3.311</w:t>
      </w:r>
    </w:p>
    <w:p>
      <w:r>
        <w:t xml:space="preserve">Järjestelmä: "Kiitos, että soitit Cambridgen tiedotusjärjestelmään. Puhelunne nauhoitetaan tutkimustarkoituksiin. Saatat kysyä tietoja ruokapaikasta, kuten ravintolasta, pubista tai kahvilasta. Miten voin auttaa?" Käyttäjä: "ah etsin kahvilaruokaravintolaa" Järjestelmä: "Millaista hintaluokkaa etsit? Esimerkiksi halpa, kallis tai ilmainen.'Käyttäjä: 'ei väliä'Järjestelmä: 'Millaista hintaluokkaa etsit? Esimerkiksi halpa, kallis tai ilmainen.'Käyttäjä: 'ah ei ole tärkeää'Järjestelmä: 'Millaista hintaluokkaa etsit? Esimerkiksi halpa, kallis tai kohtuullinen.'Käyttäjä: 'en välitä hintaluokasta'Järjestelmä: 'Millaista hintaluokkaa etsit? Esimerkiksi halpa, ilmainen tai kohtuullinen.'Käyttäjä: 'ei ole väliä, en välitä'Järjestelmä: 'Etsitkö jostain tietystä paikasta, joka on lähellä tiettyä tapahtumapaikkaa? Esimerkiksi Castle Galleries, Cherry Hinton Water Play tai Museum of Archaelogy and Anthropology. "Käyttäjä: "uh i dont care "System: "Mitä kaupunginosaa sinulla on mielessäsi?". Esimerkiksi Castle Hill tai riverside. "Käyttäjä: "Ei sillä ole väliä "Järjestelmä: "Carringtons on loistava kahvila ja erinomainen ravintola. Se tarjoilee kahvilaruokaa. Se tarjoilee englantilaista ruokaa." Käyttäjä: "Mikä on osoite ja alue?" Järjestelmä: "Carringtons sijaitsee osoitteessa 23 Market Street. Se on kohtuullisessa hintaluokassa. "Käyttäjä: "Millä alueella se sijaitsee "Järjestelmä: "Carringtons on kaupungin keskiosassa. "Käyttäjä: "Kiitos näkemiin</w:t>
      </w:r>
    </w:p>
    <w:p>
      <w:r>
        <w:rPr>
          <w:b/>
        </w:rPr>
        <w:t xml:space="preserve">Tulos</w:t>
      </w:r>
    </w:p>
    <w:p>
      <w:r>
        <w:t xml:space="preserve">Haluat löytää kahvilaravintolan. Et välitä hintaluokasta. Haluat tietää osoitteen ja alueen.</w:t>
      </w:r>
    </w:p>
    <w:p>
      <w:r>
        <w:rPr>
          <w:b/>
        </w:rPr>
        <w:t xml:space="preserve">Esimerkki 3.312</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halpa vai kallis. "Käyttäjä: "ilmainen ravintola "Järjestelmä: "Etsitkö paikkaa, joka on lähellä tiettyä tapahtumapaikkaa?". Esimerkiksi Broughton House Gallery, Artworks tai People's Portraits Exhibition.'Käyttäjä: 'i dont care'Järjestelmä: 'Minkälaista ruokaa haluaisit? Esimerkiksi englantilaista, ranskalaista tai perinteistä. "Käyttäjä: "i dont care "Järjestelmä: "Michaelhouse Centre, joka ei peri sisäänpääsymaksua, on loistava ravintola. "Käyttäjä: "puhelinnumero ja osoite, kiitos "Järjestelmä: "Anna minun vahvistaa. Et välitä ruoasta. Etsit tapahtumapaikkaa." Käyttäjä: "taustamelu" Järjestelmä: "Vahvistan. Et välitä ruoasta ja etsit tapahtumapaikkaa. "Käyttäjä: "taustamelu "Järjestelmä: "Etsitkö pubia vai ravintolaa? "Käyttäjä: "taustamelu "Järjestelmä: "Etsitkö pubia vai ravintolaa? "Käyttäjä: "ilmainen ravintola "Järjestelmä: "Anna minun vahvistaa. Et välitä ruoasta ja etsit tapahtumapaikkaa. "Käyttäjä: "im looking for a free restaurant "Järjestelmä: "Let me confirm. Et välitä ruoasta ja etsit tapahtumapaikkaa.'User: 'i dont care'System: 'Let me confirm. Et välitä ruoasta ja etsit tapahtumapaikkaa. "Käyttäjä: "taustamelu "Järjestelmä: "Anna minun vahvistaa. Et välitä ruoasta ja etsit tapahtumapaikkaa. "Käyttäjä: "taustamelu "Järjestelmä: "Anna minun vahvistaa. Et välitä ruoasta ja etsit tapahtumapaikkaa. "Käyttäjä: "puhelinnumero ja osoite, kiitos "Järjestelmä: "Anna minun vahvistaa. Et välitä ruoasta ja etsit tapahtumapaikkaa. "Käyttäjä: "kyllä "Järjestelmä: "The Michaelhouse Centre sijaitsee Michaelhouse, Trinity Streetillä ja sen puhelinnumero on 01223309147. "Käyttäjä: "onko se ilmainen ravintola "Järjestelmä: "The Michaelhouse Centre, joka ei peri pääsymaksua, on loistava ravintola. "Käyttäjä: "kiitos näkemiin</w:t>
      </w:r>
    </w:p>
    <w:p>
      <w:r>
        <w:rPr>
          <w:b/>
        </w:rPr>
        <w:t xml:space="preserve">Tulos</w:t>
      </w:r>
    </w:p>
    <w:p>
      <w:r>
        <w:t xml:space="preserve">Etsit ilmaista ravintolaa. Et välitä alueesta. Varmista, että saat puhelinnumeron ja osoitteen.</w:t>
      </w:r>
    </w:p>
    <w:p>
      <w:r>
        <w:rPr>
          <w:b/>
        </w:rPr>
        <w:t xml:space="preserve">Esimerkki 3.313</w:t>
      </w:r>
    </w:p>
    <w:p>
      <w:r>
        <w:t xml:space="preserve">Järjestelmä: "Kiitos, että soitit Cambridgen tiedotusjärjestelmään. Puhelunne nauhoitetaan tutkimustarkoituksiin. Saatat kysyä tietoja ruokapaikasta, kuten ravintolasta, pubista tai kahvilasta. Miten voin auttaa?" Käyttäjä: "Perinteinen ravintola" Järjestelmä: "Millaista hintaluokkaa etsit? Esimerkiksi ilmainen tai kohtalainen.'Käyttäjä: 'kallis'Järjestelmä: 'Etsitkö paikkaa tietyn paikan läheltä? Esimerkiksi Broughton House Gallery, Castle Galleries tai Scott Polar Museum.'Käyttäjä: 'ei'Järjestelmä: 'Riverside Restaurant on hyvä ravintola. Tämä perinteistä ruokaa tarjoava paikka on kalliissa hintaluokassa. "Käyttäjä: "mikä on osoite "Järjestelmä: "The Granta Bar sijaitsee osoitteessa University Centre, Granta Place. "Käyttäjä: "ja postinumero "Järjestelmä: "The Granta Bar sijaitsee alueella, jonka postinumero on CB2 1RU. En kuule sinua. The Granta Bar sijaitsee alueella, jonka postinumero on CB2 1RU. "Käyttäjä: "kuin "Järjestelmä: "The Granta Bar on erinomainen ravintola. "Käyttäjä: "kiitos, näkemiin</w:t>
      </w:r>
    </w:p>
    <w:p>
      <w:r>
        <w:rPr>
          <w:b/>
        </w:rPr>
        <w:t xml:space="preserve">Tulos</w:t>
      </w:r>
    </w:p>
    <w:p>
      <w:r>
        <w:t xml:space="preserve">Etsit perinteistä ravintolaa, ja sen pitäisi olla hinnaltaan kallis. Varmista, että saat paikan osoitteen ja postinumeron.</w:t>
      </w:r>
    </w:p>
    <w:p>
      <w:r>
        <w:rPr>
          <w:b/>
        </w:rPr>
        <w:t xml:space="preserve">Esimerkki 3.314</w:t>
      </w:r>
    </w:p>
    <w:p>
      <w:r>
        <w:t xml:space="preserve">Järjestelmä: "Kiitos, että soitit Cambridgen tiedotusjärjestelmään. Puhelunne nauhoitetaan tutkimustarkoituksiin. Saatat kysyä tietoja ruokapaikasta, kuten ravintolasta, pubista tai kahvilasta. Miten voin auttaa?" Käyttäjä: "Tarvitsen mannermaista ravintolaa Riverside-alueella" Järjestelmä: "Galleria, joka sijaitsee kaupungin Riverside-osassa, on loistava ravintola." Järjestelmä: "Galleria on hyvä ravintola. Se tarjoilee mannermaista ruokaa. "Käyttäjä: "Saanko osoitteen ja puhelinnumeron "Järjestelmä: "Galleria sijaitsee osoitteessa 33 Bridge Street, ja sen puhelinnumero on 01223362054. "Käyttäjä: "Mikä on postinumero "Järjestelmä: "Galleria sijaitsee alueella, jonka postinumero on CB2 1UW. "Käyttäjä: "kiitos, näkemiin.</w:t>
      </w:r>
    </w:p>
    <w:p>
      <w:r>
        <w:rPr>
          <w:b/>
        </w:rPr>
        <w:t xml:space="preserve">Tulos</w:t>
      </w:r>
    </w:p>
    <w:p>
      <w:r>
        <w:t xml:space="preserve">Etsit mannermaista ravintolaa, ja sen pitäisi olla jokiranta-alueella. Varmista, että saat paikan osoitteen, puhelinnumeron ja postinumeron.</w:t>
      </w:r>
    </w:p>
    <w:p>
      <w:r>
        <w:rPr>
          <w:b/>
        </w:rPr>
        <w:t xml:space="preserve">Esimerkki 3.315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pubia.'Käyttäjä: 'nosie sil'Järjestelmä: 'Millaista hintaluokkaa etsit? Esimerkiksi ilmainen.'Käyttäjä: 'pub'System: 'Etsitkö paikkaa, jossa on televisio?'Käyttäjä: 'pub'System: 'Millaista hintaluokkaa etsit? Esimerkiksi halpa tai kohtuullinen.'Käyttäjä: 'mikä tahansa'Järjestelmä: 'Etsitkö paikkaa, jossa on televisio?'Käyttäjä: 'kyllä'Järjestelmä: 'Millaista hintaluokkaa etsit? Esimerkiksi kohtalainen.'Käyttäjä: 'um mikä tahansa'Järjestelmä: 'Millaista hintaluokkaa etsit? Esimerkiksi ilmainen tai kohtuullinen.'Käyttäjä: 'ei väliä'System: 'Etsittekö paikkaa, jossa on internetyhteys?'Käyttäjä: 'ei väliä'System: 'Etsittekö paikkaa, jossa on internetyhteys?'Käyttäjä: 'ei'System: 'Alma on loistava pubi.'Käyttäjä: 'ei'System: 'Alma on loistava pubi.'Käyttäjä: 'sallivatko he'System: 'Alma on loistava pubi.'Käyttäjä: 'mikä on hintaluokka'System: 'Alma on kohtuullisessa hintaluokassa. Pääruokien hinnat vaihtelevat 3,75 punnasta 8,95 puntaan, ja halvimman oluen hinta on 3 puntaa." Käyttäjä: "mikä on hintaluokka? "Järjestelmä: "Anna minun vahvistaa. Et välitä nettiyhteydestä ja etsit tapahtumapaikkaa. "Käyttäjä: "sallitaanko siellä lapsia "Järjestelmä: "Haluaisitko muun tai oikean nettiyhteyden? "Käyttäjä: "lapsia "Järjestelmä: "Haluaisitko muun tai oikean nettiyhteyden? "Käyttäjä: "en tarvitse "Järjestelmä: "Haluaisitko muun tai oikean nettiyhteyden?" Käyttäjä: "Ei tarvitse "Järjestelmä: "Haluaisitko muun tai oikean nettiyhteyden?'Käyttäjä: 'i children'System: 'Would you like an other or true internet connection?'User: 'no'System: 'Would you like an other or true internet connection?'User: 'no'System: 'Would you like an other or true internet connection?'User: 'no'System: 'Would you like an other or true internet connection?'User: 'no'System: 'Would you like an other or true internet connection?'User: 'no'System: 'Would you like an other or true internet connection?'Käyttäjä: 'ei'Järjestelmä: 'Haluaisitko toisen tai todellisen Internet-yhteyden?'Käyttäjä: 'ei'Järjestelmä: 'Haluaisitko toisen tai todellisen Internet-yhteyden?'Käyttäjä: 'kyllä'Järjestelmä: 'Haluaisitko toisen tai todellisen Internet-yhteyden?'Käyttäjä: 'kyllä'Järjestelmä: 'Haluaisitko toisen tai todellisen Internet-yhteyden?'Käyttäjä: 'kyllä'Järjestelmä: 'Haluaisitko toisen tai todellisen Internet-yhteyden?'Käyttäjä: 'kyllä'Järjestelmä: 'Haluaisitko toisen tai todellisen Internet-yhteyden?'Käyttäjä: 'true internet'Järjestelmä: 'Haluaisitko toisen television, vai etkö välitä?'Käyttäjä: 'toisen'Järjestelmä: 'Haluaisitko toisen television, vai etkö välitä?'Käyttäjä: 'en välitä'Järjestelmä: 'The Alman puhelinnumero on 01223316722, ja se on kohtalaisessa hintaluokassa.'Käyttäjä: 'en välitä'.</w:t>
      </w:r>
    </w:p>
    <w:p>
      <w:r>
        <w:rPr>
          <w:b/>
        </w:rPr>
        <w:t xml:space="preserve">Tulos</w:t>
      </w:r>
    </w:p>
    <w:p>
      <w:r>
        <w:t xml:space="preserve">Etsit pubia, ja siinä pitäisi olla lasten pääsy ja televisio. Haluat tietää paikan puhelinnumeron ja hintaluokan.</w:t>
      </w:r>
    </w:p>
    <w:p>
      <w:r>
        <w:rPr>
          <w:b/>
        </w:rPr>
        <w:t xml:space="preserve">Esimerkki 3.316</w:t>
      </w:r>
    </w:p>
    <w:p>
      <w:r>
        <w:t xml:space="preserve">Järjestelmä: "Kiitos, että soitit Cambridgen tiedotusjärjestelmään. Puhelunne nauhoitetaan tutkimustarkoituksiin. Saatat kysyä tietoja ruokapaikasta, kuten ravintolasta, pubista tai kahvilasta. Miten voin auttaa?" Käyttäjä: "Kyllä, etsin kohtuuhintaista ravintolaa, ja sen pitäisi olla New Chestertonin alueella" Järjestelmä: "Hakka on erinomainen ravintola, se on New Chestertonin kaupunginosassa, ja se on kohtuuhintainen." Käyttäjä: "Mikä on paikan puhelinnumero ja hinta?" Järjestelmä: "Hakan puhelinnumero on 01223568988. Pääruokien hinta vaihtelee 5 punnasta 13 puntaan. "Käyttäjä: 'kiitos näkemiin'</w:t>
      </w:r>
    </w:p>
    <w:p>
      <w:r>
        <w:rPr>
          <w:b/>
        </w:rPr>
        <w:t xml:space="preserve">Tulos</w:t>
      </w:r>
    </w:p>
    <w:p>
      <w:r>
        <w:t xml:space="preserve">Haluat löytää kohtuuhintaisen ravintolan, ja sen pitäisi sijaita New Chestertonin alueella. Haluat tietää paikan puhelinnumeron ja hinnan.</w:t>
      </w:r>
    </w:p>
    <w:p>
      <w:r>
        <w:rPr>
          <w:b/>
        </w:rPr>
        <w:t xml:space="preserve">Esimerkki 3.317</w:t>
      </w:r>
    </w:p>
    <w:p>
      <w:r>
        <w:t xml:space="preserve">Järjestelmä: "Kiitos, että soitit Cambridgen tiedotusjärjestelmään. Puhelunne nauhoitetaan tutkimustarkoituksiin. Saatat kysyä tietoja ruokapaikasta, kuten ravintolasta, pubista tai kahvilasta. Miten voin auttaa?" Käyttäjä: "Etsin pohjoiseurooppalaista ravintolaa, joka on halpaa hintaluokkaa" Järjestelmä: "Polonia on hyvä ravintola, siellä tarjoillaan pohjoiseurooppalaista ruokaa ja se on halpaa hintaluokkaa." Käyttäjä: "Haluan tietää osoitteen ja alueen" Järjestelmä: "Polonia sijaitsee osoitteessa 231 Chesterton Road. Pääruokien hinnat vaihtelevat 1 punnasta 50 puntaan 50 ja 7 puntaan 50 välillä.'Käyttäjä: 'kiitos näkemiin'</w:t>
      </w:r>
    </w:p>
    <w:p>
      <w:r>
        <w:rPr>
          <w:b/>
        </w:rPr>
        <w:t xml:space="preserve">Tulos</w:t>
      </w:r>
    </w:p>
    <w:p>
      <w:r>
        <w:t xml:space="preserve">Etsit pohjoiseurooppalaista ravintolaa, ja sen pitäisi olla edullinen. Haluat tietää osoitteen ja alueen.</w:t>
      </w:r>
    </w:p>
    <w:p>
      <w:r>
        <w:rPr>
          <w:b/>
        </w:rPr>
        <w:t xml:space="preserve">Esimerkki 3.318</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tai kohtalainen. "Käyttäjä: "kohtalainen "Järjestelmä: "Millaista paikkaa etsit? Esimerkiksi kahvila, pubi tai ravintola.'Käyttäjä: 'kohtalainen hintaluokka'Järjestelmä: 'Minkälaista paikkaa etsit? Esimerkiksi kahvila.'Käyttäjä: 'kreikkalainen'System: 'Etsitkö kahvilaa vai ravintolaa?'Käyttäjä: 'käsittämätön'System: 'Etsitkö kahvilaa vai ravintolaa?'Käyttäjä: 'uh ravintola'System: 'Kreikkalaista ruokaa tarjoava Eraina Taverna on erinomainen ravintola. Se on kohtuullisessa hintaluokassa. "Käyttäjä: 'ravintola'System: 'Kreikkalaista ruokaa tarjoava Eraina Taverna on loistava ravintola. Se on kohtalaisessa hintaluokassa. "Käyttäjä: 'kyllä kerro siitä'Järjestelmä: 'Eraina Tavernan puhelinnumero on 01223902126.'Käyttäjä: 'sano uudestaan'Järjestelmä: 'Eraina Tavernan puhelinnumero on 01223902126.'Käyttäjä: 'mikä on osoite'Järjestelmä: 'Eraina Taverna sijaitsee osoitteessa 2 Free School Lane.'Käyttäjä: 'sil'Järjestelmä: 'Kreikkalaista ruokaa tarjoileva Eraina Taverna on erinomainen ravintola. Se on kohtuullisessa hintaluokassa. "Käyttäjä: 'sil'System: "Voinko auttaa teitä vielä jossain muussa? "Käyttäjä: 'sil'System: "Voinko auttaa teitä vielä jossain muussa? "Käyttäjä: "kiitos, näkemiin</w:t>
      </w:r>
    </w:p>
    <w:p>
      <w:r>
        <w:rPr>
          <w:b/>
        </w:rPr>
        <w:t xml:space="preserve">Tulos</w:t>
      </w:r>
    </w:p>
    <w:p>
      <w:r>
        <w:t xml:space="preserve">Etsit kreikkalaista ravintolaa, ja sen pitäisi olla kohtuuhintainen. Haluat tietää puhelinnumeron ja hinnan.</w:t>
      </w:r>
    </w:p>
    <w:p>
      <w:r>
        <w:rPr>
          <w:b/>
        </w:rPr>
        <w:t xml:space="preserve">Esimerkki 3.319</w:t>
      </w:r>
    </w:p>
    <w:p>
      <w:r>
        <w:t xml:space="preserve">Järjestelmä: "Kiitos, että soitit Cambridgen tiedotusjärjestelmään. Puhelunne nauhoitetaan tutkimustarkoituksiin. Saatat kysyä tietoja ruokapaikasta, kuten ravintolasta, pubista tai kahvilasta. Miten voin auttaa?" Käyttäjä: "nosie sil" Järjestelmä: "Minkälaista paikkaa etsit? Esimerkiksi kahvilaa tai pubia.'Käyttäjä: 'noise sil'Järjestelmä: 'Millaista hintaluokkaa etsit? Esimerkiksi halpaa, kallista tai ilmaista. "Käyttäjä: "noise italialainen ravintola addonbrookesin alueella "Järjestelmä: "Addenbrooken alueella ei ole ravintolaa, jossa tarjoiltaisiin thaimaalaista ruokaa. "Käyttäjä: "i doesnt matter</w:t>
      </w:r>
    </w:p>
    <w:p>
      <w:r>
        <w:rPr>
          <w:b/>
        </w:rPr>
        <w:t xml:space="preserve">Tulos</w:t>
      </w:r>
    </w:p>
    <w:p>
      <w:r>
        <w:t xml:space="preserve">Haluat löytää italialaisen ravintolan, ja sen pitäisi olla Addenbrookesin alueella. Varmista, että saat osoitteen ja hinnan.</w:t>
      </w:r>
    </w:p>
    <w:p>
      <w:r>
        <w:rPr>
          <w:b/>
        </w:rPr>
        <w:t xml:space="preserve">Esimerkki 3.320</w:t>
      </w:r>
    </w:p>
    <w:p>
      <w:r>
        <w:t xml:space="preserve">Järjestelmä: "Kiitos, että soitit Cambridgen tiedotusjärjestelmään. Puhelunne nauhoitetaan tutkimustarkoituksiin. Saatat kysyä tietoja ruokapaikasta, kuten ravintolasta, pubista tai kahvilasta. Miten voin auttaa?" Käyttäjä: "Etsin kreikkalaista ravintolaa, en välitä hintaluokasta" Järjestelmä: "Millaista paikkaa etsit? Esimerkiksi kahvilaa, pubia tai ravintolaa. "Käyttäjä: "ravintola "Järjestelmä: "Minkälaista hintaluokkaa etsit? Esimerkiksi kallista tai ilmaista.'Käyttäjä: 'kohtuullista'Järjestelmä: 'Mikä kaupunginosa sinulla on mielessäsi? Esimerkiksi jotain Girtonin, New Chestertonin tai jokirannan alueelta.'Käyttäjä: 'jokiranta'Järjestelmä: 'Minkälaista ruokaa haluaisit? Esimerkiksi meksikolaista ja tex mex -ravintolaa, mannermaista tai turkkilaista ruokaa. "Käyttäjä: "kreikkalainen ravintola "Järjestelmä: "Riversiden alueella ei ole kreikkalaista ruokaa tarjoavaa ravintolaa. "Käyttäjä: "etsi minulle kreikkalainen ravintola "Järjestelmä: "Riversiden alueella ei ole kreikkalaista ruokaa tarjoavaa ravintolaa. "Käyttäjä: "etsi minulle kreikkalainen ravintola, en välitä, missä se on "Järjestelmä: "Eraina Taverna on loistava ravintola, ja siellä tarjoillaan kreikkalaista ruokaa. Se on kohtuullisessa hintaluokassa. "Käyttäjä: "osoite ja puhelinnumero ja hinta, kiitos "Järjestelmä: "The Eraina Taverna sijaitsee osoitteessa 2 Free School Lane ja sen puhelinnumero on 01223902126. Pääruokien hinnat vaihtelevat 6 punnasta 50 puntaan ja 13 puntaan 95 puntaan." Käyttäjä: "kiitos ja näkemiin</w:t>
      </w:r>
    </w:p>
    <w:p>
      <w:r>
        <w:rPr>
          <w:b/>
        </w:rPr>
        <w:t xml:space="preserve">Tulos</w:t>
      </w:r>
    </w:p>
    <w:p>
      <w:r>
        <w:t xml:space="preserve">Etsit kreikkalaista ravintolaa. Et välitä hintaluokasta. Varmista, että saat osoitteen, puhelinnumeron ja hinnan.</w:t>
      </w:r>
    </w:p>
    <w:p>
      <w:r>
        <w:rPr>
          <w:b/>
        </w:rPr>
        <w:t xml:space="preserve">Esimerkki 3.321</w:t>
      </w:r>
    </w:p>
    <w:p>
      <w:r>
        <w:t xml:space="preserve">Järjestelmä: "Kiitos, että soitit Cambridgen tiedotusjärjestelmään. Puhelunne nauhoitetaan tutkimustarkoituksiin. Saatat kysyä tietoja ruokapaikasta, kuten ravintolasta, pubista tai kahvilasta. Miten voin auttaa?" Käyttäjä: "Etsin perinteistä ravintolaa, jonka hintaluokka on kohtuullinen." Järjestelmä: "Etsitkö paikkaa, joka on lähellä tiettyä tapahtumapaikkaa? Esimerkiksi Castle Galleries, Cherry Hinton Water Play tai Holy Trinity Church. "Käyttäjä: "Ei "Järjestelmä: "The Eagle, joka tarjoilee perinteistä ruokaa, on hyvä ravintola. Se on kohtuullisessa hintaluokassa. "Käyttäjä: "mikä on paikan osoite puhelinnumero ja postinumero "Järjestelmä: "The Eagle, joka sijaitsee alueella, jonka postinumero on CB2 3QN, on osoitteessa 8 Benet Street. Sen puhelinnumero on 01223505020.'Käyttäjä: 'kiitos, näkemiin'</w:t>
      </w:r>
    </w:p>
    <w:p>
      <w:r>
        <w:rPr>
          <w:b/>
        </w:rPr>
        <w:t xml:space="preserve">Tulos</w:t>
      </w:r>
    </w:p>
    <w:p>
      <w:r>
        <w:t xml:space="preserve">Etsit perinteistä ravintolaa, ja sen pitäisi olla kohtuuhintainen. Varmista, että saat ravintolan osoitteen, puhelinnumeron ja postinumeron.</w:t>
      </w:r>
    </w:p>
    <w:p>
      <w:r>
        <w:rPr>
          <w:b/>
        </w:rPr>
        <w:t xml:space="preserve">Esimerkki 3.322</w:t>
      </w:r>
    </w:p>
    <w:p>
      <w:r>
        <w:t xml:space="preserve">Järjestelmä: "Kiitos, että soitit Cambridgen tiedotusjärjestelmään. Puhelunne nauhoitetaan tutkimustarkoituksiin. Saatat kysyä tietoja ruokapaikasta, kuten ravintolasta, pubista tai kahvilasta. Miten voin auttaa?" Käyttäjä: "Haluan löytää meksikolaisen tex mex -ravintolan, jonka hinta on kallis." Järjestelmä: "Millaista hintaluokkaa etsit? Esimerkiksi halpa, kallis tai kohtalainen.'Käyttäjä: 'ei niin kallista hintaluokkaa'Järjestelmä: 'Mikä kaupunginosa sinulla on mielessäsi? Esimerkiksi jotakin Addenbrooke's-, keskustan tai Girtonin alueelta. "Käyttäjä: "uh haluan saada tapahtumapaikan puhelinnumeron ja postinumeron "Järjestelmä: "Mitä kaupunginosaa sinulla on mielessäsi? Esimerkiksi jotain Arburyn, King's Hedgesin tai Newnhamin alueelta. "Käyttäjä: "Haluan vain löytää meksikolaisen tai tex mex -ravintolan uh kalliin hintaluokan "Järjestelmä: "Etsittekö jotain tiettyä paikkaa lähellä tapahtumapaikkaa? Esimerkiksi Christ's College, Old Schools tai Saint Barnabas Press Gallery. "Käyttäjä: "Ei, sijainti voi olla mikä tahansa "Järjestelmä: "Mikä kaupunginosa sinulla on mielessäsi?". Esimerkiksi jotain Addenbrooken, Castle Hillin tai Romseyn alueella. "Käyttäjä: "Addenbrooken alueella "Järjestelmä: "Mikä kaupunginosa sinulla on mielessäsi?". Esimerkiksi Chesterton tai Girton.'User: 'or girton'System: 'Mitä kaupunginosaa ajattelit? Esimerkiksi jotakin Addenbrooken, Chestertonin tai King's Hedgesin alueelta. "Käyttäjä: "addenbrookes "Järjestelmä: "Mikä kaupunginosa sinulla on mielessäsi"? Esimerkiksi jotain Addenbrooke's-, Chesterton- tai Newnhamin alueella. "Käyttäjä: "the chesterton "Järjestelmä: "Chestertonin alueella ei ole mitään ravintolaa, jossa tarjoillaan meksikolaista ja tex mex -ruokaa. "Käyttäjä: "uh, mutta mikä tahansa missä tahansa missä tahansa "Järjestelmä: "Nanna Mexico, jossa tarjoillaan meksikolaista ja tex mex -ruokaa, on loistava ravintola". Se on kalliissa hintaluokassa. "Käyttäjä: 'sil'System: 'Nanna Mexicon puhelinnumero on 01223902150. Se sijaitsee alueella, jonka postinumero on CB2 1AB. Pääruokien hinnat vaihtelevat 5 punnasta 35 puntaan 15 puntaan 50 ja cappuccinon hinta on 2 puntaa 95." Käyttäjä: "okei kiitos, näkemiin.</w:t>
      </w:r>
    </w:p>
    <w:p>
      <w:r>
        <w:rPr>
          <w:b/>
        </w:rPr>
        <w:t xml:space="preserve">Tulos</w:t>
      </w:r>
    </w:p>
    <w:p>
      <w:r>
        <w:t xml:space="preserve">Haluat löytää meksikolaisen/Tex-Mex-ravintolan, ja sen pitäisi olla hinnaltaan kallis. Varmista, että saat paikan puhelinnumeron ja postinumeron.</w:t>
      </w:r>
    </w:p>
    <w:p>
      <w:r>
        <w:rPr>
          <w:b/>
        </w:rPr>
        <w:t xml:space="preserve">Esimerkki 3.323</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ravintolaa. "Käyttäjä: "käsittämätön "Järjestelmä: "Minkälaista hintaluokkaa etsit? Esimerkiksi kallis, ilmainen tai kohtuullinen.'User: 'unintelligible'System: 'Millaista hintaluokkaa etsit? Esimerkiksi kallis.'Käyttäjä: 'noise sil'Järjestelmä: 'Millaista hintaluokkaa etsit? Esimerkiksi kallis, ilmainen tai kohtalainen.'Käyttäjä: 'mikä tahansa käsittämätön'Järjestelmä: 'Millaista hintaluokkaa etsit? Esimerkiksi ilmainen.'Käyttäjä: 'englantilainen ravintola'Järjestelmä: 'Millaista hintaluokkaa etsit? Esimerkiksi kallista tai ilmaista.'Käyttäjä: 'noise sil'Järjestelmä: 'Millaista hintaluokkaa etsit? Esimerkiksi ilmainen.'Käyttäjä: 'kohtalainen'Järjestelmä: 'Etsitkö paikkaa, joka on lähellä tiettyä tapahtumapaikkaa? Esimerkiksi Clare College, Little Saint Mary's tai Lammas Land Park.'Käyttäjä: 'kohtalainen'Järjestelmä: 'Mikä kaupunginosa sinulla on mielessäsi? Esimerkiksi Cherry Hinton, Newnham tai jokiranta-alue." Käyttäjä: "ei "Järjestelmä: "Mitä kaupunginosaa ajattelit?" Käyttäjä: "Ei". Esimerkiksi jotain Addenbrooken, keskustan tai Romseyn alueelta." Käyttäjä: "ei mitään" Järjestelmä: "Etsitkö paikkaa, joka on lähellä tiettyä tapahtumapaikkaa?". Esimerkiksi Corpus Christi, Pembroke College tai Saint Catharine's College.'Käyttäjä: 'addonbrookes'Järjestelmä: 'Etsitkö paikkaa, joka on lähellä tiettyä tapahtumapaikkaa? Esimerkiksi Cherry Hinton Water Play, Saint Barnabas Press Gallery tai Scott Polar Museum." Käyttäjä: "ei" Järjestelmä: "Mikä kaupunginosa sinulla on mielessäsi?". Esimerkiksi Newnham tai Romsey.'Käyttäjä: 'cherry hinton'Järjestelmä: 'Anna minun vahvistaa. Etsit tapahtumapaikkaa Cherry Hintonin alueelta. "Käyttäjä: "lumpy "Järjestelmä: "Anna minun vahvistaa. Etsit tapahtumapaikkaa Cherry Hintonin alueelta. "Käyttäjä: "kyllä "Järjestelmä: "Cherry Hintonin alueella ei ole pubia. "Käyttäjä: "noise sil "Järjestelmä: "Voinko auttaa sinua muussa asiassa? "Käyttäjä: "restaurant "Järjestelmä: "Voinko auttaa sinua muussa asiassa?".'Käyttäjä: 'ravintola Cherry Hintonissa'Järjestelmä: 'Etsitkö pubia vai ravintolaa?'Käyttäjä: 'ravintola'Järjestelmä: 'Etsitkö pubia vai ravintolaa?'Käyttäjä: 'ravintola'Järjestelmä: 'Sitar Tandoori on loistava ravintola, se on Cherry Hintonin kaupunginosassa ja se on kohtuuhintainen.'Käyttäjä: 'mikä on osoite'Järjestelmä: 'Sitar Tandoori sijaitsee osoitteessa 43 High Street, Cherry Hinton.'Käyttäjä: 'mikä on puhelinnumero'Järjestelmä: 'Sitar Tandoorin puhelinnumero on 01223249955.'Käyttäjä: 'noise sil'System: 'Sitar Tandoori on loistava ravintola.'Käyttäjä: 'noise sil'System: 'Sitar Tandoori on loistava ravintola.'Käyttäjä: 'noise sil'System: 'Sitar Tandoori, joka sijaitsee Cherry Hinton kaupunginosassa, on loistava ravintola. Se on kohtuullisessa hintaluokassa. "Käyttäjä: 'kiitos näkemiin'</w:t>
      </w:r>
    </w:p>
    <w:p>
      <w:r>
        <w:rPr>
          <w:b/>
        </w:rPr>
        <w:t xml:space="preserve">Tulos</w:t>
      </w:r>
    </w:p>
    <w:p>
      <w:r>
        <w:t xml:space="preserve">Etsit englantilaista ravintolaa. Et välitä alueesta. Varmista, että saat paikan osoitteen, puhelinnumeron ja hintaluokan.</w:t>
      </w:r>
    </w:p>
    <w:p>
      <w:r>
        <w:rPr>
          <w:b/>
        </w:rPr>
        <w:t xml:space="preserve">Esimerkki 3.324</w:t>
      </w:r>
    </w:p>
    <w:p>
      <w:r>
        <w:t xml:space="preserve">Järjestelmä: "Kiitos, että soitit Cambridgen tiedotusjärjestelmään. Puhelunne nauhoitetaan tutkimustarkoituksiin. Saatat kysyä tietoja ruokapaikasta, kuten ravintolasta, pubista tai kahvilasta. Miten voin auttaa?" Käyttäjä: "Etsin italialaista ravintolaa edullisessa hintaluokassa" Järjestelmä: "Milton Park English and Thai Restaurant on erinomainen ravintola, se tarjoilee thaimaalaista ruokaa ja se on edullisessa hintaluokassa." Käyttäjä: "Mikä on näiden paikkojen puhelinnumero ja osoite?" Järjestelmä: "Milton Park English and Thai Restaurant sijaitsee Milton Park Golf Course -kentällä, Ely Roadilla, Miltonissa, ja sen puhelinnumero on 01223864602". Pääruokien hinnat vaihtelevat 4 punnasta 50 puntaan ja 8 puntaan 50 puntaan." Käyttäjä: "kiitos, näkemiin.</w:t>
      </w:r>
    </w:p>
    <w:p>
      <w:r>
        <w:rPr>
          <w:b/>
        </w:rPr>
        <w:t xml:space="preserve">Tulos</w:t>
      </w:r>
    </w:p>
    <w:p>
      <w:r>
        <w:t xml:space="preserve">Etsit italialaista ravintolaa, ja sen pitäisi olla edullinen. Varmista, että saat paikan puhelinnumeron ja osoitteen.</w:t>
      </w:r>
    </w:p>
    <w:p>
      <w:r>
        <w:rPr>
          <w:b/>
        </w:rPr>
        <w:t xml:space="preserve">Esimerkki 3.325</w:t>
      </w:r>
    </w:p>
    <w:p>
      <w:r>
        <w:t xml:space="preserve">Järjestelmä: "Kiitos, että soitit Cambridgen tiedotusjärjestelmään. Puhelunne nauhoitetaan tutkimustarkoituksiin. Saatat kysyä tietoja ruokapaikasta, kuten ravintolasta, pubista tai kahvilasta. Miten voin auttaa?" Käyttäjä: "Etsin kohtuuhintaista pubia, ja siinä pitäisi olla televisio." Järjestelmä: "Etsitkö paikkaa, jossa saa syödä lapsia?" Käyttäjä: "En" Järjestelmä: "The Anchor, jossa on televisio, kuuluu kohtuuhintaiseen hintaluokkaan". Se on loistava pubi. "Käyttäjä: "noise sil "Järjestelmä: "The Anchorissa on televisio ja se on kohtuullisessa hintaluokassa. Se on erinomainen pubi.'Käyttäjä: 'im looking for a ba'Järjestelmä: 'Ankkuri, jossa on televisio, on kohtalaisessa hintaluokassa. Se on loistava pubi.'Käyttäjä: 'mikä on osoite'Järjestelmä: 'Ankkuri sijaitsee Silver Streetillä.'Käyttäjä: 'mikä on tapahtumapaikan osoite'Järjestelmä: 'Ankkuri sijaitsee Silver Streetillä.'Käyttäjä: 'kiitos, näkemiin'</w:t>
      </w:r>
    </w:p>
    <w:p>
      <w:r>
        <w:rPr>
          <w:b/>
        </w:rPr>
        <w:t xml:space="preserve">Tulos</w:t>
      </w:r>
    </w:p>
    <w:p>
      <w:r>
        <w:t xml:space="preserve">Etsit kohtuuhintaista pubia, jossa pitäisi olla televisio. Haluat tietää paikan osoitteen.</w:t>
      </w:r>
    </w:p>
    <w:p>
      <w:r>
        <w:rPr>
          <w:b/>
        </w:rPr>
        <w:t xml:space="preserve">Esimerkki 3.326</w:t>
      </w:r>
    </w:p>
    <w:p>
      <w:r>
        <w:t xml:space="preserve">Järjestelmä: "Kiitos, että soitit Cambridgen tiedotusjärjestelmään. Puhelunne nauhoitetaan tutkimustarkoituksiin. Saatat kysyä tietoja ruokapaikasta, kuten ravintolasta, pubista tai kahvilasta. Miten voin auttaa?" Käyttäjä: "Etsin pubia, jossa on televisio ja jossa voi olla lapsia." Järjestelmä: "Etsitkö paikkaa, jossa on televisio?" Käyttäjä: "pubi" Järjestelmä: "Etsitkö paikkaa, jossa on televisio?" Käyttäjä: "kyllä" Järjestelmä: "Millaista hintaluokkaa etsit?" Järjestelmä: "Millaista hintaluokkaa etsit? Esimerkiksi halpa tai kallis.'Käyttäjä: 'pubi'Järjestelmä: 'Millaista hintaluokkaa etsit? Esimerkiksi kallis, ilmainen tai kohtalainen.'Käyttäjä: 'kohtalainen'Järjestelmä: 'Ankkuri sallii lapset, ja se on kohtalaisen hintaluokan pubi. Se on erinomainen pubi. "Käyttäjä: "hinta "Järjestelmä: "The Anchor on loistava paikka. Pääruokien hinta vaihtelee 6 punnasta 50 puntaan 11 puntaan ja halvimman tuopin hinta on 2 puntaa 70 puntaa. "Käyttäjä: 'kiitos näkemiin'</w:t>
      </w:r>
    </w:p>
    <w:p>
      <w:r>
        <w:rPr>
          <w:b/>
        </w:rPr>
        <w:t xml:space="preserve">Tulos</w:t>
      </w:r>
    </w:p>
    <w:p>
      <w:r>
        <w:t xml:space="preserve">Haluat löytää pubin, ja siinä pitäisi sallia lapset ja olla televisio. Varmista, että saat paikan osoitteen ja hintaluokan.</w:t>
      </w:r>
    </w:p>
    <w:p>
      <w:r>
        <w:rPr>
          <w:b/>
        </w:rPr>
        <w:t xml:space="preserve">Esimerkki 3.327</w:t>
      </w:r>
    </w:p>
    <w:p>
      <w:r>
        <w:t xml:space="preserve">Järjestelmä: "Kiitos, että soitit Cambridgen tiedotusjärjestelmään. Puhelunne nauhoitetaan tutkimustarkoituksiin. Saatat kysyä tietoja ruokapaikasta, kuten ravintolasta, pubista tai kahvilasta. Miten voin auttaa?" Käyttäjä: "taustahälyä" Järjestelmä: "Voinko auttaa teitä muussa?" Käyttäjä: "ravintola" Järjestelmä: "Millaista hintaluokkaa etsit?" Järjestelmä: "Millaista hintaluokkaa etsit? Esimerkiksi ilmainen tai kohtuullinen.'Käyttäjä: 'taustamelu'Järjestelmä: 'Millaista hintaluokkaa etsit? Esimerkiksi halpa tai ilmainen.'Käyttäjä: 'ilmainen'Järjestelmä: 'Etsitkö paikkaa, joka on lähellä tiettyä tapahtumapaikkaa? Esimerkiksi Downing College, Gonville and Caius College tai Museum of Classical Archaeology.'User: 'taustamelu'</w:t>
      </w:r>
    </w:p>
    <w:p>
      <w:r>
        <w:rPr>
          <w:b/>
        </w:rPr>
        <w:t xml:space="preserve">Tulos</w:t>
      </w:r>
    </w:p>
    <w:p>
      <w:r>
        <w:t xml:space="preserve">Etsit ravintolaa, jossa tarjoillaan mitä tahansa ruokaa, ja sen pitäisi olla ilmainen. Varmista, että saat paikan puhelinnumeron ja alueen.</w:t>
      </w:r>
    </w:p>
    <w:p>
      <w:r>
        <w:rPr>
          <w:b/>
        </w:rPr>
        <w:t xml:space="preserve">Esimerkki 3.328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 Esimerkiksi kahvilaa tai pubia. "Käyttäjä: "Kyllä, etsin pubia. "Järjestelmä: "Etsitkö paikkaa, jossa on televisio? "Käyttäjä: "Kyllä, se käy hyvin. "Järjestelmä: "Minkälaista hintaluokkaa etsit? Esimerkiksi halpaa vai ilmaista.'Käyttäjä: 'ah halpaa'Järjestelmä: 'Missä kaupunginosassa olet ajatellut olla?' Käyttäjä: 'halpaa'. Esimerkiksi jotain Cherry Hintonin, keskustan tai New Chestertonin alueelta." Käyttäjä: "Ei sillä ole väliä" Järjestelmä: "Etsitkö jotain tiettyä tapahtumapaikkaa? Esimerkiksi Book and Print Gallery, Clare Hall tai Great Saint Mary's Church. "Käyttäjä: "ah lähellä ravintolaa "Järjestelmä: "Etsitkö paikkaa, jossa on internetyhteys? "Käyttäjä: "kyllä "Järjestelmä: "The Bakersissa on internetyhteys, se on halpaa hintaluokkaa ja se on loistava pubi".'Käyttäjä: 'ah, sinne pitäisi sallia lapset'Järjestelmä: 'The Bakers sallii lapset, siinä on internet-yhteys, se on halpaa hintaluokkaa ja se on erinomainen pubi.'Käyttäjä: 'mikä on osoite'Järjestelmä: 'The Bakers on osoitteessa 176 East Road.'Käyttäjä: 'onko siellä internet-yhteys'Järjestelmä: 'The Bakersissa on internet-yhteys.'Käyttäjä: 'ok kiitos, näkemiin.'</w:t>
      </w:r>
    </w:p>
    <w:p>
      <w:r>
        <w:rPr>
          <w:b/>
        </w:rPr>
        <w:t xml:space="preserve">Tulos</w:t>
      </w:r>
    </w:p>
    <w:p>
      <w:r>
        <w:t xml:space="preserve">Etsit pubia miltä tahansa alueelta, ja sen pitäisi sallia lapset. Haluat tietää osoitteen ja sen, onko siellä internet.</w:t>
      </w:r>
    </w:p>
    <w:p>
      <w:r>
        <w:rPr>
          <w:b/>
        </w:rPr>
        <w:t xml:space="preserve">Esimerkki 3.329</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Käyttäjä: "etsin pikaruokaravintolaa, jossa on edullinen hintaluokka." Järjestelmä: "Anna minun vahvistaa. Etsit pikaruokapaikkaa.'Käyttäjä: 'kyllä'Järjestelmä: 'Burger King, joka tarjoaa pikaruokaa, on hyvä ravintola. Se kuuluu halpaan hintaluokkaan. "Käyttäjä: 'mikä on puhelinnumero'Järjestelmä: 'Burger Kingin puhelinnumero on 01223322666. Pääruokien hinnat vaihtelevat 1 punnasta 99 puntaan ja 6 puntaan 79 puntaan. "Käyttäjä: 'kiitos näkemiin'</w:t>
      </w:r>
    </w:p>
    <w:p>
      <w:r>
        <w:rPr>
          <w:b/>
        </w:rPr>
        <w:t xml:space="preserve">Tulos</w:t>
      </w:r>
    </w:p>
    <w:p>
      <w:r>
        <w:t xml:space="preserve">Haluat löytää pikaruokaravintolan, ja sen pitäisi olla halpa. Varmista, että saat puhelinnumeron.</w:t>
      </w:r>
    </w:p>
    <w:p>
      <w:r>
        <w:rPr>
          <w:b/>
        </w:rPr>
        <w:t xml:space="preserve">Esimerkki 3.330</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halpaa tai kohtalaista. "Käyttäjä: "i dont care "Järjestelmä: "Anna minun vahvistaa. Et välitä hintaluokasta ja etsit tapahtumapaikkaa. "Käyttäjä: 'ravintola'Järjestelmä: 'Anna minun vahvistaa. Et välitä hintaluokasta ja etsit tapahtumapaikkaa.'Käyttäjä: 'kyllä'Järjestelmä: 'Mitä kaupunginosaa ajattelit? Esimerkiksi Romsey tai Trumpington.'Käyttäjä: 'ravintola'Järjestelmä: 'Etsitkö paikkaa, joka on lähellä tiettyä tapahtumapaikkaa? Esimerkiksi Holy Trinity Church, Lynne Strover Gallery tai Queens' College. "Käyttäjä: "ei "Järjestelmä: "Minkälaista ruokaa haluaisit?". Esimerkiksi: Vain juomia ja välipaloja, pohjoiseurooppalaista tai lähi-itämaista ruokaa.'Käyttäjä: 'etsii ravintolaa'Järjestelmä: 'Minkälaista ruokaa haluaisit? Esimerkiksi: Fusion tai Perinteinen.'Käyttäjä: 'turkkilainen'Järjestelmä: 'Agora, jossa tarjoillaan turkkilaista ruokaa, on hyvä ravintola.'Käyttäjä: 'turkkilainen'Järjestelmä: 'Agora, jossa tarjoillaan turkkilaista ruokaa, on hyvä ravintola.'User: 'um phone number'System: 'The Agoran puhelinnumero on 01223308448.'User: 'area'System: 'The Agora on loistava ravintola.'User: 'area'System: 'The Agora on loistava ravintola.'User: 'location'System: 'The Agora on loistava ravintola.'User: 'location'System: 'The Agora on erinomainen ravintola. En kuule sinua. The Agora on erinomainen ravintola.'Käyttäjä: 'alue'Järjestelmä: 'The Agora on erinomainen ravintola.'Käyttäjä: 'alue'Järjestelmä: 'The Agora on erinomainen ravintola.'Käyttäjä: 'missä on alue'Järjestelmä: 'The Agora on osoitteessa 4 King's Parade.'Käyttäjä: 'kiitos ja näkemiin'</w:t>
      </w:r>
    </w:p>
    <w:p>
      <w:r>
        <w:rPr>
          <w:b/>
        </w:rPr>
        <w:t xml:space="preserve">Tulos</w:t>
      </w:r>
    </w:p>
    <w:p>
      <w:r>
        <w:t xml:space="preserve">Etsit turkkilaista ravintolaa. Et välitä hintaluokasta. Haluat tietää puhelinnumeron ja alueen.</w:t>
      </w:r>
    </w:p>
    <w:p>
      <w:r>
        <w:rPr>
          <w:b/>
        </w:rPr>
        <w:t xml:space="preserve">Esimerkki 3.331</w:t>
      </w:r>
    </w:p>
    <w:p>
      <w:r>
        <w:t xml:space="preserve">Järjestelmä: "Kiitos, että soitit Cambridgen tiedotusjärjestelmään. Puhelunne nauhoitetaan tutkimustarkoituksiin. Saatat kysyä tietoja ruokapaikasta, kuten ravintolasta, pubista tai kahvilasta. Miten voin auttaa?" Käyttäjä: "Etsin lähi-idän ravintolaa" Järjestelmä: "Al Casbah, joka tarjoilee välimerellistä ruokaa, on erinomainen ravintola. Se tarjoilee lähi-itämaista ruokaa. "Käyttäjä: "mikä on osoite "Järjestelmä: "Al Casbah sijaitsee osoitteessa 62 Mill Road. "Käyttäjä: "kiitos, näkemiin.</w:t>
      </w:r>
    </w:p>
    <w:p>
      <w:r>
        <w:rPr>
          <w:b/>
        </w:rPr>
        <w:t xml:space="preserve">Tulos</w:t>
      </w:r>
    </w:p>
    <w:p>
      <w:r>
        <w:t xml:space="preserve">Etsit lähi-idän ravintolaa, ja sen pitäisi sijaita Romseyn alueella. Varmista, että saat paikan osoitteen ja hintaluokan.</w:t>
      </w:r>
    </w:p>
    <w:p>
      <w:r>
        <w:rPr>
          <w:b/>
        </w:rPr>
        <w:t xml:space="preserve">Esimerkki 3.332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ravintola. "Käyttäjä: "mannermainen ravintola "Järjestelmä: "Minkälaista hintaluokkaa etsit? Esimerkiksi halpa tai kohtalainen.'Käyttäjä: 'kallis'Järjestelmä: 'Etsitkö jostain tietyn paikan läheltä? Esimerkiksi King's College, Old Schools tai Trinity College.'Käyttäjä: 'dont care'Järjestelmä: 'Let me confirm. Et välitä sijainnista ja etsit tapahtumapaikkaa. "Käyttäjä: "kyllä "System: "Alimentum on erinomainen ravintola, jossa tarjoillaan mannermaista ja ranskalaista ruokaa ja joka on kalliissa hintaluokassa. "Käyttäjä: "tarvitsen osoitteen puhelinnumeron ja postinumeron "System: "Alimentum, jonka postinumero on CB2 8PB, sijaitsee osoitteessa 152-154 Hills Road. Sen puhelinnumero on 01223413000.'Käyttäjä: 'kiitos, näkemiin'</w:t>
      </w:r>
    </w:p>
    <w:p>
      <w:r>
        <w:rPr>
          <w:b/>
        </w:rPr>
        <w:t xml:space="preserve">Tulos</w:t>
      </w:r>
    </w:p>
    <w:p>
      <w:r>
        <w:t xml:space="preserve">Haluat löytää mannermaisen ravintolan, ja sen pitäisi olla kalliin hintainen. Varmista, että saat osoitteen, puhelinnumeron ja postinumeron.</w:t>
      </w:r>
    </w:p>
    <w:p>
      <w:r>
        <w:rPr>
          <w:b/>
        </w:rPr>
        <w:t xml:space="preserve">Esimerkki 3.333</w:t>
      </w:r>
    </w:p>
    <w:p>
      <w:r>
        <w:t xml:space="preserve">Järjestelmä: "Kiitos, että soitit Cambridgen tiedotusjärjestelmään. Puhelunne nauhoitetaan tutkimustarkoituksiin. Saatat kysyä tietoja ruokapaikasta, kuten ravintolasta, pubista tai kahvilasta. Miten voin auttaa?" Käyttäjä: "tarvitsen kohtuuhintaisen ravintolan New Chestertonin alueella" Järjestelmä: "Hakka, joka sijaitsee New Chestertonin kaupunginosassa, on erinomainen ravintola. Se on kohtuuhintainen. "Käyttäjä: "minkälainen ruokapaikka "Järjestelmä: "Hakka, joka sijaitsee New Chestertonin kaupunginosassa, on loistava ravintola. Se on kohtalaisessa hintaluokassa. "Käyttäjä: "minkä tyyppistä ruokaa "Järjestelmä: "Hakassa tarjoillaan kiinalaista ruokaa. "Käyttäjä: "mikä on puhelinnumero "Järjestelmä: "Hakan puhelinnumero on 01223568988. "Käyttäjä: "kiitos, näkemiin".</w:t>
      </w:r>
    </w:p>
    <w:p>
      <w:r>
        <w:rPr>
          <w:b/>
        </w:rPr>
        <w:t xml:space="preserve">Tulos</w:t>
      </w:r>
    </w:p>
    <w:p>
      <w:r>
        <w:t xml:space="preserve">Haluat löytää kohtuuhintaisen ravintolan, ja sen pitäisi sijaita New Chestertonin alueella. Varmista, että saat paikan puhelinnumeron ja ruokatyypin.</w:t>
      </w:r>
    </w:p>
    <w:p>
      <w:r>
        <w:rPr>
          <w:b/>
        </w:rPr>
        <w:t xml:space="preserve">Esimerkki 3.334</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"Minkälaista hintaluokkaa etsitte? Esimerkiksi halpa, ilmainen tai kohtalainen. "Käyttäjä: "taustamelu "Järjestelmä: "Millaista paikkaa etsit? Esimerkiksi pubi tai ravintola.'Käyttäjä: 'taustamelu'Järjestelmä: 'Etsittekö paikkaa, jossa on sallittua pitää lapsia?'Käyttäjä: 'käsittämätön ravintola'Järjestelmä: 'Etsittekö pubia vai ravintolaa?'Käyttäjä: 'fuusioravintola'Järjestelmä: 'Minkälaista ruokaa haluaisitte? Esimerkiksi mannermaista, pikaruokaa tai turkkilaista.'Käyttäjä: 'kuiskaava'Järjestelmä: 'Minkälaista ruokaa haluaisit? Esimerkiksi: Kahvilaruokaa, Mereneläviä tai Perinteistä.'Käyttäjä: 'fuusioruokaa'Järjestelmä: 'Millaista hintaluokkaa etsit? Esimerkiksi halpa tai kohtuullinen.'Käyttäjä: 'unintelligible'System: 'Dojo Noodle Bar on erinomainen ravintola. Se tarjoilee fuusioruokaa. Se kuuluu halpaan hintaluokkaan. "Käyttäjä: 'fuusio käsittämätön'Järjestelmä: 'Dojo Noodle Bar, joka tarjoilee fuusioruokaa, on loistava ravintola. Se on halpaa hintaluokkaa. "Käyttäjä: "puhelinnumero ja osoite "System: "Dojo Noodle Bar sijaitsee Miller's Yardissa ja sen puhelinnumero on 01223363471. "Käyttäjä: "taustamelu "System: "Dojo Noodle Bar on erinomainen ravintola. "Käyttäjä: "taustamelu "System: "Dojo Noodle Bar on loistava ravintola. "Käyttäjä: "taustamelu "System: "Dojo Noodle Bar on loistava ravintola. "Käyttäjä: "kiitos näkemiin</w:t>
      </w:r>
    </w:p>
    <w:p>
      <w:r>
        <w:rPr>
          <w:b/>
        </w:rPr>
        <w:t xml:space="preserve">Tulos</w:t>
      </w:r>
    </w:p>
    <w:p>
      <w:r>
        <w:t xml:space="preserve">Haluat löytää fuusioravintolan. Et välitä hintaluokasta. Varmista, että saat puhelinnumeron ja osoitteen.</w:t>
      </w:r>
    </w:p>
    <w:p>
      <w:r>
        <w:rPr>
          <w:b/>
        </w:rPr>
        <w:t xml:space="preserve">Esimerkki 3.335</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kaupungissa." Järjestelmä: "Minkälaista ruokaa haluatte? Esimerkiksi englantilainen, kansainvälinen tai mereneläviä.'Käyttäjä: 'trumpingtonin alue'Järjestelmä: 'Etsitkö ravintolaa tietyn paikan läheltä? Esimerkiksi Artworks, Downing College tai Holy Trinity Church. "Käyttäjä: "sil "Järjestelmä: "Minkä tyyppistä ruokaa haluat? Esimerkiksi amerikkalainen, italialainen tai perinteinen.'Käyttäjä: 'holy trinity church'System: 'Trumpingtonin alueella ei ole ravintolaa, jossa tarjoiltaisiin turkkilaista ruokaa.'Käyttäjä: 'american'System: 'Trumpingtonin alueella ei ole ravintolaa, jossa tarjoiltaisiin amerikkalaista ruokaa.'Käyttäjä: 'can um'System: 'Haluaisitko Trumpingtonin alueen vai etkö välitä?'Käyttäjä: 'okay kiitos, näkemiin'</w:t>
      </w:r>
    </w:p>
    <w:p>
      <w:r>
        <w:rPr>
          <w:b/>
        </w:rPr>
        <w:t xml:space="preserve">Tulos</w:t>
      </w:r>
    </w:p>
    <w:p>
      <w:r>
        <w:t xml:space="preserve">Haluat löytää kalliin ravintolan, ja sen pitäisi olla Trumpingtonin alueella. Haluat tietää puhelinnumeron ja hinnan.</w:t>
      </w:r>
    </w:p>
    <w:p>
      <w:r>
        <w:rPr>
          <w:b/>
        </w:rPr>
        <w:t xml:space="preserve">Esimerkki 3.336</w:t>
      </w:r>
    </w:p>
    <w:p>
      <w:r>
        <w:t xml:space="preserve">Järjestelmä: "Kiitos, että soitit Cambridgen tiedotusjärjestelmään. Puhelunne nauhoitetaan tutkimustarkoituksiin. Saatat kysyä tietoja ruokapaikasta, kuten ravintolasta, pubista tai kahvilasta. Miten voin auttaa?" Käyttäjä: "Etsin pubia Castle Hillissä, jossa on televisio." Järjestelmä: "Etsitkö paikkaa, jossa voi olla lapsia?" Käyttäjä: "Ei" Järjestelmä: "Etsitkö paikkaa, jossa on televisio?" Käyttäjä: "Ei ymmärrä" Järjestelmä: "Etsitkö paikkaa, jossa on televisio?" Käyttäjä: "Kyllä" Järjestelmä: "Minkä hintaluokan paikkaa etsit?" Järjestelmä: "Minkä hintaluokan paikkoja etsit? Esimerkiksi halpa tai kohtuullinen.'Käyttäjä: 'kyllä'Järjestelmä: 'Etsitkö tapahtumapaikkaa, jossa on internetyhteys?'Käyttäjä: 'ei väliä'Järjestelmä: 'Haluaisitko muun internetyhteyden, vai etkö välitä?'Käyttäjä: 'kyllä'Järjestelmä: 'Haluaisitko muun internetyhteyden, vai etkö välitä?'Käyttäjä: 'en välitä'Järjestelmä: 'Anna kun varmistan. Et välitä lapsista ja etsit tapahtumapaikkaa. "Käyttäjä: "en välitä "Järjestelmä: "Anna minun vahvistaa. Et välitä lapsista ja etsit tapahtumapaikkaa. "Käyttäjä: "kyllä "Järjestelmä: "Anna minun vahvistaa. Et välitä televisiosta. Etsit tapahtumapaikkaa. "Käyttäjä: "kyllä "Järjestelmä: "Anna minun vahvistaa. Et välitä lapsista ja etsit tapahtumapaikkaa. "Käyttäjä: "Välitän televisiosta "Järjestelmä: "Anna minun vahvistaa. Et välitä lapsista. Etsit tapahtumapaikkaa. "Käyttäjä: "Etsin pubia Castle Hillissä "Järjestelmä: "Millaista hintaluokkaa etsit? Esimerkiksi halpa, ilmainen tai kohtuullinen.'Käyttäjä: 'Etsin pubia Castle Hillissä'Järjestelmä: 'Millaista hintaluokkaa etsit? Esimerkiksi halpa, ilmainen tai kohtalainen.'Käyttäjä: 'en välitä, kunhan siinä on oltava televisio'Järjestelmä: 'Millainen kaupunginosa sinulla on mielessäsi? Esimerkiksi jotain Barnwellin, Fen Dittonin tai New Chestertonin alueelta. "Käyttäjä: 'i dont care'System: 'The Baron of Beef on erinomainen pubi.'Käyttäjä: 'castle hill'System: 'The Baron of Beef on loistava pubi.'Käyttäjä: 'onko se Castle Hillissä'Järjestelmä: 'The Baron of Beef on loistava pubi.'Käyttäjä: 'etsin pubia Castle Hillissä, jossa on televisio'Järjestelmä: 'The Baron of Beef on loistava pubi.'Käyttäjä: 'onko siellä televisio'Järjestelmä: 'The Baron of Beef on erinomainen pubi.'Käyttäjä: 'televisio'Järjestelmä: 'The Baron of Beefissä on televisio ja se on erinomainen pubi.'Käyttäjä: 'mikä on osoite'Järjestelmä: 'The Baron of Beef sijaitsee Bridge Streetillä.'Käyttäjä: 'mikä on puhelinnumero'Järjestelmä: 'The Baron of Beefin puhelinnumero on 01223505022.'Käyttäjä: 'onko siellä internet-yhteyttä'Järjestelmä: 'The Baron of Beefissä ei ole internet-yhteyttä.'Käyttäjä: 'kiitos näkemiin'</w:t>
      </w:r>
    </w:p>
    <w:p>
      <w:r>
        <w:rPr>
          <w:b/>
        </w:rPr>
        <w:t xml:space="preserve">Tulos</w:t>
      </w:r>
    </w:p>
    <w:p>
      <w:r>
        <w:t xml:space="preserve">Etsit Castle Hillissä sijaitsevaa pubia, jossa pitäisi olla televisio. Varmista, että saat osoitteen, puhelinnumeron ja sen, onko pubissa internetyhteys.</w:t>
      </w:r>
    </w:p>
    <w:p>
      <w:r>
        <w:rPr>
          <w:b/>
        </w:rPr>
        <w:t xml:space="preserve">Esimerkki 3.337</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Järjestelmä: "Millaista hintaluokkaa etsit? Esimerkiksi halpa vai kohtuullinen.'Käyttäjä: 'kohtuullinen'Järjestelmä: 'Carringtons tarjoaa kahvilaruokaa ja englantilaista ruokaa. Tämä paikka, joka on loistava kahvila ja erinomainen ravintola, kuuluu kohtalaiseen hintaluokkaan.'Käyttäjä: 'mikä on osoite'Järjestelmä: 'Carringtons sijaitsee osoitteessa 23 Market Street.'Käyttäjä: 'hintaluokka'Järjestelmä: 'Carringtons on erinomainen paikka. Pääruokien hinnat vaihtelevat 4 punnasta 25 puntaan 6 puntaan 25 ja cappuccinon hinta on 1 punta 95." Käyttäjä: "käsittämätöntä "Järjestelmä: "Carringtons on loistava ravintola." Käyttäjä: "kyllä kyllä kyllä kuulin kyllä "Järjestelmä: "Carringtons sijaitsee kaupungin keskeisellä alueella." Käyttäjä: "kiitos, näkemiin".</w:t>
      </w:r>
    </w:p>
    <w:p>
      <w:r>
        <w:rPr>
          <w:b/>
        </w:rPr>
        <w:t xml:space="preserve">Tulos</w:t>
      </w:r>
    </w:p>
    <w:p>
      <w:r>
        <w:t xml:space="preserve">Etsit englantilaista ravintolaa. Et välitä alueesta. Varmista, että saat paikan osoitteen ja hinnan.</w:t>
      </w:r>
    </w:p>
    <w:p>
      <w:r>
        <w:rPr>
          <w:b/>
        </w:rPr>
        <w:t xml:space="preserve">Esimerkki 3.338</w:t>
      </w:r>
    </w:p>
    <w:p>
      <w:r>
        <w:t xml:space="preserve">Järjestelmä: "Kiitos, että soitit Cambridgen tiedotusjärjestelmään. Puhelunne nauhoitetaan tutkimustarkoituksiin. Saatat kysyä tietoja ruokapaikasta, kuten ravintolasta, pubista tai kahvilasta. Miten voin auttaa?" Käyttäjä: "Etsin pubia, jossa saa olla lapsia ja jossa on televisio." Järjestelmä: "Haluaisitko muita vai tosia lapsia? En kuule sinua. Haluaisitko muita vai oikeita lapsia? "Käyttäjä: "etsin pubia, jossa on lapsia "Järjestelmä: "Etsitkö paikkaa, jossa on internet-yhteys? "Käyttäjä: "hengästyttävä ei, jossa on televisio "Järjestelmä: "Millaista hintaluokkaa etsit?". Esimerkiksi halpaa.'Käyttäjä: 'mitä tahansa hintaluokkaa'Järjestelmä: 'Etsitkö paikkaa, jossa on televisio?'Käyttäjä: 'kyllä'Järjestelmä: 'The Bakers, joka sallii lapset, on hyvä pubi.'Käyttäjä: 'ok ja mikä on puhelinnumero'Järjestelmä: 'The Bakers sijaitsee osoitteessa 176 East Road ja sen puhelinnumero on 01223304121. Pääruokien hinnat vaihtelevat 6 punnasta 8 puntaan 49 puntaan ja halvimman tuopin hinta on 2 puntaa 25 puntaa." Käyttäjä: "ok kiitos näkemiin.</w:t>
      </w:r>
    </w:p>
    <w:p>
      <w:r>
        <w:rPr>
          <w:b/>
        </w:rPr>
        <w:t xml:space="preserve">Tulos</w:t>
      </w:r>
    </w:p>
    <w:p>
      <w:r>
        <w:t xml:space="preserve">Etsit pubia, ja siinä pitäisi olla lasten pääsy ja televisio. Haluat tietää paikan puhelinnumeron ja hintaluokan.</w:t>
      </w:r>
    </w:p>
    <w:p>
      <w:r>
        <w:rPr>
          <w:b/>
        </w:rPr>
        <w:t xml:space="preserve">Esimerkki 3.339</w:t>
      </w:r>
    </w:p>
    <w:p>
      <w:r>
        <w:t xml:space="preserve">Järjestelmä: "Kiitos, että soitit Cambridgen tiedotusjärjestelmään. Puhelunne nauhoitetaan tutkimustarkoituksiin. Saatat kysyä tietoja ruokapaikasta, kuten ravintolasta, pubista tai kahvilasta. Miten voin auttaa?" Käyttäjä: "japanilainen ravintola" Järjestelmä: "Millaista hintaluokkaa etsit?" Käyttäjä: "Minkälaista ravintolaa etsit? Esimerkiksi kallis, ilmainen tai kohtuullinen.'Käyttäjä: 'mikä tahansa'Järjestelmä: 'Millaista hintaluokkaa etsit? Esimerkiksi halpa tai kallis.'Käyttäjä: 'mikä tahansa'Järjestelmä: 'Millaista hintaluokkaa etsit? Esimerkiksi kallis tai ilmainen.'User: 'kohtalainen kohtalainen kohtalainen kohtalainen kohtalainen kohtalainen'System: 'Millainen kaupunginosa sinulla on mielessäsi? Esimerkiksi jotain Barnwellin, Girtonin tai Newnhamin alueelta.'Käyttäjä: 'dont care'System: 'Yippee Noodle Bar, joka tarjoilee kiinalaista take away -ruokaa ja japanilaista ruokaa, on hyvä ravintola. Se on kohtuullisessa hintaluokassa. "Käyttäjä: 'mikä on puhelinnumero'Järjestelmä: 'Yippee Noodle Barin puhelinnumero on 01223518111.'Käyttäjä: 'noise sil'Järjestelmä: 'Yippee Noodle Bar on loistava ravintola.'Käyttäjä: 'ja osoite, kiitos'Järjestelmä: 'Yippee Noodle Bar sijaitsee osoitteessa 7-9 King Street.'Käyttäjä: 'mikä on osoite'Järjestelmä: 'Yippee Noodle Bar sijaitsee osoitteessa 7-9 King Street.'Käyttäjä: 'kiitos'Järjestelmä: 'Voinko auttaa teitä vielä jossakin muussa?'Käyttäjä: 'näkemiin'</w:t>
      </w:r>
    </w:p>
    <w:p>
      <w:r>
        <w:rPr>
          <w:b/>
        </w:rPr>
        <w:t xml:space="preserve">Tulos</w:t>
      </w:r>
    </w:p>
    <w:p>
      <w:r>
        <w:t xml:space="preserve">Etsit japanilaista ravintolaa. Et välitä hintaluokasta. Haluat tietää paikan puhelinnumeron ja osoitteen.</w:t>
      </w:r>
    </w:p>
    <w:p>
      <w:r>
        <w:rPr>
          <w:b/>
        </w:rPr>
        <w:t xml:space="preserve">Esimerkki 3.340</w:t>
      </w:r>
    </w:p>
    <w:p>
      <w:r>
        <w:t xml:space="preserve">Järjestelmä: "Kiitos, että soitit Cambridgen tiedotusjärjestelmään. Puhelunne nauhoitetaan tutkimustarkoituksiin. Saatat kysyä tietoja ruokapaikasta, kuten ravintolasta, pubista tai kahvilasta. Miten voin auttaa?" Käyttäjä: "Etsin itäaasialaista ravintolaa enkä välitä hintaluokasta" Järjestelmä: "Millaista paikkaa etsit?" Käyttäjä: "Millaista paikkaa etsit? Esimerkiksi kahvilaa, pubia tai ravintolaa. "Käyttäjä: "itäaasialainen ravintola "Järjestelmä: "Minkälaista hintaluokkaa etsit? Esimerkiksi halpa tai kohtuullinen.'Käyttäjä: 'i dont care'Järjestelmä: 'Etsitkö paikkaa, joka on lähellä tiettyä paikkaa? Esimerkiksi Holy Trinity Church, Ruskin Gallery tai The Fitzwilliam Museum.'Käyttäjä: 'ei'Järjestelmä: 'Little Seoul, joka tarjoilee itäaasialaista ruokaa, on loistava ravintola.'Käyttäjä: 'mikä on osoite ja postinumero'Järjestelmä: 'Little Seoul, joka sijaitsee alueella, jonka postinumero on CB2 1DP, on osoitteessa 108 Regent Street.'Käyttäjä: 'kiitos, näkemiin'</w:t>
      </w:r>
    </w:p>
    <w:p>
      <w:r>
        <w:rPr>
          <w:b/>
        </w:rPr>
        <w:t xml:space="preserve">Tulos</w:t>
      </w:r>
    </w:p>
    <w:p>
      <w:r>
        <w:t xml:space="preserve">Etsit itäaasialaista ravintolaa. Et välitä hintaluokasta. Varmista, että saat paikan osoitteen ja postinumeron.</w:t>
      </w:r>
    </w:p>
    <w:p>
      <w:r>
        <w:rPr>
          <w:b/>
        </w:rPr>
        <w:t xml:space="preserve">Esimerkki 3.341</w:t>
      </w:r>
    </w:p>
    <w:p>
      <w:r>
        <w:t xml:space="preserve">Järjestelmä: "Kiitos, että soitit Cambridgen tiedotusjärjestelmään. Puhelunne nauhoitetaan tutkimustarkoituksiin. Saatat kysyä tietoja ruokapaikasta, kuten ravintolasta, pubista tai kahvilasta. Miten voin auttaa?" Käyttäjä: "Kyllä, etsin kallista ravintolaa Romseyn lähistöllä, kiitos." Järjestelmä: "Vahvistan asian. Etsit paikkaa Romseyn alueelta." Käyttäjä: "Kyllä" Järjestelmä: "The Backstreet Bistro, joka sijaitsee Romseyn kaupunginosassa, on erinomainen ravintola. Se on kalliissa hintaluokassa. "Käyttäjä: "ok, saanko osoitteen, puhelinnumeron ja hinnan? "Järjestelmä: "Backstreet Bistro sijaitsee osoitteessa 2 Sturton Street, ja sen puhelinnumero on 01223306306.". Pääruokien hinnat vaihtelevat 10 punnasta 95 puntaan ja 14 puntaan 25 puntaan." Käyttäjä: "ok kiitos näkemiin".</w:t>
      </w:r>
    </w:p>
    <w:p>
      <w:r>
        <w:rPr>
          <w:b/>
        </w:rPr>
        <w:t xml:space="preserve">Tulos</w:t>
      </w:r>
    </w:p>
    <w:p>
      <w:r>
        <w:t xml:space="preserve">Etsit kallista ravintolaa, ja sen pitäisi sijaita Romseyn alueella. Haluat tietää osoitteen, puhelinnumeron ja hinnan.</w:t>
      </w:r>
    </w:p>
    <w:p>
      <w:r>
        <w:rPr>
          <w:b/>
        </w:rPr>
        <w:t xml:space="preserve">Esimerkki 3.342</w:t>
      </w:r>
    </w:p>
    <w:p>
      <w:r>
        <w:t xml:space="preserve">Järjestelmä: "Kiitos, että soitit Cambridgen tiedotusjärjestelmään. Puhelunne nauhoitetaan tutkimustarkoituksiin. Saatat kysyä tietoja ruokapaikasta, kuten ravintolasta, pubista tai kahvilasta. Miten voin auttaa?" Käyttäjä: "Etsin ravintolaa Cherry Hintonin alueelta." Järjestelmä: "Millaista hintaluokkaa etsit? Esimerkiksi halpa, ilmainen tai kohtuullinen.'Käyttäjä: 'mikä tahansa'Järjestelmä: 'Millaista hintaluokkaa etsit? Esimerkiksi halpa tai kallis.'Käyttäjä: 'i dont care'Järjestelmä: 'Minkälaista ruokaa haluat? Esimerkiksi pohjoiseurooppalainen, pubi tai intialainen.'Käyttäjä: 'noise sil'Järjestelmä: 'Etsitkö paikkaa, joka on lähellä tiettyä tapahtumapaikkaa? Esimerkiksi Great Saint Mary's Church, Trinity College tai Wandlebury Country Park. "Käyttäjä: "i dont care "System: "Cherry Hinton -kaupunginosassa sijaitseva Spice Merchants on erinomainen ravintola.'Käyttäjä: 'mikä on osoite'Järjestelmä: 'Spice Merchants sijaitsee osoitteessa 60 Trumpington Road.'Käyttäjä: 'mikä on puhelinnumero'Järjestelmä: 'Spice Merchantsin puhelinnumero on 01223843436.'Käyttäjä: 'mikä on hinta'Järjestelmä: 'Spice Merchants on loistava paikka. Pääruokien hinnat vaihtelevat 4 puntaa 95 ja 7 puntaa 95 välillä.'Käyttäjä: 'kiitos näkemiin'</w:t>
      </w:r>
    </w:p>
    <w:p>
      <w:r>
        <w:rPr>
          <w:b/>
        </w:rPr>
        <w:t xml:space="preserve">Tulos</w:t>
      </w:r>
    </w:p>
    <w:p>
      <w:r>
        <w:t xml:space="preserve">Haluat löytää ravintolan, jossa tarjoillaan mitä tahansa ruokaa, ja sen pitäisi olla Cherry Hintonin alueella. Haluat tietää osoitteen, puhelinnumeron ja hinnan.</w:t>
      </w:r>
    </w:p>
    <w:p>
      <w:r>
        <w:rPr>
          <w:b/>
        </w:rPr>
        <w:t xml:space="preserve">Esimerkki 3.343</w:t>
      </w:r>
    </w:p>
    <w:p>
      <w:r>
        <w:t xml:space="preserve">Järjestelmä: "Kiitos, että soitit Cambridgen tiedotusjärjestelmään. Puhelunne nauhoitetaan tutkimustarkoituksiin. Saatat kysyä tietoja ruokapaikasta, kuten ravintolasta, pubista tai kahvilasta. Miten voin auttaa?" Käyttäjä: "pubissa pitäisi olla internetyhteys" Järjestelmä: "The Bakers, jossa on internetyhteys, on loistava pubi." Käyttäjä: "puhelinnumero" Järjestelmä: "The Bakersin puhelinnumero on 01223304121." Käyttäjä: "paikan hinta" Järjestelmä: "The Bakers on loistava paikka". Pääruokien hinta vaihtelee 6 punnasta 8 puntaan 49 puntaan ja halvimman tuopin hinta on 2 puntaa 25 puntaa." Käyttäjä: "kiitos näkemiin</w:t>
      </w:r>
    </w:p>
    <w:p>
      <w:r>
        <w:rPr>
          <w:b/>
        </w:rPr>
        <w:t xml:space="preserve">Tulos</w:t>
      </w:r>
    </w:p>
    <w:p>
      <w:r>
        <w:t xml:space="preserve">Etsit pubia, ja siinä pitäisi olla internet-yhteys. Et välitä siitä, ovatko lapset sallittuja. Varmista, että saat paikan puhelinnumeron ja hinnan.</w:t>
      </w:r>
    </w:p>
    <w:p>
      <w:r>
        <w:rPr>
          <w:b/>
        </w:rPr>
        <w:t xml:space="preserve">Esimerkki 3.344</w:t>
      </w:r>
    </w:p>
    <w:p>
      <w:r>
        <w:t xml:space="preserve">Järjestelmä: "Kiitos, että soitit Cambridgen tiedotusjärjestelmään. Puhelunne nauhoitetaan tutkimustarkoituksiin. Saatat kysyä tietoja ruokapaikasta, kuten ravintolasta, pubista tai kahvilasta. Miten voin auttaa?" Käyttäjä: "etsin välimerellistä ravintolaa Romseyn alueella" Järjestelmä: "Romseyn kaupunginosassa sijaitseva Al Casbah on erinomainen ravintola. Se tarjoilee välimerellistä ja lähi-idän ruokaa. "Käyttäjä: "mikä on osoite "Järjestelmä: "Al Casbah sijaitsee osoitteessa 62 Mill Road. "Käyttäjä: "hengittävä "Järjestelmä: "Al Casbah on loistava ravintola. "Käyttäjä: "hengittävä "Järjestelmä: "Al Casbah on erinomainen ravintola.'Käyttäjä: 'mikä on osoite ja puhelinnumero'Järjestelmä: 'Al Casbah sijaitsee osoitteessa 62 Mill Road ja sen puhelinnumero on 01223579500.'Käyttäjä: 'mikä on osoite ja puhelinnumero'Järjestelmä: 'Al Casbah sijaitsee osoitteessa 62 Mill Road ja sen puhelinnumero on 01223579500.'Käyttäjä: 'kiitos näkemiin'</w:t>
      </w:r>
    </w:p>
    <w:p>
      <w:r>
        <w:rPr>
          <w:b/>
        </w:rPr>
        <w:t xml:space="preserve">Tulos</w:t>
      </w:r>
    </w:p>
    <w:p>
      <w:r>
        <w:t xml:space="preserve">Haluat löytää välimerellisen ravintolan, ja sen pitäisi sijaita Romseyn alueella. Varmista, että saat paikan osoitteen ja puhelinnumeron.</w:t>
      </w:r>
    </w:p>
    <w:p>
      <w:r>
        <w:rPr>
          <w:b/>
        </w:rPr>
        <w:t xml:space="preserve">Esimerkki 3.345</w:t>
      </w:r>
    </w:p>
    <w:p>
      <w:r>
        <w:t xml:space="preserve">Järjestelmä: "Kiitos, että soitit Cambridgen tiedotusjärjestelmään. Puhelunne nauhoitetaan tutkimustarkoituksiin. Saatat kysyä tietoja ruokapaikasta, kuten ravintolasta, pubista tai kahvilasta. Miten voin auttaa teitä?" Käyttäjä: "Etsin vapaata ravintolaa." Järjestelmä: "Etsittekö paikkaa tietyn paikan läheltä?" Käyttäjä: "Etsin. Esimerkiksi Clare Hall, Milton Country Park tai Ruskin Gallery. "Käyttäjä: "Osoitteella ei ole väliä "Järjestelmä: "Mikä kaupunginosa sinulla on mielessäsi"? Esimerkiksi Cherry Hinton, King's Hedges tai Newnham. "Käyttäjä: "Alueella ei ole väliä "Järjestelmä: "Mikä kaupunginosa sinulla on mielessäsi"? Esimerkiksi jotain Chestertonin, New Chestertonin tai Romseyn alueelta. "Käyttäjä: "En välitä alueesta "Järjestelmä: "Minkälaista ruokaa haluaisit?". Esimerkiksi kreikkalainen, thaimaalainen tai perinteinen.'Käyttäjä: 'sillä ei ole väliä'Järjestelmä: 'Etsitkö paikkaa, joka on lähellä tiettyä tapahtumapaikkaa? Esimerkiksi Churchill College, Emmanuel College tai Gallery at twelve A High Street. "Käyttäjä: "Ei sillä alueella ole väliä "Järjestelmä: "Michaelhouse Centre, joka ei peri sisäänpääsymaksua, on loistava ravintola. "Käyttäjä: "Saanko osoitteen ja puhelinnumeron "Järjestelmä: "Michaelhouse Centre sijaitsee osoitteessa Michaelhouse, Trinity Street, ja sen puhelinnumero on 01223309147. "Käyttäjä: "Kiitos näkemiin</w:t>
      </w:r>
    </w:p>
    <w:p>
      <w:r>
        <w:rPr>
          <w:b/>
        </w:rPr>
        <w:t xml:space="preserve">Tulos</w:t>
      </w:r>
    </w:p>
    <w:p>
      <w:r>
        <w:t xml:space="preserve">Haluat löytää ilmaisen ravintolan. Et välitä alueesta. Varmista, että saat paikan osoitteen ja puhelinnumeron.</w:t>
      </w:r>
    </w:p>
    <w:p>
      <w:r>
        <w:rPr>
          <w:b/>
        </w:rPr>
        <w:t xml:space="preserve">Esimerkki 3.346</w:t>
      </w:r>
    </w:p>
    <w:p>
      <w:r>
        <w:t xml:space="preserve">Järjestelmä: "Kiitos, että soitit Cambridgen tiedotusjärjestelmään. Puhelunne nauhoitetaan tutkimustarkoituksiin. Saatat kysyä tietoja ruokapaikasta, kuten ravintolasta, pubista tai kahvilasta. Miten voin auttaa?" Käyttäjä: "Etsin ravintolaa Cherry Hintonista" Järjestelmä: "Millaista hintaluokkaa etsit?" Käyttäjä: "Etsin ravintolaa Cherry Hintonista. Esimerkiksi kallista tai kohtuullista.'Käyttäjä: 'En välitä hintaluokasta'Järjestelmä: 'Millaista hintaluokkaa etsit? Esimerkiksi halpa, ilmainen tai kohtalainen.'Käyttäjä: 'hintaluokalla ei ole väliä'Järjestelmä: 'Millaista hintaluokkaa etsit? Esimerkiksi kallis tai kohtalainen.'Käyttäjä: 'hintaluokalla ei ole merkitystä minkä tyyppistä ruokaa'Järjestelmä: 'Millaista hintaluokkaa etsit? Esimerkiksi ilmainen tai kohtuullinen.'Käyttäjä: 'pri en välitä hintaluokasta'Järjestelmä: 'Millaista hintaluokkaa etsit? Esimerkiksi kallis tai kohtuullinen.'Käyttäjä: 'hintaluokalla ei ole merkitystä'Järjestelmä: 'Millaista hintaluokkaa etsit? Esimerkiksi halpa tai kohtalainen.'Käyttäjä: 'En välitä hintaluokasta'Järjestelmä: 'Millaista hintaluokkaa etsit? Esimerkiksi ilmainen tai kohtalainen.'Käyttäjä: 'Hintaluokalla ei ole merkitystä'Järjestelmä: 'Millaista hintaluokkaa etsit? Esimerkiksi halpa tai kallis.'Käyttäjä: 'En välitä hintaluokasta'Järjestelmä: 'Millaista hintaluokkaa etsit? Esimerkiksi ilmainen tai kohtuullinen.'User: 'i dont care about the price range'System: 'Millaista hintaluokkaa etsit? Esimerkiksi kallis.'User: 'i dont care about the price range'System: 'Millaista hintaluokkaa etsit? Esimerkiksi halpa, ilmainen tai kohtalainen.'Käyttäjä: 'hintaluokalla ei ole merkitystä'Järjestelmä: 'Millaista hintaluokkaa etsit? Esimerkiksi ilmainen.'Käyttäjä: 'hintaluokalla ei ole merkitystä'Järjestelmä: 'Millaista hintaluokkaa etsit? Esimerkiksi ilmainen tai kohtuullinen.'Käyttäjä: 'hintaluokalla ei ole merkitystä'Järjestelmä: 'Millaista hintaluokkaa etsit? Esimerkiksi halpa tai ilmainen.'Käyttäjä: 'hintaluokalla ei ole väliä'Järjestelmä: 'Millaista hintaluokkaa etsit? Esimerkiksi halpa tai kallis.'User: 'hintaluokalla ei ole väliä'System: 'Millaista hintaluokkaa etsit? Esimerkiksi halpa, ilmainen tai kohtuullinen.'Käyttäjä: 'kiitos, näkemiin'</w:t>
      </w:r>
    </w:p>
    <w:p>
      <w:r>
        <w:rPr>
          <w:b/>
        </w:rPr>
        <w:t xml:space="preserve">Tulos</w:t>
      </w:r>
    </w:p>
    <w:p>
      <w:r>
        <w:t xml:space="preserve">Etsitkö ravintolaa kohteessa Cherry Hinton. Et välitä hintaluokasta. Varmista, että saat tietää paikan osoitteen ja ruokatyypin.</w:t>
      </w:r>
    </w:p>
    <w:p>
      <w:r>
        <w:rPr>
          <w:b/>
        </w:rPr>
        <w:t xml:space="preserve">Esimerkki 3.347</w:t>
      </w:r>
    </w:p>
    <w:p>
      <w:r>
        <w:t xml:space="preserve">Järjestelmä: "Kiitos, että soitit Cambridgen tiedotusjärjestelmään. Puhelunne nauhoitetaan tutkimustarkoituksiin. Saatat kysyä tietoja ruokapaikasta, kuten ravintolasta, pubista tai kahvilasta. Miten voin auttaa?" Käyttäjä: "ravintola cherry hintonissa" Järjestelmä: "Millaista hintaluokkaa etsit?" Käyttäjä: "Ravintola cherry hintonissa". Esimerkiksi halpaa vai ilmaista. "Käyttäjä: "i dont care "Järjestelmä: "Etsitkö paikkaa, joka on lähellä tiettyä tapahtumapaikkaa?". Esimerkiksi Clare College, Pembroke College tai People's Portraits Exhibition. "Käyttäjä: "ei "Järjestelmä: "Cherry Hintonin kaupunginosassa sijaitseva Spice Merchants on erinomainen ravintola.'Käyttäjä: 'noise sil'Järjestelmä: 'Spice Merchants, joka sijaitsee Cherry Hintonin kaupunginosassa, on loistava ravintola.'Käyttäjä: 'voisitteko antaa minulle osoitteen'Järjestelmä: 'Spice Merchants sijaitsee osoitteessa 60 Trumpington Road.'Käyttäjä: 'ja hinta'Järjestelmä: 'Spice Merchants on loistava paikka. Pääruokien hinnat vaihtelevat 4 puntaa 95 ja 7 puntaa 95 välillä. "Käyttäjä: "osoite, kiitos "Järjestelmä: "Spice Merchants sijaitsee osoitteessa 60 Trumpington Road. "Käyttäjä: "ja puhelinnumero "Järjestelmä: "Spice Merchantsin puhelinnumero on 01223843436. "Käyttäjä: "kiitos, näkemiin".</w:t>
      </w:r>
    </w:p>
    <w:p>
      <w:r>
        <w:rPr>
          <w:b/>
        </w:rPr>
        <w:t xml:space="preserve">Tulos</w:t>
      </w:r>
    </w:p>
    <w:p>
      <w:r>
        <w:t xml:space="preserve">Etsitkö ravintolaa kohteessa Cherry Hinton. Et välitä hintaluokasta. Haluat tietää paikan osoitteen, puhelinnumeron ja hinnan.</w:t>
      </w:r>
    </w:p>
    <w:p>
      <w:r>
        <w:rPr>
          <w:b/>
        </w:rPr>
        <w:t xml:space="preserve">Esimerkki 3.348</w:t>
      </w:r>
    </w:p>
    <w:p>
      <w:r>
        <w:t xml:space="preserve">Järjestelmä: "Kiitos, että soitit Cambridgen tiedotusjärjestelmään. Puhelunne nauhoitetaan tutkimustarkoituksiin. Saatat kysyä tietoja ruokapaikasta, kuten ravintolasta, pubista tai kahvilasta. Miten voin auttaa?" Käyttäjä: "Jaa hei ah etsin kohtuuhintaista ravintolaa ja sen pitäisi olla Newnhamin alueella." Järjestelmä: "The Red Bull on hyvä ravintola, se on Newnhamin kaupunginosassa ja se on kohtuuhintainen ravintola.'Käyttäjä: 'saanko paikan osoitteen ja puhelinnumeron'Järjestelmä: 'The Red Bullin puhelinnumero on 01223902124.'Käyttäjä: 'osoite'Järjestelmä: 'The Red Bull sijaitsee osoitteessa 11 Barton Road, Newnham.'Käyttäjä: 'kiitos näkemiin'</w:t>
      </w:r>
    </w:p>
    <w:p>
      <w:r>
        <w:rPr>
          <w:b/>
        </w:rPr>
        <w:t xml:space="preserve">Tulos</w:t>
      </w:r>
    </w:p>
    <w:p>
      <w:r>
        <w:t xml:space="preserve">Etsit kohtuuhintaista ravintolaa, ja sen pitäisi sijaita Newnhamin alueella. Varmista, että saat osoitteen ja puhelinnumeron.</w:t>
      </w:r>
    </w:p>
    <w:p>
      <w:r>
        <w:rPr>
          <w:b/>
        </w:rPr>
        <w:t xml:space="preserve">Esimerkki 3.349</w:t>
      </w:r>
    </w:p>
    <w:p>
      <w:r>
        <w:t xml:space="preserve">Järjestelmä: "Kiitos, että soitit Cambridgen tiedotusjärjestelmään. Puhelunne nauhoitetaan tutkimustarkoituksiin. Saatat kysyä tietoja ruokapaikasta, kuten ravintolasta, pubista tai kahvilasta. Miten voin auttaa?" Käyttäjä: "Minun on löydettävä kohtuuhintainen ravintola New Chestertonin alueelta." Järjestelmä: "Hakka, joka sijaitsee New Chestertonin kaupunginosassa, on hyvä ravintola. Se on kohtuuhintainen. "Käyttäjä: "mikä on osoite ja postinumero "Järjestelmä: "Hakka sijaitsee osoitteessa 24 Milton Road ja se on alueella, jonka postinumero on CB4 1JY. "Käyttäjä: "kiitos, näkemiin</w:t>
      </w:r>
    </w:p>
    <w:p>
      <w:r>
        <w:rPr>
          <w:b/>
        </w:rPr>
        <w:t xml:space="preserve">Tulos</w:t>
      </w:r>
    </w:p>
    <w:p>
      <w:r>
        <w:t xml:space="preserve">Haluat löytää kohtuuhintaisen ravintolan, ja sen pitäisi sijaita New Chestertonin alueella. Haluat tietää paikan osoitteen ja postinumeron.</w:t>
      </w:r>
    </w:p>
    <w:p>
      <w:r>
        <w:rPr>
          <w:b/>
        </w:rPr>
        <w:t xml:space="preserve">Esimerkki 3.350</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"Millaista hintaluokkaa etsit?" Käyttäjä: "Millaista hintaluokkaa etsit? Esimerkiksi halpaa, ilmaista tai kohtuullista. "Käyttäjä: "kohtuullinen hintaluokka fuusio-ravintola "Järjestelmä: "Etsitkö paikkaa, joka on lähellä tiettyä paikkaa?". Esimerkiksi Castle Galleries, Jesus College tai Little Saint Mary's.'User: 'no'System: 'Aki Teri, joka tarjoilee fuusioruokaa, on hyvä ravintola. Se on kohtuullisessa hintaluokassa. "Käyttäjä: "mikä on osoite "Järjestelmä: "Aki Teri on osoitteessa 3-5 Quayside. "Käyttäjä: "mikä on tapahtumapaikan alue "Järjestelmä: "Aki Teri on kaupungin riverside-osassa. "Käyttäjä: "kiitos, näkemiin".</w:t>
      </w:r>
    </w:p>
    <w:p>
      <w:r>
        <w:rPr>
          <w:b/>
        </w:rPr>
        <w:t xml:space="preserve">Tulos</w:t>
      </w:r>
    </w:p>
    <w:p>
      <w:r>
        <w:t xml:space="preserve">Haluat löytää fuusioravintolan, ja sen pitäisi olla kohtuuhintainen. Varmista, että saat paikan osoitteen ja alueen.</w:t>
      </w:r>
    </w:p>
    <w:p>
      <w:r>
        <w:rPr>
          <w:b/>
        </w:rPr>
        <w:t xml:space="preserve">Esimerkki 3.351</w:t>
      </w:r>
    </w:p>
    <w:p>
      <w:r>
        <w:t xml:space="preserve">Järjestelmä: "Kiitos, että soitit Cambridgen tiedotusjärjestelmään. Puhelunne nauhoitetaan tutkimustarkoituksiin. Saatat kysyä tietoja ruokapaikasta, kuten ravintolasta, pubista tai kahvilasta. Miten voin auttaa?" Käyttäjä: "nykyaikainen ravintola Girtonin alueella" Järjestelmä: "Millaista hintaluokkaa etsit?" Käyttäjä: "Millaista ravintolaa etsit? Esimerkiksi halpa, kallis tai kohtalainen. "Käyttäjä: "Ei ole väliä "Järjestelmä: "Anna minun vahvistaa. Et välitä hintaluokasta ja etsit tapahtumapaikkaa. "Käyttäjä: "ei hintaluokkaa "Järjestelmä: "Anna minun vahvistaa. Et välitä hintaluokasta ja etsit tapahtumapaikkaa.'Käyttäjä: 'kyllä'Järjestelmä: 'Minkälaista ruokaa haluaisit? Esimerkiksi kiinalainen take away, vain juomat ja välipalat tai pikaruokaa.'Käyttäjä: 'sil'Järjestelmä: 'Minkälaista ruokaa haluaisit? Esimerkiksi: Vain juomat ja välipalat, Ranskalainen tai Perinteinen.'User: 'contemporary restaurant girton area'System: 'Minkälaista ruokaa haluaisit? Esimerkiksi: Continental, Fusion tai Traditional.'User: 'doesnt matter'System: 'Minkä tyyppistä ruokaa haluaisit? Esimerkiksi japanilainen, espanjalainen tai thaimaalainen.'Käyttäjä: 'perinteinen'Järjestelmä: 'Rainbow Cafe, joka sijaitsee Girtonin kaupunginosassa, on erinomainen ravintola. Se tarjoilee perinteistä ja kasvisruokaa. "Käyttäjä: "osoite ja postinumero "Järjestelmä: "The Rainbow Cafe sijaitsee alueella, jonka postinumero on CB2 1SJ, ja olen pahoillani, mutta sen internet-yhteydestä ei ole tietoa. Pääruokien hinnat vaihtelevat 7 puntaa 95 ja 10 puntaa 95 välillä ja cappuccinon hinta on 1 punta 75.'Käyttäjä: 'sil'System: 'The Rainbow Cafe on erinomainen ravintola.'Käyttäjä: 'unintelligible'System: 'The Rainbow Cafe on loistava ravintola.'Käyttäjä: 'unintelligible'System: 'The Rainbow Cafe on erinomainen ravintola.'Käyttäjä: 'osoite ja postinumero'Järjestelmä: 'The Rainbow Cafe sijaitsee alueella, jonka postinumero on CB2 1SJ.'Käyttäjä: 'sil'Järjestelmä: 'The Rainbow Cafe on erinomainen ravintola.'Käyttäjä: 'postinumero'Järjestelmä: 'The Rainbow Cafe sijaitsee alueella, jonka postinumero on CB2 1SJ.'Käyttäjä: 'kiitos näkemiin'</w:t>
      </w:r>
    </w:p>
    <w:p>
      <w:r>
        <w:rPr>
          <w:b/>
        </w:rPr>
        <w:t xml:space="preserve">Tulos</w:t>
      </w:r>
    </w:p>
    <w:p>
      <w:r>
        <w:t xml:space="preserve">Haluat löytää nykyaikaisen ravintolan, ja sen pitäisi sijaita Girtonin alueella. Varmista, että saat paikan osoitteen ja postinumeron.</w:t>
      </w:r>
    </w:p>
    <w:p>
      <w:r>
        <w:rPr>
          <w:b/>
        </w:rPr>
        <w:t xml:space="preserve">Esimerkki 3.352</w:t>
      </w:r>
    </w:p>
    <w:p>
      <w:r>
        <w:t xml:space="preserve">Järjestelmä: "Kiitos, että soitit Cambridgen tiedotusjärjestelmään. Puhelunne nauhoitetaan tutkimustarkoituksiin. Saatat kysyä tietoja ruokapaikasta, kuten ravintolasta, pubista tai kahvilasta. Miten voin auttaa?" Käyttäjä: "nykyaikainen ravintola" Järjestelmä: "Millaista hintaluokkaa etsit? Esimerkiksi halpa, kallis tai kohtalainen. "Käyttäjä: "halpa "Järjestelmä: "Anna minun vahvistaa. Etsitte halpaan hintaluokkaan kuuluvaa paikkaa. "Käyttäjä: "kyllä "Järjestelmä: "All Bar One, joka tarjoilee nykyaikaista ruokaa, on loistava ravintola. Se kuuluu halpaan hintaluokkaan.'Käyttäjä: 'puhelinnumero ja hinta'Järjestelmä: 'All Bar Onen puhelinnumero on 01223371081. Pääruokien hinnat vaihtelevat 7 punnasta 95 puntaan 95 ja 12 puntaan 95 ja viinilasillisen hinta vaihtelee 2 punnasta 85 puntaan 6 puntaan 95.'Käyttäjä: 'kiitos näkemiin'</w:t>
      </w:r>
    </w:p>
    <w:p>
      <w:r>
        <w:rPr>
          <w:b/>
        </w:rPr>
        <w:t xml:space="preserve">Tulos</w:t>
      </w:r>
    </w:p>
    <w:p>
      <w:r>
        <w:t xml:space="preserve">Haluat löytää nykyaikaisen ravintolan, ja sen pitäisi olla edullinen. Haluat tietää paikan puhelinnumeron ja hinnan.</w:t>
      </w:r>
    </w:p>
    <w:p>
      <w:r>
        <w:rPr>
          <w:b/>
        </w:rPr>
        <w:t xml:space="preserve">Esimerkki 3.353</w:t>
      </w:r>
    </w:p>
    <w:p>
      <w:r>
        <w:t xml:space="preserve">Järjestelmä: "Kiitos, että soitit Cambridgen tiedotusjärjestelmään. Puhelunne nauhoitetaan tutkimustarkoituksiin. Saatat kysyä tietoja ruokapaikasta, kuten ravintolasta, pubista tai kahvilasta. Miten voin auttaa?" Käyttäjä: "pubi" Järjestelmä: "Etsittekö paikkaa, jossa saa olla lapsia?" Käyttäjä: "ei kiinnosta" Järjestelmä: "Etsittekö pubia vai ravintolaa?" Käyttäjä: "pubi, jossa on internet-yhteys" Järjestelmä: "Haluaisitteko muita lapsia vai ettekö välitä?" Käyttäjä: "ei kiinnosta" Järjestelmä: "The Bakers on hyvä pubi, jossa on internetyhteys" Käyttäjä: "halpa" Järjestelmä: "The Bakers -ravintolassa, jossa on internetyhteys" on halpaa hintaluokkaa. Se on hyvä pubi. "Käyttäjä: 'mikä on puhelinnumero'Järjestelmä: 'The Bakersin puhelinnumero on 01223304121.'Käyttäjä: 'hinta'Järjestelmä: 'The Bakers on hyvä paikka. Pääruokien hinta vaihtelee 6 punnasta 8 puntaan 49 puntaan ja halvimman tuopin hinta on 2 puntaa 25 puntaa." Käyttäjä: "kiitos näkemiin</w:t>
      </w:r>
    </w:p>
    <w:p>
      <w:r>
        <w:rPr>
          <w:b/>
        </w:rPr>
        <w:t xml:space="preserve">Tulos</w:t>
      </w:r>
    </w:p>
    <w:p>
      <w:r>
        <w:t xml:space="preserve">Haluat löytää halvan pubin, ja siinä pitäisi olla internet-yhteys. Haluat tietää paikan puhelinnumeron ja hinnan.</w:t>
      </w:r>
    </w:p>
    <w:p>
      <w:r>
        <w:rPr>
          <w:b/>
        </w:rPr>
        <w:t xml:space="preserve">Esimerkki 3.354</w:t>
      </w:r>
    </w:p>
    <w:p>
      <w:r>
        <w:t xml:space="preserve">Järjestelmä: "Kiitos, että soitit Cambridgen tiedotusjärjestelmään. Puhelunne nauhoitetaan tutkimustarkoituksiin. Saatat kysyä tietoja ruokapaikasta, kuten ravintolasta, pubista tai kahvilasta. Miten voin auttaa?" Käyttäjä: "Kyllä, haluaisin löytää kahvilaruokaravintolan, ja sen pitäisi olla kohtuuhintainen." Järjestelmä: "Carringtons on loistava kahvila, siellä tarjoillaan kahvilaruokaa ja se on erinomainen ravintola. Tämä paikka, jossa tarjoillaan englantilaista ruokaa, on kohtuullisessa hintaluokassa. "Käyttäjä: "noise haluan tietää paikan osoitealueen ja puhelinnumeron "Järjestelmä: "Carringtons sijaitsee osoitteessa 23 Market Street ja sen puhelinnumero on 01223361792. "Käyttäjä: "kiitos näkemiin".</w:t>
      </w:r>
    </w:p>
    <w:p>
      <w:r>
        <w:rPr>
          <w:b/>
        </w:rPr>
        <w:t xml:space="preserve">Tulos</w:t>
      </w:r>
    </w:p>
    <w:p>
      <w:r>
        <w:t xml:space="preserve">Haluat löytää kahvila-ravintolan, ja sen pitäisi olla kohtuuhintainen. Haluat tietää osoitteen, puhelinnumeron ja alueen.</w:t>
      </w:r>
    </w:p>
    <w:p>
      <w:r>
        <w:rPr>
          <w:b/>
        </w:rPr>
        <w:t xml:space="preserve">Esimerkki 3.355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pubia tai ravintolaa. "Käyttäjä: "mikä on kohtuuhintainen ravintola girtonissa "Järjestelmä: "Haluaisitko paikan, jonka hintaluokka on vapaa tai kohtuullinen? "Käyttäjä: "kohtuullinen "Järjestelmä: "Etsitkö paikkaa, joka on lähellä tiettyä paikkaa?". Esimerkiksi Michaelhouse Centre, The Fitzwilliam Museum tai Williams Art and Antiques. "Käyttäjä: "ei "Järjestelmä: "The Rainbow Cafe on erinomainen ravintola, se sijaitsee Girtonin kaupunginosassa ja se on kohtuullisessa hintaluokassa. "Käyttäjä: "mikä on puhelinnumero "Järjestelmä: "The Rainbow Cafen puhelinnumero on 01223321551. "Käyttäjä: "mikä on osoite "Järjestelmä: "The Rainbow Cafe sijaitsee osoitteessa 9a King's Parade. "Käyttäjä: "kiitos näkemiin</w:t>
      </w:r>
    </w:p>
    <w:p>
      <w:r>
        <w:rPr>
          <w:b/>
        </w:rPr>
        <w:t xml:space="preserve">Tulos</w:t>
      </w:r>
    </w:p>
    <w:p>
      <w:r>
        <w:t xml:space="preserve">Etsit kohtuuhintaista ravintolaa, ja sen pitäisi sijaita Girtonin alueella. Varmista, että saat paikan puhelinnumeron ja osoitteen.</w:t>
      </w:r>
    </w:p>
    <w:p>
      <w:r>
        <w:rPr>
          <w:b/>
        </w:rPr>
        <w:t xml:space="preserve">Esimerkki 3.356</w:t>
      </w:r>
    </w:p>
    <w:p>
      <w:r>
        <w:t xml:space="preserve">Järjestelmä: "Kiitos, että soitit Cambridgen tiedotusjärjestelmään. Puhelunne nauhoitetaan tutkimustarkoituksiin. Saatat kysyä tietoja ruokapaikasta, kuten ravintolasta, pubista tai kahvilasta. Miten voin auttaa?" Käyttäjä: "staattinen" Järjestelmä: "Millaista hintaluokkaa etsit?" Käyttäjä: "Millaista hintaluokkaa etsit? Esimerkiksi ilmainen tai kohtuullinen.'User: 'static'System: 'Millaista hintaluokkaa etsit? Esimerkiksi halpa tai ilmainen.'User: 'hi im looking'System: 'Millaista hintaluokkaa etsit? Esimerkiksi halpa, ilmainen tai kohtuullinen.'Käyttäjä: 'kohtuuhintainen ravintola'Järjestelmä: 'Etsitkö jostain tietystä paikasta? Esimerkiksi Christ's College, King's College tai Ruskin Gallery.'Käyttäjä: 'kohtalainen hintaluokka'Järjestelmä: 'Minkälaista ruokaa haluaisit? Esimerkiksi kahvilaruokaa, vain juomia ja välipaloja tai fuusio. "Käyttäjä: "barnwellin alue "Järjestelmä: "Mikä kaupunginosa sinulla on mielessäsi?". Esimerkiksi jotain Castle Hillin, keskustan tai New Chestertonin alueelta.'Käyttäjä: 'kahvilaruokaa'Järjestelmä: 'Mikä kaupunginosa sinulla on mielessäsi? Esimerkiksi jotain Castle Hillin, Fen Dittonin tai Newnhamin alueella. "Käyttäjä: "kyllä sen pitäisi olla Barnwellin alueella "Järjestelmä: "The Wheatsheaf on erinomainen ravintola, se on Barnwellin kaupunginosassa ja se on kohtuuhintainen. "Käyttäjä: "barnwellin alueella "Järjestelmä: "The Wheatsheaf, joka on Barnwellin kaupunginosassa, on erinomainen ravintola.". Se on kohtalaisessa hintaluokassa. "Käyttäjä: "ok saanko puhelinnumeron ja hinnan "Järjestelmä: "Wheatsheafin puhelinnumero on 01223812196. Pääruokien hinnat vaihtelevat 4 punnasta 13 puntaan, ja halvimman oluen hinta on 2 puntaa 65 puntaa. "Käyttäjä: "puhelinnumero ja hinta "Järjestelmä: "Wheatsheafin puhelinnumero on 01223812196. Pääruokien hinnat vaihtelevat 4 punnasta 13 puntaan, ja halvimman tuopin hinta on 2 puntaa 65 puntaa." Käyttäjä: "kiitos, näkemiin.</w:t>
      </w:r>
    </w:p>
    <w:p>
      <w:r>
        <w:rPr>
          <w:b/>
        </w:rPr>
        <w:t xml:space="preserve">Tulos</w:t>
      </w:r>
    </w:p>
    <w:p>
      <w:r>
        <w:t xml:space="preserve">Haluat löytää kohtuuhintaisen ravintolan, ja sen pitäisi sijaita Barnwellin alueella. Varmista, että saat puhelinnumeron ja hinnan.</w:t>
      </w:r>
    </w:p>
    <w:p>
      <w:r>
        <w:rPr>
          <w:b/>
        </w:rPr>
        <w:t xml:space="preserve">Esimerkki 3.357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"espanjalainen ravintola "Järjestelmä: "Millaista hintaluokkaa etsit?". Esimerkiksi halpa tai ilmainen.'User: 'restaurant'System: 'Millaista hintaluokkaa etsit? Esimerkiksi halpa tai kohtuullinen.'User: 'cheap'System: 'Let me confirm. Etsit halvan hintaluokan paikkaa.'Käyttäjä: 'halpa'Järjestelmä: 'Minkälaista ruokaa haluaisit? Esimerkiksi kahvilaruokaa, pikaruokaa tai kreikkalaista ruokaa.'Käyttäjä: 'espanjalainen'Järjestelmä: 'Etsitkö jostain tietyn paikan läheltä? Esimerkiksi All Saints Church, Cafe Jello tai Ruskin Gallery.'User: 'no'System: 'Millainen kaupunginosa sinulla on mielessäsi? Esimerkiksi jotain Addenbrooke's, Romsey tai Trumpingtonin alueelta. "Käyttäjä: "ei mitään "Järjestelmä: "Mitä kaupunginosaa sinulla on mielessäsi?". Esimerkiksi Castle Hill tai Fen Ditton.'User: 'none'System: 'Mitä kaupunginosaa ajattelit? Esimerkiksi jotain Castle Hillin, Newnhamin tai Romseyn alueelta.'Käyttäjä: 'ei mitään'Järjestelmä: 'Minkälaista ruokaa haluaisit? Esimerkiksi itäaasialaista, ranskalaista tai japanilaista. "Käyttäjä: "castle hill "Järjestelmä: "Minkä kaupunginosan haluatte? Esimerkiksi jotain Girtonin, New Chestertonin tai Trumpingtonin alueelta.'Käyttäjä: 'espanjalainen'Järjestelmä: 'Halpaan hintaluokkaan ei ole englantilaista ruokaa tarjoavaa ravintolaa.'Käyttäjä: 'castle hill'Järjestelmä: 'Anna minun vahvistaa. Etsit englantilaista ruokapaikkaa.'Käyttäjä: 'goodbye'</w:t>
      </w:r>
    </w:p>
    <w:p>
      <w:r>
        <w:rPr>
          <w:b/>
        </w:rPr>
        <w:t xml:space="preserve">Tulos</w:t>
      </w:r>
    </w:p>
    <w:p>
      <w:r>
        <w:t xml:space="preserve">Etsit espanjalaista ravintolaa, ja sen pitäisi olla edullinen. Varmista, että saat osoitteen, puhelinnumeron ja alueen.</w:t>
      </w:r>
    </w:p>
    <w:p>
      <w:r>
        <w:rPr>
          <w:b/>
        </w:rPr>
        <w:t xml:space="preserve">Esimerkki 3.358</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korkeassa hintaluokassa" Järjestelmä: "Millaista hintaluokkaa etsit?" Käyttäjä: "Etsin englantilaista ravintolaa korkeassa hintaluokassa. Esimerkiksi kallista tai ilmaista.'Käyttäjä: 'käsittämätöntä'Järjestelmä: 'Millaista hintaluokkaa etsit? Esimerkiksi halpa tai kohtalainen.'User: 'unintelligible'System: 'Millaista hintaluokkaa etsit? Esimerkiksi kallis tai kohtalainen.'Käyttäjä: 'kallis'Järjestelmä: 'Backstreet Bistro on loistava ravintola, jossa tarjoillaan nykyaikaista ja englantilaista ruokaa, ja se on kalliissa hintaluokassa.'Käyttäjä: 'kallis'Järjestelmä: 'Backstreet Bistro on loistava paikka. Pääruokien hinta vaihtelee 10 puntaa 95 ja 14 puntaa 25 välillä. "Käyttäjä: "kallis kallis "Järjestelmä: "The Backstreet Bistro on loistava ravintola, se tarjoilee nykyaikaista ruokaa, se tarjoilee englantilaista ruokaa ja se on kalliissa hintaluokassa. "Käyttäjä: "mikä on alue ja osoite "Järjestelmä: "The Backstreet Bistro sijaitsee osoitteessa 2 Sturton Street, ja se on Romseyn kaupunginosassa.'Käyttäjä: 'sil'Järjestelmä: 'Backstreet Bistro on erinomainen ravintola.'Käyttäjä: 'mikä on alue'Järjestelmä: 'Backstreet Bistro sijaitsee Romseyn kaupunginosassa.'Käyttäjä: 'mikä on osoite'Järjestelmä: 'Backstreet Bistro sijaitsee osoitteessa 2 Sturton Street.'Käyttäjä: 'kiitos, näkemiin'.</w:t>
      </w:r>
    </w:p>
    <w:p>
      <w:r>
        <w:rPr>
          <w:b/>
        </w:rPr>
        <w:t xml:space="preserve">Tulos</w:t>
      </w:r>
    </w:p>
    <w:p>
      <w:r>
        <w:t xml:space="preserve">Etsit englantilaista ravintolaa, ja sen pitäisi olla hinnaltaan kallis. Haluat tietää osoitteen ja alueen.</w:t>
      </w:r>
    </w:p>
    <w:p>
      <w:r>
        <w:rPr>
          <w:b/>
        </w:rPr>
        <w:t xml:space="preserve">Esimerkki 3.359</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Fen Dittonin alueelta" Järjestelmä: "Minkälaista ruokaa haluatte? Esimerkiksi italialaista, japanilaista tai mereneläviä. "Käyttäjä: "italialaista "Järjestelmä: "Etsitkö ravintolaa, joka on lähellä tiettyä paikkaa?". Esimerkiksi Cafe Jello, Downing College tai Gallery at twelve A High Street.'Käyttäjä: 'any'Järjestelmä: 'Minkä kaupunginosan haluat? Esimerkiksi jotain Addenbrooke's, Castle Hill tai Cherry Hinton -alueella. "Käyttäjä: "fen dittonin alue "Järjestelmä: "Etsitkö jotain tiettyä paikkaa lähellä tiettyä tapahtumapaikkaa?". Esimerkiksi Artworks, Clare Hall tai Jesus College. "Käyttäjä: "ei "Järjestelmä: "The Sorrento on erinomainen ravintola, jossa tarjoillaan italialaista ruokaa ja joka on kalliissa hintaluokassa. "Käyttäjä: "id haluaisin tietää osoitteen puhelinnumeron ja ruoan tyypin "Järjestelmä: "The Sorrento on osoitteessa 196 Cherry Hinton Road ja sen puhelinnumero on 01223243533.".'Käyttäjä: 'käsittämätön'Järjestelmä: 'The Sorrento -ravintolan puhelinnumero on 01223243533.'Käyttäjä: 'id haluaisin osoitteen'Järjestelmä: 'The Sorrento sijaitsee osoitteessa 196 Cherry Hinton Road.'Käyttäjä: 'kiitos näkemiin'</w:t>
      </w:r>
    </w:p>
    <w:p>
      <w:r>
        <w:rPr>
          <w:b/>
        </w:rPr>
        <w:t xml:space="preserve">Tulos</w:t>
      </w:r>
    </w:p>
    <w:p>
      <w:r>
        <w:t xml:space="preserve">Etsit kallista ravintolaa, ja sen pitäisi olla Fendittonin alueella. Haluat tietää paikan osoitteen, puhelinnumeron ja ruokatyypin.</w:t>
      </w:r>
    </w:p>
    <w:p>
      <w:r>
        <w:rPr>
          <w:b/>
        </w:rPr>
        <w:t xml:space="preserve">Esimerkki 3.360</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kahvilaa, pubia tai ravintolaa. "Käyttäjä: "Kallis ravintola Addenbrookesin alueella "Järjestelmä: "Minkälaista hintaluokkaa etsit? Esimerkiksi halpa tai kallis.'Käyttäjä: 'kallis'Järjestelmä: 'Minkälaista ruokaa haluaisit? Esimerkiksi nykyaikainen, lähi-itämainen tai perinteinen.'Käyttäjä: 'middle eastern'Järjestelmä: 'Etsitkö pubia vai ravintolaa?'Käyttäjä: 'restaurant'Järjestelmä: 'Etsitkö paikkaa, joka on lähellä tiettyä tapahtumapaikkaa? Esimerkiksi Artworks, Emmanuel College tai Pembroke College.'Käyttäjä: 'addenbrookes brookes area'Järjestelmä: 'Etsitkö paikkaa, joka on lähellä tiettyä paikkaa? Esimerkiksi Castle Galleries, Gallery at twelve A High Street tai Ruskin Gallery. "Käyttäjä: "ei "Järjestelmä: "The Lucky Star, joka sijaitsee Addenbrooken kaupunginosassa, on erinomainen ravintola. Se on kalliissa hintaluokassa. "Käyttäjä: 'osoite'Järjestelmä: "Lucky Star sijaitsee Unitin varrella. "Käyttäjä: 'puhelinnumero'Järjestelmä: "Lucky Starin puhelinnumero on 01223244277. "Käyttäjä: 'kiitos näkemiin yskä'.</w:t>
      </w:r>
    </w:p>
    <w:p>
      <w:r>
        <w:rPr>
          <w:b/>
        </w:rPr>
        <w:t xml:space="preserve">Tulos</w:t>
      </w:r>
    </w:p>
    <w:p>
      <w:r>
        <w:t xml:space="preserve">Haluat löytää kalliin ravintolan, ja sen pitäisi olla Addenbrookesin alueella. Varmista, että saat osoitteen ja puhelinnumeron.</w:t>
      </w:r>
    </w:p>
    <w:p>
      <w:r>
        <w:rPr>
          <w:b/>
        </w:rPr>
        <w:t xml:space="preserve">Esimerkki 3.361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halpa tai kohtuullinen.'Käyttäjä: 'noise i dont care'Järjestelmä: 'Millaista paikkaa etsit? Esimerkiksi kahvila tai ravintola.'Käyttäjä: 'Tarvitsen välimerellisen ravintolan'Järjestelmä: 'Mitä kaupunginosaa ajattelit? Esimerkiksi Cherry Hinton, Chesterton tai Romsey. "Käyttäjä: "epäselvää "Järjestelmä: "Etsitkö jotakin tiettyä paikkaa läheltä? Esimerkiksi Christ's College, Hughes Hall tai Primavera." Käyttäjä: "kaupungin keskusta" Järjestelmä: "Anna kun vahvistan. Etsit tapahtumapaikkaa keskusta-alueelta. "Käyttäjä: "kaupungin keskusta "Järjestelmä: "Nando's Restaurant, Saint Andrews Street, joka sijaitsee kaupungin keskiosassa, on erinomainen ravintola. Se tarjoilee välimerellistä ruokaa.'Käyttäjä: 'kyllä'Järjestelmä: 'Nando's Restaurant, Saint Andrews Street on loistava ravintola, joka sijaitsee kaupungin keskusta-alueella ja jossa tarjoillaan välimerellistä ruokaa.'Käyttäjä: 'välimerellinen ravintola'Järjestelmä: 'Nando's Restaurant, Saint Andrews Street, joka sijaitsee kaupungin keskusta-alueella, on loistava ravintola. Se tarjoilee välimerellistä ruokaa. "Käyttäjä: "puhelinnumero ja postinumero "Järjestelmä: "Nando's Restaurant, Saint Andrews Streetin puhelinnumero on 01223327908, ja se sijaitsee alueella, jonka postinumero on CB2 3AR. "Käyttäjä: "kiitos näkemiin</w:t>
      </w:r>
    </w:p>
    <w:p>
      <w:r>
        <w:rPr>
          <w:b/>
        </w:rPr>
        <w:t xml:space="preserve">Tulos</w:t>
      </w:r>
    </w:p>
    <w:p>
      <w:r>
        <w:t xml:space="preserve">Etsit välimerellistä ravintolaa, ja sen pitäisi sijaita kaupungin keskusta-alueella. Haluat tietää paikan puhelinnumeron ja postinumeron.</w:t>
      </w:r>
    </w:p>
    <w:p>
      <w:r>
        <w:rPr>
          <w:b/>
        </w:rPr>
        <w:t xml:space="preserve">Esimerkki 3.362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"Anna minun vahvistaa. Etsitte paikkaa, johon ei ole pääsymaksua. "Käyttäjä: "noise sil "Järjestelmä: "Millaista paikkaa etsitte? Esimerkiksi kahvilaa tai pubia.'Käyttäjä: 'no im looking for a continental re'Järjestelmä: 'Are you looking for a cafe or a restaurant?'Käyttäjä: 'ah continental restaurant'Järjestelmä: 'There is no restaurant serving continental food that is providing services for free.'Käyttäjä: 'ah a restaurant with expensive price'Järjestelmä: 'Are you looking for somewhere near a particular venue? Esimerkiksi Christ's College, Saint Catharine's College tai The Fitzwilliam Museum.'Käyttäjä: 'a continental restaurant wi'Järjestelmä: 'Mikä kaupunginosa sinulla on mielessäsi? Esimerkiksi jotain Barnwellin, Chestertonin tai King's Hedgesin alueelta. "Käyttäjä: "ei ei "Järjestelmä: "Etsitkö jotakin tietyn tapahtumapaikan läheltä? Esimerkiksi Artworks, Castle Galleries tai Corpus Christi. "Käyttäjä: "etsin continetal-ravintolaa "Järjestelmä: "Mitä kaupunginosaa sinulla on mielessäsi?". Esimerkiksi Barnwell tai New Chesterton.'Käyttäjä: 'mannermainen ravintola'Järjestelmä: 'Etsitkö paikkaa tietyn tapahtumapaikan läheltä? Esimerkiksi Michaelhouse Centre, Ruskin Gallery tai Whipple Museum of the History of Science. "Käyttäjä: "barnwell "Järjestelmä: "Etsitkö paikkaa, joka on lähellä tiettyä paikkaa? Esimerkiksi Hughes Hall, Michaelhouse Centre tai Lamma's Land.'Käyttäjä: 'barnwell'System: 'Barnwellin alueella ei ole ravintolaa kalliissa hintaluokassa.'Käyttäjä: 'barnwell'System: 'Haluaisitko kalliin hintaluokan vai etkö välitä?'Käyttäjä: 'i am looking for a continental'System: 'Haluaisitko kalliin hintaluokan vai etkö välitä?'.'Käyttäjä: 'kallis hintaluokka'Järjestelmä: 'Haluaisitko kalliin hintaluokan, vai etkö välitä?'Käyttäjä: 'kallis hintaluokka'Järjestelmä: 'Haluaisitko kalliin hintaluokan, vai etkö välitä?'Käyttäjä: 'unitelligible'Järjestelmä: 'Haluaisitko kalliin hintaluokan, vai etkö välitä?'Käyttäjä: 'kallis hintaluokka'Järjestelmä: 'Barnwellin alueella ei ole yhtään ravintolaa, jossa tarjoiltaisiin mannermaista ruokaa.'Käyttäjä: 'kiitos, näkemiin'</w:t>
      </w:r>
    </w:p>
    <w:p>
      <w:r>
        <w:rPr>
          <w:b/>
        </w:rPr>
        <w:t xml:space="preserve">Tulos</w:t>
      </w:r>
    </w:p>
    <w:p>
      <w:r>
        <w:t xml:space="preserve">Etsit mannermaista ravintolaa, ja sen pitäisi olla kalliin hintainen. Varmista, että saat paikan osoitteen ja hinnan.</w:t>
      </w:r>
    </w:p>
    <w:p>
      <w:r>
        <w:rPr>
          <w:b/>
        </w:rPr>
        <w:t xml:space="preserve">Esimerkki 3.363</w:t>
      </w:r>
    </w:p>
    <w:p>
      <w:r>
        <w:t xml:space="preserve">Järjestelmä: "Kiitos, että soitit Cambridgen tiedotusjärjestelmään. Puhelunne nauhoitetaan tutkimustarkoituksiin. Saatat kysyä tietoja ruokapaikasta, kuten ravintolasta, pubista tai kahvilasta. Miten voin auttaa teitä?" Käyttäjä: "Minun täytyy löytää kallis ravintola Trumpingtonin alueelta." Järjestelmä: "Minkälaista ruokaa haluaisitte?" Käyttäjä: "Minkälaista ruokaa haluatte? Esimerkiksi pubi, fuusio tai perinteinen.'Käyttäjä: 'perinteinen'Järjestelmä: 'Minkälaista ruokaa haluaisit? Esimerkiksi kansainvälinen, thaimaalainen tai kasvisruoka.'User: 'kansainvälinen'System: 'Trumpingtonin alueella ei ole ravintolaa, jossa tarjoiltaisiin kansainvälistä ruokaa.'User: 'kallis ravintola trumpingtonin alueella'System: 'Kalliissa hintaluokassa ei ole kansainvälistä ruokaa tarjoavaa ravintolaa.'Käyttäjä: 'ravintola trumpingtonin alueella'Järjestelmä: 'Haluaisitko kansainvälistä ruokaa vai etkö välitä?'Käyttäjä: 'dont care'Järjestelmä: 'The Oak Bistro on hyvä ravintola, se on Trumpingtonin kaupunginosassa ja se on kalliissa hintaluokassa.'Käyttäjä: 'kiitos näkemiin'</w:t>
      </w:r>
    </w:p>
    <w:p>
      <w:r>
        <w:rPr>
          <w:b/>
        </w:rPr>
        <w:t xml:space="preserve">Tulos</w:t>
      </w:r>
    </w:p>
    <w:p>
      <w:r>
        <w:t xml:space="preserve">Etsit kallista ravintolaa, ja sen pitäisi olla Trumpingtonin alueella. Varmista, että saat puhelinnumeron ja osoitteen.</w:t>
      </w:r>
    </w:p>
    <w:p>
      <w:r>
        <w:rPr>
          <w:b/>
        </w:rPr>
        <w:t xml:space="preserve">Esimerkki 3.364</w:t>
      </w:r>
    </w:p>
    <w:p>
      <w:r>
        <w:t xml:space="preserve">Järjestelmä: "Kiitos, että soitit Cambridgen tiedotusjärjestelmään. Puhelunne nauhoitetaan tutkimustarkoituksiin. Saatat kysyä tietoja ruokapaikasta, kuten ravintolasta, pubista tai kahvilasta. Miten voin auttaa?" Käyttäjä: "Etsin pikaruokaravintolaa" Järjestelmä: "Burger King, joka tarjoilee pikaruokaa, on erinomainen ravintola." Käyttäjä: "Voi, tarvitsen jotain halpaa" Järjestelmä: "Burger King on loistava ravintola, se tarjoilee pikaruokaa ja on halpaa hintaluokkaa." Käyttäjä: "Mahtavaa, voinko saada paikan osoitteen ja hinnan?" Järjestelmä: "Burger King sijaitsee osoitteessa The Grafton Centre. Pääruokien hinnat vaihtelevat 1 punnasta 99 puntaan ja 6 puntaan 79 puntaan. "Käyttäjä: "kiitos näkemiin</w:t>
      </w:r>
    </w:p>
    <w:p>
      <w:r>
        <w:rPr>
          <w:b/>
        </w:rPr>
        <w:t xml:space="preserve">Tulos</w:t>
      </w:r>
    </w:p>
    <w:p>
      <w:r>
        <w:t xml:space="preserve">Haluat löytää pikaruokaravintolan, ja sen pitäisi olla halpa. Varmista, että saat paikan osoitteen ja hinnan.</w:t>
      </w:r>
    </w:p>
    <w:p>
      <w:r>
        <w:rPr>
          <w:b/>
        </w:rPr>
        <w:t xml:space="preserve">Esimerkki 3.365</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hintaluokkaa etsitte? Esimerkiksi kallista, ilmaista tai kohtuullista. "Käyttäjä: "im looking for a fusion restaurant in the cheap price range "Järjestelmä: "The Dojo Noodle Bar on loistava ravintola, ja se tarjoilee fuusioruokaa. Se kuuluu halpaan hintaluokkaan. "Käyttäjä: "mikä on osoite "Järjestelmä: "Dojo Noodle Bar sijaitsee Miller's Yardilla. Pääruokien hinnat vaihtelevat 5 punnasta 70 puntaan. "Käyttäjä: "mikä on alue "Järjestelmä: "The Dojo Noodle Bar sijaitsee Girtonin kaupunginosassa. "Käyttäjä: "kiitos näkemiin</w:t>
      </w:r>
    </w:p>
    <w:p>
      <w:r>
        <w:rPr>
          <w:b/>
        </w:rPr>
        <w:t xml:space="preserve">Tulos</w:t>
      </w:r>
    </w:p>
    <w:p>
      <w:r>
        <w:t xml:space="preserve">Haluat löytää fuusioravintolan, ja sen pitäisi olla edullinen. Varmista, että saat osoitteen ja alueen.</w:t>
      </w:r>
    </w:p>
    <w:p>
      <w:r>
        <w:rPr>
          <w:b/>
        </w:rPr>
        <w:t xml:space="preserve">Esimerkki 3.366</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ilmaista tai kohtuullista. "Käyttäjä: 'unintelligible'Järjestelmä: 'Millaista paikkaa etsit? Esimerkiksi kahvila tai ravintola.'Käyttäjä: 'italialainen ravintola'Järjestelmä: 'Millaista hintaluokkaa etsit? Esimerkiksi kallista vai ilmaista.'Käyttäjä: 'i dont care'Järjestelmä: 'Etsitkö paikkaa, joka on lähellä tiettyä tapahtumapaikkaa? Esimerkiksi Gallery at twelve A High Street, Regency Gallery tai Saint Barnabas Press Gallery. "Käyttäjä: "haluaisin japanilaisen ravintolan kohtuulliseen hintaan "Järjestelmä: "Haluaisitko kohtuullisen hintaluokan vai etkö välitä? "Käyttäjä: "kohtuullisessa hintaluokassa "Järjestelmä: "haluaisitko japanilaista vai X-ruokaa? "Käyttäjä: "japanilaista "Järjestelmä: "Etsitkö jostain tietystä tapahtumapaikan läheltä jotain tiettyä? Esimerkiksi Byard Art, Gallery at twelve A High Street tai Little Saint Mary's." Käyttäjä: "ei" Järjestelmä: "Yippee Noodle Bar, joka tarjoaa kiinalaista take away -ravintolaa, on erinomainen ravintola." Käyttäjä: "ei" Järjestelmä: "Yippee Noodle Bar, joka tarjoaa kiinalaista take away -ravintolaa, on erinomainen ravintola. Se tarjoilee japanilaista ruokaa ja on kohtuuhintaista. "Käyttäjä: "Saanko osoitteen ja puhelinnumeron "Järjestelmä: "Yippee Noodle Bar sijaitsee osoitteessa 7-9 King Street ja sen puhelinnumero on 01223518111. "Käyttäjä: "Millä alueella se sijaitsee "Järjestelmä: "Yippee Noodle Bar sijaitsee kaupungin keskustassa. "Käyttäjä: "Saanko puhelinnumeron "Järjestelmä: "Yippee Noodle Barin puhelinnumero on 01223518111. "Käyttäjä: "kiitos, näkemiin.</w:t>
      </w:r>
    </w:p>
    <w:p>
      <w:r>
        <w:rPr>
          <w:b/>
        </w:rPr>
        <w:t xml:space="preserve">Tulos</w:t>
      </w:r>
    </w:p>
    <w:p>
      <w:r>
        <w:t xml:space="preserve">Haluat löytää japanilaisen ravintolan, ja sen hinnan pitäisi olla kohtuullinen. Haluat tietää paikan osoitteen, puhelinnumeron ja alueen.</w:t>
      </w:r>
    </w:p>
    <w:p>
      <w:r>
        <w:rPr>
          <w:b/>
        </w:rPr>
        <w:t xml:space="preserve">Esimerkki 3.367</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Girtonin alueelta" Järjestelmä: "Dojo Noodle Bar, joka sijaitsee Girtonin kaupunginosassa, on erinomainen ravintola. Se on halpaa hintaluokkaa. "Käyttäjä: "Mikä on osoite, puhelinnumero ja ruokatyyppi "Järjestelmä: "Dojo Noodle Bar sijaitsee Miller's Yardissa. Sen puhelinnumero on 01223363471. "Käyttäjä: "millaista ruokaa siellä tarjoillaan "Järjestelmä: "The Dojo Noodle Bar tarjoilee fuusioruokaa. "Käyttäjä: "kiitos näkemiin</w:t>
      </w:r>
    </w:p>
    <w:p>
      <w:r>
        <w:rPr>
          <w:b/>
        </w:rPr>
        <w:t xml:space="preserve">Tulos</w:t>
      </w:r>
    </w:p>
    <w:p>
      <w:r>
        <w:t xml:space="preserve">Etsit halpaa ravintolaa, ja sen pitäisi sijaita Girtonin alueella. Haluat tietää osoitteen, puhelinnumeron ja ruokatyypin.</w:t>
      </w:r>
    </w:p>
    <w:p>
      <w:r>
        <w:rPr>
          <w:b/>
        </w:rPr>
        <w:t xml:space="preserve">Esimerkki 3.368</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kallista tai ilmaista.'Käyttäjä: 'im looking for an english restaurant'Järjestelmä: 'Millaista hintaluokkaa etsit? Esimerkiksi halpa tai ilmainen.'User: 'im looking for an english restaurant any expensive'System: 'Millaista hintaluokkaa etsit? Esimerkiksi kallis tai kohtalainen.'User: 'expensive expensive expensive'System: 'Backstreet Bistro, joka tarjoilee nykyaikaista ja englantilaista ruokaa, on erinomainen ravintola. Se on kalliissa hintaluokassa. "Käyttäjä: "kallis "Järjestelmä: "Backstreet Bistro on erinomainen ravintola, jossa tarjoillaan nykyaikaista ja englantilaista ruokaa, ja se on kalliissa hintaluokassa".'Käyttäjä: "mikä on osoite ja postinumero'Järjestelmä: "Backstreet Bistro sijaitsee osoitteessa 2 Sturton Street ja se on alueella, jonka postinumero on CB1 2QA.'Käyttäjä: "mikä on osoite ja postinumero'Järjestelmä: "Backstreet Bistro, joka on alueella, jonka postinumero on CB1 2QA, sijaitsee osoitteessa 2 Sturton Street.'Käyttäjä: "okei, kiitos, näkemiin.</w:t>
      </w:r>
    </w:p>
    <w:p>
      <w:r>
        <w:rPr>
          <w:b/>
        </w:rPr>
        <w:t xml:space="preserve">Tulos</w:t>
      </w:r>
    </w:p>
    <w:p>
      <w:r>
        <w:t xml:space="preserve">Haluat löytää englantilaisen ravintolan, ja sen pitäisi olla hinnaltaan kallis. Haluat tietää paikan osoitteen ja postinumeron.</w:t>
      </w:r>
    </w:p>
    <w:p>
      <w:r>
        <w:rPr>
          <w:b/>
        </w:rPr>
        <w:t xml:space="preserve">Esimerkki 3.369</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"Käyttäjä: "i dont care "Järjestelmä: "Millaista paikkaa etsit? Esimerkiksi kahvilaa tai ravintolaa.'Käyttäjä: 'turkkilaista ravintolaa'Järjestelmä: 'Missä päin kaupunkia olet ajatellut? Esimerkiksi jotain Cherry Hintonista, Chestertonista tai keskustan alueelta. "Käyttäjä: "En ole varma "Järjestelmä: "Etsitkö jotain tiettyä paikkaa läheltä?". Esimerkiksi Jesus College, King's College tai Saint Barnabas Press Gallery. "Käyttäjä: "ei "Järjestelmä: "The Agora, joka tarjoilee turkkilaista ruokaa, on loistava ravintola. "Käyttäjä: "mikä on kirjoitusasu "Järjestelmä: "The Agora, joka tarjoilee turkkilaista ruokaa, on loistava ravintola. "Käyttäjä: "mikä on osoite "Järjestelmä: "The Agora sijaitsee osoitteessa 4 King's Parade.'Käyttäjä: 'anteeksi, voitko toistaa sen'Järjestelmä: 'Agora sijaitsee osoitteessa 4 King's Parade.'Käyttäjä: 'ja mikä on postinumero'Järjestelmä: 'Agora sijaitsee alueella, jonka postinumero on CB2 1SJ.'Käyttäjä: 'mikä on osoite'Järjestelmä: 'Agora sijaitsee osoitteessa 4 King's Parade.'Käyttäjä: 'miten kirjoitetaan ravintolan nimi'Järjestelmä: 'Agora on loistava paikka. Pääruokien hinnat vaihtelevat 9 ja 11 puntaa 50 puntaa välillä ja cappuccinon hinta on 2 puntaa 25." Käyttäjä: "miten se kirjoitetaan?" Järjestelmä: "Etsittekö paikkaa, jossa on internet-yhteys?" Käyttäjä: "ei" Järjestelmä: "Alma on erinomainen pubi." Käyttäjä: "kiitos, näkemiin.</w:t>
      </w:r>
    </w:p>
    <w:p>
      <w:r>
        <w:rPr>
          <w:b/>
        </w:rPr>
        <w:t xml:space="preserve">Tulos</w:t>
      </w:r>
    </w:p>
    <w:p>
      <w:r>
        <w:t xml:space="preserve">Etsit turkkilaista ravintolaa. Et välitä hintaluokasta. Varmista, että saat paikan osoitteen ja postinumeron.</w:t>
      </w:r>
    </w:p>
    <w:p>
      <w:r>
        <w:rPr>
          <w:b/>
        </w:rPr>
        <w:t xml:space="preserve">Esimerkki 3.370</w:t>
      </w:r>
    </w:p>
    <w:p>
      <w:r>
        <w:t xml:space="preserve">Järjestelmä: "Kiitos, että soitit Cambridgen tiedotusjärjestelmään. Puhelunne nauhoitetaan tutkimustarkoituksiin. Saatat kysyä tietoja ruokapaikasta, kuten ravintolasta, pubista tai kahvilasta. Miten voin auttaa?" Käyttäjä: "Haluaisin kalliin ravintolan Fen Dittonin alueella" Järjestelmä: "Etsitkö jotain tiettyä paikkaa lähellä?" Järjestelmä: "Etsitkö jotain tiettyä paikkaa lähellä? Esimerkiksi Broughton House, Hughes Hall tai Jesus College." Käyttäjä: "Ei" Järjestelmä: "Mikä kaupunginosa sinulla on mielessäsi? Esimerkiksi jotain Addenbrooke's-, Girton- tai jokiranta-alueella. "Käyttäjä: "fen dittonin alue "Järjestelmä: "The Riverside Restaurant on erinomainen ravintola. Se sijaitsee Fen Dittonin kaupunginosassa. Se on kalliissa hintaluokassa. "Käyttäjä: "saisinko osoitteen ja puhelinnumeron "Järjestelmä: "The Riverside Restaurant sijaitsee Cambridge Regional Collegessa, Newmarket Roadilla, ja sen puhelinnumero on 01223418997. "Käyttäjä: "mikä on hinta "Järjestelmä: "The Riverside Restaurant on loistava paikka. Pääruokien hinnat vaihtelevat 21 punnasta 95 puntaan ja 25 puntaan 95 puntaan. "Käyttäjä: "kiitos, näkemiin</w:t>
      </w:r>
    </w:p>
    <w:p>
      <w:r>
        <w:rPr>
          <w:b/>
        </w:rPr>
        <w:t xml:space="preserve">Tulos</w:t>
      </w:r>
    </w:p>
    <w:p>
      <w:r>
        <w:t xml:space="preserve">Haluat löytää kalliin ravintolan, ja sen pitäisi olla Fendittonin alueella. Haluat tietää paikan osoitteen, puhelinnumeron ja hinnan.</w:t>
      </w:r>
    </w:p>
    <w:p>
      <w:r>
        <w:rPr>
          <w:b/>
        </w:rPr>
        <w:t xml:space="preserve">Esimerkki 3.371</w:t>
      </w:r>
    </w:p>
    <w:p>
      <w:r>
        <w:t xml:space="preserve">Järjestelmä: "Kiitos, että soitit Cambridgen tiedotusjärjestelmään. Puhelunne nauhoitetaan tutkimustarkoituksiin. Saatat kysyä tietoja ruokapaikasta, kuten ravintolasta, pubista tai kahvilasta. Miten voin auttaa?" Käyttäjä: "Etsin ravintolaa castlehillin alueelta." Järjestelmä: "Millaista hintaluokkaa etsit? Esimerkiksi kallista, ilmaista tai kohtuullista.'Käyttäjä: 'halpa ravintola'Järjestelmä: 'Minkälaista ruokaa haluaisit? Esimerkiksi pohjoiseurooppalainen, amerikkalainen tai välimerellinen.'Käyttäjä: 'dont care'System: 'Etsitkö ravintolaa tietyn tapahtumapaikan läheltä? Esimerkiksi Christ's College, Corpus Christi tai The Fitzwilliam Museum.'Käyttäjä: 'dont care'System: 'La Raza, joka kuuluu halpaan hintaluokkaan, on erinomainen ravintola.'Käyttäjä: 'mikä on osoite'System: 'La Raza sijaitsee osoitteessa 4-6, The Basement, Rose Crescent.'Käyttäjä: 'mikä on puhelinnumero'System: 'La Razan puhelinnumero on 01223464550.'Käyttäjä: 'mikä on hinta'</w:t>
      </w:r>
    </w:p>
    <w:p>
      <w:r>
        <w:rPr>
          <w:b/>
        </w:rPr>
        <w:t xml:space="preserve">Tulos</w:t>
      </w:r>
    </w:p>
    <w:p>
      <w:r>
        <w:t xml:space="preserve">Haluat löytää halvan ravintolan, ja sen pitäisi olla Castle Hillin alueella. Varmista, että saat osoitteen, puhelinnumeron ja hinnan.</w:t>
      </w:r>
    </w:p>
    <w:p>
      <w:r>
        <w:rPr>
          <w:b/>
        </w:rPr>
        <w:t xml:space="preserve">Esimerkki 3.372</w:t>
      </w:r>
    </w:p>
    <w:p>
      <w:r>
        <w:t xml:space="preserve">Järjestelmä: "Kiitos, että soitit Cambridgen tiedotusjärjestelmään. Puhelunne nauhoitetaan tutkimustarkoituksiin. Saatat kysyä tietoja ruokapaikasta, kuten ravintolasta, pubista tai kahvilasta. Miten voin auttaa teitä?" Käyttäjä: "Etsin pubia, jossa voi olla lapsia ja jossa on televisio." Järjestelmä: "Millaista hintaluokkaa etsit?" Käyttäjä: "Millaista hintaluokkaa etsit? Esimerkiksi halpaa tai ilmaista. "Käyttäjä: "En välitä "Järjestelmä: "The Baron of Beef, jossa on sallittu lasten pääsy, on hyvä pubi, jossa on televisio. "Käyttäjä: "Mikä on osoite ja hintaluokka "Järjestelmä: "The Baron of Beef sijaitsee Bridge Streetillä." Järjestelmä: "The Baron of Beef on Bridge Streetillä. Pääruokien hinnat vaihtelevat 4 punnasta 99 puntaan 99 ja 7 puntaan 99, ja halvimman tuopin oluen hinta on 2 puntaa 55." Käyttäjä: "kiitos näkemiin</w:t>
      </w:r>
    </w:p>
    <w:p>
      <w:r>
        <w:rPr>
          <w:b/>
        </w:rPr>
        <w:t xml:space="preserve">Tulos</w:t>
      </w:r>
    </w:p>
    <w:p>
      <w:r>
        <w:t xml:space="preserve">Etsit pubia, ja siinä pitäisi sallia lapset ja olla televisio. Varmista, että saat paikan osoitteen ja hintaluokan.</w:t>
      </w:r>
    </w:p>
    <w:p>
      <w:r>
        <w:rPr>
          <w:b/>
        </w:rPr>
        <w:t xml:space="preserve">Esimerkki 3.373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ravintolaa. "Käyttäjä: "hello "Järjestelmä: "Minkälaista hintaluokkaa etsitte? Esimerkiksi kallista, ilmaista tai kohtuullista.'Käyttäjä: 'id haluaisin ravintolan, jossa tarjoillaan halpaa'Järjestelmä: 'Minkälaista ruokaa haluatte? Esimerkiksi vain juomia ja välipaloja, pikaruokaa tai kasvisruokaa.'Käyttäjä: 'pubiruokaa'Järjestelmä: 'Etsitkö paikkaa, joka on lähellä tiettyä tapahtumapaikkaa? Esimerkiksi Pembroke College, The Fitzwilliam Museum tai Wandlebury Country Park. "Käyttäjä: "ei tiettyä aluetta "Järjestelmä: "Mikä kaupunginosa sinulla on mielessäsi?". Esimerkiksi jotain Addenbrooke's, Cherry Hinton tai King's Hedges -alueella. "Käyttäjä: "ei tiettyä kaupunginosaa "Järjestelmä: "Mitä kaupunginosaa sinulla on mielessäsi". Esimerkiksi jotain Addenbrooken, keskustan tai King's Hedgesin alueelta. "Käyttäjä: "mikä tahansa kaupunginosa "Järjestelmä: "Minkälaista ruokaa haluaisit?". Esimerkiksi nykyaikainen, espanjalainen tai perinteinen. "Käyttäjä: "mikä tahansa osa "Järjestelmä: "La Raza, joka on halpaa hintaluokkaa, on loistava ravintola. "Käyttäjä: "millaista ruokaa siellä tarjoillaan "Järjestelmä: "La Raza, joka on halpaa hintaluokkaa, on loistava ravintola".'Käyttäjä: 'millaista ruokaa'System: 'La Raza, joka on halpaa hintaluokkaa, on loistava ravintola.'Käyttäjä: 'millaista ruokaa ravintolassa tarjoillaan'System: 'La Raza on loistava ravintola.'Käyttäjä: 'haluan pubiruokaravintolan'System: 'The Fountain Inn, jossa tarjoillaan pubiruokaa, on loistava ravintola. Se on halpaa hintaluokkaa. "Käyttäjä: "kuulostaa hyvältä, anna osoite ja puhelinnumero "Järjestelmä: "The Fountain Inn sijaitsee osoitteessa 12 Regent Street ja sen puhelinnumero on 01223366540. "Käyttäjä: "ou good bye "Järjestelmä: "The Fountain Inn on erinomainen ravintola. Se tarjoilee pubiruokaa. Se on halpaa hintaluokkaa. "Käyttäjä: "kiitos "Järjestelmä: "Voinko auttaa teitä vielä jotenkin? "Käyttäjä: "näkemiin</w:t>
      </w:r>
    </w:p>
    <w:p>
      <w:r>
        <w:rPr>
          <w:b/>
        </w:rPr>
        <w:t xml:space="preserve">Tulos</w:t>
      </w:r>
    </w:p>
    <w:p>
      <w:r>
        <w:t xml:space="preserve">Haluat löytää pubiruokaravintolan, ja sen pitäisi olla halpa. Varmista, että saat paikan osoitteen ja puhelinnumeron.</w:t>
      </w:r>
    </w:p>
    <w:p>
      <w:r>
        <w:rPr>
          <w:b/>
        </w:rPr>
        <w:t xml:space="preserve">Esimerkki 3.374</w:t>
      </w:r>
    </w:p>
    <w:p>
      <w:r>
        <w:t xml:space="preserve">Järjestelmä: "Kiitos, että soitit Cambridgen tiedotusjärjestelmään. Puhelunne nauhoitetaan tutkimustarkoituksiin. Saatat kysyä tietoja ruokapaikasta, kuten ravintolasta, pubista tai kahvilasta. Miten voin auttaa?" Käyttäjä: "Etsin perinteistä ravintolaa keskihintaisessa hintaluokassa" Järjestelmä: "Minkälaista hintaluokkaa etsit? Esimerkiksi ilmainen tai kohtalainen.'Käyttäjä: 'kohtalainen'Järjestelmä: 'Mitä kaupunginosaa ajattelet?' Käyttäjä: 'Kohtalainen'. Esimerkiksi jotain Barnwellin, Girtonin tai Romseyn alueelta. "Käyttäjä: "mikä tahansa kaupunginosa "Järjestelmä: "Etsitkö jotain tiettyä paikkaa lähellä?". Esimerkiksi Jesus College, Regency Gallery tai Sidney Sussex College.'Käyttäjä: 'regency gallery'Järjestelmä: 'Haluaisitko tapahtumapaikan, jonka hintaluokka on edullinen vai kohtuullinen?'Käyttäjä: 'kohtuullinen'Järjestelmä: 'Etsitkö paikkaa tietyn tapahtumapaikan läheltä? Esimerkiksi All Saints Church, The Gallery at twelve A High Street tai The Fitzwilliam Museum.'User: 'fitzwilliam museum'System: 'Etsitkö paikkaa, joka on lähellä tiettyä tapahtumapaikkaa? Esimerkiksi Book and Print Gallery, Old Schools tai Scott Polar Museum.'User: 'fitzwilliam museum'System: 'Etsitkö paikkaa, joka on lähellä tiettyä paikkaa? Esimerkiksi Cafe Jello, Christ's College tai Wandlebury Country Park.'Käyttäjä: 'christs college'Järjestelmä: 'Etsitkö paikkaa, joka on lähellä tiettyä tapahtumapaikkaa? Esimerkiksi Arkeologian ja antropologian museo, Queens' College tai Primavera.'Käyttäjä: 'christs college'Järjestelmä: 'Etsitkö paikkaa, joka on lähellä tiettyä tapahtumapaikkaa? Esimerkiksi Cambridge Contemporary Art, Holy Trinity Church tai Trinity College.'User: 'christs college'System: 'Etsitkö jostain tietyn paikan läheltä? Esimerkiksi Kasvitieteellinen puutarha, Kansanmuseo tai Gonville and Caius College.'Käyttäjä: 'christs college'Järjestelmä: 'Etsitkö paikkaa, joka on lähellä tiettyä tapahtumapaikkaa? Esimerkiksi Cherry Hinton Water Play, Corpus Christi tai Regency Gallery.'Käyttäjä: 'kiitos ja näkemiin'</w:t>
      </w:r>
    </w:p>
    <w:p>
      <w:r>
        <w:rPr>
          <w:b/>
        </w:rPr>
        <w:t xml:space="preserve">Tulos</w:t>
      </w:r>
    </w:p>
    <w:p>
      <w:r>
        <w:t xml:space="preserve">Etsit perinteistä ravintolaa, ja sen pitäisi olla kohtuuhintainen. Varmista, että saat paikan puhelinnumeron ja postinumeron.</w:t>
      </w:r>
    </w:p>
    <w:p>
      <w:r>
        <w:rPr>
          <w:b/>
        </w:rPr>
        <w:t xml:space="preserve">Esimerkki 3.375</w:t>
      </w:r>
    </w:p>
    <w:p>
      <w:r>
        <w:t xml:space="preserve">Järjestelmä: "Kiitos, että soitit Cambridgen tiedotusjärjestelmään. Puhelunne nauhoitetaan tutkimustarkoituksiin. Saatat kysyä tietoja ruokapaikasta, kuten ravintolasta, pubista tai kahvilasta. Miten voin auttaa?" Käyttäjä: "melua" Järjestelmä: "Millaista hintaluokkaa etsit?" Käyttäjä: "Millaista hintaluokkaa etsit? Esimerkiksi halpa, ilmainen tai kohtalainen. "Käyttäjä: "noise "Järjestelmä: "Millaista hintaluokkaa etsit? Esimerkiksi halpa, kallis tai ilmainen.'User: 'noise'System: 'Millaista hintaluokkaa etsit? Esimerkiksi kallis tai ilmainen.'User: 'noise'System: 'Millaista tapahtumapaikkaa etsit? Esimerkiksi kahvila tai ravintola.'User: 'noise'System: 'Millaista hintaluokkaa etsit? Esimerkiksi halpa, tai ilmainen.'Käyttäjä: 'i need to find an east in Asian restaurant'Järjestelmä: 'Millaista hintaluokkaa etsit? Esimerkiksi halpa, kallis tai kohtalainen.'Käyttäjä: 'kohtalainen'Järjestelmä: 'Little Seoul, joka tarjoilee itäaasialaista ruokaa, on erinomainen ravintola. Se kuuluu kohtalaiseen hintaluokkaan. "Käyttäjä: "kohtalainen hintaluokka "Järjestelmä: "Little Seoul on erinomainen ravintola, jossa tarjoillaan itäaasialaista ruokaa. Se on kohtalaisessa hintaluokassa.'Käyttäjä: 'kohtalainen'Järjestelmä: 'Little Seoul on erinomainen ravintola, jossa tarjoillaan itäaasialaista ruokaa ja joka on kohtalaisessa hintaluokassa.'Käyttäjä: 'mikä on puhelinnumero ja osoite'Järjestelmä: 'Little Seoul sijaitsee osoitteessa 108 Regent Street, ja sen puhelinnumero on 01223308681.'Käyttäjä: 'melua'Järjestelmä: 'Little Seoul, jossa tarjoillaan itäaasialaista ruokaa, on erinomainen ravintola. Se on kohtuullisessa hintaluokassa.'Käyttäjä: 'sil'System: 'Little Seoul, joka tarjoilee itäaasialaista ruokaa, on loistava ravintola. Se on kohtuullisessa hintaluokassa. "Käyttäjä: "mikä on puhelinnumero ja osoite "Järjestelmä: "Little Seoul sijaitsee osoitteessa 108 Regent Street, ja sen puhelinnumero on 01223308681. "Käyttäjä: "kiitos, näkemiin.</w:t>
      </w:r>
    </w:p>
    <w:p>
      <w:r>
        <w:rPr>
          <w:b/>
        </w:rPr>
        <w:t xml:space="preserve">Tulos</w:t>
      </w:r>
    </w:p>
    <w:p>
      <w:r>
        <w:t xml:space="preserve">Etsit itäaasialaista ravintolaa, ja sen pitäisi olla kohtuuhintainen. Haluat tietää paikan puhelinnumeron ja osoitteen.</w:t>
      </w:r>
    </w:p>
    <w:p>
      <w:r>
        <w:rPr>
          <w:b/>
        </w:rPr>
        <w:t xml:space="preserve">Esimerkki 3.376</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ilmainen. "Käyttäjä: "hello "Järjestelmä: "Millaista paikkaa etsit? Esimerkiksi pubi tai ravintola.'Käyttäjä: 'um'Järjestelmä: 'Millaista paikkaa etsit? Esimerkiksi kahvila tai pubi.'Käyttäjä: 'etsin pubista'Järjestelmä: 'Millaista hintaluokkaa etsit? Esimerkiksi ilmainen tai kohtuullinen.'Käyttäjä: 'im looking for a pub'Järjestelmä: 'Millaista hintaluokkaa etsit? Esimerkiksi halpa, kallis tai kohtalainen.'Käyttäjä: 'ilmainen'Järjestelmä: 'Ei ole pubia, joka tarjoaa palveluja ilmaiseksi.'Käyttäjä: 'halpa'Järjestelmä: 'Etsitkö paikkaa, jossa on televisio?'Käyttäjä: 'sil'Järjestelmä: 'Haluaisitko toisen television, vai etkö välitä?'Käyttäjä: 'kyllä im looking for a venu'Järjestelmä: 'Haluaisitko toisen television, vai etkö välitä?'Käyttäjä: 'tykkään televisiosta ja internet-yhteydestä'Järjestelmä: 'Haluaisitko toisen television, vai etkö välitä?'Käyttäjä: 'tykkään televisiosta'Järjestelmä: 'Haluaisitko toisen television, vai etkö välitä?'Käyttäjä: 'en välitä'Järjestelmä: 'Leipurilla on internet-yhteys. Se on halpaa hintaluokkaa. Se on erinomainen pubi. "Käyttäjä: "Saako siellä olla lapsia "Järjestelmä: "The Bakers, jossa saa olla lapsia, on loistava pubi. "Käyttäjä: "ok, mikä hintaluokka se on "Järjestelmä: "The Bakers on halpaa hintaluokkaa. Pääruokien hinnat vaihtelevat 6 punnasta 8 puntaan 49 puntaan ja halvimman oluen hinta on 2 puntaa 25 puntaa. "Käyttäjä: "melua "System: "The Bakers on loistava pubi. "Käyttäjä: "sil "System: "The Bakers on loistava pubi. "Käyttäjä: "sil "System: "The Bakers on loistava pubi. "Käyttäjä: "ok "System: "Voinko auttaa teitä vielä jossakin muussa?".'Käyttäjä: 'Saisinko puhelinnumeron'Järjestelmä: 'The Bakersin puhelinnumero on 01223304121.'Käyttäjä: 'puhelinnumero'Järjestelmä: 'The Bakersin puhelinnumero on 01223304121.'Käyttäjä: 'Voitteko toistaa vielä kerran'Järjestelmä: 'The Bakersin puhelinnumero on 01223304121.'Käyttäjä: 'okei, kiitos, hei hei.'</w:t>
      </w:r>
    </w:p>
    <w:p>
      <w:r>
        <w:rPr>
          <w:b/>
        </w:rPr>
        <w:t xml:space="preserve">Tulos</w:t>
      </w:r>
    </w:p>
    <w:p>
      <w:r>
        <w:t xml:space="preserve">Haluat löytää pubin, jossa pitäisi olla internetyhteys ja jossa lapset ovat sallittuja. Varmista, että saat puhelinnumeron ja alueen.</w:t>
      </w:r>
    </w:p>
    <w:p>
      <w:r>
        <w:rPr>
          <w:b/>
        </w:rPr>
        <w:t xml:space="preserve">Esimerkki 3.377</w:t>
      </w:r>
    </w:p>
    <w:p>
      <w:r>
        <w:t xml:space="preserve">Järjestelmä: "Kiitos, että soitit Cambridgen tiedotusjärjestelmään. Puhelunne nauhoitetaan tutkimustarkoituksiin. Saatat kysyä tietoja ruokapaikasta, kuten ravintolasta, pubista tai kahvilasta. Miten voin auttaa?" Käyttäjä: "Etsin ilmaista ravintolaa ja haluan puhelinnumeron ja osoitteen." Järjestelmä: "Millaista hintaluokkaa etsit? Esimerkiksi halpaa, kallista tai ilmaista.'Käyttäjä: 'ilmaista'Järjestelmä: 'Anna minun vahvistaa. Etsitte paikkaa, jossa on televisio.'Käyttäjä: 'kyllä'Järjestelmä: 'Etsittekö paikkaa, jossa on internetyhteys?'Käyttäjä: 'uh kyllä'Järjestelmä: 'Etsittekö paikkaa, jossa on internetyhteys?'Käyttäjä: 'kyllä etsin'Järjestelmä: 'The Bakers on loistava pubi, jossa on internetyhteys ja televisio.'Käyttäjä: 'ok saanko puhelinnumeron ja osoitteen'Järjestelmä: 'The Bakers sijaitsee osoitteessa 176 East Road ja sen puhelinnumero on 01223304121.'Käyttäjä: 'kiitos näkemiin'</w:t>
      </w:r>
    </w:p>
    <w:p>
      <w:r>
        <w:rPr>
          <w:b/>
        </w:rPr>
        <w:t xml:space="preserve">Tulos</w:t>
      </w:r>
    </w:p>
    <w:p>
      <w:r>
        <w:t xml:space="preserve">Haluat löytää kalliin ravintolan, ja sen pitäisi olla Trumpingtonin alueella. Haluat tietää osoitteen ja postinumeron.</w:t>
      </w:r>
    </w:p>
    <w:p>
      <w:r>
        <w:rPr>
          <w:b/>
        </w:rPr>
        <w:t xml:space="preserve">Esimerkki 3.378</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pubia tai ravintolaa. "Käyttäjä: "pubi, jossa on internet-yhteys "Järjestelmä: "Ei ole pubia, joka tarjoaa palveluja ilmaiseksi. "Käyttäjä: "pubi, jossa on internet-yhteys "Järjestelmä: "Ei ole pubia, joka tarjoaa palveluja ilmaiseksi. "Käyttäjä: "en välitä "Järjestelmä: "Haluaisitko ilmaisen hintaluokan vai etkö välitä? "Käyttäjä: "en välitä "Järjestelmä: "The Bakers, jossa on internetyhteys, on loistava pubi".'Käyttäjä: 'melua ovatko lapset sallittuja melua'Järjestelmä: 'The Bakers, jossa on internet-yhteys, on erinomainen pubi.'Käyttäjä: 'voinko saada osoitteen'Järjestelmä: 'The Bakers sijaitsee osoitteessa 176 East Road.'Käyttäjä: 'ja mikä on puhelinnumero'Järjestelmä: 'The Bakersin puhelinnumero on 01223304121.'Käyttäjä: 'melua sil'Järjestelmä: 'The Bakers on erinomainen pubi.'Käyttäjä: 'kiitos näkemiin'</w:t>
      </w:r>
    </w:p>
    <w:p>
      <w:r>
        <w:rPr>
          <w:b/>
        </w:rPr>
        <w:t xml:space="preserve">Tulos</w:t>
      </w:r>
    </w:p>
    <w:p>
      <w:r>
        <w:t xml:space="preserve">Etsit pubia, ja siinä pitäisi olla internet-yhteys. Et välitä siitä, ovatko lapset sallittuja. Varmista, että saat paikan osoitteen ja puhelinnumeron.</w:t>
      </w:r>
    </w:p>
    <w:p>
      <w:r>
        <w:rPr>
          <w:b/>
        </w:rPr>
        <w:t xml:space="preserve">Esimerkki 3.379</w:t>
      </w:r>
    </w:p>
    <w:p>
      <w:r>
        <w:t xml:space="preserve">Järjestelmä: "Kiitos, että soitit Cambridgen tiedotusjärjestelmään. Puhelunne nauhoitetaan tutkimustarkoituksiin. Saatat kysyä tietoja ruokapaikasta, kuten ravintolasta, pubista tai kahvilasta. Miten voin auttaa?" Käyttäjä: "halpa ravintola" Järjestelmä: "Mitä kaupunginosaa ajattelette?" Käyttäjä: "Mitä kaupunginosaa ajattelette? Esimerkiksi jotain Addenbrooke's-, keskustan tai Romseyn alueelta. "Käyttäjä: "fenditton area "Järjestelmä: "Mitä kaupunginosaa ajattelit? Esimerkiksi jotain Addenbrooken, King's Hedgesin tai Romseyn alueelta. "Käyttäjä: "fenditton "Järjestelmä: "Etsitkö paikkaa, joka on lähellä tiettyä tapahtumapaikkaa?". Esimerkiksi Downing College, Great Saint Mary's Church tai Michaelhouse Centre. "Käyttäjä: "fenditton area "Järjestelmä: "Mikä kaupunginosa sinulla on mielessäsi?". Esimerkiksi Castle Hill tai Girton.'User: 'girton'System: 'Minkälaista ruokaa haluaisit? Esimerkiksi kiinalainen take away tai intialainen.'User: 'it dont matter'System: 'What part of town do you have in mind? Esimerkiksi Barnwell tai Girton.'Käyttäjä: 'girton'Järjestelmä: 'Mitä kaupunginosaa ajattelit? Esimerkiksi jotakin Addenbrooke's, Castle Hill tai King's Hedgesin alueelta.'Käyttäjä: 'fenditton area'Järjestelmä: 'Mitä kaupunginosaa ajattelit? Esimerkiksi jotain Arburyn, Cherry Hintonin tai Romseyn alueelta.'Käyttäjä: 'noise'Järjestelmä: 'Mitä kaupunginosaa ajattelit? Esimerkiksi Barnwell tai Trumpington.'Käyttäjä: 'kiitos'Järjestelmä: 'Voinko auttaa vielä jotenkin?'Käyttäjä: 'kiitos, näkemiin'</w:t>
      </w:r>
    </w:p>
    <w:p>
      <w:r>
        <w:rPr>
          <w:b/>
        </w:rPr>
        <w:t xml:space="preserve">Tulos</w:t>
      </w:r>
    </w:p>
    <w:p>
      <w:r>
        <w:t xml:space="preserve">Haluat löytää halvan ravintolan, ja sen pitäisi olla Fendittonin alueella. Varmista, että saat osoitteen ja hinnan.</w:t>
      </w:r>
    </w:p>
    <w:p>
      <w:r>
        <w:rPr>
          <w:b/>
        </w:rPr>
        <w:t xml:space="preserve">Esimerkki 3.380</w:t>
      </w:r>
    </w:p>
    <w:p>
      <w:r>
        <w:t xml:space="preserve">Järjestelmä: "Kiitos, että soitit Cambridgen tiedotusjärjestelmään. Puhelunne nauhoitetaan tutkimustarkoituksiin. Saatat kysyä tietoja ruokapaikasta, kuten ravintolasta, pubista tai kahvilasta. Miten voin auttaa?" Käyttäjä: "kahvila-ravintola" Järjestelmä: "Millaista hintaluokkaa etsitte? Esimerkiksi ilmaista tai kohtuullista.'Käyttäjä: 'dont care'Järjestelmä: 'Mitä kaupunginosaa ajattelet? Esimerkiksi jotain Barnwellin, New Chestertonin tai jokirannan alueella. "Käyttäjä: "dont care "System: "Carringtons, joka tarjoilee kahvilaruokaa, on loistava kahvila ja erinomainen ravintola. Se tarjoilee englantilaista ruokaa. "Käyttäjä: "puhelinnumero ja hinta "Järjestelmä: "Carringtonsin puhelinnumero on 01223361792. Pääruokien hinnat vaihtelevat 4 puntaa 25 ja 6 puntaa 25 välillä, ja cappuccinon hinta on 1 puntaa 95." Käyttäjä: "kiitos näkemiin</w:t>
      </w:r>
    </w:p>
    <w:p>
      <w:r>
        <w:rPr>
          <w:b/>
        </w:rPr>
        <w:t xml:space="preserve">Tulos</w:t>
      </w:r>
    </w:p>
    <w:p>
      <w:r>
        <w:t xml:space="preserve">Etsit kahvila-ravintolaa. Et välitä hintaluokasta. Haluat tietää puhelinnumeron ja hinnan.</w:t>
      </w:r>
    </w:p>
    <w:p>
      <w:r>
        <w:rPr>
          <w:b/>
        </w:rPr>
        <w:t xml:space="preserve">Esimerkki 3.381</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tai kohtalainen.'Käyttäjä: 'im looking for a restaurant in barnwell'Järjestelmä: 'The Wheatsheaf, joka sijaitsee Barnwellin kaupunginosassa, on erinomainen ravintola.'Käyttäjä: 'can i have the address and postcode'Järjestelmä: 'The Wheatsheaf, joka sijaitsee alueella, jonka postinumero on CB5 9AD, on osoitteessa Stow Road, Stow-Cum-Quy.'Käyttäjä: 'kiitos good bye'</w:t>
      </w:r>
    </w:p>
    <w:p>
      <w:r>
        <w:rPr>
          <w:b/>
        </w:rPr>
        <w:t xml:space="preserve">Tulos</w:t>
      </w:r>
    </w:p>
    <w:p>
      <w:r>
        <w:t xml:space="preserve">Haluat löytää ravintolan Barnwellissa. Et välitä hintaluokasta. Haluat tietää paikan osoitteen ja postinumeron.</w:t>
      </w:r>
    </w:p>
    <w:p>
      <w:r>
        <w:rPr>
          <w:b/>
        </w:rPr>
        <w:t xml:space="preserve">Esimerkki 3.382</w:t>
      </w:r>
    </w:p>
    <w:p>
      <w:r>
        <w:t xml:space="preserve">Järjestelmä: "Kiitos, että soitit Cambridgen tiedotusjärjestelmään. Puhelunne nauhoitetaan tutkimustarkoituksiin. Saatat kysyä tietoja ruokapaikasta, kuten ravintolasta, pubista tai kahvilasta. Miten voin auttaa?" Käyttäjä: "Etsin intialaista ravintolaa Romseyn alueelta" Järjestelmä: "Millaista hintaluokkaa etsit?" Käyttäjä: "Etsin intialaista ravintolaa Romseyn alueelta. Esimerkiksi halpa vai kallis. "Käyttäjä: "halpa "Järjestelmä: "The Royal Standard, joka sijaitsee Romseyn kaupunginosassa, on erinomainen ravintola. Tämä paikka, jossa tarjoillaan intialaista ruokaa, kuuluu halpaan hintaluokkaan. "Käyttäjä: "mikä on osoite "Järjestelmä: "The Royal Standard sijaitsee osoitteessa 292 Mill Road. "Käyttäjä: "mikä on puhelinnumero ja postinumero "Järjestelmä: "Royal Standardin puhelinnumero on 01223902175 ja se sijaitsee alueella, jonka postinumero on CB1 3NL. "Käyttäjä: "kiitos näkemiin</w:t>
      </w:r>
    </w:p>
    <w:p>
      <w:r>
        <w:rPr>
          <w:b/>
        </w:rPr>
        <w:t xml:space="preserve">Tulos</w:t>
      </w:r>
    </w:p>
    <w:p>
      <w:r>
        <w:t xml:space="preserve">Etsit intialaista ravintolaa, ja sen pitäisi sijaita Romseyn alueella. Varmista, että saat paikan osoitteen, puhelinnumeron ja postinumeron.</w:t>
      </w:r>
    </w:p>
    <w:p>
      <w:r>
        <w:rPr>
          <w:b/>
        </w:rPr>
        <w:t xml:space="preserve">Esimerkki 3.383</w:t>
      </w:r>
    </w:p>
    <w:p>
      <w:r>
        <w:t xml:space="preserve">Järjestelmä: "Kiitos, että soitit Cambridgen tiedotusjärjestelmään. Puhelunne nauhoitetaan tutkimustarkoituksiin. Saatat kysyä tietoja ruokapaikasta, kuten ravintolasta, pubista tai kahvilasta. Miten voin auttaa?" Käyttäjä: "ruokaravintola" Järjestelmä: "Vahvistan asian. Etsitte pubi-ravintolaa. "Käyttäjä: "ei "Järjestelmä: "Millaista hintaluokkaa etsitte?". Esimerkiksi halpa, kallis tai kohtalainen.'Käyttäjä: 'im looking'Järjestelmä: 'Millaista hintaluokkaa etsit? Esimerkiksi halpa, ilmainen tai kohtalainen.'Käyttäjä: 'im looking for a contemporary rest'Järjestelmä: 'Millaista hintaluokkaa etsit? Esimerkiksi halpa, kallis tai kohtalainen.'User: 'ilmainen'System: 'The Michaelhouse Centre on loistava ravintola, se tarjoilee nykyaikaista ruokaa eikä peri pääsymaksua.'User: 'im looking for a contemporary restaurant'System: 'The Michaelhouse Centre on loistava ravintola, se tarjoilee nykyaikaista ruokaa eikä peri pääsymaksua.'.'Käyttäjä: 'mikä on osoite puhelinnumero ja alue'Järjestelmä: 'Michaelhouse Centre sijaitsee osoitteessa Michaelhouse, Trinity Street ja sen puhelinnumero on 01223309147.'Käyttäjä: 'sil'Järjestelmä: 'Michaelhouse Centre on erinomainen ravintola.'Käyttäjä: 'mitä'Järjestelmä: 'Michaelhouse Centre on erinomainen ravintola.'Käyttäjä: 'mitä'Järjestelmä: 'Michaelhouse Centre on loistava ravintola.'Käyttäjä: 'mikä on osoite'Järjestelmä: 'The Michaelhouse Centre sijaitsee osoitteessa Michaelhouse, Trinity Street.'Käyttäjä: 'sil'System: 'The Michaelhouse Centre on loistava ravintola.'Käyttäjä: 'mikä on osoite'System: 'The Michaelhouse Centre on osoitteessa Michaelhouse, Trinity Street.'Käyttäjä: 'sil'System: 'The Michaelhouse Centre on loistava ravintola.'Käyttäjä: 'mikä on puhelinnumero'System: 'The Michaelhouse Centre'n puhelinnumero on 01223309147.'Käyttäjä: 'sil'System: 'The Michaelhouse Centre on erinomainen ravintola.'Käyttäjä: 'ja mikä on osoite'Järjestelmä: 'Michaelhouse Centre sijaitsee osoitteessa Michaelhouse, Trinity Street.'Käyttäjä: 'ja mikä on paikan pinta-ala'Järjestelmä: 'Michaelhouse Centre on erinomainen ravintola.'Käyttäjä: 'sil'Järjestelmä: 'Michaelhouse Centre on loistava ravintola.'Käyttäjä: 'sil'Järjestelmä: 'Michaelhouse Centre on loistava ravintola.'Käyttäjä: 'sil'Järjestelmä: 'Michaelhouse Centre on loistava ravintola.'Käyttäjä: 'kiitos, näkemiin'</w:t>
      </w:r>
    </w:p>
    <w:p>
      <w:r>
        <w:rPr>
          <w:b/>
        </w:rPr>
        <w:t xml:space="preserve">Tulos</w:t>
      </w:r>
    </w:p>
    <w:p>
      <w:r>
        <w:t xml:space="preserve">Etsit nykyaikaista ravintolaa, ja sen pitäisi olla ilmainen. Haluat tietää paikan osoitteen, puhelinnumeron ja alueen.</w:t>
      </w:r>
    </w:p>
    <w:p>
      <w:r>
        <w:rPr>
          <w:b/>
        </w:rPr>
        <w:t xml:space="preserve">Esimerkki 3.384</w:t>
      </w:r>
    </w:p>
    <w:p>
      <w:r>
        <w:t xml:space="preserve">Järjestelmä: "Kiitos, että soitit Cambridgen tiedotusjärjestelmään. Puhelunne nauhoitetaan tutkimustarkoituksiin. Saatat kysyä tietoja ruokapaikasta, kuten ravintolasta, pubista tai kahvilasta. Miten voin auttaa?" Käyttäjä: "haluan löytää pikaruokaravintolan" Järjestelmä: "Burger King, joka tarjoilee pikaruokaa, on erinomainen ravintola." Käyttäjä: "mikä on Burger Kingin osoite ja puhelinnumero" Järjestelmä: "Burger King sijaitsee osoitteessa The Grafton Centre, ja sen puhelinnumero on 01223322666." Käyttäjä: "sil" Järjestelmä: "Burger King, joka tarjoilee pikaruokaa, on erinomainen ravintola." Käyttäjä: "kiitos ja näkemiin".</w:t>
      </w:r>
    </w:p>
    <w:p>
      <w:r>
        <w:rPr>
          <w:b/>
        </w:rPr>
        <w:t xml:space="preserve">Tulos</w:t>
      </w:r>
    </w:p>
    <w:p>
      <w:r>
        <w:t xml:space="preserve">Haluat löytää pikaruokaravintolan. Et välitä hintaluokasta. Haluat tietää osoitteen ja puhelinnumeron.</w:t>
      </w:r>
    </w:p>
    <w:p>
      <w:r>
        <w:rPr>
          <w:b/>
        </w:rPr>
        <w:t xml:space="preserve">Esimerkki 3.385</w:t>
      </w:r>
    </w:p>
    <w:p>
      <w:r>
        <w:t xml:space="preserve">Järjestelmä: "Kiitos, että soitit Cambridgen tiedotusjärjestelmään. Puhelunne nauhoitetaan tutkimustarkoituksiin. Saatat kysyä tietoja ruokapaikasta, kuten ravintolasta, pubista tai kahvilasta. Miten voin auttaa?" Käyttäjä: "Etsin kasvisruokaravintolaa jollakin alueella" Järjestelmä: "Rainbow Cafe on hyvä ravintola, jossa tarjoillaan sekä perinteistä että kasvisruokaa." Käyttäjä: "ok ja mikä on hintaluokka" Järjestelmä: "Rainbow Cafe on kohtuuhintainen." Käyttäjä: "Rainbow Cafe on kohtuuhintainen. Pääruokien hinnat vaihtelevat 7 punnasta 95:stä 10 puntaan 95:een ja cappuccinon hinta on 1 punta 75." Käyttäjä: "ok mikä on puhelinnumero?" Järjestelmä: "Rainbow Cafen puhelinnumero on 01223321551." Käyttäjä: "ok kiitos näkemiin.</w:t>
      </w:r>
    </w:p>
    <w:p>
      <w:r>
        <w:rPr>
          <w:b/>
        </w:rPr>
        <w:t xml:space="preserve">Tulos</w:t>
      </w:r>
    </w:p>
    <w:p>
      <w:r>
        <w:t xml:space="preserve">Haluat löytää kasvisravintolan. Et välitä alueesta. Haluat tietää paikan puhelinnumeron ja hinnan.</w:t>
      </w:r>
    </w:p>
    <w:p>
      <w:r>
        <w:rPr>
          <w:b/>
        </w:rPr>
        <w:t xml:space="preserve">Esimerkki 3.386</w:t>
      </w:r>
    </w:p>
    <w:p>
      <w:r>
        <w:t xml:space="preserve">Järjestelmä: "Kiitos, että soitit Cambridgen tiedotusjärjestelmään. Puhelunne nauhoitetaan tutkimustarkoituksiin. Saatat kysyä tietoja ruokapaikasta, kuten ravintolasta, pubista tai kahvilasta. Miten voin auttaa?" Käyttäjä: "noise im trying to find a moderate priced restaurant and i want it to be in the chesterton area." Järjestelmä: "Twenty-four, joka sijaitsee Chestertonin kaupunginosassa, on erinomainen ravintola." Järjestelmä: "Twenty-four, joka sijaitsee Chestertonin kaupunginosassa, on erinomainen ravintola. Se on kohtuuhintainen. "Käyttäjä: "Saisinko paikan osoitteen, puhelinnumeron ja hinnan? "Järjestelmä: "Twenty-four sijaitsee osoitteessa 24 Cambridge Science Park, Milton Road ja sen puhelinnumero on 01223395800. Pääruokien hinnat vaihtelevat 6 punnasta 15 puntaan." Käyttäjä: "näkemiin ja kiitos".</w:t>
      </w:r>
    </w:p>
    <w:p>
      <w:r>
        <w:rPr>
          <w:b/>
        </w:rPr>
        <w:t xml:space="preserve">Tulos</w:t>
      </w:r>
    </w:p>
    <w:p>
      <w:r>
        <w:t xml:space="preserve">Haluat löytää kohtuuhintaisen ravintolan, ja sen pitäisi sijaita Chestertonin alueella. Haluat tietää paikan osoitteen, puhelinnumeron ja hinnan.</w:t>
      </w:r>
    </w:p>
    <w:p>
      <w:r>
        <w:rPr>
          <w:b/>
        </w:rPr>
        <w:t xml:space="preserve">Esimerkki 3.387</w:t>
      </w:r>
    </w:p>
    <w:p>
      <w:r>
        <w:t xml:space="preserve">Järjestelmä: "Kiitos, että soitit Cambridgen tiedotusjärjestelmään. Puhelunne nauhoitetaan tutkimustarkoituksiin. Saatat kysyä tietoja ruokapaikasta, kuten ravintolasta, pubista tai kahvilasta. Miten voin auttaa?" Käyttäjä: "Etsin epäselvää ravintolaa enkä välitä hintaluokasta." Järjestelmä: "Millaista paikkaa etsit? Esimerkiksi kahvilaa tai pubia. "Käyttäjä: "Etsin kansainvälistä ravintolaa "Järjestelmä: "Giraffe on loistava ravintola, jossa tarjoillaan kansainvälistä ruokaa. "Käyttäjä: "Mikä on osoite, puhelinnumero ja hinta "Järjestelmä: "Giraffe sijaitsee Christ's Lanella ja sen puhelinnumero on 01223300707. Pääruokien hinnat vaihtelevat 6 puntaa 95 ja 14 puntaa 95 välillä, ja cappuccinon hinta on 2 puntaa 10." Käyttäjä: "kiitos näkemiin.</w:t>
      </w:r>
    </w:p>
    <w:p>
      <w:r>
        <w:rPr>
          <w:b/>
        </w:rPr>
        <w:t xml:space="preserve">Tulos</w:t>
      </w:r>
    </w:p>
    <w:p>
      <w:r>
        <w:t xml:space="preserve">Haluat löytää kansainvälisen ravintolan. Et välitä hintaluokasta. Varmista, että saat osoitteen, puhelinnumeron ja hinnan.</w:t>
      </w:r>
    </w:p>
    <w:p>
      <w:r>
        <w:rPr>
          <w:b/>
        </w:rPr>
        <w:t xml:space="preserve">Esimerkki 3.388</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kahvilaa tai ravintolaa.'Käyttäjä: 'ravintola'Järjestelmä: 'Millaista hintaluokkaa etsit? Esimerkiksi ilmainen.'Käyttäjä: 'halpa'Järjestelmä: 'Millainen kaupunginosa sinulla on mielessäsi? Esimerkiksi Addenbrooke's tai Barnwell.'Käyttäjä: 'fen ditton'Järjestelmä: 'Minkälaista ruokaa haluaisit? Esimerkiksi kahvilaruokaa, mannermaista ruokaa tai lähi-itämaista ruokaa.'Käyttäjä: 'mitä tahansa'Järjestelmä: 'Mikä kaupunginosa sinulla on mielessäsi? Esimerkiksi jotain Castle Hillin, Chestertonin tai Girtonin alueelta.'Käyttäjä: 'fen ditton'Järjestelmä: 'Etsitkö paikkaa, joka on lähellä tiettyä tapahtumapaikkaa? Esimerkiksi Cambridgen nykytaiteen museo, teknologiamuseo tai Lynne Strover Gallery. "Käyttäjä: "ei "Järjestelmä: "Mikä kaupunginosa sinulla on mielessäsi?". Esimerkiksi Riverside tai Romsey.'Käyttäjä: 'fen ditton'Järjestelmä: 'Mitä kaupunginosaa ajattelit? Esimerkiksi jotain Chestertonin, Girtonin tai jokirannan alueelta. "Käyttäjä: "sil "Järjestelmä: "Minkälaista ruokaa haluaisit? Esimerkiksi kiinalainen noutoruoka, ranskalainen tai italialainen.'User: 'sil'System: 'Mitä kaupunginosaa ajattelit? Esimerkiksi jotain Barnwellin, Fen Dittonin tai Romseyn alueelta. "Käyttäjä: "any "Järjestelmä: "Mitä kaupunginosaa ajattelit? Esimerkiksi jotain New Chestertonin, Newnhamin tai jokirannan alueelta. "Käyttäjä: "fen ditton "Järjestelmä: "Minkälaista ruokaa haluaisit?". Esimerkiksi lähi-itämainen tai turkkilainen.'User: 'fen ditton'System: 'Mitä kaupunginosaa ajattelit? Esimerkiksi Addenbrooke's tai Castle Hill.'Käyttäjä: 'mitä tahansa'Järjestelmä: 'Mikä kaupunginosa sinulla on mielessäsi? Esimerkiksi King's Hedges tai Newnham.'Käyttäjä: 'fen ditton'Järjestelmä: 'Mikä kaupunginosa sinulla on mielessäsi? Esimerkiksi jotain Barnwellin, Cherry Hintonin tai Fen Dittonin alueelta. "Käyttäjä: "fen ditton "Järjestelmä: "Mikä kaupunginosa sinulla on mielessäsi"? Esimerkiksi jotain Fen Dittonin, Girtonin tai New Chestertonin alueelta. "Käyttäjä: "fen ditton "Järjestelmä: "Mikä kaupunginosa sinulla on mielessäsi"? Esimerkiksi jotain Cherry Hintonin, New Chestertonin tai Newnhamin alueelta. "Käyttäjä: "fen ditton "Järjestelmä: "Mikä kaupunginosa sinulla on mielessäsi?". Esimerkiksi jotain Barnwellin, Castle Hillin tai King's Hedgesin alueelta." Käyttäjä: "Näkemiin, kiitos.</w:t>
      </w:r>
    </w:p>
    <w:p>
      <w:r>
        <w:rPr>
          <w:b/>
        </w:rPr>
        <w:t xml:space="preserve">Tulos</w:t>
      </w:r>
    </w:p>
    <w:p>
      <w:r>
        <w:t xml:space="preserve">Etsit halpaa ravintolaa, ja sen pitäisi olla Fendittonin alueella. Haluat tietää osoitteen, puhelinnumeron ja postinumeron.</w:t>
      </w:r>
    </w:p>
    <w:p>
      <w:r>
        <w:rPr>
          <w:b/>
        </w:rPr>
        <w:t xml:space="preserve">Esimerkki 3.389</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"Minkälaista hintaluokkaa etsitte? Esimerkiksi kallista vai kohtuuhintaista. "Käyttäjä: "Etsin kohtuuhintaista ravintolaa, ja sen pitäisi olla Barnwellin alueella "Järjestelmä: "The Wheatsheaf, joka on Barnwellin kaupunginosassa, on erinomainen ravintola. Se on kohtuuhintainen. "Käyttäjä: "taustamelu "Järjestelmä: "The Wheatsheaf, joka sijaitsee Barnwellin kaupunginosassa, on erinomainen ravintola. Se on kohtalaisessa hintaluokassa. "Käyttäjä: "onko teillä osoitetta "Järjestelmä: "The Wheatsheaf sijaitsee Stow Roadilla, Stow-Cum-Quy. "Käyttäjä: "kiitos näkemiin.</w:t>
      </w:r>
    </w:p>
    <w:p>
      <w:r>
        <w:rPr>
          <w:b/>
        </w:rPr>
        <w:t xml:space="preserve">Tulos</w:t>
      </w:r>
    </w:p>
    <w:p>
      <w:r>
        <w:t xml:space="preserve">Etsit kohtuuhintaista ravintolaa, ja sen pitäisi sijaita Barnwellin alueella. Varmista, että saat osoitteen ja hinnan.</w:t>
      </w:r>
    </w:p>
    <w:p>
      <w:r>
        <w:rPr>
          <w:b/>
        </w:rPr>
        <w:t xml:space="preserve">Esimerkki 3.390</w:t>
      </w:r>
    </w:p>
    <w:p>
      <w:r>
        <w:t xml:space="preserve">Järjestelmä: "Kiitos, että soitit Cambridgen tiedotusjärjestelmään. Puhelunne nauhoitetaan tutkimustarkoituksiin. Saatat kysyä tietoja ruokapaikasta, kuten ravintolasta, pubista tai kahvilasta. Miten voin auttaa?" Käyttäjä: "Etsin välimerellistä ravintolaa." Järjestelmä: "Millaista hintaluokkaa etsit? Esimerkiksi ilmainen tai kohtuullinen.'Käyttäjä: 'hintaluokalla ei ole väliä'Järjestelmä: 'Millaista hintaluokkaa etsit? Esimerkiksi: ilmainen tai kohtuullinen.'Käyttäjä: 'hintaluokalla ei ole väliä'Järjestelmä: 'Millaista hintaluokkaa etsit? Esimerkiksi kallista tai ilmaista.'Käyttäjä: 'En välitä hintaluokasta'Järjestelmä: 'Millainen kaupunginosa sinulla on mielessäsi?' Käyttäjä: 'En välitä hintaluokasta'Järjestelmä: 'Millainen kaupunginosa sinulla on mielessäsi? Esimerkiksi Barnwell tai New Chesterton.'Käyttäjä: 'Alueella ei ole väliä'Järjestelmä: 'Mikä kaupunginosa sinulla on mielessäsi? Esimerkiksi Cherry Hinton, Fen Ditton tai jokiranta-alue. "Käyttäjä: "sijainnilla ei ole väliä "Järjestelmä: "Etsitkö paikkaa, joka on lähellä tiettyä tapahtumapaikkaa?". Esimerkiksi Byard Art, Downing College tai Jesus College. "Käyttäjä: "tapahtumapaikalla ei ole väliä "Järjestelmä: "Mikä kaupunginosa sinulla on mielessäsi?". Esimerkiksi jotain Arburyn, Girtonin tai King's Hedgesin alueella. "Käyttäjä: "kings hedges "Järjestelmä: "Mitä kaupunginosaa ajattelit? Esimerkiksi Castle Hill tai Fen Ditton.'Käyttäjä: 'castle hill'Järjestelmä: 'Mitä kaupunginosaa sinulla on mielessäsi? Esimerkiksi jotain Barnwellin, Riversiden tai Romseyn alueella. "Käyttäjä: "Riverside "Järjestelmä: "Riversiden alueella ei ole ravintolaa, jossa tarjoiltaisiin välimerellistä ruokaa. "Käyttäjä: "Kiitos, näkemiin</w:t>
      </w:r>
    </w:p>
    <w:p>
      <w:r>
        <w:rPr>
          <w:b/>
        </w:rPr>
        <w:t xml:space="preserve">Tulos</w:t>
      </w:r>
    </w:p>
    <w:p>
      <w:r>
        <w:t xml:space="preserve">Etsit välimerellistä ravintolaa. Et välitä hintaluokasta. Varmista, että saat paikan puhelinnumeron ja alueen.</w:t>
      </w:r>
    </w:p>
    <w:p>
      <w:r>
        <w:rPr>
          <w:b/>
        </w:rPr>
        <w:t xml:space="preserve">Esimerkki 3.391</w:t>
      </w:r>
    </w:p>
    <w:p>
      <w:r>
        <w:t xml:space="preserve">Järjestelmä: "Kiitos, että soitit Cambridgen tiedotusjärjestelmään. Puhelunne nauhoitetaan tutkimustarkoituksiin. Saatat kysyä tietoja ruokapaikasta, kuten ravintolasta, pubista tai kahvilasta. Miten voin auttaa?" Käyttäjä: "Haluaisin halvan pubin, jossa on internetyhteys" Järjestelmä: "Etsitkö paikkaa, jossa on internetyhteys?" Käyttäjä: "Haluaisin halvan pubin, jossa on internetyhteys" Järjestelmä: "The Bakers, jossa on internetyhteys, on halpaa hintaluokkaa". Se on hyvä pubi.'Käyttäjä: 'mikä on osoite'Järjestelmä: 'The Bakers sijaitsee osoitteessa 176 East Road.'Käyttäjä: 'puhelinnumero ja sallivatko he lapset'Järjestelmä: 'The Bakersin puhelinnumero on 01223304121.'Käyttäjä: 'sallivatko he lapset'Järjestelmä: 'The Bakers, joka sallii lapset, kuuluu halpaan hintaluokkaan. Tämä paikka, jossa on internet-yhteys, on erinomainen pubi." Käyttäjä: "kiitos näkemiin</w:t>
      </w:r>
    </w:p>
    <w:p>
      <w:r>
        <w:rPr>
          <w:b/>
        </w:rPr>
        <w:t xml:space="preserve">Tulos</w:t>
      </w:r>
    </w:p>
    <w:p>
      <w:r>
        <w:t xml:space="preserve">Haluat löytää halvan pubin, ja siinä pitäisi olla internet-yhteys. Varmista, että saat osoitteen, puhelinnumeron ja sen, ovatko lapset sallittuja.</w:t>
      </w:r>
    </w:p>
    <w:p>
      <w:r>
        <w:rPr>
          <w:b/>
        </w:rPr>
        <w:t xml:space="preserve">Esimerkki 3.392</w:t>
      </w:r>
    </w:p>
    <w:p>
      <w:r>
        <w:t xml:space="preserve">Järjestelmä: "Kiitos, että soitit Cambridgen tiedotusjärjestelmään. Puhelunne nauhoitetaan tutkimustarkoituksiin. Saatat kysyä tietoja ruokapaikasta, kuten ravintolasta, pubista tai kahvilasta. Miten voin auttaa?" Käyttäjä: "Etsin kallista ravintolaa Addenbrookesin alueelta" Järjestelmä: "Minkälaista ruokaa haluaisit?" Käyttäjä: "Minkälaista ruokaa haluat? Esimerkiksi kiinalaista, fuusio- tai kreikkalaista. "Käyttäjä: "En välitä "Järjestelmä: "Lucky Star, joka sijaitsee Addenbrooken kaupunginosassa, on erinomainen ravintola. Se on kalliissa hintaluokassa." Käyttäjä: "Mikä on osoite?" Järjestelmä: "Lucky Star sijaitsee osoitteessa Unit." Käyttäjä: "Mikä on puhelinnumero?" Järjestelmä: "Vahvistan. Et välitä ruoasta. Etsitte tapahtumapaikkaa." Käyttäjä: "Oikein" Järjestelmä: "Vahvistan. Et välitä ruuasta ja etsit tapahtumapaikkaa. "Käyttäjä: "se on oikein "Järjestelmä: "Etsitkö pubia vai ravintolaa? "Käyttäjä: "etsin kallista ravintolaa Addenbrookesin alueelta "Järjestelmä: "Lucky Star sijaitsee Unitissa ja sen puhelinnumero on 01223244277.'Käyttäjä: 'mikä on osoite'Järjestelmä: 'The Lucky Star on Unitissa.'Käyttäjä: 'mikä on postinumero'Järjestelmä: 'The Lucky Star on alueella, jonka postinumero on CB1 7DY.'Käyttäjä: 'sil'Järjestelmä: 'The Lucky Star on hyvä ravintola.'Käyttäjä: 'kiitos, näkemiin'</w:t>
      </w:r>
    </w:p>
    <w:p>
      <w:r>
        <w:rPr>
          <w:b/>
        </w:rPr>
        <w:t xml:space="preserve">Tulos</w:t>
      </w:r>
    </w:p>
    <w:p>
      <w:r>
        <w:t xml:space="preserve">Etsit kallista ravintolaa, ja sen pitäisi olla Addenbrookesin alueella. Haluat tietää osoitteen, puhelinnumeron ja postinumeron.</w:t>
      </w:r>
    </w:p>
    <w:p>
      <w:r>
        <w:rPr>
          <w:b/>
        </w:rPr>
        <w:t xml:space="preserve">Esimerkki 3.393</w:t>
      </w:r>
    </w:p>
    <w:p>
      <w:r>
        <w:t xml:space="preserve">Järjestelmä: "Kiitos, että soitit Cambridgen tiedotusjärjestelmään. Puhelunne nauhoitetaan tutkimustarkoituksiin. Saatat kysyä tietoja ruokapaikasta, kuten ravintolasta, pubista tai kahvilasta. Miten voin auttaa?" Käyttäjä: "haluan löytää ravintolan Barnwellissa" Järjestelmä: "The Wheatsheaf on erinomainen ravintola, ja se sijaitsee Barnwellin kaupunginosassa." Käyttäjä: "saanko puhelinnumeron ja ruokalajin" Järjestelmä: "The Wheatsheaf sijaitsee osoitteessa Stow Road, Stow-Cum-Quy, ja sen puhelinnumero on 01223812196." Käyttäjä: "kiitos, näkemiin.</w:t>
      </w:r>
    </w:p>
    <w:p>
      <w:r>
        <w:rPr>
          <w:b/>
        </w:rPr>
        <w:t xml:space="preserve">Tulos</w:t>
      </w:r>
    </w:p>
    <w:p>
      <w:r>
        <w:t xml:space="preserve">Etsit pikaruokaravintolaa. Et välitä hintaluokasta. Varmista, että saat paikan osoitteen ja puhelinnumeron.</w:t>
      </w:r>
    </w:p>
    <w:p>
      <w:r>
        <w:rPr>
          <w:b/>
        </w:rPr>
        <w:t xml:space="preserve">Esimerkki 3.394</w:t>
      </w:r>
    </w:p>
    <w:p>
      <w:r>
        <w:t xml:space="preserve">Järjestelmä: "Kiitos, että soitit Cambridgen tiedotusjärjestelmään. Puhelunne nauhoitetaan tutkimustarkoituksiin. Saatat kysyä tietoja ruokapaikasta, kuten ravintolasta, pubista tai kahvilasta. Miten voin auttaa?" Käyttäjä: "um im looking for a restaurant" Järjestelmä: "Millaista hintaluokkaa etsit? Esimerkiksi kallista.'Käyttäjä: 'halpaa'Järjestelmä: 'Etsitkö ravintolaa tietyn paikan läheltä? Esimerkiksi King's College, Michaelhouse Centre tai Trinity College.'Käyttäjä: 'cherry hinton area'Järjestelmä: 'Etsitkö paikkaa tietyn paikan läheltä? Esimerkiksi Michaelhouse Centre, Museum of Classical Archaeology tai Old Schools.'Käyttäjä: 'cherry hinton area'Järjestelmä: 'Etsitkö paikkaa, joka on lähellä tiettyä tapahtumapaikkaa? Esimerkiksi Downing College, Kettle's Yard tai Wandlebury Country Park.'Käyttäjä: 'uh sen pitäisi olla cherry hinton area'Järjestelmä: 'Minkälaista ruokaa haluaisit? Esimerkiksi amerikkalaista, kreikkalaista tai japanilaista ruokaa. "Käyttäjä: "Haluaisin amerikkalaista ruokaa "Järjestelmä: "Etsitkö paikkaa, joka on lähellä tiettyä tapahtumapaikkaa?". Esimerkiksi Jesus College, arkeologian ja antropologian museo tai Saint Barnabas Press Gallery. "Käyttäjä: "um near cherry hinton area "Järjestelmä: "Etsitkö paikkaa, joka on lähellä tiettyä tapahtumapaikkaa?". Esimerkiksi Cherry Hinton Water Play, Lynne Strover Gallery tai People's Portraits Exhibition. "Käyttäjä: "cherry hinton area "Järjestelmä: "Etsitkö paikkaa, joka on lähellä tiettyä tapahtumapaikkaa?". Esimerkiksi Christ's College, Milton Country Park tai The Fitzwilliam Museum. "Käyttäjä: "okay uh im looking near cherry hinton area "Järjestelmä: "Minkälaista ruokaa haluaisit?". Esimerkiksi: Kahvilaruokaa, pubi tai kasvisruokaa.'Käyttäjä: 'uh mitä ruokalajeja alueella on saatavilla'Järjestelmä: 'Minkälaista ruokaa haluaisit? Esimerkiksi kiinalainen, fuusio tai turkkilainen.'Käyttäjä: 'intialainen'Järjestelmä: 'Cherry Hintonin kaupunginosassa sijaitseva Spice Merchants on loistava ravintola. Siellä tarjoillaan intialaista ruokaa, ja se on halpaa hintaluokkaa." Käyttäjä: "okei, mikä on osoite?" Järjestelmä: "Spice Merchants sijaitsee osoitteessa 60 Trumpington Road, ja se on alueella, jonka postinumero on CB2 8EX." Käyttäjä: "okei, kiitos, näkemiin.</w:t>
      </w:r>
    </w:p>
    <w:p>
      <w:r>
        <w:rPr>
          <w:b/>
        </w:rPr>
        <w:t xml:space="preserve">Tulos</w:t>
      </w:r>
    </w:p>
    <w:p>
      <w:r>
        <w:t xml:space="preserve">Etsit halpaa ravintolaa, ja sen pitäisi olla Cherry Hintonin alueella. Haluat tietää osoitteen ja ruokalajin.</w:t>
      </w:r>
    </w:p>
    <w:p>
      <w:r>
        <w:rPr>
          <w:b/>
        </w:rPr>
        <w:t xml:space="preserve">Esimerkki 3.395</w:t>
      </w:r>
    </w:p>
    <w:p>
      <w:r>
        <w:t xml:space="preserve">Järjestelmä: "Kiitos, että soitit Cambridgen tiedotusjärjestelmään. Puhelunne nauhoitetaan tutkimustarkoituksiin. Saatat kysyä tietoja ruokapaikasta, kuten ravintolasta, pubista tai kahvilasta. Miten voin auttaa?" Käyttäjä: "Kyllä, etsin kohtuuhintaista kahvilaa." Järjestelmä: "Etsittekö jotakin tiettyä paikkaa lähellä? Esimerkiksi All Saints Church, yliopiston kasvitieteellinen puutarha tai Hughes Hall. "Käyttäjä: "Kyllä, Girtonin alue "Järjestelmä: "The Auntie's Tea Shop, joka sijaitsee Girtonin kaupunginosassa, on loistava kahvila". Se on kohtuullisessa hintaluokassa. "Käyttäjä: "the girton area "System: "The Auntie's Tea Shop, joka sijaitsee Girtonin kaupunginosassa, on loistava kahvila. Se on kohtalaisessa hintaluokassa. "Käyttäjä: "uh, se kuulostaa hyvältä, voinko saada osoitteen "Järjestelmä: "The Auntie's Tea Shop on loistava kahvila. "Käyttäjä: "kyllä, voinko saada osoitteen puhelinnumeron ja postinumeron "Järjestelmä: "The Auntie's Tea Shop, joka sijaitsee alueella, jonka postinumero on CB2 3PQ, sijaitsee osoitteessa 1 Saint Mary's Passage. Sen puhelinnumero on 01223315641. "Käyttäjä: "Haluan osoitteen, puhelinnumeron ja postinumeron, kiitos "Järjestelmä: "The Auntie's Tea Shop, joka sijaitsee alueella, jonka postinumero on CB2 3PQ, on osoitteessa 1 Saint Mary's Passage. Sen puhelinnumero on 01223315641." Käyttäjä: "kiitos, näkemiin.</w:t>
      </w:r>
    </w:p>
    <w:p>
      <w:r>
        <w:rPr>
          <w:b/>
        </w:rPr>
        <w:t xml:space="preserve">Tulos</w:t>
      </w:r>
    </w:p>
    <w:p>
      <w:r>
        <w:t xml:space="preserve">Haluat löytää kohtuuhintaisen kahvilan, ja sen pitäisi sijaita Girtonin alueella. Varmista, että saat paikan osoitteen, puhelinnumeron ja postinumeron.</w:t>
      </w:r>
    </w:p>
    <w:p>
      <w:r>
        <w:rPr>
          <w:b/>
        </w:rPr>
        <w:t xml:space="preserve">Esimerkki 3.396</w:t>
      </w:r>
    </w:p>
    <w:p>
      <w:r>
        <w:t xml:space="preserve">Järjestelmä: "Kiitos, että soitit Cambridgen tiedotusjärjestelmään. Puhelunne nauhoitetaan tutkimustarkoituksiin. Saatat kysyä tietoja ruokapaikasta, kuten ravintolasta, pubista tai kahvilasta. Miten voin auttaa?" Käyttäjä: "Hengitys" Järjestelmä: "Millaista paikkaa etsit?" Käyttäjä: "Millaista paikkaa etsit? Esimerkiksi kahvilaa tai pubia. "Käyttäjä: "breathing "Järjestelmä: "Minkälaista paikkaa etsit? Esimerkiksi kahvila, pubi tai ravintola.'Käyttäjä: 'ravintola'Järjestelmä: 'Millaista hintaluokkaa etsit? Esimerkiksi kallista tai ilmaista.'User: 'restaurant'System: 'Millaista hintaluokkaa etsit? Esimerkiksi halpa tai ilmainen.'Käyttäjä: 'kohtalainen kohtalainen'Järjestelmä: 'Etsitkö paikkaa, joka on lähellä tiettyä tapahtumapaikkaa? Esimerkiksi Cherry Hinton Water Play, Clare College tai Corpus Christi.'Käyttäjä: 'kohtuuhintainen'Järjestelmä: 'Etsitkö paikkaa tietyn paikan läheltä? Esimerkiksi Christ's College, Pembroke College tai Saint Barnabas Press Gallery.'Käyttäjä: 'chesterton'Järjestelmä: 'Chestertonin kaupunginosassa sijaitseva Twenty-four on erinomainen ravintola. Se on kohtuullisessa hintaluokassa.'User: 'chesterton'System: 'Twenty-four, joka sijaitsee Chestertonin kaupunginosassa, on erinomainen ravintola. Se on kohtalaisessa hintaluokassa.'Käyttäjä: 'need to near chesterton please'System: 'Are you looking for a venue in the Chesterton or New Chesterton area?'Käyttäjä: 'breathing'System: 'Are you looking for a venue in the Chesterton or New Chesterton area?'Käyttäjä: 'yes'System: 'Are you looking for a venue in the Chesterton or New Chesterton area?'Käyttäjä: 'chesterton'System: 'Twenty-four is a great restaurant. Se sijaitsee Chestertonin kaupunginosassa. Se on kohtuullisessa hintaluokassa. "Käyttäjä: "hengittävä "Järjestelmä: "Twenty-four on erinomainen ravintola, se on Chestertonin kaupunginosassa ja se on kohtuullisessa hintaluokassa. "Käyttäjä: "Saisinko puhelinnumeron ja osoitteen, kiitos "Järjestelmä: "Twenty-four sijaitsee osoitteessa 24 Cambridge Science Park, Milton Road, ja sen puhelinnumero on 01223395800. "Käyttäjä: "kiitos, näkemiin</w:t>
      </w:r>
    </w:p>
    <w:p>
      <w:r>
        <w:rPr>
          <w:b/>
        </w:rPr>
        <w:t xml:space="preserve">Tulos</w:t>
      </w:r>
    </w:p>
    <w:p>
      <w:r>
        <w:t xml:space="preserve">Haluat löytää kohtuuhintaisen ravintolan, ja sen pitäisi sijaita Chestertonin alueella. Haluat tietää puhelinnumeron ja osoitteen.</w:t>
      </w:r>
    </w:p>
    <w:p>
      <w:r>
        <w:rPr>
          <w:b/>
        </w:rPr>
        <w:t xml:space="preserve">Esimerkki 3.397</w:t>
      </w:r>
    </w:p>
    <w:p>
      <w:r>
        <w:t xml:space="preserve">Järjestelmä: "Kiitos, että soitit Cambridgen tiedotusjärjestelmään. Puhelunne nauhoitetaan tutkimustarkoituksiin. Saatat kysyä tietoja ruokapaikasta, kuten ravintolasta, pubista tai kahvilasta. Miten voin auttaa?" Käyttäjä: "hengitys haluan löytää ravintolan Barnwellissa" Järjestelmä: "The Wheatsheaf on erinomainen ravintola. Se sijaitsee Barnwellin kaupunginosassa.'Käyttäjä: 'puhelinnumero, kiitos'Järjestelmä: 'Wheatsheafin puhelinnumero on 01223812196.'Käyttäjä: 'minkä tyyppistä ruokaa'Järjestelmä: 'Wheatsheaf on loistava ravintola.'Käyttäjä: 'minkä tyyppistä ruokaa'Järjestelmä: 'Wheatsheaf on erinomainen ravintola.'Käyttäjä: 'minkä tyyppistä ruokaa'Järjestelmä: 'Wheatsheaf tarjoilee perinteistä ruokaa.'Käyttäjä: 'kiitos näkemiin'</w:t>
      </w:r>
    </w:p>
    <w:p>
      <w:r>
        <w:rPr>
          <w:b/>
        </w:rPr>
        <w:t xml:space="preserve">Tulos</w:t>
      </w:r>
    </w:p>
    <w:p>
      <w:r>
        <w:t xml:space="preserve">Haluat löytää ravintolan Barnwellissa. Et välitä hintaluokasta. Varmista, että saat puhelinnumeron ja ruokalajin.</w:t>
      </w:r>
    </w:p>
    <w:p>
      <w:r>
        <w:rPr>
          <w:b/>
        </w:rPr>
        <w:t xml:space="preserve">Esimerkki 3.398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"sil "Järjestelmä: "Minkälaista paikkaa etsit? Esimerkiksi pubi tai ravintola.'Käyttäjä: 'restaurant in castle hill'Järjestelmä: 'Millaista hintaluokkaa etsit? Esimerkiksi halpa, kallis tai ilmainen.'User: 'restaurant in castle hill'System: 'Millaista hintaluokkaa etsit? Esimerkiksi halpa, kallis tai ilmainen.'User: 'expensive'System: 'Millaista hintaluokkaa etsit? Esimerkiksi halpa tai vapaa.'Käyttäjä: 'kallis'Järjestelmä: 'Millainen kaupunginosa sinulla on mielessäsi? Esimerkiksi jotain Castle Hillin, Chestertonin tai Trumpingtonin alueelta.'Käyttäjä: 'halpa'Järjestelmä: 'Haluaisitko tapahtumapaikan, jonka hintaluokka on halpa vai kallis?'Käyttäjä: 'castle hill'Järjestelmä: 'Haluaisitko tapahtumapaikan, jonka hintaluokka on halpa vai kallis?'Käyttäjä: 'halpa'Järjestelmä: 'Mitä kaupunginosaa sinulla on mielessäsi? Esimerkiksi jotain Barnwellin, New Chestertonin tai Trumpingtonin alueelta.'Käyttäjä: 'halpa'Järjestelmä: 'Etsitkö jotain tiettyä paikkaa lähellä? Esimerkiksi Gonville and Caius College, Lynne Strover Gallery tai Wandlebury Country Park. "Käyttäjä: "new chester "Järjestelmä: "Etsitkö tapahtumapaikkaa Chestertonin tai New Chestertonin alueelta? "Käyttäjä: "country park "Järjestelmä: "Etsitkö tapahtumapaikkaa Chestertonin tai New Chestertonin alueelta?".'Käyttäjä: 'castle hill'Järjestelmä: 'Etsitkö tapahtumapaikkaa Chestertonin tai New Chestertonin alueelta?'Käyttäjä: 'castle hill'Järjestelmä: 'Etsitkö tapahtumapaikkaa Chestertonin tai New Chestertonin alueelta?'Käyttäjä: 'no'Järjestelmä: 'Etsitkö tapahtumapaikkaa Chestertonin tai New Chestertonin alueelta?'Käyttäjä: 'chesterton'Järjestelmä: 'Chestertonin alueella ei ole ravintolaa halpahintaisella alueella.'Käyttäjä: 'chesterton'System: 'Chestertonin alueella ei ole ravintolaa edullisessa hintaluokassa.'Käyttäjä: 'sil'System: 'Haluaisitko halvan hintaluokan, vai etkö välitä?'Käyttäjä: 'new chesterton'System: 'Haluaisitko halvan hintaluokan, vai etkö välitä?'Käyttäjä: 'dont care'System: 'Haluaisitko halvan hintaluokan, vai etkö välitä?'Käyttäjä: 'dont care'System: 'Twenty-four, joka on Chestertonin kaupunginosassa, on loistava ravintola.'Käyttäjä: 'dont care'System: 'Can I help you with anything else?'Käyttäjä: 'can i have the address'System: 'Twenty-four is on on 24 Cambridge Science Park, Milton Road.'Käyttäjä: 'can i have the ve postcode'System: 'Twenty-four is in the area with the postcode CB4 0FN.'Käyttäjä: 'kiitos, näkemiin'</w:t>
      </w:r>
    </w:p>
    <w:p>
      <w:r>
        <w:rPr>
          <w:b/>
        </w:rPr>
        <w:t xml:space="preserve">Tulos</w:t>
      </w:r>
    </w:p>
    <w:p>
      <w:r>
        <w:t xml:space="preserve">Haluat löytää kalliin ravintolan, ja sen pitäisi olla Castle Hillin alueella. Haluat tietää paikan osoitteen ja postinumeron.</w:t>
      </w:r>
    </w:p>
    <w:p>
      <w:r>
        <w:rPr>
          <w:b/>
        </w:rPr>
        <w:t xml:space="preserve">Esimerkki 3.399</w:t>
      </w:r>
    </w:p>
    <w:p>
      <w:r>
        <w:t xml:space="preserve">Järjestelmä: "Kiitos, että soitit Cambridgen tiedotusjärjestelmään. Puhelunne nauhoitetaan tutkimustarkoituksiin. Saatat kysyä tietoja ruokapaikasta, kuten ravintolasta, pubista tai kahvilasta. Miten voin auttaa?" Käyttäjä: "Etsin pubia ja siinä pitäisi olla televisio, en välitä hintaluokasta." Järjestelmä: "Haluaisitko muun vai oikean television?" Käyttäjä: "Etsin pubia ja siinä pitäisi olla televisio." Järjestelmä: "Mitä kaupunginosaa ajattelit?" Järjestelmä: "Mitä kaupunginosaa ajattelit? Esimerkiksi jotain Addenbrooke's, Girton tai King's Hedgesin alueelta. "Käyttäjä: "en välitä "Järjestelmä: "The Baron of Beefissä on televisio ja se on erinomainen pubi. "Käyttäjä: "ok uh onko siinä internet "Järjestelmä: "The Baron of Beefissä ei ole internet-yhteyttä.'Käyttäjä: 'ok uh voisitteko kertoa minulle pubin osoitteen'Järjestelmä: 'The Baron of Beef sijaitsee Bridge Streetillä.'Käyttäjä: 'taustamelu'Järjestelmä: 'The Baron of Beefissä on televisio ja se on erinomainen pubi.'Käyttäjä: 'ok kiitos näkemiin'</w:t>
      </w:r>
    </w:p>
    <w:p>
      <w:r>
        <w:rPr>
          <w:b/>
        </w:rPr>
        <w:t xml:space="preserve">Tulos</w:t>
      </w:r>
    </w:p>
    <w:p>
      <w:r>
        <w:t xml:space="preserve">Etsit pubia, ja siinä pitäisi olla televisio. Et välitä hintaluokasta. Varmista, että saat osoitteen ja sen, onko siellä internet.</w:t>
      </w:r>
    </w:p>
    <w:p>
      <w:r>
        <w:rPr>
          <w:b/>
        </w:rPr>
        <w:t xml:space="preserve">Esimerkki 3.400</w:t>
      </w:r>
    </w:p>
    <w:p>
      <w:r>
        <w:t xml:space="preserve">Järjestelmä: "Kiitos, että soitit Cambridgen tiedotusjärjestelmään. Puhelunne nauhoitetaan tutkimustarkoituksiin. Saatat kysyä tietoja ruokapaikasta, kuten ravintolasta, pubista tai kahvilasta. Miten voin auttaa?" Käyttäjä: "Etsin mannermaista ravintolaa kalliissa hintaluokassa." Järjestelmä: "Mikä kaupunginosa sinulla on mielessäsi?" Käyttäjä: "Missä päin kaupunkia? Esimerkiksi jotain Barnwellin, Chestertonin tai Newnhamin alueelta. "Käyttäjä: "Ei sillä ole väliä "Järjestelmä: "Alimentum on hyvä ravintola, jossa tarjoillaan mannermaista ja ranskalaista ruokaa ja joka on kalliissa hintaluokassa. "Käyttäjä: "Mikä on osoite "Järjestelmä: "Alimentum sijaitsee osoitteessa 152-154 Hills Road. Pääruokien hinnat vaihtelevat 17 punnasta 50 puntaan 21 puntaan ja viinilasillisen hinta vaihtelee 6 punnasta 50 puntaan 10 puntaan 50." Käyttäjä: "kiitos näkemiin</w:t>
      </w:r>
    </w:p>
    <w:p>
      <w:r>
        <w:rPr>
          <w:b/>
        </w:rPr>
        <w:t xml:space="preserve">Tulos</w:t>
      </w:r>
    </w:p>
    <w:p>
      <w:r>
        <w:t xml:space="preserve">Etsit mannermaista ravintolaa, ja sen pitäisi olla kalliin hintainen. Varmista, että saat paikan osoitteen ja hinnan.</w:t>
      </w:r>
    </w:p>
    <w:p>
      <w:r>
        <w:rPr>
          <w:b/>
        </w:rPr>
        <w:t xml:space="preserve">Esimerkki 3.401</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Järjestelmä: "Millaista hintaluokkaa etsit?" Käyttäjä: "Etsin englantilaista ravintolaa. Esimerkiksi ilmainen tai kohtuullinen.'Käyttäjä: 'En välitä'Järjestelmä: 'Voinko auttaa sinua muussa?'Käyttäjä: 'Etsin englantilaista ravintolaa'Järjestelmä: 'Minkälaista hintaluokkaa etsit? Esimerkiksi halpa.'Käyttäjä: 'i dont care'Järjestelmä: 'Etsitkö jostain tietystä paikasta, joka on lähellä tiettyä tapahtumapaikkaa? Esimerkiksi Kettle's Yard, Old Schools tai Williams Art and Antiques.'Käyttäjä: 'ei'Järjestelmä: 'Carringtons on erinomainen kahvila ja loistava ravintola, jossa tarjoillaan kahvilaruokaa ja englantilaista ruokaa.'Käyttäjä: 'mikä on osoite ja hinta'Järjestelmä: 'Carringtons sijaitsee osoitteessa 23 Market Street. Pääruokien hinnat vaihtelevat 4 puntaa 25 ja 6 puntaa 25 välillä, ja cappuccinon hinta on 1 puntaa 95." Käyttäjä: "kiitos, näkemiin.</w:t>
      </w:r>
    </w:p>
    <w:p>
      <w:r>
        <w:rPr>
          <w:b/>
        </w:rPr>
        <w:t xml:space="preserve">Tulos</w:t>
      </w:r>
    </w:p>
    <w:p>
      <w:r>
        <w:t xml:space="preserve">Etsit englantilaista ravintolaa. Et välitä alueesta. Varmista, että saat paikan osoitteen ja hinnan.</w:t>
      </w:r>
    </w:p>
    <w:p>
      <w:r>
        <w:rPr>
          <w:b/>
        </w:rPr>
        <w:t xml:space="preserve">Esimerkki 3.402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kallista tai kohtuullista.'Käyttäjä: 'kallista'Järjestelmä: 'Millaista paikkaa etsit? Esimerkiksi kahvila, pubi tai ravintola.'Käyttäjä: 'kallis'Järjestelmä: 'Minkälaista paikkaa etsit? Esimerkiksi pubi tai ravintola.'Käyttäjä: 'noise sil'Järjestelmä: 'Minkälaista paikkaa etsit? Esimerkiksi kahvila tai ravintola.'Käyttäjä: 'ravintola'Järjestelmä: 'Etsitkö paikkaa, joka on lähellä tiettyä tapahtumapaikkaa? Esimerkiksi Broughton House Gallery, Cherry Hinton Water Play tai Christ's College.'User: 'restaurant'System: 'Minkälaista ruokaa haluatte? Esimerkiksi englantilainen, mereneläviä tai perinteinen.'User: 'addonbrookes area'System: 'Minkälaista ruokaa haluaisit? Esimerkiksi Meksikolaista ja Tex Mexia, Kiinalaista tai Englantilaista.'User: 'mediterranean'System: 'Kalliissa hintaluokassa ei ole välimerellistä ruokaa tarjoavaa ravintolaa.'User: 'mediterranean'System: 'Kalliissa hintaluokassa ei ole välimerellistä ruokaa tarjoavaa ravintolaa.'User: 'moderate'System: 'Haluaisitko kalliissa hintaluokassa vai etkö välitä?'User: 'moderate price range'System: 'Nando's Restaurant, Cambridge Leisure Park on hyvä ravintola, ja se on Addenbrooke's-kaupunginosassa. Tämä paikka, jossa tarjoillaan välimerellistä ruokaa, kuuluu kohtalaiseen hintaluokkaan. "Käyttäjä: 'kiitos näkemiin'</w:t>
      </w:r>
    </w:p>
    <w:p>
      <w:r>
        <w:rPr>
          <w:b/>
        </w:rPr>
        <w:t xml:space="preserve">Tulos</w:t>
      </w:r>
    </w:p>
    <w:p>
      <w:r>
        <w:t xml:space="preserve">Etsit välimerellistä ravintolaa, ja sen pitäisi sijaita Addenbrookesin alueella. Haluat tietää paikan osoitteen ja postinumeron.</w:t>
      </w:r>
    </w:p>
    <w:p>
      <w:r>
        <w:rPr>
          <w:b/>
        </w:rPr>
        <w:t xml:space="preserve">Esimerkki 3.403</w:t>
      </w:r>
    </w:p>
    <w:p>
      <w:r>
        <w:t xml:space="preserve">Järjestelmä: "Kiitos, että soitit Cambridgen tiedotusjärjestelmään. Puhelunne nauhoitetaan tutkimustarkoituksiin. Saatat kysyä tietoja ruokapaikasta, kuten ravintolasta, pubista tai kahvilasta. Miten voin auttaa?" Käyttäjä: "Kyllä, etsin japanilaista ravintolaa kaupungin keskustassa" Järjestelmä: "Millaista hintaluokkaa etsit?" Käyttäjä: "Kyllä, etsin japanilaista ravintolaa kaupungin keskustassa. Esimerkiksi kallista, ilmaista tai kohtuullista.'Käyttäjä: 'sillä ei ole väliä'Järjestelmä: 'Mikä kaupunginosa sinulla on mielessäsi? Esimerkiksi jotain Addenbrooke's-, Newnham- tai riverside-alueella.'Käyttäjä: 'keskustan alue'Järjestelmä: 'Yippee Noodle Bar on erinomainen ravintola, se sijaitsee kaupungin keskustassa ja tarjoaa kiinalaista take away -ruokaa ja japanilaista ruokaa.'Käyttäjä: 'mikä on osoite'Järjestelmä: 'Yippee Noodle Bar sijaitsee osoitteessa 7-9 King Street.'Käyttäjä: 'mikä on paikan hintataso'Järjestelmä: 'Yippee Noodle Bar on erinomainen paikka. Pääruokien hinnat vaihtelevat 7 punnasta 30 puntaan ja 11 puntaan 40 puntaan." Käyttäjä: "kiitos näkemiin</w:t>
      </w:r>
    </w:p>
    <w:p>
      <w:r>
        <w:rPr>
          <w:b/>
        </w:rPr>
        <w:t xml:space="preserve">Tulos</w:t>
      </w:r>
    </w:p>
    <w:p>
      <w:r>
        <w:t xml:space="preserve">Haluat löytää japanilaisen ravintolan, ja sen pitäisi sijaita kaupungin keskusta-alueella. Varmista, että saat paikan osoitteen ja hinnan.</w:t>
      </w:r>
    </w:p>
    <w:p>
      <w:r>
        <w:rPr>
          <w:b/>
        </w:rPr>
        <w:t xml:space="preserve">Esimerkki 3.404</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"Etsitkö pubia vai ravintolaa?" Käyttäjä: "barking im loo" Järjestelmä: "Etsitkö pubia vai ravintolaa?" Käyttäjä: "barking i am looking for a drinks and snacks" Järjestelmä: "Etsitkö kahvilaa vai ravintolaa?" Käyttäjä: "im looking for a drinks and snacks restaurant" Järjestelmä: "The Fleur on loistava ravintola, ja siellä tarjoillaan juomia ja välipaloja.'Käyttäjä: 'im looking for a drinks and snacks restaurant'System: 'The Fleur, joka tarjoilee juomia ja välipaloja, on loistava ravintola.'Käyttäjä: 'barking sil'System: 'The Fleur on loistava ravintola ja se tarjoilee juomia ja välipaloja.'Käyttäjä: 'barking sil'System: 'The Fleur, joka tarjoilee juomia ja välipaloja, on loistava ravintola.'Käyttäjä: 'what area'System: 'The Fleur on kaupungin jokirannassa.'Käyttäjä: 'kiitos ja näkemiin'</w:t>
      </w:r>
    </w:p>
    <w:p>
      <w:r>
        <w:rPr>
          <w:b/>
        </w:rPr>
        <w:t xml:space="preserve">Tulos</w:t>
      </w:r>
    </w:p>
    <w:p>
      <w:r>
        <w:t xml:space="preserve">Etsit vain juomia ja välipaloja tarjoavaa ravintolaa, ja sen pitäisi sijaita jokiranta-alueella. Varmista, että saat puhelinnumeron ja osoitteen.</w:t>
      </w:r>
    </w:p>
    <w:p>
      <w:r>
        <w:rPr>
          <w:b/>
        </w:rPr>
        <w:t xml:space="preserve">Esimerkki 3.405</w:t>
      </w:r>
    </w:p>
    <w:p>
      <w:r>
        <w:t xml:space="preserve">Järjestelmä: "Kiitos, että soitit Cambridgen tiedotusjärjestelmään. Puhelunne nauhoitetaan tutkimustarkoituksiin. Saatat kysyä tietoja ruokapaikasta, kuten ravintolasta, pubista tai kahvilasta. Miten voin auttaa?" Käyttäjä: "Etsin kiinalaista ravintolaa kaupungin keskustan alueelta." Järjestelmä: "Millaista hintaluokkaa etsit? Esimerkiksi halpa vai kallis.'Käyttäjä: 'En välitä'Järjestelmä: 'Charlie Chan, joka sijaitsee kaupungin keskusta-alueella, on hyvä ravintola. Se tarjoilee kiinalaista ruokaa. "Käyttäjä: "sil "Järjestelmä: "Charlie Chan, joka sijaitsee kaupungin keskiosassa, on loistava ravintola. Se tarjoilee kiinalaista ruokaa.'Käyttäjä: 'mikä on osoite'Järjestelmä: 'Charlie Chan sijaitsee osoitteessa 14 Regent Street.'Käyttäjä: 'mikä on puhelinnumero'Järjestelmä: 'Charlie Chanin puhelinnumero on 01223902114.'Käyttäjä: 'kiitos, näkemiin'</w:t>
      </w:r>
    </w:p>
    <w:p>
      <w:r>
        <w:rPr>
          <w:b/>
        </w:rPr>
        <w:t xml:space="preserve">Tulos</w:t>
      </w:r>
    </w:p>
    <w:p>
      <w:r>
        <w:t xml:space="preserve">Etsit kiinalaista ravintolaa, ja sen pitäisi sijaita kaupungin keskusta-alueella. Haluat tietää osoitteen ja puhelinnumeron.</w:t>
      </w:r>
    </w:p>
    <w:p>
      <w:r>
        <w:rPr>
          <w:b/>
        </w:rPr>
        <w:t xml:space="preserve">Esimerkki 3.406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halpa tai kohtalainen. "Käyttäjä: "taustamelu "Järjestelmä: "Millaista paikkaa etsit? Esimerkiksi pubi tai ravintola.'Käyttäjä: 'halpa'Järjestelmä: 'Millaista paikkaa etsit? Esimerkiksi pubi tai ravintola.'Käyttäjä: 'kiitos ja näkemiin'.</w:t>
      </w:r>
    </w:p>
    <w:p>
      <w:r>
        <w:rPr>
          <w:b/>
        </w:rPr>
        <w:t xml:space="preserve">Tulos</w:t>
      </w:r>
    </w:p>
    <w:p>
      <w:r>
        <w:t xml:space="preserve">Haluat löytää ravintolan Newnhamista. Et välitä hintaluokasta. Varmista, että saat paikan osoitteen, puhelinnumeron ja ruokatyypin.</w:t>
      </w:r>
    </w:p>
    <w:p>
      <w:r>
        <w:rPr>
          <w:b/>
        </w:rPr>
        <w:t xml:space="preserve">Esimerkki 3.407</w:t>
      </w:r>
    </w:p>
    <w:p>
      <w:r>
        <w:t xml:space="preserve">Järjestelmä: "Kiitos, että soitit Cambridgen tiedotusjärjestelmään. Puhelunne nauhoitetaan tutkimustarkoituksiin. Saatat kysyä tietoja ruokapaikasta, kuten ravintolasta, pubista tai kahvilasta. Miten voin auttaa?" Käyttäjä: "Haluan löytää pubin, ja siinä pitäisi olla internet-yhteys ja televisio" Järjestelmä: "The Bakersissa on internet-yhteys, siinä on televisio ja se on hyvä pubi." Käyttäjä: "Mikä on osoite" Järjestelmä: "The Bakers sijaitsee osoitteessa 176 East Road.'Käyttäjä: 'mikä on puhelinnumero'Järjestelmä: 'The Bakersin puhelinnumero on 01223304121.'Käyttäjä: 'mikä on hintaluokka'Järjestelmä: 'The Bakers kuuluu halpaan hintaluokkaan.'Käyttäjä: 'kiitos näkemiin'</w:t>
      </w:r>
    </w:p>
    <w:p>
      <w:r>
        <w:rPr>
          <w:b/>
        </w:rPr>
        <w:t xml:space="preserve">Tulos</w:t>
      </w:r>
    </w:p>
    <w:p>
      <w:r>
        <w:t xml:space="preserve">Haluat löytää pubin, jossa pitäisi olla internetyhteys ja televisio. Haluat tietää osoitteen, puhelinnumeron ja hintaluokan.</w:t>
      </w:r>
    </w:p>
    <w:p>
      <w:r>
        <w:rPr>
          <w:b/>
        </w:rPr>
        <w:t xml:space="preserve">Esimerkki 3.408</w:t>
      </w:r>
    </w:p>
    <w:p>
      <w:r>
        <w:t xml:space="preserve">Järjestelmä: "Kiitos, että soitit Cambridgen tiedotusjärjestelmään. Puhelunne nauhoitetaan tutkimustarkoituksiin. Saatat kysyä tietoja ruokapaikasta, kuten ravintolasta, pubista tai kahvilasta. Miten voin auttaa?" Käyttäjä: "Kyllä, etsin thaimaalaista ravintolaa, enkä välitä hintaluokasta." Järjestelmä: "Millaista paikkaa etsit? Esimerkiksi kahvilaa tai pubia.'Käyttäjä: 'thaimaalaista ravintolaa'Järjestelmä: 'Millaista hintaluokkaa etsit? Esimerkiksi ilmainen tai kohtuullinen.'Käyttäjä: 'ei kiinnosta'Järjestelmä: 'Etsitkö paikkaa, joka on lähellä tiettyä tapahtumapaikkaa? Esimerkiksi Ruskin Gallery, Wandlebury Country Park tai Whipple Museum of the History of Science. "Käyttäjä: "dont care "System: "The Wrestlers, joka tarjoilee thaimaalaista ruokaa, on erinomainen ravintola. "Käyttäjä: "mikä on osoite "System: "The Wrestlers sijaitsee osoitteessa 337 Newmarket Road. "Käyttäjä: "mikä on puhelinnumero "System: "The Wrestlersin puhelinnumero on 01223566554. "Käyttäjä: "mikä on hinta "System: "The Wrestlers on loistava paikka. Pääruokien hinnat vaihtelevat 8 punnasta 50 puntaan ja 9 puntaan 70 puntaan, ja halvimman tuopin hinta on 3 puntaa 30." Käyttäjä: "kiitos näkemiin</w:t>
      </w:r>
    </w:p>
    <w:p>
      <w:r>
        <w:rPr>
          <w:b/>
        </w:rPr>
        <w:t xml:space="preserve">Tulos</w:t>
      </w:r>
    </w:p>
    <w:p>
      <w:r>
        <w:t xml:space="preserve">Etsit thaimaalaista ravintolaa. Et välitä hintaluokasta. Varmista, että saat osoitteen, puhelinnumeron ja hinnan.</w:t>
      </w:r>
    </w:p>
    <w:p>
      <w:r>
        <w:rPr>
          <w:b/>
        </w:rPr>
        <w:t xml:space="preserve">Esimerkki 3.409</w:t>
      </w:r>
    </w:p>
    <w:p>
      <w:r>
        <w:t xml:space="preserve">Järjestelmä: "Kiitos, että soitit Cambridgen tiedotusjärjestelmään. Puhelunne nauhoitetaan tutkimustarkoituksiin. Saatat kysyä tietoja ruokapaikasta, kuten ravintolasta, pubista tai kahvilasta. Miten voin auttaa?" Käyttäjä: "Hengitys" Järjestelmä: "Millaista hintaluokkaa etsit?" Käyttäjä: "Millaista hintaluokkaa etsit? Esimerkiksi halpa, kallis tai kohtalainen. "Käyttäjä: "kallis ravintola "Järjestelmä: "Etsitkö paikkaa tietyn paikan läheltä? Esimerkiksi Corpus Christi, Old Schools tai Ruskin Gallery.'Käyttäjä: 'romsey area'Järjestelmä: 'Mikä kaupunginosa sinulla on mielessäsi? Esimerkiksi jotain Barnwellin, Chestertonin tai riversiden alueella. "Käyttäjä: "romsey are "System: "Etsitkö tapahtumapaikkaa Girtonin tai Romseyn alueelta? "Käyttäjä: "romsey "System: "Backstreet Bistro, joka sijaitsee Romseyn kaupunginosassa, on loistava ravintola. Se on kalliissa hintaluokassa. "Käyttäjä: "taustamelu "Järjestelmä: "The Backstreet Bistro, joka sijaitsee Romseyn kaupunginosassa, on loistava ravintola. Se on kalliissa hintaluokassa.'Käyttäjä: 'puhelinnumero ja postinumero'Järjestelmä: 'Backstreet Bistro -ravintolan puhelinnumero on 01223306306, ja se sijaitsee alueella, jonka postinumero on CB1 2QA.'Käyttäjä: 'puhelinnumero ja postinumero'Järjestelmä: 'Backstreet Bistro -ravintolan puhelinnumero on 01223306306, ja se sijaitsee alueella, jonka postinumero on CB1 2QA.'Käyttäjä: 'kiitos, näkemiin'</w:t>
      </w:r>
    </w:p>
    <w:p>
      <w:r>
        <w:rPr>
          <w:b/>
        </w:rPr>
        <w:t xml:space="preserve">Tulos</w:t>
      </w:r>
    </w:p>
    <w:p>
      <w:r>
        <w:t xml:space="preserve">Etsit kallista ravintolaa, ja sen pitäisi sijaita Romseyn alueella. Varmista, että saat puhelinnumeron ja postinumeron.</w:t>
      </w:r>
    </w:p>
    <w:p>
      <w:r>
        <w:rPr>
          <w:b/>
        </w:rPr>
        <w:t xml:space="preserve">Esimerkki 3.410</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"Minkälaista hintaluokkaa etsitte? Esimerkiksi kallista tai kohtuullista. "Käyttäjä: "sil "Järjestelmä: "Millaista paikkaa etsit? Esimerkiksi kahvilaa tai ravintolaa.'Käyttäjä: 'im looking for a drinks and snacks'System: 'Are you looking for a cafe or a restaurant?'Käyttäjä: 'unintelligible'System: 'Are you looking for a cafe or a restaurant?'Käyttäjä: 'restaurant'System: 'The Fleur, joka tarjoilee juomia ja välipaloja, on hyvä ravintola.'Käyttäjä: 'on riverside-alueella'Järjestelmä: 'The Fleur on loistava ravintola.'Käyttäjä: 'öö, mikä on osoite'Järjestelmä: 'The Fleur on osoitteessa 73 Humberstone Road.'Käyttäjä: 'taustamelua'Järjestelmä: 'The Fleur on loistava ravintola.'Käyttäjä: 'on osoite, puhelinnumero ja hintaluokka'Järjestelmä: 'The Fleur sijaitsee osoitteessa 73 Humberstone Road ja sen puhelinnumero on 01223902183. Pääruokien hinnat vaihtelevat 6 puntaa 75 ja 12 puntaa 95 välillä, ja halvimman viinilasillisen hinta on 3 puntaa 50." Käyttäjä: "kiitos, näkemiin.</w:t>
      </w:r>
    </w:p>
    <w:p>
      <w:r>
        <w:rPr>
          <w:b/>
        </w:rPr>
        <w:t xml:space="preserve">Tulos</w:t>
      </w:r>
    </w:p>
    <w:p>
      <w:r>
        <w:t xml:space="preserve">Etsit vain juomia ja välipaloja tarjoavaa ravintolaa, ja sen pitäisi sijaita jokiranta-alueella. Varmista, että saat osoitteen, puhelinnumeron ja hintaluokan.</w:t>
      </w:r>
    </w:p>
    <w:p>
      <w:r>
        <w:rPr>
          <w:b/>
        </w:rPr>
        <w:t xml:space="preserve">Esimerkki 3.411</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Järjestelmä: "Millaista hintaluokkaa etsit? Esimerkiksi halpaa tai kallista.'Käyttäjä: 'En välitä hintaluokasta'Järjestelmä: 'Mitä kaupunginosaa sinulla on mielessäsi?' Käyttäjä: 'En välitä hintaluokasta'Järjestelmä: 'Mitä kaupunginosaa sinulla on mielessäsi? Esimerkiksi jotain Arburyn, Fen Dittonin tai Newnhamin alueelta. "Käyttäjä: "im looking for an english restaurant "Järjestelmä: "Etsitkö jostain tietystä paikasta lähellä tiettyä tapahtumapaikkaa?". Esimerkiksi All Saints Church, Churchill College tai Little Saint Mary's.'Käyttäjä: 'ei'Järjestelmä: 'Millainen kaupunginosa sinulla on mielessäsi? Esimerkiksi jotain Barnwellin, Cherry Hintonin tai Romseyn alueelta. "Käyttäjä: "Etsin englantilaista ravintolaa, en välitä hintaluokasta "Järjestelmä: "Mikä kaupunginosa sinulla on mielessäsi? Esimerkiksi Girton tai King's Hedges. "Käyttäjä: "käsittämätön "Järjestelmä: "Mikä kaupunginosa sinulla on mielessäsi? Esimerkiksi jotain Arburyn, Cherry Hintonin tai Newnhamin alueelta. "Käyttäjä: "can i'Järjestelmä: "Mikä kaupunginosa sinulla on mielessäsi"? Esimerkiksi jotain Fen Dittonin, Riversiden tai Romseyn alueelta.'Käyttäjä: 'im looking for an english'Järjestelmä: 'Mitä kaupunginosaa sinulla on mielessäsi? Esimerkiksi jotain Castle Hillin, Newnhamin tai Trumpingtonin alueelta.'Käyttäjä: 'im looking for an english restaurant'Järjestelmä: 'Mitä kaupunginosaa sinulla on mielessäsi? Esimerkiksi jotain Barnwellin, Centralin tai New Chestertonin alueelta.'User: 'i am looking for'System: 'What part of town do you have in mind? Esimerkiksi jotain Arburyn, keskustan tai King's Hedgesin alueelta.'Käyttäjä: 'etsin käsittämätöntä'Järjestelmä: 'Mitä kaupunginosaa sinulla on mielessäsi? Esimerkiksi King's Hedges tai New Chesterton.'Käyttäjä: 'k käsittämätön'Järjestelmä: 'Voinko auttaa sinua muussa?'Käyttäjä: 'kings hedges'Järjestelmä: 'Voinko auttaa sinua muussa?'Käyttäjä: 'kiitos näkemiin'</w:t>
      </w:r>
    </w:p>
    <w:p>
      <w:r>
        <w:rPr>
          <w:b/>
        </w:rPr>
        <w:t xml:space="preserve">Tulos</w:t>
      </w:r>
    </w:p>
    <w:p>
      <w:r>
        <w:t xml:space="preserve">Etsit englantilaista ravintolaa. Et välitä hintaluokasta. Haluat tietää osoitteen ja hinnan.</w:t>
      </w:r>
    </w:p>
    <w:p>
      <w:r>
        <w:rPr>
          <w:b/>
        </w:rPr>
        <w:t xml:space="preserve">Esimerkki 3.412</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halpa, ilmainen tai kohtalainen. "Käyttäjä: "kohtalainen "Järjestelmä: "Millaista paikkaa etsit? Esimerkiksi kahvila tai ravintola.'Käyttäjä: 'ravintola'Järjestelmä: 'Minkälaista ruokaa haluaisit? Esimerkiksi kiinalaista take away -ruokaa, intialaista tai perinteistä ruokaa.'Käyttäjä: 'mitä tahansa'Järjestelmä: 'Etsitkö paikkaa, joka on lähellä tiettyä paikkaa? Esimerkiksi Cambridge Contemporary Art, Holy Trinity Church tai Ruskin Gallery. "Käyttäjä: "newnham "System: "The Red Bull on loistava ravintola, se sijaitsee Newnhamin kaupunginosassa ja on kohtuuhintainen. "Käyttäjä: "ok "System: "Voinko auttaa teitä vielä jossakin muussa? "Käyttäjä: "ei "System: "The Red Bull, joka sijaitsee Newnhamin kaupunginosassa, on erinomainen ravintola. Se on kohtuullisessa hintaluokassa." Käyttäjä: "Kiitos, näkemiin".</w:t>
      </w:r>
    </w:p>
    <w:p>
      <w:r>
        <w:rPr>
          <w:b/>
        </w:rPr>
        <w:t xml:space="preserve">Tulos</w:t>
      </w:r>
    </w:p>
    <w:p>
      <w:r>
        <w:t xml:space="preserve">Etsit kohtuuhintaista ravintolaa, ja sen pitäisi sijaita Newnhamin alueella. Varmista, että saat osoitteen ja puhelinnumeron.</w:t>
      </w:r>
    </w:p>
    <w:p>
      <w:r>
        <w:rPr>
          <w:b/>
        </w:rPr>
        <w:t xml:space="preserve">Esimerkki 3.413</w:t>
      </w:r>
    </w:p>
    <w:p>
      <w:r>
        <w:t xml:space="preserve">Järjestelmä: "Kiitos, että soitit Cambridgen tiedotusjärjestelmään. Puhelunne nauhoitetaan tutkimustarkoituksiin. Saatat kysyä tietoja ruokapaikasta, kuten ravintolasta, pubista tai kahvilasta. Miten voin auttaa?" Käyttäjä: "Kyllä, etsin kiinalaista take away -ravintolaa." Järjestelmä: "Millaista hintaluokkaa etsit? Esimerkiksi halpaa tai kallista.'Käyttäjä: 'En välitä'Järjestelmä: 'Mitä kaupunginosaa sinulla on mielessäsi? Esimerkiksi Addenbrooke's tai Cherry Hinton.'Käyttäjä: 'i dont care'Järjestelmä: 'Yippee Noodle Bar on erinomainen ravintola. Se tarjoaa kiinalaista noutoruokaa. Se tarjoilee japanilaista ruokaa. "Käyttäjä: "Mikä on puhelinnumero ja osoite? "Järjestelmä: "Yippee Noodle Bar sijaitsee osoitteessa 7-9 King Street, ja sen puhelinnumero on 01223518111. "Käyttäjä: "No kiitos ja näkemiin.</w:t>
      </w:r>
    </w:p>
    <w:p>
      <w:r>
        <w:rPr>
          <w:b/>
        </w:rPr>
        <w:t xml:space="preserve">Tulos</w:t>
      </w:r>
    </w:p>
    <w:p>
      <w:r>
        <w:t xml:space="preserve">Haluat löytää kiinalaisen take away -ravintolan. Et välitä hintaluokasta. Haluat tietää paikan puhelinnumeron ja osoitteen.</w:t>
      </w:r>
    </w:p>
    <w:p>
      <w:r>
        <w:rPr>
          <w:b/>
        </w:rPr>
        <w:t xml:space="preserve">Esimerkki 3.414</w:t>
      </w:r>
    </w:p>
    <w:p>
      <w:r>
        <w:t xml:space="preserve">Järjestelmä: "Kiitos, että soitit Cambridgen tiedotusjärjestelmään. Puhelunne nauhoitetaan tutkimustarkoituksiin. Saatat kysyä tietoja ruokapaikasta, kuten ravintolasta, pubista tai kahvilasta. Miten voin auttaa?" Käyttäjä: "etsin kansainvälistä ravintolaa" Järjestelmä: "Giraffe, joka tarjoilee kansainvälistä ruokaa, on erinomainen ravintola." Käyttäjä: "mikä on puhelinnumero" Järjestelmä: "Giraffen puhelinnumero on 01223300707." Käyttäjä: "millä alueella se sijaitsee" Järjestelmä: "Giraffe sijaitsee kaupungin keskiosassa." Käyttäjä: "koputtaa kiitos, näkemiin".</w:t>
      </w:r>
    </w:p>
    <w:p>
      <w:r>
        <w:rPr>
          <w:b/>
        </w:rPr>
        <w:t xml:space="preserve">Tulos</w:t>
      </w:r>
    </w:p>
    <w:p>
      <w:r>
        <w:t xml:space="preserve">Etsit kansainvälistä ravintolaa. Et välitä hintaluokasta. Haluat tietää paikan puhelinnumeron ja alueen.</w:t>
      </w:r>
    </w:p>
    <w:p>
      <w:r>
        <w:rPr>
          <w:b/>
        </w:rPr>
        <w:t xml:space="preserve">Esimerkki 3.415</w:t>
      </w:r>
    </w:p>
    <w:p>
      <w:r>
        <w:t xml:space="preserve">Järjestelmä: "Kiitos, että soitit Cambridgen tiedotusjärjestelmään. Puhelunne nauhoitetaan tutkimustarkoituksiin. Saatat kysyä tietoja ruokapaikasta, kuten ravintolasta, pubista tai kahvilasta. Miten voin auttaa?" Käyttäjä: "Etsin pubia" Järjestelmä: "Etsitkö paikkaa, jossa on televisio?" Käyttäjä: "Kyllä" Järjestelmä: "Etsitkö paikkaa, jossa on internetyhteys?" Käyttäjä: "Ei" Järjestelmä: "Millaista hintaluokkaa etsit? Esimerkiksi kallis, ilmainen tai kohtuullinen.'Käyttäjä: 'ei ymmärrä'Järjestelmä: 'Millaista hintaluokkaa etsit? Esimerkiksi halpa tai kallis.'Käyttäjä: 'noise sil'Järjestelmä: 'Millaista hintaluokkaa etsit? Esimerkiksi ilmaista.'Käyttäjä: 'halpaa halpaa'Järjestelmä: 'The Bakers, joka kuuluu halpaan hintaluokkaan, on loistava pubi.'Käyttäjä: 'halpaa'Järjestelmä: 'The Bakers, joka kuuluu halpaan hintaluokkaan, on loistava pubi.'Käyttäjä: 'okei, anna osoite ja puhelinnumero'Järjestelmä: 'The Bakers on osoitteessa 176 East Road ja sen puhelinnumero on 01223304121.'Käyttäjä: 'kiitos näkemiin'</w:t>
      </w:r>
    </w:p>
    <w:p>
      <w:r>
        <w:rPr>
          <w:b/>
        </w:rPr>
        <w:t xml:space="preserve">Tulos</w:t>
      </w:r>
    </w:p>
    <w:p>
      <w:r>
        <w:t xml:space="preserve">Etsit pubia, ja siinä pitäisi olla lasten pääsy ja televisio. Varmista, että saat paikan osoitteen, puhelinnumeron ja hinnan.</w:t>
      </w:r>
    </w:p>
    <w:p>
      <w:r>
        <w:rPr>
          <w:b/>
        </w:rPr>
        <w:t xml:space="preserve">Esimerkki 3.416</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televisio" Järjestelmä: "The Bakers, jossa on internetyhteys, on loistava pubi, jossa on televisio." Käyttäjä: "Mikä on puhelinnumero" Järjestelmä: "The Bakersin puhelinnumero on 01223304121." Käyttäjä: "ja hinta" Järjestelmä: "The Bakers on loistava paikka. Pääruokien hinta vaihtelee 6 punnasta 8 puntaan 49 puntaan ja halvimman tuopin hinta on 2 puntaa 25 puntaa." Käyttäjä: "kiitos näkemiin</w:t>
      </w:r>
    </w:p>
    <w:p>
      <w:r>
        <w:rPr>
          <w:b/>
        </w:rPr>
        <w:t xml:space="preserve">Tulos</w:t>
      </w:r>
    </w:p>
    <w:p>
      <w:r>
        <w:t xml:space="preserve">Haluat löytää pubin, jossa pitäisi olla internetyhteys ja televisio. Haluat tietää puhelinnumeron ja hinnan.</w:t>
      </w:r>
    </w:p>
    <w:p>
      <w:r>
        <w:rPr>
          <w:b/>
        </w:rPr>
        <w:t xml:space="preserve">Esimerkki 3.417</w:t>
      </w:r>
    </w:p>
    <w:p>
      <w:r>
        <w:t xml:space="preserve">Järjestelmä: "Kiitos, että soitit Cambridgen tiedotusjärjestelmään. Puhelunne nauhoitetaan tutkimustarkoituksiin. Saatat kysyä tietoja ruokapaikasta, kuten ravintolasta, pubista tai kahvilasta. Miten voin auttaa?" Käyttäjä: "Etsin italialaista ravintolaa ja sen pitäisi olla kalliissa hintaluokassa." Järjestelmä: "Etsitkö paikkaa, joka on lähellä tiettyä paikkaa? Esimerkiksi Great Saint Mary's Church, Jesus College tai People's Portraits Exhibition. "Käyttäjä: "Ei tiettyä paikkaa "Järjestelmä: "Ask, joka tarjoilee italialaista ruokaa, on erinomainen ravintola." Käyttäjä: "Ei tiettyä paikkaa "Järjestelmä: "Ask, joka tarjoilee italialaista ruokaa, on erinomainen ravintola. Se on kalliissa hintaluokassa. "Käyttäjä: "tuo, kiitos, mikä on osoite "Järjestelmä: "Ask on osoitteessa 12 Bridge Street. Pääruokien hinnat vaihtelevat 6 punnasta 25 puntaan 11 puntaan 95 ja viinilasillisen hinta vaihtelee 4 punnasta 85 puntaan 6 puntaan 5." Käyttäjä: "mikä on alue'Järjestelmä: "Ask on kaupungin riverside-osassa." Käyttäjä: "kiitos, näkemiin.</w:t>
      </w:r>
    </w:p>
    <w:p>
      <w:r>
        <w:rPr>
          <w:b/>
        </w:rPr>
        <w:t xml:space="preserve">Tulos</w:t>
      </w:r>
    </w:p>
    <w:p>
      <w:r>
        <w:t xml:space="preserve">Haluat löytää italialaisen ravintolan, ja sen pitäisi olla kalliin hintainen. Varmista, että saat osoitteen ja alueen.</w:t>
      </w:r>
    </w:p>
    <w:p>
      <w:r>
        <w:rPr>
          <w:b/>
        </w:rPr>
        <w:t xml:space="preserve">Esimerkki 3.418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"Millaista hintaluokkaa etsit?" Käyttäjä: "Millaista hintaluokkaa etsit? Esimerkiksi halpa, kallis tai ilmainen. "Käyttäjä: "noise sil "Järjestelmä: "Minkälaista paikkaa etsit? Esimerkiksi kahvila tai pubi.'Käyttäjä: 'halpa'Järjestelmä: 'Millaista paikkaa etsit? Esimerkiksi kahvila tai pubi.'Käyttäjä: 'ravintola'Järjestelmä: 'Mitä kaupunginosaa ajattelet? Esimerkiksi jotain Barnwellin, Castle Hillin tai Chestertonin alueelta.'Käyttäjä: 'ravintola'Järjestelmä: 'Minkälaista ruokaa haluaisit? Esimerkiksi ranskalaista, mereneläviä tai kasvisruokaa.'Käyttäjä: 'ei väliä'Järjestelmä: 'Etsitkö paikkaa, joka on lähellä tiettyä tapahtumapaikkaa? Esimerkiksi Churchill College, Michaelhouse Centre tai Museum of Classical Archaeology.'Käyttäjä: 'addonbrookes'Järjestelmä: 'Etsitkö paikkaa tietyn paikan läheltä? Esimerkiksi Clare Hall, People's Portraits Exhibition tai The Fitzwilliam Museum. "Käyttäjä: "knocking sil "Järjestelmä: "Mikä kaupunginosa sinulla on mielessäsi"? Esimerkiksi jotain Barnwellin, Cherry Hintonin tai Girtonin alueelta. "Käyttäjä: "noise addonbrookes noise "Järjestelmä: "Etsitkö paikkaa tietyn tapahtumapaikan läheltä? Esimerkiksi Emmanuel College, Saint Barnabas Press Gallery tai Sidney Sussex College. "Käyttäjä: "knocking addonbookes haluaisin saada halvan ravintolan osoitteen ja hinnan "Järjestelmä: "Mikä kaupunginosa sinulla on mielessäsi? Esimerkiksi jotain Castle Hillin, King's Hedgesin tai Newnhamin alueella.'Käyttäjä: 'kiitos näkemiin'</w:t>
      </w:r>
    </w:p>
    <w:p>
      <w:r>
        <w:rPr>
          <w:b/>
        </w:rPr>
        <w:t xml:space="preserve">Tulos</w:t>
      </w:r>
    </w:p>
    <w:p>
      <w:r>
        <w:t xml:space="preserve">Haluat löytää halvan ravintolan, ja sen pitäisi olla Addenbrookesin alueella. Varmista, että saat osoitteen ja hinnan.</w:t>
      </w:r>
    </w:p>
    <w:p>
      <w:r>
        <w:rPr>
          <w:b/>
        </w:rPr>
        <w:t xml:space="preserve">Esimerkki 3.419</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Järjestelmä: "The Bakers, jossa on internet-yhteys, on hyvä pubi." Käyttäjä: "mikä on osoite" Järjestelmä: "The Bakers sijaitsee osoitteessa 176 East Road" Käyttäjä: "mikä on hintaluokka" Järjestelmä: "The Bakers on halpaa hintaluokkaa" Käyttäjä: "kiitos, näkemiin</w:t>
      </w:r>
    </w:p>
    <w:p>
      <w:r>
        <w:rPr>
          <w:b/>
        </w:rPr>
        <w:t xml:space="preserve">Tulos</w:t>
      </w:r>
    </w:p>
    <w:p>
      <w:r>
        <w:t xml:space="preserve">Etsit pubia, ja siinä pitäisi olla internet-yhteys. Et välitä siitä, ovatko lapset sallittuja. Haluat tietää osoitteen ja hintaluokan.</w:t>
      </w:r>
    </w:p>
    <w:p>
      <w:r>
        <w:rPr>
          <w:b/>
        </w:rPr>
        <w:t xml:space="preserve">Esimerkki 3.420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"mikä on ravintola cherry hintonissa "Järjestelmä: "Minkälaista hintaluokkaa etsit? Esimerkiksi ilmainen tai kohtuullinen.'Käyttäjä: 'ei ole väliä'Järjestelmä: 'Minkälaista ruokaa haluaisit? Esimerkiksi pikaruokaa, kreikkalaista tai lähi-idän ruokaa.'Käyttäjä: 'kreikkalainen'System: 'Cherry Hintonin alueella ei ole ravintolaa, jossa tarjoiltaisiin kreikkalaista ruokaa.'Käyttäjä: 'mikä on pikaruokaravintola cherry hintonissa'System: 'Cherry Hintonin alueella ei ole ravintolaa, jossa tarjoiltaisiin kreikkalaista ruokaa.'Käyttäjä: 'mikä on ravintola cherry hintonissa'System: 'haluaisitko kreikkalaista ruokaa vai etkö välitä siitä?'Käyttäjä: 'ei väliä'System: 'Etsitkö jostain tietystä tapahtumapaikan läheisyydestä? Esimerkiksi Cherry Hinton Water Play, Great Saint Mary's Church tai Sidney Sussex College.'Käyttäjä: 'ei'Järjestelmä: 'Spice Merchants on loistava ravintola ja se sijaitsee Cherry Hintonin kaupunginosassa.'Käyttäjä: 'mikä on osoite'Järjestelmä: 'Spice Merchants sijaitsee osoitteessa 60 Trumpington Road.'Käyttäjä: 'minkä tyyppistä ruokaa'Järjestelmä: 'Spice Merchants tarjoilee intialaista ruokaa.'Käyttäjä: 'oikein kiitos näkemiin'Järjestelmä: 'Spice Merchants on loistava ravintola, ja se sijaitsee Cherry Hinton -kaupunginosassa.'Käyttäjä: 'kiitos näkemiin'</w:t>
      </w:r>
    </w:p>
    <w:p>
      <w:r>
        <w:rPr>
          <w:b/>
        </w:rPr>
        <w:t xml:space="preserve">Tulos</w:t>
      </w:r>
    </w:p>
    <w:p>
      <w:r>
        <w:t xml:space="preserve">Etsitkö ravintolaa kohteessa Cherry Hinton. Et välitä hintaluokasta. Varmista, että saat paikan osoitteen ja ruokatyypin.</w:t>
      </w:r>
    </w:p>
    <w:p>
      <w:r>
        <w:rPr>
          <w:b/>
        </w:rPr>
        <w:t xml:space="preserve">Esimerkki 3.421</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ilmainen tai kohtuullinen.'Käyttäjä: 'sil'Järjestelmä: 'Millaista paikkaa etsit? Esimerkiksi kahvila tai ravintola.'User: 'sil'System: 'Minkälaista paikkaa etsit? Esimerkiksi kahvilaa, pubia tai ravintolaa.'User: 'uh greek restaurant i dont care about the price range'System: 'Millaista hintaluokkaa etsit? Esimerkiksi kallista tai ilmaista. "Käyttäjä: "En välitä "Järjestelmä: "Millaista paikkaa etsit? Esimerkiksi pubi tai ravintola.'User: 'i dont care'System: 'Millaista paikkaa etsit? Esimerkiksi kahvila, pubi tai ravintola.'Käyttäjä: 'kreikkalainen ravintola'Järjestelmä: 'Millainen kaupunginosa sinulla on mielessäsi? Esimerkiksi jotain Addenbrooke's-, Central- tai Newnham-alueelta.'Käyttäjä: 'ravintola'Järjestelmä: 'Mitä kaupunginosaa ajattelit? Esimerkiksi jotain Addenbrooken, Arburyn tai Chestertonin alueelta.'Käyttäjä: 'uh'Järjestelmä: 'Mitä kaupunginosaa ajattelit? Esimerkiksi jotain Cherry Hintonin, Chestertonin tai keskustan alueelta. "Käyttäjä: "i dont care "System: "Eraina Taverna on erinomainen ravintola, jossa tarjoillaan kreikkalaista ruokaa. "Käyttäjä: "central "System: "Voinko auttaa teitä vielä jossakin muussa?".'Käyttäjä: 'kyllä tarvitsen osoitteen puhelinnumeron ja postinumeron'Järjestelmä: 'Eraina Tavernan puhelinnumero on 01223902126 ja se sijaitsee alueella, jonka postinumero on CB2 3QA.'Käyttäjä: 'okei tarvitsen osoitteen'Järjestelmä: 'Eraina Taverna on osoitteessa 2 Free School Lane.'Käyttäjä: 'okei kiitos näkemiin'.</w:t>
      </w:r>
    </w:p>
    <w:p>
      <w:r>
        <w:rPr>
          <w:b/>
        </w:rPr>
        <w:t xml:space="preserve">Tulos</w:t>
      </w:r>
    </w:p>
    <w:p>
      <w:r>
        <w:t xml:space="preserve">Etsit kreikkalaista ravintolaa. Et välitä hintaluokasta. Haluat tietää osoitteen, puhelinnumeron ja postinumeron.</w:t>
      </w:r>
    </w:p>
    <w:p>
      <w:r>
        <w:rPr>
          <w:b/>
        </w:rPr>
        <w:t xml:space="preserve">Esimerkki 3.422</w:t>
      </w:r>
    </w:p>
    <w:p>
      <w:r>
        <w:t xml:space="preserve">Järjestelmä: "Kiitos, että soitit Cambridgen tiedotusjärjestelmään. Puhelunne nauhoitetaan tutkimustarkoituksiin. Saatat kysyä tietoja ruokapaikasta, kuten ravintolasta, pubista tai kahvilasta. Miten voin auttaa?" Käyttäjä: "Etsin kalliiseen hintaluokkaan kuuluvaa kalaravintolaa." Järjestelmä: "Loch Fyne, joka tarjoilee mereneläviä, on loistava ravintola". Se kuuluu kalliiseen hintaluokkaan. "Käyttäjä: "kerro minulle osoite ja postinumero "Järjestelmä: "Loch Fyne, jonka postinumero on CB2 1QY, sijaitsee osoitteessa 37 Trumpington Street. Pääruokien hinnat vaihtelevat 9 punnasta 20 puntaan." Käyttäjä: "kiitos näkemiin</w:t>
      </w:r>
    </w:p>
    <w:p>
      <w:r>
        <w:rPr>
          <w:b/>
        </w:rPr>
        <w:t xml:space="preserve">Tulos</w:t>
      </w:r>
    </w:p>
    <w:p>
      <w:r>
        <w:t xml:space="preserve">Etsit meriruokaravintolaa, ja sen pitäisi olla hinnaltaan kallis. Haluat tietää osoitteen ja postinumeron.</w:t>
      </w:r>
    </w:p>
    <w:p>
      <w:r>
        <w:rPr>
          <w:b/>
        </w:rPr>
        <w:t xml:space="preserve">Esimerkki 3.423</w:t>
      </w:r>
    </w:p>
    <w:p>
      <w:r>
        <w:t xml:space="preserve">Järjestelmä: "Kiitos, että soitit Cambridgen tiedotusjärjestelmään. Puhelunne nauhoitetaan tutkimustarkoituksiin. Saatat kysyä tietoja ruokapaikasta, kuten ravintolasta, pubista tai kahvilasta. Miten voin auttaa?" Käyttäjä: "kahvila, jossa tarjoillaan englantilaista ruokaa edulliseen hintaluokkaan" Järjestelmä: "Ei ole ravintolaa, jossa tarjoillaan englantilaista ruokaa edulliseen hintaluokkaan." Käyttäjä: "sil "Järjestelmä: "Ei ole ravintolaa, jossa tarjoillaan englantilaista ruokaa edulliseen hintaluokkaan.'Käyttäjä: 'kiitos näkemiin'Järjestelmä: 'Haluaisitko halpaa hintaluokkaa, vai etkö välitä?'Käyttäjä: 'kyllä'Järjestelmä: 'Haluaisitko englantilaista ruokaa, vai etkö välitä?'Käyttäjä: 'kyllä'Järjestelmä: 'Haluaisitko halpaa hintaluokkaa, vai etkö välitä?'Käyttäjä: 'kiitos näkemiin'</w:t>
      </w:r>
    </w:p>
    <w:p>
      <w:r>
        <w:rPr>
          <w:b/>
        </w:rPr>
        <w:t xml:space="preserve">Tulos</w:t>
      </w:r>
    </w:p>
    <w:p>
      <w:r>
        <w:t xml:space="preserve">Etsit kahvilaa, jossa tarjoillaan englantilaista ruokaa, ja sen pitäisi olla edullinen. Haluat tietää paikan osoitteen ja postinumeron.</w:t>
      </w:r>
    </w:p>
    <w:p>
      <w:r>
        <w:rPr>
          <w:b/>
        </w:rPr>
        <w:t xml:space="preserve">Esimerkki 3.424</w:t>
      </w:r>
    </w:p>
    <w:p>
      <w:r>
        <w:t xml:space="preserve">Järjestelmä: "Kiitos, että soitit Cambridgen tiedotusjärjestelmään. Puhelunne nauhoitetaan tutkimustarkoituksiin. Saatat kysyä tietoja ruokapaikasta, kuten ravintolasta, pubista tai kahvilasta. Miten voin auttaa?" Käyttäjä: "Hei, etsin pubia" Järjestelmä: "Etsittekö paikkaa, jossa saa olla lapsia?" Käyttäjä: "Ei" Järjestelmä: "Etsittekö paikkaa, jossa on internet-yhteys?" Käyttäjä: "mutta siinä pitäisi olla internet-yhteys" Järjestelmä: "The Bakers, jossa on internet-yhteys, on erinomainen pubi" Käyttäjä: "da onko siinä myös televisio" Järjestelmä: "The Bakers on erinomainen pubi, jossa on internetyhteys".'Käyttäjä: 'ja televisio'Järjestelmä: 'The Bakers on erinomainen pubi, jossa on internetyhteys.'Käyttäjä: 'entä televisio'Järjestelmä: 'The Bakers on ainoa pubi, jossa on internetyhteys.'Käyttäjä: 'okei, saanko osoitteen'Järjestelmä: 'The Bakers sijaitsee osoitteessa 176 East Road.'Käyttäjä: 'ja puhelinnumero'Järjestelmä: 'The Bakersin puhelinnumero on 01223304121.'Käyttäjä: 'onko lapset sallittu sisään'Järjestelmä: 'The Bakers sallii lapset, siellä on internet-yhteys ja se on erinomainen pubi.'Käyttäjä: 'ok'Järjestelmä: 'Voinko auttaa teitä muussa?'Käyttäjä: 'entä televisio'Järjestelmä: 'Voinko auttaa teitä muussa?'Käyttäjä: 'käsittämätön onko siellä televisio'Järjestelmä: 'The Bakers on loistava pubi, se on halpaa hintaluokkaa, ja olen pahoillani, mutta sen ruuasta ei ole tietoa.'Käyttäjä: 'melua sil'Järjestelmä: 'haluaisitko oikean internetyhteyden, vai etkö välitä?'Käyttäjä: 'ok käsittämätön televisio'Järjestelmä: 'haluaisitko oikean internetyhteyden, vai etkö välitä?'Käyttäjä: 'ei, haluan tietää, onko kyseisessä pubissa televisio'Järjestelmä: 'Etsitkö kahvilaa vai ravintolaa?'Käyttäjä: 'etsin pubia, jossa on televisiota'Järjestelmä: 'Etsitkö kahvilaa vai ravintolaa?'Käyttäjä: 'Etsin pubia'Järjestelmä: 'Anna kun varmistan. Etsit fuusio-ravintolaa.'Käyttäjä: 'kyllä'Järjestelmä: 'Etsitkö kahvilaa vai ravintolaa?'Käyttäjä: 'hei, etsin pubia'Järjestelmä: 'Etsitkö kahvilaa vai ravintolaa?'Käyttäjä: 'hei, etsin pubia'Järjestelmä: 'Minkälaista hintaluokkaa etsit? Esimerkiksi halpaa, ilmaista tai kohtalaista.'Käyttäjä: 'eikö teillä ole internet-yhteyttä'Järjestelmä: 'The Bakers, jossa on internet-yhteys, on loistava pubi.'Käyttäjä: 'ok'Järjestelmä: 'Voinko auttaa teitä muussa?'Käyttäjä: 'kiitos näkemiin'</w:t>
      </w:r>
    </w:p>
    <w:p>
      <w:r>
        <w:rPr>
          <w:b/>
        </w:rPr>
        <w:t xml:space="preserve">Tulos</w:t>
      </w:r>
    </w:p>
    <w:p>
      <w:r>
        <w:t xml:space="preserve">Etsit pubia, jossa pitäisi olla internet-yhteys ja televisio. Varmista, että saat osoitteen, puhelinnumeron ja sen, ovatko lapset sallittuja.</w:t>
      </w:r>
    </w:p>
    <w:p>
      <w:r>
        <w:rPr>
          <w:b/>
        </w:rPr>
        <w:t xml:space="preserve">Esimerkki 3.425</w:t>
      </w:r>
    </w:p>
    <w:p>
      <w:r>
        <w:t xml:space="preserve">Järjestelmä: "Kiitos, että soitit Cambridgen tiedotusjärjestelmään. Puhelunne nauhoitetaan tutkimustarkoituksiin. Saatat kysyä tietoja ruokapaikasta, kuten ravintolasta, pubista tai kahvilasta. Miten voin auttaa?" Käyttäjä: "Etsin pubiruokaravintolaa." Järjestelmä: "Millaista hintaluokkaa etsit? Esimerkiksi halpaa tai kallista.'Käyttäjä: 'englantilainen ravintola, jossa on kohtuullinen hintaluokka'Järjestelmä: 'Mikä kaupunginosa sinulla on mielessäsi?' Käyttäjä: 'Englantilainen ravintola, jossa on kohtuullinen hintaluokka'Järjestelmä: 'Mitä kaupunginosaa ajattelet? Esimerkiksi New Chesterton tai Romsey.'Käyttäjä: 'en välitä sijainnista'Järjestelmä: 'The Lion and Lamb on loistava ravintola, jossa tarjoillaan pubiruokaa ja joka on kohtuullisessa hintaluokassa.'Käyttäjä: 'saanko osoitteen puhelinnumeron'Järjestelmä: 'The Lion and Lamb sijaitsee High Streetillä, Miltonissa, ja sen puhelinnumero on 01223860202.'Käyttäjä: 'ja paikan hinnan'Järjestelmä: 'The Lion and Lamb on erinomainen paikka. Pääruokien hinta vaihtelee 5 punnasta 15 puntaan ja halvimman oluen hinta on 3 puntaa. "Käyttäjä: "saanko osoitteen ja puhelinnumeron "Järjestelmä: "The Lion and Lamb sijaitsee High Streetillä, Miltonissa, ja sen puhelinnumero on 01223860202. "Käyttäjä: "taustamelu "Järjestelmä: "The Lion and Lamb on erinomainen ravintola.'Käyttäjä: 'saanko osoitteen'Järjestelmä: 'The Lion and Lamb sijaitsee High Streetillä, Miltonissa.'Käyttäjä: 'saanko puhelinnumeron'Järjestelmä: 'The Lion and Lambin puhelinnumero on 01223860202.'Käyttäjä: 'taustamelu'Järjestelmä: 'The Lion and Lamb on loistava ravintola.'Käyttäjä: 'saanko puhelinnumeron'Järjestelmä: 'The Lion and Lambin puhelinnumero on 01223860202.'Käyttäjä: 'kiitos näkemiin'</w:t>
      </w:r>
    </w:p>
    <w:p>
      <w:r>
        <w:rPr>
          <w:b/>
        </w:rPr>
        <w:t xml:space="preserve">Tulos</w:t>
      </w:r>
    </w:p>
    <w:p>
      <w:r>
        <w:t xml:space="preserve">Etsit pubiruokaravintolaa, ja sen pitäisi olla kohtuuhintainen. Varmista, että saat paikan osoitteen, puhelinnumeron ja hinnan.</w:t>
      </w:r>
    </w:p>
    <w:p>
      <w:r>
        <w:rPr>
          <w:b/>
        </w:rPr>
        <w:t xml:space="preserve">Esimerkki 3.426</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 Esimerkiksi kahvilaa tai ravintolaa. "Käyttäjä: "noise sil "Järjestelmä: "Minkälaista hintaluokkaa etsit? Esimerkiksi kallis.'Käyttäjä: 'ravintola'Järjestelmä: 'Millaista hintaluokkaa etsit? Esimerkiksi ilmainen.'Käyttäjä: 'noise dont care'Järjestelmä: 'Minkälaista ruokaa haluaisit? Esimerkiksi: Ranskalainen, fuusio tai kasvisruoka.'User: 'dont care'System: 'Etsitkö paikkaa, joka on lähellä tiettyä tapahtumapaikkaa? Esimerkiksi Churchill College, Emmanuel College tai Great Saint Mary's Church.'Käyttäjä: 'italialainen'Järjestelmä: 'Mikä kaupunginosa sinulla on mielessäsi? Esimerkiksi Addenbrooke's, Cherry Hinton tai Romsey.'Käyttäjä: 'noise sil'Järjestelmä: 'Mikä kaupunginosa sinulla on mielessäsi? Esimerkiksi jotain King's Hedgesin, New Chestertonin tai jokirannan alueelta. "Käyttäjä: "noise sil "Järjestelmä: "Mitä kaupunginosaa sinulla on mielessäsi? Esimerkiksi jotain Barnwellin, Fen Dittonin tai New Chestertonin alueelta. "Käyttäjä: "noise sil "Järjestelmä: "Etsitkö paikkaa tietyn tapahtumapaikan läheltä?". Esimerkiksi Tekniikan museo, Kansanmuseo tai Kettle's Yard.'Käyttäjä: 'castle hill area'Järjestelmä: 'Etsitkö paikkaa tietyn tapahtumapaikan läheltä? Esimerkiksi Byard Art, Cambridge Contemporary Art tai Corpus Christi. "Käyttäjä: "nosie sil "Järjestelmä: "Mikä kaupunginosa sinulla on mielessäsi?". Esimerkiksi jotain Fen Dittonin, King's Hedgesin tai Romseyn alueelta. "Käyttäjä: "castle hill area "Järjestelmä: "Etsitkö jotain tiettyä tapahtumapaikkaa läheltä?". Esimerkiksi Book and Print Gallery, Scott Polar Museum tai Williams Art and Antiques. "Käyttäjä: "noise sil "Järjestelmä: "Mikä kaupunginosa sinulla on mielessäsi?". Esimerkiksi Chesterton tai King's Hedges.'User: 'noise sil'System: 'Mitä kaupunginosaa ajattelit? Esimerkiksi jotain Chestertonin, keskustan tai Trumpingtonin alueelta.'Käyttäjä: 'noise castle hill area'Järjestelmä: 'Etsitkö paikkaa tietyn tapahtumapaikan läheltä? Esimerkiksi Cafe Jello, kasvitieteellinen puutarha tai Downing College. "Käyttäjä: "castle hill area "Järjestelmä: "Etsitkö paikkaa lähellä tiettyä tapahtumapaikkaa?". Esimerkiksi Cambridge Contemporary Art, Lynne Strover Gallery tai Old Schools. "Käyttäjä: "ei "Järjestelmä: "Caffe Uno, jossa tarjoillaan italialaista ruokaa, on erinomainen ravintola. "Käyttäjä: "melua castle hillin alueella "Järjestelmä: "Caffe Uno, jossa tarjoillaan italialaista ruokaa, on erinomainen ravintola. "Käyttäjä: "melua osoite "Järjestelmä: "Anna kun vahvistan. Et välitä hintaluokasta ja etsit tapahtumapaikkaa. "Käyttäjä: 'melua sil'Järjestelmä: 'Anna minun vahvistaa. Et välitä hintaluokasta ja etsit tapahtumapaikkaa. "Käyttäjä: "noise sil "Järjestelmä: "Anna minun vahvistaa. Et välitä hintaluokasta ja etsit tapahtumapaikkaa.'Käyttäjä: 'yes'Järjestelmä: 'Anna minun vahvistaa. Etsitte italialaista tapahtumapaikkaa. "Käyttäjä: "kyllä "Järjestelmä: "Caffe Uno sijaitsee osoitteessa 32 Bridge Street. "Käyttäjä: "melua kyllä castle hillin alueella "Järjestelmä: "Caffe Uno, jossa tarjoillaan italialaista ruokaa, on loistava ravintola. "Käyttäjä: "onko tuo castle hil "Järjestelmä: "Caffe Uno on loistava ravintola ja siellä tarjoillaan italialaista ruokaa.'User: 'noise sil'System: 'Caffe Uno, joka tarjoilee italialaista ruokaa, on erinomainen ravintola.'User: 'whats the phone number'System: 'Caffe Unon puhelinnumero on 01223314954.'User: 'noise sil'System: 'Caffe Uno on loistava ravintola.'User: 'whats the post code'System: 'Caffe Uno sijaitsee alueella, jonka postinumero on CB2 1UJ.'User: 'noise post code'.</w:t>
      </w:r>
    </w:p>
    <w:p>
      <w:r>
        <w:rPr>
          <w:b/>
        </w:rPr>
        <w:t xml:space="preserve">Tulos</w:t>
      </w:r>
    </w:p>
    <w:p>
      <w:r>
        <w:t xml:space="preserve">Haluat löytää italialaisen ravintolan, ja sen pitäisi olla Castle Hillin alueella. Haluat tietää osoitteen, puhelinnumeron ja postinumeron.</w:t>
      </w:r>
    </w:p>
    <w:p>
      <w:r>
        <w:rPr>
          <w:b/>
        </w:rPr>
        <w:t xml:space="preserve">Esimerkki 3.427</w:t>
      </w:r>
    </w:p>
    <w:p>
      <w:r>
        <w:t xml:space="preserve">Järjestelmä: "Kiitos, että soitit Cambridgen tiedotusjärjestelmään. Puhelunne nauhoitetaan tutkimustarkoituksiin. Saatat kysyä tietoja ruokapaikasta, kuten ravintolasta, pubista tai kahvilasta. Miten voin auttaa?" Käyttäjä: "Haluan löytää" Järjestelmä: "Millaista hintaluokkaa etsit?" Käyttäjä: "Millaista hintaluokkaa etsit? Esimerkiksi halpa, kallis tai kohtalainen.'Käyttäjä: 'Haluan löytää halvan ravintolan, ja sen pitäisi olla'Järjestelmä: 'Mitä kaupunginosaa ajattelet? Esimerkiksi Cherry Hinton tai Chesterton.'Käyttäjä: 'halpa ravintola Fendittonin alueella'Järjestelmä: 'Mikä kaupunginosa sinulla on mielessäsi? Esimerkiksi jotain Cherry Hintonin, Chestertonin tai Fen Dittonin alueelta. "Käyttäjä: "käsittämätön fendittonin alue "Järjestelmä: "Mikä kaupunginosa sinulla on mielessäsi?". Esimerkiksi jotain Cherry Hintonin, Chestertonin tai jokirannan alueelta. "Käyttäjä: "jotain Fendittonin alueelta "Järjestelmä: "Mitä kaupunginosaa ajattelet? Esimerkiksi New Chesterton tai Newnham. "Käyttäjä: "fendittonin alue "Järjestelmä: "Mitä kaupunginosaa sinulla on mielessäsi? Esimerkiksi jotain Castle Hillin, New Chestertonin tai Newnhamin alueelta.'User: 'fenditton'System: 'Mitä kaupunginosaa ajattelit? Esimerkiksi jotain keskustan, Fen Dittonin tai Newnhamin alueelta.'Käyttäjä: 'fenditton'Järjestelmä: 'Etsitkö pubia vai ravintolaa?'Käyttäjä: 'Haluan löytää halvan ravintolan, ja sen pitäisi olla fendittonin alueella'Järjestelmä: 'Milton Park English and Thai Restaurant on hyvä ravintola. Se on Fen Dittonin kaupunginosassa. Se on halpaa hintaluokkaa. "Käyttäjä: "ok, voinko saada paikan puhelinnumeron ja hinnan "Järjestelmä: "The Milton Park English and Thai Restaurant on Milton Park Golf Course, Ely Road, Milton, se tarjoilee thaimaalaista ruokaa ja sen puhelinnumero on 01223864602". Pääruokien hinta vaihtelee 4 punnasta 50 puntaan 50 ja 8 puntaan 50 välillä. "Käyttäjä: "kiitos, näkemiin.</w:t>
      </w:r>
    </w:p>
    <w:p>
      <w:r>
        <w:rPr>
          <w:b/>
        </w:rPr>
        <w:t xml:space="preserve">Tulos</w:t>
      </w:r>
    </w:p>
    <w:p>
      <w:r>
        <w:t xml:space="preserve">Haluat löytää halvan ravintolan, ja sen pitäisi olla Fendittonin alueella. Varmista, että saat paikan puhelinnumeron ja hinnan.</w:t>
      </w:r>
    </w:p>
    <w:p>
      <w:r>
        <w:rPr>
          <w:b/>
        </w:rPr>
        <w:t xml:space="preserve">Esimerkki 3.428</w:t>
      </w:r>
    </w:p>
    <w:p>
      <w:r>
        <w:t xml:space="preserve">Järjestelmä: "Kiitos, että soitit Cambridgen tiedotusjärjestelmään. Puhelunne nauhoitetaan tutkimustarkoituksiin. Saatat kysyä tietoja ruokapaikasta, kuten ravintolasta, pubista tai kahvilasta. Miten voin auttaa?" Käyttäjä: "melua" Järjestelmä: "Millaista hintaluokkaa etsit?" Käyttäjä: "Millaista hintaluokkaa etsit? Esimerkiksi halpa, kallis tai kohtalainen. "Käyttäjä: "melua "Järjestelmä: "Etsitkö paikkaa, jossa on televisio? "Käyttäjä: "kohtalainen "Järjestelmä: "Etsitkö paikkaa, jossa on internetyhteys? "Käyttäjä: "ei "Järjestelmä: "Etsitkö paikkaa, jossa voi olla lapsia?'Käyttäjä: 'ei'Järjestelmä: 'Etsittekö pubia vai ravintolaa?'Käyttäjä: 'ei'Järjestelmä: 'Etsittekö pubia vai ravintolaa?'Käyttäjä: 'im etsii'Järjestelmä: 'Etsittekö pubia vai ravintolaa?'Käyttäjä: 'ravintola'Järjestelmä: 'Minkälaista ruokaa haluaisitte? Esimerkiksi kiinalaista tai fuusioruokaa.'Käyttäjä: 'mitä tahansa ruokaa'Järjestelmä: 'Etsitkö pubia vai ravintolaa?'Käyttäjä: 'kiitos, näkemiin'</w:t>
      </w:r>
    </w:p>
    <w:p>
      <w:r>
        <w:rPr>
          <w:b/>
        </w:rPr>
        <w:t xml:space="preserve">Tulos</w:t>
      </w:r>
    </w:p>
    <w:p>
      <w:r>
        <w:t xml:space="preserve">Etsit kohtuuhintaista ravintolaa, ja sen pitäisi sijaita Cherry Hintonin alueella. Varmista, että saat osoitteen ja hinnan.</w:t>
      </w:r>
    </w:p>
    <w:p>
      <w:r>
        <w:rPr>
          <w:b/>
        </w:rPr>
        <w:t xml:space="preserve">Esimerkki 3.429</w:t>
      </w:r>
    </w:p>
    <w:p>
      <w:r>
        <w:t xml:space="preserve">Järjestelmä: "Kiitos, että soitit Cambridgen tiedotusjärjestelmään. Puhelunne nauhoitetaan tutkimustarkoituksiin. Saatat kysyä tietoja ruokapaikasta, kuten ravintolasta, pubista tai kahvilasta. Miten voin auttaa?" Käyttäjä: "Haluan löytää kahvilan kaupungin keskustasta." Järjestelmä: "Millaista hintaluokkaa etsit? Esimerkiksi halpa tai kohtuullinen.'Käyttäjä: 'En välitä hintaluokasta'Järjestelmä: 'Millaista hintaluokkaa etsit? Esimerkiksi kallis tai kohtalainen.'User: 'i dont care about the price range'System: 'Millaista hintaluokkaa etsit? Esimerkiksi halpa tai kallis.'User: 'i dont care about the price range'System: 'Millaista hintaluokkaa etsit? Esimerkiksi halpa, kallis tai kohtalainen.'Käyttäjä: 'Hinnalla ei ole väliä'Järjestelmä: 'Millaista hintaluokkaa etsit? Esimerkiksi kallis tai kohtalainen.'Käyttäjä: 'hintaluokalla ei ole merkitystä'Järjestelmä: 'Millaista hintaluokkaa etsit? Esimerkiksi ilmainen tai kohtalainen.'Käyttäjä: 'hintaluokalla ei ole väliä'Järjestelmä: 'Millaista hintaluokkaa etsit? Esimerkiksi halpa, ilmainen tai kohtalainen.'User: 'hintaluokalla ei ole väliä'System: 'Millaista hintaluokkaa etsit? Esimerkiksi halpa tai kallis.'Käyttäjä: 'En välitä hintaluokasta'Järjestelmä: 'Millaista hintaluokkaa etsit? Esimerkiksi halpa tai kohtuullinen.'User: 'i dont care about the price range'System: 'Millaista hintaluokkaa etsit? Esimerkiksi halpa, kallis tai kohtalainen.'User: 'i dont care about the price range'System: 'Millaista hintaluokkaa etsit? Esimerkiksi halpa, kallis tai vapaa.'Käyttäjä: 'mikä tahansa hintaluokka käy'Järjestelmä: 'Mikä kaupunginosa sinulla on mielessäsi? Esimerkiksi jotain Addenbrooke's-, Central- tai King's Hedgesin alueelta. "Käyttäjä: "Alueellakaan ei ole väliä "Järjestelmä: "Minkälaista ruokaa haluaisit?". Esimerkiksi mannermaista, ranskalaista tai kreikkalaista. "Käyttäjä: "Ruoan lajilla ei ole väliä "Järjestelmä: "Etsitkö paikkaa, joka on lähellä tiettyä tapahtumapaikkaa? Esimerkiksi Gallery at twelve A High Street, Saint John's College tai Williams Art and Antiques. "Käyttäjä: "Haluan kahvilan kaupungin keskustassa "Järjestelmä: "Minkälaista ruokaa haluaisit?". Esimerkiksi Contemporary, Continental tai French.'User: 'i want to find a coffee shop in the city center'System: 'Would you like a central area, or you don't care?'User: 'id like a coffee shop in the city center'System: 'What type of food would you like? Esimerkiksi kiinalaista, fuusio- tai lähi-itämaista.'Käyttäjä: 'kahvilaa'Järjestelmä: 'Etsitkö paikkaa, joka on lähellä jotain tiettyä tapahtumapaikkaa? Esimerkiksi Kansanmuseo, Linnan galleriat tai Pyhän kolminaisuuden kirkko.'Käyttäjä: 'ei'Järjestelmä: 'Minkälaista ruokaa haluaisit? Esimerkiksi kiinalainen take away, ranskalainen tai thaimaalainen.'Käyttäjä: 'Haluan kahvilan kaupungin keskustasta'Järjestelmä: 'Minkälaista ruokaa haluaisit? Esimerkiksi kiinalainen take away, kiinalainen tai ranskalainen.'Käyttäjä: 'Haluan löytää kahvilan kaupungin keskustasta'Järjestelmä: 'Minkälaista ruokaa haluaisit? Esimerkiksi kiinalainen take away, lähi-itämainen tai turkkilainen. "Käyttäjä: "kiitos, näkemiin.</w:t>
      </w:r>
    </w:p>
    <w:p>
      <w:r>
        <w:rPr>
          <w:b/>
        </w:rPr>
        <w:t xml:space="preserve">Tulos</w:t>
      </w:r>
    </w:p>
    <w:p>
      <w:r>
        <w:t xml:space="preserve">Haluat löytää kahvilan kaupungin keskustasta. Et välitä hintaluokasta. Haluat tietää paikan osoitteen ja ruokatyypin.</w:t>
      </w:r>
    </w:p>
    <w:p>
      <w:r>
        <w:rPr>
          <w:b/>
        </w:rPr>
        <w:t xml:space="preserve">Esimerkki 3.430</w:t>
      </w:r>
    </w:p>
    <w:p>
      <w:r>
        <w:t xml:space="preserve">Järjestelmä: "Kiitos, että soitit Cambridgen tiedotusjärjestelmään. Puhelunne nauhoitetaan tutkimustarkoituksiin. Saatat kysyä tietoja ruokapaikasta, kuten ravintolasta, pubista tai kahvilasta. Miten voin auttaa?" Käyttäjä: "etsin ilmaista ranskalaista ravintolaa" Järjestelmä: "Ta Bouche on erinomainen ravintola, jossa tarjoillaan ranskalaista ruokaa ja joka ei peri sisäänpääsymaksua." Käyttäjä: "mikä on osoite" Järjestelmä: "Ta Bouche sijaitsee osoitteessa 10-15 Market Passage." Käyttäjä: "puhelinnumero" Järjestelmä: "Ta Bouchen puhelinnumero on 01223462277." Käyttäjä: "postinumero" Järjestelmä: "Ta Bouche sijaitsee alueella, jonka postinumero on CB2 3PF." Käyttäjä: "kiitos, näkemiin</w:t>
      </w:r>
    </w:p>
    <w:p>
      <w:r>
        <w:rPr>
          <w:b/>
        </w:rPr>
        <w:t xml:space="preserve">Tulos</w:t>
      </w:r>
    </w:p>
    <w:p>
      <w:r>
        <w:t xml:space="preserve">Etsit ranskalaista ravintolaa, ja sen pitäisi olla ilmainen. Varmista, että saat paikan osoitteen, puhelinnumeron ja postinumeron.</w:t>
      </w:r>
    </w:p>
    <w:p>
      <w:r>
        <w:rPr>
          <w:b/>
        </w:rPr>
        <w:t xml:space="preserve">Esimerkki 3.431</w:t>
      </w:r>
    </w:p>
    <w:p>
      <w:r>
        <w:t xml:space="preserve">Järjestelmä: "Kiitos, että soitit Cambridgen tiedotusjärjestelmään. Puhelunne nauhoitetaan tutkimustarkoituksiin. Saatat kysyä tietoja ruokapaikasta, kuten ravintolasta, pubista tai kahvilasta. Miten voin auttaa?" Käyttäjä: "Jaa hei ah etsin kohtuuhintaista ravintolaa, joka sijaitsee Kings Hedgesin alueella." Järjestelmä: "The Ranch, joka sijaitsee King's Hedgesin kaupunginosassa, on erinomainen ravintola. Se on kohtuuhintainen. "Käyttäjä: "noise can i have the address and the phone number and the type of food that is served "Järjestelmä: "The Ranchin puhelinnumero on 01223322772. "Käyttäjä: "ah the type of food that is served "Järjestelmä: "The Ranch is an outstanding restaurant.'Käyttäjä: 'ruoan tyyppi'Järjestelmä: 'The Ranch on erinomainen ravintola.'Käyttäjä: 'minkä tyyppistä ruokaa Ranchissa tarjoillaan'Järjestelmä: 'The Ranch tarjoilee amerikkalaista ruokaa.'Käyttäjä: 'ok kiitos näkemiin'</w:t>
      </w:r>
    </w:p>
    <w:p>
      <w:r>
        <w:rPr>
          <w:b/>
        </w:rPr>
        <w:t xml:space="preserve">Tulos</w:t>
      </w:r>
    </w:p>
    <w:p>
      <w:r>
        <w:t xml:space="preserve">Etsit kohtuuhintaista ravintolaa, ja sen pitäisi sijaita Kings Hedgesin alueella. Haluat tietää osoitteen, puhelinnumeron ja ruokatyypin.</w:t>
      </w:r>
    </w:p>
    <w:p>
      <w:r>
        <w:rPr>
          <w:b/>
        </w:rPr>
        <w:t xml:space="preserve">Esimerkki 3.432</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kahvilaa tai ravintolaa. "Käyttäjä: "im looking for a restaurant in the romsey area "Järjestelmä: "Minkälaista hintaluokkaa etsit? Esimerkiksi halpa, kallis tai ilmainen.'Käyttäjä: 'sil'Järjestelmä: 'Millaista hintaluokkaa etsit? Esimerkiksi halpa, kallis tai vapaa.'Käyttäjä: 'expensive'System: 'The Backstreet Bistro, joka sijaitsee Romseyn kaupunginosassa, on erinomainen ravintola. Se kuuluu kalliiseen hintaluokkaan. "Käyttäjä: 'mikä on osoite'Järjestelmä: 'Backstreet Bistro sijaitsee osoitteessa 2 Sturton Street.'Käyttäjä: 'sil'Järjestelmä: 'Backstreet Bistro on erinomainen ravintola.'Käyttäjä: 'mikä on osoite'Järjestelmä: 'Backstreet Bistro sijaitsee osoitteessa 2 Sturton Street.'Käyttäjä: 'mikä on puhelinnumero'Järjestelmä: 'Backstreet Bistron puhelinnumero on 01223306306.'Käyttäjä: 'ja mikä on postinumero'Järjestelmä: 'Backstreet Bistro sijaitsee alueella, jonka postinumero on CB1 2QA.'Käyttäjä: 'kiitos näkemiin'</w:t>
      </w:r>
    </w:p>
    <w:p>
      <w:r>
        <w:rPr>
          <w:b/>
        </w:rPr>
        <w:t xml:space="preserve">Tulos</w:t>
      </w:r>
    </w:p>
    <w:p>
      <w:r>
        <w:t xml:space="preserve">Haluat löytää kalliin ravintolan, ja sen pitäisi sijaita Romseyn alueella. Varmista, että saat osoitteen, puhelinnumeron ja postinumeron.</w:t>
      </w:r>
    </w:p>
    <w:p>
      <w:r>
        <w:rPr>
          <w:b/>
        </w:rPr>
        <w:t xml:space="preserve">Esimerkki 3.433</w:t>
      </w:r>
    </w:p>
    <w:p>
      <w:r>
        <w:t xml:space="preserve">Järjestelmä: "Kiitos, että soitit Cambridgen tiedotusjärjestelmään. Puhelunne nauhoitetaan tutkimustarkoituksiin. Saatat kysyä tietoja ruokapaikasta, kuten ravintolasta, pubista tai kahvilasta. Miten voin auttaa?" Käyttäjä: "Etsin kasvisruokaravintolaa, enkä todellakaan välitä, missä missäkin hinnassa" Järjestelmä: "Rainbow Cafe on erinomainen ravintola, jossa tarjoillaan perinteistä ruokaa ja kasvisruokaa." Käyttäjä: "Saanko puhelinnumeron?" Järjestelmä: "Rainbow Cafe sijaitsee Girtonin kaupunginosassa, ja sen puhelinnumero on 01223321551". Pääruokien hinnat vaihtelevat 7 punnasta 95 puntaan ja 10 puntaan 95 puntaan, ja cappuccinon hinta on 1 punta 75." Käyttäjä: "uh kiitos, näkemiin.</w:t>
      </w:r>
    </w:p>
    <w:p>
      <w:r>
        <w:rPr>
          <w:b/>
        </w:rPr>
        <w:t xml:space="preserve">Tulos</w:t>
      </w:r>
    </w:p>
    <w:p>
      <w:r>
        <w:t xml:space="preserve">Haluat löytää kasvisravintolan. Et välitä alueesta. Haluat tietää paikan puhelinnumeron ja hinnan.</w:t>
      </w:r>
    </w:p>
    <w:p>
      <w:r>
        <w:rPr>
          <w:b/>
        </w:rPr>
        <w:t xml:space="preserve">Esimerkki 3.434</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"Minkälaista hintaluokkaa etsitte? Esimerkiksi halpa, kallis tai ilmainen. "Käyttäjä: "im looking for a cheap restaurant in the cherry hinton area "Järjestelmä: "Minkälaista ruokaa haluaisit?". Esimerkiksi kahvilaruokaa, ranskalaista ruokaa tai mereneläviä.'Käyttäjä: 'sil'Järjestelmä: 'Etsitkö paikkaa, joka on lähellä tiettyä tapahtumapaikkaa? Esimerkiksi: Cambridge Contemporary Art, Museum of Archaelogy and Anthropology tai Saint Catharine's College.'Käyttäjä: 'unintelligible'System: 'Minkälaista ruokaa haluaisit? Esimerkiksi pohjoiseurooppalainen, englantilainen tai espanjalainen.'User: 'sil'System: 'Minkälaista ruokaa haluaisit? Esimerkiksi: Vain juomat ja välipalat, ranskalainen tai italialainen.'Käyttäjä: 'ei kiinnosta'System: 'Etsitkö pubia vai ravintolaa?'Käyttäjä: 'ei kiinnosta'System: 'Etsitkö pubia vai ravintolaa?'Käyttäjä: 'ravintola'System: 'Minkälaista ruokaa haluaisit? Esimerkiksi pubi, kansainvälinen tai turkkilainen.'Käyttäjä: 'sil'Järjestelmä: 'Etsitkö paikkaa, joka on lähellä tiettyä tapahtumapaikkaa? Esimerkiksi Tekniikan museo, kansanmuseo tai King's College.'Käyttäjä: 'dont care'System: 'Spice Merchants, joka sijaitsee Cherry Hintonissa, on hyvä ravintola. Se on halpaa hintaluokkaa. "Käyttäjä: "sil "Järjestelmä: "Spice Merchants, joka sijaitsee Cherry Hintonin kaupunginosassa, on erinomainen ravintola. Se kuuluu halpaan hintaluokkaan. "Käyttäjä: 'mikä on osoite'Järjestelmä: 'Spice Merchants sijaitsee osoitteessa 60 Trumpington Road.'Käyttäjä: 'mikä on osoite'Järjestelmä: 'Spice Merchants sijaitsee osoitteessa 60 Trumpington Road.'Käyttäjä: 'mikä on puhelinnumero'Järjestelmä: 'Spice Merchants -ravintolan puhelinnumero on 01223843436.'Käyttäjä: 'mikä on puhelinnumero'Järjestelmä: 'Spice Merchants -ravintolan puhelinnumero on 01223843436.'Käyttäjä: 'kiitos, näkemiin''</w:t>
      </w:r>
    </w:p>
    <w:p>
      <w:r>
        <w:rPr>
          <w:b/>
        </w:rPr>
        <w:t xml:space="preserve">Tulos</w:t>
      </w:r>
    </w:p>
    <w:p>
      <w:r>
        <w:t xml:space="preserve">Etsit halpaa ravintolaa, ja sen pitäisi sijaita Cherry Hintonin alueella. Haluat tietää paikan osoitteen ja puhelinnumeron.</w:t>
      </w:r>
    </w:p>
    <w:p>
      <w:r>
        <w:rPr>
          <w:b/>
        </w:rPr>
        <w:t xml:space="preserve">Esimerkki 3.435</w:t>
      </w:r>
    </w:p>
    <w:p>
      <w:r>
        <w:t xml:space="preserve">Järjestelmä: "Kiitos, että soitit Cambridgen tiedotusjärjestelmään. Puhelunne nauhoitetaan tutkimustarkoituksiin. Saatat kysyä tietoja ruokapaikasta, kuten ravintolasta, pubista tai kahvilasta. Miten voin auttaa?" Käyttäjä: "Etsin halpaa pubiravintolaa" Järjestelmä: "Etsitkö pubia vai ravintolaa?" Käyttäjä: "pubia, joka olisi halpaa hintaluokkaa" Järjestelmä: "Etsitkö paikkaa, jossa on internetyhteys?" Käyttäjä: "En" Järjestelmä: "Etsitkö paikkaa, joka on lähellä tiettyä paikkaa?" Järjestelmä: "Etsitkö paikkaa, joka on lähellä tiettyä paikkaa? Esimerkiksi Cafe Jello, Artworks tai Sidney Sussex College.'Käyttäjä: 'etsin pubia, joka on halpa'Järjestelmä: 'Mikä kaupunginosa sinulla on mielessäsi? Esimerkiksi jotain Cherry Hintonin, King's Hedgesin tai Newnhamin alueelta. "Käyttäjä: "Ei sillä ole väliä "Järjestelmä: "Etsitkö jotain tiettyä tapahtumapaikkaa läheltä?". Esimerkiksi All Saints Church, Holy Trinity Church tai Kettle's Yard." Käyttäjä: "Ei merkitystä".</w:t>
      </w:r>
    </w:p>
    <w:p>
      <w:r>
        <w:rPr>
          <w:b/>
        </w:rPr>
        <w:t xml:space="preserve">Tulos</w:t>
      </w:r>
    </w:p>
    <w:p>
      <w:r>
        <w:t xml:space="preserve">Etsit pubiruokaravintolaa, ja sen pitäisi olla edullinen. Varmista, että saat paikan osoitteen ja alueen.</w:t>
      </w:r>
    </w:p>
    <w:p>
      <w:r>
        <w:rPr>
          <w:b/>
        </w:rPr>
        <w:t xml:space="preserve">Esimerkki 3.436</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ilmainen tai kohtalainen. "Käyttäjä: "kallis "Järjestelmä: "Voinko auttaa sinua muussa? "Käyttäjä: "kallis "Järjestelmä: "Millaista hintaluokkaa etsit?". Esimerkiksi halpa, kallis tai ilmainen.'Käyttäjä: 'kallis'Järjestelmä: 'Voinko auttaa sinua muussa?'Käyttäjä: 'kallis'Järjestelmä: 'Millaista tapahtumapaikkaa etsit? Esimerkiksi kahvila, pubi tai ravintola.'Käyttäjä: 'noise sil'Järjestelmä: 'Minkälaista paikkaa etsit? Esimerkiksi pubi.'Käyttäjä: 'ravintola'Järjestelmä: 'Minkä kaupunginosan haluatte? Esimerkiksi jotain Barnwellin, Fen Dittonin tai Newnhamin alueelta. "Käyttäjä: "romsey "Järjestelmä: "Etsitkö paikkaa, joka on lähellä tiettyä tapahtumapaikkaa?". Esimerkiksi Saint John's College, Sidney Sussex College tai Williams Art and Antiques. "Käyttäjä: "noise sil "Järjestelmä: "Mikä kaupunginosa sinulla on mielessäsi?". Esimerkiksi jotakin Arburyn, Newnhamin tai jokirannan alueella. "Käyttäjä: "romsey "Järjestelmä: "Voinko auttaa sinua muussa? "Käyttäjä: "kallis ravintola Romseyn alueella "Järjestelmä: "Backstreet Bistro on hyvä ravintola, se sijaitsee Romseyn kaupunginosassa ja on kalliissa hintaluokassa." Käyttäjä: "Kalliita ravintoloita Romseyn alueella "Järjestelmä: "Backstreet Bistro on hyvä ravintola, se sijaitsee Romseyn kaupunginosassa ja on kalliissa hintaluokassa.'Käyttäjä: 'mikä on osoite'Järjestelmä: 'Backstreet Bistro sijaitsee osoitteessa 2 Sturton Street.'Käyttäjä: 'mikä on puhelinnumero'Järjestelmä: 'Backstreet Bistron puhelinnumero on 01223306306.'Käyttäjä: 'mikä on hinta'Järjestelmä: 'Backstreet Bistro on hyvä paikka. Pääruokien hinnat vaihtelevat 10 puntaa 95 ja 14 puntaa 25 välillä. "Käyttäjä: "kiitos näkemiin</w:t>
      </w:r>
    </w:p>
    <w:p>
      <w:r>
        <w:rPr>
          <w:b/>
        </w:rPr>
        <w:t xml:space="preserve">Tulos</w:t>
      </w:r>
    </w:p>
    <w:p>
      <w:r>
        <w:t xml:space="preserve">Etsit kallista ravintolaa, ja sen pitäisi sijaita Romseyn alueella. Haluat tietää osoitteen, puhelinnumeron ja hinnan.</w:t>
      </w:r>
    </w:p>
    <w:p>
      <w:r>
        <w:rPr>
          <w:b/>
        </w:rPr>
        <w:t xml:space="preserve">Esimerkki 3.437</w:t>
      </w:r>
    </w:p>
    <w:p>
      <w:r>
        <w:t xml:space="preserve">Järjestelmä: "Kiitos, että soitit Cambridgen tiedotusjärjestelmään. Puhelunne nauhoitetaan tutkimustarkoituksiin. Saatat kysyä tietoja ruokapaikasta, kuten ravintolasta, pubista tai kahvilasta. Miten voin auttaa?" Käyttäjä: "kyllä amerikkalainen ravintola" Järjestelmä: "Etsitkö kahvilaa vai ravintolaa?" Käyttäjä: "amerikkalainen ravintola" Järjestelmä: "Millaista hintaluokkaa etsit?" Järjestelmä: "Millaista hintaluokkaa etsit? Esimerkiksi halpaa tai kohtuullista.'Käyttäjä: 'dont care'System: 'Missä kaupunginosassa olet ajatellut käydä? Esimerkiksi Fen Ditton tai New Chesterton.'Käyttäjä: 'osoite'Järjestelmä: 'Etsitkö paikkaa, joka on lähellä tiettyä tapahtumapaikkaa? Esimerkiksi All Saints Church, Folk Museum tai Jesus College.'User: 'address'System: 'What part of town do you have in mind? Esimerkiksi jotain Castle Hillin, keskustan tai Newnhamin alueelta. "Käyttäjä: "osoite "Järjestelmä: "Etsitkö paikkaa tietyn tapahtumapaikan läheltä? Esimerkiksi Corpus Christi tai King's College.'Käyttäjä: 'american res'Järjestelmä: 'Etsitkö paikkaa, joka on lähellä tiettyä tapahtumapaikkaa? Esimerkiksi Downing College, Jesus College tai Museum of Classical Archaeology.'User: 'kings college'System: 'Mikä kaupunginosa sinulla on mielessäsi? Esimerkiksi jotain Barnwellin, Chestertonin tai jokirannan alueelta. "Käyttäjä: "unintelligible "Järjestelmä: "Mikä kaupunginosa sinulla on mielessäsi?". Esimerkiksi jotain Castle Hillin, New Chestertonin tai Trumpingtonin alueelta. "Käyttäjä: "river side "Järjestelmä: "Mikä kaupunginosa sinulla on mielessäsi"? Esimerkiksi jotain Cherry Hintonin, Newnhamin tai jokirannan alueella. "Käyttäjä: "trumpington "Järjestelmä: "Trumpingtonin alueella ei ole ravintolaa, jossa tarjoiltaisiin amerikkalaista ruokaa. "Käyttäjä: "kiitos näkemiin</w:t>
      </w:r>
    </w:p>
    <w:p>
      <w:r>
        <w:rPr>
          <w:b/>
        </w:rPr>
        <w:t xml:space="preserve">Tulos</w:t>
      </w:r>
    </w:p>
    <w:p>
      <w:r>
        <w:t xml:space="preserve">Etsit amerikkalaista ravintolaa. Et välitä hintaluokasta. Varmista, että saat paikan osoitteen, puhelinnumeron ja hinnan.</w:t>
      </w:r>
    </w:p>
    <w:p>
      <w:r>
        <w:rPr>
          <w:b/>
        </w:rPr>
        <w:t xml:space="preserve">Esimerkki 3.438</w:t>
      </w:r>
    </w:p>
    <w:p>
      <w:r>
        <w:t xml:space="preserve">Järjestelmä: "Kiitos, että soitit Cambridgen tiedotusjärjestelmään. Puhelunne nauhoitetaan tutkimustarkoituksiin. Saatat kysyä tietoja ruokapaikasta, kuten ravintolasta, pubista tai kahvilasta. Miten voin auttaa?" Käyttäjä: "Tarvitsen halvan ravintolan Cherry Hintonin alueella" Järjestelmä: "Etsitkö kahvilaa vai ravintolaa?" Käyttäjä: "En välitä" Järjestelmä: "Etsitkö pubia vai ravintolaa?" Käyttäjä: "Ravintolaa" Järjestelmä: "Anna minun vahvistaa. Etsit halpaa hintaluokassa olevaa paikkaa. "Käyttäjä: "kyllä "Järjestelmä: "Minkälaista ruokaa haluaisit? Esimerkiksi meksikolaista ja tex mex -ravintolaa, kreikkalaista tai kasvisruokaa. "Käyttäjä: "en välitä "Järjestelmä: "HK Fusion on loistava ravintola, se sijaitsee Cherry Hinton -kaupunginosassa ja se on halpaa hintaluokkaa. "Käyttäjä: "melua, mikä on osoite ja postinumero "Järjestelmä: "HK Fusion, jonka postinumero on CB1 1DG, sijaitsee osoitteessa 21 Burleigh Street. "Käyttäjä: "kiitos, näkemiin</w:t>
      </w:r>
    </w:p>
    <w:p>
      <w:r>
        <w:rPr>
          <w:b/>
        </w:rPr>
        <w:t xml:space="preserve">Tulos</w:t>
      </w:r>
    </w:p>
    <w:p>
      <w:r>
        <w:t xml:space="preserve">Etsit halpaa ravintolaa, ja sen pitäisi sijaita Cherry Hintonin alueella. Varmista, että saat paikan osoitteen ja postinumeron.</w:t>
      </w:r>
    </w:p>
    <w:p>
      <w:r>
        <w:rPr>
          <w:b/>
        </w:rPr>
        <w:t xml:space="preserve">Esimerkki 3.439</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New Chestertonin alueelta" Järjestelmä: "Hakka, joka sijaitsee New Chestertonin kaupunginosassa, on erinomainen ravintola. Se on kohtuuhintainen. "Käyttäjä: "Haluaisin tietää puhelinnumeron ja hinnan "Järjestelmä: "Hakan puhelinnumero on 01223568988. Pääruokien hinnat vaihtelevat 5 punnasta 13 puntaan.'Käyttäjä: 'kiitos näkemiin'</w:t>
      </w:r>
    </w:p>
    <w:p>
      <w:r>
        <w:rPr>
          <w:b/>
        </w:rPr>
        <w:t xml:space="preserve">Tulos</w:t>
      </w:r>
    </w:p>
    <w:p>
      <w:r>
        <w:t xml:space="preserve">Haluat löytää kohtuuhintaisen ravintolan, ja sen pitäisi sijaita New Chestertonin alueella. Haluat tietää paikan puhelinnumeron ja hinnan.</w:t>
      </w:r>
    </w:p>
    <w:p>
      <w:r>
        <w:rPr>
          <w:b/>
        </w:rPr>
        <w:t xml:space="preserve">Esimerkki 3.440</w:t>
      </w:r>
    </w:p>
    <w:p>
      <w:r>
        <w:t xml:space="preserve">Järjestelmä: "Kiitos, että soitit Cambridgen tiedotusjärjestelmään. Puhelunne nauhoitetaan tutkimustarkoituksiin. Saatat kysyä tietoja ruokapaikasta, kuten ravintolasta, pubista tai kahvilasta. Miten voin auttaa?" Käyttäjä: "halpa ravintola kaupungin keskusta-alueella" Järjestelmä: "Etsitkö paikkaa tietyn paikan läheltä?" Järjestelmä: "Etsitkö jotain tiettyä paikkaa? Esimerkiksi Gonville and Caius College, Great Saint Mary's Church tai Little Saint Mary's." Käyttäjä: "Ei" Järjestelmä: "Mikä kaupunginosa sinulla on mielessäsi?". Esimerkiksi jotain Addenbrooke's, Girton tai New Chesterton -alueella. "Käyttäjä: "kaupungin keskusta-alueella "Järjestelmä: "Mitä kaupunginosaa ajattelit? Esimerkiksi jotain Fen Dittonin, New Chestertonin tai jokirannan alueella. "Käyttäjä: "kaupungin keskusta-alue "Järjestelmä: "Minkälaista ruokaa haluaisit?". Esimerkiksi meksikolaista ja tex mex -ruokaa, pikaruokaa tai välimerellistä ruokaa.'Käyttäjä: 'en välitä'Järjestelmä: 'Anna minun vahvistaa. Et välitä ruoasta ja etsit tapahtumapaikkaa. "Käyttäjä: "kyllä "System: "Etsitkö pubia vai ravintolaa? "Käyttäjä: "halpaa ravintolaa "System: "La Raza, joka on halpaa hintaluokkaa, on loistava ravintola. "Käyttäjä: "mikä on osoite "System: "La Raza on osoitteessa 4-6, The Basement, Rose Crescent. "Käyttäjä: "kiitos näkemiin "System: "La Raza on loistelias ravintola. "Käyttäjä: "kiitos näkemiin</w:t>
      </w:r>
    </w:p>
    <w:p>
      <w:r>
        <w:rPr>
          <w:b/>
        </w:rPr>
        <w:t xml:space="preserve">Tulos</w:t>
      </w:r>
    </w:p>
    <w:p>
      <w:r>
        <w:t xml:space="preserve">Etsit halpaa ravintolaa, ja sen pitäisi sijaita kaupungin keskusta-alueella. Varmista, että saat paikan osoitteen ja ruokatyypin.</w:t>
      </w:r>
    </w:p>
    <w:p>
      <w:r>
        <w:rPr>
          <w:b/>
        </w:rPr>
        <w:t xml:space="preserve">Esimerkki 3.441</w:t>
      </w:r>
    </w:p>
    <w:p>
      <w:r>
        <w:t xml:space="preserve">Järjestelmä: "Kiitos, että soitit Cambridgen tiedotusjärjestelmään. Puhelunne nauhoitetaan tutkimustarkoituksiin. Saatat kysyä tietoja ruokapaikasta, kuten ravintolasta, pubista tai kahvilasta. Miten voin auttaa?" Käyttäjä: "Etsin amerikkalaista ravintolaa Kings Hedgen alueella" Järjestelmä: "The Ranch on erinomainen ravintola, se sijaitsee King's Hedgesin kaupunginosassa ja siellä tarjoillaan amerikkalaista ruokaa." Käyttäjä: "Hienoa, mikä on puhelinnumero ja osoite" Järjestelmä: "The Ranch sijaitsee osoitteessa 100 Histon Road, ja sen puhelinnumero on 01223322772." Käyttäjä: "Kiitos, näkemiin.</w:t>
      </w:r>
    </w:p>
    <w:p>
      <w:r>
        <w:rPr>
          <w:b/>
        </w:rPr>
        <w:t xml:space="preserve">Tulos</w:t>
      </w:r>
    </w:p>
    <w:p>
      <w:r>
        <w:t xml:space="preserve">Haluat löytää amerikkalaisen ravintolan, ja sen pitäisi olla Kings Hedgesin alueella. Varmista, että saat puhelinnumeron ja osoitteen.</w:t>
      </w:r>
    </w:p>
    <w:p>
      <w:r>
        <w:rPr>
          <w:b/>
        </w:rPr>
        <w:t xml:space="preserve">Esimerkki 3.442</w:t>
      </w:r>
    </w:p>
    <w:p>
      <w:r>
        <w:t xml:space="preserve">Järjestelmä: "Kiitos, että soitit Cambridgen tiedotusjärjestelmään. Puhelunne nauhoitetaan tutkimustarkoituksiin. Saatat kysyä tietoja ruokapaikasta, kuten ravintolasta, pubista tai kahvilasta. Miten voin auttaa?" Käyttäjä: "ravintola ja sen pitäisi tarjoilla ilmaiseksi" Järjestelmä: "Etsittekö jotain tiettyä paikkaa lähellä olevaa paikkaa?" Käyttäjä: "Ei. Esimerkiksi Clare College, Lamma's Land tai Whipple Museum of the History of Science. "Käyttäjä: "taustamelua "Järjestelmä: "Minkälaista ruokaa haluaisit?". Esimerkiksi itäaasialaista, amerikkalaista tai nykyaikaista.'Käyttäjä: 'en välitä, sen pitäisi olla ilmaista'Järjestelmä: 'Etsitkö paikkaa tietyn paikan läheltä? Esimerkiksi Downing College, Gallery at twelve A High Street tai Lynne Strover Gallery. "Käyttäjä: "sil "Järjestelmä: "Anna kun vahvistan. Et välitä ruuasta ja etsit tapahtumapaikkaa. "Käyttäjä: "kyllä, ravintola, jossa tarjoillaan ruokaa ilmaiseksi "Järjestelmä: "Mikä kaupunginosa sinulla on mielessäsi? Esimerkiksi Cherry Hinton tai King's Hedges. "Käyttäjä: "En välitä "Järjestelmä: "Vahvistan asian. Et välitä alueesta ja etsit tapahtumapaikkaa. "Käyttäjä: "taustamelu "Järjestelmä: "Anna kun vahvistan. Et välitä alueesta ja etsit tapahtumapaikkaa. "Käyttäjä: "kyllä kiitos "Järjestelmä: "The Michaelhouse Centre on erinomainen ravintola, eikä se peri pääsymaksua. "Käyttäjä: "kyllä kiitos "Järjestelmä: "The Michaelhouse Centre on erinomainen ravintola, eikä se peri pääsymaksua.".'Käyttäjä: 'voisitteko antaa minulle puhelinnumeron ja osoitteen'Järjestelmä: 'Michaelhouse Centre sijaitsee Michaelhouse, Trinity Streetillä ja sen puhelinnumero on 01223309147.'Käyttäjä: 'antakaa minulle puhelinnumero ja osoite'Järjestelmä: 'Michaelhouse Centre ei peri sisäänpääsymaksua.'Käyttäjä: 'kiitos näkemiin'</w:t>
      </w:r>
    </w:p>
    <w:p>
      <w:r>
        <w:rPr>
          <w:b/>
        </w:rPr>
        <w:t xml:space="preserve">Tulos</w:t>
      </w:r>
    </w:p>
    <w:p>
      <w:r>
        <w:t xml:space="preserve">Etsit ravintolaa, jossa tarjoillaan mitä tahansa ruokaa, ja sen pitäisi olla ilmainen. Varmista, että saat puhelinnumeron ja osoitteen.</w:t>
      </w:r>
    </w:p>
    <w:p>
      <w:r>
        <w:rPr>
          <w:b/>
        </w:rPr>
        <w:t xml:space="preserve">Esimerkki 3.443</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kallis tai kohtalainen.'Käyttäjä: 'im looking for a moderate price restaurant'Järjestelmä: 'Are you looking for somewhere near a particular venue?'. Esimerkiksi Jesus College, Regency Gallery tai Whipple Museum of the History of Science. "Käyttäjä: "uh the fen ditton area "Järjestelmä: "Mikä kaupunginosa sinulla on mielessäsi?". Esimerkiksi jotain Cherry Hintonin, Fen Dittonin tai New Chestertonin alueelta. "Käyttäjä: "the fen ditton area please "Järjestelmä: "Mikä kaupunginosa sinulla on mielessäsi?". Esimerkiksi jotain Girtonin, New Chestertonin tai Newnhamin alueelta. "Käyttäjä: "Fen Dittonin alue "Järjestelmä: "Mikä kaupunginosa sinulla on mielessäsi"? Esimerkiksi jotain Arburyn, Chestertonin tai Romseyn alueelta. "Käyttäjä: "the fen ditton ar fen ditton area "Järjestelmä: "Mikä kaupunginosa sinulla on mielessäsi?". Esimerkiksi jotain Chestertonin, New Chestertonin tai riverside-alueen aluetta. "User: "fen ditton area "System: "What part of town do you have in mind? Esimerkiksi jotain Barnwellin, King's Hedgesin tai New Chestertonin alueelta. "Käyttäjä: "fen ditton "Järjestelmä: "Mikä kaupunginosa sinulla on mielessäsi?". Esimerkiksi jotain Arburyn, Castle Hillin tai Romseyn alueelta. "Käyttäjä: "fen ditton "Järjestelmä: "Mikä kaupunginosa sinulla on mielessäsi"? Esimerkiksi jotain Castle Hillin, keskustan tai Girtonin alueelta. "Käyttäjä: "fen ditton "Järjestelmä: "Mitä kaupunginosaa ajattelit?". Esimerkiksi jotain Cherry Hintonin, Chestertonin tai Newnhamin alueelta. "Käyttäjä: "the fen ditton "Järjestelmä: "Mikä kaupunginosa sinulla on mielessäsi"? Esimerkiksi Arbury tai riverside. "Käyttäjä: "kiitos, näkemiin".</w:t>
      </w:r>
    </w:p>
    <w:p>
      <w:r>
        <w:rPr>
          <w:b/>
        </w:rPr>
        <w:t xml:space="preserve">Tulos</w:t>
      </w:r>
    </w:p>
    <w:p>
      <w:r>
        <w:t xml:space="preserve">Haluat löytää kohtuuhintaisen ravintolan, ja sen pitäisi olla Fendittonin alueella. Haluat tietää puhelinnumeron ja osoitteen.</w:t>
      </w:r>
    </w:p>
    <w:p>
      <w:r>
        <w:rPr>
          <w:b/>
        </w:rPr>
        <w:t xml:space="preserve">Esimerkki 3.444</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"Millaista paikkaa etsit?" Käyttäjä: "Unitelligible". Esimerkiksi pubi tai ravintola. "Käyttäjä: "mannermainen ravintola "Järjestelmä: "Minkälaista hintaluokkaa etsit? Esimerkiksi halpa, kallis tai kohtuullinen.'Käyttäjä: 'sil'Järjestelmä: 'Millaista hintaluokkaa etsit? Esimerkiksi halpaa, kallista tai kohtuullista. "Käyttäjä: "kohtuullinen "Järjestelmä: "Kohtuullisessa hintaluokassa ei ole mannermaista ruokaa tarjoavaa ravintolaa. "Käyttäjä: "sil "Järjestelmä: "Kohtuullisessa hintaluokassa ei ole mannermaista ruokaa tarjoavaa ravintolaa. "Käyttäjä: "käsittämätön "Järjestelmä: "Haluaisitko kohtuullisen hintaluokan vai etkö välitä?".'Käyttäjä: 'kallis'Järjestelmä: 'Haluaisitko ravintolan, jonka hintaluokka on kallis vai kohtalainen?'Käyttäjä: 'kallis'Järjestelmä: 'Haluaisitko mannermaista ruokaa, vai etkö välitä?'Käyttäjä: 'kyllä'Järjestelmä: 'Haluaisitko mannermaista ruokaa, vai etkö välitä?'Käyttäjä: 'mannermainen'Järjestelmä: 'Haluaisitko ravintolan, jonka hintaluokka on kallis vai kohtalainen?'Käyttäjä: 'mannermainen'Järjestelmä: 'Haluaisitko mannermaista ruokaa, vai etkö välitä?'Käyttäjä: 'kallis'Järjestelmä: 'Haluaisitko tapahtumapaikan, jonka hintaluokka on kallis vai kohtuullinen?'Käyttäjä: 'mannermainen'Järjestelmä: 'Haluaisitko tapahtumapaikan, jonka hintaluokka on kallis vai kohtuullinen?'Käyttäjä: 'sil'Järjestelmä: 'Haluaisitko tapahtumapaikan, jonka hintaluokka on kallis vai kohtuullinen?'Käyttäjä: 'kyllä'Järjestelmä: 'Haluaisitko tapahtumapaikan, jonka hintaluokka on kallis vai kohtuullinen?'Käyttäjä: 'sil'System: 'Haluaisitko tapahtumapaikan, jossa on kallis tai kohtuullinen hintaluokka?'Käyttäjä: 'sil'System: 'Haluaisitko tapahtumapaikan, jossa on kallis tai kohtuullinen hintaluokka?'Käyttäjä: 'yes'System: 'Haluaisitko tapahtumapaikan, jossa on kallis tai kohtuullinen hintaluokka?'Käyttäjä: 'sil'System: 'Haluaisitko tapahtumapaikan, jossa on kallis tai kohtuullinen hintaluokka?'Käyttäjä: 'expensive'</w:t>
      </w:r>
    </w:p>
    <w:p>
      <w:r>
        <w:rPr>
          <w:b/>
        </w:rPr>
        <w:t xml:space="preserve">Tulos</w:t>
      </w:r>
    </w:p>
    <w:p>
      <w:r>
        <w:t xml:space="preserve">Etsit mannermaista ravintolaa. Et välitä alueesta. Haluat tietää paikan osoitteen ja postinumeron.</w:t>
      </w:r>
    </w:p>
    <w:p>
      <w:r>
        <w:rPr>
          <w:b/>
        </w:rPr>
        <w:t xml:space="preserve">Esimerkki 3.445</w:t>
      </w:r>
    </w:p>
    <w:p>
      <w:r>
        <w:t xml:space="preserve">Järjestelmä: "Kiitos, että soitit Cambridgen tiedotusjärjestelmään. Puhelunne nauhoitetaan tutkimustarkoituksiin. Saatat kysyä tietoja ruokapaikasta, kuten ravintolasta, pubista tai kahvilasta. Miten voin auttaa?" Käyttäjä: "Etsin lähi-idän ravintolaa" Järjestelmä: "Al Casbah on hyvä ravintola, jossa tarjoillaan välimerellistä ja lähi-idän ruokaa." Käyttäjä: "Mikä on hintaluokka?" Järjestelmä: "Al Casbah on keskihintainen ravintola". Pääruokien hinnat vaihtelevat 8 puntaa 95 ja 12 puntaa 95 välillä.'Käyttäjä: 'mikä on osoite'Järjestelmä: 'Al Casbah sijaitsee osoitteessa 62 Mill Road.'Käyttäjä: 'postinumero, kiitos'Järjestelmä: 'Al Casbah sijaitsee alueella, jonka postinumero on CB1 2AS.'Käyttäjä: 'kiitos näkemiin'</w:t>
      </w:r>
    </w:p>
    <w:p>
      <w:r>
        <w:rPr>
          <w:b/>
        </w:rPr>
        <w:t xml:space="preserve">Tulos</w:t>
      </w:r>
    </w:p>
    <w:p>
      <w:r>
        <w:t xml:space="preserve">Haluat löytää lähi-idän ravintolan, jonka hinta on kohtuullinen. Varmista, että saat paikan osoitteen ja postinumeron.</w:t>
      </w:r>
    </w:p>
    <w:p>
      <w:r>
        <w:rPr>
          <w:b/>
        </w:rPr>
        <w:t xml:space="preserve">Esimerkki 3.446</w:t>
      </w:r>
    </w:p>
    <w:p>
      <w:r>
        <w:t xml:space="preserve">Järjestelmä: "Kiitos, että soitit Cambridgen tiedotusjärjestelmään. Puhelunne nauhoitetaan tutkimustarkoituksiin. Saatat kysyä tietoja ruokapaikasta, kuten ravintolasta, pubista tai kahvilasta. Miten voin auttaa?" Käyttäjä: "Etsin amerikkalaista ravintolaa, jossa on edullinen hintaluokka" Järjestelmä: "Gourmet Burger , joka tarjoilee amerikkalaista ruokaa, on erinomainen ravintola . Se on halpaa hintaluokkaa. "Käyttäjä: "Mikä on osoite ja alue "Järjestelmä: "Gourmet Burger sijaitsee osoitteessa 43-45 Regent Street. Pääruokien hinnat vaihtelevat 3 puntaa 95 ja 8 puntaa 45 välillä. "Käyttäjä: 'kiitos näkemiin'</w:t>
      </w:r>
    </w:p>
    <w:p>
      <w:r>
        <w:rPr>
          <w:b/>
        </w:rPr>
        <w:t xml:space="preserve">Tulos</w:t>
      </w:r>
    </w:p>
    <w:p>
      <w:r>
        <w:t xml:space="preserve">Haluat löytää amerikkalaisen ravintolan, ja sen pitäisi olla halpa. Varmista, että saat osoitteen ja alueen.</w:t>
      </w:r>
    </w:p>
    <w:p>
      <w:r>
        <w:rPr>
          <w:b/>
        </w:rPr>
        <w:t xml:space="preserve">Esimerkki 3.447</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Järjestelmä: "Millaista hintaluokkaa etsit? Esimerkiksi halpa, kallis tai ilmainen.'Käyttäjä: 'kallis'Järjestelmä: 'Etsitkö paikkaa, joka on lähellä tiettyä tapahtumapaikkaa? Esimerkiksi People's Portraits Exhibition, Queens' College tai Sidney Sussex College.'Käyttäjä: 'ei kiinnosta'Järjestelmä: 'Girtonin alueella ei ole thaimaalaista ruokaa tarjoavaa ravintolaa.'Käyttäjä: 'etsin thaimaalaista ravintolaa'Järjestelmä: 'Girtonin alueella ei ole thaimaalaista ruokaa tarjoavaa ravintolaa.'Käyttäjä: 'joku muu alue sitten'Järjestelmä: 'Haluaisitko Girtonin alueelta, vai etkö välitä?'Käyttäjä: 'dont care'Järjestelmä: 'The Wrestlers on hyvä ravintola, siellä tarjoillaan thaimaalaista ruokaa ja se on kalliissa hintaluokassa.'Käyttäjä: 'mikä on osoite'Järjestelmä: 'The Wrestlers, joka sijaitsee kaupungin riverside-osassa, on osoitteessa 337 Newmarket Road.'Käyttäjä: 'mikä on puhelinnumero'Järjestelmä: 'The Wrestlersin puhelinnumero on 01223566554.'Käyttäjä: 'mikä on postinumero'Järjestelmä: 'The Wrestlers sijaitsee alueella, jonka postinumero on CB5 8JE.'Käyttäjä: 'käsittämätöntä'Järjestelmä: 'The Wrestlers on loistava ravintola.'Käyttäjä: 'kiitos näkemiin'Järjestelmä: 'The Wrestlers, joka tarjoilee thaimaalaista ruokaa, on erinomainen ravintola. Se on kalliissa hintaluokassa. "Käyttäjä: 'kiitos näkemiin'</w:t>
      </w:r>
    </w:p>
    <w:p>
      <w:r>
        <w:rPr>
          <w:b/>
        </w:rPr>
        <w:t xml:space="preserve">Tulos</w:t>
      </w:r>
    </w:p>
    <w:p>
      <w:r>
        <w:t xml:space="preserve">Etsit thaimaalaista ravintolaa, ja sen pitäisi olla hinnaltaan kallis. Haluat tietää osoitteen, puhelinnumeron ja postinumeron.</w:t>
      </w:r>
    </w:p>
    <w:p>
      <w:r>
        <w:rPr>
          <w:b/>
        </w:rPr>
        <w:t xml:space="preserve">Esimerkki 3.448</w:t>
      </w:r>
    </w:p>
    <w:p>
      <w:r>
        <w:t xml:space="preserve">Järjestelmä: "Kiitos, että soitit Cambridgen tiedotusjärjestelmään. Puhelunne nauhoitetaan tutkimustarkoituksiin. Saatat kysyä tietoja ruokapaikasta, kuten ravintolasta, pubista tai kahvilasta. Miten voin auttaa?" Käyttäjä: "käsittämätön kohtalaisen hintainen" Järjestelmä: "Millaista hintaluokkaa etsit?" Käyttäjä: "Millaista hintaluokkaa etsit? Esimerkiksi halpa, kallis tai kohtalainen.'Käyttäjä: 'kohtalainen'Järjestelmä: 'Millaista paikkaa etsit? Esimerkiksi kahvila tai pubi. "Käyttäjä: "kohtalainen "Järjestelmä: "Millaista paikkaa etsit? Esimerkiksi kahvila, pubi tai ravintola.'Käyttäjä: 'ravintola'Järjestelmä: 'Millainen kaupunginosa sinulla on mielessäsi? Esimerkiksi jotain Arburyn, New Chestertonin tai Trumpingtonin alueelta. "Käyttäjä: "ravintola "Järjestelmä: "Minkälaista ruokaa haluaisit? Esimerkiksi pikaruokaa, mereneläviä tai turkkilaista.'Käyttäjä: 'käsittämätön'Järjestelmä: 'Etsitkö paikkaa, joka on lähellä tiettyä tapahtumapaikkaa? Esimerkiksi Cherry Hinton Water Play, Holy Trinity Church tai Primavera. "Käyttäjä: "new chesterton "Järjestelmä: "Hakka, joka sijaitsee New Chesterton -kaupunginosassa, on loistava ravintola". Se on kohtuullisessa hintaluokassa. "Käyttäjä: "käsittämätön "Järjestelmä: "Hakka, joka sijaitsee New Chestertonin kaupunginosassa, on loistava ravintola. Se on kohtuullisessa hintaluokassa. "Käyttäjä: "osoite "Järjestelmä: "Hakka sijaitsee osoitteessa 24 Milton Road. "Käyttäjä: "osoite "Järjestelmä: "Hakka sijaitsee osoitteessa 24 Milton Road. "Käyttäjä: "kiitos näkemiin</w:t>
      </w:r>
    </w:p>
    <w:p>
      <w:r>
        <w:rPr>
          <w:b/>
        </w:rPr>
        <w:t xml:space="preserve">Tulos</w:t>
      </w:r>
    </w:p>
    <w:p>
      <w:r>
        <w:t xml:space="preserve">Haluat löytää kohtuuhintaisen ravintolan, ja sen pitäisi sijaita New Chestertonin alueella. Varmista, että saat puhelinnumeron ja osoitteen.</w:t>
      </w:r>
    </w:p>
    <w:p>
      <w:r>
        <w:rPr>
          <w:b/>
        </w:rPr>
        <w:t xml:space="preserve">Esimerkki 3.449</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Järjestelmä: "Millaista hintaluokkaa etsit?" Käyttäjä: "Etsin englantilaista ravintolaa. Esimerkiksi halpaa tai kohtalaista.'Käyttäjä: 'Ei sillä ole väliä'Järjestelmä: 'Anna minun vahvistaa. Et välitä hintaluokasta. Etsit tapahtumapaikkaa. "Käyttäjä: "Kyllä "Järjestelmä: "Mikä kaupunginosa sinulla on mielessäsi? Esimerkiksi Girton tai Trumpington. "Käyttäjä: "sillä ei ole väliä "Järjestelmä: "Carringtons on loistava kahvila ja erinomainen ravintola, jossa tarjoillaan kahvilaruokaa ja englantilaista ruokaa. "Käyttäjä: "mikä on osoite "Järjestelmä: "Carringtons sijaitsee osoitteessa 23 Market Street. "Käyttäjä: "mikä on hinta "Järjestelmä: "Carringtons on loistava paikka. Pääruokien hinnat vaihtelevat 4 punnasta 25 puntaan ja 6 puntaan 25 puntaan, ja cappuccinon hinta on 1 punta 95." Käyttäjä: "kiitos, näkemiin.</w:t>
      </w:r>
    </w:p>
    <w:p>
      <w:r>
        <w:rPr>
          <w:b/>
        </w:rPr>
        <w:t xml:space="preserve">Tulos</w:t>
      </w:r>
    </w:p>
    <w:p>
      <w:r>
        <w:t xml:space="preserve">Etsit englantilaista ravintolaa. Et välitä alueesta. Varmista, että saat paikan osoitteen ja hinnan.</w:t>
      </w:r>
    </w:p>
    <w:p>
      <w:r>
        <w:rPr>
          <w:b/>
        </w:rPr>
        <w:t xml:space="preserve">Esimerkki 3.450</w:t>
      </w:r>
    </w:p>
    <w:p>
      <w:r>
        <w:t xml:space="preserve">Järjestelmä: "Kiitos, että soitit Cambridgen tiedotusjärjestelmään. Puhelunne nauhoitetaan tutkimustarkoituksiin. Saatat kysyä tietoja ruokapaikasta, kuten ravintolasta, pubista tai kahvilasta. Miten voin auttaa?" Käyttäjä: "pubi ravintola" Järjestelmä: "Etsitkö pubia vai ravintolaa?" Käyttäjä: "molempia" Järjestelmä: "Etsitkö pubia vai ravintolaa?" Käyttäjä: "ravintola" Järjestelmä: "Millaista hintaluokkaa etsit?" Järjestelmä: "Millaista hintaluokkaa etsit? Esimerkiksi halpa tai kallis.'Käyttäjä: 'halpa'Järjestelmä: 'Millaista hintaluokkaa etsit? Esimerkiksi halpa tai kallis.'Käyttäjä: 'halpa'Järjestelmä: 'Millaista hintaluokkaa etsit? Esimerkiksi halpa, kallis tai kohtuullinen.'Käyttäjä: 'halpa'Järjestelmä: 'Anna minun vahvistaa. Etsit halpaan hintaluokkaan kuuluvaa tapahtumapaikkaa. "Käyttäjä: "halpa "Järjestelmä: "Anna minun vahvistaa. Etsit halpaan hintaluokkaan kuuluvaa tapahtumapaikkaa. "Käyttäjä: "kyllä "Järjestelmä: "Anna minun vahvistaa. Etsitte halpaa tapahtumapaikkaa.'Käyttäjä: 'kyllä'Järjestelmä: 'Minkälaista ruokaa haluatte? Esimerkiksi intialainen, espanjalainen tai turkkilainen. "Käyttäjä: "kyllä "Järjestelmä: "Minkälaista ruokaa haluaisit? Esimerkiksi pohjoiseurooppalaista, amerikkalaista tai turkkilaista.'Käyttäjä: 'en välitä'Järjestelmä: 'Etsitkö pubia vai ravintolaa?'Käyttäjä: 'en välitä'Järjestelmä: 'Etsitkö pubia vai ravintolaa?'Käyttäjä: 'pubi'Järjestelmä: 'Etsitkö paikkaa, jossa on sallittua lasten syöminen?'Käyttäjä: 'ei'Järjestelmä: 'Etsitkö paikkaa, joka on lähellä tiettyä paikkaa? Esimerkiksi Corpus Christi, Gonville and Caius College tai Little Saint Mary's. "Käyttäjä: "kyllä "Järjestelmä: "Mikä kaupunginosa sinulla on mielessäsi"? Esimerkiksi jotain Arburyn, Barnwellin tai Chestertonin alueelta. "Käyttäjä: "Ei kiinnosta "Järjestelmä: "Anna minun vahvistaa. Et välitä lapsista ja etsit tapahtumapaikkaa. "Käyttäjä: "kyllä "Järjestelmä: "Anna minun vahvistaa. Et välitä lapsista ja etsit tapahtumapaikkaa.'Käyttäjä: 'kyllä'Järjestelmä: 'Etsitkö pubia vai ravintolaa?'Käyttäjä: 'pubi'Järjestelmä: 'Etsitkö pubia vai ravintolaa?'Käyttäjä: 'ravintola'Järjestelmä: 'Minkälaista ruokaa haluat? Esimerkiksi vain juomia ja välipaloja, mereneläviä tai perinteistä ruokaa.'Käyttäjä: 'pub'System: 'Etsitkö paikkaa, jossa on televisio?'Käyttäjä: 'i dont care'System: 'Etsitkö pubia vai ravintolaa?'Käyttäjä: 'restaurant'System: 'Etsitkö pubia vai ravintolaa?'Käyttäjä: 'pub'System: 'Etsitkö paikkaa, jossa voi olla lapsia?'Käyttäjä: 'i dont care'System: 'Are you looking for a pub or a restaurant?'Käyttäjä: 'a pub'System: 'The Avery, joka on edullisessa hintaluokassa, on erinomainen pubi.'Käyttäjä: 'phone number'System: 'The Averyn puhelinnumero on 01223323405.'Käyttäjä: 'address'System: 'The Avery is located on 69-73 Regent Street.'Käyttäjä: 'goodbye'</w:t>
      </w:r>
    </w:p>
    <w:p>
      <w:r>
        <w:rPr>
          <w:b/>
        </w:rPr>
        <w:t xml:space="preserve">Tulos</w:t>
      </w:r>
    </w:p>
    <w:p>
      <w:r>
        <w:t xml:space="preserve">Etsit pubiruokaravintolaa, ja sen pitäisi olla edullinen. Varmista, että saat paikan puhelinnumeron ja osoitteen.</w:t>
      </w:r>
    </w:p>
    <w:p>
      <w:r>
        <w:rPr>
          <w:b/>
        </w:rPr>
        <w:t xml:space="preserve">Esimerkki 3.451</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Castle Hillin alueelta." Järjestelmä: "Mikä kaupunginosa sinulla on mielessäsi?" Käyttäjä: "Minkälaista ravintolaa etsit? Esimerkiksi jotain Castle Hillin, Newnhamin tai jokirannan alueelta. "Käyttäjä: "castle hill "Järjestelmä: "Minkälaista ruokaa haluaisit?". Esimerkiksi kiinalaista, mereneläviä tai kasvisruokaa.'Käyttäjä: 'ei kiinnosta'Järjestelmä: 'Etsitkö paikkaa tietyn tapahtumapaikan läheltä? Esimerkiksi Cafe Jello, Kasvitieteellinen puutarha* Kasvitieteellinen puutarha tai Primavera. "Käyttäjä: "ei kiinnosta "Järjestelmä: "Mikä kaupunginosa sinulla on mielessäsi?". Esimerkiksi jotakin Addenbrooke's, Arbury tai Newnham -alueella. "Käyttäjä: "Castle Hillin alue "Järjestelmä: "Mitä kaupunginosaa sinulla on mielessäsi? Esimerkiksi Girton tai Trumpington.'User: 'the castle hill area'System: 'What part of town do you have in mind? Esimerkiksi jotain keskustan, New Chestertonin tai Newnhamin alueelta.'Käyttäjä: 'im looking for something in the castle hill area'Järjestelmä: 'Mikä kaupunginosa sinulla on mielessäsi? Esimerkiksi jotain Fen Dittonin, Newnhamin tai Trumpingtonin alueelta.'Käyttäjä: 'im looking for a cheap restaurant'Järjestelmä: 'What part of town do you have in mind? Esimerkiksi jotain New Chestertonin, Newnhamin tai Trumpingtonin alueelta.'Käyttäjä: 'castle hill'Järjestelmä: 'Mitä kaupunginosaa sinulla on mielessäsi? Esimerkiksi jotain Castle Hillin, Girtonin tai Trumpingtonin alueelta.'User: 'area'System: 'What part of town do you have in mind? Esimerkiksi jotain Addenbrooke's, Barnwell tai Castle Hillin alueelta. "Käyttäjä: "kiitos, näkemiin</w:t>
      </w:r>
    </w:p>
    <w:p>
      <w:r>
        <w:rPr>
          <w:b/>
        </w:rPr>
        <w:t xml:space="preserve">Tulos</w:t>
      </w:r>
    </w:p>
    <w:p>
      <w:r>
        <w:t xml:space="preserve">Etsit halpaa ravintolaa, ja sen pitäisi olla Castle Hillin alueella. Haluat tietää paikan osoitteen, puhelinnumeron ja postinumeron.</w:t>
      </w:r>
    </w:p>
    <w:p>
      <w:r>
        <w:rPr>
          <w:b/>
        </w:rPr>
        <w:t xml:space="preserve">Esimerkki 3.452</w:t>
      </w:r>
    </w:p>
    <w:p>
      <w:r>
        <w:t xml:space="preserve">Järjestelmä: "Kiitos, että soitit Cambridgen tiedotusjärjestelmään. Puhelunne nauhoitetaan tutkimustarkoituksiin. Saatat kysyä tietoja ruokapaikasta, kuten ravintolasta, pubista tai kahvilasta. Miten voin auttaa?" Käyttäjä: "im etsii juomaa ja välipalaa" Järjestelmä: "Etsitkö kahvilaa vai ravintolaa?" Käyttäjä: "kahvila" Järjestelmä: "Etsitkö kahvilaa vai ravintolaa?" Käyttäjä: "kahvila" Järjestelmä: "Ei ole kahvilaa, jossa tarjoillaan juomaa ja välipalaa." Käyttäjä: "ravintola" Järjestelmä: "Etsitkö kahvilaa vai ravintolaa?" Käyttäjä: "kahvila" Järjestelmä: "Ei ole kahvilaa, jossa tarjoillaan juomaa ja välipalaa".'Käyttäjä: 'ok'System: 'haluaisitko juomia ja välipaloja vai etkö välitä?'Käyttäjä: 'haluaisin juomia ja välipaloja'System: 'ei ole kahvilaa, jossa tarjoillaan juomia ja välipaloja'Käyttäjä: 'on ravintola, jossa tarjoillaan juomia ja välipaloja'System: 'The Fleur, joka tarjoilee juomia ja välipaloja, on erinomainen ravintola.'Käyttäjä: 'onko se jokiranta-alueella'System: 'Anna kun varmistan. Etsit jokiranta-alueella sijaitsevaa paikkaa. "Käyttäjä: "oikein "Järjestelmä: "The Fleur, joka sijaitsee kaupungin jokiranta-alueella, on erinomainen ravintola." Käyttäjä: "oikein "Järjestelmä: "The Fleur, joka sijaitsee kaupungin jokiranta-alueella, on erinomainen ravintola. Se tarjoilee juomia ja välipaloja. "Käyttäjä: "mikä on puhelinnumero "Järjestelmä: "The Fleur -ravintolan puhelinnumero on 01223902183. "Käyttäjä: "mikä on osoite "Järjestelmä: "The Fleur sijaitsee osoitteessa 73 Humberstone Road. "Käyttäjä: "kiitos, näkemiin.</w:t>
      </w:r>
    </w:p>
    <w:p>
      <w:r>
        <w:rPr>
          <w:b/>
        </w:rPr>
        <w:t xml:space="preserve">Tulos</w:t>
      </w:r>
    </w:p>
    <w:p>
      <w:r>
        <w:t xml:space="preserve">Etsit vain juomia ja välipaloja tarjoavaa ravintolaa, ja sen pitäisi sijaita jokiranta-alueella. Varmista, että saat puhelinnumeron ja osoitteen.</w:t>
      </w:r>
    </w:p>
    <w:p>
      <w:r>
        <w:rPr>
          <w:b/>
        </w:rPr>
        <w:t xml:space="preserve">Esimerkki 3.453</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"italialaista ruokaa tarjoava kahvila "Järjestelmä: "Ei ole kahvilaa, joka tarjoaa palveluja ilmaiseksi. "Käyttäjä: "ei italialaista ruokaa tarjoava kahvila "Järjestelmä: "Ei ole kahvilaa, joka tarjoaa palveluja ilmaiseksi. "Käyttäjä: "etsin kahvilaa "Järjestelmä: "Haluaisitko vapaan hintaluokan vai etkö välitä? "Käyttäjä: "en välitä "Järjestelmä: "Etsitkö paikkaa, joka on lähellä tiettyä paikkaa?". Esimerkiksi Byard Art, Sidney Sussex College tai Whipple Museum of the History of Science. "Käyttäjä: "Ei kiinnosta "Järjestelmä: "Mikä kaupunginosa sinulla on mielessäsi?". Esimerkiksi Cherry Hinton tai Chesterton. "Käyttäjä: "Alueella ei ole väliä "Järjestelmä: "Anna minun vahvistaa. Et välitä alueesta ja etsit tapahtumapaikkaa. "Käyttäjä: "kyllä kahvila "Järjestelmä: "Clowns, joka tarjoilee italialaista ruokaa, on erinomainen kahvila ja loistava ravintola. "Käyttäjä: "onko se kahvila "Järjestelmä: "Clowns, joka tarjoilee italialaista ruokaa ja loistava ravintola, on kaupungin keskeisellä alueella. "Käyttäjä: "etsin kahvilaa "Järjestelmä: "Clowns, joka tarjoilee italialaista ruokaa, on loistava kahvila. Se on erinomainen ravintola. "Käyttäjä: 'im looking for a coffee shop'System: 'Clowns, joka tarjoilee italialaista ruokaa, on erinomainen kahvila ja loistava ravintola.'Käyttäjä: 'is there a coffee shop'System: 'Clowns, joka tarjoilee italialaista ruokaa, on erinomainen kahvila ja loistava ravintola.'Käyttäjä: 'missä muualla tarjoillaan italialaista ruokaa'Järjestelmä: 'Clowns on erinomainen kahvila ja loistava ravintola ja siellä tarjoillaan italialaista ruokaa.'Käyttäjä: 'onko siellä muuta ravintolaa, jossa tarjoillaan italialaista ruokaa'Järjestelmä: 'etsitkö kahvilaa vai ravintolaa?'Käyttäjä: 'kahvilaa'Järjestelmä: 'Clowns on erinomainen kahvila, siellä tarjoillaan italialaista ruokaa ja se on loistava ravintola.'Käyttäjä: 'ok kiitos näkemiin'</w:t>
      </w:r>
    </w:p>
    <w:p>
      <w:r>
        <w:rPr>
          <w:b/>
        </w:rPr>
        <w:t xml:space="preserve">Tulos</w:t>
      </w:r>
    </w:p>
    <w:p>
      <w:r>
        <w:t xml:space="preserve">Haluat löytää kahvilan, jossa tarjoillaan italialaista ruokaa. Et välitä hintaluokasta. Haluat tietää puhelinnumeron ja hinnan.</w:t>
      </w:r>
    </w:p>
    <w:p>
      <w:r>
        <w:rPr>
          <w:b/>
        </w:rPr>
        <w:t xml:space="preserve">Esimerkki 3.454</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kallista, ilmaista tai kohtuullista.'Käyttäjä: 'kohtuullista'Järjestelmä: 'Millaista paikkaa etsit? Esimerkiksi kahvila, pubi tai ravintola.'User: 'restaurant'System: 'Minkälaista ruokaa haluaisit? Esimerkiksi nykyaikainen, fuusio tai kasvisruoka.'User: 'sil'System: 'Etsitkö paikkaa tietyn paikan läheltä? Esimerkiksi Corpus Christi, Pembroke College tai Saint Catharine's College.'Käyttäjä: 'no'Järjestelmä: 'Minkälaista ruokaa haluaisit? Esimerkiksi: Vain juomat ja välipalat, pohjoiseurooppalainen tai välimerellinen.'Käyttäjä: 'kiinalainen'Järjestelmä: 'J-ravintola, joka tarjoilee kiinalaista ruokaa, on erinomainen ravintola. Se on kohtuullisessa hintaluokassa. "Käyttäjä: "okei "Järjestelmä: "Voinko auttaa sinua vielä jossakin muussa? "Käyttäjä: "tarvitsen kiinalaisen ravintolan osoitteen ja postinumeron "Järjestelmä: "J-ravintola, jonka postinumero on CB2 1DP, sijaitsee osoitteessa 86, Regent Street. "Käyttäjä: "kiitos, näkemiin".</w:t>
      </w:r>
    </w:p>
    <w:p>
      <w:r>
        <w:rPr>
          <w:b/>
        </w:rPr>
        <w:t xml:space="preserve">Tulos</w:t>
      </w:r>
    </w:p>
    <w:p>
      <w:r>
        <w:t xml:space="preserve">Etsit kiinalaista noutoruokaravintolaa, ja sen pitäisi sijaita kaupungin keskusta-alueella. Haluat tietää paikan osoitteen ja postinumeron.</w:t>
      </w:r>
    </w:p>
    <w:p>
      <w:r>
        <w:rPr>
          <w:b/>
        </w:rPr>
        <w:t xml:space="preserve">Esimerkki 3.455</w:t>
      </w:r>
    </w:p>
    <w:p>
      <w:r>
        <w:t xml:space="preserve">Järjestelmä: "Kiitos, että soitit Cambridgen tiedotusjärjestelmään. Puhelunne nauhoitetaan tutkimustarkoituksiin. Saatat kysyä tietoja ruokapaikasta, kuten ravintolasta, pubista tai kahvilasta. Miten voin auttaa?" Käyttäjä: "Etsin intialaista ravintolaa" Järjestelmä: "Millaista hintaluokkaa etsit?" Käyttäjä: "Etsin intialaista ravintolaa. Esimerkiksi kallista, ilmaista tai kohtuullista.'Käyttäjä: 'En välitä'Järjestelmä: 'Etsitkö paikkaa, joka on lähellä tiettyä paikkaa? Esimerkiksi Emmanuel College, Lamma's Land tai The Fitzwilliam Museum. "Käyttäjä: "etsin jotain Cherry Hintonin alueelta "Järjestelmä: "Spice Merchants on erinomainen ravintola, se sijaitsee Cherry Hintonissa ja siellä tarjoillaan intialaista ruokaa. "Käyttäjä: "ah, saisinko osoitteen "Järjestelmä: "Spice Merchants on osoitteessa 60 Trumpington Road. "Käyttäjä: "ja saisinko hintaluokan "Järjestelmä: "Spice Merchants on erinomainen paikka. Pääruokien hinnat vaihtelevat 4 puntaa 95 ja 7 puntaa 95 välillä." Käyttäjä: "Kiitos, näkemiin</w:t>
      </w:r>
    </w:p>
    <w:p>
      <w:r>
        <w:rPr>
          <w:b/>
        </w:rPr>
        <w:t xml:space="preserve">Tulos</w:t>
      </w:r>
    </w:p>
    <w:p>
      <w:r>
        <w:t xml:space="preserve">Haluat löytää intialaisen ravintolan, ja sen pitäisi sijaita Cherry Hintonin alueella. Varmista, että saat osoitteen ja hintaluokan.</w:t>
      </w:r>
    </w:p>
    <w:p>
      <w:r>
        <w:rPr>
          <w:b/>
        </w:rPr>
        <w:t xml:space="preserve">Esimerkki 3.456</w:t>
      </w:r>
    </w:p>
    <w:p>
      <w:r>
        <w:t xml:space="preserve">Järjestelmä: "Kiitos, että soitit Cambridgen tiedotusjärjestelmään. Puhelunne nauhoitetaan tutkimustarkoituksiin. Saatat kysyä tietoja ruokapaikasta, kuten ravintolasta, pubista tai kahvilasta. Miten voin auttaa?" Käyttäjä: "Etsin halpaa pubia." Järjestelmä: "Etsitkö paikkaa, jossa on internet-yhteys?" Käyttäjä: "Ei" Järjestelmä: "Etsitkö paikkaa, jossa voi olla lapsia?" Käyttäjä: "Ei" Järjestelmä: "The Baron of Beef, joka on halpaa hintaluokkaa, on erinomainen pubi.'Käyttäjä: 'Saisinko osoitteen'Järjestelmä: 'The Baron of Beef sijaitsee Bridge Streetillä.'Käyttäjä: 'ja puhelinnumeron'Järjestelmä: 'The Baron of Beefin puhelinnumero on 01223505022.'Käyttäjä: 'kiitos, näkemiin'</w:t>
      </w:r>
    </w:p>
    <w:p>
      <w:r>
        <w:rPr>
          <w:b/>
        </w:rPr>
        <w:t xml:space="preserve">Tulos</w:t>
      </w:r>
    </w:p>
    <w:p>
      <w:r>
        <w:t xml:space="preserve">Haluat löytää pubiruokaravintolan, ja sen pitäisi olla halpa. Varmista, että saat paikan osoitteen ja puhelinnumeron.</w:t>
      </w:r>
    </w:p>
    <w:p>
      <w:r>
        <w:rPr>
          <w:b/>
        </w:rPr>
        <w:t xml:space="preserve">Esimerkki 3.457</w:t>
      </w:r>
    </w:p>
    <w:p>
      <w:r>
        <w:t xml:space="preserve">Järjestelmä: "Kiitos, että soitit Cambridgen tiedotusjärjestelmään. Puhelunne nauhoitetaan tutkimustarkoituksiin. Saatat kysyä tietoja ruokapaikasta, kuten ravintolasta, pubista tai kahvilasta. Miten voin auttaa?" Käyttäjä: "Kyllä, etsin itäaasialaista ravintolaa." Järjestelmä: "Millaista hintaluokkaa etsit? Esimerkiksi halpa, ilmainen tai kohtalainen.'Käyttäjä: 'kallis'Järjestelmä: 'Etsitkö paikkaa, joka on lähellä tiettyä tapahtumapaikkaa? Esimerkiksi All Saints Church, Magdalene College tai Saint John's College.'Käyttäjä: 'dont care'Järjestelmä: 'Let me confirm. Et välitä sijainnista ja etsit tapahtumapaikkaa. "Käyttäjä: "correct "Järjestelmä: "Anna minun vahvistaa. Et välitä sijainnista. Etsit tapahtumapaikkaa.'Käyttäjä: 'kyllä'Järjestelmä: 'Shiraz, joka tarjoilee itäaasialaista ruokaa, on erinomainen ravintola. Se on kalliissa hintaluokassa. "Käyttäjä: 'mikä on osoite'Järjestelmä: 'Shiraz sijaitsee osoitteessa 84 Regent Street.'Käyttäjä: 'mikä on puhelinnumero'Järjestelmä: 'Shirazin puhelinnumero on 01223902104.'Käyttäjä: 'ja mikä on alue'Järjestelmä: 'Shiraz sijaitsee kaupungin riverside-osassa.'Käyttäjä: 'kiitos, näkemiin'</w:t>
      </w:r>
    </w:p>
    <w:p>
      <w:r>
        <w:rPr>
          <w:b/>
        </w:rPr>
        <w:t xml:space="preserve">Tulos</w:t>
      </w:r>
    </w:p>
    <w:p>
      <w:r>
        <w:t xml:space="preserve">Etsit itäaasialaista ravintolaa, ja sen pitäisi olla hinnaltaan kallis. Haluat tietää osoitteen, puhelinnumeron ja alueen.</w:t>
      </w:r>
    </w:p>
    <w:p>
      <w:r>
        <w:rPr>
          <w:b/>
        </w:rPr>
        <w:t xml:space="preserve">Esimerkki 3.458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halpa, kallis tai kohtalainen. "Käyttäjä: "käsittämätön hintaluokka "Järjestelmä: "Minkälaista paikkaa etsit? Esimerkiksi kahvila, pubi tai ravintola. "Käyttäjä: "kansainvälinen ravintola "Järjestelmä: "Kansainvälistä ruokaa tarjoava Giraffe on erinomainen ravintola. "Käyttäjä: "onko se kohtuullisessa hintaluokassa "Järjestelmä: "Giraffe on kohtuullisessa hintaluokassa". Pääruokien hinnat vaihtelevat 6 puntaa 95 ja 14 puntaa 95 välillä, ja cappuccinon hinta on 2 puntaa 10." Käyttäjä: "mikä on paikan puhelinnumero ja osoite?" Järjestelmä: "Giraffe sijaitsee Christ's Lanella, ja sen puhelinnumero on 01223300707." Käyttäjä: "kiitos, näkemiin.</w:t>
      </w:r>
    </w:p>
    <w:p>
      <w:r>
        <w:rPr>
          <w:b/>
        </w:rPr>
        <w:t xml:space="preserve">Tulos</w:t>
      </w:r>
    </w:p>
    <w:p>
      <w:r>
        <w:t xml:space="preserve">Haluat löytää kansainvälisen ravintolan, ja sen hinnan pitäisi olla kohtuullinen. Haluat tietää paikan puhelinnumeron ja osoitteen.</w:t>
      </w:r>
    </w:p>
    <w:p>
      <w:r>
        <w:rPr>
          <w:b/>
        </w:rPr>
        <w:t xml:space="preserve">Esimerkki 3.459</w:t>
      </w:r>
    </w:p>
    <w:p>
      <w:r>
        <w:t xml:space="preserve">Järjestelmä: "Kiitos, että soitit Cambridgen tiedotusjärjestelmään. Puhelunne nauhoitetaan tutkimustarkoituksiin. Saatat kysyä tietoja ruokapaikasta, kuten ravintolasta, pubista tai kahvilasta. Miten voin auttaa?" Käyttäjä: "Etsin perinteistä ravintolaa kohtuullisessa hintaluokassa." Järjestelmä: "Mikä kaupunginosa sinulla on mielessäsi?" Käyttäjä: "En tiedä. Esimerkiksi jotain Addenbrooke's, Arbury tai Newnham -alueella. "Käyttäjä: "En välitä "Järjestelmä: "The Eagle on hyvä ravintola, jossa tarjoillaan perinteistä ruokaa ja joka on kohtuullisessa hintaluokassa. "Käyttäjä: "Saanko puhelinnumeron ja postinumeron "Järjestelmä: "The Eaglen puhelinnumero on 01223505020, ja se sijaitsee alueella, jonka postinumero on CB2 3QN. "Käyttäjä: "Kiitos, näkemiin".</w:t>
      </w:r>
    </w:p>
    <w:p>
      <w:r>
        <w:rPr>
          <w:b/>
        </w:rPr>
        <w:t xml:space="preserve">Tulos</w:t>
      </w:r>
    </w:p>
    <w:p>
      <w:r>
        <w:t xml:space="preserve">Etsit perinteistä ravintolaa, ja sen pitäisi olla kohtuuhintainen. Varmista, että saat paikan puhelinnumeron ja postinumeron.</w:t>
      </w:r>
    </w:p>
    <w:p>
      <w:r>
        <w:rPr>
          <w:b/>
        </w:rPr>
        <w:t xml:space="preserve">Esimerkki 3.460</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tai kallis. "Käyttäjä: 'sil'Järjestelmä: "Millaista hintaluokkaa etsit? Esimerkiksi halpa tai kallis.'Käyttäjä: 'i am looking for a pub'Järjestelmä: 'Millaista paikkaa etsit? Esimerkiksi kahvila tai pubi.'User: 'im'System: 'Millaista paikkaa etsit? Esimerkiksi kahvila tai ravintola.'Käyttäjä: 'cheap'Järjestelmä: 'Millaista paikkaa etsit? Esimerkiksi pubi tai ravintola.'User: 'cheap'System: 'Minkälaista paikkaa etsit? Esimerkiksi kahvila, pubi tai ravintola.'Käyttäjä: 'pubi'Järjestelmä: 'Etsitkö paikkaa, jossa on televisio?'Käyttäjä: 'pubi'Järjestelmä: 'Etsitkö paikkaa, joka on lähellä tiettyä paikkaa? Esimerkiksi Broughton House, Jesus College tai Williams Art and Antiques.'Käyttäjä: 'pubi, joka sallii lapset ja internetyhteyden'Järjestelmä: 'The Bakers sallii lapset'. Siellä on internet-yhteys. Se on edullisessa hintaluokassa. Se on erinomainen pubi. "Käyttäjä: "yskä "Järjestelmä: "The Bakers, joka sallii lapset, on edullisessa hintaluokassa. Tämä paikka, jossa on internetyhteys, on loistava pubi. "Käyttäjä: "pubi, jossa on internetyhteys "Järjestelmä: "The Bakers sallii lapset ja siinä on internetyhteys. Se on halpaa hintaluokkaa. Se on erinomainen pubi. "Käyttäjä: 'mikä on osoite'Järjestelmä: 'The Bakers sijaitsee osoitteessa 176 East Road.'Käyttäjä: 'mikä on puhelinnumero'Järjestelmä: 'The Bakersin puhelinnumero on 01223304121.'Käyttäjä: 'kiitos, näkemiin'.</w:t>
      </w:r>
    </w:p>
    <w:p>
      <w:r>
        <w:rPr>
          <w:b/>
        </w:rPr>
        <w:t xml:space="preserve">Tulos</w:t>
      </w:r>
    </w:p>
    <w:p>
      <w:r>
        <w:t xml:space="preserve">Etsit pubia, jossa pitäisi olla internetyhteys ja jossa lapset ovat sallittuja. Varmista, että saat osoitteen, puhelinnumeron ja hinnan.</w:t>
      </w:r>
    </w:p>
    <w:p>
      <w:r>
        <w:rPr>
          <w:b/>
        </w:rPr>
        <w:t xml:space="preserve">Esimerkki 3.461</w:t>
      </w:r>
    </w:p>
    <w:p>
      <w:r>
        <w:t xml:space="preserve">Järjestelmä: "Kiitos, että soitit Cambridgen tiedotusjärjestelmään. Puhelunne nauhoitetaan tutkimustarkoituksiin. Saatat kysyä tietoja ruokapaikasta, kuten ravintolasta, pubista tai kahvilasta. Miten voin auttaa?" Käyttäjä: "Hei, etsin ravintolaa Cherry Hintonin alueelta." Järjestelmä: "Millaista hintaluokkaa etsit? Esimerkiksi kallista, ilmaista tai kohtuullista.'Käyttäjä: 'En välitä'Järjestelmä: 'Millaista hintaluokkaa etsit? Esimerkiksi kallis tai kohtuullinen.'Käyttäjä: 'i dont care'System: 'Etsitkö paikkaa, joka on lähellä tiettyä tapahtumapaikkaa? Esimerkiksi Kettle's Yard, Milton Country Park tai People's Portraits Exhibition. "Käyttäjä: "i dont care "System: "Spice Merchants, joka sijaitsee Cherry Hintonin kaupunginosassa, on erinomainen ravintola. "Käyttäjä: "okay uh, mikä on paikan osoite ja hinta "System: "Spice Merchants on osoitteessa 60 Trumpington Road. Pääruokien hinnat vaihtelevat 4:stä 95:stä 7:ään 95:een puntaan." Käyttäjä: "Okei, kiitos, näkemiin." Järjestelmä: "Voinko auttaa vielä jotenkin?" Käyttäjä: "Ei kiitos, näkemiin.</w:t>
      </w:r>
    </w:p>
    <w:p>
      <w:r>
        <w:rPr>
          <w:b/>
        </w:rPr>
        <w:t xml:space="preserve">Tulos</w:t>
      </w:r>
    </w:p>
    <w:p>
      <w:r>
        <w:t xml:space="preserve">Etsitkö ravintolaa kohteessa Cherry Hinton. Et välitä hintaluokasta. Varmista, että saat paikan osoitteen ja hinnan.</w:t>
      </w:r>
    </w:p>
    <w:p>
      <w:r>
        <w:rPr>
          <w:b/>
        </w:rPr>
        <w:t xml:space="preserve">Esimerkki 3.462</w:t>
      </w:r>
    </w:p>
    <w:p>
      <w:r>
        <w:t xml:space="preserve">Järjestelmä: "Kiitos, että soitit Cambridgen tiedotusjärjestelmään. Puhelunne nauhoitetaan tutkimustarkoituksiin. Saatat kysyä tietoja ruokapaikasta, kuten ravintolasta, pubista tai kahvilasta. Miten voin auttaa?" Käyttäjä: "melua" Järjestelmä: "Millaista hintaluokkaa etsit?" Käyttäjä: "Millaista hintaluokkaa etsit? Esimerkiksi ilmainen. "Käyttäjä: "sil "Järjestelmä: "Millaista hintaluokkaa etsit? Esimerkiksi kallis tai ilmainen.'Käyttäjä: 'moderate'Järjestelmä: 'Millaista paikkaa etsit? Esimerkiksi kahvila tai ravintola.'Käyttäjä: 'moderate'Järjestelmä: 'Millaista paikkaa etsit? Esimerkiksi kahvila, pubi tai ravintola.'Käyttäjä: 'ei väliä'Järjestelmä: 'Minkälaista paikkaa etsit? Esimerkiksi kahvila, pubi tai ravintola.'Käyttäjä: 'ravintolaryhmä'Järjestelmä: 'Millainen kaupunginosa sinulla on mielessäsi? Esimerkiksi jotain Fen Dittonin, Girtonin tai Romseyn alueelta. "Käyttäjä: "ravintola "Järjestelmä: "Mikä kaupunginosa sinulla on mielessäsi"? Esimerkiksi Fen Ditton tai riverside.'Käyttäjä: 'barnwell'Järjestelmä: 'Mitä kaupunginosaa sinulla on mielessäsi? Esimerkiksi jotain Castle Hillin, Cherry Hintonin tai King's Hedgesin alueelta.'Käyttäjä: 'barnwell'Järjestelmä: 'Etsitkö paikkaa, joka on lähellä tiettyä tapahtumapaikkaa? Esimerkiksi Book and Print Gallery, Folk Museum tai Trinity College. "Käyttäjä: 'sil'Järjestelmä: "Minkälaista ruokaa haluaisit? Esimerkiksi itäaasialainen, pohjoiseurooppalainen tai kansainvälinen.'User: 'sil'System: 'Minkälaista ruokaa haluaisit? Esimerkiksi japanilainen tai turkkilainen.'User: 'international'System: 'Giraffe, joka tarjoilee kansainvälistä ruokaa, on erinomainen ravintola. Se on kohtuullisessa hintaluokassa.'User: 'japanese'System: 'Giraffe, joka tarjoilee kansainvälistä ruokaa, on loistava ravintola. Se on kohtuullisessa hintaluokassa.'Käyttäjä: 'mikä on puhelinnumero ja postinumero'Järjestelmä: 'Giraffen puhelinnumero on 01223300707 ja se sijaitsee alueella, jonka postinumero on CB1 1NP.'Käyttäjä: 'mikä on puhelinnumero ja postinumero'Järjestelmä: 'Giraffen puhelinnumero on 01223300707 ja se sijaitsee alueella, jonka postinumero on CB1 1NP.'Käyttäjä: 'kiitos, näkemiin'</w:t>
      </w:r>
    </w:p>
    <w:p>
      <w:r>
        <w:rPr>
          <w:b/>
        </w:rPr>
        <w:t xml:space="preserve">Tulos</w:t>
      </w:r>
    </w:p>
    <w:p>
      <w:r>
        <w:t xml:space="preserve">Haluat löytää kohtuuhintaisen ravintolan, ja sen pitäisi sijaita Barnwellin alueella. Varmista, että saat puhelinnumeron ja postinumeron.</w:t>
      </w:r>
    </w:p>
    <w:p>
      <w:r>
        <w:rPr>
          <w:b/>
        </w:rPr>
        <w:t xml:space="preserve">Esimerkki 3.463</w:t>
      </w:r>
    </w:p>
    <w:p>
      <w:r>
        <w:t xml:space="preserve">Järjestelmä: "Kiitos, että soitit Cambridgen tiedotusjärjestelmään. Puhelunne nauhoitetaan tutkimustarkoituksiin. Saatat kysyä tietoja ruokapaikasta, kuten ravintolasta, pubista tai kahvilasta. Miten voin auttaa?" Käyttäjä: "kohtuuhintainen pubi, jossa saa olla lapsia" Järjestelmä: "Etsittekö paikkaa, jossa on internetyhteys?" Käyttäjä: "en välitä" Järjestelmä: "Etsittekö paikkaa, jossa on televisio?" Järjestelmä: "Etsittekö paikkaa, jossa on televisio?'Käyttäjä: 'en välitä'Järjestelmä: 'Etsittekö paikkaa, jossa on televisio?'Käyttäjä: 'kyllä'Järjestelmä: 'The Anchor sallii lapset, on kohtuuhintainen ja erinomainen pubi.'Käyttäjä: 'mikä on osoite'Järjestelmä: 'The Anchor on Silver Streetillä.'Käyttäjä: 'kiitos, näkemiin'.</w:t>
      </w:r>
    </w:p>
    <w:p>
      <w:r>
        <w:rPr>
          <w:b/>
        </w:rPr>
        <w:t xml:space="preserve">Tulos</w:t>
      </w:r>
    </w:p>
    <w:p>
      <w:r>
        <w:t xml:space="preserve">Etsit kohtuuhintaista pubia, ja sen pitäisi sallia lapset. Varmista, että saat paikan osoitteen ja hinnan.</w:t>
      </w:r>
    </w:p>
    <w:p>
      <w:r>
        <w:rPr>
          <w:b/>
        </w:rPr>
        <w:t xml:space="preserve">Esimerkki 3.464</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New Chestertonissa" Järjestelmä: "Hakka on hyvä ravintola, se sijaitsee New Chestertonin kaupunginosassa ja on kohtuuhintainen." Käyttäjä: "taustamelu" Järjestelmä: "Hakka on hyvä ravintola. Se on New Chestertonin kaupunginosassa. Se on kohtuullisessa hintaluokassa. "Käyttäjä: "Mikä on puhelinnumero "Järjestelmä: "Hakan puhelinnumero on 01223568988. "Käyttäjä: "Mikä on osoite "Järjestelmä: "Hakka sijaitsee osoitteessa 24 Milton Road. "Käyttäjä: "Kiitos, näkemiin</w:t>
      </w:r>
    </w:p>
    <w:p>
      <w:r>
        <w:rPr>
          <w:b/>
        </w:rPr>
        <w:t xml:space="preserve">Tulos</w:t>
      </w:r>
    </w:p>
    <w:p>
      <w:r>
        <w:t xml:space="preserve">Haluat löytää kohtuuhintaisen ravintolan, ja sen pitäisi sijaita New Chestertonin alueella. Varmista, että saat puhelinnumeron ja osoitteen.</w:t>
      </w:r>
    </w:p>
    <w:p>
      <w:r>
        <w:rPr>
          <w:b/>
        </w:rPr>
        <w:t xml:space="preserve">Esimerkki 3.465</w:t>
      </w:r>
    </w:p>
    <w:p>
      <w:r>
        <w:t xml:space="preserve">Järjestelmä: "Kiitos, että soitit Cambridgen tiedotusjärjestelmään. Puhelunne nauhoitetaan tutkimustarkoituksiin. Saatat kysyä tietoja ruokapaikasta, kuten ravintolasta, pubista tai kahvilasta. Miten voin auttaa?" Käyttäjä: "Hei, etsin ravintolaa Fendittonissa" Järjestelmä: "Anna minun vahvistaa. Etsit paikkaa Fen Dittonin alueelta." Käyttäjä: "Kyllä" Järjestelmä: "Millaista hintaluokkaa etsit? Esimerkiksi kallista, ilmaista tai kohtuullista.'Käyttäjä: 'kohtuullista'Järjestelmä: 'Etsitkö jostain tietystä paikasta, joka on lähellä tiettyä tapahtumapaikkaa? Esimerkiksi Corpus Christi, Hughes Hall tai Sidney Sussex College.'Käyttäjä: 'ei'Järjestelmä: 'The Lion and Lamb, joka sijaitsee Fen Dittonin kaupunginosassa, on hyvä ravintola. Se on kohtuullisessa hintaluokassa. "Käyttäjä: "Saisinko osoitteen ja puhelinnumeron? "Järjestelmä: "The Lion and Lambin puhelinnumero on 01223860202. "Käyttäjä: "Osoite ja postinumero, kiitos "Järjestelmä: "The Lion and Lamb sijaitsee High Streetillä, Miltonissa. En kuule sinua. The Lion and Lamb sijaitsee High Streetillä, Miltonissa. "Käyttäjä: "tarvitsen postinumeron "Järjestelmä: "The Lion and Lamb, joka sijaitsee Fen Dittonin kaupunginosassa, on erinomainen ravintola. Se on kohtalaisessa hintaluokassa. "Käyttäjä: "onko postinumeroa "Järjestelmä: "The Lion and Lamb sijaitsee alueella, jonka postinumero on CB4 6DF. "Käyttäjä: "kiitos näkemiin</w:t>
      </w:r>
    </w:p>
    <w:p>
      <w:r>
        <w:rPr>
          <w:b/>
        </w:rPr>
        <w:t xml:space="preserve">Tulos</w:t>
      </w:r>
    </w:p>
    <w:p>
      <w:r>
        <w:t xml:space="preserve">Etsitkö ravintolaa kohteessa Fenditton. Et välitä hintaluokasta. Varmista, että saat osoitteen, puhelinnumeron ja postinumeron.</w:t>
      </w:r>
    </w:p>
    <w:p>
      <w:r>
        <w:rPr>
          <w:b/>
        </w:rPr>
        <w:t xml:space="preserve">Esimerkki 3.466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"sil "Järjestelmä: "Minkälaista hintaluokkaa etsitte? Esimerkiksi halpa tai kallis.'User: 'contemporary restaurant'System: 'Millaista hintaluokkaa etsit? Esimerkiksi kallista, ilmaista tai kohtuullista.'User: 'i dont care'System: 'Millainen kaupunginosa sinulla on mielessäsi? Esimerkiksi jotain New Chestertonin, Riversiden tai Trumpingtonin alueelta. "Käyttäjä: "i dont care "System: "The Doubletree by Hilton, Cambridge Garden House, joka tarjoilee nykyaikaista ruokaa, on erinomainen ravintola. "Käyttäjä: "chesterton "System: "Haluaisitko Chestertonin alueelta vai etkö välitä? "Käyttäjä: "whats the address "System: "Haluaisitko Chestertonin alueelta vai etkö välitä?".'Käyttäjä: 'osoite'Järjestelmä: 'Haluaisitko chesterton-alueen, vai etkö välitä?'Käyttäjä: 'chesterton'Järjestelmä: 'Haluaisitko chesterton-alueen, vai etkö välitä?'Käyttäjä: 'chesterton'Järjestelmä: 'Haluaisitko chesterton-alueen, vai etkö välitä?'Käyttäjä: 'chesterton'System: 'Haluaisitko chesterton-alueen, vai etkö välitä?'Käyttäjä: 'chesterton'System: 'Doubletree by Hilton, Cambridge Garden House sijaitsee osoitteessa Granta Place, Mill Lane. Halvin yhden hengen huone maksaa 129 puntaa ja halvin kahden hengen huone 129 puntaa ja halvin perhehuone 229 puntaa, ja pääruokien hinnat vaihtelevat 13 punnasta 95 puntaan ja 17 puntaan 50 puntaan. "Käyttäjä: "käsittämätön "Järjestelmä: "Twenty-four, joka sijaitsee Chestertonin kaupunginosassa, on erinomainen ravintola. Se tarjoilee nykyaikaista ruokaa. "Käyttäjä: "kiitos näkemiin</w:t>
      </w:r>
    </w:p>
    <w:p>
      <w:r>
        <w:rPr>
          <w:b/>
        </w:rPr>
        <w:t xml:space="preserve">Tulos</w:t>
      </w:r>
    </w:p>
    <w:p>
      <w:r>
        <w:t xml:space="preserve">Haluat löytää nykyaikaisen ravintolan, ja sen pitäisi sijaita Chestertonin alueella. Haluat tietää osoitteen ja hinnan.</w:t>
      </w:r>
    </w:p>
    <w:p>
      <w:r>
        <w:rPr>
          <w:b/>
        </w:rPr>
        <w:t xml:space="preserve">Esimerkki 3.467</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ja sen pitäisi olla kalliissa hintaluokassa." Järjestelmä: "Mikä kaupunginosa sinulla on mielessäsi? Esimerkiksi jotain Addenbrooke's, Barnwell tai Cherry Hinton -alueella. "Käyttäjä: "i dont care "Järjestelmä: "The Wrestlers on erinomainen ravintola, se tarjoilee thaimaalaista ruokaa ja se on kalliissa hintaluokassa. "Käyttäjä: "great can i get the address phone number and post code "Järjestelmä: "The Wrestlers, joka on alueella postinumerolla CB5 8JE, sijaitsee osoitteessa 337 Newmarket Road. Sen puhelinnumero on 01223566554. Pääruokien hinnat vaihtelevat 8 punnasta 50 puntaan ja 9 puntaan 70 puntaan, ja edullisimman tuopin oluen hinta on 3 puntaa 30." Käyttäjä: "kiitos, näkemiin.</w:t>
      </w:r>
    </w:p>
    <w:p>
      <w:r>
        <w:rPr>
          <w:b/>
        </w:rPr>
        <w:t xml:space="preserve">Tulos</w:t>
      </w:r>
    </w:p>
    <w:p>
      <w:r>
        <w:t xml:space="preserve">Etsit thaimaalaista ravintolaa, ja sen pitäisi olla hinnaltaan kallis. Haluat tietää osoitteen, puhelinnumeron ja postinumeron.</w:t>
      </w:r>
    </w:p>
    <w:p>
      <w:r>
        <w:rPr>
          <w:b/>
        </w:rPr>
        <w:t xml:space="preserve">Esimerkki 3.468</w:t>
      </w:r>
    </w:p>
    <w:p>
      <w:r>
        <w:t xml:space="preserve">Järjestelmä: "Kiitos, että soitit Cambridgen tiedotusjärjestelmään. Puhelunne nauhoitetaan tutkimustarkoituksiin. Saatat kysyä tietoja ruokapaikasta, kuten ravintolasta, pubista tai kahvilasta. Miten voin auttaa?" Käyttäjä: "Järjestelmä, etsin kohtuuhintaista ravintolaa Newnhamin alueella." Järjestelmä: "Red Bull, joka sijaitsee Newnhamin kaupunginosassa, on hyvä ravintola. Se on kohtuuhintainen. "Käyttäjä: "mikä on paikan osoite ja puhelinnumero? "Järjestelmä: "The Red Bull sijaitsee osoitteessa 11 Barton Road, Newnham ja sen puhelinnumero on 01223902124. "Käyttäjä: "mikä olikaan osoite? "Järjestelmä: "The Red Bull sijaitsee osoitteessa 11 Barton Road, Newnham. "Käyttäjä: "kiitos, näkemiin.</w:t>
      </w:r>
    </w:p>
    <w:p>
      <w:r>
        <w:rPr>
          <w:b/>
        </w:rPr>
        <w:t xml:space="preserve">Tulos</w:t>
      </w:r>
    </w:p>
    <w:p>
      <w:r>
        <w:t xml:space="preserve">Etsit kohtuuhintaista ravintolaa, ja sen pitäisi sijaita Newnhamin alueella. Varmista, että saat paikan osoitteen ja puhelinnumeron.</w:t>
      </w:r>
    </w:p>
    <w:p>
      <w:r>
        <w:rPr>
          <w:b/>
        </w:rPr>
        <w:t xml:space="preserve">Esimerkki 3.469</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Girtonin alueelta" Järjestelmä: "Etsitkö jotain tiettyä paikkaa lähellä?" Järjestelmä: "Etsitkö jotain tiettyä paikkaa? Esimerkiksi Tekniikan museo, Emmanuel College tai Scott Polar Museum.'Käyttäjä: 'im looking for a moderate priced restaurant in the girton area'Järjestelmä: 'Minkälaista ruokaa haluaisit? Esimerkiksi pubi, kansainvälinen tai perinteinen.'Käyttäjä: 'mikä tahansa'Järjestelmä: 'Minkälaista ruokaa haluaisit? Esimerkiksi itäaasialainen, fuusio tai kreikkalainen.'Käyttäjä: 'kansainvälinen'Järjestelmä: 'Etsitkö jotain tiettyä paikkaa lähellä? Esimerkiksi Magdalene College, People's Portraits Exhibition tai Saint John's College.'User: 'im looking for a moderate priced restaurant and it should be girton area'System: 'What type of food would you like? Esimerkiksi kreikkalainen, mereneläviä tai kasvisruoka.'User: "sil'System: "Minkälaista ruokaa haluaisit? Esimerkiksi Itä-Aasian, kreikkalaista tai turkkilaista ruokaa.'Käyttäjä: 'kansainvälinen'Järjestelmä: 'Girtonin alueella ei ole ravintolaa, jossa tarjoillaan kansainvälistä ruokaa.'Käyttäjä: 'käsittämätön'Järjestelmä: 'Girtonin alueella ei ole ravintolaa, jossa tarjoillaan kreikkalaista ruokaa kohtuullisessa hintaluokassa.'Käyttäjä: 'sil'Järjestelmä: 'Haluaisitko kansainvälistä vai X-ruokaa?'Käyttäjä: 'kiitos, näkemiin.'</w:t>
      </w:r>
    </w:p>
    <w:p>
      <w:r>
        <w:rPr>
          <w:b/>
        </w:rPr>
        <w:t xml:space="preserve">Tulos</w:t>
      </w:r>
    </w:p>
    <w:p>
      <w:r>
        <w:t xml:space="preserve">Etsit kohtuuhintaista ravintolaa, ja sen pitäisi sijaita Girtonin alueella. Varmista, että saat osoitteen ja postinumeron.</w:t>
      </w:r>
    </w:p>
    <w:p>
      <w:r>
        <w:rPr>
          <w:b/>
        </w:rPr>
        <w:t xml:space="preserve">Esimerkki 3.470</w:t>
      </w:r>
    </w:p>
    <w:p>
      <w:r>
        <w:t xml:space="preserve">Järjestelmä: "Kiitos, että soitit Cambridgen tiedotusjärjestelmään. Puhelunne nauhoitetaan tutkimustarkoituksiin. Saatat kysyä tietoja ruokapaikasta, kuten ravintolasta, pubista tai kahvilasta. Miten voin auttaa?" Käyttäjä: "Etsin pubia." Järjestelmä: "Etsitkö paikkaa, jossa voi olla lapsia?" Käyttäjä: "Kyllä." Järjestelmä: "Millaista hintaluokkaa etsit?" Järjestelmä: "Millaista hintaluokkaa etsit? Esimerkiksi halpaa, kallista tai kohtuullista.'Käyttäjä: 'Ei sillä ole väliä, kunhan siellä on televisio'Järjestelmä: 'Millaista hintaluokkaa etsit? Esimerkiksi halpa tai kallis.'Käyttäjä: 'Ei väliä'Järjestelmä: 'Etsitkö paikkaa, joka on lähellä tiettyä tapahtumapaikkaa? Esimerkiksi Clare College, Clare Hall tai Pembroke College. "Käyttäjä: "ei "Järjestelmä: "The Bakers, jossa lapset ovat sallittuja, on erinomainen pubi. "Käyttäjä: "onko siellä televisio "Järjestelmä: "The Bakersissa on televisio. "Käyttäjä: "ja mikä on osoite ja puhelinnumero "Järjestelmä: "The Bakers sijaitsee osoitteessa 176 East Road, ja sen puhelinnumero on 01223304121. "Käyttäjä: "kiitos, näkemiin".</w:t>
      </w:r>
    </w:p>
    <w:p>
      <w:r>
        <w:rPr>
          <w:b/>
        </w:rPr>
        <w:t xml:space="preserve">Tulos</w:t>
      </w:r>
    </w:p>
    <w:p>
      <w:r>
        <w:t xml:space="preserve">Haluat löytää pubin miltä tahansa alueelta, ja sen pitäisi sallia lapset. Varmista, että saat osoitteen, puhelinnumeron ja sen, onko pubissa televisio.</w:t>
      </w:r>
    </w:p>
    <w:p>
      <w:r>
        <w:rPr>
          <w:b/>
        </w:rPr>
        <w:t xml:space="preserve">Esimerkki 3.471</w:t>
      </w:r>
    </w:p>
    <w:p>
      <w:r>
        <w:t xml:space="preserve">Järjestelmä: "Kiitos, että soitit Cambridgen tiedotusjärjestelmään. Puhelunne nauhoitetaan tutkimustarkoituksiin. Saatat kysyä tietoja ruokapaikasta, kuten ravintolasta, pubista tai kahvilasta. Miten voin auttaa?" Käyttäjä: "id kuin ravintola" Järjestelmä: "Millaista hintaluokkaa etsit?" Käyttäjä: "Minkä hintaista ravintolaa etsit? Esimerkiksi kallista vai ilmaista.'Käyttäjä: 'En välitä'Järjestelmä: 'Millainen kaupunginosa sinulla on mielessäsi?' Käyttäjä: 'En välitä'. Esimerkiksi Castle Hill tai Trumpington.'Käyttäjä: 'chesterton'Järjestelmä: 'Twenty-four on loistava ravintola, ja se sijaitsee Chestertonin kaupunginosassa.'Käyttäjä: 'mikä on osoite'Järjestelmä: 'Twenty-four sijaitsee osoitteessa 24 Cambridge Science Park, Milton Road.'Käyttäjä: 'mikä on puhelinnumero'Järjestelmä: 'Twenty-fourin puhelinnumero on 01223395800.'Käyttäjä: 'mikä on hintaluokka'Järjestelmä: 'Twenty-four on kohtalaisen hintaluokkaa. Pääruokien hinnat vaihtelevat 6 punnasta 15 puntaan. "Käyttäjä: 'kiitos, näkemiin'</w:t>
      </w:r>
    </w:p>
    <w:p>
      <w:r>
        <w:rPr>
          <w:b/>
        </w:rPr>
        <w:t xml:space="preserve">Tulos</w:t>
      </w:r>
    </w:p>
    <w:p>
      <w:r>
        <w:t xml:space="preserve">Etsit ravintola Chestertonissa. Et välitä hintaluokasta. Haluat tietää osoitteen, puhelinnumeron ja hinnan.</w:t>
      </w:r>
    </w:p>
    <w:p>
      <w:r>
        <w:rPr>
          <w:b/>
        </w:rPr>
        <w:t xml:space="preserve">Esimerkki 3.472</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pubia. "Käyttäjä: "Lähi-idän ravintola "Järjestelmä: "Al Casbah on loistava ravintola, jossa tarjoillaan välimerellistä ja lähi-idän ruokaa. "Käyttäjä: "Saisinko osoitteen? "Järjestelmä: "Al Casbah sijaitsee osoitteessa 62 Mill Road. "Käyttäjä: "Saisinko hinnan? "Järjestelmä: "Al Casbah on loistava paikka. Pääruokien hinnat vaihtelevat 8:sta 95:een ja 12:een 95:een puntaan." Käyttäjä: "kiitos, näkemiin.</w:t>
      </w:r>
    </w:p>
    <w:p>
      <w:r>
        <w:rPr>
          <w:b/>
        </w:rPr>
        <w:t xml:space="preserve">Tulos</w:t>
      </w:r>
    </w:p>
    <w:p>
      <w:r>
        <w:t xml:space="preserve">Etsit Lähi-idän ravintolaa. Et välitä hintaluokasta. Haluat tietää osoitteen ja hinnan.</w:t>
      </w:r>
    </w:p>
    <w:p>
      <w:r>
        <w:rPr>
          <w:b/>
        </w:rPr>
        <w:t xml:space="preserve">Esimerkki 3.473</w:t>
      </w:r>
    </w:p>
    <w:p>
      <w:r>
        <w:t xml:space="preserve">Järjestelmä: "Kiitos, että soitit Cambridgen tiedotusjärjestelmään. Puhelunne nauhoitetaan tutkimustarkoituksiin. Saatat kysyä tietoja ruokapaikasta, kuten ravintolasta, pubista tai kahvilasta. Miten voin auttaa?" Käyttäjä: "thaimaalainen ravintola" Järjestelmä: "Minkälaista hintaluokkaa etsitte? Esimerkiksi ilmainen tai kohtalainen. "Käyttäjä: "kohtalainen "Järjestelmä: "Etsitkö paikkaa tietyn paikan läheltä?". Esimerkiksi Emmanuel College, Milton Country Park tai People's Portraits Exhibition.'User: 'no'System: 'Bangkok City, joka tarjoilee thaimaalaista ruokaa, on erinomainen ravintola. Se on kohtalaisessa hintaluokassa. "Käyttäjä: 'käsittämätön puhelinnumero'Järjestelmä: 'Bangkok Cityn puhelinnumero on 01223354382.'Käyttäjä: 'osoite'Järjestelmä: 'Bangkok City sijaitsee osoitteessa 24 Green Street.'Käyttäjä: 'kiitos, näkemiin'</w:t>
      </w:r>
    </w:p>
    <w:p>
      <w:r>
        <w:rPr>
          <w:b/>
        </w:rPr>
        <w:t xml:space="preserve">Tulos</w:t>
      </w:r>
    </w:p>
    <w:p>
      <w:r>
        <w:t xml:space="preserve">Etsit thaimaalaista ravintolaa, ja sen pitäisi olla kohtuuhintainen. Haluat tietää paikan puhelinnumeron ja alueen.</w:t>
      </w:r>
    </w:p>
    <w:p>
      <w:r>
        <w:rPr>
          <w:b/>
        </w:rPr>
        <w:t xml:space="preserve">Esimerkki 3.474</w:t>
      </w:r>
    </w:p>
    <w:p>
      <w:r>
        <w:t xml:space="preserve">Järjestelmä: "Kiitos, että soitit Cambridgen tiedotusjärjestelmään. Puhelunne nauhoitetaan tutkimustarkoituksiin. Saatat kysyä tietoja ruokapaikasta, kuten ravintolasta, pubista tai kahvilasta. Miten voin auttaa?" Käyttäjä: "käsittämätön ääni" Järjestelmä: "Millaista hintaluokkaa etsit?" Käyttäjä: "Millaista hintaluokkaa etsit? Esimerkiksi kallista tai ilmaista. "Käyttäjä: 'unintelligible sil'Järjestelmä: 'Millaista hintaluokkaa etsit? Esimerkiksi halpa tai kohtuullinen.'User: 'breathing sil'System: 'Millaista hintaluokkaa etsit? Esimerkiksi halpa, ilmainen tai kohtalainen.'Käyttäjä: 'noise sil'System: 'Millaista paikkaa etsit? Esimerkiksi pubi tai ravintola.'User: 'ah restaurant espanjalainen ravintola'System: 'Millaista hintaluokkaa etsit? Esimerkiksi halpa, kallis tai ilmainen.'Käyttäjä: 'keskustan alue'Järjestelmä: 'La Raza on erinomainen ravintola, se sijaitsee kaupungin keskustassa ja siellä tarjoillaan espanjalaista ruokaa.'Käyttäjä: 'kyllä täydellinen anna minulle osoite'Järjestelmä: 'La Raza sijaitsee osoitteessa 4-6, The Basement, Rose Crescent.'Käyttäjä: 'puhelinnumero'Järjestelmä: 'La Razan puhelinnumero on 01223464550.'Käyttäjä: 'im not sure what that is'System: 'La Raza is a great restaurant.'Käyttäjä: 'phone number'System: 'The phone number of La Raza is 01223464550.'Käyttäjä: 'noise sil'System: 'La Raza is an outstanding restaurant.'Käyttäjä: 'noise sil'System: 'La Raza is an outstanding restaurant.'Käyttäjä: 'alright thank you good bye'</w:t>
      </w:r>
    </w:p>
    <w:p>
      <w:r>
        <w:rPr>
          <w:b/>
        </w:rPr>
        <w:t xml:space="preserve">Tulos</w:t>
      </w:r>
    </w:p>
    <w:p>
      <w:r>
        <w:t xml:space="preserve">Etsit espanjalaista ravintolaa, ja sen pitäisi sijaita kaupungin keskusta-alueella. Haluat tietää paikan osoitteen, puhelinnumeron ja postinumeron.</w:t>
      </w:r>
    </w:p>
    <w:p>
      <w:r>
        <w:rPr>
          <w:b/>
        </w:rPr>
        <w:t xml:space="preserve">Esimerkki 3.475</w:t>
      </w:r>
    </w:p>
    <w:p>
      <w:r>
        <w:t xml:space="preserve">Järjestelmä: "Kiitos, että soitit Cambridgen tiedotusjärjestelmään. Puhelunne nauhoitetaan tutkimustarkoituksiin. Saatat kysyä tietoja ruokapaikasta, kuten ravintolasta, pubista tai kahvilasta. Miten voin auttaa?" Käyttäjä: "Etsin pubia" Järjestelmä: "Etsitkö paikkaa, jossa on televisio?" Käyttäjä: "En" Järjestelmä: "Etsitkö paikkaa, jossa on internetyhteys?" Käyttäjä: "Kyllä" Järjestelmä: "The Bakers, jossa on internetyhteys, on erinomainen pubi." Käyttäjä: "Saako sinne tuoda lapsia?" Järjestelmä: "The Bakersiin saa tuoda lapsia, jos siellä on internetyhteys, ja se on erinomainen pubi.'Käyttäjä: 'mikä on osoite'Järjestelmä: 'The Bakers sijaitsee osoitteessa 176 East Road.'Käyttäjä: 'mikä on puhelinnumero'Järjestelmä: 'The Bakersin puhelinnumero on 01223304121.'Käyttäjä: 'mikä on alue'Järjestelmä: 'The Bakers sijaitsee kaupungin riverside-osassa.'Käyttäjä: 'kiitos näkemiin'</w:t>
      </w:r>
    </w:p>
    <w:p>
      <w:r>
        <w:rPr>
          <w:b/>
        </w:rPr>
        <w:t xml:space="preserve">Tulos</w:t>
      </w:r>
    </w:p>
    <w:p>
      <w:r>
        <w:t xml:space="preserve">Haluat löytää kohtuuhintaisen ravintolan, ja sen pitäisi sijaita Chestertonin alueella. Haluat tietää paikan osoitteen, puhelinnumeron ja hinnan.</w:t>
      </w:r>
    </w:p>
    <w:p>
      <w:r>
        <w:rPr>
          <w:b/>
        </w:rPr>
        <w:t xml:space="preserve">Esimerkki 3.476</w:t>
      </w:r>
    </w:p>
    <w:p>
      <w:r>
        <w:t xml:space="preserve">Järjestelmä: "Kiitos, että soitit Cambridgen tiedotusjärjestelmään. Puhelunne nauhoitetaan tutkimustarkoituksiin. Saatat kysyä tietoja ruokapaikasta, kuten ravintolasta, pubista tai kahvilasta. Miten voin auttaa?" Käyttäjä: "Kyllä" Järjestelmä: "Millaista paikkaa etsit?" Käyttäjä: "Kyllä. Esimerkiksi kahvilaa tai ravintolaa.'Käyttäjä: 'uh meksikolainen ravintola'Järjestelmä: 'Minkälaista hintaluokkaa etsit? Esimerkiksi halpaa tai kallista.'Käyttäjä: 'halpaa'Järjestelmä: 'Halpaan hintaluokkaan ei kuulu meksikolaista ja tex mex -ruokaa tarjoavaa ravintolaa.'Käyttäjä: 'no en välitä'Järjestelmä: 'Halpaan hintaluokkaan ei kuulu meksikolaista ja tex mex -ruokaa tarjoavaa ravintolaa.'.'Käyttäjä: 'no kallis hinta'Järjestelmä: 'Haluaisitko meksikolaista ja tex mex -ruokaa, vai etkö välitä?'Käyttäjä: 'kyllä'Järjestelmä: 'Haluaisitko meksikolaista ja tex mex -ruokaa, vai etkö välitä?'Käyttäjä: 'meksikolaista ruokaa'Järjestelmä: 'Haluaisitko halpaa vai kallista hintaluokkaa olevan ravintolan?'Käyttäjä: 'kallista'Järjestelmä: 'Mitä kaupunginosaa sinulla on mielessäsi mielessäsi? Esimerkiksi jotain Arburyn, Chestertonin tai Girtonin alueella. "Käyttäjä: "i dont care "Järjestelmä: "Nanna Mexico, joka tarjoilee meksikolaista ja tex mex -ruokaa, on erinomainen ravintola. Se on kalliissa hintaluokassa. "Käyttäjä: "puhelinnumero "Järjestelmä: "Nanna Mexicon puhelinnumero on 01223902150. Pääruokien hinnat vaihtelevat 5 punnasta 35 puntaan 15 puntaan 50 ja cappuccinon hinta on 2 puntaa 95.'Käyttäjä: 'kiitos näkemiin'</w:t>
      </w:r>
    </w:p>
    <w:p>
      <w:r>
        <w:rPr>
          <w:b/>
        </w:rPr>
        <w:t xml:space="preserve">Tulos</w:t>
      </w:r>
    </w:p>
    <w:p>
      <w:r>
        <w:t xml:space="preserve">Etsit meksikolaista/Tex-Mex-ravintolaa. Et välitä alueesta. Haluat tietää puhelinnumeron ja hinnan.</w:t>
      </w:r>
    </w:p>
    <w:p>
      <w:r>
        <w:rPr>
          <w:b/>
        </w:rPr>
        <w:t xml:space="preserve">Esimerkki 3.477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"noise "Järjestelmä: "Minkälaista paikkaa etsit? Esimerkiksi kahvila, pubi tai ravintola.'Käyttäjä: 'noise'Järjestelmä: 'Millaista paikkaa etsit? Esimerkiksi kahvila, pubi tai ravintola.'User: 'italian restaurant in'System: 'Millaista hintaluokkaa etsit? Esimerkiksi kallis tai kohtuullinen.'User: 'italian restaurant in in addenbrookes'System: 'Millaista hintaluokkaa etsit? Esimerkiksi halpa tai ilmainen.'User: 'noise'System: 'Millaista hintaluokkaa etsit? Esimerkiksi ilmainen tai kohtuullinen.'User: 'noise'System: 'Millaista hintaluokkaa etsit? Esimerkiksi ilmainen tai kohtuullinen.'User: 'doesnt matter'System: 'Millainen kaupunginosa sinulla on mielessäsi? Esimerkiksi jotain Arburyn, King's Hedgesin tai New Chestertonin alueelta.'Käyttäjä: 'ei väliä'Järjestelmä: 'Etsitkö paikkaa, joka on lähellä tiettyä tapahtumapaikkaa? Esimerkiksi Castle Galleries, Gonville and Caius College tai Kettle's Yard. "Käyttäjä: "addenbrookes addenbrookes "Järjestelmä: "Etsitkö paikkaa, joka on lähellä tiettyä tapahtumapaikkaa? Esimerkiksi Broughton House, Kasvitieteellinen puutarha* Botanical Garden tai Michaelhouse Centre. "Käyttäjä: "addenbrookes "Järjestelmä: "Mikä kaupunginosa sinulla on mielessäsi?". Esimerkiksi jotain keskustan, New Chestertonin tai Romseyn alueelta. "Käyttäjä: "noise "Järjestelmä: "Mitä kaupunginosaa ajattelit? Esimerkiksi jotain Chestertonin, Fen Dittonin tai Newnhamin alueelta.'Käyttäjä: 'noise'Järjestelmä: 'Mitä kaupunginosaa ajattelit? Esimerkiksi jotain Fen Dittonin, Newnhamin tai jokirannan alueella. "Käyttäjä: "ei "Järjestelmä: "Mitä kaupunginosaa ajattelit? Esimerkiksi jotain Castle Hillin, Girtonin tai Newnhamin alueelta. "Käyttäjä: "melua "Järjestelmä: "Mikä kaupunginosa sinulla on mielessäsi"? Esimerkiksi Girton tai King's Hedges.'Käyttäjä: 'noise'Järjestelmä: 'Mikä kaupunginosa sinulla on mielessäsi? Esimerkiksi jotain Barnwellin, Castle Hillin tai Chestertonin alueelta.'Käyttäjä: 'kiitos, näkemiin'</w:t>
      </w:r>
    </w:p>
    <w:p>
      <w:r>
        <w:rPr>
          <w:b/>
        </w:rPr>
        <w:t xml:space="preserve">Tulos</w:t>
      </w:r>
    </w:p>
    <w:p>
      <w:r>
        <w:t xml:space="preserve">Haluat löytää italialaisen ravintolan, ja sen pitäisi olla Addenbrookesin alueella. Varmista, että saat osoitteen ja hinnan.</w:t>
      </w:r>
    </w:p>
    <w:p>
      <w:r>
        <w:rPr>
          <w:b/>
        </w:rPr>
        <w:t xml:space="preserve">Esimerkki 3.478</w:t>
      </w:r>
    </w:p>
    <w:p>
      <w:r>
        <w:t xml:space="preserve">Järjestelmä: "Kiitos, että soitit Cambridgen tiedotusjärjestelmään. Puhelunne nauhoitetaan tutkimustarkoituksiin. Saatat kysyä tietoja ruokapaikasta, kuten ravintolasta, pubista tai kahvilasta. Miten voin auttaa?" Käyttäjä: "Etsin välimerellistä ravintolaa Addenbrookesin alueella" Järjestelmä: "Nando's Restaurant, Cambridge Leisure Park, joka sijaitsee Addenbrooken kaupunginosassa, on erinomainen ravintola. Se tarjoilee välimerellistä ruokaa. "Käyttäjä: "ok mikä on paikan osoite ja postinumero "Järjestelmä: "Nando's Restaurant, Cambridge Leisure Park, joka sijaitsee alueella, jonka postinumero on CB1 7DY, on osoitteessa Unit G5, Cambridge Leisure Park, Clifton Way. "Käyttäjä: "ok kiitos näkemiin".</w:t>
      </w:r>
    </w:p>
    <w:p>
      <w:r>
        <w:rPr>
          <w:b/>
        </w:rPr>
        <w:t xml:space="preserve">Tulos</w:t>
      </w:r>
    </w:p>
    <w:p>
      <w:r>
        <w:t xml:space="preserve">Etsit välimerellistä ravintolaa, ja sen pitäisi sijaita Addenbrookesin alueella. Haluat tietää paikan osoitteen ja postinumeron.</w:t>
      </w:r>
    </w:p>
    <w:p>
      <w:r>
        <w:rPr>
          <w:b/>
        </w:rPr>
        <w:t xml:space="preserve">Esimerkki 3.479</w:t>
      </w:r>
    </w:p>
    <w:p>
      <w:r>
        <w:t xml:space="preserve">Järjestelmä: "Kiitos, että soitit Cambridgen tiedotusjärjestelmään. Puhelunne nauhoitetaan tutkimustarkoituksiin. Saatat kysyä tietoja ruokapaikasta, kuten ravintolasta, pubista tai kahvilasta. Miten voin auttaa?" Käyttäjä: "Puhdista kurkku" Järjestelmä: "Minkälaista paikkaa etsitte? Esimerkiksi kahvilaa tai pubia. "Käyttäjä: "Etsin kohtuuhintaista "Järjestelmä: "Haluaisitko paikan, jonka hintaluokka on halpa vai kohtuullinen? "Käyttäjä: "ravintola "Järjestelmä: "Haluaisitko paikan, jonka hintaluokka on halpa vai kohtuullinen? "Käyttäjä: "kohtuullinen "Järjestelmä: "Mitä kaupunginosaa sinulla on mielessäsi? Esimerkiksi jotain Arburyn, Chestertonin tai jokirannan alueella. "Käyttäjä: "kohtalainen "Järjestelmä: "Minkälaista ruokaa haluaisit?". Esimerkiksi mannermaista, ranskalaista tai thaimaalaista. "Käyttäjä: "barnwellin alue "Järjestelmä: "Mitä kaupunginosaa pidät mielessäsi?". Esimerkiksi jotain Barnwellin, keskustan tai Newnhamin alueelta.'Käyttäjä: 'french'System: 'Ei ole ranskalaista ruokaa tarjoavaa ravintolaa kohtalaisessa hintaluokassa.'Käyttäjä: 'barnwell central'System: 'Ei ole ranskalaista ruokaa tarjoavaa ravintolaa kohtalaisessa hintaluokassa.'Käyttäjä: 'ok'Järjestelmä: 'Haluaisitko kohtalaisen hintaluokan, vai etkö välitä?'Käyttäjä: 'kohtalainen hintaluokka'Järjestelmä: 'Haluaisitko ranskalaista ruokaa, vai etkö välitä?'Käyttäjä: 'en välitä'Järjestelmä: 'Yippee Noodle Bar on loistava ravintola, se on kaupungin keskiosassa ja se on kohtalaisessa hintaluokassa.'Käyttäjä: 'Tarvitsen jotain Barnwellin alueella'Järjestelmä: 'Etsitkö tapahtumapaikkaa Barnwellin tai keskustan alueelta?'Käyttäjä: 'barnwell'Järjestelmä: 'Etsitkö tapahtumapaikkaa Barnwellin tai keskustan alueelta?'Käyttäjä: 'barnwell'Järjestelmä: 'Etsitkö tapahtumapaikkaa Barnwellin tai keskustan alueelta?'Käyttäjä: 'kyllä'Järjestelmä: 'Etsitkö tapahtumapaikkaa Barnwellin tai keskusta-alueen alueelta?'Käyttäjä: 'kyllä'Järjestelmä: 'Etsitkö tapahtumapaikkaa Barnwellin tai keskusta-alueen alueelta?'Käyttäjä: 'kyllä'Järjestelmä: 'Etsitkö tapahtumapaikkaa Barnwellin tai keskusta-alueen alueelta?'Käyttäjä: 'kiitos näkemiin'</w:t>
      </w:r>
    </w:p>
    <w:p>
      <w:r>
        <w:rPr>
          <w:b/>
        </w:rPr>
        <w:t xml:space="preserve">Tulos</w:t>
      </w:r>
    </w:p>
    <w:p>
      <w:r>
        <w:t xml:space="preserve">Haluat löytää kohtuuhintaisen ravintolan, ja sen pitäisi sijaita Barnwellin alueella. Varmista, että saat puhelinnumeron ja hinnan.</w:t>
      </w:r>
    </w:p>
    <w:p>
      <w:r>
        <w:rPr>
          <w:b/>
        </w:rPr>
        <w:t xml:space="preserve">Esimerkki 3.480</w:t>
      </w:r>
    </w:p>
    <w:p>
      <w:r>
        <w:t xml:space="preserve">Järjestelmä: "Kiitos, että soitit Cambridgen tiedotusjärjestelmään. Puhelunne nauhoitetaan tutkimustarkoituksiin. Saatat kysyä tietoja ruokapaikasta, kuten ravintolasta, pubista tai kahvilasta. Miten voin auttaa?" Käyttäjä: "Kyllä, etsin ravintolaa Cherry Hintonin alueelta." Järjestelmä: "Millaista hintaluokkaa etsit? Esimerkiksi halpa vai kallis.'Käyttäjä: 'En välitä'Järjestelmä: 'Etsitkö ravintolaa tietyn paikan läheltä? Esimerkiksi Cafe Jello, Gallery at twelve A High Street tai Kettle's Yard. "Käyttäjä: "ravintola cherry hintonissa "Järjestelmä: "Etsitkö paikkaa, joka on lähellä tiettyä tapahtumapaikkaa?". Esimerkiksi Downing College, Lynne Strover Gallery tai Primavera.'Käyttäjä: 'primavera'Järjestelmä: 'Etsitkö paikkaa, joka on lähellä tiettyä tapahtumapaikkaa? Esimerkiksi Cambridge Contemporary Art, Clare College tai Saint Catharine's College.'Käyttäjä: 'saint catharines college'Järjestelmä: 'Etsitkö paikkaa, joka on lähellä tiettyä tapahtumapaikkaa? Esimerkiksi Kettle's Yard, Queens' College tai Wandlebury Country Park.'Käyttäjä: 'im looking for a restaurant in cherry hinton'Järjestelmä: 'Minkälaista ruokaa haluat? Esimerkiksi nykyaikainen, intialainen tai lähi-itämainen.'Käyttäjä: 'intialainen'Järjestelmä: 'Cherry Hintonissa sijaitseva Spice Merchants on erinomainen ravintola. Se tarjoilee intialaista ruokaa. "Käyttäjä: "Saanko osoitteen "Järjestelmä: "Spice Merchants sijaitsee osoitteessa 60 Trumpington Road. "Käyttäjä: "Saanko puhelinnumeron "Järjestelmä: "Spice Merchantsin puhelinnumero on 01223843436. "Käyttäjä: "Saanko tapahtumapaikan hinnan "Järjestelmä: "Spice Merchants on loistava tapahtumapaikka". Pääruokien hinnat vaihtelevat 4:stä 95:stä 7:ään 95:een puntaan." Käyttäjä: "kiitos näkemiin</w:t>
      </w:r>
    </w:p>
    <w:p>
      <w:r>
        <w:rPr>
          <w:b/>
        </w:rPr>
        <w:t xml:space="preserve">Tulos</w:t>
      </w:r>
    </w:p>
    <w:p>
      <w:r>
        <w:t xml:space="preserve">Etsitkö ravintolaa kohteessa Cherry Hinton. Et välitä hintaluokasta. Haluat tietää paikan osoitteen, puhelinnumeron ja hinnan.</w:t>
      </w:r>
    </w:p>
    <w:p>
      <w:r>
        <w:rPr>
          <w:b/>
        </w:rPr>
        <w:t xml:space="preserve">Esimerkki 3.481</w:t>
      </w:r>
    </w:p>
    <w:p>
      <w:r>
        <w:t xml:space="preserve">Järjestelmä: "Kiitos, että soitit Cambridgen tiedotusjärjestelmään. Puhelunne nauhoitetaan tutkimustarkoituksiin. Saatat kysyä tietoja ruokapaikasta, kuten ravintolasta, pubista tai kahvilasta. Miten voin auttaa?" Käyttäjä: "englantilainen ravintola" Järjestelmä: "Millaista hintaluokkaa etsit?" Käyttäjä: "Minkälaista ravintolaa etsit? Esimerkiksi ilmainen tai kohtuullinen.'Käyttäjä: 'mikä tahansa'Järjestelmä: 'Millaista hintaluokkaa etsit? Esimerkiksi halpaa tai kohtuullista. "Käyttäjä: "kohtuullista "Järjestelmä: "Carringtons on loistava kahvila ja erinomainen ravintola, se tarjoilee kahvilaruokaa ja englantilaista ruokaa, ja se on kohtuullisessa hintaluokassa. "Käyttäjä: "ja osoite "Järjestelmä: "Carringtons sijaitsee osoitteessa 23 Market Street. "Käyttäjä: "millä alueella "Järjestelmä: "Carringtons on kaupungin keskiosassa. "Käyttäjä: "hengästyttävää, kiitos goo "Järjestelmä: "Voinko auttaa vielä jotenkin muuten? "Käyttäjä: "epäselvästi</w:t>
      </w:r>
    </w:p>
    <w:p>
      <w:r>
        <w:rPr>
          <w:b/>
        </w:rPr>
        <w:t xml:space="preserve">Tulos</w:t>
      </w:r>
    </w:p>
    <w:p>
      <w:r>
        <w:t xml:space="preserve">Haluat löytää englantilaisen ravintolan. Et välitä hintaluokasta. Varmista, että saat paikan osoitteen ja alueen.</w:t>
      </w:r>
    </w:p>
    <w:p>
      <w:r>
        <w:rPr>
          <w:b/>
        </w:rPr>
        <w:t xml:space="preserve">Esimerkki 3.482</w:t>
      </w:r>
    </w:p>
    <w:p>
      <w:r>
        <w:t xml:space="preserve">Järjestelmä: "Kiitos, että soitit Cambridgen tiedotusjärjestelmään. Puhelunne nauhoitetaan tutkimustarkoituksiin. Saatat kysyä tietoja ruokapaikasta, kuten ravintolasta, pubista tai kahvilasta. Miten voin auttaa teitä?" Käyttäjä: "Minun täytyy löytää kallis ravintola Trumpingtonin alueelta." Järjestelmä: "Minkälaista ruokaa haluaisitte?" Käyttäjä: "Minkälaista ruokaa haluatte? Esimerkiksi itäaasialaista, japanilaista tai turkkilaista.'Käyttäjä: 'ei ymmärrä'Järjestelmä: 'Etsitkö ravintolaa tietyn paikan läheltä? Esimerkiksi Clare College, Jesus College tai Ruskin Gallery. "Käyttäjä: "ei "Järjestelmä: "Anna minun vahvistaa. Et välitä sijainnista, vaan etsit tapahtumapaikkaa." Käyttäjä: "ei" Järjestelmä: "Minkälaista ruokaa haluaisit? Esimerkiksi Fastfood.'Käyttäjä: 'En välitä sijainnista'Järjestelmä: 'Minkälaista ruokaa haluaisit? Esimerkiksi amerikkalainen tai thaimaalainen.'Käyttäjä: 'en välitä'Järjestelmä: 'The Oak Bistro, joka sijaitsee Trumpingtonin kaupunginosassa, on erinomainen ravintola. Se on kalliissa hintaluokassa." Käyttäjä: "En välitä" Järjestelmä: "Anna minun vahvistaa. Et välitä ruoasta ja etsit tapahtumapaikkaa. "Käyttäjä: "Tarvitsen puhelinnumeron ja hinnan "Järjestelmä: "Anna minun vahvistaa. Et välitä ruuasta ja etsit tapahtumapaikkaa. "Käyttäjä: "se on oikein "Järjestelmä: "Etsitkö pubia vai ravintolaa? "Käyttäjä: "se on oikein "Järjestelmä: "Etsitkö pubia vai ravintolaa? "Käyttäjä: "tarvitsen kalliin ravintolan "Järjestelmä: "Anna kun vahvistan. Et välitä ruoasta ja etsit tapahtumapaikkaa. "Käyttäjä: 'kiitos näkemiin'</w:t>
      </w:r>
    </w:p>
    <w:p>
      <w:r>
        <w:rPr>
          <w:b/>
        </w:rPr>
        <w:t xml:space="preserve">Tulos</w:t>
      </w:r>
    </w:p>
    <w:p>
      <w:r>
        <w:t xml:space="preserve">Haluat löytää kalliin ravintolan, ja sen pitäisi olla Trumpingtonin alueella. Haluat tietää puhelinnumeron ja hinnan.</w:t>
      </w:r>
    </w:p>
    <w:p>
      <w:r>
        <w:rPr>
          <w:b/>
        </w:rPr>
        <w:t xml:space="preserve">Esimerkki 3.483</w:t>
      </w:r>
    </w:p>
    <w:p>
      <w:r>
        <w:t xml:space="preserve">Järjestelmä: "Kiitos, että soitit Cambridgen tiedotusjärjestelmään. Puhelunne nauhoitetaan tutkimustarkoituksiin. Saatat kysyä tietoja ruokapaikasta, kuten ravintolasta, pubista tai kahvilasta. Miten voin auttaa?" Käyttäjä: "Minun on löydettävä pubi, jossa on internet-yhteys" Järjestelmä: "The Bakers, jossa on internet-yhteys, on erinomainen pubi." Käyttäjä: "Mikä on hintaluokka?" Järjestelmä: "The Bakers on halpaa hintaluokkaa." Käyttäjä: "Voitteko antaa osoitteen ja puhelinnumeron?" Järjestelmä: "The Bakers sijaitsee osoitteessa 176 East Road ja sen puhelinnumero on 01223304121." Käyttäjä: "Saako siellä olla lapsia?" Järjestelmä: "The Bakersissa saa olla lapsia." Käyttäjä: "Näkemiin, kiitos".</w:t>
      </w:r>
    </w:p>
    <w:p>
      <w:r>
        <w:rPr>
          <w:b/>
        </w:rPr>
        <w:t xml:space="preserve">Tulos</w:t>
      </w:r>
    </w:p>
    <w:p>
      <w:r>
        <w:t xml:space="preserve">Haluat löytää pubin, jossa pitäisi olla internet-yhteys. Et välitä hintaluokasta. Varmista, että saat osoitteen, puhelinnumeron ja sen, ovatko lapset sallittuja.</w:t>
      </w:r>
    </w:p>
    <w:p>
      <w:r>
        <w:rPr>
          <w:b/>
        </w:rPr>
        <w:t xml:space="preserve">Esimerkki 3.484</w:t>
      </w:r>
    </w:p>
    <w:p>
      <w:r>
        <w:t xml:space="preserve">Järjestelmä: "Kiitos, että soitit Cambridgen tiedotusjärjestelmään. Puhelunne nauhoitetaan tutkimustarkoituksiin. Saatat kysyä tietoja ruokapaikasta, kuten ravintolasta, pubista tai kahvilasta. Miten voin auttaa?" Käyttäjä: "Yritän löytää kiinalaisen take away -ravintolan, ja sen pitäisi olla halpaa hintaluokkaa." Järjestelmä: "Saigon City, joka tarjoaa kiinalaista take away -ravintolaa, on erinomainen ravintola." Järjestelmä: "Saigon City on erinomainen ravintola. Se on halpaa hintaluokkaa. "Käyttäjä: "Saisinko paikan osoitteen ja alueen "Järjestelmä: "Saigon City on erinomainen paikka. Pääruokien hinnat vaihtelevat 4 punnasta 60 puntaan ja 5 puntaan 10 puntaan. "Käyttäjä: "osoite "Järjestelmä: "Saigon City sijaitsee osoitteessa 169 High Street, Chesterton. "Käyttäjä: "ok kiitos näkemiin".</w:t>
      </w:r>
    </w:p>
    <w:p>
      <w:r>
        <w:rPr>
          <w:b/>
        </w:rPr>
        <w:t xml:space="preserve">Tulos</w:t>
      </w:r>
    </w:p>
    <w:p>
      <w:r>
        <w:t xml:space="preserve">Haluat löytää kiinalaisen noutoruokaravintolan, ja sen pitäisi olla halpa. Varmista, että saat paikan osoitteen ja alueen.</w:t>
      </w:r>
    </w:p>
    <w:p>
      <w:r>
        <w:rPr>
          <w:b/>
        </w:rPr>
        <w:t xml:space="preserve">Esimerkki 3.485</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Järjestelmä: "Etsitkö paikkaa tietyn paikan läheltä?" Käyttäjä: "Etsin. Esimerkiksi Cambridge Contemporary Art, Christ's College tai Pembroke College. "Käyttäjä: "ah the barnwell area "Järjestelmä: "The Wheatsheaf on erinomainen ravintola, ja se sijaitsee Barnwellin kaupunginosassa". Se on kohtuullisessa hintaluokassa. "Käyttäjä: "mikä on osoite ja hinta, kiitos "Järjestelmä: "The Wheatsheaf on Stow Roadilla, Stow-Cum-Quy. Pääruokien hinnat vaihtelevat 4 punnasta 13 puntaan ja halvimman oluen hinta on 2 puntaa 65 puntaa." Käyttäjä: "kiitos näkemiin</w:t>
      </w:r>
    </w:p>
    <w:p>
      <w:r>
        <w:rPr>
          <w:b/>
        </w:rPr>
        <w:t xml:space="preserve">Tulos</w:t>
      </w:r>
    </w:p>
    <w:p>
      <w:r>
        <w:t xml:space="preserve">Etsit kohtuuhintaista ravintolaa, ja sen pitäisi sijaita Barnwellin alueella. Haluat tietää osoitteen ja hinnan.</w:t>
      </w:r>
    </w:p>
    <w:p>
      <w:r>
        <w:rPr>
          <w:b/>
        </w:rPr>
        <w:t xml:space="preserve">Esimerkki 3.486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"Käyttäjä: "ravintola "Järjestelmä: "Millaista hintaluokkaa etsit? Esimerkiksi halpa, kallis tai ilmainen.'Käyttäjä: 'ei väliä'Järjestelmä: 'Millaista hintaluokkaa etsit? Esimerkiksi halpa tai ilmainen.'User: 'doesnt matter but restaurant in barnwell'System: 'Millaista hintaluokkaa etsit? Esimerkiksi kallista, ilmaista tai kohtuullista.'Käyttäjä: 'kohtuullista'Järjestelmä: 'Mitä kaupunginosaa sinulla on mielessäsi? Esimerkiksi New Chesterton tai Romsey.'Käyttäjä: 'barnwell'Järjestelmä: 'Millainen kaupunginosa sinulla on mielessäsi? Esimerkiksi jotain Chestertonin, Girtonin tai New Chestertonin alueelta. "Käyttäjä: "barnwell "Järjestelmä: "Mitä kaupunginosaa ajattelit? Esimerkiksi Barnwell tai Girton.'User: 'barnwell'System: 'The Wheatsheaf on erinomainen ravintola. Se sijaitsee Barnwellin kaupunginosassa. Se on kohtuullisessa hintaluokassa. "Käyttäjä: "saanko osoitteen "Järjestelmä: "The Wheatsheaf sijaitsee Stow Roadilla, Stow-Cum-Quy. "Käyttäjä: "saanko postinumeron "Järjestelmä: "The Wheatsheaf sijaitsee alueella, jonka postinumero on CB5 9AD. "Käyttäjä: "kiitos, näkemiin".</w:t>
      </w:r>
    </w:p>
    <w:p>
      <w:r>
        <w:rPr>
          <w:b/>
        </w:rPr>
        <w:t xml:space="preserve">Tulos</w:t>
      </w:r>
    </w:p>
    <w:p>
      <w:r>
        <w:t xml:space="preserve">Haluat löytää ravintolan Barnwellissa. Et välitä hintaluokasta. Haluat tietää paikan osoitteen ja postinumeron.</w:t>
      </w:r>
    </w:p>
    <w:p>
      <w:r>
        <w:rPr>
          <w:b/>
        </w:rPr>
        <w:t xml:space="preserve">Esimerkki 3.487</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"Minkälaista hintaluokkaa etsitte? Esimerkiksi kallista tai ilmaista. "Käyttäjä: "käsittämätön "Järjestelmä: "Millaista hintaluokkaa etsit?". Esimerkiksi halpa, kallis tai kohtalainen.'Käyttäjä: 'halpa'Järjestelmä: 'Millaista tapahtumapaikkaa etsit? Esimerkiksi kahvila tai pubi.'Käyttäjä: 'halpa'Järjestelmä: 'Minkälaista paikkaa etsit? Esimerkiksi pubi tai ravintola.'Käyttäjä: 'kahvila'Järjestelmä: 'Minkälaista ruokaa haluaisit? Esimerkiksi amerikkalainen, mannermainen tai espanjalainen.'Käyttäjä: 'kahvila'Järjestelmä: 'Etsitkö paikkaa, joka on lähellä tiettyä paikkaa? Esimerkiksi Cafe Jello, Little Saint Mary's tai Old Schools.'Käyttäjä: 'käsittämätön'Järjestelmä: 'Mikä kaupunginosa sinulla on mielessäsi? Esimerkiksi Addenbrooke's tai Barnwell. "Käyttäjä: "kaupungin keskusta "Järjestelmä: "Clowns on loistava kahvila ja erinomainen ravintola, se on kaupungin keskiosassa ja se on edullisessa hintaluokassa. "Käyttäjä: "kaupungin keskusta "Järjestelmä: "Clowns on loistava kahvila ja erinomainen ravintola, ja se on kaupungin keskiosassa". Se on halpaa hintaluokkaa. "Käyttäjä: 'mikä on puhelinnumero'Järjestelmä: 'Clownsin puhelinnumero on 01223355711.'Käyttäjä: 'mikä on ravintola ja mikä on puhelinnumero'Järjestelmä: 'Clownsin puhelinnumero on 01223355711.'Käyttäjä: 'okei uh minkälaista ruokaa'Järjestelmä: 'Clowns tarjoilee italialaista ruokaa.'Käyttäjä: 'minkälaista ruokaa'Järjestelmä: 'Clowns tarjoaa italialaista ruokaa.'Käyttäjä: 'käsittämätöntä onko teillä mitään muuta'Järjestelmä: 'La Raza on loistava ravintola, se on kaupungin keskiosassa ja se on halpaa hintaluokkaa.'Käyttäjä: 'minkä tyyppistä ruokaa'Järjestelmä: 'La Raza tarjoilee espanjalaista ruokaa.'Käyttäjä: 'onko teillä uh kahvilaa'Järjestelmä: 'Etsittekö kahvilaa vai ravintolaa?'Käyttäjä: 'kahvilaa'Järjestelmä: 'Clowns, joka on loistava kahvila ja erinomainen ravintola, on kaupungin keskiosassa. Se on halpaa hintaluokkaa. "Käyttäjä: "kahvila "Järjestelmä: "Clowns, joka on erinomainen kahvila ja loistava ravintola, sijaitsee kaupungin keskiosassa. Se on halpaa hintaluokkaa. "Käyttäjä: "okei kiitos erittäin kiitos kiitos näkemiin</w:t>
      </w:r>
    </w:p>
    <w:p>
      <w:r>
        <w:rPr>
          <w:b/>
        </w:rPr>
        <w:t xml:space="preserve">Tulos</w:t>
      </w:r>
    </w:p>
    <w:p>
      <w:r>
        <w:t xml:space="preserve">Etsit halpaa kahvilaa, ja sen pitäisi sijaita kaupungin keskusta-alueella. Varmista, että saat paikan puhelinnumeron ja ruokatyypin.</w:t>
      </w:r>
    </w:p>
    <w:p>
      <w:r>
        <w:rPr>
          <w:b/>
        </w:rPr>
        <w:t xml:space="preserve">Esimerkki 3.488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 "Käyttäjä: "melua pubi "Järjestelmä: "Etsitkö paikkaa, jossa on televisio? "Käyttäjä: "kyllä "Järjestelmä: "Anna minun vahvistaa. Et välitä televisiosta. Etsit tapahtumapaikkaa.'Käyttäjä: 'siinä pitäisi olla televisio'Järjestelmä: 'Etsitkö tapahtumapaikkaa, jossa lapset voivat olla paikalla?'Käyttäjä: 'kyllä'Järjestelmä: 'Baron of Beef, jossa lapset voivat olla paikalla, on edullisessa hintaluokassa. Tämä paikka, jossa on televisio, on erinomainen pubi. "Käyttäjä: "osoite puhelinnumero "Järjestelmä: "The Baron of Beef sijaitsee Bridge Streetillä ja sen puhelinnumero on 01223505022. "Käyttäjä: "melua sil'Järjestelmä: "The Baron of Beef on erinomainen pubi. "Käyttäjä: "kiitos ja hyvää päivänjatkoa "Järjestelmä: "Voinko auttaa teitä vielä jossakin muussa? "Käyttäjä: "ei kiitos ja hyvää päivänjatkoa".</w:t>
      </w:r>
    </w:p>
    <w:p>
      <w:r>
        <w:rPr>
          <w:b/>
        </w:rPr>
        <w:t xml:space="preserve">Tulos</w:t>
      </w:r>
    </w:p>
    <w:p>
      <w:r>
        <w:t xml:space="preserve">Etsit kohtuuhintaista pubia, jossa pitäisi olla televisio. Varmista, että saat osoitteen, puhelinnumeron ja sen, ovatko lapset sallittuja.</w:t>
      </w:r>
    </w:p>
    <w:p>
      <w:r>
        <w:rPr>
          <w:b/>
        </w:rPr>
        <w:t xml:space="preserve">Esimerkki 3.489</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Fen Dittonin alueella" Järjestelmä: "Milton Park English and Thai Restaurant, joka sijaitsee Fen Dittonin kaupunginosassa, on loistava ravintola. Se tarjoilee thaimaalaista ruokaa. "Käyttäjä: "taustamelu "Järjestelmä: "Milton Park English and Thai Restaurant, joka sijaitsee Fen Dittonin kaupunginosassa, on erinomainen ravintola. Se tarjoilee thaimaalaista ruokaa. "Käyttäjä: "mikä on osoite ja hinta "Järjestelmä: "The Milton Park English and Thai Restaurant sijaitsee Milton Park Golf Course -kentällä, Ely Road, Milton. Pääruokien hinnat vaihtelevat 4 punnasta 50 puntaan ja 8 puntaan 50 puntaan." Käyttäjä: "kiitos näkemiin</w:t>
      </w:r>
    </w:p>
    <w:p>
      <w:r>
        <w:rPr>
          <w:b/>
        </w:rPr>
        <w:t xml:space="preserve">Tulos</w:t>
      </w:r>
    </w:p>
    <w:p>
      <w:r>
        <w:t xml:space="preserve">Etsit thaimaalaista ravintolaa, ja sen pitäisi olla Fendittonin alueella. Haluat tietää paikan osoitteen ja hinnan.</w:t>
      </w:r>
    </w:p>
    <w:p>
      <w:r>
        <w:rPr>
          <w:b/>
        </w:rPr>
        <w:t xml:space="preserve">Esimerkki 3.490</w:t>
      </w:r>
    </w:p>
    <w:p>
      <w:r>
        <w:t xml:space="preserve">Järjestelmä: "Kiitos, että soitit Cambridgen tiedotusjärjestelmään. Puhelunne nauhoitetaan tutkimustarkoituksiin. Saatat kysyä tietoja ruokapaikasta, kuten ravintolasta, pubista tai kahvilasta. Miten voin auttaa?" Käyttäjä: "Tietoa" Järjestelmä: "Vahvistan. Etsitte paikkaa, jossa on internetyhteys." Käyttäjä: "ei" Järjestelmä: "Millaista hintaluokkaa etsitte? Esimerkiksi halpa, kallis tai kohtuullinen.'Käyttäjä: 'etsin kohtuuhintaista kahvilaa'Järjestelmä: 'Etsitkö jostain tietystä paikasta, joka on lähellä tiettyä tapahtumapaikkaa? Esimerkiksi Kettle's Yard, Museum of Classical Archaeology tai Sheep's Green. "Käyttäjä: "Haluaisin tietää puhelinnumeron ja ruokalajin "Järjestelmä: "Etsitkö paikkaa tietyn paikan läheltä?". Esimerkiksi Broughton House Gallery, Lynne Strover Gallery tai Sidney Sussex College. "Käyttäjä: "Ei "Järjestelmä: "Mikä kaupunginosa sinulla on mielessäsi"? Esimerkiksi jotain Castle Hillin, King's Hedgesin tai Romseyn alueelta. "Käyttäjä: "ei "Järjestelmä: "Minkälaista ruokaa haluaisit? Esimerkiksi amerikkalainen, mannermainen tai italialainen. "Käyttäjä: "taustamelu "Järjestelmä: "Minkä kaupunginosan haluatte? Esimerkiksi jotain Addenbrooke's, Girton tai Newnham -alueelta. "Käyttäjä: "taustamelu "Järjestelmä: "Minkälaista ruokaa haluaisitte? Esimerkiksi vain juomia ja välipaloja tai japanilaista.'Käyttäjä: 'i dont care'System: 'Etsitkö kahvilaa vai pubia?'Käyttäjä: 'kahvilaa taustakeskustelua kohtuuhintaista'System: 'Etsitkö kahvilaa vai pubia?'Käyttäjä: 'kahvilaa kohtuuhintaista'System: 'Etsitkö kahvilaa vai pubia?'Käyttäjä: 'kahvilaa'System: 'Mitä kaupunginosaa sinulla on mielessäsi? Esimerkiksi jotain Chestertonin, New Chestertonin tai Romseyn alueelta. "Käyttäjä: "sillä ei ole väliä "Järjestelmä: "The Auntie's Tea Shop on loistava kahvila". Se on kohtuullisessa hintaluokassa. "Käyttäjä: 'mikä on puhelinnumero ja mihin aikaan ruokaa on tarjolla'Järjestelmä: 'The Auntie's Tea Shop, joka tarjoilee englantilaista ruokaa, sijaitsee osoitteessa 1 Saint Mary's Passage. Sen puhelinnumero on 01223315641. "Käyttäjä: "taustakohina "Järjestelmä: "The Auntie's Tea Shop on erinomainen kahvila. "Käyttäjä: "taustakohina mikä on puhelinnumero "Järjestelmä: "Auntie's Tea Shopin puhelinnumero on 01223315641.'Käyttäjä: 'minkälaista ruokaa heillä on'Järjestelmä: 'The Auntie's Tea Shop tarjoilee englantilaista ruokaa.'Käyttäjä: 'mikä on puhelinnumero'Järjestelmä: 'The Auntie's Tea Shopin puhelinnumero on 01223315641.'Käyttäjä: 'kiitos näkemiin'</w:t>
      </w:r>
    </w:p>
    <w:p>
      <w:r>
        <w:rPr>
          <w:b/>
        </w:rPr>
        <w:t xml:space="preserve">Tulos</w:t>
      </w:r>
    </w:p>
    <w:p>
      <w:r>
        <w:t xml:space="preserve">Etsit kohtuuhintaista kahvilaa. Et välitä alueesta. Haluat tietää paikan puhelinnumeron ja ruokatyypin.</w:t>
      </w:r>
    </w:p>
    <w:p>
      <w:r>
        <w:rPr>
          <w:b/>
        </w:rPr>
        <w:t xml:space="preserve">Esimerkki 3.491</w:t>
      </w:r>
    </w:p>
    <w:p>
      <w:r>
        <w:t xml:space="preserve">Järjestelmä: "Kiitos, että soitit Cambridgen tiedotusjärjestelmään. Puhelunne nauhoitetaan tutkimustarkoituksiin. Saatat kysyä tietoja ruokapaikasta, kuten ravintolasta, pubista tai kahvilasta. Miten voin auttaa?" Käyttäjä: "yskäise" Järjestelmä: "Minkälaista paikkaa etsit? Esimerkiksi kahvilaa tai pubia. "Käyttäjä: "kohtuuhintaista ravintolaa Trumpingtonin alueella "Järjestelmä: "Etsitkö paikkaa, joka on lähellä tiettyä paikkaa? Esimerkiksi Clare College, Gonville and Caius College tai The Fitzwilliam Museum.'Käyttäjä: 'missä tahansa'Järjestelmä: 'Etsitkö paikkaa tietyn paikan läheltä? Esimerkiksi Jesus College tai King's College.'Käyttäjä: 'kings college'Järjestelmä: 'Minkälaista ruokaa haluaisit? Esimerkiksi pubi, fuusio tai intialainen.'Käyttäjä: 'kiitos'Järjestelmä: 'Voinko auttaa sinua muussa?'Käyttäjä: 'Saisinko osoitteen ja hinnan'Järjestelmä: 'Minkälaista ruokaa haluaisit? Esimerkiksi kansainvälinen, lähi-itämainen tai kasvisruoka.'Käyttäjä: 'kasvisruoka'Järjestelmä: 'Trumpingtonin alueella ei ole ravintolaa, jossa tarjoiltaisiin kasvisruokaa.'Käyttäjä: 'kiitos, näkemiin'</w:t>
      </w:r>
    </w:p>
    <w:p>
      <w:r>
        <w:rPr>
          <w:b/>
        </w:rPr>
        <w:t xml:space="preserve">Tulos</w:t>
      </w:r>
    </w:p>
    <w:p>
      <w:r>
        <w:t xml:space="preserve">Etsit kohtuuhintaista ravintolaa, ja sen pitäisi sijaita Trumpingtonin alueella. Haluat tietää osoitteen ja hinnan.</w:t>
      </w:r>
    </w:p>
    <w:p>
      <w:r>
        <w:rPr>
          <w:b/>
        </w:rPr>
        <w:t xml:space="preserve">Esimerkki 3.492</w:t>
      </w:r>
    </w:p>
    <w:p>
      <w:r>
        <w:t xml:space="preserve">Järjestelmä: "Kiitos, että soitit Cambridgen tiedotusjärjestelmään. Puhelunne nauhoitetaan tutkimustarkoituksiin. Saatat kysyä tietoja ruokapaikasta, kuten ravintolasta, pubista tai kahvilasta. Miten voin auttaa teitä?" Käyttäjä: "Voi, voinko löytää italialaisen ravintolan kalliissa hintaluokassa?" Järjestelmä: "Etsittekö ravintolaa tietyn paikan läheltä?" Järjestelmä: "Etsin. Esimerkiksi All Saints Church, Museum of Classical Archaeology tai Trinity College. "Käyttäjä: "oh mikä tahansa paikka "Järjestelmä: "Etsitkö jostain tietyn paikan läheltä? Esimerkiksi Hughes Hall, Lynne Strover Gallery tai Regency Gallery.'User: 'sil'System: 'Are you looking for somewhere near a particular venue? Esimerkiksi Book and Print Gallery, Museum of Classical Archaeology tai Saint Catharine's College.'Käyttäjä: 'i dont care the location'Järjestelmä: 'Etsitkö paikkaa, joka on lähellä tiettyä tapahtumapaikkaa? Esimerkiksi Book and Print Gallery, Clare Hall tai People's Portraits Exhibition.'User: 'no particular area any place'System: 'Are you looking for somewhere near a particular venue?'. Esimerkiksi Hughes Hall, Ruskin Gallery tai Saint Barnabas Press Gallery. "Käyttäjä: 'en välitä sijainnista'Järjestelmä: 'Ask, jossa tarjoillaan italialaista ruokaa, on hyvä ravintola. Se on kalliissa hintaluokassa. "Käyttäjä: "haluan vain löytää italialaisen ravintolan, jossa on kallis hintaluokka "Järjestelmä: "Ask on kaupungin riverside-osassa. Pääruokien hinta vaihtelee 6 puntaa 25 ja 11 puntaa 95 välillä ja viinilasillisen hinta vaihtelee 4 puntaa 85 ja 6 puntaa 5 välillä. "Käyttäjä: "oh voinko saada osoitteen ja postinumeron "Järjestelmä: "Ask sijaitsee osoitteessa 12 Bridge Street ja se on alueella, jonka postinumero on CB2 1UF. "Käyttäjä: "uh onko se italialainen ravintola "Järjestelmä: "Ask, jossa tarjoillaan italialaista ruokaa, on loistava ravintola. "Käyttäjä: "kiitos, näkemiin".</w:t>
      </w:r>
    </w:p>
    <w:p>
      <w:r>
        <w:rPr>
          <w:b/>
        </w:rPr>
        <w:t xml:space="preserve">Tulos</w:t>
      </w:r>
    </w:p>
    <w:p>
      <w:r>
        <w:t xml:space="preserve">Haluat löytää italialaisen ravintolan, ja sen pitäisi olla kalliin hintainen. Varmista, että saat osoitteen ja postinumeron.</w:t>
      </w:r>
    </w:p>
    <w:p>
      <w:r>
        <w:rPr>
          <w:b/>
        </w:rPr>
        <w:t xml:space="preserve">Esimerkki 3.493</w:t>
      </w:r>
    </w:p>
    <w:p>
      <w:r>
        <w:t xml:space="preserve">Järjestelmä: "Kiitos, että soitit Cambridgen tiedotusjärjestelmään. Puhelunne nauhoitetaan tutkimustarkoituksiin. Saatat kysyä tietoja ruokapaikasta, kuten ravintolasta, pubista tai kahvilasta. Miten voin auttaa?" Käyttäjä: "ravintola Cherry Hintonin alueella" Järjestelmä: "Millaista hintaluokkaa etsit?" Käyttäjä: "Ravintola Cherry Hintonin alueella. Esimerkiksi halpa vai kallis.'Käyttäjä: 'i dont care'Järjestelmä: 'Minkälaista ruokaa haluaisit? Esimerkiksi kiinalaista take away -ravintolaa, kansainvälistä tai turkkilaista.'Käyttäjä: 'i dont care'System: 'Spice Merchants, joka sijaitsee Cherry Hintonin kaupunginosassa, on erinomainen ravintola.'Käyttäjä: 'osoite ja puhelinnumero ja hinta'System: 'Let me confirm. Et välitä ruoasta ja etsit tapahtumapaikkaa. "Käyttäjä: "kyllä "Järjestelmä: "Spice Merchants sijaitsee osoitteessa 60 Trumpington Road ja sen puhelinnumero on 01223843436. Pääruokien hinnat vaihtelevat 4 puntaa 95 ja 7 puntaa 95 välillä.'Käyttäjä: 'kiitos näkemiin'</w:t>
      </w:r>
    </w:p>
    <w:p>
      <w:r>
        <w:rPr>
          <w:b/>
        </w:rPr>
        <w:t xml:space="preserve">Tulos</w:t>
      </w:r>
    </w:p>
    <w:p>
      <w:r>
        <w:t xml:space="preserve">Haluat löytää ravintolan, jossa tarjoillaan mitä tahansa ruokaa, ja sen pitäisi olla Cherry Hintonin alueella. Haluat tietää osoitteen, puhelinnumeron ja hinnan.</w:t>
      </w:r>
    </w:p>
    <w:p>
      <w:r>
        <w:rPr>
          <w:b/>
        </w:rPr>
        <w:t xml:space="preserve">Esimerkki 3.494</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Addonbrookesin alueelta" Järjestelmä: "Peking Restaurant, joka sijaitsee Addenbrooken kaupunginosassa, on erinomainen ravintola. Se on halpaa hintaluokkaa. "Käyttäjä: 'mikä on osoite'Järjestelmä: 'The Peking Restaurant sijaitsee osoitteessa Unit 3, The Belvedere, Homerton Street.'Käyttäjä: 'mikä on postinumero'Järjestelmä: 'The Peking Restaurant sijaitsee alueella, jonka postinumero on CB2 8NX.'Käyttäjä: 'kiitos näkemiin'</w:t>
      </w:r>
    </w:p>
    <w:p>
      <w:r>
        <w:rPr>
          <w:b/>
        </w:rPr>
        <w:t xml:space="preserve">Tulos</w:t>
      </w:r>
    </w:p>
    <w:p>
      <w:r>
        <w:t xml:space="preserve">Etsit halpaa ravintolaa, ja sen pitäisi olla Addenbrookesin alueella. Haluat tietää osoitteen ja postinumeron.</w:t>
      </w:r>
    </w:p>
    <w:p>
      <w:r>
        <w:rPr>
          <w:b/>
        </w:rPr>
        <w:t xml:space="preserve">Esimerkki 3.495</w:t>
      </w:r>
    </w:p>
    <w:p>
      <w:r>
        <w:t xml:space="preserve">Järjestelmä: "Kiitos, että soitit Cambridgen tiedotusjärjestelmään. Puhelunne nauhoitetaan tutkimustarkoituksiin. Saatat kysyä tietoja ruokapaikasta, kuten ravintolasta, pubista tai kahvilasta. Miten voin auttaa?" Käyttäjä: "Haluan halvan japanilaisen ravintolan" Järjestelmä: "Halpaa japanilaista ruokaa tarjoavaa ravintolaa ei ole tarjolla." Käyttäjä: "Haluan kohtuullisen hintaisen japanilaisen ravintolan" Järjestelmä: "Etsittekö ravintolaa, joka on lähellä tiettyä paikkaa?" Järjestelmä: "Etsitkö jotain tiettyä paikkaa? Esimerkiksi Michaelhouse Centre, Saint Barnabas Press Gallery tai Scott Polar Museum. "Käyttäjä: 'en välitä alueesta'Järjestelmä: 'Yippee Noodle Bar on hyvä ravintola, jossa tarjoillaan kiinalaista take away -ruokaa ja japanilaista ruokaa, ja se on kohtuullisessa hintaluokassa.'Käyttäjä: 'puhelinnumero'Järjestelmä: 'Yippee Noodle Barin puhelinnumero on 01223518111.'Käyttäjä: 'ja hinta'Järjestelmä: 'Yippee Noodle Bar on hyvä paikka. Pääruokien hinta vaihtelee 7 punnasta 30 puntaan ja 11 puntaan 40 puntaan.'Käyttäjä: 'kiitos näkemiin'</w:t>
      </w:r>
    </w:p>
    <w:p>
      <w:r>
        <w:rPr>
          <w:b/>
        </w:rPr>
        <w:t xml:space="preserve">Tulos</w:t>
      </w:r>
    </w:p>
    <w:p>
      <w:r>
        <w:t xml:space="preserve">Haluat löytää japanilaisen ravintolan. Et välitä alueesta. Varmista, että saat puhelinnumeron ja hinnan.</w:t>
      </w:r>
    </w:p>
    <w:p>
      <w:r>
        <w:rPr>
          <w:b/>
        </w:rPr>
        <w:t xml:space="preserve">Esimerkki 3.496</w:t>
      </w:r>
    </w:p>
    <w:p>
      <w:r>
        <w:t xml:space="preserve">Järjestelmä: "Kiitos, että soitit Cambridgen tiedotusjärjestelmään. Puhelunne nauhoitetaan tutkimustarkoituksiin. Saatat kysyä tietoja ruokapaikasta, kuten ravintolasta, pubista tai kahvilasta. Miten voin auttaa?" Käyttäjä: "nosie sil" Järjestelmä: "Minkälaista paikkaa etsit? Esimerkiksi kahvilaa tai ravintolaa.'Käyttäjä: 'itäaasialainen ravintola'Järjestelmä: 'Minkälaista hintaluokkaa etsitte? Esimerkiksi halpa, kallis tai ilmainen.'Käyttäjä: 'sen pitäisi olla joenvarren alueella'Järjestelmä: 'Millaista hintaluokkaa etsit? Esimerkiksi kallis tai kohtalainen.'Käyttäjä: 'kohtalainen'Järjestelmä: 'Little Seoul on hyvä ravintola, ja se on kaupungin jokiranta-alueella. Tämä paikka, jossa tarjoillaan itäaasialaista ruokaa, kuuluu kohtalaiseen hintaluokkaan. "Käyttäjä: "Saisinko paikan osoitteen ja hinnan? "Järjestelmä: "Little Seoul sijaitsee osoitteessa 108 Regent Street. Pääruokien hinnat vaihtelevat 6 ja 7 puntaa 90 välillä." Käyttäjä: "Kiitos ja näkemiin.</w:t>
      </w:r>
    </w:p>
    <w:p>
      <w:r>
        <w:rPr>
          <w:b/>
        </w:rPr>
        <w:t xml:space="preserve">Tulos</w:t>
      </w:r>
    </w:p>
    <w:p>
      <w:r>
        <w:t xml:space="preserve">Haluat löytää itäaasialaisen ravintolan, ja sen pitäisi olla jokirannan alueella. Varmista, että saat osoitteen ja hinnan.</w:t>
      </w:r>
    </w:p>
    <w:p>
      <w:r>
        <w:rPr>
          <w:b/>
        </w:rPr>
        <w:t xml:space="preserve">Esimerkki 3.497</w:t>
      </w:r>
    </w:p>
    <w:p>
      <w:r>
        <w:t xml:space="preserve">Järjestelmä: "Kiitos, että soitit Cambridgen tiedotusjärjestelmään. Puhelunne nauhoitetaan tutkimustarkoituksiin. Saatat kysyä tietoja ruokapaikasta, kuten ravintolasta, pubista tai kahvilasta. Miten voin auttaa?" Käyttäjä: "Etsin ravintolaa Castle Hillin alueelta." Järjestelmä: "Millaista hintaluokkaa etsit?" Käyttäjä: "Etsin ravintolaa. Esimerkiksi ilmaista tai kohtalaista.'Käyttäjä: 'sen pitäisi olla kallista um'Järjestelmä: 'Etsitkö ravintolaa tietyn paikan läheltä? Esimerkiksi Michaelhouse Centre, Milton Country Park tai Trinity College.'Käyttäjä: 'um kallis high end'Järjestelmä: 'Haluaisitko thaimaalaista vai X-ruokaa?'Käyttäjä: 'castle hill'Järjestelmä: 'Haluaisitko thaimaalaista vai X-ruokaa?'Käyttäjä: 'thaimaalaista'Järjestelmä: 'Mitä kaupunginosaa sinulla on mielessäsi? Esimerkiksi Castle Hill tai Girton.'Käyttäjä: 'thai'Järjestelmä: 'Etsitkö paikkaa, joka on lähellä tiettyä tapahtumapaikkaa? Esimerkiksi Cherry Hinton Water Play, Saint Barnabas Press Gallery tai Saint Catharine's College.'Käyttäjä: 'castle hill'Järjestelmä: 'Etsitkö paikkaa, joka on lähellä tiettyä tapahtumapaikkaa? Esimerkiksi Museum Of Technology, Downing College tai Gallery at twelve A High Street. "Käyttäjä: "ei "System: "The Wrestlers on erinomainen ravintola, jossa tarjoillaan thaimaalaista ruokaa, ja se on kalliissa hintaluokassa. "Käyttäjä: "ei sillä ole väliä "System: "The Wrestlers, jossa tarjoillaan thaimaalaista ruokaa, on erinomainen ravintola. Se on kalliissa hintaluokassa. "Käyttäjä: "mikä on osoite "Järjestelmä: "The Wrestlers sijaitsee osoitteessa 337 Newmarket Road. Pääruokien hinnat vaihtelevat 8 punnasta 50 puntaan ja 9 puntaan 70 puntaan, ja halvimman oluen hinta on 3 puntaa 30 puntaa. "Käyttäjä: "mikä on osoite "Järjestelmä: "The Wrestlers sijaitsee osoitteessa 337 Newmarket Road. "Käyttäjä: "kiitos "Järjestelmä: "Voinko auttaa teitä vielä jossakin muussa asiassa? "Käyttäjä: "kiitos, näkemiin".</w:t>
      </w:r>
    </w:p>
    <w:p>
      <w:r>
        <w:rPr>
          <w:b/>
        </w:rPr>
        <w:t xml:space="preserve">Tulos</w:t>
      </w:r>
    </w:p>
    <w:p>
      <w:r>
        <w:t xml:space="preserve">Etsit kallista ravintolaa, ja sen pitäisi olla Castle Hillin alueella. Haluat tietää osoitteen ja ruokalajin.</w:t>
      </w:r>
    </w:p>
    <w:p>
      <w:r>
        <w:rPr>
          <w:b/>
        </w:rPr>
        <w:t xml:space="preserve">Esimerkki 3.498</w:t>
      </w:r>
    </w:p>
    <w:p>
      <w:r>
        <w:t xml:space="preserve">Järjestelmä: "Kiitos, että soitit Cambridgen tiedotusjärjestelmään. Puhelunne nauhoitetaan tutkimustarkoituksiin. Saatat kysyä tietoja ruokapaikasta, kuten ravintolasta, pubista tai kahvilasta. Miten voin auttaa?" Käyttäjä: "Haluan löytää pubin, jossa on internetyhteys ja televisio" Järjestelmä: "The Bakers, jossa on internetyhteys ja televisio, on erinomainen pubi." Käyttäjä: "Mikä on osoite, puhelinnumero ja hintaluokka?" Järjestelmä: "The Bakers sijaitsee osoitteessa 176 East Road ja sen puhelinnumero on 01223304121. Pääruokien hinnat vaihtelevat 6 punnasta 8 puntaan 49 puntaan ja halvimman oluen hinta on 2 puntaa 25 puntaa. "Käyttäjä: "noise sil "Järjestelmä: "The Bakers on erinomainen pubi. "Käyttäjä: "mikä on osoite, puhelinnumero ja hintaluokka "Järjestelmä: "The Bakers on osoitteessa 176 East Road ja sen puhelinnumero on 01223304121. Pääruokien hinnat vaihtelevat 6 punnasta 8 puntaan 49 puntaan ja halvimman oluen hinta on 2 puntaa 25 puntaa." Käyttäjä: "kiitos näkemiin</w:t>
      </w:r>
    </w:p>
    <w:p>
      <w:r>
        <w:rPr>
          <w:b/>
        </w:rPr>
        <w:t xml:space="preserve">Tulos</w:t>
      </w:r>
    </w:p>
    <w:p>
      <w:r>
        <w:t xml:space="preserve">Haluat löytää pubin, jossa pitäisi olla internetyhteys ja televisio. Haluat tietää paikan osoitteen, puhelinnumeron ja hintaluokan.</w:t>
      </w:r>
    </w:p>
    <w:p>
      <w:r>
        <w:rPr>
          <w:b/>
        </w:rPr>
        <w:t xml:space="preserve">Esimerkki 3.499</w:t>
      </w:r>
    </w:p>
    <w:p>
      <w:r>
        <w:t xml:space="preserve">Järjestelmä: "Kiitos, että soitit Cambridgen tiedotusjärjestelmään. Puhelunne nauhoitetaan tutkimustarkoituksiin. Saatat kysyä tietoja ruokapaikasta, kuten ravintolasta, pubista tai kahvilasta. Miten voin auttaa teitä?" Käyttäjä: "Haluan fuusioravintolan kohtuullisessa hintaluokassa" Järjestelmä: "Etsittekö paikkaa tietyn paikan läheltä?" Järjestelmä: "Etsin. Esimerkiksi All Saints Church, Old Schools tai Trinity College. "Käyttäjä: "ei "Järjestelmä: "Aki Teri, joka tarjoilee fuusioruokaa, on loistava ravintola." Käyttäjä: "ei "Järjestelmä: "Aki Teri, joka tarjoilee fuusioruokaa, on loistava ravintola. Se on kohtuullisessa hintaluokassa. "Käyttäjä: "mikä on osoite ja alue "Järjestelmä: "Aki Teri on osoitteessa 3-5 Quayside. "Käyttäjä: "mikä on alue "Järjestelmä: "Aki Teri on kaupungin riverside-osassa. "Käyttäjä: "kiitos, näkemiin".</w:t>
      </w:r>
    </w:p>
    <w:p>
      <w:r>
        <w:rPr>
          <w:b/>
        </w:rPr>
        <w:t xml:space="preserve">Tulos</w:t>
      </w:r>
    </w:p>
    <w:p>
      <w:r>
        <w:t xml:space="preserve">Haluat löytää fuusioravintolan, ja sen pitäisi olla kohtuuhintainen. Haluat tietää paikan osoitteen ja alueen.</w:t>
      </w:r>
    </w:p>
    <w:p>
      <w:r>
        <w:rPr>
          <w:b/>
        </w:rPr>
        <w:t xml:space="preserve">Esimerkki 3.500</w:t>
      </w:r>
    </w:p>
    <w:p>
      <w:r>
        <w:t xml:space="preserve">Järjestelmä: "Kiitos, että soitit Cambridgen tiedotusjärjestelmään. Puhelunne nauhoitetaan tutkimustarkoituksiin. Saatat kysyä tietoja ruokapaikasta, kuten ravintolasta, pubista tai kahvilasta. Miten voin auttaa?" Käyttäjä: "Haluaisin kalliin ravintolan Addenbrookesin alueelta" Järjestelmä: "Etsitkö jotain tiettyä paikkaa lähellä? Esimerkiksi Magdalene College, Old Schools tai Scott Polar Museum. "Käyttäjä: "addenbrookesin alue "Järjestelmä: "Etsitkö jotain tiettyä paikkaa lähellä?". Esimerkiksi All Saints Church, Cafe Jello tai Castle Galleries. "Käyttäjä: "ei "Järjestelmä: "The Lucky Star, joka sijaitsee Addenbrooken kaupunginosassa, on hyvä ravintola. Se on kalliissa hintaluokassa. "Käyttäjä: "saanko osoitteen ja puhelinnumeron "Järjestelmä: "Lucky Star sijaitsee Unitissa ja sen puhelinnumero on 01223244277. "Käyttäjä: "mikä on hinta "Järjestelmä: "Lucky Star on erinomainen paikka. Pääruokien hinta vaihtelee 12 punnasta 99 puntaan 14 puntaan 99.'Käyttäjä: 'kiitos näkemiin'</w:t>
      </w:r>
    </w:p>
    <w:p>
      <w:r>
        <w:rPr>
          <w:b/>
        </w:rPr>
        <w:t xml:space="preserve">Tulos</w:t>
      </w:r>
    </w:p>
    <w:p>
      <w:r>
        <w:t xml:space="preserve">Etsit kallista ravintolaa, ja sen pitäisi olla Addenbrookesin alueella. Varmista, että saat paikan osoitteen, puhelinnumeron ja hinnan.</w:t>
      </w:r>
    </w:p>
    <w:p>
      <w:r>
        <w:rPr>
          <w:b/>
        </w:rPr>
        <w:t xml:space="preserve">Esimerkki 3.501</w:t>
      </w:r>
    </w:p>
    <w:p>
      <w:r>
        <w:t xml:space="preserve">Järjestelmä: "Kiitos, että soitit Cambridgen tiedotusjärjestelmään. Puhelunne nauhoitetaan tutkimustarkoituksiin. Saatat kysyä tietoja ruokapaikasta, kuten ravintolasta, pubista tai kahvilasta. Miten voin auttaa?" Käyttäjä: "Etsin ravintolaa." Järjestelmä: "Millaista hintaluokkaa etsit? Esimerkiksi ilmaista.'Käyttäjä: 'mitä tahansa hintaluokkaa'Järjestelmä: 'Minkälaista ruokaa haluaisit? Esimerkiksi intialaista, japanilaista tai välimerellistä ruokaa.'Käyttäjä: 'mitä tahansa ruokaa'Järjestelmä: 'Anna minun vahvistaa. Et välitä ruoasta ja etsit tapahtumapaikkaa." Käyttäjä: "kyllä" Järjestelmä: "Etsitkö paikkaa tietyn tapahtumapaikan läheltä? Esimerkiksi All Saints Church, Downing College tai Kettle's Yard. "Käyttäjä: "ei ymmärrettävää "Järjestelmä: "Vahvistan. Et välitä ruoasta ja etsit tapahtumapaikkaa. "Käyttäjä: "käsittämätön "Järjestelmä: "Etsitkö pubia vai ravintolaa? "Käyttäjä: "kyllä "Järjestelmä: "Etsitkö pubia vai ravintolaa? "Käyttäjä: "ravintola "Järjestelmä: "Anna minun vahvistaa. Et välitä ruoasta ja etsit tapahtumapaikkaa. "Käyttäjä: "ravintola "Järjestelmä: "Anna minun vahvistaa. Et välitä ruoasta ja etsit tapahtumapaikkaa. "Käyttäjä: "kyllä "Järjestelmä: "Mikä kaupunginosa sinulla on mielessäsi?". Esimerkiksi Fen Ditton tai New Chesterton. "Käyttäjä: "kyllä "Järjestelmä: "Etsitkö paikkaa, joka on lähellä tiettyä tapahtumapaikkaa? Esimerkiksi Cherry Hinton Water Play, Hughes Hall tai Michaelhouse Centre.'Käyttäjä: 'chesterton'Järjestelmä: 'Chestertonin alueella ei ole ravintolaa edullisessa hintaluokassa.'Käyttäjä: 'no'Järjestelmä: 'Chestertonin alueella ei ole ravintolaa edullisessa hintaluokassa.'.'Käyttäjä: 'mikä tahansa hinta'Järjestelmä: 'Haluaisitko Chestertonin alueella, vai etkö välitä?'Käyttäjä: 'mikä tahansa hintaluokka'Järjestelmä: 'Haluaisitko Chestertonin alueella, vai etkö välitä?'Käyttäjä: 'sil'Järjestelmä: 'Haluaisitko Chestertonin alueella, vai etkö välitä?'.'Käyttäjä: 'chesterton'System: 'Chestertonin alueella ei ole ravintolaa edullisessa hintaluokassa.'Käyttäjä: 'sil'System: 'Chestertonin alueella ei ole ravintolaa edullisessa hintaluokassa.'Käyttäjä: 'mikä tahansa hintaluokka'System: 'Haluaisitko Chestertonin alueen, vai etkö välitä?'Käyttäjä: 'chesterton'Järjestelmä: 'Chestertonin alueella ei ole ravintolaa edullisessa hintaluokassa.'Käyttäjä: 'mikä tahansa hintaluokka'Järjestelmä: 'Chestertonin alueella ei ole ravintolaa edullisessa hintaluokassa.'Käyttäjä: 'kiitos, näkemiin'</w:t>
      </w:r>
    </w:p>
    <w:p>
      <w:r>
        <w:rPr>
          <w:b/>
        </w:rPr>
        <w:t xml:space="preserve">Tulos</w:t>
      </w:r>
    </w:p>
    <w:p>
      <w:r>
        <w:t xml:space="preserve">Haluat löytää ravintolan Chestertonista. Et välitä hintaluokasta. Varmista, että saat osoitteen, puhelinnumeron ja postinumeron.</w:t>
      </w:r>
    </w:p>
    <w:p>
      <w:r>
        <w:rPr>
          <w:b/>
        </w:rPr>
        <w:t xml:space="preserve">Esimerkki 3.502</w:t>
      </w:r>
    </w:p>
    <w:p>
      <w:r>
        <w:t xml:space="preserve">Järjestelmä: "Kiitos, että soitit Cambridgen tiedotusjärjestelmään. Puhelunne nauhoitetaan tutkimustarkoituksiin. Saatat kysyä tietoja ruokapaikasta, kuten ravintolasta, pubista tai kahvilasta. Miten voin auttaa?" Käyttäjä: "käsittämätöntä kuiskausta" Järjestelmä: "Minkälaista paikkaa etsitte? Esimerkiksi kahvilaa, pubia tai ravintolaa. "Käyttäjä: "käsittämätön "Järjestelmä: "Millaista paikkaa etsit?". Esimerkiksi kahvila tai ravintola.'Käyttäjä: 'hi im looking for'Järjestelmä: 'Millaista hintaluokkaa etsit? Esimerkiksi halpa, kallis tai kohtalainen.'Käyttäjä: 'hi im looking for unintelligible'Järjestelmä: 'Millaista paikkaa etsit? Esimerkiksi pubi tai ravintola. "Käyttäjä: "Etsin vain juomia ja välipaloja tarjoavaa ravintolaa "Järjestelmä: "The Fleur on loistava ravintola". Se tarjoilee juomia ja välipaloja. "Käyttäjä: "im looking for "Järjestelmä: "The Fleur, joka tarjoilee juomia ja välipaloja, on erinomainen ravintola. "Käyttäjä: "ok missä se on missä paikka on "Järjestelmä: "The Fleur on osoitteessa 73 Humberstone Road. "Käyttäjä: "voisinko saada puhelinnumeron? "Järjestelmä: "The Fleurin puhelinnumero on 01223902183. "Käyttäjä: "ok kiitos näkemiin".</w:t>
      </w:r>
    </w:p>
    <w:p>
      <w:r>
        <w:rPr>
          <w:b/>
        </w:rPr>
        <w:t xml:space="preserve">Tulos</w:t>
      </w:r>
    </w:p>
    <w:p>
      <w:r>
        <w:t xml:space="preserve">Etsit vain juomia ja välipaloja tarjoavaa ravintolaa. Et välitä hintaluokasta. Varmista, että saat osoitteen ja alueen.</w:t>
      </w:r>
    </w:p>
    <w:p>
      <w:r>
        <w:rPr>
          <w:b/>
        </w:rPr>
        <w:t xml:space="preserve">Esimerkki 3.503</w:t>
      </w:r>
    </w:p>
    <w:p>
      <w:r>
        <w:t xml:space="preserve">Järjestelmä: "Kiitos, että soitit Cambridgen tiedotusjärjestelmään. Puhelunne nauhoitetaan tutkimustarkoituksiin. Saatat kysyä tietoja ruokapaikasta, kuten ravintolasta, pubista tai kahvilasta. Miten voin auttaa?" Käyttäjä: "noise im looking for a japanese restaurant" Järjestelmä: "Millaista hintaluokkaa etsit? Esimerkiksi halpaa tai ilmaista.'Käyttäjä: 'En välitä'Järjestelmä: 'Etsitkö paikkaa, joka on lähellä jotain tiettyä paikkaa? Esimerkiksi Byard Art, Jesus College tai Regency Gallery. "Käyttäjä: "ei "Järjestelmä: "Yippee Noodle Bar on loistava ravintola, jossa tarjoillaan kiinalaista take away -ruokaa ja japanilaista ruokaa. "Käyttäjä: "mikä on osoite "Järjestelmä: "Yippee Noodle Bar sijaitsee osoitteessa 7-9 King Street. "Käyttäjä: "millä alueella "Järjestelmä: "Yippee Noodle Bar sijaitsee kaupungin keskiosassa. "Käyttäjä: "kiitos ja näkemiin".</w:t>
      </w:r>
    </w:p>
    <w:p>
      <w:r>
        <w:rPr>
          <w:b/>
        </w:rPr>
        <w:t xml:space="preserve">Tulos</w:t>
      </w:r>
    </w:p>
    <w:p>
      <w:r>
        <w:t xml:space="preserve">Etsit japanilaista ravintolaa. Et välitä hintaluokasta. Haluat tietää osoitteen ja alueen.</w:t>
      </w:r>
    </w:p>
    <w:p>
      <w:r>
        <w:rPr>
          <w:b/>
        </w:rPr>
        <w:t xml:space="preserve">Esimerkki 3.504</w:t>
      </w:r>
    </w:p>
    <w:p>
      <w:r>
        <w:t xml:space="preserve">Järjestelmä: "Kiitos, että soitit Cambridgen tiedotusjärjestelmään. Puhelunne nauhoitetaan tutkimustarkoituksiin. Saatat kysyä tietoja ruokapaikasta, kuten ravintolasta, pubista tai kahvilasta. Miten voin auttaa?" Käyttäjä: "Haluan löytää kiinalaisen ravintolan Girtonin alueelta." Järjestelmä: "The Phoenix on erinomainen ravintola, ja se sijaitsee Girtonin kaupunginosassa. Se tarjoilee kiinalaista ruokaa. "Käyttäjä: "Mikä on osoite ja hintaluokka "Järjestelmä: "The Phoenix sijaitsee osoitteessa 20 Green Street, Histon. Pääruokien hinnat vaihtelevat 2 punnasta 80 puntaan ja 24 puntaan. "Käyttäjä: "noise ok kiitos good bye</w:t>
      </w:r>
    </w:p>
    <w:p>
      <w:r>
        <w:rPr>
          <w:b/>
        </w:rPr>
        <w:t xml:space="preserve">Tulos</w:t>
      </w:r>
    </w:p>
    <w:p>
      <w:r>
        <w:t xml:space="preserve">Haluat löytää kiinalaisen ravintolan, ja sen pitäisi sijaita Girtonin alueella. Haluat tietää osoitteen ja hintaluokan.</w:t>
      </w:r>
    </w:p>
    <w:p>
      <w:r>
        <w:rPr>
          <w:b/>
        </w:rPr>
        <w:t xml:space="preserve">Esimerkki 3.505</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Girtonin alueelta" Järjestelmä: "Dojo Noodle Bar, joka sijaitsee Girtonin kaupunginosassa, on erinomainen ravintola. Se on halpaa hintaluokkaa. "Käyttäjä: 'mikä on puhelinnumero'Järjestelmä: 'Dojo Noodle Barin puhelinnumero on 01223363471.'Käyttäjä: 'mikä on postinumero'Järjestelmä: 'Dojo Noodle Bar sijaitsee alueella, jonka postinumero on CB2 1RQ.'Käyttäjä: 'kiitos näkemiin'</w:t>
      </w:r>
    </w:p>
    <w:p>
      <w:r>
        <w:rPr>
          <w:b/>
        </w:rPr>
        <w:t xml:space="preserve">Tulos</w:t>
      </w:r>
    </w:p>
    <w:p>
      <w:r>
        <w:t xml:space="preserve">Etsit halpaa ravintolaa, ja sen pitäisi sijaita Girtonin alueella. Varmista, että saat paikan puhelinnumeron ja postinumeron.</w:t>
      </w:r>
    </w:p>
    <w:p>
      <w:r>
        <w:rPr>
          <w:b/>
        </w:rPr>
        <w:t xml:space="preserve">Esimerkki 3.506</w:t>
      </w:r>
    </w:p>
    <w:p>
      <w:r>
        <w:t xml:space="preserve">Järjestelmä: "Kiitos, että soitit Cambridgen tiedotusjärjestelmään. Puhelunne nauhoitetaan tutkimustarkoituksiin. Saatat kysyä tietoja ruokapaikasta, kuten ravintolasta, pubista tai kahvilasta. Miten voin auttaa?" Käyttäjä: "Tarvitsen itäaasialaisen ravintolan" Järjestelmä: "Millaista hintaluokkaa etsit? Esimerkiksi halpa, kallis tai kohtalainen. "Käyttäjä: "kohtalainen hintaluokka "Järjestelmä: "Little Seoul, jossa tarjoillaan itäaasialaista ruokaa, on erinomainen ravintola." Käyttäjä: "Little Seoul, jossa tarjoillaan itäaasialaista ruokaa, on erinomainen ravintola. Se kuuluu kohtalaiseen hintaluokkaan.'Käyttäjä: 'kiitos näkemiin'</w:t>
      </w:r>
    </w:p>
    <w:p>
      <w:r>
        <w:rPr>
          <w:b/>
        </w:rPr>
        <w:t xml:space="preserve">Tulos</w:t>
      </w:r>
    </w:p>
    <w:p>
      <w:r>
        <w:t xml:space="preserve">Haluat löytää turkkilaisen ravintolan, ja sen pitäisi olla kalliin hintainen. Varmista, että saat paikan osoitteen, puhelinnumeron ja alueen.</w:t>
      </w:r>
    </w:p>
    <w:p>
      <w:r>
        <w:rPr>
          <w:b/>
        </w:rPr>
        <w:t xml:space="preserve">Esimerkki 3.507</w:t>
      </w:r>
    </w:p>
    <w:p>
      <w:r>
        <w:t xml:space="preserve">Järjestelmä: "Kiitos, että soitit Cambridgen tiedotusjärjestelmään. Puhelunne nauhoitetaan tutkimustarkoituksiin. Saatat kysyä tietoja ruokapaikasta, kuten ravintolasta, pubista tai kahvilasta. Miten voin auttaa?" Käyttäjä: "Etsin kahvilaa." Järjestelmä: "Millaista hintaluokkaa etsit? Esimerkiksi halpa tai ilmainen.'Käyttäjä: 'dont care'Järjestelmä: 'Millaista hintaluokkaa etsit? Esimerkiksi kallista tai kohtuullista.'Käyttäjä: 'ei kiinnosta'Järjestelmä: 'Minkälaista ruokaa haluat? Esimerkiksi ranskalainen, kansainvälinen tai italialainen.'Käyttäjä: 'kahvila'Järjestelmä: 'Etsitkö paikkaa, joka on lähellä tiettyä tapahtumapaikkaa? Esimerkiksi Hughes Hall, Jesus College tai Regency Gallery.'Käyttäjä: 'ei'Järjestelmä: 'Mitä kaupunginosaa ajattelit? Esimerkiksi jotain Cherry Hintonista, New Chestertonista tai jokirannan alueelta. "Käyttäjä: "ei kiinnosta "Järjestelmä: "Minkälaista ruokaa haluaisit?". Esimerkiksi kansainvälistä, välimerellistä tai mereneläviä. "Käyttäjä: "ei kiinnosta "Järjestelmä: "Millainen kaupunginosa on mielessäsi? Esimerkiksi jotain Castle Hillin, King's Hedgesin tai Romseyn alueelta. "Käyttäjä: 'kansainvälinen kahvila'Järjestelmä: 'Ei ole kahvilaa, jossa tarjoillaan kansainvälistä ruokaa.'Käyttäjä: 'ei kiinnosta'Järjestelmä: 'Ei ole kahvilaa, jossa tarjoillaan kansainvälistä ruokaa.'Käyttäjä: 'amerikkalainen kahvila'Järjestelmä: 'Ei ole kahvilaa, jossa tarjoillaan amerikkalaista ruokaa.'Käyttäjä: 'millaista ruokaa kahvila tarjoilee'Järjestelmä: 'Ei ole kahvilaa, jossa tarjoillaan amerikkalaista ruokaa.'Käyttäjä: 'um'Järjestelmä: 'Haluaisitko amerikkalaista ruokaa, vai etkö välitä?'Käyttäjä: 'kahvila'Järjestelmä: 'Haluaisitko amerikkalaista ruokaa, vai etkö välitä?'Käyttäjä: 'kahvila-ruokaravintola miehen ääni puhuu viimeisen sanan yli'Järjestelmä: 'Haluaisitko amerikkalaista vai X-ruokaa?'Käyttäjä: 'kiitos näkemiin'</w:t>
      </w:r>
    </w:p>
    <w:p>
      <w:r>
        <w:rPr>
          <w:b/>
        </w:rPr>
        <w:t xml:space="preserve">Tulos</w:t>
      </w:r>
    </w:p>
    <w:p>
      <w:r>
        <w:t xml:space="preserve">Haluat löytää kahvilaravintolan. Et välitä hintaluokasta. Haluat tietää paikan osoitteen ja alueen.</w:t>
      </w:r>
    </w:p>
    <w:p>
      <w:r>
        <w:rPr>
          <w:b/>
        </w:rPr>
        <w:t xml:space="preserve">Esimerkki 3.508</w:t>
      </w:r>
    </w:p>
    <w:p>
      <w:r>
        <w:t xml:space="preserve">Järjestelmä: "Kiitos, että soitit Cambridgen tiedotusjärjestelmään. Puhelunne nauhoitetaan tutkimustarkoituksiin. Saatat kysyä tietoja ruokapaikasta, kuten ravintolasta, pubista tai kahvilasta. Miten voin auttaa?" Käyttäjä: "pubi" Järjestelmä: "Etsittekö paikkaa, jossa on internet-yhteys?" Käyttäjä: "televisio" Järjestelmä: "Millaista hintaluokkaa etsitte? Esimerkiksi halpa, ilmainen tai kohtuullinen.'Käyttäjä: 'en välitä'Järjestelmä: 'Etsitkö paikkaa, jossa on televisio?'Käyttäjä: 'kyllä'Järjestelmä: 'Etsitkö paikkaa, jossa on mahdollisuus käyttää lapsia?'Käyttäjä: 'ei'Järjestelmä: 'The Baron of Beef on loistava pubi.'Käyttäjä: 'osoite'Järjestelmä: 'The Baron of Beef sijaitsee Bridge Streetillä.'Käyttäjä: 'puhelinnumero'Järjestelmä: 'Anna kun vahvistan. Et välitä televisiosta ja etsit tapahtumapaikkaa.'Käyttäjä: 'puhelinnumero'Järjestelmä: 'Anna minun vahvistaa. Et välitä lapsista ja etsit tapahtumapaikkaa. "Käyttäjä: "kyllä "Järjestelmä: "Anna minun vahvistaa. Et välitä televisiosta ja etsit tapahtumapaikkaa. "Käyttäjä: "ei "Järjestelmä: "Etsitkö pubia vai ravintolaa? "Käyttäjä: "pubi "Järjestelmä: "Voisitko muotoilla sen uudelleen? "Käyttäjä: "kiitos, näkemiin</w:t>
      </w:r>
    </w:p>
    <w:p>
      <w:r>
        <w:rPr>
          <w:b/>
        </w:rPr>
        <w:t xml:space="preserve">Tulos</w:t>
      </w:r>
    </w:p>
    <w:p>
      <w:r>
        <w:t xml:space="preserve">Haluat löytää pubin, jossa pitäisi olla televisio. Et välitä hintaluokasta. Varmista, että saat paikan osoitteen, puhelinnumeron ja hinnan.</w:t>
      </w:r>
    </w:p>
    <w:p>
      <w:r>
        <w:rPr>
          <w:b/>
        </w:rPr>
        <w:t xml:space="preserve">Esimerkki 3.509</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halpa, ilmainen tai kohtalainen. "Käyttäjä: "halpa "Järjestelmä: "Millaista paikkaa etsit?". Esimerkiksi kahvila, pubi tai ravintola.'Käyttäjä: 'halpa kahvila'Järjestelmä: 'Minkälaista ruokaa haluaisit? Esimerkiksi kahvilaruokaa, fuusioruokaa tai thaimaalaista ruokaa.'Käyttäjä: 'kahvila'Järjestelmä: 'Mikä kaupunginosa sinulla on mielessäsi? Esimerkiksi jotain Barnwellin, Cherry Hintonin tai Trumpingtonin alueelta.'Käyttäjä: 'coffee shop'Järjestelmä: 'Minkälaista ruokaa haluaisit? Esimerkiksi amerikkalaista tai ranskalaista.'Käyttäjä: 'sil'Järjestelmä: 'Mitä kaupunginosaa ajattelet? Esimerkiksi Cherry Hinton tai Trumpington.'Käyttäjä: 'ei väliä'Järjestelmä: 'Etsitkö paikkaa tietyn tapahtumapaikan läheltä? Esimerkiksi All Saints Church, Holy Trinity Church tai Saint John's College.'Käyttäjä: 'ei mitään, haluan tietää osoitteen ja hinnan'Järjestelmä: 'Minkälaista ruokaa haluatte? Esimerkiksi mannermainen, espanjalainen tai turkkilainen.'Käyttäjä: 'ei'Järjestelmä: 'Minkälaista ruokaa haluatte? Esimerkiksi vain juomia ja välipaloja, itäaasialaista tai kiinalaista.'Käyttäjä: 'ei'Järjestelmä: 'Etsitkö paikkaa, joka on lähellä tiettyä tapahtumapaikkaa? Esimerkiksi Book and Print Gallery, Magdalene College tai Saint Barnabas Press Gallery. "Käyttäjä: "kahvi "Järjestelmä: "Etsitkö paikkaa lähellä tiettyä tapahtumapaikkaa?". Esimerkiksi King's Collegen galleria osoitteessa 12 A High Street tai arkeologian ja antropologian museo." Käyttäjä: "ei" Järjestelmä: "Mitä kaupunginosaa ajattelit? Esimerkiksi jotain King's Hedgesin, jokirannan tai Trumpingtonin alueella. "Käyttäjä: "ei "Järjestelmä: "Mitä kaupunginosaa ajattelit?". Esimerkiksi jotain Addenbrooke's-, King's Hedges- tai New Chesterton -alueelta. "Käyttäjä: "ei mitään "Järjestelmä: "Mikä kaupunginosa sinulla on mielessäsi?". Esimerkiksi Addenbrooke's tai keskustan alue. "Käyttäjä: "kiitos paljon, näkemiin "Järjestelmä: "Minkälaista ruokaa haluaisit? Esimerkiksi välimerellinen, perinteinen tai kasvisruokaa. "Käyttäjä: "Kiitos paljon, näkemiin.</w:t>
      </w:r>
    </w:p>
    <w:p>
      <w:r>
        <w:rPr>
          <w:b/>
        </w:rPr>
        <w:t xml:space="preserve">Tulos</w:t>
      </w:r>
    </w:p>
    <w:p>
      <w:r>
        <w:t xml:space="preserve">Etsit halpaa kahvilaa. Et välitä alueesta. Haluat tietää osoitteen ja hinnan.</w:t>
      </w:r>
    </w:p>
    <w:p>
      <w:r>
        <w:rPr>
          <w:b/>
        </w:rPr>
        <w:t xml:space="preserve">Esimerkki 3.510</w:t>
      </w:r>
    </w:p>
    <w:p>
      <w:r>
        <w:t xml:space="preserve">Järjestelmä: "Kiitos, että soitit Cambridgen tiedotusjärjestelmään. Puhelunne nauhoitetaan tutkimustarkoituksiin. Saatat kysyä tietoja ruokapaikasta, kuten ravintolasta, pubista tai kahvilasta. Miten voin auttaa?" Käyttäjä: "Etsin pubia, jossa voi olla lapsia ja jossa on televisio." Järjestelmä: "Etsitkö paikkaa, jossa on internetyhteys?" Käyttäjä: "En." Järjestelmä: "Millaista hintaluokkaa etsit?" Järjestelmä: "Millaista hintaluokkaa etsit? Esimerkiksi halpaa tai kohtalaista. "Käyttäjä: "halpaa "Järjestelmä: "The Baron of Beef sallii lapset, se on halpaa hintaluokkaa ja se on loistava pubi. "Käyttäjä: "onko siellä televisio "Järjestelmä: "The Baron of Beef on loistava pubi".'Käyttäjä: 'onko siellä televisio'Järjestelmä: 'The Baron of Beef on loistava pubi, ja olen pahoillani, mutta sen ruoasta ei ole tietoa.'Käyttäjä: 'mikä on osoite'Järjestelmä: 'The Baron of Beef on Bridge Streetillä.'Käyttäjä: 'kiitos, näkemiin'</w:t>
      </w:r>
    </w:p>
    <w:p>
      <w:r>
        <w:rPr>
          <w:b/>
        </w:rPr>
        <w:t xml:space="preserve">Tulos</w:t>
      </w:r>
    </w:p>
    <w:p>
      <w:r>
        <w:t xml:space="preserve">Haluat löytää pubin, ja siinä pitäisi sallia lapset ja olla televisio. Varmista, että saat paikan osoitteen ja hintaluokan.</w:t>
      </w:r>
    </w:p>
    <w:p>
      <w:r>
        <w:rPr>
          <w:b/>
        </w:rPr>
        <w:t xml:space="preserve">Esimerkki 3.511</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Järjestelmä: "Millaista hintaluokkaa etsit?" Käyttäjä: "Etsin englantilaista ravintolaa. Esimerkiksi halpa tai ilmainen.'Käyttäjä: 'im looking for an english restaurant'Järjestelmä: 'Millaista hintaluokkaa etsit? Esimerkiksi halpa tai kohtalainen.'Käyttäjä: 'halpa'Järjestelmä: 'Halpaan hintaluokkaan ei kuulu yhtään englantilaista ravintolaa.'Käyttäjä: 'kohtalainen'Järjestelmä: 'Haluaisitko paikan, jossa on halpa tai kohtalainen hintaluokka?'Käyttäjä: 'kyllä'Järjestelmä: 'Haluaisitko paikan, jossa on halpa tai kohtalainen hintaluokka?'Käyttäjä: 'kyllä'Järjestelmä: 'Haluaisitko paikan, jossa on halpa tai kohtalainen hintaluokka?'Käyttäjä: 'kohtalainen'Järjestelmä: 'Carringtons on erinomainen kahvila ja loistava ravintola, se tarjoilee kahvilaruokaa ja englantilaista ruokaa, ja se on kohtalaisessa hintaluokassa.'Käyttäjä: 'mikä on osoite ja puhelinnumero'Järjestelmä: 'Carringtons sijaitsee osoitteessa 23 Market Street, ja sen puhelinnumero on 01223361792.'Käyttäjä: 'mikä on hintaluokka'Järjestelmä: 'Carringtons on kohtalaisessa hintaluokassa. Pääruokien hinnat vaihtelevat 4 punnasta 25 puntaan ja 6 puntaan 25 puntaan, ja cappuccinon hinta on 1 punta 95." Käyttäjä: "kiitos, näkemiin.</w:t>
      </w:r>
    </w:p>
    <w:p>
      <w:r>
        <w:rPr>
          <w:b/>
        </w:rPr>
        <w:t xml:space="preserve">Tulos</w:t>
      </w:r>
    </w:p>
    <w:p>
      <w:r>
        <w:t xml:space="preserve">Etsit englantilaista ravintolaa. Et välitä alueesta. Varmista, että saat paikan osoitteen, puhelinnumeron ja hintaluokan.</w:t>
      </w:r>
    </w:p>
    <w:p>
      <w:r>
        <w:rPr>
          <w:b/>
        </w:rPr>
        <w:t xml:space="preserve">Esimerkki 3.512</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Chestertonin alueelta" Järjestelmä: "Twenty-four, joka sijaitsee Chestertonin kaupunginosassa, on hyvä ravintola. Se on kohtuuhintainen. "Käyttäjä: "Saisinko puhelinnumeron ja osoitteen? "Järjestelmä: "Twenty-four sijaitsee osoitteessa 24 Cambridge Science Park, Milton Road, ja sen puhelinnumero on 01223395800. "Käyttäjä: "Kiitos, näkemiin".</w:t>
      </w:r>
    </w:p>
    <w:p>
      <w:r>
        <w:rPr>
          <w:b/>
        </w:rPr>
        <w:t xml:space="preserve">Tulos</w:t>
      </w:r>
    </w:p>
    <w:p>
      <w:r>
        <w:t xml:space="preserve">Haluat löytää kohtuuhintaisen ravintolan, ja sen pitäisi sijaita Chestertonin alueella. Haluat tietää puhelinnumeron ja osoitteen.</w:t>
      </w:r>
    </w:p>
    <w:p>
      <w:r>
        <w:rPr>
          <w:b/>
        </w:rPr>
        <w:t xml:space="preserve">Esimerkki 3.513</w:t>
      </w:r>
    </w:p>
    <w:p>
      <w:r>
        <w:t xml:space="preserve">Järjestelmä: "Kiitos, että soitit Cambridgen tiedotusjärjestelmään. Puhelunne nauhoitetaan tutkimustarkoituksiin. Saatat kysyä tietoja ruokapaikasta, kuten ravintolasta, pubista tai kahvilasta. Miten voin auttaa?" Käyttäjä: "Etsin nykyaikaista ravintolaa Romseyn alueelta." Taustaääni." Järjestelmä: "Backstreet Bistro, joka sijaitsee Romseyn kaupunginosassa, on erinomainen ravintola. Se tarjoilee nykyaikaista ja englantilaista ruokaa. "Käyttäjä: "im looking for a contemporary restaurant in the'System: "The Backstreet Bistro, joka sijaitsee Romseyn kaupunginosassa, on loistava ravintola. Se tarjoilee nykyaikaista ja englantilaista ruokaa.'Käyttäjä: 'mikä on puhelinnumero ja postinumero'Järjestelmä: 'Backstreet Bistron puhelinnumero on 01223306306 ja se sijaitsee alueella, jonka postinumero on CB1 2QA.'Käyttäjä: 'taustamelu'Järjestelmä: 'Backstreet Bistro on loistava ravintola.'Käyttäjä: 'mikä on puhelinnumero taustamelu'Järjestelmä: 'Backstreet Bistron puhelinnumero on 01223306306.'Käyttäjä: 'mikä on postinumero'Järjestelmä: 'Backstreet Bistro sijaitsee alueella, jonka postinumero on CB1 2QA.'Käyttäjä: 'kiitos näkemiin'</w:t>
      </w:r>
    </w:p>
    <w:p>
      <w:r>
        <w:rPr>
          <w:b/>
        </w:rPr>
        <w:t xml:space="preserve">Tulos</w:t>
      </w:r>
    </w:p>
    <w:p>
      <w:r>
        <w:t xml:space="preserve">Etsit nykyaikaista ravintolaa, ja sen pitäisi sijaita Romseyn alueella. Haluat tietää puhelinnumeron ja postinumeron.</w:t>
      </w:r>
    </w:p>
    <w:p>
      <w:r>
        <w:rPr>
          <w:b/>
        </w:rPr>
        <w:t xml:space="preserve">Esimerkki 3.514</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kallista, ilmaista tai kohtuullista.'Käyttäjä: 'sillä ei ole väliä'Järjestelmä: 'Millaista paikkaa etsit? Esimerkiksi kahvilaa tai ravintolaa. "Käyttäjä: "pubi "Järjestelmä: "Etsitkö paikkaa, jossa on internet-yhteys? "Käyttäjä: "kyllä "Järjestelmä: "The Bakers, jossa on internet-yhteys, on erinomainen pubi. "Käyttäjä: "puhelinnumero ja osoite "Järjestelmä: "The Bakersin puhelinnumero on 01223304121. "Käyttäjä: "ok, kiitos "Järjestelmä: "Voinko auttaa vielä jotenkin muuten? "Käyttäjä: "näkemiin".</w:t>
      </w:r>
    </w:p>
    <w:p>
      <w:r>
        <w:rPr>
          <w:b/>
        </w:rPr>
        <w:t xml:space="preserve">Tulos</w:t>
      </w:r>
    </w:p>
    <w:p>
      <w:r>
        <w:t xml:space="preserve">Etsit pubia, ja siinä pitäisi olla internet-yhteys. Et välitä siitä, ovatko lapset sallittuja. Haluat tietää puhelinnumeron ja osoitteen.</w:t>
      </w:r>
    </w:p>
    <w:p>
      <w:r>
        <w:rPr>
          <w:b/>
        </w:rPr>
        <w:t xml:space="preserve">Esimerkki 3.515</w:t>
      </w:r>
    </w:p>
    <w:p>
      <w:r>
        <w:t xml:space="preserve">Järjestelmä: "Kiitos, että soitit Cambridgen tiedotusjärjestelmään. Puhelunne nauhoitetaan tutkimustarkoituksiin. Saatat kysyä tietoja ruokapaikasta, kuten ravintolasta, pubista tai kahvilasta. Miten voin auttaa?" Käyttäjä: "uh im looking for a restaurant" Järjestelmä: "Millaista hintaluokkaa etsit? Esimerkiksi kallista, ilmaista tai kohtuullista.'Käyttäjä: 'kallista'Järjestelmä: 'Millaista hintaluokkaa etsit? Esimerkiksi ilmainen tai kohtuullinen.'Käyttäjä: 'kallis'Järjestelmä: 'Millaista hintaluokkaa etsit? Esimerkiksi halpa tai ilmainen.'Käyttäjä: 'halpa'Järjestelmä: 'Etsitkö paikkaa, joka on lähellä tiettyä tapahtumapaikkaa? Esimerkiksi Cherry Hinton Water Play, Churchill College tai People's Portraits Exhibition.'Käyttäjä: 'churchill college'Järjestelmä: 'Mikä kaupunginosa sinulla on mielessäsi? Esimerkiksi Newnham tai Romsey. En kuule sinua. Mikä kaupunginosa sinulla on mielessäsi? Esimerkiksi Newnham tai Romsey. "Käyttäjä: "newnham käsittämätön "Järjestelmä: "Voinko auttaa sinua muussa? "Käyttäjä: "käsittämätön, voinko saada tämän paikan puhelinnumeron "Järjestelmä: "Etsitkö paikkaa, joka on lähellä tiettyä tapahtumapaikkaa?". Esimerkiksi Kasvitieteellinen puutarha, Great Saint Mary's Church tai Jesus College. "Käyttäjä: "church "Järjestelmä: "Minkälaista ruokaa haluatte?". Esimerkiksi meksikolaista ja tex mex, italialaista tai mereneläviä.'Käyttäjä: 'meksikolaista tai tex mex'Järjestelmä: 'Halvassa hintaluokassa ei ole meksikolaista ja tex mex -ruokaa tarjoavaa ravintolaa.'Käyttäjä: 'voinko saada sitä kalliissa hintaluokassa'Järjestelmä: 'Etsitkö jostain tietystä tapahtumapaikasta? Esimerkiksi Cherry Hinton Water Play tai Kettle's Yard. "Käyttäjä: "john "Järjestelmä: "Chiquito on hyvä ravintola, jossa tarjoillaan meksikolaista ja tex mex -ruokaa, ja se on kalliissa hintaluokassa. "Käyttäjä: "mikä on käsittämätön puhelinnumero "Järjestelmä: "Chiquiton puhelinnumero on 01223400170. Pääruokien hinnat vaihtelevat 7 puntaa 95 ja 15 puntaa 95 välillä. "Käyttäjä: "mikä on osoite "Järjestelmä: "Chiquito sijaitsee Cambridge Leisure Parkissa. "Käyttäjä: "kiitos näkemiin</w:t>
      </w:r>
    </w:p>
    <w:p>
      <w:r>
        <w:rPr>
          <w:b/>
        </w:rPr>
        <w:t xml:space="preserve">Tulos</w:t>
      </w:r>
    </w:p>
    <w:p>
      <w:r>
        <w:t xml:space="preserve">Haluat löytää meksikolaisen/Tex-Mex-ravintolan, ja sen pitäisi olla hinnaltaan kallis. Haluat tietää osoitteen, puhelinnumeron ja hinnan.</w:t>
      </w:r>
    </w:p>
    <w:p>
      <w:r>
        <w:rPr>
          <w:b/>
        </w:rPr>
        <w:t xml:space="preserve">Esimerkki 3.516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"sil "Järjestelmä: "Minkälaista paikkaa etsit? Esimerkiksi kahvila, pubi tai ravintola.'Käyttäjä: 'kohtuuhintainen lepo'Järjestelmä: 'Etsitkö paikkaa, joka on lähellä tiettyä tapahtumapaikkaa? Esimerkiksi Little Saint Mary's tai Old Schools.'Käyttäjä: 'ravintola'Järjestelmä: 'Etsitkö paikkaa tietyn paikan läheltä? Esimerkiksi Holy Trinity Church, Milton Country Park tai Saint John's College.'Käyttäjä: 'barnwell area'Järjestelmä: 'Mikä kaupunginosa sinulla on mielessäsi? Esimerkiksi jotain Barnwellin, Chestertonin tai Riversiden alueelta.'User: 'barnwell area'System: 'Etsitkö jotain tiettyä tapahtumapaikkaa läheltä? Esimerkiksi Castle Galleries, Christ's College tai Pembroke College. "Käyttäjä: "ei "Järjestelmä: "Minkälaista ruokaa haluaisit?". Esimerkiksi intialainen, espanjalainen tai turkkilainen.'Käyttäjä: 'kohtuuhintainen mikä tahansa'Järjestelmä: 'Minkälaista ruokaa haluaisit? Esimerkiksi nykyaikainen, thaimaalainen tai kasvisruoka.'Käyttäjä: 'mikä tahansa'Järjestelmä: 'Minkä tyyppistä ruokaa haluaisit? Esimerkiksi Lähi-itä tai espanjalainen.'Käyttäjä: 'mikä tahansa'Järjestelmä: 'Mitä kaupunginosaa ajattelet? Esimerkiksi jotain keskustan, Riversiden tai Trumpingtonin alueelta.'Käyttäjä: 'barnwellin alue'Järjestelmä: 'Minkä tyyppistä ruokaa haluaisit? Esimerkiksi ranskalainen, kansainvälinen tai välimerellinen.'Käyttäjä: 'mikä tahansa'Järjestelmä: 'Minkälaista ruokaa haluaisit? Esimerkiksi: Itäaasialainen, Perinteinen tai Turkkilainen.'Käyttäjä: 'minkä tahansa tyyppinen'Järjestelmä: 'Etsitkö pubia vai ravintolaa?'Käyttäjä: 'ravintola'Järjestelmä: 'Minkä tyyppistä ruokaa haluaisit? Esimerkiksi: Vain juomia ja välipaloja, Lähi-idän ruokaa tai mereneläviä.'Käyttäjä: 'mitä tahansa kohtuuhintaista'Järjestelmä: 'Mikä kaupunginosa sinulla on mielessäsi? Esimerkiksi jotain Barnwellin, Castle Hillin tai keskustan alueelta.'Käyttäjä: 'barnwellin alue'Järjestelmä: 'Minkälaista ruokaa haluaisit? Esimerkiksi meksikolaista ja tex mex -ruokaa, kansainvälistä tai thaimaalaista. "Käyttäjä: "mitä tahansa "Järjestelmä: "Minkälainen kaupunginosa sinulla on mielessäsi?". Esimerkiksi jotain Chestertonin, keskustan tai Trumpingtonin alueelta.'Käyttäjä: 'barnwell'Järjestelmä: 'Minkä tyyppistä ruokaa haluaisit? Esimerkiksi vain juomia ja välipaloja, italialaista tai japanilaista.'Käyttäjä: 'mitä tahansa'Järjestelmä: 'Minkälaista ruokaa haluaisit? Esimerkiksi Fusion, Intialainen tai Merenelävät.'User: 'any type'System: 'Bangkok City, joka tarjoilee thaimaalaista ruokaa, on erinomainen ravintola. Se on kohtuullisessa hintaluokassa. "Käyttäjä: 'puhelinnumero'Järjestelmä: "Bangkok City sijaitsee kaupungin keskiosassa ja sen puhelinnumero on 01223354382". Pääruokien hinnat vaihtelevat 7 punnasta 50 puntaan ja 13 puntaan 90 puntaan. "Käyttäjä: "postinumero "Järjestelmä: "Bangkok City sijaitsee alueella, jonka postinumero on CB2 3JX. "Käyttäjä: "kiitos näkemiin</w:t>
      </w:r>
    </w:p>
    <w:p>
      <w:r>
        <w:rPr>
          <w:b/>
        </w:rPr>
        <w:t xml:space="preserve">Tulos</w:t>
      </w:r>
    </w:p>
    <w:p>
      <w:r>
        <w:t xml:space="preserve">Haluat löytää kohtuuhintaisen ravintolan, ja sen pitäisi sijaita Barnwellin alueella. Varmista, että saat puhelinnumeron ja postinumeron.</w:t>
      </w:r>
    </w:p>
    <w:p>
      <w:r>
        <w:rPr>
          <w:b/>
        </w:rPr>
        <w:t xml:space="preserve">Esimerkki 3.517</w:t>
      </w:r>
    </w:p>
    <w:p>
      <w:r>
        <w:t xml:space="preserve">Järjestelmä: "Kiitos, että soitit Cambridgen tiedotusjärjestelmään. Puhelunne nauhoitetaan tutkimustarkoituksiin. Saatat kysyä tietoja ruokapaikasta, kuten ravintolasta, pubista tai kahvilasta. Miten voin auttaa?" Käyttäjä: "Etsin meksikolaista texmex-ravintolaa kalliissa hintaluokassa." Järjestelmä: "Mikä kaupunginosa sinulla on mielessäsi?" Käyttäjä: "Missä päin kaupunkia? Esimerkiksi jotain Girtonin, King's Hedgesin tai Newnhamin alueelta. "Käyttäjä: "Ei sillä ole väliä "Järjestelmä: "Anna minun vahvistaa. Et välitä alueesta ja etsit tapahtumapaikkaa." Käyttäjä: "kyllä" Järjestelmä: "Nanna Mexico on erinomainen ravintola, jossa tarjoillaan meksikolaista ja tex mex -ruokaa ja joka on kalliissa hintaluokassa." Käyttäjä: "käsittämätöntä" Järjestelmä: "Nanna Mexico sijaitsee osoitteessa 33 Regent Street. Pääruokien hinnat vaihtelevat 5 punnasta 35 puntaan 15 puntaan 50 ja cappuccinon hinta on 2 puntaa 95. "Käyttäjä: "mikä on puhelinnumero "Järjestelmä: "Nanna Mexicon puhelinnumero on 01223902150. "Käyttäjä: "mikä on hinta "Järjestelmä: "Nanna Mexico sijaitsee osoitteessa 33 Regent Street. "Käyttäjä: "mikä on hinta "Järjestelmä: "Nanna Mexico on loistava paikka. Pääruokien hinnat vaihtelevat 5 punnasta 35 puntaan 15 puntaan 50 ja cappuccinon hinta on 2 puntaa 95." Käyttäjä: "kiitos, näkemiin.</w:t>
      </w:r>
    </w:p>
    <w:p>
      <w:r>
        <w:rPr>
          <w:b/>
        </w:rPr>
        <w:t xml:space="preserve">Tulos</w:t>
      </w:r>
    </w:p>
    <w:p>
      <w:r>
        <w:t xml:space="preserve">Haluat löytää meksikolaisen/Tex-Mex-ravintolan, ja sen pitäisi olla hinnaltaan kallis. Haluat tietää osoitteen, puhelinnumeron ja hinnan.</w:t>
      </w:r>
    </w:p>
    <w:p>
      <w:r>
        <w:rPr>
          <w:b/>
        </w:rPr>
        <w:t xml:space="preserve">Esimerkki 3.518</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televisio" Järjestelmä: "The Bakers on loistava pubi, jossa on internetyhteys ja televisio" Käyttäjä: "Mikä on puhelinnumero" Järjestelmä: "The Bakersin puhelinnumero on 01223304121" Käyttäjä: "Mikä on osoite" Järjestelmä: "The Bakers sijaitsee osoitteessa 176 East Road" Käyttäjä: "Kiitos, näkemiin".</w:t>
      </w:r>
    </w:p>
    <w:p>
      <w:r>
        <w:rPr>
          <w:b/>
        </w:rPr>
        <w:t xml:space="preserve">Tulos</w:t>
      </w:r>
    </w:p>
    <w:p>
      <w:r>
        <w:t xml:space="preserve">Haluat löytää pubin, jossa pitäisi olla internetyhteys ja televisio. Haluat tietää paikan puhelinnumeron ja osoitteen.</w:t>
      </w:r>
    </w:p>
    <w:p>
      <w:r>
        <w:rPr>
          <w:b/>
        </w:rPr>
        <w:t xml:space="preserve">Esimerkki 3.519</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Fen Dittonin alueelta" Järjestelmä: "Minkälaista ruokaa haluatte? Esimerkiksi kiinalaista take away -ravintolaa, lähi-itämaista tai kasvisruokaa. "Käyttäjä: "ah kiinalaista "Järjestelmä: "Etsitkö ravintolaa tietyn paikan läheltä? Esimerkiksi All Saints Church, Downing College tai Wandlebury Country Park. "Käyttäjä: "fen ditton "Järjestelmä: "Mikä kaupunginosa sinulla on mielessäsi?". Esimerkiksi jotain Addenbrooke's-, Barnwell- tai keskusta-alueella. "Käyttäjä: "the fen ditton area "Järjestelmä: "Mikä kaupunginosa sinulla on mielessäsi?". Esimerkiksi jotain Cherry Hintonin, Girtonin tai Trumpingtonin alueelta." Käyttäjä: "kiitos näkemiin</w:t>
      </w:r>
    </w:p>
    <w:p>
      <w:r>
        <w:rPr>
          <w:b/>
        </w:rPr>
        <w:t xml:space="preserve">Tulos</w:t>
      </w:r>
    </w:p>
    <w:p>
      <w:r>
        <w:t xml:space="preserve">Haluat löytää kohtuuhintaisen ravintolan, ja sen pitäisi olla Fendittonin alueella. Haluat tietää osoitteen, puhelinnumeron ja ruokatyypin.</w:t>
      </w:r>
    </w:p>
    <w:p>
      <w:r>
        <w:rPr>
          <w:b/>
        </w:rPr>
        <w:t xml:space="preserve">Esimerkki 3.520</w:t>
      </w:r>
    </w:p>
    <w:p>
      <w:r>
        <w:t xml:space="preserve">Järjestelmä: "Kiitos, että soitit Cambridgen tiedotusjärjestelmään. Puhelunne nauhoitetaan tutkimustarkoituksiin. Saatat kysyä tietoja ruokapaikasta, kuten ravintolasta, pubista tai kahvilasta. Miten voin auttaa?" Käyttäjä: "Etsin ravintolaa Trumpingtonista en välitä hintaluokasta" Järjestelmä: "Millaista hintaluokkaa etsit?" Käyttäjä: "En tiedä, mitä etsit. Esimerkiksi halpa, kallis tai ilmainen.'Käyttäjä: 'en välitä'Järjestelmä: 'Millaista paikkaa etsit? Esimerkiksi kahvila tai ravintola.'Käyttäjä: 'ravintola'Järjestelmä: 'Minkälaista ruokaa haluaisit? Esimerkiksi pubi, fuusio tai mereneläviä.'Käyttäjä: 'i dont care'Järjestelmä: 'Etsitkö jostain tietyn paikan läheltä? Esimerkiksi Museum Of Technology, Christ's College tai Museum of Archaelogy and Anthropology. "Käyttäjä: "Ei, vain Trumpingtonissa "Järjestelmä: "The Oak Bistro on loistava ravintola, ja se sijaitsee Trumpingtonin kaupunginosassa. "Käyttäjä: "Saisinko osoitteen ja minkä tyyppistä ruokaa "Järjestelmä: "Anna minun vahvistaa. Et välitä ruoasta ja etsit tapahtumapaikkaa. "Käyttäjä: "käsittämätöntä "Järjestelmä: "Etsitkö pubia vai ravintolaa? "Käyttäjä: "tarvitsen osoitteen "Järjestelmä: "Etsitkö pubia vai ravintolaa? "Käyttäjä: "ravintola Trumpingtonissa "Järjestelmä: "The Oak Bistro, joka tarjoilee nykyruokaa, on osoitteessa 6 Lensfield Road.'Käyttäjä: 'ja minkälaista ruokaa'Järjestelmä: 'The Oak Bistro tarjoilee nykyaikaista ruokaa.'Käyttäjä: 'ja onko se Trumpingtonissa'Järjestelmä: 'The Oak Bistro on Trumpingtonin kaupunginosassa.'Käyttäjä: 'taustamelua'Järjestelmä: 'The Oak Bistro on erinomainen ravintola.'Käyttäjä: 'onko se Trumpingtonissa'Järjestelmä: 'The Oak Bistro on Trumpingtonin kaupunginosassa.'Käyttäjä: 'okei, kiitos, näkemiin'.</w:t>
      </w:r>
    </w:p>
    <w:p>
      <w:r>
        <w:rPr>
          <w:b/>
        </w:rPr>
        <w:t xml:space="preserve">Tulos</w:t>
      </w:r>
    </w:p>
    <w:p>
      <w:r>
        <w:t xml:space="preserve">Haluat löytää ravintolan Trumpingtonista. Et välitä hintaluokasta. Haluat tietää osoitteen ja ruokalajin.</w:t>
      </w:r>
    </w:p>
    <w:p>
      <w:r>
        <w:rPr>
          <w:b/>
        </w:rPr>
        <w:t xml:space="preserve">Esimerkki 3.521</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kaupungin keskustan alueelta." Järjestelmä: "Millaista hintaluokkaa etsit? Esimerkiksi halpaa tai ilmaista.'Käyttäjä: 'sillä ei ole väliä'Järjestelmä: 'Mikä kaupunginosa sinulla on mielessäsi? Esimerkiksi jotain Chestertonin, Riversiden tai Trumpingtonin alueelta. "Käyttäjä: "keskustan alue "Järjestelmä: "Carringtons, joka on loistava kahvila ja erinomainen ravintola, on kaupungin keskiosassa." Käyttäjä: "Carringtons, joka on loistava kahvila ja erinomainen ravintola, on kaupungin keskiosassa. Se tarjoilee kahvilaruokaa ja englantilaista ruokaa.'User: 'city center area'System: 'Carringtons, joka on loistava kahvila ja erinomainen ravintola, sijaitsee kaupungin keskiosassa. Se tarjoilee kahvilaruokaa. Se tarjoilee englantilaista ruokaa.'Käyttäjä: 'mikä on osoite'Järjestelmä: 'Carringtons sijaitsee osoitteessa 23 Market Street.'Käyttäjä: 'mikä on osoite'Järjestelmä: 'Carringtons sijaitsee osoitteessa 23 Market Street.'Käyttäjä: 'mikä on postinumero'Järjestelmä: 'Carringtons sijaitsee alueella, jonka postinumero on CB2 3NZ.'Käyttäjä: 'mikä on postinumero'Järjestelmä: 'Carringtons sijaitsee alueella, jonka postinumero on CB2 3NZ.'Käyttäjä: 'kiitos näkemiin'</w:t>
      </w:r>
    </w:p>
    <w:p>
      <w:r>
        <w:rPr>
          <w:b/>
        </w:rPr>
        <w:t xml:space="preserve">Tulos</w:t>
      </w:r>
    </w:p>
    <w:p>
      <w:r>
        <w:t xml:space="preserve">Haluat löytää englantilaisen ravintolan, ja sen pitäisi sijaita kaupungin keskusta-alueella. Haluat tietää osoitteen ja postinumeron.</w:t>
      </w:r>
    </w:p>
    <w:p>
      <w:r>
        <w:rPr>
          <w:b/>
        </w:rPr>
        <w:t xml:space="preserve">Esimerkki 3.522</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tai kohtuullinen.'Käyttäjä: 'halpa fuusioravintola'Järjestelmä: 'Millaista hintaluokkaa etsit? Esimerkiksi ilmainen tai kohtalainen.'Käyttäjä: 'halpa halpa erittäin halpa'Järjestelmä: 'Dojo Noodle Bar, joka tarjoilee fuusioruokaa, on erinomainen ravintola. Se kuuluu halpaan hintaluokkaan. "Käyttäjä: "Tarvitsen osoitteen, puhelinnumeron ja hinnan "Järjestelmä: "Dojo Noodle Bar sijaitsee Miller's Yardissa, ja sen puhelinnumero on 01223363471". Pääruokien hinta vaihtelee 5 punnasta 70 puntaan. "Käyttäjä: "melua "Järjestelmä: "The Dojo Noodle Bar on loistava ravintola. "Käyttäjä: "melua "Järjestelmä: "The Dojo Noodle Bar on erinomainen ravintola. "Käyttäjä: "paikan osoite puhelinnumero ja hinta "Järjestelmä: "The Dojo Noodle Bar sijaitsee Miller's Yardilla. Sen puhelinnumero on 01223363471. Pääruokien hinnat vaihtelevat 5 punnasta 70 puntaan ja 7 puntaan. "Käyttäjä: 'kiitos näkemiin'</w:t>
      </w:r>
    </w:p>
    <w:p>
      <w:r>
        <w:rPr>
          <w:b/>
        </w:rPr>
        <w:t xml:space="preserve">Tulos</w:t>
      </w:r>
    </w:p>
    <w:p>
      <w:r>
        <w:t xml:space="preserve">Haluat löytää fuusioravintolan, ja sen pitäisi olla edullinen. Varmista, että saat paikan osoitteen, puhelinnumeron ja hinnan.</w:t>
      </w:r>
    </w:p>
    <w:p>
      <w:r>
        <w:rPr>
          <w:b/>
        </w:rPr>
        <w:t xml:space="preserve">Esimerkki 3.523</w:t>
      </w:r>
    </w:p>
    <w:p>
      <w:r>
        <w:t xml:space="preserve">Järjestelmä: "Kiitos, että soitit Cambridgen tiedotusjärjestelmään. Puhelunne nauhoitetaan tutkimustarkoituksiin. Saatat kysyä tietoja ruokapaikasta, kuten ravintolasta, pubista tai kahvilasta. Miten voin auttaa?" Käyttäjä: "noise im looking for a traditional restaurant" Järjestelmä: "Millaista hintaluokkaa etsit? Esimerkiksi halpaa, kallista tai kohtuullista. "Käyttäjä: "thats um in the expensive price range "Järjestelmä: "Etsitkö paikkaa, joka on lähellä tiettyä tapahtumapaikkaa? Esimerkiksi Cherry Hinton Water Play, Gallery at twelve A High Street tai Holy Trinity Church. "Käyttäjä: "um holy trinity church "Järjestelmä: "Etsitkö jostain tietystä paikasta lähellä tiettyä paikkaa?". Esimerkiksi Book and Print Gallery, Downing College tai The Fitzwilliam Museum. "Käyttäjä: "um cambrin college cambrin college "Järjestelmä: "Etsitkö paikkaa, joka on lähellä tiettyä tapahtumapaikkaa?". Esimerkiksi Clare College, Kettle's Yard tai Scott Polar Museum. "Käyttäjä: "um no no im not looking for "Järjestelmä: "The Granta Bar on erinomainen ravintola, jossa tarjoillaan perinteistä ruokaa". Se on kalliissa hintaluokassa. "Käyttäjä: "a paticular "Järjestelmä: "The Riverside Restaurant on loistava paikka. Pääruokien hinnat vaihtelevat 14 puntaa 95 ja 16 puntaa 95 välillä. "Käyttäjä: "um osoite ja postinumero "System: "The Granta Bar, joka sijaitsee alueella, jonka postinumero on CB2 1RU, on University Centre, Granta Place. "Käyttäjä: "toista se "System: "The Granta Bar on erinomainen ravintola.'Käyttäjä: 'um ja osoite, kiitos'Järjestelmä: 'Granta Bar sijaitsee osoitteessa University Centre, Granta Place.'Käyttäjä: 'um postinumero'Järjestelmä: 'The Riverside Restaurant sijaitsee alueella, jonka postinumero on CB2 1RU.'Käyttäjä: 'kiitos'Järjestelmä: 'Voinko auttaa teitä vielä jossakin muussa?'Käyttäjä: 'näkemiin'</w:t>
      </w:r>
    </w:p>
    <w:p>
      <w:r>
        <w:rPr>
          <w:b/>
        </w:rPr>
        <w:t xml:space="preserve">Tulos</w:t>
      </w:r>
    </w:p>
    <w:p>
      <w:r>
        <w:t xml:space="preserve">Etsit perinteistä ravintolaa, ja sen pitäisi olla hinnaltaan kallis. Varmista, että saat paikan osoitteen ja postinumeron.</w:t>
      </w:r>
    </w:p>
    <w:p>
      <w:r>
        <w:rPr>
          <w:b/>
        </w:rPr>
        <w:t xml:space="preserve">Esimerkki 3.524</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"Voinko auttaa teitä muussa?" Käyttäjä: "im looking for a cheap restaurant in the fenditton" Järjestelmä: "What part of town do you're in mind in? Esimerkiksi Cherry Hinton tai Fen Ditton.'Käyttäjä: 'etsin halpaa ravintolaa'Järjestelmä: 'Minkälaista ruokaa haluaisit? Esimerkiksi kahvilaruokaa tai itäaasialaista ruokaa.'Käyttäjä: 'fenditton'Järjestelmä: 'Etsitkö paikkaa, joka on lähellä tiettyä tapahtumapaikkaa? Esimerkiksi Churchill College, Saint Catharine's College tai Scott Polar Museum.'Käyttäjä: 'cafe noise'Järjestelmä: 'Etsitkö paikkaa tietyn paikan läheltä? Esimerkiksi Holy Trinity Church, Saint Barnabas Press Gallery tai Scott Polar Museum. "Käyttäjä: "ei "Järjestelmä: "Mitä kaupunginosaa ajattelit?". Esimerkiksi New Chesterton tai Newnham. "Käyttäjä: "ei "Järjestelmä: "Minkälaista ruokaa haluatte? Esimerkiksi Vain juomia ja välipaloja, Ranskalainen tai Kasvisruoka.'Käyttäjä: 'juomia ja välipaloja'Järjestelmä: 'Minkälaista ruokaa haluaisit? Esimerkiksi: Meksikolaista ja tex mex, nykyaikaista tai thaimaalaista ruokaa.'Käyttäjä: 'texmex'Järjestelmä: 'Halpaan hintaluokkaan ei kuulu meksikolaista ja tex mex -ruokaa tarjoavaa ravintolaa.'Käyttäjä: 'kiitos näkemiin'Järjestelmä: 'Halpaan hintaluokkaan ei kuulu meksikolaista ja tex mex -ruokaa tarjoavaa ravintolaa.'Käyttäjä: 'kiitos näkemiin'</w:t>
      </w:r>
    </w:p>
    <w:p>
      <w:r>
        <w:rPr>
          <w:b/>
        </w:rPr>
        <w:t xml:space="preserve">Tulos</w:t>
      </w:r>
    </w:p>
    <w:p>
      <w:r>
        <w:t xml:space="preserve">Haluat löytää halvan ravintolan, ja sen pitäisi olla Fendittonin alueella. Haluat tietää paikan osoitteen ja postinumeron.</w:t>
      </w:r>
    </w:p>
    <w:p>
      <w:r>
        <w:rPr>
          <w:b/>
        </w:rPr>
        <w:t xml:space="preserve">Esimerkki 3.525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"Anna minun vahvistaa. Etsit halpaan hintaluokkaan kuuluvaa paikkaa. "Käyttäjä: "noise sil "Järjestelmä: "Anna minun vahvistaa. Etsitte halpaa tapahtumapaikkaa.'Käyttäjä: 'ei kohtalaista hintaluokkaa'Järjestelmä: 'Millaista tapahtumapaikkaa etsitte? Esimerkiksi kahvila, pubi tai ravintola.'Käyttäjä: 'kohtalainen hintaluokka'Järjestelmä: 'Millaista paikkaa etsit? Esimerkiksi pubi tai ravintola.'Käyttäjä: 'ravintola'Järjestelmä: 'Minkälaista paikkaa etsit? Esimerkiksi kahvila tai pubi.'Käyttäjä: 'ravintola'Järjestelmä: 'Etsitkö paikkaa, joka on lähellä tiettyä paikkaa? Esimerkiksi Byard Art, Pembroke College tai People's Portraits Exhibition.'User: 'restaurant'System: 'Minkälaista ruokaa haluaisit? Esimerkiksi pohjoiseurooppalainen, intialainen tai välimerellinen.'User: 'no'System: 'Minkä kaupunginosan haluatte? Esimerkiksi jotain Newnhamin, Riversiden tai Romseyn alueelta.'Käyttäjä: 'fuusio'Järjestelmä: 'Minkä tyyppistä ruokaa haluaisit? Esimerkiksi kiinalaista take away -ruokaa, itäaasialaista tai lähi-itämaista ruokaa. "Käyttäjä: "romsey "Järjestelmä: "Etsitkö paikkaa, joka on lähellä tiettyä tapahtumapaikkaa? Esimerkiksi Broughton House, Holy Trinity Church tai Saint Catharine's College.'Käyttäjä: 'a fusion'Järjestelmä: 'Voinko auttaa jotenkin muuten?'Käyttäjä: 'st cathrines college'Järjestelmä: 'Etsitkö paikkaa tietyn paikan läheltä? Esimerkiksi Byard Art, Little Saint Mary's tai Saint Barnabas Press Gallery." Käyttäjä: "Ei kiitos ja hyvää päivänjatkoa" Järjestelmä: "Anna minun vahvistaa. Et välitä sijainnista ja etsit tapahtumapaikkaa. "Käyttäjä: "Kiitos ja hyvää päivänjatkoa "Järjestelmä: "Anna minun vahvistaa. Et välitä sijainnista ja etsit tapahtumapaikkaa. "Käyttäjä: "kiitos ja hyvää päivänjatkoa "Järjestelmä: "Anna minun vahvistaa. Et välitä sijainnista ja etsit tapahtumapaikkaa.'Käyttäjä: 'kiitos ja hyvää päivänjatkoa'Järjestelmä: 'Anna minun vahvistaa. Et välitä sijainnista ja etsit tapahtumapaikkaa. "Käyttäjä: "kiitos ja hyvää päivänjatkoa kiitos ja hyvää päivänjatkoa "Järjestelmä: "Anna minun vahvistaa. Et välitä sijainnista ja etsit tapahtumapaikkaa. "Käyttäjä: "kiitos ja hyvää päivänjatkoa kiitos ja hyvää päivänjatkoa kiitos ja hyvää päivänjatkoa "Järjestelmä: "Anna minun vahvistaa. Et välitä sijainnista ja etsit tapahtumapaikkaa. "Käyttäjä: "kyllä "Järjestelmä: "Minkälaista ruokaa haluaisit? Esimerkiksi itäaasialaista, pohjoiseurooppalaista tai mereneläviä. "Käyttäjä: "kyllä "Järjestelmä: "Minkälaista ruokaa haluaisit? Esimerkiksi: Itäaasialainen, pohjoiseurooppalainen tai nykyaikainen.'Käyttäjä: 'meriruoka'Järjestelmä: 'Anna minun vahvistaa. Etsit mereneläviä tarjoavaa paikkaa.'Käyttäjä: 'nykyaikaista'Järjestelmä: 'Anna minun vahvistaa. Etsitte mereneläviä tarjoilevaa ravintolaa.'Käyttäjä: 'kyllä'Järjestelmä: 'Ei ole ravintolaa, jossa tarjoillaan mereneläviä kohtalaisessa hintaluokassa.'Käyttäjä: 'kyllä'Järjestelmä: 'Ei ole ravintolaa, jossa tarjoillaan mereneläviä kohtalaisessa hintaluokassa.'Käyttäjä: 'kiitos ja hyvää päivänjatkoa'</w:t>
      </w:r>
    </w:p>
    <w:p>
      <w:r>
        <w:rPr>
          <w:b/>
        </w:rPr>
        <w:t xml:space="preserve">Tulos</w:t>
      </w:r>
    </w:p>
    <w:p>
      <w:r>
        <w:t xml:space="preserve">Etsit fuusioravintolaa, ja sen pitäisi olla kohtuuhintainen. Varmista, että saat puhelinnumeron ja hinnan.</w:t>
      </w:r>
    </w:p>
    <w:p>
      <w:r>
        <w:rPr>
          <w:b/>
        </w:rPr>
        <w:t xml:space="preserve">Esimerkki 3.526</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ja sen pitäisi olla Barnwellin alueella." Järjestelmä: "The Wheatsheaf, joka sijaitsee Barnwellin kaupunginosassa, on erinomainen ravintola. Se on kohtuuhintainen. "Käyttäjä: "mikä on osoite, puhelinnumero ja postinumero "Järjestelmä: "The Wheatsheaf sijaitsee osoitteessa Stow Road, Stow-Cum-Quy, ja sen puhelinnumero on 01223812196". Se sijaitsee alueella, jonka postinumero on CB5 9AD.'Käyttäjä: 'kiitos ja näkemiin'</w:t>
      </w:r>
    </w:p>
    <w:p>
      <w:r>
        <w:rPr>
          <w:b/>
        </w:rPr>
        <w:t xml:space="preserve">Tulos</w:t>
      </w:r>
    </w:p>
    <w:p>
      <w:r>
        <w:t xml:space="preserve">Etsit kohtuuhintaista ravintolaa, ja sen pitäisi sijaita Barnwellin alueella. Varmista, että saat osoitteen, puhelinnumeron ja postinumeron.</w:t>
      </w:r>
    </w:p>
    <w:p>
      <w:r>
        <w:rPr>
          <w:b/>
        </w:rPr>
        <w:t xml:space="preserve">Esimerkki 3.527</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Järjestelmä: "The Bakers, jossa on internet-yhteys, on loistava pubi." Käyttäjä: "mikä on puhelinnumero" Järjestelmä: "The Bakersin puhelinnumero on 01223304121." Käyttäjä: "mikä on postinumero" Järjestelmä: "The Bakers sijaitsee alueella, jonka postinumero on CB1 1BG." Käyttäjä: "kiitos, näkemiin.</w:t>
      </w:r>
    </w:p>
    <w:p>
      <w:r>
        <w:rPr>
          <w:b/>
        </w:rPr>
        <w:t xml:space="preserve">Tulos</w:t>
      </w:r>
    </w:p>
    <w:p>
      <w:r>
        <w:t xml:space="preserve">Etsit pubia, ja siinä pitäisi olla internet-yhteys. Et välitä siitä, ovatko lapset sallittuja. Haluat tietää paikan puhelinnumeron ja postinumeron.</w:t>
      </w:r>
    </w:p>
    <w:p>
      <w:r>
        <w:rPr>
          <w:b/>
        </w:rPr>
        <w:t xml:space="preserve">Esimerkki 3.528</w:t>
      </w:r>
    </w:p>
    <w:p>
      <w:r>
        <w:t xml:space="preserve">Järjestelmä: "Kiitos, että soitit Cambridgen tiedotusjärjestelmään. Puhelunne nauhoitetaan tutkimustarkoituksiin. Saatat kysyä tietoja ruokapaikasta, kuten ravintolasta, pubista tai kahvilasta. Miten voin auttaa?" Käyttäjä: "halpa ravintola Girtonin alueella" Järjestelmä: "Millaista hintaluokkaa etsit? Esimerkiksi halpaa tai kohtalaista. "Käyttäjä: "en välitä "Järjestelmä: "La Mimosa, joka sijaitsee Girtonin kaupunginosassa, on loistava ravintola. Se tarjoilee italialaista ruokaa.'Käyttäjä: 'mikä on puhelinnumero'Järjestelmä: 'La Mimosan puhelinnumero on 01223362525.'Käyttäjä: 'mikä on osoite'Järjestelmä: 'La Mimosa sijaitsee Thompson's Lanella.'Käyttäjä: 'mikä on postinumero'Järjestelmä: 'La Mimosa sijaitsee alueella, jonka postinumero on CB5 8AQ.'Käyttäjä: 'kiitos näkemiin'</w:t>
      </w:r>
    </w:p>
    <w:p>
      <w:r>
        <w:rPr>
          <w:b/>
        </w:rPr>
        <w:t xml:space="preserve">Tulos</w:t>
      </w:r>
    </w:p>
    <w:p>
      <w:r>
        <w:t xml:space="preserve">Haluat löytää halvan ravintolan, ja sen pitäisi sijaita Girtonin alueella. Varmista, että saat osoitteen, puhelinnumeron ja postinumeron.</w:t>
      </w:r>
    </w:p>
    <w:p>
      <w:r>
        <w:rPr>
          <w:b/>
        </w:rPr>
        <w:t xml:space="preserve">Esimerkki 3.529</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"thaimaalainen ravintola edullisessa hintaluokassa "Järjestelmä: "Minkälaista paikkaa etsit?". Esimerkiksi kahvilaa tai ravintolaa. "Käyttäjä: "thai-ravintola edullisessa hintaluokassa "Järjestelmä: "Milton Parkin englantilainen ja thai-ravintola, joka tarjoilee thaimaalaista ruokaa, on erinomainen ravintola.". Se on edullisessa hintaluokassa. "Käyttäjä: 'sil'System: 'The Milton Park English and Thai Restaurant on erinomainen paikka. Pääruokien hinta vaihtelee 4 punnasta 50 puntaan 50.'Käyttäjä: 'mikä on osoite'Järjestelmä: 'The Milton Park English and Thai Restaurant sijaitsee Milton Park Golf Course, Ely Road, Milton.'Käyttäjä: 'mikä on puhelinnumero'Järjestelmä: 'The Milton Park English and Thai Restaurantin puhelinnumero on 01223864602.'Käyttäjä: 'mikä on alue'Järjestelmä: 'The Milton Park English and Thai Restaurant sijaitsee Fen Dittonin kaupunginosassa.'Käyttäjä: 'kiitos näkemiin''.</w:t>
      </w:r>
    </w:p>
    <w:p>
      <w:r>
        <w:rPr>
          <w:b/>
        </w:rPr>
        <w:t xml:space="preserve">Tulos</w:t>
      </w:r>
    </w:p>
    <w:p>
      <w:r>
        <w:t xml:space="preserve">Haluat löytää thaimaalaisen ravintolan ja sen pitäisi olla halpa hintaluokassa. Varmista, että saat osoitteen, puhelinnumeron ja alueen.</w:t>
      </w:r>
    </w:p>
    <w:p>
      <w:r>
        <w:rPr>
          <w:b/>
        </w:rPr>
        <w:t xml:space="preserve">Esimerkki 3.530</w:t>
      </w:r>
    </w:p>
    <w:p>
      <w:r>
        <w:t xml:space="preserve">Järjestelmä: "Kiitos, että soitit Cambridgen tiedotusjärjestelmään. Puhelunne nauhoitetaan tutkimustarkoituksiin. Saatat kysyä tietoja ruokapaikasta, kuten ravintolasta, pubista tai kahvilasta. Miten voin auttaa?" Käyttäjä: "Etsin halpaa italialaista ravintolaa" Järjestelmä: "Clowns, joka tarjoilee italialaista ruokaa, on erinomainen kahvila ja loistava ravintola. Se on halpaa hintaluokkaa. "Käyttäjä: "mikä on osoite "Järjestelmä: "Clowns sijaitsee osoitteessa 54 King Street. "Käyttäjä: "ja mikä on heidän puhelinnumeronsa "Järjestelmä: "Clownsin puhelinnumero on 01223355711. "Käyttäjä: "ja onko teillä hintaa vai vain hintaluokkaa "Järjestelmä: "Clowns on erinomainen paikka. Pääruokien hinnat vaihtelevat 5 punnasta 11 puntaan ja cappuccinon hinta on 1,50 puntaa." Käyttäjä: "kiitos, näkemiin.</w:t>
      </w:r>
    </w:p>
    <w:p>
      <w:r>
        <w:rPr>
          <w:b/>
        </w:rPr>
        <w:t xml:space="preserve">Tulos</w:t>
      </w:r>
    </w:p>
    <w:p>
      <w:r>
        <w:t xml:space="preserve">Haluat löytää italialaisen ravintolan, ja sen pitäisi olla halpa. Varmista, että saat osoitteen, puhelinnumeron ja hinnan.</w:t>
      </w:r>
    </w:p>
    <w:p>
      <w:r>
        <w:rPr>
          <w:b/>
        </w:rPr>
        <w:t xml:space="preserve">Esimerkki 3.531</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Järjestelmä: "The Bakers, jossa on internetyhteys, on loistava pubi." Käyttäjä: "ok mikä on paikan osoite puhelinnumero ja alue" Järjestelmä: "The Bakers sijaitsee osoitteessa 176 East Road ja sen puhelinnumero on 01223304121." Käyttäjä: "sil "Järjestelmä: "The Bakers on loistava pubi". En kuule sinua. The Bakers on erinomainen pubi.'Käyttäjä: 'hei'Järjestelmä: 'The Bakers on erinomainen pubi.'Käyttäjä: 'mikä on a'Järjestelmä: 'The Bakers sijaitsee kaupungin riverside-osassa.'Käyttäjä: 'ok'Järjestelmä: 'Voinko auttaa teitä muussa?'Käyttäjä: 'mikä on puhelinnumero'Järjestelmä: 'The Bakersin puhelinnumero on 01223304121.'Käyttäjä: 'väärin mikä on osoitteen puhelinnumero'Järjestelmä: 'The Bakers sijaitsee osoitteessa 176 East Road ja sen puhelinnumero on 01223304121.'Käyttäjä: 'ok mikä on postinumero'Järjestelmä: 'The Bakers sijaitsee alueella, jonka postinumero on CB1 1BG.'Käyttäjä: 'mikä on postinumero'Järjestelmä: 'The Bakers sijaitsee alueella, jonka postinumero on CB1 1BG.'Käyttäjä: 'ok'Järjestelmä: 'Voinko auttaa teitä muussa?'Käyttäjä: 'kiitos näkemiin'</w:t>
      </w:r>
    </w:p>
    <w:p>
      <w:r>
        <w:rPr>
          <w:b/>
        </w:rPr>
        <w:t xml:space="preserve">Tulos</w:t>
      </w:r>
    </w:p>
    <w:p>
      <w:r>
        <w:t xml:space="preserve">Etsit pubia, ja siinä pitäisi olla internet-yhteys. Et välitä hintaluokasta. Haluat tietää paikan osoitteen, puhelinnumeron ja alueen.</w:t>
      </w:r>
    </w:p>
    <w:p>
      <w:r>
        <w:rPr>
          <w:b/>
        </w:rPr>
        <w:t xml:space="preserve">Esimerkki 3.532</w:t>
      </w:r>
    </w:p>
    <w:p>
      <w:r>
        <w:t xml:space="preserve">Järjestelmä: "Kiitos, että soitit Cambridgen tiedotusjärjestelmään. Puhelunne nauhoitetaan tutkimustarkoituksiin. Saatat kysyä tietoja ruokapaikasta, kuten ravintolasta, pubista tai kahvilasta. Miten voin auttaa?" Käyttäjä: "itäaasialainen ravintola" Järjestelmä: "Millaista hintaluokkaa etsit?" Käyttäjä: "Minkä hintaista ravintolaa etsit? Esimerkiksi kallis, ilmainen tai kohtuullinen.'Käyttäjä: 'sil'Järjestelmä: 'Millaista hintaluokkaa etsit? Esimerkiksi halpa, ilmainen tai kohtalainen.'User: 'sil'System: 'Millaista hintaluokkaa etsit? Esimerkiksi ilmainen tai kohtuullinen.'User: 'sil'System: 'Millaista hintaluokkaa etsit? Esimerkiksi halpa, kallis tai ilmainen.'User: 'sil'System: 'Millaista hintaluokkaa etsit? Esimerkiksi ilmainen tai kohtuullinen.'Käyttäjä: 'expensive'Järjestelmä: 'Etsitkö paikkaa, joka on lähellä tiettyä tapahtumapaikkaa? Esimerkiksi Ruskin Gallery, Sidney Sussex College tai Trinity College.'User: 'trinity college'System: 'Etsitkö paikkaa tietyn paikan läheltä? Esimerkiksi Byard Art, Clare Hall tai Saint Catharine's College.'Käyttäjä: 'catharines college'Järjestelmä: 'Etsitkö jostain tietyn paikan läheltä? Esimerkiksi Cambridge Contemporary Art, Saint Catharine's College tai Trinity College.'User: 'no'System: 'Shiraz, joka tarjoilee itäaasialaista ruokaa, on erinomainen ravintola. Se on kalliissa hintaluokassa. "Käyttäjä: 'mikä on osoite'Järjestelmä: 'Shiraz sijaitsee osoitteessa 84 Regent Street. Pääruokien hinnat vaihtelevat 9 punnasta 14 puntaan 15.'Käyttäjä: 'öö mikä on puhelinnumero'Järjestelmä: 'Shirazin puhelinnumero on 01223902104.'Käyttäjä: 'okei kiitos, näkemiin'</w:t>
      </w:r>
    </w:p>
    <w:p>
      <w:r>
        <w:rPr>
          <w:b/>
        </w:rPr>
        <w:t xml:space="preserve">Tulos</w:t>
      </w:r>
    </w:p>
    <w:p>
      <w:r>
        <w:t xml:space="preserve">Etsit itäaasialaista ravintolaa, ja sen pitäisi olla hinnaltaan kallis. Varmista, että saat paikan osoitteen, puhelinnumeron ja alueen.</w:t>
      </w:r>
    </w:p>
    <w:p>
      <w:r>
        <w:rPr>
          <w:b/>
        </w:rPr>
        <w:t xml:space="preserve">Esimerkki 3.533</w:t>
      </w:r>
    </w:p>
    <w:p>
      <w:r>
        <w:t xml:space="preserve">Järjestelmä: "Kiitos, että soitit Cambridgen tiedotusjärjestelmään. Puhelunne nauhoitetaan tutkimustarkoituksiin. Saatat kysyä tietoja ruokapaikasta, kuten ravintolasta, pubista tai kahvilasta. Miten voin auttaa?" Käyttäjä: "im looking for greek restaurant in the city center area" Järjestelmä: "Eraina Taverna, joka sijaitsee kaupungin keskustassa, on loistava ravintola. Siellä tarjoillaan kreikkalaista ruokaa. "Käyttäjä: "mikä on hinta "Järjestelmä: "Eraina Taverna on loistava paikka. Pääruokien hinnat vaihtelevat 6 punnasta 50 puntaan ja 13 puntaan 95 puntaan. "Käyttäjä: "mikä on puhelinnumero "Järjestelmä: "Eraina Tavernan puhelinnumero on 01223902126. "Käyttäjä: "kiitos näkemiin</w:t>
      </w:r>
    </w:p>
    <w:p>
      <w:r>
        <w:rPr>
          <w:b/>
        </w:rPr>
        <w:t xml:space="preserve">Tulos</w:t>
      </w:r>
    </w:p>
    <w:p>
      <w:r>
        <w:t xml:space="preserve">Haluat löytää kreikkalaisen ravintolan, ja sen pitäisi sijaita kaupungin keskusta-alueella. Haluat tietää paikan osoitteen, puhelinnumeron ja hinnan.</w:t>
      </w:r>
    </w:p>
    <w:p>
      <w:r>
        <w:rPr>
          <w:b/>
        </w:rPr>
        <w:t xml:space="preserve">Esimerkki 3.534</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tai ilmainen.'Käyttäjä: 'english restaurant'Järjestelmä: 'Millaista hintaluokkaa etsit? Esimerkiksi halpa, kallis tai kohtalainen.'Käyttäjä: 'i dont care'Järjestelmä: 'Millainen kaupunginosa sinulla on mielessäsi? Esimerkiksi jotain Fen Dittonin, Newnhamin tai Trumpingtonin alueelta. "Käyttäjä: "kyllä "Järjestelmä: "Mitä kaupunginosaa ajattelit? Esimerkiksi jotain Castle Hillin, Fen Dittonin tai Romseyn alueelta. "Käyttäjä: "sil "Järjestelmä: "Mikä kaupunginosa sinulla on mielessäsi"? Esimerkiksi jokin Addenbrooke's, Castle Hill tai Trumpingtonin alue. "Käyttäjä: "the whats the phone number "Järjestelmä: "Mikä kaupunginosa sinulla on mielessäsi"? Esimerkiksi jotain Addenbrooken, King's Hedgesin tai New Chestertonin alueelta. "Käyttäjä: "sil "Järjestelmä: "Etsitkö paikkaa, joka on lähellä tiettyä tapahtumapaikkaa?". Esimerkiksi Corpus Christi, Little Saint Mary's tai Regency Gallery. "Käyttäjä: "addenbrookes "Järjestelmä: "Mikä kaupunginosa sinulla on mielessäsi?". Esimerkiksi jotain Arburyn, Cherry Hintonin tai keskustan alueelta. "Käyttäjä: "new chesterton "Järjestelmä: "Mitä kaupunginosaa ajattelit? Esimerkiksi jotain New Chestertonin, Riversiden tai Romseyn alueelta.'Käyttäjä: 'yes'Järjestelmä: 'Mitä kaupunginosaa ajattelit? Esimerkiksi Castle Hill tai riverside. "Käyttäjä: "new ches "Järjestelmä: "Mikä kaupunginosa sinulla on mielessäsi? Esimerkiksi jotain Arburyn, King's Hedgesin tai New Chestertonin alueelta. "Käyttäjä: "castle hill "Järjestelmä: "Mitä kaupunginosaa ajattelit? Esimerkiksi jotain Arburyn, Barnwellin tai Chestertonin alueelta.'User: 'arbury area'System: 'What part of town do you have in mind? Esimerkiksi jotain Castle Hillin, keskustan tai New Chestertonin alueelta. "Käyttäjä: "kiitos näkemiin "Järjestelmä: "Mikä kaupunginosa sinulla on mielessäsi?". Esimerkiksi jotain Cherry Hintonin, Chestertonin tai Fen Dittonin alueelta. "Käyttäjä: "kiitos, näkemiin "Järjestelmä: "Mitä kaupunginosaa sinulla on mielessäsi?". Esimerkiksi jotain Arburyn, Chestertonin tai Romseyn alueelta. "Käyttäjä: "ei ymmärrä "Järjestelmä: "Mikä kaupunginosa sinulla on mielessäsi"? Esimerkiksi jotakin Chestertonin, Girtonin tai jokirannan alueelta." Käyttäjä: "Kiitos ja näkemiin.</w:t>
      </w:r>
    </w:p>
    <w:p>
      <w:r>
        <w:rPr>
          <w:b/>
        </w:rPr>
        <w:t xml:space="preserve">Tulos</w:t>
      </w:r>
    </w:p>
    <w:p>
      <w:r>
        <w:t xml:space="preserve">Etsit englantilaista ravintolaa. Et välitä hintaluokasta. Varmista, että saat paikan puhelinnumeron ja alueen.</w:t>
      </w:r>
    </w:p>
    <w:p>
      <w:r>
        <w:rPr>
          <w:b/>
        </w:rPr>
        <w:t xml:space="preserve">Esimerkki 3.535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"sil "Järjestelmä: "Minkälaista hintaluokkaa etsitte? Esimerkiksi kallista tai kohtuullista.'Käyttäjä: 'kallis ravintola Addenbrookesin alueella'Järjestelmä: 'Millaista hintaluokkaa etsit?' Käyttäjä: 'Kalliita ravintoloita Addenbrookesin alueella'Järjestelmä: 'Millaista hintaluokkaa etsit? Esimerkiksi halpa, kallis tai kohtalainen.'Käyttäjä: 'kallis'Järjestelmä: 'Voinko auttaa sinua vielä jossakin muussa?'Käyttäjä: 'Saisinko osoitteen puhelinnumeron ja postinumeron'Järjestelmä: 'Millaista hintaluokkaa etsit? Esimerkiksi halpa vai kallis.'Käyttäjä: 'kallis'Järjestelmä: 'Etsittekö paikkaa, joka on lähellä tiettyä tapahtumapaikkaa? Esimerkiksi Cafe Jello, Michaelhouse Centre tai Trinity College.'Käyttäjä: 'sil'Järjestelmä: 'Etsitkö paikkaa lähellä tiettyä tapahtumapaikkaa? Esimerkiksi Holy Trinity Church, Pembroke College tai Trinity College.'Käyttäjä: 'kiitos, näkemiin'</w:t>
      </w:r>
    </w:p>
    <w:p>
      <w:r>
        <w:rPr>
          <w:b/>
        </w:rPr>
        <w:t xml:space="preserve">Tulos</w:t>
      </w:r>
    </w:p>
    <w:p>
      <w:r>
        <w:t xml:space="preserve">Etsit kallista ravintolaa, ja sen pitäisi olla Addenbrookesin alueella. Haluat tietää osoitteen, puhelinnumeron ja postinumeron.</w:t>
      </w:r>
    </w:p>
    <w:p>
      <w:r>
        <w:rPr>
          <w:b/>
        </w:rPr>
        <w:t xml:space="preserve">Esimerkki 3.536</w:t>
      </w:r>
    </w:p>
    <w:p>
      <w:r>
        <w:t xml:space="preserve">Järjestelmä: "Kiitos, että soitit Cambridgen tiedotusjärjestelmään. Puhelunne nauhoitetaan tutkimustarkoituksiin. Saatat kysyä tietoja ruokapaikasta, kuten ravintolasta, pubista tai kahvilasta. Miten voin auttaa?" Käyttäjä: "Etsin halpaa kahvilaa." Järjestelmä: "Minkälaista ruokaa haluatte? Esimerkiksi itäaasialaista, englantilaista tai japanilaista.'Käyttäjä: 'mitä tahansa'Järjestelmä: 'Mikä kaupunginosa sinulla on mielessäsi? Esimerkiksi Newnham tai riverside.'Käyttäjä: 'sillä ei ole väliä'Järjestelmä: 'Etsitkö paikkaa tietyn tapahtumapaikan läheltä? Esimerkiksi Artspace, Museum Of Technology tai Hughes Hall.'Käyttäjä: 'ei'Järjestelmä: 'The Cambridge Blue, joka on halpaa hintaluokkaa, on erinomainen kahvila.'Käyttäjä: 'mikä on puhelinnumero ja postinumero'Järjestelmä: 'Cambridge Bluen puhelinnumero on 01223369222 ja se sijaitsee alueella, jonka postinumero on CB2 1DB.'Käyttäjä: 'kiitos, näkemiin'</w:t>
      </w:r>
    </w:p>
    <w:p>
      <w:r>
        <w:rPr>
          <w:b/>
        </w:rPr>
        <w:t xml:space="preserve">Tulos</w:t>
      </w:r>
    </w:p>
    <w:p>
      <w:r>
        <w:t xml:space="preserve">Haluat löytää kahvilan, jossa tarjoillaan mitä tahansa ruokaa, ja sen pitäisi olla halpa. Haluat tietää paikan puhelinnumeron ja postinumeron.</w:t>
      </w:r>
    </w:p>
    <w:p>
      <w:r>
        <w:rPr>
          <w:b/>
        </w:rPr>
        <w:t xml:space="preserve">Esimerkki 3.537</w:t>
      </w:r>
    </w:p>
    <w:p>
      <w:r>
        <w:t xml:space="preserve">Järjestelmä: "Kiitos, että soitit Cambridgen tiedotusjärjestelmään. Puhelunne nauhoitetaan tutkimustarkoituksiin. Saatat kysyä tietoja ruokapaikasta, kuten ravintolasta, pubista tai kahvilasta. Miten voin auttaa?" Käyttäjä: "Kyllä, etsin pubia, ja siinä pitäisi olla internetyhteys ja siinä pitäisi sallia lapset." Järjestelmä: "The Bakers, jossa lapset ovat sallittuja, on erinomainen pubi, jossa on internetyhteys." Käyttäjä: "Mikä on osoite, puhelinnumero ja hinta?" Järjestelmä: "The Bakers sijaitsee osoitteessa 176 East Road, ja sen puhelinnumero on 01223304121". Pääruokien hinnat vaihtelevat 6 punnasta 8 puntaan 49 puntaan ja halvimman oluen hinta on 2 puntaa 25 puntaa." Käyttäjä: "kiitos näkemiin</w:t>
      </w:r>
    </w:p>
    <w:p>
      <w:r>
        <w:rPr>
          <w:b/>
        </w:rPr>
        <w:t xml:space="preserve">Tulos</w:t>
      </w:r>
    </w:p>
    <w:p>
      <w:r>
        <w:t xml:space="preserve">Etsit pubia, jossa pitäisi olla internetyhteys ja jossa lapset ovat sallittuja. Varmista, että saat osoitteen, puhelinnumeron ja hinnan.</w:t>
      </w:r>
    </w:p>
    <w:p>
      <w:r>
        <w:rPr>
          <w:b/>
        </w:rPr>
        <w:t xml:space="preserve">Esimerkki 3.538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halpa tai kohtuullinen.'Käyttäjä: 'im looking for a fusion restaurant i dont care about the price'System: 'What kind of the price range are you looking for? Esimerkiksi halpa tai kallis.'Käyttäjä: 'En välitä'Järjestelmä: 'Millaista paikkaa etsit? Esimerkiksi ravintola.'Käyttäjä: 'mitä tahansa'Järjestelmä: 'Millaista paikkaa etsit? Esimerkiksi pubi tai ravintola.'Käyttäjä: 'Haluan fuusioravintolan'Järjestelmä: 'Minkälaista hintaluokkaa etsitte? Esimerkiksi halpa tai ilmainen.'Käyttäjä: 'ravintola'Järjestelmä: 'Millaista hintaluokkaa etsit? Esimerkiksi halpa, ilmainen tai kohtalainen.'User: 'doesnt matter'System: 'Millaista hintaluokkaa etsit? Esimerkiksi halpa, ilmainen tai kohtuullinen.'Käyttäjä: 'näkemiin kiitos'</w:t>
      </w:r>
    </w:p>
    <w:p>
      <w:r>
        <w:rPr>
          <w:b/>
        </w:rPr>
        <w:t xml:space="preserve">Tulos</w:t>
      </w:r>
    </w:p>
    <w:p>
      <w:r>
        <w:t xml:space="preserve">Etsit fuusioravintolaa. Et välitä hintaluokasta. Varmista, että saat osoitteen ja hinnan.</w:t>
      </w:r>
    </w:p>
    <w:p>
      <w:r>
        <w:rPr>
          <w:b/>
        </w:rPr>
        <w:t xml:space="preserve">Esimerkki 3.539</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Järjestelmä: "Millaista hintaluokkaa etsit? Esimerkiksi halpa vai kallis.'Käyttäjä: 'en välitä'Järjestelmä: 'Etsitkö paikkaa, joka on lähellä tiettyä tapahtumapaikkaa? Esimerkiksi Kansanmuseo, Downing College tai Emmanuel College. "Käyttäjä: "en välitä "Järjestelmä: "La Raza, joka tarjoilee espanjalaista ruokaa, on loistava ravintola. "Käyttäjä: "Saisinko osoitteen ja puhelinnumeron? "Järjestelmä: "La Raza sijaitsee osoitteessa 4-6, The Basement, Rose Crescent. Sen puhelinnumero on 01223464550." Käyttäjä: "Kiitos, näkemiin.</w:t>
      </w:r>
    </w:p>
    <w:p>
      <w:r>
        <w:rPr>
          <w:b/>
        </w:rPr>
        <w:t xml:space="preserve">Tulos</w:t>
      </w:r>
    </w:p>
    <w:p>
      <w:r>
        <w:t xml:space="preserve">Etsit espanjalaista ravintolaa. Et välitä hintaluokasta. Haluat tietää paikan osoitteen ja puhelinnumeron.</w:t>
      </w:r>
    </w:p>
    <w:p>
      <w:r>
        <w:rPr>
          <w:b/>
        </w:rPr>
        <w:t xml:space="preserve">Esimerkki 3.540</w:t>
      </w:r>
    </w:p>
    <w:p>
      <w:r>
        <w:t xml:space="preserve">Järjestelmä: "Kiitos, että soitit Cambridgen tiedotusjärjestelmään. Puhelunne nauhoitetaan tutkimustarkoituksiin. Saatat kysyä tietoja ruokapaikasta, kuten ravintolasta, pubista tai kahvilasta. Miten voin auttaa?" Käyttäjä: "haukottelee" Järjestelmä: "Minkälaista paikkaa etsitte? Esimerkiksi kahvilaa, pubia tai ravintolaa. "Käyttäjä: "im looking "Järjestelmä: "Minkälaista hintaluokkaa etsit? Esimerkiksi kallis, ilmainen tai kohtuullinen.'Käyttäjä: 'kallis ravintola'Järjestelmä: 'Anna minun vahvistaa. Etsit kalliiseen hintaluokkaan kuuluvaa paikkaa.'Käyttäjä: 'expensive'Järjestelmä: 'Minkälaista ruokaa haluaisit? Esimerkiksi nykyaikainen, fuusio- tai kasvisruokaa.'Käyttäjä: 'kyllä'Järjestelmä: 'Mikä kaupunginosa sinulla on mielessäsi? Esimerkiksi jotain Arburyn, Castle Hillin tai New Chestertonin alueelta.'Käyttäjä: 'mitä tahansa ruokaa'Järjestelmä: 'Mikä kaupunginosa sinulla on mielessäsi? Esimerkiksi jotakin Addenbrooke's, Girton tai Newnham -alueella. "Käyttäjä: "addenbrookes "Järjestelmä: "Anna minun vahvistaa. Et välitä ruoasta ja etsit tapahtumapaikkaa. "Käyttäjä: "addenbrookesin alue "Järjestelmä: "Anna minun vahvistaa. Et välitä ruoasta ja etsit tapahtumapaikkaa. "Käyttäjä: "kyllä "Järjestelmä: "Etsitkö pubia vai ravintolaa? "Käyttäjä: "ravintola "Järjestelmä: "Lucky Star on loistava ravintola, se on Addenbrooken kaupunginosassa ja se on kalliissa hintaluokassa. "Käyttäjä: "ravintola "Järjestelmä: "Lucky Star on erinomainen ravintola. Se on Addenbrooken kaupunginosassa. Se on kalliissa hintaluokassa.'Käyttäjä: 'Saisinko osoitteen'Järjestelmä: 'Lucky Star sijaitsee osoitteessa Unit.'Käyttäjä: 'mikä on a'Järjestelmä: 'Lucky Star sijaitsee Addenbrooken kaupunginosassa.'Käyttäjä: 'mikä on osoite'Järjestelmä: 'Lucky Star sijaitsee osoitteessa Unit.'Käyttäjä: 'ja puhelinnumero'Järjestelmä: 'Lucky Starin puhelinnumero on 01223244277.'Käyttäjä: 'kiitos, näkemiin'</w:t>
      </w:r>
    </w:p>
    <w:p>
      <w:r>
        <w:rPr>
          <w:b/>
        </w:rPr>
        <w:t xml:space="preserve">Tulos</w:t>
      </w:r>
    </w:p>
    <w:p>
      <w:r>
        <w:t xml:space="preserve">Haluat löytää kalliin ravintolan, ja sen pitäisi olla Addenbrookesin alueella. Varmista, että saat osoitteen ja puhelinnumeron.</w:t>
      </w:r>
    </w:p>
    <w:p>
      <w:r>
        <w:rPr>
          <w:b/>
        </w:rPr>
        <w:t xml:space="preserve">Esimerkki 3.541</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kallista tai ilmaista.'Käyttäjä: 'expensive romsey area'Järjestelmä: 'Millaista hintaluokkaa etsit? Esimerkiksi halpa, kallis tai kohtalainen.'Käyttäjä: 'kallis'System: 'Backstreet Bistro on hyvä ravintola, se sijaitsee Romseyn kaupunginosassa ja kuuluu kalliiseen hintaluokkaan.'Käyttäjä: 'osoite'System: 'Backstreet Bistro sijaitsee osoitteessa 2 Sturton Street.'Käyttäjä: 'puhelinnumero'Järjestelmä: 'Backstreet Bistron puhelinnumero on 01223306306.'Käyttäjä: 'postinumero'Järjestelmä: 'Backstreet Bistro sijaitsee alueella, jonka postinumero on CB1 2QA.'Käyttäjä: 'kiitos näkemiin'</w:t>
      </w:r>
    </w:p>
    <w:p>
      <w:r>
        <w:rPr>
          <w:b/>
        </w:rPr>
        <w:t xml:space="preserve">Tulos</w:t>
      </w:r>
    </w:p>
    <w:p>
      <w:r>
        <w:t xml:space="preserve">Haluat löytää kalliin ravintolan, ja sen pitäisi sijaita Romseyn alueella. Varmista, että saat osoitteen, puhelinnumeron ja postinumeron.</w:t>
      </w:r>
    </w:p>
    <w:p>
      <w:r>
        <w:rPr>
          <w:b/>
        </w:rPr>
        <w:t xml:space="preserve">Esimerkki 3.542</w:t>
      </w:r>
    </w:p>
    <w:p>
      <w:r>
        <w:t xml:space="preserve">Järjestelmä: "Kiitos, että soitit Cambridgen tiedotusjärjestelmään. Puhelunne nauhoitetaan tutkimustarkoituksiin. Saatat kysyä tietoja ruokapaikasta, kuten ravintolasta, pubista tai kahvilasta. Miten voin auttaa?" Käyttäjä: "ravintola fen ditton" Järjestelmä: "Millaista hintaluokkaa etsit?" Käyttäjä: "Ravintola fen ditton". Esimerkiksi ilmainen tai kohtuullinen.'Käyttäjä: 'i dont care'Järjestelmä: 'Missä kaupunginosassa olet ajatellut asua?' Käyttäjä: 'i dont care'Järjestelmä: 'Missä kaupunginosassa olet ajatellut asua? Esimerkiksi jotain Arburyn, King's Hedgesin tai Newnhamin alueelta. "Käyttäjä: "dont care "System: "Etsitkö jotain tiettyä tapahtumapaikkaa läheltä?". Esimerkiksi Gonville and Caius College, Queens' College tai Williams Art and Antiques. "Käyttäjä: "ei ymmärrä "Järjestelmä: "Minkälaista ruokaa haluatte? Esimerkiksi Meksikolaista ja Tex Mexiä, kreikkalaista tai kansainvälistä ruokaa. "Käyttäjä: "ei "Järjestelmä: "Minkälaista ruokaa haluaisit? Esimerkiksi mannermaista tai mereneläviä.'Käyttäjä: 'ei kiinnosta'System: 'Etsitkö pubia vai ravintolaa?'Käyttäjä: 'mannermaista'System: 'Alimentum on loistava ravintola, jossa tarjoillaan mannermaista ja ranskalaista ruokaa.'Käyttäjä: 'ravintola'System: 'Alimentum, jossa tarjoillaan mannermaista ruokaa, on erinomainen ravintola. Se tarjoilee ranskalaista ruokaa.'Käyttäjä: 'osoite'Järjestelmä: 'Alimentum sijaitsee osoitteessa 152-154 Hills Road.'Käyttäjä: 'osoite'Järjestelmä: 'Alimentum sijaitsee osoitteessa 152-154 Hills Road.'Käyttäjä: 'puhelinnumero'Järjestelmä: 'Alimentumin puhelinnumero on 01223413000.'Käyttäjä: 'postinumero'Järjestelmä: 'Alimentum sijaitsee alueella, jonka postinumero on CB2 8PB.'Käyttäjä: 'kiitos näkemiin'</w:t>
      </w:r>
    </w:p>
    <w:p>
      <w:r>
        <w:rPr>
          <w:b/>
        </w:rPr>
        <w:t xml:space="preserve">Tulos</w:t>
      </w:r>
    </w:p>
    <w:p>
      <w:r>
        <w:t xml:space="preserve">Haluat löytää ravintolan Fendittonista. Et välitä hintaluokasta. Haluat tietää osoitteen, puhelinnumeron ja postinumeron.</w:t>
      </w:r>
    </w:p>
    <w:p>
      <w:r>
        <w:rPr>
          <w:b/>
        </w:rPr>
        <w:t xml:space="preserve">Esimerkki 3.543</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"japanilainen ravintola japanilainen ravintola kaupungin keskustassa "Järjestelmä: "Millaista hintaluokkaa etsit?". Esimerkiksi kohtuullinen.'Käyttäjä: 'mikä tahansa'Järjestelmä: 'Mikä kaupunginosa sinulla on mielessäsi? Esimerkiksi keskustaa tai Fen Dittonia.'Käyttäjä: 'kaupungin keskusta'Järjestelmä: 'Mitä kaupunginosaa ajattelet? Esimerkiksi jotain Cherry Hintonin, Chestertonin tai Trumpingtonin alueelta. "Käyttäjä: "käsittämätön "Järjestelmä: "Mikä kaupunginosa sinulla on mielessäsi"? Esimerkiksi jotain Girtonin, New Chestertonin tai Trumpingtonin alueelta. "Käyttäjä: "kaupungin keskusta "Järjestelmä: "Yippee Noodle Bar on loistava ravintola, se sijaitsee kaupungin keskiosassa ja tarjoaa kiinalaista take away -ruokaa ja japanilaista ruokaa".'Käyttäjä: 'mikä on osoite'Järjestelmä: 'Yippee Noodle Bar sijaitsee osoitteessa 7-9 King Street.'Käyttäjä: 'mikä on puhelinnumero'Järjestelmä: 'Yippee Noodle Barin puhelinnumero on 01223518111.'Käyttäjä: 'mikä on hintaluokka'Järjestelmä: 'Yippee Noodle Bar on keskihintainen. Pääruokien hinnat vaihtelevat 7 punnasta 30 puntaan ja 11 puntaan 40 puntaan." Käyttäjä: "kiitos näkemiin</w:t>
      </w:r>
    </w:p>
    <w:p>
      <w:r>
        <w:rPr>
          <w:b/>
        </w:rPr>
        <w:t xml:space="preserve">Tulos</w:t>
      </w:r>
    </w:p>
    <w:p>
      <w:r>
        <w:t xml:space="preserve">Etsit japanilaista ravintolaa, ja sen pitäisi sijaita kaupungin keskusta-alueella. Haluat tietää paikan osoitteen, puhelinnumeron ja hintaluokan.</w:t>
      </w:r>
    </w:p>
    <w:p>
      <w:r>
        <w:rPr>
          <w:b/>
        </w:rPr>
        <w:t xml:space="preserve">Esimerkki 3.544</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"ei ymmärrettävää "Järjestelmä: "Etsitkö pubia vai ravintolaa? "Käyttäjä: "kahvila ei ymmärrettävää "Järjestelmä: "Etsitkö pubia vai ravintolaa? "Käyttäjä: "kahvila ruokaa halvinta turpa kiinni "Järjestelmä: "Etsitkö paikkaa, jossa on televisio? "Käyttäjä: "kiitos näkemiin".</w:t>
      </w:r>
    </w:p>
    <w:p>
      <w:r>
        <w:rPr>
          <w:b/>
        </w:rPr>
        <w:t xml:space="preserve">Tulos</w:t>
      </w:r>
    </w:p>
    <w:p>
      <w:r>
        <w:t xml:space="preserve">Etsit kahvila-ravintolaa, ja sen pitäisi olla halpa. Varmista, että saat osoitteen ja puhelinnumeron.</w:t>
      </w:r>
    </w:p>
    <w:p>
      <w:r>
        <w:rPr>
          <w:b/>
        </w:rPr>
        <w:t xml:space="preserve">Esimerkki 3.545</w:t>
      </w:r>
    </w:p>
    <w:p>
      <w:r>
        <w:t xml:space="preserve">Järjestelmä: "Kiitos, että soitit Cambridgen tiedotusjärjestelmään. Puhelunne nauhoitetaan tutkimustarkoituksiin. Saatat kysyä tietoja ruokapaikasta, kuten ravintolasta, pubista tai kahvilasta. Miten voin auttaa?" Käyttäjä: "Haluaisin tietoa pubista, jossa on internet-yhteys ja televisio" Järjestelmä: "The Bakersissa on internet-yhteys, ja se on erinomainen pubi." Käyttäjä: "The Bakersissa on televisio" Järjestelmä: "The Bakers on loistava pubi, jossa on internet-yhteys" Käyttäjä: "The Bakersissa on televisio" Järjestelmä: "The Bakers, jossa on internet-yhteys, on loistava pubi." Käyttäjä: "kiitos, näkemiin</w:t>
      </w:r>
    </w:p>
    <w:p>
      <w:r>
        <w:rPr>
          <w:b/>
        </w:rPr>
        <w:t xml:space="preserve">Tulos</w:t>
      </w:r>
    </w:p>
    <w:p>
      <w:r>
        <w:t xml:space="preserve">Haluat löytää pubin, jossa pitäisi olla internetyhteys ja televisio. Varmista, että saat osoitteen, puhelinnumeron ja alueen.</w:t>
      </w:r>
    </w:p>
    <w:p>
      <w:r>
        <w:rPr>
          <w:b/>
        </w:rPr>
        <w:t xml:space="preserve">Esimerkki 3.546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pubia tai ravintolaa. "Käyttäjä: "taustamelu "Järjestelmä: "Minkälaista hintaluokkaa etsit? Esimerkiksi ilmainen tai kohtuullinen.'Käyttäjä: 'ravintola'Järjestelmä: 'Millaista hintaluokkaa etsit? Esimerkiksi halpa tai ilmainen. "Käyttäjä: "ravintola Kings Hedgesissä "System: "The Ranch, joka sijaitsee King's Hedgesin kaupunginosassa, on loistava ravintola. "Käyttäjä: "käsittämätön "System: "The Ranch, joka sijaitsee King's Hedgesin kaupunginosassa, on loistava ravintola. "Käyttäjä: "mikä on tapahtumapaikan hinta "System: "The Ranch on loistava tapahtumapaikka". Pääruokien hinta vaihtelee 6 punnasta 12,50 puntaan. "Käyttäjä: "whats the price of the venue'System: "The Ranch on loistava paikka. Pääruokien hinta vaihtelee 6 punnasta 12 puntaan 50.'Käyttäjä: 'mikä on osoite'Järjestelmä: 'The Ranch sijaitsee osoitteessa 100 Histon Road.'Käyttäjä: 'mikä on puhelinnumero'Järjestelmä: 'The Ranchin puhelinnumero on 01223322772.'Käyttäjä: 'kiitos näkemiin'</w:t>
      </w:r>
    </w:p>
    <w:p>
      <w:r>
        <w:rPr>
          <w:b/>
        </w:rPr>
        <w:t xml:space="preserve">Tulos</w:t>
      </w:r>
    </w:p>
    <w:p>
      <w:r>
        <w:t xml:space="preserve">Etsit ravintola Kings Hedges. Et välitä hintaluokasta. Varmista, että saat paikan osoitteen, puhelinnumeron ja hinnan.</w:t>
      </w:r>
    </w:p>
    <w:p>
      <w:r>
        <w:rPr>
          <w:b/>
        </w:rPr>
        <w:t xml:space="preserve">Esimerkki 3.547</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halpa, kallis tai kohtalainen. "Käyttäjä: "japanilainen ravintola "Järjestelmä: "Anna minun vahvistaa. Etsit japanilaista ravintolaa.'Käyttäjä: 'japanilainen ravintola'Järjestelmä: 'Millaista hintaluokkaa etsit? Esimerkiksi halpa, ilmainen tai kohtalainen.'Käyttäjä: 'kohtalainen'Järjestelmä: 'Etsitkö jostain tietystä paikasta? Esimerkiksi Castle Galleries, King's College tai Queens' College.'Käyttäjä: 'i dont care'System: 'Yippee Noodle Bar, joka tarjoaa kiinalaista take away -ruokaa ja japanilaista ruokaa, on erinomainen ravintola. Se on kohtuullisessa hintaluokassa. "Käyttäjä: "mikä on osoite "Järjestelmä: "Yippee Noodle Bar sijaitsee osoitteessa 7-9 King Street. "Käyttäjä: "mikä on hinta "Järjestelmä: "Yippee Noodle Bar on loistava paikka. Pääruokien hinnat vaihtelevat 7 punnasta 30 puntaan ja 11 puntaan 40 puntaan." Käyttäjä: "kiitos näkemiin</w:t>
      </w:r>
    </w:p>
    <w:p>
      <w:r>
        <w:rPr>
          <w:b/>
        </w:rPr>
        <w:t xml:space="preserve">Tulos</w:t>
      </w:r>
    </w:p>
    <w:p>
      <w:r>
        <w:t xml:space="preserve">Etsit japanilaista ravintolaa, ja sen pitäisi olla kohtuuhintainen. Varmista, että saat osoitteen ja hinnan.</w:t>
      </w:r>
    </w:p>
    <w:p>
      <w:r>
        <w:rPr>
          <w:b/>
        </w:rPr>
        <w:t xml:space="preserve">Esimerkki 3.548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kohtalainen. "Käyttäjä: "noise i am looking for a pub with a internet connection "Järjestelmä: "The Bakers, jossa on internetyhteys, on loistava pubi. "Käyttäjä: "unintelligible "Järjestelmä: "The Bakers, jossa on internetyhteys, on erinomainen pubi.".'Käyttäjä: 'melua sil'Järjestelmä: 'The Bakersissa on internetyhteys ja se on loistava pubi.'Käyttäjä: 'mikä on puhelinnumero'Järjestelmä: 'The Bakersin puhelinnumero on 01223304121.'Käyttäjä: 'mikä on tapahtumapaikan hinta'Järjestelmä: 'The Bakers on erinomainen tapahtumapaikka. Pääruokien hinta vaihtelee 6 punnasta 8 puntaan 49 puntaan ja halvimman tuopin hinta on 2 puntaa 25 puntaa." Käyttäjä: "kiitos näkemiin.</w:t>
      </w:r>
    </w:p>
    <w:p>
      <w:r>
        <w:rPr>
          <w:b/>
        </w:rPr>
        <w:t xml:space="preserve">Tulos</w:t>
      </w:r>
    </w:p>
    <w:p>
      <w:r>
        <w:t xml:space="preserve">Etsit pubia, ja siinä pitäisi olla internet-yhteys. Et välitä siitä, ovatko lapset sallittuja. Haluat tietää paikan puhelinnumeron ja hinnan.</w:t>
      </w:r>
    </w:p>
    <w:p>
      <w:r>
        <w:rPr>
          <w:b/>
        </w:rPr>
        <w:t xml:space="preserve">Esimerkki 3.549</w:t>
      </w:r>
    </w:p>
    <w:p>
      <w:r>
        <w:t xml:space="preserve">Järjestelmä: "Kiitos, että soitit Cambridgen tiedotusjärjestelmään. Puhelunne nauhoitetaan tutkimustarkoituksiin. Saatat kysyä tietoja ruokapaikasta, kuten ravintolasta, pubista tai kahvilasta. Miten voin auttaa?" Käyttäjä: "Etsin intialaista ravintolaa Girtonin alueelta" Järjestelmä: "Millaista hintaluokkaa etsit? Esimerkiksi halpa vai kallis.'Käyttäjä: 'kallis'Järjestelmä: 'Blue Spice, joka sijaitsee Girtonin kaupunginosassa, on erinomainen ravintola. Se tarjoilee intialaista ruokaa ja kuuluu kalliiseen hintaluokkaan. "Käyttäjä: "Saisinko osoitteen ja puhelinnumeron "Järjestelmä: "Blue Spice sijaitsee osoitteessa Unit F1, Cambridge Leisure Park, Clifton Way ja sen puhelinnumero on 01223413337. "Käyttäjä: "kiitos, näkemiin.</w:t>
      </w:r>
    </w:p>
    <w:p>
      <w:r>
        <w:rPr>
          <w:b/>
        </w:rPr>
        <w:t xml:space="preserve">Tulos</w:t>
      </w:r>
    </w:p>
    <w:p>
      <w:r>
        <w:t xml:space="preserve">Haluat löytää intialaisen ravintolan, ja sen pitäisi sijaita Girtonin alueella. Varmista, että saat paikan osoitteen, puhelinnumeron ja hinnan.</w:t>
      </w:r>
    </w:p>
    <w:p>
      <w:r>
        <w:rPr>
          <w:b/>
        </w:rPr>
        <w:t xml:space="preserve">Esimerkki 3.550</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ilmainen tai kohtalainen.'Käyttäjä: 'espanjalainen ravintola mikä tahansa hinta mikä tahansa alue'Järjestelmä: 'Millaista paikkaa etsit? Esimerkiksi pubi tai ravintola.'Käyttäjä: 'espanjalainen ravintola'Järjestelmä: 'Millaista hintaluokkaa etsit? Esimerkiksi kallis, ilmainen tai kohtuullinen.'User: 'mikä tahansa'System: 'Millaista hintaluokkaa etsit? Esimerkiksi halpa tai kohtalainen.'Käyttäjä: 'käsittämätön'Järjestelmä: 'Millaista hintaluokkaa etsit? Esimerkiksi ilmainen tai kohtalainen.'Käyttäjä: 'mikä tahansa hinta'Järjestelmä: 'Millaista hintaluokkaa etsit? Esimerkiksi halpa, kallis tai kohtalainen.'Käyttäjä: 'mikä tahansa hinta'Järjestelmä: 'Millaista hintaluokkaa etsit? Esimerkiksi halpa, kallis tai ilmainen.'Käyttäjä: 'en välitä'Järjestelmä: 'Millaista hintaluokkaa etsit? Esimerkiksi ilmainen tai kohtuullinen.'Käyttäjä: 'en välitä'Järjestelmä: 'Millaista hintaluokkaa etsit? Esimerkiksi halpa, kallis tai ilmainen.'Käyttäjä: 'kohtalainen'Järjestelmä: 'Kohtalaisessa hintaluokassa ei ole espanjalaista ruokaa tarjoavaa ravintolaa.'Käyttäjä: 'halpa'Järjestelmä: 'Etsitkö jostain tietyn tapahtumapaikan läheltä? Esimerkiksi Christ's College, Clare Hall tai Michaelhouse Centre.'Käyttäjä: 'yeah'Järjestelmä: 'Mikä kaupunginosa sinulla on mielessäsi?'. Esimerkiksi Girton tai New Chesterton.'Käyttäjä: 'mikä tahansa alue'Järjestelmä: 'Etsitkö paikkaa lähellä tiettyä tapahtumapaikkaa? Esimerkiksi Kansanmuseo, Gonville and Caius College tai Ruskin Gallery. "Käyttäjä: "mikä tahansa alue "Järjestelmä: "Mikä kaupunginosa sinulla on mielessäsi? Esimerkiksi jotakin Fen Dittonin, Girtonin tai New Chestertonin alueelta. "Käyttäjä: "ei "Järjestelmä: "Etsitkö paikkaa, joka on lähellä tiettyä tapahtumapaikkaa?". Esimerkiksi Cherry Hinton Water Play, People's Portraits Exhibition tai Williams Art and Antiques. "Käyttäjä: "uh espanjalainen ravintola mikä tahansa hinta mikä tahansa alue "Järjestelmä: "Mikä kaupunginosa sinulla on mielessäsi?". Esimerkiksi jotain Chestertonin, Fen Dittonin tai Newnhamin alueelta. "Käyttäjä: "espanjalainen ravintola "Järjestelmä: "Mikä kaupunginosa sinulla on mielessäsi?". Esimerkiksi jotain Addenbrooken, Castle Hillin tai keskustan alueelta. "Käyttäjä: "mihin tahansa hintaan "Järjestelmä: "Etsitkö jotain tiettyä paikkaa lähellä?". Esimerkiksi Broughton House, Castle Galleries tai Lynne Strover Gallery. "Käyttäjä: "ei "Järjestelmä: "La Raza, joka tarjoilee espanjalaista ruokaa, on erinomainen ravintola.". Se on edullisessa hintaluokassa. "Käyttäjä: 'ei'Järjestelmä: 'La Raza on loistava tapahtumapaikka. Pääruokien hinnat vaihtelevat 1 punnasta 95 puntaan 95 ja 13 puntaan 95 ja aikuisten sisäänpääsy on 4 puntaa. "Käyttäjä: "mikä on osoite "Järjestelmä: "La Raza sijaitsee osoitteessa 4-6, The Basement, Rose Crescent. "Käyttäjä: "mikä on osoite "Järjestelmä: "La Raza sijaitsee osoitteessa 4-6, The Basement, Rose Crescent. "Käyttäjä: "kiitos, näkemiin".</w:t>
      </w:r>
    </w:p>
    <w:p>
      <w:r>
        <w:rPr>
          <w:b/>
        </w:rPr>
        <w:t xml:space="preserve">Tulos</w:t>
      </w:r>
    </w:p>
    <w:p>
      <w:r>
        <w:t xml:space="preserve">Etsit espanjalaista ravintolaa. Et välitä hintaluokasta. Varmista, että saat osoitteen ja hinnan.</w:t>
      </w:r>
    </w:p>
    <w:p>
      <w:r>
        <w:rPr>
          <w:b/>
        </w:rPr>
        <w:t xml:space="preserve">Esimerkki 3.551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"Etsitkö pubia vai ravintolaa?" Käyttäjä: "Etsin kahvila-ruokaravintolaa" Järjestelmä: "Millaista hintaluokkaa etsit?" Järjestelmä: "Millaista hintaluokkaa etsit? Esimerkiksi kallista tai kohtuullista.'Käyttäjä: 'taustamelu'Järjestelmä: 'Millaista hintaluokkaa etsit? Esimerkiksi kallista tai kohtuullista.'Käyttäjä: 'kohtuullista'Järjestelmä: 'Carringtons, joka tarjoilee kahvilaruokaa, on hyvä kahvila. Siellä tarjoillaan englantilaista ruokaa, se on kohtalaisessa hintaluokassa ja se on erinomainen ravintola. "Käyttäjä: "puhelinnumero, kiitos "Järjestelmä: "Carringtonsin puhelinnumero on 01223361792. "Käyttäjä: "saisinko osoitteen "Järjestelmä: "Carringtons sijaitsee osoitteessa 23 Market Street. "Käyttäjä: "kiitos, näkemiin".</w:t>
      </w:r>
    </w:p>
    <w:p>
      <w:r>
        <w:rPr>
          <w:b/>
        </w:rPr>
        <w:t xml:space="preserve">Tulos</w:t>
      </w:r>
    </w:p>
    <w:p>
      <w:r>
        <w:t xml:space="preserve">Haluat löytää kahvilaravintolan. Et välitä alueesta. Varmista, että saat paikan puhelinnumeron ja osoitteen.</w:t>
      </w:r>
    </w:p>
    <w:p>
      <w:r>
        <w:rPr>
          <w:b/>
        </w:rPr>
        <w:t xml:space="preserve">Esimerkki 3.552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"noise sil "Järjestelmä: "Millaista paikkaa etsit? Esimerkiksi kahvila.'Käyttäjä: 'Haluaisin a'Järjestelmä: 'Millaista paikkaa etsit? Esimerkiksi kahvilaa tai pubia. "Käyttäjä: "kohtuuhintainen ravintola epäselvässä'Järjestelmä: "Haluaisitko halvan vai kohtuuhintaisen paikan? "Käyttäjä: "kohtuuhintainen ravintola Chestertonissa'Järjestelmä: "Twenty-four, joka sijaitsee Chestertonin kaupunginosassa, on loistava ravintola". Se kuuluu kohtalaiseen hintaluokkaan. "Käyttäjä: "kohtalainen "Järjestelmä: "Twenty-four, joka sijaitsee Chestertonin kaupunginosassa, on erinomainen ravintola. Se on kohtalaisessa hintaluokassa. "Käyttäjä: "mikä on puhelinnumero ja osoite "Järjestelmä: "Twenty-four sijaitsee osoitteessa 24 Cambridge Science Park, Milton Road, ja sen puhelinnumero on 01223395800". Pääruokien hinnat vaihtelevat 6 punnasta 15 puntaan. "Käyttäjä: "mikä on puhelinnumero ja osoite "Järjestelmä: "Twenty-fourin puhelinnumero on 01223395800. "Käyttäjä: "kiitos näkemiin</w:t>
      </w:r>
    </w:p>
    <w:p>
      <w:r>
        <w:rPr>
          <w:b/>
        </w:rPr>
        <w:t xml:space="preserve">Tulos</w:t>
      </w:r>
    </w:p>
    <w:p>
      <w:r>
        <w:t xml:space="preserve">Haluat löytää kohtuuhintaisen ravintolan, ja sen pitäisi sijaita Chestertonin alueella. Haluat tietää puhelinnumeron ja osoitteen.</w:t>
      </w:r>
    </w:p>
    <w:p>
      <w:r>
        <w:rPr>
          <w:b/>
        </w:rPr>
        <w:t xml:space="preserve">Esimerkki 3.553</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Järjestelmä: "Millaista hintaluokkaa etsit? Esimerkiksi halpaa tai kohtuullista.'Käyttäjä: 'Ei sillä ole väliä'Järjestelmä: 'Millaista hintaluokkaa etsit? Esimerkiksi ilmainen tai kohtalainen.'Käyttäjä: 'En ole huolissani hintaluokasta'Järjestelmä: 'Millaista hintaluokkaa etsit? Esimerkiksi kallis tai kohtalainen.'Käyttäjä: 'hintaluokalla ei ole väliä'Järjestelmä: 'Millaista hintaluokkaa etsit? Esimerkiksi halpa tai kohtalainen.'Käyttäjä: 'aloitetaan alusta'Järjestelmä: 'Millaista hintaluokkaa etsit? Esimerkiksi halpa, kallis tai vapaa.'Käyttäjä: 'im looking for a thia restaruant in the city center area'System: 'Bangkok City on erinomainen ravintola, se sijaitsee kaupungin keskiosassa ja siellä tarjoillaan thaimaalaista ruokaa.'Käyttäjä: 'mikä on sen osoite'System: 'Bangkok City sijaitsee osoitteessa 24 Green Street. Pääruokien hinnat vaihtelevat 7 punnasta 50 puntaan ja 13 puntaan 90 puntaan.'Käyttäjä: 'mikä on sen postinumero'Järjestelmä: 'Bangkok City sijaitsee alueella, jonka postinumero on CB2 3JX.'Käyttäjä: 'kiitos näkemiin'</w:t>
      </w:r>
    </w:p>
    <w:p>
      <w:r>
        <w:rPr>
          <w:b/>
        </w:rPr>
        <w:t xml:space="preserve">Tulos</w:t>
      </w:r>
    </w:p>
    <w:p>
      <w:r>
        <w:t xml:space="preserve">Haluat löytää thaimaalaisen ravintolan, ja sen pitäisi olla kaupungin keskusta-alueella. Haluat tietää paikan osoitteen ja postinumeron.</w:t>
      </w:r>
    </w:p>
    <w:p>
      <w:r>
        <w:rPr>
          <w:b/>
        </w:rPr>
        <w:t xml:space="preserve">Esimerkki 3.554</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ilmainen tai kohtuullinen. "Käyttäjä: "ilmainen "Järjestelmä: "Millaista paikkaa etsit? Esimerkiksi pubi tai ravintola.'Käyttäjä: 'ravintola juomat ja välipalat'Järjestelmä: 'Ei ole juomia ja välipaloja tarjoavaa ravintolaa, joka tarjoaa palveluja ilmaiseksi.'Käyttäjä: 'thats ok any price in riverside area'Järjestelmä: 'Ei ole juomia ja välipaloja tarjoavaa ravintolaa, joka tarjoaa palveluja ilmaiseksi.'Käyttäjä: 'kohtalainen hintaluokka'Järjestelmä: 'Haluaisitko juomia ja välipaloja vai etkö välitä?'Käyttäjä: 'juomia ja välipaloja'Järjestelmä: 'Fleur on hyvä ravintola, ja se on kaupungin riverside-osassa. Tämä paikka, jossa tarjoillaan juomia ja välipaloja, on kohtuullisessa hintaluokassa." Käyttäjä: "mikä on osoite?" Järjestelmä: "The Fleur sijaitsee osoitteessa 73 Humberstone Road. Pääruokien hinnat vaihtelevat 6 puntaa 75 ja 12 puntaa 95 välillä, ja halvimman viinilasillisen hinta on 3 puntaa 50." Käyttäjä: "sil "Järjestelmä: "The Fleur on erinomainen ravintola." Käyttäjä: "mikä on puhelinnumero "Järjestelmä: "The Fleur -ravintolan puhelinnumero on 01223902183." Käyttäjä: "kiitos, näkemiin</w:t>
      </w:r>
    </w:p>
    <w:p>
      <w:r>
        <w:rPr>
          <w:b/>
        </w:rPr>
        <w:t xml:space="preserve">Tulos</w:t>
      </w:r>
    </w:p>
    <w:p>
      <w:r>
        <w:t xml:space="preserve">Etsit vain juomia ja välipaloja tarjoavaa ravintolaa, ja sen pitäisi sijaita jokiranta-alueella. Varmista, että saat osoitteen, puhelinnumeron ja hintaluokan.</w:t>
      </w:r>
    </w:p>
    <w:p>
      <w:r>
        <w:rPr>
          <w:b/>
        </w:rPr>
        <w:t xml:space="preserve">Esimerkki 3.555</w:t>
      </w:r>
    </w:p>
    <w:p>
      <w:r>
        <w:t xml:space="preserve">Järjestelmä: "Kiitos, että soitit Cambridgen tiedotusjärjestelmään. Puhelunne nauhoitetaan tutkimustarkoituksiin. Saatat kysyä tietoja ruokapaikasta, kuten ravintolasta, pubista tai kahvilasta. Miten voin auttaa?" Käyttäjä: "Hei, etsin halpaa ravintolaa." Järjestelmä: "Etsitkö jotain tiettyä paikkaa lähellä? Esimerkiksi Clare Hall. "Käyttäjä: "Kyllä, etsin jotain Romseyn alueelta "Järjestelmä: "Anna minun vahvistaa. Etsit paikkaa Romseyn alueelta. "Käyttäjä: "Romseyn alueelta kyllä "Järjestelmä: "Minkälaista ruokaa haluaisit? Esimerkiksi vain juomia ja välipaloja, nykyaikaista ruokaa tai kasvisruokaa. "Käyttäjä: "kiinalaista ruokaa "Järjestelmä: "Romseyn alueella ei ole ravintolaa, jossa tarjoiltaisiin kiinalaista ruokaa. "Käyttäjä: "ja entä meksikolaista ruokaa "Järjestelmä: "Romseyn alueella ei ole ravintolaa, jossa tarjoiltaisiin kiinalaista ruokaa.".'Käyttäjä: 'ja meksikolaista ruokaa'Järjestelmä: 'Haluaisitko Romseyn alueen vai etkö välitä?'Käyttäjä: 'kyllä haluaisin Romseyn alueen'Järjestelmä: 'Ei ole yhtään ravintolaa, jossa tarjoiltaisiin meksikolaista ja tex mex -ruokaa edullisessa hintaluokassa.'Käyttäjä: 'ja minä haluan'Järjestelmä: 'Ei ole ravintolaa, jossa tarjoillaan meksikolaista ja tex mex -ruokaa edullisessa hintaluokassa.'Käyttäjä: 'ah entä aasialaista ruokaa'Järjestelmä: 'Haluaisitko halpaa hintaluokkaa, vai etkö välitä?'Käyttäjä: 'halpaa hintaluokkaa'Järjestelmä: 'Haluaisitko meksikolaista ja tex mex -ruokaa, vai etkö välitä?'Käyttäjä: 'kiitos'Järjestelmä: 'Haluaisitko meksikolaista ja tex mex -ruokaa, vai etkö välitä?'Käyttäjä: 'meksikolaista'Järjestelmä: 'Halpaan hintaluokkaan kuuluvia meksikolaista ja tex mex -ruokaa tarjoilevia ravintoloita ei ole.'Käyttäjä: 'ok'Järjestelmä: 'Voinko auttaa vielä jotenkin?'Käyttäjä: 'kiitos, näkemiin'</w:t>
      </w:r>
    </w:p>
    <w:p>
      <w:r>
        <w:rPr>
          <w:b/>
        </w:rPr>
        <w:t xml:space="preserve">Tulos</w:t>
      </w:r>
    </w:p>
    <w:p>
      <w:r>
        <w:t xml:space="preserve">Haluat löytää halvan ravintolan, ja sen pitäisi sijaita Romseyn alueella. Varmista, että saat puhelinnumeron ja osoitteen.</w:t>
      </w:r>
    </w:p>
    <w:p>
      <w:r>
        <w:rPr>
          <w:b/>
        </w:rPr>
        <w:t xml:space="preserve">Esimerkki 3.556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halpa, kallis tai kohtalainen. "Käyttäjä: "pubi "Järjestelmä: "Etsitkö paikkaa, jossa saa olla lapsia? "Käyttäjä: "en välitä "Järjestelmä: "Minkälaista hintaluokkaa etsit? Esimerkiksi halpa. "Käyttäjä: "internet-yhteys "Järjestelmä: "The Bakers, jossa on internet-yhteys, on loistava pubi. "Käyttäjä: "osoite "Järjestelmä: "The Bakers sijaitsee osoitteessa 176 East Road. "Käyttäjä: "hintaluokka "Järjestelmä: "The Bakers on erinomainen paikka. Pääruokien hinnat vaihtelevat 6 punnasta 8 puntaan 49 puntaan ja halvimman oluen hinta on 2 puntaa 25 puntaa. "Käyttäjä: 'kiitos näkemiin'</w:t>
      </w:r>
    </w:p>
    <w:p>
      <w:r>
        <w:rPr>
          <w:b/>
        </w:rPr>
        <w:t xml:space="preserve">Tulos</w:t>
      </w:r>
    </w:p>
    <w:p>
      <w:r>
        <w:t xml:space="preserve">Etsit pubia, ja siinä pitäisi olla internet-yhteys. Et välitä siitä, ovatko lapset sallittuja. Haluat tietää osoitteen ja hintaluokan.</w:t>
      </w:r>
    </w:p>
    <w:p>
      <w:r>
        <w:rPr>
          <w:b/>
        </w:rPr>
        <w:t xml:space="preserve">Esimerkki 3.557</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"taustamelu "Järjestelmä: "Minkälaista hintaluokkaa etsit? Esimerkiksi halpa tai kallis.'Käyttäjä: 'taustamelu'Järjestelmä: 'Millaista hintaluokkaa etsit? Esimerkiksi halpa tai kallis.'Käyttäjä: 'hello'Järjestelmä: 'Millaista paikkaa etsit? Esimerkiksi kahvila tai pubi.'Käyttäjä: 'hei'Järjestelmä: 'Millaista hintaluokkaa etsit? Esimerkiksi halpa tai kohtalainen.'Käyttäjä: 'um restaurant'Järjestelmä: 'Millaista hintaluokkaa etsit? Esimerkiksi kallis, ilmainen tai kohtuullinen.'Käyttäjä: 'i dont care'Järjestelmä: 'Minkälaista ruokaa haluaisit? Esimerkiksi kiinalainen take away, pubi tai englantilainen.'Käyttäjä: 'cherry hinton'Järjestelmä: 'Minkälaista ruokaa haluaisit? Esimerkiksi itäaasialainen, välimerellinen tai kasvisruokaa.'Käyttäjä: 'en välitä, sillä ei ole väliä'Järjestelmä: 'Etsitkö pubia vai ravintolaa?'Käyttäjä: 'sillä ei ole väliä'Järjestelmä: 'Etsitkö pubia vai ravintolaa?'Käyttäjä: 'ravintola cherry hintonissa'Järjestelmä: 'Etsitkö paikkaa, joka on lähellä tiettyä tapahtumapaikkaa? Esimerkiksi Book and Print Gallery, Folk Museum tai Regency Gallery.'Käyttäjä: 'a restaurant in cherry hinton'Järjestelmä: 'Etsitkö paikkaa, joka on lähellä tiettyä tapahtumapaikkaa? Esimerkiksi Tekniikkamuseo, Scott Polar Museum tai Fitzwilliam Museum.'User: 'sil'System: 'Etsitkö paikkaa tietyn paikan läheltä? Esimerkiksi Emmanuel College, Little Saint Mary's tai Saint Barnabas Press Gallery. "Käyttäjä: "cherry hinton "Järjestelmä: "Etsitkö jostain tietyn paikan läheltä? Esimerkiksi Christ's College, Clare College tai Saint Catharine's College.'User: 'no cherry hinton'System: 'Spice Merchants on erinomainen ravintola. Se sijaitsee Cherry Hinton -kaupunginosassa. "Käyttäjä: 'ei ei'Järjestelmä: 'Spice Merchants, joka sijaitsee Cherry Hinton -kaupunginosassa, on erinomainen ravintola.'Käyttäjä: 'ei'Järjestelmä: 'Spice Merchants, joka sijaitsee Cherry Hinton -kaupunginosassa, on erinomainen ravintola.'Käyttäjä: 'ja mikä on puhelinnumero'Järjestelmä: 'Spice Merchantsin puhelinnumero on 01223843436.'Käyttäjä: 'mikä on puhelinnumero'Järjestelmä: 'Spice Merchantsin puhelinnumero on 01223843436.'Käyttäjä: 'no kiitos'Järjestelmä: 'Voinko auttaa teitä vielä jossakin muussa asiassa?'Käyttäjä: 'kurkku tyhjä, kiitos'Järjestelmä: 'Voinko auttaa teitä vielä jossakin muussa asiassa?'Käyttäjä: 'ei kiitos, näkemiin'Järjestelmä: 'Spice Merchants on loistava ravintola.'Käyttäjä: 'ei kiitos, näkemiin'".</w:t>
      </w:r>
    </w:p>
    <w:p>
      <w:r>
        <w:rPr>
          <w:b/>
        </w:rPr>
        <w:t xml:space="preserve">Tulos</w:t>
      </w:r>
    </w:p>
    <w:p>
      <w:r>
        <w:t xml:space="preserve">Etsitkö ravintolaa kohteessa Cherry Hinton. Et välitä hintaluokasta. Varmista, että saat puhelinnumeron ja osoitteen.</w:t>
      </w:r>
    </w:p>
    <w:p>
      <w:r>
        <w:rPr>
          <w:b/>
        </w:rPr>
        <w:t xml:space="preserve">Esimerkki 3.558</w:t>
      </w:r>
    </w:p>
    <w:p>
      <w:r>
        <w:t xml:space="preserve">Järjestelmä: "Kiitos, että soitit Cambridgen tiedotusjärjestelmään. Puhelunne nauhoitetaan tutkimustarkoituksiin. Saatat kysyä tietoja ruokapaikasta, kuten ravintolasta, pubista tai kahvilasta. Miten voin auttaa?" Käyttäjä: "välimerellinen ravintola Addenbrookesin alueella" Järjestelmä: "Nando's Restaurant, Cambridge Leisure Park on erinomainen ravintola, se sijaitsee Addenbrooken kaupunginosassa ja siellä tarjoillaan välimerellistä ruokaa." Käyttäjä: "toista, kiitos" Järjestelmä: "Anna minun vahvistaa. Etsit paikkaa, johon ei ole pääsymaksua. "Käyttäjä: "ei välimerellistä ravintolaa Addenbrooken alueella "Järjestelmä: "Nando's Restaurant, Cambridge Leisure Park, joka sijaitsee Addenbrooken kaupunginosassa, on erinomainen ravintola. Siellä tarjoillaan välimerellistä ruokaa.'Käyttäjä: 'osoite'Järjestelmä: 'Nando's Restaurant, Cambridge Leisure Park sijaitsee osoitteessa Unit G5, Cambridge Leisure Park, Clifton Way.'Käyttäjä: 'sil'Järjestelmä: 'Nando's Restaurant, Cambridge Leisure Park on hyvä ravintola.'Käyttäjä: 'sil'Järjestelmä: 'Nando's Restaurant, Cambridge Leisure Park on hyvä ravintola.'Käyttäjä: 'osoite'Järjestelmä: 'Nando's Restaurant, Cambridge Leisure Park sijaitsee osoitteessa Unit G5, Cambridge Leisure Park, Clifton Way.'Käyttäjä: 'tarvitsen puhelinnumeron'Järjestelmä: 'Nando's Restaurant, Cambridge Leisure Parkin puhelinnumero on 01223246568.'Käyttäjä: 'hintaluokka'Järjestelmä: 'Nando's Restaurant, Cambridge Leisure Park on loistava paikka. Pääruokien hinnat vaihtelevat 3 punnasta 50 puntaan 45 puntaan.'Käyttäjä: 'sil'Järjestelmä: 'Nando's Restaurant, Cambridge Leisure Park on erinomainen ravintola.'Käyttäjä: 'kiitos näkemiin'</w:t>
      </w:r>
    </w:p>
    <w:p>
      <w:r>
        <w:rPr>
          <w:b/>
        </w:rPr>
        <w:t xml:space="preserve">Tulos</w:t>
      </w:r>
    </w:p>
    <w:p>
      <w:r>
        <w:t xml:space="preserve">Etsit välimerellistä ravintolaa, ja sen pitäisi sijaita Addenbrookesin alueella. Varmista, että saat osoitteen, puhelinnumeron ja hintaluokan.</w:t>
      </w:r>
    </w:p>
    <w:p>
      <w:r>
        <w:rPr>
          <w:b/>
        </w:rPr>
        <w:t xml:space="preserve">Esimerkki 3.559</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kallista tai ilmaista.'Käyttäjä: 'moderate'Järjestelmä: 'Millaista paikkaa etsit? Esimerkiksi pubi tai ravintola.'Käyttäjä: 'turkkilainen ravintola'Järjestelmä: 'Millaista hintaluokkaa etsit? Esimerkiksi halpa tai kallis.'Käyttäjä: 'kohtalainen'Järjestelmä: 'Etsitkö paikkaa, joka on lähellä tiettyä tapahtumapaikkaa? Esimerkiksi Broughton House Gallery, Emmanuel College tai Sidney Sussex College.'Käyttäjä: 'um no'Järjestelmä: 'Mikä osa kaupunkia sinulla on mielessäsi? Esimerkiksi jotain Addenbrooke's, Castle Hill tai Trumpingtonin alueella. "Käyttäjä: "dont care "System: "196 Meze Bar, joka tarjoilee turkkilaista ruokaa, on erinomainen ravintola. Se on kohtalaisessa hintaluokassa. "Käyttäjä: 'loistava puhelinnumero'Järjestelmä: '196 Meze Barin puhelinnumero on 01223410519.'Käyttäjä: 'yskä'Järjestelmä: '196 Meze Bar on loistava ravintola.'Käyttäjä: 'puhelinnumero'Järjestelmä: '196 Meze Barin puhelinnumero on 01223410519.'Käyttäjä: 'and whats the price'Järjestelmä: '196 Meze Bar on loistava paikka. Pääruokien hinta vaihtelee 10 punnasta 12 puntaan 50 ja halvimman viinilasillisen hinta on 2 puntaa 90 ja cappuccinon hinta on 1 punta 80.'Käyttäjä: 'kiitos näkemiin'</w:t>
      </w:r>
    </w:p>
    <w:p>
      <w:r>
        <w:rPr>
          <w:b/>
        </w:rPr>
        <w:t xml:space="preserve">Tulos</w:t>
      </w:r>
    </w:p>
    <w:p>
      <w:r>
        <w:t xml:space="preserve">Haluat löytää turkkilaisen ravintolan, ja sen hinnan pitäisi olla kohtuullinen. Haluat tietää puhelinnumeron ja hinnan.</w:t>
      </w:r>
    </w:p>
    <w:p>
      <w:r>
        <w:rPr>
          <w:b/>
        </w:rPr>
        <w:t xml:space="preserve">Esimerkki 3.560</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"kahvila "Järjestelmä: "Minkälaista hintaluokkaa etsit? Esimerkiksi halpa tai ilmainen.'Käyttäjä: 'taustamelu'Järjestelmä: 'Millaista hintaluokkaa etsit? Esimerkiksi halpa tai kohtuullinen.'Käyttäjä: 'halpa'Järjestelmä: 'Mikä kaupunginosa sinulla on mielessäsi? Esimerkiksi jotain Arburyn, Fen Dittonin tai New Chestertonin alueelta. En kuule sinua. Mikä kaupunginosa sinulla on mielessäsi? Esimerkiksi jotakin Arburyn, Fen Dittonin tai New Chestertonin alueelta. "Käyttäjä: "arbury "Järjestelmä: "Etsitkö jotakin tietyn tapahtumapaikan läheltä? Esimerkiksi Folk Museum, Little Saint Mary's tai Trinity College. "Käyttäjä: "no "Järjestelmä: "Mitä kaupunginosaa ajattelit? Esimerkiksi jotain keskustan, New Chestertonin tai Romseyn alueelta. "Käyttäjä: "keskustan "Järjestelmä: "Etsitkö kahvilaa tai ravintolaa? "Käyttäjä: "kahvilaa "Järjestelmä: "Mitä kaupunginosaa ajattelit? Esimerkiksi Castle Hill tai Girton.'Käyttäjä: 'castle hill'Järjestelmä: 'Minkälaista ruokaa haluaisit? Esimerkiksi vain juomia ja välipaloja tai englantilaista juomaa.'Käyttäjä: 'drink'Järjestelmä: 'Mikä kaupunginosa sinulla on mielessäsi? Esimerkiksi jotain Chestertonin, Newnhamin tai Trumpingtonin alueelta.'Käyttäjä: 'good bye'</w:t>
      </w:r>
    </w:p>
    <w:p>
      <w:r>
        <w:rPr>
          <w:b/>
        </w:rPr>
        <w:t xml:space="preserve">Tulos</w:t>
      </w:r>
    </w:p>
    <w:p>
      <w:r>
        <w:t xml:space="preserve">Haluat löytää kahvilan, jossa tarjoillaan mitä tahansa ruokaa, ja sen pitäisi olla halpa. Varmista, että saat paikan osoitteen, puhelinnumeron ja hinnan.</w:t>
      </w:r>
    </w:p>
    <w:p>
      <w:r>
        <w:rPr>
          <w:b/>
        </w:rPr>
        <w:t xml:space="preserve">Esimerkki 3.561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ravintolaa. "Käyttäjä: "restaurant in barnwell "Järjestelmä: "The Wheatsheaf on erinomainen ravintola, ja se sijaitsee Barnwellin kaupunginosassa. "Käyttäjä: "kiitos, näkemiin.</w:t>
      </w:r>
    </w:p>
    <w:p>
      <w:r>
        <w:rPr>
          <w:b/>
        </w:rPr>
        <w:t xml:space="preserve">Tulos</w:t>
      </w:r>
    </w:p>
    <w:p>
      <w:r>
        <w:t xml:space="preserve">Haluat löytää ravintolan Barnwellissa. Et välitä hintaluokasta. Haluat tietää paikan osoitteen ja postinumeron.</w:t>
      </w:r>
    </w:p>
    <w:p>
      <w:r>
        <w:rPr>
          <w:b/>
        </w:rPr>
        <w:t xml:space="preserve">Esimerkki 3.562</w:t>
      </w:r>
    </w:p>
    <w:p>
      <w:r>
        <w:t xml:space="preserve">Järjestelmä: "Kiitos, että soitit Cambridgen tiedotusjärjestelmään. Puhelunne nauhoitetaan tutkimustarkoituksiin. Saatat kysyä tietoja ruokapaikasta, kuten ravintolasta, pubista tai kahvilasta. Miten voin auttaa?" Käyttäjä: "halpa ravintola kaupungin keskustassa" Järjestelmä: "Etsittekö jotain tiettyä paikkaa tietyn paikan läheltä? Esimerkiksi Pembroke College, People's Portraits Exhibition tai Ruskin Gallery. "Käyttäjä: "keskustan alue "Järjestelmä: "Minkälaista ruokaa haluaisit?". Esimerkiksi nykyaikainen, thaimaalainen tai turkkilainen.'Käyttäjä: 'käsittämätön halpa ravintola'Järjestelmä: 'Minkälaista ruokaa haluaisit? Esimerkiksi: Meksikolainen ja Tex Mex, kiinalainen tai kreikkalainen.'Käyttäjä: 'mikä tahansa'Järjestelmä: 'Minkä tyyppistä ruokaa haluaisit? Esimerkiksi itäaasialainen, pikaruoka tai intialainen.'Käyttäjä: 'minkä tahansa tyyppistä ruokaa'Järjestelmä: 'Etsitkö jostain tietyn paikan läheltä? Esimerkiksi Kasvitieteellinen puutarha* Botanical Garden, Hughes Hall tai Kettle's Yard. "Käyttäjä: "ei "Järjestelmä: "La Raza, joka sijaitsee kaupungin keskiosassa, on hyvä ravintola". Se on edullisessa hintaluokassa. "Käyttäjä: "mikä on osoite "Järjestelmä: "La Raza on osoitteessa 4-6, The Basement, Rose Crescent. "Käyttäjä: "ja hinta "Järjestelmä: "La Raza on erinomainen paikka. Pääruokien hinta vaihtelee 1 punnasta 95 puntaan 95 ja 13 puntaan 95 ja aikuisten sisäänpääsy on 4 puntaa." Käyttäjä: "kiitos näkemiin</w:t>
      </w:r>
    </w:p>
    <w:p>
      <w:r>
        <w:rPr>
          <w:b/>
        </w:rPr>
        <w:t xml:space="preserve">Tulos</w:t>
      </w:r>
    </w:p>
    <w:p>
      <w:r>
        <w:t xml:space="preserve">Etsit halpaa ravintolaa, ja sen pitäisi sijaita kaupungin keskusta-alueella. Varmista, että saat paikan osoitteen ja hinnan.</w:t>
      </w:r>
    </w:p>
    <w:p>
      <w:r>
        <w:rPr>
          <w:b/>
        </w:rPr>
        <w:t xml:space="preserve">Esimerkki 3.563</w:t>
      </w:r>
    </w:p>
    <w:p>
      <w:r>
        <w:t xml:space="preserve">Järjestelmä: "Kiitos, että soitit Cambridgen tiedotusjärjestelmään. Puhelunne nauhoitetaan tutkimustarkoituksiin. Saatat kysyä tietoja ruokapaikasta, kuten ravintolasta, pubista tai kahvilasta. Miten voin auttaa?" Käyttäjä: "pubi" Järjestelmä: "Etsitkö paikkaa, jossa on internet-yhteys?" Käyttäjä: "kyllä" Järjestelmä: "The Bakers, jossa on internet-yhteys, on loistava pubi." Käyttäjä: "onko siellä televisio" Järjestelmä: "The Bakers, jossa on internet-yhteys, on erinomainen pubi." Käyttäjä: "onko bakersissa televisio" Järjestelmä: "The Bakers on loistava paikka." Käyttäjä: "televisio" Järjestelmä: "The Bakers, jossa on internet-yhteys ja televisio, on erinomainen pubi." Käyttäjä: "televisio" Järjestelmä: "The Bakers, jossa on internet-yhteys ja televisio, on loistava pubi.'Käyttäjä: 'ovatko lapset sallittuja'Järjestelmä: 'The Bakers sallii lapset, siinä on internet-yhteys ja se on erinomainen pubi, jossa on televisio.'Käyttäjä: 'mikä on osoite'Järjestelmä: 'The Bakers sijaitsee osoitteessa 176 East Road.'Käyttäjä: 'sata ja missä kaupungissa'Järjestelmä: 'The Bakers on lähellä Ruskin Gallerya.'Käyttäjä: 'missä kaupungissa'Järjestelmä: 'The Bakers on loistava pubi.'Käyttäjä: 'missä kaupungissa'Järjestelmä: 'The Bakers on erinomainen pubi.'Käyttäjä: 'mikä on puhelinnumero'Järjestelmä: 'The Bakersin puhelinnumero on 01223304121.'Käyttäjä: 'kiitos näkemiin'.</w:t>
      </w:r>
    </w:p>
    <w:p>
      <w:r>
        <w:rPr>
          <w:b/>
        </w:rPr>
        <w:t xml:space="preserve">Tulos</w:t>
      </w:r>
    </w:p>
    <w:p>
      <w:r>
        <w:t xml:space="preserve">Etsit pubia, jossa pitäisi olla internet-yhteys ja televisio. Varmista, että saat osoitteen, puhelinnumeron ja sen, ovatko lapset sallittuja.</w:t>
      </w:r>
    </w:p>
    <w:p>
      <w:r>
        <w:rPr>
          <w:b/>
        </w:rPr>
        <w:t xml:space="preserve">Esimerkki 3.564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"fuusioravintola Girtonissa "Järjestelmä: "Dojo Noodle Bar, joka sijaitsee Girtonin kaupunginosassa, on loistava ravintola. Se tarjoilee fuusioruokaa. "Käyttäjä: "mikä on puhelinnumero ja postinumero "Järjestelmä: "Dojo Noodle Barin puhelinnumero on 01223363471, ja se sijaitsee alueella, jonka postinumero on CB2 1RQ. "Käyttäjä: "kiitos, näkemiin</w:t>
      </w:r>
    </w:p>
    <w:p>
      <w:r>
        <w:rPr>
          <w:b/>
        </w:rPr>
        <w:t xml:space="preserve">Tulos</w:t>
      </w:r>
    </w:p>
    <w:p>
      <w:r>
        <w:t xml:space="preserve">Haluat löytää fuusioravintolan, ja sen pitäisi sijaita Girtonin alueella. Varmista, että saat paikan puhelinnumeron ja postinumeron.</w:t>
      </w:r>
    </w:p>
    <w:p>
      <w:r>
        <w:rPr>
          <w:b/>
        </w:rPr>
        <w:t xml:space="preserve">Esimerkki 3.565</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"Etsittekö pubia vai ravintolaa?" Käyttäjä: "ravintola" Järjestelmä: "Millaista hintaluokkaa etsitte?" Järjestelmä: "Millaista hintaluokkaa etsitte? Esimerkiksi kallista tai kohtuullista.'Käyttäjä: 'ilmaista'Järjestelmä: 'Minkälaista ruokaa haluaisit? Esimerkiksi nykyaikainen, välimerellinen tai mereneläviä.'Käyttäjä: 'ranskalainen'Järjestelmä: 'Anna minun vahvistaa. Etsit ranskalaista ruokapaikkaa.'Käyttäjä: 'ranskalainen'Järjestelmä: 'Ta Bouche, joka tarjoilee ranskalaista ruokaa, on loistava ravintola. Se ei peri sisäänpääsymaksua.'Käyttäjä: 'kyllä'Järjestelmä: 'Ta Bouche, joka tarjoilee ranskalaista ruokaa, on loistava ravintola. Se ei peri sisäänpääsymaksua.'User: 'address'System: 'Ta Bouche sijaitsee osoitteessa 10-15 Market Passage.'User: 'address'System: 'Ta Bouche sijaitsee osoitteessa 10-15 Market Passage.'Käyttäjä: 'puhelinnumero'Järjestelmä: 'Ta Bouchen puhelinnumero on 01223462277.'Käyttäjä: 'puhelinnumero'Järjestelmä: 'Ta Bouchen puhelinnumero on 01223462277.'Käyttäjä: 'puhelinnumero'Järjestelmä: 'Ta Bouchen puhelinnumero on 01223462277.'Käyttäjä: 'kiitos näkemiin'</w:t>
      </w:r>
    </w:p>
    <w:p>
      <w:r>
        <w:rPr>
          <w:b/>
        </w:rPr>
        <w:t xml:space="preserve">Tulos</w:t>
      </w:r>
    </w:p>
    <w:p>
      <w:r>
        <w:t xml:space="preserve">Etsit ranskalaista ravintolaa, ja sen pitäisi olla ilmainen. Haluat tietää puhelinnumeron ja alueen.</w:t>
      </w:r>
    </w:p>
    <w:p>
      <w:r>
        <w:rPr>
          <w:b/>
        </w:rPr>
        <w:t xml:space="preserve">Esimerkki 3.566</w:t>
      </w:r>
    </w:p>
    <w:p>
      <w:r>
        <w:t xml:space="preserve">Järjestelmä: "Kiitos, että soitit Cambridgen tiedotusjärjestelmään. Puhelunne nauhoitetaan tutkimustarkoituksiin. Saatat kysyä tietoja ruokapaikasta, kuten ravintolasta, pubista tai kahvilasta. Miten voin auttaa?" Käyttäjä: "Etsin ravintolaa Trumpingtonin alueelta en välitä hintaluokasta" Järjestelmä: "Millaista paikkaa etsit?" Käyttäjä: "Millaista paikkaa etsit? Esimerkiksi kahvilaa tai ravintolaa.'Käyttäjä: 'ravintola'Järjestelmä: 'Millaista hintaluokkaa etsit? Esimerkiksi kallista tai kohtuullista.'Käyttäjä: 'Ei sillä ole väliä'Järjestelmä: 'Minkälaista ruokaa haluaisit? Esimerkiksi amerikkalaista, intialaista tai mereneläviä.'Käyttäjä: 'sillä ei ole väliä'Järjestelmä: 'Etsitkö pubia vai ravintolaa?'Käyttäjä: 'ravintolaa Trumpingtonin alueella en välitä hintaluokasta'Järjestelmä: 'Anna minun vahvistaa. Et välitä ruoasta ja etsit tapahtumapaikkaa. "Käyttäjä: "Kyllä "Järjestelmä: "Mikä osa kaupunkia sinulla on mielessäsi? Esimerkiksi jotain Castle Hillin, Riversiden tai Trumpingtonin alueelta. "Käyttäjä: "Trumpingtonin alue "Järjestelmä: "Vahvistan asian. Et välitä ruoasta. Etsit tapahtumapaikkaa. "Käyttäjä: "kyllä, Trumpingtonin alueella "Järjestelmä: "Etsitkö pubia vai ravintolaa? "Käyttäjä: "ravintola "Järjestelmä: "The Oak Bistro on loistava ravintola, ja se sijaitsee Trumpingtonin kaupunginosassa. "Käyttäjä: "saisinko osoitteen, puhelinnumeron ja postinumeron "Järjestelmä: "The Oak Bistro, jonka postinumero on CB2 1EG, sijaitsee osoitteessa 6 Lensfield Road. Sen puhelinnumero on 01223323361. Pääruokien hinnat vaihtelevat 11 punnasta 50 puntaan ja 17 puntaan 75 puntaan. "Käyttäjä: "kiitos, näkemiin</w:t>
      </w:r>
    </w:p>
    <w:p>
      <w:r>
        <w:rPr>
          <w:b/>
        </w:rPr>
        <w:t xml:space="preserve">Tulos</w:t>
      </w:r>
    </w:p>
    <w:p>
      <w:r>
        <w:t xml:space="preserve">Etsitkö ravintolaa Trumpingtonissa. Et välitä hintaluokasta. Haluat tietää paikan osoitteen, puhelinnumeron ja postinumeron.</w:t>
      </w:r>
    </w:p>
    <w:p>
      <w:r>
        <w:rPr>
          <w:b/>
        </w:rPr>
        <w:t xml:space="preserve">Esimerkki 3.567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"Käyttäjä: "Etsin pikaruokaravintolaa "Järjestelmä: "Burger King, joka tarjoilee pikaruokaa, on erinomainen ravintola. "Käyttäjä: "Saanko osoitteen ja puhelinnumeron "Järjestelmä: "Burger King sijaitsee osoitteessa The Grafton Centre, ja sen puhelinnumero on 01223322666. "Käyttäjä: "Saanko hintaluokan "Järjestelmä: "Burger King on erinomainen ravintola". Pääruokien hinnat vaihtelevat 1 punnasta 99 puntaan ja 6 puntaan 79 puntaan. "Käyttäjä: "kiitos, näkemiin.</w:t>
      </w:r>
    </w:p>
    <w:p>
      <w:r>
        <w:rPr>
          <w:b/>
        </w:rPr>
        <w:t xml:space="preserve">Tulos</w:t>
      </w:r>
    </w:p>
    <w:p>
      <w:r>
        <w:t xml:space="preserve">Haluat löytää pikaruokaravintolan. Et välitä alueesta. Varmista, että saat paikan osoitteen, puhelinnumeron ja hintaluokan.</w:t>
      </w:r>
    </w:p>
    <w:p>
      <w:r>
        <w:rPr>
          <w:b/>
        </w:rPr>
        <w:t xml:space="preserve">Esimerkki 3.568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"halpa pubi "Järjestelmä: "Etsittekö paikkaa, jossa voi olla lapsia? "Käyttäjä: "knocking sil "Järjestelmä: "Mitä kaupunginosaa ajattelette?". Esimerkiksi Castle Hill, tai keskustaa.'Käyttäjä: 'jossa on internet'Järjestelmä: 'The Bakers, jossa on internet-yhteys, on halpaa hintaluokkaa. Se on erinomainen pubi. "Käyttäjä: "keskustassa "Järjestelmä: "The Bakersissa on internetyhteys, se on edullisessa hintaluokassa ja se on erinomainen pubi. "Käyttäjä: "ovatko lapset sallittuja "Järjestelmä: "The Bakers, jossa lapset ovat sallittuja, on edullisessa hintaluokassa. Tämä paikka, jossa on internet-yhteys, on loistava pubi. "Käyttäjä: "osoite "Järjestelmä: "The Bakers sijaitsee osoitteessa 176 East Road ja sen puhelinnumero on 01223304121. "Käyttäjä: "kiitos näkemiin</w:t>
      </w:r>
    </w:p>
    <w:p>
      <w:r>
        <w:rPr>
          <w:b/>
        </w:rPr>
        <w:t xml:space="preserve">Tulos</w:t>
      </w:r>
    </w:p>
    <w:p>
      <w:r>
        <w:t xml:space="preserve">Haluat löytää halvan pubin, ja siinä pitäisi olla internet-yhteys. Varmista, että saat osoitteen, puhelinnumeron ja sen, ovatko lapset sallittuja.</w:t>
      </w:r>
    </w:p>
    <w:p>
      <w:r>
        <w:rPr>
          <w:b/>
        </w:rPr>
        <w:t xml:space="preserve">Esimerkki 3.569</w:t>
      </w:r>
    </w:p>
    <w:p>
      <w:r>
        <w:t xml:space="preserve">Järjestelmä: "Kiitos, että soitit Cambridgen tiedotusjärjestelmään. Puhelunne nauhoitetaan tutkimustarkoituksiin. Saatat kysyä tietoja ruokapaikasta, kuten ravintolasta, pubista tai kahvilasta. Miten voin auttaa?" Käyttäjä: "pubi, jossa on televisio" Järjestelmä: "Anna minun vahvistaa. Etsit paikkaa, jossa on televisio.'Käyttäjä: 'kyllä'Järjestelmä: 'Etsitkö paikkaa, jossa on lapsia?'Käyttäjä: 'en välitä'Järjestelmä: 'Etsitkö paikkaa, jossa on internetyhteys?'Käyttäjä: 'en välitä'Järjestelmä: 'The Baron of Beef, jossa on televisio, on hyvä pubi.'Käyttäjä: 'mikä on puhelinnumero'Järjestelmä: 'The Baron of Beefin puhelinnumero on 01223505022.'Käyttäjä: 'hintaluokka'Järjestelmä: 'The Baron of Beef on loistava pubi.'Käyttäjä: 'mikä on hintaluokka'Järjestelmä: 'The Baron of Beef on loistava pubi.'Käyttäjä: 'mikä on hintaluokka'Järjestelmä: 'The Baron of Beef kuuluu halpaan hintaluokkaan. Pääruokien hinnat vaihtelevat 4 punnasta 99 puntaan 99 ja 7 puntaan 99, ja halvimman tuopin hinta on 2 puntaa 55." Käyttäjä: "kiitos näkemiin.</w:t>
      </w:r>
    </w:p>
    <w:p>
      <w:r>
        <w:rPr>
          <w:b/>
        </w:rPr>
        <w:t xml:space="preserve">Tulos</w:t>
      </w:r>
    </w:p>
    <w:p>
      <w:r>
        <w:t xml:space="preserve">Etsit pubia, ja siinä pitäisi olla televisio. Et välitä siitä, ovatko lapset sallittuja. Varmista, että saat puhelinnumeron ja hintaluokan.</w:t>
      </w:r>
    </w:p>
    <w:p>
      <w:r>
        <w:rPr>
          <w:b/>
        </w:rPr>
        <w:t xml:space="preserve">Esimerkki 3.570</w:t>
      </w:r>
    </w:p>
    <w:p>
      <w:r>
        <w:t xml:space="preserve">Järjestelmä: "Kiitos, että soitit Cambridgen tiedotusjärjestelmään. Puhelunne nauhoitetaan tutkimustarkoituksiin. Saatat kysyä tietoja ruokapaikasta, kuten ravintolasta, pubista tai kahvilasta. Miten voin auttaa?" Käyttäjä: "kahvila-ravintola" Järjestelmä: "Millaista hintaluokkaa etsitte? Esimerkiksi kallis, ilmainen tai kohtuullinen.'Käyttäjä: 'kallis'Järjestelmä: 'Millaista hintaluokkaa etsit? Esimerkiksi halpaa tai ilmaista.'Käyttäjä: 'kallista'Järjestelmä: 'Kalliissa hintaluokassa ei ole kahvilaruokaa tarjoavaa ravintolaa.'Käyttäjä: 'sitten halpaa halpaa'Järjestelmä: 'Kalliissa hintaluokassa ei ole kahvilaruokaa tarjoavaa ravintolaa.'Käyttäjä: 'sil'Järjestelmä: 'Haluaisitko kahvilaruokaa vai etkö välitä?'Käyttäjä: 'cafe'System: 'Haluaisitko kahvilaruokaa, vai etkö välitä?'Käyttäjä: 'cafe food'System: 'Haluaisitko kalliin hintaluokan, vai etkö välitä?'Käyttäjä: 'a cafe food'System: 'Haluaisitko kalliin hintaluokan, vai etkö välitä?'Käyttäjä: 'sil'System: 'Haluaisitko kalliin hintaluokan, vai etkö välitä?'Käyttäjä: 'cafe'System: 'Haluaisitko kalliin hintaluokan, vai etkö välitä?'Käyttäjä: 'yes'System: 'Haluaisitko kalliin hintaluokan, vai etkö välitä?'Käyttäjä: 'halpa'Järjestelmä: 'Haluaisitko paikan, jossa on halpa vai kallis hintaluokka?'Käyttäjä: 'ei'Järjestelmä: 'Haluaisitko paikan, jossa on halpa vai kallis hintaluokka?'Käyttäjä: 'kyllä halpa'Järjestelmä: 'Subway on erinomainen ravintola. Se tarjoilee kahvilaruokaa. Se kuuluu halpaan hintaluokkaan. "Käyttäjä: 'kiitos ja näkemiin'</w:t>
      </w:r>
    </w:p>
    <w:p>
      <w:r>
        <w:rPr>
          <w:b/>
        </w:rPr>
        <w:t xml:space="preserve">Tulos</w:t>
      </w:r>
    </w:p>
    <w:p>
      <w:r>
        <w:t xml:space="preserve">Etsit kahvila-ravintolaa, ja sen pitäisi olla halpa. Varmista, että saat osoitteen ja hinnan.</w:t>
      </w:r>
    </w:p>
    <w:p>
      <w:r>
        <w:rPr>
          <w:b/>
        </w:rPr>
        <w:t xml:space="preserve">Esimerkki 3.571</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kallista tai kohtuullista.'Käyttäjä: 'i dont care'Järjestelmä: 'Millaista paikkaa etsit? Esimerkiksi kahvila tai ravintola.'Käyttäjä: 'ravintola'Järjestelmä: 'Etsitkö paikkaa, joka on lähellä tiettyä paikkaa?' Käyttäjä: 'ravintola'Järjestelmä: 'Etsitkö paikkaa, joka on lähellä tiettyä paikkaa? Esimerkiksi Emmanuel College, Pembroke College tai Lammas Land Park. "Käyttäjä: "kings hedges "Järjestelmä: "Mikä kaupunginosa sinulla on mielessäsi?". Esimerkiksi jotain Castle Hillin, Fen Dittonin tai Girtonin alueella. "Käyttäjä: "kings hedges "Järjestelmä: "The Ranch, joka sijaitsee King's Hedgesin kaupunginosassa, on erinomainen ravintola. "Käyttäjä: "osoite ja postinumero "Järjestelmä: "The Ranch sijaitsee osoitteessa 100 Histon Road ja se on alueella, jonka postinumero on CB4 3JP. "Käyttäjä: "toista "Järjestelmä: "The Ranch on loistava ravintola. "Käyttäjä: "kiitos, näkemiin</w:t>
      </w:r>
    </w:p>
    <w:p>
      <w:r>
        <w:rPr>
          <w:b/>
        </w:rPr>
        <w:t xml:space="preserve">Tulos</w:t>
      </w:r>
    </w:p>
    <w:p>
      <w:r>
        <w:t xml:space="preserve">Haluat löytää ravintolan Kings Hedgesistä. Et välitä hintaluokasta. Haluat tietää osoitteen ja postinumeron.</w:t>
      </w:r>
    </w:p>
    <w:p>
      <w:r>
        <w:rPr>
          <w:b/>
        </w:rPr>
        <w:t xml:space="preserve">Esimerkki 3.572</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"Millaista hintaluokkaa etsit?" Käyttäjä: "Millaista hintaluokkaa etsit? Esimerkiksi halpa, ilmainen tai kohtalainen. "Käyttäjä: "im looking for a pub "Järjestelmä: "Are you looking for a place that allows children? "Käyttäjä: "breathing im looking for a pub and it should have a tv'Järjestelmä: "Are you looking for a place that allows children? "Käyttäjä: "no "Järjestelmä: "Are you looking for a place with a internet connection? "Käyttäjä: "breathing i dont care "Järjestelmä: "The Bakers, jossa on televisio, on loistava pub.".'Käyttäjä: 'i dont care'System: 'The Bakersissa on televisio ja se on erinomainen pubi.'Käyttäjä: 'noise sil'System: 'The Bakers, jossa on televisio, on erinomainen pubi.'Käyttäjä: 'voisitteko antaa minulle osoitteen ja postinumeron'Järjestelmä: 'The Bakers, joka on alueella, jonka postinumero on CB1 1BG, sijaitsee osoitteessa 176 East Road.'Käyttäjä: 'tarvitsen osoitteen ja postinumeron'Järjestelmä: 'The Bakers on osoitteessa 176 East Road ja se on alueella, jonka postinumero on CB1 1BG.'Käyttäjä: 'kiitos näkemiin'</w:t>
      </w:r>
    </w:p>
    <w:p>
      <w:r>
        <w:rPr>
          <w:b/>
        </w:rPr>
        <w:t xml:space="preserve">Tulos</w:t>
      </w:r>
    </w:p>
    <w:p>
      <w:r>
        <w:t xml:space="preserve">Etsit pubia, ja siinä pitäisi olla televisio. Et välitä siitä, ovatko lapset sallittuja. Haluat tietää osoitteen ja postinumeron.</w:t>
      </w:r>
    </w:p>
    <w:p>
      <w:r>
        <w:rPr>
          <w:b/>
        </w:rPr>
        <w:t xml:space="preserve">Esimerkki 3.573</w:t>
      </w:r>
    </w:p>
    <w:p>
      <w:r>
        <w:t xml:space="preserve">Järjestelmä: "Kiitos, että soitit Cambridgen tiedotusjärjestelmään. Puhelunne nauhoitetaan tutkimustarkoituksiin. Saatat kysyä tietoja ruokapaikasta, kuten ravintolasta, pubista tai kahvilasta. Miten voin auttaa?" Käyttäjä: "Etsin intialaista ravintolaa Girtonin alueelta" Järjestelmä: "Millaista hintaluokkaa etsit? Esimerkiksi halpaa tai ilmaista.'Käyttäjä: 'mihin hintaan tahansa'Järjestelmä: 'Millaista hintaluokkaa etsit? Esimerkiksi halpa, kallis tai vapaa.'Käyttäjä: 'halpa'Järjestelmä: 'Dojo Noodle Bar, joka sijaitsee Girtonin kaupunginosassa, on erinomainen ravintola. Se kuuluu halpaan hintaluokkaan. "Käyttäjä: "mikä on osoite "Järjestelmä: "Dojo Noodle Bar sijaitsee Miller's Yardilla. Pääruokien hinnat vaihtelevat 5 punnasta 70 puntaan. "Käyttäjä: "mikä on puhelinnumero "Järjestelmä: "Dojo Noodle Barin puhelinnumero on 01223363471. "Käyttäjä: "taustamelu "Järjestelmä: "Dojo Noodle Bar on loistava ravintola.'Käyttäjä: 'saanko puhelinnumeron'Järjestelmä: 'Dojo Noodle Barin puhelinnumero on 01223363471.'Käyttäjä: 'puhelinnumero'Järjestelmä: 'Dojo Noodle Barin puhelinnumero on 01223363471.'Käyttäjä: 'kiitos näkemiin'</w:t>
      </w:r>
    </w:p>
    <w:p>
      <w:r>
        <w:rPr>
          <w:b/>
        </w:rPr>
        <w:t xml:space="preserve">Tulos</w:t>
      </w:r>
    </w:p>
    <w:p>
      <w:r>
        <w:t xml:space="preserve">Etsit intialaista ravintolaa, ja sen pitäisi sijaita Girtonin alueella. Haluat tietää osoitteen, puhelinnumeron ja hinnan.</w:t>
      </w:r>
    </w:p>
    <w:p>
      <w:r>
        <w:rPr>
          <w:b/>
        </w:rPr>
        <w:t xml:space="preserve">Esimerkki 3.574</w:t>
      </w:r>
    </w:p>
    <w:p>
      <w:r>
        <w:t xml:space="preserve">Järjestelmä: "Kiitos, että soitit Cambridgen tiedotusjärjestelmään. Puhelunne nauhoitetaan tutkimustarkoituksiin. Saatat kysyä tietoja ruokapaikasta, kuten ravintolasta, pubista tai kahvilasta. Miten voin auttaa?" Käyttäjä: "im looking for a restaurant in the barnwell "Järjestelmä: "The Wheatsheaf, joka sijaitsee Barnwellin kaupunginosassa, on erinomainen ravintola." Käyttäjä: "noise sil "Järjestelmä: "The Wheatsheaf, joka sijaitsee Barnwellin kaupunginosassa, on loistava ravintola." Käyttäjä: "nosie millaista ruokaa siellä tarjoillaan "Järjestelmä: "The Wheatsheaf tarjoilee perinteistä ruokaa.'Käyttäjä: 'minkä tyyppistä ruokaa siellä tarjoillaan'Järjestelmä: 'Wheatsheafissa tarjoillaan perinteistä ruokaa.'Käyttäjä: 'mikä on sen puhelinnumero'Järjestelmä: 'Wheatsheafin puhelinnumero on 01223812196.'Käyttäjä: 'noise sil'Järjestelmä: 'The Wheatsheaf on loistava ravintola.'Käyttäjä: 'noise sil'Järjestelmä: 'The Wheatsheaf on loistava ravintola.'Käyttäjä: 'mikä on sen puhelinnumero'Järjestelmä: 'The Wheatsheafin puhelinnumero on 01223812196.'Käyttäjä: 'kiitos näkemiin'</w:t>
      </w:r>
    </w:p>
    <w:p>
      <w:r>
        <w:rPr>
          <w:b/>
        </w:rPr>
        <w:t xml:space="preserve">Tulos</w:t>
      </w:r>
    </w:p>
    <w:p>
      <w:r>
        <w:t xml:space="preserve">Haluat löytää ravintolan Barnwellissa. Et välitä hintaluokasta. Varmista, että saat puhelinnumeron ja ruokalajin.</w:t>
      </w:r>
    </w:p>
    <w:p>
      <w:r>
        <w:rPr>
          <w:b/>
        </w:rPr>
        <w:t xml:space="preserve">Esimerkki 3.575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ravintolaa.'Käyttäjä: 'uh välimerellinen ravintola'Järjestelmä: 'Minkälaista hintaluokkaa etsitte? Esimerkiksi kallista tai kohtuullista.'Käyttäjä: 'ei väliä'Järjestelmä: 'Millaista hintaluokkaa etsit? Esimerkiksi halpa, kallis tai ilmainen.'Käyttäjä: 'sil'Järjestelmä: 'Millaista hintaluokkaa etsit? Esimerkiksi kallis tai kohtuullinen.'Käyttäjä: 'i dont care'Järjestelmä: 'Etsitkö paikkaa, joka on lähellä tiettyä tapahtumapaikkaa? Esimerkiksi All Saints Church, Trinity College tai Whipple Museum of the History of the Science. "Käyttäjä: "i dont care "System: "Nando's Restaurant, Cambridge Leisure Park, joka tarjoilee välimerellistä ruokaa, on erinomainen ravintola. "Käyttäjä: "no "System: "Nando's Restaurant, Cambridge Leisure Park on loistava ravintola, ja siellä tarjoillaan välimerellistä ruokaa. "Käyttäjä: "mikä on osoite "System: "Nando's Restaurant, Cambridge Leisure Park sijaitsee osoitteessa Unit G5, Cambridge Leisure Park, Clifton Way.".'Käyttäjä: 'käsittämätöntä'Järjestelmä: 'Nando's Restaurant, Cambridge Leisure Park on erinomainen ravintola.'Käyttäjä: 'mikä on osoite'Järjestelmä: 'Nando's Restaurant, Cambridge Leisure Park sijaitsee osoitteessa Unit G5, Cambridge Leisure Park, Clifton Way.'Käyttäjä: 'käsittämätöntä'Järjestelmä: 'Etsittekö pubia vai ravintolaa?'Käyttäjä: 'mikä on osoite'Järjestelmä: 'Etsittekö pubia vai ravintolaa?'Käyttäjä: 'etsitäänkö välimerellistä ravintolaa'Järjestelmä: 'Antakaa kun vahvistan. Et välitä sijainnista ja etsit paikkaa. "Käyttäjä: "kyllä "Järjestelmä: "Nando's Restaurant, Cambridge Leisure Park sijaitsee osoitteessa Unit G5, Cambridge Leisure Park, Clifton Way. "Käyttäjä: "mikä on osoite "Järjestelmä: "Nando's Restaurant, Cambridge Leisure Park sijaitsee osoitteessa Unit G5, Cambridge Leisure Park, Clifton Way. "Käyttäjä: "mikä on puhelinnumero ja hintaluokka "Järjestelmä: "Nando's Restaurant, Cambridge Leisure Park -ravintolan puhelinnumero on 01223246568". Pääruokien hinnat vaihtelevat 3 punnasta 50 puntaan ja 12 puntaan 45 puntaan. "Käyttäjä: 'kiitos näkemiin'</w:t>
      </w:r>
    </w:p>
    <w:p>
      <w:r>
        <w:rPr>
          <w:b/>
        </w:rPr>
        <w:t xml:space="preserve">Tulos</w:t>
      </w:r>
    </w:p>
    <w:p>
      <w:r>
        <w:t xml:space="preserve">Etsit välimerellistä ravintolaa. Et välitä hintaluokasta. Haluat tietää osoitteen, puhelinnumeron ja hinnan.</w:t>
      </w:r>
    </w:p>
    <w:p>
      <w:r>
        <w:rPr>
          <w:b/>
        </w:rPr>
        <w:t xml:space="preserve">Esimerkki 3.576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"ravintola Trumpingtonin alueella "Järjestelmä: "Millaista hintaluokkaa etsit?". Esimerkiksi kallista tai ilmaista.'User: 'expensive'System: 'Millaista hintaluokkaa etsit? Esimerkiksi halpa, kallis tai ilmainen.'Käyttäjä: 'kallis'Järjestelmä: 'Etsitkö paikkaa, joka on lähellä tiettyä tapahtumapaikkaa? Esimerkiksi All Saints Church, Book and Print Gallery tai Williams Art and Antiques.'Käyttäjä: 'sil'Järjestelmä: 'Etsitkö paikkaa tietyn paikan läheltä? Esimerkiksi Byard Art, Christ's College tai Museum of Classical Archaeology.'User: 'trumpington'System: 'Minkälaista ruokaa haluat? Esimerkiksi vain juomia ja välipaloja, kiinalaista tai kreikkalaista.'Käyttäjä: 'sil'Järjestelmä: 'Minkälaista ruokaa haluaisit? Esimerkiksi mannermainen tai turkkilainen.'User: 'trumpington'System: 'Minkä tyyppistä ruokaa haluaisit? Esimerkiksi mannermainen, kreikkalainen tai äyriäiset.'Käyttäjä: 'i dont care'System: 'Voinko auttaa sinua muussa?'Käyttäjä: 'i dont care'System: 'Voinko auttaa sinua muussa?'Käyttäjä: 'yes'System: 'Etsitkö paikkaa, joka on lähellä tiettyä paikkaa? Esimerkiksi Great Saint Mary's Church, Jesus College tai Whipple Museum.'Käyttäjä: 'kyllä'Järjestelmä: 'Etsitkö paikkaa, joka on lähellä tiettyä tapahtumapaikkaa? Esimerkiksi People's Portraits Exhibition, Saint Catharine's College tai Wandlebury Country Park. "Käyttäjä: "ei "Järjestelmä: "The Oak Bistro on erinomainen ravintola, se sijaitsee Trumpingtonin kaupunginosassa ja on kalliissa hintaluokassa. "Käyttäjä: "ei "Järjestelmä: "The Oak Bistron puhelinnumero on 01223323361. "Käyttäjä: "kiitos, näkemiin.</w:t>
      </w:r>
    </w:p>
    <w:p>
      <w:r>
        <w:rPr>
          <w:b/>
        </w:rPr>
        <w:t xml:space="preserve">Tulos</w:t>
      </w:r>
    </w:p>
    <w:p>
      <w:r>
        <w:t xml:space="preserve">Etsit kallista ravintolaa, ja sen pitäisi olla Trumpingtonin alueella. Varmista, että saat paikan puhelinnumeron ja ruokatyypin.</w:t>
      </w:r>
    </w:p>
    <w:p>
      <w:r>
        <w:rPr>
          <w:b/>
        </w:rPr>
        <w:t xml:space="preserve">Esimerkki 3.577</w:t>
      </w:r>
    </w:p>
    <w:p>
      <w:r>
        <w:t xml:space="preserve">Järjestelmä: "Kiitos, että soitit Cambridgen tiedotusjärjestelmään. Puhelunne nauhoitetaan tutkimustarkoituksiin. Saatat kysyä tietoja ruokapaikasta, kuten ravintolasta, pubista tai kahvilasta. Miten voin auttaa?" Käyttäjä: "kiinalainen take away -ravintola edullisessa hintaluokassa" Järjestelmä: "Saigon City on erinomainen ravintola, se tarjoilee kiinalaista take away -ravintolaa ja se on edullisessa hintaluokassa." Käyttäjä: "mikä on puhelinnumero?" Järjestelmä: "Saigon Cityn puhelinnumero on 01223356555". Pääruokien hinnat vaihtelevat 4 punnasta 60 puntaan ja 5 puntaan 10 puntaan.'Käyttäjä: 'mikä on postinumero'Järjestelmä: 'Saigon City sijaitsee alueella, jonka postinumero on CB4 1NL.'Käyttäjä: 'kiitos näkemiin'</w:t>
      </w:r>
    </w:p>
    <w:p>
      <w:r>
        <w:rPr>
          <w:b/>
        </w:rPr>
        <w:t xml:space="preserve">Tulos</w:t>
      </w:r>
    </w:p>
    <w:p>
      <w:r>
        <w:t xml:space="preserve">Etsit kiinalaista noutoruokaravintolaa, ja sen pitäisi olla edullinen. Haluat tietää puhelinnumeron ja postinumeron.</w:t>
      </w:r>
    </w:p>
    <w:p>
      <w:r>
        <w:rPr>
          <w:b/>
        </w:rPr>
        <w:t xml:space="preserve">Esimerkki 3.578</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"Vahvistan asian. Etsitte ruokapaikkaa Girtonin alueelta." Käyttäjä: "ei" Järjestelmä: "Millaista ruokapaikkaa etsitte? Esimerkiksi kahvilaa, pubia tai ravintolaa. "Käyttäjä: "Etsin ravintolaa Fen Dittonin alueelta "Järjestelmä: "Minkälaista hintaluokkaa etsitte? Esimerkiksi halpa, kallis tai ilmainen.'Käyttäjä: 'kohtuuhintainen'Järjestelmä: 'Etsitkö paikkaa, joka on lähellä tiettyä tapahtumapaikkaa?' Järjestelmä: 'Etsitkö paikkaa, joka on lähellä tiettyä tapahtumapaikkaa? Esimerkiksi Emmanuel College, Gallery at twelve A High Street tai Williams Art and Antiques. "Käyttäjä: "dont care "Järjestelmä: "Let me confirm.". Et välitä sijainnista ja etsit tapahtumapaikkaa." Käyttäjä: "Kyllä" Järjestelmä: "The Lion and Lamb, joka sijaitsee Fen Dittonin kaupunginosassa, on loistava ravintola." Käyttäjä: "Kyllä". Se on kohtuullisessa hintaluokassa. "Käyttäjä: "taustamelu "Järjestelmä: "The Lion and Lamb on loistava ravintola, ja se sijaitsee Fen Dittonin kaupunginosassa. Se on kohtalaisessa hintaluokassa. "Käyttäjä: "mikä on osoite "Järjestelmä: "The Lion and Lamb sijaitsee High Streetillä, Miltonissa. "Käyttäjä: "käsittämätön "Järjestelmä: "The Lion and Lamb on erinomainen ravintola. "Käyttäjä: "mikä on puhelinnumero "Järjestelmä: "The Lion and Lambin puhelinnumero on 01223860202. "Käyttäjä: "mikä on hinta "Järjestelmä: "The Lion and Lamb on loistava paikka. Pääruokien hinnat vaihtelevat 5 punnasta 15 puntaan ja halvimman oluen hinta on 3 puntaa." Käyttäjä: "kiitos näkemiin</w:t>
      </w:r>
    </w:p>
    <w:p>
      <w:r>
        <w:rPr>
          <w:b/>
        </w:rPr>
        <w:t xml:space="preserve">Tulos</w:t>
      </w:r>
    </w:p>
    <w:p>
      <w:r>
        <w:t xml:space="preserve">Etsit kohtuuhintaista ravintolaa, ja sen pitäisi olla Fendittonin alueella. Varmista, että saat paikan osoitteen, puhelinnumeron ja hinnan.</w:t>
      </w:r>
    </w:p>
    <w:p>
      <w:r>
        <w:rPr>
          <w:b/>
        </w:rPr>
        <w:t xml:space="preserve">Esimerkki 3.579</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Romseyn alueelta" Järjestelmä: "Etsitkö jotain tiettyä paikkaa lähellä?" Järjestelmä: "Etsitkö jotain tiettyä paikkaa? Esimerkiksi Broughton House Gallery, Cambridge Contemporary Art tai Lynne Strover Gallery. "Käyttäjä: "the romsey area "Järjestelmä: "Minkälaista ruokaa haluaisit?". Esimerkiksi kiinalainen take away tai thaimaalainen.'Käyttäjä: 'minkä tahansa tyyppistä ruokaa'Järjestelmä: 'Minkä tyyppistä ruokaa haluaisit? Esimerkiksi pohjoiseurooppalaista, kreikkalaista tai turkkilaista.'Käyttäjä: 'minkä tahansa tyyppistä'Järjestelmä: 'Minkä tyyppistä ruokaa haluaisit? Esimerkiksi pubi, italialainen tai kasvisruoka.'Käyttäjä: 'halpaa'Järjestelmä: 'Minkä tyyppistä ruokaa haluaisit? Esimerkiksi vain juomia ja välipaloja, kiinalaista tai mannermaista ruokaa.'Käyttäjä: 'mannermainen'Järjestelmä: 'Minkä tyyppistä ruokaa haluaisit? Esimerkiksi turkkilainen tai kasvisruoka.'User: 'continental'System: 'Minkä tyyppistä ruokaa haluaisit? Esimerkiksi pohjoiseurooppalaista, ranskalaista tai perinteistä.'User: 'northern european'System: 'Romseyn alueella ei ole ravintolaa, jossa tarjoillaan pohjoiseurooppalaista ruokaa.'User: 'noise sil'System: 'Romseyn alueella ei ole ravintolaa, jossa tarjoillaan pohjoiseurooppalaista ruokaa.'User: 'mexican'System: 'Haluaisitko Romseyn alueella vai etkö välitä?'User: 'romsey'System: 'Romseyn alueella ei ole ravintolaa, jossa tarjoillaan meksikolaista ja tex mex -ruokaa edulliseen hintaluokkaan.'Käyttäjä: 'noise sil'System: 'Ei ole ravintolaa, jossa tarjoillaan meksikolaista ja tex mex -ruokaa edullisessa hintaluokassa.'Käyttäjä: 'noise sil'System: 'Haluaisitko meksikolaista ja tex mex -ruokaa, vai etkö välitä?'Käyttäjä: 'pikaruokaa'Järjestelmä: 'Haluaisitko meksikolaista ja tex mex -ruokaa, vai etkö välitä?'Käyttäjä: 'pikaruokaa'Järjestelmä: 'Haluaisitko halpaa hintaluokkaa, vai etkö välitä?'Käyttäjä: 'pikaruokaa'Järjestelmä: 'Haluaisitko halpaa hintaluokkaa, vai etkö välitä?'Käyttäjä: 'halpa'System: 'Romseyn alueella ei ole ravintolaa, jossa tarjoillaan pikaruokaa.'Käyttäjä: 'halpa'System: 'Romseyn alueella ei ole ravintolaa, jossa tarjoillaan pikaruokaa.'Käyttäjä: 'noise sil'System: 'Haluaisitko pikaruokaa, vai etkö välitä?'Käyttäjä: 'northern european'System: 'Haluaisitko Romseyn alueella, vai etkö välitä?'Käyttäjä: 'romsey'System: 'Romseyn alueella ei ole ravintolaa, jossa tarjoillaan pohjoiseurooppalaista ruokaa.'Käyttäjä: 'noise sil'System: 'Haluaisitko pohjoiseurooppalaista ruokaa, vai etkö välitä?'Käyttäjä: 'italialainen'Järjestelmä: 'Haluaisitko italialaista vai X-ruokaa?'Käyttäjä: 'italialainen'Järjestelmä: 'Romseyn alueella ei ole ravintolaa, jossa tarjoillaan italialaista ruokaa edullisessa hintaluokassa.'Käyttäjä: 'kiinalainen'Järjestelmä: 'Haluaisitko Romseyn alueella, vai etkö välitä?'Käyttäjä: 'romsey'System: 'Haluaisitko italialaista vai X-ruokaa?'Käyttäjä: 'chinese'System: 'Romseyn alueella ei ole ravintolaa, jossa tarjoillaan kiinalaista ruokaa.'Käyttäjä: 'sil'System: 'Romseyn alueella ei ole ravintolaa. Siellä ei ole ravintolaa, jossa tarjoillaan kiinalaista ruokaa.'Käyttäjä: 'kiitos näkemiin'</w:t>
      </w:r>
    </w:p>
    <w:p>
      <w:r>
        <w:rPr>
          <w:b/>
        </w:rPr>
        <w:t xml:space="preserve">Tulos</w:t>
      </w:r>
    </w:p>
    <w:p>
      <w:r>
        <w:t xml:space="preserve">Etsit halpaa ravintolaa, ja sen pitäisi sijaita Romseyn alueella. Varmista, että saat paikan puhelinnumeron ja postinumeron.</w:t>
      </w:r>
    </w:p>
    <w:p>
      <w:r>
        <w:rPr>
          <w:b/>
        </w:rPr>
        <w:t xml:space="preserve">Esimerkki 3.580</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ja sen pitäisi olla Fen Dittonin alueella." Järjestelmä: "Minkälaista ruokaa haluatte? Esimerkiksi kiinalaista, thaimaalaista tai kasvisruokaa.'Käyttäjä: 'kiinalaista'Järjestelmä: 'Millainen kaupunginosa sinulla on mielessäsi? Esimerkiksi jotain Barnwellin, keskustan tai Romseyn alueelta.'Käyttäjä: 'fen ditton'Järjestelmä: 'Etsitkö paikkaa tietyn tapahtumapaikan läheltä? Esimerkiksi Cherry Hinton Water Play, Emmanuel College tai Sidney Sussex College.'Käyttäjä: 'no'Järjestelmä: 'HK Fusion, joka tarjoilee kiinalaista ruokaa, on hyvä ravintola. Se on halpaa hintaluokkaa. "Käyttäjä: "mikä on puhelinnumero ja osoite "Järjestelmä: "HK Fusion sijaitsee osoitteessa 21 Burleigh Street ja sen puhelinnumero on 01223355909. "Käyttäjä: "kiitos, näkemiin.</w:t>
      </w:r>
    </w:p>
    <w:p>
      <w:r>
        <w:rPr>
          <w:b/>
        </w:rPr>
        <w:t xml:space="preserve">Tulos</w:t>
      </w:r>
    </w:p>
    <w:p>
      <w:r>
        <w:t xml:space="preserve">Etsit halpaa ravintolaa, ja sen pitäisi olla Fendittonin alueella. Varmista, että saat puhelinnumeron ja osoitteen.</w:t>
      </w:r>
    </w:p>
    <w:p>
      <w:r>
        <w:rPr>
          <w:b/>
        </w:rPr>
        <w:t xml:space="preserve">Esimerkki 3.581</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Järjestelmä: "Millaista hintaluokkaa etsit?" Käyttäjä: "Etsin thaimaalaista ravintolaa. Esimerkiksi kohtalainen. "Käyttäjä: "Kohtalainen olisi hyvä "Järjestelmä: "Voinko auttaa sinua muussa? "Käyttäjä: "Haluan tietää ravintolan osoitteen ja hinnat "Järjestelmä: "Minkälaista hintaluokkaa etsit? Esimerkiksi halpa, kallis tai kohtalainen.'Käyttäjä: 'kohtalainen'Järjestelmä: 'Mitä kaupunginosaa sinulla on mielessäsi? Esimerkiksi jotain Addenbrooke's-, Cherry Hinton- tai keskusta-alueella. "Käyttäjä: "uh keskusta-alue "Järjestelmä: "Bangkok City, joka sijaitsee kaupungin keskiosassa, on erinomainen ravintola. Se tarjoilee thaimaalaista ruokaa ja on kohtuullisessa hintaluokassa." Käyttäjä: "mikä on tyypillinen hinta?" Järjestelmä: "Bangkok City sijaitsee osoitteessa 24 Green Street. Pääruokien hinta vaihtelee 7 punnasta 50 puntaan ja 13 puntaan 90 puntaan. "Käyttäjä: "ok uh mitä kellonaikoja se on auki "Järjestelmä: "Bangkok City on erinomainen ravintola. "Käyttäjä: "kellonajat "Järjestelmä: "Bangkok City on erinomainen ravintola.'Käyttäjä: 'mihin aikaan se aukeaa ja sulkeutuu'Järjestelmä: 'Bangkok City sijaitsee alueella, jonka postinumero on CB2 3JX.'Käyttäjä: 'mihin aikaan bankok city sulkeutuu'Järjestelmä: 'Bangkok City on loistava ravintola.'Käyttäjä: 'im ilo kuulla, että uh kiitos ja näkemiin'Järjestelmä: 'Bangkok City sijaitsee osoitteessa 24 Green Street.'Käyttäjä: 'näkemiin'</w:t>
      </w:r>
    </w:p>
    <w:p>
      <w:r>
        <w:rPr>
          <w:b/>
        </w:rPr>
        <w:t xml:space="preserve">Tulos</w:t>
      </w:r>
    </w:p>
    <w:p>
      <w:r>
        <w:t xml:space="preserve">Haluat löytää thaimaalaisen ravintolan, ja sen pitäisi olla kohtuuhintainen. Varmista, että saat osoitteen ja hinnan.</w:t>
      </w:r>
    </w:p>
    <w:p>
      <w:r>
        <w:rPr>
          <w:b/>
        </w:rPr>
        <w:t xml:space="preserve">Esimerkki 3.582</w:t>
      </w:r>
    </w:p>
    <w:p>
      <w:r>
        <w:t xml:space="preserve">Järjestelmä: "Kiitos, että soitit Cambridgen tiedotusjärjestelmään. Puhelunne nauhoitetaan tutkimustarkoituksiin. Saatat kysyä tietoja ruokapaikasta, kuten ravintolasta, pubista tai kahvilasta. Miten voin auttaa?" Käyttäjä: "Etsin kohtuuhintaista pubia enkä välitä, onko lapset sallittu" Järjestelmä: "Etsitkö paikkaa, jossa on televisio?" Käyttäjä: "En" Järjestelmä: "The Anchor, jossa lapset ovat sallittuja, kuuluu kohtuuhintaiseen hintaluokkaan". Se on hyvä pubi. "Käyttäjä: "Saanko osoitteen puhelinnumeron ja postinumeron "Järjestelmä: "The Anchor, joka sijaitsee alueella, jonka postinumero on CB3 9EL, on Silver Streetillä. Sen puhelinnumero on 01223353554." Käyttäjä: "Kiitos, näkemiin</w:t>
      </w:r>
    </w:p>
    <w:p>
      <w:r>
        <w:rPr>
          <w:b/>
        </w:rPr>
        <w:t xml:space="preserve">Tulos</w:t>
      </w:r>
    </w:p>
    <w:p>
      <w:r>
        <w:t xml:space="preserve">Haluat löytää kohtuuhintaisen pubin. Et välitä siitä, ovatko lapset sallittuja. Varmista, että saat paikan osoitteen, puhelinnumeron ja postinumeron.</w:t>
      </w:r>
    </w:p>
    <w:p>
      <w:r>
        <w:rPr>
          <w:b/>
        </w:rPr>
        <w:t xml:space="preserve">Esimerkki 3.583</w:t>
      </w:r>
    </w:p>
    <w:p>
      <w:r>
        <w:t xml:space="preserve">Järjestelmä: "Kiitos, että soitit Cambridgen tiedotusjärjestelmään. Puhelunne nauhoitetaan tutkimustarkoituksiin. Saatat kysyä tietoja ruokapaikasta, kuten ravintolasta, pubista tai kahvilasta. Miten voin auttaa?" Käyttäjä: "nykyaikainen ravintola" Järjestelmä: "Millaista hintaluokkaa etsit? Esimerkiksi halpa vai kallis.'Käyttäjä: 'dont care'Järjestelmä: 'Etsitkö paikkaa, joka on lähellä tiettyä tapahtumapaikkaa? Esimerkiksi Clare College tai Whipple Museum.'Käyttäjä: 'castlehill'Järjestelmä: 'Anna minun vahvistaa. Et välitä sijainnista ja etsit tapahtumapaikkaa. "Käyttäjä: "castlehill "Järjestelmä: "Anna minun vahvistaa. Et välitä sijainnista ja etsit tapahtumapaikkaa.'Käyttäjä: 'castlehill area'Järjestelmä: 'Anna minun vahvistaa. Et välitä sijainnista ja etsit tapahtumapaikkaa.'Käyttäjä: 'restaurant castlehill'Järjestelmä: 'Anna minun vahvistaa. Et välitä sijainnista. Etsit tapahtumapaikkaa. "Käyttäjä: "ei "Järjestelmä: "Etsitkö paikkaa, joka on lähellä tiettyä tapahtumapaikkaa? Esimerkiksi All Saints Church, Hughes Hall tai Saint Barnabas Press Gallery.'Käyttäjä: 'castlehill'Järjestelmä: 'Mikä kaupunginosa sinulla on mielessäsi? Esimerkiksi Barnwell tai Girton.'User: 'castlehill'System: 'Etsitkö paikkaa tietyn tapahtumapaikan läheltä? Esimerkiksi Hughes Hall, Old Schools tai Trinity College.'User: 'castlehill'System: 'Mitä kaupunginosaa ajattelet? Esimerkiksi jotain Barnwellin, Girtonin tai King's Hedgesin alueelta.'Käyttäjä: 'castlehill'Järjestelmä: 'Etsitkö paikkaa, joka on lähellä tiettyä tapahtumapaikkaa? Esimerkiksi Churchill College, Museum of Classical Archaeology tai Trinity College. "User: 'castlehill'System: "Mitä kaupunginosaa ajattelit? Esimerkiksi jotain Girtonin, King's Hedgesin tai Romseyn alueelta. "Käyttäjä: "castlehill "Järjestelmä: "Etsitkö paikkaa, joka on lähellä tiettyä tapahtumapaikkaa? Esimerkiksi Cherry Hinton Water Play, Kettle's Yard tai Museum of Classical Archaeology. "Käyttäjä: "castlehill "Järjestelmä: "Mikä kaupunginosa sinulla on mielessäsi? Esimerkiksi jotain Arburyn, Girtonin tai Newnhamin alueelta. "Käyttäjä: 'castlehill'Järjestelmä: "Etsitkö jotain tietyn tapahtumapaikan läheltä? Esimerkiksi Kettle's Yard tai King's College.'Käyttäjä: 'castlehill'Järjestelmä: 'Etsitkö paikkaa lähellä tiettyä tapahtumapaikkaa? Esimerkiksi Castle Galleries, Trinity College tai Wandlebury Country Park.'Käyttäjä: 'kiitos, näkemiin'</w:t>
      </w:r>
    </w:p>
    <w:p>
      <w:r>
        <w:rPr>
          <w:b/>
        </w:rPr>
        <w:t xml:space="preserve">Tulos</w:t>
      </w:r>
    </w:p>
    <w:p>
      <w:r>
        <w:t xml:space="preserve">Etsit nykyaikaista ravintolaa, ja sen pitäisi sijaita Castle Hillin alueella. Varmista, että saat osoitteen ja puhelinnumeron.</w:t>
      </w:r>
    </w:p>
    <w:p>
      <w:r>
        <w:rPr>
          <w:b/>
        </w:rPr>
        <w:t xml:space="preserve">Esimerkki 3.584</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 kallis tai ilmainen. "Käyttäjä: "halpa "Järjestelmä: "Etsitkö paikkaa, joka on lähellä tiettyä paikkaa?". Esimerkiksi Cambridge Contemporary Art, Downing College tai Little Saint Mary's.'Käyttäjä: 'keskustan alue'Järjestelmä: 'Mikä kaupunginosa sinulla on mielessäsi? Esimerkiksi Arbury tai Trumpington.'Käyttäjä: 'keskustan alue'Järjestelmä: 'Minkälaista ruokaa haluaisit? Esimerkiksi meksikolaista ja tex mex -ruokaa, amerikkalaista tai ranskalaista. "Käyttäjä: 'i dont care'System: 'Let me confirm. Et välitä ruoasta ja etsit tapahtumapaikkaa. "Käyttäjä: "kyllä "System: "Etsitkö pubia vai ravintolaa? "Käyttäjä: "ravintola "System: "La Raza, joka on kaupungin keskusta-alueella, on loistava ravintola. Se on halpaa hintaluokkaa. "Käyttäjä: 'osoite'System: "La Raza sijaitsee osoitteessa 4-6, The Basement, Rose Crescent. "Käyttäjä: 'puhelinnumero'System: "La Razan puhelinnumero on 01223464550. "Käyttäjä: 'hinta'System: "La Raza on loistava paikka. Pääruokien hinnat vaihtelevat 1 punnasta 95 puntaan 95 ja 13 puntaan 95 ja aikuisten sisäänpääsy on 4 puntaa.'Käyttäjä: 'kiitos näkemiin'</w:t>
      </w:r>
    </w:p>
    <w:p>
      <w:r>
        <w:rPr>
          <w:b/>
        </w:rPr>
        <w:t xml:space="preserve">Tulos</w:t>
      </w:r>
    </w:p>
    <w:p>
      <w:r>
        <w:t xml:space="preserve">Etsit halpaa ravintolaa, ja sen pitäisi sijaita kaupungin keskusta-alueella. Varmista, että saat osoitteen, puhelinnumeron ja hinnan.</w:t>
      </w:r>
    </w:p>
    <w:p>
      <w:r>
        <w:rPr>
          <w:b/>
        </w:rPr>
        <w:t xml:space="preserve">Esimerkki 3.585</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 pubi tai ravintola. "Käyttäjä: "taustamelu "Järjestelmä: "Millaista paikkaa etsit?". Esimerkiksi kahvilaa tai pubia. "Käyttäjä: "halpa ravintola Girtonissa "Järjestelmä: "Dojo Noodle Bar, joka sijaitsee Girtonin kaupunginosassa, on loistava ravintola". Se on halpaa hintaluokkaa.'Käyttäjä: 'ravintola'Järjestelmä: 'The Dojo Noodle Bar, joka sijaitsee Girtonin kaupunginosassa, on loistava ravintola. Se on halpaa hintaluokkaa.'Käyttäjä: 'ravintola'Järjestelmä: 'Dojo Noodle Bar, joka sijaitsee Girtonin kaupunginosassa, on erinomainen ravintola. Se on halpaa hintaluokkaa. "Käyttäjä: "taustamelu "Järjestelmä: "The Dojo Noodle Bar, joka sijaitsee Girtonin kaupunginosassa, on loistava ravintola. Se on halpaa hintaluokkaa. "Käyttäjä: "onko se girtonissa "Järjestelmä: "Dojo Noodle Bar on Girtonin kaupunginosassa. "Käyttäjä: "mikä on puhelinnumero ja millaista ruokaa "Järjestelmä: "Dojo Noodle Bar tarjoilee fuusioruokaa, ja sen puhelinnumero on 01223363471".'Käyttäjä: 'taustamelu'Järjestelmä: 'Dojo Noodle Bar on erinomainen ravintola.'Käyttäjä: 'mikä on puhelinnumero'Järjestelmä: 'Dojo Noodle Barin puhelinnumero on 01223363471.'Käyttäjä: 'taustamelu'Järjestelmä: 'Dojo Noodle Bar, joka sijaitsee Girtonin kaupunginosassa, on erinomainen ravintola. Se on halpaa hintaluokkaa. "Käyttäjä: "taustamelu "Järjestelmä: "Dojo Noodle Bar, joka sijaitsee Girtonin kaupunginosassa, on loistava ravintola. Se on halpaa hintaluokkaa. "Käyttäjä: "taustamelu "Järjestelmä: "Dojo Noodle Bar, joka sijaitsee Girtonin kaupunginosassa, on erinomainen ravintola. Se kuuluu halpaan hintaluokkaan. "Käyttäjä: 'puhelinnumero'Järjestelmä: 'Dojo Noodle Barin puhelinnumero on 01223363471.'Käyttäjä: 'taustamelu'Järjestelmä: 'Dojo Noodle Bar, joka sijaitsee Girtonin kaupunginosassa, on erinomainen ravintola. Se on halpaa hintaluokkaa. "Käyttäjä: 'minkälaista ruokaa'Järjestelmä: 'The Dojo Noodle Bar tarjoilee fuusioruokaa.'Käyttäjä: 'minkälaista ruokaa'Järjestelmä: 'The Dojo Noodle Bar tarjoilee fuusioruokaa.'Käyttäjä: 'kiitos näkemiin'</w:t>
      </w:r>
    </w:p>
    <w:p>
      <w:r>
        <w:rPr>
          <w:b/>
        </w:rPr>
        <w:t xml:space="preserve">Tulos</w:t>
      </w:r>
    </w:p>
    <w:p>
      <w:r>
        <w:t xml:space="preserve">Etsit halpaa ravintolaa, ja sen pitäisi sijaita Girtonin alueella. Haluat tietää puhelinnumeron ja ruokatyypin.</w:t>
      </w:r>
    </w:p>
    <w:p>
      <w:r>
        <w:rPr>
          <w:b/>
        </w:rPr>
        <w:t xml:space="preserve">Esimerkki 3.586</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Newnhamin alueelta" Järjestelmä: "Minkälaista ruokaa haluatte? Esimerkiksi kahvilaruokaa, kiinalaista noutoruokaa tai vain juomia ja välipaloja. "Käyttäjä: "alue "Järjestelmä: "Minkälaista ruokaa haluaisit? Esimerkiksi: Vain juomia ja välipaloja, Meksikolaista ja tex mex -ruokaa tai Fusion-ruokaa. "Käyttäjä: "Meksikolaista "Järjestelmä: "Kohtuullisessa hintaluokassa ei ole meksikolaista ja tex mex -ruokaa tarjoavaa ravintolaa. "Käyttäjä: "ok um katsotaanpa, miten olisi kuppila "Järjestelmä: "Voinko auttaa jotenkin muuten? "Käyttäjä: "etsin kohtuuhintaista kuppilaa newnhamin alueelta "Järjestelmä: "Anna kun vahvistan. Etsit Newnhamin alueella sijaitsevaa ruokapaikkaa.'Käyttäjä: 'kyllä'Järjestelmä: 'Ei ole olemassa meksikolaista ja tex mex -ruokaa tarjoavaa ravintolaa kohtuullisessa hintaluokassa.'Käyttäjä: 'haluan meksikolaista'Järjestelmä: 'Ei ole olemassa meksikolaista ja tex mex -ruokaa tarjoavaa ravintolaa kohtuullisessa hintaluokassa.'Käyttäjä: 'okei no kiitos näkemiin'</w:t>
      </w:r>
    </w:p>
    <w:p>
      <w:r>
        <w:rPr>
          <w:b/>
        </w:rPr>
        <w:t xml:space="preserve">Tulos</w:t>
      </w:r>
    </w:p>
    <w:p>
      <w:r>
        <w:t xml:space="preserve">Etsit kohtuuhintaista ravintolaa, ja sen pitäisi sijaita Newnhamin alueella. Haluat tietää paikan puhelinnumeron ja hinnan.</w:t>
      </w:r>
    </w:p>
    <w:p>
      <w:r>
        <w:rPr>
          <w:b/>
        </w:rPr>
        <w:t xml:space="preserve">Esimerkki 3.587</w:t>
      </w:r>
    </w:p>
    <w:p>
      <w:r>
        <w:t xml:space="preserve">Järjestelmä: "Kiitos, että soitit Cambridgen tiedotusjärjestelmään. Puhelunne nauhoitetaan tutkimustarkoituksiin. Saatat kysyä tietoja ruokapaikasta, kuten ravintolasta, pubista tai kahvilasta. Miten voin auttaa?" Käyttäjä: "Haluan löytää pubiruokaravintolan ja sen pitäisi olla kohtuullisessa hintaluokassa." Järjestelmä: "Etsitkö paikkaa tietyn paikan läheltä? Esimerkiksi Artworks, Book and Print Gallery tai Whipple Museum. "Käyttäjä: "Ei "Järjestelmä: "The Lion and Lamb on erinomainen ravintola. Se tarjoilee pubiruokaa. Se on kohtuullisessa hintaluokassa. "Käyttäjä: "saanko osoitteen puhelinnumeron ja alueen "Järjestelmä: "The Lion and Lamb sijaitsee High Streetillä, Miltonissa, ja sen puhelinnumero on 01223860202. "Käyttäjä: "kiitos, näkemiin.</w:t>
      </w:r>
    </w:p>
    <w:p>
      <w:r>
        <w:rPr>
          <w:b/>
        </w:rPr>
        <w:t xml:space="preserve">Tulos</w:t>
      </w:r>
    </w:p>
    <w:p>
      <w:r>
        <w:t xml:space="preserve">Haluat löytää pubiruokaravintolan, ja sen pitäisi olla kohtuuhintainen. Haluat tietää osoitteen, puhelinnumeron ja alueen.</w:t>
      </w:r>
    </w:p>
    <w:p>
      <w:r>
        <w:rPr>
          <w:b/>
        </w:rPr>
        <w:t xml:space="preserve">Esimerkki 3.588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ravintolaa.'Käyttäjä: 'i want a'Järjestelmä: 'Millaista hintaluokkaa etsit? Esimerkiksi halpa tai ilmainen.'User: 'i want a cheap coffee shop'System: 'What part of town do you have in mind? Esimerkiksi Barnwell, tai Central.'User: 'cheap'System: 'What part of town do you have in mind? Esimerkiksi jotain Addenbrooke's, Fen Ditton tai Girtonin alueelta.'Käyttäjä: 'i dont care'Järjestelmä: 'Etsitkö paikkaa, joka on lähellä tiettyä tapahtumapaikkaa? Esimerkiksi Castle Galleries, Sidney Sussex College tai Primavera. "Käyttäjä: "i dont care "System: "The Cambridge Blue, joka on halpaa hintaluokkaa, on hyvä kahvila. "Käyttäjä: "mikä on osoite ja puhelinnumero "System: "The Cambridge Blue sijaitsee osoitteessa 24 Regent Street. Sen puhelinnumero on 01223369222.'Käyttäjä: 'kiitos, näkemiin'</w:t>
      </w:r>
    </w:p>
    <w:p>
      <w:r>
        <w:rPr>
          <w:b/>
        </w:rPr>
        <w:t xml:space="preserve">Tulos</w:t>
      </w:r>
    </w:p>
    <w:p>
      <w:r>
        <w:t xml:space="preserve">Haluat löytää kahvilan, jossa tarjoillaan mitä tahansa ruokaa, ja sen pitäisi olla halpa. Varmista, että saat paikan osoitteen ja puhelinnumeron.</w:t>
      </w:r>
    </w:p>
    <w:p>
      <w:r>
        <w:rPr>
          <w:b/>
        </w:rPr>
        <w:t xml:space="preserve">Esimerkki 3.589</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Järjestelmä: "Millaista hintaluokkaa etsit?" Käyttäjä: "Etsin espanjalaista ravintolaa. Esimerkiksi halpa vai kallis.'Käyttäjä: 'halpa espanjalainen ravintola'Järjestelmä: 'Etsitkö paikkaa, joka on lähellä tiettyä paikkaa? Esimerkiksi Book and Print Gallery, Ruskin Gallery tai Whipple Museum of the History of Science. "Käyttäjä: "ei "Järjestelmä: "La Raza, joka tarjoilee espanjalaista ruokaa, on erinomainen ravintola.". Se on halpaa hintaluokkaa. "User: 'sil'System: "La Raza, joka tarjoilee espanjalaista ruokaa, on loistava ravintola. Se on halpaa hintaluokkaa.'User: 'no'System: 'La Raza on loistava ravintola, jossa tarjoillaan espanjalaista ruokaa. Se on halpaa hintaluokkaa.'Käyttäjä: 'mikä on puhelinnumero'Järjestelmä: 'La Razan puhelinnumero on 01223464550.'Käyttäjä: 'mikä on puhelinnumero'Järjestelmä: 'La Razan puhelinnumero on 01223464550.'Käyttäjä: 'kiitos, näkemiin'</w:t>
      </w:r>
    </w:p>
    <w:p>
      <w:r>
        <w:rPr>
          <w:b/>
        </w:rPr>
        <w:t xml:space="preserve">Tulos</w:t>
      </w:r>
    </w:p>
    <w:p>
      <w:r>
        <w:t xml:space="preserve">Etsit espanjalaista ravintolaa, ja sen pitäisi olla edullinen. Haluat tietää puhelinnumeron ja hinnan.</w:t>
      </w:r>
    </w:p>
    <w:p>
      <w:r>
        <w:rPr>
          <w:b/>
        </w:rPr>
        <w:t xml:space="preserve">Esimerkki 3.590</w:t>
      </w:r>
    </w:p>
    <w:p>
      <w:r>
        <w:t xml:space="preserve">Järjestelmä: "Kiitos, että soitit Cambridgen tiedotusjärjestelmään. Puhelunne nauhoitetaan tutkimustarkoituksiin. Saatat kysyä tietoja ruokapaikasta, kuten ravintolasta, pubista tai kahvilasta. Miten voin auttaa?" Käyttäjä: "Haluaisin pubin, jossa on internetyhteys" Järjestelmä: "The Bakers, jossa on internetyhteys, on loistava pubi." Käyttäjä: "Saisinko osoitteen ja hintaluokan" Järjestelmä: "The Bakers sijaitsee osoitteessa 176 East Road. Pääruokien hinnat vaihtelevat 6 punnasta 8 puntaan 49 puntaan ja halvimman oluen hinta on 2 puntaa 25 puntaa." Käyttäjä: "kiitos, näkemiin.</w:t>
      </w:r>
    </w:p>
    <w:p>
      <w:r>
        <w:rPr>
          <w:b/>
        </w:rPr>
        <w:t xml:space="preserve">Tulos</w:t>
      </w:r>
    </w:p>
    <w:p>
      <w:r>
        <w:t xml:space="preserve">Etsit pubia, ja siinä pitäisi olla internet-yhteys. Et välitä siitä, ovatko lapset sallittuja. Haluat tietää osoitteen ja hintaluokan.</w:t>
      </w:r>
    </w:p>
    <w:p>
      <w:r>
        <w:rPr>
          <w:b/>
        </w:rPr>
        <w:t xml:space="preserve">Esimerkki 3.591</w:t>
      </w:r>
    </w:p>
    <w:p>
      <w:r>
        <w:t xml:space="preserve">Järjestelmä: "Kiitos, että soitit Cambridgen tiedotusjärjestelmään. Puhelunne nauhoitetaan tutkimustarkoituksiin. Saatat kysyä tietoja ruokapaikasta, kuten ravintolasta, pubista tai kahvilasta. Miten voin auttaa?" Käyttäjä: "halpa ravintola" Järjestelmä: "Mitä kaupunginosaa ajattelette?" Käyttäjä: "Halpaa ravintolaa. Esimerkiksi jotain Addenbrooke's, Newnham tai Romsey -alueella. "Käyttäjä: "fen dittonin alue "Järjestelmä: "Etsitkö paikkaa tietyn tapahtumapaikan läheisyydestä? Esimerkiksi Emmanuel College, arkeologian ja antropologian museo tai Williams Art and Antiques. "Käyttäjä: "ei "Järjestelmä: "Minkälaista ruokaa haluaisit?". Esimerkiksi amerikkalaista, kreikkalaista tai japanilaista.'Käyttäjä: 'en välitä'Järjestelmä: 'Etsitkö pubia vai ravintolaa?'Käyttäjä: 'ravintolaa'Järjestelmä: 'Anna minun vahvistaa. Et välitä ruoasta ja etsit paikkaa." Käyttäjä: "aivan oikein" System: "Haluaisitko kiinalaista ruokaa vai etkö välitä?" Käyttäjä: "en välitä" System: "La Raza on hyvä ravintola ja se on halpaa hintaluokkaa.'Käyttäjä: 'haluan halvan ravintolan fen dittonin alueella'Järjestelmä: 'La Raza on loistava ravintola ja se on halpaa hintaluokkaa.'Käyttäjä: 'onko se fen dittonin alueella'Järjestelmä: 'La Raza, joka on halpaa hintaluokkaa, on loistava ravintola.'Käyttäjä: 'entä fen dittonin alueella'Järjestelmä: 'Anna kun varmistan. Etsit Fen Dittonin alueella sijaitsevaa paikkaa." Käyttäjä: "kyllä" Järjestelmä: "Anna minun vahvistaa. Etsit tapahtumapaikkaa Fen Dittonin alueelta. "Käyttäjä: "kyllä kiitos "Järjestelmä: "Anna minun vahvistaa. Etsit tapahtumapaikkaa Fen Dittonin alueelta.'Käyttäjä: 'kyllä'Järjestelmä: 'Milton Park English and Thai Restaurant on loistava ravintola, se sijaitsee Fen Dittonin kaupunginosassa ja on edullisessa hintaluokassa.'Käyttäjä: 'voisitteko antaa minulle puhelinnumeron'Järjestelmä: 'Milton Park English and Thai Restaurantin puhelinnumero on 01223864602.'Käyttäjä: 'ja postinumero, kiitos'Järjestelmä: 'Milton Park English and Thai Restaurant sijaitsee alueella, jonka postinumero on CB24 6DD.'Käyttäjä: 'kiitos näkemiin'</w:t>
      </w:r>
    </w:p>
    <w:p>
      <w:r>
        <w:rPr>
          <w:b/>
        </w:rPr>
        <w:t xml:space="preserve">Tulos</w:t>
      </w:r>
    </w:p>
    <w:p>
      <w:r>
        <w:t xml:space="preserve">Haluat löytää halvan ravintolan, ja sen pitäisi olla Fendittonin alueella. Haluat tietää puhelinnumeron ja postinumeron.</w:t>
      </w:r>
    </w:p>
    <w:p>
      <w:r>
        <w:rPr>
          <w:b/>
        </w:rPr>
        <w:t xml:space="preserve">Esimerkki 3.592</w:t>
      </w:r>
    </w:p>
    <w:p>
      <w:r>
        <w:t xml:space="preserve">Järjestelmä: "Kiitos, että soitit Cambridgen tiedotusjärjestelmään. Puhelunne nauhoitetaan tutkimustarkoituksiin. Saatat kysyä tietoja ruokapaikasta, kuten ravintolasta, pubista tai kahvilasta. Miten voin auttaa?" Käyttäjä: "Hei, etsin ravintolaa jostain Addenbrookesin alueelta. Haluaisin löytää edullisen ravintolan ja tarvitsisin sen osoitteen ja hinnat." Järjestelmä: "Pekingin ravintola, joka sijaitsee Addenbrooken kaupunginosassa, on hyvä ravintola. Se on halpaa hintaluokkaa." Käyttäjä: "Voitko antaa minulle osoitteen?" Järjestelmä: "Peking Restaurant sijaitsee osoitteessa Unit 3, The Belvedere, Homerton Street." Käyttäjä: "The Peking Restaurant is on Unit 3, The Belvedere, Homerton Street. Pääruokien hinnat vaihtelevat 3 punnasta 9 puntaan." Käyttäjä: "can you give me the price in u s dollars "Järjestelmä: "The Peking Restaurant is a great venue. Pääruokien hinta vaihtelee 3 punnasta 9 puntaan." Käyttäjä: "ok kiitos näkemiin".</w:t>
      </w:r>
    </w:p>
    <w:p>
      <w:r>
        <w:rPr>
          <w:b/>
        </w:rPr>
        <w:t xml:space="preserve">Tulos</w:t>
      </w:r>
    </w:p>
    <w:p>
      <w:r>
        <w:t xml:space="preserve">Haluat löytää halvan ravintolan, ja sen pitäisi olla Addenbrookesin alueella. Varmista, että saat osoitteen ja hinnan.</w:t>
      </w:r>
    </w:p>
    <w:p>
      <w:r>
        <w:rPr>
          <w:b/>
        </w:rPr>
        <w:t xml:space="preserve">Esimerkki 3.593</w:t>
      </w:r>
    </w:p>
    <w:p>
      <w:r>
        <w:t xml:space="preserve">Järjestelmä: "Kiitos, että soitit Cambridgen tiedotusjärjestelmään. Puhelunne nauhoitetaan tutkimustarkoituksiin. Saatat kysyä tietoja ruokapaikasta, kuten ravintolasta, pubista tai kahvilasta. Miten voin auttaa?" Käyttäjä: "Tarvitsen kalliin ravintolan Fen Dittonin alueella." Järjestelmä: "Mitä kaupunginosaa tarkoitat? Esimerkiksi Barnwell tai Fen Ditton. "Käyttäjä: "fen ditton "Järjestelmä: "Mikä kaupunginosa sinulla on mielessäsi"? Esimerkiksi jotakin keskustan, joenvarren tai Trumpingtonin alueelta. "Käyttäjä: "fen ditton "Järjestelmä: "Mitä kaupunginosaa ajattelit? Esimerkiksi jotain Addenbrooke's-, Chesterton- tai Girton-alueelta. "Käyttäjä: "fen ditton".</w:t>
      </w:r>
    </w:p>
    <w:p>
      <w:r>
        <w:rPr>
          <w:b/>
        </w:rPr>
        <w:t xml:space="preserve">Tulos</w:t>
      </w:r>
    </w:p>
    <w:p>
      <w:r>
        <w:t xml:space="preserve">Etsit pubia, jossa pitäisi olla internet-yhteys ja televisio. Haluat tietää paikan osoitteen ja hinnan.</w:t>
      </w:r>
    </w:p>
    <w:p>
      <w:r>
        <w:rPr>
          <w:b/>
        </w:rPr>
        <w:t xml:space="preserve">Esimerkki 3.594</w:t>
      </w:r>
    </w:p>
    <w:p>
      <w:r>
        <w:t xml:space="preserve">Järjestelmä: "Kiitos, että soitit Cambridgen tiedotusjärjestelmään. Puhelunne nauhoitetaan tutkimustarkoituksiin. Saatat kysyä tietoja ruokapaikasta, kuten ravintolasta, pubista tai kahvilasta. Miten voin auttaa?" Käyttäjä: "meksikolainen ravintola" Järjestelmä: "Millaista hintaluokkaa etsit? Esimerkiksi kallista vai ilmaista.'Käyttäjä: 'dont care'Järjestelmä: 'Let me confirm. Et välitä hintaluokasta ja etsit tapahtumapaikkaa. "Käyttäjä: "kyllä "Järjestelmä: "Etsitkö jostain tietystä paikasta läheltä? Esimerkiksi Clare Hall, Michaelhouse Centre tai Pembroke College. "Käyttäjä: "ei "Järjestelmä: "Nanna Mexico on loistava ravintola, jossa tarjoillaan meksikolaista ja tex mex -ruokaa. "Käyttäjä: "puhelinnumero "Järjestelmä: "Nanna Mexicon puhelinnumero on 01223902150. "Käyttäjä: "hinta "Järjestelmä: "Nanna Mexico on loistava paikka. Pääruokien hinta vaihtelee 5 punnasta 35 puntaan 15 puntaan 50 ja cappuccinon hinta on 2 puntaa 95.'Käyttäjä: 'kiitos näkemiin'</w:t>
      </w:r>
    </w:p>
    <w:p>
      <w:r>
        <w:rPr>
          <w:b/>
        </w:rPr>
        <w:t xml:space="preserve">Tulos</w:t>
      </w:r>
    </w:p>
    <w:p>
      <w:r>
        <w:t xml:space="preserve">Etsit meksikolaista/Tex-Mex-ravintolaa. Et välitä alueesta. Haluat tietää puhelinnumeron ja hinnan.</w:t>
      </w:r>
    </w:p>
    <w:p>
      <w:r>
        <w:rPr>
          <w:b/>
        </w:rPr>
        <w:t xml:space="preserve">Esimerkki 3.595</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New Chestertonin alueella" Järjestelmä: "Etsittekö jotain tiettyä paikkaa läheltä? Esimerkiksi Museum of Classical Archaeology, People's Portraits Exhibition tai Wandlebury Country Park. "Käyttäjä: "ei "Järjestelmä: "Rainbow Cafe, joka sijaitsee Girtonin kaupunginosassa, on loistava ravintola". Se on kohtuullisessa hintaluokassa. "Käyttäjä: "mikä on osoite "Järjestelmä: "The Rainbow Cafe, joka sijaitsee Girtonin kaupunginosassa, on erinomainen ravintola. Se on kohtalaisessa hintaluokassa. "Käyttäjä: "mikä on hinta "Järjestelmä: "The Rainbow Cafe on erinomainen paikka. Pääruokien hinnat vaihtelevat 7 punnasta 95:stä 10 puntaan 95:een ja cappuccinon hinta on 1 punta 75." Käyttäjä: "mikä on osoite?" Järjestelmä: "The Rainbow Cafe sijaitsee osoitteessa 9a King's Parade." Käyttäjä: "kiitos näkemiin</w:t>
      </w:r>
    </w:p>
    <w:p>
      <w:r>
        <w:rPr>
          <w:b/>
        </w:rPr>
        <w:t xml:space="preserve">Tulos</w:t>
      </w:r>
    </w:p>
    <w:p>
      <w:r>
        <w:t xml:space="preserve">Haluat löytää kohtuuhintaisen ravintolan, ja sen pitäisi sijaita New Chestertonin alueella. Varmista, että saat paikan osoitteen ja hinnan.</w:t>
      </w:r>
    </w:p>
    <w:p>
      <w:r>
        <w:rPr>
          <w:b/>
        </w:rPr>
        <w:t xml:space="preserve">Esimerkki 3.596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halpa tai kohtalainen. "Käyttäjä: "taustamelu "Järjestelmä: "Millaista hintaluokkaa etsit? Esimerkiksi halpa, ilmainen tai kohtuullinen.'User: 'taustamelu'System: 'Millaista hintaluokkaa etsit? Esimerkiksi halpa tai kohtalainen.'Käyttäjä: 'im looking for a greek restaurant and i dont care about the price'System: 'What kind of price range are you looking for? Esimerkiksi halpa, kallis tai kohtalainen.'Käyttäjä: 'en välitä'Järjestelmä: 'Millaista paikkaa etsit? Esimerkiksi kahvila tai ravintola.'Käyttäjä: 'en välitä'Järjestelmä: 'Millaista paikkaa etsit? Esimerkiksi kahvila.'Käyttäjä: 'kreikkalainen ravintola'Järjestelmä: 'Millainen kaupunginosa sinulla on mielessäsi? Esimerkiksi Arbury tai Barnwell.'Käyttäjä: 'ravintola'Järjestelmä: 'Etsitkö paikkaa, joka on lähellä tiettyä tapahtumapaikkaa? Esimerkiksi Byard Art, Book and Print Gallery tai Queens' College. "Käyttäjä: "i dont care about the price range "System: "The Eraina Taverna, joka tarjoilee kreikkalaista ruokaa, on erinomainen ravintola. "Käyttäjä: "no "System: "The Eraina Taverna, joka tarjoilee kreikkalaista ruokaa, on erinomainen ravintola. "Käyttäjä: "whats the phone number and the area "System: "The phone number of the Eraina Taverna is 01223902126.".'Käyttäjä: 'ja millä alueella se sijaitsee'Järjestelmä: 'Eraina Taverna sijaitsee kaupungin keskustassa.'Käyttäjä: 'taustamelu'Järjestelmä: 'Eraina Taverna on erinomainen ravintola.'Käyttäjä: 'mikä on paikan alue'Järjestelmä: 'Eraina Taverna sijaitsee kaupungin keskustassa.'Käyttäjä: 'kiitos näkemiin'</w:t>
      </w:r>
    </w:p>
    <w:p>
      <w:r>
        <w:rPr>
          <w:b/>
        </w:rPr>
        <w:t xml:space="preserve">Tulos</w:t>
      </w:r>
    </w:p>
    <w:p>
      <w:r>
        <w:t xml:space="preserve">Etsit kreikkalaista ravintolaa. Et välitä hintaluokasta. Haluat tietää paikan puhelinnumeron ja alueen.</w:t>
      </w:r>
    </w:p>
    <w:p>
      <w:r>
        <w:rPr>
          <w:b/>
        </w:rPr>
        <w:t xml:space="preserve">Esimerkki 3.597</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halpaa tai ilmaista. "Käyttäjä: "noise ah hi i am looking for an'System: "Millaista paikkaa etsit? Esimerkiksi kahvila tai ravintola.'Käyttäjä: 'im loo'Järjestelmä: 'Millaista paikkaa etsit? Esimerkiksi ravintola.'Käyttäjä: 'im looking for a restaurant in castle hill area'Järjestelmä: 'Minkälaista hintaluokkaa etsitte? Esimerkiksi halpaa, ilmaista tai kohtuullista.'Käyttäjä: 'sen on oltava kallis ravintola'Järjestelmä: 'Minkälaista ruokaa haluaisit? Esimerkiksi meksikolainen ja tex mex, intialainen tai japanilainen.'Käyttäjä: 'haluaisin intialaista ruokaa'Järjestelmä: 'Minkälaista ruokaa haluaisit? Esimerkiksi: Vain juomia ja välipaloja, Kansainvälinen tai Mereneläviä.'Käyttäjä: 'ja haluaisin juomia'Järjestelmä: 'Minkälaista ruokaa haluaisit? Esimerkiksi: Kahvilaruokaa, Meksikolaista ja Tex Mex -ruokaa tai mannermaista ruokaa.'Käyttäjä: 'mannermaista ruokaa'Järjestelmä: 'Etsitkö paikkaa, joka on lähellä tiettyä tapahtumapaikkaa? Esimerkiksi Broughton House, Corpus Christi tai People's Portraits Exhibition.'Käyttäjä: 'ya sen on oltava Castle Hillin alueen ympärillä'Järjestelmä: 'Minkälaista ruokaa haluaisit? Esimerkiksi kahvilaruokaa tai lähi-itämaista ruokaa.'Käyttäjä: 'lähi-itämaista'Järjestelmä: 'Kalliissa hintaluokissa ei ole lähi-itämaista ruokaa tarjoavaa ravintolaa.'Käyttäjä: 'noise sil'Järjestelmä: 'Kalliissa hintaluokissa ei ole lähi-itämaista ruokaa tarjoavaa ravintolaa. En kuule sinua. Kalliissa hintaluokissa ei ole ravintolaa, jossa tarjoiltaisiin lähi-idän ruokaa. "Käyttäjä: "ok kiitos näkemiin ok kiitos näkemiin "Järjestelmä: "Haluaisitko kalliin hintaluokan, vai etkö välitä? "Käyttäjä: "noise sil".</w:t>
      </w:r>
    </w:p>
    <w:p>
      <w:r>
        <w:rPr>
          <w:b/>
        </w:rPr>
        <w:t xml:space="preserve">Tulos</w:t>
      </w:r>
    </w:p>
    <w:p>
      <w:r>
        <w:t xml:space="preserve">Etsit kallista ravintolaa, ja sen pitäisi olla Castle Hillin alueella. Varmista, että saat puhelinnumeron ja ruokalajin.</w:t>
      </w:r>
    </w:p>
    <w:p>
      <w:r>
        <w:rPr>
          <w:b/>
        </w:rPr>
        <w:t xml:space="preserve">Esimerkki 3.598</w:t>
      </w:r>
    </w:p>
    <w:p>
      <w:r>
        <w:t xml:space="preserve">Järjestelmä: "Kiitos, että soitit Cambridgen tiedotusjärjestelmään. Puhelunne nauhoitetaan tutkimustarkoituksiin. Saatat kysyä tietoja ruokapaikasta, kuten ravintolasta, pubista tai kahvilasta. Miten voin auttaa?" Käyttäjä: "Haluan löytää pubiruokaravintolan, ja sen pitäisi olla kohtuullisessa hintaluokassa." Järjestelmä: "Mikä kaupunginosa sinulla on mielessäsi?" Käyttäjä: "Missä päin kaupunkia? Esimerkiksi jotain Barnwellin, Fen Dittonin tai New Chestertonin alueelta. "Käyttäjä: "En välitä alueesta "Järjestelmä: "The Lion and Lamb on hyvä ravintola, se tarjoilee pubiruokaa ja se on kohtuullisessa hintaluokassa. "Käyttäjä: "Saanko puhelinnumeron, jossa on osoite ja alue "Järjestelmä: "The Lion and Lamb sijaitsee High Streetillä, Miltonissa, ja sen puhelinnumero on 01223860202. "Käyttäjä: "kiitos, näkemiin</w:t>
      </w:r>
    </w:p>
    <w:p>
      <w:r>
        <w:rPr>
          <w:b/>
        </w:rPr>
        <w:t xml:space="preserve">Tulos</w:t>
      </w:r>
    </w:p>
    <w:p>
      <w:r>
        <w:t xml:space="preserve">Haluat löytää pubiruokaravintolan, ja sen pitäisi olla kohtuuhintainen. Varmista, että saat osoitteen, puhelinnumeron ja alueen.</w:t>
      </w:r>
    </w:p>
    <w:p>
      <w:r>
        <w:rPr>
          <w:b/>
        </w:rPr>
        <w:t xml:space="preserve">Esimerkki 3.599</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pubia tai ravintolaa. "Käyttäjä: "mikä on halpa ravintola addonbrookesissa "Järjestelmä: "Mikä kaupunginosa sinulla on mielessäsi?". Esimerkiksi jotain Addenbrooken, New Chestertonin tai Trumpingtonin alueelta. "Käyttäjä: "addonbrookes "Järjestelmä: "Etsitkö jotain tiettyä paikkaa läheltä? Esimerkiksi All Saints Church, Artworks tai Gonville and Caius College. "Käyttäjä: "no "Järjestelmä: "Mikä kaupunginosa sinulla on mielessäsi"? Esimerkiksi Romsey tai Trumpington.'Käyttäjä: 'addonbrookes'Järjestelmä: 'Minkälaista ruokaa haluaisit? Esimerkiksi kiinalaista take away -ravintolaa, kiinalaista tai välimerellistä ruokaa. "Käyttäjä: "ei väliä "Järjestelmä: "La Raza on hyvä ravintola, ja se on halpaa hintaluokkaa. "Käyttäjä: "mikä on osoite "Järjestelmä: "Anna minun vahvistaa. Et välitä ruoasta. Etsit tapahtumapaikkaa." Käyttäjä: "Mikä on osoite?" Järjestelmä: "Vahvistan. Et välitä ruoasta ja etsit tapahtumapaikkaa. "Käyttäjä: "kyllä "Järjestelmä: "Etsitkö pubia vai ravintolaa? "Käyttäjä: "mikä on halpa ravintola addonbrookesissa "Järjestelmä: "La Raza sijaitsee osoitteessa 4-6, The Basement, Rose Crescent. "Käyttäjä: "mikä on postinumero "Järjestelmä: "La Raza sijaitsee alueella, jonka postinumero on CB2 3LL. "Käyttäjä: "kiitos, näkemiin</w:t>
      </w:r>
    </w:p>
    <w:p>
      <w:r>
        <w:rPr>
          <w:b/>
        </w:rPr>
        <w:t xml:space="preserve">Tulos</w:t>
      </w:r>
    </w:p>
    <w:p>
      <w:r>
        <w:t xml:space="preserve">Etsit halpaa ravintolaa, ja sen pitäisi olla Addenbrookesin alueella. Haluat tietää osoitteen ja postinumeron.</w:t>
      </w:r>
    </w:p>
    <w:p>
      <w:r>
        <w:rPr>
          <w:b/>
        </w:rPr>
        <w:t xml:space="preserve">Esimerkki 3.600</w:t>
      </w:r>
    </w:p>
    <w:p>
      <w:r>
        <w:t xml:space="preserve">Järjestelmä: "Kiitos, että soitit Cambridgen tiedotusjärjestelmään. Puhelunne nauhoitetaan tutkimustarkoituksiin. Saatat kysyä tietoja ruokapaikasta, kuten ravintolasta, pubista tai kahvilasta. Miten voin auttaa?" Käyttäjä: "Hei, etsin halpaa ravintolaa Girtonin alueelta" Järjestelmä: "Dojo Noodle Bar, joka sijaitsee Girtonin kaupunginosassa, on loistava ravintola." Käyttäjä: "Dojo Noodle Bar on hyvä ravintola. Se on halpaa hintaluokkaa. "Käyttäjä: "Tarvitsen kyseisen ravintolan tai pubin puhelinnumeron ja osoitteen "Järjestelmä: "Dojo Noodle Bar sijaitsee Miller's Yardissa. Sen puhelinnumero on 01223363471.'Käyttäjä: 'kiitos näkemiin'</w:t>
      </w:r>
    </w:p>
    <w:p>
      <w:r>
        <w:rPr>
          <w:b/>
        </w:rPr>
        <w:t xml:space="preserve">Tulos</w:t>
      </w:r>
    </w:p>
    <w:p>
      <w:r>
        <w:t xml:space="preserve">Haluat löytää halvan ravintolan, ja sen pitäisi sijaita Girtonin alueella. Haluat tietää puhelinnumeron ja osoitteen.</w:t>
      </w:r>
    </w:p>
    <w:p>
      <w:r>
        <w:rPr>
          <w:b/>
        </w:rPr>
        <w:t xml:space="preserve">Esimerkki 3.601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 tai ravintola. "Käyttäjä: "ranskalainen ravintola "Järjestelmä: "Minkälaista hintaluokkaa etsit? Esimerkiksi halpa tai kohtuullinen.'Käyttäjä: 'ilmainen'Järjestelmä: 'Ta Bouche, joka tarjoilee ranskalaista ruokaa, on hyvä ravintola. Se ei peri sisäänpääsymaksua. "Käyttäjä: "mikä on osoite ja puhelinnumero "Järjestelmä: "Ta Bouche sijaitsee osoitteessa 10-15 Market Passage ja sen puhelinnumero on 01223462277. "Käyttäjä: "kiitos näkemiin</w:t>
      </w:r>
    </w:p>
    <w:p>
      <w:r>
        <w:rPr>
          <w:b/>
        </w:rPr>
        <w:t xml:space="preserve">Tulos</w:t>
      </w:r>
    </w:p>
    <w:p>
      <w:r>
        <w:t xml:space="preserve">Haluat löytää ranskalaisen ravintolan, ja sen pitäisi olla ilmainen. Varmista, että saat paikan osoitteen ja puhelinnumeron.</w:t>
      </w:r>
    </w:p>
    <w:p>
      <w:r>
        <w:rPr>
          <w:b/>
        </w:rPr>
        <w:t xml:space="preserve">Esimerkki 3.602</w:t>
      </w:r>
    </w:p>
    <w:p>
      <w:r>
        <w:t xml:space="preserve">Järjestelmä: "Kiitos, että soitit Cambridgen tiedotusjärjestelmään. Puhelunne nauhoitetaan tutkimustarkoituksiin. Saatat kysyä tietoja ruokapaikasta, kuten ravintolasta, pubista tai kahvilasta. Miten voin auttaa?" Käyttäjä: "im looking for a free comtemorary restaurant" Järjestelmä: "The Michaelhouse Centre on loistava ravintola, jossa tarjoillaan nykyaikaista ruokaa." Järjestelmä: "The Michaelhouse Centre on loistava ravintola, jossa tarjoillaan nykyaikaista ruokaa. Se ei peri sisäänpääsymaksua. "Käyttäjä: 'mikä on paikan hinta'Järjestelmä: 'The Michaelhouse Centre on erinomainen paikka. Pääruokien hinnat vaihtelevat 3 punnasta 30 puntaan 95 puntaan ja cappuccinon hinta on 1 punta 75, ja sisäänpääsy on ilmainen. "Käyttäjä: "mikä on sen osoite "Järjestelmä: "Michaelhouse Centre sijaitsee osoitteessa Michaelhouse, Trinity Street. "Käyttäjä: "mikä on sen puhelinnumero "Järjestelmä: "Michaelhouse Centre -ravintolan puhelinnumero on 01223309147. "Käyttäjä: "kiitos, näkemiin</w:t>
      </w:r>
    </w:p>
    <w:p>
      <w:r>
        <w:rPr>
          <w:b/>
        </w:rPr>
        <w:t xml:space="preserve">Tulos</w:t>
      </w:r>
    </w:p>
    <w:p>
      <w:r>
        <w:t xml:space="preserve">Etsit nykyaikaista ravintolaa, ja sen pitäisi olla ilmainen. Haluat tietää paikan osoitteen, puhelinnumeron ja hinnan.</w:t>
      </w:r>
    </w:p>
    <w:p>
      <w:r>
        <w:rPr>
          <w:b/>
        </w:rPr>
        <w:t xml:space="preserve">Esimerkki 3.603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"englantilainen ravintola "Järjestelmä: "Minkälaista hintaluokkaa etsit? Esimerkiksi halpa tai kohtuullinen.'Käyttäjä: 'i dont care'Järjestelmä: 'Mitä kaupunginosaa ajattelet? Esimerkiksi jotain Castle Hillin, Girtonin tai New Chestertonin alueelta. "Käyttäjä: "i dont care "Järjestelmä: "Carringtons on erinomainen kahvila ja loistava ravintola, jossa tarjoillaan kahvilaruokaa ja englantilaista ruokaa. "Käyttäjä: "voisitko antaa minulle osoitteen ja postinumeron "Järjestelmä: "Carringtons, jonka postinumero on CB2 3NZ, sijaitsee osoitteessa 23 Market Street. "Käyttäjä: "selvä, kiitos, näkemiin".</w:t>
      </w:r>
    </w:p>
    <w:p>
      <w:r>
        <w:rPr>
          <w:b/>
        </w:rPr>
        <w:t xml:space="preserve">Tulos</w:t>
      </w:r>
    </w:p>
    <w:p>
      <w:r>
        <w:t xml:space="preserve">Etsit englantilaista ravintolaa. Et välitä hintaluokasta. Haluat tietää osoitteen ja postinumeron.</w:t>
      </w:r>
    </w:p>
    <w:p>
      <w:r>
        <w:rPr>
          <w:b/>
        </w:rPr>
        <w:t xml:space="preserve">Esimerkki 3.604</w:t>
      </w:r>
    </w:p>
    <w:p>
      <w:r>
        <w:t xml:space="preserve">Järjestelmä: "Kiitos, että soitit Cambridgen tiedotusjärjestelmään. Puhelunne nauhoitetaan tutkimustarkoituksiin. Saatat kysyä tietoja ruokapaikasta, kuten ravintolasta, pubista tai kahvilasta. Miten voin auttaa?" Käyttäjä: "Etsin ravintolaa Fen Dittonissa" Järjestelmä: "Millaista hintaluokkaa etsit? Esimerkiksi halpa, kallis tai kohtuullinen.'Käyttäjä: 'Ei sillä ole väliä'Järjestelmä: 'Mikä kaupunginosa sinulla on mielessäsi? Esimerkiksi jotain Fen Dittonin, King's Hedgesin tai Trumpingtonin alueelta. "Käyttäjä: "fen ditton "Järjestelmä: "Mikä kaupunginosa sinulla on mielessäsi?". Esimerkiksi jotain Addenbrooke's, Barnwell tai New Chestertonin alueelta. "Käyttäjä: "fen dittonin alue "Järjestelmä: "Etsitkö paikkaa, joka on lähellä tiettyä tapahtumapaikkaa?". Esimerkiksi All Saints Church, Botanical Garden* Kasvitieteellinen puutarha tai Williams Art and Antiques. "Käyttäjä: "ei mitään tiettyä "Järjestelmä: "The Lion and Lamb, joka sijaitsee Fen Dittonin kaupunginosassa, on loistava ravintola. "Käyttäjä: "mikä on osoite "Järjestelmä: "The Lion and Lamb sijaitsee High Streetillä, Miltonissa. "Käyttäjä: "mikä on puhelinnumero "Järjestelmä: "The Lion and Lamb -ravintolan puhelinnumero on 01223860202. "Käyttäjä: "kiitos, näkemiin</w:t>
      </w:r>
    </w:p>
    <w:p>
      <w:r>
        <w:rPr>
          <w:b/>
        </w:rPr>
        <w:t xml:space="preserve">Tulos</w:t>
      </w:r>
    </w:p>
    <w:p>
      <w:r>
        <w:t xml:space="preserve">Haluat löytää ravintolan Fendittonista. Et välitä hintaluokasta. Varmista, että saat paikan osoitteen ja puhelinnumeron.</w:t>
      </w:r>
    </w:p>
    <w:p>
      <w:r>
        <w:rPr>
          <w:b/>
        </w:rPr>
        <w:t xml:space="preserve">Esimerkki 3.605</w:t>
      </w:r>
    </w:p>
    <w:p>
      <w:r>
        <w:t xml:space="preserve">Järjestelmä: "Kiitos, että soitit Cambridgen tiedotusjärjestelmään. Puhelunne nauhoitetaan tutkimustarkoituksiin. Saatat kysyä tietoja ruokapaikasta, kuten ravintolasta, pubista tai kahvilasta. Miten voin auttaa?" Käyttäjä: "etsin pubia" Järjestelmä: "Etsittekö paikkaa, jossa voi olla lapsia?" Käyttäjä: "pubi" Järjestelmä: "Etsittekö paikkaa, jossa on internetyhteys?" Käyttäjä: "kyllä, jossa on televisio" Järjestelmä: "The Bakers, jossa on internetyhteys ja televisio, on erinomainen pubi.'Käyttäjä: 'kyllä vain tv'Järjestelmä: 'The Bakers, jossa on internet-yhteys ja televisio, on erinomainen pubi.'Käyttäjä: 'täydellinen osoite'Järjestelmä: 'The Bakers on osoitteessa 176 East Road.'Käyttäjä: 'kyllä tiedän osoitteen'Järjestelmä: 'The Bakers on osoitteessa 176 East Road.'Käyttäjä: 'täydellinen kiitos näkemiin' Käyttäjä: 'täydellinen kiitos näkemiin'</w:t>
      </w:r>
    </w:p>
    <w:p>
      <w:r>
        <w:rPr>
          <w:b/>
        </w:rPr>
        <w:t xml:space="preserve">Tulos</w:t>
      </w:r>
    </w:p>
    <w:p>
      <w:r>
        <w:t xml:space="preserve">Etsit pubia, ja siinä pitäisi olla televisio. Et välitä siitä, ovatko lapset sallittuja. Haluat tietää osoitteen ja postinumeron.</w:t>
      </w:r>
    </w:p>
    <w:p>
      <w:r>
        <w:rPr>
          <w:b/>
        </w:rPr>
        <w:t xml:space="preserve">Esimerkki 3.606</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"Millaista hintaluokkaa etsit?" Käyttäjä: "Millaista hintaluokkaa etsit? Esimerkiksi halpaa tai ilmaista.'Käyttäjä: 'i dont care'Järjestelmä: 'Millaista paikkaa etsit? Esimerkiksi kahvila tai pubi.'Käyttäjä: 'breathing sil'Järjestelmä: 'Millaista paikkaa etsit? Esimerkiksi pubia. "Käyttäjä: "haluan löytää ravintolan barnwellissä "Järjestelmä: "The Wheatsheaf on loistava ravintola, ja se sijaitsee Barnwellin kaupunginosassa. "Käyttäjä: "ah ravintola barnwellissä "Järjestelmä: "The Wheatsheaf, joka sijaitsee Barnwellin kaupunginosassa, on erinomainen ravintola.'Käyttäjä: 'mikä on ah osoite puhelinnumero ja postinumero'Järjestelmä: 'The Wheatsheaf, joka sijaitsee alueella, jonka postinumero on CB5 9AD, on Stow Roadilla, Stow-Cum-Quy. Sen puhelinnumero on 01223812196. "Käyttäjä: "osoite "Järjestelmä: "The Wheatsheaf sijaitsee osoitteessa Stow Road, Stow-Cum-Quy. "Käyttäjä: "ah kiitos näkemiin".</w:t>
      </w:r>
    </w:p>
    <w:p>
      <w:r>
        <w:rPr>
          <w:b/>
        </w:rPr>
        <w:t xml:space="preserve">Tulos</w:t>
      </w:r>
    </w:p>
    <w:p>
      <w:r>
        <w:t xml:space="preserve">Haluat löytää ravintolan Barnwellissa. Et välitä hintaluokasta. Haluat tietää osoitteen, puhelinnumeron ja postinumeron.</w:t>
      </w:r>
    </w:p>
    <w:p>
      <w:r>
        <w:rPr>
          <w:b/>
        </w:rPr>
        <w:t xml:space="preserve">Esimerkki 3.607</w:t>
      </w:r>
    </w:p>
    <w:p>
      <w:r>
        <w:t xml:space="preserve">Järjestelmä: "Kiitos, että soitit Cambridgen tiedotusjärjestelmään. Puhelunne nauhoitetaan tutkimustarkoituksiin. Saatat kysyä tietoja ruokapaikasta, kuten ravintolasta, pubista tai kahvilasta. Miten voin auttaa?" Käyttäjä: "Kyllä, etsin kallista ravintolaa Romseyn alueelta" Järjestelmä: "Backstreet Bistro, joka sijaitsee Romseyn kaupunginosassa, on hyvä ravintola. Se on kalliissa hintaluokassa. "Käyttäjä: "mikä on osoite "Järjestelmä: "Backstreet Bistro sijaitsee osoitteessa 2 Sturton Street. "Käyttäjä: "mikä on hinta "Järjestelmä: "Backstreet Bistro on loistava paikka. Pääruokien hinnat vaihtelevat 10 punnasta 95 puntaan ja 14 puntaan 25 puntaan." Käyttäjä: "kiitos, näkemiin</w:t>
      </w:r>
    </w:p>
    <w:p>
      <w:r>
        <w:rPr>
          <w:b/>
        </w:rPr>
        <w:t xml:space="preserve">Tulos</w:t>
      </w:r>
    </w:p>
    <w:p>
      <w:r>
        <w:t xml:space="preserve">Etsit kallista ravintolaa, ja sen pitäisi sijaita Romseyn alueella. Haluat tietää osoitteen ja hinnan.</w:t>
      </w:r>
    </w:p>
    <w:p>
      <w:r>
        <w:rPr>
          <w:b/>
        </w:rPr>
        <w:t xml:space="preserve">Esimerkki 3.608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pubia tai ravintolaa. "Käyttäjä: "im looking for an italiant restaurant in the addonbrookes area "Järjestelmä: "Millaista hintaluokkaa etsit?". Esimerkiksi kallista, ilmaista tai kohtuullista.'Käyttäjä: 'mitä tahansa'Järjestelmä: 'Millaista hintaluokkaa etsit? Esimerkiksi kallis tai ilmainen.'Käyttäjä: 'kohtalainen'Järjestelmä: 'Bella Italia at the Leisure Park on erinomainen ravintola. Tämä italialaista ruokaa tarjoava paikka sijaitsee Addenbrooke's-kaupunginosassa. Se kuuluu kohtalaiseen hintaluokkaan. "Käyttäjä: "mikä on osoite ja hinta "Järjestelmä: "Bella Italia at the Leisure Park sijaitsee Cambridge Leisure Parkissa, Clifton Wayllä. Pääruokien hinnat vaihtelevat 6 punnasta 50 puntaan ja 14 puntaan 75 puntaan, ja cappuccinon hinta on 2 puntaa." Käyttäjä: "kiitos näkemiin".</w:t>
      </w:r>
    </w:p>
    <w:p>
      <w:r>
        <w:rPr>
          <w:b/>
        </w:rPr>
        <w:t xml:space="preserve">Tulos</w:t>
      </w:r>
    </w:p>
    <w:p>
      <w:r>
        <w:t xml:space="preserve">Haluat löytää italialaisen ravintolan, ja sen pitäisi olla Addenbrookesin alueella. Varmista, että saat osoitteen ja hinnan.</w:t>
      </w:r>
    </w:p>
    <w:p>
      <w:r>
        <w:rPr>
          <w:b/>
        </w:rPr>
        <w:t xml:space="preserve">Esimerkki 3.609</w:t>
      </w:r>
    </w:p>
    <w:p>
      <w:r>
        <w:t xml:space="preserve">Järjestelmä: "Kiitos, että soitit Cambridgen tiedotusjärjestelmään. Puhelunne nauhoitetaan tutkimustarkoituksiin. Saatat kysyä tietoja ruokapaikasta, kuten ravintolasta, pubista tai kahvilasta. Miten voin auttaa?" Käyttäjä: "etsin ilmaista ranskalaista ravintolaa" Järjestelmä: "Ta Bouche on erinomainen ravintola, jossa tarjoillaan ranskalaista ruokaa ja joka ei peri sisäänpääsymaksua." Käyttäjä: "mikä on osoite" Järjestelmä: "Ta Bouche sijaitsee osoitteessa 10-15 Market Passage." Käyttäjä: "mikä on puhelinnumero" Järjestelmä: "Ta Bouchen puhelinnumero on 01223462277." Käyttäjä: "kiitos, näkemiin</w:t>
      </w:r>
    </w:p>
    <w:p>
      <w:r>
        <w:rPr>
          <w:b/>
        </w:rPr>
        <w:t xml:space="preserve">Tulos</w:t>
      </w:r>
    </w:p>
    <w:p>
      <w:r>
        <w:t xml:space="preserve">Haluat löytää ranskalaisen ravintolan, ja sen pitäisi olla ilmainen. Varmista, että saat paikan osoitteen ja puhelinnumeron.</w:t>
      </w:r>
    </w:p>
    <w:p>
      <w:r>
        <w:rPr>
          <w:b/>
        </w:rPr>
        <w:t xml:space="preserve">Esimerkki 3.610</w:t>
      </w:r>
    </w:p>
    <w:p>
      <w:r>
        <w:t xml:space="preserve">Järjestelmä: "Kiitos, että soitit Cambridgen tiedotusjärjestelmään. Puhelunne nauhoitetaan tutkimustarkoituksiin. Saatat kysyä tietoja ruokapaikasta, kuten ravintolasta, pubista tai kahvilasta. Miten voin auttaa?" Käyttäjä: "Etsin englantilaista ravintolaa kohtuullisessa hintaluokassa" Järjestelmä: "Carringtons, joka tarjoilee kahvilaruokaa, on loistava kahvila ja erinomainen ravintola". Se tarjoilee englantilaista ruokaa ja se on kohtalaisessa hintaluokassa.'Käyttäjä: 'mikä on puhelinnumero'Järjestelmä: 'Carringtonsin puhelinnumero on 01223361792.'Käyttäjä: 'ja mikä on paikan postinumero'Järjestelmä: 'Carringtons sijaitsee alueella, jonka postinumero on CB2 3NZ.'Käyttäjä: 'kiitos näkemiin'</w:t>
      </w:r>
    </w:p>
    <w:p>
      <w:r>
        <w:rPr>
          <w:b/>
        </w:rPr>
        <w:t xml:space="preserve">Tulos</w:t>
      </w:r>
    </w:p>
    <w:p>
      <w:r>
        <w:t xml:space="preserve">Etsit englantilaista ravintolaa, ja sen pitäisi olla kohtuuhintainen. Haluat tietää paikan puhelinnumeron ja postinumeron.</w:t>
      </w:r>
    </w:p>
    <w:p>
      <w:r>
        <w:rPr>
          <w:b/>
        </w:rPr>
        <w:t xml:space="preserve">Esimerkki 3.611</w:t>
      </w:r>
    </w:p>
    <w:p>
      <w:r>
        <w:t xml:space="preserve">Järjestelmä: "Kiitos, että soitit Cambridgen tiedotusjärjestelmään. Puhelunne nauhoitetaan tutkimustarkoituksiin. Saatat kysyä tietoja ruokapaikasta, kuten ravintolasta, pubista tai kahvilasta. Miten voin auttaa?" Käyttäjä: "Etsin pubia, jossa tarjoillaan ruokaa kohtuullisessa hintaluokassa." Järjestelmä: "Etsitkö paikkaa, jossa on internet-yhteys?" Käyttäjä: "Ei välttämättä." Järjestelmä: "Mikä kaupunginosa sinulla on mielessäsi?" Järjestelmä: "Mikä kaupunginosa sinulla on mielessäsi? Esimerkiksi Girton.'Käyttäjä: 'ah mikä tahansa paikka Cambridgessa'Järjestelmä: 'Etsitkö paikkaa, jossa on internet-yhteys?'Käyttäjä: 'ah ei'Järjestelmä: 'Etsitkö paikkaa, jossa on televisio?'Käyttäjä: 'ei'Järjestelmä: 'The Anchor on erinomainen pubi, ja se on kohtuullisessa hintaluokassa.'Käyttäjä: 'ah mikä on osoite ja puhelinnumero'Järjestelmä: 'The Anchor sijaitsee Silver Streetillä ja sen puhelinnumero on 01223353554.'Käyttäjä: 'ja mikä on hintaluokka millainen hintaluokka teillä on'Järjestelmä: 'Antakaa minun vahvistaa. Et välitä internet-yhteydestä. Etsitte tapahtumapaikkaa. "Käyttäjä: "Ah, se on oikein "Järjestelmä: "Antakaa minun vahvistaa. Et välitä televisiosta ja etsit tapahtumapaikkaa.'Käyttäjä: 'mikä on hinta'Järjestelmä: 'Anna kun vahvistan. Et välitä televisiosta ja etsit tapahtumapaikkaa. "Käyttäjä: "aivan oikein "Järjestelmä: "Anna kun vahvistan. Et välitä internet-yhteydestä ja etsit tapahtumapaikkaa. "Käyttäjä: "kyllä, etsin hintaa "Järjestelmä: "Anna minun vahvistaa. Et välitä televisiosta ja etsit tapahtumapaikkaa.'Käyttäjä: 'kyllä'Järjestelmä: 'Anna minun vahvistaa. Et välitä televisiosta. Etsit tapahtumapaikkaa.'Käyttäjä: 'Kiitos, näkemiin'</w:t>
      </w:r>
    </w:p>
    <w:p>
      <w:r>
        <w:rPr>
          <w:b/>
        </w:rPr>
        <w:t xml:space="preserve">Tulos</w:t>
      </w:r>
    </w:p>
    <w:p>
      <w:r>
        <w:t xml:space="preserve">Etsit pubiruokaravintolaa, ja sen pitäisi olla kohtuuhintainen. Varmista, että saat paikan osoitteen, puhelinnumeron ja hinnan.</w:t>
      </w:r>
    </w:p>
    <w:p>
      <w:r>
        <w:rPr>
          <w:b/>
        </w:rPr>
        <w:t xml:space="preserve">Esimerkki 3.612</w:t>
      </w:r>
    </w:p>
    <w:p>
      <w:r>
        <w:t xml:space="preserve">Järjestelmä: "Kiitos, että soitit Cambridgen tiedotusjärjestelmään. Puhelunne nauhoitetaan tutkimustarkoituksiin. Saatat kysyä tietoja ruokapaikasta, kuten ravintolasta, pubista tai kahvilasta. Miten voin auttaa?" Käyttäjä: "Etsin pubia" Järjestelmä: "Etsitkö paikkaa, jossa on televisio?" Käyttäjä: "siinä pitäisi olla internetyhteys ja televisio" Järjestelmä: "The Bakers, jossa on internetyhteys, on loistava pubi, jossa on televisio" Käyttäjä: "kyllä" Järjestelmä: "The Bakersissa on internetyhteys ja televisio, ja se on loistava pubi" Käyttäjä: "Saisinko puhelinnumeron ja hinnan" Järjestelmä: "The Bakersin puhelinnumero on 01223304121". Pääruokien hinnat vaihtelevat 6 punnasta 8 puntaan 49 puntaan, ja halvimman oluen hinta on 2 puntaa 25 puntaa. "Käyttäjä: "Saanko puhelinnumeron ja hinnan "Järjestelmä: "The Bakersin puhelinnumero on 01223304121. Pääruokien hinnat vaihtelevat 6 punnasta 8 puntaan 49 puntaan, ja halvimman tuopin hinta on 2 puntaa 25 puntaa." Käyttäjä: "Kiitos, näkemiin.</w:t>
      </w:r>
    </w:p>
    <w:p>
      <w:r>
        <w:rPr>
          <w:b/>
        </w:rPr>
        <w:t xml:space="preserve">Tulos</w:t>
      </w:r>
    </w:p>
    <w:p>
      <w:r>
        <w:t xml:space="preserve">Etsit pubia, ja siinä pitäisi olla internet-yhteys ja televisio. Varmista, että saat paikan puhelinnumeron ja hinnan.</w:t>
      </w:r>
    </w:p>
    <w:p>
      <w:r>
        <w:rPr>
          <w:b/>
        </w:rPr>
        <w:t xml:space="preserve">Esimerkki 3.613</w:t>
      </w:r>
    </w:p>
    <w:p>
      <w:r>
        <w:t xml:space="preserve">Järjestelmä: "Kiitos, että soitit Cambridgen tiedotusjärjestelmään. Puhelunne nauhoitetaan tutkimustarkoituksiin. Saatat kysyä tietoja ruokapaikasta, kuten ravintolasta, pubista tai kahvilasta. Miten voin auttaa?" Käyttäjä: "ravintola Trumpingtonissa" Järjestelmä: "Trumpingtonin alueella ei ole pubia." Käyttäjä: "ravintola Trumpingtonissa" Järjestelmä: "Minkälaista hintaluokkaa etsitte? Esimerkiksi kallista vai ilmaista.'Käyttäjä: 'i dont care'Järjestelmä: 'Etsitkö paikkaa, joka on lähellä tiettyä tapahtumapaikkaa? Esimerkiksi Pyhän kolminaisuuden kirkko, arkeologian ja antropologian museo tai Kansan muotokuvanäyttely. "Käyttäjä: "i dont care "Järjestelmä: "The Oak Bistro, joka sijaitsee Trumpingtonin kaupunginosassa, on erinomainen ravintola. "Käyttäjä: "mikä on osoite ja puhelinnumero "Järjestelmä: "The Oak Bistro sijaitsee osoitteessa 6 Lensfield Road ja sen puhelinnumero on 01223323361. "Käyttäjä: "kiitos näkemiin".</w:t>
      </w:r>
    </w:p>
    <w:p>
      <w:r>
        <w:rPr>
          <w:b/>
        </w:rPr>
        <w:t xml:space="preserve">Tulos</w:t>
      </w:r>
    </w:p>
    <w:p>
      <w:r>
        <w:t xml:space="preserve">Haluat löytää ravintolan Trumpingtonista. Et välitä hintaluokasta. Haluat tietää paikan osoitteen ja puhelinnumeron.</w:t>
      </w:r>
    </w:p>
    <w:p>
      <w:r>
        <w:rPr>
          <w:b/>
        </w:rPr>
        <w:t xml:space="preserve">Esimerkki 3.614</w:t>
      </w:r>
    </w:p>
    <w:p>
      <w:r>
        <w:t xml:space="preserve">Järjestelmä: "Kiitos, että soitit Cambridgen tiedotusjärjestelmään. Puhelunne nauhoitetaan tutkimustarkoituksiin. Saatat kysyä tietoja ruokapaikasta, kuten ravintolasta, pubista tai kahvilasta. Miten voin auttaa?" Käyttäjä: "kohtuuhintainen ravintola Barnwellin alueella" Järjestelmä: "The Wheatsheaf on hyvä ravintola ja se sijaitsee Barnwellin kaupunginosassa. Se on kohtuuhintainen. "Käyttäjä: "sil "Järjestelmä: "The Wheatsheaf on loistava ravintola ja se sijaitsee Barnwellin kaupunginosassa. Se on kohtalaisessa hintaluokassa. "Käyttäjä: 'sil'System: "The Wheatsheaf on erinomainen ravintola, se on Barnwellin kaupunginosassa ja se on kohtalaisessa hintaluokassa. "Käyttäjä: 'address'System: "The Wheatsheaf is on Stow Road, Stow-Cum-Quy. "Käyttäjä: 'address'System: "The Wheatsheaf is located on Stow Road, Stow-Cum-Quy. "Käyttäjä: 'kiitos näkemiin'.</w:t>
      </w:r>
    </w:p>
    <w:p>
      <w:r>
        <w:rPr>
          <w:b/>
        </w:rPr>
        <w:t xml:space="preserve">Tulos</w:t>
      </w:r>
    </w:p>
    <w:p>
      <w:r>
        <w:t xml:space="preserve">Etsit kohtuuhintaista ravintolaa, ja sen pitäisi sijaita Barnwellin alueella. Haluat tietää osoitteen ja hinnan.</w:t>
      </w:r>
    </w:p>
    <w:p>
      <w:r>
        <w:rPr>
          <w:b/>
        </w:rPr>
        <w:t xml:space="preserve">Esimerkki 3.615</w:t>
      </w:r>
    </w:p>
    <w:p>
      <w:r>
        <w:t xml:space="preserve">Järjestelmä: "Kiitos, että soitit Cambridgen tiedotusjärjestelmään. Puhelunne nauhoitetaan tutkimustarkoituksiin. Saatat kysyä tietoja ruokapaikasta, kuten ravintolasta, pubista tai kahvilasta. Miten voin auttaa?" Käyttäjä: "melua" Järjestelmä: "Voinko auttaa teitä muussa?" Käyttäjä: "etsin intialaista ravintolaa" Järjestelmä: "Minkä hintaluokan ravintolaa etsitte?" Järjestelmä: "Minkä hintaista ravintolaa etsitte? Esimerkiksi kallista, ilmaista tai kohtuullista.'Käyttäjä: 'kallista'Järjestelmä: 'Blue Spice on hyvä ravintola ja siellä tarjoillaan intialaista ruokaa. Se kuuluu kalliiseen hintaluokkaan. "Käyttäjä: 'kallis'Järjestelmä: 'Blue Spice, joka tarjoilee intialaista ruokaa, on erinomainen ravintola. Se kuuluu kalliiseen hintaluokkaan.'Käyttäjä: 'Saisinko osoitteen, puhelinnumeron ja postinumeron'Järjestelmä: 'Blue Spice sijaitsee osoitteessa Unit F1, Cambridge Leisure Park, Clifton Way, sen puhelinnumero on 01223413337 ja se sijaitsee alueella, jonka postinumero on CB1 7DY.'Käyttäjä: 'osoite, puhelinnumero, postinumero'Järjestelmä: 'Blue Spice, joka sijaitsee alueella, jonka postinumero on CB1 7DY, sijaitsee osoitteessa Unit F1, Cambridge Leisure Park, Clifton Way. Sen puhelinnumero on 01223413337. "Käyttäjä: "kiitos paljon, näkemiin".</w:t>
      </w:r>
    </w:p>
    <w:p>
      <w:r>
        <w:rPr>
          <w:b/>
        </w:rPr>
        <w:t xml:space="preserve">Tulos</w:t>
      </w:r>
    </w:p>
    <w:p>
      <w:r>
        <w:t xml:space="preserve">Etsit intialaista ravintolaa, ja sen pitäisi olla hinnaltaan kallis. Haluat tietää paikan osoitteen, puhelinnumeron ja postinumeron.</w:t>
      </w:r>
    </w:p>
    <w:p>
      <w:r>
        <w:rPr>
          <w:b/>
        </w:rPr>
        <w:t xml:space="preserve">Esimerkki 3.616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a contemporary restaurant "Järjestelmä: "Minkälaista hintaluokkaa etsit? Esimerkiksi halpa tai ilmainen.'Käyttäjä: 'ah nykyaikainen'Järjestelmä: 'Millaista hintaluokkaa etsit? Esimerkiksi halpaa tai kallista.'Käyttäjä: 'halpaa'Järjestelmä: 'All Bar One on loistava ravintola, jossa tarjoillaan nykyaikaista ruokaa ja joka on halpaa hintaluokkaa.'Käyttäjä: 'halpaa'Järjestelmä: 'All Bar One, jossa tarjoillaan nykyaikaista ruokaa, on erinomainen ravintola. Se on halpaa hintaluokkaa.'Käyttäjä: 'mikä on puhelinnumero'Järjestelmä: 'All Bar One, joka tarjoilee nykyaikaista ruokaa, on erinomainen ravintola. Se kuuluu halpaan hintaluokkaan. "Käyttäjä: "mikä on puhelinnumero "Järjestelmä: "All Bar One -ravintolan puhelinnumero on 01223371081. "Käyttäjä: "mikä on puhelinnumero "Järjestelmä: "All Bar One -ravintolan puhelinnumero on 01223371081. "Käyttäjä: "mitkä ovat hinnat "Järjestelmä: "All Bar One -ravintola kuuluu halpaan hintaluokkaan. "Käyttäjä: "mitkä ovat hinnat "Järjestelmä: "All Bar One -ravintola on erinomainen paikka. Pääruokien hinnat vaihtelevat 7 punnasta 95 puntaan 95 ja 12 puntaan 95 ja viinilasillisen hinta vaihtelee 2 punnasta 85 puntaan 6 puntaan 95." Käyttäjä: "mitkä ovat hinnat "Järjestelmä: "All Bar One on halpaa hintaluokkaa". Pääruokien hinnat vaihtelevat 7 punnasta 95 puntaan 12 puntaan 95 ja viinilasillisen hinta vaihtelee 2 punnasta 85 puntaan 6 puntaan 95." Käyttäjä: "kiitos ja näkemiin.</w:t>
      </w:r>
    </w:p>
    <w:p>
      <w:r>
        <w:rPr>
          <w:b/>
        </w:rPr>
        <w:t xml:space="preserve">Tulos</w:t>
      </w:r>
    </w:p>
    <w:p>
      <w:r>
        <w:t xml:space="preserve">Haluat löytää nykyaikaisen ravintolan, ja sen pitäisi olla edullinen. Haluat tietää puhelinnumeron ja hinnan.</w:t>
      </w:r>
    </w:p>
    <w:p>
      <w:r>
        <w:rPr>
          <w:b/>
        </w:rPr>
        <w:t xml:space="preserve">Esimerkki 3.617</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hintaluokkaa etsitte? Esimerkiksi halpa, ilmainen tai kohtalainen. "Käyttäjä: "halpa "Järjestelmä: "Millaista paikkaa etsit?". Esimerkiksi kahvila, pubi tai ravintola.'Käyttäjä: 'ravintola'Järjestelmä: 'Etsitkö paikkaa, joka on lähellä tiettyä tapahtumapaikkaa? Esimerkiksi Cherry Hinton Water Play, Magdalene College tai Queens' College.'Käyttäjä: 'i dont care'Järjestelmä: 'Minkälaista ruokaa haluatte? Esimerkiksi englantilaista, lähi-itämaista tai perinteistä.'Käyttäjä: 'i dont care'Järjestelmä: 'Etsitkö pubia vai ravintolaa?'Käyttäjä: 'ravintola'Järjestelmä: 'Mitä kaupunginosaa ajattelit? Esimerkiksi jotain Addenbrooken, Castle Hillin tai Girtonin alueelta. "Käyttäjä: "addenbrookes "Järjestelmä: "Mikä kaupunginosa sinulla on mielessäsi?". Esimerkiksi jotain Girtonin, King's Hedgesin tai jokirannan alueelta. "Käyttäjä: "addenbrookes "Järjestelmä: "Mitä kaupunginosaa ajattelit? Esimerkiksi Addenbrooke's tai New Chesterton. "Käyttäjä: "addenbrookes "Järjestelmä: "Mikä kaupunginosa sinulla on mielessäsi"? Esimerkiksi jotain Girtonin, Newnhamin tai Romseyn alueelta. "Käyttäjä: "addenbrookes "Järjestelmä: "Mikä kaupunginosa sinulla on mielessäsi?". Esimerkiksi jotakin keskustan, Fen Dittonin tai New Chestertonin alueelta. "Käyttäjä: "unintelligible "Järjestelmä: "Mikä kaupunginosa sinulla on mielessäsi"? Esimerkiksi Barnwell tai riverside.'User: 'unintelligible'System: 'What part of town do you have in mind? Esimerkiksi jotain Arburyn, Cherry Hintonin tai Trumpingtonin alueelta. "Käyttäjä: "addenbrookes "Järjestelmä: "Mitä kaupunginosaa ajattelit? Esimerkiksi Arbury tai Romsey.'User: 'addenbrookes'System: 'Mitä kaupunginosaa ajattelit? Esimerkiksi jotain Cherry Hintonista, keskustasta tai jokirannasta. "Käyttäjä: "addenbrookes "Järjestelmä: "Mitä kaupunginosaa ajattelit? Esimerkiksi jotain Chestertonin, New Chestertonin tai Romseyn alueelta. "Käyttäjä: "addenbrookes "Järjestelmä: "Mitä kaupunginosaa ajattelit? Esimerkiksi jotain Girtonin, King's Hedgesin tai New Chestertonin alueelta. "Käyttäjä: "addenbrookes "Järjestelmä: "Mikä kaupunginosa sinulla on mielessäsi? Esimerkiksi jotain Arburyn, Castle Hillin tai New Chestertonin alueelta. "Käyttäjä: "addenbrookes "Järjestelmä: "Mikä kaupunginosa sinulla on mielessäsi?". Esimerkiksi jotain Castle Hillin, Fen Dittonin tai Trumpingtonin alueelta. "Käyttäjä: "brooke "Järjestelmä: "Mikä kaupunginosa sinulla on mielessäsi"? Esimerkiksi jotain New Chestertonin, Newnhamin tai Romseyn alueelta. "Käyttäjä: "adden "Järjestelmä: "Mikä kaupunginosa sinulla on mielessäsi? Esimerkiksi jotain Arburyn, Chestertonin tai Romseyn alueelta. "Käyttäjä: "addenbrooke "Järjestelmä: "Mikä kaupunginosa sinulla on mielessäsi? Esimerkiksi jotain Addenbrooken, Chestertonin tai New Chestertonin alueelta. "Käyttäjä: "addenbrooke "Järjestelmä: "Mikä kaupunginosa sinulla on mielessäsi? Esimerkiksi Castle Hill tai Girton.'User: 'addenbrookes'System: 'Mitä kaupunginosaa ajattelet? Esimerkiksi Barnwell tai Fen Ditton.'Käyttäjä: 'addenbrooke'Järjestelmä: 'Mitä kaupunginosaa sinulla on mielessäsi? Esimerkiksi Central tai New Chesterton.'User: 'addenbrooke'System: 'Mitä kaupunginosaa ajattelet? Esimerkiksi jotain Addenbrooken, Arburyn tai Romseyn alueelta. "Käyttäjä: "addenbrookes "Järjestelmä: "Mikä kaupunginosa sinulla on mielessäsi? Esimerkiksi jotain Fen Dittonin, Newnhamin tai jokirannan alueelta. "Käyttäjä: "addenbrooke "Järjestelmä: "Mikä kaupunginosa sinulla on mielessäsi?". Esimerkiksi jotain Addenbrooken, keskustan tai Trumpingtonin alueelta. "Käyttäjä: "addenbrooke "Järjestelmä: "Mitä kaupunginosaa ajattelit? Esimerkiksi jotain Castle Hillin, King's Hedgesin tai jokirannan alueelta. "Käyttäjä: "addenbrookes "Järjestelmä: "Mitä kaupunginosaa ajattelit? Esimerkiksi Fen Ditton tai New Chesterton. "Käyttäjä: 'addenbrooke'.</w:t>
      </w:r>
    </w:p>
    <w:p>
      <w:r>
        <w:rPr>
          <w:b/>
        </w:rPr>
        <w:t xml:space="preserve">Tulos</w:t>
      </w:r>
    </w:p>
    <w:p>
      <w:r>
        <w:t xml:space="preserve">Etsit kohtuuhintaista pubia, jossa pitäisi olla televisio. Haluat tietää osoitteen ja sen, onko siellä internet.</w:t>
      </w:r>
    </w:p>
    <w:p>
      <w:r>
        <w:rPr>
          <w:b/>
        </w:rPr>
        <w:t xml:space="preserve">Esimerkki 3.618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 "Käyttäjä: "noise sil "Järjestelmä: "Minkälaista paikkaa etsit? Esimerkiksi kahvila, pubi tai ravintola. "Käyttäjä: "im looking for a cheap restaurant in the addonbrookes area "Järjestelmä: "The Peking Restaurant, joka sijaitsee Addenbrooken kaupunginosassa, on erinomainen ravintola. Se on halpaa hintaluokkaa. "Käyttäjä: "ravintola "Järjestelmä: "Minkälaista ruokaa haluaisit?". Esimerkiksi nykyaikainen, lähi-itämainen tai perinteinen.'Käyttäjä: 'mikä on osoite'Järjestelmä: 'The Peking Restaurant sijaitsee osoitteessa Unit 3, The Belvedere, Homerton Street.'Käyttäjä: 'mikä on osoite'Järjestelmä: 'The Peking Restaurant sijaitsee osoitteessa Unit 3, The Belvedere, Homerton Street.'Käyttäjä: 'mikä on hinta'Järjestelmä: 'The Peking Restaurant on erinomainen paikka. Pääruokien hinnat vaihtelevat 3 punnasta 9 puntaan. "Käyttäjä: "kiitos näkemiin melua</w:t>
      </w:r>
    </w:p>
    <w:p>
      <w:r>
        <w:rPr>
          <w:b/>
        </w:rPr>
        <w:t xml:space="preserve">Tulos</w:t>
      </w:r>
    </w:p>
    <w:p>
      <w:r>
        <w:t xml:space="preserve">Haluat löytää halvan ravintolan, ja sen pitäisi olla Addenbrookesin alueella. Varmista, että saat osoitteen ja hinnan.</w:t>
      </w:r>
    </w:p>
    <w:p>
      <w:r>
        <w:rPr>
          <w:b/>
        </w:rPr>
        <w:t xml:space="preserve">Esimerkki 3.619</w:t>
      </w:r>
    </w:p>
    <w:p>
      <w:r>
        <w:t xml:space="preserve">Järjestelmä: "Kiitos, että soitit Cambridgen tiedotusjärjestelmään. Puhelunne nauhoitetaan tutkimustarkoituksiin. Saatat kysyä tietoja ruokapaikasta, kuten ravintolasta, pubista tai kahvilasta. Miten voin auttaa?" Käyttäjä: "im looking for a pub food restaurant in the cheery cherry hinton area" Järjestelmä: "The Six Bells, High Saint, joka sijaitsee Cherry Hintonin kaupunginosassa, on erinomainen ravintola. Se tarjoilee pubiruokaa. "Käyttäjä: "mikä on osoite "Järjestelmä: "The Six Bells, High Saint sijaitsee osoitteessa 9 High Saint, Fulbourn. "Käyttäjä: "mikä on hintaluokka "Järjestelmä: "The Six Bells, High Saint on erinomainen paikka. Pääruokien hinnat vaihtelevat 8 punnasta 12 puntaan, ja halvimman oluen hinta on 2 puntaa 90 puntaa." Käyttäjä: "kiitos, näkemiin.</w:t>
      </w:r>
    </w:p>
    <w:p>
      <w:r>
        <w:rPr>
          <w:b/>
        </w:rPr>
        <w:t xml:space="preserve">Tulos</w:t>
      </w:r>
    </w:p>
    <w:p>
      <w:r>
        <w:t xml:space="preserve">Etsit pubiruokaravintolaa, ja sen pitäisi sijaita Cherry Hintonin alueella. Haluat tietää osoitteen ja hintaluokan.</w:t>
      </w:r>
    </w:p>
    <w:p>
      <w:r>
        <w:rPr>
          <w:b/>
        </w:rPr>
        <w:t xml:space="preserve">Esimerkki 3.620</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pubia.'Käyttäjä: 'ravintola'Järjestelmä: 'Minkälaista ruokaa haluaisit? Esimerkiksi fuusio-, äyriäis- tai thai-ruokaa.'Käyttäjä: 'pubiruokaa'Järjestelmä: 'Mikä kaupunginosa on mielessäsi? Esimerkiksi jotain keskustan, joenvarren tai Romseyn alueelta.'Käyttäjä: 'taustamelu'Järjestelmä: 'Etsitkö paikkaa, joka on lähellä tiettyä tapahtumapaikkaa? Esimerkiksi Artspace, Gallery at twelve A High Street tai Old Schools. "Käyttäjä: "taustamelu "Järjestelmä: "Mikä kaupunginosa sinulla on mielessäsi?". Esimerkiksi jotain Castle Hillin, Newnhamin tai Romseyn alueelta. "Käyttäjä: "taustamelu "Järjestelmä: "Mikä kaupunginosa sinulla on mielessäsi?". Esimerkiksi jotain Arburyn, keskustan tai Girtonin alueelta. "Käyttäjä: "ei "Järjestelmä: "Mikä kaupunginosa sinulla on mielessäsi"? Esimerkiksi jotain Arburyn, Fen Dittonin tai Girtonin alueelta.'Käyttäjä: 'keskusta'Järjestelmä: 'Etsitkö paikkaa, joka on lähellä tiettyä tapahtumapaikkaa? Esimerkiksi kasvitieteellinen puutarha, Churchill College tai arkeologian ja antropologian museo. "Käyttäjä: "central "Järjestelmä: "Mikä kaupunginosa sinulla on mielessäsi?". Esimerkiksi jotain Fen Dittonin, King's Hedgesin tai Newnhamin alueelta. "Käyttäjä: "kallis "Järjestelmä: "Kalliissa hintaluokissa ei ole pubia. "Käyttäjä: "kaupungin keskusta "Järjestelmä: "Voinko auttaa jotenkin muuten? "Käyttäjä: "ei "Järjestelmä: "Mikä kaupunginosa sinulla on mielessäsi?". Esimerkiksi jotain Arburyn, Girtonin tai Newnhamin alueelta. "Käyttäjä: "taustamelua "Järjestelmä: "Kalliissa hintaluokassa ei ole pubia. "Käyttäjä: "kiitos näkemiin</w:t>
      </w:r>
    </w:p>
    <w:p>
      <w:r>
        <w:rPr>
          <w:b/>
        </w:rPr>
        <w:t xml:space="preserve">Tulos</w:t>
      </w:r>
    </w:p>
    <w:p>
      <w:r>
        <w:t xml:space="preserve">Etsit pubiruokaravintolaa, ja sen pitäisi olla hinnaltaan kallis. Varmista, että saat paikan osoitteen ja alueen.</w:t>
      </w:r>
    </w:p>
    <w:p>
      <w:r>
        <w:rPr>
          <w:b/>
        </w:rPr>
        <w:t xml:space="preserve">Esimerkki 3.621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"Kyllä, etsin pubiruokaravintolaa, ja sen pitäisi olla halpaa hintaluokkaa. "Järjestelmä: "Etsitkö paikkaa, joka on lähellä jotain tiettyä paikkaa? Esimerkiksi Clare College tai Sidney Sussex College.'Käyttäjä: 'ei'Järjestelmä: 'The Fountain Inn, joka tarjoilee pubiruokaa, on erinomainen ravintola. Se on halpaa hintaluokkaa. "Käyttäjä: "mikä on osoite puhelinnumero ja hinta "Järjestelmä: "The Fountain Inn sijaitsee osoitteessa 12 Regent Street ja sen puhelinnumero on 01223366540. Pääruokien hinnat vaihtelevat 4 puntaa 95 ja 7 puntaa 95 välillä ja viinilasillisen hinta vaihtelee 3 punnasta 4 puntaa 50:een ja halvimman oluen hinta on 2 puntaa. "Käyttäjä: "kiitos, näkemiin</w:t>
      </w:r>
    </w:p>
    <w:p>
      <w:r>
        <w:rPr>
          <w:b/>
        </w:rPr>
        <w:t xml:space="preserve">Tulos</w:t>
      </w:r>
    </w:p>
    <w:p>
      <w:r>
        <w:t xml:space="preserve">Haluat löytää pubiruokaravintolan, ja sen pitäisi olla edullinen. Haluat tietää osoitteen, puhelinnumeron ja hinnan.</w:t>
      </w:r>
    </w:p>
    <w:p>
      <w:r>
        <w:rPr>
          <w:b/>
        </w:rPr>
        <w:t xml:space="preserve">Esimerkki 3.622</w:t>
      </w:r>
    </w:p>
    <w:p>
      <w:r>
        <w:t xml:space="preserve">Järjestelmä: "Kiitos, että soitit Cambridgen tiedotusjärjestelmään. Puhelunne nauhoitetaan tutkimustarkoituksiin. Saatat kysyä tietoja ruokapaikasta, kuten ravintolasta, pubista tai kahvilasta. Miten voin auttaa?" Käyttäjä: "Etsin pubia, jossa pitäisi olla televisio." Järjestelmä: "Millaista hintaluokkaa etsit?" Käyttäjä: "Etsin pubia. Esimerkiksi kallista tai kohtuullista.'Käyttäjä: 'En välitä hintaluokasta'Järjestelmä: 'Millaista hintaluokkaa etsit? Esimerkiksi kallista tai ilmaista.'Käyttäjä: 'En välitä'Järjestelmä: 'Anna minun vahvistaa. Et välitä hintaluokasta ja etsit tapahtumapaikkaa. "Käyttäjä: "kyllä "Järjestelmä: "Carringtons on loistava kahvila. Se on erinomainen ravintola. "Käyttäjä: "Onko siellä televisio? "Järjestelmä: "Carringtons on loistava kahvila ja erinomainen ravintola. "Käyttäjä: "Mikä on osoite ja puhelinnumero? "Järjestelmä: "Carringtons sijaitsee osoitteessa 23 Market Street, sen puhelinnumero on 01223361792 ja se on kohtuullisessa hintaluokassa". Pääruokien hinnat vaihtelevat 4 punnasta 25 puntaan ja 6 puntaan 25 puntaan, ja cappuccinon hinta on 1 punta 95." Käyttäjä: "kiitos, näkemiin.</w:t>
      </w:r>
    </w:p>
    <w:p>
      <w:r>
        <w:rPr>
          <w:b/>
        </w:rPr>
        <w:t xml:space="preserve">Tulos</w:t>
      </w:r>
    </w:p>
    <w:p>
      <w:r>
        <w:t xml:space="preserve">Etsit pubia, ja siinä pitäisi olla televisio. Et välitä hintaluokasta. Varmista, että saat osoitteen ja puhelinnumeron.</w:t>
      </w:r>
    </w:p>
    <w:p>
      <w:r>
        <w:rPr>
          <w:b/>
        </w:rPr>
        <w:t xml:space="preserve">Esimerkki 3.623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"restaurant "Järjestelmä: "Mitä kaupunginosaa ajattelet?". Esimerkiksi Cherry Hinton tai New Chesterton.'User: 'breathing sil'System: 'Minkälaista ruokaa haluatte? Esimerkiksi kreikkalainen, italialainen tai japanilainen.'User: 'breathing sil'System: 'Minkälaista ruokaa haluaisit? Esimerkiksi pohjoiseurooppalaista, mannermaista tai japanilaista.'Käyttäjä: 'american'System: 'Mitä kaupunginosaa ajattelet? Esimerkiksi jotain Cherry Hintonin, keskustan tai Girtonin alueelta.'Käyttäjä: 'dont care'System: 'Gourmet Burger , joka tarjoilee amerikkalaista ruokaa, on loistava ravintola.'Käyttäjä: 'breathing sil'System: 'Etsitkö paikkaa, joka on lähellä tiettyä tapahtumapaikkaa? Esimerkiksi Great Saint Mary's Church tai King's College.'Käyttäjä: 'breathing sil'Järjestelmä: 'Etsitkö jonnekin tietyn paikan lähelle? Esimerkiksi Gallery at twelve A High Street, Gonville and Caius College tai People's Portraits Exhibition. "Käyttäjä: 'no'System: "Gourmet Burger on erinomainen ravintola ja siellä tarjoillaan amerikkalaista ruokaa. "Käyttäjä: 'cheap'System: "Gourmet Burger on erinomainen ravintola, siellä tarjoillaan amerikkalaista ruokaa ja se on halpaa hintaluokkaa. "Käyttäjä: 'breathing cheap'System: "Gourmet Burger on hyvä ravintola. Se tarjoilee amerikkalaista ruokaa. Se on halpaa hintaluokkaa.'Käyttäjä: 'puhelinnumero ja alue'Järjestelmä: 'Gourmet Burgerin puhelinnumero on 01223312598.'Käyttäjä: 'alue'Järjestelmä: 'Gourmet Burger on erinomainen ravintola.'Käyttäjä: 'alue'Järjestelmä: 'Gourmet Burger on loistava ravintola.'Käyttäjä: 'alue'Järjestelmä: 'Gourmet Burger on loistava ravintola.'Käyttäjä: 'mitä aluetta'Järjestelmä: 'Gourmet Burger on kaupungin keskiosassa.'Käyttäjä: 'kiitos näkemiin'</w:t>
      </w:r>
    </w:p>
    <w:p>
      <w:r>
        <w:rPr>
          <w:b/>
        </w:rPr>
        <w:t xml:space="preserve">Tulos</w:t>
      </w:r>
    </w:p>
    <w:p>
      <w:r>
        <w:t xml:space="preserve">Etsit amerikkalaista ravintolaa, ja sen pitäisi olla edullinen. Haluat tietää puhelinnumeron ja alueen.</w:t>
      </w:r>
    </w:p>
    <w:p>
      <w:r>
        <w:rPr>
          <w:b/>
        </w:rPr>
        <w:t xml:space="preserve">Esimerkki 3.624</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pubia. "Käyttäjä: "ravintola "Järjestelmä: "Etsitkö paikkaa tietyn paikan läheltä? Esimerkiksi Holy Trinity Church, Lynne Strover Gallery tai Michaelhouse Centre. "Käyttäjä: "im looking "Järjestelmä: "Minkälaista ruokaa haluaisit?". Esimerkiksi ranskalainen, espanjalainen tai perinteinen.'Käyttäjä: 'im looking of thia restaurant i'Järjestelmä: 'Minkälaista hintaluokkaa etsitte? Esimerkiksi halpa, kallis tai ilmainen.'User: 'im looking for a thia restaurant i dont care'System: 'The Wrestlers, joka tarjoilee thaimaalaista ruokaa, on erinomainen ravintola.'User: 'i dont care'System: 'The Wrestlers, joka tarjoilee thaimaalaista ruokaa, on loistava ravintola.'User: 'it a thia restaurant'System: 'The Wrestlers, joka tarjoilee thaimaalaista ruokaa, on erinomainen ravintola.'User: 'it serves thia food i'System: 'The Wrestlers is an outstanding venue. Pääruokien hinnat vaihtelevat 8 punnasta 50 puntaan ja 9 puntaan 70 puntaan, ja halvimman oluen hinta on 3 puntaa 30. "Käyttäjä: "on se thia-ravintola "System: "The Wrestlers on erinomainen ravintola, jossa tarjoillaan thaimaalaista ruokaa. "Käyttäjä: "mikä on osoite "System: "The Wrestlers sijaitsee osoitteessa 337 Newmarket Road. "Käyttäjä: "mikä on osoite "System: "The Wrestlers sijaitsee osoitteessa 337 Newmarket Road.".'Käyttäjä: 'onko teillä muita'Järjestelmä: 'The Wrestlers on erinomainen ravintola.'Käyttäjä: 'onko teillä muita thaimaalaisia ravintoloita'Järjestelmä: 'The Wrestlers on erinomainen ravintola.'Käyttäjä: 'etsin toista thaimaalaista ravintolaa'Järjestelmä: 'The Wrestlers, jossa tarjoillaan thaimaalaista ruokaa, on loistava ravintola.'Käyttäjä: 'kiitos näkemiin'</w:t>
      </w:r>
    </w:p>
    <w:p>
      <w:r>
        <w:rPr>
          <w:b/>
        </w:rPr>
        <w:t xml:space="preserve">Tulos</w:t>
      </w:r>
    </w:p>
    <w:p>
      <w:r>
        <w:t xml:space="preserve">Haluat löytää thaimaalaisen ravintolan. Et välitä hintaluokasta. Haluat tietää osoitteen ja hinnan.</w:t>
      </w:r>
    </w:p>
    <w:p>
      <w:r>
        <w:rPr>
          <w:b/>
        </w:rPr>
        <w:t xml:space="preserve">Esimerkki 3.625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pubia tai ravintolaa. "Käyttäjä: "ravintola "Järjestelmä: "Millainen kaupunginosa sinulla on mielessäsi?". Esimerkiksi Chesterton tai Fen Ditton.'Käyttäjä: 'castle hill'Järjestelmä: 'Minkälaista ruokaa haluatte? Esimerkiksi pohjoiseurooppalainen, kiinalainen tai intialainen.'Käyttäjä: 'kallis'Järjestelmä: 'Minkälaista ruokaa haluaisit? Esimerkiksi englantilainen, fuusio tai perinteinen.'Käyttäjä: 'expensive'Järjestelmä: 'Minkä tyyppistä ruokaa haluaisit? Esimerkiksi: Kahvilaruokaa, Vain juomia ja välipaloja tai Mereneläviä.'Käyttäjä: 'um mikä tahansa kallis'Järjestelmä: 'Mikä kaupunginosa sinulla on mielessäsi? Esimerkiksi jotain Barnwellin, Cherry Hintonin tai jokirannan alueelta. "Käyttäjä: "castle hill "Järjestelmä: "Etsitkö paikkaa tietyn tapahtumapaikan läheisyydestä? Esimerkiksi Emmanuel College, Gonville and Caius College tai arkeologian ja antropologian museo." Käyttäjä: "ei" Järjestelmä: "Blue Spice, joka on kalliissa hintaluokassa, on loistava ravintola".'Käyttäjä: 'ei'System: 'Blue Spice, joka on kalliissa hintaluokassa, on erinomainen ravintola.'Käyttäjä: 'ei castle hill nice restaurant'System: 'Blue Spice, joka on kalliissa hintaluokassa, on loistava ravintola.'Käyttäjä: 'um what is the'System: 'What part of town do you have in mind? Esimerkiksi Barnwell tai riverside. "Käyttäjä: "puhelinnumero ja osoite "Järjestelmä: "Blue Spice sijaitsee osoitteessa Unit F1, Cambridge Leisure Park, Clifton Way. Sen puhelinnumero on 01223413337." Käyttäjä: "kiitos, näkemiin.</w:t>
      </w:r>
    </w:p>
    <w:p>
      <w:r>
        <w:rPr>
          <w:b/>
        </w:rPr>
        <w:t xml:space="preserve">Tulos</w:t>
      </w:r>
    </w:p>
    <w:p>
      <w:r>
        <w:t xml:space="preserve">Haluat löytää kalliin ravintolan, ja sen pitäisi olla Castle Hillin alueella. Haluat tietää puhelinnumeron ja osoitteen.</w:t>
      </w:r>
    </w:p>
    <w:p>
      <w:r>
        <w:rPr>
          <w:b/>
        </w:rPr>
        <w:t xml:space="preserve">Esimerkki 3.626</w:t>
      </w:r>
    </w:p>
    <w:p>
      <w:r>
        <w:t xml:space="preserve">Järjestelmä: "Kiitos, että soitit Cambridgen tiedotusjärjestelmään. Puhelunne nauhoitetaan tutkimustarkoituksiin. Saatat kysyä tietoja ruokapaikasta, kuten ravintolasta, pubista tai kahvilasta. Miten voin auttaa? "Käyttäjä: "etsin ranskalaista ravintolaa ja sen pitäisi olla Addelbrookesin alueella "Järjestelmä: "Alimentum on erinomainen ravintola, se on Addenbrooken kaupunginosassa ja siellä tarjoillaan mannermaista ja ranskalaista ruokaa. "Käyttäjä: "mikä on puhelinnumero "Järjestelmä: "Alimentumin puhelinnumero on 01223413000. "Käyttäjä: "mikä on postinumero "Järjestelmä: "Alimentum sijaitsee alueella, jonka postinumero on CB2 8PB. "Käyttäjä: "näkemiin".</w:t>
      </w:r>
    </w:p>
    <w:p>
      <w:r>
        <w:rPr>
          <w:b/>
        </w:rPr>
        <w:t xml:space="preserve">Tulos</w:t>
      </w:r>
    </w:p>
    <w:p>
      <w:r>
        <w:t xml:space="preserve">Etsit ranskalaista ravintolaa, ja sen pitäisi sijaita Addenbrookesin alueella. Varmista, että saat puhelinnumeron ja postinumeron.</w:t>
      </w:r>
    </w:p>
    <w:p>
      <w:r>
        <w:rPr>
          <w:b/>
        </w:rPr>
        <w:t xml:space="preserve">Esimerkki 3.627</w:t>
      </w:r>
    </w:p>
    <w:p>
      <w:r>
        <w:t xml:space="preserve">Järjestelmä: "Kiitos, että soitit Cambridgen tiedotusjärjestelmään. Puhelunne nauhoitetaan tutkimustarkoituksiin. Saatat kysyä tietoja ruokapaikasta, kuten ravintolasta, pubista tai kahvilasta. Miten voin auttaa teitä?" Käyttäjä: "melua" Järjestelmä: "Voinko auttaa teitä muussa?" Käyttäjä: "yskä" Järjestelmä: "Millaista paikkaa etsitte?" Järjestelmä: "Millaista paikkaa etsitte? Esimerkiksi kahvilaa, pubia tai ravintolaa.'Käyttäjä: 'japanilaista ravintolaa'Järjestelmä: 'Halpaan hintaluokkaan ei löydy japanilaista ruokaa tarjoavaa ravintolaa.'Käyttäjä: 'minun on löydettävä japanilainen ravintola'Järjestelmä: 'Yippee Noodle Bar on erinomainen ravintola, se tarjoilee kiinalaista noutoruokaa ja japanilaista ruokaa.'Käyttäjä: 'löytyykö japanilaista ravintolaa korkeassa hintaluokassa'Järjestelmä: 'Teri-Aki, joka tarjoilee japanilaista ruokaa, on erinomainen ravintola.'Käyttäjä: 'mikä on hinta'Järjestelmä: 'Teri-Aki on loistava paikka. Pääruokien hinta vaihtelee 2 punnasta 80 puntaan 11 puntaan 80 ja viinilasillisen hinta vaihtelee 3 punnasta 80 puntaan 5 puntaan 80. "Käyttäjä: "mikä on puhelinnumero "Järjestelmä: "Teri-Akin puhelinnumero on 01223882288. "Käyttäjä: "kiitos, näkemiin</w:t>
      </w:r>
    </w:p>
    <w:p>
      <w:r>
        <w:rPr>
          <w:b/>
        </w:rPr>
        <w:t xml:space="preserve">Tulos</w:t>
      </w:r>
    </w:p>
    <w:p>
      <w:r>
        <w:t xml:space="preserve">Haluat löytää japanilaisen ravintolan. Et välitä alueesta. Varmista, että saat puhelinnumeron ja hinnan.</w:t>
      </w:r>
    </w:p>
    <w:p>
      <w:r>
        <w:rPr>
          <w:b/>
        </w:rPr>
        <w:t xml:space="preserve">Esimerkki 3.628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ravintolaa.'User: 'restaurant'System: 'Minkälaista ruokaa haluaisit? Esimerkiksi englantilainen tai ranskalainen.'User: 'restaurant'System: 'Minkälaista ruokaa haluaisit? Esimerkiksi nykyaikainen, kansainvälinen tai turkkilainen.'User: 'english'System: 'Mitä kaupunginosaa ajattelit? Esimerkiksi jotain Cherry Hintonin, Riversiden tai Romseyn alueelta.'Käyttäjä: 'breathing click english click'Järjestelmä: 'Millaista hintaluokkaa etsit? Esimerkiksi halpa tai kohtuullinen. "Käyttäjä: "fenditton "Järjestelmä: "Millainen kaupunginosa sinulla on mielessäsi? Esimerkiksi jotain Girtonin, Newnhamin tai jokirannan alueelta. "Käyttäjä: "fenditton "Järjestelmä: "Mitä kaupunginosaa sinulla on mielessäsi? Esimerkiksi jotain Addenbrooke'sin, Castle Hillin tai New Chestertonin alueelta. "Käyttäjä: 'fenditton'System: "Etsitkö paikkaa, joka on lähellä tiettyä tapahtumapaikkaa? Esimerkiksi Jesus College, Milton Country Park tai Saint Barnabas Press Gallery.'Käyttäjä: 'fenditton'System: 'Girtonin alueella ei ole ravintolaa, jossa tarjoillaan englantilaista ruokaa.'Käyttäjä: 'fenditton'System: 'Girtonin alueella ei ole ravintolaa, jossa tarjoillaan englantilaista ruokaa.'Käyttäjä: 'klikkaa fenditton'System: 'Haluaisitko englantilaista ruokaa vai etkö välitä siitä?'Käyttäjä: 'dont care'System: 'Blue Spice on erinomainen ravintola. Se sijaitsee Girtonin kaupunginosassa. "Käyttäjä: 'mikä on osoite'Järjestelmä: 'Blue Spice sijaitsee osoitteessa Unit F1, Cambridge Leisure Park, Clifton Way.'Käyttäjä: 'ja puhelinnumero'Järjestelmä: 'Blue Spicen puhelinnumero on 01223413337.'Käyttäjä: 'kiitos näkemiin'</w:t>
      </w:r>
    </w:p>
    <w:p>
      <w:r>
        <w:rPr>
          <w:b/>
        </w:rPr>
        <w:t xml:space="preserve">Tulos</w:t>
      </w:r>
    </w:p>
    <w:p>
      <w:r>
        <w:t xml:space="preserve">Haluat löytää ravintolan Fendittonista. Et välitä hintaluokasta. Haluat tietää paikan osoitteen ja puhelinnumeron.</w:t>
      </w:r>
    </w:p>
    <w:p>
      <w:r>
        <w:rPr>
          <w:b/>
        </w:rPr>
        <w:t xml:space="preserve">Esimerkki 3.629</w:t>
      </w:r>
    </w:p>
    <w:p>
      <w:r>
        <w:t xml:space="preserve">Järjestelmä: "Kiitos, että soitit Cambridgen tiedotusjärjestelmään. Puhelunne nauhoitetaan tutkimustarkoituksiin. Saatat kysyä tietoja ruokapaikasta, kuten ravintolasta, pubista tai kahvilasta. Miten voin auttaa?" Käyttäjä: "Etsin itäaasialaista ravintolaa" Järjestelmä: "Etsittekö jotain tiettyä paikkaa lähellä? Esimerkiksi Broughton House Gallery, Castle Galleries tai Kettle's Yard. "Käyttäjä: "Ei "Järjestelmä: "Little Seoul, joka tarjoilee itäaasialaista ruokaa, on erinomainen ravintola. "Käyttäjä: "Mikä on osoite "Järjestelmä: "Little Seoul sijaitsee osoitteessa 108 Regent Street.'Käyttäjä: 'mikä on puhelinnumero'Järjestelmä: 'Little Soulin puhelinnumero on 01223308681.'Käyttäjä: 'millä alueella se sijaitsee'Järjestelmä: 'Little Seoul sijaitsee kaupungin riverside-osassa.'Käyttäjä: 'kiitos, näkemiin.'</w:t>
      </w:r>
    </w:p>
    <w:p>
      <w:r>
        <w:rPr>
          <w:b/>
        </w:rPr>
        <w:t xml:space="preserve">Tulos</w:t>
      </w:r>
    </w:p>
    <w:p>
      <w:r>
        <w:t xml:space="preserve">Haluat löytää itäaasialaisen ravintolan. Et välitä hintaluokasta. Varmista, että saat paikan osoitteen, puhelinnumeron ja alueen.</w:t>
      </w:r>
    </w:p>
    <w:p>
      <w:r>
        <w:rPr>
          <w:b/>
        </w:rPr>
        <w:t xml:space="preserve">Esimerkki 3.630</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pubia tai ravintolaa. "Käyttäjä: "i need to find a restaurant unintelligable i dont care about the price "Järjestelmä: "Minkälaista paikkaa etsit?". Esimerkiksi kahvilaa tai pubia.'Käyttäjä: 'ravintolaa'Järjestelmä: 'Minkälaista ruokaa haluat? Esimerkiksi pubi, pikaruokaa tai mereneläviä.'Käyttäjä: 'mitä tahansa'Järjestelmä: 'Millaista hintaluokkaa etsit? Esimerkiksi halpa, kallis tai kohtalainen.'Käyttäjä: 'en välitä hinnasta'Järjestelmä: 'Millaista ruokaa haluaisit? Esimerkiksi ranskalaista, italialaista tai japanilaista.'Käyttäjä: 'mitä tahansa'Järjestelmä: 'Etsitkö jostain tietystä paikasta läheltä tiettyä tapahtumapaikkaa? Esimerkiksi Scottin polaarimuseo tai Fitzwilliam Museum. "Käyttäjä: "ei "Järjestelmä: "Millainen kaupunginosa sinulla on mielessäsi? Esimerkiksi jotakin Arburyn, Barnwellin tai Riversiden alueella. "Käyttäjä: "minun täytyy vain löytää ravintola Chestertonista "Järjestelmä: "Chestertonin alueella ei ole ravintolaa, jossa tarjoiltaisiin ranskalaista ruokaa. "Käyttäjä: "kiitos, näkemiin</w:t>
      </w:r>
    </w:p>
    <w:p>
      <w:r>
        <w:rPr>
          <w:b/>
        </w:rPr>
        <w:t xml:space="preserve">Tulos</w:t>
      </w:r>
    </w:p>
    <w:p>
      <w:r>
        <w:t xml:space="preserve">Haluat löytää ravintolan Chestertonista. Et välitä hintaluokasta. Haluat tietää puhelinnumeron ja ruokalajin.</w:t>
      </w:r>
    </w:p>
    <w:p>
      <w:r>
        <w:rPr>
          <w:b/>
        </w:rPr>
        <w:t xml:space="preserve">Esimerkki 3.631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"sil "Järjestelmä: "Minkälaista paikkaa etsit? Esimerkiksi kahvila, pubi tai ravintola.'Käyttäjä: 'pubi ja a'Järjestelmä: 'Etsitkö paikkaa, joka on lähellä tiettyä tapahtumapaikkaa? Esimerkiksi Artworks, Kettle's Yard tai Lamma's Land.'Käyttäjä: 'pubi, jossa on tv'Järjestelmä: 'Millaista hintaluokkaa etsit? Esimerkiksi kallista tai kohtuullista.'Käyttäjä: 'pubi'Järjestelmä: 'Etsitkö paikkaa, jossa on sallittua käyttää lapsia?'Käyttäjä: 'kyllä'Järjestelmä: 'The Bakersissa on sallittua käyttää lapsia, siellä on televisio ja se on erinomainen pubi.'Käyttäjä: 'kiitos'Järjestelmä: 'The Bakers on loistava pubi.'Käyttäjä: 'kiitos, näkemiin'</w:t>
      </w:r>
    </w:p>
    <w:p>
      <w:r>
        <w:rPr>
          <w:b/>
        </w:rPr>
        <w:t xml:space="preserve">Tulos</w:t>
      </w:r>
    </w:p>
    <w:p>
      <w:r>
        <w:t xml:space="preserve">Haluat löytää halvan pubin, jossa pitäisi olla televisio. Haluat tietää puhelinnumeron ja sen, ovatko lapset sallittuja.</w:t>
      </w:r>
    </w:p>
    <w:p>
      <w:r>
        <w:rPr>
          <w:b/>
        </w:rPr>
        <w:t xml:space="preserve">Esimerkki 3.632</w:t>
      </w:r>
    </w:p>
    <w:p>
      <w:r>
        <w:t xml:space="preserve">Järjestelmä: "Kiitos, että soitit Cambridgen tiedotusjärjestelmään. Puhelunne nauhoitetaan tutkimustarkoituksiin. Saatat kysyä tietoja ruokapaikasta, kuten ravintolasta, pubista tai kahvilasta. Miten voin auttaa?" Käyttäjä: "Joo, etsin halpaa pubia." Järjestelmä: "The Bakers, joka kuuluu halpaan hintaluokkaan, on hyvä pubi." Käyttäjä: "Onko se jokiranta-alueella?" Järjestelmä: "The Bakers on hyvä pubi." Käyttäjä: "The Bakers on hyvä pubi. Se on kaupungin riverside-osassa. Se on halpaa hintaluokkaa. "Käyttäjä: "okei erinomainen voitko antaa minulle osoitteen on televisio "Järjestelmä: "The Averyssä on televisio ja se on kaupungin riverside-osassa. Se on halpaa hintaluokkaa. Se on erinomainen pubi. "Käyttäjä: "mikä on osoite, kiitos "Järjestelmä: "Avery on osoitteessa 69-73 Regent Street. "Käyttäjä: "kiitos, näkemiin.</w:t>
      </w:r>
    </w:p>
    <w:p>
      <w:r>
        <w:rPr>
          <w:b/>
        </w:rPr>
        <w:t xml:space="preserve">Tulos</w:t>
      </w:r>
    </w:p>
    <w:p>
      <w:r>
        <w:t xml:space="preserve">Etsit meriruokaravintolaa. Et välitä hintaluokasta. Varmista, että saat paikan puhelinnumeron ja postinumeron.</w:t>
      </w:r>
    </w:p>
    <w:p>
      <w:r>
        <w:rPr>
          <w:b/>
        </w:rPr>
        <w:t xml:space="preserve">Esimerkki 3.633</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minkä tahansa hintaluokan ravintolasta" Järjestelmä: "Yippee Noodle Bar, joka tarjoaa kiinalaista take away -ravintolaa, on erinomainen ravintola. Se tarjoilee japanilaista ruokaa.'Käyttäjä: 'ok ja osoite'Järjestelmä: 'Yippee Noodle Bar sijaitsee osoitteessa 7-9 King Street.'Käyttäjä: 'ja postinumero'Järjestelmä: 'Yippee Noodle Bar sijaitsee alueella, jonka postinumero on CB1 1LH.'Käyttäjä: 'ok kiitos, näkemiin'.</w:t>
      </w:r>
    </w:p>
    <w:p>
      <w:r>
        <w:rPr>
          <w:b/>
        </w:rPr>
        <w:t xml:space="preserve">Tulos</w:t>
      </w:r>
    </w:p>
    <w:p>
      <w:r>
        <w:t xml:space="preserve">Etsit japanilaista ravintolaa. Et välitä hintaluokasta. Varmista, että saat paikan osoitteen ja postinumeron.</w:t>
      </w:r>
    </w:p>
    <w:p>
      <w:r>
        <w:rPr>
          <w:b/>
        </w:rPr>
        <w:t xml:space="preserve">Esimerkki 3.634</w:t>
      </w:r>
    </w:p>
    <w:p>
      <w:r>
        <w:t xml:space="preserve">Järjestelmä: "Kiitos, että soitit Cambridgen tiedotusjärjestelmään. Puhelunne nauhoitetaan tutkimustarkoituksiin. Saatat kysyä tietoja ruokapaikasta, kuten ravintolasta, pubista tai kahvilasta. Miten voin auttaa?" Käyttäjä: "Mikä on kohtuuhintainen itäaasialainen ravintola?" Järjestelmä: "Little Seoul, jossa tarjoillaan itäaasialaista ruokaa, on loistava ravintola". Se on kohtuuhintainen. "Käyttäjä: "mikä on osoite "Järjestelmä: "Little Seoul sijaitsee osoitteessa 108 Regent Street. "Käyttäjä: "puhelinnumero "Järjestelmä: "Little Soulin puhelinnumero on 01223308681. "Käyttäjä: "millä alueella se sijaitsee "Järjestelmä: "Little Seoul sijaitsee kaupungin riverside-osassa. "Käyttäjä: "kiitos, näkemiin".</w:t>
      </w:r>
    </w:p>
    <w:p>
      <w:r>
        <w:rPr>
          <w:b/>
        </w:rPr>
        <w:t xml:space="preserve">Tulos</w:t>
      </w:r>
    </w:p>
    <w:p>
      <w:r>
        <w:t xml:space="preserve">Etsit itäaasialaista ravintolaa, ja sen pitäisi olla kohtuuhintainen. Haluat tietää osoitteen, puhelinnumeron ja alueen.</w:t>
      </w:r>
    </w:p>
    <w:p>
      <w:r>
        <w:rPr>
          <w:b/>
        </w:rPr>
        <w:t xml:space="preserve">Esimerkki 3.635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pubia.'Käyttäjä: 'im looking for a restaurant with only drinks and snacks'System: 'Are you looking for somewhere near a particular venue? Esimerkiksi All Saints Church, Little Saint Mary's tai Saint Barnabas Press Gallery. "Käyttäjä: "ei mitään tiettyä paikkaa "Järjestelmä: "The Fleur, joka tarjoilee vain juomia ja pikkupurtavaa, on loistava ravintola. "Käyttäjä: "mikä on osoite "Järjestelmä: "The Fleur sijaitsee osoitteessa 73 Humberstone Road. "Käyttäjä: "ja paikan hinta "Järjestelmä: "The Fleur on erinomainen paikka. Pääruokien hinta vaihtelee 6 puntaa 75 ja 12 puntaa 95 välillä, ja halvimman viinilasillisen hinta on 3 puntaa 50." Käyttäjä: "mikä on osoite "Järjestelmä: "The Fleur sijaitsee osoitteessa 73 Humberstone Road." Käyttäjä: "kiitos, näkemiin".</w:t>
      </w:r>
    </w:p>
    <w:p>
      <w:r>
        <w:rPr>
          <w:b/>
        </w:rPr>
        <w:t xml:space="preserve">Tulos</w:t>
      </w:r>
    </w:p>
    <w:p>
      <w:r>
        <w:t xml:space="preserve">Haluat löytää ravintolan, jossa on vain juomia ja välipaloja. Et välitä hintaluokasta. Varmista, että saat paikan osoitteen ja hinnan.</w:t>
      </w:r>
    </w:p>
    <w:p>
      <w:r>
        <w:rPr>
          <w:b/>
        </w:rPr>
        <w:t xml:space="preserve">Esimerkki 3.636</w:t>
      </w:r>
    </w:p>
    <w:p>
      <w:r>
        <w:t xml:space="preserve">Järjestelmä: "Kiitos, että soitit Cambridgen tiedotusjärjestelmään. Puhelunne nauhoitetaan tutkimustarkoituksiin. Saatat kysyä tietoja ruokapaikasta, kuten ravintolasta, pubista tai kahvilasta. Miten voin auttaa?" Käyttäjä: "im looking for a" Järjestelmä: "Millaista paikkaa etsit?" Käyttäjä: "im looking for a". Esimerkiksi kahvilaa tai pubia.'Käyttäjä: 'kahvila-ruokaravintola'Järjestelmä: 'Haluaisitko mereneläviä vai etkö välitä?'Käyttäjä: 'en välitä'Järjestelmä: 'Ta Bouche on hyvä ravintola, eikä se peri sisäänpääsymaksua.'Käyttäjä: 'Saisinko puhelinnumeron ja millä alueella se sijaitsee'Järjestelmä: 'Ta Bouche sijaitsee kaupungin keskiosassa ja sen puhelinnumero on 01223462277.'Käyttäjä: 'kiitos näkemiin'</w:t>
      </w:r>
    </w:p>
    <w:p>
      <w:r>
        <w:rPr>
          <w:b/>
        </w:rPr>
        <w:t xml:space="preserve">Tulos</w:t>
      </w:r>
    </w:p>
    <w:p>
      <w:r>
        <w:t xml:space="preserve">Haluat löytää kahvilaravintolan. Et välitä hintaluokasta. Varmista, että saat puhelinnumeron ja alueen.</w:t>
      </w:r>
    </w:p>
    <w:p>
      <w:r>
        <w:rPr>
          <w:b/>
        </w:rPr>
        <w:t xml:space="preserve">Esimerkki 3.637</w:t>
      </w:r>
    </w:p>
    <w:p>
      <w:r>
        <w:t xml:space="preserve">Järjestelmä: "Kiitos, että soitit Cambridgen tiedotusjärjestelmään. Puhelunne nauhoitetaan tutkimustarkoituksiin. Saatat kysyä tietoja ruokapaikasta, kuten ravintolasta, pubista tai kahvilasta. Miten voin auttaa? "Käyttäjä: "um im looking for a pub uh which should have a internet connection and have a tv'System: "The Bakers, which has a internet connection and a television, is a great pub. "Käyttäjä: "okay so what is the address and phone number of the place'System: "The Bakers is on 176 East Road and its phone number is 01223304121. "Käyttäjä: "sil "System: "The Bakers is a great pub. "Käyttäjä: "sil "System: "The Bakers is an outstanding pub.".'Käyttäjä: 'okei'Järjestelmä: 'The Bakers on erinomainen pubi.'Käyttäjä: 'okei mikä on paikan osoite ja puhelinnumero'Järjestelmä: 'The Bakers sijaitsee osoitteessa 176 East Road ja sen puhelinnumero on 01223304121.'Käyttäjä: 'okei okei mikä on paikan osoite ja puhelinnumero'Järjestelmä: 'The Bakers sijaitsee osoitteessa 176 East Road ja sen puhelinnumero on 01223304121.'Käyttäjä: 'okei kiitos, näkemiin.'</w:t>
      </w:r>
    </w:p>
    <w:p>
      <w:r>
        <w:rPr>
          <w:b/>
        </w:rPr>
        <w:t xml:space="preserve">Tulos</w:t>
      </w:r>
    </w:p>
    <w:p>
      <w:r>
        <w:t xml:space="preserve">Haluat löytää pubin, jossa pitäisi olla internetyhteys ja televisio. Varmista, että saat paikan osoitteen ja puhelinnumeron.</w:t>
      </w:r>
    </w:p>
    <w:p>
      <w:r>
        <w:rPr>
          <w:b/>
        </w:rPr>
        <w:t xml:space="preserve">Esimerkki 3.638</w:t>
      </w:r>
    </w:p>
    <w:p>
      <w:r>
        <w:t xml:space="preserve">Järjestelmä: "Kiitos, että soitit Cambridgen tiedotusjärjestelmään. Puhelunne nauhoitetaan tutkimustarkoituksiin. Saatat kysyä tietoja ruokapaikasta, kuten ravintolasta, pubista tai kahvilasta. Miten voin auttaa?" Käyttäjä: "Etsin ravintolaa Kings Hedgesissä." Järjestelmä: "Millaista hintaluokkaa etsit? Esimerkiksi kallista tai ilmaista.'Käyttäjä: 'En välitä hintaluokasta'Järjestelmä: 'Minkälaista ruokaa haluaisitte? Esimerkiksi itäaasialaista, meksikolaista ja tex mex -ruokaa tai amerikkalaista. "Käyttäjä: "ei väliä "Järjestelmä: "The Ranch, joka sijaitsee King's Hedgesin kaupunginosassa, on loistava ravintola. "Käyttäjä: "mikä on osoite "Järjestelmä: "The Ranch sijaitsee osoitteessa 100 Histon Road. Pääruokien hinnat vaihtelevat 6 punnasta 12 puntaan 50.'Käyttäjä: 'kiitos näkemiin'</w:t>
      </w:r>
    </w:p>
    <w:p>
      <w:r>
        <w:rPr>
          <w:b/>
        </w:rPr>
        <w:t xml:space="preserve">Tulos</w:t>
      </w:r>
    </w:p>
    <w:p>
      <w:r>
        <w:t xml:space="preserve">Etsit ravintola Kings Hedges. Et välitä hintaluokasta. Haluat tietää paikan osoitteen ja hinnan.</w:t>
      </w:r>
    </w:p>
    <w:p>
      <w:r>
        <w:rPr>
          <w:b/>
        </w:rPr>
        <w:t xml:space="preserve">Esimerkki 3.639</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pubia." Käyttäjä: "ravintola" Järjestelmä: "Etsitkö paikkaa tietyn paikan läheltä? Esimerkiksi Tekniikan museo, Emmanuel College tai Michaelhouse Centre.'Käyttäjä: 'italialainen ravintola'Järjestelmä: 'Millaista hintaluokkaa etsit? Esimerkiksi ilmainen. En kuule sinua. Millaista hintaluokkaa etsit? Esimerkiksi ilmainen. "Käyttäjä: "kallis "Järjestelmä: "Etsitkö paikkaa, joka on lähellä tiettyä tapahtumapaikkaa?". Esimerkiksi Kansanmuseo, Clare Hall tai Pembroke College. "Käyttäjä: "kallis "Järjestelmä: "Etsitkö paikkaa lähellä tiettyä tapahtumapaikkaa?". Esimerkiksi Jesus College, Old Schools tai Scott Polar Museum.'Käyttäjä: 'cambridge college'Järjestelmä: 'Etsitkö paikkaa, joka on lähellä tiettyä tapahtumapaikkaa? Esimerkiksi Castle Galleries, Christ's College tai Trinity College.'Käyttäjä: 'any'Järjestelmä: 'Mikä kaupunginosa sinulla on mielessäsi? Esimerkiksi jotain Addenbrooke's, Castle Hill tai Cherry Hinton -alueelta. "Käyttäjä: "Anna minulle osoite "Järjestelmä: "Mitä kaupunginosaa ajattelit? Esimerkiksi jotain Fen Dittonin, New Chestertonin tai jokirannan alueelta." Käyttäjä: "Kiitos, näkemiin.</w:t>
      </w:r>
    </w:p>
    <w:p>
      <w:r>
        <w:rPr>
          <w:b/>
        </w:rPr>
        <w:t xml:space="preserve">Tulos</w:t>
      </w:r>
    </w:p>
    <w:p>
      <w:r>
        <w:t xml:space="preserve">Etsit intialaista ravintolaa, ja sen pitäisi olla hinnaltaan kallis. Varmista, että saat puhelinnumeron ja alueen.</w:t>
      </w:r>
    </w:p>
    <w:p>
      <w:r>
        <w:rPr>
          <w:b/>
        </w:rPr>
        <w:t xml:space="preserve">Esimerkki 3.640</w:t>
      </w:r>
    </w:p>
    <w:p>
      <w:r>
        <w:t xml:space="preserve">Järjestelmä: "Kiitos, että soitit Cambridgen tiedotusjärjestelmään. Puhelunne nauhoitetaan tutkimustarkoituksiin. Saatat kysyä tietoja ruokapaikasta, kuten ravintolasta, pubista tai kahvilasta. Miten voin auttaa?" Käyttäjä: "Etsin kohtuuhintaista japanilaista ravintolaa" Järjestelmä: "Yippee Noodle Bar, joka tarjoaa kiinalaista take away -ruokaa ja japanilaista ruokaa, on hyvä ravintola. Se on kohtuuhintainen.'Käyttäjä: 'mikä on paikan osoite ja alue'Järjestelmä: 'Yippee Noodle Bar sijaitsee osoitteessa 7-9 King Street.'Käyttäjä: 'sil'Järjestelmä: 'Yippee Noodle Bar on erinomainen ravintola.'Käyttäjä: 'sil'Järjestelmä: 'Yippee Noodle Bar, joka tarjoilee kiinalaista take away -ruokaa ja japanilaista ruokaa, on erinomainen ravintola. Se on kohtuullisessa hintaluokassa. "Käyttäjä: 'whats'System: 'Etsitkö jonnekin tietyn tapahtumapaikan lähelle? Esimerkiksi Kasvitieteellinen puutarha, Gallery at twelve A High Street tai Sheep's Green. "Käyttäjä: "mikä on osoite "Järjestelmä: "Yippee Noodle Bar on osoitteessa 7-9 King Street. "Käyttäjä: "ei mikä on ravintolan osoite "Järjestelmä: "Teri-Aki on loistava ravintola, jossa tarjoillaan japanilaista ruokaa. Se on kohtuullisessa hintaluokassa. "Käyttäjä: "Millä alueella se sijaitsee "Järjestelmä: "Teri-Aki, joka on kaupungin riverside-osassa, on osoitteessa 6-8 Quayside. "Käyttäjä: "Kiitos, näkemiin.</w:t>
      </w:r>
    </w:p>
    <w:p>
      <w:r>
        <w:rPr>
          <w:b/>
        </w:rPr>
        <w:t xml:space="preserve">Tulos</w:t>
      </w:r>
    </w:p>
    <w:p>
      <w:r>
        <w:t xml:space="preserve">Haluat löytää japanilaisen ravintolan, ja sen hinnan pitäisi olla kohtuullinen. Varmista, että saat paikan osoitteen ja alueen.</w:t>
      </w:r>
    </w:p>
    <w:p>
      <w:r>
        <w:rPr>
          <w:b/>
        </w:rPr>
        <w:t xml:space="preserve">Esimerkki 3.641</w:t>
      </w:r>
    </w:p>
    <w:p>
      <w:r>
        <w:t xml:space="preserve">Järjestelmä: "Kiitos, että soitit Cambridgen tiedotusjärjestelmään. Puhelunne nauhoitetaan tutkimustarkoituksiin. Saatat kysyä tietoja ruokapaikasta, kuten ravintolasta, pubista tai kahvilasta. Miten voin auttaa? "Käyttäjä: "im etsin kahvilaruokaravintolaa "Järjestelmä: "Subway, joka tarjoilee kahvilaruokaa, on erinomainen ravintola. "Käyttäjä: "löydä pitäisi olla halpa hintaluokka "Järjestelmä: "Subway on loistava ravintola, se tarjoilee kahvilaruokaa ja se on halpaa hintaluokkaa. "Käyttäjä: "uh mikä on osoite ja postinumero "Järjestelmä: "Subway, jonka postinumero on CB1 2AD, sijaitsee osoitteessa 40-42 Mill Road. Pääruokien hinnat vaihtelevat 1 punnasta 99 puntaan ja 5 puntaan 60 puntaan. "Käyttäjä: "kiitos, näkemiin</w:t>
      </w:r>
    </w:p>
    <w:p>
      <w:r>
        <w:rPr>
          <w:b/>
        </w:rPr>
        <w:t xml:space="preserve">Tulos</w:t>
      </w:r>
    </w:p>
    <w:p>
      <w:r>
        <w:t xml:space="preserve">Etsit kahvila-ravintolaa, ja sen pitäisi olla halpa. Haluat tietää osoitteen ja postinumeron.</w:t>
      </w:r>
    </w:p>
    <w:p>
      <w:r>
        <w:rPr>
          <w:b/>
        </w:rPr>
        <w:t xml:space="preserve">Esimerkki 3.642</w:t>
      </w:r>
    </w:p>
    <w:p>
      <w:r>
        <w:t xml:space="preserve">Järjestelmä: "Kiitos, että soitit Cambridgen tiedotusjärjestelmään. Puhelunne nauhoitetaan tutkimustarkoituksiin. Saatat kysyä tietoja ruokapaikasta, kuten ravintolasta, pubista tai kahvilasta. Miten voin auttaa?" Käyttäjä: "Haluan löytää ravintolan Fen Dittonista" Järjestelmä: "The Lion and Lamb, joka sijaitsee Fen Dittonin kaupunginosassa, on loistava ravintola." Käyttäjä: "Mikä on osoite" Järjestelmä: "The Lion and Lamb sijaitsee osoitteessa High Street, Milton." Käyttäjä: "Mikä on puhelinnumero" Järjestelmä: "The Lion and Lambin puhelinnumero on 01223860202." Käyttäjä: "Kiitos näkemiin</w:t>
      </w:r>
    </w:p>
    <w:p>
      <w:r>
        <w:rPr>
          <w:b/>
        </w:rPr>
        <w:t xml:space="preserve">Tulos</w:t>
      </w:r>
    </w:p>
    <w:p>
      <w:r>
        <w:t xml:space="preserve">Haluat löytää ravintolan Fendittonista. Et välitä hintaluokasta. Varmista, että saat paikan osoitteen ja puhelinnumeron.</w:t>
      </w:r>
    </w:p>
    <w:p>
      <w:r>
        <w:rPr>
          <w:b/>
        </w:rPr>
        <w:t xml:space="preserve">Esimerkki 3.643</w:t>
      </w:r>
    </w:p>
    <w:p>
      <w:r>
        <w:t xml:space="preserve">Järjestelmä: "Kiitos, että soitit Cambridgen tiedotusjärjestelmään. Puhelunne nauhoitetaan tutkimustarkoituksiin. Saatat kysyä tietoja ruokapaikasta, kuten ravintolasta, pubista tai kahvilasta. Miten voin auttaa?" Käyttäjä: "Etsin fen dittonin alueella sijaitsevaa thaimaalaista ravintolaa" Järjestelmä: "Fen Dittonin kaupunginosassa sijaitseva Milton Park English and Thai Restaurant on erinomainen ravintola. Se tarjoilee thaimaalaista ruokaa. "Käyttäjä: "voitko antaa minulle paikan osoitteen puhelinnumeron ja hintaluokan "Järjestelmä: "Milton Park English and Thai Restaurant sijaitsee Milton Park Golf Course -kentällä, Ely Road, Milton. Sen puhelinnumero on 01223864602. Pääruokien hinnat vaihtelevat 4 punnasta 50 puntaan 50 ja 8 puntaan 50 välillä. "Käyttäjä: "minä kiitän teitä näkemiin</w:t>
      </w:r>
    </w:p>
    <w:p>
      <w:r>
        <w:rPr>
          <w:b/>
        </w:rPr>
        <w:t xml:space="preserve">Tulos</w:t>
      </w:r>
    </w:p>
    <w:p>
      <w:r>
        <w:t xml:space="preserve">Etsit thaimaalaista ravintolaa, ja sen pitäisi olla Fendittonin alueella. Haluat tietää paikan osoitteen, puhelinnumeron ja hintaluokan.</w:t>
      </w:r>
    </w:p>
    <w:p>
      <w:r>
        <w:rPr>
          <w:b/>
        </w:rPr>
        <w:t xml:space="preserve">Esimerkki 3.644</w:t>
      </w:r>
    </w:p>
    <w:p>
      <w:r>
        <w:t xml:space="preserve">Järjestelmä: "Kiitos, että soitit Cambridgen tiedotusjärjestelmään. Puhelunne nauhoitetaan tutkimustarkoituksiin. Saatat kysyä tietoja ruokapaikasta, kuten ravintolasta, pubista tai kahvilasta. Miten voin auttaa?" Käyttäjä: "Hei, etsin kohtuuhintaista ravintolaa Newnhamin alueella." Järjestelmä: "The Red Bull, joka sijaitsee Newnhamin kaupunginosassa, on hyvä ravintola. Se on kohtuuhintainen. "Käyttäjä: "okei, mikä on ravintolan osoite ja puhelinnumero? "Järjestelmä: "The Red Bull on ainoa kohtuuhintainen ravintola Newnhamin alueella. "Käyttäjä: "mikä on ravintolan osoite? "Järjestelmä: "The Red Bull sijaitsee osoitteessa 11 Barton Road, Newnham. Sen puhelinnumero on 01223902124." Käyttäjä: "Okei, kiitos, näkemiin." Järjestelmä: "Newnhamin kaupunginosassa sijaitseva Red Bull on hyvä ravintola. Se on kohtuuhintainen. "Käyttäjä: "sil "Järjestelmä: "The Red Bull, joka sijaitsee Newnhamin kaupunginosassa, on loistava ravintola. Se on kohtuullisessa hintaluokassa." Käyttäjä: "okei kiitos, näkemiin.</w:t>
      </w:r>
    </w:p>
    <w:p>
      <w:r>
        <w:rPr>
          <w:b/>
        </w:rPr>
        <w:t xml:space="preserve">Tulos</w:t>
      </w:r>
    </w:p>
    <w:p>
      <w:r>
        <w:t xml:space="preserve">Etsit kohtuuhintaista ravintolaa, ja sen pitäisi sijaita Newnhamin alueella. Varmista, että saat osoitteen ja puhelinnumeron.</w:t>
      </w:r>
    </w:p>
    <w:p>
      <w:r>
        <w:rPr>
          <w:b/>
        </w:rPr>
        <w:t xml:space="preserve">Esimerkki 3.645</w:t>
      </w:r>
    </w:p>
    <w:p>
      <w:r>
        <w:t xml:space="preserve">Järjestelmä: "Kiitos, että soitit Cambridgen tiedotusjärjestelmään. Puhelunne nauhoitetaan tutkimustarkoituksiin. Saatat kysyä tietoja ruokapaikasta, kuten ravintolasta, pubista tai kahvilasta. Miten voin auttaa teitä?" Käyttäjä: "um, tarvitsen ravintolaa New Chestertonissa" Järjestelmä: "Minkälaista ruokaa haluatte?" Käyttäjä: "Minkälaista ruokaa haluatte? Esimerkiksi itäaasialaista, nykyaikaista tai kansainvälistä.'Käyttäjä: 'sillä ei ole väliä'Järjestelmä: 'Etsitkö ravintolaa Girtonin tai New Chestertonin alueelta?'Käyttäjä: 'luuri kiinni sil'Järjestelmä: 'Etsitkö ravintolaa Girtonin tai New Chestertonin alueelta?'Käyttäjä: 'kyllä chesterton'Järjestelmä: 'Minkälaista ruokaa haluaisit? Esimerkiksi meksikolaista ja tex mex -ravintolaa, mereneläviä tai thaimaalaista ruokaa. "Käyttäjä: "hangup sil "System: "Twenty-four on loistava ravintola, ja se sijaitsee Chestertonin kaupunginosassa. "Käyttäjä: "hmm sil "System: "Minkälaista ruokaa haluaisit? Esimerkiksi nykyaikainen tai italialainen. "Käyttäjä: 'umumumum sil'System: 'Minkälaista ruokaa haluaisit? Esimerkiksi Meksikolaista ja Tex Mexiä, pubia tai mannermaista ruokaa.'Käyttäjä: 'mikä on puhelinnumero ja osoite'Järjestelmä: 'Twenty-four sijaitsee osoitteessa 24 Cambridge Science Park, Milton Road, ja sen puhelinnumero on 01223395800.'Käyttäjä: 'sillä ei ole väliä'Järjestelmä: 'Twenty-four on kohtuuhintainen.'Käyttäjä: 'mikä on puhelinnumero ja osoite'Järjestelmä: 'Twenty-four sijaitsee osoitteessa 24 Cambridge Science Park, Milton Road ja sen puhelinnumero on 01223395800.'Käyttäjä: 'lopeta sil'Järjestelmä: 'Twenty-four on hyvä ravintola.'Käyttäjä: 'kiitos kiitos kiitos näkemiin kiitos näkemiin'</w:t>
      </w:r>
    </w:p>
    <w:p>
      <w:r>
        <w:rPr>
          <w:b/>
        </w:rPr>
        <w:t xml:space="preserve">Tulos</w:t>
      </w:r>
    </w:p>
    <w:p>
      <w:r>
        <w:t xml:space="preserve">Haluat löytää ravintolan New Chestertonista. Et välitä hintaluokasta. Varmista, että saat paikan puhelinnumeron ja osoitteen.</w:t>
      </w:r>
    </w:p>
    <w:p>
      <w:r>
        <w:rPr>
          <w:b/>
        </w:rPr>
        <w:t xml:space="preserve">Esimerkki 3.646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"etsin halpaa pubia, jossa on internet-yhteys "Järjestelmä: "The Bakers, joka on loistava pubi, kuuluu halpaan hintaluokkaan, jossa on internet-yhteys. "Käyttäjä: "missä on osoite "Järjestelmä: "The Bakers sijaitsee osoitteessa 176 East Road. "Käyttäjä: "puhelinnumero "Järjestelmä: "The Bakersin puhelinnumero on 01223304121. "Käyttäjä: "ovatko lapset sallittuja "Järjestelmä: "The Bakers, joka sallii lapset, kuuluu halpaan hintaluokkaan". Siellä on internetyhteys ja se on erinomainen pubi." Käyttäjä: "kiitos, näkemiin</w:t>
      </w:r>
    </w:p>
    <w:p>
      <w:r>
        <w:rPr>
          <w:b/>
        </w:rPr>
        <w:t xml:space="preserve">Tulos</w:t>
      </w:r>
    </w:p>
    <w:p>
      <w:r>
        <w:t xml:space="preserve">Haluat löytää halvan pubin, ja siinä pitäisi olla internet-yhteys. Varmista, että saat osoitteen, puhelinnumeron ja sen, ovatko lapset sallittuja.</w:t>
      </w:r>
    </w:p>
    <w:p>
      <w:r>
        <w:rPr>
          <w:b/>
        </w:rPr>
        <w:t xml:space="preserve">Esimerkki 3.647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"Käyttäjä: "perinteinen ravintola "Järjestelmä: "Minkälaista hintaluokkaa etsit? Esimerkiksi halpa vai kallis. "Käyttäjä: "ei väliä "System: "The Eagle, joka tarjoilee perinteistä ruokaa, on erinomainen ravintola. "Käyttäjä: "onko se Trumpingtonin alueella "System: "The Eagle on kaupungin keskiosassa. "Käyttäjä: "tarvitsen perinteisen ravintolan Trumpingtonin alueella "System: "The Unicorn Steak and Ale House, joka on Trumpingtonin kaupunginosassa, on loistava ravintola. Se tarjoilee perinteistä ruokaa. "Käyttäjä: "mikä on paikan osoite puhelinnumero ja hintaluokka "Järjestelmä: "The Unicorn Steak and Ale House sijaitsee Church Lanella, Trumpingtonissa. Sen puhelinnumero on 01223845102. Pääruokien hinnat vaihtelevat 4 punnasta 50 puntaan ja 10 puntaan, ja halvimman oluen hinta on 3 puntaa. "Käyttäjä: "mikä oli osoite "Järjestelmä: "The Unicorn Steak and Ale House is on on Church Lane, Trumpington. "Käyttäjä: "kiitos, näkemiin.</w:t>
      </w:r>
    </w:p>
    <w:p>
      <w:r>
        <w:rPr>
          <w:b/>
        </w:rPr>
        <w:t xml:space="preserve">Tulos</w:t>
      </w:r>
    </w:p>
    <w:p>
      <w:r>
        <w:t xml:space="preserve">Etsit perinteistä ravintolaa, ja sen pitäisi sijaita Trumpingtonin alueella. Varmista, että saat paikan osoitteen, puhelinnumeron ja hintaluokan.</w:t>
      </w:r>
    </w:p>
    <w:p>
      <w:r>
        <w:rPr>
          <w:b/>
        </w:rPr>
        <w:t xml:space="preserve">Esimerkki 3.648</w:t>
      </w:r>
    </w:p>
    <w:p>
      <w:r>
        <w:t xml:space="preserve">Järjestelmä: "Kiitos, että soitit Cambridgen tiedotusjärjestelmään. Puhelunne nauhoitetaan tutkimustarkoituksiin. Saatat kysyä tietoja ruokapaikasta, kuten ravintolasta, pubista tai kahvilasta. Miten voin auttaa?" Käyttäjä: "halpa ravintola Fen Dittonin alueella" Järjestelmä: "Milton Park English and Thai Restaurant on erinomainen ravintola, se sijaitsee Fen Dittonin kaupunginosassa ja on halpaa hintaluokkaa.'Käyttäjä: 'osoite'Järjestelmä: 'Milton Park English and Thai Restaurant sijaitsee osoitteessa Milton Park Golf Course, Ely Road, Milton.'Käyttäjä: 'puhelinnumero'Järjestelmä: 'Milton Park English and Thai Restaurantin puhelinnumero on 01223864602.'Käyttäjä: 'kiitos näkemiin'</w:t>
      </w:r>
    </w:p>
    <w:p>
      <w:r>
        <w:rPr>
          <w:b/>
        </w:rPr>
        <w:t xml:space="preserve">Tulos</w:t>
      </w:r>
    </w:p>
    <w:p>
      <w:r>
        <w:t xml:space="preserve">Haluat löytää halvan ravintolan, ja sen pitäisi olla Fendittonin alueella. Haluat tietää paikan osoitteen ja puhelinnumeron.</w:t>
      </w:r>
    </w:p>
    <w:p>
      <w:r>
        <w:rPr>
          <w:b/>
        </w:rPr>
        <w:t xml:space="preserve">Esimerkki 3.649</w:t>
      </w:r>
    </w:p>
    <w:p>
      <w:r>
        <w:t xml:space="preserve">Järjestelmä: "Kiitos, että soitit Cambridgen tiedotusjärjestelmään. Puhelunne nauhoitetaan tutkimustarkoituksiin. Saatat kysyä tietoja ruokapaikasta, kuten ravintolasta, pubista tai kahvilasta. Miten voin auttaa?" Käyttäjä: "Etsin ravintolaa espanjaksi" Järjestelmä: "Etsitkö jotain tiettyä paikkaa läheltä? Esimerkiksi Gallery at twelve A High Street, King's College tai Whipple Museum of the History of Science. "Käyttäjä: "ei "Järjestelmä: "Blue Spice on erinomainen ravintola. "Käyttäjä: "osoite "Järjestelmä: "Minkälaista hintaluokkaa etsit? Esimerkiksi halpa, kallis tai kohtalainen.'Käyttäjä: 'do ah dont care'Järjestelmä: 'Blue Spice on loistava ravintola.'Käyttäjä: 'osoite'Järjestelmä: 'Minkälaista ruokaa haluaisit? Esimerkiksi pohjoiseurooppalaista, kiinalaista tai intialaista.'Käyttäjä: 'intialaista'Järjestelmä: 'The Red Bull on erinomainen ravintola ja se sijaitsee Newnhamin kaupunginosassa.'Käyttäjä: 'osoite'Järjestelmä: 'The Red Bull on erinomainen ravintola.'Käyttäjä: 'hengästyttävä etsin espanjalaista ravintolaa'Järjestelmä: 'Newnhamin alueella ei ole ravintolaa, jossa tarjoiltaisiin espanjalaista ruokaa.'Käyttäjä: 'kiitos näkemiin'</w:t>
      </w:r>
    </w:p>
    <w:p>
      <w:r>
        <w:rPr>
          <w:b/>
        </w:rPr>
        <w:t xml:space="preserve">Tulos</w:t>
      </w:r>
    </w:p>
    <w:p>
      <w:r>
        <w:t xml:space="preserve">Etsit espanjalaista ravintolaa. Et välitä hintaluokasta. Haluat tietää osoitteen ja alueen.</w:t>
      </w:r>
    </w:p>
    <w:p>
      <w:r>
        <w:rPr>
          <w:b/>
        </w:rPr>
        <w:t xml:space="preserve">Esimerkki 3.650</w:t>
      </w:r>
    </w:p>
    <w:p>
      <w:r>
        <w:t xml:space="preserve">Järjestelmä: "Kiitos, että soitit Cambridgen tiedotusjärjestelmään. Puhelunne nauhoitetaan tutkimustarkoituksiin. Saatat kysyä tietoja ruokapaikasta, kuten ravintolasta, pubista tai kahvilasta. Miten voin auttaa?" Käyttäjä: "ravintola trumpingtonissa mikä tahansa hintaluokka" Järjestelmä: "The Oak Bistro, joka sijaitsee Trumpingtonin kaupunginosassa, on loistava ravintola." Käyttäjä: "käsittämätön mikä on osoite" Järjestelmä: "The Oak Bistro on osoitteessa 6 Lensfield Road. Pääruokien hinnat vaihtelevat 11 punnasta 50 puntaan ja 17 puntaan 75 puntaan. "Käyttäjä: "unintelligible "System: "The Oak Bistro on erinomainen ravintola. "Käyttäjä: "whats the address unintelligible "System: "The Oak Bistro is on 6 Lensfield Road.'Käyttäjä: 'käsittämätön'Järjestelmä: 'The Oak Bistro on loistava ravintola.'Käyttäjä: 'mikä on osoite'Järjestelmä: 'The Oak Bistro sijaitsee osoitteessa 6 Lensfield Road.'Käyttäjä: 'mikä on puhelinnumero'Järjestelmä: 'The Oak Bistron puhelinnumero on 01223323361.'Käyttäjä: 'kiitos näkemiin'</w:t>
      </w:r>
    </w:p>
    <w:p>
      <w:r>
        <w:rPr>
          <w:b/>
        </w:rPr>
        <w:t xml:space="preserve">Tulos</w:t>
      </w:r>
    </w:p>
    <w:p>
      <w:r>
        <w:t xml:space="preserve">Haluat löytää ravintolan Trumpingtonista. Et välitä hintaluokasta. Haluat tietää paikan osoitteen ja puhelinnumeron.</w:t>
      </w:r>
    </w:p>
    <w:p>
      <w:r>
        <w:rPr>
          <w:b/>
        </w:rPr>
        <w:t xml:space="preserve">Esimerkki 3.651</w:t>
      </w:r>
    </w:p>
    <w:p>
      <w:r>
        <w:t xml:space="preserve">Järjestelmä: "Kiitos, että soitit Cambridgen tiedotusjärjestelmään. Puhelunne nauhoitetaan tutkimustarkoituksiin. Saatat kysyä tietoja ruokapaikasta, kuten ravintolasta, pubista tai kahvilasta. Miten voin auttaa?" Käyttäjä: "Haluan löytää ilmaisen ravintolan enkä välitä ravintolasta." Järjestelmä: "Minkälaista ruokaa haluaisit?" Käyttäjä: "Minkälaista ruokaa haluat? Esimerkiksi ranskalaista, thaimaalaista tai perinteistä.'Käyttäjä: 'en välitä'Järjestelmä: 'Michaelhouse Centre, joka ei peri sisäänpääsymaksua, on loistava ravintola.'Käyttäjä: 'mikä on osoite'Järjestelmä: 'Michaelhouse Centre on osoitteessa Michaelhouse, Trinity Street.'Käyttäjä: 'mikä on postinumero'Järjestelmä: 'Michaelhouse Centre on alueella, jonka postinumero on CB2 1SU.'Käyttäjä: 'kiitos näkemiin'</w:t>
      </w:r>
    </w:p>
    <w:p>
      <w:r>
        <w:rPr>
          <w:b/>
        </w:rPr>
        <w:t xml:space="preserve">Tulos</w:t>
      </w:r>
    </w:p>
    <w:p>
      <w:r>
        <w:t xml:space="preserve">Haluat löytää ilmaisen ravintolan. Et välitä alueesta. Haluat tietää paikan osoitteen ja postinumeron.</w:t>
      </w:r>
    </w:p>
    <w:p>
      <w:r>
        <w:rPr>
          <w:b/>
        </w:rPr>
        <w:t xml:space="preserve">Esimerkki 3.652</w:t>
      </w:r>
    </w:p>
    <w:p>
      <w:r>
        <w:t xml:space="preserve">Järjestelmä: "Kiitos, että soitit Cambridgen tiedotusjärjestelmään. Puhelunne nauhoitetaan tutkimustarkoituksiin. Saatat kysyä tietoja ruokapaikasta, kuten ravintolasta, pubista tai kahvilasta. Miten voin auttaa?" Käyttäjä: "Haluan tietoja ravintolasta" Järjestelmä: "Minkälaista ruokaa haluatte?" Käyttäjä: "Haluan tietoja ravintolasta. Esimerkiksi japanilaista, thaimaalaista tai turkkilaista.'Käyttäjä: 'mitä tahansa'Järjestelmä: 'Etsitkö ravintolaa tietyn paikan läheltä? Esimerkiksi Byard Art, Cherry Hinton Water Play tai Saint John's College.'Käyttäjä: 'trumpington'Järjestelmä: 'The Oak Bistro, joka sijaitsee Trumpingtonin kaupunginosassa, on erinomainen ravintola.'Käyttäjä: 'voitko antaa minulle osoitteen'Järjestelmä: 'The Oak Bistro sijaitsee osoitteessa 6 Lensfield Road.'Käyttäjä: 'sil'Järjestelmä: 'The Oak Bistro on loistava ravintola.'Käyttäjä: 'voitko kertoa, kuinka kauan se on auki'Järjestelmä: 'The Oak Bistro on loistava ravintola ja se sijaitsee Trumpingtonin kaupunginosassa.'Käyttäjä: 'mitkä ovat sen aukioloajat'Järjestelmä: 'The Oak Bistro on loistava ravintola.'Käyttäjä: 'kuinka kauan se on auki'Järjestelmä: 'The Oak Bistro on loistava ravintola.'Käyttäjä: 'sil'Järjestelmä: 'The Oak Bistro on loistava ravintola.'Käyttäjä: 'kiitos, näkemiin'</w:t>
      </w:r>
    </w:p>
    <w:p>
      <w:r>
        <w:rPr>
          <w:b/>
        </w:rPr>
        <w:t xml:space="preserve">Tulos</w:t>
      </w:r>
    </w:p>
    <w:p>
      <w:r>
        <w:t xml:space="preserve">Etsitkö ravintolaa Trumpingtonissa. Et välitä hintaluokasta. Varmista, että saat puhelinnumeron ja osoitteen.</w:t>
      </w:r>
    </w:p>
    <w:p>
      <w:r>
        <w:rPr>
          <w:b/>
        </w:rPr>
        <w:t xml:space="preserve">Esimerkki 3.653</w:t>
      </w:r>
    </w:p>
    <w:p>
      <w:r>
        <w:t xml:space="preserve">Järjestelmä: "Kiitos, että soitit Cambridgen tiedotusjärjestelmään. Puhelunne nauhoitetaan tutkimustarkoituksiin. Saatat kysyä tietoja ruokapaikasta, kuten ravintolasta, pubista tai kahvilasta. Miten voin auttaa?" Käyttäjä: "Etsin pubia, jossa on televisio." Järjestelmä: "Mitä kaupunginosaa ajattelette?" Käyttäjä: "Etsin pubia, jossa on televisio. Esimerkiksi jotakin keskustan, Fen Dittonin tai New Chestertonin alueelta. "Käyttäjä: "mitä tahansa "Järjestelmä: "Etsitkö jotain tiettyä paikkaa lähellä jotain tiettyä tapahtumapaikkaa? Esimerkiksi Clare Hall, Saint Catharine's College tai Wandlebury Country Park.'Käyttäjä: 'sillä ei ole väliä'Järjestelmä: 'Millaista hintaluokkaa etsit? Esimerkiksi halpa tai kohtuullinen. "Käyttäjä: "sillä ei ole väliä "Järjestelmä: "The Bakers on erinomainen pubi. "Käyttäjä: "sillä ei ole väliä "Järjestelmä: "Mikä kaupunginosa sinulla on mielessäsi?". Esimerkiksi jotain Barnwellin, Castle Hillin tai Trumpingtonin alueelta. "Käyttäjä: "mikä on osoite ja puhelinnumero "Järjestelmä: "The Bakers sijaitsee osoitteessa 176 East Road ja sen puhelinnumero on 01223304121. "Käyttäjä: "sillä ei ole väliä "Järjestelmä: "The Bakers on erinomainen pubi.'Käyttäjä: 'sillä ei ole väliä'Järjestelmä: 'The Bakers on loistava pubi.'Käyttäjä: 'mikä on osoite ja puhelinnumero'Järjestelmä: 'The Bakers sijaitsee osoitteessa 176 East Road ja sen puhelinnumero on 01223304121.'Käyttäjä: 'kiitos näkemiin kiitos näkemiin'</w:t>
      </w:r>
    </w:p>
    <w:p>
      <w:r>
        <w:rPr>
          <w:b/>
        </w:rPr>
        <w:t xml:space="preserve">Tulos</w:t>
      </w:r>
    </w:p>
    <w:p>
      <w:r>
        <w:t xml:space="preserve">Etsit pubia, ja siinä pitäisi olla televisio. Et välitä hintaluokasta. Varmista, että saat osoitteen ja puhelinnumeron.</w:t>
      </w:r>
    </w:p>
    <w:p>
      <w:r>
        <w:rPr>
          <w:b/>
        </w:rPr>
        <w:t xml:space="preserve">Esimerkki 3.654</w:t>
      </w:r>
    </w:p>
    <w:p>
      <w:r>
        <w:t xml:space="preserve">Järjestelmä: "Kiitos, että soitit Cambridgen tiedotusjärjestelmään. Puhelunne nauhoitetaan tutkimustarkoituksiin. Saatat kysyä tietoja ruokapaikasta, kuten ravintolasta, pubista tai kahvilasta. Miten voin auttaa teitä?" Käyttäjä: "im etsin nykyaikaista ravintolaa sen pitäisi olla halpaa hintaluokkaa" Järjestelmä: "All Bar One, joka tarjoilee nykyaikaista ruokaa, on erinomainen ravintola. Se on halpaa hintaluokkaa. "Käyttäjä: "ok mikä on paikan puhelinnumero ja mikä on hinta "Järjestelmä: "All Bar Onen puhelinnumero on 01223371081. Pääruokien hinta vaihtelee 7 punnasta 95 puntaan 95 ja 12 puntaan 95 ja viinilasillisen hinta vaihtelee 2 punnasta 85 ja 6 puntaan 95. "Käyttäjä: "ok kiitos hyvää päivänjatkoa näkemiin näkemiin "Järjestelmä: "All Bar One on loistava ravintola. "Käyttäjä: "kiitos näkemiin</w:t>
      </w:r>
    </w:p>
    <w:p>
      <w:r>
        <w:rPr>
          <w:b/>
        </w:rPr>
        <w:t xml:space="preserve">Tulos</w:t>
      </w:r>
    </w:p>
    <w:p>
      <w:r>
        <w:t xml:space="preserve">Haluat löytää nykyaikaisen ravintolan, ja sen pitäisi olla edullinen. Haluat tietää paikan puhelinnumeron ja hinnan.</w:t>
      </w:r>
    </w:p>
    <w:p>
      <w:r>
        <w:rPr>
          <w:b/>
        </w:rPr>
        <w:t xml:space="preserve">Esimerkki 3.655</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ruokaa haluatte? Esimerkiksi amerikkalainen tai perinteinen.'Käyttäjä: 'ei väliä'Järjestelmä: 'Minkälaista hintaluokkaa etsit? Esimerkiksi halpa, kallis tai kohtuullinen.'Käyttäjä: 'kohtuullisesti'System: 'Blue Spice on loistava ravintola.'Käyttäjä: 'kohtuuhintainen'System: 'Caffe Uno, joka on kohtuullisessa hintaluokassa, on loistava ravintola.'Käyttäjä: 'New Chestertonin alue'System: 'Hakka, joka on New Chestertonin kaupunginosassa, on erinomainen ravintola. Se on kohtalaisessa hintaluokassa. "Käyttäjä: "osoite "Järjestelmä: "Hakka on osoitteessa 24 Milton Road. "Käyttäjä: "paikan hinta "Järjestelmä: "Hakka on erinomainen paikka. Pääruokien hinta vaihtelee 5 punnasta 13 puntaan.'Käyttäjä: 'hyvästi'</w:t>
      </w:r>
    </w:p>
    <w:p>
      <w:r>
        <w:rPr>
          <w:b/>
        </w:rPr>
        <w:t xml:space="preserve">Tulos</w:t>
      </w:r>
    </w:p>
    <w:p>
      <w:r>
        <w:t xml:space="preserve">Etsit kohtuuhintaista ravintolaa, ja sen pitäisi sijaita New Chestertonin alueella. Haluat tietää paikan osoitteen ja hinnan.</w:t>
      </w:r>
    </w:p>
    <w:p>
      <w:r>
        <w:rPr>
          <w:b/>
        </w:rPr>
        <w:t xml:space="preserve">Esimerkki 3.656</w:t>
      </w:r>
    </w:p>
    <w:p>
      <w:r>
        <w:t xml:space="preserve">Järjestelmä: "Kiitos, että soitit Cambridgen tiedotusjärjestelmään. Puhelunne nauhoitetaan tutkimustarkoituksiin. Saatat kysyä tietoja ruokapaikasta, kuten ravintolasta, pubista tai kahvilasta. Miten voin auttaa?" Käyttäjä: "Etsin ravintolaa Barnwellin alueelta" Järjestelmä: "Minkälaista ruokaa haluatte? Esimerkiksi kiinalaista take away -ravintolaa, japanilaista tai turkkilaista. "Käyttäjä: "Ah, sillä ei ole väliä, kunhan se on kohtuuhintainen "Järjestelmä: "The Wheatsheaf, joka sijaitsee Barnwellin kaupunginosassa, on erinomainen ravintola". Se on kohtuuhintainen. "Käyttäjä: "ah mikä on osoite ja hinta "Järjestelmä: "The Wheatsheaf on Stow Roadilla, Stow-Cum-Quy. Pääruokien hinnat vaihtelevat 4 punnasta 13 puntaan, ja halvimman oluen hinta on 2 puntaa 65 puntaa." Käyttäjä: "ah mikä onkaan osoite?" Järjestelmä: "The Wheatsheaf sijaitsee Stow Roadilla, Stow-Cum-Quy." Käyttäjä: "kiitos, näkemiin.</w:t>
      </w:r>
    </w:p>
    <w:p>
      <w:r>
        <w:rPr>
          <w:b/>
        </w:rPr>
        <w:t xml:space="preserve">Tulos</w:t>
      </w:r>
    </w:p>
    <w:p>
      <w:r>
        <w:t xml:space="preserve">Etsit kohtuuhintaista ravintolaa, ja sen pitäisi sijaita Barnwellin alueella. Varmista, että saat osoitteen ja hinnan.</w:t>
      </w:r>
    </w:p>
    <w:p>
      <w:r>
        <w:rPr>
          <w:b/>
        </w:rPr>
        <w:t xml:space="preserve">Esimerkki 3.657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 "Käyttäjä: "sil "Järjestelmä: "Millaista paikkaa etsit? Esimerkiksi pubi.'Käyttäjä: 'im looking for a rest'Järjestelmä: 'Millaista paikkaa etsit? Esimerkiksi kahvila, pubi tai ravintola.'Käyttäjä: 'ravintola'Järjestelmä: 'Minkälaista ruokaa haluaisitte? Esimerkiksi meksikolaista ja tex mex -ruokaa, intialaista tai kansainvälistä ruokaa.'User: 'restaurant'System: 'Millaista hintaluokkaa etsit? Esimerkiksi ilmainen tai kohtuullinen.'User: 'amerikkalainen'System: 'Etsitkö paikkaa, joka on lähellä tiettyä tapahtumapaikkaa? Esimerkiksi Hughes Hall, Little Saint Mary's tai The Fitzwilliam Museum.'User: 'american'System: 'Millainen kaupunginosa sinulla on mielessäsi? Esimerkiksi jotain Arburyn, Cherry Hintonin tai Romseyn alueella.'Käyttäjä: 'kaupungin keskusta'Järjestelmä: 'Gourmet Burger , joka sijaitsee kaupungin keskiosassa, on erinomainen ravintola. Se tarjoilee amerikkalaista ruokaa.'User: 'osoite'System: 'Gourmet Burger sijaitsee osoitteessa 43-45 Regent Street.'User: 'kolme kaksi neljä viisi begent'System: 'Gourmet Burger on erinomainen ravintola.'User: 'puhelinnumero'System: 'Gourmet Burgerin puhelinnumero on 01223312598.'User: 'ja hinta'System: 'Gourmet Burger on erinomainen paikka. Pääruokien hinta vaihtelee 3 puntaa 95 ja 8 puntaa 45 välillä. "Käyttäjä: 'ok kiitos'System: 'Gourmet Burger on erinomainen ravintola.'Käyttäjä: 'is it burger gourmet'System: 'Gourmet Burger on loistava ravintola.'Käyttäjä: 'sil'System: 'Gourmet Burger , joka sijaitsee kaupungin keskustassa, on erinomainen ravintola. Se tarjoilee amerikkalaista ruokaa. "Käyttäjä: 'kiitos'System: 'Gourmet Burger on erinomainen ravintola.'Käyttäjä: 'sil'System: 'Gourmet Burger on erinomainen ravintola.'Käyttäjä: 'kiitos näkemiin'</w:t>
      </w:r>
    </w:p>
    <w:p>
      <w:r>
        <w:rPr>
          <w:b/>
        </w:rPr>
        <w:t xml:space="preserve">Tulos</w:t>
      </w:r>
    </w:p>
    <w:p>
      <w:r>
        <w:t xml:space="preserve">Etsit halpaa ravintolaa, ja sen pitäisi sijaita kaupungin keskusta-alueella. Varmista, että saat osoitteen, puhelinnumeron ja hinnan.</w:t>
      </w:r>
    </w:p>
    <w:p>
      <w:r>
        <w:rPr>
          <w:b/>
        </w:rPr>
        <w:t xml:space="preserve">Esimerkki 3.658</w:t>
      </w:r>
    </w:p>
    <w:p>
      <w:r>
        <w:t xml:space="preserve">Järjestelmä: "Kiitos, että soitit Cambridgen tiedotusjärjestelmään. Puhelunne nauhoitetaan tutkimustarkoituksiin. Saatat kysyä tietoja ruokapaikasta, kuten ravintolasta, pubista tai kahvilasta. Miten voin auttaa? "Käyttäjä: "im looking for a contemporary restaurant and it should be free "Järjestelmä: "Ei ole olemassa intialaista ruokaa tarjoavaa ravintolaa, joka tarjoaisi palveluja ilmaiseksi. "Käyttäjä: "im looking for a contemporary restaurant and it should be free "Järjestelmä: "The Michaelhouse Centre, joka tarjoilee nykyaikaista ruokaa, on erinomainen ravintola. Se ei peri sisäänpääsymaksua. "Käyttäjä: "mikä on paikan osoite, puhelinnumero ja hinta "Järjestelmä: "The Michaelhouse Centre sijaitsee osoitteessa Michaelhouse, Trinity Street ja sen puhelinnumero on 01223309147. Pääruokien hinnat vaihtelevat 3 punnasta 30 puntaan 95 puntaan ja cappuccinon hinta on 1 punta 75, ja sisäänpääsy on maksuton. "Käyttäjä: "kiitos, näkemiin</w:t>
      </w:r>
    </w:p>
    <w:p>
      <w:r>
        <w:rPr>
          <w:b/>
        </w:rPr>
        <w:t xml:space="preserve">Tulos</w:t>
      </w:r>
    </w:p>
    <w:p>
      <w:r>
        <w:t xml:space="preserve">Etsit nykyaikaista ravintolaa, ja sen pitäisi olla ilmainen. Varmista, että saat paikan osoitteen, puhelinnumeron ja hinnan.</w:t>
      </w:r>
    </w:p>
    <w:p>
      <w:r>
        <w:rPr>
          <w:b/>
        </w:rPr>
        <w:t xml:space="preserve">Esimerkki 3.659</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"Millaista hintaluokkaa etsit?" Käyttäjä: "Ravintola". Esimerkiksi halpa vai kallis. "Käyttäjä: "i dont care "Järjestelmä: "Blue Spice on loistava ravintola. "Käyttäjä: "Cherry Hintonin alueella "Järjestelmä: "HK Fusion, joka sijaitsee Cherry Hintonin kaupunginosassa, on erinomainen ravintola. "Käyttäjä: "osoite ja postinumero "Järjestelmä: "HK Fusion, joka sijaitsee alueella, jonka postinumero on CB1 1DG, on osoitteessa 21 Burleigh Street. "Käyttäjä: "kiitos, näkemiin.</w:t>
      </w:r>
    </w:p>
    <w:p>
      <w:r>
        <w:rPr>
          <w:b/>
        </w:rPr>
        <w:t xml:space="preserve">Tulos</w:t>
      </w:r>
    </w:p>
    <w:p>
      <w:r>
        <w:t xml:space="preserve">Haluat löytää ravintolan, jossa tarjoillaan mitä tahansa ruokaa, ja sen pitäisi olla Cherry Hintonin alueella. Haluat tietää paikan osoitteen ja postinumeron.</w:t>
      </w:r>
    </w:p>
    <w:p>
      <w:r>
        <w:rPr>
          <w:b/>
        </w:rPr>
        <w:t xml:space="preserve">Esimerkki 3.660</w:t>
      </w:r>
    </w:p>
    <w:p>
      <w:r>
        <w:t xml:space="preserve">Järjestelmä: "Kiitos, että soitit Cambridgen tiedotusjärjestelmään. Puhelunne nauhoitetaan tutkimustarkoituksiin. Saatat kysyä tietoja ruokapaikasta, kuten ravintolasta, pubista tai kahvilasta. Miten voin auttaa?" Käyttäjä: "tarvitsen ravintolan Fendittonissa" Järjestelmä: "Minkälaista ruokaa haluatte? Esimerkiksi italialaista, espanjalaista tai turkkilaista ruokaa.'Käyttäjä: 'italialainen'Järjestelmä: 'Fen Dittonin alueella ei ole ravintolaa, jossa tarjoiltaisiin italialaista ruokaa.'Käyttäjä: 'turkkilainen'Järjestelmä: 'Fen Dittonin alueella ei ole ravintolaa, jossa tarjoiltaisiin turkkilaista ruokaa.'Käyttäjä: 'kiinalainen'Järjestelmä: 'J-ravintola, jossa tarjoiltaisiin kiinalaista ruokaa, on loistava ravintola'.'Käyttäjä: 'osoite'Järjestelmä: 'J-ravintola sijaitsee osoitteessa 86, Regent Street. Pääruokien hinnat vaihtelevat 8 punnasta 12 puntaan.'Käyttäjä: 'kiitos näkemiin'</w:t>
      </w:r>
    </w:p>
    <w:p>
      <w:r>
        <w:rPr>
          <w:b/>
        </w:rPr>
        <w:t xml:space="preserve">Tulos</w:t>
      </w:r>
    </w:p>
    <w:p>
      <w:r>
        <w:t xml:space="preserve">Haluat löytää ravintolan Fendittonista. Et välitä hintaluokasta. Varmista, että saat paikan osoitteen, puhelinnumeron ja ruokatyypin.</w:t>
      </w:r>
    </w:p>
    <w:p>
      <w:r>
        <w:rPr>
          <w:b/>
        </w:rPr>
        <w:t xml:space="preserve">Esimerkki 3.661</w:t>
      </w:r>
    </w:p>
    <w:p>
      <w:r>
        <w:t xml:space="preserve">Järjestelmä: "Kiitos, että soitit Cambridgen tiedotusjärjestelmään. Puhelunne nauhoitetaan tutkimustarkoituksiin. Saatat kysyä tietoja ruokapaikasta, kuten ravintolasta, pubista tai kahvilasta. Miten voin auttaa?" Käyttäjä: "Kyllä, haluaisin ravintolan Barnwellin alueella, joka on kohtuuhintainen" Järjestelmä: "The Wheatsheaf on erinomainen ravintola, se sijaitsee Barnwellin kaupunginosassa ja on kohtuuhintainen." Käyttäjä: "Saisinko osoitteen" Järjestelmä: "The Wheatsheaf sijaitsee Stow Roadilla, Stow-Cum-Quy." Käyttäjä: "Saisinko hinnan" Järjestelmä: "The Wheatsheaf on loistava paikka. Pääruokien hinnat vaihtelevat 4 punnasta 13 puntaan, ja halvimman oluen hinta on 2 puntaa 65 puntaa." Käyttäjä: "Kiitos, näkemiin</w:t>
      </w:r>
    </w:p>
    <w:p>
      <w:r>
        <w:rPr>
          <w:b/>
        </w:rPr>
        <w:t xml:space="preserve">Tulos</w:t>
      </w:r>
    </w:p>
    <w:p>
      <w:r>
        <w:t xml:space="preserve">Etsit kohtuuhintaista ravintolaa, ja sen pitäisi sijaita Barnwellin alueella. Haluat tietää osoitteen ja hinnan.</w:t>
      </w:r>
    </w:p>
    <w:p>
      <w:r>
        <w:rPr>
          <w:b/>
        </w:rPr>
        <w:t xml:space="preserve">Esimerkki 3.662</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ja televisio" Järjestelmä: "The Bakers on erinomainen pubi, jossa on internetyhteys ja televisio." Käyttäjä: "Ja voinko saada puhelinnumeron ja hintaluokan?" Järjestelmä: "The Bakersin puhelinnumero on 01223304121. Pääruokien hinnat vaihtelevat 6 punnasta 8 puntaan 49 puntaan ja halvimman oluen hinta on 2 puntaa 25 puntaa." Käyttäjä: "Kiitos, näkemiin".</w:t>
      </w:r>
    </w:p>
    <w:p>
      <w:r>
        <w:rPr>
          <w:b/>
        </w:rPr>
        <w:t xml:space="preserve">Tulos</w:t>
      </w:r>
    </w:p>
    <w:p>
      <w:r>
        <w:t xml:space="preserve">Etsit pubia, ja siinä pitäisi olla internet-yhteys ja televisio. Varmista, että saat puhelinnumeron ja hintaluokan.</w:t>
      </w:r>
    </w:p>
    <w:p>
      <w:r>
        <w:rPr>
          <w:b/>
        </w:rPr>
        <w:t xml:space="preserve">Esimerkki 3.663</w:t>
      </w:r>
    </w:p>
    <w:p>
      <w:r>
        <w:t xml:space="preserve">Järjestelmä: "Kiitos, että soitit Cambridgen tiedotusjärjestelmään. Puhelunne nauhoitetaan tutkimustarkoituksiin. Saatat kysyä tietoja ruokapaikasta, kuten ravintolasta, pubista tai kahvilasta. Miten voin auttaa?" Käyttäjä: "Etsin kiinalaista take away -ravintolaa kohtuullisessa hintaluokassa" Järjestelmä: "Yippee Noodle Bar on loistava ravintola, jossa tarjoillaan kiinalaista take away -ravintolaa ja japanilaista ruokaa, ja se on kohtuullisessa hintaluokassa" Käyttäjä: "Etsin halpaa hintaluokassa" Järjestelmä: "Yippee Noodle Bar, jossa tarjoillaan kiinalaista take away -ravintolaa, on loistava ravintola". Tämä paikka, jossa tarjoillaan japanilaista ruokaa, on kohtalaisessa hintaluokassa. "Käyttäjä: 'im looking for a restaurant in the cheap price range'System: 'Saigon City, jossa tarjoillaan kiinalaista take away -ruokaa, on loistava ravintola. Se kuuluu halpaan hintaluokkaan. "Käyttäjä: "Mikä on sen osoite "Järjestelmä: "Saigon City sijaitsee osoitteessa 169 High Street, Chesterton. Pääruokien hinta vaihtelee 4 punnasta 60 puntaan ja 5 puntaan 10 puntaan. "Käyttäjä: "im looking for an restaurant that serves chinese take away food'System: "Saigon City on loistava ravintola, joka tarjoaa kiinalaista take away -ruokaa ja on halpaa hintaluokkaa. "Käyttäjä: "mikä on sen postinumero'System: "Saigon City sijaitsee alueella, jonka postinumero on CB4 1NL.".'Käyttäjä: 'mikä on sen puhelinnumero'Järjestelmä: 'Saigon Cityn puhelinnumero on 01223356555.'Käyttäjä: 'sil'Järjestelmä: 'Saigon City on erinomainen ravintola.'Käyttäjä: 'breathing sil'Järjestelmä: 'Haluaisitko kiinalaista vai X-ruokaa?'Käyttäjä: 'kiitos näkemiin'</w:t>
      </w:r>
    </w:p>
    <w:p>
      <w:r>
        <w:rPr>
          <w:b/>
        </w:rPr>
        <w:t xml:space="preserve">Tulos</w:t>
      </w:r>
    </w:p>
    <w:p>
      <w:r>
        <w:t xml:space="preserve">Haluat löytää kiinalaisen noutoruokaravintolan, ja sen pitäisi olla halpa. Haluat tietää paikan osoitteen, puhelinnumeron ja postinumeron.</w:t>
      </w:r>
    </w:p>
    <w:p>
      <w:r>
        <w:rPr>
          <w:b/>
        </w:rPr>
        <w:t xml:space="preserve">Esimerkki 3.664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ravintolaa. "Käyttäjä: "sil "Järjestelmä: "Minkälaista paikkaa etsit? Esimerkiksi kahvila tai ravintola. "Käyttäjä: "Etsin kallista thaimaalaista ravintolaa "Järjestelmä: "Anna minun vahvistaa. Etsit ravintolaa.'Käyttäjä: 'thaimaalaista ravintolaa'Järjestelmä: 'The Wrestlers, joka tarjoilee thaimaalaista ruokaa, on erinomainen ravintola. Se on kalliissa hintaluokassa.'Käyttäjä: 'kyllä'Järjestelmä: 'The Wrestlers, joka tarjoilee thaimaalaista ruokaa, on erinomainen ravintola. Se kuuluu kalliiseen hintaluokkaan. "Käyttäjä: "mikä on osoite postitse "Järjestelmä: "The Wrestlers sijaitsee osoitteessa 337 Newmarket Road. "Käyttäjä: "mikä on osoite ja postinumero "Järjestelmä: "The Wrestlers, jonka postinumero on CB5 8JE, sijaitsee osoitteessa 337 Newmarket Road.".'Käyttäjä: 'mikä on postinumero'Järjestelmä: 'The Wrestlers sijaitsee alueella, jonka postinumero on CB5 8JE.'Käyttäjä: 'mikä on puhelinnumero'Järjestelmä: 'The Wrestlersin puhelinnumero on 01223566554.'Käyttäjä: 'mikä on puhelinnumero'Järjestelmä: 'The Wrestlersin puhelinnumero on 01223566554.'Käyttäjä: 'kiitos, näkemiin'</w:t>
      </w:r>
    </w:p>
    <w:p>
      <w:r>
        <w:rPr>
          <w:b/>
        </w:rPr>
        <w:t xml:space="preserve">Tulos</w:t>
      </w:r>
    </w:p>
    <w:p>
      <w:r>
        <w:t xml:space="preserve">Etsit thaimaalaista ravintolaa, ja sen pitäisi olla hinnaltaan kallis. Haluat tietää osoitteen, puhelinnumeron ja postinumeron.</w:t>
      </w:r>
    </w:p>
    <w:p>
      <w:r>
        <w:rPr>
          <w:b/>
        </w:rPr>
        <w:t xml:space="preserve">Esimerkki 3.665</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pubia tai ravintolaa.'Käyttäjä: 'japanilainen ravintola'Järjestelmä: 'Minkälaista hintaluokkaa etsit? Esimerkiksi ilmainen tai kohtuullinen.'User: 'sil'System: 'Mitä kaupunginosaa ajattelet? Esimerkiksi: Arbury tai keskusta.'User: 'dont care'System: 'Millainen kaupunginosa sinulla on mielessäsi? Esimerkiksi keskustaa tai Fen Dittonia.'Käyttäjä: 'dont care'System: 'Yippee Noodle Bar on loistava ravintola, jossa tarjoillaan kiinalaista take away -ruokaa ja japanilaista ruokaa.'Käyttäjä: 'dont care'System: 'Millaista hintaluokkaa etsit? Esimerkiksi halpa vai kallis. "Käyttäjä: "mikä on osoite "Järjestelmä: "Yippee Noodle Bar on loistava paikka. Pääruokien hinnat vaihtelevat 7 punnasta 30 puntaan ja 11 puntaan 40 puntaan. "Käyttäjä: "mikä on osoite "Järjestelmä: "Yippee Noodle Bar sijaitsee osoitteessa 7-9 King Street. "Käyttäjä: "mikä on osoite "Järjestelmä: "Yippee Noodle Bar sijaitsee osoitteessa 7-9 King Street. "Käyttäjä: "mikä on puhelinnumero "Järjestelmä: "Yippee Noodle Barin puhelinnumero on 01223518111.".'Käyttäjä: 'mikä on puhelinnumero'Järjestelmä: 'Yippee Noodle Barin puhelinnumero on 01223518111.'Käyttäjä: 'mikä on postinumero'Järjestelmä: 'Yippee Noodle Bar sijaitsee alueella, jonka postinumero on CB1 1LH.'Käyttäjä: 'mikä on postinumero'Järjestelmä: 'Yippee Noodle Bar sijaitsee alueella, jonka postinumero on CB1 1LH.'Käyttäjä: 'kiitos näkemiin'</w:t>
      </w:r>
    </w:p>
    <w:p>
      <w:r>
        <w:rPr>
          <w:b/>
        </w:rPr>
        <w:t xml:space="preserve">Tulos</w:t>
      </w:r>
    </w:p>
    <w:p>
      <w:r>
        <w:t xml:space="preserve">Haluat löytää japanilaisen ravintolan. Et välitä hintaluokasta. Haluat tietää paikan osoitteen, puhelinnumeron ja postinumeron.</w:t>
      </w:r>
    </w:p>
    <w:p>
      <w:r>
        <w:rPr>
          <w:b/>
        </w:rPr>
        <w:t xml:space="preserve">Esimerkki 3.666</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Järjestelmä: "Minkälaista ruokaa haluatte? Esimerkiksi nykyaikaista, pikaruokaa tai turkkilaista ruokaa. "Käyttäjä: "im looking for thai food "Järjestelmä: "Girtonin alueella ei ole thai-ruokaa tarjoavaa ravintolaa. "Käyttäjä: "im looking for thai food "Järjestelmä: "The Wrestlers on erinomainen ravintola, jossa tarjoillaan thai-ruokaa. "Käyttäjä: "thai-ruokaa fenissä "Järjestelmä: "Girtonin alueella ei ole thai-ruokaa tarjoavaa ravintolaa. "Käyttäjä: "fen fen fen ditton "Järjestelmä: "Mitä kaupunginosaa ajattelit? Esimerkiksi jotain Arburyn, King's Hedgesin tai New Chestertonin alueella. "Käyttäjä: "fen ditton "Järjestelmä: "Mitä kaupunginosaa ajattelit? Esimerkiksi jotain Barnwellin, Girtonin tai Romseyn alueelta. "Käyttäjä: "fen ditton "Järjestelmä: "Mikä kaupunginosa sinulla on mielessäsi"? Esimerkiksi jotain Addenbrooke's-, Barnwell- tai New Chesterton -alueella. "Käyttäjä: "thai food "Järjestelmä: "Mitä kaupunginosaa sinulla on mielessäsi?". Esimerkiksi jotain Arburyn, Barnwellin tai Castle Hillin alueelta.'Käyttäjä: 'thai food'Järjestelmä: 'Mikä kaupunginosa sinulla on mielessäsi? Esimerkiksi jotain Barnwellin, Fen Dittonin tai Girtonin alueelta.'Käyttäjä: 'keskusta'Järjestelmä: 'Mikä kaupunginosa sinulla on mielessäsi? Esimerkiksi jotakin Arburyn, Castle Hillin tai New Chestertonin alueelta. "Käyttäjä: "kiitos näkemiin".</w:t>
      </w:r>
    </w:p>
    <w:p>
      <w:r>
        <w:rPr>
          <w:b/>
        </w:rPr>
        <w:t xml:space="preserve">Tulos</w:t>
      </w:r>
    </w:p>
    <w:p>
      <w:r>
        <w:t xml:space="preserve">Etsit thaimaalaista ravintolaa, ja sen pitäisi olla Fendittonin alueella. Haluat tietää paikan osoitteen ja hinnan.</w:t>
      </w:r>
    </w:p>
    <w:p>
      <w:r>
        <w:rPr>
          <w:b/>
        </w:rPr>
        <w:t xml:space="preserve">Esimerkki 3.667</w:t>
      </w:r>
    </w:p>
    <w:p>
      <w:r>
        <w:t xml:space="preserve">Järjestelmä: "Kiitos, että soitit Cambridgen tiedotusjärjestelmään. Puhelunne nauhoitetaan tutkimustarkoituksiin. Saatat kysyä tietoja ruokapaikasta, kuten ravintolasta, pubista tai kahvilasta. Miten voin auttaa?" Käyttäjä: "Etsin kahvilaruokaravintolaa, ja sen pitäisi olla halpaa hintaluokkaa." Järjestelmä: "Subway, joka tarjoilee kahvilaruokaa, on erinomainen ravintola. Se kuuluu halpaan hintaluokkaan.'Käyttäjä: 'Haluan tietää puhelinnumeron ja alueen, jossa se sijaitsee'Järjestelmä: 'Subwayn puhelinnumero on 01223461323. Pääruokien hinnat vaihtelevat 1 punnasta 99 puntaan ja 5 puntaan 60 puntaan.'Käyttäjä: 'kiitos näkemiin'</w:t>
      </w:r>
    </w:p>
    <w:p>
      <w:r>
        <w:rPr>
          <w:b/>
        </w:rPr>
        <w:t xml:space="preserve">Tulos</w:t>
      </w:r>
    </w:p>
    <w:p>
      <w:r>
        <w:t xml:space="preserve">Etsit kahvila-ravintolaa, ja sen pitäisi olla halpa. Haluat tietää puhelinnumeron ja alueen.</w:t>
      </w:r>
    </w:p>
    <w:p>
      <w:r>
        <w:rPr>
          <w:b/>
        </w:rPr>
        <w:t xml:space="preserve">Esimerkki 3.668</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pubin tai ravintolan. "Käyttäjä: "im looking for a pub with internet connection "Järjestelmä: "The Bakers, jossa on internet-yhteys, on erinomainen pubi. "Käyttäjä: "id like the address and postcode "Järjestelmä: "The Bakers is on 176 East Road and it's in the area with the postcode CB1 1BG. "Käyttäjä: "thank you goodbye".</w:t>
      </w:r>
    </w:p>
    <w:p>
      <w:r>
        <w:rPr>
          <w:b/>
        </w:rPr>
        <w:t xml:space="preserve">Tulos</w:t>
      </w:r>
    </w:p>
    <w:p>
      <w:r>
        <w:t xml:space="preserve">Etsit pubia, ja siinä pitäisi olla internet-yhteys. Et välitä hintaluokasta. Haluat tietää osoitteen ja postinumeron.</w:t>
      </w:r>
    </w:p>
    <w:p>
      <w:r>
        <w:rPr>
          <w:b/>
        </w:rPr>
        <w:t xml:space="preserve">Esimerkki 3.669</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edulliseen hintaluokkaan" Järjestelmä: "Dojo Noodle Bar on erinomainen ravintola, se tarjoilee fuusioruokaa ja se on edullisessa hintaluokassa." Käyttäjä: "Saanko osoitteen ja sijainnin, että er sijainnin a alue" Järjestelmä: "Dojo Noodle Bar on Miller's Yardissa. Pääruokien hinnat vaihtelevat 5 punnasta 70 puntaan 7 puntaan. "Käyttäjä: "millä alueella osoite sijaitsee "Järjestelmä: "Dojo Noodle Bar sijaitsee Miller's Yardilla ja se on Girtonin kaupunginosassa. "Käyttäjä: "kiitos näkemiin".</w:t>
      </w:r>
    </w:p>
    <w:p>
      <w:r>
        <w:rPr>
          <w:b/>
        </w:rPr>
        <w:t xml:space="preserve">Tulos</w:t>
      </w:r>
    </w:p>
    <w:p>
      <w:r>
        <w:t xml:space="preserve">Etsit fuusioravintolaa, ja sen pitäisi olla edullinen. Haluat tietää osoitteen ja alueen.</w:t>
      </w:r>
    </w:p>
    <w:p>
      <w:r>
        <w:rPr>
          <w:b/>
        </w:rPr>
        <w:t xml:space="preserve">Esimerkki 3.670</w:t>
      </w:r>
    </w:p>
    <w:p>
      <w:r>
        <w:t xml:space="preserve">Järjestelmä: "Kiitos, että soitit Cambridgen tiedotusjärjestelmään. Puhelunne nauhoitetaan tutkimustarkoituksiin. Saatat kysyä tietoja ruokapaikasta, kuten ravintolasta, pubista tai kahvilasta. Miten voin auttaa?" Käyttäjä: "Etsin ravintolaa" Järjestelmä: "Mitä kaupunginosaa ajattelette?" Käyttäjä: "Etsin ravintolaa. Esimerkiksi jotain Arburyn, King's Hedgesin tai jokirannan alueelta. "Käyttäjä: "cherry hinton "Järjestelmä: "Minkälaista ruokaa haluaisit?". Esimerkiksi ranskalaista, japanilaista tai thaimaalaista. "Käyttäjä: "englantilaista "Järjestelmä: "Cherry Hintonin alueella ei ole yhtään ravintolaa, jossa tarjoiltaisiin englantilaista ruokaa. "Käyttäjä: "Entä kiinalaista "Järjestelmä: "HK Fusion, joka sijaitsee Cherry Hintonin kaupunginosassa, on erinomainen ravintola. "Käyttäjä: "Minkä hintaluokan ravintola on kyseessä "Järjestelmä: "HK Fusion on halpaa hintaluokkaa. Pääruokien hinta vaihtelee 5 punnasta 8 puntaan. "Käyttäjä: "mikä on sen osoite "Järjestelmä: "HK Fusion sijaitsee osoitteessa 21 Burleigh Street. "Käyttäjä: "mikä on sen puhelinnumero "Järjestelmä: "HK Fusionin puhelinnumero on 01223355909. "Käyttäjä: "kiitos näkemiin</w:t>
      </w:r>
    </w:p>
    <w:p>
      <w:r>
        <w:rPr>
          <w:b/>
        </w:rPr>
        <w:t xml:space="preserve">Tulos</w:t>
      </w:r>
    </w:p>
    <w:p>
      <w:r>
        <w:t xml:space="preserve">Etsitkö ravintolaa kohteessa Cherry Hinton. Et välitä hintaluokasta. Haluat tietää paikan osoitteen, puhelinnumeron ja hinnan.</w:t>
      </w:r>
    </w:p>
    <w:p>
      <w:r>
        <w:rPr>
          <w:b/>
        </w:rPr>
        <w:t xml:space="preserve">Esimerkki 3.671</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pubia tai ravintolaa. "Käyttäjä: "pubi "Järjestelmä: "Mitä kaupunginosaa ajattelet? Esimerkiksi jotain Addenbrooke's, Barnwell tai Castle Hillin alueelta.'User: 'noise'System: 'What part of town do you have in mind? Esimerkiksi jotain Barnwellin, Chestertonin tai Girtonin alueelta. "Käyttäjä: "ei mitään "Järjestelmä: "Etsitkö paikkaa, jossa on mahdollista käyttää lapsia? "Käyttäjä: "käsittämätön "Järjestelmä: "The Bakers on erinomainen pubi. "Käyttäjä: "puhelinnumero "Järjestelmä: "The Bakersin puhelinnumero on 01223304121. "Käyttäjä: "näkemiin".</w:t>
      </w:r>
    </w:p>
    <w:p>
      <w:r>
        <w:rPr>
          <w:b/>
        </w:rPr>
        <w:t xml:space="preserve">Tulos</w:t>
      </w:r>
    </w:p>
    <w:p>
      <w:r>
        <w:t xml:space="preserve">Etsit kohtuuhintaista pubia, jossa pitäisi olla televisio. Haluat tietää puhelinnumeron ja sen, onko siellä internet.</w:t>
      </w:r>
    </w:p>
    <w:p>
      <w:r>
        <w:rPr>
          <w:b/>
        </w:rPr>
        <w:t xml:space="preserve">Esimerkki 3.672</w:t>
      </w:r>
    </w:p>
    <w:p>
      <w:r>
        <w:t xml:space="preserve">Järjestelmä: "Kiitos, että soitit Cambridgen tiedotusjärjestelmään. Puhelunne nauhoitetaan tutkimustarkoituksiin. Saatat kysyä tietoja ruokapaikasta, kuten ravintolasta, pubista tai kahvilasta. Miten voin auttaa?" Käyttäjä: "käsittämätön ravintola käsittämätön" Järjestelmä: "Minkälaista ruokaa haluaisit? Esimerkiksi pohjoiseurooppalainen, amerikkalainen tai perinteinen. "Käyttäjä: "amerikkalainen "Järjestelmä: "Minkälaista ruokaa haluaisit?". Esimerkiksi nykyaikainen, italialainen tai lähi-itä.'User: 'italialainen'System: 'Minkä tyyppistä ruokaa haluaisit? Esimerkiksi pohjoiseurooppalainen, fuusio tai välimerellinen.'User: 'fusion'System: 'Mitä kaupunginosaa ajattelet? Esimerkiksi jotakin Arburyn, Girtonin tai Trumpingtonin alueelta. "Käyttäjä: 'käsittämätön'</w:t>
      </w:r>
    </w:p>
    <w:p>
      <w:r>
        <w:rPr>
          <w:b/>
        </w:rPr>
        <w:t xml:space="preserve">Tulos</w:t>
      </w:r>
    </w:p>
    <w:p>
      <w:r>
        <w:t xml:space="preserve">Etsit kallista ravintolaa, ja sen pitäisi olla Trumpingtonin alueella. Varmista, että saat paikan puhelinnumeron ja ruokatyypin.</w:t>
      </w:r>
    </w:p>
    <w:p>
      <w:r>
        <w:rPr>
          <w:b/>
        </w:rPr>
        <w:t xml:space="preserve">Esimerkki 3.673</w:t>
      </w:r>
    </w:p>
    <w:p>
      <w:r>
        <w:t xml:space="preserve">Järjestelmä: "Kiitos, että soitit Cambridgen tiedotusjärjestelmään. Puhelunne nauhoitetaan tutkimustarkoituksiin. Saatat kysyä tietoja ruokapaikasta, kuten ravintolasta, pubista tai kahvilasta. Miten voin auttaa?" Käyttäjä: "Etsin ravintolaa, enkä välitä hinnasta." Järjestelmä: "Millaista paikkaa etsit? Esimerkiksi kahvilaa tai pubia.'Käyttäjä: 'a thia restaurant'Järjestelmä: 'Minkälaista hintaluokkaa etsit? Esimerkiksi kallista, ilmaista tai kohtuullista.'Käyttäjä: 'ei ole väliä'Järjestelmä: 'The Wrestlers on hyvä ravintola, jossa tarjoillaan thaimaalaista ruokaa.'Käyttäjä: 'mikä on osoite ja alue'Järjestelmä: 'The Wrestlers sijaitsee osoitteessa 337 Newmarket Road ja sen puhelinnumero on 01223566554.'Käyttäjä: 'mikä on sen alue'Järjestelmä: 'The Wrestlers sijaitsee kaupungin riverside-osassa.'Käyttäjä: 'kiitos, näkemiin.'</w:t>
      </w:r>
    </w:p>
    <w:p>
      <w:r>
        <w:rPr>
          <w:b/>
        </w:rPr>
        <w:t xml:space="preserve">Tulos</w:t>
      </w:r>
    </w:p>
    <w:p>
      <w:r>
        <w:t xml:space="preserve">Haluat löytää thaimaalaisen ravintolan. Et välitä hintaluokasta. Haluat tietää osoitteen ja alueen.</w:t>
      </w:r>
    </w:p>
    <w:p>
      <w:r>
        <w:rPr>
          <w:b/>
        </w:rPr>
        <w:t xml:space="preserve">Esimerkki 3.674</w:t>
      </w:r>
    </w:p>
    <w:p>
      <w:r>
        <w:t xml:space="preserve">Järjestelmä: "Kiitos, että soitit Cambridgen tiedotusjärjestelmään. Puhelunne nauhoitetaan tutkimustarkoituksiin. Saatat kysyä tietoja ruokapaikasta, kuten ravintolasta, pubista tai kahvilasta. Miten voin auttaa?" Käyttäjä: "aivastuttaa" Järjestelmä: "Millaista paikkaa etsit?" Käyttäjä: "Millaista paikkaa etsit? Esimerkiksi pubin tai ravintolan. "Käyttäjä: "im looking for a free restaurant "Järjestelmä: "Minkälaista ruokaa haluaisit?". Esimerkiksi mannermaista, japanilaista tai mereneläviä.'Käyttäjä: 'mitä tahansa ruokaa'Järjestelmä: 'Michaelhouse Centre on loistava ravintola, eikä se peri sisäänpääsymaksua.'Käyttäjä: 'mikä on puhelinnumero ja postinumero'Järjestelmä: 'Michaelhouse Centre -ravintolan puhelinnumero on 01223309147, ja se sijaitsee alueella, jonka postinumero on CB2 1SU.'Käyttäjä: 'taustamelu'Järjestelmä: 'Michaelhouse Centre on hyvä ravintola.'Käyttäjä: 'mikä on puhelinnumero'Järjestelmä: 'Michaelhouse Centren puhelinnumero on 01223309147.'Käyttäjä: 'mikä on postinumero'Järjestelmä: 'Michaelhouse Centre sijaitsee alueella, jonka postinumero on CB2 1SU.'Käyttäjä: 'kiitos näkemiin'</w:t>
      </w:r>
    </w:p>
    <w:p>
      <w:r>
        <w:rPr>
          <w:b/>
        </w:rPr>
        <w:t xml:space="preserve">Tulos</w:t>
      </w:r>
    </w:p>
    <w:p>
      <w:r>
        <w:t xml:space="preserve">Etsit ravintolaa, jossa tarjoillaan mitä tahansa ruokaa, ja sen pitäisi olla ilmainen. Varmista, että saat paikan puhelinnumeron ja postinumeron.</w:t>
      </w:r>
    </w:p>
    <w:p>
      <w:r>
        <w:rPr>
          <w:b/>
        </w:rPr>
        <w:t xml:space="preserve">Esimerkki 3.675</w:t>
      </w:r>
    </w:p>
    <w:p>
      <w:r>
        <w:t xml:space="preserve">Järjestelmä: "Kiitos, että soitit Cambridgen tiedotusjärjestelmään. Puhelunne nauhoitetaan tutkimustarkoituksiin. Saatat kysyä tietoja ruokapaikasta, kuten ravintolasta, pubista tai kahvilasta. Miten voin auttaa teitä?" Käyttäjä: "unitelligible" Järjestelmä: "Voinko auttaa teitä muussa?" Käyttäjä: "Haluan löytää kahvilan, jossa tarjoillaan italialaista ruokaa, en välitä hintaluokasta" Järjestelmä: "Millaista paikkaa etsit?" Järjestelmä: "Millaista paikkaa etsit? Esimerkiksi pubi.'Käyttäjä: 'kahvila'Järjestelmä: 'Minkälaista ruokaa haluaisit? Esimerkiksi thaimaalaista, perinteistä tai kasvisruokaa.'Käyttäjä: 'italialaista ruokaa'Järjestelmä: 'Clowns, joka tarjoilee italialaista ruokaa, on erinomainen kahvila ja loistava ravintola.'Käyttäjä: 'mikä on osoite'Järjestelmä: 'Clowns sijaitsee osoitteessa 54 King Street.'Käyttäjä: 'mikä on hinta'Järjestelmä: 'Clowns on loistava paikka. Pääruokien hinnat vaihtelevat 5 punnasta 11 puntaan, ja cappuccinon hinta on 1,50 puntaa." Käyttäjä: "kiitos, näkemiin.</w:t>
      </w:r>
    </w:p>
    <w:p>
      <w:r>
        <w:rPr>
          <w:b/>
        </w:rPr>
        <w:t xml:space="preserve">Tulos</w:t>
      </w:r>
    </w:p>
    <w:p>
      <w:r>
        <w:t xml:space="preserve">Haluat löytää kahvilan, jossa tarjoillaan italialaista ruokaa. Et välitä hintaluokasta. Haluat tietää osoitteen ja hinnan.</w:t>
      </w:r>
    </w:p>
    <w:p>
      <w:r>
        <w:rPr>
          <w:b/>
        </w:rPr>
        <w:t xml:space="preserve">Esimerkki 3.676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"restaurant "Järjestelmä: "Etsitkö paikkaa, joka on lähellä tiettyä paikkaa? Esimerkiksi Corpus Christi, Holy Trinity Church tai Wandlebury Country Park.'Käyttäjä: 'restaurant in kings hedges'Järjestelmä: 'Minkälaista ruokaa haluatte? Esimerkiksi pohjoiseurooppalainen, kansainvälinen tai espanjalainen.'Käyttäjä: 'espanjalainen'Järjestelmä: 'King's Hedgesin alueella ei ole ravintolaa, jossa tarjoillaan espanjalaista ruokaa.'Käyttäjä: 'englantilainen'Järjestelmä: 'King's Hedgesin alueella ei ole ravintolaa, jossa tarjoillaan englantilaista ruokaa'.'Käyttäjä: 'aasialainen'Järjestelmä: 'King's Hedgesin alueella ei ole ravintolaa, jossa tarjoiltaisiin englantilaista ruokaa.'Käyttäjä: 'sil'Järjestelmä: 'Voinko auttaa teitä muussa?'Käyttäjä: 'amerikkalainen'Järjestelmä: 'The Ranch on hyvä ravintola, se sijaitsee King's Hedgesin kaupunginosassa ja siellä tarjoillaan amerikkalaista ruokaa.'Käyttäjä: 'hengittävä sil'Järjestelmä: 'Minkälaista ruokaa haluaisitte? Esimerkiksi ranskalaista, fuusio- tai turkkilaista ruokaa.'Käyttäjä: 'id like a'Järjestelmä: 'Minkälaista ruokaa haluaisit? Esimerkiksi kiinalainen take away, nykyaikainen tai lähi-itämainen.'Käyttäjä: 'in kings hedges'Järjestelmä: 'The Ranch, joka sijaitsee King's Hedgesin kaupunginosassa, on hyvä ravintola. Se tarjoilee amerikkalaista ruokaa. "Käyttäjä: "nykyaikainen "Järjestelmä: "King's Hedgesin alueella ei ole ravintolaa, joka tarjoilee nykyaikaista ruokaa. "Käyttäjä: "mikä on osoite "Järjestelmä: "The Ranch sijaitsee osoitteessa 100 Histon Road. "Käyttäjä: "hengittävä sil "Järjestelmä: "The Ranch on erinomainen ravintola.'Käyttäjä: 'puhelinnumero'Järjestelmä: 'Ranchin puhelinnumero on 01223322772.'Käyttäjä: 'mikä on puhelinnumero'Järjestelmä: 'Ranchin puhelinnumero on 01223322772.'Käyttäjä: 'knocking sil'Järjestelmä: 'The Ranch on erinomainen ravintola.'Käyttäjä: 'kiitos ja näkemiin'</w:t>
      </w:r>
    </w:p>
    <w:p>
      <w:r>
        <w:rPr>
          <w:b/>
        </w:rPr>
        <w:t xml:space="preserve">Tulos</w:t>
      </w:r>
    </w:p>
    <w:p>
      <w:r>
        <w:t xml:space="preserve">Etsit ravintola Kings Hedges. Et välitä hintaluokasta. Haluat tietää paikan osoitteen, puhelinnumeron ja ruokatyypin.</w:t>
      </w:r>
    </w:p>
    <w:p>
      <w:r>
        <w:rPr>
          <w:b/>
        </w:rPr>
        <w:t xml:space="preserve">Esimerkki 3.677</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Castle Hi Hillin alueelta." Järjestelmä: "Mikä kaupunginosa sinulla on mielessäsi?" Käyttäjä: "Missä päin kaupunkia? Esimerkiksi jotain Arburyn, Newnhamin tai jokirannan alueelta. "Käyttäjä: "castle hill "Järjestelmä: "Minkälaista ruokaa haluaisit?". Esimerkiksi kahvilaruokaa, kansainvälistä ruokaa tai välimerellistä ruokaa.'Käyttäjä: 'cafe'Järjestelmä: 'Minkälaista ruokaa haluaisit? Esimerkiksi: Itäaasialaista tai kreikkalaista.'Käyttäjä: 'onko teillä mitään muuta, etsin halpaa ravintolaa'Järjestelmä: 'Dojo Noodle Bar on erinomainen ravintola ja se sijaitsee Girtonin kaupunginosassa. Se on halpaa hintaluokkaa. "Käyttäjä: "okei anna osoite "Järjestelmä: "Dojo Noodle Bar sijaitsee Miller's Yardilla. "Käyttäjä: "ja puhelinnumero "Järjestelmä: "Dojo Noodle Barin puhelinnumero on 01223363471. "Käyttäjä: "kiitos, näkemiin.</w:t>
      </w:r>
    </w:p>
    <w:p>
      <w:r>
        <w:rPr>
          <w:b/>
        </w:rPr>
        <w:t xml:space="preserve">Tulos</w:t>
      </w:r>
    </w:p>
    <w:p>
      <w:r>
        <w:t xml:space="preserve">Etsit halpaa ravintolaa, ja sen pitäisi olla Castle Hillin alueella. Haluat tietää osoitteen ja puhelinnumeron.</w:t>
      </w:r>
    </w:p>
    <w:p>
      <w:r>
        <w:rPr>
          <w:b/>
        </w:rPr>
        <w:t xml:space="preserve">Esimerkki 3.678</w:t>
      </w:r>
    </w:p>
    <w:p>
      <w:r>
        <w:t xml:space="preserve">Järjestelmä: "Kiitos, että soitit Cambridgen tiedotusjärjestelmään. Puhelunne nauhoitetaan tutkimustarkoituksiin. Saatat kysyä tietoja ruokapaikasta, kuten ravintolasta, pubista tai kahvilasta. Miten voin auttaa?" Käyttäjä: "Hengittää sil" Järjestelmä: "Minkälaista paikkaa etsitte? Esimerkiksi kahvila. "Käyttäjä: "sil "Järjestelmä: "Millaista paikkaa etsit? Esimerkiksi kahvilaa tai pubia.'Käyttäjä: 'uh i would like to find'Järjestelmä: 'Millaista paikkaa etsit? Esimerkiksi kahvilaa tai ravintolaa.'User: 'im looking to find a pub food'System: 'Are you looking for a cafe or a restaurant?'User: 'i would like find pub food'System: 'Are you looking for a cafe or a restaurant?'User: 'in the moderate price range'System: 'Are you looking for a cafe or a restaurant?'Käyttäjä: 'haluaisin löytää pubiruokaa'Järjestelmä: 'Etsitkö kahvilaa tai ravintolaa?'Käyttäjä: 'kohtalaisessa hintaluokassa'Järjestelmä: 'Etsitkö kahvilaa tai ravintolaa?'Käyttäjä: 'etsin pubiruokaa'Järjestelmä: 'Etsitkö kahvilaa tai ravintolaa?'Käyttäjä: 'pubi'Järjestelmä: 'Etsitkö kahvilaa tai ravintolaa?'Käyttäjä: 'joo joo'Järjestelmä: 'Anna kun vahvistan. Etsit ravintolaa.'Käyttäjä: 'im looking for a pub food restaurant'Järjestelmä: 'The Lion and Lamb, joka tarjoilee pubiruokaa, on loistava ravintola. Se on kohtuullisessa hintaluokassa.'Käyttäjä: 'kohtuullisessa hintaluokassa'Järjestelmä: 'The Lion and Lamb, joka tarjoilee pubiruokaa, on loistava ravintola. Se on kohtuullisessa hintaluokassa.'Käyttäjä: 'mikä on osoite'Järjestelmä: 'The Lion and Lamb sijaitsee High Streetillä, Miltonissa.'Käyttäjä: 'mikä on puhelinnumero'Järjestelmä: 'The Lion and Lambin puhelinnumero on 01223860202.'Käyttäjä: 'millä alueella se sijaitsee'Järjestelmä: 'The Lion and Lamb sijaitsee Fen Dittonin kaupunginosassa.'Käyttäjä: 'ok good bye'.</w:t>
      </w:r>
    </w:p>
    <w:p>
      <w:r>
        <w:rPr>
          <w:b/>
        </w:rPr>
        <w:t xml:space="preserve">Tulos</w:t>
      </w:r>
    </w:p>
    <w:p>
      <w:r>
        <w:t xml:space="preserve">Haluat löytää pubiruokaravintolan, ja sen pitäisi olla kohtuuhintainen. Varmista, että saat osoitteen, puhelinnumeron ja alueen.</w:t>
      </w:r>
    </w:p>
    <w:p>
      <w:r>
        <w:rPr>
          <w:b/>
        </w:rPr>
        <w:t xml:space="preserve">Esimerkki 3.679</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 tai ravintola. "Käyttäjä: "taustamelu "Järjestelmä: "Minkälaista paikkaa etsit? Esimerkiksi kahvila tai pubi.'Käyttäjä: 'etsin espanjalaista ravintolaa'Järjestelmä: 'Etsitkö paikkaa, joka on lähellä tiettyä tapahtumapaikkaa? Esimerkiksi yliopiston kasvitieteellinen puutarha, Emmanuel College tai Pembroke College. "Käyttäjä: "ravintola "Järjestelmä: "Millainen kaupunginosa sinulla on mielessäsi?". Esimerkiksi jotain Castle Hillin, Girtonin tai King's Hedgesin alueelta. "Käyttäjä: "no im looking for a particular venue "Järjestelmä: "Minkälaista hintaluokkaa etsit? Esimerkiksi kallista vai ilmaista. "Käyttäjä: "etsin espanjalaista ravintolaa "Järjestelmä: "Etsitkö paikkaa, joka on lähellä tiettyä tapahtumapaikkaa?". Esimerkiksi Emmanuel College, Pembroke College tai Saint Barnabas Press Gallery.'User: 'im looking for a spanish restaurant'System: 'What part of town do you have in mind? Esimerkiksi jotain Addenbrooke's, Cherry Hinton tai Chestertonin alueella. "Käyttäjä: "Ei "Järjestelmä: "La Raza on loistava ravintola, jossa tarjoillaan espanjalaista ruokaa. "Käyttäjä: "Mikä on hintaluokka "Järjestelmä: "La Raza on halpaa hintaluokkaa. Pääruokien hinnat vaihtelevat 1 punnasta 95 puntaan 95 ja 13 puntaan 95 ja aikuisten sisäänpääsy on 4 puntaa. "Käyttäjä: "mikä on osoite "Järjestelmä: "La Raza sijaitsee osoitteessa 4-6, The Basement, Rose Crescent. "Käyttäjä: "kiitos näkemiin".</w:t>
      </w:r>
    </w:p>
    <w:p>
      <w:r>
        <w:rPr>
          <w:b/>
        </w:rPr>
        <w:t xml:space="preserve">Tulos</w:t>
      </w:r>
    </w:p>
    <w:p>
      <w:r>
        <w:t xml:space="preserve">Etsit espanjalaista ravintolaa. Et välitä alueesta. Varmista, että saat paikan osoitteen ja hinnan.</w:t>
      </w:r>
    </w:p>
    <w:p>
      <w:r>
        <w:rPr>
          <w:b/>
        </w:rPr>
        <w:t xml:space="preserve">Esimerkki 3.680</w:t>
      </w:r>
    </w:p>
    <w:p>
      <w:r>
        <w:t xml:space="preserve">Järjestelmä: "Kiitos, että soitit Cambridgen tiedotusjärjestelmään. Puhelunne nauhoitetaan tutkimustarkoituksiin. Saatat kysyä tietoja ruokapaikasta, kuten ravintolasta, pubista tai kahvilasta. Miten voin auttaa?" Käyttäjä: "käsittämätön ääni" Järjestelmä: "Millaista paikkaa etsit?" Käyttäjä: "Millaista paikkaa etsit? Esimerkiksi pubi tai ravintola.'Käyttäjä: 'unintelligible sil'Järjestelmä: 'Millaista paikkaa etsit? Esimerkiksi pubi tai ravintola. "Käyttäjä: "noise texmex restaurant "System: "Nanna Mexico on loistava ravintola, jossa tarjoillaan meksikolaista ja tex mex -ruokaa. "Käyttäjä: "noise restaurant "System: "Nanna Mexico, jossa tarjoillaan meksikolaista ja tex mex -ruokaa, on loistava ravintola. "Käyttäjä: "in the addonbrookes area "System: "Chiquito, joka on Addenbrooken kaupunginosassa, on loistava ravintola. Se tarjoilee meksikolaista ja tex mex -ruokaa.'Käyttäjä: 'melua se on addonbrookesin alueella'Järjestelmä: 'Chiquito on Addenbrooken kaupunginosassa.'Käyttäjä: 'tarvitsen osoitteen ja postinumeron'Järjestelmä: 'Chiquito, joka on alueella, jonka postinumero on CB1 7DY, on Cambridge Leisure Parkissa.'Käyttäjä: 'melua sil'Järjestelmä: 'Chiquito on loistava ravintola.'Käyttäjä: 'kiitos näkemiin'</w:t>
      </w:r>
    </w:p>
    <w:p>
      <w:r>
        <w:rPr>
          <w:b/>
        </w:rPr>
        <w:t xml:space="preserve">Tulos</w:t>
      </w:r>
    </w:p>
    <w:p>
      <w:r>
        <w:t xml:space="preserve">Etsit meksikolaista/tex-meksikolaista ravintolaa, ja sen pitäisi olla Addenbrookesin alueella. Haluat tietää osoitteen ja postinumeron.</w:t>
      </w:r>
    </w:p>
    <w:p>
      <w:r>
        <w:rPr>
          <w:b/>
        </w:rPr>
        <w:t xml:space="preserve">Esimerkki 3.681</w:t>
      </w:r>
    </w:p>
    <w:p>
      <w:r>
        <w:t xml:space="preserve">Järjestelmä: "Kiitos, että soitit Cambridgen tiedotusjärjestelmään. Puhelunne nauhoitetaan tutkimustarkoituksiin. Saatat kysyä tietoja ruokapaikasta, kuten ravintolasta, pubista tai kahvilasta. Miten voin auttaa?" Käyttäjä: "Etsin pubia, jonka pitäisi olla kohtuullisessa hintaluokassa" Järjestelmä: "The Anchor, joka on kohtuullisessa hintaluokassa, on erinomainen pubi." Käyttäjä: "ok voitko kertoa minulle puhelinnumeron ja postinumeron" Järjestelmä: "The Anchorin puhelinnumero on 01223353554." Järjestelmä: "The Anchorin puhelinnumero on 01223353554. Se sijaitsee alueella, jonka postinumero on CB3 9EL." Käyttäjä: "Kiitos, näkemiin</w:t>
      </w:r>
    </w:p>
    <w:p>
      <w:r>
        <w:rPr>
          <w:b/>
        </w:rPr>
        <w:t xml:space="preserve">Tulos</w:t>
      </w:r>
    </w:p>
    <w:p>
      <w:r>
        <w:t xml:space="preserve">Etsit kohtuuhintaista ravintolaa, ja sen pitäisi sijaita Barnwellin alueella. Haluat tietää paikan osoitteen, puhelinnumeron ja postinumeron.</w:t>
      </w:r>
    </w:p>
    <w:p>
      <w:r>
        <w:rPr>
          <w:b/>
        </w:rPr>
        <w:t xml:space="preserve">Esimerkki 3.682</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pubin tai ravintolan. "Käyttäjä: "im looking for a thai restaurant in the fen ditton area "Järjestelmä: "Milton Park English and Thai Restaurant, joka sijaitsee Fen Dittonin kaupunginosassa, on erinomainen ravintola. Se tarjoilee thaimaalaista ruokaa.'Käyttäjä: 'mikä on osoite ja puhelinnumero'Järjestelmä: 'Milton Park English and Thai Restaurant sijaitsee Milton Park Golf Course -kentällä, Ely Roadilla, Miltonissa, ja sen puhelinnumero on 01223864602.'Käyttäjä: 'mikä on ruoan hintaluokka'Järjestelmä: 'Milton Park English and Thai Restaurant kuuluu edulliseen hintaluokkaan. Pääruokien hinta vaihtelee 4 punnasta 50 puntaan 50 ja 8 puntaan 50 välillä. "Käyttäjä: "kiitos näkemiin</w:t>
      </w:r>
    </w:p>
    <w:p>
      <w:r>
        <w:rPr>
          <w:b/>
        </w:rPr>
        <w:t xml:space="preserve">Tulos</w:t>
      </w:r>
    </w:p>
    <w:p>
      <w:r>
        <w:t xml:space="preserve">Etsit thaimaalaista ravintolaa, ja sen pitäisi olla Fendittonin alueella. Haluat tietää paikan osoitteen, puhelinnumeron ja hintaluokan.</w:t>
      </w:r>
    </w:p>
    <w:p>
      <w:r>
        <w:rPr>
          <w:b/>
        </w:rPr>
        <w:t xml:space="preserve">Esimerkki 3.683</w:t>
      </w:r>
    </w:p>
    <w:p>
      <w:r>
        <w:t xml:space="preserve">Järjestelmä: "Kiitos, että soitit Cambridgen tiedotusjärjestelmään. Puhelunne nauhoitetaan tutkimustarkoituksiin. Saatat kysyä tietoja ruokapaikasta, kuten ravintolasta, pubista tai kahvilasta. Miten voin auttaa?" Käyttäjä: "sil" Järjestelmä: "Mitä kaupunginosaa tarkoitat? Esimerkiksi jotain Arburyn, Barnwellin tai Romseyn alueelta. "Käyttäjä: "im looking for a cafe "Järjestelmä: "Minkälaista ruokaa haluaisit?". Esimerkiksi amerikkalaista, kiinalaista tai mannermaista. "Käyttäjä: "Ei sillä ole väliä "Järjestelmä: "Cambridge Blue on hyvä kahvila. "Käyttäjä: "Mikä on kahvilan puhelinnumero ja osoite "Järjestelmä: "Cambridge Blue sijaitsee Regent Street 24:ssä ja sen puhelinnumero on 01223369222. "Käyttäjä: "Kiitos, näkemiin".</w:t>
      </w:r>
    </w:p>
    <w:p>
      <w:r>
        <w:rPr>
          <w:b/>
        </w:rPr>
        <w:t xml:space="preserve">Tulos</w:t>
      </w:r>
    </w:p>
    <w:p>
      <w:r>
        <w:t xml:space="preserve">Haluat löytää kahvilaravintolan. Et välitä alueesta. Varmista, että saat paikan puhelinnumeron ja osoitteen.</w:t>
      </w:r>
    </w:p>
    <w:p>
      <w:r>
        <w:rPr>
          <w:b/>
        </w:rPr>
        <w:t xml:space="preserve">Esimerkki 3.684</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pubia tai ravintolaa. "Käyttäjä: "mikä on kallis ravintola ja fen dittonissa "Järjestelmä: "The Riverside Restaurant, joka sijaitsee Fen Dittonin kaupunginosassa, on hyvä ravintola. Se kuuluu kalliiseen hintaluokkaan. "Käyttäjä: "mikä on puhelinnumero "Järjestelmä: "Riverside Restaurantin puhelinnumero on 01223418997. "Käyttäjä: "mikä on osoite "Järjestelmä: "Riverside Restaurant sijaitsee Cambridge Regional Collegessa, Newmarket Roadilla. "Käyttäjä: "kiitos näkemiin</w:t>
      </w:r>
    </w:p>
    <w:p>
      <w:r>
        <w:rPr>
          <w:b/>
        </w:rPr>
        <w:t xml:space="preserve">Tulos</w:t>
      </w:r>
    </w:p>
    <w:p>
      <w:r>
        <w:t xml:space="preserve">Etsit kallista ravintolaa, ja sen pitäisi olla Fendittonin alueella. Varmista, että saat puhelinnumeron ja osoitteen.</w:t>
      </w:r>
    </w:p>
    <w:p>
      <w:r>
        <w:rPr>
          <w:b/>
        </w:rPr>
        <w:t xml:space="preserve">Esimerkki 3.685</w:t>
      </w:r>
    </w:p>
    <w:p>
      <w:r>
        <w:t xml:space="preserve">Järjestelmä: "Kiitos, että soitit Cambridgen tiedotusjärjestelmään. Puhelunne nauhoitetaan tutkimustarkoituksiin. Saatat kysyä tietoja ruokapaikasta, kuten ravintolasta, pubista tai kahvilasta. Miten voin auttaa?" Käyttäjä: "haluaisin kalliin ravintolan Romseyn alueella" Järjestelmä: "Backstreet Bistro on hyvä ravintola, se sijaitsee Romseyn kaupunginosassa ja on kalliissa hintaluokassa." Käyttäjä: "mikä on hinta" Järjestelmä: "The Backstreet Bistro on hyvä paikka. Pääruokien hinnat vaihtelevat 10 puntaa 95:stä 14 puntaa 25:een. "Käyttäjä: "mikä on osoite "Järjestelmä: "The Backstreet Bistro sijaitsee osoitteessa 2 Sturton Street. "Käyttäjä: "kiitos bu bye</w:t>
      </w:r>
    </w:p>
    <w:p>
      <w:r>
        <w:rPr>
          <w:b/>
        </w:rPr>
        <w:t xml:space="preserve">Tulos</w:t>
      </w:r>
    </w:p>
    <w:p>
      <w:r>
        <w:t xml:space="preserve">Haluat löytää kalliin ravintolan, ja sen pitäisi sijaita Romseyn alueella. Haluat tietää paikan osoitteen ja hinnan.</w:t>
      </w:r>
    </w:p>
    <w:p>
      <w:r>
        <w:rPr>
          <w:b/>
        </w:rPr>
        <w:t xml:space="preserve">Esimerkki 3.686</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pubia tai ravintolaa. "Käyttäjä: "taustamelu "Järjestelmä: "Voinko auttaa sinua muussa? "Käyttäjä: "Etsin espanjalaista ravintolaa "Järjestelmä: "Mitä kaupunginosaa sinulla on mielessäsi? "Järjestelmä: "Missä päin kaupunkia olet ajatellut? Esimerkiksi jotain Barnwellin, King's Hedgesin tai Romseyn alueelta. "Käyttäjä: "espanjalainen ravintola "Järjestelmä: "Etsitkö paikkaa, joka on lähellä jotain tiettyä tapahtumapaikkaa? Esimerkiksi Cherry Hinton Water Play tai Great Saint Mary's Church.'Käyttäjä: 'mikä tahansa alue'Järjestelmä: 'Etsitkö jotain tiettyä paikkaa lähellä? Esimerkiksi Artworks, Cherry Hinton Water Play tai Hughes Hall.'Käyttäjä: 'Great Mary Church'Järjestelmä: 'Ei ole espanjalaista ruokaa tarjoavaa ravintolaa, joka tarjoaa palveluja ilmaiseksi.'Käyttäjä: 'kiitos näkemiin'</w:t>
      </w:r>
    </w:p>
    <w:p>
      <w:r>
        <w:rPr>
          <w:b/>
        </w:rPr>
        <w:t xml:space="preserve">Tulos</w:t>
      </w:r>
    </w:p>
    <w:p>
      <w:r>
        <w:t xml:space="preserve">Etsit espanjalaista ravintolaa, ja sen pitäisi olla edullinen. Haluat tietää paikan osoitteen, puhelinnumeron ja hinnan.</w:t>
      </w:r>
    </w:p>
    <w:p>
      <w:r>
        <w:rPr>
          <w:b/>
        </w:rPr>
        <w:t xml:space="preserve">Esimerkki 3.687</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"Käyttäjä: "sil "Järjestelmä: "Millaista paikkaa etsit? Esimerkiksi kahvilaa tai pubia.'Käyttäjä: 'kahvila'Järjestelmä: 'Voinko auttaa jotenkin muuten?'Käyttäjä: 'kahvila'Järjestelmä: 'Etsitkö paikkaa, joka on lähellä tiettyä paikkaa? Esimerkiksi Pembroke College, Saint Barnabas Press Gallery tai Whipple Museum. "Käyttäjä: "kahvila "Järjestelmä: "Minkälaista ruokaa haluaisit?". Esimerkiksi: Vain juomia ja välipaloja, pohjoiseurooppalaista tai turkkilaista.'User: 'no'System: 'Minkälaista ruokaa haluaisit? Esimerkiksi amerikkalainen, englantilainen tai japanilainen.'Käyttäjä: 'ei'Järjestelmä: 'Etsitkö paikkaa, joka on lähellä tiettyä tapahtumapaikkaa? Esimerkiksi Book and Print Gallery, Michaelhouse Centre tai The Fitzwilliam Museum.'Käyttäjä: 'ei'System: 'The Cambridge Blue on erinomainen kahvila.'Käyttäjä: 'ei'System: 'The Cambridge Blue on erinomainen kahvila.'Käyttäjä: 'hinta'System: 'The Cambridge Blue sijaitsee osoitteessa 24 Regent Street. Pääruokien hinnat vaihtelevat 1 punnasta 20 puntaan ja 2 puntaan 50 puntaan, ja cappuccinon hinta on 1 punta 35. "Käyttäjä: 'hinta'Järjestelmä: 'The Cambridge Blue on erinomainen paikka. Pääruokien hinnat vaihtelevat 1 punnasta 20 puntaan 2 puntaan 50 ja cappuccinon hinta on 1 punta 35. "Käyttäjä: "kohtalainen "Järjestelmä: "Cafe Eleven, joka on kohtalaisessa hintaluokassa, on loistava kahvila. "Käyttäjä: "osoite "Järjestelmä: "Cafe Eleven sijaitsee osoitteessa 11 Burleigh Street. "Käyttäjä: "osoite "Järjestelmä: "Cafe Eleven sijaitsee osoitteessa 11 Burleigh Street. "Käyttäjä: "hinta "Järjestelmä: "Cafe Eleven on loistava paikka. Pääruokien hinnat vaihtelevat 1 punnasta 50 puntaan ja 6 puntaan, ja cappuccinon hinta on 1 punta 75.'User: 'sil'System: 'Cafe Eleven on loistava kahvila.'User: 'price'System: 'Cafe Eleven on loistava paikka. Pääruokien hinnat vaihtelevat 1 punnasta 50 puntaan 6 puntaan ja cappuccinon hinta on 1 punta 75.'User: 'telephone'System: 'Cafe Elevenin puhelinnumero on 01223369157.'User: 'telephone'System: 'Cafe Elevenin puhelinnumero on 01223369157.'User: 'thank you good bye'</w:t>
      </w:r>
    </w:p>
    <w:p>
      <w:r>
        <w:rPr>
          <w:b/>
        </w:rPr>
        <w:t xml:space="preserve">Tulos</w:t>
      </w:r>
    </w:p>
    <w:p>
      <w:r>
        <w:t xml:space="preserve">Etsit kohtuuhintaista kahvilaa. Et välitä alueesta. Varmista, että saat puhelinnumeron ja hinnan.</w:t>
      </w:r>
    </w:p>
    <w:p>
      <w:r>
        <w:rPr>
          <w:b/>
        </w:rPr>
        <w:t xml:space="preserve">Esimerkki 3.688</w:t>
      </w:r>
    </w:p>
    <w:p>
      <w:r>
        <w:t xml:space="preserve">Järjestelmä: "Kiitos, että soitit Cambridgen tiedotusjärjestelmään. Puhelunne nauhoitetaan tutkimustarkoituksiin. Saatat kysyä tietoja ruokapaikasta, kuten ravintolasta, pubista tai kahvilasta. Miten voin auttaa?" Käyttäjä: "ravintola Cherry Hintonin alueella" Järjestelmä: "Minkälaista ruokaa haluatte? Esimerkiksi meksikolaista ja tex mex -ruokaa, Fusionia tai turkkilaista ruokaa. "Käyttäjä: "minkä tahansa paikan osoite ja postinumero "Järjestelmä: "HK Fusion, joka sijaitsee Cherry Hintonin kaupunginosassa, on erinomainen ravintola. "Käyttäjä: "meksikolainen "Järjestelmä: "Cherry Hintonin alueella ei ole ravintolaa, jossa tarjoiltaisiin meksikolaista ja tex mex -ruokaa. "Käyttäjä: "ravintoloita cherry hintonin alueella "Järjestelmä: "Cherry Hintonin alueella ei ole ravintolaa, jossa tarjoiltaisiin meksikolaista ja tex mex -ruokaa.".'Käyttäjä: 'ruokatyyppi'Järjestelmä: 'Cherry Hintonin alueella ei ole yhtään ravintolaa, jossa tarjoiltaisiin meksikolaista ja tex mex -ruokaa.'Käyttäjä: 'seuraava ruokatyyppi cherry hintonin alueella'Järjestelmä: 'The Six Bells, High Saint, joka sijaitsee Cherry Hintonin kaupunginosassa, on hyvä ravintola.'Käyttäjä: 'osoite'Järjestelmä: 'The Six Bells, High Saint, joka sijaitsee alueella, jonka postinumero on CB1 5DH, sijaitsee osoitteessa 9 High Saint, Fulbourn.'Käyttäjä: 'postinumero'Järjestelmä: 'The Six Bells, High Saint sijaitsee alueella, jonka postinumero on CB1 5DH.'Käyttäjä: 'kiitos näkemiin'</w:t>
      </w:r>
    </w:p>
    <w:p>
      <w:r>
        <w:rPr>
          <w:b/>
        </w:rPr>
        <w:t xml:space="preserve">Tulos</w:t>
      </w:r>
    </w:p>
    <w:p>
      <w:r>
        <w:t xml:space="preserve">Haluat löytää ravintolan, jossa tarjoillaan mitä tahansa ruokaa, ja sen pitäisi olla Cherry Hintonin alueella. Varmista, että saat paikan osoitteen ja postinumeron.</w:t>
      </w:r>
    </w:p>
    <w:p>
      <w:r>
        <w:rPr>
          <w:b/>
        </w:rPr>
        <w:t xml:space="preserve">Esimerkki 3.689</w:t>
      </w:r>
    </w:p>
    <w:p>
      <w:r>
        <w:t xml:space="preserve">Järjestelmä: "Kiitos, että soitit Cambridgen tiedotusjärjestelmään. Puhelunne nauhoitetaan tutkimustarkoituksiin. Saatat kysyä tietoja ruokapaikasta, kuten ravintolasta, pubista tai kahvilasta. Miten voin auttaa?" Käyttäjä: "um im looking for an international restaurant" Järjestelmä: "What type of food would you like? Esimerkiksi kahvilaruokaa, pubia tai pikaruokaa.'Käyttäjä: 'kansainvälinen'Järjestelmä: 'Giraffe, joka tarjoilee kansainvälistä ruokaa, on erinomainen ravintola.'Käyttäjä: 'kyllä'Järjestelmä: 'Giraffe, joka tarjoilee kansainvälistä ruokaa, on loistava ravintola.'Käyttäjä: 'giraffe'Järjestelmä: 'Etsitkö paikkaa, joka on lähellä tiettyä paikkaa? Esimerkiksi yliopiston kasvitieteellinen puutarha, King's College tai Saint John's College.'Käyttäjä: 'saint johns college'Järjestelmä: 'Giraffe on erinomainen ravintola, jossa tarjoillaan kansainvälistä ruokaa.'Käyttäjä: 'okei'Järjestelmä: 'Giraffe, jossa tarjoillaan kansainvälistä ruokaa, on erinomainen ravintola.'Käyttäjä: 'kiitos, näkemiin'</w:t>
      </w:r>
    </w:p>
    <w:p>
      <w:r>
        <w:rPr>
          <w:b/>
        </w:rPr>
        <w:t xml:space="preserve">Tulos</w:t>
      </w:r>
    </w:p>
    <w:p>
      <w:r>
        <w:t xml:space="preserve">Etsit kansainvälistä ravintolaa, ja sen pitäisi olla kohtuuhintainen. Varmista, että saat osoitteen ja puhelinnumeron.</w:t>
      </w:r>
    </w:p>
    <w:p>
      <w:r>
        <w:rPr>
          <w:b/>
        </w:rPr>
        <w:t xml:space="preserve">Esimerkki 3.690</w:t>
      </w:r>
    </w:p>
    <w:p>
      <w:r>
        <w:t xml:space="preserve">Järjestelmä: "Kiitos, että soitit Cambridgen tiedotusjärjestelmään. Puhelunne nauhoitetaan tutkimustarkoituksiin. Saatat kysyä tietoja ruokapaikasta, kuten ravintolasta, pubista tai kahvilasta. Miten voin auttaa?" Käyttäjä: "Etsin pubia, jossa on internetyhteys" Järjestelmä: "The Bakers, jossa on internetyhteys, on erinomainen pubi." Käyttäjä: "sil" Järjestelmä: "Millaista hintaluokkaa etsitte? Esimerkiksi halpaa, kallista tai ilmaista.'User: 'sil'System: 'The Bakers on loistava pubi, jossa on internetyhteys.'User: 'cheap'System: 'The Bakers, joka on loistava pubi, kuuluu halpaan hintaluokkaan, jossa on internetyhteys.'User: 'uh children allowed'System: 'The Bakers, joka sallii lapset, kuuluu halpaan hintaluokkaan, jossa on internetyhteys.'. Se on erinomainen pubi. "Käyttäjä: "uh lapset sallittu "Järjestelmä: "The Bakers, joka sallii lapset, on edullisessa hintaluokassa. Siinä on internet-yhteys ja se on loistava pubi. "Käyttäjä: "sil "Järjestelmä: "The Bakers on ainoa pubi, jossa on lapsia ja jossa on internet-yhteys halpahintaluokassa. "Käyttäjä: "on osoite "Järjestelmä: "The Bakers sijaitsee osoitteessa 176 East Road. "Käyttäjä: "mikä on puhelinnumero "Järjestelmä: "The Bakersin puhelinnumero on 01223304121. "Käyttäjä: "kiitos, näkemiin.</w:t>
      </w:r>
    </w:p>
    <w:p>
      <w:r>
        <w:rPr>
          <w:b/>
        </w:rPr>
        <w:t xml:space="preserve">Tulos</w:t>
      </w:r>
    </w:p>
    <w:p>
      <w:r>
        <w:t xml:space="preserve">Etsit pubia, ja siinä pitäisi olla internet-yhteys. Et välitä siitä, ovatko lapset sallittuja. Varmista, että saat paikan osoitteen, puhelinnumeron ja hintaluokan.</w:t>
      </w:r>
    </w:p>
    <w:p>
      <w:r>
        <w:rPr>
          <w:b/>
        </w:rPr>
        <w:t xml:space="preserve">Esimerkki 3.691</w:t>
      </w:r>
    </w:p>
    <w:p>
      <w:r>
        <w:t xml:space="preserve">Järjestelmä: "Kiitos, että soitit Cambridgen tiedotusjärjestelmään. Puhelunne nauhoitetaan tutkimustarkoituksiin. Saatat kysyä tietoja ruokapaikasta, kuten ravintolasta, pubista tai kahvilasta. Miten voin auttaa?" Käyttäjä: "melua" Järjestelmä: "Minkälaista paikkaa etsitte? Esimerkiksi kahvilaa tai pubia. "Käyttäjä: "hengitys "Järjestelmä: "Minkälaista paikkaa etsit? Esimerkiksi pubin tai ravintolan.'Käyttäjä: 'pubi, jossa on internet-yhteys'Järjestelmä: 'The Bakers, jossa on internet-yhteys, on loistava pubi.'Käyttäjä: 'pubi, jossa on internet-yhteys'Järjestelmä: 'The Bakersissa on internet-yhteys, ja se on loistava pubi.'Käyttäjä: 'melu'Järjestelmä: 'Millaista hintaluokkaa etsit? Esimerkiksi halpa, kallis tai ilmainen.'Käyttäjä: 'noise'System: 'Etsitkö paikkaa, joka on lähellä tiettyä tapahtumapaikkaa? Esimerkiksi Corpus Christi, Queens' College tai Whipple Museum of the History of Science.'Käyttäjä: 'kiitos näkemiin'</w:t>
      </w:r>
    </w:p>
    <w:p>
      <w:r>
        <w:rPr>
          <w:b/>
        </w:rPr>
        <w:t xml:space="preserve">Tulos</w:t>
      </w:r>
    </w:p>
    <w:p>
      <w:r>
        <w:t xml:space="preserve">Haluat löytää pubin, jossa pitäisi olla internet-yhteys. Et välitä hintaluokasta. Haluat tietää osoitteen, puhelinnumeron ja hinnan.</w:t>
      </w:r>
    </w:p>
    <w:p>
      <w:r>
        <w:rPr>
          <w:b/>
        </w:rPr>
        <w:t xml:space="preserve">Esimerkki 3.692</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"ravintola "Järjestelmä: "Minkälaista ruokaa haluat? Esimerkiksi meksikolaista ja tex mex -ruokaa, pikaruokaa tai kasvisruokaa.'User: 'sil'System: 'Minkälaista ruokaa haluaisit? Esimerkiksi mannermainen, intialainen tai thaimaalainen.'User: 'continental'System: 'Mitä kaupunginosaa ajattelet? Esimerkiksi: Castle Hill tai King's Hedges.'User: 'continental'System: 'Minkä kaupunginosan valitset? Esimerkiksi jotain Castle Hillin, Cherry Hintonin tai King's Hedgesin alueella.'Käyttäjä: 'kallis hintaluokka'Järjestelmä: 'Alimentum, joka tarjoilee mannermaista ja ranskalaista ruokaa, on hyvä ravintola. Se on kalliissa hintaluokassa. "Käyttäjä: "dont know "Järjestelmä: "Etsitkö jotain tiettyä paikkaa lähellä tiettyä tapahtumapaikkaa? Esimerkiksi Byard Art, Old Schools tai Pembroke College.'Käyttäjä: 'osoite'Järjestelmä: 'Alimentum sijaitsee osoitteessa 152-154 Hills Road. Pääruokien hinnat vaihtelevat 17 punnasta 50 puntaan 21 puntaan ja viinilasillisen hinta vaihtelee 6 punnasta 50 puntaan 10 puntaan 50.'User: 'puhelinnumero'System: 'Alimentumin puhelinnumero on 01223413000.'User: 'postinumero'System: 'Alimentum sijaitsee alueella, jonka postinumero on CB2 8PB.'User: 'kiitos näkemiin'</w:t>
      </w:r>
    </w:p>
    <w:p>
      <w:r>
        <w:rPr>
          <w:b/>
        </w:rPr>
        <w:t xml:space="preserve">Tulos</w:t>
      </w:r>
    </w:p>
    <w:p>
      <w:r>
        <w:t xml:space="preserve">Haluat löytää mannermaisen ravintolan, ja sen pitäisi olla kalliin hintainen. Haluat tietää paikan osoitteen, puhelinnumeron ja postinumeron.</w:t>
      </w:r>
    </w:p>
    <w:p>
      <w:r>
        <w:rPr>
          <w:b/>
        </w:rPr>
        <w:t xml:space="preserve">Esimerkki 3.693</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"im looking for a moderate priced restaurant in the cherry hinton area'System: "The Six Bells, High Saint, joka sijaitsee Cherry Hintonin kaupunginosassa, on erinomainen ravintola." Järjestelmä: "The Six Bells, High Saint, joka sijaitsee Cherry Hintonin kaupunginosassa, on erinomainen ravintola. Se on kohtuuhintainen.'Käyttäjä: 'mikä on osoite'Järjestelmä: 'The Six Bells, High Saint sijaitsee osoitteessa 9 High Saint, Fulbourn.'Käyttäjä: 'minkälaista ruokaa siellä tarjotaan'Järjestelmä: 'The Six Bells, High Saint tarjoilee pubiruokaa.'Käyttäjä: 'kiitos näkemiin'</w:t>
      </w:r>
    </w:p>
    <w:p>
      <w:r>
        <w:rPr>
          <w:b/>
        </w:rPr>
        <w:t xml:space="preserve">Tulos</w:t>
      </w:r>
    </w:p>
    <w:p>
      <w:r>
        <w:t xml:space="preserve">Etsit kohtuuhintaista ravintolaa, ja sen pitäisi sijaita Cherry Hintonin alueella. Varmista, että saat paikan osoitteen ja ruokatyypin.</w:t>
      </w:r>
    </w:p>
    <w:p>
      <w:r>
        <w:rPr>
          <w:b/>
        </w:rPr>
        <w:t xml:space="preserve">Esimerkki 3.694</w:t>
      </w:r>
    </w:p>
    <w:p>
      <w:r>
        <w:t xml:space="preserve">Järjestelmä: "Kiitos, että soitit Cambridgen tiedotusjärjestelmään. Puhelunne nauhoitetaan tutkimustarkoituksiin. Saatat kysyä tietoja ruokapaikasta, kuten ravintolasta, pubista tai kahvilasta. Miten voin auttaa?" Käyttäjä: "mikä on halpa kahvila?" Järjestelmä: "Cambridge Blue on erinomainen kahvila ja se on halpaa hintaluokkaa." Käyttäjä: "mikä on puhelinnumero?" Järjestelmä: "Cambridge Bluen puhelinnumero on 01223369222." Käyttäjä: "mikä on uh postinumero?" Järjestelmä: "Cambridge Blue sijaitsee alueella, jonka postinumero on CB2 1DB." Käyttäjä: "kiitos, näkemiin".</w:t>
      </w:r>
    </w:p>
    <w:p>
      <w:r>
        <w:rPr>
          <w:b/>
        </w:rPr>
        <w:t xml:space="preserve">Tulos</w:t>
      </w:r>
    </w:p>
    <w:p>
      <w:r>
        <w:t xml:space="preserve">Haluat löytää kahvilan, jossa tarjoillaan mitä tahansa ruokaa, ja sen pitäisi olla halpa. Haluat tietää paikan puhelinnumeron ja postinumeron.</w:t>
      </w:r>
    </w:p>
    <w:p>
      <w:r>
        <w:rPr>
          <w:b/>
        </w:rPr>
        <w:t xml:space="preserve">Esimerkki 3.695</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ruokaa haluatte? Esimerkiksi fuusio-, italialainen tai kasvisruokaa. "Käyttäjä: "italialainen "Järjestelmä: "Etsitkö paikkaa, joka on lähellä tiettyä paikkaa? Esimerkiksi Churchill College, Corpus Christi tai Old Schools.'User: 'addenbrookes'System: 'Millaista hintaluokkaa etsit? Esimerkiksi kallis.'Käyttäjä: 'kallis'Järjestelmä: 'Etsitkö paikkaa tietyn tapahtumapaikan läheltä? Esimerkiksi Byard Art, Cafe Jello tai Kansan muotokuvanäyttely. "Käyttäjä: 'addenbrookesin alue'Järjestelmä: "Sorrento, joka sijaitsee Addenbrooken kaupunginosassa, on erinomainen ravintola". Se tarjoilee italialaista ruokaa. "Käyttäjä: 'puhelinnumero'Järjestelmä: 'The Sorrenton puhelinnumero on 01223243533.'Käyttäjä: 'paikan postinumero'Järjestelmä: 'The Sorrento sijaitsee alueella, jonka postinumero on CB1 7AN.'Käyttäjä: 'osoite'Järjestelmä: 'The Sorrento sijaitsee osoitteessa 196 Cherry Hinton Road.'Käyttäjä: 'kiitos näkemiin'</w:t>
      </w:r>
    </w:p>
    <w:p>
      <w:r>
        <w:rPr>
          <w:b/>
        </w:rPr>
        <w:t xml:space="preserve">Tulos</w:t>
      </w:r>
    </w:p>
    <w:p>
      <w:r>
        <w:t xml:space="preserve">Etsit kallista ravintolaa, ja sen pitäisi olla Addenbrookesin alueella. Haluat tietää paikan osoitteen, puhelinnumeron ja postinumeron.</w:t>
      </w:r>
    </w:p>
    <w:p>
      <w:r>
        <w:rPr>
          <w:b/>
        </w:rPr>
        <w:t xml:space="preserve">Esimerkki 3.696</w:t>
      </w:r>
    </w:p>
    <w:p>
      <w:r>
        <w:t xml:space="preserve">Järjestelmä: "Kiitos, että soitit Cambridgen tiedotusjärjestelmään. Puhelunne nauhoitetaan tutkimustarkoituksiin. Saatat kysyä tietoja ruokapaikasta, kuten ravintolasta, pubista tai kahvilasta. Miten voin auttaa?" Käyttäjä: "Hei, etsin ravintolaa Fen Dittonissa." Järjestelmä: "Minkälaista ruokaa haluatte? Esimerkiksi itäaasialaista, englantilaista tai espanjalaista.'Käyttäjä: 'espanjalaista'Järjestelmä: 'Minkälaista ruokaa haluaisit? Esimerkiksi pikaruokaa, ranskalaista tai japanilaista.'Käyttäjä: 'pikaruokaa'Järjestelmä: 'Burger King on erinomainen ravintola, jossa tarjoillaan pikaruokaa.'Käyttäjä: 'mikä on hintaluokka'Järjestelmä: 'Burger King on halpaa hintaluokkaa.'Käyttäjä: 'saanko osoitteen ja puhelinnumeron'Järjestelmä: 'Burger King sijaitsee osoitteessa The Grafton Centre, ja sen puhelinnumero on 01223322666.'Käyttäjä: 'kiitos, näkemiin'</w:t>
      </w:r>
    </w:p>
    <w:p>
      <w:r>
        <w:rPr>
          <w:b/>
        </w:rPr>
        <w:t xml:space="preserve">Tulos</w:t>
      </w:r>
    </w:p>
    <w:p>
      <w:r>
        <w:t xml:space="preserve">Etsitkö ravintolaa kohteessa Fenditton. Et välitä hintaluokasta. Haluat tietää paikan osoitteen ja puhelinnumeron.</w:t>
      </w:r>
    </w:p>
    <w:p>
      <w:r>
        <w:rPr>
          <w:b/>
        </w:rPr>
        <w:t xml:space="preserve">Esimerkki 3.697</w:t>
      </w:r>
    </w:p>
    <w:p>
      <w:r>
        <w:t xml:space="preserve">Järjestelmä: "Kiitos, että soitit Cambridgen tiedotusjärjestelmään. Puhelunne nauhoitetaan tutkimustarkoituksiin. Saatat kysyä tietoja ruokapaikasta, kuten ravintolasta, pubista tai kahvilasta. Miten voin auttaa?" Käyttäjä: "Etsin lähi-itämaista ravintolaa" Järjestelmä: "Mitä kaupunginosaa tarkoitat? Esimerkiksi jotain Castle Hillin, Fen Dittonin tai Trumpingtonin alueelta. "Käyttäjä: "i dont care "Järjestelmä: "Al Casbah, joka tarjoilee välimerellistä ja lähi-idän ruokaa, on erinomainen ravintola. "Käyttäjä: "sil "Järjestelmä: "Etsitkö paikkaa, joka on lähellä tiettyä tapahtumapaikkaa?". Esimerkiksi Broughton House Gallery, Artworks tai Jesus College.'User: 'i dont care'System: 'Al Casbah, joka tarjoilee välimerellistä ruokaa, on erinomainen ravintola. Se tarjoilee lähi-itämaista ruokaa. "Käyttäjä: "Saanko osoitteen "Järjestelmä: "Al Casbah sijaitsee osoitteessa 62 Mill Road. "Käyttäjä: "ja hinnat "Järjestelmä: "Al Casbah on erinomainen paikka. Pääruokien hinnat vaihtelevat 8:sta 95:een ja 12:een 95:een puntaan. "Käyttäjä: 'kiitos, näkemiin'</w:t>
      </w:r>
    </w:p>
    <w:p>
      <w:r>
        <w:rPr>
          <w:b/>
        </w:rPr>
        <w:t xml:space="preserve">Tulos</w:t>
      </w:r>
    </w:p>
    <w:p>
      <w:r>
        <w:t xml:space="preserve">Etsit Lähi-idän ravintolaa. Et välitä alueesta. Haluat tietää paikan osoitteen ja hinnan.</w:t>
      </w:r>
    </w:p>
    <w:p>
      <w:r>
        <w:rPr>
          <w:b/>
        </w:rPr>
        <w:t xml:space="preserve">Esimerkki 3.698</w:t>
      </w:r>
    </w:p>
    <w:p>
      <w:r>
        <w:t xml:space="preserve">Järjestelmä: "Kiitos, että soitit Cambridgen tiedotusjärjestelmään. Puhelunne nauhoitetaan tutkimustarkoituksiin. Saatat kysyä tietoja ruokapaikasta, kuten ravintolasta, pubista tai kahvilasta. Miten voin auttaa?" Käyttäjä: "Etsin ravintolaa Kings Hedgesissä." Järjestelmä: "Etsitkö jotain tiettyä paikkaa lähellä? Esimerkiksi Kasvitieteellinen puutarha* Botanical Garden, Kettle's Yard tai Lamma's Land. "Käyttäjä: "ei "Järjestelmä: "The Ranch on erinomainen ravintola, ja se sijaitsee King's Hedgesin kaupunginosassa. "Käyttäjä: "voisitko antaa minulle osoitteen puhelinnumeron ja ruoan tyypin "Järjestelmä: "The Ranch sijaitsee osoitteessa 100 Histon Road. "Käyttäjä: "puhelinnumeron, kiitos "Järjestelmä: "The Ranchin puhelinnumero on 01223322772. En kuule sinua. Ranchin puhelinnumero on 01223322772.'Käyttäjä: 'ruoan tyyppi, kiitos'Järjestelmä: 'Ranchissa tarjoillaan amerikkalaista ruokaa.'Käyttäjä: 'voisitteko kertoa ruoan tyypin'Järjestelmä: 'Ranch on loistava ravintola.'Käyttäjä: 'kiitos, näkemiin'</w:t>
      </w:r>
    </w:p>
    <w:p>
      <w:r>
        <w:rPr>
          <w:b/>
        </w:rPr>
        <w:t xml:space="preserve">Tulos</w:t>
      </w:r>
    </w:p>
    <w:p>
      <w:r>
        <w:t xml:space="preserve">Etsit ravintola Kings Hedges. Et välitä hintaluokasta. Haluat tietää paikan osoitteen, puhelinnumeron ja ruokatyypin.</w:t>
      </w:r>
    </w:p>
    <w:p>
      <w:r>
        <w:rPr>
          <w:b/>
        </w:rPr>
        <w:t xml:space="preserve">Esimerkki 3.699</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"Mitä kaupunginosaa tarkoitat? Esimerkiksi jotain Fen Dittonin, King's Hedgesin tai Romseyn alueelta." Käyttäjä: "knock sil" Järjestelmä: "Etsitkö paikkaa, joka on lähellä tiettyä tapahtumapaikkaa?". Esimerkiksi Artworks, Ruskin Gallery tai Saint John's College. "Käyttäjä: "i am looking for a moderately "Järjestelmä: "Are you looking for a venue that allows children? "Käyttäjä: "yes the girton area "Järjestelmä: "There is no pub in the Girton area. "Käyttäjä: "no "Järjestelmä: "There is no pub in the Girton area.".'Käyttäjä: 'im looking for a mod'Järjestelmä: 'Girtonin alueella ei ole pubia.'Käyttäjä: 'im looking for a moderate priced restaurant in the sh'Järjestelmä: 'Can I help you with anything else?'Käyttäjä: 'im looking for a mod'Järjestelmä: 'The Rainbow Cafe, joka sijaitsee Girtonin kaupunginosassa, on erinomainen ravintola. Se on kohtuuhintainen.'Käyttäjä: 'kyllä, etsin kohtuuhintaista ravintolaa'Järjestelmä: 'The Rainbow Cafe, joka sijaitsee Girtonin kaupunginosassa, on erinomainen ravintola. Se on kohtuullisessa hintaluokassa. "Käyttäjä: "Kiitos, näkemiin, naureskelin.</w:t>
      </w:r>
    </w:p>
    <w:p>
      <w:r>
        <w:rPr>
          <w:b/>
        </w:rPr>
        <w:t xml:space="preserve">Tulos</w:t>
      </w:r>
    </w:p>
    <w:p>
      <w:r>
        <w:t xml:space="preserve">Etsit kohtuuhintaista ravintolaa, ja sen pitäisi sijaita Girtonin alueella. Varmista, että saat paikan osoitteen, puhelinnumeron ja postinumeron.</w:t>
      </w:r>
    </w:p>
    <w:p>
      <w:r>
        <w:rPr>
          <w:b/>
        </w:rPr>
        <w:t xml:space="preserve">Esimerkki 3.700</w:t>
      </w:r>
    </w:p>
    <w:p>
      <w:r>
        <w:t xml:space="preserve">Järjestelmä: "Kiitos, että soitit Cambridgen tiedotusjärjestelmään. Puhelunne nauhoitetaan tutkimustarkoituksiin. Saatat kysyä tietoja ruokapaikasta, kuten ravintolasta, pubista tai kahvilasta. Miten voin auttaa?" Käyttäjä: "Etsin ravintolaa Addenbrookesin alueelta" Järjestelmä: "Lucky Star, joka sijaitsee Addenbrooken kaupunginosassa, on erinomainen ravintola. Se tarjoilee kiinalaista ruokaa. "Käyttäjä: "um mikä on puhelinnumero "Järjestelmä: "Lucky Starin puhelinnumero on 01223244277. "Käyttäjä: "um mikä on osoite "Järjestelmä: "Lucky Star sijaitsee osoitteessa Unit. "Käyttäjä: "um mikä on osoite "Järjestelmä: "Lucky Star sijaitsee osoitteessa Unit. "Käyttäjä: "um kiitos, näkemiin".</w:t>
      </w:r>
    </w:p>
    <w:p>
      <w:r>
        <w:rPr>
          <w:b/>
        </w:rPr>
        <w:t xml:space="preserve">Tulos</w:t>
      </w:r>
    </w:p>
    <w:p>
      <w:r>
        <w:t xml:space="preserve">Etsit kiinalaista ravintolaa, ja sen pitäisi olla Addenbrookesin alueella. Haluat tietää puhelinnumeron ja osoitteen.</w:t>
      </w:r>
    </w:p>
    <w:p>
      <w:r>
        <w:rPr>
          <w:b/>
        </w:rPr>
        <w:t xml:space="preserve">Esimerkki 3.701</w:t>
      </w:r>
    </w:p>
    <w:p>
      <w:r>
        <w:t xml:space="preserve">Järjestelmä: "Kiitos, että soitit Cambridgen tiedotusjärjestelmään. Puhelunne nauhoitetaan tutkimustarkoituksiin. Saatat kysyä tietoja ruokapaikasta, kuten ravintolasta, pubista tai kahvilasta. Miten voin auttaa sinua? "Käyttäjä: "ravintola, jossa on mitä tahansa ruokaa Cherry Hintonin alueella "Järjestelmä: "HK Fusion on erinomainen ravintola, ja se sijaitsee Cherry Hintonin kaupunginosassa. "Käyttäjä: "osoite "Järjestelmä: "HK Fusion sijaitsee osoitteessa 21 Burleigh Street. "Käyttäjä: "ja puhelinnumero "Järjestelmä: "HK Fusionin puhelinnumero on 01223355909. "Käyttäjä: "ja hinta "Järjestelmä: "HK Fusion on hyvä paikka. Pääruokien hinta vaihtelee 5 punnasta 8 puntaan. "Käyttäjä: "okei kiitos, näkemiin.</w:t>
      </w:r>
    </w:p>
    <w:p>
      <w:r>
        <w:rPr>
          <w:b/>
        </w:rPr>
        <w:t xml:space="preserve">Tulos</w:t>
      </w:r>
    </w:p>
    <w:p>
      <w:r>
        <w:t xml:space="preserve">Haluat löytää ravintolan, jossa tarjoillaan mitä tahansa ruokaa, ja sen pitäisi olla Cherry Hintonin alueella. Haluat tietää osoitteen, puhelinnumeron ja hinnan.</w:t>
      </w:r>
    </w:p>
    <w:p>
      <w:r>
        <w:rPr>
          <w:b/>
        </w:rPr>
        <w:t xml:space="preserve">Esimerkki 3.702</w:t>
      </w:r>
    </w:p>
    <w:p>
      <w:r>
        <w:t xml:space="preserve">Järjestelmä: "Kiitos, että soitit Cambridgen tiedotusjärjestelmään. Puhelunne nauhoitetaan tutkimustarkoituksiin. Saatat kysyä tietoja ruokapaikasta, kuten ravintolasta, pubista tai kahvilasta. Miten voin auttaa?" Käyttäjä: "restaurant new chesterton" Järjestelmä: "Etsitkö ruokapaikkaa Chestertonin tai New Chestertonin alueelta?" Käyttäjä: "new chesterton" Järjestelmä: "Minkälaista ruokaa haluaisit? Esimerkiksi fuusioruokaa tai turkkilaista ruokaa.'Käyttäjä: 'fuusioruokaa'Järjestelmä: 'New Chestertonin alueella ei ole ravintolaa, jossa tarjoiltaisiin fuusioruokaa.'Käyttäjä: 'turkkilaista'Järjestelmä: 'New Chestertonin alueella ei ole ravintolaa, jossa tarjoiltaisiin fuusioruokaa.'Käyttäjä: 'osoitetta'Järjestelmä: 'New Chestertonin alueella ei ole ravintolaa, jossa tarjoiltaisiin fuusioruokaa.'Käyttäjä: 'kiitos, näkemiin'</w:t>
      </w:r>
    </w:p>
    <w:p>
      <w:r>
        <w:rPr>
          <w:b/>
        </w:rPr>
        <w:t xml:space="preserve">Tulos</w:t>
      </w:r>
    </w:p>
    <w:p>
      <w:r>
        <w:t xml:space="preserve">Etsit ravintola New Chestertonissa. Et välitä hintaluokasta. Haluat tietää osoitteen, puhelinnumeron ja hinnan.</w:t>
      </w:r>
    </w:p>
    <w:p>
      <w:r>
        <w:rPr>
          <w:b/>
        </w:rPr>
        <w:t xml:space="preserve">Esimerkki 3.703</w:t>
      </w:r>
    </w:p>
    <w:p>
      <w:r>
        <w:t xml:space="preserve">Järjestelmä: "Kiitos, että soitit Cambridgen tiedotusjärjestelmään. Puhelunne nauhoitetaan tutkimustarkoituksiin. Saatat kysyä tietoja ruokapaikasta, kuten ravintolasta, pubista tai kahvilasta. Miten voin auttaa?" Käyttäjä: "Etsin halpaa italialaista ravintolaa" Järjestelmä: "Clowns, joka tarjoilee italialaista ruokaa, on erinomainen kahvila ja loistava ravintola. Se on halpaa hintaluokkaa. "Käyttäjä: "Mikä on osoite ja puhelinnumero? "Järjestelmä: "Clowns sijaitsee osoitteessa 54 King Street ja sen puhelinnumero on 01223355711. "Käyttäjä: "Kiitos, näkemiin.</w:t>
      </w:r>
    </w:p>
    <w:p>
      <w:r>
        <w:rPr>
          <w:b/>
        </w:rPr>
        <w:t xml:space="preserve">Tulos</w:t>
      </w:r>
    </w:p>
    <w:p>
      <w:r>
        <w:t xml:space="preserve">Etsit italialaista ravintolaa, ja sen pitäisi olla edullinen. Varmista, että saat paikan puhelinnumeron ja osoitteen.</w:t>
      </w:r>
    </w:p>
    <w:p>
      <w:r>
        <w:rPr>
          <w:b/>
        </w:rPr>
        <w:t xml:space="preserve">Esimerkki 3.704</w:t>
      </w:r>
    </w:p>
    <w:p>
      <w:r>
        <w:t xml:space="preserve">Järjestelmä: "Kiitos, että soitit Cambridgen tiedotusjärjestelmään. Puhelunne nauhoitetaan tutkimustarkoituksiin. Saatat kysyä tietoja ruokapaikasta, kuten ravintolasta, pubista tai kahvilasta. Miten voin auttaa?" Käyttäjä: "Minun on löydettävä kiinalainen ravintola Trumpingtonin alueelta." Järjestelmä: "Wok n Grill, joka sijaitsee Trumpingtonin kaupunginosassa, on loistava ravintola." Käyttäjä: "Wok n Grill on hyvä ravintola. Se tarjoilee kiinalaista ruokaa. "Käyttäjä: "Mikä on paikan puhelinnumero ja hinta "Järjestelmä: "Wok n Grillin puhelinnumero on 01223506248. Pääruokien hinta vaihtelee 12 punnasta 80 puntaan. "Käyttäjä: 'kiitos näkemiin'</w:t>
      </w:r>
    </w:p>
    <w:p>
      <w:r>
        <w:rPr>
          <w:b/>
        </w:rPr>
        <w:t xml:space="preserve">Tulos</w:t>
      </w:r>
    </w:p>
    <w:p>
      <w:r>
        <w:t xml:space="preserve">Haluat löytää kiinalaisen ravintolan, ja sen pitäisi olla Trumpingtonin alueella. Varmista, että saat paikan puhelinnumeron ja hinnan.</w:t>
      </w:r>
    </w:p>
    <w:p>
      <w:r>
        <w:rPr>
          <w:b/>
        </w:rPr>
        <w:t xml:space="preserve">Esimerkki 3.705</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ruokaa haluatte? Esimerkiksi itäaasialainen, pubi tai fuusio.'Käyttäjä: 'kreikkalainen ravintola'Järjestelmä: 'Etsitkö paikkaa tietyn paikan läheltä? Esimerkiksi Kasvitieteellinen puutarha* Botanical Garden, Clare College tai Hughes Hall.'Käyttäjä: 'greek'Järjestelmä: 'Etsitkö paikkaa tietyn paikan läheltä? Esimerkiksi Lynne Strover Gallery, Trinity College tai Wandlebury Country Park. "Käyttäjä: "ei "Järjestelmä: "Kreikkalaista ruokaa tarjoava Eraina Taverna on erinomainen ravintola. "Käyttäjä: "tarvitsen hintaluokan "Järjestelmä: "Eraina Taverna on loistava tapahtumapaikka". Pääruokien hinnat vaihtelevat 6 puntaa 50 ja 13 puntaa 95 välillä. "Käyttäjä: "kreikkalaisen ravintolan puhelinnumero ja postinumero "Järjestelmä: "The Varsity, joka tarjoilee kreikkalaista ruokaa, on loistava ravintola. "Käyttäjä: "mikä on puhelinnumero ja postinumero "Järjestelmä: "Varsityn puhelinnumero on 01223356060 ja se sijaitsee alueella, jonka postinumero on CB2 3AR. "Käyttäjä: "kiitos näkemiin</w:t>
      </w:r>
    </w:p>
    <w:p>
      <w:r>
        <w:rPr>
          <w:b/>
        </w:rPr>
        <w:t xml:space="preserve">Tulos</w:t>
      </w:r>
    </w:p>
    <w:p>
      <w:r>
        <w:t xml:space="preserve">Etsit kreikkalaista ravintolaa. Et välitä hintaluokasta. Haluat tietää paikan osoitteen, puhelinnumeron ja postinumeron.</w:t>
      </w:r>
    </w:p>
    <w:p>
      <w:r>
        <w:rPr>
          <w:b/>
        </w:rPr>
        <w:t xml:space="preserve">Esimerkki 3.706</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"pub "Järjestelmä: "Etsitkö paikkaa, joka on lähellä tiettyä paikkaa? Esimerkiksi Clare Hall, arkeologian ja antropologian museo tai Queens' College. "Käyttäjä: "pub "Järjestelmä: "Etsitkö paikkaa, jossa on sallittua pitää lapsia? "Käyttäjä: "ei "Järjestelmä: "The Bakers on erinomainen pubi. "Käyttäjä: "halpa pubi "Järjestelmä: "Halpaan hintaluokkaan kuuluva The Bakers on erinomainen pubi." Käyttäjä: "Halpa pubi "Järjestelmä: "The Bakers on erinomainen pubi.'Käyttäjä: 'onko siellä internet-yhteys'Järjestelmä: 'The Bakersissa on internet-yhteys.'Käyttäjä: 'ja puhelinnumero'Järjestelmä: 'The Bakersin puhelinnumero on 01223304121.'Käyttäjä: 'ja hinta'Järjestelmä: 'The Bakers on erinomainen paikka. Pääruokien hinnat vaihtelevat 6 punnasta 8 puntaan 49 puntaan ja halvimman oluen hinta on 2 puntaa 25 puntaa." Käyttäjä: "kiitos ja näkemiin".</w:t>
      </w:r>
    </w:p>
    <w:p>
      <w:r>
        <w:rPr>
          <w:b/>
        </w:rPr>
        <w:t xml:space="preserve">Tulos</w:t>
      </w:r>
    </w:p>
    <w:p>
      <w:r>
        <w:t xml:space="preserve">Haluat löytää halvan pubin, ja siinä pitäisi olla internet-yhteys. Varmista, että saat paikan puhelinnumeron ja hinnan.</w:t>
      </w:r>
    </w:p>
    <w:p>
      <w:r>
        <w:rPr>
          <w:b/>
        </w:rPr>
        <w:t xml:space="preserve">Esimerkki 3.707</w:t>
      </w:r>
    </w:p>
    <w:p>
      <w:r>
        <w:t xml:space="preserve">Järjestelmä: "Kiitos, että soitit Cambridgen tiedotusjärjestelmään. Puhelunne nauhoitetaan tutkimustarkoituksiin. Saatat kysyä tietoja ruokapaikasta, kuten ravintolasta, pubista tai kahvilasta. Miten voin auttaa?" Käyttäjä: "Etsin kalaravintolaa enkä välitä alueesta." Järjestelmä: "Mikä kaupunginosa sinulla on mielessäsi?" Käyttäjä: "Missä päin kaupunkia? Esimerkiksi jotain Chestertonin, Fen Dittonin tai Romseyn alueelta. "Käyttäjä: "En välitä "Järjestelmä: "Loch Fyne on erinomainen ravintola, jossa tarjoillaan mereneläviä. "Käyttäjä: "Mikä on osoite "Järjestelmä: "Loch Fyne sijaitsee osoitteessa 37 Trumpington Street.'Käyttäjä: 'mikä on puhelinnumero'Järjestelmä: 'Loch Fynen puhelinnumero on 01223902103.'Käyttäjä: 'mikä on postinumero'Järjestelmä: 'Loch Fyne sijaitsee alueella, jonka postinumero on CB2 1QY.'Käyttäjä: 'kiitos näkemiin'</w:t>
      </w:r>
    </w:p>
    <w:p>
      <w:r>
        <w:rPr>
          <w:b/>
        </w:rPr>
        <w:t xml:space="preserve">Tulos</w:t>
      </w:r>
    </w:p>
    <w:p>
      <w:r>
        <w:t xml:space="preserve">Etsit meriruokaravintolaa. Et välitä alueesta. Haluat tietää paikan osoitteen, puhelinnumeron ja postinumeron.</w:t>
      </w:r>
    </w:p>
    <w:p>
      <w:r>
        <w:rPr>
          <w:b/>
        </w:rPr>
        <w:t xml:space="preserve">Esimerkki 3.708</w:t>
      </w:r>
    </w:p>
    <w:p>
      <w:r>
        <w:t xml:space="preserve">Järjestelmä: "Kiitos, että soitit Cambridgen tiedotusjärjestelmään. Puhelunne nauhoitetaan tutkimustarkoituksiin. Saatat kysyä tietoja ruokapaikasta, kuten ravintolasta, pubista tai kahvilasta. Miten voin auttaa?" Käyttäjä: "halpa nykyaikainen ravintola" Järjestelmä: "All Bar One, joka tarjoilee nykyaikaista ruokaa, on erinomainen ravintola. Se kuuluu halpaan hintaluokkaan. "Käyttäjä: 'puhelinnumero'Järjestelmä: 'All Bar One -ravintolan puhelinnumero on 01223371081.'Käyttäjä: 'uh hintapaikka'Järjestelmä: 'All Bar One on erinomainen ravintola. Pääruokien hinta vaihtelee 7 punnasta 95 puntaan 95 ja 12 puntaan 95 ja viinilasillisen hinta vaihtelee 2 punnasta 85 ja 6 puntaan 95." Käyttäjä: "kiitos näkemiin</w:t>
      </w:r>
    </w:p>
    <w:p>
      <w:r>
        <w:rPr>
          <w:b/>
        </w:rPr>
        <w:t xml:space="preserve">Tulos</w:t>
      </w:r>
    </w:p>
    <w:p>
      <w:r>
        <w:t xml:space="preserve">Haluat löytää nykyaikaisen ravintolan, ja sen pitäisi olla edullinen. Haluat tietää paikan puhelinnumeron ja hinnan.</w:t>
      </w:r>
    </w:p>
    <w:p>
      <w:r>
        <w:rPr>
          <w:b/>
        </w:rPr>
        <w:t xml:space="preserve">Esimerkki 3.709</w:t>
      </w:r>
    </w:p>
    <w:p>
      <w:r>
        <w:t xml:space="preserve">Järjestelmä: "Kiitos, että soitit Cambridgen tiedotusjärjestelmään. Puhelunne nauhoitetaan tutkimustarkoituksiin. Saatat kysyä tietoja ruokapaikasta, kuten ravintolasta, pubista tai kahvilasta. Miten voin auttaa?" Käyttäjä: "Etsin itäaasialaista ravintolaa kalliissa hintaluokassa" Järjestelmä: "Shiraz on erinomainen ravintola, jossa tarjoillaan itäaasialaista ruokaa ja joka on kalliissa hintaluokassa." Käyttäjä: "Mikä on osoite?" Järjestelmä: "Shiraz sijaitsee osoitteessa 84 Regent Street. Pääruokien hinnat vaihtelevat 9 punnasta 14 puntaan 15.'Käyttäjä: 'sil'System: 'Shiraz on loistava ravintola.'Käyttäjä: 'mikä on puhelinnumero'System: 'Shirazin puhelinnumero on 01223902104.'Käyttäjä: 'mikä on alue'System: 'Shiraz on loistava ravintola.'Käyttäjä: 'mikä on alue'System: 'Shiraz on kaupungin riverside-osassa.'Käyttäjä: 'kiitos hei'.</w:t>
      </w:r>
    </w:p>
    <w:p>
      <w:r>
        <w:rPr>
          <w:b/>
        </w:rPr>
        <w:t xml:space="preserve">Tulos</w:t>
      </w:r>
    </w:p>
    <w:p>
      <w:r>
        <w:t xml:space="preserve">Etsit itäaasialaista ravintolaa, ja sen pitäisi olla hinnaltaan kallis. Haluat tietää osoitteen, puhelinnumeron ja alueen.</w:t>
      </w:r>
    </w:p>
    <w:p>
      <w:r>
        <w:rPr>
          <w:b/>
        </w:rPr>
        <w:t xml:space="preserve">Esimerkki 3.710</w:t>
      </w:r>
    </w:p>
    <w:p>
      <w:r>
        <w:t xml:space="preserve">Järjestelmä: "Kiitos, että soitit Cambridgen tiedotusjärjestelmään. Puhelunne nauhoitetaan tutkimustarkoituksiin. Saatat kysyä tietoja ruokapaikasta, kuten ravintolasta, pubista tai kahvilasta. Miten voin auttaa?" Käyttäjä: "sil" Järjestelmä: "Mitä kaupunginosaa tarkoitat? Esimerkiksi jotain Castle Hillin, New Chestertonin tai riversiden alueella. "Käyttäjä: "im looking for a pub that uh that has a tv'System: "Are you looking for a place that allows children? "Käyttäjä: "uh i dont care "System: "The Bakers, jossa on televisio, on loistava pub. "Käyttäjä: "i dont care "System: "What part of town do you have in mind?". Esimerkiksi jotain Chestertonin, keskustan tai Newnhamin alueelta. "Käyttäjä: "uh mikä on puhelinnumero "Järjestelmä: "The Bakersin puhelinnumero on 01223304121. "Käyttäjä: "en välitä "Järjestelmä: "The Bakers on osoitteessa 176 East Road. "Käyttäjä: "kiitos näkemiin".</w:t>
      </w:r>
    </w:p>
    <w:p>
      <w:r>
        <w:rPr>
          <w:b/>
        </w:rPr>
        <w:t xml:space="preserve">Tulos</w:t>
      </w:r>
    </w:p>
    <w:p>
      <w:r>
        <w:t xml:space="preserve">Etsit pubia, ja siinä pitäisi olla televisio. Et välitä siitä, ovatko lapset sallittuja. Varmista, että saat paikan puhelinnumeron.</w:t>
      </w:r>
    </w:p>
    <w:p>
      <w:r>
        <w:rPr>
          <w:b/>
        </w:rPr>
        <w:t xml:space="preserve">Esimerkki 3.711</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 "Käyttäjä: "sil "Järjestelmä: "Millaista paikkaa etsit? Esimerkiksi pubi tai ravintola.'Käyttäjä: 'halpa ravintola Romseyn alueella'Järjestelmä: 'Minkälaista ruokaa haluatte? Esimerkiksi itäaasialaista, mannermaista tai japanilaista.'User: 'restaurant'System: 'Minkälaista ruokaa haluaisit? Esimerkiksi amerikkalainen, ranskalainen tai espanjalainen.'User: 'sil'System: 'Minkälaista ruokaa haluaisit? Esimerkiksi mannermainen, englantilainen tai kansainvälinen.'Käyttäjä: 'unitelligible restaurant in the romsey area'Järjestelmä: 'Minkälaista ruokaa haluaisit? Esimerkiksi: Vain juomia ja välipaloja, kiinalaista tai thaimaalaista.'Käyttäjä: 'continental'Järjestelmä: 'Etsitkö paikkaa, joka on lähellä tiettyä tapahtumapaikkaa? Esimerkiksi Cafe Jello, Christ's College tai Little Saint Mary's.'Käyttäjä: 'kiinalainen'Järjestelmä: 'HK Fusion, joka tarjoilee kiinalaista ruokaa, on erinomainen ravintola. Se on halpaa hintaluokkaa. "Käyttäjä: 'romsey area'System: 'HK Fusion is on 21 Burleigh Street.'Käyttäjä: 'is it in the romsey area'System: 'HK Fusion is an outstanding restaurant.'Käyttäjä: 'phone number'System: 'HK Fusion is an outstanding restaurant.'Käyttäjä: 'phone number'System: 'HK Fusion is an outstanding restaurant.'Käyttäjä: 'what is the phone number'System: 'HK Fusionin puhelinnumero on 01223355909.'Käyttäjä: 'kiitos ja hyvää päivänjatkoa'.</w:t>
      </w:r>
    </w:p>
    <w:p>
      <w:r>
        <w:rPr>
          <w:b/>
        </w:rPr>
        <w:t xml:space="preserve">Tulos</w:t>
      </w:r>
    </w:p>
    <w:p>
      <w:r>
        <w:t xml:space="preserve">Etsit halpaa ravintolaa, ja sen pitäisi sijaita Romseyn alueella. Haluat tietää osoitteen, puhelinnumeron ja ruokatyypin.</w:t>
      </w:r>
    </w:p>
    <w:p>
      <w:r>
        <w:rPr>
          <w:b/>
        </w:rPr>
        <w:t xml:space="preserve">Esimerkki 3.712</w:t>
      </w:r>
    </w:p>
    <w:p>
      <w:r>
        <w:t xml:space="preserve">Järjestelmä: "Kiitos, että soitit Cambridgen tiedotusjärjestelmään. Puhelunne nauhoitetaan tutkimustarkoituksiin. Saatat kysyä tietoja ruokapaikasta, kuten ravintolasta, pubista tai kahvilasta. Miten voin auttaa?" Käyttäjä: "im looking for a fast food" Järjestelmä: "Are you looking for a cafe or a restaurant?" Käyttäjä: "ah fast food restaurant" Järjestelmä: "Are you looking for somewhere near a particular venue?" Järjestelmä: "Are you looking for somewhere near a particular venue? Esimerkiksi Gallery at twelve A High Street, Holy Trinity Church tai Lynne Strover Gallery. "Käyttäjä: "ah no just anywhere "Järjestelmä: "Burger King, joka tarjoilee pikaruokaa, on loistava ravintola. "Käyttäjä: "ah tha thatll thatll work whats the phone number and postcode "Järjestelmä: "Burger Kingin puhelinnumero on 01223322666 ja se on alueella, jonka postinumero on CB1 1PS. "Käyttäjä: "ok thank you good bye".</w:t>
      </w:r>
    </w:p>
    <w:p>
      <w:r>
        <w:rPr>
          <w:b/>
        </w:rPr>
        <w:t xml:space="preserve">Tulos</w:t>
      </w:r>
    </w:p>
    <w:p>
      <w:r>
        <w:t xml:space="preserve">Haluat löytää pikaruokaravintolan. Et välitä alueesta. Haluat tietää paikan puhelinnumeron ja postinumeron.</w:t>
      </w:r>
    </w:p>
    <w:p>
      <w:r>
        <w:rPr>
          <w:b/>
        </w:rPr>
        <w:t xml:space="preserve">Esimerkki 3.713</w:t>
      </w:r>
    </w:p>
    <w:p>
      <w:r>
        <w:t xml:space="preserve">Järjestelmä: "Kiitos, että soitit Cambridgen tiedotusjärjestelmään. Puhelunne nauhoitetaan tutkimustarkoituksiin. Saatat kysyä tietoja ruokapaikasta, kuten ravintolasta, pubista tai kahvilasta. Miten voin auttaa?" Käyttäjä: "im looking for a greek restaurant i dont care about the price range" Järjestelmä: "The Eraina Taverna is a great restaurant and it serves greek food." Käyttäjä: "breathing sil "Järjestelmä: "Let me confirm. Etsit kreikkalaista ravintolaa. "Käyttäjä: "breathing sil "Järjestelmä: "Voinko auttaa sinua muussa? "Käyttäjä: "correct "Järjestelmä: "Voinko auttaa sinua muussa? "Käyttäjä: "breathing sil "Järjestelmä: "Mikä kaupunginosa sinulla on mielessäsi?". Esimerkiksi jotain keskustan, King's Hedgesin tai Romseyn alueelta.'Käyttäjä: 'i dont care about the price range'Järjestelmä: 'Minkälaista ruokaa haluaisit? Esimerkiksi kiinalaista take away -ravintolaa, nykyaikaista tai lähi-itämaista ruokaa. "Käyttäjä: "Sillä ei ole väliä "Järjestelmä: "The Bakers on erinomainen pubi. "Käyttäjä: "Etsin kreikkalaista ravintolaa "Järjestelmä: "Eraina Taverna on erinomainen ravintola, jossa tarjoillaan kreikkalaista ruokaa.'Käyttäjä: 'im looking for a greek restaurant'System: 'The Eraina Taverna, joka tarjoilee kreikkalaista ruokaa, on erinomainen ravintola.'Käyttäjä: 'breathing what is the phone number and post code'System: 'The phone number of the Eraina Taverna is 01223902126 and it is in the area with the postcode CB2 3QA.'Käyttäjä: 'thank you good bye'</w:t>
      </w:r>
    </w:p>
    <w:p>
      <w:r>
        <w:rPr>
          <w:b/>
        </w:rPr>
        <w:t xml:space="preserve">Tulos</w:t>
      </w:r>
    </w:p>
    <w:p>
      <w:r>
        <w:t xml:space="preserve">Etsit kreikkalaista ravintolaa. Et välitä hintaluokasta. Haluat tietää puhelinnumeron ja postinumeron.</w:t>
      </w:r>
    </w:p>
    <w:p>
      <w:r>
        <w:rPr>
          <w:b/>
        </w:rPr>
        <w:t xml:space="preserve">Esimerkki 3.714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 tai ravintola. "Käyttäjä: "kiinalainen ravintola "Järjestelmä: "Etsitkö paikkaa, joka on lähellä tiettyä paikkaa? Esimerkiksi Ruskin Gallery, Saint Barnabas Press Gallery tai Scott Polar Museum. "Käyttäjä: 'cherry hinton area'Järjestelmä: 'HK Fusion on erinomainen ravintola. Se sijaitsee Cherry Hintonin kaupunginosassa. Se tarjoilee kiinalaista ruokaa. "Käyttäjä: "Tarvitsen puhelinnumeron ja postinumeron "Järjestelmä: "HK Fusionin puhelinnumero on 01223355909, ja se sijaitsee alueella, jonka postinumero on CB1 1DG. "Käyttäjä: "Kiitos, näkemiin</w:t>
      </w:r>
    </w:p>
    <w:p>
      <w:r>
        <w:rPr>
          <w:b/>
        </w:rPr>
        <w:t xml:space="preserve">Tulos</w:t>
      </w:r>
    </w:p>
    <w:p>
      <w:r>
        <w:t xml:space="preserve">Etsit kiinalaista ravintolaa, ja sen pitäisi olla Cherry Hintonin alueella. Haluat tietää puhelinnumeron ja postinumeron.</w:t>
      </w:r>
    </w:p>
    <w:p>
      <w:r>
        <w:rPr>
          <w:b/>
        </w:rPr>
        <w:t xml:space="preserve">Esimerkki 3.715</w:t>
      </w:r>
    </w:p>
    <w:p>
      <w:r>
        <w:t xml:space="preserve">Järjestelmä: "Kiitos, että soitit Cambridgen tiedotusjärjestelmään. Puhelunne nauhoitetaan tutkimustarkoituksiin. Saatat kysyä tietoja ruokapaikasta, kuten ravintolasta, pubista tai kahvilasta. Miten voin auttaa?" Käyttäjä: "Haluan löytää ravintolan Kings Hedgesissä" Järjestelmä: "Minkälaista ruokaa haluatte?" Käyttäjä: "Minkälaista ruokaa haluatte? Esimerkiksi meksikolaista ja Tex Mexiä, ranskalaista tai mereneläviä. "Käyttäjä: "Ei sillä ole väliä "Järjestelmä: "The Ranch on erinomainen ravintola. Se sijaitsee King's Hedgesin kaupunginosassa. "Käyttäjä: "Tarvitsen osoitteen ja postinumeron, kiitos "Järjestelmä: "The Ranch, jonka postinumero on CB4 3JP, sijaitsee osoitteessa 100 Histon Road. "Käyttäjä: "Kiitos, näkemiin</w:t>
      </w:r>
    </w:p>
    <w:p>
      <w:r>
        <w:rPr>
          <w:b/>
        </w:rPr>
        <w:t xml:space="preserve">Tulos</w:t>
      </w:r>
    </w:p>
    <w:p>
      <w:r>
        <w:t xml:space="preserve">Haluat löytää ravintolan Kings Hedgesistä. Et välitä hintaluokasta. Haluat tietää osoitteen ja postinumeron.</w:t>
      </w:r>
    </w:p>
    <w:p>
      <w:r>
        <w:rPr>
          <w:b/>
        </w:rPr>
        <w:t xml:space="preserve">Esimerkki 3.716</w:t>
      </w:r>
    </w:p>
    <w:p>
      <w:r>
        <w:t xml:space="preserve">Järjestelmä: "Kiitos, että soitit Cambridgen tiedotusjärjestelmään. Puhelunne nauhoitetaan tutkimustarkoituksiin. Saatat kysyä tietoja ruokapaikasta, kuten ravintolasta, pubista tai kahvilasta. Miten voin auttaa?" Käyttäjä: "Kyllä, etsin japanilaista ravintolaa." Järjestelmä: "Mitä kaupunginosaa tarkoitat? Esimerkiksi jotain Addenbrooken, keskustan tai New Chestertonin alueelta. "Käyttäjä: "addenbrookes "Järjestelmä: "Mikä kaupunginosa sinulla on mielessäsi?". Esimerkiksi jotain Addenbrooken, Arburyn tai jokirannan alueelta. "Käyttäjä: "addenbrookes "Järjestelmä: "Etsitkö paikkaa, joka on lähellä tiettyä tapahtumapaikkaa?". Esimerkiksi kasvitieteellinen puutarha* Botanical Garden, Michaelhouse Centre tai Saint Catharine's College. "Käyttäjä: "Tarvitsen japanilaisen ravintolan Addenbrookesin alueella ja tarvitsen paikan puhelinnumeron ja osoitteen "Järjestelmä: "Addenbrooken alueella ei ole japanilaista ruokaa tarjoavaa ravintolaa.'Käyttäjä: 'Saisinko toisen paikan'Järjestelmä: 'Addenbrooken alueella ei ole ravintolaa, jossa tarjoillaan japanilaista ruokaa'Käyttäjä: 'Mitä muuta aluetta teillä on tarjolla'Järjestelmä: 'Addenbrooken alueella ei ole ravintolaa, jossa tarjoillaan japanilaista ruokaa'Käyttäjä: 'Onko teillä japanilaista ravintolaa riverside-alueella'Järjestelmä: 'Teri-Aki, joka sijaitsee kaupungin riverside-osassa, on erinomainen ravintola. Se tarjoilee japanilaista ruokaa. "Käyttäjä: "Saisinko puhelinnumeron "Järjestelmä: "Teri-Aki sijaitsee osoitteessa 6-8 Quayside, ja sen puhelinnumero on 01223882288. "Käyttäjä: "Kiitos, näkemiin.</w:t>
      </w:r>
    </w:p>
    <w:p>
      <w:r>
        <w:rPr>
          <w:b/>
        </w:rPr>
        <w:t xml:space="preserve">Tulos</w:t>
      </w:r>
    </w:p>
    <w:p>
      <w:r>
        <w:t xml:space="preserve">Etsit japanilaista ravintolaa. Et välitä hintaluokasta. Haluat tietää paikan puhelinnumeron ja osoitteen.</w:t>
      </w:r>
    </w:p>
    <w:p>
      <w:r>
        <w:rPr>
          <w:b/>
        </w:rPr>
        <w:t xml:space="preserve">Esimerkki 3.717</w:t>
      </w:r>
    </w:p>
    <w:p>
      <w:r>
        <w:t xml:space="preserve">Järjestelmä: "Kiitos, että soitit Cambridgen tiedotusjärjestelmään. Puhelunne nauhoitetaan tutkimustarkoituksiin. Saatat kysyä tietoja ruokapaikasta, kuten ravintolasta, pubista tai kahvilasta. Miten voin auttaa?" Käyttäjä: "Etsin perinteistä ravintolaa, jonka hintaluokka on kohtuullinen." Järjestelmä: "Etsitkö paikkaa, joka on lähellä tiettyä tapahtumapaikkaa? Esimerkiksi Cherry Hinton Water Play, Great Saint Mary's Church tai Lynne Strover Gallery. "Käyttäjä: "Ei "Järjestelmä: "The Eagle on erinomainen ravintola. Se tarjoilee perinteistä ruokaa. Se on kohtuullisessa hintaluokassa. "Käyttäjä: "öö, saanko puhelinnumeron ja osoitteen "Järjestelmä: "The Eagle sijaitsee osoitteessa 8 Benet Street. Sen puhelinnumero on 01223505020." Käyttäjä: "Kiitos, näkemiin".</w:t>
      </w:r>
    </w:p>
    <w:p>
      <w:r>
        <w:rPr>
          <w:b/>
        </w:rPr>
        <w:t xml:space="preserve">Tulos</w:t>
      </w:r>
    </w:p>
    <w:p>
      <w:r>
        <w:t xml:space="preserve">Haluat löytää perinteisen ravintolan, ja sen hinnan pitäisi olla kohtuullinen. Varmista, että saat puhelinnumeron ja osoitteen.</w:t>
      </w:r>
    </w:p>
    <w:p>
      <w:r>
        <w:rPr>
          <w:b/>
        </w:rPr>
        <w:t xml:space="preserve">Esimerkki 3.718</w:t>
      </w:r>
    </w:p>
    <w:p>
      <w:r>
        <w:t xml:space="preserve">Järjestelmä: "Kiitos, että soitit Cambridgen tiedotusjärjestelmään. Puhelunne nauhoitetaan tutkimustarkoituksiin. Saatat kysyä tietoja ruokapaikasta, kuten ravintolasta, pubista tai kahvilasta. Miten voin auttaa?" Käyttäjä: "Hei, etsin kahvilaa." Järjestelmä: "Etsitkö paikkaa tietyn paikan läheltä?" Käyttäjä: "Etsin. Esimerkiksi Cafe Jello, Corpus Christi tai Sidney Sussex College. "Käyttäjä: "tarjoilee mitä tahansa ruokaa "Järjestelmä: "Cherry Hintonin alueella ei ole kahvilaa. "Käyttäjä: "onko teillä jotain muuta "Järjestelmä: "Cherry Hintonin alueella ei ole kahvilaa".'User: 'im looking for a coffee shop'System: 'There is no cafe in the Cherry Hinton area.'User: 'in any area'System: 'There is no cafe serving indian food.'User: 'any kind of food what about any kind of food'System: 'Carringtons is an outstanding cafe and a great restaurant.'Käyttäjä: 'sen pitäisi olla kohtuullisessa hintaluokassa'Järjestelmä: 'Carringtons, joka on loistava kahvila ja erinomainen ravintola, on kohtuullisessa hintaluokassa.'Käyttäjä: 'saanko puhelinnumeron'Järjestelmä: 'Carringtonsin puhelinnumero on 01223361792.'Käyttäjä: 'noise sil'Järjestelmä: 'Carringtons on loistava ravintola.'Käyttäjä: 'ok anna minulle puhelinnumero'Järjestelmä: 'Carringtonsin puhelinnumero on 01223361792.'Käyttäjä: 'ja postinumero, kiitos'Järjestelmä: 'Carringtons sijaitsee alueella, jonka postinumero on CB2 3NZ.'Käyttäjä: 'kiitos näkemiin'</w:t>
      </w:r>
    </w:p>
    <w:p>
      <w:r>
        <w:rPr>
          <w:b/>
        </w:rPr>
        <w:t xml:space="preserve">Tulos</w:t>
      </w:r>
    </w:p>
    <w:p>
      <w:r>
        <w:t xml:space="preserve">Haluat löytää kahvilan, jossa tarjoillaan mitä tahansa ruokaa, ja sen pitäisi olla kohtuuhintainen. Haluat tietää puhelinnumeron ja postinumeron.</w:t>
      </w:r>
    </w:p>
    <w:p>
      <w:r>
        <w:rPr>
          <w:b/>
        </w:rPr>
        <w:t xml:space="preserve">Esimerkki 3.719</w:t>
      </w:r>
    </w:p>
    <w:p>
      <w:r>
        <w:t xml:space="preserve">Järjestelmä: "Kiitos, että soitit Cambridgen tiedotusjärjestelmään. Puhelunne nauhoitetaan tutkimustarkoituksiin. Saatat kysyä tietoja ruokapaikasta, kuten ravintolasta, pubista tai kahvilasta. Miten voin auttaa? "Käyttäjä: "Etsin nykyaikaista ravintolaa, ja sen pitäisi olla Romseyn alueella "Järjestelmä: "Backstreet Bistro on erinomainen ravintola, se sijaitsee Romseyn kaupunginosassa ja tarjoaa nykyaikaista ja englantilaista ruokaa. "Käyttäjä: "ah mikä on puhelinnumero ja postinumero "Järjestelmä: "Backstreet Bistron puhelinnumero on 01223306306, ja se sijaitsee alueella, jonka postinumero on CB1 2QA. "Käyttäjä: "kiitos näkemiin</w:t>
      </w:r>
    </w:p>
    <w:p>
      <w:r>
        <w:rPr>
          <w:b/>
        </w:rPr>
        <w:t xml:space="preserve">Tulos</w:t>
      </w:r>
    </w:p>
    <w:p>
      <w:r>
        <w:t xml:space="preserve">Etsit nykyaikaista ravintolaa, ja sen pitäisi sijaita Romseyn alueella. Haluat tietää puhelinnumeron ja postinumeron.</w:t>
      </w:r>
    </w:p>
    <w:p>
      <w:r>
        <w:rPr>
          <w:b/>
        </w:rPr>
        <w:t xml:space="preserve">Esimerkki 3.720</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pubia tai ravintolaa. "Käyttäjä: "um a restaurant in f fen ditton'System: "Voinko auttaa sinua muussa? "Käyttäjä: "i need a restaurant in fen ditton'System: "The Lion and Lamb, joka sijaitsee Fen Dittonin kaupunginosassa, on erinomainen ravintola. "Käyttäjä: "is it moderate priced'System: "The Lion and Lamb is in the moderate price range".'Käyttäjä: 'mikä on osoite'Järjestelmä: 'The Lion and Lamb sijaitsee High Streetillä, Miltonissa.'Käyttäjä: 'i um mikä on puhelinnumero'Järjestelmä: 'The Lion and Lambin puhelinnumero on 01223860202.'Käyttäjä: 'mikä on hinta'Järjestelmä: 'The Lion and Lamb on erinomainen paikka. Pääruokien hinnat vaihtelevat 5 punnasta 15 puntaan ja halvimman oluen hinta on 3 puntaa." Käyttäjä: "kiitos, näkemiin</w:t>
      </w:r>
    </w:p>
    <w:p>
      <w:r>
        <w:rPr>
          <w:b/>
        </w:rPr>
        <w:t xml:space="preserve">Tulos</w:t>
      </w:r>
    </w:p>
    <w:p>
      <w:r>
        <w:t xml:space="preserve">Etsit kohtuuhintaista ravintolaa, ja sen pitäisi olla Fendittonin alueella. Varmista, että saat paikan osoitteen, puhelinnumeron ja hinnan.</w:t>
      </w:r>
    </w:p>
    <w:p>
      <w:r>
        <w:rPr>
          <w:b/>
        </w:rPr>
        <w:t xml:space="preserve">Esimerkki 3.721</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ravintolaa. "Käyttäjä: "sil "Järjestelmä: "Minkälaista paikkaa etsit? Esimerkiksi kahvila tai pubi.'Käyttäjä: 'sil'Järjestelmä: 'Millaista paikkaa etsit? Esimerkiksi kahvila tai pubi.'User: 'sil'System: 'Millaista paikkaa etsit? Esimerkiksi kahvila tai ravintola.'Käyttäjä: 'unintelligible'Järjestelmä: 'Millaista paikkaa etsit? Esimerkiksi kahvilaa tai pubia.'Käyttäjä: 'ravintola fen dittonin alueella ravintola fen dittonin alueella'Järjestelmä: 'Etsitkö tapahtumapaikkaa Fen Dittonin tai Girtonin alueelta?'Käyttäjä: 'ravintola fen dittonin alueella'Järjestelmä: 'Minkälaista hintaluokkaa etsitte? Esimerkiksi halpa, ilmainen tai kohtuullinen. "Käyttäjä: "ravintola fen dittonin alueella "Järjestelmä: "Twenty-four on erinomainen ravintola, ja se sijaitsee Chestertonin kaupunginosassa. "Käyttäjä: "sil "Järjestelmä: "Etsitkö tapahtumapaikkaa Chestertonin tai Fen Dittonin alueelta?".'Käyttäjä: 'sil'System: 'Etsitkö tapahtumapaikkaa Chestertonin tai Fen Dittonin alueelta?'Käyttäjä: 'fen ditton'System: 'Twenty-four on erinomainen ravintola.'Käyttäjä: 'fen ditton'System: 'Mitä kaupunginosaa tarkoitat? Esimerkiksi jotain Barnwellin, Cherry Hintonin tai Newnhamin alueelta. "Käyttäjä: "sil "Järjestelmä: "Etsitkö tapahtumapaikkaa Chestertonin tai Girtonin alueelta? "Käyttäjä: "kiitos näkemiin</w:t>
      </w:r>
    </w:p>
    <w:p>
      <w:r>
        <w:rPr>
          <w:b/>
        </w:rPr>
        <w:t xml:space="preserve">Tulos</w:t>
      </w:r>
    </w:p>
    <w:p>
      <w:r>
        <w:t xml:space="preserve">Haluat löytää halvan ravintolan, ja sen pitäisi olla Fendittonin alueella. Varmista, että saat paikan puhelinnumeron ja hinnan.</w:t>
      </w:r>
    </w:p>
    <w:p>
      <w:r>
        <w:rPr>
          <w:b/>
        </w:rPr>
        <w:t xml:space="preserve">Esimerkki 3.722</w:t>
      </w:r>
    </w:p>
    <w:p>
      <w:r>
        <w:t xml:space="preserve">Järjestelmä: "Kiitos, että soitit Cambridgen tiedotusjärjestelmään. Puhelunne nauhoitetaan tutkimustarkoituksiin. Saatat kysyä tietoja ruokapaikasta, kuten ravintolasta, pubista tai kahvilasta. Miten voin auttaa?" Käyttäjä: "Haluaisin ravintolan Trumpingtonissa." Järjestelmä: "Minkälaista ruokaa haluatte? Esimerkiksi nykyaikaista, mannermaista tai thaimaalaista.'Käyttäjä: 'nykyaikainen'Järjestelmä: 'The Oak Bistro on loistava ravintola, se sijaitsee Trumpingtonin kaupunginosassa ja siellä tarjoillaan nykyaikaista ruokaa.'Käyttäjä: 'toista'Järjestelmä: 'The Oak Bistro on loistava ravintola.'Käyttäjä: 'toista'Järjestelmä: 'The Oak Bistro, joka sijaitsee Trumpingtonin kaupunginosassa, on erinomainen ravintola. Se tarjoilee nykyaikaista ruokaa.'Käyttäjä: 'toista'Järjestelmä: 'The Oak Bistro tarjoilee nykyaikaista ruokaa.'Käyttäjä: 'osoite'Järjestelmä: 'The Oak Bistro sijaitsee osoitteessa 6 Lensfield Road.'Käyttäjä: 'puhelinnumero'Järjestelmä: 'The Oak Bistron puhelinnumero on 01223323361.'Käyttäjä: 'toista'System: 'The Oak Bistro on loistava ravintola, se sijaitsee Trumpingtonin kaupunginosassa ja siellä tarjoillaan nykyaikaista ruokaa.'Käyttäjä: 'osoite'System: 'The Oak Bistro sijaitsee osoitteessa 6 Lensfield Road.'Käyttäjä: 'puhelinnumero'System: 'The Oak Bistron puhelinnumero on 01223323361.'Käyttäjä: 'kiitos näkemiin'</w:t>
      </w:r>
    </w:p>
    <w:p>
      <w:r>
        <w:rPr>
          <w:b/>
        </w:rPr>
        <w:t xml:space="preserve">Tulos</w:t>
      </w:r>
    </w:p>
    <w:p>
      <w:r>
        <w:t xml:space="preserve">Haluat löytää ravintolan Trumpingtonista. Et välitä hintaluokasta. Varmista, että saat osoitteen, puhelinnumeron ja postinumeron.</w:t>
      </w:r>
    </w:p>
    <w:p>
      <w:r>
        <w:rPr>
          <w:b/>
        </w:rPr>
        <w:t xml:space="preserve">Esimerkki 3.723</w:t>
      </w:r>
    </w:p>
    <w:p>
      <w:r>
        <w:t xml:space="preserve">Järjestelmä: "Kiitos, että soitit Cambridgen tiedotusjärjestelmään. Puhelunne nauhoitetaan tutkimustarkoituksiin. Saatat kysyä tietoja ruokapaikasta, kuten ravintolasta, pubista tai kahvilasta. Miten voin auttaa?" Käyttäjä: "Koputtaa sil" Järjestelmä: "Minkälaista paikkaa etsitte? Esimerkiksi ravintola. "Käyttäjä: "pubi "Järjestelmä: "Etsitkö paikkaa tietyn paikan läheltä? Esimerkiksi All Saints Church, Museum Of Technology tai Scott Polar Museum.'Käyttäjä: 'i dont care'System: 'Etsitkö paikkaa, jossa on televisio?'Käyttäjä: 'yes'System: 'The Bakers on loistava pubi.'Käyttäjä: 'internet-yhteys'System: 'The Bakers, jossa on internet-yhteys, on loistava pubi.'Käyttäjä: 'osoite'Järjestelmä: 'The Bakers sijaitsee osoitteessa 176 East Road.'Käyttäjä: 'puhelinnumero'Järjestelmä: 'The Bakersin puhelinnumero on 01223304121.'Käyttäjä: 'alue'Järjestelmä: 'The Bakers on loistava pubi.'Käyttäjä: 'alue'Järjestelmä: 'The Bakers on loistava pubi.'Käyttäjä: 'sijainti'Järjestelmä: 'The Bakers on loistava pubi.'Käyttäjä: 'kiitos näkemiin'</w:t>
      </w:r>
    </w:p>
    <w:p>
      <w:r>
        <w:rPr>
          <w:b/>
        </w:rPr>
        <w:t xml:space="preserve">Tulos</w:t>
      </w:r>
    </w:p>
    <w:p>
      <w:r>
        <w:t xml:space="preserve">Etsit pubia, ja siinä pitäisi olla internet-yhteys ja televisio. Varmista, että saat osoitteen, puhelinnumeron ja alueen.</w:t>
      </w:r>
    </w:p>
    <w:p>
      <w:r>
        <w:rPr>
          <w:b/>
        </w:rPr>
        <w:t xml:space="preserve">Esimerkki 3.724</w:t>
      </w:r>
    </w:p>
    <w:p>
      <w:r>
        <w:t xml:space="preserve">Järjestelmä: "Kiitos, että soitit Cambridgen tiedotusjärjestelmään. Puhelunne nauhoitetaan tutkimustarkoituksiin. Saatat kysyä tietoja ruokapaikasta, kuten ravintolasta, pubista tai kahvilasta. Miten voin auttaa teitä?" Käyttäjä: "um, haluan mannermaisen ravintolan" Järjestelmä: "Etsittekö jotakin tiettyä paikkaa lähellä? Esimerkiksi Byard Art, Old Schools tai Lamma's Land." Käyttäjä: "um käsittämätön" Järjestelmä: "Blue Spice on erinomainen ravintola." Käyttäjä: "ok" Järjestelmä: "Blue Spice sijaitsee osoitteessa Unit F1, Cambridge Leisure Park, Clifton Way, ja olen pahoillani, mutta sen sijainnista ei ole tietoa." Käyttäjä: "okei kiitos näkemiin".</w:t>
      </w:r>
    </w:p>
    <w:p>
      <w:r>
        <w:rPr>
          <w:b/>
        </w:rPr>
        <w:t xml:space="preserve">Tulos</w:t>
      </w:r>
    </w:p>
    <w:p>
      <w:r>
        <w:t xml:space="preserve">Haluat löytää mannermaisen ravintolan. Et välitä hintaluokasta. Varmista, että saat osoitteen ja postinumeron.</w:t>
      </w:r>
    </w:p>
    <w:p>
      <w:r>
        <w:rPr>
          <w:b/>
        </w:rPr>
        <w:t xml:space="preserve">Esimerkki 3.725</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ruokaa haluatte? Esimerkiksi pubi, lähi-itämainen tai kasvisruoka.'User: 'barnwell area'System: 'Minkälaista ruokaa haluaisit? Esimerkiksi: Meksikolainen ja Tex Mex, Välimerellinen tai Turkkilainen.'User: 'mexican'System: 'Etsitkö paikkaa tietyn paikan läheltä? Esimerkiksi Cambridge Contemporary Art, Little Saint Mary's tai Saint John's College.'Käyttäjä: 'no'System: 'Chiquito, joka tarjoilee meksikolaista ja tex mex -ruokaa, on erinomainen ravintola.'Käyttäjä: 'barnwell area'System: 'The Wheatsheaf on loistava ravintola, ja se sijaitsee Barnwellin kaupunginosassa.'Käyttäjä: 'andr osoite'Järjestelmä: 'The Wheatsheaf sijaitsee osoitteessa Stow Road, Stow-Cum-Quy.'Käyttäjä: 'osoite'Järjestelmä: 'The Wheatsheaf sijaitsee osoitteessa Stow Road, Stow-Cum-Quy.'Käyttäjä: 'puhelinnumero'Järjestelmä: 'Wheatsheafin puhelinnumero on 01223812196.'Käyttäjä: 'puhelinnumero'Järjestelmä: 'Wheatsheafin puhelinnumero on 01223812196.'Käyttäjä: 'kiitos näkemiin'.</w:t>
      </w:r>
    </w:p>
    <w:p>
      <w:r>
        <w:rPr>
          <w:b/>
        </w:rPr>
        <w:t xml:space="preserve">Tulos</w:t>
      </w:r>
    </w:p>
    <w:p>
      <w:r>
        <w:t xml:space="preserve">Etsit kohtuuhintaista ravintolaa, ja sen pitäisi sijaita Barnwellin alueella. Haluat tietää paikan osoitteen, puhelinnumeron ja ruokatyypin.</w:t>
      </w:r>
    </w:p>
    <w:p>
      <w:r>
        <w:rPr>
          <w:b/>
        </w:rPr>
        <w:t xml:space="preserve">Esimerkki 3.726</w:t>
      </w:r>
    </w:p>
    <w:p>
      <w:r>
        <w:t xml:space="preserve">Järjestelmä: "Kiitos, että soitit Cambridgen tiedotusjärjestelmään. Puhelunne nauhoitetaan tutkimustarkoituksiin. Saatat kysyä tietoja ruokapaikasta, kuten ravintolasta, pubista tai kahvilasta. Miten voin auttaa?" Käyttäjä: "Haluan löytää pohjoiseurooppalaisen ravintolan." Järjestelmä: "Etsitkö jotain tiettyä paikkaa lähellä? Esimerkiksi Gallery at twelve A High Street, Michaelhouse Centre tai Sidney Sussex College. "Käyttäjä: "taustamelu "Järjestelmä: "Millaista hintaluokkaa etsit?". Esimerkiksi kallista tai kohtuullista.'Käyttäjä: 'halpaa'Järjestelmä: 'Polonia on hyvä ravintola, jossa tarjoillaan pohjoiseurooppalaista ruokaa. Se kuuluu halpaan hintaluokkaan.'Käyttäjä: 'mikä on osoite'Järjestelmä: 'Polonia sijaitsee osoitteessa 231 Chesterton Road.'Käyttäjä: 'mikä on puhelinnumero'Järjestelmä: 'Polonian puhelinnumero on 01223902138.'Käyttäjä: 'mikä on postinumero'Järjestelmä: 'Polonia sijaitsee alueella, jonka postinumero on CB4 1AS.'Käyttäjä: 'kiitos näkemiin'</w:t>
      </w:r>
    </w:p>
    <w:p>
      <w:r>
        <w:rPr>
          <w:b/>
        </w:rPr>
        <w:t xml:space="preserve">Tulos</w:t>
      </w:r>
    </w:p>
    <w:p>
      <w:r>
        <w:t xml:space="preserve">Haluat löytää pohjoiseurooppalaisen ravintolan, ja sen pitäisi olla edullinen. Haluat tietää paikan osoitteen, puhelinnumeron ja postinumeron.</w:t>
      </w:r>
    </w:p>
    <w:p>
      <w:r>
        <w:rPr>
          <w:b/>
        </w:rPr>
        <w:t xml:space="preserve">Esimerkki 3.727</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ja sen pitäisi olla kohtuuhintainen." Järjestelmä: "Aki Teri, joka tarjoilee fuusioruokaa, on hyvä ravintola. Se on kohtuullisessa hintaluokassa. "Käyttäjä: "ok, saanko puhelinnumeron? "Järjestelmä: "Aki Terin puhelinnumero on 01223323888. "Käyttäjä: "kiitos ja saisinko hinnan? "Järjestelmä: "Aki Teri sijaitsee osoitteessa 3-5 Quayside. Pääruokien hinnat vaihtelevat 8 punnasta 80 puntaan ja 11 puntaan 80 puntaan." Käyttäjä: "kiitos näkemiin</w:t>
      </w:r>
    </w:p>
    <w:p>
      <w:r>
        <w:rPr>
          <w:b/>
        </w:rPr>
        <w:t xml:space="preserve">Tulos</w:t>
      </w:r>
    </w:p>
    <w:p>
      <w:r>
        <w:t xml:space="preserve">Etsit fuusioravintolaa, ja sen pitäisi olla kohtuuhintainen. Varmista, että saat puhelinnumeron ja hinnan.</w:t>
      </w:r>
    </w:p>
    <w:p>
      <w:r>
        <w:rPr>
          <w:b/>
        </w:rPr>
        <w:t xml:space="preserve">Esimerkki 3.728</w:t>
      </w:r>
    </w:p>
    <w:p>
      <w:r>
        <w:t xml:space="preserve">Järjestelmä: "Kiitos, että soitit Cambridgen tiedotusjärjestelmään. Puhelunne nauhoitetaan tutkimustarkoituksiin. Saatat kysyä tietoja ruokapaikasta, kuten ravintolasta, pubista tai kahvilasta. Miten voin auttaa teitä?" Käyttäjä: "henkäys hei etsin halpaa pubia" Järjestelmä: "The Baron of Beef on hyvä pubi ja se on halpaa hintaluokkaa." Käyttäjä: "ok" Järjestelmä: "Mikä kaupunginosa sinulla on mielessäsi?" Järjestelmä: "Mikä kaupunginosa sinulla on mielessäsi? Esimerkiksi jotain Castle Hillin, Cherry Hintonin tai Fen Dittonin alueelta. "Käyttäjä: "ja "Järjestelmä: "Mitä kaupunginosaa sinulla on mielessäsi? Esimerkiksi jotain Cherry Hintonin, Fen Dittonin tai Newnhamin alueella. "Käyttäjä: "Saanko puhelinnumeron "Järjestelmä: "The Baron of Beefin puhelinnumero on 01223505022. "Käyttäjä: "kyllä, jossain joenvarren alueella "Järjestelmä: "The Avery on erinomainen pubi, ja se sijaitsee kaupungin joenvarren alueella. Se on halpaa hintaluokkaa. "Käyttäjä: "kyllä etsin jotain "Järjestelmä: "The Avery, joka on kaupungin jokiranta-alueella, on erinomainen pubi. Se on halpaa hintaluokkaa. "Käyttäjä: "ya whats the phone "Järjestelmä: "The Avery, joka sijaitsee kaupungin riverside-osassa, on loistava pubi. Se on halpaa hintaluokkaa.'Käyttäjä: 'puhelinnumero, kiitos'Järjestelmä: 'The Averyn puhelinnumero on 01223323405.'Käyttäjä: 'ok saanko puhelinnumeron'Järjestelmä: 'The Averyn puhelinnumero on 01223323405.'Käyttäjä: 'ja postinumero käsittämätön'Järjestelmä: 'The Avery on alueella, jonka postinumero on CB2 1AB.'Käyttäjä: 'ok kiitos näkemiin'</w:t>
      </w:r>
    </w:p>
    <w:p>
      <w:r>
        <w:rPr>
          <w:b/>
        </w:rPr>
        <w:t xml:space="preserve">Tulos</w:t>
      </w:r>
    </w:p>
    <w:p>
      <w:r>
        <w:t xml:space="preserve">Haluat löytää halvan pubin. Et välitä siitä, ovatko lapset sallittuja. Varmista, että saat paikan puhelinnumeron ja postinumeron.</w:t>
      </w:r>
    </w:p>
    <w:p>
      <w:r>
        <w:rPr>
          <w:b/>
        </w:rPr>
        <w:t xml:space="preserve">Esimerkki 3.729</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 tai ravintola.'Käyttäjä: 'breathing sil'Järjestelmä: 'Millaista paikkaa etsit? Esimerkiksi kahvila, pubi tai ravintola.'Käyttäjä: 'noise mexican texmex restaurant'Järjestelmä: 'Millaista hintaluokkaa etsit? Esimerkiksi halpa, kallis tai ilmainen.'Käyttäjä: 'meksikolainen'Järjestelmä: 'Chiquito on erinomainen ravintola, jossa tarjoillaan meksikolaista ja tex mex -ruokaa.'Käyttäjä: 'hengittävä meksikolainen ravintola'Järjestelmä: 'Millaista hintaluokkaa etsit? Esimerkiksi kallista tai kohtuullista.'Käyttäjä: 'texmex'Järjestelmä: 'Mikä kaupunginosa sinulla on mielessäsi? Esimerkiksi jotain Addenbrooke's-, Chesterton- tai Girton-alueella.'Käyttäjä: 'kallis'Järjestelmä: 'Chiquito, joka tarjoilee meksikolaista ja tex mex -ruokaa, on hyvä ravintola. Se kuuluu kalliiseen hintaluokkaan. "Käyttäjä: "chesterton "Järjestelmä: "Chestertonin alueella ei ole kalliiseen hintaluokkaan kuuluvaa ravintolaa. "Käyttäjä: "kiitos ja näkemiin</w:t>
      </w:r>
    </w:p>
    <w:p>
      <w:r>
        <w:rPr>
          <w:b/>
        </w:rPr>
        <w:t xml:space="preserve">Tulos</w:t>
      </w:r>
    </w:p>
    <w:p>
      <w:r>
        <w:t xml:space="preserve">Etsit meksikolaista/Tex-Mex-ravintolaa, ja sen pitäisi olla hinnaltaan kallis. Varmista, että saat osoitteen ja puhelinnumeron.</w:t>
      </w:r>
    </w:p>
    <w:p>
      <w:r>
        <w:rPr>
          <w:b/>
        </w:rPr>
        <w:t xml:space="preserve">Esimerkki 3.730</w:t>
      </w:r>
    </w:p>
    <w:p>
      <w:r>
        <w:t xml:space="preserve">Järjestelmä: "Kiitos, että soitit Cambridgen tiedotusjärjestelmään. Puhelunne nauhoitetaan tutkimustarkoituksiin. Saatat kysyä tietoja ruokapaikasta, kuten ravintolasta, pubista tai kahvilasta. Miten voin auttaa?" Käyttäjä: "Etsin pubiruokaravintolaa Cherry Hintonin alueella" Järjestelmä: "The Six Bells, High Saint, joka sijaitsee Cherry Hintonin kaupunginosassa, on erinomainen ravintola. Se tarjoilee pubiruokaa. "Käyttäjä: "mikä on paikan puhelinnumero ja hinta "Järjestelmä: "The Six Bells, High Saintin puhelinnumero on 01223880244. Pääruokien hinta vaihtelee 8 punnasta 12 puntaan ja halvimman oluen hinta on 2 puntaa 90." Käyttäjä: "ei ymmärrä" Järjestelmä: "The Six Bells, High Saint on erinomainen ravintola." Käyttäjä: "kiitos, näkemiin</w:t>
      </w:r>
    </w:p>
    <w:p>
      <w:r>
        <w:rPr>
          <w:b/>
        </w:rPr>
        <w:t xml:space="preserve">Tulos</w:t>
      </w:r>
    </w:p>
    <w:p>
      <w:r>
        <w:t xml:space="preserve">Haluat löytää pubiruokaravintolan, ja sen pitäisi olla Cherry Hintonin alueella. Haluat tietää paikan puhelinnumeron ja hinnan.</w:t>
      </w:r>
    </w:p>
    <w:p>
      <w:r>
        <w:rPr>
          <w:b/>
        </w:rPr>
        <w:t xml:space="preserve">Esimerkki 3.731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"Etsin pubia, jossa on internet-yhteys ja televisio. "Järjestelmä: "The Bakers, jossa on internet-yhteys ja televisio, on loistava pubi. "Käyttäjä: "taustamelu "Järjestelmä: "Etsitkö paikkaa, joka on lähellä tiettyä paikkaa?". Esimerkiksi kansanmuseo, Churchill College tai Milton Country Park. "Käyttäjä: "taustamelu "Järjestelmä: "The Bakers on loistava pubi, jossa on internet-yhteys ja televisio. "Käyttäjä: "taustamelu "Järjestelmä: "The Bakers on ainoa pubi, jossa on internet-yhteys ja televisio. "Käyttäjä: "ei "Järjestelmä: "The Bakers on ainoa pubi, jossa on internet-yhteys ja televisio. "Käyttäjä: "mikä on osoite ja hintaluokka "Järjestelmä: "The Bakers sijaitsee osoitteessa 176 East Road." Käyttäjä: "The Bakers". Pääruokien hinnat vaihtelevat 6 punnasta 8 puntaan 49 puntaan ja halvimman oluen hinta on 2 puntaa 25 puntaa. "Käyttäjä: "mikä on osoite ja hintaluokka "Järjestelmä: "The Bakers sijaitsee osoitteessa 176 East Road. Pääruokien hinnat vaihtelevat 6 punnasta 8 puntaan 49 puntaan ja halvimman tuopin hinta on 2 puntaa 25 puntaa. "Käyttäjä: "taustamelu "Järjestelmä: "The Bakers on loistava pubi. "Käyttäjä: "kiitos, näkemiin</w:t>
      </w:r>
    </w:p>
    <w:p>
      <w:r>
        <w:rPr>
          <w:b/>
        </w:rPr>
        <w:t xml:space="preserve">Tulos</w:t>
      </w:r>
    </w:p>
    <w:p>
      <w:r>
        <w:t xml:space="preserve">Etsit pubia, ja siinä pitäisi olla internet-yhteys ja televisio. Haluat tietää paikan osoitteen ja hintaluokan.</w:t>
      </w:r>
    </w:p>
    <w:p>
      <w:r>
        <w:rPr>
          <w:b/>
        </w:rPr>
        <w:t xml:space="preserve">Esimerkki 3.732</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vai kallis. "Käyttäjä: "kallis "Järjestelmä: "Mikä kaupunginosa sinulla on mielessäsi? Esimerkiksi jotain Barnwellin, keskustan tai Girtonin alueelta.'Käyttäjä: 'trumpington'Järjestelmä: 'Trumpingtonin alueella ei ole pubia.'Käyttäjä: 'restaurant'Järjestelmä: 'Etsitkö paikkaa, joka on lähellä tiettyä tapahtumapaikkaa? Esimerkiksi Cambridge Contemporary Art, Emmanuel College tai Ruskin Gallery.'User: 'sil'System: 'Minkälaista ruokaa haluaisit? Esimerkiksi fuusio, japanilainen tai thaimaalainen.'User: 'traditional'System: 'Minkä tyyppistä ruokaa haluaisit? Esimerkiksi englantilainen, kansainvälinen tai thaimaalainen.'User: 'english'System: 'Trumpingtonin alueella ei ole yhtään ravintolaa, jossa tarjoiltaisiin englantilaista ruokaa.'User: 'international'System: 'Giraffe, joka tarjoilee kansainvälistä ruokaa, on loistava ravintola.'User: 'address'System: 'Giraffe sijaitsee Christ's Lanella.'User: 'telephone'System: 'Giraffen puhelinnumero on 01223300707.'User: 'price range'System: 'Giraffe on erinomainen ravintola. Pääruokien hinnat vaihtelevat 6 puntaa 95 ja 14 puntaa 95 välillä ja cappuccinon hinta on 2 puntaa 10.'Käyttäjä: 'kiitos näkemiin'</w:t>
      </w:r>
    </w:p>
    <w:p>
      <w:r>
        <w:rPr>
          <w:b/>
        </w:rPr>
        <w:t xml:space="preserve">Tulos</w:t>
      </w:r>
    </w:p>
    <w:p>
      <w:r>
        <w:t xml:space="preserve">Etsit perinteistä ravintolaa, ja sen pitäisi sijaita Trumpingtonin alueella. Varmista, että saat paikan osoitteen, puhelinnumeron ja hintaluokan.</w:t>
      </w:r>
    </w:p>
    <w:p>
      <w:r>
        <w:rPr>
          <w:b/>
        </w:rPr>
        <w:t xml:space="preserve">Esimerkki 3.733</w:t>
      </w:r>
    </w:p>
    <w:p>
      <w:r>
        <w:t xml:space="preserve">Järjestelmä: "Kiitos, että soitit Cambridgen tiedotusjärjestelmään. Puhelunne nauhoitetaan tutkimustarkoituksiin. Saatat kysyä tietoja ruokapaikasta, kuten ravintolasta, pubista tai kahvilasta. Miten voin auttaa?" Käyttäjä: "Kyllä, haluaisin tietää ravintolasta." Järjestelmä: "Etsittekö jotain tiettyä paikkaa läheltä? Esimerkiksi kasvitieteellinen puutarha, King's College tai Scott Polar Museum. "Käyttäjä: "jossain käsittämättömässä paikassa "Järjestelmä: "Millaista hintaluokkaa etsit? Esimerkiksi halpa, kallis tai ilmainen. "Käyttäjä: "um dont care "Järjestelmä: "Minkälaista ruokaa haluaisit?". Esimerkiksi vain juomia ja välipaloja, pubi tai Fusion. "Käyttäjä: 'välipaloja'Järjestelmä: 'Red Bull on hyvä ravintola. Se on Newnhamin kaupunginosassa. "Käyttäjä: 'yskä'System: 'The Red Bull on erinomainen ravintola.'Käyttäjä: 'romseyn alue'System: 'The Red Bull on erinomainen ravintola. Se sijaitsee Newnhamin kaupunginosassa. "Käyttäjä: "romseyn alue "Järjestelmä: "Minkälaista ruokaa haluaisit syödä?". Esimerkiksi kiinalaista, mereneläviä tai kasvisruokaa. "Käyttäjä: "romseyn alue "Järjestelmä: "Minkälaista ruokaa haluat? Esimerkiksi kahvilaruokaa, kreikkalaista tai kansainvälistä ruokaa.'User: 'chinese'System: 'Romseyn alueella ei ole ravintolaa, jossa tarjoillaan kiinalaista ruokaa.'User: 'chinese'System: 'Romseyn alueella ei ole ravintolaa, jossa tarjoillaan kiinalaista ruokaa.'User: 'um'System: 'Romseyn alueella ei ole ravintolaa, jossa tarjoillaan kiinalaista ruokaa.'User: 'um'System: 'Romseyn alueella ei ole ravintolaa, jossa tarjoillaan kiinalaista ruokaa.'Käyttäjä: 'ok puhelinnumero'Järjestelmä: 'The Red Bullin puhelinnumero on 01223902124.'Käyttäjä: 'osoite'Järjestelmä: 'The Red Bull sijaitsee osoitteessa 11 Barton Road, Newnham.'Käyttäjä: 'ja postinumero'Järjestelmä: 'The Red Bull sijaitsee alueella, jonka postinumero on CB3 9JZ.'Käyttäjä: 'kiitos näkemiin'</w:t>
      </w:r>
    </w:p>
    <w:p>
      <w:r>
        <w:rPr>
          <w:b/>
        </w:rPr>
        <w:t xml:space="preserve">Tulos</w:t>
      </w:r>
    </w:p>
    <w:p>
      <w:r>
        <w:t xml:space="preserve">Haluat löytää välimerellisen ravintolan, ja sen pitäisi sijaita Romseyn alueella. Varmista, että saat osoitteen, puhelinnumeron ja postinumeron.</w:t>
      </w:r>
    </w:p>
    <w:p>
      <w:r>
        <w:rPr>
          <w:b/>
        </w:rPr>
        <w:t xml:space="preserve">Esimerkki 3.734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tai pubia. "Käyttäjä: 'unintelligible'Järjestelmä: 'Millaista paikkaa etsit? Esimerkiksi kahvila, pubi tai ravintola.'Käyttäjä: 'japanilainen ravintola en välitä hintaluokasta'Järjestelmä: 'Millaista paikkaa etsit? Esimerkiksi kahvila, pubi tai ravintola.'Käyttäjä: 'japanilainen ravintola'Järjestelmä: 'Millaista hintaluokkaa etsit? Esimerkiksi ilmainen tai kohtuullinen.'Käyttäjä: 'ravintola'Järjestelmä: 'Mitä kaupunginosaa ajattelit? Esimerkiksi jotain Fen Dittonin, New Chestertonin tai Romseyn alueelta. "Käyttäjä: "i dont care "System: "Yippee Noodle Bar, joka tarjoaa kiinalaista take away -ruokaa ja japanilaista ruokaa, on loistava ravintola. "Käyttäjä: "i dont c "System: "Etsitkö paikkaa, joka on lähellä tiettyä tapahtumapaikkaa?". Esimerkiksi Great Saint Mary's Church, Ruskin Gallery tai Saint John's College.'Käyttäjä: 'japan'Järjestelmä: 'Etsitkö paikkaa, joka on lähellä tiettyä paikkaa? Esimerkiksi Artworks, Museum of Classical Archaeology tai Scott Polar Museum.'Käyttäjä: 'scott polar museum'Järjestelmä: 'Yippee Noodle Bar, joka tarjoaa kiinalaista take away -ruokaa ja japanilaista ruokaa, on erinomainen ravintola.'Käyttäjä: 'kiitos näkemiin'</w:t>
      </w:r>
    </w:p>
    <w:p>
      <w:r>
        <w:rPr>
          <w:b/>
        </w:rPr>
        <w:t xml:space="preserve">Tulos</w:t>
      </w:r>
    </w:p>
    <w:p>
      <w:r>
        <w:t xml:space="preserve">Etsit japanilaista ravintolaa. Et välitä hintaluokasta. Varmista, että saat paikan osoitteen ja postinumeron.</w:t>
      </w:r>
    </w:p>
    <w:p>
      <w:r>
        <w:rPr>
          <w:b/>
        </w:rPr>
        <w:t xml:space="preserve">Esimerkki 3.735</w:t>
      </w:r>
    </w:p>
    <w:p>
      <w:r>
        <w:t xml:space="preserve">Järjestelmä: "Kiitos, että soitit Cambridgen tiedotusjärjestelmään. Puhelunne nauhoitetaan tutkimustarkoituksiin. Saatat kysyä tietoja ruokapaikasta, kuten ravintolasta, pubista tai kahvilasta. Miten voin auttaa?" Käyttäjä: "Kyllä, etsin pubia, jossa on internetyhteys ja jossa voi olla lapsia." Järjestelmä: "The Bakersissa voi olla lapsia, siellä on internetyhteys ja se on erinomainen pubi." Käyttäjä: "Mikä on puhelinnumero ja alue?" Järjestelmä: "The Bakersin puhelinnumero on 01223304121." Käyttäjä: "Millä alueella se on?" Järjestelmä: "The Bakers on kaupungin riverside-osassa." Käyttäjä: "Kiitos, näkemiin".</w:t>
      </w:r>
    </w:p>
    <w:p>
      <w:r>
        <w:rPr>
          <w:b/>
        </w:rPr>
        <w:t xml:space="preserve">Tulos</w:t>
      </w:r>
    </w:p>
    <w:p>
      <w:r>
        <w:t xml:space="preserve">Haluat löytää pubin, jossa pitäisi olla internetyhteys ja jossa lapset ovat sallittuja. Varmista, että saat puhelinnumeron ja alueen.</w:t>
      </w:r>
    </w:p>
    <w:p>
      <w:r>
        <w:rPr>
          <w:b/>
        </w:rPr>
        <w:t xml:space="preserve">Esimerkki 3.736</w:t>
      </w:r>
    </w:p>
    <w:p>
      <w:r>
        <w:t xml:space="preserve">Järjestelmä: "Kiitos, että soitit Cambridgen tiedotusjärjestelmään. Puhelunne nauhoitetaan tutkimustarkoituksiin. Saatat kysyä tietoja ruokapaikasta, kuten ravintolasta, pubista tai kahvilasta. Miten voin auttaa?" Käyttäjä: "Etsin ravintolaa Fen Dittonista enkä välitä hinnasta." Järjestelmä: "Millaista paikkaa etsit?" Käyttäjä: "Millaista paikkaa etsit? Esimerkiksi kahvilaa, pubia tai ravintolaa. "Käyttäjä: "Etsin fen dittonissa sijaitsevaa ravintolaa, jonka hintaluokka on mikä tahansa "Järjestelmä: "The Lion and Lamb, joka sijaitsee Fen Dittonin kaupunginosassa, on hyvä ravintola. "Käyttäjä: "Okei, mikä on hintaluokka? "Järjestelmä: "The Lion and Lamb on keskihintainen ravintola". Pääruokien hinnat vaihtelevat 5 punnasta 15 puntaan, ja halvimman oluen hinta on 3 puntaa." Käyttäjä: "Mikä on puhelinnumero?" Järjestelmä: "The Lion and Lambin puhelinnumero on 01223860202." Käyttäjä: "Osoite?" Järjestelmä: "The Lion and Lamb sijaitsee High Streetillä, Miltonissa." Käyttäjä: "Okei, kiitos, näkemiin.</w:t>
      </w:r>
    </w:p>
    <w:p>
      <w:r>
        <w:rPr>
          <w:b/>
        </w:rPr>
        <w:t xml:space="preserve">Tulos</w:t>
      </w:r>
    </w:p>
    <w:p>
      <w:r>
        <w:t xml:space="preserve">Etsitkö ravintolaa kohteessa Fenditton. Et välitä hintaluokasta. Haluat tietää osoitteen, puhelinnumeron ja hinnan.</w:t>
      </w:r>
    </w:p>
    <w:p>
      <w:r>
        <w:rPr>
          <w:b/>
        </w:rPr>
        <w:t xml:space="preserve">Esimerkki 3.737</w:t>
      </w:r>
    </w:p>
    <w:p>
      <w:r>
        <w:t xml:space="preserve">Järjestelmä: "Kiitos, että soitit Cambridgen tiedotusjärjestelmään. Puhelunne nauhoitetaan tutkimustarkoituksiin. Saatat kysyä tietoja ruokapaikasta, kuten ravintolasta, pubista tai kahvilasta. Miten voin auttaa?" Käyttäjä: "Klikkaa sil" Järjestelmä: "Millaista paikkaa etsit?" Käyttäjä: "Millaista paikkaa etsit? Esimerkiksi kahvilaa tai pubia. "Käyttäjä: "click sil "Järjestelmä: "Millaista paikkaa etsit? Esimerkiksi kahvila tai pubi.'Käyttäjä: 'kahvila'Järjestelmä: 'Minkälaista ruokaa haluaisit? Esimerkiksi vain juomia ja välipaloja, englantilaista ruokaa tai pikaruokaa.'Käyttäjä: 'kahvilaruokaa'Järjestelmä: 'Millaista hintaluokkaa etsit? Esimerkiksi halpa tai ilmainen.'Käyttäjä: 'pikaruoka'Järjestelmä: 'Haluaisitko pikaruokaa vai X-ruokaa?'Käyttäjä: 'halpa'Järjestelmä: 'Haluaisitko pikaruokaa vai X-ruokaa?'Käyttäjä: 'halpa'Järjestelmä: 'Haluaisitko pikaruokaa vai X-ruokaa?'Käyttäjä: 'käsittämätön ruoka'Järjestelmä: 'Haluaisitko pikaruokaa vai X-ruokaa?'Käyttäjä: 'x-ruoka'Järjestelmä: 'Haluaisitko pikaruokaa vai X-ruokaa?'Käyttäjä: 'x ruokaa'Järjestelmä: 'Cambridge Blue, joka on halpaa hintaluokkaa, on hyvä kahvila.'Käyttäjä: 'käsittämätöntä ruokaa'Järjestelmä: 'Ei ole kahvilaa, jossa tarjoillaan pikaruokaa.'Käyttäjä: 'puhelinnumero'Järjestelmä: 'Cambridge Blue sijaitsee osoitteessa 24 Regent Street ja sen puhelinnumero on 01223369222.'Käyttäjä: 'puhelinnumero'Järjestelmä: 'Cambridge Bluen puhelinnumero on 01223369222.'Käyttäjä: 'kiitos hyvästi''</w:t>
      </w:r>
    </w:p>
    <w:p>
      <w:r>
        <w:rPr>
          <w:b/>
        </w:rPr>
        <w:t xml:space="preserve">Tulos</w:t>
      </w:r>
    </w:p>
    <w:p>
      <w:r>
        <w:t xml:space="preserve">Etsit kahvila-ravintolaa, ja sen pitäisi olla halpa. Haluat tietää puhelinnumeron ja alueen.</w:t>
      </w:r>
    </w:p>
    <w:p>
      <w:r>
        <w:rPr>
          <w:b/>
        </w:rPr>
        <w:t xml:space="preserve">Esimerkki 3.738</w:t>
      </w:r>
    </w:p>
    <w:p>
      <w:r>
        <w:t xml:space="preserve">Järjestelmä: "Kiitos, että soitit Cambridgen tiedotusjärjestelmään. Puhelunne nauhoitetaan tutkimustarkoituksiin. Saatat kysyä tietoja ruokapaikasta, kuten ravintolasta, pubista tai kahvilasta. Miten voin auttaa?" Käyttäjä: "Klikkaa sil" Järjestelmä: "Millaista paikkaa etsit?" Käyttäjä: "Millaista paikkaa etsit? Esimerkiksi kahvilaa tai pubia.'Käyttäjä: 'sil'Järjestelmä: 'Millaista paikkaa etsit? Esimerkiksi kahvilaa, tai ravintolaa.'Käyttäjä: 'im looking expensive unitelligible'System: 'Ei ole pubia kalliissa hintaluokassa.'Käyttäjä: 'im looking for expensive ah'System: 'Ei ole pubia kalliissa hintaluokassa.'Käyttäjä: 'an expensive restaurant'System: 'Minkälaista ruokaa haluaisit? Esimerkiksi pohjoiseurooppalaista, pikaruokaa tai turkkilaista.'Käyttäjä: 'im looking for a restaurant'Järjestelmä: 'Etsitkö jostain tietyn paikan läheltä? Esimerkiksi Corpus Christi, Hughes Hall tai Kettle's Yard.'Käyttäjä: 'oh i dont care'System: 'Blue Spice, joka on kalliissa hintaluokassa, on erinomainen ravintola.'Käyttäjä: 'i dont care'System: 'Minkälaista ruokaa haluaisit? Esimerkiksi itäaasialaista, englantilaista tai pikaruokaa. "Käyttäjä: "i dont care "System: "Blue Spice on erinomainen ravintola, ja se on kalliissa hintaluokassa. "Käyttäjä: "onko se Romseyn alueella "System: "The Backstreet Bistro, joka on Romseyn kaupunginosassa, on loistava ravintola. Se on kalliissa hintaluokassa. "Käyttäjä: "erinomainen, voinko saada osoitteen puhelinnumeron ja ruoan tyypin, kiitos "Järjestelmä: "Backstreet Bistro sijaitsee osoitteessa 2 Sturton Street ja sen puhelinnumero on 01223306306. "Käyttäjä: "ja millaista ruokaa siellä tarjoillaan "Järjestelmä: "Backstreet Bistro on erinomainen ravintola. "Käyttäjä: "millaista ruokaa siellä tarjoillaan "Järjestelmä: "Backstreet Bistro tarjoilee nykyruokaa". Se tarjoilee englantilaista ruokaa.'Käyttäjä: 'ok kiitos näkemiin'</w:t>
      </w:r>
    </w:p>
    <w:p>
      <w:r>
        <w:rPr>
          <w:b/>
        </w:rPr>
        <w:t xml:space="preserve">Tulos</w:t>
      </w:r>
    </w:p>
    <w:p>
      <w:r>
        <w:t xml:space="preserve">Etsit kallista ravintolaa, ja sen pitäisi sijaita Romseyn alueella. Varmista, että saat osoitteen, puhelinnumeron ja ruokatyypin.</w:t>
      </w:r>
    </w:p>
    <w:p>
      <w:r>
        <w:rPr>
          <w:b/>
        </w:rPr>
        <w:t xml:space="preserve">Esimerkki 3.739</w:t>
      </w:r>
    </w:p>
    <w:p>
      <w:r>
        <w:t xml:space="preserve">Järjestelmä: "Kiitos, että soitit Cambridgen tiedotusjärjestelmään. Puhelunne nauhoitetaan tutkimustarkoituksiin. Saatat kysyä tietoja ruokapaikasta, kuten ravintolasta, pubista tai kahvilasta. Miten voin auttaa?" Käyttäjä: "Haluan löytää espanjalaisen ravintolan, jossa on edullinen hintaluokka." Järjestelmä: "La Raza on erinomainen ravintola. Se tarjoilee espanjalaista ruokaa. Se on halpaa hintaluokkaa. "Käyttäjä: "mikä on osoite "Järjestelmä: "La Raza sijaitsee osoitteessa 4-6, The Basement, Rose Crescent. Pääruokien hinnat vaihtelevat 1 punnasta 95 puntaan 95 ja 13 puntaan 95 ja sisäänpääsy aikuisille on 4 puntaa. "Käyttäjä: "mikä on puhelinnumero'Järjestelmä: "La Razan puhelinnumero on 01223464550. "Käyttäjä: "kiitos, näkemiin</w:t>
      </w:r>
    </w:p>
    <w:p>
      <w:r>
        <w:rPr>
          <w:b/>
        </w:rPr>
        <w:t xml:space="preserve">Tulos</w:t>
      </w:r>
    </w:p>
    <w:p>
      <w:r>
        <w:t xml:space="preserve">Haluat löytää espanjalaisen ravintolan, ja sen pitäisi olla halpa. Haluat tietää paikan osoitteen ja puhelinnumeron.</w:t>
      </w:r>
    </w:p>
    <w:p>
      <w:r>
        <w:rPr>
          <w:b/>
        </w:rPr>
        <w:t xml:space="preserve">Esimerkki 3.740</w:t>
      </w:r>
    </w:p>
    <w:p>
      <w:r>
        <w:t xml:space="preserve">Järjestelmä: "Kiitos, että soitit Cambridgen tiedotusjärjestelmään. Puhelunne nauhoitetaan tutkimustarkoituksiin. Saatat kysyä tietoja ruokapaikasta, kuten ravintolasta, pubista tai kahvilasta. Miten voin auttaa?" Käyttäjä: "sil" Järjestelmä: "Mitä kaupunginosaa tarkoitat? Esimerkiksi jotain Castle Hillin, keskustan tai Newnhamin alueelta. "Käyttäjä: "sil "Järjestelmä: "Minkälaista paikkaa etsit? Esimerkiksi kahvila tai ravintola.'Käyttäjä: 'pohjoiseurooppalainen ravintola'Järjestelmä: 'Polonia on erinomainen ravintola, jossa tarjoillaan pohjoiseurooppalaista ruokaa.'Käyttäjä: 'i dont care'Järjestelmä: 'Mikä kaupunginosa sinulla on mielessäsi? Esimerkiksi jotain Cherry Hintonin, King's Hedgesin tai Romseyn alueelta. "Käyttäjä: "en välitä hintaluokasta "Järjestelmä: "Polonia on loistava paikka. Pääruokien hinnat vaihtelevat 1 punnasta 50 puntaan 50 ja 7 puntaan 50 välillä. "Käyttäjä: "Romseyn alue "Järjestelmä: "Polonia on kaupungin jokiranta-alueella. "Käyttäjä: "Kiitos ja näkemiin".</w:t>
      </w:r>
    </w:p>
    <w:p>
      <w:r>
        <w:rPr>
          <w:b/>
        </w:rPr>
        <w:t xml:space="preserve">Tulos</w:t>
      </w:r>
    </w:p>
    <w:p>
      <w:r>
        <w:t xml:space="preserve">Haluat löytää pohjoiseurooppalaisen ravintolan. Et välitä hintaluokasta. Haluat tietää puhelinnumeron ja alueen.</w:t>
      </w:r>
    </w:p>
    <w:p>
      <w:r>
        <w:rPr>
          <w:b/>
        </w:rPr>
        <w:t xml:space="preserve">Esimerkki 3.741</w:t>
      </w:r>
    </w:p>
    <w:p>
      <w:r>
        <w:t xml:space="preserve">Järjestelmä: "Kiitos, että soitit Cambridgen tiedotusjärjestelmään. Puhelunne nauhoitetaan tutkimustarkoituksiin. Saatat kysyä tietoja ruokapaikasta, kuten ravintolasta, pubista tai kahvilasta. Miten voin auttaa?" Käyttäjä: "Etsin ravintolaa, jossa tarjoillaan vain juomia ja välipaloja." Järjestelmä: "Millaista hintaluokkaa etsit?" Käyttäjä: "Etsin ravintolaa, jossa tarjoillaan vain juomia ja välipaloja. Esimerkiksi halpaa, kallista tai ilmaista.'Käyttäjä: 'mitä tahansa hintaluokkaa'Järjestelmä: 'The Fleur, joka tarjoilee vain juomia ja välipaloja, on hyvä ravintola.'Käyttäjä: 'mikä on puhelinnumero ja hinta'Järjestelmä: 'The Fleurin puhelinnumero on 01223902183. Pääruokien hinnat vaihtelevat 6 puntaa 75 ja 12 puntaa 95 välillä, ja halvimman viinilasillisen hinta on 3 puntaa 50." Käyttäjä: "kiitos, näkemiin</w:t>
      </w:r>
    </w:p>
    <w:p>
      <w:r>
        <w:rPr>
          <w:b/>
        </w:rPr>
        <w:t xml:space="preserve">Tulos</w:t>
      </w:r>
    </w:p>
    <w:p>
      <w:r>
        <w:t xml:space="preserve">Etsit vain juomia ja välipaloja tarjoavaa ravintolaa. Et välitä hintaluokasta. Haluat tietää puhelinnumeron ja hinnan.</w:t>
      </w:r>
    </w:p>
    <w:p>
      <w:r>
        <w:rPr>
          <w:b/>
        </w:rPr>
        <w:t xml:space="preserve">Esimerkki 3.742</w:t>
      </w:r>
    </w:p>
    <w:p>
      <w:r>
        <w:t xml:space="preserve">Järjestelmä: "Kiitos, että soitit Cambridgen tiedotusjärjestelmään. Puhelunne nauhoitetaan tutkimustarkoituksiin. Saatat kysyä tietoja ruokapaikasta, kuten ravintolasta, pubista tai kahvilasta. Miten voin auttaa?" Käyttäjä: "Etsin kohtuuhintaista ravintolaa Barnwellin alueelta" Järjestelmä: "Minkälaista ruokaa haluatte? Esimerkiksi vain juomia ja välipaloja, kansainvälistä tai turkkilaista ruokaa. "Käyttäjä: "Ei kiinnosta "Järjestelmä: "Caffe Uno on hyvä ravintola, ja se on kohtuuhintainen. "Käyttäjä: "Onko se Barnwellin alueella "Järjestelmä: "Caffe Uno on kaupungin riverside-osassa. "Käyttäjä: "Etsin jotakin Barnwellin alueelta "Järjestelmä: "The Wheatsheaf, joka on Barnwellin kaupunginosassa, on hyvä ravintola. Se on kohtuullisessa hintaluokassa. "Käyttäjä: "minkälaista ruokaa siellä tarjoillaan "Järjestelmä: "The Wheatsheaf tarjoilee perinteistä ruokaa. "Käyttäjä: "mikä on osoite "Järjestelmä: "The Wheatsheaf on Stow Roadilla, Stow-Cum-Quy. "Käyttäjä: "kiitos näkemiin".</w:t>
      </w:r>
    </w:p>
    <w:p>
      <w:r>
        <w:rPr>
          <w:b/>
        </w:rPr>
        <w:t xml:space="preserve">Tulos</w:t>
      </w:r>
    </w:p>
    <w:p>
      <w:r>
        <w:t xml:space="preserve">Etsit kohtuuhintaista ravintolaa, ja sen pitäisi sijaita Barnwellin alueella. Varmista, että saat osoitteen ja ruokalajin.</w:t>
      </w:r>
    </w:p>
    <w:p>
      <w:r>
        <w:rPr>
          <w:b/>
        </w:rPr>
        <w:t xml:space="preserve">Esimerkki 3.743</w:t>
      </w:r>
    </w:p>
    <w:p>
      <w:r>
        <w:t xml:space="preserve">Järjestelmä: "Kiitos, että soitit Cambridgen tiedotusjärjestelmään. Puhelunne nauhoitetaan tutkimustarkoituksiin. Saatat kysyä tietoja ruokapaikasta, kuten ravintolasta, pubista tai kahvilasta. Miten voin auttaa?" Käyttäjä: "ravintola" Järjestelmä: "Minkälaista ruokaa haluatte? Esimerkiksi kiinalaista, nykyaikaista tai kasvisruokaa.'Käyttäjä: 'pub'Järjestelmä: 'Etsitkö pubia vai ravintolaa?'Käyttäjä: 'ravintola'Järjestelmä: 'Etsitkö paikkaa, joka on lähellä tiettyä paikkaa? Esimerkiksi Byard Art, Cambridge Contemporary Art tai The Fitzwilliam Museum.'Käyttäjä: 'ei'System: 'Blue Spice on erinomainen ravintola.'Käyttäjä: 'keskustan alueella'System: 'Minkälaista ruokaa haluaisit? Esimerkiksi Välimeri, merenelävät tai espanjalainen.'Käyttäjä: 'baari'Järjestelmä: 'Minkälaista ruokaa haluaisit? Esimerkiksi kahvilaruokaa, pohjoiseurooppalaista tai englantilaista ruokaa.'Käyttäjä: 'pubiruokaa'Järjestelmä: 'The Fountain Inn on erinomainen ravintola, se sijaitsee kaupungin keskiosassa ja siellä tarjoillaan pubiruokaa.'Käyttäjä: 'kaupungin keskusta-alueella'Järjestelmä: 'The Fountain Inn, joka sijaitsee kaupungin keskiosassa, on erinomainen ravintola. Se tarjoilee pubiruokaa. "Käyttäjä: "osoite ja postinumero "Järjestelmä: "The Fountain Inn sijaitsee osoitteessa 12 Regent Street, ja se on alueella, jonka postinumero on CB2 1DB. "Käyttäjä: "kiitos, näkemiin</w:t>
      </w:r>
    </w:p>
    <w:p>
      <w:r>
        <w:rPr>
          <w:b/>
        </w:rPr>
        <w:t xml:space="preserve">Tulos</w:t>
      </w:r>
    </w:p>
    <w:p>
      <w:r>
        <w:t xml:space="preserve">Etsit pubiruokaravintolaa, ja sen pitäisi sijaita kaupungin keskusta-alueella. Varmista, että saat paikan osoitteen ja postinumeron.</w:t>
      </w:r>
    </w:p>
    <w:p>
      <w:r>
        <w:rPr>
          <w:b/>
        </w:rPr>
        <w:t xml:space="preserve">Esimerkki 3.744</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 "Käyttäjä: "sil "Järjestelmä: "Millaista paikkaa etsit? Esimerkiksi kahvilaa tai ravintolaa.'Käyttäjä: 'im looking for a restaurant in cherry hinton'Järjestelmä: 'Etsitkö paikkaa, joka on lähellä tiettyä tapahtumapaikkaa? Esimerkiksi Castle Galleries, Gallery at twelve A High Street tai Primavera. "Käyttäjä: "im looking for a restaurant in cherry hinton in any price range "Järjestelmä: "HK Fusion on loistava ravintola, ja se sijaitsee Cherry Hintonin kaupunginosassa".'Käyttäjä: 'ei'Järjestelmä: 'HK Fusion, joka sijaitsee Cherry Hintonin kaupunginosassa, on erinomainen ravintola.'Käyttäjä: 'mikä on osoite ja puhelinnumero ja minkälaista ruokaa siellä tarjoillaan'Järjestelmä: 'HK Fusion, joka tarjoilee kiinalaista ruokaa, sijaitsee osoitteessa 21 Burleigh Street. Sen puhelinnumero on 01223355909. Pääruokien hinnat vaihtelevat 5 punnasta 8 puntaan. "Käyttäjä: "mikä on osoite ja puhelinnumero "Järjestelmä: "HK Fusion sijaitsee osoitteessa 21 Burleigh Street ja sen puhelinnumero on 01223355909. "Käyttäjä: "kiitos, näkemiin".</w:t>
      </w:r>
    </w:p>
    <w:p>
      <w:r>
        <w:rPr>
          <w:b/>
        </w:rPr>
        <w:t xml:space="preserve">Tulos</w:t>
      </w:r>
    </w:p>
    <w:p>
      <w:r>
        <w:t xml:space="preserve">Etsitkö ravintolaa kohteessa Cherry Hinton. Et välitä hintaluokasta. Haluat tietää paikan osoitteen, puhelinnumeron ja ruokatyypin.</w:t>
      </w:r>
    </w:p>
    <w:p>
      <w:r>
        <w:rPr>
          <w:b/>
        </w:rPr>
        <w:t xml:space="preserve">Esimerkki 3.745</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Järjestelmä: "Mitä kaupunginosaa ajattelette? Esimerkiksi jotain Barnwellin, keskustan tai Trumpingtonin alueelta. "Käyttäjä: "uh i dont care "Järjestelmä: "La Raza, joka tarjoilee espanjalaista ruokaa, on loistava ravintola. "Käyttäjä: "im looking for something in the cheap price range "Järjestelmä: "La Tasca, joka tarjoilee espanjalaista ruokaa, on loistava ravintola.". Se on halpaa hintaluokkaa. "Käyttäjä: "ok, saanko osoitteen "Järjestelmä: "La Tasca sijaitsee osoitteessa 14-16 Bridge Street. Pääruokien hinnat vaihtelevat 5 punnasta 10 puntaan, ja halvimman viinilasillisen hinta on 2 puntaa 50." Käyttäjä: "Kiitos, näkemiin</w:t>
      </w:r>
    </w:p>
    <w:p>
      <w:r>
        <w:rPr>
          <w:b/>
        </w:rPr>
        <w:t xml:space="preserve">Tulos</w:t>
      </w:r>
    </w:p>
    <w:p>
      <w:r>
        <w:t xml:space="preserve">Etsit espanjalaista ravintolaa, ja sen pitäisi olla edullinen. Haluat tietää paikan osoitteen ja hinnan.</w:t>
      </w:r>
    </w:p>
    <w:p>
      <w:r>
        <w:rPr>
          <w:b/>
        </w:rPr>
        <w:t xml:space="preserve">Esimerkki 3.746</w:t>
      </w:r>
    </w:p>
    <w:p>
      <w:r>
        <w:t xml:space="preserve">Järjestelmä: "Kiitos, että soitit Cambridgen tiedotusjärjestelmään. Puhelunne nauhoitetaan tutkimustarkoituksiin. Saatat kysyä tietoja ruokapaikasta, kuten ravintolasta, pubista tai kahvilasta. Miten voin auttaa?" Käyttäjä: "Etsin italialaista ravintolaa" Järjestelmä: "Etsitkö jotain tiettyä paikkaa läheltä? Esimerkiksi Michaelhouse Centre, Queens' College tai Wandlebury Country Park. "Käyttäjä: "in castle hill "Järjestelmä: "Millaista hintaluokkaa etsit? Esimerkiksi halpa vai kallis.'Käyttäjä: 'i dont care'Järjestelmä: 'Caffe Uno, joka tarjoilee italialaista ruokaa, on erinomainen ravintola.'Käyttäjä: 'in castle hill'Järjestelmä: 'Mikä kaupunginosa sinulla on mielessäsi? Esimerkiksi jotain Addenbrooke's, Arbury tai Cherry Hinton -alueella. "Käyttäjä: "castle hill "Järjestelmä: "Etsitkö jotain tiettyä paikkaa lähellä? Esimerkiksi All Saints Church, Book and Print Gallery tai Kettle's Yard. "Käyttäjä: "i dont care "Järjestelmä: "Caffe Uno on erinomainen ravintola, jossa tarjoillaan italialaista ruokaa. "Käyttäjä: "ja puhelinnumero, osoite ja postinumero "Järjestelmä: "Caffe Uno sijaitsee osoitteessa 32 Bridge Street, ja sen puhelinnumero on 01223314954. "Käyttäjä: "saisinko postinumeron "Järjestelmä: "Caffe Uno on loistava ravintola. "Käyttäjä: "kiitos, näkemiin.</w:t>
      </w:r>
    </w:p>
    <w:p>
      <w:r>
        <w:rPr>
          <w:b/>
        </w:rPr>
        <w:t xml:space="preserve">Tulos</w:t>
      </w:r>
    </w:p>
    <w:p>
      <w:r>
        <w:t xml:space="preserve">Haluat löytää italialaisen ravintolan, ja sen pitäisi olla Castle Hillin alueella. Haluat tietää osoitteen, puhelinnumeron ja postinumeron.</w:t>
      </w:r>
    </w:p>
    <w:p>
      <w:r>
        <w:rPr>
          <w:b/>
        </w:rPr>
        <w:t xml:space="preserve">Esimerkki 3.747</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Girtonin alueelta" Järjestelmä: "Dojo Noodle Bar, joka sijaitsee Girtonin kaupunginosassa, on erinomainen ravintola. Se on halpaa hintaluokkaa. "Käyttäjä: "mikä on hinta "Järjestelmä: "The Dojo Noodle Bar on erinomainen paikka. Pääruokien hinta vaihtelee 5 punnasta 70 puntaan. "Käyttäjä: "mikä on osoite "Järjestelmä: "The Dojo Noodle Bar sijaitsee Miller's Yardilla. "Käyttäjä: "kiitos näkemiin</w:t>
      </w:r>
    </w:p>
    <w:p>
      <w:r>
        <w:rPr>
          <w:b/>
        </w:rPr>
        <w:t xml:space="preserve">Tulos</w:t>
      </w:r>
    </w:p>
    <w:p>
      <w:r>
        <w:t xml:space="preserve">Haluat löytää halvan ravintolan, ja sen pitäisi sijaita Girtonin alueella. Varmista, että saat osoitteen ja hinnan.</w:t>
      </w:r>
    </w:p>
    <w:p>
      <w:r>
        <w:rPr>
          <w:b/>
        </w:rPr>
        <w:t xml:space="preserve">Esimerkki 3.748</w:t>
      </w:r>
    </w:p>
    <w:p>
      <w:r>
        <w:t xml:space="preserve">Järjestelmä: "Kiitos, että soitit Cambridgen tiedotusjärjestelmään. Puhelunne nauhoitetaan tutkimustarkoituksiin. Saatat kysyä tietoja ruokapaikasta, kuten ravintolasta, pubista tai kahvilasta. Miten voin auttaa?" Käyttäjä: "kansainvälinen ravintola" Järjestelmä: "Etsittekö jotain tiettyä paikkaa läheltä? Esimerkiksi Kansanmuseo, Vanhat koulut tai Saint Barnabas Press Gallery. "Käyttäjä: "ei "Järjestelmä: "Kansainvälistä ruokaa tarjoava Giraffe on erinomainen ravintola. "Käyttäjä: "mikä on osoite "Järjestelmä: "Giraffe sijaitsee Christ's Lanella. "Käyttäjä: "mitkä ovat Giraffen hinnat "Järjestelmä: "Giraffe on erinomainen ravintola". Pääruokien hinnat vaihtelevat 6:sta 95:een ja 14:ään 95:een puntaan, ja cappuccinon hinta on 2,10 puntaa." Käyttäjä: "kiitos ja näkemiin.</w:t>
      </w:r>
    </w:p>
    <w:p>
      <w:r>
        <w:rPr>
          <w:b/>
        </w:rPr>
        <w:t xml:space="preserve">Tulos</w:t>
      </w:r>
    </w:p>
    <w:p>
      <w:r>
        <w:t xml:space="preserve">Haluat löytää kansainvälisen ravintolan. Et välitä hintaluokasta. Haluat tietää osoitteen ja hinnan.</w:t>
      </w:r>
    </w:p>
    <w:p>
      <w:r>
        <w:rPr>
          <w:b/>
        </w:rPr>
        <w:t xml:space="preserve">Esimerkki 3.749</w:t>
      </w:r>
    </w:p>
    <w:p>
      <w:r>
        <w:t xml:space="preserve">Järjestelmä: "Kiitos, että soitit Cambridgen tiedotusjärjestelmään. Puhelunne nauhoitetaan tutkimustarkoituksiin. Saatat kysyä tietoja ruokapaikasta, kuten ravintolasta, pubista tai kahvilasta. Miten voin auttaa?" Käyttäjä: "Etsin ravintolaa Kings Hedgesissä" Järjestelmä: "Etsittekö jotain tiettyä paikkaa läheltä? Esimerkiksi Cafe Jelloa, arkeologian ja antropologian museota tai Ruskin Gallerya." Käyttäjä: "Ei" Järjestelmä: "The Ranch on loistava ravintola, ja se sijaitsee King's Hedgesin kaupunginosassa." Käyttäjä: "Ei" Järjestelmä: "The Ranch on loistava ravintola, ja se sijaitsee King's Hedgesin kaupunginosassa.'Käyttäjä: "öö mikä on osoite puhelinnumero ja paikan ruokatyyppi'Järjestelmä: "The Ranch sijaitsee osoitteessa 100 Histon Road ja sen puhelinnumero on 01223322772.'Käyttäjä: "öö minkä tyyppistä ruokaa paikassa tarjoillaan'Järjestelmä: "The Ranch tarjoilee amerikkalaista ruokaa.'Käyttäjä: "kiitos, näkemiin</w:t>
      </w:r>
    </w:p>
    <w:p>
      <w:r>
        <w:rPr>
          <w:b/>
        </w:rPr>
        <w:t xml:space="preserve">Tulos</w:t>
      </w:r>
    </w:p>
    <w:p>
      <w:r>
        <w:t xml:space="preserve">Etsit ravintola Kings Hedges. Et välitä hintaluokasta. Haluat tietää paikan osoitteen, puhelinnumeron ja ruokatyypin.</w:t>
      </w:r>
    </w:p>
    <w:p>
      <w:r>
        <w:rPr>
          <w:b/>
        </w:rPr>
        <w:t xml:space="preserve">Esimerkki 3.750</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Addenbrookesin alueelta" Järjestelmä: "Peking Restaurant, joka sijaitsee Addenbrooken kaupunginosassa, on erinomainen ravintola. Se on halpaa hintaluokkaa. "Käyttäjä: 'im looking for a cheap restaurant in the addenbrookes restaurant'System: 'The Peking Restaurant, which is in the Addenbrooke's part of town, is a great restaurant. Se kuuluu halpaan hintaluokkaan. "Käyttäjä: 'mikä on osoite'Järjestelmä: 'Peking Restaurant sijaitsee osoitteessa Unit 3, The Belvedere, Homerton Street.'Käyttäjä: 'mikä on puhelinnumero'Järjestelmä: 'Peking Restaurantin puhelinnumero on 01223902166.'Käyttäjä: 'kiitos näkemiin'</w:t>
      </w:r>
    </w:p>
    <w:p>
      <w:r>
        <w:rPr>
          <w:b/>
        </w:rPr>
        <w:t xml:space="preserve">Tulos</w:t>
      </w:r>
    </w:p>
    <w:p>
      <w:r>
        <w:t xml:space="preserve">Haluat löytää halvan ravintolan, ja sen pitäisi olla Addenbrookesin alueella. Varmista, että saat osoitteen ja puhelinnumeron.</w:t>
      </w:r>
    </w:p>
    <w:p>
      <w:r>
        <w:rPr>
          <w:b/>
        </w:rPr>
        <w:t xml:space="preserve">Esimerkki 3.751</w:t>
      </w:r>
    </w:p>
    <w:p>
      <w:r>
        <w:t xml:space="preserve">Järjestelmä: "Kiitos, että soitit Cambridgen tiedotusjärjestelmään. Puhelunne nauhoitetaan tutkimustarkoituksiin. Saatat kysyä tietoja ruokapaikasta, kuten ravintolasta, pubista tai kahvilasta. Miten voin auttaa?" Käyttäjä: "Etsin turkkilaista ravintolaa" Järjestelmä: "Etsittekö tiettyä paikkaa tietyn paikan läheisyydestä? Esimerkiksi All Saints Church, Clare College tai Gallery at twelve A High Street. "Käyttäjä: "i dont care "Järjestelmä: "The Agora on loistava ravintola, jossa tarjoillaan turkkilaista ruokaa. "Käyttäjä: "mikä on puhelinnumero "Järjestelmä: "The Agoran puhelinnumero on 01223308448. "Käyttäjä: "mikä on alue "Järjestelmä: "The Agora sijaitsee kaupungin keskustassa. "Käyttäjä: "kiitos, näkemiin.</w:t>
      </w:r>
    </w:p>
    <w:p>
      <w:r>
        <w:rPr>
          <w:b/>
        </w:rPr>
        <w:t xml:space="preserve">Tulos</w:t>
      </w:r>
    </w:p>
    <w:p>
      <w:r>
        <w:t xml:space="preserve">Etsit turkkilaista ravintolaa. Et välitä hintaluokasta. Varmista, että saat puhelinnumeron ja alueen.</w:t>
      </w:r>
    </w:p>
    <w:p>
      <w:r>
        <w:rPr>
          <w:b/>
        </w:rPr>
        <w:t xml:space="preserve">Esimerkki 3.752</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ravintolaa. "Käyttäjä: "kiinalainen ravintola girtonissa "Järjestelmä: "The Phoenix on erinomainen ravintola, se sijaitsee Girtonin kaupunginosassa ja siellä tarjoillaan kiinalaista ruokaa. "Käyttäjä: "mikä on osoite "Järjestelmä: "The Phoenix sijaitsee osoitteessa 20 Green Street, Histon. "Käyttäjä: "mikä on postinumero "Järjestelmä: "The Phoenix sijaitsee alueella, jonka postinumero on CB4 9JA. "Käyttäjä: "kiitos näkemiin</w:t>
      </w:r>
    </w:p>
    <w:p>
      <w:r>
        <w:rPr>
          <w:b/>
        </w:rPr>
        <w:t xml:space="preserve">Tulos</w:t>
      </w:r>
    </w:p>
    <w:p>
      <w:r>
        <w:t xml:space="preserve">Etsit kiinalaista ravintolaa, ja sen pitäisi sijaita Girtonin alueella. Haluat tietää osoitteen ja postinumeron.</w:t>
      </w:r>
    </w:p>
    <w:p>
      <w:r>
        <w:rPr>
          <w:b/>
        </w:rPr>
        <w:t xml:space="preserve">Esimerkki 3.753</w:t>
      </w:r>
    </w:p>
    <w:p>
      <w:r>
        <w:t xml:space="preserve">Järjestelmä: "Kiitos, että soitit Cambridgen tiedotusjärjestelmään. Puhelunne nauhoitetaan tutkimustarkoituksiin. Saatat kysyä tietoja ruokapaikasta, kuten ravintolasta, pubista tai kahvilasta. Miten voin auttaa?" Käyttäjä: "Etsin japanilaista ravintolaa enkä välitä hinnasta" Järjestelmä: "Millaista paikkaa etsit?" Käyttäjä: "Millaista paikkaa etsit? Esimerkiksi pubi tai ravintola.'Käyttäjä: 'ravintola'Järjestelmä: 'Minkälaista ruokaa haluaisit? Esimerkiksi englantilainen, lähi-itämainen tai turkkilainen.'Käyttäjä: 'japanilainen'Järjestelmä: 'Minkälaista hintaluokkaa etsit? Esimerkiksi kallis tai kohtuullinen.'User: 'sil'System: 'Millaista hintaluokkaa etsit? Esimerkiksi halpaa tai kohtalaista.'Käyttäjä: 'i dont care'System: 'Yippee Noodle Bar, joka tarjoaa kiinalaista take away -ruokaa ja japanilaista ruokaa, on erinomainen ravintola.'Käyttäjä: 'mikä on osoite'System: 'Yippee Noodle Bar sijaitsee osoitteessa 7-9 King Street.'Käyttäjä: 'ja millä alueella se sijaitsee'System: 'Yippee Noodle Bar sijaitsee kaupungin keskeisellä alueella.'Käyttäjä: 'kiitos, näkemiin'.</w:t>
      </w:r>
    </w:p>
    <w:p>
      <w:r>
        <w:rPr>
          <w:b/>
        </w:rPr>
        <w:t xml:space="preserve">Tulos</w:t>
      </w:r>
    </w:p>
    <w:p>
      <w:r>
        <w:t xml:space="preserve">Etsit japanilaista ravintolaa. Et välitä hintaluokasta. Haluat tietää osoitteen ja alueen.</w:t>
      </w:r>
    </w:p>
    <w:p>
      <w:r>
        <w:rPr>
          <w:b/>
        </w:rPr>
        <w:t xml:space="preserve">Esimerkki 3.754</w:t>
      </w:r>
    </w:p>
    <w:p>
      <w:r>
        <w:t xml:space="preserve">Järjestelmä: "Kiitos, että soitit Cambridgen tiedotusjärjestelmään. Puhelunne nauhoitetaan tutkimustarkoituksiin. Saatat kysyä tietoja ruokapaikasta, kuten ravintolasta, pubista tai kahvilasta. Miten voin auttaa?" Käyttäjä: "im looking for a restaurant in barnwell" Järjestelmä: "What type of food would you like? Esimerkiksi pohjoiseurooppalaista, englantilaista tai kreikkalaista.'Käyttäjä: 'en välitä'Järjestelmä: 'The Wheatsheaf on erinomainen ravintola, ja se sijaitsee Barnwellin kaupunginosassa.'Käyttäjä: 'mikä on osoite'Järjestelmä: 'The Wheatsheaf sijaitsee osoitteessa Stow Road, Stow-Cum-Quy.'Käyttäjä: 'mikä on puhelinnumero'Järjestelmä: 'The Wheatsheafin puhelinnumero on 01223812196.'Käyttäjä: 'kiitos näkemiin'</w:t>
      </w:r>
    </w:p>
    <w:p>
      <w:r>
        <w:rPr>
          <w:b/>
        </w:rPr>
        <w:t xml:space="preserve">Tulos</w:t>
      </w:r>
    </w:p>
    <w:p>
      <w:r>
        <w:t xml:space="preserve">Etsit kahvila-ravintolaa. Et välitä hintaluokasta. Varmista, että saat paikan osoitteen ja puhelinnumeron.</w:t>
      </w:r>
    </w:p>
    <w:p>
      <w:r>
        <w:rPr>
          <w:b/>
        </w:rPr>
        <w:t xml:space="preserve">Esimerkki 3.755</w:t>
      </w:r>
    </w:p>
    <w:p>
      <w:r>
        <w:t xml:space="preserve">Järjestelmä: "Kiitos, että soitit Cambridgen tiedotusjärjestelmään. Puhelunne nauhoitetaan tutkimustarkoituksiin. Saatat kysyä tietoja ruokapaikasta, kuten ravintolasta, pubista tai kahvilasta. Miten voin auttaa?" Käyttäjä: "sil" Järjestelmä: "Minkälaista paikkaa etsit? Esimerkiksi kahvilaa, pubia tai ravintolaa. "Käyttäjä: "im looking for an authentic english restaurant "Järjestelmä: "Minkälaista hintaluokkaa etsit? Esimerkiksi halpa, kallis tai ilmainen.'Käyttäjä: 'english'Järjestelmä: 'Etsitkö jostain tietyn paikan läheltä? Esimerkiksi Little Saint Mary's, Queens' College tai Williams Art and Antiques.'Käyttäjä: 'mitä tahansa hintaluokkaa'Järjestelmä: 'Mikä kaupunginosa sinulla on mielessäsi? Esimerkiksi jotain Fen Dittonin, King's Hedgesin tai Trumpingtonin alueelta. "Käyttäjä: "Queens College "Järjestelmä: "Mikä kaupunginosa sinulla on mielessäsi? Esimerkiksi jotain Barnwellin, Cherry Hintonin tai King's Hedgesin alueella. "Käyttäjä: "kings hedges "Järjestelmä: "Carringtons on erinomainen kahvila ja loistava ravintola, jossa tarjoillaan kahvilaruokaa ja englantilaista ruokaa. "Käyttäjä: "kings hedges "Järjestelmä: "King's Hedgesin alueella ei ole mitään ravintolaa, jossa tarjoiltaisiin englantilaista ruokaa. "Käyttäjä: "mikä on osoite "Järjestelmä: "Carringtons sijaitsee osoitteessa 23 Market Streetillä". Pääruokien hinta vaihtelee 4 punnasta 25 puntaan 6 puntaan 25 ja cappuccinon hinta on 1 punta 95." Käyttäjä: "mikä on c:n osoite?" Järjestelmä: "Carringtons on osoitteessa 23 Market Street." Käyttäjä: "kiitos" Järjestelmä: "Ei ole ravintolaa, jossa tarjoiltaisiin englantilaista ruokaa edullisella hintaluokalla." Käyttäjä: "kiitos ja näkemiin".</w:t>
      </w:r>
    </w:p>
    <w:p>
      <w:r>
        <w:rPr>
          <w:b/>
        </w:rPr>
        <w:t xml:space="preserve">Tulos</w:t>
      </w:r>
    </w:p>
    <w:p>
      <w:r>
        <w:t xml:space="preserve">Etsit englantilaista ravintolaa. Et välitä hintaluokasta. Haluat tietää osoitteen ja hinnan.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docId:FF947555D182AD0EB5FFEFD111FC164C</keywords>
  <dc:description>generated by python-docx</dc:description>
  <lastModifiedBy/>
  <revision>1</revision>
  <dcterms:created xsi:type="dcterms:W3CDTF">2013-12-23T23:15:00.0000000Z</dcterms:created>
  <dcterms:modified xsi:type="dcterms:W3CDTF">2013-12-23T23:15:00.0000000Z</dcterms:modified>
  <category/>
</coreProperties>
</file>