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3.756</w:t>
      </w:r>
    </w:p>
    <w:p>
      <w:r>
        <w:t xml:space="preserve">Järjestelmä: "Kiitos, että soitit Cambridgen tiedotusjärjestelmään. Puhelunne nauhoitetaan tutkimustarkoituksiin. Saatat kysyä tietoja ruokapaikasta, kuten ravintolasta, pubista tai kahvilasta. Miten voin auttaa?" Käyttäjä: "Etsin ilmaista nykyaikaista ravintolaa" Järjestelmä: "Michaelhouse Centre on loistava ravintola, jossa tarjoillaan nykyaikaista ruokaa, eikä se peri sisäänpääsymaksua." Käyttäjä: "Mikä on osoite?" Järjestelmä: "Michaelhouse Centre sijaitsee osoitteessa Michaelhouse, Trinity Street.'Käyttäjä: 'mikä on puhelinnumero'Järjestelmä: 'Michaelhouse-keskuksen puhelinnumero on 01223309147.'Käyttäjä: 'millä alueella se sijaitsee'Järjestelmä: 'Michaelhouse-keskus sijaitsee kaupungin keskiosassa.'Käyttäjä: 'kiitos, näkemiin'.</w:t>
      </w:r>
    </w:p>
    <w:p>
      <w:r>
        <w:rPr>
          <w:b/>
        </w:rPr>
        <w:t xml:space="preserve">Tulos</w:t>
      </w:r>
    </w:p>
    <w:p>
      <w:r>
        <w:t xml:space="preserve">Etsit nykyaikaista ravintolaa, ja sen pitäisi olla ilmainen. Haluat tietää paikan osoitteen, puhelinnumeron ja alueen.</w:t>
      </w:r>
    </w:p>
    <w:p>
      <w:r>
        <w:rPr>
          <w:b/>
        </w:rPr>
        <w:t xml:space="preserve">Esimerkki 3.757</w:t>
      </w:r>
    </w:p>
    <w:p>
      <w:r>
        <w:t xml:space="preserve">Järjestelmä: "Kiitos, että soitit Cambridgen tiedotusjärjestelmään. Puhelunne nauhoitetaan tutkimustarkoituksiin. Saatat kysyä tietoja ruokapaikasta, kuten ravintolasta, pubista tai kahvilasta. Miten voin auttaa?" Käyttäjä: "käsittämätön sil" Järjestelmä: "Voinko auttaa teitä muussa?" Käyttäjä: "käsittämätön sil" Järjestelmä: "Millaista paikkaa etsitte? Esimerkiksi kahvilaa, pubia tai ravintolaa. "Käyttäjä: "sil "Järjestelmä: "Voinko auttaa teitä muussa? "Käyttäjä: "ravintola "Järjestelmä: "Minkälaista hintaluokkaa etsitte? Esimerkiksi kallista vai ilmaista.'Käyttäjä: 'sil'Järjestelmä: 'Etsitkö paikkaa, joka on lähellä tiettyä tapahtumapaikkaa? Esimerkiksi Emmanuel College, Old Schools tai Saint Barnabas Press Gallery. "Käyttäjä: "ei, mutta haluan amerikkalaisen ravintolan "Järjestelmä: "Gourmet Burger , joka tarjoilee amerikkalaista ruokaa, on hyvä ravintola. "Käyttäjä: "voitko antaa minulle osoitteen "Järjestelmä: "Gourmet Burger sijaitsee osoitteessa 43-45 Regent Street ja sen puhelinnumero on 01223312598.'Käyttäjä: 'missä hintaluokassa se on'Järjestelmä: 'Gourmet Burger , joka on halpaa hintaluokkaa, on osoitteessa 43-45 Regent Street.'Käyttäjä: 'mitä ateria siellä maksaa'Järjestelmä: 'Gourmet Burger on erinomainen ravintola. Siellä tarjoillaan amerikkalaista ruokaa." Käyttäjä: "näkemiin, kiitos.</w:t>
      </w:r>
    </w:p>
    <w:p>
      <w:r>
        <w:rPr>
          <w:b/>
        </w:rPr>
        <w:t xml:space="preserve">Tulos</w:t>
      </w:r>
    </w:p>
    <w:p>
      <w:r>
        <w:t xml:space="preserve">Haluat löytää amerikkalaisen ravintolan. Et välitä hintaluokasta. Haluat tietää puhelinnumeron ja osoitteen.</w:t>
      </w:r>
    </w:p>
    <w:p>
      <w:r>
        <w:rPr>
          <w:b/>
        </w:rPr>
        <w:t xml:space="preserve">Esimerkki 3.758</w:t>
      </w:r>
    </w:p>
    <w:p>
      <w:r>
        <w:t xml:space="preserve">Järjestelmä: "Kiitos, että soitit Cambridgen tiedotusjärjestelmään. Puhelunne nauhoitetaan tutkimustarkoituksiin. Saatat kysyä tietoja ruokapaikasta, kuten ravintolasta, pubista tai kahvilasta. Miten voin auttaa?" Käyttäjä: "Taustamelu" Järjestelmä: "Millaista paikkaa etsit? Esimerkiksi pubi tai ravintola.'Käyttäjä: 'ravintola'Järjestelmä: 'Millaista paikkaa etsit? Esimerkiksi kahvila tai pubi.'Käyttäjä: 'straunt'Järjestelmä: 'Millaista paikkaa etsit? Esimerkiksi kahvila, pubi tai ravintola.'User: 'restaurant'System: 'Millaista hintaluokkaa etsit? Esimerkiksi ilmainen tai kohtuullinen.'Käyttäjä: 'kohtuullinen'Järjestelmä: 'Etsitkö jostain tietyn paikan läheltä? Esimerkiksi Gallery at twelve A High Street, Michaelhouse Centre tai Queens' College. "Käyttäjä: "fuusio "Järjestelmä: "Aki Teri, joka tarjoilee fuusioruokaa, on erinomainen ravintola. Se on kohtalaisessa hintaluokassa. "Käyttäjä: 'osoite'System: 'Aki Teri sijaitsee osoitteessa 3-5 Quayside.'Käyttäjä: 'alue'System: 'Aki Teri on loistava ravintola.'Käyttäjä: 'alue'System: 'Aki Teri on erinomainen ravintola.'Käyttäjä: 'hyvästi'System: 'Aki Teri, joka tarjoilee fuusioruokaa, on loistava ravintola. Se on kohtuullisessa hintaluokassa.'Käyttäjä: 'good bye'</w:t>
      </w:r>
    </w:p>
    <w:p>
      <w:r>
        <w:rPr>
          <w:b/>
        </w:rPr>
        <w:t xml:space="preserve">Tulos</w:t>
      </w:r>
    </w:p>
    <w:p>
      <w:r>
        <w:t xml:space="preserve">Haluat löytää fuusioravintolan, ja sen pitäisi olla kohtuuhintainen. Varmista, että saat paikan osoitteen ja alueen.</w:t>
      </w:r>
    </w:p>
    <w:p>
      <w:r>
        <w:rPr>
          <w:b/>
        </w:rPr>
        <w:t xml:space="preserve">Esimerkki 3.759</w:t>
      </w:r>
    </w:p>
    <w:p>
      <w:r>
        <w:t xml:space="preserve">Järjestelmä: "Kiitos, että soitit Cambridgen tiedotusjärjestelmään. Puhelunne nauhoitetaan tutkimustarkoituksiin. Saatat kysyä tietoja ruokapaikasta, kuten ravintolasta, pubista tai kahvilasta. Miten voin auttaa?" Käyttäjä: "Haluan löytää kohtuuhintaisen ravintolan Girtonin alueelta." Järjestelmä: "The Auntie's Tea Shop on loistava kahvila, ja se sijaitsee Girtonin kaupunginosassa". Se on kohtuuhintainen. "Käyttäjä: "mikä on osoite puhelinnumero ja postinumero "Järjestelmä: "The Auntie's Tea Shop, joka sijaitsee alueella, jonka postinumero on CB2 3PQ, sijaitsee osoitteessa 1 Saint Mary's Passage. Sen puhelinnumero on 01223315641. "Käyttäjä: "taustakohina kiitos näkemiin.</w:t>
      </w:r>
    </w:p>
    <w:p>
      <w:r>
        <w:rPr>
          <w:b/>
        </w:rPr>
        <w:t xml:space="preserve">Tulos</w:t>
      </w:r>
    </w:p>
    <w:p>
      <w:r>
        <w:t xml:space="preserve">Haluat löytää kohtuuhintaisen kahvilan, ja sen pitäisi sijaita Girtonin alueella. Varmista, että saat paikan osoitteen, puhelinnumeron ja postinumeron.</w:t>
      </w:r>
    </w:p>
    <w:p>
      <w:r>
        <w:rPr>
          <w:b/>
        </w:rPr>
        <w:t xml:space="preserve">Esimerkki 3.760</w:t>
      </w:r>
    </w:p>
    <w:p>
      <w:r>
        <w:t xml:space="preserve">Järjestelmä: "Kiitos, että soitit Cambridgen tiedotusjärjestelmään. Puhelunne nauhoitetaan tutkimustarkoituksiin. Saatat kysyä tietoja ruokapaikasta, kuten ravintolasta, pubista tai kahvilasta. Miten voin auttaa?" Käyttäjä: "Taustamelu" Järjestelmä: "Millaista paikkaa etsit? Esimerkiksi kahvilaa tai ravintolaa. "Käyttäjä: "käsittämätön fuusio-ravintola "Järjestelmä: "Millaista hintaluokkaa etsit? Esimerkiksi halpaa, ilmaista tai kohtuullista. "Käyttäjä: "i dont care "System: "The Dojo Noodle Bar on erinomainen ravintola, jossa tarjoillaan fuusioruokaa. "Käyttäjä: "mikä on osoite "System: "The Dojo Noodle Bar sijaitsee Miller's Yardilla. "Käyttäjä: "mikä on hinta "System: "The Dojo Noodle Bar on loistava tapahtumapaikka". Pääruokien hinnat vaihtelevat 5 punnasta 70 puntaan ja 7 puntaan." Käyttäjä: "kiitos näkemiin</w:t>
      </w:r>
    </w:p>
    <w:p>
      <w:r>
        <w:rPr>
          <w:b/>
        </w:rPr>
        <w:t xml:space="preserve">Tulos</w:t>
      </w:r>
    </w:p>
    <w:p>
      <w:r>
        <w:t xml:space="preserve">Etsit fuusioravintolaa. Et välitä hintaluokasta. Varmista, että saat osoitteen ja hinnan.</w:t>
      </w:r>
    </w:p>
    <w:p>
      <w:r>
        <w:rPr>
          <w:b/>
        </w:rPr>
        <w:t xml:space="preserve">Esimerkki 3.761</w:t>
      </w:r>
    </w:p>
    <w:p>
      <w:r>
        <w:t xml:space="preserve">Järjestelmä: "Kiitos, että soitit Cambridgen tiedotusjärjestelmään. Puhelunne nauhoitetaan tutkimustarkoituksiin. Saatat kysyä tietoja ruokapaikasta, kuten ravintolasta, pubista tai kahvilasta. Miten voin auttaa?" Käyttäjä: "yskivä turkkilainen ravintola, kiitos." Järjestelmä: "Mitä kaupunginosaa ajattelette?" Käyttäjä: "Mitä kaupunginosaa ajattelette? Esimerkiksi jotain Addenbrooke's-, King's Hedges- tai jokiranta-alueella. "Käyttäjä: "sitter cindy ar city area "Järjestelmä: "Agora, joka on kaupungin keskiosassa, on loistava ravintola. Se tarjoilee turkkilaista ruokaa. "Käyttäjä: "mikä on osoite "Järjestelmä: "The Agora sijaitsee osoitteessa 4 King's Parade. "Käyttäjä: "puhelinnumero, kiitos "Järjestelmä: "The Agoran puhelinnumero on 01223308448. "Käyttäjä: "mitkä ovat Agoran hinnat "Järjestelmä: "The Agora sijaitsee osoitteessa 4 King's Parade. Pääruokien hinnat vaihtelevat 9 punnasta 11 puntaan 50 ja cappuccinon hinta on 2 puntaa 25." Käyttäjä: "kiitos näkemiin</w:t>
      </w:r>
    </w:p>
    <w:p>
      <w:r>
        <w:rPr>
          <w:b/>
        </w:rPr>
        <w:t xml:space="preserve">Tulos</w:t>
      </w:r>
    </w:p>
    <w:p>
      <w:r>
        <w:t xml:space="preserve">Haluat löytää turkkilaisen ravintolan, ja sen pitäisi sijaita kaupungin keskusta-alueella. Haluat tietää osoitteen, puhelinnumeron ja hinnan.</w:t>
      </w:r>
    </w:p>
    <w:p>
      <w:r>
        <w:rPr>
          <w:b/>
        </w:rPr>
        <w:t xml:space="preserve">Esimerkki 3.762</w:t>
      </w:r>
    </w:p>
    <w:p>
      <w:r>
        <w:t xml:space="preserve">Järjestelmä: "Kiitos, että soitit Cambridgen tiedotusjärjestelmään. Puhelunne nauhoitetaan tutkimustarkoituksiin. Saatat kysyä tietoja ruokapaikasta, kuten ravintolasta, pubista tai kahvilasta. Miten voin auttaa?" Käyttäjä: "käsittämätön on japanilainen ravintola" Järjestelmä: "Millaista hintaluokkaa etsit? Esimerkiksi halpa vai kallis. "Käyttäjä: "en välitä "Järjestelmä: "Yippee Noodle Bar on hyvä ravintola, se tarjoaa kiinalaista take away -ruokaa ja japanilaista ruokaa. "Käyttäjä: "mikä on hinta "Järjestelmä: "Yippee Noodle Bar on hyvä paikka. Pääruokien hinnat vaihtelevat 7 punnasta 30 puntaan ja 11 puntaan 40 puntaan. "Käyttäjä: "mikä on puhelinnumero "Järjestelmä: "Yippee Noodle Barin puhelinnumero on 01223518111. "Käyttäjä: "kiitos, näkemiin.</w:t>
      </w:r>
    </w:p>
    <w:p>
      <w:r>
        <w:rPr>
          <w:b/>
        </w:rPr>
        <w:t xml:space="preserve">Tulos</w:t>
      </w:r>
    </w:p>
    <w:p>
      <w:r>
        <w:t xml:space="preserve">Haluat löytää japanilaisen ravintolan. Et välitä alueesta. Varmista, että saat puhelinnumeron ja hinnan.</w:t>
      </w:r>
    </w:p>
    <w:p>
      <w:r>
        <w:rPr>
          <w:b/>
        </w:rPr>
        <w:t xml:space="preserve">Esimerkki 3.763</w:t>
      </w:r>
    </w:p>
    <w:p>
      <w:r>
        <w:t xml:space="preserve">Järjestelmä: "Kiitos, että soitit Cambridgen tiedotusjärjestelmään. Puhelunne nauhoitetaan tutkimustarkoituksiin. Saatat kysyä tietoja ruokapaikasta, kuten ravintolasta, pubista tai kahvilasta. Miten voin auttaa?" Käyttäjä: "ravintola Trumpingtonissa" Järjestelmä: "Minkälaista ruokaa haluatte? Esimerkiksi kahvilaruokaa, kreikkalaista tai italialaista.'Käyttäjä: 'kahvila'Järjestelmä: 'The Oak Bistro on erinomainen ravintola ja se sijaitsee Trumpingtonin kaupunginosassa.'Käyttäjä: 'osoite'Järjestelmä: 'The Oak Bistro sijaitsee osoitteessa 6 Lensfield Road.'Käyttäjä: 'puhelinnumero'Järjestelmä: 'The Oak Bistron puhelinnumero on 01223323361.'Käyttäjä: 'postinumero'System: 'The Oak Bistro sijaitsee alueella, jonka postinumero on CB2 1EG.'Käyttäjä: 'sil'System: 'The Oak Bistro on erinomainen ravintola.'Käyttäjä: 'postinumero'System: 'The Oak Bistro sijaitsee alueella, jonka postinumero on CB2 1EG.'Käyttäjä: 'kiitos näkemiin'</w:t>
      </w:r>
    </w:p>
    <w:p>
      <w:r>
        <w:rPr>
          <w:b/>
        </w:rPr>
        <w:t xml:space="preserve">Tulos</w:t>
      </w:r>
    </w:p>
    <w:p>
      <w:r>
        <w:t xml:space="preserve">Etsitkö ravintolaa Trumpingtonissa. Et välitä hintaluokasta. Haluat tietää paikan osoitteen, puhelinnumeron ja postinumeron.</w:t>
      </w:r>
    </w:p>
    <w:p>
      <w:r>
        <w:rPr>
          <w:b/>
        </w:rPr>
        <w:t xml:space="preserve">Esimerkki 3.764</w:t>
      </w:r>
    </w:p>
    <w:p>
      <w:r>
        <w:t xml:space="preserve">Järjestelmä: "Kiitos, että soitit Cambridgen tiedotusjärjestelmään. Puhelunne nauhoitetaan tutkimustarkoituksiin. Saatat kysyä tietoja ruokapaikasta, kuten ravintolasta, pubista tai kahvilasta. Miten voin auttaa?" Käyttäjä: "käsittämätön" Järjestelmä: "Minkälaista paikkaa etsitte? Esimerkiksi pubia tai ravintolaa. "Käyttäjä: "kohtalainen "Järjestelmä: "Etsitkö paikkaa tietyn paikan läheltä? Esimerkiksi Cambridge Contemporary Art, Museum of Classical Archaeology tai Williams Art and Antiques. "Käyttäjä: "pubi "Järjestelmä: "Etsitkö paikkaa, joka on lähellä tiettyä paikkaa?". Esimerkiksi Artworks, Scott Polar Museum tai Whipple Museum. "Käyttäjä: "unintelligibletoo far "Järjestelmä: "Mikä kaupunginosa sinulla on mielessäsi"? Esimerkiksi jotain Arburyn, Barnwellin tai keskustan alueella. "Käyttäjä: "ei "Järjestelmä: "Mitä kaupunginosaa sinulla on mielessäsi? Esimerkiksi jotain Arburyn, Barnwellin tai Girtonin alueelta.'Käyttäjä: 'i dont care'Järjestelmä: 'Millaista hintaluokkaa etsit? Esimerkiksi halpa, kallis vai ilmainen. "Käyttäjä: "ilmainen "Järjestelmä: "Etsitkö paikkaa, joka on lähellä tiettyä tapahtumapaikkaa? Esimerkiksi Clare College, Museum of Classical Archaeology tai Saint John's College.'Käyttäjä: 'st johns college'Järjestelmä: 'The Bakers on erinomainen pubi.'Käyttäjä: 'kiitos näkemiin'</w:t>
      </w:r>
    </w:p>
    <w:p>
      <w:r>
        <w:rPr>
          <w:b/>
        </w:rPr>
        <w:t xml:space="preserve">Tulos</w:t>
      </w:r>
    </w:p>
    <w:p>
      <w:r>
        <w:t xml:space="preserve">Haluat löytää pubin, jossa pitäisi olla televisio. Et välitä siitä, onko lapset sallittu. Haluat tietää paikan osoitteen, puhelinnumeron ja hintaluokan.</w:t>
      </w:r>
    </w:p>
    <w:p>
      <w:r>
        <w:rPr>
          <w:b/>
        </w:rPr>
        <w:t xml:space="preserve">Esimerkki 3.765</w:t>
      </w:r>
    </w:p>
    <w:p>
      <w:r>
        <w:t xml:space="preserve">Järjestelmä: "Kiitos, että soitit Cambridgen tiedotusjärjestelmään. Puhelunne nauhoitetaan tutkimustarkoituksiin. Saatat kysyä tietoja ruokapaikasta, kuten ravintolasta, pubista tai kahvilasta. Miten voin auttaa?" Käyttäjä: "nuuskaääni" Järjestelmä: "Millaista paikkaa etsit?" Käyttäjä: "Millaista paikkaa etsit? Esimerkiksi pubia tai ravintolaa." Käyttäjä: "nykyaikainen ravintola" Järjestelmä: "Etsitkö paikkaa tietyn paikan läheltä? Esimerkiksi Kansanmuseo, Emmanuel College tai Old Schools. "Käyttäjä: "Romseyn alue "System: "Backstreet Bistro on erinomainen ravintola, se sijaitsee Romseyn kaupunginosassa ja tarjoaa nykyaikaista ja englantilaista ruokaa. "Käyttäjä: "sniff sound "System: "Etsitkö paikkaa tietyn tapahtumapaikan läheltä?". Esimerkiksi Byard Art, Downing College tai Old Schools.'Käyttäjä: 'puhelinnumero'Järjestelmä: 'Backstreet Bistron puhelinnumero on 01223306306.'Käyttäjä: 'yskä romsey'Järjestelmä: 'Backstreet Bistro on loistava ravintola. Se sijaitsee Romseyn kaupunginosassa. Se tarjoilee nykyaikaista ja englantilaista ruokaa. "Käyttäjä: "hinta "Järjestelmä: "The Backstreet Bistro on loistava paikka. Pääruokien hinta vaihtelee 10 puntaa 95:stä 14 puntaa 25:een. "Käyttäjä: 'kiitos näkemiin'</w:t>
      </w:r>
    </w:p>
    <w:p>
      <w:r>
        <w:rPr>
          <w:b/>
        </w:rPr>
        <w:t xml:space="preserve">Tulos</w:t>
      </w:r>
    </w:p>
    <w:p>
      <w:r>
        <w:t xml:space="preserve">Etsit nykyaikaista ravintolaa, ja sen pitäisi sijaita Romseyn alueella. Haluat tietää paikan puhelinnumeron ja hinnan.</w:t>
      </w:r>
    </w:p>
    <w:p>
      <w:r>
        <w:rPr>
          <w:b/>
        </w:rPr>
        <w:t xml:space="preserve">Esimerkki 3.766</w:t>
      </w:r>
    </w:p>
    <w:p>
      <w:r>
        <w:t xml:space="preserve">Järjestelmä: "Kiitos, että soitit Cambridgen tiedotusjärjestelmään. Puhelunne nauhoitetaan tutkimustarkoituksiin. Saatat kysyä tietoja ruokapaikasta, kuten ravintolasta, pubista tai kahvilasta. Miten voin auttaa?" Käyttäjä: "yskäise" Järjestelmä: "Minkälaista paikkaa etsit? Esimerkiksi pubi tai ravintola. "Käyttäjä: "ravintola "Järjestelmä: "Minkälaista ruokaa haluaisit?". Esimerkiksi nykyaikainen, lähi-itämainen tai espanjalainen.'Käyttäjä: 'kiinalainen noutoruokapaikka'Järjestelmä: 'Haluaisitko kiinalaista vai X-ruokaa?'Käyttäjä: 'kiinalaista'Järjestelmä: 'Minkä kaupunginosan haluatte? Esimerkiksi jotain Barnwellin, Girtonin tai Riversiden alueelta. "Käyttäjä: "i dont care "System: "The J Restaurant, joka tarjoilee kiinalaista ruokaa, on loistava ravintola. "Käyttäjä: "onko siellä take away "System: "Minkälaista hintaluokkaa etsitte? Esimerkiksi kallista vai kohtuullista.'Käyttäjä: 'en välitä hintaluokasta'Järjestelmä: 'Etsitkö paikkaa, joka on lähellä tiettyä tapahtumapaikkaa? Esimerkiksi Old Schools tai Saint Barnabas Press Gallery.'Käyttäjä: 'ei, mikä on osoite'Järjestelmä: 'The J Restaurant sijaitsee osoitteessa 86, Regent Street.'Käyttäjä: 'mikä on puhelinnumero'Järjestelmä: 'The J Restaurantin puhelinnumero on 01223307273.'Käyttäjä: 'mikä on postinumero'Järjestelmä: 'The J Restaurant sijaitsee alueella, jonka postinumero on CB2 1DP.'Käyttäjä: 'kiitos, näkemiin'</w:t>
      </w:r>
    </w:p>
    <w:p>
      <w:r>
        <w:rPr>
          <w:b/>
        </w:rPr>
        <w:t xml:space="preserve">Tulos</w:t>
      </w:r>
    </w:p>
    <w:p>
      <w:r>
        <w:t xml:space="preserve">Etsit kiinalaista noutoruokaravintolaa. Et välitä hintaluokasta. Haluat tietää osoitteen, puhelinnumeron ja postinumeron.</w:t>
      </w:r>
    </w:p>
    <w:p>
      <w:r>
        <w:rPr>
          <w:b/>
        </w:rPr>
        <w:t xml:space="preserve">Esimerkki 3.767</w:t>
      </w:r>
    </w:p>
    <w:p>
      <w:r>
        <w:t xml:space="preserve">Järjestelmä: "Kiitos, että soitit Cambridgen tiedotusjärjestelmään. Puhelunne nauhoitetaan tutkimustarkoituksiin. Saatat kysyä tietoja ruokapaikasta, kuten ravintolasta, pubista tai kahvilasta. Miten voin auttaa?" Käyttäjä: "sil" Järjestelmä: "Minkälaista paikkaa etsit? Esimerkiksi kahvilaa. "Käyttäjä: "italialainen ravintola "Järjestelmä: "Etsitkö paikkaa tietyn paikan läheltä? Esimerkiksi Castle Galleries, Ruskin Gallery tai Saint Barnabas Press Gallery. "Käyttäjä: "no "System: "Caffe Uno, jossa tarjoillaan italialaista ruokaa, on erinomainen ravintola. "Käyttäjä: "onko se kallis "System: "Ei. Caffe Uno on kohtuuhintainen. "Käyttäjä: "sil "System: "Clowns, jossa tarjoillaan italialaista ruokaa, on erinomainen kahvila ja hieno ravintola. Se on halpaa hintaluokkaa. "Käyttäjä: 'im looking for an expensive italian restaurant'System: 'Clowns, which serves italian food, is an outstanding cafe. Tämä paikka, joka on loistava ravintola, kuuluu halpaan hintaluokkaan. "Käyttäjä: "im looking for an expensive italian restaurant "System: "The Sorrento, joka tarjoilee italialaista ruokaa, on erinomainen ravintola. Se kuuluu kalliiseen hintaluokkaan. "Käyttäjä: "taustamelu "Järjestelmä: "Haluaisitko paikan, jonka hintaluokka on halpa vai kallis? "Käyttäjä: "kallis "Järjestelmä: "The Sorrento, joka tarjoilee italialaista ruokaa, on loistava ravintola. Se kuuluu kalliiseen hintaluokkaan. "Käyttäjä: 'sil'Järjestelmä: 'The Sorrento on erinomainen ravintola. "Käyttäjä: 'mikä on puhelinnumero'Järjestelmä: 'The Sorrenton puhelinnumero on 01223243533. Pääruokien hinnat vaihtelevat 9 punnasta 16 puntaan 95.'Käyttäjä: 'mikä on puhelinnumero'Järjestelmä: 'The Sorrenton puhelinnumero on 01223243533.'Käyttäjä: 'kiitos näkemiin'</w:t>
      </w:r>
    </w:p>
    <w:p>
      <w:r>
        <w:rPr>
          <w:b/>
        </w:rPr>
        <w:t xml:space="preserve">Tulos</w:t>
      </w:r>
    </w:p>
    <w:p>
      <w:r>
        <w:t xml:space="preserve">Haluat löytää italialaisen ravintolan, ja sen pitäisi olla kalliin hintainen. Varmista, että saat paikan puhelinnumeron ja hinnan.</w:t>
      </w:r>
    </w:p>
    <w:p>
      <w:r>
        <w:rPr>
          <w:b/>
        </w:rPr>
        <w:t xml:space="preserve">Esimerkki 3.768</w:t>
      </w:r>
    </w:p>
    <w:p>
      <w:r>
        <w:t xml:space="preserve">Järjestelmä: "Kiitos, että soitit Cambridgen tiedotusjärjestelmään. Puhelunne nauhoitetaan tutkimustarkoituksiin. Saatat kysyä tietoja ruokapaikasta, kuten ravintolasta, pubista tai kahvilasta. Miten voin auttaa?" Käyttäjä: "im looking for a free contemporary restaurant" Järjestelmä: "The Michaelhouse Centre, joka tarjoilee nykyaikaista ruokaa, on erinomainen ravintola. Se ei peri sisäänpääsymaksua. "Käyttäjä: 'mikä on osoite'Järjestelmä: 'Michaelhouse Centre sijaitsee osoitteessa Michaelhouse, Trinity Street.'Käyttäjä: 'mikä alue se on'Järjestelmä: 'Michaelhouse Centre sijaitsee kaupungin keskiosassa.'Käyttäjä: 'mikä on puhelinnumero'Järjestelmä: 'Michaelhouse Centren puhelinnumero on 01223309147.'Käyttäjä: 'kiitos, näkemiin'</w:t>
      </w:r>
    </w:p>
    <w:p>
      <w:r>
        <w:rPr>
          <w:b/>
        </w:rPr>
        <w:t xml:space="preserve">Tulos</w:t>
      </w:r>
    </w:p>
    <w:p>
      <w:r>
        <w:t xml:space="preserve">Etsit nykyaikaista ravintolaa, ja sen pitäisi olla ilmainen. Haluat tietää paikan osoitteen, puhelinnumeron ja alueen.</w:t>
      </w:r>
    </w:p>
    <w:p>
      <w:r>
        <w:rPr>
          <w:b/>
        </w:rPr>
        <w:t xml:space="preserve">Esimerkki 3.769</w:t>
      </w:r>
    </w:p>
    <w:p>
      <w:r>
        <w:t xml:space="preserve">Järjestelmä: "Kiitos, että soitit Cambridgen tiedotusjärjestelmään. Puhelunne nauhoitetaan tutkimustarkoituksiin. Saatat kysyä tietoja ruokapaikasta, kuten ravintolasta, pubista tai kahvilasta. Miten voin auttaa?" Käyttäjä: "välimerellinen ravintola" Järjestelmä: "Mitä kaupunginosaa tarkoitat? Esimerkiksi jotain keskustan, Fen Dittonin tai King's Hedgesin alueella. "Käyttäjä: "kaupungin keskustan alue "Järjestelmä: "Nando's Restaurant, Saint Andrews Street, joka on kaupungin keskustassa, on hyvä ravintola. Se tarjoilee välimerellistä ruokaa.'User: 'puhelinnumero'System: 'Nando's Restaurant, Saint Andrews Streetin puhelinnumero on 01223327908.'User: 'postinumero'System: 'Nando's Restaurant, Saint Andrews Street sijaitsee alueella, jonka postinumero on CB2 3AR.'User: 'postinumero'System: 'Nando's Restaurant, Saint Andrews Street sijaitsee alueella, jonka postinumero on CB2 3AR.'User: 'kiitos näkemiin'</w:t>
      </w:r>
    </w:p>
    <w:p>
      <w:r>
        <w:rPr>
          <w:b/>
        </w:rPr>
        <w:t xml:space="preserve">Tulos</w:t>
      </w:r>
    </w:p>
    <w:p>
      <w:r>
        <w:t xml:space="preserve">Etsit välimerellistä ravintolaa, ja sen pitäisi sijaita kaupungin keskusta-alueella. Haluat tietää paikan puhelinnumeron ja postinumeron.</w:t>
      </w:r>
    </w:p>
    <w:p>
      <w:r>
        <w:rPr>
          <w:b/>
        </w:rPr>
        <w:t xml:space="preserve">Esimerkki 3.770</w:t>
      </w:r>
    </w:p>
    <w:p>
      <w:r>
        <w:t xml:space="preserve">Järjestelmä: "Kiitos, että soitit Cambridgen tiedotusjärjestelmään. Puhelunne nauhoitetaan tutkimustarkoituksiin. Saatat kysyä tietoja ruokapaikasta, kuten ravintolasta, pubista tai kahvilasta. Miten voin auttaa teitä?" Käyttäjä: "um kahvilaruokaravintola kohtuullisessa hintaluokassa" Järjestelmä: "Carringtons, joka tarjoilee kahvilaruokaa, on loistava kahvila." Järjestelmä: "Carringtons on loistava kahvila. Se tarjoilee englantilaista ruokaa, se on kohtalaisessa hintaluokassa ja se on erinomainen ravintola. "Käyttäjä: "millä alueella se sijaitsee "Järjestelmä: "Carringtons sijaitsee kaupungin keskiosassa. "Käyttäjä: "osoite, kiitos "Järjestelmä: "Carringtons sijaitsee osoitteessa 23 Market Street. "Käyttäjä: "puhelinnumero, kiitos "Järjestelmä: "Carringtonsin puhelinnumero on 01223361792. "Käyttäjä: "melua sil "Järjestelmä: "Carringtons on erinomainen ravintola. "Käyttäjä: "kiitos ja näkemiin".</w:t>
      </w:r>
    </w:p>
    <w:p>
      <w:r>
        <w:rPr>
          <w:b/>
        </w:rPr>
        <w:t xml:space="preserve">Tulos</w:t>
      </w:r>
    </w:p>
    <w:p>
      <w:r>
        <w:t xml:space="preserve">Haluat löytää kahvila-ravintolan, ja sen pitäisi olla kohtuuhintainen. Haluat tietää osoitteen, puhelinnumeron ja alueen.</w:t>
      </w:r>
    </w:p>
    <w:p>
      <w:r>
        <w:rPr>
          <w:b/>
        </w:rPr>
        <w:t xml:space="preserve">Esimerkki 3.771</w:t>
      </w:r>
    </w:p>
    <w:p>
      <w:r>
        <w:t xml:space="preserve">Järjestelmä: "Kiitos, että soitit Cambridgen tiedotusjärjestelmään. Puhelunne nauhoitetaan tutkimustarkoituksiin. Saatat kysyä tietoja ruokapaikasta, kuten ravintolasta, pubista tai kahvilasta. Miten voin auttaa?" Käyttäjä: "Etsin pohjoiseurooppalaista ravintolaa." Järjestelmä: "Mitä kaupunginosaa ajattelette?" Käyttäjä: "Etsin ravintolaa. Esimerkiksi jotain Cherry Hintonin, keskustan tai Girtonin alueelta. "Käyttäjä: "Ei kiinnosta "Järjestelmä: "Mitä kaupunginosaa ajattelit? Esimerkiksi jotain Addenbrooke's-, Chesterton- tai Newnham-alueella. "Käyttäjä: "ei kiinnosta "Järjestelmä: "Polonia, joka tarjoilee pohjoiseurooppalaista ruokaa, on erinomainen ravintola. "Käyttäjä: "mikä on hintaluokka "Järjestelmä: "Polonia on halpaa hintaluokkaa. Pääruokien hinnat vaihtelevat 1 punnasta 50 puntaan 50 ja 7 puntaan 50 välillä.'Käyttäjä: 'mikä on osoite'Järjestelmä: 'Polonia sijaitsee osoitteessa 231 Chesterton Road.'Käyttäjä: 'mikä on puhelinnumero'Järjestelmä: 'Polonian puhelinnumero on 01223902138.'Käyttäjä: 'kiitos näkemiin'</w:t>
      </w:r>
    </w:p>
    <w:p>
      <w:r>
        <w:rPr>
          <w:b/>
        </w:rPr>
        <w:t xml:space="preserve">Tulos</w:t>
      </w:r>
    </w:p>
    <w:p>
      <w:r>
        <w:t xml:space="preserve">Haluat löytää pohjoiseurooppalaisen ravintolan. Et välitä alueesta. Haluat tietää paikan osoitteen, puhelinnumeron ja hintaluokan.</w:t>
      </w:r>
    </w:p>
    <w:p>
      <w:r>
        <w:rPr>
          <w:b/>
        </w:rPr>
        <w:t xml:space="preserve">Esimerkki 3.772</w:t>
      </w:r>
    </w:p>
    <w:p>
      <w:r>
        <w:t xml:space="preserve">Järjestelmä: "Kiitos, että soitit Cambridgen tiedotusjärjestelmään. Puhelunne nauhoitetaan tutkimustarkoituksiin. Saatat kysyä tietoja ruokapaikasta, kuten ravintolasta, pubista tai kahvilasta. Miten voin auttaa?" Käyttäjä: "Etsin kohtuuhintaista ravintolaa." Järjestelmä: "Minkälaista ruokaa haluatte? Esimerkiksi kiinalaista take away -ravintolaa, pikaruokaa tai turkkilaista ruokaa. "Käyttäjä: "Kings Hedgesin alueella "Järjestelmä: "The Ranch on erinomainen ravintola, ja se sijaitsee King's Hedgesin kaupunginosassa". Se on kohtuullisessa hintaluokassa. "Käyttäjä: "voinko saada osoitteen ja puhelinnumeron "Järjestelmä: "The Ranch sijaitsee osoitteessa 100 Histon Road ja sen puhelinnumero on 01223322772. "Käyttäjä: "kiitos näkemiin".</w:t>
      </w:r>
    </w:p>
    <w:p>
      <w:r>
        <w:rPr>
          <w:b/>
        </w:rPr>
        <w:t xml:space="preserve">Tulos</w:t>
      </w:r>
    </w:p>
    <w:p>
      <w:r>
        <w:t xml:space="preserve">Etsit kohtuuhintaista ravintolaa, ja sen pitäisi sijaita Kings Hedgesin alueella. Haluat tietää paikan osoitteen ja puhelinnumeron.</w:t>
      </w:r>
    </w:p>
    <w:p>
      <w:r>
        <w:rPr>
          <w:b/>
        </w:rPr>
        <w:t xml:space="preserve">Esimerkki 3.773</w:t>
      </w:r>
    </w:p>
    <w:p>
      <w:r>
        <w:t xml:space="preserve">Järjestelmä: "Kiitos, että soitit Cambridgen tiedotusjärjestelmään. Puhelunne nauhoitetaan tutkimustarkoituksiin. Saatat kysyä tietoja ruokapaikasta, kuten ravintolasta, pubista tai kahvilasta. Miten voin auttaa?" Käyttäjä: "um pub" Järjestelmä: "Etsitkö paikkaa tietyn paikan läheltä?" Käyttäjä: "Etsin. Esimerkiksi Book and Print Gallery, Museum of Classical Archaeology tai Regency Gallery. "Käyttäjä: "no "Järjestelmä: "The Bakers on erinomainen pubi. "Käyttäjä: "sil "Järjestelmä: "Millaista hintaluokkaa etsit? Esimerkiksi ilmainen tai kohtuullinen.'User: 'sil'System: 'Mitä kaupunginosaa ajattelet?' User: 'sil'System: 'Missä päin kaupunkia olet ajatellut? Esimerkiksi keskustaa tai Fen Dittonia.'User: 'any'System: 'Mitä kaupunginosaa ajattelet? Esimerkiksi jotain Chestertonin, King's Hedgesin tai New Chestertonin alueelta. "Käyttäjä: "any "Järjestelmä: "Mitä kaupunginosaa ajattelit? Esimerkiksi jotakin Arburyn, Chestertonin tai Trumpingtonin alueelta. "Käyttäjä: "um mikä tahansa kaupunginosa "Järjestelmä: "The Bakers on loistava pubi. "Käyttäjä: "sillä ei ole väliä "Järjestelmä: "Etsitkö paikkaa, jossa on televisio?".'Käyttäjä: 'internet'Järjestelmä: 'The Bakersissa on internetyhteys ja se on erinomainen pubi.'Käyttäjä: 'okei öö, mikä on puhelinnumero'Järjestelmä: 'The Bakersin puhelinnumero on 01223304121.'Käyttäjä: 'sil'Järjestelmä: 'The Bakers on loistava pubi.'Käyttäjä: 'kiitos, näkemiin'</w:t>
      </w:r>
    </w:p>
    <w:p>
      <w:r>
        <w:rPr>
          <w:b/>
        </w:rPr>
        <w:t xml:space="preserve">Tulos</w:t>
      </w:r>
    </w:p>
    <w:p>
      <w:r>
        <w:t xml:space="preserve">Haluat löytää pubin. Et välitä hintaluokasta. , Et välitä siitä, ovatko lapset sallittuja. Varmista, että saat puhelinnumeron ja sen, onko siellä internet.</w:t>
      </w:r>
    </w:p>
    <w:p>
      <w:r>
        <w:rPr>
          <w:b/>
        </w:rPr>
        <w:t xml:space="preserve">Esimerkki 3.774</w:t>
      </w:r>
    </w:p>
    <w:p>
      <w:r>
        <w:t xml:space="preserve">Järjestelmä: "Kiitos, että soitit Cambridgen tiedotusjärjestelmään. Puhelunne nauhoitetaan tutkimustarkoituksiin. Saatat kysyä tietoja ruokapaikasta, kuten ravintolasta, pubista tai kahvilasta. Miten voin auttaa?" Käyttäjä: "sil" Järjestelmä: "Minkälaista paikkaa etsit? Esimerkiksi kahvila. "Käyttäjä: "sil "Järjestelmä: "Millaista paikkaa etsit? Esimerkiksi kahvila.'Käyttäjä: 'im looking for a cheap restaurant'Järjestelmä: 'Minkälaista ruokaa haluaisit? Esimerkiksi amerikkalainen, nykyaikainen tai italialainen.'User: 'restaurant'System: 'Minkälaista ruokaa haluaisit? Esimerkiksi intialainen, välimerellinen tai turkkilainen.'User: 'restaurant'System: 'Minkälaista ruokaa haluaisit? Esimerkiksi kahvilaruokaa, nykyaikaista tai japanilaista ruokaa.'User: 'contemporary'System: 'All Bar One, joka tarjoilee nykyaikaista ruokaa, on erinomainen ravintola. Se on halpaa hintaluokkaa. "Käyttäjä: 'onko se fen dittonin alueella'Järjestelmä: 'Etsitkö paikkaa, joka on lähellä tiettyä tapahtumapaikkaa? Esimerkiksi Christ's College, Gallery at twelve A High Street tai Gonville and Caius College. "Käyttäjä: "fen ditton area "Järjestelmä: "All Bar One on ainoa halpaan hintaluokkaan kuuluva ravintola, jossa tarjoillaan nykyaikaista ruokaa. "Käyttäjä: "mikä on puhelinnumero "Järjestelmä: "All Bar One -ravintolan puhelinnumero on 01223371081. "Käyttäjä: "mikä on osoite "Järjestelmä: "All Bar One sijaitsee osoitteessa 36 Saint Andrews Street. "Käyttäjä: "kiitos, näkemiin".</w:t>
      </w:r>
    </w:p>
    <w:p>
      <w:r>
        <w:rPr>
          <w:b/>
        </w:rPr>
        <w:t xml:space="preserve">Tulos</w:t>
      </w:r>
    </w:p>
    <w:p>
      <w:r>
        <w:t xml:space="preserve">Haluat löytää halvan ravintolan, ja sen pitäisi olla Fendittonin alueella. Varmista, että saat puhelinnumeron ja osoitteen.</w:t>
      </w:r>
    </w:p>
    <w:p>
      <w:r>
        <w:rPr>
          <w:b/>
        </w:rPr>
        <w:t xml:space="preserve">Esimerkki 3.775</w:t>
      </w:r>
    </w:p>
    <w:p>
      <w:r>
        <w:t xml:space="preserve">Järjestelmä: "Kiitos, että soitit Cambridgen tiedotusjärjestelmään. Puhelunne nauhoitetaan tutkimustarkoituksiin. Saatat kysyä tietoja ruokapaikasta, kuten ravintolasta, pubista tai kahvilasta. Miten voin auttaa?" Käyttäjä: "Haluaisin mereneläviä tarjoavan ravintolan" Järjestelmä: "Mitä kaupunginosaa ajattelette?" Käyttäjä: "Missä päin kaupunkia? Esimerkiksi Addenbrooke's tai Trumpington. "Käyttäjä: "sil "Järjestelmä: "Halpaan hintaluokkaan ei kuulu yhtään mereneläviä tarjoilevaa ravintolaa. "Käyttäjä: "i dont care "Järjestelmä: "Loch Fyne, joka tarjoilee mereneläviä, on loistava ravintola. "Käyttäjä: "mihin hintaan tahansa "Järjestelmä: "Loch Fyne on erinomainen paikka. Pääruokien hinta vaihtelee 9 punnasta 20 puntaan. "Käyttäjä: 'mikä on hinta'Järjestelmä: 'Loch Fyne on erinomainen paikka. Pääruokien hinta vaihtelee 9 punnasta 20 puntaan. "Käyttäjä: "Mikä on osoite ja puhelinnumero "Järjestelmä: "Loch Fyne sijaitsee osoitteessa 37 Trumpington Street ja sen puhelinnumero on 01223902103. "Käyttäjä: "kiitos, näkemiin".</w:t>
      </w:r>
    </w:p>
    <w:p>
      <w:r>
        <w:rPr>
          <w:b/>
        </w:rPr>
        <w:t xml:space="preserve">Tulos</w:t>
      </w:r>
    </w:p>
    <w:p>
      <w:r>
        <w:t xml:space="preserve">Etsit meriruokaravintolaa. Et välitä alueesta. Varmista, että saat osoitteen, puhelinnumeron ja hintaluokan.</w:t>
      </w:r>
    </w:p>
    <w:p>
      <w:r>
        <w:rPr>
          <w:b/>
        </w:rPr>
        <w:t xml:space="preserve">Esimerkki 3.776</w:t>
      </w:r>
    </w:p>
    <w:p>
      <w:r>
        <w:t xml:space="preserve">Järjestelmä: "Kiitos, että soitit Cambridgen tiedotusjärjestelmään. Puhelunne nauhoitetaan tutkimustarkoituksiin. Saatat kysyä tietoja ruokapaikasta, kuten ravintolasta, pubista tai kahvilasta. Miten voin auttaa?" Käyttäjä: "Taustamelu" Järjestelmä: "Millaista paikkaa etsit? Esimerkiksi kahvila, pubi tai ravintola. "Käyttäjä: "taustamelu "Järjestelmä: "Millaista paikkaa etsit?". Esimerkiksi kahvila tai ravintola.'Käyttäjä: 'kreikkalainen ravintola'Järjestelmä: 'Millaista hintaluokkaa etsit? Esimerkiksi halpa, kallis tai kohtuullinen.'User: 'kreikkalainen ravintola'System: 'Millainen kaupunginosa sinulla on mielessäsi? Esimerkiksi jotain Arburyn, Newnhamin tai Romseyn alueelta. "Käyttäjä: "ei väliä "Järjestelmä: "Minkälaista hintaluokkaa etsit? Esimerkiksi halpaa tai ilmaista. "Käyttäjä: "keskustan alue "Järjestelmä: "Eraina Taverna, joka sijaitsee kaupungin keskustassa, on loistava ravintola. Se tarjoilee kreikkalaista ruokaa. "Käyttäjä: 'ei väliä'System: 'Etsitkö jostain tietystä paikasta lähellä tiettyä tapahtumapaikkaa? Esimerkiksi Byard Art, People's Portraits Exhibition tai Williams Art and Antiques. "Käyttäjä: "mikä on osoite "Järjestelmä: "Eraina Taverna on osoitteessa 2 Free School Lane. "Käyttäjä: "ei "Järjestelmä: "Eraina Taverna on erinomainen ravintola. "Käyttäjä: "onko se kaupungin keskustassa "Järjestelmä: "Eraina Taverna on loistava ravintola. "Käyttäjä: "onko se kaupungin keskustassa jessus kristus tämä on naurettavaa "Järjestelmä: "Eraina Taverna on loistava paikka. Pääruokien hinnat vaihtelevat 6 puntaa 50 ja 13 puntaa 95 välillä. "Käyttäjä: "onko se kaupungin keskustassa "Järjestelmä: "Eraina Taverna on kaupungin keskustassa. "Käyttäjä: "mikä on osoite "Järjestelmä: "Eraina Taverna sijaitsee osoitteessa 2 Free School Lane.'Käyttäjä: 'mikä on puhelinnumero'Järjestelmä: 'Eraina Tavernan puhelinnumero on 01223902126.'Käyttäjä: 'mikä on paikan hintaluokka'Järjestelmä: 'Eraina Taverna on keskihintaista hintaluokkaa.'Käyttäjä: 'kiitos näkemiin'</w:t>
      </w:r>
    </w:p>
    <w:p>
      <w:r>
        <w:rPr>
          <w:b/>
        </w:rPr>
        <w:t xml:space="preserve">Tulos</w:t>
      </w:r>
    </w:p>
    <w:p>
      <w:r>
        <w:t xml:space="preserve">Etsit kreikkalaista ravintolaa, ja sen pitäisi sijaita kaupungin keskusta-alueella. Haluat tietää paikan osoitteen, puhelinnumeron ja hintaluokan.</w:t>
      </w:r>
    </w:p>
    <w:p>
      <w:r>
        <w:rPr>
          <w:b/>
        </w:rPr>
        <w:t xml:space="preserve">Esimerkki 3.777</w:t>
      </w:r>
    </w:p>
    <w:p>
      <w:r>
        <w:t xml:space="preserve">Järjestelmä: "Kiitos, että soitit Cambridgen tiedotusjärjestelmään. Puhelunne nauhoitetaan tutkimustarkoituksiin. Saatat kysyä tietoja ruokapaikasta, kuten ravintolasta, pubista tai kahvilasta. Miten voin auttaa?" Käyttäjä: "Etsin japanilaista ravintolaa, jonka hintahaarukan pitäisi olla kohtuullinen" Järjestelmä: "Yippee Noodle Bar, joka tarjoaa kiinalaista take away -ruokaa ja japanilaista ruokaa, on erinomainen ravintola". Se on kohtuullisessa hintaluokassa.'Käyttäjä: 'ok anna osoite'Järjestelmä: 'Yippee Noodle Bar sijaitsee osoitteessa 7-9 King Street.'Käyttäjä: 'saanko puhelinnumeron'Järjestelmä: 'Yippee Noodle Barin puhelinnumero on 01223518111.'Käyttäjä: 'kiitos'Järjestelmä: 'Yippee Noodle Bar on erinomainen ravintola, jossa tarjoillaan kiinalaista noutoruokaa ja japanilaista ruokaa. Se on kohtuullisessa hintaluokassa.'Käyttäjä: 'näkemiin'</w:t>
      </w:r>
    </w:p>
    <w:p>
      <w:r>
        <w:rPr>
          <w:b/>
        </w:rPr>
        <w:t xml:space="preserve">Tulos</w:t>
      </w:r>
    </w:p>
    <w:p>
      <w:r>
        <w:t xml:space="preserve">Etsit japanilaista ravintolaa, ja sen pitäisi olla kohtuuhintainen. Varmista, että saat puhelinnumeron ja hinnan.</w:t>
      </w:r>
    </w:p>
    <w:p>
      <w:r>
        <w:rPr>
          <w:b/>
        </w:rPr>
        <w:t xml:space="preserve">Esimerkki 3.778</w:t>
      </w:r>
    </w:p>
    <w:p>
      <w:r>
        <w:t xml:space="preserve">Järjestelmä: "Kiitos, että soitit Cambridgen tiedotusjärjestelmään. Puhelunne nauhoitetaan tutkimustarkoituksiin. Saatat kysyä tietoja ruokapaikasta, kuten ravintolasta, pubista tai kahvilasta. Miten voin auttaa?" Käyttäjä: "Haluan mennä nykyaikaiseen ravintolaan." Järjestelmä: "Minkälaista ruokaa haluatte? Esimerkiksi pubi, nykyaikainen tai lähi-idän ravintola.'Käyttäjä: 'nykyaikainen'Järjestelmä: 'Blue Spice, joka sijaitsee Girtonin kaupunginosassa, on hyvä ravintola.'Käyttäjä: 'onko se ilmainen'Järjestelmä: 'Blue Spice on kalliissa hintaluokassa.'Käyttäjä: 'etsin nykyaikaista ravintolaa, joka on ilmainen'Järjestelmä: 'Graffiti, joka sijaitsee Girtonin kaupunginosassa, on hyvä ravintola.' Käyttäjä: 'etsin nykyaikaista ravintolaa, joka on ilmainen'. Se tarjoilee nykyaikaista ruokaa. "Käyttäjä: "onko se ilmainen "Järjestelmä: "Ei. Graffiti on kalliissa hintaluokassa. "Käyttäjä: "onko olemassa nykyaikaisia ravintoloita, jotka ovat ilmaisia "Järjestelmä: "Girtonin alueella ei ole yhtään ravintolaa, joka tarjoaisi palveluita ilmaiseksi. "Käyttäjä: "kiitos, näkemiin".</w:t>
      </w:r>
    </w:p>
    <w:p>
      <w:r>
        <w:rPr>
          <w:b/>
        </w:rPr>
        <w:t xml:space="preserve">Tulos</w:t>
      </w:r>
    </w:p>
    <w:p>
      <w:r>
        <w:t xml:space="preserve">Etsit nykyaikaista ravintolaa, ja sen pitäisi olla ilmainen. Haluat tietää paikan osoitteen, puhelinnumeron ja hinnan.</w:t>
      </w:r>
    </w:p>
    <w:p>
      <w:r>
        <w:rPr>
          <w:b/>
        </w:rPr>
        <w:t xml:space="preserve">Esimerkki 3.779</w:t>
      </w:r>
    </w:p>
    <w:p>
      <w:r>
        <w:t xml:space="preserve">Järjestelmä: "Kiitos, että soitit Cambridgen tiedotusjärjestelmään. Puhelunne nauhoitetaan tutkimustarkoituksiin. Saatat kysyä tietoja ruokapaikasta, kuten ravintolasta, pubista tai kahvilasta. Miten voin auttaa?" Käyttäjä: "sil" Järjestelmä: "Minkälaista paikkaa etsit? Esimerkiksi kahvilaa, pubia tai ravintolaa. "Käyttäjä: "sil "Järjestelmä: "Millaista paikkaa etsit?". Esimerkiksi kahvilaa, pubia tai ravintolaa. "Käyttäjä: "kyllä, etsin halpaa pubia "Järjestelmä: "The Bakers on loistava pubi ja se on halpaa hintaluokkaa. "Käyttäjä: "kyllä, etsin halpaa "Järjestelmä: "The Bakers, joka on halpaa hintaluokkaa, on loistava pubi. "Käyttäjä: "etsin halpaa pubia "Järjestelmä: "The Bakers, joka on halpaa hintaluokkaa, on loistava pubi".'Käyttäjä: 'Voitteko antaa minulle osoitteen'Järjestelmä: 'The Bakers sijaitsee osoitteessa 176 East Road.'Käyttäjä: 'Voitteko antaa minulle osoitteen'Järjestelmä: 'The Bakers sijaitsee osoitteessa 176 East Road.'Käyttäjä: 'Voitteko antaa minulle puhelinnumeron'Järjestelmä: 'The Bakersin puhelinnumero on 01223304121.'Käyttäjä: 'jessus'Järjestelmä: 'The Bakers on erinomainen pubi.'Käyttäjä: 'Voitteko antaa minulle puhelinnumeron'Järjestelmä: 'The Bakersin puhelinnumero on 01223304121.'Käyttäjä: 'kiitos, näkemiin'</w:t>
      </w:r>
    </w:p>
    <w:p>
      <w:r>
        <w:rPr>
          <w:b/>
        </w:rPr>
        <w:t xml:space="preserve">Tulos</w:t>
      </w:r>
    </w:p>
    <w:p>
      <w:r>
        <w:t xml:space="preserve">Etsit halpaa pubia, ja siinä pitäisi olla televisio. Varmista, että saat osoitteen ja hinnan.</w:t>
      </w:r>
    </w:p>
    <w:p>
      <w:r>
        <w:rPr>
          <w:b/>
        </w:rPr>
        <w:t xml:space="preserve">Esimerkki 3.780</w:t>
      </w:r>
    </w:p>
    <w:p>
      <w:r>
        <w:t xml:space="preserve">Järjestelmä: "Kiitos, että soitit Cambridgen tiedotusjärjestelmään. Puhelunne nauhoitetaan tutkimustarkoituksiin. Saatat kysyä tietoja ruokapaikasta, kuten ravintolasta, pubista tai kahvilasta. Miten voin auttaa?" Käyttäjä: "Haluan englantilaisen ravintolan" Järjestelmä: "Millaista hintaluokkaa etsit? Esimerkiksi halpa vai kallis.'Käyttäjä: 'kallis'Järjestelmä: 'Carringtons on loistava kahvila ja erinomainen ravintola, jossa tarjoillaan kahvilaruokaa ja englantilaista ruokaa.'Käyttäjä: 'mikä on osoite'Järjestelmä: 'Carringtons sijaitsee osoitteessa 23 Market Street.'Käyttäjä: 'mikä on puhelinnumero'Järjestelmä: 'Carringtonsin puhelinnumero on 01223361792.'Käyttäjä: 'mikä on postinumero'Järjestelmä: 'Carringtons sijaitsee postinumeron CB2 3NZ mukaisella alueella.'Käyttäjä: 'kiitos, näkemiin'</w:t>
      </w:r>
    </w:p>
    <w:p>
      <w:r>
        <w:rPr>
          <w:b/>
        </w:rPr>
        <w:t xml:space="preserve">Tulos</w:t>
      </w:r>
    </w:p>
    <w:p>
      <w:r>
        <w:t xml:space="preserve">Haluat löytää englantilaisen ravintolan, ja sen pitäisi olla hinnaltaan kallis. Haluat tietää osoitteen, puhelinnumeron ja postinumeron.</w:t>
      </w:r>
    </w:p>
    <w:p>
      <w:r>
        <w:rPr>
          <w:b/>
        </w:rPr>
        <w:t xml:space="preserve">Esimerkki 3.781</w:t>
      </w:r>
    </w:p>
    <w:p>
      <w:r>
        <w:t xml:space="preserve">Järjestelmä: "Kiitos, että soitit Cambridgen tiedotusjärjestelmään. Puhelunne nauhoitetaan tutkimustarkoituksiin. Saatat kysyä tietoja ruokapaikasta, kuten ravintolasta, pubista tai kahvilasta. Miten voin auttaa?" Käyttäjä: "Etsin kohtuuhintaista ravintolaa Addenbrookesin alueelta" Järjestelmä: "Nando's Restaurant, Cambridge Leisure Park, joka sijaitsee Addenbrooken kaupunginosassa, on hyvä ravintola. Se on kohtuuhintainen. "Käyttäjä: "im sorry missä se oli "Järjestelmä: "Minkälaista ruokaa haluaisit? Esimerkiksi vain juomia ja välipaloja, pubi tai lähi-itämaista ruokaa. "Käyttäjä: "im looking for a moderate priced restaurant in the addenbrookes area'System: "Nando's Restaurant, Cambridge Leisure Park, which is in the Addenbrooke's part of town, is a great restaurant.". Se on kohtuuhintainen. "Käyttäjä: "voitko antaa minulle lisätietoja hinnoista "Järjestelmä: "Nando's Restaurant, Cambridge Leisure Park on loistava paikka. Pääruokien hinnat vaihtelevat 3 punnasta 50 puntaan ja 12 puntaan 45 puntaan. "Käyttäjä: "Mikä on osoite ja puhelinnumero? "Järjestelmä: "Nando's Restaurant, Cambridge Leisure Park sijaitsee osoitteessa Unit G5, Cambridge Leisure Park, Clifton Way, ja sen puhelinnumero on 01223246568. "Käyttäjä: "kiitos, näkemiin.</w:t>
      </w:r>
    </w:p>
    <w:p>
      <w:r>
        <w:rPr>
          <w:b/>
        </w:rPr>
        <w:t xml:space="preserve">Tulos</w:t>
      </w:r>
    </w:p>
    <w:p>
      <w:r>
        <w:t xml:space="preserve">Haluat löytää kohtuuhintaisen ravintolan, ja sen pitäisi sijaita Addenbrookesin alueella. Haluat tietää paikan osoitteen, puhelinnumeron ja hinnan.</w:t>
      </w:r>
    </w:p>
    <w:p>
      <w:r>
        <w:rPr>
          <w:b/>
        </w:rPr>
        <w:t xml:space="preserve">Esimerkki 3.782</w:t>
      </w:r>
    </w:p>
    <w:p>
      <w:r>
        <w:t xml:space="preserve">Järjestelmä: "Kiitos, että soitit Cambridgen tiedotusjärjestelmään. Puhelunne nauhoitetaan tutkimustarkoituksiin. Saatat kysyä tietoja ruokapaikasta, kuten ravintolasta, pubista tai kahvilasta. Miten voin auttaa?" Käyttäjä: "etsin pubia, jossa on internet-yhteys" Järjestelmä: "The Bakers, jossa on internet-yhteys, on hyvä pubi." Käyttäjä: "mikä on hintaluokka" Järjestelmä: "The Bakers on halpaa hintaluokkaa". Pääruokien hinnat vaihtelevat 6 punnasta 8 puntaan 49 puntaan ja halvimman oluen hinta on 2 puntaa 25 puntaa. "Käyttäjä: "ovatko lapset sallittuja "Järjestelmä: "The Bakers, jossa lapset ovat sallittuja, on loistava pubi, jossa on internetyhteys. "Käyttäjä: "mikä on osoite "Järjestelmä: "The Bakers sijaitsee osoitteessa 176 East Road. "Käyttäjä: "kiitos, näkemiin".</w:t>
      </w:r>
    </w:p>
    <w:p>
      <w:r>
        <w:rPr>
          <w:b/>
        </w:rPr>
        <w:t xml:space="preserve">Tulos</w:t>
      </w:r>
    </w:p>
    <w:p>
      <w:r>
        <w:t xml:space="preserve">Etsit pubia, ja siinä pitäisi olla internet-yhteys. Et välitä hintaluokasta. Varmista, että saat osoitteen ja sen, ovatko lapset sallittuja.</w:t>
      </w:r>
    </w:p>
    <w:p>
      <w:r>
        <w:rPr>
          <w:b/>
        </w:rPr>
        <w:t xml:space="preserve">Esimerkki 3.783</w:t>
      </w:r>
    </w:p>
    <w:p>
      <w:r>
        <w:t xml:space="preserve">Järjestelmä: "Kiitos, että soitit Cambridgen tiedotusjärjestelmään. Puhelunne nauhoitetaan tutkimustarkoituksiin. Saatat kysyä tietoja ruokapaikasta, kuten ravintolasta, pubista tai kahvilasta. Miten voin auttaa?" Käyttäjä: "sil" Järjestelmä: "Minkälaista paikkaa etsit? Esimerkiksi kahvilaa tai ravintolaa. "Käyttäjä: "etsin thaimaalaista ravintolaa ja sen pitäisi olla fendittonin alueella "Järjestelmä: "Milton Park English and Thai Restaurant, joka sijaitsee Fen Dittonin kaupunginosassa, on erinomainen ravintola. Se tarjoilee thaimaalaista ruokaa. "Käyttäjä: "mikä on paikan osoite ja hinta "Järjestelmä: "The Milton Park English and Thai Restaurant sijaitsee Milton Park Golf Course -kentällä, Ely Road, Milton. Pääruokien hinnat vaihtelevat 4 punnasta 50 puntaan ja 8 puntaan 50 puntaan. "Käyttäjä: "kiitos, näkemiin</w:t>
      </w:r>
    </w:p>
    <w:p>
      <w:r>
        <w:rPr>
          <w:b/>
        </w:rPr>
        <w:t xml:space="preserve">Tulos</w:t>
      </w:r>
    </w:p>
    <w:p>
      <w:r>
        <w:t xml:space="preserve">Etsit thaimaalaista ravintolaa, ja sen pitäisi olla Fendittonin alueella. Haluat tietää paikan osoitteen ja hinnan.</w:t>
      </w:r>
    </w:p>
    <w:p>
      <w:r>
        <w:rPr>
          <w:b/>
        </w:rPr>
        <w:t xml:space="preserve">Esimerkki 3.784</w:t>
      </w:r>
    </w:p>
    <w:p>
      <w:r>
        <w:t xml:space="preserve">Järjestelmä: "Kiitos, että soitit Cambridgen tiedotusjärjestelmään. Puhelunne nauhoitetaan tutkimustarkoituksiin. Saatat kysyä tietoja ruokapaikasta, kuten ravintolasta, pubista tai kahvilasta. Miten voin auttaa?" Käyttäjä: "sil" Järjestelmä: "Minkälaista paikkaa etsit? Esimerkiksi kahvilaa tai pubia. "Käyttäjä: "sil "Järjestelmä: "Minkälaista paikkaa etsit? Esimerkiksi kahvila tai ravintola.'Käyttäjä: 'pubi'Järjestelmä: 'Etsitkö jotain tiettyä paikkaa läheltä? Esimerkiksi Cherry Hinton Water Play, Trinity College tai Whipple Museum. "Käyttäjä: "sil "Järjestelmä: "Minkälaista hintaluokkaa etsitte? Esimerkiksi halpa, ilmainen tai kohtuullinen.'Käyttäjä: 'pubi, jossa on televisio'Järjestelmä: 'Millaista hintaluokkaa etsit? Esimerkiksi halpa tai kallis.'Käyttäjä: 'etsin pubia'Järjestelmä: 'Millainen kaupunginosa sinulla on mielessäsi? Esimerkiksi jotain Addenbrooke's, Barnwell tai King's Hedgesin alueelta. "Käyttäjä: "Etsin pubia, jossa lapset voivat käydä "Järjestelmä: "Etsitkö pubia, joka on lähellä jotain tiettyä tapahtumapaikkaa? Esimerkiksi Artspace, Kettle's Yard tai Lynne Strover Gallery. "Käyttäjä: "Mikä tahansa paikka "Järjestelmä: "Minkälaista hintaluokkaa etsit? Esimerkiksi halpa tai ilmainen. "Käyttäjä: "mikä tahansa hinta "Järjestelmä: "The Bakers sallii lapset, ja se on erinomainen pubi. "Käyttäjä: "onko siellä televisio "Järjestelmä: "The Anchor, joka sallii lapset, on erinomainen pubi".'Käyttäjä: 'onko siellä televisio'Järjestelmä: 'The Anchor, joka sijaitsee Castle Hillin kaupunginosassa, on erinomainen pubi.'Käyttäjä: 'mikä on osoite'Järjestelmä: 'The Anchor sijaitsee Silver Streetillä.'Käyttäjä: 'ja mikä on puhelinnumero'Järjestelmä: 'The Anchorin puhelinnumero on 01223353554.'Käyttäjä: 'kiitos, näkemiin'.</w:t>
      </w:r>
    </w:p>
    <w:p>
      <w:r>
        <w:rPr>
          <w:b/>
        </w:rPr>
        <w:t xml:space="preserve">Tulos</w:t>
      </w:r>
    </w:p>
    <w:p>
      <w:r>
        <w:t xml:space="preserve">Etsit pubia, ja siinä pitäisi olla lasten pääsy ja televisio. Varmista, että saat paikan osoitteen, puhelinnumeron ja hinnan.</w:t>
      </w:r>
    </w:p>
    <w:p>
      <w:r>
        <w:rPr>
          <w:b/>
        </w:rPr>
        <w:t xml:space="preserve">Esimerkki 3.785</w:t>
      </w:r>
    </w:p>
    <w:p>
      <w:r>
        <w:t xml:space="preserve">Järjestelmä: "Kiitos, että soitit Cambridgen tiedotusjärjestelmään. Puhelunne nauhoitetaan tutkimustarkoituksiin. Saatat kysyä tietoja ruokapaikasta, kuten ravintolasta, pubista tai kahvilasta. Miten voin auttaa?" Käyttäjä: "noise sil" Järjestelmä: "Minkälaista paikkaa etsitte? Esimerkiksi kahvilaa, pubia tai ravintolaa. "Käyttäjä: "click sil "Järjestelmä: "Millaista paikkaa etsit?". Esimerkiksi pubi tai ravintola. "Käyttäjä: "hengittävä texmex-ravintola käsittämättömässä "Järjestelmä: "Minkälaista ruokaa haluaisit?". Esimerkiksi pohjoiseurooppalaista, kiinalaista tai englantilaista.'Käyttäjä: 'ravintola'Järjestelmä: 'Etsitkö jostain tietyn paikan läheltä? Esimerkiksi Book and Print Gallery, Clare College tai Holy Trinity Church.'User: 'mexican'System: 'Chiquito, joka tarjoilee meksikolaista ja tex mex -ruokaa, on erinomainen ravintola.'User: 'addonbrookes'System: 'Mikä kaupunginosa sinulla on mielessäsi? Esimerkiksi Arbury tai Romsey. "Käyttäjä: "osoite puhelinnumero ei ymmärrettävissä "Järjestelmä: "Chiquito sijaitsee Cambridge Leisure Parkissa. "Käyttäjä: "addonbrookes "Järjestelmä: "Chiquito on erinomainen ravintola. "Käyttäjä: "addonbrookes "Järjestelmä: "Mitä kaupunginosaa ajattelit? Esimerkiksi jotain Arburyn, Chestertonin tai jokirannan alueella. "Käyttäjä: "addonbrookes "Järjestelmä: "Chiquito on erinomainen ravintola. "Käyttäjä: "addonbrookes "Järjestelmä: "Chiquito on loistava ravintola. "Käyttäjä: "mikä on osoite "Järjestelmä: "Chiquito on loistava ravintola.".'Käyttäjä: 'osoite puhelinnumero ja hinta'Järjestelmä: 'Chiquito on loistava ravintola.'Käyttäjä: 'osoite puhelinnumero ja hinta'Järjestelmä: 'Chiquito on Cambridge Leisure Parkissa.'Käyttäjä: 'kiitos ja hyvää päivänjatkoa'</w:t>
      </w:r>
    </w:p>
    <w:p>
      <w:r>
        <w:rPr>
          <w:b/>
        </w:rPr>
        <w:t xml:space="preserve">Tulos</w:t>
      </w:r>
    </w:p>
    <w:p>
      <w:r>
        <w:t xml:space="preserve">Haluat löytää meksikolaisen/Tex-Mex-ravintolan, ja sen pitäisi olla Addenbrookesin alueella. Haluat tietää osoitteen, puhelinnumeron ja hinnan.</w:t>
      </w:r>
    </w:p>
    <w:p>
      <w:r>
        <w:rPr>
          <w:b/>
        </w:rPr>
        <w:t xml:space="preserve">Esimerkki 3.786</w:t>
      </w:r>
    </w:p>
    <w:p>
      <w:r>
        <w:t xml:space="preserve">Järjestelmä: "Kiitos, että soitit Cambridgen tiedotusjärjestelmään. Puhelunne nauhoitetaan tutkimustarkoituksiin. Saatat kysyä tietoja ruokapaikasta, kuten ravintolasta, pubista tai kahvilasta. Miten voin auttaa?" Käyttäjä: "Etsin thaimaalaista ravintolaa kalliissa hintaluokassa" Järjestelmä: "The Wrestlers, joka tarjoilee thaimaalaista ruokaa, on hyvä ravintola. Se kuuluu kalliiseen hintaluokkaan. "Käyttäjä: "Voitko antaa minulle tämän ravintolan osoitteen ja hinnan? "Järjestelmä: "The Wrestlers sijaitsee osoitteessa 337 Newmarket Road. Pääruokien hinnat vaihtelevat 8 punnasta 50 puntaan ja 9 puntaan 70 puntaan, ja halvimman oluen hinta on 3 puntaa 30." Käyttäjä: "uh kiitos, näkemiin.</w:t>
      </w:r>
    </w:p>
    <w:p>
      <w:r>
        <w:rPr>
          <w:b/>
        </w:rPr>
        <w:t xml:space="preserve">Tulos</w:t>
      </w:r>
    </w:p>
    <w:p>
      <w:r>
        <w:t xml:space="preserve">Etsit thaimaalaista ravintolaa, ja sen pitäisi olla hinnaltaan kallis. Varmista, että saat paikan osoitteen ja hinnan.</w:t>
      </w:r>
    </w:p>
    <w:p>
      <w:r>
        <w:rPr>
          <w:b/>
        </w:rPr>
        <w:t xml:space="preserve">Esimerkki 3.787</w:t>
      </w:r>
    </w:p>
    <w:p>
      <w:r>
        <w:t xml:space="preserve">Järjestelmä: "Kiitos, että soitit Cambridgen tiedotusjärjestelmään. Puhelunne nauhoitetaan tutkimustarkoituksiin. Saatat kysyä tietoja ruokapaikasta, kuten ravintolasta, pubista tai kahvilasta. Miten voin auttaa?" Käyttäjä: "kansainvälinen ravintola" Järjestelmä: "Etsittekö jotain tiettyä paikkaa läheltä? Esimerkiksi Byard Art, Artworks tai klassisen arkeologian museo. "Käyttäjä: "museo "Järjestelmä: "Etsitkö paikkaa tietyn paikan läheltä? Esimerkiksi Cherry Hinton Water Play, Kettle's Yard tai King's College.'Käyttäjä: 'kings college'Järjestelmä: 'Etsitkö paikkaa, joka on lähellä tiettyä tapahtumapaikkaa? Esimerkiksi Folk Museum, Little Saint Mary's tai Michaelhouse Centre. "Käyttäjä: "ei "Järjestelmä: "Giraffe, joka tarjoilee kansainvälistä ruokaa, on erinomainen ravintola. "Käyttäjä: "mikä on osoite "Järjestelmä: "Giraffe on Christ's Lanella. "Käyttäjä: "kiitos, näkemiin</w:t>
      </w:r>
    </w:p>
    <w:p>
      <w:r>
        <w:rPr>
          <w:b/>
        </w:rPr>
        <w:t xml:space="preserve">Tulos</w:t>
      </w:r>
    </w:p>
    <w:p>
      <w:r>
        <w:t xml:space="preserve">Haluat löytää kansainvälisen ravintolan, ja sen hinnan pitäisi olla kohtuullinen. Haluat tietää osoitteen ja alueen.</w:t>
      </w:r>
    </w:p>
    <w:p>
      <w:r>
        <w:rPr>
          <w:b/>
        </w:rPr>
        <w:t xml:space="preserve">Esimerkki 3.788</w:t>
      </w:r>
    </w:p>
    <w:p>
      <w:r>
        <w:t xml:space="preserve">Järjestelmä: "Kiitos, että soitit Cambridgen tiedotusjärjestelmään. Puhelunne nauhoitetaan tutkimustarkoituksiin. Saatat kysyä tietoja ruokapaikasta, kuten ravintolasta, pubista tai kahvilasta. Miten voin auttaa?" Käyttäjä: "sil" Järjestelmä: "Etsittekö jotakin tiettyä paikkaa lähellä olevaa paikkaa? Esimerkiksi Broughton House, yliopiston kasvitieteellinen puutarha tai Saint Catharine's College. "Käyttäjä: "ravintola "Järjestelmä: "Minkälaista ruokaa haluaisit? Esimerkiksi mannermainen, välimerellinen tai espanjalainen.'User: 'no'System: 'Minkä tyyppistä ruokaa haluaisit? Esimerkiksi vain juomat ja välipalat tai kasvisruokaa.'User: 'mediterranean'System: 'Millaista hintaluokkaa etsit? Esimerkiksi kallis tai ilmainen.'User: 'mediterranean'System: 'Etsitkö paikkaa, joka on lähellä tiettyä tapahtumapaikkaa? Esimerkiksi Churchill College, Magdalene College tai Wandlebury Country Park.'Käyttäjä: 'ei väliä'System: 'Nando's Restaurant, Cambridge Leisure Park, joka tarjoilee välimerellistä ruokaa, on erinomainen ravintola.'Käyttäjä: 'ei'System: 'Nando's Restaurant, Cambridge Leisure Park, joka tarjoilee välimerellistä ruokaa, on erinomainen ravintola.'Käyttäjä: 'sil'System: 'Millaista hintaluokkaa etsit? Esimerkiksi halpa, kallis tai kohtalainen.'User: 'price'System: 'Nando's Restaurant, Cambridge Leisure Park on erinomainen paikka. Pääruokien hinnat vaihtelevat 3 punnasta 50 puntaan 45 puntaan.'User: 'sil'System: 'Nando's Restaurant, Cambridge Leisure Park on erinomainen ravintola.'User: 'sil'System: 'Nando's Restaurant, Cambridge Leisure Park on loistava ravintola.'User: 'sil'System: 'Nando's Restaurant, Cambridge Leisure Park, joka tarjoilee välimerellistä ruokaa, on loistava ravintola.'User: 'sil'System: 'Nando's Restaurant, Cambridge Leisure Park, joka tarjoilee välimerellistä ruokaa, on loistava ravintola.'User: 'price'System: 'Nando's Restaurant, Cambridge Leisure Park on loistava paikka. Pääruokien hinnat vaihtelevat 3 punnasta 50 puntaan ja 12 puntaan 45 puntaan.'User: 'price'System: 'Nando's Restaurant, Cambridge Leisure Park tarjoilee välimerellistä ruokaa.'User: 'sil'System: 'Nando's Restaurant, Cambridge Leisure Park on loistava ravintola.'Käyttäjä: 'puhelinnumero'Järjestelmä: 'Nando's Restaurant, Cambridge Leisure Parkin puhelinnumero on 01223246568.'Käyttäjä: 'puhelinnumero'Järjestelmä: 'Nando's Restaurant, Cambridge Leisure Parkin puhelinnumero on 01223246568.'Käyttäjä: 'kiitos näkemiin'</w:t>
      </w:r>
    </w:p>
    <w:p>
      <w:r>
        <w:rPr>
          <w:b/>
        </w:rPr>
        <w:t xml:space="preserve">Tulos</w:t>
      </w:r>
    </w:p>
    <w:p>
      <w:r>
        <w:t xml:space="preserve">Etsit välimerellistä ravintolaa. Et välitä hintaluokasta. Varmista, että saat paikan puhelinnumeron ja alueen.</w:t>
      </w:r>
    </w:p>
    <w:p>
      <w:r>
        <w:rPr>
          <w:b/>
        </w:rPr>
        <w:t xml:space="preserve">Esimerkki 3.789</w:t>
      </w:r>
    </w:p>
    <w:p>
      <w:r>
        <w:t xml:space="preserve">Järjestelmä: "Kiitos, että soitit Cambridgen tiedotusjärjestelmään. Puhelunne nauhoitetaan tutkimustarkoituksiin. Saatat kysyä tietoja ruokapaikasta, kuten ravintolasta, pubista tai kahvilasta. Miten voin auttaa?" Käyttäjä: "Etsin halpaa kahvilaa, en välitä alueesta." Järjestelmä: "Minkälaista ruokaa haluaisit?" Käyttäjä: "Minkälaista ruokaa haluat? Esimerkiksi pubi, intialainen tai kansainvälinen.'Käyttäjä: 'kahvila'Järjestelmä: 'Minkälaista ruokaa haluaisit? Esimerkiksi pikaruokaa, espanjalaista tai turkkilaista.'Käyttäjä: 'kansainvälinen'System: 'Ei ole kahvilaa, jossa tarjoillaan kansainvälistä ruokaa.'Käyttäjä: 'kahvila'System: 'Ei ole kahvilaa, jossa tarjoillaan kansainvälistä ruokaa.'Käyttäjä: 'kahvila'System: 'Ei ole kahvilaa, jossa tarjoillaan kansainvälistä ruokaa.'Käyttäjä: 'kahvi'System: 'The Cambridge Blue, joka on halpaa hintaluokkaa, on erinomainen kahvila.'Käyttäjä: 'osoite ja hinta, kiitos'System: 'The Cambridge Blue sijaitsee osoitteessa 24 Regent Street. Pääruokien hinnat vaihtelevat 1 punnasta 20 puntaan ja 2 puntaan 50 puntaan, ja cappuccinon hinta on 1 punta 35.'Käyttäjä: 'cappuccino hyvää työtä kiitos ja hyvää päivänjatkoa'Järjestelmä: 'The Cambridge Blue tarjoilee englantilaista ruokaa.'Käyttäjä: 'kiitos ja näkemiin'</w:t>
      </w:r>
    </w:p>
    <w:p>
      <w:r>
        <w:rPr>
          <w:b/>
        </w:rPr>
        <w:t xml:space="preserve">Tulos</w:t>
      </w:r>
    </w:p>
    <w:p>
      <w:r>
        <w:t xml:space="preserve">Etsit halpaa kahvilaa. Et välitä alueesta. Haluat tietää osoitteen ja hinnan.</w:t>
      </w:r>
    </w:p>
    <w:p>
      <w:r>
        <w:rPr>
          <w:b/>
        </w:rPr>
        <w:t xml:space="preserve">Esimerkki 3.790</w:t>
      </w:r>
    </w:p>
    <w:p>
      <w:r>
        <w:t xml:space="preserve">Järjestelmä: "Kiitos, että soitit Cambridgen tiedotusjärjestelmään. Puhelunne nauhoitetaan tutkimustarkoituksiin. Saatat kysyä tietoja ruokapaikasta, kuten ravintolasta, pubista tai kahvilasta. Miten voin auttaa?" Käyttäjä: "Hei, etsin englantilaista ravintolaa." Järjestelmä: "Mitä kaupunginosaa ajattelit? Esimerkiksi jotain Castle Hillin, Fen Dittonin tai King's Hedgesin alueelta.'Käyttäjä: 'uh'Järjestelmä: 'Etsitkö jotain tiettyä paikkaa lähellä? Esimerkiksi Gallery at twelve A High Street, Holy Trinity Church tai Old Schools. "Käyttäjä: "käsittämätön "Järjestelmä: "Etsitkö paikkaa, joka on lähellä tiettyä tapahtumapaikkaa?". Esimerkiksi Little Saint Mary's tai Museum of Classical Archaeology. "Käyttäjä: "käsittämätön alue "Järjestelmä: "Carringtons on erinomainen kahvila ja loistava ravintola, jossa tarjoillaan kahvilaruokaa ja englantilaista ruokaa. "Käyttäjä: "ok can i get the address please "Järjestelmä: "Carringtons, joka sijaitsee kaupungin keskiosassa, on osoitteessa 23 Market Street.'Käyttäjä: 'ja puhelinnumero puhelinnumero'Järjestelmä: 'Carringtonsin puhelinnumero on 01223361792.'Käyttäjä: 'ok kiitos'Järjestelmä: 'Carringtons on loistava kahvila ja erinomainen ravintola ja se tarjoilee kahvilaruokaa ja englantilaista ruokaa.'Käyttäjä: 'näkemiin'.</w:t>
      </w:r>
    </w:p>
    <w:p>
      <w:r>
        <w:rPr>
          <w:b/>
        </w:rPr>
        <w:t xml:space="preserve">Tulos</w:t>
      </w:r>
    </w:p>
    <w:p>
      <w:r>
        <w:t xml:space="preserve">Etsit englantilaista ravintolaa. Et välitä hintaluokasta. Varmista, että saat paikan osoitteen, puhelinnumeron ja alueen.</w:t>
      </w:r>
    </w:p>
    <w:p>
      <w:r>
        <w:rPr>
          <w:b/>
        </w:rPr>
        <w:t xml:space="preserve">Esimerkki 3.791</w:t>
      </w:r>
    </w:p>
    <w:p>
      <w:r>
        <w:t xml:space="preserve">Järjestelmä: "Kiitos, että soitit Cambridgen tiedotusjärjestelmään. Puhelunne nauhoitetaan tutkimustarkoituksiin. Saatat kysyä tietoja ruokapaikasta, kuten ravintolasta, pubista tai kahvilasta. Miten voin auttaa?" Käyttäjä: "Haluan kohtuuhintaisen ravintolan Kings Hedgesin alueella" Järjestelmä: "The Ranch on loistava ravintola, se sijaitsee King's Hedgesin kaupunginosassa ja on kohtuuhintainen." Käyttäjä: "Saisinko osoitteen, puhelinnumeron ja postinumeron?" Järjestelmä: "The Ranch sijaitsee osoitteessa 100 Histon Road ja sen puhelinnumero on 01223322772". Se sijaitsee alueella, jonka postinumero on CB4 3JP.'Käyttäjä: 'kiitos, näkemiin'</w:t>
      </w:r>
    </w:p>
    <w:p>
      <w:r>
        <w:rPr>
          <w:b/>
        </w:rPr>
        <w:t xml:space="preserve">Tulos</w:t>
      </w:r>
    </w:p>
    <w:p>
      <w:r>
        <w:t xml:space="preserve">Etsit kohtuuhintaista ravintolaa, ja sen pitäisi sijaita Kings Hedgesin alueella. Haluat tietää paikan osoitteen, puhelinnumeron ja postinumeron.</w:t>
      </w:r>
    </w:p>
    <w:p>
      <w:r>
        <w:rPr>
          <w:b/>
        </w:rPr>
        <w:t xml:space="preserve">Esimerkki 3.792</w:t>
      </w:r>
    </w:p>
    <w:p>
      <w:r>
        <w:t xml:space="preserve">Järjestelmä: "Kiitos, että soitit Cambridgen tiedotusjärjestelmään. Puhelunne nauhoitetaan tutkimustarkoituksiin. Saatat kysyä tietoja ruokapaikasta, kuten ravintolasta, pubista tai kahvilasta. Miten voin auttaa?" Käyttäjä: "Tarvitsen kohtuuhintaisen ravintolan Addenbrookesin alueella" Järjestelmä: "Nando's Restaurant, Cambridge Leisure Park on erinomainen ravintola, se sijaitsee Addenbrooken kaupunginosassa ja on kohtuuhintainen." Käyttäjä: "Mikä on osoite?" Järjestelmä: "Nando's Restaurant, Cambridge Leisure Park sijaitsee osoitteessa Unit G5, Cambridge Leisure Park, Clifton Way.'Käyttäjä: 'puhelinnumero'Järjestelmä: 'Nando's Restaurant, Cambridge Leisure Parkin puhelinnumero on 01223246568.'Käyttäjä: 'ja postinumero, kiitos'Järjestelmä: 'Nando's Restaurant, Cambridge Leisure Park sijaitsee alueella, jonka postinumero on CB1 7DY.'Käyttäjä: 'kiitos, näkemiin'</w:t>
      </w:r>
    </w:p>
    <w:p>
      <w:r>
        <w:rPr>
          <w:b/>
        </w:rPr>
        <w:t xml:space="preserve">Tulos</w:t>
      </w:r>
    </w:p>
    <w:p>
      <w:r>
        <w:t xml:space="preserve">Haluat löytää kohtuuhintaisen ravintolan, ja sen pitäisi sijaita Addenbrookesin alueella. Varmista, että saat paikan osoitteen, puhelinnumeron ja postinumeron.</w:t>
      </w:r>
    </w:p>
    <w:p>
      <w:r>
        <w:rPr>
          <w:b/>
        </w:rPr>
        <w:t xml:space="preserve">Esimerkki 3.793</w:t>
      </w:r>
    </w:p>
    <w:p>
      <w:r>
        <w:t xml:space="preserve">Järjestelmä: "Kiitos, että soitit Cambridgen tiedotusjärjestelmään. Puhelunne nauhoitetaan tutkimustarkoituksiin. Saatat kysyä tietoja ruokapaikasta, kuten ravintolasta, pubista tai kahvilasta. Miten voin auttaa?" Käyttäjä: "kohtuuhintainen pubi" Järjestelmä: "Alma, joka kuuluu kohtuulliseen hintaluokkaan, on loistava pubi." Käyttäjä: "ja siinä ei saisi olla televisiota" Järjestelmä: "Alma, jossa on televisio, kuuluu kohtuulliseen hintaluokkaan. Se on hyvä pubi. "Käyttäjä: "puhelinnumero ja osoite, kiitos "Järjestelmä: "Alma sijaitsee Russell Courtissa. Sen puhelinnumero on 01223316722." Käyttäjä: "kiitos ja näkemiin.</w:t>
      </w:r>
    </w:p>
    <w:p>
      <w:r>
        <w:rPr>
          <w:b/>
        </w:rPr>
        <w:t xml:space="preserve">Tulos</w:t>
      </w:r>
    </w:p>
    <w:p>
      <w:r>
        <w:t xml:space="preserve">Haluat löytää kohtuuhintaisen pubin, jossa pitäisi olla televisio. Haluat tietää puhelinnumeron ja osoitteen.</w:t>
      </w:r>
    </w:p>
    <w:p>
      <w:r>
        <w:rPr>
          <w:b/>
        </w:rPr>
        <w:t xml:space="preserve">Esimerkki 3.794</w:t>
      </w:r>
    </w:p>
    <w:p>
      <w:r>
        <w:t xml:space="preserve">Järjestelmä: "Kiitos, että soitit Cambridgen tiedotusjärjestelmään. Puhelunne nauhoitetaan tutkimustarkoituksiin. Saatat kysyä tietoja ruokapaikasta, kuten ravintolasta, pubista tai kahvilasta. Miten voin auttaa?" Käyttäjä: "kohtuuhintainen ravintola New Chestertonissa" Järjestelmä: "New Chestertonin kaupunginosassa sijaitseva Hakka on erinomainen ravintola. Se on kohtuuhintainen. "Käyttäjä: "mikä on osoite ja puhelinnumero "Järjestelmä: "Hakka sijaitsee osoitteessa 24 Milton Road ja sen puhelinnumero on 01223568988.". Pääruokien hinta vaihtelee 5 punnasta 13 puntaan. "Käyttäjä: "sil "Järjestelmä: "Hakka on erinomainen ravintola. "Käyttäjä: "minkä tyyppistä osittaista "Järjestelmä: "Hakka tarjoilee kiinalaista ruokaa. "Käyttäjä: "minkä tyyppistä ruokaa "Järjestelmä: "Hakka tarjoilee kiinalaista ruokaa. "Käyttäjä: "kiitos näkemiin</w:t>
      </w:r>
    </w:p>
    <w:p>
      <w:r>
        <w:rPr>
          <w:b/>
        </w:rPr>
        <w:t xml:space="preserve">Tulos</w:t>
      </w:r>
    </w:p>
    <w:p>
      <w:r>
        <w:t xml:space="preserve">Haluat löytää kohtuuhintaisen ravintolan, ja sen pitäisi sijaita New Chestertonin alueella. Haluat tietää osoitteen, puhelinnumeron ja ruokatyypin.</w:t>
      </w:r>
    </w:p>
    <w:p>
      <w:r>
        <w:rPr>
          <w:b/>
        </w:rPr>
        <w:t xml:space="preserve">Esimerkki 3.795</w:t>
      </w:r>
    </w:p>
    <w:p>
      <w:r>
        <w:t xml:space="preserve">Järjestelmä: "Kiitos, että soitit Cambridgen tiedotusjärjestelmään. Puhelunne nauhoitetaan tutkimustarkoituksiin. Saatat kysyä tietoja ruokapaikasta, kuten ravintolasta, pubista tai kahvilasta. Miten voin auttaa?" Käyttäjä: "järjestelmä" Järjestelmä: "Etsitkö paikkaa tietyn paikan läheltä?" Käyttäjä: "Järjestelmä: "Etsitkö jotain tiettyä paikkaa? Esimerkiksi Museum of Classical Archaeology, Saint John's College tai Primavera. "Käyttäjä: "Haluaisin kasvisravintolan girtonin alueella system "System: "Girtonin alueella ei ole pubia. "Käyttäjä: "ei girtonin alueella "System: "Millaista hintaluokkaa etsit?". Esimerkiksi ilmainen.'Käyttäjä: 'system im looking for a vegetarian restaurant system'System: 'The Rainbow Cafe, joka sijaitsee Girtonin kaupunginosassa, on loistava ravintola. Se tarjoilee perinteistä ja kasvisruokaa. "Käyttäjä: "hintaluokalla ei ole väliä kasvisravintola "Järjestelmä: "The Rainbow Cafe on ainoa ravintola Girtonin alueella, joka tarjoilee kasvisruokaa. "Käyttäjä: "mikä on sen osoite "Järjestelmä: "The Rainbow Cafe sijaitsee osoitteessa 9a King's Parade. Pääruokien hinnat vaihtelevat 7 puntaa 95 ja 10 puntaa 95 välillä, ja cappuccinon hinta on 1 punta 75.'Käyttäjä: 'system sil'System: 'The Rainbow Cafe on loistava ravintola.'Käyttäjä: 'system sil'System: 'The Rainbow Cafe on erinomainen ravintola.'Käyttäjä: 'mikä on sen puhelinnumero'Järjestelmä: 'Rainbow Cafen puhelinnumero on 01223321551.'Käyttäjä: 'wh system'Järjestelmä: 'Rainbow Cafe on erinomainen ravintola.'Käyttäjä: 'kiitos näkemiin'</w:t>
      </w:r>
    </w:p>
    <w:p>
      <w:r>
        <w:rPr>
          <w:b/>
        </w:rPr>
        <w:t xml:space="preserve">Tulos</w:t>
      </w:r>
    </w:p>
    <w:p>
      <w:r>
        <w:t xml:space="preserve">Haluat löytää kasvisruokaravintolan, ja sen pitäisi sijaita Girtonin alueella. Varmista, että saat osoitteen, puhelinnumeron ja postinumeron.</w:t>
      </w:r>
    </w:p>
    <w:p>
      <w:r>
        <w:rPr>
          <w:b/>
        </w:rPr>
        <w:t xml:space="preserve">Esimerkki 3.796</w:t>
      </w:r>
    </w:p>
    <w:p>
      <w:r>
        <w:t xml:space="preserve">Järjestelmä: "Kiitos, että soitit Cambridgen tiedotusjärjestelmään. Puhelunne nauhoitetaan tutkimustarkoituksiin. Saatat kysyä tietoja ruokapaikasta, kuten ravintolasta, pubista tai kahvilasta. Miten voin auttaa?" Käyttäjä: "Etsin kallista ravintolaa Fen Dittonin alueelta" Järjestelmä: "Riverside Restaurant, joka sijaitsee Fen Dittonin kaupunginosassa, on loistava ravintola." Järjestelmä: "Riverside Restaurant, joka sijaitsee Fen Dittonin kaupunginosassa, on loistava ravintola. Se on kalliissa hintaluokassa. "Käyttäjä: "minkälaista ruokaa siellä on? "Järjestelmä: "The Riverside Restaurant tarjoilee nykyaikaista ruokaa. "Käyttäjä: "mikä on puhelinnumero? "Järjestelmä: "The Riverside Restaurantin puhelinnumero on 01223418997. "Käyttäjä: "mikä on osoite? "Järjestelmä: "The Riverside Restaurant sijaitsee Cambridge Regional Collegessa, Newmarket Roadilla. "Käyttäjä: "kiitos, näkemiin".</w:t>
      </w:r>
    </w:p>
    <w:p>
      <w:r>
        <w:rPr>
          <w:b/>
        </w:rPr>
        <w:t xml:space="preserve">Tulos</w:t>
      </w:r>
    </w:p>
    <w:p>
      <w:r>
        <w:t xml:space="preserve">Etsit kallista ravintolaa, ja sen pitäisi olla Fendittonin alueella. Haluat tietää paikan osoitteen, puhelinnumeron ja ruokatyypin.</w:t>
      </w:r>
    </w:p>
    <w:p>
      <w:r>
        <w:rPr>
          <w:b/>
        </w:rPr>
        <w:t xml:space="preserve">Esimerkki 3.797</w:t>
      </w:r>
    </w:p>
    <w:p>
      <w:r>
        <w:t xml:space="preserve">Järjestelmä: "Kiitos, että soitit Cambridgen tiedotusjärjestelmään. Puhelunne nauhoitetaan tutkimustarkoituksiin. Saatat kysyä tietoja ruokapaikasta, kuten ravintolasta, pubista tai kahvilasta. Miten voin auttaa?" Käyttäjä: "pubi, jossa on internetyhteys ja televisio" Järjestelmä: "The Bakers, jossa on internetyhteys, on loistava pubi, jossa on televisio." Käyttäjä: "ovatko lapset sallittuja" Järjestelmä: "The Bakers on ainoa pubi, jossa on lapsia, jossa on internetyhteys ja televisio." Käyttäjä: "mikä on osoite" Järjestelmä: "The Bakers sijaitsee osoitteessa 176 East Road." Käyttäjä: "kiitos, näkemiin.</w:t>
      </w:r>
    </w:p>
    <w:p>
      <w:r>
        <w:rPr>
          <w:b/>
        </w:rPr>
        <w:t xml:space="preserve">Tulos</w:t>
      </w:r>
    </w:p>
    <w:p>
      <w:r>
        <w:t xml:space="preserve">Haluat löytää pubin, jossa pitäisi olla internetyhteys ja televisio. Varmista, että saat osoitteen ja sen, ovatko lapset sallittuja.</w:t>
      </w:r>
    </w:p>
    <w:p>
      <w:r>
        <w:rPr>
          <w:b/>
        </w:rPr>
        <w:t xml:space="preserve">Esimerkki 3.798</w:t>
      </w:r>
    </w:p>
    <w:p>
      <w:r>
        <w:t xml:space="preserve">Järjestelmä: "Kiitos, että soitit Cambridgen tiedotusjärjestelmään. Puhelunne nauhoitetaan tutkimustarkoituksiin. Saatat kysyä tietoja ruokapaikasta, kuten ravintolasta, pubista tai kahvilasta. Miten voin auttaa?" Käyttäjä: "Taustamelu" Järjestelmä: "Millaista paikkaa etsit? Esimerkiksi kahvilaa tai pubia. "Käyttäjä: "taustamelu "Järjestelmä: "Millaista paikkaa etsit?". Esimerkiksi kahvila tai pubi.'Käyttäjä: 'taustamelu'Järjestelmä: 'Millaista paikkaa etsit? Esimerkiksi kahvila tai pubi.'Käyttäjä: 'ravintola'Järjestelmä: 'Mitä kaupunginosaa ajattelet?' Käyttäjä: 'Ravintola'. Esimerkiksi jotain Arburyn, Fen Dittonin tai Girtonin alueelta. "Käyttäjä: "ravintola "Järjestelmä: "Minkälaista ruokaa haluatte? Esimerkiksi pubi, englantilainen tai espanjalainen.'Käyttäjä: 'käsittämätön'Järjestelmä: 'Minkälaista ruokaa haluaisit? Esimerkiksi kiinalainen take away, englantilainen tai välimerellinen.'Käyttäjä: 'kasvissyöjä'Järjestelmä: 'Etsitkö paikkaa tietyn paikan läheltä? Esimerkiksi Museum of Classical Archaeology, Sidney Sussex College tai Primavera. "Käyttäjä: "sil "Järjestelmä: "Etsitkö paikkaa tietyn paikan läheltä? Esimerkiksi Christ's College, People's Portraits Exhibition tai Ruskin Gallery.'User: 'hello'System: 'Rainbow Cafe, joka tarjoilee perinteistä ja kasvisruokaa, on loistava ravintola.'Käyttäjä: 'puhelinnumero'Järjestelmä: 'Rainbow Cafen puhelinnumero on 01223321551.'Käyttäjä: 'sil'Järjestelmä: 'Rainbow Cafe on erinomainen ravintola.'Käyttäjä: 'taustamelu'Järjestelmä: 'Rainbow Cafe on loistava ravintola.'Käyttäjä: 'hinta'Järjestelmä: 'Rainbow Cafe on loistava paikka. Pääruokien hinnat vaihtelevat 7 punnasta 95 puntaan ja 10 puntaan 95 puntaan, ja cappuccinon hinta on 1 punta 75." Käyttäjä: 'taustamelu'System: 'The Rainbow Cafe on loistava ravintola." Käyttäjä: 'taustamelu'System: 'The Rainbow Cafe on loistava ravintola." Käyttäjä: 'taustamelu'System: 'Mikä kaupunginosa sinulla on mielessäsi? Esimerkiksi jotain Cherry Hintonin, Chestertonin tai King's Hedgesin alueella.'Käyttäjä: 'kiitos näkemiin'</w:t>
      </w:r>
    </w:p>
    <w:p>
      <w:r>
        <w:rPr>
          <w:b/>
        </w:rPr>
        <w:t xml:space="preserve">Tulos</w:t>
      </w:r>
    </w:p>
    <w:p>
      <w:r>
        <w:t xml:space="preserve">Haluat löytää kasvisravintolan. Et välitä hintaluokasta. Haluat tietää paikan puhelinnumeron ja hinnan.</w:t>
      </w:r>
    </w:p>
    <w:p>
      <w:r>
        <w:rPr>
          <w:b/>
        </w:rPr>
        <w:t xml:space="preserve">Esimerkki 3.799</w:t>
      </w:r>
    </w:p>
    <w:p>
      <w:r>
        <w:t xml:space="preserve">Järjestelmä: "Kiitos, että soitit Cambridgen tiedotusjärjestelmään. Puhelunne nauhoitetaan tutkimustarkoituksiin. Saatat kysyä tietoja ruokapaikasta, kuten ravintolasta, pubista tai kahvilasta. Miten voin auttaa?" Käyttäjä: "Etsin englantilaista ravintolaa kohtuullisessa hintaluokassa." Järjestelmä: "Carringtons tarjoaa kahvilaruokaa ja englantilaista ruokaa. Tämä paikka, joka on loistava kahvila ja erinomainen ravintola, kuuluu kohtalaiseen hintaluokkaan. "Käyttäjä: "mikä on puhelinnumero'Järjestelmä: "Carringtonsin puhelinnumero on 01223361792. "Käyttäjä: "mikä on postinumero'Järjestelmä: "Carringtons sijaitsee alueella, jonka postinumero on CB2 3NZ. "Käyttäjä: "kiitos, näkemiin'</w:t>
      </w:r>
    </w:p>
    <w:p>
      <w:r>
        <w:rPr>
          <w:b/>
        </w:rPr>
        <w:t xml:space="preserve">Tulos</w:t>
      </w:r>
    </w:p>
    <w:p>
      <w:r>
        <w:t xml:space="preserve">Etsit englantilaista ravintolaa, ja sen pitäisi olla kohtuuhintainen. Haluat tietää paikan puhelinnumeron ja postinumeron.</w:t>
      </w:r>
    </w:p>
    <w:p>
      <w:r>
        <w:rPr>
          <w:b/>
        </w:rPr>
        <w:t xml:space="preserve">Esimerkki 3.800</w:t>
      </w:r>
    </w:p>
    <w:p>
      <w:r>
        <w:t xml:space="preserve">Järjestelmä: "Kiitos, että soitit Cambridgen tiedotusjärjestelmään. Puhelunne nauhoitetaan tutkimustarkoituksiin. Saatat kysyä tietoja ruokapaikasta, kuten ravintolasta, pubista tai kahvilasta. Miten voin auttaa?" Käyttäjä: "Taustamelu" Järjestelmä: "Millaista paikkaa etsit? Esimerkiksi kahvila, pubi tai ravintola. "Käyttäjä: "taustamelu "Järjestelmä: "Millaista paikkaa etsit?". Esimerkiksi kahvilaa tai ravintolaa. "Käyttäjä: "pubi, jossa on internet-yhteys ja t-tv "Järjestelmä: "The Bakers, jossa on internet-yhteys, on halpaa hintaluokkaa. Se on hyvä pubi. "Käyttäjä: "pubi, jossa on internet-yhteys ja televisio "Järjestelmä: "The Bakers, jossa on internet-yhteys, on halpaa hintaluokkaa. Se on loistava pubi. "Käyttäjä: 'kiitos näkemiin'</w:t>
      </w:r>
    </w:p>
    <w:p>
      <w:r>
        <w:rPr>
          <w:b/>
        </w:rPr>
        <w:t xml:space="preserve">Tulos</w:t>
      </w:r>
    </w:p>
    <w:p>
      <w:r>
        <w:t xml:space="preserve">Haluat löytää pubin, jossa pitäisi olla internetyhteys ja televisio. Haluat tietää paikan osoitteen, puhelinnumeron ja hinnan.</w:t>
      </w:r>
    </w:p>
    <w:p>
      <w:r>
        <w:rPr>
          <w:b/>
        </w:rPr>
        <w:t xml:space="preserve">Esimerkki 3.801</w:t>
      </w:r>
    </w:p>
    <w:p>
      <w:r>
        <w:t xml:space="preserve">Järjestelmä: "Kiitos, että soitit Cambridgen tiedotusjärjestelmään. Puhelunne nauhoitetaan tutkimustarkoituksiin. Saatat kysyä tietoja ruokapaikasta, kuten ravintolasta, pubista tai kahvilasta. Miten voin auttaa?" Käyttäjä: "Taustamelu" Järjestelmä: "Millaista paikkaa etsit? Esimerkiksi kahvilaa tai pubia. "Käyttäjä: "taustamelu "Järjestelmä: "Millaista paikkaa etsit?". Esimerkiksi pubi tai ravintola.'Käyttäjä: 'taustamelu'Järjestelmä: 'Millaista paikkaa etsit? Esimerkiksi kahvila tai ravintola.'Käyttäjä: 'um chinese'Järjestelmä: 'Millaista paikkaa etsit? Esimerkiksi pubi tai ravintola.'Käyttäjä: 'kiinalainen take away -ravintola'Järjestelmä: 'Haluaisitko kiinalaista vai X-ruokaa?'Käyttäjä: 'ravintola'Järjestelmä: 'Haluaisitko kiinalaista vai X-ruokaa?'Käyttäjä: 'um kiinalainen'Järjestelmä: 'Etsitkö paikkaa, joka on lähellä tiettyä tapahtumapaikkaa? Esimerkiksi Kasvitieteellinen puutarha, Clare Hall tai Emmanuel College.'Käyttäjä: 'kiinalaista ruokaa'Järjestelmä: 'Minkälaista hintaluokkaa etsitte? Esimerkiksi halpaa, kallista tai ilmaista. "Käyttäjä: "öö ei, en ole "Järjestelmä: "J-ravintola on loistava ravintola, jossa tarjoillaan kiinalaista ruokaa. "Käyttäjä: "en välitä hintaluokasta "Järjestelmä: "J-ravintola on loistava paikka. Pääruokien hinnat vaihtelevat 8 punnasta 12 puntaan. "Käyttäjä: "Mikä on puhelinnumero? "Järjestelmä: "J-ravintolan puhelinnumero on 01223307273. "Käyttäjä: "Mikä on paikan alue? "Järjestelmä: "J-ravintola sijaitsee kaupungin riverside-osassa. "Käyttäjä: "kiitos, näkemiin.</w:t>
      </w:r>
    </w:p>
    <w:p>
      <w:r>
        <w:rPr>
          <w:b/>
        </w:rPr>
        <w:t xml:space="preserve">Tulos</w:t>
      </w:r>
    </w:p>
    <w:p>
      <w:r>
        <w:t xml:space="preserve">Haluat löytää pubin, jossa pitäisi olla internetyhteys ja televisio. Haluat tietää osoitteen, puhelinnumeron ja hintaluokan.</w:t>
      </w:r>
    </w:p>
    <w:p>
      <w:r>
        <w:rPr>
          <w:b/>
        </w:rPr>
        <w:t xml:space="preserve">Esimerkki 3.802</w:t>
      </w:r>
    </w:p>
    <w:p>
      <w:r>
        <w:t xml:space="preserve">Järjestelmä: "Kiitos, että soitit Cambridgen tiedotusjärjestelmään. Puhelunne nauhoitetaan tutkimustarkoituksiin. Saatat kysyä tietoja ruokapaikasta, kuten ravintolasta, pubista tai kahvilasta. Miten voin auttaa?" Käyttäjä: "sil" Järjestelmä: "Minkälaista paikkaa etsit? Esimerkiksi pubi tai ravintola. "Käyttäjä: "sil "Järjestelmä: "Minkälaista paikkaa etsit? Esimerkiksi kahvila tai ravintola.'Käyttäjä: 'sil'System: 'Millaista paikkaa etsit? Esimerkiksi kahvilaa tai pubia.'Käyttäjä: 'ravintola fen dittonin alueella'Järjestelmä: 'Milton Park English and Thai Restaurant, joka sijaitsee Fen Dittonin kaupunginosassa, on hyvä ravintola. Se on halpaa hintaluokkaa. "Käyttäjä: "ravintola fen dittonin alueella "Järjestelmä: "Milton Park English and Thai Restaurant, joka sijaitsee Fen Dittonin kaupunginosassa, on erinomainen ravintola. Se on halpaa hintaluokkaa. "Käyttäjä: "sil "Järjestelmä: "Etsitkö paikkaa, joka on lähellä tiettyä tapahtumapaikkaa? Esimerkiksi Queens' College, The Fitzwilliam Museum tai Wandlebury Country Park. "Käyttäjä: "kiitos näkemiin kiitos näkemiin "Järjestelmä: "Milton Park English and Thai Restaurant, joka sijaitsee Fen Dittonin kaupunginosassa, on erinomainen ravintola. Se on halpaa hintaluokkaa. "Käyttäjä: 'kiitos näkemiin kiitos näkemiin kiitos näkemiin kiitos näkemiin'</w:t>
      </w:r>
    </w:p>
    <w:p>
      <w:r>
        <w:rPr>
          <w:b/>
        </w:rPr>
        <w:t xml:space="preserve">Tulos</w:t>
      </w:r>
    </w:p>
    <w:p>
      <w:r>
        <w:t xml:space="preserve">Etsit halpaa ravintolaa, ja sen pitäisi olla Fendittonin alueella. Varmista, että saat osoitteen, puhelinnumeron ja hinnan.</w:t>
      </w:r>
    </w:p>
    <w:p>
      <w:r>
        <w:rPr>
          <w:b/>
        </w:rPr>
        <w:t xml:space="preserve">Esimerkki 3.803</w:t>
      </w:r>
    </w:p>
    <w:p>
      <w:r>
        <w:t xml:space="preserve">Järjestelmä: "Kiitos, että soitit Cambridgen tiedotusjärjestelmään. Puhelunne nauhoitetaan tutkimustarkoituksiin. Saatat kysyä tietoja ruokapaikasta, kuten ravintolasta, pubista tai kahvilasta. Miten voin auttaa?" Käyttäjä: "Etsin kohtuuhintaista ravintolaa, ja sen pitäisi olla Kings Hedgesin alueella." Järjestelmä: "The Ranch, joka sijaitsee King's Hedgesin kaupunginosassa, on hyvä ravintola. Se kuuluu kohtalaisen hintaluokkaan. "Käyttäjä: "ja mikä on kyseisen ravintolan osoite "Järjestelmä: "The Ranch on ainoa kohtalaisen hintaluokan ravintola King's Hedgesin alueella. "Käyttäjä: "voisitteko kertoa minulle puhelinnumeron? "Järjestelmä: "The Ranch sijaitsee osoitteessa 100 Histon Road ja sen puhelinnumero on 01223322772. "Käyttäjä: "ja minkälaista ruokaa siellä tarjoillaan "Järjestelmä: "The Ranch tarjoilee amerikkalaista ruokaa. "Käyttäjä: "selvä, kiitos, hei hei.</w:t>
      </w:r>
    </w:p>
    <w:p>
      <w:r>
        <w:rPr>
          <w:b/>
        </w:rPr>
        <w:t xml:space="preserve">Tulos</w:t>
      </w:r>
    </w:p>
    <w:p>
      <w:r>
        <w:t xml:space="preserve">Haluat löytää kohtuuhintaisen ravintolan, ja sen pitäisi olla Kings Hedgesin alueella. Haluat tietää paikan osoitteen, puhelinnumeron ja ruokatyypin.</w:t>
      </w:r>
    </w:p>
    <w:p>
      <w:r>
        <w:rPr>
          <w:b/>
        </w:rPr>
        <w:t xml:space="preserve">Esimerkki 3.804</w:t>
      </w:r>
    </w:p>
    <w:p>
      <w:r>
        <w:t xml:space="preserve">Järjestelmä: "Kiitos, että soitit Cambridgen tiedotusjärjestelmään. Puhelunne nauhoitetaan tutkimustarkoituksiin. Saatat kysyä tietoja ruokapaikasta, kuten ravintolasta, pubista tai kahvilasta. Miten voin auttaa?" Käyttäjä: "sil" Järjestelmä: "Minkälaista paikkaa etsit? Esimerkiksi kahvilaa tai pubia. "Käyttäjä: "ravintola "Järjestelmä: "Minkälaista ruokaa haluaisit? Esimerkiksi mannermainen, äyriäisruoka tai perinteinen.'Käyttäjä: 'taustamelu'Järjestelmä: 'Minkälaista ruokaa haluaisit? Esimerkiksi kiinalainen, thaimaalainen tai turkkilainen.'Käyttäjä: 'taustamelu'Järjestelmä: 'Minkälaista ruokaa haluaisit? Esimerkiksi pohjoiseurooppalainen, kansainvälinen tai perinteinen.'Käyttäjä: 'i dont care'Järjestelmä: 'Etsitkö jostain tietyn paikan läheltä? Esimerkiksi Byard Art, Cherry Hinton Water Play tai Magdalene College. "Käyttäjä: "perinteinen "Järjestelmä: "Etsitkö paikkaa tietyn paikan läheltä? Esimerkiksi Cambridge Contemporary Art, Downing College tai The Fitzwilliam Museum. "Käyttäjä: "inintelligible "Järjestelmä: "Mikä kaupunginosa sinulla on mielessäsi"? Esimerkiksi jotain Cherry Hintonin, Chestertonin tai Newnhamin alueelta. "Käyttäjä: "trumpington "Järjestelmä: "Etsitkö paikkaa, joka on lähellä tiettyä tapahtumapaikkaa? Esimerkiksi Lynne Strover Gallery, Saint Catharine's College tai Lamma's Land.'Käyttäjä: 'trumpington'Järjestelmä: 'Blue Spice on loistava ravintola.'Käyttäjä: 'unintelligible'Järjestelmä: 'Etsitkö paikkaa tietyn paikan läheltä? Esimerkiksi Cambridge Contemporary Art, Museum Of Technology tai Regency Gallery. "Käyttäjä: 'taustamelu'Järjestelmä: 'Mikä kaupunginosa sinulla on mielessäsi? Esimerkiksi jotain Chestertonin, Girtonin tai Trumpingtonin alueella. "Käyttäjä: "taustamelu "Järjestelmä: "Blue Spice on Girtonin kaupunginosassa. "Käyttäjä: "trumpington "Järjestelmä: "The Oak Bistro on erinomainen ravintola, ja se sijaitsee Trumpingtonin kaupunginosassa.".'Käyttäjä: 'mikä on osoite'Järjestelmä: 'The Oak Bistro on osoitteessa 6 Lensfield Road.'Käyttäjä: 'taustamelu'Järjestelmä: 'The Oak Bistro on erinomainen ravintola.'Käyttäjä: 'taustamelu'Järjestelmä: 'The Oak Bistro, joka sijaitsee Trumpingtonin kaupunginosassa, on erinomainen ravintola.'Käyttäjä: 'mikä on osoite'Järjestelmä: 'The Oak Bistro sijaitsee osoitteessa 6 Lensfield Road.'Käyttäjä: 'mikä on osoite'Järjestelmä: 'The Oak Bistro sijaitsee osoitteessa 6 Lensfield Road.'Käyttäjä: 'mikä on puhelinnumero'Järjestelmä: 'The Oak Bistron puhelinnumero on 01223323361.'Käyttäjä: 'mikä on puhelinnumero'Järjestelmä: 'The Oak Bistron puhelinnumero on 01223323361.'Käyttäjä: 'kiitos näkemiin'Järjestelmä: 'The Oak Bistro on erinomainen ravintola.'Käyttäjä: 'kiitos näkemiin'</w:t>
      </w:r>
    </w:p>
    <w:p>
      <w:r>
        <w:rPr>
          <w:b/>
        </w:rPr>
        <w:t xml:space="preserve">Tulos</w:t>
      </w:r>
    </w:p>
    <w:p>
      <w:r>
        <w:t xml:space="preserve">Haluat löytää ravintolan Trumpingtonista. Et välitä hintaluokasta. Haluat tietää paikan osoitteen ja puhelinnumeron.</w:t>
      </w:r>
    </w:p>
    <w:p>
      <w:r>
        <w:rPr>
          <w:b/>
        </w:rPr>
        <w:t xml:space="preserve">Esimerkki 3.805</w:t>
      </w:r>
    </w:p>
    <w:p>
      <w:r>
        <w:t xml:space="preserve">Järjestelmä: "Kiitos, että soitit Cambridgen tiedotusjärjestelmään. Puhelunne nauhoitetaan tutkimustarkoituksiin. Saatat kysyä tietoja ruokapaikasta, kuten ravintolasta, pubista tai kahvilasta. Miten voin auttaa?" Käyttäjä: "Haluan löytää kiinalaisen ravintolan" Järjestelmä: "The J Restaurant on loistava ravintola, jossa tarjoillaan kiinalaista ruokaa." Käyttäjä: "pitäisi olla Girtonin alueella" Järjestelmä: "The Phoenix, joka on Girtonin kaupunginosassa, on loistava ravintola." Järjestelmä: "The Phoenix, joka on Girtonin kaupunginosassa, on loistava ravintola. Se tarjoilee kiinalaista ruokaa. "Käyttäjä: "mikä on puhelinnumero ja mikä on hintaluokka "Järjestelmä: "The Phoenixin puhelinnumero on 01223233766 ja se on kalliissa hintaluokassa. "Käyttäjä: "kiitos ja näkemiin</w:t>
      </w:r>
    </w:p>
    <w:p>
      <w:r>
        <w:rPr>
          <w:b/>
        </w:rPr>
        <w:t xml:space="preserve">Tulos</w:t>
      </w:r>
    </w:p>
    <w:p>
      <w:r>
        <w:t xml:space="preserve">Haluat löytää kiinalaisen ravintolan, ja sen pitäisi sijaita Girtonin alueella. Varmista, että saat puhelinnumeron ja hintaluokan.</w:t>
      </w:r>
    </w:p>
    <w:p>
      <w:r>
        <w:rPr>
          <w:b/>
        </w:rPr>
        <w:t xml:space="preserve">Esimerkki 3.806</w:t>
      </w:r>
    </w:p>
    <w:p>
      <w:r>
        <w:t xml:space="preserve">Järjestelmä: "Kiitos, että soitit Cambridgen tiedotusjärjestelmään. Puhelunne nauhoitetaan tutkimustarkoituksiin. Saatat kysyä tietoja ruokapaikasta, kuten ravintolasta, pubista tai kahvilasta. Miten voin auttaa?" Käyttäjä: "Etsin kohtuuhintaista ravintolaa New Chestertonin alueelta" Järjestelmä: "Hakka, joka sijaitsee New Chestertonin kaupunginosassa, on hyvä ravintola. Se on kohtuuhintainen. "Käyttäjä: "mikä on osoite ja postinumero "Järjestelmä: "Hakka sijaitsee osoitteessa 24 Milton Road ja se on alueella, jonka postinumero on CB4 1JY. "Käyttäjä: "kiitos, näkemiin.</w:t>
      </w:r>
    </w:p>
    <w:p>
      <w:r>
        <w:rPr>
          <w:b/>
        </w:rPr>
        <w:t xml:space="preserve">Tulos</w:t>
      </w:r>
    </w:p>
    <w:p>
      <w:r>
        <w:t xml:space="preserve">Haluat löytää kohtuuhintaisen ravintolan, ja sen pitäisi sijaita New Chestertonin alueella. Varmista, että saat paikan osoitteen ja postinumeron.</w:t>
      </w:r>
    </w:p>
    <w:p>
      <w:r>
        <w:rPr>
          <w:b/>
        </w:rPr>
        <w:t xml:space="preserve">Esimerkki 3.807</w:t>
      </w:r>
    </w:p>
    <w:p>
      <w:r>
        <w:t xml:space="preserve">Järjestelmä: "Kiitos, että soitit Cambridgen tiedotusjärjestelmään. Puhelunne nauhoitetaan tutkimustarkoituksiin. Saatat kysyä tietoja ruokapaikasta, kuten ravintolasta, pubista tai kahvilasta. Miten voin auttaa?" Käyttäjä: "yskäisee sil" Järjestelmä: "Minkälaista paikkaa etsitte? Esimerkiksi kahvilaa, pubia tai ravintolaa. "Käyttäjä: "hei "Järjestelmä: "Millaista paikkaa etsit? Esimerkiksi kahvilaa, pubia tai ravintolaa.'Käyttäjä: 'ah vain halpaa ravintolaa'Järjestelmä: 'Minkälaista ruokaa haluaisit? Esimerkiksi englantilainen, intialainen tai turkkilainen.'Käyttäjä: 'ah ravintola'Järjestelmä: 'Minkälaista ruokaa haluaisit? Esimerkiksi kreikkalainen, intialainen tai kansainvälinen.'Käyttäjä: 'mitä tahansa'Järjestelmä: 'Etsitkö paikkaa, joka on lähellä tiettyä tapahtumapaikkaa? Esimerkiksi Christ's College, Clare College tai Gallery at twelve A High Street. "Käyttäjä: "ah haluan vain halpaa ruokaa Romseyn alueella "Järjestelmä: "The Kohinoor on erinomainen ravintola, se on Romseyn kaupunginosassa ja se on halpaa hintaluokkaa. "Käyttäjä: "ei, mikä tahansa paikka Romseyssa kelpaa "Järjestelmä: "The Kohinoor on loistava ravintola, ja se on Romseyn kaupunginosassa". Se on halpaa hintaluokkaa. "Käyttäjä: "mikä sen nimi olikaan "Järjestelmä: "Etsitkö jotain tiettyä paikkaa lähellä? Esimerkiksi Cafe Jello, Castle Galleries tai Kettle's Yard. "Käyttäjä: "um mikä sen nimi on? "Järjestelmä: "Minkälaista ruokaa haluaisit?". Esimerkiksi Välimeren, merenelävien tai thaimaalaisen. "Käyttäjä: "puhelinnumero "Järjestelmä: "The Kohinoorin puhelinnumero on 01223361435. "Käyttäjä: "Voisitko toistaa sen, kiitos "Järjestelmä: "The Kohinoor on loistava ravintola. "Käyttäjä: "Toistaisitko puhelinnumeron "Järjestelmä: "The Kohinoorin puhelinnumero on 01223361435. "Käyttäjä: "ok, mitä ruokaa he tarjoilevat "Järjestelmä: "The Kohinoor tarjoilee intialaista ruokaa. "Käyttäjä: "kiitos, näkemiin".</w:t>
      </w:r>
    </w:p>
    <w:p>
      <w:r>
        <w:rPr>
          <w:b/>
        </w:rPr>
        <w:t xml:space="preserve">Tulos</w:t>
      </w:r>
    </w:p>
    <w:p>
      <w:r>
        <w:t xml:space="preserve">Haluat löytää halvan ravintolan, ja sen pitäisi sijaita Romseyn alueella. Varmista, että saat paikan puhelinnumeron ja ruokatyypin.</w:t>
      </w:r>
    </w:p>
    <w:p>
      <w:r>
        <w:rPr>
          <w:b/>
        </w:rPr>
        <w:t xml:space="preserve">Esimerkki 3.808</w:t>
      </w:r>
    </w:p>
    <w:p>
      <w:r>
        <w:t xml:space="preserve">Järjestelmä: "Kiitos, että soitit Cambridgen tiedotusjärjestelmään. Puhelunne nauhoitetaan tutkimustarkoituksiin. Saatat kysyä tietoja ruokapaikasta, kuten ravintolasta, pubista tai kahvilasta. Miten voin auttaa?" Käyttäjä: "Etsin kohtuuhintaista ravintolaa" Järjestelmä: "Minkälaista ruokaa haluatte? Esimerkiksi kiinalainen, kansainvälinen tai välimerellinen.'Käyttäjä: 'Barnwellin alueella'Järjestelmä: 'The Wheatsheaf, joka sijaitsee Barnwellin kaupunginosassa, on erinomainen ravintola. Se on kohtalaisessa hintaluokassa. "Käyttäjä: 'osoite'System: 'The Wheatsheaf sijaitsee osoitteessa Stow Road, Stow-Cum-Quy.'Käyttäjä: 'puhelinnumero'System: 'The Wheatsheafin puhelinnumero on 01223812196.'Käyttäjä: 'ruokatyyppi'System: 'The Wheatsheaf on erinomainen ravintola.'Käyttäjä: 'ruokatyyppi'System: 'The Wheatsheaf on erinomainen paikka. Pääruokien hinnat vaihtelevat 4 punnasta 13 puntaan ja halvimman tuopin hinta on 2 puntaa 65 puntaa. "Käyttäjä: "minkä tyyppistä ruokaa "Järjestelmä: "The Wheatsheaf tarjoilee perinteistä ruokaa. "Käyttäjä: "kiitos, näkemiin</w:t>
      </w:r>
    </w:p>
    <w:p>
      <w:r>
        <w:rPr>
          <w:b/>
        </w:rPr>
        <w:t xml:space="preserve">Tulos</w:t>
      </w:r>
    </w:p>
    <w:p>
      <w:r>
        <w:t xml:space="preserve">Etsit kohtuuhintaista ravintolaa, ja sen pitäisi sijaita Barnwellin alueella. Haluat tietää paikan osoitteen, puhelinnumeron ja ruokatyypin.</w:t>
      </w:r>
    </w:p>
    <w:p>
      <w:r>
        <w:rPr>
          <w:b/>
        </w:rPr>
        <w:t xml:space="preserve">Esimerkki 3.809</w:t>
      </w:r>
    </w:p>
    <w:p>
      <w:r>
        <w:t xml:space="preserve">Järjestelmä: "Kiitos, että soitit Cambridgen tiedotusjärjestelmään. Puhelunne nauhoitetaan tutkimustarkoituksiin. Saatat kysyä tietoja ruokapaikasta, kuten ravintolasta, pubista tai kahvilasta. Miten voin auttaa?" Käyttäjä: "Hei, etsin kiinalaista take away -ravintolaa." Järjestelmä: "Mitä kaupunginosaa tarkoitat?" Käyttäjä: "Missä päin kaupunkia? Esimerkiksi Riverside tai Trumpington. "Käyttäjä: "Ei kiinnosta "Järjestelmä: "Yippee Noodle Bar, joka tarjoaa kiinalaista take away -ruokaa ja japanilaista ruokaa, on erinomainen ravintola. "Käyttäjä: "ok, mikä on paikan osoite, puhelinnumero ja postinumero "Järjestelmä: "Yippee Noodle Bar sijaitsee osoitteessa 7-9 King Street. Sen puhelinnumero on 01223518111. Se sijaitsee alueella, jonka postinumero on CB1 1LH. "Käyttäjä: "click sil "Järjestelmä: "Yippee Noodle Bar on loistava ravintola. "Käyttäjä: "ok ah mikä on osoite "Järjestelmä: "Yippee Noodle Bar sijaitsee osoitteessa 7-9 King Street.'Käyttäjä: 'kiitos mikä on paikan puhelinnumero ja postinumero'Järjestelmä: 'Yippee Noodle Barin puhelinnumero on 01223518111 ja se sijaitsee alueella, jonka postinumero on CB1 1LH.'Käyttäjä: 'kiitos paljon näkemiin'</w:t>
      </w:r>
    </w:p>
    <w:p>
      <w:r>
        <w:rPr>
          <w:b/>
        </w:rPr>
        <w:t xml:space="preserve">Tulos</w:t>
      </w:r>
    </w:p>
    <w:p>
      <w:r>
        <w:t xml:space="preserve">Etsit kiinalaista noutoruokaravintolaa. Et välitä hintaluokasta. Haluat tietää paikan osoitteen, puhelinnumeron ja postinumeron.</w:t>
      </w:r>
    </w:p>
    <w:p>
      <w:r>
        <w:rPr>
          <w:b/>
        </w:rPr>
        <w:t xml:space="preserve">Esimerkki 3.810</w:t>
      </w:r>
    </w:p>
    <w:p>
      <w:r>
        <w:t xml:space="preserve">Järjestelmä: "Kiitos, että soitit Cambridgen tiedotusjärjestelmään. Puhelunne nauhoitetaan tutkimustarkoituksiin. Saatat kysyä tietoja ruokapaikasta, kuten ravintolasta, pubista tai kahvilasta. Miten voin auttaa?" Käyttäjä: "Kyllä, tarvitsen japanilaisen ravintolan ja sen pitäisi olla kaupungin keskusta-alueella." Järjestelmä: "Yippee Noodle Bar, joka sijaitsee kaupungin keskusta-alueella, on erinomainen ravintola. Se tarjoaa kiinalaista take away -ruokaa ja japanilaista ruokaa." Käyttäjä: "Ja voisinko saada paikan osoitteen ja hinnan?" Järjestelmä: "Yippee Noodle Bar sijaitsee osoitteessa 7-9 King Street. Pääruokien hinnat vaihtelevat 7 punnasta 30 puntaan ja 11 puntaan 40 puntaan." Käyttäjä: "Kiitos ja näkemiin.</w:t>
      </w:r>
    </w:p>
    <w:p>
      <w:r>
        <w:rPr>
          <w:b/>
        </w:rPr>
        <w:t xml:space="preserve">Tulos</w:t>
      </w:r>
    </w:p>
    <w:p>
      <w:r>
        <w:t xml:space="preserve">Haluat löytää japanilaisen ravintolan, ja sen pitäisi sijaita kaupungin keskusta-alueella. Varmista, että saat paikan osoitteen ja hinnan.</w:t>
      </w:r>
    </w:p>
    <w:p>
      <w:r>
        <w:rPr>
          <w:b/>
        </w:rPr>
        <w:t xml:space="preserve">Esimerkki 3.811</w:t>
      </w:r>
    </w:p>
    <w:p>
      <w:r>
        <w:t xml:space="preserve">Järjestelmä: "Kiitos, että soitit Cambridgen tiedotusjärjestelmään. Puhelunne nauhoitetaan tutkimustarkoituksiin. Saatat kysyä tietoja ruokapaikasta, kuten ravintolasta, pubista tai kahvilasta. Miten voin auttaa?" Käyttäjä: "noise sil" Järjestelmä: "Minkälaista paikkaa etsitte? Esimerkiksi ravintolaa. "Käyttäjä: "im looking for a northern european restuarant in the cheap price range "Järjestelmä: "Polonia, joka tarjoilee pohjoiseurooppalaista ruokaa, on hyvä ravintola. Se on halpaa hintaluokkaa. "Käyttäjä: "Mikä on puhelinnumero "Järjestelmä: "Polonian puhelinnumero on 01223902138". Pääruokien hinnat vaihtelevat 1 punnasta 50 puntaan 50 ja 7 puntaan 50 välillä.'Käyttäjä: 'kiitos näkemiin'</w:t>
      </w:r>
    </w:p>
    <w:p>
      <w:r>
        <w:rPr>
          <w:b/>
        </w:rPr>
        <w:t xml:space="preserve">Tulos</w:t>
      </w:r>
    </w:p>
    <w:p>
      <w:r>
        <w:t xml:space="preserve">Etsit pohjoiseurooppalaista ravintolaa, ja sen pitäisi olla edullinen. Varmista, että saat puhelinnumeron ja hinnan.</w:t>
      </w:r>
    </w:p>
    <w:p>
      <w:r>
        <w:rPr>
          <w:b/>
        </w:rPr>
        <w:t xml:space="preserve">Esimerkki 3.812</w:t>
      </w:r>
    </w:p>
    <w:p>
      <w:r>
        <w:t xml:space="preserve">Järjestelmä: "Kiitos, että soitit Cambridgen tiedotusjärjestelmään. Puhelunne nauhoitetaan tutkimustarkoituksiin. Saatat kysyä tietoja ruokapaikasta, kuten ravintolasta, pubista tai kahvilasta. Miten voin auttaa?" Käyttäjä: "sil" Järjestelmä: "Minkälaista paikkaa etsit? Esimerkiksi kahvilaa tai ravintolaa. "Käyttäjä: "kiinalainen ravintola Girtonin alueella "Järjestelmä: "The Phoenix on erinomainen ravintola, se sijaitsee Girtonin kaupunginosassa ja siellä tarjoillaan kiinalaista ruokaa. "Käyttäjä: "mikä on osoite ja hintaluokka "Järjestelmä: "The Phoenix sijaitsee osoitteessa 20 Green Street, Histon." Järjestelmä: "The Phoenix sijaitsee osoitteessa 20 Green Street, Histon. Pääruokien hinnat vaihtelevat 2 punnasta 80 puntaan ja 24 puntaan. "Käyttäjä: "kiitos, näkemiin</w:t>
      </w:r>
    </w:p>
    <w:p>
      <w:r>
        <w:rPr>
          <w:b/>
        </w:rPr>
        <w:t xml:space="preserve">Tulos</w:t>
      </w:r>
    </w:p>
    <w:p>
      <w:r>
        <w:t xml:space="preserve">Haluat löytää kiinalaisen ravintolan, ja sen pitäisi sijaita Girtonin alueella. Haluat tietää osoitteen ja hintaluokan.</w:t>
      </w:r>
    </w:p>
    <w:p>
      <w:r>
        <w:rPr>
          <w:b/>
        </w:rPr>
        <w:t xml:space="preserve">Esimerkki 3.813</w:t>
      </w:r>
    </w:p>
    <w:p>
      <w:r>
        <w:t xml:space="preserve">Järjestelmä: "Kiitos, että soitit Cambridgen tiedotusjärjestelmään. Puhelunne nauhoitetaan tutkimustarkoituksiin. Saatat kysyä tietoja ruokapaikasta, kuten ravintolasta, pubista tai kahvilasta. Miten voin auttaa?" Käyttäjä: "Haluan löytää tex mex -ravintolan." Järjestelmä: "Mitä kaupunginosaa ajattelette?" Käyttäjä: "Mitä kaupunginosaa ajattelette? Esimerkiksi jotain Barnwellin, Chestertonin tai Newnhamin alueelta. "Käyttäjä: "Alueella ei ole väliä "Järjestelmä: "Nanna Mexico on loistava ravintola, jossa tarjoillaan meksikolaista ja tex mex -ruokaa. "Käyttäjä: "Mikä on paikan osoite "Järjestelmä: "Nanna Mexico sijaitsee osoitteessa 33 Regent Street. "Käyttäjä: "Mikä on puhelinnumero "Järjestelmä: "Nanna Mexicon puhelinnumero on 01223902150. "Käyttäjä: "Kiitos, näkemiin</w:t>
      </w:r>
    </w:p>
    <w:p>
      <w:r>
        <w:rPr>
          <w:b/>
        </w:rPr>
        <w:t xml:space="preserve">Tulos</w:t>
      </w:r>
    </w:p>
    <w:p>
      <w:r>
        <w:t xml:space="preserve">Haluat löytää meksikolaisen/Tex-Mex-ravintolan. Et välitä alueesta. Haluat tietää paikan puhelinnumeron ja osoitteen.</w:t>
      </w:r>
    </w:p>
    <w:p>
      <w:r>
        <w:rPr>
          <w:b/>
        </w:rPr>
        <w:t xml:space="preserve">Esimerkki 3.814</w:t>
      </w:r>
    </w:p>
    <w:p>
      <w:r>
        <w:t xml:space="preserve">Järjestelmä: "Kiitos, että soitit Cambridgen tiedotusjärjestelmään. Puhelunne nauhoitetaan tutkimustarkoituksiin. Saatat kysyä tietoja ruokapaikasta, kuten ravintolasta, pubista tai kahvilasta. Miten voin auttaa?" Käyttäjä: "käsittämätön" Järjestelmä: "Minkälaista hintaluokkaa etsitte? Esimerkiksi halpa tai kohtuullinen. "Käyttäjä: "fenditton etsii ravintolaa fendittonissa "Järjestelmä: "Minkälaista ruokaa haluaisit?". Esimerkiksi itäaasialaista, kiinalaista tai englantilaista.'Käyttäjä: 'mitä tahansa'Järjestelmä: 'Etsitkö paikkaa, joka on lähellä tiettyä tapahtumapaikkaa? Esimerkiksi Great Saint Mary's Church, Michaelhouse Centre tai Sidney Sussex College.'Käyttäjä: 'dont care dont care'Järjestelmä: 'The Lion and Lamb on erinomainen ravintola, ja se sijaitsee Fen Dittonin kaupunginosassa.'Käyttäjä: 'any'Järjestelmä: 'Minkälaista ruokaa haluaisit? Esimerkiksi amerikkalaista, nykyaikaista tai espanjalaista.'Käyttäjä: 'breathing sil'Järjestelmä: 'The Lion and Lamb, joka sijaitsee Fen Dittonin kaupunginosassa, on erinomainen ravintola.'Käyttäjä: 'any restaurant in fenditton'Järjestelmä: 'The Lion and Lamb, joka sijaitsee Fen Dittonin kaupunginosassa, on erinomainen ravintola.'Käyttäjä: 'amerikkalainen'Järjestelmä: 'Blue Spice on erinomainen ravintola, ja se sijaitsee Girtonin kaupunginosassa.'Käyttäjä: 'täydellinen, anna minulle osoite ja puhelinnumero'Järjestelmä: 'Blue Spice sijaitsee osoitteessa Unit F1, Cambridge Leisure Park, Clifton Way. Sen puhelinnumero on 01223413337.'Käyttäjä: 'kun kerran olet siinä postinumero'Järjestelmä: 'Blue Spice sijaitsee alueella, jonka postinumero on CB1 7DY.'Käyttäjä: 'osoite'Järjestelmä: 'Blue Spice sijaitsee osoitteessa Unit F1, Cambridge Leisure Park, Clifton Way.'Käyttäjä: 'kiitos, näkemiin'.</w:t>
      </w:r>
    </w:p>
    <w:p>
      <w:r>
        <w:rPr>
          <w:b/>
        </w:rPr>
        <w:t xml:space="preserve">Tulos</w:t>
      </w:r>
    </w:p>
    <w:p>
      <w:r>
        <w:t xml:space="preserve">Etsitkö ravintolaa kohteessa Fenditton. Et välitä hintaluokasta. Varmista, että saat osoitteen, puhelinnumeron ja postinumeron.</w:t>
      </w:r>
    </w:p>
    <w:p>
      <w:r>
        <w:rPr>
          <w:b/>
        </w:rPr>
        <w:t xml:space="preserve">Esimerkki 3.815</w:t>
      </w:r>
    </w:p>
    <w:p>
      <w:r>
        <w:t xml:space="preserve">Järjestelmä: "Kiitos, että soitit Cambridgen tiedotusjärjestelmään. Puhelunne nauhoitetaan tutkimustarkoituksiin. Saatat kysyä tietoja ruokapaikasta, kuten ravintolasta, pubista tai kahvilasta. Miten voin auttaa?" Käyttäjä: "melua" Järjestelmä: "Minkälaista paikkaa etsitte? Esimerkiksi kahvilaa tai pubia. "Käyttäjä: "sil "Järjestelmä: "Millaista paikkaa etsit? Esimerkiksi kahvilaa tai pubia. "Käyttäjä: "kallis ravintola fendittonissa "Järjestelmä: "Riverside Restaurant, joka sijaitsee Fen Dittonin kaupunginosassa, on loistava ravintola". Se on kalliissa hintaluokassa. "Käyttäjä: 'an expensive restaurant in fenditton'System: 'The Riverside Restaurant on erinomainen ravintola, se sijaitsee Fen Dittonin kaupunginosassa ja se on kalliissa hintaluokassa. "Käyttäjä: 'mikä on osoite ja postinumero'System: 'The Riverside Restaurant is on on Cambridge Regional College, Newmarket Road. Se sijaitsee alueella, jonka postinumero on CB5 8DZ. "Käyttäjä: "mikä on osoite ja postinumero "Järjestelmä: "The Riverside Restaurant sijaitsee Cambridge Regional Collegessa, Newmarket Roadilla, ja se sijaitsee alueella, jonka postinumero on CB5 8DZ. "Käyttäjä: "kiitos, näkemiin".</w:t>
      </w:r>
    </w:p>
    <w:p>
      <w:r>
        <w:rPr>
          <w:b/>
        </w:rPr>
        <w:t xml:space="preserve">Tulos</w:t>
      </w:r>
    </w:p>
    <w:p>
      <w:r>
        <w:t xml:space="preserve">Etsit kallista ravintolaa, ja sen pitäisi olla Fendittonin alueella. Varmista, että saat paikan osoitteen ja postinumeron.</w:t>
      </w:r>
    </w:p>
    <w:p>
      <w:r>
        <w:rPr>
          <w:b/>
        </w:rPr>
        <w:t xml:space="preserve">Esimerkki 3.816</w:t>
      </w:r>
    </w:p>
    <w:p>
      <w:r>
        <w:t xml:space="preserve">Järjestelmä: "Kiitos, että soitit Cambridgen tiedotusjärjestelmään. Puhelunne nauhoitetaan tutkimustarkoituksiin. Saatat kysyä tietoja ruokapaikasta, kuten ravintolasta, pubista tai kahvilasta. Miten voin auttaa?" Käyttäjä: "Etsin ravintolaa." Järjestelmä: "Minkälaista ruokaa haluatte? Esimerkiksi pohjoiseurooppalaista, japanilaista tai espanjalaista.'Käyttäjä: 'um, haluan halvan ravintolan'Järjestelmä: 'Etsitkö paikkaa, joka on lähellä tiettyä paikkaa? Esimerkiksi Little Saint Mary's, Whipple Museum of the History of the Science tai Williams Art and Antiques. "Käyttäjä: "taustamelua "Järjestelmä: "La Raza, joka on halpaa hintaluokkaa, on loistava ravintola. "Käyttäjä: "sil "Järjestelmä: "La Raza on erinomainen ravintola. Se on halpaa hintaluokkaa. "Käyttäjä: 'um im looking for a restaurant'System: 'La Raza, joka on halpaa hintaluokkaa, on erinomainen ravintola.'Käyttäjä: 'onko se Addenbrookesin alueella'Järjestelmä: 'Pekingin ravintola on erinomainen ravintola, se on Addenbrooken kaupunginosassa ja se on halpaa hintaluokkaa.'Käyttäjä: 'id haluaisin sen Addenbrooken alueella'Järjestelmä: 'Pekingin ravintola, joka on Addenbrooken kaupunginosassa, on loistava ravintola. Se on halpaa hintaluokkaa. "Käyttäjä: "um mikä on osoite "Järjestelmä: "The Peking Restaurant is on Unit 3, The Belvedere, Homerton Street. "Käyttäjä: "mikä on osoite "Järjestelmä: "The Peking Restaurant is on Unit 3, The Belvedere, Homerton Street.'Käyttäjä: 'ja mikä on postinumero'Järjestelmä: 'The Peking Restaurant sijaitsee alueella, jonka postinumero on CB2 8NX.'Käyttäjä: 'mikä on postinumero'Järjestelmä: 'The Peking Restaurant sijaitsee alueella, jonka postinumero on CB2 8NX.'Käyttäjä: 'kiitos, näkemiin'</w:t>
      </w:r>
    </w:p>
    <w:p>
      <w:r>
        <w:rPr>
          <w:b/>
        </w:rPr>
        <w:t xml:space="preserve">Tulos</w:t>
      </w:r>
    </w:p>
    <w:p>
      <w:r>
        <w:t xml:space="preserve">Etsit halpaa ravintolaa, ja sen pitäisi olla Addenbrookesin alueella. Haluat tietää osoitteen ja postinumeron.</w:t>
      </w:r>
    </w:p>
    <w:p>
      <w:r>
        <w:rPr>
          <w:b/>
        </w:rPr>
        <w:t xml:space="preserve">Esimerkki 3.817</w:t>
      </w:r>
    </w:p>
    <w:p>
      <w:r>
        <w:t xml:space="preserve">Järjestelmä: "Kiitos, että soitit Cambridgen tiedotusjärjestelmään. Puhelunne nauhoitetaan tutkimustarkoituksiin. Saatat kysyä tietoja ruokapaikasta, kuten ravintolasta, pubista tai kahvilasta. Miten voin auttaa?" Käyttäjä: "sil" Järjestelmä: "Minkälaista paikkaa etsit? Esimerkiksi pubi tai ravintola. "Käyttäjä: "sil "Järjestelmä: "Minkälaista paikkaa etsit? Esimerkiksi kahvila, pubi tai ravintola. "Käyttäjä: "Etsin halpaa pubia, jossa on televisio. "Järjestelmä: "Mitä kaupunginosaa ajattelit? Esimerkiksi jotakin Addenbrooke's, Barnwell tai Newnham -alueella. "Käyttäjä: "etsin halpaa pubia, jossa on televisio "Järjestelmä: "The Bakersissa on televisio, se on halpaa hintaluokkaa ja erinomainen pubi. "Käyttäjä: "sillä ei ole väliä "Järjestelmä: "Etsitkö paikkaa, joka on lähellä tiettyä tapahtumapaikkaa"? Esimerkiksi Cherry Hinton Water Play, Kansanmuotokuvanäyttely tai Primavera." Käyttäjä: "Ei sillä ole väliä" Järjestelmä: "The Bakers, joka on loistava pubi, on halpaa hintaluokkaa ja siellä on televisio." Käyttäjä: "Ei sillä ole väliä".</w:t>
      </w:r>
    </w:p>
    <w:p>
      <w:r>
        <w:rPr>
          <w:b/>
        </w:rPr>
        <w:t xml:space="preserve">Tulos</w:t>
      </w:r>
    </w:p>
    <w:p>
      <w:r>
        <w:t xml:space="preserve">Etsit halpaa pubia, ja siinä pitäisi olla televisio. Varmista, että saat osoitteen ja hinnan.</w:t>
      </w:r>
    </w:p>
    <w:p>
      <w:r>
        <w:rPr>
          <w:b/>
        </w:rPr>
        <w:t xml:space="preserve">Esimerkki 3.818</w:t>
      </w:r>
    </w:p>
    <w:p>
      <w:r>
        <w:t xml:space="preserve">Järjestelmä: "Kiitos, että soitit Cambridgen tiedotusjärjestelmään. Puhelunne nauhoitetaan tutkimustarkoituksiin. Saatat kysyä tietoja ruokapaikasta, kuten ravintolasta, pubista tai kahvilasta. Miten voin auttaa?" Käyttäjä: "Hengitä sil" Järjestelmä: "Millaista paikkaa etsit?" Käyttäjä: "Millaista paikkaa etsit? Esimerkiksi kahvilaa tai pubia.'Käyttäjä: 'sil'Järjestelmä: 'Millaista paikkaa etsit? Esimerkiksi pubi tai ravintola.'Käyttäjä: 'sil'System: 'Millaista paikkaa etsit? Esimerkiksi kahvilaa tai pubia.'Käyttäjä: 'restaurant in addonbrookes area'Järjestelmä: 'Minkälaista ruokaa haluat? Esimerkiksi pikaruokaa tai kasvisruokaa.'Käyttäjä: 'breathing sil'Järjestelmä: 'Minkälaista ruokaa haluaisit? Esimerkiksi amerikkalainen, japanilainen tai välimerellinen. "Käyttäjä: "re restaurant in the addonbrookes area'System: "The Peking Restaurant, joka sijaitsee Addenbrooken kaupunginosassa, on loistava ravintola". Se on halpaa hintaluokkaa. "Käyttäjä: 'hengittävä'Järjestelmä: 'Etsitkö jotain tiettyä paikkaa lähellä? Esimerkiksi King's College, People's Portraits Exhibition tai Trinity College. "Käyttäjä: "halpa "System: "The Peking Restaurant on erinomainen ravintola, se sijaitsee Addenbrooken kaupunginosassa ja se on halpaa hintaluokkaa. "Käyttäjä: "halpa "System: "The Peking Restaurant, joka sijaitsee Addenbrooken kaupunginosassa, on loistava ravintola. Se on halpaa hintaluokkaa. "Käyttäjä: 'breathing sil'Järjestelmä: 'The Peking Restaurant, joka sijaitsee Addenbrooken kaupunginosassa, on loistava ravintola. Se on halpaa hintaluokkaa." Käyttäjä: "sil" Järjestelmä: "Minkälaista ruokaa haluaisit? Esimerkiksi intialaista, kansainvälistä tai perinteistä.'Käyttäjä: 'kiitos näkemiin'</w:t>
      </w:r>
    </w:p>
    <w:p>
      <w:r>
        <w:rPr>
          <w:b/>
        </w:rPr>
        <w:t xml:space="preserve">Tulos</w:t>
      </w:r>
    </w:p>
    <w:p>
      <w:r>
        <w:t xml:space="preserve">Haluat löytää halvan ravintolan, ja sen pitäisi olla Addenbrookesin alueella. Haluat tietää paikan osoitteen, puhelinnumeron ja postinumeron.</w:t>
      </w:r>
    </w:p>
    <w:p>
      <w:r>
        <w:rPr>
          <w:b/>
        </w:rPr>
        <w:t xml:space="preserve">Esimerkki 3.819</w:t>
      </w:r>
    </w:p>
    <w:p>
      <w:r>
        <w:t xml:space="preserve">Järjestelmä: "Kiitos, että soitit Cambridgen tiedotusjärjestelmään. Puhelunne nauhoitetaan tutkimustarkoituksiin. Saatat kysyä tietoja ruokapaikasta, kuten ravintolasta, pubista tai kahvilasta. Miten voin auttaa?" Käyttäjä: "Etsin ravintolaa, jossa tarjoillaan pikaruokaa." Järjestelmä: "Etsitkö paikkaa, joka on lähellä tiettyä paikkaa? Esimerkiksi Corpus Christi, Magdalene College tai klassisen arkeologian museo. "Käyttäjä: "ei "Järjestelmä: "Burger King, joka tarjoilee pikaruokaa, on erinomainen ravintola. "Käyttäjä: "sil "Järjestelmä: "Mikä kaupunginosa sinulla on mielessäsi?". Esimerkiksi jotain Castle Hillin, New Chestertonin tai Romseyn alueelta. "Käyttäjä: 'no'System: "Burger King, joka tarjoilee pikaruokaa, on erinomainen ravintola. "Käyttäjä: 'sil'System: "Millaista hintaluokkaa etsit? Esimerkiksi kallista tai kohtuullista. "Käyttäjä: "mikä on sen osoite "Järjestelmä: "Burger King sijaitsee The Grafton Centre -alueella. "Käyttäjä: "mikä on sen puhelinnumero "Järjestelmä: "Burger Kingin puhelinnumero on 01223322666. "Käyttäjä: "mikä on sen osoite "Järjestelmä: "Burger King sijaitsee The Grafton Centre -alueella. "Käyttäjä: "kiitos, näkemiin".</w:t>
      </w:r>
    </w:p>
    <w:p>
      <w:r>
        <w:rPr>
          <w:b/>
        </w:rPr>
        <w:t xml:space="preserve">Tulos</w:t>
      </w:r>
    </w:p>
    <w:p>
      <w:r>
        <w:t xml:space="preserve">Etsit pikaruokaravintolaa. Et välitä hintaluokasta. Varmista, että saat paikan osoitteen ja puhelinnumeron.</w:t>
      </w:r>
    </w:p>
    <w:p>
      <w:r>
        <w:rPr>
          <w:b/>
        </w:rPr>
        <w:t xml:space="preserve">Esimerkki 3.820</w:t>
      </w:r>
    </w:p>
    <w:p>
      <w:r>
        <w:t xml:space="preserve">Järjestelmä: "Kiitos, että soitit Cambridgen tiedotusjärjestelmään. Puhelunne nauhoitetaan tutkimustarkoituksiin. Saatat kysyä tietoja ruokapaikasta, kuten ravintolasta, pubista tai kahvilasta. Miten voin auttaa?" Käyttäjä: "Etsin kohtuuhintaista ravintolaa Barnwellin alueelta" Järjestelmä: "The Wheatsheaf, joka sijaitsee Barnwellin kaupunginosassa, on hyvä ravintola. Se on kohtuuhintainen.'Käyttäjä: 'mikä on sen postinumero'Järjestelmä: 'The Wheatsheaf sijaitsee alueella, jonka postinumero on CB5 9AD.'Käyttäjä: 'mikä on sen puhelinnumero'Järjestelmä: 'The Wheatsheafin puhelinnumero on 01223812196.'Käyttäjä: 'kiitos näkemiin'</w:t>
      </w:r>
    </w:p>
    <w:p>
      <w:r>
        <w:rPr>
          <w:b/>
        </w:rPr>
        <w:t xml:space="preserve">Tulos</w:t>
      </w:r>
    </w:p>
    <w:p>
      <w:r>
        <w:t xml:space="preserve">Haluat löytää kohtuuhintaisen ravintolan, ja sen pitäisi sijaita Barnwellin alueella. Varmista, että saat puhelinnumeron ja postinumeron.</w:t>
      </w:r>
    </w:p>
    <w:p>
      <w:r>
        <w:rPr>
          <w:b/>
        </w:rPr>
        <w:t xml:space="preserve">Esimerkki 3.821</w:t>
      </w:r>
    </w:p>
    <w:p>
      <w:r>
        <w:t xml:space="preserve">Järjestelmä: "Kiitos, että soitit Cambridgen tiedotusjärjestelmään. Puhelunne nauhoitetaan tutkimustarkoituksiin. Saatat kysyä tietoja ruokapaikasta, kuten ravintolasta, pubista tai kahvilasta. Miten voin auttaa?" Käyttäjä: "Taustamelu" Järjestelmä: "Millaista paikkaa etsit? Esimerkiksi pubi tai ravintola. "Käyttäjä: "sil "Järjestelmä: "Minkälaista paikkaa etsit? Esimerkiksi kahvilaa tai ravintolaa. "Käyttäjä: "Hei, yritän löytää ravintolan osoitteesta "Järjestelmä: "Mitä kaupunginosaa ajattelet? Esimerkiksi jotain Barnwellin, New Chestertonin tai Riversiden alueelta.'Käyttäjä: 'ravintola Chestertonin alueella'Järjestelmä: 'Minkälaista ruokaa haluaisitte? Esimerkiksi kiinalaista, ranskalaista tai italialaista.'User: 'new chesterton'System: 'Millaista ruokaa haluaisit? Esimerkiksi kiinalainen take away, pikaruoka tai lähi-itä.'Käyttäjä: 'kiinalainen'Järjestelmä: 'HK Fusion, joka tarjoilee kiinalaista ruokaa, on erinomainen ravintola. Se on halpaa hintaluokkaa. "Käyttäjä: "kiinalainen take away "Järjestelmä: "HK Fusion on loistava ravintola, jossa tarjoillaan kiinalaista ruokaa ja se on halpaa hintaluokkaa. "Käyttäjä: "Saanko osoitteen ja puhelinnumeron "Järjestelmä: "HK Fusion sijaitsee osoitteessa 21 Burleigh Street ja sen puhelinnumero on 01223355909. "Käyttäjä: "paikan osoite ja puhelinnumero "Järjestelmä: "HK Fusion sijaitsee osoitteessa 21 Burleigh Street. Sen puhelinnumero on 01223355909.'Käyttäjä: 'ja postinumero'Järjestelmä: 'HK Fusion sijaitsee alueella, jonka postinumero on CB1 1DG.'Käyttäjä: 'ah tapahtumapaikan postinumero'Järjestelmä: 'HK Fusion sijaitsee alueella, jonka postinumero on CB1 1DG.'Käyttäjä: 'kiitos, näkemiin'</w:t>
      </w:r>
    </w:p>
    <w:p>
      <w:r>
        <w:rPr>
          <w:b/>
        </w:rPr>
        <w:t xml:space="preserve">Tulos</w:t>
      </w:r>
    </w:p>
    <w:p>
      <w:r>
        <w:t xml:space="preserve">Haluat löytää ravintolan Chestertonista. Et välitä hintaluokasta. Varmista, että saat osoitteen, puhelinnumeron ja postinumeron.</w:t>
      </w:r>
    </w:p>
    <w:p>
      <w:r>
        <w:rPr>
          <w:b/>
        </w:rPr>
        <w:t xml:space="preserve">Esimerkki 3.822</w:t>
      </w:r>
    </w:p>
    <w:p>
      <w:r>
        <w:t xml:space="preserve">Järjestelmä: "Kiitos, että soitit Cambridgen tiedotusjärjestelmään. Puhelunne nauhoitetaan tutkimustarkoituksiin. Saatat kysyä tietoja ruokapaikasta, kuten ravintolasta, pubista tai kahvilasta. Miten voin auttaa?" Käyttäjä: "Etsin englantilaista ravintolaa" Järjestelmä: "Etsitkö jotain tiettyä paikkaa läheltä? Esimerkiksi All Saints Church, Kettle's Yard tai Old Schools. "Käyttäjä: "En välitä alueesta "Järjestelmä: "Carringtons on erinomainen kahvila ja loistava ravintola, jossa tarjoillaan kahvilaruokaa ja englantilaista ruokaa. "Käyttäjä: "Voitteko antaa minulle paikan osoitteen ja puhelinnumeron sekä hintaluokan "Järjestelmä: "Carringtons sijaitsee osoitteessa 23 Market Street ja sen puhelinnumero on 01223361792. Pääruokien hinnat vaihtelevat 4 punnasta 25 puntaan ja 6 puntaan 25 puntaan, ja cappuccinon hinta on 1 punta 95." Käyttäjä: "okei, kiitos." Järjestelmä: "Carringtons on loistava kahvila ja erinomainen ravintola, ja siellä tarjoillaan kahvilaruokaa ja englantilaista ruokaa." Käyttäjä: "sil" Järjestelmä: "Mitä kaupunginosaa ajattelit? Esimerkiksi jotain New Chestertonin, Newnhamin tai Trumpingtonin alueelta. "Käyttäjä: 'kiitos näkemiin'</w:t>
      </w:r>
    </w:p>
    <w:p>
      <w:r>
        <w:rPr>
          <w:b/>
        </w:rPr>
        <w:t xml:space="preserve">Tulos</w:t>
      </w:r>
    </w:p>
    <w:p>
      <w:r>
        <w:t xml:space="preserve">Etsit englantilaista ravintolaa. Et välitä alueesta. Varmista, että saat paikan osoitteen, puhelinnumeron ja hintaluokan.</w:t>
      </w:r>
    </w:p>
    <w:p>
      <w:r>
        <w:rPr>
          <w:b/>
        </w:rPr>
        <w:t xml:space="preserve">Esimerkki 3.823</w:t>
      </w:r>
    </w:p>
    <w:p>
      <w:r>
        <w:t xml:space="preserve">Järjestelmä: "Kiitos, että soitit Cambridgen tiedotusjärjestelmään. Puhelunne nauhoitetaan tutkimustarkoituksiin. Saatat kysyä tietoja ruokapaikasta, kuten ravintolasta, pubista tai kahvilasta. Miten voin auttaa?" Käyttäjä: "melua" Järjestelmä: "Minkälaista paikkaa etsitte? Esimerkiksi kahvilaa tai ravintolaa.'Käyttäjä: 'espanjalainen ravintola'Järjestelmä: 'Millaista hintaluokkaa etsit? Esimerkiksi ilmainen tai kohtuullinen.'Käyttäjä: 'kohtuullinen'Järjestelmä: 'Carringtons tarjoilee kahvilaruokaa ja englantilaista ruokaa. Tämä paikka, joka on loistava kahvila ja erinomainen ravintola, kuuluu kohtalaiseen hintaluokkaan. "Käyttäjä: "saanko osoitteen "Järjestelmä: "Carringtons sijaitsee osoitteessa 23 Market Street. "Käyttäjä: "saanko hinnan tapahtumapaikka "Järjestelmä: "Carringtons on erinomainen tapahtumapaikka. Pääruokien hinnat vaihtelevat 4 punnasta 25 puntaan ja 6 puntaan 25 puntaan, ja cappuccinon hinta on 1 punta 95." Käyttäjä: "sil "Järjestelmä: "Carringtons on erinomainen ravintola." Käyttäjä: "saanko hinnat "Järjestelmä: "Carringtons on loistava paikka. Pääruokien hinnat vaihtelevat 4 punnasta 25 puntaan ja 6 puntaan 25 puntaan, ja cappuccinon hinta on 1 punta 95." Käyttäjä: "kiitos, näkemiin.</w:t>
      </w:r>
    </w:p>
    <w:p>
      <w:r>
        <w:rPr>
          <w:b/>
        </w:rPr>
        <w:t xml:space="preserve">Tulos</w:t>
      </w:r>
    </w:p>
    <w:p>
      <w:r>
        <w:t xml:space="preserve">Haluat löytää espanjalaisen ravintolan. Et välitä hintaluokasta. Haluat tietää paikan osoitteen ja hinnan.</w:t>
      </w:r>
    </w:p>
    <w:p>
      <w:r>
        <w:rPr>
          <w:b/>
        </w:rPr>
        <w:t xml:space="preserve">Esimerkki 3.824</w:t>
      </w:r>
    </w:p>
    <w:p>
      <w:r>
        <w:t xml:space="preserve">Järjestelmä: "Kiitos, että soitit Cambridgen tiedotusjärjestelmään. Puhelunne nauhoitetaan tutkimustarkoituksiin. Saatat kysyä tietoja ruokapaikasta, kuten ravintolasta, pubista tai kahvilasta. Miten voin auttaa? "Käyttäjä: "im looking for a restaurant in chesterton in any price range "Järjestelmä: "Twenty-four on erinomainen ravintola, ja se sijaitsee Chestertonin kaupunginosassa. "Käyttäjä: "whats the address and postcode "Järjestelmä: "Twenty-four, joka sijaitsee alueella postinumerolla CB4 0FN, on osoitteessa 24 Cambridge Science Park, Milton Road. "Käyttäjä: "thank you good bye".</w:t>
      </w:r>
    </w:p>
    <w:p>
      <w:r>
        <w:rPr>
          <w:b/>
        </w:rPr>
        <w:t xml:space="preserve">Tulos</w:t>
      </w:r>
    </w:p>
    <w:p>
      <w:r>
        <w:t xml:space="preserve">Etsit ravintola Chestertonissa. Et välitä hintaluokasta. Haluat tietää paikan osoitteen ja postinumeron.</w:t>
      </w:r>
    </w:p>
    <w:p>
      <w:r>
        <w:rPr>
          <w:b/>
        </w:rPr>
        <w:t xml:space="preserve">Esimerkki 3.825</w:t>
      </w:r>
    </w:p>
    <w:p>
      <w:r>
        <w:t xml:space="preserve">Järjestelmä: "Kiitos, että soitit Cambridgen tiedotusjärjestelmään. Puhelunne nauhoitetaan tutkimustarkoituksiin. Saatat kysyä tietoja ruokapaikasta, kuten ravintolasta, pubista tai kahvilasta. Miten voin auttaa?" Käyttäjä: "kahvila" Järjestelmä: "Etsittekö paikkaa tietyn paikan läheltä?" Käyttäjä: "Kahvila". Esimerkiksi Christ's College, Jesus College tai Queens' College. "Käyttäjä: "ei "Järjestelmä: "The Cambridge Blue on erinomainen kahvila. "Käyttäjä: "sen pitäisi palvella c "Järjestelmä: "Millaista hintaluokkaa etsit? Esimerkiksi halpa, kallis tai kohtalainen.'Käyttäjä: 'kohtalainen'Järjestelmä: 'Cafe Eleven, joka kuuluu kohtalaiseen hintaluokkaan, on erinomainen kahvila.'Käyttäjä: 'kohtalainen'Järjestelmä: 'Cafe Eleven, joka kuuluu kohtalaiseen hintaluokkaan, on loistava kahvila.'Käyttäjä: 'puhelinnumero ja alue'Järjestelmä: 'Cafe Elevenin puhelinnumero on 01223369157.'Käyttäjä: 'puhelinnumero ja alue'System: 'Cafe Elevenin puhelinnumero on 01223369157.'Käyttäjä: 'alue'System: 'Cafe Eleven on loistava kahvila.'Käyttäjä: 'alue'System: 'Cafe Eleven on loistava kahvila.'Käyttäjä: 'alue'System: 'Cafe Eleven on loistava kahvila.'Käyttäjä: 'mikä on alue'System: 'Olen pahoillani, mutta Cafe Elevenin alueesta ei ole tietoa.'Käyttäjä: 'kiitos näkemiin'</w:t>
      </w:r>
    </w:p>
    <w:p>
      <w:r>
        <w:rPr>
          <w:b/>
        </w:rPr>
        <w:t xml:space="preserve">Tulos</w:t>
      </w:r>
    </w:p>
    <w:p>
      <w:r>
        <w:t xml:space="preserve">Etsit kahvilaa, jossa tarjoillaan kahvilaruokaa, ja sen pitäisi olla kohtuuhintainen. Varmista, että saat paikan puhelinnumeron ja alueen.</w:t>
      </w:r>
    </w:p>
    <w:p>
      <w:r>
        <w:rPr>
          <w:b/>
        </w:rPr>
        <w:t xml:space="preserve">Esimerkki 3.826</w:t>
      </w:r>
    </w:p>
    <w:p>
      <w:r>
        <w:t xml:space="preserve">Järjestelmä: "Kiitos, että soitit Cambridgen tiedotusjärjestelmään. Puhelunne nauhoitetaan tutkimustarkoituksiin. Saatat kysyä tietoja ruokapaikasta, kuten ravintolasta, pubista tai kahvilasta. Miten voin auttaa?" Käyttäjä: "sil" Järjestelmä: "Minkälaista paikkaa etsit? Esimerkiksi kahvila. "Käyttäjä: "sil "Järjestelmä: "Millaista paikkaa etsit? Esimerkiksi kahvilaa tai ravintolaa.'User: 'im looking for a greek restaurant'System: 'There is no restaurant serving greek food that is providing services for free.'User: 'a greek restaurant'System: 'The Eraina Taverna, which serve Greek food, is an outstanding restaurant.'User: 'may i have the price range'System: 'The Eraina Taverna is an outstanding venue.'. Pääruokien hinnat vaihtelevat 6 punnasta 50 puntaan ja 13 puntaan 95 puntaan. "User: "can i have the price range'System: "The Eraina Taverna is an outstanding venue. Pääruokien hinnat vaihtelevat 6 punnasta 50 puntaan ja 13 puntaan 95 puntaan. "Käyttäjä: "Saanko puhelinnumeron ja hinnan "Järjestelmä: "Eraina Tavernan puhelinnumero on 01223902126. Pääruokien hinnat vaihtelevat 6 punnasta 50 puntaan ja 13 puntaan 95 puntaan." Käyttäjä: "Kiitos, näkemiin</w:t>
      </w:r>
    </w:p>
    <w:p>
      <w:r>
        <w:rPr>
          <w:b/>
        </w:rPr>
        <w:t xml:space="preserve">Tulos</w:t>
      </w:r>
    </w:p>
    <w:p>
      <w:r>
        <w:t xml:space="preserve">Haluat löytää kreikkalaisen ravintolan. Et välitä hintaluokasta. Haluat tietää puhelinnumeron ja hinnan.</w:t>
      </w:r>
    </w:p>
    <w:p>
      <w:r>
        <w:rPr>
          <w:b/>
        </w:rPr>
        <w:t xml:space="preserve">Esimerkki 3.827</w:t>
      </w:r>
    </w:p>
    <w:p>
      <w:r>
        <w:t xml:space="preserve">Järjestelmä: "Kiitos, että soitit Cambridgen tiedotusjärjestelmään. Puhelunne nauhoitetaan tutkimustarkoituksiin. Saatat kysyä tietoja ruokapaikasta, kuten ravintolasta, pubista tai kahvilasta. Miten voin auttaa?" Käyttäjä: "Etsin espanjalaista ravintolaa minkä tahansa hintaluokan ja minkä tahansa alueen ravintolaa." Järjestelmä: "La Raza on loistava ravintola. Se tarjoilee espanjalaista ruokaa. "Käyttäjä: "ok ja osoite "Järjestelmä: "La Raza sijaitsee osoitteessa 4-6, The Basement, Rose Crescent. "Käyttäjä: "ja hinta "Järjestelmä: "La Raza on erinomainen paikka. Pääruokien hinnat vaihtelevat 1 punnasta 95 puntaan 95 ja 13 puntaan 95 ja aikuisten sisäänpääsy on 4 puntaa." Käyttäjä: "ok kiitos näkemiin</w:t>
      </w:r>
    </w:p>
    <w:p>
      <w:r>
        <w:rPr>
          <w:b/>
        </w:rPr>
        <w:t xml:space="preserve">Tulos</w:t>
      </w:r>
    </w:p>
    <w:p>
      <w:r>
        <w:t xml:space="preserve">Haluat löytää espanjalaisen ravintolan. Et välitä hintaluokasta. Haluat tietää paikan osoitteen ja hinnan.</w:t>
      </w:r>
    </w:p>
    <w:p>
      <w:r>
        <w:rPr>
          <w:b/>
        </w:rPr>
        <w:t xml:space="preserve">Esimerkki 3.828</w:t>
      </w:r>
    </w:p>
    <w:p>
      <w:r>
        <w:t xml:space="preserve">Järjestelmä: "Kiitos, että soitit Cambridgen tiedotusjärjestelmään. Puhelunne nauhoitetaan tutkimustarkoituksiin. Saatat kysyä tietoja ruokapaikasta, kuten ravintolasta, pubista tai kahvilasta. Miten voin auttaa? "Käyttäjä: "uh ok "Järjestelmä: "Voinko auttaa teitä muussa? "Käyttäjä: "etsin kalliissa hintaluokassa olevaa mereneläväravintolaa "Järjestelmä: "Loch Fyne on erinomainen ravintola, se tarjoilee mereneläviä ja on kalliissa hintaluokassa. "Käyttäjä: "mikä on osoite, puhelinnumero ja hinta "Järjestelmä: "Loch Fyne sijaitsee osoitteessa 37 Trumpington Street ja sen puhelinnumero on 01223902103. Pääruokien hinta vaihtelee 9 punnasta 20 puntaan. "Käyttäjä: "taustamelu "Järjestelmä: "Loch Fyne on erinomainen ravintola. "Käyttäjä: "mikä on osoite puhelinnumero ja hinta "Järjestelmä: "Loch Fyne sijaitsee osoitteessa 37 Trumpington Street ja sen puhelinnumero on 01223902103. "Käyttäjä: "mikä on hinta "Järjestelmä: "Loch Fyne on erinomainen paikka. Pääruokien hinta vaihtelee 9 punnasta 20 puntaan. "Käyttäjä: "kiitos näkemiin</w:t>
      </w:r>
    </w:p>
    <w:p>
      <w:r>
        <w:rPr>
          <w:b/>
        </w:rPr>
        <w:t xml:space="preserve">Tulos</w:t>
      </w:r>
    </w:p>
    <w:p>
      <w:r>
        <w:t xml:space="preserve">Haluat löytää meriruokaravintolan, ja sen pitäisi olla kalliin hintainen. Haluat tietää paikan osoitteen, puhelinnumeron ja hinnan.</w:t>
      </w:r>
    </w:p>
    <w:p>
      <w:r>
        <w:rPr>
          <w:b/>
        </w:rPr>
        <w:t xml:space="preserve">Esimerkki 3.829</w:t>
      </w:r>
    </w:p>
    <w:p>
      <w:r>
        <w:t xml:space="preserve">Järjestelmä: "Kiitos, että soitit Cambridgen tiedotusjärjestelmään. Puhelunne nauhoitetaan tutkimustarkoituksiin. Saatat kysyä tietoja ruokapaikasta, kuten ravintolasta, pubista tai kahvilasta. Miten voin auttaa?" Käyttäjä: "Etsin pubia, ja siinä pitäisi olla internet-yhteys ja televisio." Järjestelmä: "The Bakers, jossa on internet-yhteys ja televisio, on erinomainen pubi." Käyttäjä: "Saanko puhelinnumeron ja osoitteen?" Järjestelmä: "The Bakers sijaitsee osoitteessa 176 East Road, ja sen puhelinnumero on 01223304121." Käyttäjä: "Kiitos, näkemiin".</w:t>
      </w:r>
    </w:p>
    <w:p>
      <w:r>
        <w:rPr>
          <w:b/>
        </w:rPr>
        <w:t xml:space="preserve">Tulos</w:t>
      </w:r>
    </w:p>
    <w:p>
      <w:r>
        <w:t xml:space="preserve">Haluat löytää pubin, jossa pitäisi olla internetyhteys ja televisio. Haluat tietää paikan puhelinnumeron ja osoitteen.</w:t>
      </w:r>
    </w:p>
    <w:p>
      <w:r>
        <w:rPr>
          <w:b/>
        </w:rPr>
        <w:t xml:space="preserve">Esimerkki 3.830</w:t>
      </w:r>
    </w:p>
    <w:p>
      <w:r>
        <w:t xml:space="preserve">Järjestelmä: "Kiitos, että soitit Cambridgen tiedotusjärjestelmään. Puhelunne nauhoitetaan tutkimustarkoituksiin. Saatat kysyä tietoja ruokapaikasta, kuten ravintolasta, pubista tai kahvilasta. Miten voin auttaa?" Käyttäjä: "sil" Järjestelmä: "Minkälaista paikkaa etsit? Esimerkiksi kahvilaa tai pubia. "Käyttäjä: "um unintelligible "Järjestelmä: "Millaista paikkaa etsit? Esimerkiksi kahvilaa tai ravintolaa. "Käyttäjä: "etsin ravintolaa, jossa tarjoillaan pubiruokaa "Järjestelmä: "196 Meze Bar, joka sijaitsee Romseyn kaupunginosassa, on erinomainen ravintola. "Käyttäjä: "etsin ravintolaa, jossa tarjoillaan pubiruokaa "Järjestelmä: "Romseyn alueella ei ole ravintolaa, jossa tarjoillaan thaimaalaista ruokaa.'Käyttäjä: 'aloitetaan alusta, kiitos'Järjestelmä: 'The Royal Standard, joka sijaitsee Romseyn kaupunginosassa, on loistava ravintola.'Käyttäjä: 'käsittämätöntä'Järjestelmä: 'haluaisitko thaimaalaista ruokaa vai etkö välitä?'Käyttäjä: 'en, haluaisin pubiruokaa'Järjestelmä: 'The Kingston Arms, joka sijaitsee Romseyn kaupunginosassa, on loistava ravintola. Se tarjoilee pubiruokaa. "Käyttäjä: "mikä on sen hintaluokka "Järjestelmä: "The Kingston Arms kuuluu halpaan hintaluokkaan. "Käyttäjä: "mikä on sen puhelinnumero "Järjestelmä: "The Kingston Armsin puhelinnumero on 01223319414. "Käyttäjä: "mikä on sen osoite "Järjestelmä: "The Kingston Arms sijaitsee osoitteessa 33 Kingston Street. "Käyttäjä: "kiitos, näkemiin".</w:t>
      </w:r>
    </w:p>
    <w:p>
      <w:r>
        <w:rPr>
          <w:b/>
        </w:rPr>
        <w:t xml:space="preserve">Tulos</w:t>
      </w:r>
    </w:p>
    <w:p>
      <w:r>
        <w:t xml:space="preserve">Etsit pubiruokaravintolaa, ja sen pitäisi olla edullinen. Varmista, että saat paikan puhelinnumeron ja osoitteen.</w:t>
      </w:r>
    </w:p>
    <w:p>
      <w:r>
        <w:rPr>
          <w:b/>
        </w:rPr>
        <w:t xml:space="preserve">Esimerkki 3.831</w:t>
      </w:r>
    </w:p>
    <w:p>
      <w:r>
        <w:t xml:space="preserve">Järjestelmä: "Kiitos, että soitit Cambridgen tiedotusjärjestelmään. Puhelunne nauhoitetaan tutkimustarkoituksiin. Saatat kysyä tietoja ruokapaikasta, kuten ravintolasta, pubista tai kahvilasta. Miten voin auttaa?" Käyttäjä: "kohtuuhintainen ravintola" Järjestelmä: "Minkälaista ruokaa haluatte? Esimerkiksi nykyaikaista, välimerellistä tai thaimaalaista. "Käyttäjä: "en välitä "Järjestelmä: "Caffe Uno on erinomainen ravintola, ja se on kohtuuhintainen. "Käyttäjä: "kings hedgesin alueella "Järjestelmä: "The Ranch on loistava ravintola, ja se sijaitsee King's Hedgesin kaupunginosassa. Se on kohtalaisessa hintaluokassa. "Käyttäjä: "osoite puhelinnumero ja postinumero "Järjestelmä: "The Ranch, joka sijaitsee alueella, jonka postinumero on CB4 3JP, on osoitteessa 100 Histon Road. Sen puhelinnumero on 01223322772.'Käyttäjä: 'kiitos näkemiin'</w:t>
      </w:r>
    </w:p>
    <w:p>
      <w:r>
        <w:rPr>
          <w:b/>
        </w:rPr>
        <w:t xml:space="preserve">Tulos</w:t>
      </w:r>
    </w:p>
    <w:p>
      <w:r>
        <w:t xml:space="preserve">Etsit kohtuuhintaista ravintolaa, ja sen pitäisi sijaita Kings Hedgesin alueella. Haluat tietää paikan osoitteen, puhelinnumeron ja postinumeron.</w:t>
      </w:r>
    </w:p>
    <w:p>
      <w:r>
        <w:rPr>
          <w:b/>
        </w:rPr>
        <w:t xml:space="preserve">Esimerkki 3.832</w:t>
      </w:r>
    </w:p>
    <w:p>
      <w:r>
        <w:t xml:space="preserve">Järjestelmä: "Kiitos, että soitit Cambridgen tiedotusjärjestelmään. Puhelunne nauhoitetaan tutkimustarkoituksiin. Saatat kysyä tietoja ruokapaikasta, kuten ravintolasta, pubista tai kahvilasta. Miten voin auttaa?" Käyttäjä: "Etsin kallista texmex-ravintolaa." Järjestelmä: "Nanna Mexico, joka tarjoilee meksikolaista ja texmex-ruokaa, on erinomainen ravintola. Se on kalliissa hintaluokassa. "Käyttäjä: "mikä on hinta osoite ja puhelinnumero "Järjestelmä: "Nanna Mexico sijaitsee osoitteessa 33 Regent Street ja sen puhelinnumero on 01223902150. Pääruokien hinnat vaihtelevat 5 punnasta 35 puntaan 15 puntaan 50 ja cappuccinon hinta on 2 puntaa 95." Käyttäjä: "kiitos, näkemiin</w:t>
      </w:r>
    </w:p>
    <w:p>
      <w:r>
        <w:rPr>
          <w:b/>
        </w:rPr>
        <w:t xml:space="preserve">Tulos</w:t>
      </w:r>
    </w:p>
    <w:p>
      <w:r>
        <w:t xml:space="preserve">Haluat löytää meksikolaisen/Tex-Mex-ravintolan, ja sen pitäisi olla hinnaltaan kallis. Haluat tietää osoitteen, puhelinnumeron ja hinnan.</w:t>
      </w:r>
    </w:p>
    <w:p>
      <w:r>
        <w:rPr>
          <w:b/>
        </w:rPr>
        <w:t xml:space="preserve">Esimerkki 3.833</w:t>
      </w:r>
    </w:p>
    <w:p>
      <w:r>
        <w:t xml:space="preserve">Järjestelmä: "Kiitos, että soitit Cambridgen tiedotusjärjestelmään. Puhelunne nauhoitetaan tutkimustarkoituksiin. Saatat kysyä tietoja ruokapaikasta, kuten ravintolasta, pubista tai kahvilasta. Miten voin auttaa?" Käyttäjä: "Etsin kahvilaruokaravintolaa, jossa on kohtuullinen hintaluokka" Järjestelmä: "Carringtons tarjoaa kahvilaruokaa ja englantilaista ruokaa. Tämä paikka, joka on loistava kahvila ja erinomainen ravintola, kuuluu kohtalaiseen hintaluokkaan. "Käyttäjä: "mikä on osoite "Järjestelmä: "Carringtons sijaitsee osoitteessa 23 Market Street. "Käyttäjä: "mikä on puhelinnumero "Järjestelmä: "Carringtonsin puhelinnumero on 01223361792. "Käyttäjä: "mikä on alue "Järjestelmä: "Carringtons sijaitsee kaupungin keskustassa. "Käyttäjä: "kiitos, näkemiin".</w:t>
      </w:r>
    </w:p>
    <w:p>
      <w:r>
        <w:rPr>
          <w:b/>
        </w:rPr>
        <w:t xml:space="preserve">Tulos</w:t>
      </w:r>
    </w:p>
    <w:p>
      <w:r>
        <w:t xml:space="preserve">Haluat löytää kahvila-ravintolan, ja sen pitäisi olla kohtuuhintainen. Haluat tietää osoitteen, puhelinnumeron ja alueen.</w:t>
      </w:r>
    </w:p>
    <w:p>
      <w:r>
        <w:rPr>
          <w:b/>
        </w:rPr>
        <w:t xml:space="preserve">Esimerkki 3.834</w:t>
      </w:r>
    </w:p>
    <w:p>
      <w:r>
        <w:t xml:space="preserve">Järjestelmä: "Kiitos, että soitit Cambridgen tiedotusjärjestelmään. Puhelunne nauhoitetaan tutkimustarkoituksiin. Saatat kysyä tietoja ruokapaikasta, kuten ravintolasta, pubista tai kahvilasta. Miten voin auttaa?" Käyttäjä: "sil" Järjestelmä: "Minkälaista paikkaa etsit? Esimerkiksi pubia tai ravintolaa. "Käyttäjä: "hei, etsin pikaruokaravintolaa "Järjestelmä: "Etsitkö paikkaa, joka on lähellä tiettyä paikkaa?". Esimerkiksi Lynne Strover Gallery, Michaelhouse Centre tai The Fitzwilliam Museum.'Käyttäjä: 'pikaruokaa'Järjestelmä: 'Burger King, joka tarjoilee pikaruokaa, on loistava ravintola.'Käyttäjä: 'pikaruokaravintola'Järjestelmä: 'Burger King, joka tarjoilee pikaruokaa, on erinomainen ravintola.'Käyttäjä: 'saanko osoitteen, puhelinnumeron ja hintahaarukan'Järjestelmä: 'Burger King sijaitsee The Grafton Centre -kadulla. Sen puhelinnumero on 01223322666. Pääruokien hinnat vaihtelevat 1 punnasta 99 puntaan ja 6 puntaan 79 puntaan. "Käyttäjä: "ei "Järjestelmä: "Burger King on loistava ravintola. "Käyttäjä: "kiitos näkemiin "Järjestelmä: "Burger King on loistava ravintola. "Käyttäjä: "kiitos näkemiin "Järjestelmä: "Burger King on loistava ravintola. "Käyttäjä: "kiitos näkemiin "Järjestelmä: "Burger King on loistava ravintola. "Käyttäjä: "kiitos näkemiin</w:t>
      </w:r>
    </w:p>
    <w:p>
      <w:r>
        <w:rPr>
          <w:b/>
        </w:rPr>
        <w:t xml:space="preserve">Tulos</w:t>
      </w:r>
    </w:p>
    <w:p>
      <w:r>
        <w:t xml:space="preserve">Haluat löytää pikaruokaravintolan. Et välitä alueesta. Varmista, että saat paikan osoitteen, puhelinnumeron ja hintaluokan.</w:t>
      </w:r>
    </w:p>
    <w:p>
      <w:r>
        <w:rPr>
          <w:b/>
        </w:rPr>
        <w:t xml:space="preserve">Esimerkki 3.835</w:t>
      </w:r>
    </w:p>
    <w:p>
      <w:r>
        <w:t xml:space="preserve">Järjestelmä: "Kiitos, että soitit Cambridgen tiedotusjärjestelmään. Puhelunne nauhoitetaan tutkimustarkoituksiin. Saatat kysyä tietoja ruokapaikasta, kuten ravintolasta, pubista tai kahvilasta. Miten voin auttaa?" Käyttäjä: "Etsin kansainvälistä ravintolaa kohtuullisessa hintaluokassa." Järjestelmä: "Giraffe, joka tarjoilee kansainvälistä ruokaa, on erinomainen ravintola. Se on kohtuullisessa hintaluokassa.'Käyttäjä: 'mikä on puhelinnumero ja postinumero'Järjestelmä: 'Giraffen puhelinnumero on 01223300707 ja se sijaitsee alueella, jonka postinumero on CB1 1NP.'Käyttäjä: 'kiitos, näkemiin'</w:t>
      </w:r>
    </w:p>
    <w:p>
      <w:r>
        <w:rPr>
          <w:b/>
        </w:rPr>
        <w:t xml:space="preserve">Tulos</w:t>
      </w:r>
    </w:p>
    <w:p>
      <w:r>
        <w:t xml:space="preserve">Etsit kansainvälistä ravintolaa, ja sen pitäisi olla kohtuuhintainen. Varmista, että saat paikan puhelinnumeron ja postinumeron.</w:t>
      </w:r>
    </w:p>
    <w:p>
      <w:r>
        <w:rPr>
          <w:b/>
        </w:rPr>
        <w:t xml:space="preserve">Esimerkki 3.836</w:t>
      </w:r>
    </w:p>
    <w:p>
      <w:r>
        <w:t xml:space="preserve">Järjestelmä: "Kiitos, että soitit Cambridgen tiedotusjärjestelmään. Puhelunne nauhoitetaan tutkimustarkoituksiin. Saatat kysyä tietoja ruokapaikasta, kuten ravintolasta, pubista tai kahvilasta. Miten voin auttaa teitä?" Käyttäjä: "Koputa sil" Järjestelmä: "The Bakers on erinomainen pubi." Käyttäjä: "Hengittävä ravintola" Järjestelmä: "Minkälaista ruokaa haluaisitte?" Järjestelmä: "Minkälaista ruokaa haluatte? Esimerkiksi kiinalaista tai lähi-itämaista.'Käyttäjä: 'ravintola'Järjestelmä: 'Millaista hintaluokkaa etsit? Esimerkiksi halpa tai ilmainen.'Käyttäjä: 'i dont care'Järjestelmä: 'Etsitkö paikkaa, joka on lähellä tiettyä tapahtumapaikkaa? Esimerkiksi Cambridge Contemporary Art, Clare College tai Hughes Hall.'Käyttäjä: 'kohtuullisesti'Järjestelmä: 'Mikä kaupunginosa sinulla on mielessäsi? Esimerkiksi jotain Addenbrooke's-, Arbury- tai Barnwellin alueella. "Käyttäjä: "fendittonin alue "Järjestelmä: "Sitar Tandoori on loistava ravintola, ja se sijaitsee Cherry Hintonin kaupunginosassa. "Käyttäjä: "fenditton "Järjestelmä: "Minkälaista ruokaa haluaisit? Esimerkiksi Fusion, Seafood tai Spanish.'User: 'i dont care'System: 'Sitar Tandoori, joka sijaitsee Cherry Hintonin kaupunginosassa, on erinomainen ravintola.'User: 'osoite'System: 'Sitar Tandoori sijaitsee osoitteessa 43 High Street, Cherry Hinton.'User: 'puhelinnumero'System: 'Sitar Tandoorin puhelinnumero on 01223249955.'Käyttäjä: 'paikan hinta'System: 'Sitar Tandoori on loistava ravintola.'Käyttäjä: 'paikan hinta'System: 'Sitar Tandoori on loistava ravintola ja se sijaitsee Cherry Hinton kaupunginosassa.'Käyttäjä: 'hyvästi'System: 'Sitar Tandoori on loistava ravintola.'Käyttäjä: 'hyvästi'</w:t>
      </w:r>
    </w:p>
    <w:p>
      <w:r>
        <w:rPr>
          <w:b/>
        </w:rPr>
        <w:t xml:space="preserve">Tulos</w:t>
      </w:r>
    </w:p>
    <w:p>
      <w:r>
        <w:t xml:space="preserve">Etsit kohtuuhintaista ravintolaa, ja sen pitäisi olla Fendittonin alueella. Varmista, että saat paikan osoitteen, puhelinnumeron ja hinnan.</w:t>
      </w:r>
    </w:p>
    <w:p>
      <w:r>
        <w:rPr>
          <w:b/>
        </w:rPr>
        <w:t xml:space="preserve">Esimerkki 3.837</w:t>
      </w:r>
    </w:p>
    <w:p>
      <w:r>
        <w:t xml:space="preserve">Järjestelmä: "Kiitos, että soitit Cambridgen tiedotusjärjestelmään. Puhelunne nauhoitetaan tutkimustarkoituksiin. Saatat kysyä tietoja ruokapaikasta, kuten ravintolasta, pubista tai kahvilasta. Miten voin auttaa?" Käyttäjä: "kallis" Järjestelmä: "Millaista paikkaa etsit?" Käyttäjä: "Millaista paikkaa etsit? Esimerkiksi kahvilaa tai pubia.'Käyttäjä: 'hintaluokan intialainen ravintola'Järjestelmä: 'Blue Spice, joka tarjoilee intialaista ruokaa, on erinomainen ravintola. Se kuuluu kalliiseen hintaluokkaan. "Käyttäjä: "puhelinnumero ja suuntanumero "Järjestelmä: "Blue Spicen puhelinnumero on 01223413337. Pääruokien hinta vaihtelee 12 punnasta 50 puntaan. "Käyttäjä: 'kiitos näkemiin'</w:t>
      </w:r>
    </w:p>
    <w:p>
      <w:r>
        <w:rPr>
          <w:b/>
        </w:rPr>
        <w:t xml:space="preserve">Tulos</w:t>
      </w:r>
    </w:p>
    <w:p>
      <w:r>
        <w:t xml:space="preserve">Etsit intialaista ravintolaa, ja sen pitäisi olla hinnaltaan kallis. Varmista, että saat puhelinnumeron ja alueen.</w:t>
      </w:r>
    </w:p>
    <w:p>
      <w:r>
        <w:rPr>
          <w:b/>
        </w:rPr>
        <w:t xml:space="preserve">Esimerkki 3.838</w:t>
      </w:r>
    </w:p>
    <w:p>
      <w:r>
        <w:t xml:space="preserve">Järjestelmä: "Kiitos, että soitit Cambridgen tiedotusjärjestelmään. Puhelunne nauhoitetaan tutkimustarkoituksiin. Saatat kysyä tietoja ruokapaikasta, kuten ravintolasta, pubista tai kahvilasta. Miten voin auttaa?" Käyttäjä: "pu" Järjestelmä: "Etsitkö jotain tiettyä paikkaa lähellä? Esimerkiksi Broughton House, Clare College tai Hughes Hall. "Käyttäjä: "im looking for an expensive restaurant in the addenbrookes area "Järjestelmä: "The Lucky Star on erinomainen ravintola, se on Addenbrooken kaupunginosassa ja se on kalliissa hintaluokassa.'Käyttäjä: 'mikä on osoite, puhelinnumero ja postinumero'Järjestelmä: 'Lucky Star on Unitissa, sen puhelinnumero on 01223244277 ja se on alueella, jonka postinumero on CB1 7DY.'Käyttäjä: 'kiitos näkemiin'</w:t>
      </w:r>
    </w:p>
    <w:p>
      <w:r>
        <w:rPr>
          <w:b/>
        </w:rPr>
        <w:t xml:space="preserve">Tulos</w:t>
      </w:r>
    </w:p>
    <w:p>
      <w:r>
        <w:t xml:space="preserve">Etsit kallista ravintolaa, ja sen pitäisi olla Addenbrookesin alueella. Haluat tietää osoitteen, puhelinnumeron ja postinumeron.</w:t>
      </w:r>
    </w:p>
    <w:p>
      <w:r>
        <w:rPr>
          <w:b/>
        </w:rPr>
        <w:t xml:space="preserve">Esimerkki 3.839</w:t>
      </w:r>
    </w:p>
    <w:p>
      <w:r>
        <w:t xml:space="preserve">Järjestelmä: "Kiitos, että soitit Cambridgen tiedotusjärjestelmään. Puhelunne nauhoitetaan tutkimustarkoituksiin. Saatat kysyä tietoja ruokapaikasta, kuten ravintolasta, pubista tai kahvilasta. Miten voin auttaa?" Käyttäjä: "etsin pubia, jossa on televisio ja internet-yhteys" Järjestelmä: "The Bakersissa on internet-yhteys ja se on erinomainen pubi." Käyttäjä: "onko siellä televisio" Järjestelmä: "The Bakersin puhelinnumero on 01223304121." Käyttäjä: "mikä on osoite" Järjestelmä: "The Bakers on osoitteessa 176 East Road." Käyttäjä: "mikä on alue" Järjestelmä: "The Bakers on kaupungin jokirantaosassa" Käyttäjä: "kiitos näkemiin" Käyttäjä: "kiitos näkemiin</w:t>
      </w:r>
    </w:p>
    <w:p>
      <w:r>
        <w:rPr>
          <w:b/>
        </w:rPr>
        <w:t xml:space="preserve">Tulos</w:t>
      </w:r>
    </w:p>
    <w:p>
      <w:r>
        <w:t xml:space="preserve">Haluat löytää pubin, jossa pitäisi olla internetyhteys ja televisio. Varmista, että saat osoitteen, puhelinnumeron ja alueen.</w:t>
      </w:r>
    </w:p>
    <w:p>
      <w:r>
        <w:rPr>
          <w:b/>
        </w:rPr>
        <w:t xml:space="preserve">Esimerkki 3.840</w:t>
      </w:r>
    </w:p>
    <w:p>
      <w:r>
        <w:t xml:space="preserve">Järjestelmä: "Kiitos, että soitit Cambridgen tiedotusjärjestelmään. Puhelunne nauhoitetaan tutkimustarkoituksiin. Saatat kysyä tietoja ruokapaikasta, kuten ravintolasta, pubista tai kahvilasta. Miten voin auttaa?" Käyttäjä: "Etsin kahvilaruokaravintolaa" Järjestelmä: "Millaista hintaluokkaa etsit? Esimerkiksi halpaa tai ilmaista.'Käyttäjä: 'Ei sillä ole väliä'Järjestelmä: 'Carringtons on loistava kahvila ja erinomainen ravintola. Se tarjoilee kahvilaruokaa ja englantilaista ruokaa.'Käyttäjä: 'mikä on osoite ja alue'Järjestelmä: 'Carringtons sijaitsee 23 Market Streetillä.'Käyttäjä: 'melua sil'Järjestelmä: 'Carringtons on erinomainen ravintola.'Käyttäjä: 'mikä on osoite'Järjestelmä: 'Carringtons sijaitsee 23 Market Streetillä.'Käyttäjä: 'millä alueella herrington on'Järjestelmä: 'Carringtons sijaitsee kaupungin keskeisellä alueella.'Käyttäjä: 'kiitos näkemiin'</w:t>
      </w:r>
    </w:p>
    <w:p>
      <w:r>
        <w:rPr>
          <w:b/>
        </w:rPr>
        <w:t xml:space="preserve">Tulos</w:t>
      </w:r>
    </w:p>
    <w:p>
      <w:r>
        <w:t xml:space="preserve">Haluat löytää kahvilaravintolan. Et välitä hintaluokasta. Haluat tietää osoitteen ja alueen.</w:t>
      </w:r>
    </w:p>
    <w:p>
      <w:r>
        <w:rPr>
          <w:b/>
        </w:rPr>
        <w:t xml:space="preserve">Esimerkki 3.841</w:t>
      </w:r>
    </w:p>
    <w:p>
      <w:r>
        <w:t xml:space="preserve">Järjestelmä: "Kiitos, että soitit Cambridgen tiedotusjärjestelmään. Puhelunne nauhoitetaan tutkimustarkoituksiin. Saatat kysyä tietoja ruokapaikasta, kuten ravintolasta, pubista tai kahvilasta. Miten voin auttaa?" Käyttäjä: "Etsin pubiruokaravintolaa" Järjestelmä: "Mitä kaupunginosaa tarkoitat? Esimerkiksi jotakin keskustan, Girtonin tai Romseyn alueelta. "Käyttäjä: "mistä tahansa kaupunginosasta "Järjestelmä: "Etsitkö jotain tiettyä paikkaa läheltä jotakin tiettyä tapahtumapaikkaa? Esimerkiksi kasvitieteellinen puutarha, Lynne Strover Gallery tai Milton Country Park. "Käyttäjä: "ei "Järjestelmä: "The Fountain Inn, joka tarjoilee pubiruokaa, on loistava ravintola. "Käyttäjä: "mikä on puhelinnumero "Järjestelmä: "The Fountain Innin puhelinnumero on 01223366540. "Käyttäjä: "sil "Järjestelmä: "The Fountain Inn on loistava ravintola. Se tarjoilee pubiruokaa.'Käyttäjä: 'mikä on paikan hinta'Järjestelmä: 'The Fountain Inn on erinomainen paikka. Pääruokien hinta vaihtelee 4 puntaa 95 ja 7 puntaa 95 välillä ja viinilasillisen hinta vaihtelee 3 puntaa ja 4 puntaa 50 välillä ja halvimman oluen hinta on 2 puntaa. "Käyttäjä: 'kiitos, näkemiin'</w:t>
      </w:r>
    </w:p>
    <w:p>
      <w:r>
        <w:rPr>
          <w:b/>
        </w:rPr>
        <w:t xml:space="preserve">Tulos</w:t>
      </w:r>
    </w:p>
    <w:p>
      <w:r>
        <w:t xml:space="preserve">Etsit pubiruokaravintolaa, ja sen pitäisi olla kohtuuhintainen. Haluat tietää paikan puhelinnumeron ja hinnan.</w:t>
      </w:r>
    </w:p>
    <w:p>
      <w:r>
        <w:rPr>
          <w:b/>
        </w:rPr>
        <w:t xml:space="preserve">Esimerkki 3.842</w:t>
      </w:r>
    </w:p>
    <w:p>
      <w:r>
        <w:t xml:space="preserve">Järjestelmä: "Kiitos, että soitit Cambridgen tiedotusjärjestelmään. Puhelunne nauhoitetaan tutkimustarkoituksiin. Saatat kysyä tietoja ruokapaikasta, kuten ravintolasta, pubista tai kahvilasta. Miten voin auttaa?" Käyttäjä: "sil" Järjestelmä: "Minkälaista paikkaa etsit? Esimerkiksi kahvilaa tai pubia. "Käyttäjä: "mikä on kallis pubi "Järjestelmä: "Kalliissa hintaluokassa ei ole pubia. "Käyttäjä: "um mikä on kallis pubi "Järjestelmä: "Kalliissa hintaluokassa ei ole pubia. "Käyttäjä: "um "Järjestelmä: "Etsitkö paikkaa, joka on lähellä tiettyä paikkaa?". Esimerkiksi Cafe Jello, Hughes Hall tai Magdalene College. "Käyttäjä: "mikä on pubiruokaravintola, joka on kallis "Järjestelmä: "Kalliissa hintaluokissa ei ole pubia. "Käyttäjä: "okei, mikä on kohtuuhintainen pubiruokaravintola "Järjestelmä: "Voinko auttaa sinua muussa? "Käyttäjä: "mikä on kohtuuhintainen pubi "Järjestelmä: "Alma, joka on kohtuuhintainen, on hyvä pubi. "Käyttäjä: "mikä on osoite "Järjestelmä: "Alma on Russell Courtissa. Olen pahoillani, mutta sen alueesta ei ole tietoa. "Käyttäjä: "mikä on puhelinnumero "Järjestelmä: "The Alman puhelinnumero on 01223316722. "Käyttäjä: "kiitos, näkemiin</w:t>
      </w:r>
    </w:p>
    <w:p>
      <w:r>
        <w:rPr>
          <w:b/>
        </w:rPr>
        <w:t xml:space="preserve">Tulos</w:t>
      </w:r>
    </w:p>
    <w:p>
      <w:r>
        <w:t xml:space="preserve">Haluat löytää pubiruokaravintolan, ja sen pitäisi olla hinnaltaan kallis. Varmista, että saat paikan osoitteen ja puhelinnumeron.</w:t>
      </w:r>
    </w:p>
    <w:p>
      <w:r>
        <w:rPr>
          <w:b/>
        </w:rPr>
        <w:t xml:space="preserve">Esimerkki 3.843</w:t>
      </w:r>
    </w:p>
    <w:p>
      <w:r>
        <w:t xml:space="preserve">Järjestelmä: "Kiitos, että soitit Cambridgen tiedotusjärjestelmään. Puhelunne nauhoitetaan tutkimustarkoituksiin. Saatat kysyä tietoja ruokapaikasta, kuten ravintolasta, pubista tai kahvilasta. Miten voin auttaa?" Käyttäjä: "kansainvälinen ravintola kohtuullisessa hintaluokassa" Järjestelmä: "Giraffe, joka tarjoilee kansainvälistä ruokaa, on erinomainen ravintola. Se kuuluu kohtalaiseen hintaluokkaan.'Käyttäjä: 'giraffen puhelinnumero'Järjestelmä: 'Giraffe sijaitsee Christ's Lanella, ja sen puhelinnumero on 01223300707.'Käyttäjä: 'giraffen postinumero'Järjestelmä: 'Giraffe sijaitsee alueella, jonka postinumero on CB1 1NP.'Käyttäjä: 'kiitos, näkemiin'</w:t>
      </w:r>
    </w:p>
    <w:p>
      <w:r>
        <w:rPr>
          <w:b/>
        </w:rPr>
        <w:t xml:space="preserve">Tulos</w:t>
      </w:r>
    </w:p>
    <w:p>
      <w:r>
        <w:t xml:space="preserve">Etsit kansainvälistä ravintolaa, ja sen pitäisi olla kohtuuhintainen. Varmista, että saat paikan puhelinnumeron ja postinumeron.</w:t>
      </w:r>
    </w:p>
    <w:p>
      <w:r>
        <w:rPr>
          <w:b/>
        </w:rPr>
        <w:t xml:space="preserve">Esimerkki 3.844</w:t>
      </w:r>
    </w:p>
    <w:p>
      <w:r>
        <w:t xml:space="preserve">Järjestelmä: "Kiitos, että soitit Cambridgen tiedotusjärjestelmään. Puhelunne nauhoitetaan tutkimustarkoituksiin. Saatat kysyä tietoja ruokapaikasta, kuten ravintolasta, pubista tai kahvilasta. Miten voin auttaa?" Käyttäjä: "käsittämätön ääni" Järjestelmä: "Millaista paikkaa etsit?" Käyttäjä: "Millaista paikkaa etsit? Esimerkiksi kahvilaa tai pubia. "Käyttäjä: "turkkilaista ravintolaa "Järjestelmä: "Minkälaista hintaluokkaa etsit? Esimerkiksi halpa, kallis tai kohtalainen.'Käyttäjä: 'käsittämätön'Järjestelmä: 'Etsitkö jostain tietyn paikan läheltä? Esimerkiksi Castle Galleries, Lynne Strover Gallery tai Pembroke College." Käyttäjä: "kallis" Järjestelmä: "Agora on loistava ravintola, jossa tarjoillaan turkkilaista ruokaa, ja se on kalliissa hintaluokassa".'Käyttäjä: 'osoite puhelinnumero, kiitos'Järjestelmä: 'The Agora sijaitsee osoitteessa 4 King's Parade ja sen puhelinnumero on 01223308448.'Käyttäjä: 'sil'Järjestelmä: 'The Agora on erinomainen ravintola.'Käyttäjä: 'the a'Järjestelmä: 'The Agora, joka tarjoilee turkkilaista ruokaa, on loistava ravintola. Se on kalliissa hintaluokassa. "Käyttäjä: 'osoite, kiitos'Järjestelmä: 'The Agora sijaitsee osoitteessa 4 King's Parade.'Käyttäjä: 'saisinko osoitteen, kiitos'Järjestelmä: 'The Agora sijaitsee osoitteessa 4 King's Parade.'Käyttäjä: 'käsittämätön ja puhelinnumero'Järjestelmä: 'The Agoran puhelinnumero on 01223308448.'Käyttäjä: 'puhelinnumero'Järjestelmä: 'The Agoran puhelinnumero on 01223308448.'Käyttäjä: 'paikan alue'Järjestelmä: 'The Agora on kaupungin keskiosassa.'Käyttäjä: 'käsittämätön sil'Järjestelmä: 'The Agora on loistava ravintola.'Käyttäjä: 'ja paikan alue'Järjestelmä: 'The Agora on kaupungin keskiosassa.'Käyttäjä: 'ok kiitos näkemiin'.</w:t>
      </w:r>
    </w:p>
    <w:p>
      <w:r>
        <w:rPr>
          <w:b/>
        </w:rPr>
        <w:t xml:space="preserve">Tulos</w:t>
      </w:r>
    </w:p>
    <w:p>
      <w:r>
        <w:t xml:space="preserve">Haluat löytää turkkilaisen ravintolan, ja sen pitäisi olla kalliin hintainen. Varmista, että saat paikan osoitteen, puhelinnumeron ja alueen.</w:t>
      </w:r>
    </w:p>
    <w:p>
      <w:r>
        <w:rPr>
          <w:b/>
        </w:rPr>
        <w:t xml:space="preserve">Esimerkki 3.845</w:t>
      </w:r>
    </w:p>
    <w:p>
      <w:r>
        <w:t xml:space="preserve">Järjestelmä: "Kiitos, että soitit Cambridgen tiedotusjärjestelmään. Puhelunne nauhoitetaan tutkimustarkoituksiin. Saatat kysyä tietoja ruokapaikasta, kuten ravintolasta, pubista tai kahvilasta. Miten voin auttaa?" Käyttäjä: "Etsin halpaa ravintolaa Girtonin alueelta" Järjestelmä: "Dojo Noodle Bar, joka sijaitsee Girtonin kaupunginosassa, on loistava ravintola." Järjestelmä: "Dojo Noodle Bar on hyvä ravintola. Se on halpaa hintaluokkaa. "Käyttäjä: "sil "Järjestelmä: "Minkälaista ruokaa haluaisit?". Esimerkiksi amerikkalaista, nykyaikaista tai kasvisruokaa. "Käyttäjä: "i dont care what type of food "System: "The Dojo Noodle Bar on erinomainen ravintola. Se sijaitsee Girtonin kaupunginosassa. Se on halpaa hintaluokkaa. "Käyttäjä: "käsittämätön mikä on osoite ja postinumero "Järjestelmä: "The Dojo Noodle Bar, joka sijaitsee alueella, jonka postinumero on CB2 1RQ, on Miller's Yardissa. "Käyttäjä: "sil "Järjestelmä: "The Dojo Noodle Bar on erinomainen ravintola. "Käyttäjä: "sil "Järjestelmä: "The Dojo Noodle Bar, joka sijaitsee Girtonin kaupunginosassa, on loistava ravintola. Se on halpaa hintaluokkaa." Käyttäjä: 'kiitos näkemiin'</w:t>
      </w:r>
    </w:p>
    <w:p>
      <w:r>
        <w:rPr>
          <w:b/>
        </w:rPr>
        <w:t xml:space="preserve">Tulos</w:t>
      </w:r>
    </w:p>
    <w:p>
      <w:r>
        <w:t xml:space="preserve">Etsit halpaa ravintolaa, ja sen pitäisi sijaita Girtonin alueella. Haluat tietää paikan osoitteen ja postinumeron.</w:t>
      </w:r>
    </w:p>
    <w:p>
      <w:r>
        <w:rPr>
          <w:b/>
        </w:rPr>
        <w:t xml:space="preserve">Esimerkki 3.846</w:t>
      </w:r>
    </w:p>
    <w:p>
      <w:r>
        <w:t xml:space="preserve">Järjestelmä: "Kiitos, että soitit Cambridgen tiedotusjärjestelmään. Puhelunne nauhoitetaan tutkimustarkoituksiin. Saatat kysyä tietoja ruokapaikasta, kuten ravintolasta, pubista tai kahvilasta. Miten voin auttaa?" Käyttäjä: "kohtuuhintainen ravintola Addenbrookesin alueella" Järjestelmä: "Nando's Restaurant, Cambridge Leisure Park, joka sijaitsee Addenbrooken kaupunginosassa, on erinomainen ravintola. Se kuuluu kohtalaiseen hintaluokkaan. "Käyttäjä: 'osoite'Järjestelmä: 'Nando's Restaurant, Cambridge Leisure Park sijaitsee osoitteessa Unit G5, Cambridge Leisure Park, Clifton Way.'Käyttäjä: 'puhelinnumero'Järjestelmä: 'Nando's Restaurant, Cambridge Leisure Parkin puhelinnumero on 01223246568.'Käyttäjä: 'postinumero'Järjestelmä: 'Nando's Restaurant, Cambridge Leisure Park, joka sijaitsee Addenbrooke's-kaupunginosassa, on erinomainen ravintola. Se on kohtuullisessa hintaluokassa. "Käyttäjä: "mikä on postinumero "Järjestelmä: "Nando's Restaurant, Cambridge Leisure Park sijaitsee alueella, jonka postinumero on CB1 7DY. "Käyttäjä: "kiitos, näkemiin</w:t>
      </w:r>
    </w:p>
    <w:p>
      <w:r>
        <w:rPr>
          <w:b/>
        </w:rPr>
        <w:t xml:space="preserve">Tulos</w:t>
      </w:r>
    </w:p>
    <w:p>
      <w:r>
        <w:t xml:space="preserve">Haluat löytää kohtuuhintaisen ravintolan, ja sen pitäisi sijaita Addenbrookesin alueella. Haluat tietää osoitteen, puhelinnumeron ja postinumeron.</w:t>
      </w:r>
    </w:p>
    <w:p>
      <w:r>
        <w:rPr>
          <w:b/>
        </w:rPr>
        <w:t xml:space="preserve">Esimerkki 3.847</w:t>
      </w:r>
    </w:p>
    <w:p>
      <w:r>
        <w:t xml:space="preserve">Järjestelmä: "Kiitos, että soitit Cambridgen tiedotusjärjestelmään. Puhelunne nauhoitetaan tutkimustarkoituksiin. Saatat kysyä tietoja ruokapaikasta, kuten ravintolasta, pubista tai kahvilasta. Miten voin auttaa?" Käyttäjä: "piippaus" Järjestelmä: "Millaista paikkaa etsitte? Esimerkiksi kahvilaa, pubia tai ravintolaa." Käyttäjä: "taustakohina" Järjestelmä: "Millaista paikkaa etsit? Esimerkiksi kahvila, pubi tai ravintola. "Käyttäjä: "halpa ravintola "Järjestelmä: "Minkälaista ruokaa haluaisit?". Esimerkiksi kiinalainen take away, pohjoiseurooppalainen tai kreikkalainen.'Käyttäjä: 'halpa ravintola'Järjestelmä: 'Minkälaista ruokaa haluaisit? Esimerkiksi amerikkalainen, japanilainen tai thaimaalainen.'Käyttäjä: 'i dont care'System: 'La Raza on erinomainen ravintola ja se on halpaa hintaluokkaa.'Käyttäjä: 'castle hill area'System: 'What part of town do you have in mind? Esimerkiksi jotain keskustan, Fen Dittonin tai Trumpingtonin alueella.'Käyttäjä: 'castle hill area'Järjestelmä: 'Subway on erinomainen ravintola ja se on halpaa hintaluokkaa.'Käyttäjä: 'osoite'Järjestelmä: 'Subway sijaitsee osoitteessa 40-42 Mill Road.'Käyttäjä: 'puhelinnumero'Järjestelmä: 'Subwayn puhelinnumero on 01223461323.'Käyttäjä: 'hinta'Järjestelmä: 'Subway on erinomainen paikka. Pääruokien hinnat vaihtelevat 1 punnasta 99 puntaan ja 5 puntaan 60 puntaan.'Käyttäjä: 'kiitos näkemiin'</w:t>
      </w:r>
    </w:p>
    <w:p>
      <w:r>
        <w:rPr>
          <w:b/>
        </w:rPr>
        <w:t xml:space="preserve">Tulos</w:t>
      </w:r>
    </w:p>
    <w:p>
      <w:r>
        <w:t xml:space="preserve">Etsit halpaa ravintolaa, ja sen pitäisi olla Castle Hillin alueella. Varmista, että saat osoitteen, puhelinnumeron ja hinnan.</w:t>
      </w:r>
    </w:p>
    <w:p>
      <w:r>
        <w:rPr>
          <w:b/>
        </w:rPr>
        <w:t xml:space="preserve">Esimerkki 3.848</w:t>
      </w:r>
    </w:p>
    <w:p>
      <w:r>
        <w:t xml:space="preserve">Järjestelmä: "Kiitos, että soitit Cambridgen tiedotusjärjestelmään. Puhelunne nauhoitetaan tutkimustarkoituksiin. Saatat kysyä tietoja ruokapaikasta, kuten ravintolasta, pubista tai kahvilasta. Miten voin auttaa?" Käyttäjä: "sil" Järjestelmä: "Minkälaista paikkaa etsit? Esimerkiksi pubia tai ravintolaa. "Käyttäjä: "pubi "Järjestelmä: "Minkälaista hintaluokkaa etsit? Esimerkiksi halpa tai kallis.'Käyttäjä: 'uhhh'Järjestelmä: 'Millainen kaupunginosa sinulla on mielessäsi? Esimerkiksi jotain Addenbrooken, keskustan tai Trumpingtonin alueelta. "Käyttäjä: "ehkä siltä väliltä "Järjestelmä: "Etsitkö paikkaa, joka on lähellä jotain tiettyä tapahtumapaikkaa? Esimerkiksi yliopiston kasvitieteellinen puutarha, Lamma's Land tai Fitzwilliam Museum.'Käyttäjä: 'uhh the fitzwilliam museum'Järjestelmä: 'Millaista hintaluokkaa etsit? Esimerkiksi kallista vai ilmaista. "Käyttäjä: "sillä ei ole väliä "Järjestelmä: "Newnhamin alueella ei ole pubia. "Käyttäjä: "äh missä tahansa sitten "Järjestelmä: "The Baron of Beef on erinomainen pubi. "Käyttäjä: "sallitaanko siellä lapset "Järjestelmä: "The Baron of Beef, jossa sallitaan lapset, on erinomainen pubi. "Käyttäjä: "joo mikä mikä on osoite "Järjestelmä: "The Baron of Beef sijaitsee Bridge Streetillä. "Käyttäjä: "kiitos, näkemiin".</w:t>
      </w:r>
    </w:p>
    <w:p>
      <w:r>
        <w:rPr>
          <w:b/>
        </w:rPr>
        <w:t xml:space="preserve">Tulos</w:t>
      </w:r>
    </w:p>
    <w:p>
      <w:r>
        <w:t xml:space="preserve">Etsit kohtuuhintaista pubia, ja sen pitäisi sallia lapset. Varmista, että saat paikan osoitteen ja hinnan.</w:t>
      </w:r>
    </w:p>
    <w:p>
      <w:r>
        <w:rPr>
          <w:b/>
        </w:rPr>
        <w:t xml:space="preserve">Esimerkki 3.849</w:t>
      </w:r>
    </w:p>
    <w:p>
      <w:r>
        <w:t xml:space="preserve">Järjestelmä: "Kiitos, että soitit Cambridgen tiedotusjärjestelmään. Puhelunne nauhoitetaan tutkimustarkoituksiin. Saatat kysyä tietoja ruokapaikasta, kuten ravintolasta, pubista tai kahvilasta. Miten voin auttaa?" Käyttäjä: "Etsin kohtuuhintaista ravintolaa Barnwellin alueelta" Järjestelmä: "The Wheatsheaf, joka sijaitsee Barnwellin kaupunginosassa, on hyvä ravintola. Se on kohtuuhintainen.'Käyttäjä: 'Saisinko osoitteen ja puhelinnumeron'Järjestelmä: 'The Wheatsheaf sijaitsee Stow Roadilla, Stow-Cum-Quy, ja sen puhelinnumero on 01223812196.'Käyttäjä: 'Saisinko postinumeron'Järjestelmä: 'The Wheatsheaf sijaitsee alueella, jonka postinumero on CB5 9AD.'Käyttäjä: 'kiitos, näkemiin'</w:t>
      </w:r>
    </w:p>
    <w:p>
      <w:r>
        <w:rPr>
          <w:b/>
        </w:rPr>
        <w:t xml:space="preserve">Tulos</w:t>
      </w:r>
    </w:p>
    <w:p>
      <w:r>
        <w:t xml:space="preserve">Etsit kohtuuhintaista ravintolaa, ja sen pitäisi sijaita Barnwellin alueella. Varmista, että saat osoitteen, puhelinnumeron ja postinumeron.</w:t>
      </w:r>
    </w:p>
    <w:p>
      <w:r>
        <w:rPr>
          <w:b/>
        </w:rPr>
        <w:t xml:space="preserve">Esimerkki 3.850</w:t>
      </w:r>
    </w:p>
    <w:p>
      <w:r>
        <w:t xml:space="preserve">Järjestelmä: "Kiitos, että soitit Cambridgen tiedotusjärjestelmään. Puhelunne nauhoitetaan tutkimustarkoituksiin. Saatat kysyä tietoja ruokapaikasta, kuten ravintolasta, pubista tai kahvilasta. Miten voin auttaa?" Käyttäjä: "Etsin kiinalaista take away -ravintolaa" Järjestelmä: "Haluaisitko kiinalaista vai X-ruokaa?" Käyttäjä: "kiinalaista" Järjestelmä: "Etsitkö paikkaa, joka on lähellä tiettyä paikkaa?" Järjestelmä: "Etsitkö jotain tiettyä paikkaa? Esimerkiksi Cherry Hinton Water Play, Queens' College tai Primavera. "Käyttäjä: "Ei kiinnosta "Järjestelmä: "Millaista hintaluokkaa etsit? Esimerkiksi halpa tai kallis. "Käyttäjä: "kohtalainen "Järjestelmä: "J Restaurant on loistava ravintola. Se tarjoilee kiinalaista ruokaa. Se on kohtuullisessa hintaluokassa. "Käyttäjä: "mikä on paikan osoite ja alue "Järjestelmä: "J-ravintola on osoitteessa 86, Regent Street. "Käyttäjä: "mikä on paikan alue "Järjestelmä: "J-ravintola on kaupungin riverside-osassa. "Käyttäjä: "kiitos näkemiin</w:t>
      </w:r>
    </w:p>
    <w:p>
      <w:r>
        <w:rPr>
          <w:b/>
        </w:rPr>
        <w:t xml:space="preserve">Tulos</w:t>
      </w:r>
    </w:p>
    <w:p>
      <w:r>
        <w:t xml:space="preserve">Etsit kiinalaista noutoruokaravintolaa, ja sen pitäisi olla kohtuuhintainen. Haluat tietää paikan osoitteen ja alueen.</w:t>
      </w:r>
    </w:p>
    <w:p>
      <w:r>
        <w:rPr>
          <w:b/>
        </w:rPr>
        <w:t xml:space="preserve">Esimerkki 3.851</w:t>
      </w:r>
    </w:p>
    <w:p>
      <w:r>
        <w:t xml:space="preserve">Järjestelmä: "Kiitos, että soitit Cambridgen tiedotusjärjestelmään. Puhelunne nauhoitetaan tutkimustarkoituksiin. Saatat kysyä tietoja ruokapaikasta, kuten ravintolasta, pubista tai kahvilasta. Miten voin auttaa?" Käyttäjä: "Etsin pubia riverside-alueelta" Järjestelmä: "The Bakers on loistava pubi ja se on kaupungin riverside-osassa." Käyttäjä: "ja siinä pitäisi olla internetyhteys" Järjestelmä: "The Bakers, jossa on internetyhteys, on kaupungin riverside-osassa." Järjestelmä: "The Bakers, jossa on internetyhteys, on kaupungin riverside-osassa. Se on erinomainen pubi. "Käyttäjä: "öö, mikä on puhelinnumero ja postinumero "Järjestelmä: "The Bakersin puhelinnumero on 01223304121, ja se sijaitsee alueella, jonka postinumero on CB1 1BG. "Käyttäjä: "käsittämätöntä "Järjestelmä: "The Bakers on erinomainen pubi.'Käyttäjä: 'mikä on postinumero ja puhelinnumero'Järjestelmä: 'The Bakersin puhelinnumero on 01223304121 ja se sijaitsee alueella, jonka postinumero on CB1 1BG.'Käyttäjä: 'öö, voinko saada puhelinnumeron uudestaan, kiitos'Järjestelmä: 'The Bakersin puhelinnumero on 01223304121.'Käyttäjä: 'kiitos näkemiin'</w:t>
      </w:r>
    </w:p>
    <w:p>
      <w:r>
        <w:rPr>
          <w:b/>
        </w:rPr>
        <w:t xml:space="preserve">Tulos</w:t>
      </w:r>
    </w:p>
    <w:p>
      <w:r>
        <w:t xml:space="preserve">Haluat löytää joenranta-alueella sijaitsevan pubin, jossa pitäisi olla internetyhteys. Haluat tietää paikan puhelinnumeron ja postinumeron.</w:t>
      </w:r>
    </w:p>
    <w:p>
      <w:r>
        <w:rPr>
          <w:b/>
        </w:rPr>
        <w:t xml:space="preserve">Esimerkki 3.852</w:t>
      </w:r>
    </w:p>
    <w:p>
      <w:r>
        <w:t xml:space="preserve">Järjestelmä: "Kiitos, että soitit Cambridgen tiedotusjärjestelmään. Puhelunne nauhoitetaan tutkimustarkoituksiin. Saatat kysyä tietoja ruokapaikasta, kuten ravintolasta, pubista tai kahvilasta. Miten voin auttaa?" Käyttäjä: "Hei, etsin kohtuuhintaista ravintolaa Barnwellin alueella" Järjestelmä: "The Wheatsheaf, joka sijaitsee Barnwellin kaupunginosassa, on hyvä ravintola. Se on kohtuuhintainen. "Käyttäjä: "ok joten voisitteko kertoa minulle ravintolan osoitteen ja puhelinnumeron? "Järjestelmä: "The Wheatsheaf on ainoa kohtuuhintainen ravintola Barnwellin alueella. "Käyttäjä: "mikä on osoite ja puhelinnumero? "Järjestelmä: "The Wheatsheaf sijaitsee osoitteessa Stow Road, Stow-Cum-Quy ja sen puhelinnumero on 01223812196.".'Käyttäjä: 'sil'Järjestelmä: 'The Wheatsheaf on erinomainen ravintola.'Käyttäjä: 'ok ah minkälaista ruokaa'Järjestelmä: 'The Wheatsheaf tarjoilee perinteistä ruokaa.'Käyttäjä: 'ok minkälaista ruokaa unitelligible'Järjestelmä: 'The Wheatsheaf tarjoilee perinteistä ruokaa.'Käyttäjä: 'ok kiitos näkemiin'</w:t>
      </w:r>
    </w:p>
    <w:p>
      <w:r>
        <w:rPr>
          <w:b/>
        </w:rPr>
        <w:t xml:space="preserve">Tulos</w:t>
      </w:r>
    </w:p>
    <w:p>
      <w:r>
        <w:t xml:space="preserve">Etsit kohtuuhintaista ravintolaa, ja sen pitäisi sijaita Barnwellin alueella. Haluat tietää paikan osoitteen, puhelinnumeron ja ruokatyypin.</w:t>
      </w:r>
    </w:p>
    <w:p>
      <w:r>
        <w:rPr>
          <w:b/>
        </w:rPr>
        <w:t xml:space="preserve">Esimerkki 3.853</w:t>
      </w:r>
    </w:p>
    <w:p>
      <w:r>
        <w:t xml:space="preserve">Järjestelmä: "Kiitos, että soitit Cambridgen tiedotusjärjestelmään. Puhelunne nauhoitetaan tutkimustarkoituksiin. Saatat kysyä tietoja ruokapaikasta, kuten ravintolasta, pubista tai kahvilasta. Miten voin auttaa?" Käyttäjä: "Etsin japanilaista ravintolaa enkä välitä hintaluokasta" Järjestelmä: "Millaista paikkaa etsit?" Käyttäjä: "Millaista paikkaa etsit? Esimerkiksi kahvilaa tai pubia.'Käyttäjä: 'japanilaista ravintolaa'Järjestelmä: 'Millaista hintaluokkaa etsit? Esimerkiksi ilmainen.'Käyttäjä: 'en välitä'Järjestelmä: 'Yippee Noodle Bar, joka tarjoaa kiinalaista take away -ruokaa ja japanilaista ruokaa, on erinomainen ravintola.'Käyttäjä: 'mikä on osoite ja puhelinnumero'Järjestelmä: 'Yippee Noodle Barin puhelinnumero on 01223518111.'Käyttäjä: 'mikä on osoite'Järjestelmä: 'Yippee Noodle Bar sijaitsee osoitteessa 7-9 King Street.'Käyttäjä: 'kiitos, näkemiin.'</w:t>
      </w:r>
    </w:p>
    <w:p>
      <w:r>
        <w:rPr>
          <w:b/>
        </w:rPr>
        <w:t xml:space="preserve">Tulos</w:t>
      </w:r>
    </w:p>
    <w:p>
      <w:r>
        <w:t xml:space="preserve">Etsit japanilaista ravintolaa. Et välitä hintaluokasta. Haluat tietää paikan puhelinnumeron ja osoitteen.</w:t>
      </w:r>
    </w:p>
    <w:p>
      <w:r>
        <w:rPr>
          <w:b/>
        </w:rPr>
        <w:t xml:space="preserve">Esimerkki 3.854</w:t>
      </w:r>
    </w:p>
    <w:p>
      <w:r>
        <w:t xml:space="preserve">Järjestelmä: "Kiitos, että soitit Cambridgen tiedotusjärjestelmään. Puhelunne nauhoitetaan tutkimustarkoituksiin. Saatat kysyä tietoja ruokapaikasta, kuten ravintolasta, pubista tai kahvilasta. Miten voin auttaa?" Käyttäjä: "Kyllä, etsin englantilaista ravintolaa." Järjestelmä: "Millaista hintaluokkaa etsit? Esimerkiksi halpaa.'Käyttäjä: 'En välitä'Järjestelmä: 'Carringtons on loistava kahvila, se tarjoilee kahvilaruokaa, se tarjoilee englantilaista ruokaa ja se on erinomainen ravintola.'Käyttäjä: 'Okei, voinko saada osoitteen ja hinnan?'Järjestelmä: 'Carringtons sijaitsee osoitteessa 23 Market Street. Pääruokien hinnat vaihtelevat 4 puntaa 25 ja 6 puntaa 25 välillä, ja cappuccinon hinta on 1 puntaa 95." Käyttäjä: "Okei, kiitos, näkemiin.</w:t>
      </w:r>
    </w:p>
    <w:p>
      <w:r>
        <w:rPr>
          <w:b/>
        </w:rPr>
        <w:t xml:space="preserve">Tulos</w:t>
      </w:r>
    </w:p>
    <w:p>
      <w:r>
        <w:t xml:space="preserve">Etsit englantilaista ravintolaa. Et välitä alueesta. Varmista, että saat paikan osoitteen ja hinnan.</w:t>
      </w:r>
    </w:p>
    <w:p>
      <w:r>
        <w:rPr>
          <w:b/>
        </w:rPr>
        <w:t xml:space="preserve">Esimerkki 3.855</w:t>
      </w:r>
    </w:p>
    <w:p>
      <w:r>
        <w:t xml:space="preserve">Järjestelmä: "Kiitos, että soitit Cambridgen tiedotusjärjestelmään. Puhelunne nauhoitetaan tutkimustarkoituksiin. Saatat kysyä tietoja ruokapaikasta, kuten ravintolasta, pubista tai kahvilasta. Miten voin auttaa?" Käyttäjä: "etsin välimerellistä ravintolaa kaupungin keskustan alueelta" Järjestelmä: "Nando's Restaurant, Saint Andrews Street on erinomainen ravintola, se sijaitsee kaupungin keskustassa ja siellä tarjoillaan välimerellistä ruokaa." Käyttäjä: "mikä on puhelinnumero ja postinumero" Järjestelmä: "Nando's Restaurant, Saint Andrews Streetin puhelinnumero on 01223327908. Se sijaitsee alueella, jonka postinumero on CB2 3AR.'Käyttäjä: 'kiitos, näkemiin'</w:t>
      </w:r>
    </w:p>
    <w:p>
      <w:r>
        <w:rPr>
          <w:b/>
        </w:rPr>
        <w:t xml:space="preserve">Tulos</w:t>
      </w:r>
    </w:p>
    <w:p>
      <w:r>
        <w:t xml:space="preserve">Etsit välimerellistä ravintolaa, ja sen pitäisi sijaita kaupungin keskusta-alueella. Haluat tietää paikan puhelinnumeron ja postinumeron.</w:t>
      </w:r>
    </w:p>
    <w:p>
      <w:r>
        <w:rPr>
          <w:b/>
        </w:rPr>
        <w:t xml:space="preserve">Esimerkki 3.856</w:t>
      </w:r>
    </w:p>
    <w:p>
      <w:r>
        <w:t xml:space="preserve">Järjestelmä: "Kiitos, että soitit Cambridgen tiedotusjärjestelmään. Puhelunne nauhoitetaan tutkimustarkoituksiin. Saatat kysyä tietoja ruokapaikasta, kuten ravintolasta, pubista tai kahvilasta. Miten voin auttaa?" Käyttäjä: "etsin kohtuuhintaista ravintolaa Addenbrookesin alueella" Järjestelmä: "Nando's Restaurant, Cambridge Leisure Park on hyvä ravintola, se on Addenbrooken kaupunginosassa ja se on kohtuuhintainen.'Käyttäjä: 'Saisinko osoitteen ja puhelinnumeron'Järjestelmä: 'Nando's Restaurant, Cambridge Leisure Park sijaitsee osoitteessa Unit G5, Cambridge Leisure Park, Clifton Way, ja sen puhelinnumero on 01223246568.'Käyttäjä: 'sil'Järjestelmä: 'Nando's Restaurant, Cambridge Leisure Park on erinomainen ravintola.'Käyttäjä: 'kiitos, näkemiin.'</w:t>
      </w:r>
    </w:p>
    <w:p>
      <w:r>
        <w:rPr>
          <w:b/>
        </w:rPr>
        <w:t xml:space="preserve">Tulos</w:t>
      </w:r>
    </w:p>
    <w:p>
      <w:r>
        <w:t xml:space="preserve">Etsit kohtuuhintaista ravintolaa, ja sen pitäisi sijaita Addenbrookesin alueella. Varmista, että saat osoitteen ja puhelinnumeron.</w:t>
      </w:r>
    </w:p>
    <w:p>
      <w:r>
        <w:rPr>
          <w:b/>
        </w:rPr>
        <w:t xml:space="preserve">Esimerkki 3.857</w:t>
      </w:r>
    </w:p>
    <w:p>
      <w:r>
        <w:t xml:space="preserve">Järjestelmä: "Kiitos, että soitit Cambridgen tiedotusjärjestelmään. Puhelunne nauhoitetaan tutkimustarkoituksiin. Saatat kysyä tietoja ruokapaikasta, kuten ravintolasta, pubista tai kahvilasta. Miten voin auttaa?" Käyttäjä: "sil" Järjestelmä: "Minkälaista paikkaa etsit? Esimerkiksi pubin tai ravintolan. "Käyttäjä: "etsin pubia, jossa on televisio "Järjestelmä: "The Bakers, joka on halpaa hintaluokkaa, on erinomainen pubi. "Käyttäjä: "onko siellä televisio "Järjestelmä: "The Bakersissa on televisio. "Käyttäjä: "uh mikä on puhelinnumero "Järjestelmä: "The Bakersin puhelinnumero on 01223304121. "Käyttäjä: "mikä on hintaluokka "Järjestelmä: "The Bakers on halpaa hintaluokkaa. "Käyttäjä: "kiitos näkemiin".</w:t>
      </w:r>
    </w:p>
    <w:p>
      <w:r>
        <w:rPr>
          <w:b/>
        </w:rPr>
        <w:t xml:space="preserve">Tulos</w:t>
      </w:r>
    </w:p>
    <w:p>
      <w:r>
        <w:t xml:space="preserve">Etsit pubia, ja siinä pitäisi olla televisio. Et välitä siitä, ovatko lapset sallittuja. Varmista, että saat puhelinnumeron ja hintaluokan.</w:t>
      </w:r>
    </w:p>
    <w:p>
      <w:r>
        <w:rPr>
          <w:b/>
        </w:rPr>
        <w:t xml:space="preserve">Esimerkki 3.858</w:t>
      </w:r>
    </w:p>
    <w:p>
      <w:r>
        <w:t xml:space="preserve">Järjestelmä: "Kiitos, että soitit Cambridgen tiedotusjärjestelmään. Puhelunne nauhoitetaan tutkimustarkoituksiin. Saatat kysyä tietoja ruokapaikasta, kuten ravintolasta, pubista tai kahvilasta. Miten voin auttaa?" Käyttäjä: "käsittämätön" Järjestelmä: "Minkälaista hintaluokkaa etsitte? Esimerkiksi kallista, ilmaista tai kohtuullista. "Käyttäjä: "en ole vielä kysynyt kysymystä "Järjestelmä: "Millainen kaupunginosa sinulla on mielessäsi? Esimerkiksi jotain Cherry Hintonin, Newnhamin tai Trumpingtonin alueelta. "Käyttäjä: "Etsin kiinalaista ravintolaa "Järjestelmä: "Etsitkö jotain tiettyä paikkaa, joka on lähellä jotain tiettyä tapahtumapaikkaa? Esimerkiksi Byard Art, arkeologian ja antropologian museo tai Ruskin Gallery. "Käyttäjä: "kaupungin keskustan alue "Järjestelmä: "Etsitkö jotain tiettyä paikkaa lähellä? Esimerkiksi Jesus College, King's College tai Lynne Strover Gallery. "Käyttäjä: "ei "System: "The J Restaurant on erinomainen ravintola, jossa tarjoillaan kiinalaista ruokaa. "Käyttäjä: "onko se kaupungin keskusta-alueella "System: "The J Restaurant on kaupungin riverside-osassa. "Käyttäjä: "onko se kaupungin keskusta-alueella "System: "The J Restaurant on kaupungin riverside-osassa.".'Käyttäjä: 'mikä on osoite'Järjestelmä: 'J-ravintola sijaitsee osoitteessa 86, Regent Street.'Käyttäjä: 'mikä on puhelinnumero'Järjestelmä: 'J-ravintolan puhelinnumero on 01223307273.'Käyttäjä: 'etsin kiinalaista ravintolaa'Järjestelmä: 'J-ravintola on erinomainen ravintola. Se tarjoilee kiinalaista ruokaa.'Käyttäjä: 'onko se kaupungin keskusta-alueella'Järjestelmä: 'Millaista hintaluokkaa etsit? Esimerkiksi halpa tai kohtuullinen.'Käyttäjä: 'kiitos näkemiin'</w:t>
      </w:r>
    </w:p>
    <w:p>
      <w:r>
        <w:rPr>
          <w:b/>
        </w:rPr>
        <w:t xml:space="preserve">Tulos</w:t>
      </w:r>
    </w:p>
    <w:p>
      <w:r>
        <w:t xml:space="preserve">Etsit kiinalaista ravintolaa, ja sen pitäisi sijaita kaupungin keskusta-alueella. Haluat tietää osoitteen ja puhelinnumeron.</w:t>
      </w:r>
    </w:p>
    <w:p>
      <w:r>
        <w:rPr>
          <w:b/>
        </w:rPr>
        <w:t xml:space="preserve">Esimerkki 3.859</w:t>
      </w:r>
    </w:p>
    <w:p>
      <w:r>
        <w:t xml:space="preserve">Järjestelmä: "Kiitos, että soitit Cambridgen tiedotusjärjestelmään. Puhelunne nauhoitetaan tutkimustarkoituksiin. Saatat kysyä tietoja ruokapaikasta, kuten ravintolasta, pubista tai kahvilasta. Miten voin auttaa?" Käyttäjä: "melua" Järjestelmä: "Minkälaista paikkaa etsitte? Esimerkiksi kahvilaa, pubia tai ravintolaa. "Käyttäjä: "noise "Järjestelmä: "Millaista paikkaa etsit?". Esimerkiksi pubi tai ravintola.'User: 'noise'System: 'Millaista paikkaa etsit? Esimerkiksi kahvilaa, pubia tai ravintolaa.'Käyttäjä: 'pubi, jossa on internet-yhteys an an'Järjestelmä: 'The Bakers on erinomainen pubi, jossa on internet-yhteys.'Käyttäjä: 'pubi, jossa on internet-yhteys ja tv'Järjestelmä: 'The Bakers, jossa on internet-yhteys ja televisio, on erinomainen pubi.'Käyttäjä: 'sil'Järjestelmä: 'The Bakers on ainoa pubi, jossa on internet-yhteys ja jossa on televisio.'Käyttäjä: 'kiitos, näkemiin'</w:t>
      </w:r>
    </w:p>
    <w:p>
      <w:r>
        <w:rPr>
          <w:b/>
        </w:rPr>
        <w:t xml:space="preserve">Tulos</w:t>
      </w:r>
    </w:p>
    <w:p>
      <w:r>
        <w:t xml:space="preserve">Haluat löytää pubin, jossa pitäisi olla internetyhteys ja televisio. Varmista, että saat osoitteen, puhelinnumeron ja alueen.</w:t>
      </w:r>
    </w:p>
    <w:p>
      <w:r>
        <w:rPr>
          <w:b/>
        </w:rPr>
        <w:t xml:space="preserve">Esimerkki 3.860</w:t>
      </w:r>
    </w:p>
    <w:p>
      <w:r>
        <w:t xml:space="preserve">Järjestelmä: "Kiitos, että soitit Cambridgen tiedotusjärjestelmään. Puhelunne nauhoitetaan tutkimustarkoituksiin. Saatat kysyä tietoja ruokapaikasta, kuten ravintolasta, pubista tai kahvilasta. Miten voin auttaa?" Käyttäjä: "id kuten uh im yrittää löytää mereneläviä tarjoilevan ravintolan" Järjestelmä: "Etsittekö jostain tietystä paikasta, joka on lähellä tiettyä paikkaa? Esimerkiksi Cherry Hinton Water Play, Queens' College tai Regency Gallery." Käyttäjä: "Millaisia muita alueita on?" Järjestelmä: "Millaista hintaluokkaa etsit? Esimerkiksi halpaa tai ilmaista. "Käyttäjä: "im looking i dont any price range is fine "Järjestelmä: "Minkälaista ruokaa haluaisit? Esimerkiksi mannermainen, fuusio tai italialainen. En kuule sinua. Minkälaista ruokaa haluaisit? Esimerkiksi Continental, Fusion tai Italian.'Käyttäjä: 'mereneläviä tarjoava ravintola'Järjestelmä: 'Loch Fyne on erinomainen ravintola, jossa tarjoillaan mereneläviä.'Käyttäjä: 'mereneläviä'Järjestelmä: 'Loch Fyne, jossa tarjoillaan mereneläviä, on erinomainen ravintola.'Käyttäjä: 'voisitko kertoa minulle osoitteen'Järjestelmä: 'Loch Fyne sijaitsee osoitteessa 37 Trumpington Street.'Käyttäjä: 'voisitteko kertoa osoitteen'Järjestelmä: 'Loch Fyne sijaitsee osoitteessa 37 Trumpington Street.'Käyttäjä: 'puhelinnumero ja postinumero, kiitos'Järjestelmä: 'Loch Fynen puhelinnumero on 01223902103, ja se sijaitsee alueella, jonka postinumero on CB2 1QY.'Käyttäjä: 'puhelinnumero'Järjestelmä: 'Loch Fynen puhelinnumero on 01223902103.'Käyttäjä: 'kiitos näkemiin'</w:t>
      </w:r>
    </w:p>
    <w:p>
      <w:r>
        <w:rPr>
          <w:b/>
        </w:rPr>
        <w:t xml:space="preserve">Tulos</w:t>
      </w:r>
    </w:p>
    <w:p>
      <w:r>
        <w:t xml:space="preserve">Etsit meriruokaravintolaa. Et välitä hintaluokasta. Varmista, että saat paikan osoitteen, puhelinnumeron ja postinumeron.</w:t>
      </w:r>
    </w:p>
    <w:p>
      <w:r>
        <w:rPr>
          <w:b/>
        </w:rPr>
        <w:t xml:space="preserve">Esimerkki 3.861</w:t>
      </w:r>
    </w:p>
    <w:p>
      <w:r>
        <w:t xml:space="preserve">Järjestelmä: "Kiitos, että soitit Cambridgen tiedotusjärjestelmään. Puhelunne nauhoitetaan tutkimustarkoituksiin. Saatat kysyä tietoja ruokapaikasta, kuten ravintolasta, pubista tai kahvilasta. Miten voin auttaa?" Käyttäjä: "Etsin kallista texmex-ravintolaa." Järjestelmä: "Nanna Mexico, joka tarjoilee meksikolaista ja texmex-ruokaa, on hyvä ravintola. Se on kalliissa hintaluokassa. "Käyttäjä: 'knock sil'Järjestelmä: 'Etsitkö jotain tiettyä paikkaa lähellä? Esimerkiksi Cafe Jello, Gallery at twelve A High Street tai Milton Country Park. "Käyttäjä: "missä tahansa "Järjestelmä: "Nanna Mexico on osoitteessa 33 Regent Street. "Käyttäjä: "mikä on puhelinnumero "Järjestelmä: "Nanna Mexicon puhelinnumero on 01223902150. "Käyttäjä: "klik sil "Järjestelmä: "Nanna Mexico on loistava ravintola. "Käyttäjä: "mikä on puhelinnumero ja hinta "Järjestelmä: "Nanna Mexicon puhelinnumero on 01223902150". Pääruokien hinnat vaihtelevat 5 punnasta 35 puntaan 15 puntaan 50 ja cappuccinon hinta on 2 puntaa 95.'Käyttäjä: 'onko se kallista'Järjestelmä: 'Nanna Mexico on kalliissa hintaluokassa.'Käyttäjä: 'sil'Järjestelmä: 'Nanna Mexico on hyvä ravintola.'Käyttäjä: 'sil'System: 'Nanna Mexico on erinomainen ravintola.'Käyttäjä: 'onko se kallista'System: 'Nanna Mexico on kalliissa hintaluokassa.'Käyttäjä: 'hengittävä on se e'System: 'Nanna Mexico on erinomainen ravintola.'Käyttäjä: 'kiitos näkemiin'</w:t>
      </w:r>
    </w:p>
    <w:p>
      <w:r>
        <w:rPr>
          <w:b/>
        </w:rPr>
        <w:t xml:space="preserve">Tulos</w:t>
      </w:r>
    </w:p>
    <w:p>
      <w:r>
        <w:t xml:space="preserve">Haluat löytää meksikolaisen/Tex-Mex-ravintolan, ja sen pitäisi olla hinnaltaan kallis. Haluat tietää osoitteen, puhelinnumeron ja hinnan.</w:t>
      </w:r>
    </w:p>
    <w:p>
      <w:r>
        <w:rPr>
          <w:b/>
        </w:rPr>
        <w:t xml:space="preserve">Esimerkki 3.862</w:t>
      </w:r>
    </w:p>
    <w:p>
      <w:r>
        <w:t xml:space="preserve">Järjestelmä: "Kiitos, että soitit Cambridgen tiedotusjärjestelmään. Puhelunne nauhoitetaan tutkimustarkoituksiin. Saatat kysyä tietoja ruokapaikasta, kuten ravintolasta, pubista tai kahvilasta. Miten voin auttaa?" Käyttäjä: "Etsin ilmaista ravintolaa jollakin alueella ja haluaisin tietää sen osoitteen ja puhelinnumeron." Järjestelmä: "Michaelhouse Centre on erinomainen ravintola. Se ei peri sisäänpääsymaksua. "Käyttäjä: "Kuulostaa hyvältä, voisitteko kertoa osoitteen ja puhelinnumeron? "Järjestelmä: "Michaelhouse Centre sijaitsee osoitteessa Michaelhouse, Trinity Street ja sen puhelinnumero on 01223309147. "Käyttäjä: "Kiitos, näkemiin.</w:t>
      </w:r>
    </w:p>
    <w:p>
      <w:r>
        <w:rPr>
          <w:b/>
        </w:rPr>
        <w:t xml:space="preserve">Tulos</w:t>
      </w:r>
    </w:p>
    <w:p>
      <w:r>
        <w:t xml:space="preserve">Etsit ilmaista ravintolaa. Et välitä alueesta. Haluat tietää osoitteen ja puhelinnumeron.</w:t>
      </w:r>
    </w:p>
    <w:p>
      <w:r>
        <w:rPr>
          <w:b/>
        </w:rPr>
        <w:t xml:space="preserve">Esimerkki 3.863</w:t>
      </w:r>
    </w:p>
    <w:p>
      <w:r>
        <w:t xml:space="preserve">Järjestelmä: "Kiitos, että soitit Cambridgen tiedotusjärjestelmään. Puhelunne nauhoitetaan tutkimustarkoituksiin. Saatat kysyä tietoja ruokapaikasta, kuten ravintolasta, pubista tai kahvilasta. Miten voin auttaa?" Käyttäjä: "käsittämätön" Järjestelmä: "Voinko auttaa teitä muussa?" Käyttäjä: "ravintola" Järjestelmä: "Minkälaista paikkaa etsitte?" Järjestelmä: "Minkälaista paikkaa etsitte? Esimerkiksi kahvilaa tai ravintolaa. "Käyttäjä: "ravintola "Järjestelmä: "Voinko auttaa teitä muussa? "Käyttäjä: "etsin ravintolaa "Järjestelmä: "Mitä kaupunginosaa ajattelette?" Järjestelmä: "Missä päin kaupunkia olette ajatellut? Esimerkiksi jotain Cherry Hintonista, Fen Dittonista tai jokirannan alueelta. "Käyttäjä: "mitä tahansa ruokaa "Järjestelmä: "Minkälaista ruokaa haluaisit?". Esimerkiksi Lähi-itä, mereneläviä tai thaimaalaista. "Käyttäjä: "ja sen pitäisi olla ilmainen "Järjestelmä: "Michaelhouse Centre on erinomainen ravintola, eikä se peri pääsymaksua. "Käyttäjä: "minkälaista ruokaa tahansa "Järjestelmä: "Minkälaista ruokaa haluaisit? Esimerkiksi itäaasialaista, kiinalaista tai mannermaista ruokaa.'Käyttäjä: 'mitä tahansa ruokaa'Järjestelmä: 'Michaelhouse Centre on loistava ravintola. Se ei peri pääsymaksua. "Käyttäjä: "käsittämätön puhelinnumero "Järjestelmä: "Michaelhouse Centre, jonka postinumero on CB2 1SU, sijaitsee Michaelhouse, Trinity Streetillä. Sen puhelinnumero on 01223309147." Käyttäjä: "kiitos, näkemiin.</w:t>
      </w:r>
    </w:p>
    <w:p>
      <w:r>
        <w:rPr>
          <w:b/>
        </w:rPr>
        <w:t xml:space="preserve">Tulos</w:t>
      </w:r>
    </w:p>
    <w:p>
      <w:r>
        <w:t xml:space="preserve">Etsit ravintolaa, jossa tarjoillaan mitä tahansa ruokaa, ja sen pitäisi olla ilmainen. Varmista, että saat paikan puhelinnumeron ja postinumeron.</w:t>
      </w:r>
    </w:p>
    <w:p>
      <w:r>
        <w:rPr>
          <w:b/>
        </w:rPr>
        <w:t xml:space="preserve">Esimerkki 3.864</w:t>
      </w:r>
    </w:p>
    <w:p>
      <w:r>
        <w:t xml:space="preserve">Järjestelmä: "Kiitos, että soitit Cambridgen tiedotusjärjestelmään. Puhelunne nauhoitetaan tutkimustarkoituksiin. Saatat kysyä tietoja ruokapaikasta, kuten ravintolasta, pubista tai kahvilasta. Miten voin auttaa?" Käyttäjä: "sil" Järjestelmä: "Minkälaista paikkaa etsit? Esimerkiksi pubia tai ravintolaa. "Käyttäjä: "halpa ravintola "Järjestelmä: "Minkälaista ruokaa haluaisit?". Esimerkiksi kahvilaruokaa, pubia tai mannermaista ruokaa.'Käyttäjä: 'pubi'Järjestelmä: 'Anna minun vahvistaa. Etsit ravintolaa.'Käyttäjä: 'oikein'Järjestelmä: 'Minkälaista ruokaa haluaisit? Esimerkiksi: Vain juomia ja välipaloja tai Fusion.'Käyttäjä: 'kyllä, kyllä'Järjestelmä: 'Minkä tyyppistä ruokaa haluaisit? Esimerkiksi: Amerikkalainen tai Kasvisruoka.'Käyttäjä: 'halpa'Järjestelmä: 'Minkä tyyppistä ruokaa haluaisit? Esimerkiksi kiinalaista take away -ruokaa, japanilaista tai espanjalaista.'Käyttäjä: 'amerikkalainen'Järjestelmä: 'Dojo Noodle Bar, joka sijaitsee Girtonin kaupunginosassa, on erinomainen ravintola. Se on halpaa hintaluokkaa. "Käyttäjä: 'american'System: 'Girtonin alueella ei ole ravintolaa. Siellä ei ole amerikkalaista ruokaa tarjoavaa ravintolaa. "Käyttäjä: 'ok'System: "The Dojo Noodle Bar on erinomainen ravintola. "Käyttäjä: 'ok'System: "Gourmet Burger , joka tarjoilee amerikkalaista ruokaa, on erinomainen ravintola. Se on halpaa hintaluokkaa. "Käyttäjä: 'kiitos näkemiin'</w:t>
      </w:r>
    </w:p>
    <w:p>
      <w:r>
        <w:rPr>
          <w:b/>
        </w:rPr>
        <w:t xml:space="preserve">Tulos</w:t>
      </w:r>
    </w:p>
    <w:p>
      <w:r>
        <w:t xml:space="preserve">Etsit halpaa ravintolaa, ja sen pitäisi sijaita Girtonin alueella. Haluat tietää puhelinnumeron ja ruokatyypin.</w:t>
      </w:r>
    </w:p>
    <w:p>
      <w:r>
        <w:rPr>
          <w:b/>
        </w:rPr>
        <w:t xml:space="preserve">Esimerkki 3.865</w:t>
      </w:r>
    </w:p>
    <w:p>
      <w:r>
        <w:t xml:space="preserve">Järjestelmä: "Kiitos, että soitit Cambridgen tiedotusjärjestelmään. Puhelunne nauhoitetaan tutkimustarkoituksiin. Saatat kysyä tietoja ruokapaikasta, kuten ravintolasta, pubista tai kahvilasta. Miten voin auttaa?" Käyttäjä: "Tarvitsen kohtuuhintaisen ravintolan Newnhamin alueella" Järjestelmä: "Red Bull on hyvä ravintola. Se on Newnhamin kaupunginosassa. Se on kohtuuhintainen. "Käyttäjä: "mikä on puhelinnumero "Järjestelmä: "The Red Bullin puhelinnumero on 01223902124. "Käyttäjä: "ja hintaluokka "Järjestelmä: "The Red Bull on erinomainen paikka. Pääruokien hinnat vaihtelevat 4 puntaa 25 punnasta 11 puntaa 95 puntaan ja cappuccinon hinta on 1 punta 95 ja halvimman tuopin oluen hinta on 2 puntaa 65."."Käyttäjä: "Onko Newnhamin alueella muita kohtuuhintaisia ravintoloita? "Järjestelmä: "Red Bull on erinomainen ravintola, se sijaitsee Newnhamin kaupunginosassa ja on kohtuuhintainen. "Käyttäjä: "Onko teillä muita? "Järjestelmä: "The Red Bull on erinomainen ravintola, se sijaitsee Newnhamin kaupunginosassa ja on kohtuuhintainen.'Käyttäjä: 'newnhamin alueella'Järjestelmä: 'The Red Bull on loistava ravintola, se sijaitsee Newnhamin kaupunginosassa ja se on kohtuullisessa hintaluokassa.'Käyttäjä: 'onko teillä muita ravintoloita, jotka ovat kohtuuhintaisia newnhamin alueella'Järjestelmä: 'Etsittekö paikkaa New Chestertonin tai Newnhamin alueelta?'Käyttäjä: 'kyllä'Järjestelmä: 'The Red Bull, joka sijaitsee Newnhamin kaupunginosassa, on loistava ravintola'. Se on kohtuullisessa hintaluokassa. "Käyttäjä: "Onko teillä muuta? "Järjestelmä: "The Red Bull, joka sijaitsee Newnhamin kaupunginosassa, on loistava ravintola. Se on kohtuullisessa hintaluokassa." Käyttäjä: "kiitos, näkemiin.</w:t>
      </w:r>
    </w:p>
    <w:p>
      <w:r>
        <w:rPr>
          <w:b/>
        </w:rPr>
        <w:t xml:space="preserve">Tulos</w:t>
      </w:r>
    </w:p>
    <w:p>
      <w:r>
        <w:t xml:space="preserve">Haluat löytää kohtuuhintaisen ravintolan, ja sen pitäisi sijaita Newnhamin alueella. Haluat tietää puhelinnumeron ja hinnan.</w:t>
      </w:r>
    </w:p>
    <w:p>
      <w:r>
        <w:rPr>
          <w:b/>
        </w:rPr>
        <w:t xml:space="preserve">Esimerkki 3.866</w:t>
      </w:r>
    </w:p>
    <w:p>
      <w:r>
        <w:t xml:space="preserve">Järjestelmä: "Kiitos, että soitit Cambridgen tiedotusjärjestelmään. Puhelunne nauhoitetaan tutkimustarkoituksiin. Saatat kysyä tietoja ruokapaikasta, kuten ravintolasta, pubista tai kahvilasta. Miten voin auttaa?" Käyttäjä: "sil" Järjestelmä: "Minkälaista paikkaa etsit? Esimerkiksi kahvilaa tai pubia. "Käyttäjä: "pub "Järjestelmä: "Minkälaista paikkaa etsit? Esimerkiksi kahvila tai pubi.'Käyttäjä: 'pub'Järjestelmä: 'Etsitkö juhlapaikkaa, jossa on mahdollista pitää lapsia?'Käyttäjä: 'kyllä'Järjestelmä: 'Millaista hintaluokkaa etsit? Esimerkiksi ilmainen tai kohtuullinen.'Käyttäjä: 'kohtuullinen'Järjestelmä: 'Alma, jossa lapset ovat sallittuja, kuuluu kohtuulliseen hintaluokkaan. Se on loistava pubi. "Käyttäjä: "kyllä, anna minulle osoite "Järjestelmä: "Alma on Russell Courtissa. "Käyttäjä: "käsittämätön "Järjestelmä: "Alma on loistava pubi. "Käyttäjä: "sil "Järjestelmä: "Alma on loistava pubi. "Käyttäjä: "vastasit kaikkiin kysymyksiini, kiitos, näkemiin "Järjestelmä: "Alma on loistava pubi.'Käyttäjä: 'sil'Järjestelmä: 'Alma on loistava pubi.'Käyttäjä: 'taustahälyä näkemiin'Järjestelmä: 'Alma sijaitsee Russell Courtissa.'Käyttäjä: 'käsittämätön'Järjestelmä: 'Alma on loistava pubi.'Käyttäjä: 'käsittämätön'Järjestelmä: 'Alma on loistava pubi.'Käyttäjä: 'käsittämätön'Järjestelmä: 'Alma on loistava pubi.'Käyttäjä: 'kiitos näkemiin'.</w:t>
      </w:r>
    </w:p>
    <w:p>
      <w:r>
        <w:rPr>
          <w:b/>
        </w:rPr>
        <w:t xml:space="preserve">Tulos</w:t>
      </w:r>
    </w:p>
    <w:p>
      <w:r>
        <w:t xml:space="preserve">Haluat löytää pubin, ja siinä pitäisi sallia lapset ja siellä pitäisi olla televisio. Haluat tietää paikan osoitteen ja hintaluokan.</w:t>
      </w:r>
    </w:p>
    <w:p>
      <w:r>
        <w:rPr>
          <w:b/>
        </w:rPr>
        <w:t xml:space="preserve">Esimerkki 3.867</w:t>
      </w:r>
    </w:p>
    <w:p>
      <w:r>
        <w:t xml:space="preserve">Järjestelmä: "Kiitos, että soitit Cambridgen tiedotusjärjestelmään. Puhelunne nauhoitetaan tutkimustarkoituksiin. Saatat kysyä tietoja ruokapaikasta, kuten ravintolasta, pubista tai kahvilasta. Miten voin auttaa?" Käyttäjä: "meksikolainen tex mex -ravintola millä tahansa alueella" Järjestelmä: "Mitä kaupunginosaa ajattelette?" Käyttäjä: "Mitä kaupunginosaa tarkoitatte? Esimerkiksi jotain Cherry Hintonin, Fen Dittonin tai Newnhamin alueelta. "Käyttäjä: "en välitä "Järjestelmä: "Chiquito, joka tarjoilee meksikolaista ja tex mex -ruokaa, on loistava ravintola. "Käyttäjä: "mikä on puhelinnumero "Järjestelmä: "Chiquiton puhelinnumero on 01223400170. "Käyttäjä: "mikä on hinta "Järjestelmä: "Chiquito on erinomainen paikka. Pääruokien hinnat vaihtelevat 7 puntaa 95 ja 15 puntaa 95 välillä.'Käyttäjä: 'kiitos näkemiin'</w:t>
      </w:r>
    </w:p>
    <w:p>
      <w:r>
        <w:rPr>
          <w:b/>
        </w:rPr>
        <w:t xml:space="preserve">Tulos</w:t>
      </w:r>
    </w:p>
    <w:p>
      <w:r>
        <w:t xml:space="preserve">Etsit meksikolaista/Tex-Mex-ravintolaa. Et välitä alueesta. Haluat tietää puhelinnumeron ja hinnan.</w:t>
      </w:r>
    </w:p>
    <w:p>
      <w:r>
        <w:rPr>
          <w:b/>
        </w:rPr>
        <w:t xml:space="preserve">Esimerkki 3.868</w:t>
      </w:r>
    </w:p>
    <w:p>
      <w:r>
        <w:t xml:space="preserve">Järjestelmä: "Kiitos, että soitit Cambridgen tiedotusjärjestelmään. Puhelunne nauhoitetaan tutkimustarkoituksiin. Saatat kysyä tietoja ruokapaikasta, kuten ravintolasta, pubista tai kahvilasta. Miten voin auttaa?" Käyttäjä: "Etsin kreikkalaista ravintolaa." Järjestelmä: "Mitä kaupunginosaa ajattelette? Esimerkiksi jotain Barnwellin, Castle Hillin tai Cherry Hintonin alueelta. "Käyttäjä: "Ei kiinnosta "Järjestelmä: "Eraina Taverna on erinomainen ravintola." Käyttäjä: "Ei kiinnosta "Järjestelmä: "Eraina Taverna on erinomainen ravintola. Se tarjoilee kreikkalaista ruokaa. "Käyttäjä: "mikä on hintaluokka "Järjestelmä: "Eraina Taverna on kohtuullisessa hintaluokassa. "Käyttäjä: "mikä on postinumero "Järjestelmä: "Eraina Taverna sijaitsee alueella, jonka postinumero on CB2 3QA.".'Käyttäjä: 'mikä on puhelinnumero'Järjestelmä: 'Eraina Tavernan puhelinnumero on 01223902126.'Käyttäjä: 'mikä on osoite'Järjestelmä: 'Eraina Taverna sijaitsee osoitteessa 2 Free School Lane.'Käyttäjä: 'kiitos näkemiin'</w:t>
      </w:r>
    </w:p>
    <w:p>
      <w:r>
        <w:rPr>
          <w:b/>
        </w:rPr>
        <w:t xml:space="preserve">Tulos</w:t>
      </w:r>
    </w:p>
    <w:p>
      <w:r>
        <w:t xml:space="preserve">Etsit kreikkalaista ravintolaa. Et välitä hintaluokasta. Haluat tietää paikan osoitteen, puhelinnumeron ja postinumeron.</w:t>
      </w:r>
    </w:p>
    <w:p>
      <w:r>
        <w:rPr>
          <w:b/>
        </w:rPr>
        <w:t xml:space="preserve">Esimerkki 3.869</w:t>
      </w:r>
    </w:p>
    <w:p>
      <w:r>
        <w:t xml:space="preserve">Järjestelmä: "Kiitos, että soitit Cambridgen tiedotusjärjestelmään. Puhelunne nauhoitetaan tutkimustarkoituksiin. Saatat kysyä tietoja ruokapaikasta, kuten ravintolasta, pubista tai kahvilasta. Miten voin auttaa?" Käyttäjä: "ya hi ah haluan löytää fuusioravintolan" Järjestelmä: "Minkälaista ruokaa haluatte? Esimerkiksi pikaruokaa, välimerellistä tai turkkilaista. "Käyttäjä: "ah pikaruokaa ja sen olisi pitänyt olla halpaa hintaluokkaa "Järjestelmä: "Burger King on erinomainen ravintola, se tarjoilee pikaruokaa ja se on halpaa hintaluokkaa. "Käyttäjä: "Saanko osoitteen ja puhelinnumeron "Järjestelmä: "Burger King on The Grafton Centre -nimisessä osoitteessa. Sen puhelinnumero on 01223322666. Pääruokien hinnat vaihtelevat 1 punnasta 99 puntaan ja 6 puntaan 79 puntaan. "Käyttäjä: "ah ja voisinko saada paikan alueen "Järjestelmä: "Burger King on hyvä ravintola. "Käyttäjä: "ah kiitos näkemiin.</w:t>
      </w:r>
    </w:p>
    <w:p>
      <w:r>
        <w:rPr>
          <w:b/>
        </w:rPr>
        <w:t xml:space="preserve">Tulos</w:t>
      </w:r>
    </w:p>
    <w:p>
      <w:r>
        <w:t xml:space="preserve">Haluat löytää fuusioravintolan, ja sen pitäisi olla edullinen. Varmista, että saat paikan osoitteen, puhelinnumeron ja alueen.</w:t>
      </w:r>
    </w:p>
    <w:p>
      <w:r>
        <w:rPr>
          <w:b/>
        </w:rPr>
        <w:t xml:space="preserve">Esimerkki 3.870</w:t>
      </w:r>
    </w:p>
    <w:p>
      <w:r>
        <w:t xml:space="preserve">Järjestelmä: "Kiitos, että soitit Cambridgen tiedotusjärjestelmään. Puhelunne nauhoitetaan tutkimustarkoituksiin. Saatat kysyä tietoja ruokapaikasta, kuten ravintolasta, pubista tai kahvilasta. Miten voin auttaa?" Käyttäjä: "sil" Järjestelmä: "Minkälaista paikkaa etsit? Esimerkiksi kahvilaa tai pubia. "Käyttäjä: "im looking for a coffee shop that serve italian food in the cheap price range "System: "Clowns, which serve italian food, is a great cafe and an outstanding restaurant. Se on halpaa hintaluokkaa. "Käyttäjä: "Okei, saanko osoitteen, puhelinnumeron ja alueen? "Järjestelmä: "Clowns sijaitsee osoitteessa 54 King Street ja sen puhelinnumero on 01223355711. Pääruokien hinnat vaihtelevat 5 punnasta 11 puntaan, ja cappuccinon hinta on 1,50 puntaa." Käyttäjä: "okei kiitos, näkemiin.</w:t>
      </w:r>
    </w:p>
    <w:p>
      <w:r>
        <w:rPr>
          <w:b/>
        </w:rPr>
        <w:t xml:space="preserve">Tulos</w:t>
      </w:r>
    </w:p>
    <w:p>
      <w:r>
        <w:t xml:space="preserve">Etsit kahvilaa, jossa tarjoillaan italialaista ruokaa, ja sen pitäisi olla edullinen. Haluat tietää osoitteen, puhelinnumeron ja alueen.</w:t>
      </w:r>
    </w:p>
    <w:p>
      <w:r>
        <w:rPr>
          <w:b/>
        </w:rPr>
        <w:t xml:space="preserve">Esimerkki 3.871</w:t>
      </w:r>
    </w:p>
    <w:p>
      <w:r>
        <w:t xml:space="preserve">Järjestelmä: "Kiitos, että soitit Cambridgen tiedotusjärjestelmään. Puhelunne nauhoitetaan tutkimustarkoituksiin. Saatat kysyä tietoja ruokapaikasta, kuten ravintolasta, pubista tai kahvilasta. Miten voin auttaa?" Käyttäjä: "sil" Järjestelmä: "Minkälaista paikkaa etsit? Esimerkiksi kahvilaa tai ravintolaa. "Käyttäjä: "pubi jokirannassa, jossa on televisio "Järjestelmä: "The Bakers, jossa on televisio, on kaupungin jokirannassa. Se on loistava pubi.'Käyttäjä: 'internet'Järjestelmä: 'The Bakersissa on internet-yhteys ja televisio, se on kaupungin riverside-osassa ja se on loistava pubi.'Käyttäjä: 'puhelinnumero'Järjestelmä: 'The Bakersin puhelinnumero on 01223304121.'Käyttäjä: 'kiitos, näkemiin'.</w:t>
      </w:r>
    </w:p>
    <w:p>
      <w:r>
        <w:rPr>
          <w:b/>
        </w:rPr>
        <w:t xml:space="preserve">Tulos</w:t>
      </w:r>
    </w:p>
    <w:p>
      <w:r>
        <w:t xml:space="preserve">Haluat löytää joenranta-alueella sijaitsevan pubin, jossa pitäisi olla televisio. Varmista, että saat puhelinnumeron ja tiedät, onko pubissa internet.</w:t>
      </w:r>
    </w:p>
    <w:p>
      <w:r>
        <w:rPr>
          <w:b/>
        </w:rPr>
        <w:t xml:space="preserve">Esimerkki 3.872</w:t>
      </w:r>
    </w:p>
    <w:p>
      <w:r>
        <w:t xml:space="preserve">Järjestelmä: "Kiitos, että soitit Cambridgen tiedotusjärjestelmään. Puhelunne nauhoitetaan tutkimustarkoituksiin. Saatat kysyä tietoja ruokapaikasta, kuten ravintolasta, pubista tai kahvilasta. Miten voin auttaa?" Käyttäjä: "Etsin pubia." Järjestelmä: "Etsitkö paikkaa, jossa on sallittu lasten pääsy?" Käyttäjä: "Kyllä etsin." Järjestelmä: "Etsitkö paikkaa, joka on lähellä tiettyä paikkaa?" Järjestelmä: "Etsitkö paikkaa, joka on lähellä tiettyä paikkaa? Esimerkiksi Clare Hall, Gallery at twelve A High Street tai Saint Barnabas Press Gallery. "Käyttäjä: "Ei "Järjestelmä: "The Bakers, jossa lapset ovat sallittuja, on hyvä pubi. "Käyttäjä: "Onko siellä internet-yhteys "Järjestelmä: "The Bakersissa on internet-yhteys." Järjestelmä: "The Bakersissa on internet-yhteys.'Käyttäjä: 'Saisinko alueen, kiitos'Järjestelmä: 'The Bakers sijaitsee kaupungin riverside-osassa.'Käyttäjä: 'ja mikä se puhelinnumero on'Järjestelmä: 'The Bakersin puhelinnumero on 01223304121.'Käyttäjä: 'kiitos, näkemiin'.</w:t>
      </w:r>
    </w:p>
    <w:p>
      <w:r>
        <w:rPr>
          <w:b/>
        </w:rPr>
        <w:t xml:space="preserve">Tulos</w:t>
      </w:r>
    </w:p>
    <w:p>
      <w:r>
        <w:t xml:space="preserve">Haluat löytää pubin, jossa pitäisi olla internetyhteys ja jossa lapset ovat sallittuja. Varmista, että saat puhelinnumeron ja alueen.</w:t>
      </w:r>
    </w:p>
    <w:p>
      <w:r>
        <w:rPr>
          <w:b/>
        </w:rPr>
        <w:t xml:space="preserve">Esimerkki 3.873</w:t>
      </w:r>
    </w:p>
    <w:p>
      <w:r>
        <w:t xml:space="preserve">Järjestelmä: "Kiitos, että soitit Cambridgen tiedotusjärjestelmään. Puhelunne nauhoitetaan tutkimustarkoituksiin. Saatat kysyä tietoja ruokapaikasta, kuten ravintolasta, pubista tai kahvilasta. Miten voin auttaa?" Käyttäjä: "sil" Järjestelmä: "Minkälaista paikkaa etsit? Esimerkiksi kahvilaa tai ravintolaa. "Käyttäjä: "halpa ravintola fendittonin alueella "Järjestelmä: "Milton Park English and Thai Restaurant, joka sijaitsee Fen Dittonin kaupunginosassa, on hyvä ravintola. Se on halpaa hintaluokkaa.'Käyttäjä: 'mikä on osoite'Järjestelmä: 'Milton Park English and Thai Restaurant sijaitsee Milton Park Golf Course, Ely Road, Milton.'Käyttäjä: 'mikä on puhelinnumero'Järjestelmä: 'Milton Park English and Thai Restaurantin puhelinnumero on 01223864602.'Käyttäjä: 'mikä on postinumero'Järjestelmä: 'Milton Park English and Thai Restaurant sijaitsee alueella, jonka postinumero on CB24 6DD.'Käyttäjä: 'kiitos näkemiin'</w:t>
      </w:r>
    </w:p>
    <w:p>
      <w:r>
        <w:rPr>
          <w:b/>
        </w:rPr>
        <w:t xml:space="preserve">Tulos</w:t>
      </w:r>
    </w:p>
    <w:p>
      <w:r>
        <w:t xml:space="preserve">Etsit halpaa ravintolaa, ja sen pitäisi olla Fendittonin alueella. Haluat tietää osoitteen, puhelinnumeron ja postinumeron.</w:t>
      </w:r>
    </w:p>
    <w:p>
      <w:r>
        <w:rPr>
          <w:b/>
        </w:rPr>
        <w:t xml:space="preserve">Esimerkki 3.874</w:t>
      </w:r>
    </w:p>
    <w:p>
      <w:r>
        <w:t xml:space="preserve">Järjestelmä: "Kiitos, että soitit Cambridgen tiedotusjärjestelmään. Puhelunne nauhoitetaan tutkimustarkoituksiin. Saatat kysyä tietoja ruokapaikasta, kuten ravintolasta, pubista tai kahvilasta. Miten voin auttaa?" Käyttäjä: "sil" Järjestelmä: "Minkälaista paikkaa etsit? Esimerkiksi kahvilaa, pubia tai ravintolaa. "Käyttäjä: "etsin halpaa pubia, jossa hengittää "Järjestelmä: "The Baron of Beef, joka on halpaa hintaluokkaa, on loistava pubi. "Käyttäjä: "mikä on osoite "Järjestelmä: "The Baron of Beef on Bridge Streetillä. "Käyttäjä: "kiitos näkemiin".</w:t>
      </w:r>
    </w:p>
    <w:p>
      <w:r>
        <w:rPr>
          <w:b/>
        </w:rPr>
        <w:t xml:space="preserve">Tulos</w:t>
      </w:r>
    </w:p>
    <w:p>
      <w:r>
        <w:t xml:space="preserve">Etsit halpaa pubia. Et välitä siitä, ovatko lapset sallittuja. Haluat tietää paikan osoitteen.</w:t>
      </w:r>
    </w:p>
    <w:p>
      <w:r>
        <w:rPr>
          <w:b/>
        </w:rPr>
        <w:t xml:space="preserve">Esimerkki 3.875</w:t>
      </w:r>
    </w:p>
    <w:p>
      <w:r>
        <w:t xml:space="preserve">Järjestelmä: "Kiitos, että soitit Cambridgen tiedotusjärjestelmään. Puhelunne nauhoitetaan tutkimustarkoituksiin. Saatat kysyä tietoja ruokapaikasta, kuten ravintolasta, pubista tai kahvilasta. Miten voin auttaa?" Käyttäjä: "Etsin kahvilaa, jossa tarjoillaan englantilaista ruokaa." Järjestelmä: "Etsitkö paikkaa, joka on lähellä tiettyä paikkaa? Esimerkiksi Gonville and Caius College, Little Saint Mary's tai Primavera. "Käyttäjä: "ei "Järjestelmä: "The Cambridge Blue on erinomainen kahvila, jossa tarjoillaan englantilaista ruokaa. "Käyttäjä: "mikä on halpa hintaluokka, kiitos "Järjestelmä: "The Cambridge Blue on ainoa halvan hintaluokan kahvila, jossa tarjoillaan englantilaista ruokaa. "Käyttäjä: "mikä on osoite "Järjestelmä: "Cambridge Blue sijaitsee osoitteessa 24 Regent Street. Pääruokien hinnat vaihtelevat 1 punnasta 20 puntaan ja 2 puntaan 50 puntaan, ja cappuccinon hinta on 1 punta 35." Käyttäjä: "kiitos, näkemiin.</w:t>
      </w:r>
    </w:p>
    <w:p>
      <w:r>
        <w:rPr>
          <w:b/>
        </w:rPr>
        <w:t xml:space="preserve">Tulos</w:t>
      </w:r>
    </w:p>
    <w:p>
      <w:r>
        <w:t xml:space="preserve">Haluat löytää kahvilan, jossa tarjoillaan englantilaista ruokaa, ja sen pitäisi olla halpa. Haluat tietää osoitteen ja hinnan.</w:t>
      </w:r>
    </w:p>
    <w:p>
      <w:r>
        <w:rPr>
          <w:b/>
        </w:rPr>
        <w:t xml:space="preserve">Esimerkki 3.876</w:t>
      </w:r>
    </w:p>
    <w:p>
      <w:r>
        <w:t xml:space="preserve">Järjestelmä: "Kiitos, että soitit Cambridgen tiedotusjärjestelmään. Puhelunne nauhoitetaan tutkimustarkoituksiin. Saatat kysyä tietoja ruokapaikasta, kuten ravintolasta, pubista tai kahvilasta. Miten voin auttaa?" Käyttäjä: "Tarvitsen pubin" Järjestelmä: "Millaista hintaluokkaa etsit?" Käyttäjä: "Millaista hintaluokkaa etsit? Esimerkiksi ilmaista tai kohtuullista.'Käyttäjä: 'tarvitsen pubin'Järjestelmä: 'Mitä kaupunginosaa ajattelet? Esimerkiksi jotain keskustan, Fen Dittonin tai New Chestertonin alueelta. "Käyttäjä: "Ei sillä ole väliä "Järjestelmä: "The Bakers on loistava pubi. "Käyttäjä: "Onko siellä internet-yhteyttä "Järjestelmä: "Kyllä. The Bakersissa on internet-yhteys. "Käyttäjä: "Onko siellä televisiota "Järjestelmä: "The Bakers on kaupungin riverside-osassa".'Käyttäjä: 'ok onko siellä televisio'Järjestelmä: 'The Bakers on loistava pubi.'Käyttäjä: 'onko Bakersissa televisio'Järjestelmä: 'The Bakers on erinomainen pubi.'Käyttäjä: 'jotain muuta'Järjestelmä: 'The Bakersin puhelinnumero on 01223304121.'Käyttäjä: 'onko siellä televisiota'Järjestelmä: 'The Bakers on loistava pubi.'Käyttäjä: 'um can you look onko teillä jotain muuta'Järjestelmä: 'The Bakers on erinomainen pubi.'Käyttäjä: 'onko teillä jotain muuta'Järjestelmä: 'The Bakers on erinomainen pubi.'Käyttäjä: 'onko teillä mitään muuta'Järjestelmä: 'The Bakers on erinomainen pubi.'Käyttäjä: 'tarvitsen pubin, en Bakersia'Järjestelmä: 'The Bakers on erinomainen pubi.'Käyttäjä: 'mitä muita pubeja teillä on'Järjestelmä: 'The Bakers on loistava pubi.'Käyttäjä: 'mitä muuta teillä on'Järjestelmä: 'minkälaista hintaluokkaa etsitte? Esimerkiksi halpa, kallis tai kohtalainen.'Käyttäjä: 'jotain muuta kiitos'Järjestelmä: 'The Bakers on erinomainen pubi.'Käyttäjä: 'kiitos näkemiin'</w:t>
      </w:r>
    </w:p>
    <w:p>
      <w:r>
        <w:rPr>
          <w:b/>
        </w:rPr>
        <w:t xml:space="preserve">Tulos</w:t>
      </w:r>
    </w:p>
    <w:p>
      <w:r>
        <w:t xml:space="preserve">Etsit pubia, jossa pitäisi olla internet-yhteys ja televisio. Varmista, että saat osoitteen, puhelinnumeron ja sen, ovatko lapset sallittuja.</w:t>
      </w:r>
    </w:p>
    <w:p>
      <w:r>
        <w:rPr>
          <w:b/>
        </w:rPr>
        <w:t xml:space="preserve">Esimerkki 3.877</w:t>
      </w:r>
    </w:p>
    <w:p>
      <w:r>
        <w:t xml:space="preserve">Järjestelmä: "Kiitos, että soitit Cambridgen tiedotusjärjestelmään. Puhelunne nauhoitetaan tutkimustarkoituksiin. Saatat kysyä tietoja ruokapaikasta, kuten ravintolasta, pubista tai kahvilasta. Miten voin auttaa? "Käyttäjä: "kyllä, etsin kohtuuhintaista ravintolaa New Chestertonin alueella "Järjestelmä: "Hakka on erinomainen ravintola, se sijaitsee New Chestertonin kaupunginosassa ja on kohtuuhintainen. "Käyttäjä: "mikä on puhelinnumero "Järjestelmä: "Hakan puhelinnumero on 01223568988. "Käyttäjä: "ja mikä on postinumero "Järjestelmä: "Hakka sijaitsee alueella, jonka postinumero on CB4 1JY. "Käyttäjä: "kiitos, hei hei.</w:t>
      </w:r>
    </w:p>
    <w:p>
      <w:r>
        <w:rPr>
          <w:b/>
        </w:rPr>
        <w:t xml:space="preserve">Tulos</w:t>
      </w:r>
    </w:p>
    <w:p>
      <w:r>
        <w:t xml:space="preserve">Etsit kohtuuhintaista ravintolaa, ja sen pitäisi sijaita New Chestertonin alueella. Varmista, että saat paikan puhelinnumeron ja postinumeron.</w:t>
      </w:r>
    </w:p>
    <w:p>
      <w:r>
        <w:rPr>
          <w:b/>
        </w:rPr>
        <w:t xml:space="preserve">Esimerkki 3.878</w:t>
      </w:r>
    </w:p>
    <w:p>
      <w:r>
        <w:t xml:space="preserve">Järjestelmä: "Kiitos, että soitit Cambridgen tiedotusjärjestelmään. Puhelunne nauhoitetaan tutkimustarkoituksiin. Saatat kysyä tietoja ruokapaikasta, kuten ravintolasta, pubista tai kahvilasta. Miten voin auttaa?" Käyttäjä: "Etsin englantilaista ravintolaa." Järjestelmä: "Millaista hintaluokkaa etsit? Esimerkiksi halpa, kallis tai kohtalainen.'Käyttäjä: 'sillä ei ole väliä'Järjestelmä: 'Etsitkö paikkaa, joka on lähellä tiettyä paikkaa? Esimerkiksi Kansanmuseo, Kansanmuotokuvanäyttely tai Saint John's College.'Käyttäjä: 'ei'Järjestelmä: 'Carringtons on erinomainen kahvila ja loistava ravintola, jossa tarjoillaan kahvilaruokaa ja englantilaista ruokaa.'Käyttäjä: 'mikä on hintaluokka'Järjestelmä: 'Carringtons kuuluu kohtalaiseen hintaluokkaan. Pääruokien hinnat vaihtelevat 4 punnasta 25 puntaan 6 puntaan 25 ja cappuccinon hinta on 1 punta 95. "Käyttäjä: "mikä on osoite "Järjestelmä: "Carringtons sijaitsee osoitteessa 23 Market Street. "Käyttäjä: "sil "Järjestelmä: "Carringtons on erinomainen ravintola. "Käyttäjä: "mikä on osoite "Järjestelmä: "Carringtons sijaitsee osoitteessa 23 Market Street. "Käyttäjä: "kiitos, näkemiin".</w:t>
      </w:r>
    </w:p>
    <w:p>
      <w:r>
        <w:rPr>
          <w:b/>
        </w:rPr>
        <w:t xml:space="preserve">Tulos</w:t>
      </w:r>
    </w:p>
    <w:p>
      <w:r>
        <w:t xml:space="preserve">Etsit englantilaista ravintolaa. Et välitä hintaluokasta. Haluat tietää osoitteen ja hinnan.</w:t>
      </w:r>
    </w:p>
    <w:p>
      <w:r>
        <w:rPr>
          <w:b/>
        </w:rPr>
        <w:t xml:space="preserve">Esimerkki 3.879</w:t>
      </w:r>
    </w:p>
    <w:p>
      <w:r>
        <w:t xml:space="preserve">Järjestelmä: "Kiitos, että soitit Cambridgen tiedotusjärjestelmään. Puhelunne nauhoitetaan tutkimustarkoituksiin. Saatat kysyä tietoja ruokapaikasta, kuten ravintolasta, pubista tai kahvilasta. Miten voin auttaa?" Käyttäjä: "nauraa sil" Järjestelmä: "Minkälaista paikkaa etsitte? Esimerkiksi kahvilaa tai pubia. "Käyttäjä: "noise i am looking for a pub with a internet connection "Järjestelmä: "The Bakers is an outstanding pub with a internet connection. "Käyttäjä: "uhm may i have its address "Järjestelmä: "The Bakers is located on 176 East Road. "Käyttäjä: "sil "Järjestelmä: "The Bakers is an outstanding pub. "Käyttäjä: "what is its address "Järjestelmä: "The Bakers is on 176 East Road.".'Käyttäjä: 'mikä on puhelinnumero'Järjestelmä: 'The Bakersin puhelinnumero on 01223304121.'Käyttäjä: 'sil'Järjestelmä: 'The Bakers on loistava pubi.'Käyttäjä: 'laughing sil'Järjestelmä: 'The Bakers on erinomainen pubi.'Käyttäjä: 'mikä on sen puhelinnumero'Järjestelmä: 'The Bakersin puhelinnumero on 01223304121.'Käyttäjä: 'mikä on sen hintaluokitus'Järjestelmä: 'The Bakers on halpaa hintaluokkaa. Pääruokien hinnat vaihtelevat 6 punnasta 8 puntaan 49 puntaan ja halvimman oluen hinta on 2 puntaa 25 puntaa. "Käyttäjä: "sil "Järjestelmä: "The Bakers on erinomainen pubi. "Käyttäjä: "sil "Järjestelmä: "The Bakers on loistava pubi. "Käyttäjä: "mikä on sen hintaluokka "Järjestelmä: "The Bakers on halpaa hintaluokkaa". Pääruokien hinta vaihtelee 6 punnasta 8 puntaan 49 puntaan ja halvimman tuopin oluen hinta on 2 puntaa 25." Käyttäjä: "kiitos näkemiin</w:t>
      </w:r>
    </w:p>
    <w:p>
      <w:r>
        <w:rPr>
          <w:b/>
        </w:rPr>
        <w:t xml:space="preserve">Tulos</w:t>
      </w:r>
    </w:p>
    <w:p>
      <w:r>
        <w:t xml:space="preserve">Etsit pubia, ja siinä pitäisi olla internet-yhteys. Et välitä siitä, ovatko lapset sallittuja. Varmista, että saat paikan osoitteen, puhelinnumeron ja hintaluokan.</w:t>
      </w:r>
    </w:p>
    <w:p>
      <w:r>
        <w:rPr>
          <w:b/>
        </w:rPr>
        <w:t xml:space="preserve">Esimerkki 3.880</w:t>
      </w:r>
    </w:p>
    <w:p>
      <w:r>
        <w:t xml:space="preserve">Järjestelmä: "Kiitos, että soitit Cambridgen tiedotusjärjestelmään. Puhelunne nauhoitetaan tutkimustarkoituksiin. Saatat kysyä tietoja ruokapaikasta, kuten ravintolasta, pubista tai kahvilasta. Miten voin auttaa?" Käyttäjä: "sil" Järjestelmä: "Minkälaista paikkaa etsit? Esimerkiksi kahvilaa tai pubia. "Käyttäjä: "käsittämätön sil "Järjestelmä: "Millaista paikkaa etsit?". Esimerkiksi pubi tai ravintola.'Käyttäjä: 'cafe in the fenditton area'Järjestelmä: 'Millaista paikkaa etsit? Esimerkiksi kahvila, pubi tai ravintola. "Käyttäjä: "sil "Järjestelmä: "Voinko auttaa teitä vielä jossakin muussa? "Käyttäjä: "klikkaamalla ravintola "Järjestelmä: "Minkälaista ruokaa haluaisitte?". Esimerkiksi vain juomia ja välipaloja tai japanilaista ruokaa.'Käyttäjä: 'kohtalaisesti'Järjestelmä: 'Minkälaista ruokaa haluaisit? Esimerkiksi: Pikaruokaa, Välimeren ruokaa tai Lähi-idän ruokaa.'Käyttäjä: 'käsittämätön sil'Järjestelmä: 'Minkä tyyppistä ruokaa haluaisit? Esimerkiksi meksikolainen ja tex mex, pubi tai kiinalainen.'User: 'unintelligible sil'System: 'Minkälaisesta ruoasta pitäisit? Esimerkiksi kahvilaruokaa, kiinalaista tai mannermaista ruokaa.'Käyttäjä: 'kohtuuhintainen ravintola'Järjestelmä: 'Minkä tyyppistä ruokaa haluaisit? Esimerkiksi nykyaikainen, pikaruoka tai kreikkalainen.'Käyttäjä: 'meksikolainen'Järjestelmä: 'Minkä tyyppistä ruokaa haluaisit? Esimerkiksi amerikkalainen, ranskalainen tai japanilainen.'Käyttäjä: 'meksikolainen'Järjestelmä: 'Minkä tyyppistä ruokaa haluaisit? Esimerkiksi kiinalaista take away -ruokaa, ranskalaista tai japanilaista.'User: 'american'System: 'The Ranch, joka tarjoilee amerikkalaista ruokaa, on erinomainen ravintola. Se on kohtalaisessa hintaluokassa. "Käyttäjä: 'japanilainen'Järjestelmä: 'Haluaisitko japanilaista tai X-ruokaa?'Käyttäjä: 'ei onko se fendittonissa'Järjestelmä: 'Kohtalaisessa hintaluokassa ei ole pubia, jossa olisi internet-yhteys.'Käyttäjä: 'fendittonin alueella'Järjestelmä: 'Voinko auttaa sinua muussa?'Käyttäjä: 'kiitos näkemiin'</w:t>
      </w:r>
    </w:p>
    <w:p>
      <w:r>
        <w:rPr>
          <w:b/>
        </w:rPr>
        <w:t xml:space="preserve">Tulos</w:t>
      </w:r>
    </w:p>
    <w:p>
      <w:r>
        <w:t xml:space="preserve">Etsit kohtuuhintaista ravintolaa, ja sen pitäisi olla Fendittonin alueella. Varmista, että saat paikan osoitteen, puhelinnumeron ja hinnan.</w:t>
      </w:r>
    </w:p>
    <w:p>
      <w:r>
        <w:rPr>
          <w:b/>
        </w:rPr>
        <w:t xml:space="preserve">Esimerkki 3.881</w:t>
      </w:r>
    </w:p>
    <w:p>
      <w:r>
        <w:t xml:space="preserve">Järjestelmä: "Kiitos, että soitit Cambridgen tiedotusjärjestelmään. Puhelunne nauhoitetaan tutkimustarkoituksiin. Saatat kysyä tietoja ruokapaikasta, kuten ravintolasta, pubista tai kahvilasta. Miten voin auttaa?" Käyttäjä: "Etsin meksikolaista tai texmex-ravintolaa." Järjestelmä: "Millaista hintaluokkaa etsit? Esimerkiksi halpa, kallis tai kohtalainen. "Käyttäjä: "en välitä alueesta "Järjestelmä: "Nanna Mexico, joka tarjoilee meksikolaista ja tex mex -ruokaa, on erinomainen ravintola. "Käyttäjä: "mikä on hinta "Järjestelmä: "Nanna Mexico on loistava paikka". Pääruokien hinnat vaihtelevat 5 punnasta 35 puntaan 15 puntaan 50 ja cappuccinon hinta on 2 puntaa 95." Käyttäjä: "mikä on puhelinnumero "Järjestelmä: "Nanna Mexicon puhelinnumero on 01223902150." Käyttäjä: "kiitos, näkemiin</w:t>
      </w:r>
    </w:p>
    <w:p>
      <w:r>
        <w:rPr>
          <w:b/>
        </w:rPr>
        <w:t xml:space="preserve">Tulos</w:t>
      </w:r>
    </w:p>
    <w:p>
      <w:r>
        <w:t xml:space="preserve">Etsit meksikolaista/Tex-Mex-ravintolaa. Et välitä alueesta. Haluat tietää puhelinnumeron ja hinnan.</w:t>
      </w:r>
    </w:p>
    <w:p>
      <w:r>
        <w:rPr>
          <w:b/>
        </w:rPr>
        <w:t xml:space="preserve">Esimerkki 3.882</w:t>
      </w:r>
    </w:p>
    <w:p>
      <w:r>
        <w:t xml:space="preserve">Järjestelmä: "Kiitos, että soitit Cambridgen tiedotusjärjestelmään. Puhelunne nauhoitetaan tutkimustarkoituksiin. Saatat kysyä tietoja ruokapaikasta, kuten ravintolasta, pubista tai kahvilasta. Miten voin auttaa?" Käyttäjä: "Hengitys" Järjestelmä: "Millaista paikkaa etsit?" Käyttäjä: "Millaista paikkaa etsit? Esimerkiksi pubi tai ravintola. "Käyttäjä: "breathing "Järjestelmä: "Minkälaista paikkaa etsit? Esimerkiksi kahvila, pubi tai ravintola.'Käyttäjä: 'ravintola'Järjestelmä: 'Minkälaista ruokaa haluaisit? Esimerkiksi kiinalainen take away, pohjoiseurooppalainen tai amerikkalainen.'Käyttäjä: 'ravintola'Järjestelmä: 'Minkälaista ruokaa haluaisit? Esimerkiksi kahvilaruokaa, kansainvälistä ruokaa tai lähi-itämaista ruokaa.'User: 'steak'System: 'Millaista hintaluokkaa etsit? Esimerkiksi halpa tai kallis.'Käyttäjä: 'umm kallis'System: 'The Varsity, joka tarjoilee kreikkalaista ruokaa, on hyvä ravintola. Se on kalliissa hintaluokassa. "Käyttäjä: 'hengittävä'System: 'Mitä kaupunginosaa sinulla on mielessäsi? Esimerkiksi jotain Barnwellin, King's Hedgesin tai Trumpingtonin alueelta. "Käyttäjä: "hengittävä "Järjestelmä: "Mikä kaupunginosa sinulla on mielessäsi? Esimerkiksi jotain New Chestertonin, Newnhamin tai jokirannan alueella. "Käyttäjä: 'girton'Järjestelmä: "The Varsity, joka sijaitsee Girtonin kaupunginosassa, on loistava ravintola." "The Varsity" on hyvä ravintola. Tämä kreikkalaista ruokaa tarjoava paikka on kalliissa hintaluokassa. "Käyttäjä: 'girton'System: "The Varsity, joka sijaitsee Girtonin kaupunginosassa, on loistava ravintola. Siellä tarjoillaan kreikkalaista ruokaa ja se on kalliissa hintaluokassa. "Käyttäjä: "saanko osoitteen "Järjestelmä: "The Varsity sijaitsee osoitteessa 35 Saint Andrew's Street. "Käyttäjä: "saanko puhelinnumeron "Järjestelmä: "The Varsityn puhelinnumero on 01223356060. "Käyttäjä: "ja millaista ruokaa se tarjoilee "Järjestelmä: "The Varsity tarjoilee kreikkalaista ruokaa. "Käyttäjä: "ok "Järjestelmä: "The Varsity, joka sijaitsee Girtonissa, on loistava ravintola. Tämä paikka, jossa tarjoillaan kreikkalaista ruokaa, on kalliissa hintaluokassa. "Käyttäjä: "sil "System: "The Varsity, joka sijaitsee Girtonin kaupunginosassa, on hyvä ravintola. Tämä paikka, jossa tarjoillaan kreikkalaista ruokaa, on kalliissa hintaluokassa. "Käyttäjä: 'kiitos näkemiin'</w:t>
      </w:r>
    </w:p>
    <w:p>
      <w:r>
        <w:rPr>
          <w:b/>
        </w:rPr>
        <w:t xml:space="preserve">Tulos</w:t>
      </w:r>
    </w:p>
    <w:p>
      <w:r>
        <w:t xml:space="preserve">Etsit kreikkalaista ravintolaa, ja sen pitäisi sijaita Girtonin alueella. Varmista, että saat paikan osoitteen, puhelinnumeron ja hintaluokan.</w:t>
      </w:r>
    </w:p>
    <w:p>
      <w:r>
        <w:rPr>
          <w:b/>
        </w:rPr>
        <w:t xml:space="preserve">Esimerkki 3.883</w:t>
      </w:r>
    </w:p>
    <w:p>
      <w:r>
        <w:t xml:space="preserve">Järjestelmä: "Kiitos, että soitit Cambridgen tiedotusjärjestelmään. Puhelunne nauhoitetaan tutkimustarkoituksiin. Saatat kysyä tietoja ruokapaikasta, kuten ravintolasta, pubista tai kahvilasta. Miten voin auttaa?" Käyttäjä: "Etsin pubia, jossa on internet-yhteys ja televisio." Järjestelmä: "The Bakersissa on internet-yhteys ja televisio, ja se on hyvä pubi." Käyttäjä: "Saanko paikan osoitteen ja hinnan?" Järjestelmä: "The Bakers sijaitsee osoitteessa 176 East Road." Järjestelmä: "The Bakers sijaitsee osoitteessa 176 East Road. Pääruokien hinta vaihtelee 6 punnasta 8 puntaan 49 puntaan ja halvimman tuopin oluen hinta on 2 puntaa 25." Käyttäjä: "kiitos, näkemiin".</w:t>
      </w:r>
    </w:p>
    <w:p>
      <w:r>
        <w:rPr>
          <w:b/>
        </w:rPr>
        <w:t xml:space="preserve">Tulos</w:t>
      </w:r>
    </w:p>
    <w:p>
      <w:r>
        <w:t xml:space="preserve">Etsit pubia, jossa pitäisi olla internet-yhteys ja televisio. Haluat tietää paikan osoitteen ja hinnan.</w:t>
      </w:r>
    </w:p>
    <w:p>
      <w:r>
        <w:rPr>
          <w:b/>
        </w:rPr>
        <w:t xml:space="preserve">Esimerkki 3.884</w:t>
      </w:r>
    </w:p>
    <w:p>
      <w:r>
        <w:t xml:space="preserve">Järjestelmä: "Kiitos, että soitit Cambridgen tiedotusjärjestelmään. Puhelunne nauhoitetaan tutkimustarkoituksiin. Saatat kysyä tietoja ruokapaikasta, kuten ravintolasta, pubista tai kahvilasta. Miten voin auttaa?" Käyttäjä: "kyllä ja meksikolainen" Järjestelmä: "Haluaisitko amerikkalaista tai X-ruokaa?" Käyttäjä: "ravintola" Järjestelmä: "Haluaisitko amerikkalaista tai X-ruokaa?" Käyttäjä: "kallis hintaluokka" Järjestelmä: "Haluaisitko amerikkalaista tai X-ruokaa?" Käyttäjä: "kyllä" Järjestelmä: "Haluaisitko amerikkalaista tai X-ruokaa?" Käyttäjä: "meksikolainen" Järjestelmä: "Etsitkö paikkaa, joka on lähellä tiettyä paikkaa?" Järjestelmä: "Kyllä. Esimerkiksi Tekniikan museo, Christ's College tai Lynne Strover Gallery. "Käyttäjä: "x ruokaa "Järjestelmä: "Mikä kaupunginosa sinulla on mielessäsi?". Esimerkiksi jotain Castle Hillin, New Chestertonin tai Trumpingtonin alueelta. "Käyttäjä: "uhm kallis hintaluokka "Järjestelmä: "Chiquito, joka tarjoilee meksikolaista ja tex mex -ruokaa, on erinomainen ravintola. Se kuuluu kalliiseen hintaluokkaan. "Käyttäjä: 'trumpingtonin alue'Järjestelmä: 'Trumpingtonin alueella ei ole ravintolaa, joka tarjoilee meksikolaista ja tex mex -ruokaa. "Käyttäjä: 'puhelinnumero'Järjestelmä: 'Chiquiton puhelinnumero on 01223400170. Pääruokien hinnat vaihtelevat 7 puntaa 95 ja 15 puntaa 95 välillä. "Käyttäjä: "puhelinnumero "Järjestelmä: "Chiquiton puhelinnumero on 01223400170. "Käyttäjä: "ja osoite "Järjestelmä: "Chiquito sijaitsee Cambridge Leisure Parkissa. "Käyttäjä: "ja paikan osoite "Järjestelmä: "Chiquito sijaitsee Cambridge Leisure Parkissa. "Käyttäjä: "kiitos "Järjestelmä: "Chiquito on erinomainen ravintola. "Käyttäjä: "kiitos näkemiin</w:t>
      </w:r>
    </w:p>
    <w:p>
      <w:r>
        <w:rPr>
          <w:b/>
        </w:rPr>
        <w:t xml:space="preserve">Tulos</w:t>
      </w:r>
    </w:p>
    <w:p>
      <w:r>
        <w:t xml:space="preserve">Haluat löytää meksikolaisen/Tex-Mex-ravintolan, ja sen pitäisi olla hinnaltaan kallis. Haluat tietää paikan puhelinnumeron ja osoitteen.</w:t>
      </w:r>
    </w:p>
    <w:p>
      <w:r>
        <w:rPr>
          <w:b/>
        </w:rPr>
        <w:t xml:space="preserve">Esimerkki 3.885</w:t>
      </w:r>
    </w:p>
    <w:p>
      <w:r>
        <w:t xml:space="preserve">Järjestelmä: "Kiitos, että soitit Cambridgen tiedotusjärjestelmään. Puhelunne nauhoitetaan tutkimustarkoituksiin. Saatat kysyä tietoja ruokapaikasta, kuten ravintolasta, pubista tai kahvilasta. Miten voin auttaa?" Käyttäjä: "Etsin pubia, jossa on televisio" Järjestelmä: "Millaista hintaluokkaa etsit? Esimerkiksi kallista, ilmaista tai kohtuullista.'Käyttäjä: 'en välitä'Järjestelmä: 'The Bakersissa on televisio. Se on loistava pubi. "Käyttäjä: "Voisitko kertoa osoitteen? "Järjestelmä: "The Bakers sijaitsee osoitteessa 176 East Road. "Käyttäjä: "Entä sen puhelinnumero? "Järjestelmä: "The Bakersin puhelinnumero on 01223304121. "Käyttäjä: "Mikä on The Bakersin hintaluokka? "Järjestelmä: "The Bakers on erinomainen paikka. Pääruokien hinta vaihtelee 6 punnasta 8 puntaan 49 puntaan ja halvimman tuopin hinta on 2 puntaa 25 puntaa. "Käyttäjä: "mikä on sen hintaluokka "Järjestelmä: "The Bakers kuuluu halpaan hintaluokkaan. Pääruokien hinnat vaihtelevat 6 punnasta 8 puntaan 49 puntaan, ja halvimman tuopin hinta on 2 puntaa 25 puntaa." Käyttäjä: "Kiitos, näkemiin.</w:t>
      </w:r>
    </w:p>
    <w:p>
      <w:r>
        <w:rPr>
          <w:b/>
        </w:rPr>
        <w:t xml:space="preserve">Tulos</w:t>
      </w:r>
    </w:p>
    <w:p>
      <w:r>
        <w:t xml:space="preserve">Haluat löytää pubin, jossa pitäisi olla televisio. Et välitä siitä, onko lapset sallittu. Haluat tietää paikan osoitteen, puhelinnumeron ja hintaluokan.</w:t>
      </w:r>
    </w:p>
    <w:p>
      <w:r>
        <w:rPr>
          <w:b/>
        </w:rPr>
        <w:t xml:space="preserve">Esimerkki 3.886</w:t>
      </w:r>
    </w:p>
    <w:p>
      <w:r>
        <w:t xml:space="preserve">Järjestelmä: "Kiitos, että soitit Cambridgen tiedotusjärjestelmään. Puhelunne nauhoitetaan tutkimustarkoituksiin. Saatat kysyä tietoja ruokapaikasta, kuten ravintolasta, pubista tai kahvilasta. Miten voin auttaa?" Käyttäjä: "Etsin ravintolaa Cherry Hintonista" Järjestelmä: "Dojo Noodle Bar on loistava ravintola, se sijaitsee Girtonin kaupunginosassa ja on edullisessa hintaluokassa." Käyttäjä: "Etsin ravintolaa Cherry Hintonista" Järjestelmä: "Spice Merchants, joka sijaitsee Cherry Hintonin kaupunginosassa, on erinomainen ravintola." Käyttäjä: "Etsin ravintolaa Cherry Hintonista" Järjestelmä: "Spice Merchants, joka sijaitsee Cherry Hintonin kaupunginosassa, on erinomainen ravintola. Se on halpaa hintaluokkaa. "Käyttäjä: "saanko puhelinnumeron ja osoitteen "Järjestelmä: "Spice Merchants sijaitsee osoitteessa 60 Trumpington Road ja sen puhelinnumero on 01223843436. "Käyttäjä: "kiitos, näkemiin.</w:t>
      </w:r>
    </w:p>
    <w:p>
      <w:r>
        <w:rPr>
          <w:b/>
        </w:rPr>
        <w:t xml:space="preserve">Tulos</w:t>
      </w:r>
    </w:p>
    <w:p>
      <w:r>
        <w:t xml:space="preserve">Etsitkö ravintolaa kohteessa Cherry Hinton. Et välitä hintaluokasta. Varmista, että saat puhelinnumeron ja osoitteen.</w:t>
      </w:r>
    </w:p>
    <w:p>
      <w:r>
        <w:rPr>
          <w:b/>
        </w:rPr>
        <w:t xml:space="preserve">Esimerkki 3.887</w:t>
      </w:r>
    </w:p>
    <w:p>
      <w:r>
        <w:t xml:space="preserve">Järjestelmä: "Kiitos, että soitit Cambridgen tiedotusjärjestelmään. Puhelunne nauhoitetaan tutkimustarkoituksiin. Saatat kysyä tietoja ruokapaikasta, kuten ravintolasta, pubista tai kahvilasta. Miten voin auttaa?" Käyttäjä: "melua" Järjestelmä: "The Bakers on erinomainen pubi." Käyttäjä: "melua" Järjestelmä: "Minkälaista hintaluokkaa etsitte? Esimerkiksi kallista tai kohtuullista.'Käyttäjä: 'noise'System: 'The Bakers sijaitsee osoitteessa 176 East Road.'Käyttäjä: 'noise'System: 'Etsitkö paikkaa, joka on lähellä tiettyä tapahtumapaikkaa? Esimerkiksi Jesus College, Magdalene College tai Whipple Museum of the History of Science. "Käyttäjä: "melua "System: "The Bakers on erinomainen pubi. "Käyttäjä: "kohtuuhintainen "System: "Kohtalaisen hintainen "System: "The Anchor on erinomainen pubi. "Käyttäjä: "millä alueella "System: "The Anchor on Castle Hillin kaupunginosassa. "Käyttäjä: "sil "System: "The Anchor on loistava pubi.".'Käyttäjä: 'breathing'System: 'The Anchor, joka on kohtalaisessa hintaluokassa, on loistava pubi.'Käyttäjä: 'breathing onko teillä mitään Newnhamin alueella'System: 'Newnhamin alueella ei ole pubia.'Käyttäjä: 'onko teillä mitään Newnhamissa'System: 'Newnhamin alueella ei ole pubia.'Käyttäjä: 'onko teillä ravintolaa Newnhamissa'System: 'The Red Bull, joka on Newnhamin kaupunginosassa, on loistava ravintola. Se on kohtuullisessa hintaluokassa. "Käyttäjä: "ravintola "Järjestelmä: "The Red Bull on loistava ravintola. Se sijaitsee Newnhamin kaupunginosassa. Se on kohtalaisessa hintaluokassa. "Käyttäjä: "hengittävä "Järjestelmä: "Minkälaista ruokaa haluaisit syödä?". Esimerkiksi pohjoiseurooppalaista, ranskalaista tai turkkilaista.'Käyttäjä: 'breathing'System: 'Minkälaista ruokaa haluaisit? Esimerkiksi kahvilaruokaa tai itäaasialaista ruokaa.'Käyttäjä: 'breathing'System: 'The Red Bull, joka sijaitsee Newnhamin kaupunginosassa, on loistava ravintola. Se on kohtuullisessa hintaluokassa. "Käyttäjä: 'ranskankielinen'Järjestelmä: "Red Bull on erinomainen ravintola, se sijaitsee Newnhamin kaupunginosassa ja se on kohtuullisessa hintaluokassa. "Käyttäjä: 'hengittävä'Järjestelmä: "Red Bull on loistava ravintola, ja se sijaitsee Newnhamin kaupunginosassa". Se on kohtalaisessa hintaluokassa. "Käyttäjä: "mikä on osoite "Järjestelmä: "Red Bull sijaitsee osoitteessa 11 Barton Road, Newnham. "Käyttäjä: "hengitys "Järjestelmä: "Red Bull on loistava ravintola. "Käyttäjä: "hengitys "Järjestelmä: "Red Bull on loistava ravintola. "Käyttäjä: "osoite "Järjestelmä: "Red Bull sijaitsee osoitteessa 11 Barton Road, Newnham. "Käyttäjä: "osoite "Järjestelmä: "Red Bullin ravintola sijaitsee osoitteessa 11 Barton Road, Newnham. "Käyttäjä: "kiitos, näkemiin".</w:t>
      </w:r>
    </w:p>
    <w:p>
      <w:r>
        <w:rPr>
          <w:b/>
        </w:rPr>
        <w:t xml:space="preserve">Tulos</w:t>
      </w:r>
    </w:p>
    <w:p>
      <w:r>
        <w:t xml:space="preserve">Haluat löytää kohtuuhintaisen ravintolan, ja sen pitäisi sijaita Newnhamin alueella. Varmista, että saat paikan osoitteen ja hinnan.</w:t>
      </w:r>
    </w:p>
    <w:p>
      <w:r>
        <w:rPr>
          <w:b/>
        </w:rPr>
        <w:t xml:space="preserve">Esimerkki 3.888</w:t>
      </w:r>
    </w:p>
    <w:p>
      <w:r>
        <w:t xml:space="preserve">Järjestelmä: "Kiitos, että soitit Cambridgen tiedotusjärjestelmään. Puhelunne nauhoitetaan tutkimustarkoituksiin. Saatat kysyä tietoja ruokapaikasta, kuten ravintolasta, pubista tai kahvilasta. Miten voin auttaa?" Käyttäjä: "um im looking for a coffee shop in griton" Järjestelmä: "What type of food would you like? Esimerkiksi pikaruokaa, kreikkalaista tai itämaista ruokaa.'Käyttäjä: 'um kahvilaa'Järjestelmä: 'Minkälaista ruokaa haluaisit? Esimerkiksi kreikkalainen, kansainvälinen tai lähi-itämainen.'Käyttäjä: 'kansainvälinen'Järjestelmä: 'Ei ole kahvilaa, jossa tarjoiltaisiin kansainvälistä ruokaa.'Käyttäjä: 'uh'Järjestelmä: 'Mitä kaupunginosaa ajattelit? Esimerkiksi jotain Cherry Hintonin, Girtonin tai King's Hedgesin alueelta.'Käyttäjä: 'im looking for a coffee shop'Järjestelmä: 'There is no cafe serving international food.'Käyttäjä: 'thank you good bye'</w:t>
      </w:r>
    </w:p>
    <w:p>
      <w:r>
        <w:rPr>
          <w:b/>
        </w:rPr>
        <w:t xml:space="preserve">Tulos</w:t>
      </w:r>
    </w:p>
    <w:p>
      <w:r>
        <w:t xml:space="preserve">Etsit kahvilaa kohteessa Girton. Et välitä hintaluokasta. Varmista, että saat paikan osoitteen, puhelinnumeron ja hinnan.</w:t>
      </w:r>
    </w:p>
    <w:p>
      <w:r>
        <w:rPr>
          <w:b/>
        </w:rPr>
        <w:t xml:space="preserve">Esimerkki 3.889</w:t>
      </w:r>
    </w:p>
    <w:p>
      <w:r>
        <w:t xml:space="preserve">Järjestelmä: "Kiitos, että soitit Cambridgen tiedotusjärjestelmään. Puhelunne nauhoitetaan tutkimustarkoituksiin. Saatat kysyä tietoja ruokapaikasta, kuten ravintolasta, pubista tai kahvilasta. Miten voin auttaa?" Käyttäjä: "ravintola" Järjestelmä: "Millaista hintaluokkaa etsit?" Käyttäjä: "Ravintola". Esimerkiksi halpa, kallis tai ilmainen.'Käyttäjä: 'en välitä'Järjestelmä: 'Minkälaista ruokaa haluaisit? Esimerkiksi itäaasialainen, välimerellinen tai thaimaalainen.'Käyttäjä: 'i dont care'System: 'Blue Spice on loistava ravintola.'Käyttäjä: 'puhelinnumero'System: 'Blue Spicen puhelinnumero on 01223413337.'Käyttäjä: 'hinta'System: 'Blue Spice on erinomainen paikka. Pääruokien hinta vaihtelee välillä 12 puntaa 50 - 12 puntaa 50.'Käyttäjä: 'sijainti'System: 'Blue Spice on erinomainen ravintola.'Käyttäjä: 'alue'System: 'Blue Spice on erinomainen ravintola.'Käyttäjä: 'sijainti'System: 'Blue Spice sijaitsee osoitteessa Unit F1, Cambridge Leisure Park, Clifton Way.'Käyttäjä: 'vaihda sijaintia'Järjestelmä: 'Blue Spice sijaitsee osoitteessa Unit F1, Cambridge Leisure Park, Clifton Way.'Käyttäjä: 'sil'Järjestelmä: 'Blue Spice on erinomainen ravintola.'Käyttäjä: 'sil'Järjestelmä: 'Blue Spice on erinomainen ravintola.'Käyttäjä: 'kiitos näkemiin'</w:t>
      </w:r>
    </w:p>
    <w:p>
      <w:r>
        <w:rPr>
          <w:b/>
        </w:rPr>
        <w:t xml:space="preserve">Tulos</w:t>
      </w:r>
    </w:p>
    <w:p>
      <w:r>
        <w:t xml:space="preserve">Etsit kahvila-ravintolaa, ja sen pitäisi sijaita kaupungin keskusta-alueella. Haluat tietää paikan puhelinnumeron ja hinnan.</w:t>
      </w:r>
    </w:p>
    <w:p>
      <w:r>
        <w:rPr>
          <w:b/>
        </w:rPr>
        <w:t xml:space="preserve">Esimerkki 3.890</w:t>
      </w:r>
    </w:p>
    <w:p>
      <w:r>
        <w:t xml:space="preserve">Järjestelmä: "Kiitos, että soitit Cambridgen tiedotusjärjestelmään. Puhelunne nauhoitetaan tutkimustarkoituksiin. Saatat kysyä tietoja ruokapaikasta, kuten ravintolasta, pubista tai kahvilasta. Miten voin auttaa?" Käyttäjä: "sil" Järjestelmä: "Minkälaista paikkaa etsit? Esimerkiksi kahvilaa tai pubia. "Käyttäjä: "Etsin pubia, jossa on televisio, enkä välitä siitä, ovatko lapset sallittuja. "Järjestelmä: "Etsitkö paikkaa, joka on lähellä jotain tiettyä paikkaa? Esimerkiksi yliopiston kasvitieteellinen puutarha, Great Saint Mary's Church tai Holy Trinity Church. "Käyttäjä: "sillä ei ole väliä missä tahansa "Järjestelmä: "The Baron of Beef, jossa lapset ovat sallittuja, on erinomainen pubi.'Käyttäjä: 'onko siellä internet'Järjestelmä: 'The Bakers, joka sallii lapset ja jossa on internet-yhteys, on erinomainen pubi.'Käyttäjä: 'ja puhelinnumero'Järjestelmä: 'The Bakers on kaupungin riverside-osassa ja sen puhelinnumero on 01223304121.'Käyttäjä: 'sil'Järjestelmä: 'The Bakers sallii lapset. Siinä on internet-yhteys. Se on hieno pubi. "Käyttäjä: "ja puhelinnumero "Järjestelmä: "The Bakersin puhelinnumero on 01223304121. "Käyttäjä: "okei kiitos, näkemiin.</w:t>
      </w:r>
    </w:p>
    <w:p>
      <w:r>
        <w:rPr>
          <w:b/>
        </w:rPr>
        <w:t xml:space="preserve">Tulos</w:t>
      </w:r>
    </w:p>
    <w:p>
      <w:r>
        <w:t xml:space="preserve">Haluat löytää pubin, jossa pitäisi olla televisio. Et välitä siitä, onko lapset sallittu. Haluat tietää puhelinnumeron ja sen, onko siellä internet.</w:t>
      </w:r>
    </w:p>
    <w:p>
      <w:r>
        <w:rPr>
          <w:b/>
        </w:rPr>
        <w:t xml:space="preserve">Esimerkki 3.891</w:t>
      </w:r>
    </w:p>
    <w:p>
      <w:r>
        <w:t xml:space="preserve">Järjestelmä: "Kiitos, että soitit Cambridgen tiedotusjärjestelmään. Puhelunne nauhoitetaan tutkimustarkoituksiin. Saatat kysyä tietoja ruokapaikasta, kuten ravintolasta, pubista tai kahvilasta. Miten voin auttaa?" Käyttäjä: "Hei, etsin pubiruokaravintolaa ja sen pitäisi olla halpaa hintaluokkaa" Järjestelmä: "The Fountain Inn, joka tarjoilee pubiruokaa, on hyvä ravintola. Se on halpaa hintaluokkaa. "Käyttäjä: "Hyvä on, voisitko antaa minulle osoitteen? "Järjestelmä: "The Fountain Inn sijaitsee osoitteessa 12 Regent Street. Pääruokien hinnat vaihtelevat 4 punnasta 95 puntaan ja 7 puntaan 95 puntaan, viinilasillisen hinta vaihtelee 3 punnasta 4 puntaan 50 puntaan ja edullisimman oluen hinta on 2 puntaa. "Käyttäjä: "ja puhelinnumero, kiitos "Järjestelmä: "The Fountain Innin puhelinnumero on 01223366540. "Käyttäjä: "käsittämätön kiitos, näkemiin "Järjestelmä: "Mitä kaupunginosaa ajattelit? Esimerkiksi keskustaa tai Fen Dittonia." Käyttäjä: "Kiitos, näkemiin".</w:t>
      </w:r>
    </w:p>
    <w:p>
      <w:r>
        <w:rPr>
          <w:b/>
        </w:rPr>
        <w:t xml:space="preserve">Tulos</w:t>
      </w:r>
    </w:p>
    <w:p>
      <w:r>
        <w:t xml:space="preserve">Haluat löytää pubiruokaravintolan, ja sen pitäisi olla halpa. Varmista, että saat paikan osoitteen ja puhelinnumeron.</w:t>
      </w:r>
    </w:p>
    <w:p>
      <w:r>
        <w:rPr>
          <w:b/>
        </w:rPr>
        <w:t xml:space="preserve">Esimerkki 3.892</w:t>
      </w:r>
    </w:p>
    <w:p>
      <w:r>
        <w:t xml:space="preserve">Järjestelmä: "Kiitos, että soitit Cambridgen tiedotusjärjestelmään. Puhelunne nauhoitetaan tutkimustarkoituksiin. Saatat kysyä tietoja ruokapaikasta, kuten ravintolasta, pubista tai kahvilasta. Miten voin auttaa?" Käyttäjä: "ilmainen ravintola kaupungin keskusta-alueella" Järjestelmä: "Minkälaista ruokaa haluatte?" Käyttäjä: "Minkälaista ruokaa haluatte? Esimerkiksi japanilaista tai perinteistä.'Käyttäjä: 'perinteistä'Järjestelmä: 'The Eagle, joka sijaitsee kaupungin keskusta-alueella, on erinomainen ravintola. Se tarjoilee perinteistä ruokaa.'Käyttäjä: 'onko se ilmainen'Järjestelmä: 'Ei. The Eagle on kohtuullisessa hintaluokassa.'Käyttäjä: 'tarvitsen ilmaisen ravintolan kaupungin keskusta-alueella'Järjestelmä: 'The Michaelhouse Centre on loistava ravintola, se sijaitsee kaupungin keskiosassa eikä se peri pääsymaksua.'Käyttäjä: 'mikä on osoite, puhelinnumero ja hinta'Järjestelmä: 'The Michaelhouse Centre sijaitsee osoitteessa Michaelhouse, Trinity Street ja sen puhelinnumero on 01223309147. Pääruokien hinnat vaihtelevat 3 punnasta 30 puntaan 95 puntaan ja cappuccinon hinta on 1 punta 75, ja sisäänpääsy on ilmainen. "Käyttäjä: "kiitos ja hyvää päivänjatkoa "Järjestelmä: "Michaelhouse Centre sijaitsee osoitteessa Michaelhouse, Trinity Street. "Käyttäjä: "kiitos ja hyvää päivänjatkoa "Järjestelmä: "Michaelhouse Centre, joka sijaitsee kaupungin keskeisellä alueella, on erinomainen ravintola. Se ei peri sisäänpääsymaksua. "Käyttäjä: "kiitos "Järjestelmä: "Michaelhouse Centre on erinomainen ravintola, se sijaitsee kaupungin keskiosassa eikä se peri sisäänpääsymaksua. En kuule sinua. Michaelhouse Centre on loistava ravintola, se sijaitsee kaupungin keskiosassa, eikä se peri pääsymaksua." Käyttäjä: "Kiitos ja hyvää päivänjatkoa".</w:t>
      </w:r>
    </w:p>
    <w:p>
      <w:r>
        <w:rPr>
          <w:b/>
        </w:rPr>
        <w:t xml:space="preserve">Tulos</w:t>
      </w:r>
    </w:p>
    <w:p>
      <w:r>
        <w:t xml:space="preserve">Etsit ilmaista ravintolaa, ja sen pitäisi sijaita kaupungin keskusta-alueella. Haluat tietää paikan osoitteen, puhelinnumeron ja hinnan.</w:t>
      </w:r>
    </w:p>
    <w:p>
      <w:r>
        <w:rPr>
          <w:b/>
        </w:rPr>
        <w:t xml:space="preserve">Esimerkki 3.893</w:t>
      </w:r>
    </w:p>
    <w:p>
      <w:r>
        <w:t xml:space="preserve">Järjestelmä: "Kiitos, että soitit Cambridgen tiedotusjärjestelmään. Puhelunne nauhoitetaan tutkimustarkoituksiin. Saatat kysyä tietoja ruokapaikasta, kuten ravintolasta, pubista tai kahvilasta. Miten voin auttaa?" Käyttäjä: "Haluan löytää amerikkalaisen ravintolan kaupungin keskustasta" Järjestelmä: "Gourmet Burger on hyvä ravintola, se sijaitsee kaupungin keskustassa ja siellä tarjoillaan amerikkalaista ruokaa." Käyttäjä: "Mikä on osoite?" Järjestelmä: "Gourmet Burger on osoitteessa 43-45 Regent Street. Sen puhelinnumero on 01223312598.'Käyttäjä: 'ja hinta, kiitos'Järjestelmä: 'Gourmet Burger on erinomainen paikka. Pääruokien hinnat vaihtelevat 3 punnasta 95 puntaan ja 8 puntaan 45 puntaan. "Käyttäjä: "okei kiitos näkemiin".</w:t>
      </w:r>
    </w:p>
    <w:p>
      <w:r>
        <w:rPr>
          <w:b/>
        </w:rPr>
        <w:t xml:space="preserve">Tulos</w:t>
      </w:r>
    </w:p>
    <w:p>
      <w:r>
        <w:t xml:space="preserve">Haluat löytää amerikkalaisen ravintolan, ja sen pitäisi sijaita kaupungin keskusta-alueella. Haluat tietää paikan osoitteen, puhelinnumeron ja hinnan.</w:t>
      </w:r>
    </w:p>
    <w:p>
      <w:r>
        <w:rPr>
          <w:b/>
        </w:rPr>
        <w:t xml:space="preserve">Esimerkki 3.894</w:t>
      </w:r>
    </w:p>
    <w:p>
      <w:r>
        <w:t xml:space="preserve">Järjestelmä: "Kiitos, että soitit Cambridgen tiedotusjärjestelmään. Puhelunne nauhoitetaan tutkimustarkoituksiin. Saatat kysyä tietoja ruokapaikasta, kuten ravintolasta, pubista tai kahvilasta. Miten voin auttaa?" Käyttäjä: "sil" Järjestelmä: "Minkälaista paikkaa etsit? Esimerkiksi pubia. "Käyttäjä: "etsin kohtuuhintaista ravintolaa "Järjestelmä: "Etsitkö paikkaa, joka on lähellä tiettyä paikkaa?" Järjestelmä: "Etsitkö paikkaa, joka on lähellä tiettyä paikkaa? Esimerkiksi Holy Trinity Church, King's College tai Old Schools.'Käyttäjä: 'no'Järjestelmä: 'Caffe Uno on hyvä ravintola. Se on kohtuuhintainen.'Käyttäjä: 'pitäisi olla Fen Dittonissa'Järjestelmä: 'The Lion and Lamb, joka sijaitsee Fen Dittonin kaupunginosassa, on erinomainen ravintola. Se on kohtalaisessa hintaluokassa.'Käyttäjä: 'mikä on puhelinnumero'Järjestelmä: 'The Lion and Lambin puhelinnumero on 01223860202.'Käyttäjä: 'mikä on paikan postinumero'Järjestelmä: 'The Lion and Lamb sijaitsee alueella, jonka postinumero on CB4 6DF.'Käyttäjä: 'kiitos, näkemiin'</w:t>
      </w:r>
    </w:p>
    <w:p>
      <w:r>
        <w:rPr>
          <w:b/>
        </w:rPr>
        <w:t xml:space="preserve">Tulos</w:t>
      </w:r>
    </w:p>
    <w:p>
      <w:r>
        <w:t xml:space="preserve">Etsit kohtuuhintaista ravintolaa, ja sen pitäisi olla Fendittonin alueella. Varmista, että saat paikan puhelinnumeron ja postinumeron.</w:t>
      </w:r>
    </w:p>
    <w:p>
      <w:r>
        <w:rPr>
          <w:b/>
        </w:rPr>
        <w:t xml:space="preserve">Esimerkki 3.895</w:t>
      </w:r>
    </w:p>
    <w:p>
      <w:r>
        <w:t xml:space="preserve">Järjestelmä: "Kiitos, että soitit Cambridgen tiedotusjärjestelmään. Puhelunne nauhoitetaan tutkimustarkoituksiin. Saatat kysyä tietoja ruokapaikasta, kuten ravintolasta, pubista tai kahvilasta. Miten voin auttaa?" Käyttäjä: "system" Järjestelmä: "Millaista paikkaa etsit?" Käyttäjä: "System". Esimerkiksi kahvilaa tai pubia. "Käyttäjä: "Kyllä, etsin halpaa ravintolaa, ja sen pitäisi sijaita kaupungin keskustan alueella. "Järjestelmä: "Mikä kaupunginosa sinulla on mielessäsi?" Järjestelmä: "Mikä kaupunginosa sinulla on mielessäsi? Esimerkiksi jotain Barnwellin, Fen Dittonin tai Girtonin alueelta. "Käyttäjä: "keskustan alue "Järjestelmä: "La Raza on erinomainen ravintola, se on kaupungin keskustassa ja se on halpaa hintaluokkaa.'Käyttäjä: 'mikä on osoite'Järjestelmä: 'La Raza sijaitsee osoitteessa 4-6, The Basement, Rose Crescent.'Käyttäjä: 'mikä on puhelinnumero'Järjestelmä: 'La Razan puhelinnumero on 01223464550.'Käyttäjä: 'mikä on hinta'Järjestelmä: 'La Raza on erinomainen paikka. Pääruokien hinnat vaihtelevat 1 punnasta 95 puntaan 95 ja 13 puntaan 95 ja aikuisten sisäänpääsy on 4 puntaa. "Käyttäjä: 'kiitos näkemiin'</w:t>
      </w:r>
    </w:p>
    <w:p>
      <w:r>
        <w:rPr>
          <w:b/>
        </w:rPr>
        <w:t xml:space="preserve">Tulos</w:t>
      </w:r>
    </w:p>
    <w:p>
      <w:r>
        <w:t xml:space="preserve">Etsit halpaa ravintolaa, ja sen pitäisi sijaita kaupungin keskusta-alueella. Varmista, että saat osoitteen, puhelinnumeron ja hinnan.</w:t>
      </w:r>
    </w:p>
    <w:p>
      <w:r>
        <w:rPr>
          <w:b/>
        </w:rPr>
        <w:t xml:space="preserve">Esimerkki 3.896</w:t>
      </w:r>
    </w:p>
    <w:p>
      <w:r>
        <w:t xml:space="preserve">Järjestelmä: "Kiitos, että soitit Cambridgen tiedotusjärjestelmään. Puhelunne nauhoitetaan tutkimustarkoituksiin. Saatat kysyä tietoja ruokapaikasta, kuten ravintolasta, pubista tai kahvilasta. Miten voin auttaa?" Käyttäjä: "sil" Järjestelmä: "Minkälaista paikkaa etsit? Esimerkiksi kahvilaa tai pubia. "Käyttäjä: "im looking for an expensive restaurant in the trumpington area "Järjestelmä: "The Oak Bistro on erinomainen ravintola, se sijaitsee Trumpingtonin kaupunginosassa ja on kalliissa hintaluokassa." Järjestelmä: "The Oak Bistro on erinomainen ravintola, se sijaitsee Trumpingtonin kaupunginosassa ja on kalliissa hintaluokassa.'Käyttäjä: 'mikä on puhelinnumero'Järjestelmä: 'The Oak Bistron puhelinnumero on 01223323361.'Käyttäjä: 'sil'Järjestelmä: 'The Oak Bistro on erinomainen ravintola.'Käyttäjä: 'ja minkälaista ruokaa heillä oli'Järjestelmä: 'The Oak Bistro tarjoilee nykyaikaista ruokaa.'Käyttäjä: 'kiitos, näkemiin''</w:t>
      </w:r>
    </w:p>
    <w:p>
      <w:r>
        <w:rPr>
          <w:b/>
        </w:rPr>
        <w:t xml:space="preserve">Tulos</w:t>
      </w:r>
    </w:p>
    <w:p>
      <w:r>
        <w:t xml:space="preserve">Etsit kallista ravintolaa, ja sen pitäisi olla Trumpingtonin alueella. Varmista, että saat paikan puhelinnumeron ja ruokatyypin.</w:t>
      </w:r>
    </w:p>
    <w:p>
      <w:r>
        <w:rPr>
          <w:b/>
        </w:rPr>
        <w:t xml:space="preserve">Esimerkki 3.897</w:t>
      </w:r>
    </w:p>
    <w:p>
      <w:r>
        <w:t xml:space="preserve">Järjestelmä: "Kiitos, että soitit Cambridgen tiedotusjärjestelmään. Puhelunne nauhoitetaan tutkimustarkoituksiin. Saatat kysyä tietoja ruokapaikasta, kuten ravintolasta, pubista tai kahvilasta. Miten voin auttaa teitä?" Käyttäjä: "Annan teille vastauksen ja annan sitten palautetta." Järjestelmä: "Etsittekö paikkaa tietyn paikan läheltä?" Käyttäjä: "Etsin. Esimerkiksi Cherry Hinton Water Play, Jesus College tai Wandlebury Country Park. "Käyttäjä: "Ei, etsin keski-itämaista ravintolaa. "Järjestelmä: "Al Casbah, joka tarjoilee välimerellistä ja keski-itämaista ruokaa, on loistava ravintola. "Käyttäjä: "Okei, mikä on osoite, puhelinnumero ja postinumero. "Järjestelmä: "Al Casbah, joka sijaitsee alueella, jonka postinumero on CB1 2AS, on osoitteessa 62 Mill Road. Sen puhelinnumero on 01223579500." Käyttäjä: "ok kiitos, näkemiin".</w:t>
      </w:r>
    </w:p>
    <w:p>
      <w:r>
        <w:rPr>
          <w:b/>
        </w:rPr>
        <w:t xml:space="preserve">Tulos</w:t>
      </w:r>
    </w:p>
    <w:p>
      <w:r>
        <w:t xml:space="preserve">Haluat löytää lähi-idän ravintolan. Et välitä hintaluokasta. Haluat tietää osoitteen, puhelinnumeron ja postinumeron.</w:t>
      </w:r>
    </w:p>
    <w:p>
      <w:r>
        <w:rPr>
          <w:b/>
        </w:rPr>
        <w:t xml:space="preserve">Esimerkki 3.898</w:t>
      </w:r>
    </w:p>
    <w:p>
      <w:r>
        <w:t xml:space="preserve">Järjestelmä: "Kiitos, että soitit Cambridgen tiedotusjärjestelmään. Puhelunne nauhoitetaan tutkimustarkoituksiin. Saatat kysyä tietoja ruokapaikasta, kuten ravintolasta, pubista tai kahvilasta. Miten voin auttaa?" Käyttäjä: "Hei, etsin espanjalaista ravintolaa" Järjestelmä: "Millaista hintaluokkaa etsit?" Käyttäjä: "Millaista hintaluokkaa etsit? Esimerkiksi kallista vai ilmaista.'Käyttäjä: 'En välitä'Järjestelmä: 'La Raza, joka tarjoilee espanjalaista ruokaa, on hyvä ravintola. Se on halpaa hintaluokkaa. "Käyttäjä: "Saisinko osoitteen puhelinnumeron ja alueen, kiitos "Järjestelmä: "La Raza on kaupungin keskiosassa ja sen puhelinnumero on 01223464550. "Käyttäjä: "Kiitos näkemiin".</w:t>
      </w:r>
    </w:p>
    <w:p>
      <w:r>
        <w:rPr>
          <w:b/>
        </w:rPr>
        <w:t xml:space="preserve">Tulos</w:t>
      </w:r>
    </w:p>
    <w:p>
      <w:r>
        <w:t xml:space="preserve">Etsit espanjalaista ravintolaa. Et välitä hintaluokasta. Haluat tietää osoitteen, puhelinnumeron ja alueen.</w:t>
      </w:r>
    </w:p>
    <w:p>
      <w:r>
        <w:rPr>
          <w:b/>
        </w:rPr>
        <w:t xml:space="preserve">Esimerkki 3.899</w:t>
      </w:r>
    </w:p>
    <w:p>
      <w:r>
        <w:t xml:space="preserve">Järjestelmä: "Kiitos, että soitit Cambridgen tiedotusjärjestelmään. Puhelunne nauhoitetaan tutkimustarkoituksiin. Saatat kysyä tietoja ruokapaikasta, kuten ravintolasta, pubista tai kahvilasta. Miten voin auttaa?" Käyttäjä: "Taustamelu" Järjestelmä: "Millaista paikkaa etsit? Esimerkiksi kahvilaa, pubia tai ravintolaa.'Käyttäjä: 'japanilainen'Järjestelmä: 'Etsitkö kahvilaa vai ravintolaa?'Käyttäjä: 'lepo'Järjestelmä: 'Etsitkö kahvilaa vai ravintolaa?'Käyttäjä: 'ravintola'Järjestelmä: 'Millaista hintaluokkaa etsit? Esimerkiksi halpa, ilmainen tai kohtalainen.'Käyttäjä: 'ravintola'Järjestelmä: 'Millainen kaupunginosa sinulla on mielessäsi? Esimerkiksi jotain King's Hedgesin, jokirannan tai Trumpingtonin alueelta.'User: 'sil'System: 'Mitä kaupunginosaa ajattelit? Esimerkiksi jotain Barnwellin, Romseyn tai Trumpingtonin alueelta.'Käyttäjä: 'i dont care'Järjestelmä: 'Etsitkö paikkaa, joka on lähellä tiettyä tapahtumapaikkaa? Esimerkiksi Cambridge Contemporary Art, Michaelhouse Centre tai Lamma's Land.'Käyttäjä: 'i dont care'System: 'Yippee Noodle Bar on loistava ravintola, josta saa kiinalaista take away -ruokaa ja japanilaista ruokaa.'Käyttäjä: 'no'System: 'Mikä kaupunginosa sinulla on mielessäsi? Esimerkiksi jotain Arburyn, Castle Hillin tai Chestertonin alueelta. "Käyttäjä: "i dont care "Järjestelmä: "Mikä kaupunginosa sinulla on mielessäsi? Esimerkiksi jotakin Fen Dittonin, Girtonin tai King's Hedgesin alueelta. "Käyttäjä: "käsittämätön "Järjestelmä: "Mitä kaupunginosaa sinä ajattelit? Esimerkiksi Arbury tai Fen Ditton.'Käyttäjä: 'i dont care oh japanese'Järjestelmä: 'Yippee Noodle Bar on erinomainen ravintola, jossa tarjoillaan kiinalaista take away -ruokaa ja japanilaista ruokaa.'Käyttäjä: 'puhelinnumero'Järjestelmä: 'Yippee Noodle Bar -ravintolan puhelinnumero on 01223518111.'Käyttäjä: 'osoite'Järjestelmä: 'Yippee Noodle Bar sijaitsee osoitteessa 7-9 King Street.'Käyttäjä: 'kiitos näkemiin'</w:t>
      </w:r>
    </w:p>
    <w:p>
      <w:r>
        <w:rPr>
          <w:b/>
        </w:rPr>
        <w:t xml:space="preserve">Tulos</w:t>
      </w:r>
    </w:p>
    <w:p>
      <w:r>
        <w:t xml:space="preserve">Haluat löytää japanilaisen ravintolan. Et välitä hintaluokasta. Varmista, että saat puhelinnumeron ja osoitteen.</w:t>
      </w:r>
    </w:p>
    <w:p>
      <w:r>
        <w:rPr>
          <w:b/>
        </w:rPr>
        <w:t xml:space="preserve">Esimerkki 3.900</w:t>
      </w:r>
    </w:p>
    <w:p>
      <w:r>
        <w:t xml:space="preserve">Järjestelmä: "Kiitos, että soitit Cambridgen tiedotusjärjestelmään. Puhelunne nauhoitetaan tutkimustarkoituksiin. Saatat kysyä tietoja ruokapaikasta, kuten ravintolasta, pubista tai kahvilasta. Miten voin auttaa?" Käyttäjä: "im looking for a pub in the cherry hinton area" Järjestelmä: "There is no pub that is providing services for free." Käyttäjä: "thats fine" Järjestelmä: "There is no pub in the Cherry Hinton area." Järjestelmä: "There is no pub in the Cherry Hinton area.'Käyttäjä: 'en välitä hintaluokasta'Järjestelmä: 'Cherry Hintonin alueella ei ole pubia.'Käyttäjä: 'en välitä hintaluokasta'Järjestelmä: 'Cherry Hintonin alueella ei ole pubia.'Käyttäjä: 'okei kiitos'Järjestelmä: 'The Bakers on erinomainen pubi.'Käyttäjä: 'näkemiin'</w:t>
      </w:r>
    </w:p>
    <w:p>
      <w:r>
        <w:rPr>
          <w:b/>
        </w:rPr>
        <w:t xml:space="preserve">Tulos</w:t>
      </w:r>
    </w:p>
    <w:p>
      <w:r>
        <w:t xml:space="preserve">Etsit pubiruokaravintolaa, ja sen pitäisi sijaita Cherry Hintonin alueella. Haluat tietää osoitteen ja hintaluokan.</w:t>
      </w:r>
    </w:p>
    <w:p>
      <w:r>
        <w:rPr>
          <w:b/>
        </w:rPr>
        <w:t xml:space="preserve">Esimerkki 3.901</w:t>
      </w:r>
    </w:p>
    <w:p>
      <w:r>
        <w:t xml:space="preserve">Järjestelmä: "Kiitos, että soitit Cambridgen tiedotusjärjestelmään. Puhelunne nauhoitetaan tutkimustarkoituksiin. Saatat kysyä tietoja ruokapaikasta, kuten ravintolasta, pubista tai kahvilasta. Miten voin auttaa?" Käyttäjä: "Haluan löytää nykyaikaisen ravintolan." Järjestelmä: "Vahvistan asian. Etsit nykyaikaista paikkaa. "Käyttäjä: "ja sen pitäisi olla halpaa hintaluokkaa "Järjestelmä: "All Bar One, joka tarjoilee nykyaikaista ruokaa, on erinomainen ravintola. Se kuuluu halpaan hintaluokkaan. "Käyttäjä: "Voisitko antaa minulle paikan puhelinnumeron ja hinnan? "Järjestelmä: "All Bar Onen puhelinnumero on 01223371081. Pääruokien hinnat vaihtelevat 7 puntaa 95 ja 12 puntaa 95 välillä ja viinilasillisen hinta vaihtelee 2 puntaa 85 ja 6 puntaa 95 välillä." Käyttäjä: "kiitos näkemiin</w:t>
      </w:r>
    </w:p>
    <w:p>
      <w:r>
        <w:rPr>
          <w:b/>
        </w:rPr>
        <w:t xml:space="preserve">Tulos</w:t>
      </w:r>
    </w:p>
    <w:p>
      <w:r>
        <w:t xml:space="preserve">Haluat löytää nykyaikaisen ravintolan, ja sen pitäisi olla edullinen. Haluat tietää paikan puhelinnumeron ja hinnan.</w:t>
      </w:r>
    </w:p>
    <w:p>
      <w:r>
        <w:rPr>
          <w:b/>
        </w:rPr>
        <w:t xml:space="preserve">Esimerkki 3.902</w:t>
      </w:r>
    </w:p>
    <w:p>
      <w:r>
        <w:t xml:space="preserve">Järjestelmä: "Kiitos, että soitit Cambridgen tiedotusjärjestelmään. Puhelunne nauhoitetaan tutkimustarkoituksiin. Saatat kysyä tietoja ruokapaikasta, kuten ravintolasta, pubista tai kahvilasta. Miten voin auttaa?" Käyttäjä: "noise sil" Järjestelmä: "Minkälaista paikkaa etsitte? Esimerkiksi kahvilaa tai ravintolaa. "Käyttäjä: "ya i am looking for a chinese restaurant and it should be in the girton area "Järjestelmä: "Would you like japanese or X food? "Käyttäjä: "a chinese food "Järjestelmä: "What part of town do you have in mind?". Esimerkiksi jotain Addenbrooken, Castle Hillin tai Trumpingtonin alueelta. "Käyttäjä: "Etsin ravintolaa ja sen pitäisi sijaita Girtonin alueella "Järjestelmä: "Etsitkö jotain tiettyä paikkaa, joka on lähellä jotain tiettyä tapahtumapaikkaa? Esimerkiksi All Saints Church, Museum of Archaelogy and Anthropology tai Williams Art and Antiques. "Käyttäjä: "im trying to find a chinese restaurant and it should be located in the girton area "Järjestelmä: "Are you looking for somewhere near a particular venue?". Esimerkiksi All Saints Church, Artspace tai Book and Print Gallery. "Käyttäjä: "Mikä tahansa käsittämätön käy "Järjestelmä: "Millaista hintaluokkaa etsit?". Esimerkiksi halpaa tai kohtuullista. "Käyttäjä: "kohtuullista hintaluokkaa "Järjestelmä: "J-ravintola, jossa tarjoillaan kiinalaista ruokaa, on erinomainen ravintola." Järjestelmä: "J-ravintola, jossa tarjoillaan kiinalaista ruokaa, on erinomainen ravintola. Se kuuluu kohtalaiseen hintaluokkaan.'Käyttäjä: 'tarvitsen puhelinnumeron'Järjestelmä: 'J-ravintolan puhelinnumero on 01223307273.'Käyttäjä: 'ja hintaluokka ja paikan osoite'Järjestelmä: 'J-ravintola sijaitsee osoitteessa 86, Regent Street. Pääruokien hinnat vaihtelevat 8 punnasta 12 puntaan.'Käyttäjä: 'kiitos näkemiin'</w:t>
      </w:r>
    </w:p>
    <w:p>
      <w:r>
        <w:rPr>
          <w:b/>
        </w:rPr>
        <w:t xml:space="preserve">Tulos</w:t>
      </w:r>
    </w:p>
    <w:p>
      <w:r>
        <w:t xml:space="preserve">Haluat löytää kiinalaisen ravintolan, ja sen pitäisi sijaita Girtonin alueella. Varmista, että saat puhelinnumeron ja hintaluokan.</w:t>
      </w:r>
    </w:p>
    <w:p>
      <w:r>
        <w:rPr>
          <w:b/>
        </w:rPr>
        <w:t xml:space="preserve">Esimerkki 3.903</w:t>
      </w:r>
    </w:p>
    <w:p>
      <w:r>
        <w:t xml:space="preserve">Järjestelmä: "Kiitos, että soitit Cambridgen tiedotusjärjestelmään. Puhelunne nauhoitetaan tutkimustarkoituksiin. Saatat kysyä tietoja ruokapaikasta, kuten ravintolasta, pubista tai kahvilasta. Miten voin auttaa?" Käyttäjä: "Etsin kohtuuhintaista ravintolaa Fen Dittonin alueelta" Järjestelmä: "The Lion and Lamb, joka sijaitsee Fen Dittonin kaupunginosassa, on erinomainen ravintola. Se on kohtuuhintainen. "Käyttäjä: "Saisinko Lion and Lambin puhelinnumeron ja osoitteen "Järjestelmä: "Lion and Lamb sijaitsee High Streetillä, Miltonissa. Sen puhelinnumero on 01223860202." Käyttäjä: "Kiitos ja näkemiin".</w:t>
      </w:r>
    </w:p>
    <w:p>
      <w:r>
        <w:rPr>
          <w:b/>
        </w:rPr>
        <w:t xml:space="preserve">Tulos</w:t>
      </w:r>
    </w:p>
    <w:p>
      <w:r>
        <w:t xml:space="preserve">Etsit kohtuuhintaista ravintolaa, ja sen pitäisi olla Fendittonin alueella. Varmista, että saat paikan puhelinnumeron ja osoitteen.</w:t>
      </w:r>
    </w:p>
    <w:p>
      <w:r>
        <w:rPr>
          <w:b/>
        </w:rPr>
        <w:t xml:space="preserve">Esimerkki 3.904</w:t>
      </w:r>
    </w:p>
    <w:p>
      <w:r>
        <w:t xml:space="preserve">Järjestelmä: "Kiitos, että soitit Cambridgen tiedotusjärjestelmään. Puhelunne nauhoitetaan tutkimustarkoituksiin. Saatat kysyä tietoja ruokapaikasta, kuten ravintolasta, pubista tai kahvilasta. Miten voin auttaa?" Käyttäjä: "Etsin pikaruokaravintolaa." Järjestelmä: "Mitä kaupunginosaa tarkoitat? Esimerkiksi Cherry Hinton tai Newnham. "Käyttäjä: "sil "Järjestelmä: "Etsitkö paikkaa, joka on lähellä tiettyä tapahtumapaikkaa?". Esimerkiksi Kansanmuseo, Emmanuel College tai Fitzwilliam Museum. "Käyttäjä: "en tiedä "Järjestelmä: "Etsitkö paikkaa, joka on lähellä tiettyä tapahtumapaikkaa"? Esimerkiksi Old Schools tai Wandlebury Country Park.'Käyttäjä: 'en ymmärrä'Järjestelmä: 'Etsitkö jotain tiettyä paikkaa lähellä? Esimerkiksi Artworks, Churchill College tai Primavera. "Käyttäjä: "ei "Järjestelmä: "Burger King, joka tarjoilee pikaruokaa, on erinomainen ravintola. "Käyttäjä: "ei "Järjestelmä: "Burger King on erinomainen ravintola, joka tarjoilee pikaruokaa. "Käyttäjä: "saanko osoitteen "Järjestelmä: "Burger King sijaitsee The Grafton Centre -nimisessä osoitteessa. "Käyttäjä: "kiitos, näkemiin".</w:t>
      </w:r>
    </w:p>
    <w:p>
      <w:r>
        <w:rPr>
          <w:b/>
        </w:rPr>
        <w:t xml:space="preserve">Tulos</w:t>
      </w:r>
    </w:p>
    <w:p>
      <w:r>
        <w:t xml:space="preserve">Etsit pikaruokaravintolaa, ja sen pitäisi olla edullinen. Varmista, että saat paikan osoitteen.</w:t>
      </w:r>
    </w:p>
    <w:p>
      <w:r>
        <w:rPr>
          <w:b/>
        </w:rPr>
        <w:t xml:space="preserve">Esimerkki 3.905</w:t>
      </w:r>
    </w:p>
    <w:p>
      <w:r>
        <w:t xml:space="preserve">Järjestelmä: "Kiitos, että soitit Cambridgen tiedotusjärjestelmään. Puhelunne nauhoitetaan tutkimustarkoituksiin. Saatat kysyä tietoja ruokapaikasta, kuten ravintolasta, pubista tai kahvilasta. Miten voin auttaa?" Käyttäjä: "im looking for a restaurant in romsey area" Järjestelmä: "What type of food would you like? Esimerkiksi kiinalaista take away -ravintolaa, itäaasialaista tai englantilaista ruokaa. "Käyttäjä: "intialaista ruokaa "Järjestelmä: "The Curry Queen, joka sijaitsee Romseyn kaupunginosassa, on erinomainen ravintola. Se tarjoilee intialaista ruokaa. "Käyttäjä: "etsin kallista ravintolaa "Järjestelmä: "Romseyn alueella ei ole ravintolaa, joka tarjoilee intialaista ruokaa kalliissa hintaluokassa. "Käyttäjä: "ok, mikä on Romseyn alueella sijaitsevan ravintolan puhelinnumero? "Järjestelmä: "Romseyn alueella ei ole ravintolaa, joka tarjoilee intialaista ruokaa kalliissa hintaluokassa.'Käyttäjä: 'puhelinnumero ja osoite'Järjestelmä: 'Curry Queen sijaitsee osoitteessa 106 Mill Road ja sen puhelinnumero on 01223350407.'Käyttäjä: 'sil'Järjestelmä: 'Curry Queen on erinomainen ravintola.'Käyttäjä: 'ok kiitos näkemiin'.</w:t>
      </w:r>
    </w:p>
    <w:p>
      <w:r>
        <w:rPr>
          <w:b/>
        </w:rPr>
        <w:t xml:space="preserve">Tulos</w:t>
      </w:r>
    </w:p>
    <w:p>
      <w:r>
        <w:t xml:space="preserve">Etsit kallista ravintolaa, ja sen pitäisi sijaita Romseyn alueella. Varmista, että saat osoitteen, puhelinnumeron ja ruokatyypin.</w:t>
      </w:r>
    </w:p>
    <w:p>
      <w:r>
        <w:rPr>
          <w:b/>
        </w:rPr>
        <w:t xml:space="preserve">Esimerkki 3.906</w:t>
      </w:r>
    </w:p>
    <w:p>
      <w:r>
        <w:t xml:space="preserve">Järjestelmä: "Kiitos, että soitit Cambridgen tiedotusjärjestelmään. Puhelunne nauhoitetaan tutkimustarkoituksiin. Saatat kysyä tietoja ruokapaikasta, kuten ravintolasta, pubista tai kahvilasta. Miten voin auttaa?" Käyttäjä: "im looking for a restaurant in trumpington" Järjestelmä: "Are you looking for somewhere near a particular venue?". Esimerkiksi Great Saint Mary's Church, Magdalene College tai Saint Catharine's College. "Käyttäjä: "ei "Järjestelmä: "The Oak Bistro, joka sijaitsee Trumpingtonin kaupunginosassa, on erinomainen ravintola. "Käyttäjä: "mikä on sen osoite "Järjestelmä: "The Oak Bistro sijaitsee osoitteessa 6 Lensfield Road. "Käyttäjä: "sil "Järjestelmä: "The Oak Bistro on loistava ravintola. "Käyttäjä: "mikä on sen hinta "Järjestelmä: "The Oak Bistro on erinomainen paikka. Pääruokien hinnat vaihtelevat 11 punnasta 50 puntaan ja 17 puntaan 75 puntaan.'Käyttäjä: 'mikä on sen puhelinnumero'Järjestelmä: 'The Oak Bistron puhelinnumero on 01223323361.'Käyttäjä: 'kiitos näkemiin'</w:t>
      </w:r>
    </w:p>
    <w:p>
      <w:r>
        <w:rPr>
          <w:b/>
        </w:rPr>
        <w:t xml:space="preserve">Tulos</w:t>
      </w:r>
    </w:p>
    <w:p>
      <w:r>
        <w:t xml:space="preserve">Etsitkö ravintolaa Trumpingtonissa. Et välitä hintaluokasta. Haluat tietää osoitteen, puhelinnumeron ja hinnan.</w:t>
      </w:r>
    </w:p>
    <w:p>
      <w:r>
        <w:rPr>
          <w:b/>
        </w:rPr>
        <w:t xml:space="preserve">Esimerkki 3.907</w:t>
      </w:r>
    </w:p>
    <w:p>
      <w:r>
        <w:t xml:space="preserve">Järjestelmä: "Kiitos, että soitit Cambridgen tiedotusjärjestelmään. Puhelunne nauhoitetaan tutkimustarkoituksiin. Saatat kysyä tietoja ruokapaikasta, kuten ravintolasta, pubista tai kahvilasta. Miten voin auttaa?" Käyttäjä: "melua" Järjestelmä: "Minkälaista paikkaa etsitte? Esimerkiksi kahvilaa tai ravintolaa. "Käyttäjä: "uhh uh im looking for a pub with a tv with moderate price range "Järjestelmä: "The Alma is in the moderate price range with a television and it's a great pub. "Käyttäjä: "ok and whats the address "Järjestelmä: "The Alma is on on Russell Court. "Käyttäjä: "ok thank you goodbye".</w:t>
      </w:r>
    </w:p>
    <w:p>
      <w:r>
        <w:rPr>
          <w:b/>
        </w:rPr>
        <w:t xml:space="preserve">Tulos</w:t>
      </w:r>
    </w:p>
    <w:p>
      <w:r>
        <w:t xml:space="preserve">Etsit kohtuuhintaista pubia, jossa pitäisi olla televisio. Haluat tietää paikan osoitteen.</w:t>
      </w:r>
    </w:p>
    <w:p>
      <w:r>
        <w:rPr>
          <w:b/>
        </w:rPr>
        <w:t xml:space="preserve">Esimerkki 3.908</w:t>
      </w:r>
    </w:p>
    <w:p>
      <w:r>
        <w:t xml:space="preserve">Järjestelmä: "Kiitos, että soitit Cambridgen tiedotusjärjestelmään. Puhelunne nauhoitetaan tutkimustarkoituksiin. Saatat kysyä tietoja ruokapaikasta, kuten ravintolasta, pubista tai kahvilasta. Miten voin auttaa?" Käyttäjä: "sil" Järjestelmä: "Minkälaista paikkaa etsit? Esimerkiksi pubin tai ravintolan. "Käyttäjä: "expensive restaurant in trumpington area "Järjestelmä: "Minkälaista ruokaa haluat?". Esimerkiksi pubi, amerikkalainen tai kreikkalainen.'User: 'expensive restaurant in trumpington area'System: 'Minkälaista ruokaa haluaisit? Esimerkiksi kreikkalainen, lähi-itämainen tai kasvisruoka.'User: 'expensive restaurant in trumpington area'System: 'What type of food would you like? Esimerkiksi pubi, englantilainen tai italialainen.'Käyttäjä: 'i dont care'System: 'The Oak Bistro, joka sijaitsee Trumpingtonin kaupunginosassa, on loistava ravintola.'Käyttäjä: 'english'System: 'The Oak Bistro sijaitsee osoitteessa 6 Lensfield Road.'Käyttäjä: 'whats the address'System: 'The Oak Bistro is located on 6 Lensfield Road.'Käyttäjä: 'mikä on puhelinnumero'Järjestelmä: 'The Oak Bistron puhelinnumero on 01223323361.'Käyttäjä: 'mikä on puhelinnumero'Järjestelmä: 'The Oak Bistron puhelinnumero on 01223323361.'Käyttäjä: 'mikä on hinta'Järjestelmä: 'The Oak Bistro on loistava paikka. Pääruokien hinnat vaihtelevat 11 punnasta 50 puntaan ja 17 puntaan 75 puntaan. "Käyttäjä: 'kiitos näkemiin'</w:t>
      </w:r>
    </w:p>
    <w:p>
      <w:r>
        <w:rPr>
          <w:b/>
        </w:rPr>
        <w:t xml:space="preserve">Tulos</w:t>
      </w:r>
    </w:p>
    <w:p>
      <w:r>
        <w:t xml:space="preserve">Etsit kallista ravintolaa, ja sen pitäisi olla Trumpingtonin alueella. Haluat tietää paikan osoitteen, puhelinnumeron ja hinnan.</w:t>
      </w:r>
    </w:p>
    <w:p>
      <w:r>
        <w:rPr>
          <w:b/>
        </w:rPr>
        <w:t xml:space="preserve">Esimerkki 3.909</w:t>
      </w:r>
    </w:p>
    <w:p>
      <w:r>
        <w:t xml:space="preserve">Järjestelmä: "Kiitos, että soitit Cambridgen tiedotusjärjestelmään. Puhelunne nauhoitetaan tutkimustarkoituksiin. Saatat kysyä tietoja ruokapaikasta, kuten ravintolasta, pubista tai kahvilasta. Miten voin auttaa? "Käyttäjä: "pubiruokaravintola Romseyn alueella "Järjestelmä: "The Kingston Arms on loistava ravintola, se sijaitsee Romseyn kaupunginosassa ja siellä tarjoillaan pubiruokaa. "Käyttäjä: "mikä on puhelinnumero "Järjestelmä: "The Kingston Arms -ravintolan puhelinnumero on 01223319414. "Käyttäjä: "mikä on osoite "Järjestelmä: "The Kingston Arms sijaitsee osoitteessa 33 Kingston Street. "Käyttäjä: "kiitos, näkemiin.</w:t>
      </w:r>
    </w:p>
    <w:p>
      <w:r>
        <w:rPr>
          <w:b/>
        </w:rPr>
        <w:t xml:space="preserve">Tulos</w:t>
      </w:r>
    </w:p>
    <w:p>
      <w:r>
        <w:t xml:space="preserve">Haluat löytää pubiruokaravintolan, ja sen pitäisi sijaita Romseyn alueella. Varmista, että saat paikan osoitteen ja puhelinnumeron.</w:t>
      </w:r>
    </w:p>
    <w:p>
      <w:r>
        <w:rPr>
          <w:b/>
        </w:rPr>
        <w:t xml:space="preserve">Esimerkki 3.910</w:t>
      </w:r>
    </w:p>
    <w:p>
      <w:r>
        <w:t xml:space="preserve">Järjestelmä: "Kiitos, että soitit Cambridgen tiedotusjärjestelmään. Puhelunne nauhoitetaan tutkimustarkoituksiin. Saatat kysyä tietoja ruokapaikasta, kuten ravintolasta, pubista tai kahvilasta. Miten voin auttaa?" Käyttäjä: "Hengitys" Järjestelmä: "Millaista paikkaa etsit?" Käyttäjä: "Millaista paikkaa etsit? Esimerkiksi kahvilaa tai pubia. "Käyttäjä: "im looking for a fusion restaurant in the riverside area "Järjestelmä: "Aki Teri, joka on kaupungin riverside-osassa, on erinomainen ravintola. Se tarjoilee fuusioruokaa.'Käyttäjä: 'mikä on osoite'Järjestelmä: 'Aki Teri sijaitsee osoitteessa 3-5 Quayside.'Käyttäjä: 'mikä on puhelinnumero'Järjestelmä: 'Aki Terin puhelinnumero on 01223323888.'Käyttäjä: 'mikä on postinumero'Järjestelmä: 'Aki Teri sijaitsee alueella, jonka postinumero on CB5 8AB.'Käyttäjä: 'kiitos, näkemiin.'</w:t>
      </w:r>
    </w:p>
    <w:p>
      <w:r>
        <w:rPr>
          <w:b/>
        </w:rPr>
        <w:t xml:space="preserve">Tulos</w:t>
      </w:r>
    </w:p>
    <w:p>
      <w:r>
        <w:t xml:space="preserve">Haluat löytää fuusioravintolan, ja sen pitäisi olla jokiranta-alueella. Varmista, että saat osoitteen, puhelinnumeron ja postinumeron.</w:t>
      </w:r>
    </w:p>
    <w:p>
      <w:r>
        <w:rPr>
          <w:b/>
        </w:rPr>
        <w:t xml:space="preserve">Esimerkki 3.911</w:t>
      </w:r>
    </w:p>
    <w:p>
      <w:r>
        <w:t xml:space="preserve">Järjestelmä: "Kiitos, että soitit Cambridgen tiedotusjärjestelmään. Puhelunne nauhoitetaan tutkimustarkoituksiin. Saatat kysyä tietoja ruokapaikasta, kuten ravintolasta, pubista tai kahvilasta. Miten voin auttaa?" Käyttäjä: "sil" Järjestelmä: "Minkälaista paikkaa etsit? Esimerkiksi kahvilaa, pubia tai ravintolaa. "Käyttäjä: "sil "Järjestelmä: "Millaista paikkaa etsit?". Esimerkiksi kahvila, pubi tai ravintola.'Käyttäjä: 'kiitos, näkemiin.'</w:t>
      </w:r>
    </w:p>
    <w:p>
      <w:r>
        <w:rPr>
          <w:b/>
        </w:rPr>
        <w:t xml:space="preserve">Tulos</w:t>
      </w:r>
    </w:p>
    <w:p>
      <w:r>
        <w:t xml:space="preserve">Etsit ravintola Newnhamissa. Et välitä hintaluokasta. Varmista, että saat osoitteen ja ruokatyypin.</w:t>
      </w:r>
    </w:p>
    <w:p>
      <w:r>
        <w:rPr>
          <w:b/>
        </w:rPr>
        <w:t xml:space="preserve">Esimerkki 3.912</w:t>
      </w:r>
    </w:p>
    <w:p>
      <w:r>
        <w:t xml:space="preserve">Järjestelmä: "Kiitos, että soitit Cambridgen tiedotusjärjestelmään. Puhelunne nauhoitetaan tutkimustarkoituksiin. Saatat kysyä tietoja ruokapaikasta, kuten ravintolasta, pubista tai kahvilasta. Miten voin auttaa?" Käyttäjä: "Kyllä, etsin kahvilaa kaupungin keskustassa" Järjestelmä: "Carringtons, joka on erinomainen kahvila ja ravintola, sijaitsee kaupungin keskustassa." Käyttäjä: "Saisinko puhelinnumeron" Järjestelmä: "Carringtonsin puhelinnumero on 01223361792." Käyttäjä: "Saisinko osoitteen" Järjestelmä: "Carringtons sijaitsee osoitteessa 23 Market Street." Käyttäjä: "Kiitos, näkemiin".</w:t>
      </w:r>
    </w:p>
    <w:p>
      <w:r>
        <w:rPr>
          <w:b/>
        </w:rPr>
        <w:t xml:space="preserve">Tulos</w:t>
      </w:r>
    </w:p>
    <w:p>
      <w:r>
        <w:t xml:space="preserve">Etsit kahvilaa kaupungin keskustasta. Et välitä hintaluokasta. Varmista, että saat puhelinnumeron ja osoitteen.</w:t>
      </w:r>
    </w:p>
    <w:p>
      <w:r>
        <w:rPr>
          <w:b/>
        </w:rPr>
        <w:t xml:space="preserve">Esimerkki 3.913</w:t>
      </w:r>
    </w:p>
    <w:p>
      <w:r>
        <w:t xml:space="preserve">Järjestelmä: "Kiitos, että soitit Cambridgen tiedotusjärjestelmään. Puhelunne nauhoitetaan tutkimustarkoituksiin. Saatat kysyä tietoja ruokapaikasta, kuten ravintolasta, pubista tai kahvilasta. Miten voin auttaa?" Käyttäjä: "Etsin pubiruokaravintolaa." Järjestelmä: "Millaista hintaluokkaa etsit? Esimerkiksi kallista.'Käyttäjä: 'uh kohtalaista'Järjestelmä: 'The Lion and Lamb on erinomainen ravintola, se tarjoilee pubiruokaa ja on kohtalaisessa hintaluokassa.'Käyttäjä: 'mikä on puhelinnumero ja postinumero'Järjestelmä: 'The Lion and Lambin puhelinnumero on 01223860202 ja se sijaitsee alueella, jonka postinumero on CB4 6DF.'Käyttäjä: 'kiitos, näkemiin'</w:t>
      </w:r>
    </w:p>
    <w:p>
      <w:r>
        <w:rPr>
          <w:b/>
        </w:rPr>
        <w:t xml:space="preserve">Tulos</w:t>
      </w:r>
    </w:p>
    <w:p>
      <w:r>
        <w:t xml:space="preserve">Etsit pubiruokaravintolaa, ja sen pitäisi olla kohtuuhintainen. Haluat tietää puhelinnumeron ja postinumeron.</w:t>
      </w:r>
    </w:p>
    <w:p>
      <w:r>
        <w:rPr>
          <w:b/>
        </w:rPr>
        <w:t xml:space="preserve">Esimerkki 3.914</w:t>
      </w:r>
    </w:p>
    <w:p>
      <w:r>
        <w:t xml:space="preserve">Järjestelmä: "Kiitos, että soitit Cambridgen tiedotusjärjestelmään. Puhelunne nauhoitetaan tutkimustarkoituksiin. Saatat kysyä tietoja ruokapaikasta, kuten ravintolasta, pubista tai kahvilasta. Miten voin auttaa?" Käyttäjä: "sil" Järjestelmä: "Minkälaista paikkaa etsit? Esimerkiksi pubi. "Käyttäjä: "ravintola "Järjestelmä: "Etsitkö paikkaa, joka on lähellä tiettyä paikkaa? Esimerkiksi Castle Galleries, Museum of Classical Archaeology tai Sheep's Green.'Käyttäjä: 'new chester new chesterton'Järjestelmä: 'Millaista hintaluokkaa etsit? Esimerkiksi halpa, kallis tai kohtalainen.'Käyttäjä: 'kohtalainen'Järjestelmä: 'Hakka, joka sijaitsee New Chesterton -kaupunginosassa, on loistava ravintola. Se kuuluu kohtalaiseen hintaluokkaan. "Käyttäjä: "sil "Järjestelmä: "Etsitkö paikkaa, joka on lähellä tiettyä tapahtumapaikkaa?". Esimerkiksi Broughton House, Castle Galleries tai Whipple Museum of the History of Science. "Käyttäjä: 'repeat'Järjestelmä: "Etsitkö paikkaa tietyn paikan läheltä? Esimerkiksi Emmanuel College, Gonville and Caius College tai Whipple Museum of the History of Science. "Käyttäjä: "new chesterton "Järjestelmä: "Twenty-four on loistava ravintola, se sijaitsee Chestertonin kaupunginosassa ja on kohtuullisessa hintaluokassa. "Käyttäjä: "no "Järjestelmä: "Twenty-four, joka sijaitsee Chestertonin kaupunginosassa, on loistava ravintola". Se on kohtuullisessa hintaluokassa. "Käyttäjä: "kuinka paljon "Järjestelmä: "Twenty-four on erinomainen paikka. Pääruokien hinta vaihtelee 6 punnasta 15 puntaan. "Käyttäjä: 'sil'System: 'Twenty-four on erinomainen ravintola.'Käyttäjä: 'sil'System: 'Twenty-four on loistava ravintola.'Käyttäjä: 'kiitos näkemiin'</w:t>
      </w:r>
    </w:p>
    <w:p>
      <w:r>
        <w:rPr>
          <w:b/>
        </w:rPr>
        <w:t xml:space="preserve">Tulos</w:t>
      </w:r>
    </w:p>
    <w:p>
      <w:r>
        <w:t xml:space="preserve">Haluat löytää kohtuuhintaisen ravintolan, ja sen pitäisi sijaita New Chestertonin alueella. Varmista, että saat paikan osoitteen ja hinnan.</w:t>
      </w:r>
    </w:p>
    <w:p>
      <w:r>
        <w:rPr>
          <w:b/>
        </w:rPr>
        <w:t xml:space="preserve">Esimerkki 3.915</w:t>
      </w:r>
    </w:p>
    <w:p>
      <w:r>
        <w:t xml:space="preserve">Järjestelmä: "Kiitos, että soitit Cambridgen tiedotusjärjestelmään. Puhelunne nauhoitetaan tutkimustarkoituksiin. Saatat kysyä tietoja ruokapaikasta, kuten ravintolasta, pubista tai kahvilasta. Miten voin auttaa?" Käyttäjä: "Etsin pubiruokaravintolaa Cherry Hintonin alueella" Järjestelmä: "The Six Bells, High Saint, joka sijaitsee Cherry Hintonin kaupunginosassa, on erinomainen ravintola. Se tarjoilee pubiruokaa. "Käyttäjä: "uh mikä on uh puhelinnumero ja hintaluokka "Järjestelmä: "The Six Bells, High Saintin puhelinnumero on 01223880244. Pääruokien hinnat vaihtelevat 8 punnasta 12 puntaan, ja halvimman oluen hinta on 2 puntaa 90." Käyttäjä: "kiitos, näkemiin</w:t>
      </w:r>
    </w:p>
    <w:p>
      <w:r>
        <w:rPr>
          <w:b/>
        </w:rPr>
        <w:t xml:space="preserve">Tulos</w:t>
      </w:r>
    </w:p>
    <w:p>
      <w:r>
        <w:t xml:space="preserve">Etsit pubiruokaravintolaa, ja sen pitäisi sijaita Cherry Hintonin alueella. Haluat tietää paikan puhelinnumeron ja hintaluokan.</w:t>
      </w:r>
    </w:p>
    <w:p>
      <w:r>
        <w:rPr>
          <w:b/>
        </w:rPr>
        <w:t xml:space="preserve">Esimerkki 3.916</w:t>
      </w:r>
    </w:p>
    <w:p>
      <w:r>
        <w:t xml:space="preserve">Järjestelmä: "Kiitos, että soitit Cambridgen tiedotusjärjestelmään. Puhelunne nauhoitetaan tutkimustarkoituksiin. Saatat kysyä tietoja ruokapaikasta, kuten ravintolasta, pubista tai kahvilasta. Miten voin auttaa? "Käyttäjä: "Etsin mitä tahansa ruokaa tarjoavaa ravintolaa Fen Dittonin alueella "Järjestelmä: "The Lion and Lamb, joka sijaitsee Fen Dittonin kaupunginosassa, on loistava ravintola. "Käyttäjä: "Mikä on osoite "Järjestelmä: "The Lion and Lamb sijaitsee osoitteessa High Street, Milton. "Käyttäjä: "Mikä on puhelinnumero "Järjestelmä: "The Lion and Lamb -ravintolan puhelinnumero on 01223860202. "Käyttäjä: "Mikä on hintaluokka "Järjestelmä: "The Lion and Lamb kuuluu keskihintaiseen hintaluokkaan". Pääruokien hinnat vaihtelevat 5 punnasta 15 puntaan, ja halvimman oluen hinta on 3 puntaa." Käyttäjä: "kiitos näkemiin</w:t>
      </w:r>
    </w:p>
    <w:p>
      <w:r>
        <w:rPr>
          <w:b/>
        </w:rPr>
        <w:t xml:space="preserve">Tulos</w:t>
      </w:r>
    </w:p>
    <w:p>
      <w:r>
        <w:t xml:space="preserve">Haluat löytää ravintolan, jossa tarjoillaan mitä tahansa ruokaa, ja sen pitäisi olla Fendittonin alueella. Haluat tietää osoitteen, puhelinnumeron ja hintaluokan.</w:t>
      </w:r>
    </w:p>
    <w:p>
      <w:r>
        <w:rPr>
          <w:b/>
        </w:rPr>
        <w:t xml:space="preserve">Esimerkki 3.917</w:t>
      </w:r>
    </w:p>
    <w:p>
      <w:r>
        <w:t xml:space="preserve">Järjestelmä: "Kiitos, että soitit Cambridgen tiedotusjärjestelmään. Puhelunne nauhoitetaan tutkimustarkoituksiin. Saatat kysyä tietoja ruokapaikasta, kuten ravintolasta, pubista tai kahvilasta. Miten voin auttaa?" Käyttäjä: "cheap r cheap restaurant fen ditton area" Järjestelmä: "Minkälaista ruokaa haluatte? Esimerkiksi Fastfood, Fusion tai italialainen.'Käyttäjä: 'ei väliä'Järjestelmä: 'La Raza, joka on halpaa hintaluokkaa, on erinomainen ravintola.'Käyttäjä: 'osoite'Järjestelmä: 'La Raza on osoitteessa 4-6, The Basement, Rose Crescent.'Käyttäjä: 'ruokatyyppi'Järjestelmä: 'La Raza on loistava ravintola.'Käyttäjä: 'kiitos näkemiin'</w:t>
      </w:r>
    </w:p>
    <w:p>
      <w:r>
        <w:rPr>
          <w:b/>
        </w:rPr>
        <w:t xml:space="preserve">Tulos</w:t>
      </w:r>
    </w:p>
    <w:p>
      <w:r>
        <w:t xml:space="preserve">Haluat löytää halvan ravintolan, ja sen pitäisi olla Fendittonin alueella. Haluat tietää osoitteen ja ruokalajin.</w:t>
      </w:r>
    </w:p>
    <w:p>
      <w:r>
        <w:rPr>
          <w:b/>
        </w:rPr>
        <w:t xml:space="preserve">Esimerkki 3.918</w:t>
      </w:r>
    </w:p>
    <w:p>
      <w:r>
        <w:t xml:space="preserve">Järjestelmä: "Kiitos, että soitit Cambridgen tiedotusjärjestelmään. Puhelunne nauhoitetaan tutkimustarkoituksiin. Saatat kysyä tietoja ruokapaikasta, kuten ravintolasta, pubista tai kahvilasta. Miten voin auttaa?" Käyttäjä: "noise sil" Järjestelmä: "Minkälaista paikkaa etsitte? Esimerkiksi kahvilaa tai pubia. "Käyttäjä: "im looking for a pub "Järjestelmä: "Etsitkö paikkaa, joka on lähellä tiettyä paikkaa? Esimerkiksi All Saints Church, Book and Print Gallery tai Museum of Classical Archaeology.'User: 'noise sil'System: 'Millaista hintaluokkaa etsit? Esimerkiksi halpa tai kohtalainen. "Käyttäjä: "melua ei, mutta etsin internet-yhteyttä ja halpaa "Järjestelmä: "The Bakers, jossa on internet-yhteys ja televisio, on loistava pubi. "Käyttäjä: "mikä on sen osoite "Järjestelmä: "The Bakers sijaitsee osoitteessa 176 East Road. "Käyttäjä: "mikä on sen puhelinnumero "Järjestelmä: "The Bakersin puhelinnumero on 01223304121. "Käyttäjä: "kiitos näkemiin</w:t>
      </w:r>
    </w:p>
    <w:p>
      <w:r>
        <w:rPr>
          <w:b/>
        </w:rPr>
        <w:t xml:space="preserve">Tulos</w:t>
      </w:r>
    </w:p>
    <w:p>
      <w:r>
        <w:t xml:space="preserve">Haluat löytää pubin, jossa pitäisi olla internetyhteys ja televisio. Varmista, että saat paikan osoitteen ja puhelinnumeron.</w:t>
      </w:r>
    </w:p>
    <w:p>
      <w:r>
        <w:rPr>
          <w:b/>
        </w:rPr>
        <w:t xml:space="preserve">Esimerkki 3.919</w:t>
      </w:r>
    </w:p>
    <w:p>
      <w:r>
        <w:t xml:space="preserve">Järjestelmä: "Kiitos, että soitit Cambridgen tiedotusjärjestelmään. Puhelunne nauhoitetaan tutkimustarkoituksiin. Saatat kysyä tietoja ruokapaikasta, kuten ravintolasta, pubista tai kahvilasta. Miten voin auttaa teitä?" Käyttäjä: "uh, voinko saada kalliin ravintolan Castle Hillin ympärillä?" Järjestelmä: "Minkälaista ruokaa haluaisitte?" Käyttäjä: "Minkälaista ruokaa haluaisitte? Esimerkiksi meksikolaista ja Tex Mexiä, ranskalaista tai mereneläviä. "Käyttäjä: "uh mereneläviä "Järjestelmä: "Loch Fyne, joka tarjoilee mereneläviä, on loistava ravintola". Se on kalliissa hintaluokassa." Käyttäjä: "öö, voinko saada puhelinnumeron?" Järjestelmä: "Loch Fynen puhelinnumero on 01223902103." Käyttäjä: "hengitys ok kiitos, näkemiin.</w:t>
      </w:r>
    </w:p>
    <w:p>
      <w:r>
        <w:rPr>
          <w:b/>
        </w:rPr>
        <w:t xml:space="preserve">Tulos</w:t>
      </w:r>
    </w:p>
    <w:p>
      <w:r>
        <w:t xml:space="preserve">Etsit kallista ravintolaa, ja sen pitäisi olla Castle Hillin alueella. Haluat tietää puhelinnumeron ja ruokalajin.</w:t>
      </w:r>
    </w:p>
    <w:p>
      <w:r>
        <w:rPr>
          <w:b/>
        </w:rPr>
        <w:t xml:space="preserve">Esimerkki 3.920</w:t>
      </w:r>
    </w:p>
    <w:p>
      <w:r>
        <w:t xml:space="preserve">Järjestelmä: "Kiitos, että soitit Cambridgen tiedotusjärjestelmään. Puhelunne nauhoitetaan tutkimustarkoituksiin. Saatat kysyä tietoja ruokapaikasta, kuten ravintolasta, pubista tai kahvilasta. Miten voin auttaa?" Käyttäjä: "Etsin perinteistä ravintolaa ja sen pitäisi olla kohtuullisessa hintaluokassa" Järjestelmä: "The Eagle on erinomainen ravintola, se tarjoilee perinteistä ruokaa ja se on kohtuullisessa hintaluokassa." Käyttäjä: "Saanko puhelinnumeron ja postinumeron" Järjestelmä: "The Eaglen puhelinnumero on 01223505020 ja se sijaitsee alueella, jonka postinumero on CB2 3QN." Käyttäjä: "Kiitos, näkemiin.</w:t>
      </w:r>
    </w:p>
    <w:p>
      <w:r>
        <w:rPr>
          <w:b/>
        </w:rPr>
        <w:t xml:space="preserve">Tulos</w:t>
      </w:r>
    </w:p>
    <w:p>
      <w:r>
        <w:t xml:space="preserve">Etsit perinteistä ravintolaa, ja sen pitäisi olla kohtuuhintainen. Varmista, että saat paikan puhelinnumeron ja postinumeron.</w:t>
      </w:r>
    </w:p>
    <w:p>
      <w:r>
        <w:rPr>
          <w:b/>
        </w:rPr>
        <w:t xml:space="preserve">Esimerkki 3.921</w:t>
      </w:r>
    </w:p>
    <w:p>
      <w:r>
        <w:t xml:space="preserve">Järjestelmä: "Kiitos, että soitit Cambridgen tiedotusjärjestelmään. Puhelunne nauhoitetaan tutkimustarkoituksiin. Saatat kysyä tietoja ruokapaikasta, kuten ravintolasta, pubista tai kahvilasta. Miten voin auttaa?" Käyttäjä: "etsin kreikkalaista ravintolaa kalliissa hintaluokassa" Järjestelmä: "The Varsity, joka tarjoilee kreikkalaista ruokaa, on erinomainen ravintola. Se on kalliissa hintaluokassa. "Käyttäjä: "saanko osoitteen ja alueen "Järjestelmä: "The Varsity sijaitsee osoitteessa 35 Saint Andrew's Street. Pääruokien hinnat vaihtelevat 9 puntaa 95 ja 18 puntaa 95 välillä." Käyttäjä: "Millä alueella paikka sijaitsee?" Järjestelmä: "The Varsity on Girtonin kaupunginosassa." Käyttäjä: "Kiitos, näkemiin".</w:t>
      </w:r>
    </w:p>
    <w:p>
      <w:r>
        <w:rPr>
          <w:b/>
        </w:rPr>
        <w:t xml:space="preserve">Tulos</w:t>
      </w:r>
    </w:p>
    <w:p>
      <w:r>
        <w:t xml:space="preserve">Haluat löytää kreikkalaisen ravintolan, ja sen pitäisi olla kallis. Varmista, että saat paikan osoitteen ja alueen.</w:t>
      </w:r>
    </w:p>
    <w:p>
      <w:r>
        <w:rPr>
          <w:b/>
        </w:rPr>
        <w:t xml:space="preserve">Esimerkki 3.922</w:t>
      </w:r>
    </w:p>
    <w:p>
      <w:r>
        <w:t xml:space="preserve">Järjestelmä: "Kiitos, että soitit Cambridgen tiedotusjärjestelmään. Puhelunne nauhoitetaan tutkimustarkoituksiin. Saatat kysyä tietoja ruokapaikasta, kuten ravintolasta, pubista tai kahvilasta. Miten voin auttaa?" Käyttäjä: "käsittämätön" Järjestelmä: "Minkälaista paikkaa etsitte? Esimerkiksi kahvilaa tai pubia. "Käyttäjä: "kallista ravintolaa Fen Dittonin alueella "Järjestelmä: "Minkälaista hintaluokkaa etsit? Esimerkiksi halpa tai kallis. "Käyttäjä: "kallis "Järjestelmä: "Fen Dittonin kaupunginosassa sijaitseva Riverside-ravintola on erinomainen ravintola". Se kuuluu kalliiseen hintaluokkaan. "Käyttäjä: "kallis "Järjestelmä: "The Riverside Restaurant, joka sijaitsee Fen Dittonin kaupunginosassa, on erinomainen ravintola. Se kuuluu kalliiseen hintaluokkaan. "Käyttäjä: 'mikä on osoite'Järjestelmä: 'Riverside Restaurant sijaitsee osoitteessa Cambridge Regional College, Newmarket Road.'Käyttäjä: 'mikä on puhelinnumero'Järjestelmä: 'Riverside Restaurantin puhelinnumero on 01223418997.'Käyttäjä: 'minkä tyyppistä ruokaa paikassa tarjoillaan'Järjestelmä: 'Riverside Restaurant tarjoilee nykyruokaa.'Käyttäjä: 'kiitos näkemiin'</w:t>
      </w:r>
    </w:p>
    <w:p>
      <w:r>
        <w:rPr>
          <w:b/>
        </w:rPr>
        <w:t xml:space="preserve">Tulos</w:t>
      </w:r>
    </w:p>
    <w:p>
      <w:r>
        <w:t xml:space="preserve">Haluat löytää kalliin ravintolan, ja sen pitäisi olla Fendittonin alueella. Varmista, että saat paikan osoitteen, puhelinnumeron ja ruokatyypin.</w:t>
      </w:r>
    </w:p>
    <w:p>
      <w:r>
        <w:rPr>
          <w:b/>
        </w:rPr>
        <w:t xml:space="preserve">Esimerkki 3.923</w:t>
      </w:r>
    </w:p>
    <w:p>
      <w:r>
        <w:t xml:space="preserve">Järjestelmä: "Kiitos, että soitit Cambridgen tiedotusjärjestelmään. Puhelunne nauhoitetaan tutkimustarkoituksiin. Saatat kysyä tietoja ruokapaikasta, kuten ravintolasta, pubista tai kahvilasta. Miten voin auttaa?" Käyttäjä: "Etsin kahvilaa, jossa tarjoillaan italialaista ruokaa." Järjestelmä: "Millaista hintaluokkaa etsit?" Käyttäjä: "Etsin kahvilaa, jossa on italialaista ruokaa. Esimerkiksi halpa vai kallis.'Käyttäjä: 'En välitä'Järjestelmä: 'Etsitkö paikkaa, joka on lähellä tiettyä tapahtumapaikkaa? Esimerkiksi Kettle's Yard, Old Schools tai Saint Catharine's College.'Käyttäjä: 'ei'Järjestelmä: 'Caffe Nero, joka tarjoilee italialaista ruokaa, on erinomainen kahvila.'Käyttäjä: 'mikä on osoite'Järjestelmä: 'Caffe Nero sijaitsee osoitteessa 11 Market Street.'Käyttäjä: 'mikä on hinta'Järjestelmä: 'Caffe Nero on erinomainen paikka. Pääruokien hinnat vaihtelevat 3 punnasta 50 puntaan 85 puntaan ja cappuccinon hinta on 2 puntaa 15." Käyttäjä: "kiitos näkemiin".</w:t>
      </w:r>
    </w:p>
    <w:p>
      <w:r>
        <w:rPr>
          <w:b/>
        </w:rPr>
        <w:t xml:space="preserve">Tulos</w:t>
      </w:r>
    </w:p>
    <w:p>
      <w:r>
        <w:t xml:space="preserve">Haluat löytää kahvilan, jossa tarjoillaan italialaista ruokaa. Et välitä hintaluokasta. Haluat tietää osoitteen ja hinnan.</w:t>
      </w:r>
    </w:p>
    <w:p>
      <w:r>
        <w:rPr>
          <w:b/>
        </w:rPr>
        <w:t xml:space="preserve">Esimerkki 3.924</w:t>
      </w:r>
    </w:p>
    <w:p>
      <w:r>
        <w:t xml:space="preserve">Järjestelmä: "Kiitos, että soitit Cambridgen tiedotusjärjestelmään. Puhelunne nauhoitetaan tutkimustarkoituksiin. Saatat kysyä tietoja ruokapaikasta, kuten ravintolasta, pubista tai kahvilasta. Miten voin auttaa?" Käyttäjä: "sil" Järjestelmä: "Minkälaista paikkaa etsit? Esimerkiksi kahvilaa tai pubia. "Käyttäjä: "sil "Järjestelmä: "Minkälaista paikkaa etsit? Esimerkiksi pubi tai ravintola.'Käyttäjä: 'espanjalainen ravintola dont care about the price'Järjestelmä: 'Millaista paikkaa etsit? Esimerkiksi pubi tai ravintola.'Käyttäjä: 'espanjalainen ravintola'Järjestelmä: 'Minkälaista ruokaa haluaisit? Esimerkiksi vain juomia ja välipaloja, thaimaalaista tai perinteistä ruokaa. "Käyttäjä: "espanjalainen ravintola "Järjestelmä: "Etsitkö paikkaa, joka on lähellä tiettyä paikkaa?". Esimerkiksi Hughes Hall, Kettle's Yard tai Saint John's College.'Käyttäjä: 'espanjalainen'Järjestelmä: 'Millaista hintaluokkaa etsit? Esimerkiksi halpaa tai ilmaista.'Käyttäjä: 'dont dont care'Järjestelmä: 'La Raza, joka tarjoilee espanjalaista ruokaa, on loistava ravintola.'Käyttäjä: 'mikä on paikan osoite ja hinta'Järjestelmä: 'La Raza sijaitsee osoitteessa 4-6, The Basement, Rose Crescent. Pääruokien hinnat vaihtelevat 1 punnasta 95 puntaan 95 ja 13 puntaan 95 ja sisäänpääsy aikuisilta on 4 puntaa." Käyttäjä: "kiitos ja hyvää päivänjatkoa.</w:t>
      </w:r>
    </w:p>
    <w:p>
      <w:r>
        <w:rPr>
          <w:b/>
        </w:rPr>
        <w:t xml:space="preserve">Tulos</w:t>
      </w:r>
    </w:p>
    <w:p>
      <w:r>
        <w:t xml:space="preserve">Haluat löytää espanjalaisen ravintolan. Et välitä hintaluokasta. Haluat tietää paikan osoitteen ja hinnan.</w:t>
      </w:r>
    </w:p>
    <w:p>
      <w:r>
        <w:rPr>
          <w:b/>
        </w:rPr>
        <w:t xml:space="preserve">Esimerkki 3.925</w:t>
      </w:r>
    </w:p>
    <w:p>
      <w:r>
        <w:t xml:space="preserve">Järjestelmä: "Kiitos, että soitit Cambridgen tiedotusjärjestelmään. Puhelunne nauhoitetaan tutkimustarkoituksiin. Saatat kysyä tietoja ruokapaikasta, kuten ravintolasta, pubista tai kahvilasta. Miten voin auttaa?" Käyttäjä: "Etsin kohtuuhintaista ravintolaa Girtonin alueelta" Järjestelmä: "Rainbow Cafe, joka sijaitsee Girtonin kaupunginosassa, on hyvä ravintola. Se on kohtuuhintainen. "Käyttäjä: "Mikä on osoite ja postinumero, kiitos "Järjestelmä: "The Rainbow Cafe, joka sijaitsee alueella, jonka postinumero on CB2 1SJ, on osoitteessa 9a King's Parade. "Käyttäjä: "Kiitos, näkemiin".</w:t>
      </w:r>
    </w:p>
    <w:p>
      <w:r>
        <w:rPr>
          <w:b/>
        </w:rPr>
        <w:t xml:space="preserve">Tulos</w:t>
      </w:r>
    </w:p>
    <w:p>
      <w:r>
        <w:t xml:space="preserve">Etsit kohtuuhintaista ravintolaa, ja sen pitäisi sijaita Girtonin alueella. Haluat tietää osoitteen ja postinumeron.</w:t>
      </w:r>
    </w:p>
    <w:p>
      <w:r>
        <w:rPr>
          <w:b/>
        </w:rPr>
        <w:t xml:space="preserve">Esimerkki 3.926</w:t>
      </w:r>
    </w:p>
    <w:p>
      <w:r>
        <w:t xml:space="preserve">Järjestelmä: "Kiitos, että soitit Cambridgen tiedotusjärjestelmään. Puhelunne nauhoitetaan tutkimustarkoituksiin. Saatat kysyä tietoja ruokapaikasta, kuten ravintolasta, pubista tai kahvilasta. Miten voin auttaa?" Käyttäjä: "Hei, voisitko etsiä minulle pohjoiseurooppalaisen ravintolan ja en välitä hintaluokasta." Järjestelmä: "Millaista paikkaa etsit?" Käyttäjä: "Millaista paikkaa etsit? Esimerkiksi kahvilaa tai ravintolaa. "Käyttäjä: "etsin pohjoiseurooppalaista ravintolaa enkä välitä hintaluokasta "Järjestelmä: "Polonia, joka tarjoilee pohjoiseurooppalaista ruokaa, on loistava ravintola. "Käyttäjä: "ok mikä on osoite, puhelinnumero ja hinta "Järjestelmä: "Polonian puhelinnumero on 01223902138. "Käyttäjä: "ok kiitos mikä on hinta "Järjestelmä: "Polonia on loistava paikka. Pääruokien hinta vaihtelee 1 punnasta 50 puntaan 50 ja 7 puntaan 50 välillä. "Käyttäjä: "ok kiitos näkemiin".</w:t>
      </w:r>
    </w:p>
    <w:p>
      <w:r>
        <w:rPr>
          <w:b/>
        </w:rPr>
        <w:t xml:space="preserve">Tulos</w:t>
      </w:r>
    </w:p>
    <w:p>
      <w:r>
        <w:t xml:space="preserve">Haluat löytää pohjoiseurooppalaisen ravintolan. Et välitä hintaluokasta. Varmista, että saat puhelinnumeron ja hinnan.</w:t>
      </w:r>
    </w:p>
    <w:p>
      <w:r>
        <w:rPr>
          <w:b/>
        </w:rPr>
        <w:t xml:space="preserve">Esimerkki 3.927</w:t>
      </w:r>
    </w:p>
    <w:p>
      <w:r>
        <w:t xml:space="preserve">Järjestelmä: "Kiitos, että soitit Cambridgen tiedotusjärjestelmään. Puhelunne nauhoitetaan tutkimustarkoituksiin. Saatat kysyä tietoja ruokapaikasta, kuten ravintolasta, pubista tai kahvilasta. Miten voin auttaa?" Käyttäjä: "Etsin pubia, jossa on internetyhteys ja minkä tahansa hintaluokan pubia." Järjestelmä: "Etsitkö paikkaa, joka on lähellä tiettyä tapahtumapaikkaa?" Järjestelmä: "Etsin. Esimerkiksi kasvitieteellinen puutarha, klassisen arkeologian museo tai Regency Gallery.'Käyttäjä: 'missä tahansa'Järjestelmä: 'The Bakers on erinomainen pubi.'Käyttäjä: 'mikä osoite'Järjestelmä: 'The Bakers on osoitteessa 176 East Road. Pääruokien hinnat vaihtelevat 6 punnasta 8 puntaan 49 puntaan ja halvimman oluen hinta on 2 puntaa 25 puntaa. "Käyttäjä: "ok ja puhelinnumero "Järjestelmä: "The Bakersin puhelinnumero on 01223304121. "Käyttäjä: "mikä on postinumero "Järjestelmä: "The Bakers sijaitsee alueella, jonka postinumero on CB1 1BG. "Käyttäjä: "ok kiitos, näkemiin.</w:t>
      </w:r>
    </w:p>
    <w:p>
      <w:r>
        <w:rPr>
          <w:b/>
        </w:rPr>
        <w:t xml:space="preserve">Tulos</w:t>
      </w:r>
    </w:p>
    <w:p>
      <w:r>
        <w:t xml:space="preserve">Haluat löytää pubin, jossa pitäisi olla internet-yhteys. Et välitä hintaluokasta. Varmista, että saat osoitteen, puhelinnumeron ja postinumeron.</w:t>
      </w:r>
    </w:p>
    <w:p>
      <w:r>
        <w:rPr>
          <w:b/>
        </w:rPr>
        <w:t xml:space="preserve">Esimerkki 3.928</w:t>
      </w:r>
    </w:p>
    <w:p>
      <w:r>
        <w:t xml:space="preserve">Järjestelmä: "Kiitos, että soitit Cambridgen tiedotusjärjestelmään. Puhelunne nauhoitetaan tutkimustarkoituksiin. Saatat kysyä tietoja ruokapaikasta, kuten ravintolasta, pubista tai kahvilasta. Miten voin auttaa?" Käyttäjä: "Etsin englantilaista ravintolaa" Järjestelmä: "Millaista hintaluokkaa etsit?" Käyttäjä: "Etsin englantilaista ravintolaa. Esimerkiksi halpa vai kallis.'Käyttäjä: 'dont care'Järjestelmä: 'Carringtons on loistava kahvila ja erinomainen ravintola, jossa tarjoillaan kahvilaruokaa ja englantilaista ruokaa.'Käyttäjä: 'tarvitsen osoitteen ja hinnan'Järjestelmä: 'Carringtons sijaitsee osoitteessa 23 Market Street. Pääruokien hinnat vaihtelevat 4 puntaa 25 ja 6 puntaa 25 välillä, ja cappuccinon hinta on 1 puntaa 95." Käyttäjä: "kiitos, näkemiin.</w:t>
      </w:r>
    </w:p>
    <w:p>
      <w:r>
        <w:rPr>
          <w:b/>
        </w:rPr>
        <w:t xml:space="preserve">Tulos</w:t>
      </w:r>
    </w:p>
    <w:p>
      <w:r>
        <w:t xml:space="preserve">Etsit englantilaista ravintolaa. Et välitä hintaluokasta. Haluat tietää osoitteen ja hinnan.</w:t>
      </w:r>
    </w:p>
    <w:p>
      <w:r>
        <w:rPr>
          <w:b/>
        </w:rPr>
        <w:t xml:space="preserve">Esimerkki 3.929</w:t>
      </w:r>
    </w:p>
    <w:p>
      <w:r>
        <w:t xml:space="preserve">Järjestelmä: "Kiitos, että soitit Cambridgen tiedotusjärjestelmään. Puhelunne nauhoitetaan tutkimustarkoituksiin. Saatat kysyä tietoja ruokapaikasta, kuten ravintolasta, pubista tai kahvilasta. Miten voin auttaa?" Käyttäjä: "Etsin ravintolaa New Chestertonista en välitä hinnasta" Järjestelmä: "Minkälaista ruokaa haluaisit?" Käyttäjä: "Minkälaista ruokaa haluat? Esimerkiksi itäaasialainen, nykyaikainen tai mannermainen.'Käyttäjä: 'nykyaikainen'Järjestelmä: 'New Chestertonin alueella ei ole ravintolaa, jossa tarjoiltaisiin nykyaikaista ruokaa.'Käyttäjä: 'onko teillä toista ravintolaa New Chestertonin alueella'Järjestelmä: 'New Chestertonin alueella ei ole ravintolaa, jossa tarjoiltaisiin nykyaikaista ruokaa.'Käyttäjä: 'sil'Järjestelmä: 'New Chestertonissa sijaitseva Hakka on erinomainen ravintola.'Käyttäjä: 'sil'Järjestelmä: 'Minkä tyyppistä ruokaa haluaisitte? Esimerkiksi kiinalaista take away -ravintolaa, kiinalaista tai nykyaikaista ruokaa.'Käyttäjä: 'mikä on puhelinnumero ja osoite'Järjestelmä: 'Hakka sijaitsee osoitteessa 24 Milton Road. Sen puhelinnumero on 01223568988. Pääruokien hinnat vaihtelevat 5 punnasta 13 puntaan. "Käyttäjä: "kiinalainen "Järjestelmä: "New Chestertonin kaupunginosassa sijaitseva Hakka on erinomainen ravintola. Se tarjoilee kiinalaista ruokaa.'Käyttäjä: 'kiitos näkemiin'</w:t>
      </w:r>
    </w:p>
    <w:p>
      <w:r>
        <w:rPr>
          <w:b/>
        </w:rPr>
        <w:t xml:space="preserve">Tulos</w:t>
      </w:r>
    </w:p>
    <w:p>
      <w:r>
        <w:t xml:space="preserve">Etsit ravintola New Chesterton. Et välitä hintaluokasta. Varmista, että saat puhelinnumeron ja osoitteen.</w:t>
      </w:r>
    </w:p>
    <w:p>
      <w:r>
        <w:rPr>
          <w:b/>
        </w:rPr>
        <w:t xml:space="preserve">Esimerkki 3.930</w:t>
      </w:r>
    </w:p>
    <w:p>
      <w:r>
        <w:t xml:space="preserve">Järjestelmä: "Kiitos, että soitit Cambridgen tiedotusjärjestelmään. Puhelunne nauhoitetaan tutkimustarkoituksiin. Saatat kysyä tietoja ruokapaikasta, kuten ravintolasta, pubista tai kahvilasta. Miten voin auttaa?" Käyttäjä: "sil" Järjestelmä: "Minkälaista paikkaa etsit? Esimerkiksi kahvilaa tai pubia. "Käyttäjä: "sil "Järjestelmä: "Minkälaista paikkaa etsit? Esimerkiksi kahvila tai ravintola.'User: 'sil'System: 'Millaista paikkaa etsit? Esimerkiksi kahvilaa tai pubia.'User: 'i want to find a free restaurant'System: 'What type of food would you like? Esimerkiksi meksikolaista ja tex mex -ravintolaa, pubia tai italialaista.'Käyttäjä: 'en välitä'Järjestelmä: 'Michaelhouse Centre, joka ei peri sisäänpääsymaksua, on erinomainen ravintola.'Käyttäjä: 'saanko osoitteen ja postinumeron'Järjestelmä: 'Michaelhouse Centre, jonka postinumero on CB2 1SU, sijaitsee osoitteessa Michaelhouse, Trinity Street.'Käyttäjä: 'kiitos, näkemiin'</w:t>
      </w:r>
    </w:p>
    <w:p>
      <w:r>
        <w:rPr>
          <w:b/>
        </w:rPr>
        <w:t xml:space="preserve">Tulos</w:t>
      </w:r>
    </w:p>
    <w:p>
      <w:r>
        <w:t xml:space="preserve">Haluat löytää ilmaisen ravintolan. Et välitä alueesta. Varmista, että saat osoitteen ja postinumeron.</w:t>
      </w:r>
    </w:p>
    <w:p>
      <w:r>
        <w:rPr>
          <w:b/>
        </w:rPr>
        <w:t xml:space="preserve">Esimerkki 3.931</w:t>
      </w:r>
    </w:p>
    <w:p>
      <w:r>
        <w:t xml:space="preserve">Järjestelmä: "Kiitos, että soitit Cambridgen tiedotusjärjestelmään. Puhelunne nauhoitetaan tutkimustarkoituksiin. Saatat kysyä tietoja ruokapaikasta, kuten ravintolasta, pubista tai kahvilasta. Miten voin auttaa?" Käyttäjä: "Taustamelu" Järjestelmä: "Millaista hintaluokkaa etsit? Esimerkiksi kallista, ilmaista tai kohtuullista.'Käyttäjä: 'etsin ravintolaa Kings Hedgesistä enkä välitä hintaluokasta'Järjestelmä: 'Mikä kaupunginosa sinulla on mielessäsi? Esimerkiksi jotain Barnwellin, keskustan tai King's Hedgesin alueelta. "Käyttäjä: "kings hedges "Järjestelmä: "King's Hedgesin alueella ei ole pubia. "Käyttäjä: "etsin ravintolaa kings hedgesin alueelta "Järjestelmä: "Minkälaista ruokaa haluaisit?". Esimerkiksi nykyaikaista, ranskalaista tai turkkilaista.'Käyttäjä: 'sillä ei ole väliä'Järjestelmä: 'The Ranch, joka sijaitsee King's Hedgesin kaupunginosassa, on loistava ravintola.'Käyttäjä: 'mikä on osoite'Järjestelmä: 'The Ranch sijaitsee osoitteessa 100 Histon Road.'Käyttäjä: 'mikä on puhelinnumero'Järjestelmä: 'Ranchin puhelinnumero on 01223322772.'Käyttäjä: 'kiitos näkemiin'</w:t>
      </w:r>
    </w:p>
    <w:p>
      <w:r>
        <w:rPr>
          <w:b/>
        </w:rPr>
        <w:t xml:space="preserve">Tulos</w:t>
      </w:r>
    </w:p>
    <w:p>
      <w:r>
        <w:t xml:space="preserve">Haluat löytää ravintolan Kings Hedgesistä. Et välitä hintaluokasta. Varmista, että saat puhelinnumeron ja osoitteen.</w:t>
      </w:r>
    </w:p>
    <w:p>
      <w:r>
        <w:rPr>
          <w:b/>
        </w:rPr>
        <w:t xml:space="preserve">Esimerkki 3.932</w:t>
      </w:r>
    </w:p>
    <w:p>
      <w:r>
        <w:t xml:space="preserve">Järjestelmä: "Kiitos, että soitit Cambridgen tiedotusjärjestelmään. Puhelunne nauhoitetaan tutkimustarkoituksiin. Saatat kysyä tietoja ruokapaikasta, kuten ravintolasta, pubista tai kahvilasta. Miten voin auttaa teitä?" Käyttäjä: "Haluan löytää lähi-idän ravintolan, en välitä hintaluokasta." Järjestelmä: "Millaista paikkaa etsit?" Käyttäjä: "Millaista paikkaa etsit? Esimerkiksi kahvilaa, pubia tai ravintolaa. "Käyttäjä: "ravintola "Järjestelmä: "Minkälaista ruokaa haluaisit? Esimerkiksi nykyaikainen, fuusio tai kansainvälinen.'Käyttäjä: 'middle eastern'System: 'Keskusta-alueella ei ole ravintolaa, jossa tarjoiltaisiin lähi-idän ruokaa.'Käyttäjä: 'i dont care about the um area'System: 'Keskusta-alueella ei ole ravintolaa, jossa tarjoiltaisiin lähi-idän ruokaa.'Käyttäjä: 'ok'System: 'Minkälaista ruokaa haluaisit? Esimerkiksi mereneläviä tai kasvisruokaa.'Käyttäjä: 'käsittämätön itämainen'Järjestelmä: 'Minkälaista ruokaa haluaisit? Esimerkiksi: Japanilainen, Välimerellinen tai Espanjalainen.'Käyttäjä: 'middle eastern'Järjestelmä: 'Keskusta-alueella ei ole ravintolaa, jossa tarjoiltaisiin lähi-idän ruokaa.'Käyttäjä: 'middle eastern'Järjestelmä: 'Keskusta-alueella ei ole ravintolaa, jossa tarjoiltaisiin lähi-idän ruokaa.'Käyttäjä: 'im unintelligible'</w:t>
      </w:r>
    </w:p>
    <w:p>
      <w:r>
        <w:rPr>
          <w:b/>
        </w:rPr>
        <w:t xml:space="preserve">Tulos</w:t>
      </w:r>
    </w:p>
    <w:p>
      <w:r>
        <w:t xml:space="preserve">Haluat löytää lähi-idän ravintolan. Et välitä hintaluokasta. Haluat tietää paikan osoitteen, puhelinnumeron ja hinnan.</w:t>
      </w:r>
    </w:p>
    <w:p>
      <w:r>
        <w:rPr>
          <w:b/>
        </w:rPr>
        <w:t xml:space="preserve">Esimerkki 3.933</w:t>
      </w:r>
    </w:p>
    <w:p>
      <w:r>
        <w:t xml:space="preserve">Järjestelmä: "Kiitos, että soitit Cambridgen tiedotusjärjestelmään. Puhelunne nauhoitetaan tutkimustarkoituksiin. Saatat kysyä tietoja ruokapaikasta, kuten ravintolasta, pubista tai kahvilasta. Miten voin auttaa?" Käyttäjä: "ilmainen ravintola" Järjestelmä: "Minkälaista ruokaa haluatte? Esimerkiksi vain juomia ja välipaloja, kreikkalaista tai välimerellistä. "Käyttäjä: "dont care "Järjestelmä: "Michaelhouse Centre, joka ei peri sisäänpääsymaksua, on loistava ravintola. "Käyttäjä: "puhelinnumero "Järjestelmä: "Michaelhouse Centre -ravintolan puhelinnumero on 01223309147. "Käyttäjä: "postinumero "Järjestelmä: "Michaelhouse Centre sijaitsee alueella, jonka postinumero on CB2 1SU. "Käyttäjä: "kiitos, näkemiin".</w:t>
      </w:r>
    </w:p>
    <w:p>
      <w:r>
        <w:rPr>
          <w:b/>
        </w:rPr>
        <w:t xml:space="preserve">Tulos</w:t>
      </w:r>
    </w:p>
    <w:p>
      <w:r>
        <w:t xml:space="preserve">Etsit ilmaista ravintolaa. Et välitä alueesta. Varmista, että saat paikan puhelinnumeron ja postinumeron.</w:t>
      </w:r>
    </w:p>
    <w:p>
      <w:r>
        <w:rPr>
          <w:b/>
        </w:rPr>
        <w:t xml:space="preserve">Esimerkki 3.934</w:t>
      </w:r>
    </w:p>
    <w:p>
      <w:r>
        <w:t xml:space="preserve">Järjestelmä: "Kiitos, että soitit Cambridgen tiedotusjärjestelmään. Puhelunne nauhoitetaan tutkimustarkoituksiin. Saatat kysyä tietoja ruokapaikasta, kuten ravintolasta, pubista tai kahvilasta. Miten voin auttaa?" Käyttäjä: "Etsin ravintolaa Kings Hedgesistä, en välitä hintaluokasta." Järjestelmä: "Millaista paikkaa etsit? Esimerkiksi kahvilaa tai ravintolaa. "Käyttäjä: "ravintolaa "Järjestelmä: "Mikä kaupunginosa sinulla on mielessäsi?". Esimerkiksi jotain King's Hedgesin, New Chestertonin tai jokirannan alueella.'Käyttäjä: 'kings hedges'Järjestelmä: 'Minkälaista ruokaa haluaisit? Esimerkiksi kiinalaista, ranskalaista tai italialaista.'Käyttäjä: 'mitä tahansa'Järjestelmä: 'Girtonin alueella ei ole ravintolaa, jossa tarjoiltaisiin thaimaalaista ruokaa.'Käyttäjä: 'mitä ravintoloita Kings Hedgesissä on'Järjestelmä: 'King's Hedgesin alueella ei ole ravintolaa, jossa tarjoiltaisiin thaimaalaista ruokaa.'Käyttäjä: 'kiinalaista ruokaa'Järjestelmä: 'King's Hedgesin alueella ei ole ravintolaa, jossa tarjoiltaisiin kiinalaista ruokaa.'Käyttäjä: 'italialaista ruokaa'Järjestelmä: 'King's Hedgesin alueella ei ole ravintolaa, jossa tarjoiltaisiin italialaista ruokaa.'.'Käyttäjä: 'sil'Järjestelmä: 'Haluaisitko italialaista tai X-ruokaa?'Käyttäjä: 'kyllä'Järjestelmä: 'King's Hedgesin alueella ei ole ravintolaa, jossa tarjoiltaisiin italialaista ruokaa.'Käyttäjä: 'perinteistä ruokaa'Järjestelmä: 'The Eagle, jossa tarjoillaan perinteistä ruokaa, on hyvä ravintola.'Käyttäjä: 'mikä on hintaluokka'Järjestelmä: 'The Eagle kuuluu kohtalaiseen hintaluokkaan.'Käyttäjä: 'ok anna osoite'Järjestelmä: 'The Eagle sijaitsee osoitteessa 8 Benet Street.'Käyttäjä: 'ja puhelinnumero'Järjestelmä: 'The Eaglen puhelinnumero on 01223505020.'Käyttäjä: 'kiitos näkemiin'</w:t>
      </w:r>
    </w:p>
    <w:p>
      <w:r>
        <w:rPr>
          <w:b/>
        </w:rPr>
        <w:t xml:space="preserve">Tulos</w:t>
      </w:r>
    </w:p>
    <w:p>
      <w:r>
        <w:t xml:space="preserve">Etsit ravintola Kings Hedges. Et välitä hintaluokasta. Haluat tietää paikan osoitteen, puhelinnumeron ja ruokatyypin.</w:t>
      </w:r>
    </w:p>
    <w:p>
      <w:r>
        <w:rPr>
          <w:b/>
        </w:rPr>
        <w:t xml:space="preserve">Esimerkki 3.935</w:t>
      </w:r>
    </w:p>
    <w:p>
      <w:r>
        <w:t xml:space="preserve">Järjestelmä: "Kiitos, että soitit Cambridgen tiedotusjärjestelmään. Puhelunne nauhoitetaan tutkimustarkoituksiin. Saatat kysyä tietoja ruokapaikasta, kuten ravintolasta, pubista tai kahvilasta. Miten voin auttaa?" Käyttäjä: "sil" Järjestelmä: "Millaista hintaluokkaa etsit?" Käyttäjä: "Millaista hintaluokkaa etsit? Esimerkiksi halpa tai kohtalainen.'Käyttäjä: 'sil'Järjestelmä: 'Millaista paikkaa etsit? Esimerkiksi pubi.'Käyttäjä: 'i dont care'Järjestelmä: 'Millaista paikkaa etsit? Esimerkiksi kahvila, pubi tai ravintola.'Käyttäjä: 'indian restaurant in th'Järjestelmä: 'Etsitkö paikkaa, joka on lähellä tiettyä paikkaa? Esimerkiksi Kansan muotokuvanäyttely tai Saint Catharine's College.'Käyttäjä: 'ravintola'Järjestelmä: 'Millaista hintaluokkaa etsit? Esimerkiksi halpa, kallis tai kohtalainen.'User: 'indian restaurant and it should be in'System: 'What kind of price range are you looking for? Esimerkiksi halpa tai kohtalainen.'User: 'i dont care'System: 'Blue Spice, joka tarjoilee intialaista ruokaa, on loistava ravintola.'User: 'i dont care indian restaurant unintelligible'System: 'Blue Spice on loistava ravintola ja se tarjoilee intialaista ruokaa.'User: 'indian restaurant and it sh'System: 'Blue Spice, joka tarjoilee intialaista ruokaa, on loistava ravintola.'User: 'girton area'System: 'Blue Spice, joka sijaitsee Girtonin kaupunginosassa, on loistava ravintola. Se tarjoilee intialaista ruokaa.'User: 'address and phone number please'System: 'Blue Spice is located on Unit F1, Cambridge Leisure Park, Clifton Way. Sen puhelinnumero on 01223413337. "Käyttäjä: "osoite puhelinnumero "Järjestelmä: "Blue Spice sijaitsee osoitteessa Unit F1, Cambridge Leisure Park, Clifton Way. Sen puhelinnumero on 01223413337.'Käyttäjä: 'kiitos ja näkemiin.'</w:t>
      </w:r>
    </w:p>
    <w:p>
      <w:r>
        <w:rPr>
          <w:b/>
        </w:rPr>
        <w:t xml:space="preserve">Tulos</w:t>
      </w:r>
    </w:p>
    <w:p>
      <w:r>
        <w:t xml:space="preserve">Etsit intialaista ravintolaa, ja sen pitäisi sijaita Girtonin alueella. Haluat tietää osoitteen ja puhelinnumeron.</w:t>
      </w:r>
    </w:p>
    <w:p>
      <w:r>
        <w:rPr>
          <w:b/>
        </w:rPr>
        <w:t xml:space="preserve">Esimerkki 3.936</w:t>
      </w:r>
    </w:p>
    <w:p>
      <w:r>
        <w:t xml:space="preserve">Järjestelmä: "Kiitos, että soitit Cambridgen tiedotusjärjestelmään. Puhelunne nauhoitetaan tutkimustarkoituksiin. Saatat kysyä tietoja ruokapaikasta, kuten ravintolasta, pubista tai kahvilasta. Miten voin auttaa?" Käyttäjä: "ruokapaikka" Järjestelmä: "Minkälaista paikkaa etsit? Esimerkiksi kahvilaa tai ravintolaa. "Käyttäjä: "ravintola "Järjestelmä: "Etsitkö paikkaa, joka on lähellä tiettyä paikkaa? Esimerkiksi Byard Art, Churchill College tai Clare College.'Käyttäjä: 'im looking in a area of addenbrookes'Järjestelmä: 'Minkälaista ruokaa haluaisit? Esimerkiksi nykyaikaista, intialaista tai lähi-itämaista ruokaa.'Käyttäjä: 'mitä tahansa ruokaa, mutta kallis ravintola'Järjestelmä: 'Blue Spice, joka on kalliissa hintaluokassa, on erinomainen ravintola.'Käyttäjä: 'uh mikä on paikan puhelinnumero ja osoite'Järjestelmä: 'Blue Spice sijaitsee osoitteessa Unit F1, Cambridge Leisure Park, Clifton Way ja sen puhelinnumero on 01223413337.'Käyttäjä: 'kiitos näkemiin'Järjestelmä: 'Blue Spice on erinomainen ravintola. En kuule sinua. Blue Spice on erinomainen ravintola. "Käyttäjä: "kiitos, näkemiin.</w:t>
      </w:r>
    </w:p>
    <w:p>
      <w:r>
        <w:rPr>
          <w:b/>
        </w:rPr>
        <w:t xml:space="preserve">Tulos</w:t>
      </w:r>
    </w:p>
    <w:p>
      <w:r>
        <w:t xml:space="preserve">Haluat löytää kalliin ravintolan, ja sen pitäisi olla Addenbrookesin alueella. Haluat tietää paikan puhelinnumeron ja osoitteen.</w:t>
      </w:r>
    </w:p>
    <w:p>
      <w:r>
        <w:rPr>
          <w:b/>
        </w:rPr>
        <w:t xml:space="preserve">Esimerkki 3.937</w:t>
      </w:r>
    </w:p>
    <w:p>
      <w:r>
        <w:t xml:space="preserve">Järjestelmä: "Kiitos, että soitit Cambridgen tiedotusjärjestelmään. Puhelunne nauhoitetaan tutkimustarkoituksiin. Saatat kysyä tietoja ruokapaikasta, kuten ravintolasta, pubista tai kahvilasta. Miten voin auttaa?" Käyttäjä: "Kyllä, etsin halpaa ravintolaa Addenbrooksin alueelta" Järjestelmä: "The Peking Restaurant on erinomainen ravintola, se sijaitsee Addenbrooken kaupunginosassa ja on halpaa hintaluokkaa." Käyttäjä: "Saisinko osoitteen?" Järjestelmä: "The Peking Restaurant sijaitsee osoitteessa Unit 3, The Belvedere, Homerton Street.'Käyttäjä: 'saanko puhelinnumeron'Järjestelmä: 'Peking Restaurantin puhelinnumero on 01223902166.'Käyttäjä: 'saanko postinumeron'Järjestelmä: 'Peking Restaurant sijaitsee alueella, jonka postinumero on CB2 8NX.'Käyttäjä: 'kiitos, näkemiin'</w:t>
      </w:r>
    </w:p>
    <w:p>
      <w:r>
        <w:rPr>
          <w:b/>
        </w:rPr>
        <w:t xml:space="preserve">Tulos</w:t>
      </w:r>
    </w:p>
    <w:p>
      <w:r>
        <w:t xml:space="preserve">Haluat löytää halvan ravintolan, ja sen pitäisi olla Addenbrookesin alueella. Haluat tietää paikan osoitteen, puhelinnumeron ja postinumeron.</w:t>
      </w:r>
    </w:p>
    <w:p>
      <w:r>
        <w:rPr>
          <w:b/>
        </w:rPr>
        <w:t xml:space="preserve">Esimerkki 3.938</w:t>
      </w:r>
    </w:p>
    <w:p>
      <w:r>
        <w:t xml:space="preserve">Järjestelmä: "Kiitos, että soitit Cambridgen tiedotusjärjestelmään. Puhelunne nauhoitetaan tutkimustarkoituksiin. Saatat kysyä tietoja ruokapaikasta, kuten ravintolasta, pubista tai kahvilasta. Miten voin auttaa?" Käyttäjä: "mannermaisessa ravintolassa pitäisi olla kallis hintaluokka" Järjestelmä: "Alimentum, joka tarjoilee mannermaista ja ranskalaista ruokaa, on hyvä ravintola. Se kuuluu kalliiseen hintaluokkaan.'Käyttäjä: 'osoite'Järjestelmä: 'Alimentum sijaitsee osoitteessa 152-154 Hills Road. Pääruokien hinnat vaihtelevat 17 punnasta 50 puntaan 21 puntaan ja viinilasillisen hinta vaihtelee 6 punnasta 50 puntaan 10 puntaan 50.'User: 'puhelinnumero'System: 'Alimentumin puhelinnumero on 01223413000.'User: 'kiitos näkemiin'</w:t>
      </w:r>
    </w:p>
    <w:p>
      <w:r>
        <w:rPr>
          <w:b/>
        </w:rPr>
        <w:t xml:space="preserve">Tulos</w:t>
      </w:r>
    </w:p>
    <w:p>
      <w:r>
        <w:t xml:space="preserve">Haluat löytää mannermaisen ravintolan, ja sen pitäisi olla kalliin hintainen. Varmista, että saat osoitteen, puhelinnumeron ja hinnan.</w:t>
      </w:r>
    </w:p>
    <w:p>
      <w:r>
        <w:rPr>
          <w:b/>
        </w:rPr>
        <w:t xml:space="preserve">Esimerkki 3.939</w:t>
      </w:r>
    </w:p>
    <w:p>
      <w:r>
        <w:t xml:space="preserve">Järjestelmä: "Kiitos, että soitit Cambridgen tiedotusjärjestelmään. Puhelunne nauhoitetaan tutkimustarkoituksiin. Saatat kysyä tietoja ruokapaikasta, kuten ravintolasta, pubista tai kahvilasta. Miten voin auttaa?" Käyttäjä: "Etsin italialaista ravintolaa" Järjestelmä: "Etsitkö jotain tiettyä paikkaa läheltä? Esimerkiksi Cambridge Contemporary Art tai Saint John's College.'Käyttäjä: 'halpa hintaluokka'Järjestelmä: 'Clowns on erinomainen kahvila ja loistava ravintola. Se tarjoilee italialaista ruokaa. Se on halpaa hintaluokkaa. "Käyttäjä: "Okei, tarvitsen puhelinnumeron ja osoitteen "Järjestelmä: "Clowns sijaitsee osoitteessa 54 King Street ja sen puhelinnumero on 01223355711. Pääruokien hinnat vaihtelevat 5 punnasta 11 puntaan ja cappuccinon hinta on 1,50 puntaa. "Käyttäjä: "okei kiitos "Järjestelmä: "Clowns, joka tarjoilee italialaista ruokaa, on erinomainen kahvila ja loistava ravintola. Se on halpaa hintaluokkaa. "Käyttäjä: "okei kiitos "Järjestelmä: "Clowns on loistava kahvila ja erinomainen ravintola. Se tarjoilee italialaista ruokaa. Se on halpaa hintaluokkaa." Käyttäjä: "näkemiin</w:t>
      </w:r>
    </w:p>
    <w:p>
      <w:r>
        <w:rPr>
          <w:b/>
        </w:rPr>
        <w:t xml:space="preserve">Tulos</w:t>
      </w:r>
    </w:p>
    <w:p>
      <w:r>
        <w:t xml:space="preserve">Etsit italialaista ravintolaa, ja sen pitäisi olla edullinen. Varmista, että saat paikan puhelinnumeron ja osoitteen.</w:t>
      </w:r>
    </w:p>
    <w:p>
      <w:r>
        <w:rPr>
          <w:b/>
        </w:rPr>
        <w:t xml:space="preserve">Esimerkki 3.940</w:t>
      </w:r>
    </w:p>
    <w:p>
      <w:r>
        <w:t xml:space="preserve">Järjestelmä: "Kiitos, että soitit Cambridgen tiedotusjärjestelmään. Puhelunne nauhoitetaan tutkimustarkoituksiin. Saatat kysyä tietoja ruokapaikasta, kuten ravintolasta, pubista tai kahvilasta. Miten voin auttaa?" Käyttäjä: "Etsin kohtuuhintaista ravintolaa lähellä Kings Hedgesin aluetta." Järjestelmä: "The Ranch, joka sijaitsee King's Hedgesin kaupunginosassa, on hyvä ravintola. Se on kohtuuhintainen. "Käyttäjä: "Mikä on osoite, puhelinnumero ja ruokatyyppi "Järjestelmä: "The Ranch sijaitsee osoitteessa 100 Histon Road. Sen puhelinnumero on 01223322772. "Käyttäjä: "millaista ruokaa siellä tarjoillaan "Järjestelmä: "The Ranch tarjoilee amerikkalaista ruokaa. "Käyttäjä: "kiitos, näkemiin</w:t>
      </w:r>
    </w:p>
    <w:p>
      <w:r>
        <w:rPr>
          <w:b/>
        </w:rPr>
        <w:t xml:space="preserve">Tulos</w:t>
      </w:r>
    </w:p>
    <w:p>
      <w:r>
        <w:t xml:space="preserve">Etsit kohtuuhintaista ravintolaa, ja sen pitäisi sijaita Kings Hedgesin alueella. Haluat tietää osoitteen, puhelinnumeron ja ruokatyypin.</w:t>
      </w:r>
    </w:p>
    <w:p>
      <w:r>
        <w:rPr>
          <w:b/>
        </w:rPr>
        <w:t xml:space="preserve">Esimerkki 3.941</w:t>
      </w:r>
    </w:p>
    <w:p>
      <w:r>
        <w:t xml:space="preserve">Järjestelmä: "Kiitos, että soitit Cambridgen tiedotusjärjestelmään. Puhelunne nauhoitetaan tutkimustarkoituksiin. Saatat kysyä tietoja ruokapaikasta, kuten ravintolasta, pubista tai kahvilasta. Miten voin auttaa?" Käyttäjä: "ok im looking for an english restaurant and i dont care about area" Järjestelmä: "Carringtons on loistava kahvila ja erinomainen ravintola, jossa tarjoillaan kahvilaruokaa ja englantilaista ruokaa." Käyttäjä: "ok what is the address and price of the place" Järjestelmä: "Carringtons, which is in the central part of town, is located on 23 Market Street. Se on alueella, jonka postinumero on CB2 3NZ. Pääruokien hinnat vaihtelevat 4 punnasta 25 puntaan ja 6 puntaan 25 puntaan, ja cappuccinon hinta on 1 punta 95. "Käyttäjä: "ok kiitos, näkemiin "Järjestelmä: "Mikä kaupunginosa sinulla on mielessäsi? Esimerkiksi New Chesterton tai Newnham. "Käyttäjä: "melua "Järjestelmä: "Carringtons on erinomainen kahvila ja loistava ravintola, jossa tarjoillaan kahvilaruokaa ja englantilaista ruokaa. "Käyttäjä: "en välitä, kiitos näkemiin "Järjestelmä: "Minkälaista hintaluokkaa etsit? Esimerkiksi halpaa tai ilmaista. "Käyttäjä: "ok kiitos näkemiin</w:t>
      </w:r>
    </w:p>
    <w:p>
      <w:r>
        <w:rPr>
          <w:b/>
        </w:rPr>
        <w:t xml:space="preserve">Tulos</w:t>
      </w:r>
    </w:p>
    <w:p>
      <w:r>
        <w:t xml:space="preserve">Etsit englantilaista ravintolaa. Et välitä alueesta. Varmista, että saat paikan osoitteen ja hinnan.</w:t>
      </w:r>
    </w:p>
    <w:p>
      <w:r>
        <w:rPr>
          <w:b/>
        </w:rPr>
        <w:t xml:space="preserve">Esimerkki 3.942</w:t>
      </w:r>
    </w:p>
    <w:p>
      <w:r>
        <w:t xml:space="preserve">Järjestelmä: "Kiitos, että soitit Cambridgen tiedotusjärjestelmään. Puhelunne nauhoitetaan tutkimustarkoituksiin. Saatat kysyä tietoja ruokapaikasta, kuten ravintolasta, pubista tai kahvilasta. Miten voin auttaa?" Käyttäjä: "Haluan kansainvälisen ravintolan" Järjestelmä: "Millaista hintaluokkaa etsit? Esimerkiksi halpaa tai ilmaista. "Käyttäjä: "Ei sillä ole väliä "Järjestelmä: "Millaista hintaluokkaa etsit? Esimerkiksi kohtalainen.'Käyttäjä: 'sil'Järjestelmä: 'Millaista hintaluokkaa etsit? Esimerkiksi halpa, kallis tai ilmainen.'Käyttäjä: 'sil'Järjestelmä: 'Giraffe, joka tarjoilee kansainvälistä ruokaa, on erinomainen ravintola.'Käyttäjä: 'any'Järjestelmä: 'Etsitkö jostain tietyn paikan läheltä? Esimerkiksi Clare Hall, Old Schools tai Ruskin Gallery.'User: 'any price'System: 'Giraffe on loistava paikka.' User: 'any price'System: 'Giraffe on loistava paikka. Pääruokien hinnat vaihtelevat 6 puntaa 95 ja 14 puntaa 95 välillä, ja cappuccinon hinta on 2 puntaa 10. "Käyttäjä: "mikä tahansa paikka "Järjestelmä: "Giraffe on loistava ravintola. "Käyttäjä: "mikä tahansa paikka "Järjestelmä: "Giraffe on erinomainen paikka. Pääruokien hinnat vaihtelevat 6 puntaa 95 ja 14 puntaa 95 välillä ja cappuccinon hinta on 2 puntaa 10." Käyttäjä: "sil "Järjestelmä: "Giraffe on loistava ravintola." Käyttäjä: "mikä on osoite "Järjestelmä: "Giraffe sijaitsee Christ's Lanella." Käyttäjä: "kiitos, näkemiin.</w:t>
      </w:r>
    </w:p>
    <w:p>
      <w:r>
        <w:rPr>
          <w:b/>
        </w:rPr>
        <w:t xml:space="preserve">Tulos</w:t>
      </w:r>
    </w:p>
    <w:p>
      <w:r>
        <w:t xml:space="preserve">Haluat löytää kansainvälisen ravintolan. Et välitä hintaluokasta. Haluat tietää osoitteen ja hinnan.</w:t>
      </w:r>
    </w:p>
    <w:p>
      <w:r>
        <w:rPr>
          <w:b/>
        </w:rPr>
        <w:t xml:space="preserve">Esimerkki 3.943</w:t>
      </w:r>
    </w:p>
    <w:p>
      <w:r>
        <w:t xml:space="preserve">Järjestelmä: "Kiitos, että soitit Cambridgen tiedotusjärjestelmään. Puhelunne nauhoitetaan tutkimustarkoituksiin. Saatat kysyä tietoja ruokapaikasta, kuten ravintolasta, pubista tai kahvilasta. Miten voin auttaa?" Käyttäjä: "Etsin amerikkalaista ravintolaa" Järjestelmä: "Etsitkö paikkaa tietyn paikan läheltä?" Käyttäjä: "Etsin. Esimerkiksi Cherry Hinton Water Play, Ruskin Gallery tai Saint John's College. "Käyttäjä: "ah ei "Järjestelmä: "Millaista hintaluokkaa etsit? Esimerkiksi kallista. "Käyttäjä: "en välitä "Järjestelmä: "Gourmet Burger , joka tarjoilee amerikkalaista ruokaa, on erinomainen ravintola. "Käyttäjä: "ah mikä on osoite puhelinnumero "Järjestelmä: "Gourmet Burger sijaitsee osoitteessa 43-45 Regent Street ja sen puhelinnumero on 01223312598. "Käyttäjä: "ja millä alueella se sijaitsee "Järjestelmä: "Gourmet Burger sijaitsee kaupungin keskiosassa. "Käyttäjä: "kiitos, näkemiin".</w:t>
      </w:r>
    </w:p>
    <w:p>
      <w:r>
        <w:rPr>
          <w:b/>
        </w:rPr>
        <w:t xml:space="preserve">Tulos</w:t>
      </w:r>
    </w:p>
    <w:p>
      <w:r>
        <w:t xml:space="preserve">Etsit amerikkalaista ravintolaa. Et välitä hintaluokasta. Varmista, että saat osoitteen, puhelinnumeron ja alueen.</w:t>
      </w:r>
    </w:p>
    <w:p>
      <w:r>
        <w:rPr>
          <w:b/>
        </w:rPr>
        <w:t xml:space="preserve">Esimerkki 3.944</w:t>
      </w:r>
    </w:p>
    <w:p>
      <w:r>
        <w:t xml:space="preserve">Järjestelmä: "Kiitos, että soitit Cambridgen tiedotusjärjestelmään. Puhelunne nauhoitetaan tutkimustarkoituksiin. Saatat kysyä tietoja ruokapaikasta, kuten ravintolasta, pubista tai kahvilasta. Miten voin auttaa?" Käyttäjä: "Taustamelu" Järjestelmä: "Millaista paikkaa etsit? Esimerkiksi kahvilaa, pubia tai ravintolaa." Käyttäjä: "ravintola" Järjestelmä: "Minkälaista ruokaa haluaisit?" Järjestelmä: "Minkälaista ruokaa haluaisit? Esimerkiksi itäaasialaista, amerikkalaista tai thaimaalaista.'User: 'dont care'System: 'Millaista hintaluokkaa etsit? Esimerkiksi halpa, kallis tai kohtalainen.'Käyttäjä: 'halpa'System: 'Blue Spice on loistava ravintola.'Käyttäjä: 'castle hill area'System: 'Blue Spice on erinomainen ravintola.'Käyttäjä: 'in the castle hill area'System: 'Blue Spice is an outstanding restaurant.'Käyttäjä: 'castle hill area'System: 'Millaista hintaluokkaa etsit? Esimerkiksi kallista vai ilmaista.'Käyttäjä: 'halpaa'Järjestelmä: 'La Raza, joka kuuluu halpaan hintaluokkaan, on loistava ravintola.'Käyttäjä: 'castle hill area'Järjestelmä: 'Etsitkö jostain tietyn tapahtumapaikan läheltä? Esimerkiksi Book and Print Gallery tai Holy Trinity Church. "Käyttäjä: "ei "System: "La Raza on erinomainen ravintola, ja se kuuluu halpaan hintaluokkaan. "Käyttäjä: "taustamelu "System: "The Dojo Noodle Bar on loistava ravintola, ja se kuuluu halpaan hintaluokkaan. "Käyttäjä: "tarvitsen osoitteen "System: "The Dojo Noodle Bar sijaitsee osoitteessa Miller's Yard.".'Käyttäjä: 'tarvitsen ruokalajin'System: 'Dojo Noodle Bar tarjoilee fuusioruokaa.'Käyttäjä: 'taustamelu'System: 'Dojo Noodle Bar on erinomainen ravintola.'Käyttäjä: 'ruokalaji'System: 'Dojo Noodle Bar on loistava ravintola.'Käyttäjä: 'ruokalaji'System: 'Dojo Noodle Bar on erinomainen ravintola.'Käyttäjä: 'mitä ruokalajia'System: 'Dojo Noodle Bar tarjoilee fuusioruokaa.'Käyttäjä: 'kiitos näkemiin'</w:t>
      </w:r>
    </w:p>
    <w:p>
      <w:r>
        <w:rPr>
          <w:b/>
        </w:rPr>
        <w:t xml:space="preserve">Tulos</w:t>
      </w:r>
    </w:p>
    <w:p>
      <w:r>
        <w:t xml:space="preserve">Haluat löytää halvan ravintolan, ja sen pitäisi olla Castle Hillin alueella. Varmista, että saat paikan osoitteen ja ruokatyypin.</w:t>
      </w:r>
    </w:p>
    <w:p>
      <w:r>
        <w:rPr>
          <w:b/>
        </w:rPr>
        <w:t xml:space="preserve">Esimerkki 3.945</w:t>
      </w:r>
    </w:p>
    <w:p>
      <w:r>
        <w:t xml:space="preserve">Järjestelmä: "Kiitos, että soitit Cambridgen tiedotusjärjestelmään. Puhelunne nauhoitetaan tutkimustarkoituksiin. Saatat kysyä tietoja ruokapaikasta, kuten ravintolasta, pubista tai kahvilasta. Miten voin auttaa?" Käyttäjä: "käsittämätön ravintola" Järjestelmä: "Mitä kaupunginosaa ajattelette?" Käyttäjä: "Mitä kaupunginosaa ajattelette? Esimerkiksi jotain Arburyn, Fen Dittonin tai Romseyn alueelta." Käyttäjä: "Ei mieltymystä" Järjestelmä: "Anna minun vahvistaa. Etsitte ranskalaista ravintolaa." Käyttäjä: "Ei" Järjestelmä: "Millaista hintaluokkaa etsitte?" Käyttäjä: "Ei". Esimerkiksi ilmainen tai kohtuullinen.'Käyttäjä: 'mikä tahansa'Järjestelmä: 'Mikä kaupunginosa sinulla on mielessäsi? Esimerkiksi jotain Girtonin, King's Hedgesin tai jokirannan alueelta.'Käyttäjä: 'sil'Järjestelmä: 'Minkälaista ruokaa haluaisit? Esimerkiksi kahvilaruokaa tai kreikkalaista ruokaa. "Käyttäjä: "cafe food "Järjestelmä: "Mitä kaupunginosaa ajattelit? Esimerkiksi jotain Arburyn, Barnwellin tai New Chestertonin alueelta.'Käyttäjä: 'any'System: 'Etsitkö jotain tiettyä paikkaa lähellä? Esimerkiksi Clare College, People's Portraits Exhibition tai Primavera.'Käyttäjä: 'ei'Järjestelmä: 'Carringtons on loistava kahvila ja erinomainen ravintola, jossa tarjoillaan kahvilaruokaa ja englantilaista ruokaa.'Käyttäjä: 'osoite'Järjestelmä: 'Carringtons sijaitsee osoitteessa 23 Market Street.'Käyttäjä: 'puhelinnumero'Järjestelmä: 'Carringtonsin puhelinnumero on 01223361792.'Käyttäjä: 'näkemiin kiitos'</w:t>
      </w:r>
    </w:p>
    <w:p>
      <w:r>
        <w:rPr>
          <w:b/>
        </w:rPr>
        <w:t xml:space="preserve">Tulos</w:t>
      </w:r>
    </w:p>
    <w:p>
      <w:r>
        <w:t xml:space="preserve">Haluat löytää kahvilaravintolan. Et välitä hintaluokasta. Haluat tietää puhelinnumeron ja osoitteen.</w:t>
      </w:r>
    </w:p>
    <w:p>
      <w:r>
        <w:rPr>
          <w:b/>
        </w:rPr>
        <w:t xml:space="preserve">Esimerkki 3.946</w:t>
      </w:r>
    </w:p>
    <w:p>
      <w:r>
        <w:t xml:space="preserve">Järjestelmä: "Kiitos, että soitit Cambridgen tiedotusjärjestelmään. Puhelunne nauhoitetaan tutkimustarkoituksiin. Saatat kysyä tietoja ruokapaikasta, kuten ravintolasta, pubista tai kahvilasta. Miten voin auttaa?" Käyttäjä: "Etsin kreikkalaista ravintolaa kaupungin keskusta-alueella" Järjestelmä: "Eraina Taverna on hyvä ravintola, se sijaitsee kaupungin keskusta-alueella ja siellä tarjoillaan kreikkalaista ruokaa." Käyttäjä: "Mikä on puhelinnumero ja osoite?" Järjestelmä: "Eraina Taverna sijaitsee osoitteessa 2 Free School Lane ja sen puhelinnumero on 01223902126." Käyttäjä: "Kiitos, näkemiin.</w:t>
      </w:r>
    </w:p>
    <w:p>
      <w:r>
        <w:rPr>
          <w:b/>
        </w:rPr>
        <w:t xml:space="preserve">Tulos</w:t>
      </w:r>
    </w:p>
    <w:p>
      <w:r>
        <w:t xml:space="preserve">Haluat löytää kreikkalaisen ravintolan, ja sen pitäisi sijaita kaupungin keskusta-alueella. Haluat tietää puhelinnumeron ja osoitteen.</w:t>
      </w:r>
    </w:p>
    <w:p>
      <w:r>
        <w:rPr>
          <w:b/>
        </w:rPr>
        <w:t xml:space="preserve">Esimerkki 3.947</w:t>
      </w:r>
    </w:p>
    <w:p>
      <w:r>
        <w:t xml:space="preserve">Järjestelmä: "Kiitos, että soitit Cambridgen tiedotusjärjestelmään. Puhelunne nauhoitetaan tutkimustarkoituksiin. Saatat kysyä tietoja ruokapaikasta, kuten ravintolasta, pubista tai kahvilasta. Miten voin auttaa?" Käyttäjä: "im looking for a cheap restaurant in fen ditton" Järjestelmä: "Are you looking for somewhere near a particular venue?". Esimerkiksi Museum of Classical Archaeology, Pembroke College tai Scott Polar Museum. "Käyttäjä: "ei "Järjestelmä: "La Raza, joka kuuluu halpaan hintaluokkaan, on erinomainen ravintola. "Käyttäjä: "onko se fen dittonin alueella "Järjestelmä: "La Raza on kaupungin keskiosassa. "Käyttäjä: "sil "Järjestelmä: "La Raza on loistava ravintola".'Käyttäjä: 'no im looking for a cheap restaurant in fen ditton'System: 'The Milton Park English and Thai Restaurant is a great restaurant, it is in the Fen Ditton part of town and it's in the cheap price range.'Käyttäjä: 'mikä on sen osoite'Järjestelmä: 'Milton Park English and Thai Restaurant sijaitsee Milton Park Golf Course, Ely Road, Milton.'Käyttäjä: 'mikä on sen puhelinnumero'Järjestelmä: 'Milton Park English and Thai Restaurantin puhelinnumero on 01223864602.'Käyttäjä: 'kiitos näkemiin'</w:t>
      </w:r>
    </w:p>
    <w:p>
      <w:r>
        <w:rPr>
          <w:b/>
        </w:rPr>
        <w:t xml:space="preserve">Tulos</w:t>
      </w:r>
    </w:p>
    <w:p>
      <w:r>
        <w:t xml:space="preserve">Haluat löytää halvan ravintolan, ja sen pitäisi olla Fendittonin alueella. Varmista, että saat puhelinnumeron ja osoitteen.</w:t>
      </w:r>
    </w:p>
    <w:p>
      <w:r>
        <w:rPr>
          <w:b/>
        </w:rPr>
        <w:t xml:space="preserve">Esimerkki 3.948</w:t>
      </w:r>
    </w:p>
    <w:p>
      <w:r>
        <w:t xml:space="preserve">Järjestelmä: "Kiitos, että soitit Cambridgen tiedotusjärjestelmään. Puhelunne nauhoitetaan tutkimustarkoituksiin. Saatat kysyä tietoja ruokapaikasta, kuten ravintolasta, pubista tai kahvilasta. Miten voin auttaa?" Käyttäjä: "Etsin pubia, ja siinä pitäisi olla internet-yhteys ja siihen pitäisi sallia lapset." Järjestelmä: "The Bakers, joka sallii lapset ja jossa on internet-yhteys, on erinomainen pubi." Käyttäjä: "Mikä on osoite, puhelinnumero ja hinta?" Järjestelmä: "The Bakers sijaitsee osoitteessa 176 East Road ja sen puhelinnumero on 01223304121. Pääruokien hinnat vaihtelevat 6 punnasta 8 puntaan 49 puntaan ja halvimman oluen hinta on 2 puntaa 25 puntaa." Käyttäjä: "can i get the add</w:t>
      </w:r>
    </w:p>
    <w:p>
      <w:r>
        <w:rPr>
          <w:b/>
        </w:rPr>
        <w:t xml:space="preserve">Tulos</w:t>
      </w:r>
    </w:p>
    <w:p>
      <w:r>
        <w:t xml:space="preserve">Etsit pubia, jossa pitäisi olla internetyhteys ja jossa lapset ovat sallittuja. Varmista, että saat osoitteen, puhelinnumeron ja hinnan.</w:t>
      </w:r>
    </w:p>
    <w:p>
      <w:r>
        <w:rPr>
          <w:b/>
        </w:rPr>
        <w:t xml:space="preserve">Esimerkki 3.949</w:t>
      </w:r>
    </w:p>
    <w:p>
      <w:r>
        <w:t xml:space="preserve">Järjestelmä: "Kiitos, että soitit Cambridgen tiedotusjärjestelmään. Puhelunne nauhoitetaan tutkimustarkoituksiin. Saatat kysyä tietoja ruokapaikasta, kuten ravintolasta, pubista tai kahvilasta. Miten voin auttaa?" Käyttäjä: "Taustamelu" Järjestelmä: "Millaista paikkaa etsit? Esimerkiksi kahvilaa tai ravintolaa." Käyttäjä: "etsin ranskalaista ravintolaa." Järjestelmä: "Etsitkö paikkaa, joka on lähellä tiettyä paikkaa? Esimerkiksi Christ's College, Gonville and Caius College tai The Fitzwilliam Museum. "Käyttäjä: "ilmainen ranskalainen ravintola "Järjestelmä: "Ta Bouche on loistava ravintola, jossa tarjoillaan ranskalaista ruokaa ja joka ei peri sisäänpääsymaksua. "Käyttäjä: "mikä on osoite "Järjestelmä: "Ta Bouche sijaitsee osoitteessa 10-15 Market Passage. "Käyttäjä: "mikä on postinumero "Järjestelmä: "Ta Bouche sijaitsee alueella, jonka postinumero on CB2 3PF. "Käyttäjä: "kiitos, näkemiin".</w:t>
      </w:r>
    </w:p>
    <w:p>
      <w:r>
        <w:rPr>
          <w:b/>
        </w:rPr>
        <w:t xml:space="preserve">Tulos</w:t>
      </w:r>
    </w:p>
    <w:p>
      <w:r>
        <w:t xml:space="preserve">Etsit ranskalaista ravintolaa, ja sen pitäisi olla ilmainen. Varmista, että saat paikan osoitteen ja postinumeron.</w:t>
      </w:r>
    </w:p>
    <w:p>
      <w:r>
        <w:rPr>
          <w:b/>
        </w:rPr>
        <w:t xml:space="preserve">Esimerkki 3.950</w:t>
      </w:r>
    </w:p>
    <w:p>
      <w:r>
        <w:t xml:space="preserve">Järjestelmä: "Kiitos, että soitit Cambridgen tiedotusjärjestelmään. Puhelunne nauhoitetaan tutkimustarkoituksiin. Saatat kysyä tietoja ruokapaikasta, kuten ravintolasta, pubista tai kahvilasta. Miten voin auttaa?" Käyttäjä: "Taustamelu" Järjestelmä: "Millaista paikkaa etsit? Esimerkiksi kahvilaa, pubia tai ravintolaa. "Käyttäjä: "kalaravintola "Järjestelmä: "Loch Fyne on erinomainen ravintola, jossa tarjoillaan mereneläviä. "Käyttäjä: "mikä on osoite "Järjestelmä: "Loch Fyne sijaitsee osoitteessa 37 Trumpington Street. "Käyttäjä: "puhelinnumero, kiitos "Järjestelmä: "Loch Fynen puhelinnumero on 01223902103. "Käyttäjä: "hinta, kiitos "Järjestelmä: "Loch Fyne on loistava paikka. Pääruokien hinnat vaihtelevat 9 punnasta 20 puntaan.'Käyttäjä: 'kiitos näkemiin'</w:t>
      </w:r>
    </w:p>
    <w:p>
      <w:r>
        <w:rPr>
          <w:b/>
        </w:rPr>
        <w:t xml:space="preserve">Tulos</w:t>
      </w:r>
    </w:p>
    <w:p>
      <w:r>
        <w:t xml:space="preserve">Etsit meriruokaravintolaa. Et välitä alueesta. Varmista, että saat osoitteen, puhelinnumeron ja hintaluokan.</w:t>
      </w:r>
    </w:p>
    <w:p>
      <w:r>
        <w:rPr>
          <w:b/>
        </w:rPr>
        <w:t xml:space="preserve">Esimerkki 3.951</w:t>
      </w:r>
    </w:p>
    <w:p>
      <w:r>
        <w:t xml:space="preserve">Järjestelmä: "Kiitos, että soitit Cambridgen tiedotusjärjestelmään. Puhelunne nauhoitetaan tutkimustarkoituksiin. Saatat kysyä tietoja ruokapaikasta, kuten ravintolasta, pubista tai kahvilasta. Miten voin auttaa teitä?" Käyttäjä: "Haluan löytää pubiruokaravintolan" Järjestelmä: "Mitä kaupunginosaa ajattelette? Esimerkiksi jotain New Chestertonin, Newnhamin tai Romseyn alueelta. "Käyttäjä: "in rosney romsey "Järjestelmä: "The Kingston Arms on loistava ravintola. Se on Romseyn kaupunginosassa. Se tarjoilee pubiruokaa. "Käyttäjä: "um mikä on osoite "Järjestelmä: "The Kingston Arms sijaitsee osoitteessa 33 Kingston Street. "Käyttäjä: "ja mikä on puhelinnumero "Järjestelmä: "The Kingston Armsin puhelinnumero on 01223319414. "Käyttäjä: "okei kiitos näkemiin".</w:t>
      </w:r>
    </w:p>
    <w:p>
      <w:r>
        <w:rPr>
          <w:b/>
        </w:rPr>
        <w:t xml:space="preserve">Tulos</w:t>
      </w:r>
    </w:p>
    <w:p>
      <w:r>
        <w:t xml:space="preserve">Haluat löytää kiinalaisen noutoruokaravintolan, ja sen pitäisi olla halpa. Haluat tietää puhelinnumeron ja alueen.</w:t>
      </w:r>
    </w:p>
    <w:p>
      <w:r>
        <w:rPr>
          <w:b/>
        </w:rPr>
        <w:t xml:space="preserve">Esimerkki 3.952</w:t>
      </w:r>
    </w:p>
    <w:p>
      <w:r>
        <w:t xml:space="preserve">Järjestelmä: "Kiitos, että soitit Cambridgen tiedotusjärjestelmään. Puhelunne nauhoitetaan tutkimustarkoituksiin. Saatat kysyä tietoja ruokapaikasta, kuten ravintolasta, pubista tai kahvilasta. Miten voin auttaa?" Käyttäjä: "Hengitys" Järjestelmä: "Millaista paikkaa etsit?" Käyttäjä: "Millaista paikkaa etsit? Esimerkiksi kahvilaa tai ravintolaa. "Käyttäjä: "Haluaisin ravintolan Barnwellissa "Järjestelmä: "Minkälaista hintaluokkaa etsit? Esimerkiksi halpa tai ilmainen.'Käyttäjä: 'Haluaisin ravintolan barnwellissä'Järjestelmä: 'Etsitkö paikkaa, joka on lähellä tiettyä tapahtumapaikkaa? Esimerkiksi Clare College, People's Portraits Exhibition tai Trinity College.'Käyttäjä: 'en välitä hintaluokasta'Järjestelmä: 'Minkälaista ruokaa haluaisit? Esimerkiksi: Meksikolainen ja Tex Mex, mannermainen tai pikaruoka.'Käyttäjä: 'ravintola barnwellissa'Järjestelmä: 'Minkälaista ruokaa haluaisit? Esimerkiksi Meksikolaista ja Tex Mexiä tai pohjoiseurooppalaista.'Käyttäjä: 'sillä ei ole väliä'Järjestelmä: 'The Wheatsheaf, joka sijaitsee Barnwellin kaupunginosassa, on loistava ravintola.'Käyttäjä: 'sillä ei ole väliä'Järjestelmä: 'Millaista hintaluokkaa etsit? Esimerkiksi kallista vai ilmaista. "Käyttäjä: "Saanko puhelinnumeron "Järjestelmä: "Wheatsheafin puhelinnumero on 01223812196. Pääruokien hinnat vaihtelevat 4 punnasta 13 puntaan, ja halvimman oluen hinta on 2 puntaa 65 puntaa." Käyttäjä: "En välitä hintaluokasta." Järjestelmä: "Wheatsheaf on loistava paikka. Pääruokien hinnat vaihtelevat 4 punnasta 13 puntaan, ja halvimman tuopin hinta on 2 puntaa 65 puntaa." Käyttäjä: "Minkälainen on Wheatsheaf?" Järjestelmä: "Wheatsheafissa tarjoillaan perinteistä ruokaa." Käyttäjä: "Kiitos, näkemiin.</w:t>
      </w:r>
    </w:p>
    <w:p>
      <w:r>
        <w:rPr>
          <w:b/>
        </w:rPr>
        <w:t xml:space="preserve">Tulos</w:t>
      </w:r>
    </w:p>
    <w:p>
      <w:r>
        <w:t xml:space="preserve">Haluat löytää ravintolan Barnwellissa. Et välitä hintaluokasta. Varmista, että saat puhelinnumeron ja ruokalajin.</w:t>
      </w:r>
    </w:p>
    <w:p>
      <w:r>
        <w:rPr>
          <w:b/>
        </w:rPr>
        <w:t xml:space="preserve">Esimerkki 3.953</w:t>
      </w:r>
    </w:p>
    <w:p>
      <w:r>
        <w:t xml:space="preserve">Järjestelmä: "Kiitos, että soitit Cambridgen tiedotusjärjestelmään. Puhelunne nauhoitetaan tutkimustarkoituksiin. Saatat kysyä tietoja ruokapaikasta, kuten ravintolasta, pubista tai kahvilasta. Miten voin auttaa?" Käyttäjä: "englantilainen ravintola" Järjestelmä: "Etsittekö jotain tiettyä paikkaa läheltä? Esimerkiksi Cherry Hinton Water Play, Whipple Museum tai Primavera. "Käyttäjä: "i dont care "Järjestelmä: "Carringtons on erinomainen kahvila ja loistava ravintola, jossa tarjoillaan kahvilaruokaa ja englantilaista ruokaa. "Käyttäjä: "osoite puhelinnumero "Järjestelmä: "Carringtons sijaitsee osoitteessa 23 Market Street ja sen puhelinnumero on 01223361792. "Käyttäjä: "hinta "Järjestelmä: "Carringtons on loistava paikka. Pääruokien hinnat vaihtelevat 4 punnasta 25 puntaan 6 puntaan 25 ja cappuccinon hinta on 1 punta 95. "Käyttäjä: "puhelinnumero "System: "Carringtonsin puhelinnumero on 01223361792. "Käyttäjä: "osoite "System: "Carringtons sijaitsee osoitteessa 23 Market Street. "Käyttäjä: "kiitos näkemiin</w:t>
      </w:r>
    </w:p>
    <w:p>
      <w:r>
        <w:rPr>
          <w:b/>
        </w:rPr>
        <w:t xml:space="preserve">Tulos</w:t>
      </w:r>
    </w:p>
    <w:p>
      <w:r>
        <w:t xml:space="preserve">Haluat löytää englantilaisen ravintolan. Et välitä alueesta. Varmista, että saat paikan osoitteen, puhelinnumeron ja hinnan.</w:t>
      </w:r>
    </w:p>
    <w:p>
      <w:r>
        <w:rPr>
          <w:b/>
        </w:rPr>
        <w:t xml:space="preserve">Esimerkki 3.954</w:t>
      </w:r>
    </w:p>
    <w:p>
      <w:r>
        <w:t xml:space="preserve">Järjestelmä: "Kiitos, että soitit Cambridgen tiedotusjärjestelmään. Puhelunne nauhoitetaan tutkimustarkoituksiin. Saatat kysyä tietoja ruokapaikasta, kuten ravintolasta, pubista tai kahvilasta. Miten voin auttaa?" Käyttäjä: "sil" Järjestelmä: "Minkälaista paikkaa etsit? Esimerkiksi kahvilaa, pubia tai ravintolaa. "Käyttäjä: "im looking for a restaurant "Järjestelmä: "Millaista hintaluokkaa etsit? Esimerkiksi halpa, ilmainen tai kohtuullinen.'Käyttäjä: 'ilmainen'Järjestelmä: 'Minkälaista ruokaa haluaisit? Esimerkiksi nykyaikaista, englantilaista tai ranskalaista.'Käyttäjä: 'i dont care'System: 'The Michaelhouse Centre on erinomainen ravintola, eikä se peri sisäänpääsymaksua.'Käyttäjä: 'whats the address'System: 'The Michaelhouse Centre is on Michaelhouse, Trinity Street.'Käyttäjä: 'sil'System: 'The Michaelhouse Centre is a great restaurant.'Käyttäjä: 'mikä on osoite'Järjestelmä: 'Michaelhouse Centre sijaitsee osoitteessa Michaelhouse, Trinity Street.'Käyttäjä: 'ja puhelinnumero'Järjestelmä: 'Michaelhouse Centre -ravintolan puhelinnumero on 01223309147.'Käyttäjä: 'ja mikä on paikan postinumero'Järjestelmä: 'Michaelhouse Centre sijaitsee alueella, jonka postinumero on CB2 1SU.'Käyttäjä: 'kiitos näkemiin'</w:t>
      </w:r>
    </w:p>
    <w:p>
      <w:r>
        <w:rPr>
          <w:b/>
        </w:rPr>
        <w:t xml:space="preserve">Tulos</w:t>
      </w:r>
    </w:p>
    <w:p>
      <w:r>
        <w:t xml:space="preserve">Haluat löytää ilmaisen ravintolan. Et välitä alueesta. Haluat tietää paikan osoitteen, puhelinnumeron ja postinumeron.</w:t>
      </w:r>
    </w:p>
    <w:p>
      <w:r>
        <w:rPr>
          <w:b/>
        </w:rPr>
        <w:t xml:space="preserve">Esimerkki 3.955</w:t>
      </w:r>
    </w:p>
    <w:p>
      <w:r>
        <w:t xml:space="preserve">Järjestelmä: "Kiitos, että soitit Cambridgen tiedotusjärjestelmään. Puhelunne nauhoitetaan tutkimustarkoituksiin. Saatat kysyä tietoja ruokapaikasta, kuten ravintolasta, pubista tai kahvilasta. Miten voin auttaa?" Käyttäjä: "Mikä on ravintola New Chestertonissa?" Järjestelmä: "Hakka, joka sijaitsee New Chestertonin kaupunginosassa, on hyvä ravintola." Käyttäjä: "Mikä on osoite?" Järjestelmä: "Hakka sijaitsee osoitteessa 24 Milton Road.'Käyttäjä: 'puhelinnumero'Järjestelmä: 'Hakan puhelinnumero on 01223568988.'Käyttäjä: 'mitä'Järjestelmä: 'Hakka on loistava ravintola.'Käyttäjä: 'mikä on hintaluokka'Järjestelmä: 'Hakka on erinomainen paikka. Pääruokien hinnat vaihtelevat 5 punnasta 13 puntaan. "Käyttäjä: 'kiitos näkemiin'</w:t>
      </w:r>
    </w:p>
    <w:p>
      <w:r>
        <w:rPr>
          <w:b/>
        </w:rPr>
        <w:t xml:space="preserve">Tulos</w:t>
      </w:r>
    </w:p>
    <w:p>
      <w:r>
        <w:t xml:space="preserve">Etsit ravintola New Chestertonissa. Et välitä hintaluokasta. Haluat tietää osoitteen, puhelinnumeron ja hinnan.</w:t>
      </w:r>
    </w:p>
    <w:p>
      <w:r>
        <w:rPr>
          <w:b/>
        </w:rPr>
        <w:t xml:space="preserve">Esimerkki 3.956</w:t>
      </w:r>
    </w:p>
    <w:p>
      <w:r>
        <w:t xml:space="preserve">Järjestelmä: "Kiitos, että soitit Cambridgen tiedotusjärjestelmään. Puhelunne nauhoitetaan tutkimustarkoituksiin. Saatat kysyä tietoja ruokapaikasta, kuten ravintolasta, pubista tai kahvilasta. Miten voin auttaa?" Käyttäjä: "im looking for an italian restaurant expensive please" Järjestelmä: "The Wrestlers on erinomainen ravintola, siellä tarjoillaan thaimaalaista ruokaa ja se on kalliissa hintaluokassa." Käyttäjä: "italialainen ruoka" Järjestelmä: "The Sorrento, jossa tarjoillaan italialaista ruokaa, on loistava ravintola". Se on kalliissa hintaluokassa. "Käyttäjä: "Saisinko osoitteen ja puhelinnumeron "Järjestelmä: "Sorrento sijaitsee osoitteessa 196 Cherry Hinton Road ja sen puhelinnumero on 01223243533. "Käyttäjä: "Okei, kiitos, näkemiin.</w:t>
      </w:r>
    </w:p>
    <w:p>
      <w:r>
        <w:rPr>
          <w:b/>
        </w:rPr>
        <w:t xml:space="preserve">Tulos</w:t>
      </w:r>
    </w:p>
    <w:p>
      <w:r>
        <w:t xml:space="preserve">Etsit italialaista ravintolaa, ja sen pitäisi olla kalliin hintainen. Haluat tietää paikan osoitteen, puhelinnumeron ja hinnan.</w:t>
      </w:r>
    </w:p>
    <w:p>
      <w:r>
        <w:rPr>
          <w:b/>
        </w:rPr>
        <w:t xml:space="preserve">Esimerkki 3.957</w:t>
      </w:r>
    </w:p>
    <w:p>
      <w:r>
        <w:t xml:space="preserve">Järjestelmä: "Kiitos, että soitit Cambridgen tiedotusjärjestelmään. Puhelunne nauhoitetaan tutkimustarkoituksiin. Saatat kysyä tietoja ruokapaikasta, kuten ravintolasta, pubista tai kahvilasta. Miten voin auttaa?" Käyttäjä: "sil" Järjestelmä: "Minkälaista paikkaa etsit? Esimerkiksi kahvilaa tai pubia. "Käyttäjä: "haluan löytää halvan ravintolan kaupungin keskustan alueelta "Järjestelmä: "La Raza on erinomainen ravintola, se on kaupungin keskustassa ja se on halpaa hintaluokkaa. "Käyttäjä: "mikä on osoite, puhelinnumero ja hinta "Järjestelmä: "La Raza on osoitteessa 4-6, The Basement, Rose Crescent ja sen puhelinnumero on 01223464550.". Pääruokien hinta vaihtelee 1 punnasta 95 puntaan 95 ja 13 puntaan 95 ja sisäänpääsy aikuisilta on 4 puntaa." Käyttäjä: "kiitos näkemiin</w:t>
      </w:r>
    </w:p>
    <w:p>
      <w:r>
        <w:rPr>
          <w:b/>
        </w:rPr>
        <w:t xml:space="preserve">Tulos</w:t>
      </w:r>
    </w:p>
    <w:p>
      <w:r>
        <w:t xml:space="preserve">Etsit ranskalaista ravintolaa, ja sen pitäisi olla ilmainen. Haluat tietää paikan puhelinnumeron ja alueen.</w:t>
      </w:r>
    </w:p>
    <w:p>
      <w:r>
        <w:rPr>
          <w:b/>
        </w:rPr>
        <w:t xml:space="preserve">Esimerkki 3.958</w:t>
      </w:r>
    </w:p>
    <w:p>
      <w:r>
        <w:t xml:space="preserve">Järjestelmä: "Kiitos, että soitit Cambridgen tiedotusjärjestelmään. Puhelunne nauhoitetaan tutkimustarkoituksiin. Saatat kysyä tietoja ruokapaikasta, kuten ravintolasta, pubista tai kahvilasta. Miten voin auttaa?" Käyttäjä: "etsin pubia, jossa on internet-yhteys ja televisio" Järjestelmä: "The Bakers, jossa on internet-yhteys, on loistava pubi." Käyttäjä: "onko siellä televisio" Järjestelmä: "Mitä kaupunginosaa ajattelit?" Järjestelmä: "Mitä kaupunginosaa ajattelit? Esimerkiksi jotain Arburyn, Cherry Hintonin tai jokirannan alueella. "Käyttäjä: "mikä tahansa alue, jossa on televisio "Järjestelmä: "The Bakers on kaupungin jokirannan alueella. "Käyttäjä: "onko siellä televisio "Järjestelmä: "The Bakersin puhelinnumero on 01223304121. "Käyttäjä: "mikä on hinta "Järjestelmä: "The Bakers on loistava pubi". Pääruokien hinta vaihtelee 6 punnasta 8 puntaan 49 puntaan ja halvimman oluen hinta on 2 puntaa 25." Käyttäjä: "Onko siellä televisio?" Järjestelmä: "The Bakersin puhelinnumero on 01223304121." Käyttäjä: "Kiitos, näkemiin".</w:t>
      </w:r>
    </w:p>
    <w:p>
      <w:r>
        <w:rPr>
          <w:b/>
        </w:rPr>
        <w:t xml:space="preserve">Tulos</w:t>
      </w:r>
    </w:p>
    <w:p>
      <w:r>
        <w:t xml:space="preserve">Haluat löytää pubin, jossa pitäisi olla internetyhteys ja televisio. Haluat tietää puhelinnumeron ja hinnan.</w:t>
      </w:r>
    </w:p>
    <w:p>
      <w:r>
        <w:rPr>
          <w:b/>
        </w:rPr>
        <w:t xml:space="preserve">Esimerkki 3.959</w:t>
      </w:r>
    </w:p>
    <w:p>
      <w:r>
        <w:t xml:space="preserve">Järjestelmä: "Kiitos, että soitit Cambridgen tiedotusjärjestelmään. Puhelunne nauhoitetaan tutkimustarkoituksiin. Saatat kysyä tietoja ruokapaikasta, kuten ravintolasta, pubista tai kahvilasta. Miten voin auttaa?" Käyttäjä: "Haluan löytää japanilaisen ravintolan, jossa on kohtuulliset hinnat." Järjestelmä: "Yippee Noodle Bar, joka tarjoaa kiinalaista noutoruokaa, on erinomainen ravintola. Tämä japanilaista ruokaa tarjoileva paikka on kohtuuhintainen. "Käyttäjä: "mikä on osoite, puhelinnumero ja postinumero "Järjestelmä: "Yippee Noodle Bar, jonka postinumero on CB1 1LH, sijaitsee osoitteessa 7-9 King Street. Sen puhelinnumero on 01223518111. "Käyttäjä: "sil "Järjestelmä: "Yippee Noodle Bar on loistava ravintola. "Käyttäjä: "kiitos näkemiin.</w:t>
      </w:r>
    </w:p>
    <w:p>
      <w:r>
        <w:rPr>
          <w:b/>
        </w:rPr>
        <w:t xml:space="preserve">Tulos</w:t>
      </w:r>
    </w:p>
    <w:p>
      <w:r>
        <w:t xml:space="preserve">Haluat löytää japanilaisen ravintolan, ja sen hinnan pitäisi olla kohtuullinen. Varmista, että saat osoitteen, puhelinnumeron ja postinumeron.</w:t>
      </w:r>
    </w:p>
    <w:p>
      <w:r>
        <w:rPr>
          <w:b/>
        </w:rPr>
        <w:t xml:space="preserve">Esimerkki 3.960</w:t>
      </w:r>
    </w:p>
    <w:p>
      <w:r>
        <w:t xml:space="preserve">Järjestelmä: "Kiitos, että soitit Cambridgen tiedotusjärjestelmään. Puhelunne nauhoitetaan tutkimustarkoituksiin. Saatat kysyä tietoja ruokapaikasta, kuten ravintolasta, pubista tai kahvilasta. Miten voin auttaa?" Käyttäjä: "ei ymmärrettävää" Järjestelmä: "Voinko auttaa teitä muussa?" Käyttäjä: "sil" Järjestelmä: "Voinko auttaa teitä muussa?" Käyttäjä: "ei ymmärrettävää" Järjestelmä: "Millaista paikkaa etsitte?" Järjestelmä: "Millaista paikkaa etsitte? Esimerkiksi pubi tai ravintola.'Käyttäjä: 'im looking for a moderate priced restaurant in unintelligible'Järjestelmä: 'Millaista paikkaa etsit? Esimerkiksi kahvila tai ravintola. "Käyttäjä: "hyvä ravintola "Järjestelmä: "Minkälaista ruokaa haluaisit?". Esimerkiksi kiinalainen take away, välimerellinen tai perinteinen.'Käyttäjä: 'ravintola'Järjestelmä: 'Minkälaista ruokaa haluaisit? Esimerkiksi kiinalainen take away, välimerellinen tai äyriäisruoka.'Käyttäjä: 'minkä tahansa tyyppistä ruokaa, mutta sen pitäisi olla Barnwellin alueella'Järjestelmä: 'Minkä tyyppistä ruokaa haluaisit? Esimerkiksi meksikolaista ja tex mex -ruokaa, pubia tai pikaruokaa. "Käyttäjä: "minkä tahansa tyyppistä ruokaa, mutta sen pitäisi olla barnwellin alueella "Järjestelmä: "The Lion and Lamb, joka sijaitsee Fen Dittonin kaupunginosassa, on erinomainen ravintola. "Käyttäjä: "kohtuuhintainen "Järjestelmä: "The Lion and Lambissa on televisio, ja siellä tarjoillaan pubiruokaa". Pääruokien hinnat vaihtelevat 5 punnasta 15 puntaan, ja halvimman oluen hinta on 3 puntaa. "Käyttäjä: "no im looking for a more "System: "The Lion and Lamb on loistava ravintola. "Käyttäjä: "im looking unintelligible "System: "The Lion and Lamb, joka sijaitsee Fen Dittonin kaupunginosassa, on loistava ravintola".'Käyttäjä: 'barnwellin alue'Järjestelmä: 'Haluaisitko englantilaista vai X-ruokaa?'Käyttäjä: 'englantilaista ruokaa'Järjestelmä: 'Fen Dittonin alueella ei ole yhtään ravintolaa, jossa tarjoiltaisiin englantilaista ruokaa.'Käyttäjä: 'minkä tahansa tyyppistä ruokaa'Järjestelmä: 'Carringtons on loistava kahvila ja erinomainen ravintola. Se tarjoilee kahvilaruokaa ja englantilaista ruokaa. "Käyttäjä: "se on kohtuuhintainen "Järjestelmä: "Carringtons on kohtuuhintainen. "Käyttäjä: "mikä on osoite puhelinnumero ja postinumero "Järjestelmä: "Carringtons, joka sijaitsee alueella postinumerolla CB2 3NZ, on osoitteessa 23 Market Street. Sen puhelinnumero on 01223361792. "Käyttäjä: "mikä on postinumero "Järjestelmä: "Carringtons sijaitsee alueella, jonka postinumero on CB2 3NZ. "Käyttäjä: "sil "Järjestelmä: "Carringtons on erinomainen ravintola. "Käyttäjä: "kiitos näkemiin".</w:t>
      </w:r>
    </w:p>
    <w:p>
      <w:r>
        <w:rPr>
          <w:b/>
        </w:rPr>
        <w:t xml:space="preserve">Tulos</w:t>
      </w:r>
    </w:p>
    <w:p>
      <w:r>
        <w:t xml:space="preserve">Haluat löytää kohtuuhintaisen ravintolan, ja sen pitäisi sijaita Barnwellin alueella. Varmista, että saat osoitteen, puhelinnumeron ja postinumeron.</w:t>
      </w:r>
    </w:p>
    <w:p>
      <w:r>
        <w:rPr>
          <w:b/>
        </w:rPr>
        <w:t xml:space="preserve">Esimerkki 3.961</w:t>
      </w:r>
    </w:p>
    <w:p>
      <w:r>
        <w:t xml:space="preserve">Järjestelmä: "Kiitos, että soitit Cambridgen tiedotusjärjestelmään. Puhelunne nauhoitetaan tutkimustarkoituksiin. Saatat kysyä tietoja ruokapaikasta, kuten ravintolasta, pubista tai kahvilasta. Miten voin auttaa?" Käyttäjä: "Haluan löytää ravintolan Trumpingtonista en välitä hintaluokasta tarvitsen osoitteen puhelinnumeron ja postinumeron" Järjestelmä: "Millaista paikkaa etsit?" Käyttäjä: "Millaista paikkaa etsit? Esimerkiksi pubin tai ravintolan. "Käyttäjä: "ravintola "Järjestelmä: "Millainen kaupunginosa sinulla on mielessäsi?" Käyttäjä: "Ravintola "Järjestelmä: "Mitä kaupunginosaa ajattelet? Esimerkiksi jotain Fen Dittonin, New Chestertonin tai Newnhamin alueelta.'Käyttäjä: 'trumpington'Järjestelmä: 'Millaista hintaluokkaa etsit? Esimerkiksi halpaa tai ilmaista.'Käyttäjä: 'en välitä hintaluokasta'Järjestelmä: 'Minkälaista ruokaa haluaisit? Esimerkiksi kiinalaista take away -ravintolaa, välimerellistä tai espanjalaista ruokaa. "Käyttäjä: 'välimerellinen'Järjestelmä: 'Trumpingtonin alueella ei ole ravintolaa, jossa tarjoillaan välimerellistä ruokaa.'Käyttäjä: 'espanjalainen ravintola'Järjestelmä: 'Trumpingtonin alueella ei ole ravintolaa, jossa tarjoillaan välimerellistä ruokaa.'Käyttäjä: 'take out -ravintola'Järjestelmä: 'Trumpingtonin alueella ei ole ravintolaa, jossa tarjoillaan välimerellistä ruokaa.'Käyttäjä: 'kiinalainen ravintola'Järjestelmä: 'J-ravintola, jossa tarjoillaan kiinalaista ruokaa, on erinomainen ravintola.'Käyttäjä: 'saisinko osoitteen, puhelinnumeron ja postinumeron'Järjestelmä: 'J-ravintola, jonka postinumero on CB2 1DP, sijaitsee osoitteessa 86, Regent Street. Sen puhelinnumero on 01223307273. "Käyttäjä: "kiitos, näkemiin".</w:t>
      </w:r>
    </w:p>
    <w:p>
      <w:r>
        <w:rPr>
          <w:b/>
        </w:rPr>
        <w:t xml:space="preserve">Tulos</w:t>
      </w:r>
    </w:p>
    <w:p>
      <w:r>
        <w:t xml:space="preserve">Haluat löytää ravintolan Trumpingtonista. Et välitä hintaluokasta. Varmista, että saat osoitteen, puhelinnumeron ja postinumeron.</w:t>
      </w:r>
    </w:p>
    <w:p>
      <w:r>
        <w:rPr>
          <w:b/>
        </w:rPr>
        <w:t xml:space="preserve">Esimerkki 3.962</w:t>
      </w:r>
    </w:p>
    <w:p>
      <w:r>
        <w:t xml:space="preserve">Järjestelmä: "Kiitos, että soitit Cambridgen tiedotusjärjestelmään. Puhelunne nauhoitetaan tutkimustarkoituksiin. Saatat kysyä tietoja ruokapaikasta, kuten ravintolasta, pubista tai kahvilasta. Miten voin auttaa?" Käyttäjä: "Haluan löytää ranskalaisen ravintolan, ja sen pitäisi olla jokiranta-alueella." Järjestelmä: "Hotel du Vin, joka on kaupungin jokiranta-alueella, on loistava ravintola. Se tarjoilee ranskalaista ruokaa. "Käyttäjä: "Mikä on puhelinnumero "Järjestelmä: "Hotel du Vinin puhelinnumero on 01223227330. "Käyttäjä: "Mikä on hintaluokka "Järjestelmä: "Hotel du Vin on kalliissa hintaluokassa. "Käyttäjä: "kiitos, mutta hei sitten".</w:t>
      </w:r>
    </w:p>
    <w:p>
      <w:r>
        <w:rPr>
          <w:b/>
        </w:rPr>
        <w:t xml:space="preserve">Tulos</w:t>
      </w:r>
    </w:p>
    <w:p>
      <w:r>
        <w:t xml:space="preserve">Haluat löytää ranskalaisen ravintolan, ja sen pitäisi olla jokiranta-alueella. Haluat tietää paikan puhelinnumeron ja hintaluokan.</w:t>
      </w:r>
    </w:p>
    <w:p>
      <w:r>
        <w:rPr>
          <w:b/>
        </w:rPr>
        <w:t xml:space="preserve">Esimerkki 3.963</w:t>
      </w:r>
    </w:p>
    <w:p>
      <w:r>
        <w:t xml:space="preserve">Järjestelmä: "Kiitos, että soitit Cambridgen tiedotusjärjestelmään. Puhelunne nauhoitetaan tutkimustarkoituksiin. Saatat kysyä tietoja ruokapaikasta, kuten ravintolasta, pubista tai kahvilasta. Miten voin auttaa?" Käyttäjä: "Etsin kreikkalaista ravintolaa" Järjestelmä: "Etsittekö jotain tiettyä paikkaa lähellä? Esimerkiksi Byard Art, Kettle's Yard tai Michaelhouse Centre. "Käyttäjä: "ei "Järjestelmä: "Kreikkalaista ruokaa tarjoava Eraina Taverna on erinomainen ravintola. "Käyttäjä: "Mikä on osoite, puhelinnumero ja hinta "Järjestelmä: "Eraina Taverna sijaitsee osoitteessa 2 Free School Lane, ja sen puhelinnumero on 01223902126". Pääruokien hinnat vaihtelevat 6 punnasta 50 puntaan ja 13 puntaan 95 puntaan. "Käyttäjä: "kiitos näkemiin</w:t>
      </w:r>
    </w:p>
    <w:p>
      <w:r>
        <w:rPr>
          <w:b/>
        </w:rPr>
        <w:t xml:space="preserve">Tulos</w:t>
      </w:r>
    </w:p>
    <w:p>
      <w:r>
        <w:t xml:space="preserve">Etsit kreikkalaista ravintolaa. Et välitä hintaluokasta. Varmista, että saat osoitteen, puhelinnumeron ja hinnan.</w:t>
      </w:r>
    </w:p>
    <w:p>
      <w:r>
        <w:rPr>
          <w:b/>
        </w:rPr>
        <w:t xml:space="preserve">Esimerkki 3.964</w:t>
      </w:r>
    </w:p>
    <w:p>
      <w:r>
        <w:t xml:space="preserve">Järjestelmä: "Kiitos, että soitit Cambridgen tiedotusjärjestelmään. Puhelunne nauhoitetaan tutkimustarkoituksiin. Saatat kysyä tietoja ruokapaikasta, kuten ravintolasta, pubista tai kahvilasta. Miten voin auttaa?" Käyttäjä: "Tarvitsen pubin" Järjestelmä: "Mitä kaupunginosaa tarkoitat? Esimerkiksi Addenbrooke's tai King's Hedges.'Käyttäjä: 'ei ole väliä'Järjestelmä: 'Etsitkö paikkaa, joka on lähellä tiettyä tapahtumapaikkaa? Esimerkiksi Cherry Hinton Water Play, Old Schools tai Queens' College. "Käyttäjä: "Ei merkitystä "Järjestelmä: "Etsitkö paikkaa, jossa on mahdollisuus käyttää lapsia? "Käyttäjä: "Kyllä "Järjestelmä: "Mikä kaupunginosa sinulla on mielessäsi?". Esimerkiksi Addenbrooke's tai New Chesterton. "Käyttäjä: "ei väliä "Järjestelmä: "The Bakers sallii lapset, ja se on hieno pubi. "Käyttäjä: "televisio "Järjestelmä: "Etsittekö paikkaa, joka on lähellä tiettyä tapahtumapaikkaa?". Esimerkiksi Kasvitieteellinen puutarha, Christ's College tai Emmanuel College.'Käyttäjä: 'i dont care'System: 'The Bakers, jossa lapset ovat sallittuja, on erinomainen pubi.'Käyttäjä: 'television'System: 'The Bakers, jossa lapset ovat sallittuja, on loistava pubi.'Käyttäjä: 'televisio'System: 'The Avery, jossa lapset ovat sallittuja, on loistava pubi.'Käyttäjä: 'osoite'System: 'The Anchor sallii lapset ja se on erinomainen pubi.'Käyttäjä: 'osoite'System: 'The Anchor sijaitsee Silver Streetillä ja sen puhelinnumero on 01223353554.'Käyttäjä: 'hinta'System: 'The Anchor on erinomainen paikka. Pääruokien hinnat vaihtelevat 6 punnasta 50 puntaan 11 puntaan ja halvimman oluen hinta on 2 puntaa 70.'Käyttäjä: 'good bye'</w:t>
      </w:r>
    </w:p>
    <w:p>
      <w:r>
        <w:rPr>
          <w:b/>
        </w:rPr>
        <w:t xml:space="preserve">Tulos</w:t>
      </w:r>
    </w:p>
    <w:p>
      <w:r>
        <w:t xml:space="preserve">Haluat löytää pubin, ja siinä pitäisi sallia lapset ja olla televisio. Varmista, että saat paikan osoitteen ja hintaluokan.</w:t>
      </w:r>
    </w:p>
    <w:p>
      <w:r>
        <w:rPr>
          <w:b/>
        </w:rPr>
        <w:t xml:space="preserve">Esimerkki 3.965</w:t>
      </w:r>
    </w:p>
    <w:p>
      <w:r>
        <w:t xml:space="preserve">Järjestelmä: "Kiitos, että soitit Cambridgen tiedotusjärjestelmään. Puhelunne nauhoitetaan tutkimustarkoituksiin. Saatat kysyä tietoja ruokapaikasta, kuten ravintolasta, pubista tai kahvilasta. Miten voin auttaa?" Käyttäjä: "Etsin kallista ravintolaa, ja sen pitäisi olla osoitteessa" Järjestelmä: "Minkälaista ruokaa haluatte? Esimerkiksi pohjoiseurooppalainen tai pubi.'Käyttäjä: 'trumpingtonin alue'Järjestelmä: 'Blue Spice on hyvä ravintola ja se on kalliissa hintaluokassa.'Käyttäjä: 'minkä tyyppistä ruokaa paikka tarjoaa'Järjestelmä: 'Blue Spice, joka tarjoilee intialaista ruokaa, on osoitteessa Unit F1, Cambridge Leisure Park, Clifton Way.'Käyttäjä: 'mikä on puhelinnumero'Järjestelmä: 'Blue Spicen puhelinnumero on 01223413337.'Käyttäjä: 'hengittävä'Järjestelmä: 'Blue Spice on erinomainen ravintola.'Käyttäjä: 'hengittävä'Järjestelmä: 'Etsitkö jostain tietyn paikan läheltä? Esimerkiksi Saint John's College, Sidney Sussex College tai Primavera.'Käyttäjä: 'mikä on puhelinnumero'Järjestelmä: 'Blue Spicen puhelinnumero on 01223413337.'Käyttäjä: 'etsin kallista ravintolaa, ja sen pitäisi olla käsittämättömässä'Järjestelmä: 'Mikä kaupunginosa sinulla on mielessäsi? Esimerkiksi jotain Addenbrooke's, Castle Hill tai Cherry Hinton -alueella." Käyttäjä: "Kiitos, näkemiin.</w:t>
      </w:r>
    </w:p>
    <w:p>
      <w:r>
        <w:rPr>
          <w:b/>
        </w:rPr>
        <w:t xml:space="preserve">Tulos</w:t>
      </w:r>
    </w:p>
    <w:p>
      <w:r>
        <w:t xml:space="preserve">Etsit kallista ravintolaa, ja sen pitäisi olla Trumpingtonin alueella. Varmista, että saat paikan puhelinnumeron ja ruokatyypin.</w:t>
      </w:r>
    </w:p>
    <w:p>
      <w:r>
        <w:rPr>
          <w:b/>
        </w:rPr>
        <w:t xml:space="preserve">Esimerkki 3.966</w:t>
      </w:r>
    </w:p>
    <w:p>
      <w:r>
        <w:t xml:space="preserve">Järjestelmä: "Kiitos, että soitit Cambridgen tiedotusjärjestelmään. Puhelunne nauhoitetaan tutkimustarkoituksiin. Saatat kysyä tietoja ruokapaikasta, kuten ravintolasta, pubista tai kahvilasta. Miten voin auttaa?" Käyttäjä: "Etsin halpaa ravintolaa kaupungin keskustan alueelta." Järjestelmä: "Minkälaista ruokaa haluatte? Esimerkiksi mannermaista, kreikkalaista tai italialaista.'Käyttäjä: 'sillä ei ole väliä'Järjestelmä: 'La Raza, joka on halpaa hintaluokkaa, on erinomainen ravintola.'Käyttäjä: 'onko se kaupungin keskusta-alueella'Järjestelmä: 'La Raza on kaupungin keskusta-alueella.'Käyttäjä: 'mikä on osoite'Järjestelmä: 'La Raza sijaitsee osoitteessa 4-6, The Basement, Rose Crescent.'Käyttäjä: 'mikä on hintaluokka'Järjestelmä: 'La Raza on loistava ravintola'. Pääruokien hinnat vaihtelevat 1 punnasta 95 puntaan 95 ja 13 puntaan 95 ja aikuisten sisäänpääsy on 4 puntaa." Käyttäjä: "kiitos näkemiin</w:t>
      </w:r>
    </w:p>
    <w:p>
      <w:r>
        <w:rPr>
          <w:b/>
        </w:rPr>
        <w:t xml:space="preserve">Tulos</w:t>
      </w:r>
    </w:p>
    <w:p>
      <w:r>
        <w:t xml:space="preserve">Etsit halpaa ravintolaa, ja sen pitäisi sijaita kaupungin keskusta-alueella. Varmista, että saat paikan osoitteen ja hinnan.</w:t>
      </w:r>
    </w:p>
    <w:p>
      <w:r>
        <w:rPr>
          <w:b/>
        </w:rPr>
        <w:t xml:space="preserve">Esimerkki 3.967</w:t>
      </w:r>
    </w:p>
    <w:p>
      <w:r>
        <w:t xml:space="preserve">Järjestelmä: "Kiitos, että soitit Cambridgen tiedotusjärjestelmään. Puhelunne nauhoitetaan tutkimustarkoituksiin. Saatat kysyä tietoja ruokapaikasta, kuten ravintolasta, pubista tai kahvilasta. Miten voin auttaa?" Käyttäjä: "sil" Järjestelmä: "Minkälaista paikkaa etsit? Esimerkiksi kahvilaa tai ravintolaa. "Käyttäjä: "noise "Järjestelmä: "Minkälaista paikkaa etsit? Esimerkiksi kahvila tai pubi.'Käyttäjä: 'etsin japanilaista ravintolaa'Järjestelmä: 'Haluaisitko italialaista vai X-ruokaa?'Käyttäjä: 'im look'Järjestelmä: 'Haluaisitko italialaista vai X-ruokaa?'Käyttäjä: 'etsin japanilaista ravintolaa'Järjestelmä: 'Haluaisitko japanilaista vai X-ruokaa?'Käyttäjä: 'etsin japanilaista ravintolaa'Järjestelmä: 'haluatko japanilaista vai X-ruokaa?'Käyttäjä: 'en välitä'Järjestelmä: 'Yippee Noodle Bar, joka tarjoaa kiinalaista take away -ruokaa ja japanilaista ruokaa, on erinomainen ravintola.'Käyttäjä: 'haluan japanilaisen ravintolan'Järjestelmä: 'Etsittekö jostain tietystä paikasta? Esimerkiksi Old Schools, Whipple-museo tai Primavera. "Käyttäjä: "en välitä hintaluokasta "Järjestelmä: "Yippee Noodle Bar on kohtuuhintainen." Käyttäjä: "Yippee Noodle Bar on kohtuuhintainen. Pääruokien hinta vaihtelee 7 puntaa 30 ja 11 puntaa 40 välillä. "Käyttäjä: "ei "Järjestelmä: "Yippee Noodle Bar on erinomainen ravintola. "Käyttäjä: "mikä on osoite "Järjestelmä: "Yippee Noodle Bar sijaitsee osoitteessa 7-9 King Street. "Käyttäjä: "mikä on tapahtumapaikan hinta "Järjestelmä: "Yippee Noodle Bar on loistava tapahtumapaikka". Pääruokien hinnat vaihtelevat 7 punnasta 30 puntaan ja 11 puntaan 40 puntaan." Käyttäjä: "kiitos, näkemiin</w:t>
      </w:r>
    </w:p>
    <w:p>
      <w:r>
        <w:rPr>
          <w:b/>
        </w:rPr>
        <w:t xml:space="preserve">Tulos</w:t>
      </w:r>
    </w:p>
    <w:p>
      <w:r>
        <w:t xml:space="preserve">Haluat löytää japanilaisen ravintolan. Et välitä hintaluokasta. Varmista, että saat paikan osoitteen ja hinnan.</w:t>
      </w:r>
    </w:p>
    <w:p>
      <w:r>
        <w:rPr>
          <w:b/>
        </w:rPr>
        <w:t xml:space="preserve">Esimerkki 3.968</w:t>
      </w:r>
    </w:p>
    <w:p>
      <w:r>
        <w:t xml:space="preserve">Järjestelmä: "Kiitos, että soitit Cambridgen tiedotusjärjestelmään. Puhelunne nauhoitetaan tutkimustarkoituksiin. Saatat kysyä tietoja ruokapaikasta, kuten ravintolasta, pubista tai kahvilasta. Miten voin auttaa?" Käyttäjä: "Kyllä, hei, etsin ravintolaa Cherry Hintonissa" Järjestelmä: "Etsitkö jotain tiettyä paikkaa lähellä? Esimerkiksi Cherry Hinton Water Play, Gallery at twelve A High Street tai Sidney Sussex College. "Käyttäjä: "missä tahansa "Järjestelmä: "Minkälaista ruokaa haluaisit?". Esimerkiksi meksikolaista ja tex mex -ravintolaa, pikaruokaa tai perinteistä ruokaa. "Käyttäjä: "mitä tahansa "Järjestelmä: "Sitar Tandoori on erinomainen ravintola, ja se sijaitsee Cherry Hintonin kaupunginosassa. "Käyttäjä: "ok, saanko puhelinnumeron ja osoitteen "Järjestelmä: "Sitar Tandoori sijaitsee osoitteessa 43 High Street, Cherry Hinton, ja sen puhelinnumero on 01223249955".'Käyttäjä: 'click sil'Järjestelmä: 'Sitar Tandoori on hyvä ravintola.'Käyttäjä: 'yes can i get the phone number and address'Järjestelmä: 'Sitar Tandoori is located on 43 High Street, Cherry Hinton and its phone number is 01223249955.'Käyttäjä: 'thank you good bye'</w:t>
      </w:r>
    </w:p>
    <w:p>
      <w:r>
        <w:rPr>
          <w:b/>
        </w:rPr>
        <w:t xml:space="preserve">Tulos</w:t>
      </w:r>
    </w:p>
    <w:p>
      <w:r>
        <w:t xml:space="preserve">Etsitkö ravintolaa kohteessa Cherry Hinton. Et välitä hintaluokasta. Varmista, että saat puhelinnumeron ja osoitteen.</w:t>
      </w:r>
    </w:p>
    <w:p>
      <w:r>
        <w:rPr>
          <w:b/>
        </w:rPr>
        <w:t xml:space="preserve">Esimerkki 3.969</w:t>
      </w:r>
    </w:p>
    <w:p>
      <w:r>
        <w:t xml:space="preserve">Järjestelmä: "Kiitos, että soitit Cambridgen tiedotusjärjestelmään. Puhelunne nauhoitetaan tutkimustarkoituksiin. Saatat kysyä tietoja ruokapaikasta, kuten ravintolasta, pubista tai kahvilasta. Miten voin auttaa?" Käyttäjä: "Etsin ravintolaa Fen Dittonin alueelta, uh, kallis." Järjestelmä: "Riverside Restaurant, joka sijaitsee Fen Dittonin kaupunginosassa, on loistava ravintola." Käyttäjä: "Riverside Restaurant on hyvä ravintola. Se on kalliissa hintaluokassa. "Käyttäjä: "uh millaisia hintoja heillä on "Järjestelmä: "The Riverside Restaurant on erinomainen paikka. Pääruokien hinnat vaihtelevat 21 puntaa 95 ja 25 puntaa 95 välillä. "Käyttäjä: "uh mikä on osoite ja puhelinnumero "Järjestelmä: "The Riverside Restaurant sijaitsee Cambridge Regional Collegessa, Newmarket Roadilla ja sen puhelinnumero on 01223418997. "Käyttäjä: "kiitos, näkemiin.</w:t>
      </w:r>
    </w:p>
    <w:p>
      <w:r>
        <w:rPr>
          <w:b/>
        </w:rPr>
        <w:t xml:space="preserve">Tulos</w:t>
      </w:r>
    </w:p>
    <w:p>
      <w:r>
        <w:t xml:space="preserve">Haluat löytää kalliin ravintolan, ja sen pitäisi olla Fendittonin alueella. Haluat tietää paikan osoitteen, puhelinnumeron ja hinnan.</w:t>
      </w:r>
    </w:p>
    <w:p>
      <w:r>
        <w:rPr>
          <w:b/>
        </w:rPr>
        <w:t xml:space="preserve">Esimerkki 3.970</w:t>
      </w:r>
    </w:p>
    <w:p>
      <w:r>
        <w:t xml:space="preserve">Järjestelmä: "Kiitos, että soitit Cambridgen tiedotusjärjestelmään. Puhelunne nauhoitetaan tutkimustarkoituksiin. Saatat kysyä tietoja ruokapaikasta, kuten ravintolasta, pubista tai kahvilasta. Miten voin auttaa?" Käyttäjä: "Kyllä, etsin kiinalaista ravintolaa kaupungin keskustan alueelta" Järjestelmä: "Charlie Chan on erinomainen ravintola, se sijaitsee kaupungin keskustassa ja siellä tarjoillaan kiinalaista ruokaa." Käyttäjä: "Kuulostaa hyvältä, voinko saada osoitteen ja puhelinnumeron" Järjestelmä: "Charlie Chan sijaitsee osoitteessa 14 Regent Street ja sen puhelinnumero on 01223902114." Käyttäjä: "Kiitos, näkemiin".</w:t>
      </w:r>
    </w:p>
    <w:p>
      <w:r>
        <w:rPr>
          <w:b/>
        </w:rPr>
        <w:t xml:space="preserve">Tulos</w:t>
      </w:r>
    </w:p>
    <w:p>
      <w:r>
        <w:t xml:space="preserve">Etsit kiinalaista ravintolaa, ja sen pitäisi sijaita kaupungin keskusta-alueella. Haluat tietää osoitteen ja puhelinnumeron.</w:t>
      </w:r>
    </w:p>
    <w:p>
      <w:r>
        <w:rPr>
          <w:b/>
        </w:rPr>
        <w:t xml:space="preserve">Esimerkki 3.971</w:t>
      </w:r>
    </w:p>
    <w:p>
      <w:r>
        <w:t xml:space="preserve">Järjestelmä: "Kiitos, että soitit Cambridgen tiedotusjärjestelmään. Puhelunne nauhoitetaan tutkimustarkoituksiin. Saatat kysyä tietoja ruokapaikasta, kuten ravintolasta, pubista tai kahvilasta. Miten voin auttaa?" Käyttäjä: "Hei" Järjestelmä: "Millaista paikkaa etsit? Esimerkiksi kahvilaa tai ravintolaa.'Käyttäjä: 'newnham'Järjestelmä: 'Millaista paikkaa etsit? Esimerkiksi pubia tai ravintolaa.'User: 'restaurant'System: 'The Red Bull on hyvä ravintola, ja se sijaitsee Newnhamin kaupunginosassa.'User: 'address'System: 'The Red Bull sijaitsee osoitteessa 11 Barton Road, Newnham.'User: 'phone number'System: 'The Red Bullin puhelinnumero on 01223902124.'Käyttäjä: 'paikan hinta'Järjestelmä: 'The Red Bull on erinomainen ravintola.'Käyttäjä: 'newnhamin alue'Järjestelmä: 'Newnhamin kaupunginosassa sijaitseva The Red Bull on erinomainen ravintola.'Käyttäjä: 'kiitos näkemiin'Järjestelmä: 'Etsitkö jostain tietyn paikan läheltä? Esimerkiksi Kettle's Yard, King's College tai Scott Polar Museum." Käyttäjä: "kiitos, näkemiin.</w:t>
      </w:r>
    </w:p>
    <w:p>
      <w:r>
        <w:rPr>
          <w:b/>
        </w:rPr>
        <w:t xml:space="preserve">Tulos</w:t>
      </w:r>
    </w:p>
    <w:p>
      <w:r>
        <w:t xml:space="preserve">Haluat löytää ravintolan, jossa tarjoillaan mitä tahansa ruokaa, ja sen pitäisi sijaita Newnhamin alueella. Varmista, että saat paikan osoitteen, puhelinnumeron ja hintaluokan.</w:t>
      </w:r>
    </w:p>
    <w:p>
      <w:r>
        <w:rPr>
          <w:b/>
        </w:rPr>
        <w:t xml:space="preserve">Esimerkki 3.972</w:t>
      </w:r>
    </w:p>
    <w:p>
      <w:r>
        <w:t xml:space="preserve">Järjestelmä: "Kiitos, että soitit Cambridgen tiedotusjärjestelmään. Puhelunne nauhoitetaan tutkimustarkoituksiin. Saatat kysyä tietoja ruokapaikasta, kuten ravintolasta, pubista tai kahvilasta. Miten voin auttaa?" Käyttäjä: "Haluan löytää pubin." Järjestelmä: "Mitä kaupunginosaa tarkoitat? Esimerkiksi jotain Arburyn, Castle Hillin tai Trumpingtonin alueelta. "Käyttäjä: "trumpingtonin alue "Järjestelmä: "Trumpingtonin alueella ei ole pubia. "Käyttäjä: "kokeile kukkulaa "Järjestelmä: "Trumpingtonin alueella ei ole pubia. "Käyttäjä: "kukkula "Järjestelmä: "Haluaisitko trumpingtonin alueelta vai etkö välitä?".'Käyttäjä: 'alue'Järjestelmä: 'Haluaisitko Trumpingtonin alueen, vai etkö välitä?'Käyttäjä: 'en välitä'Järjestelmä: 'The Bakers on loistava pubi.'Käyttäjä: 'puhelinnumero'Järjestelmä: 'The Bakersin puhelinnumero on 01223304121.'Käyttäjä: 'ja siinä on televisio'Järjestelmä: 'The Bakers, jossa on televisio, on loistava pubi.'Käyttäjä: 'kiitos, näkemiin'</w:t>
      </w:r>
    </w:p>
    <w:p>
      <w:r>
        <w:rPr>
          <w:b/>
        </w:rPr>
        <w:t xml:space="preserve">Tulos</w:t>
      </w:r>
    </w:p>
    <w:p>
      <w:r>
        <w:t xml:space="preserve">Haluat löytää pubin. Et välitä hintaluokasta. , Et välitä siitä, ovatko lapset sallittuja. Haluat tietää puhelinnumeron ja sen, onko siellä televisio.</w:t>
      </w:r>
    </w:p>
    <w:p>
      <w:r>
        <w:rPr>
          <w:b/>
        </w:rPr>
        <w:t xml:space="preserve">Esimerkki 3.973</w:t>
      </w:r>
    </w:p>
    <w:p>
      <w:r>
        <w:t xml:space="preserve">Järjestelmä: "Kiitos, että soitit Cambridgen tiedotusjärjestelmään. Puhelunne nauhoitetaan tutkimustarkoituksiin. Saatat kysyä tietoja ruokapaikasta, kuten ravintolasta, pubista tai kahvilasta. Miten voin auttaa?" Käyttäjä: "Taustamelu" Järjestelmä: "Millaista paikkaa etsit? Esimerkiksi kahvilaa, pubia tai ravintolaa. "Käyttäjä: "haluaisin halvan ravintolan fen dittonin alueelta "Järjestelmä: "Milton Park English and Thai Restaurant, joka sijaitsee Fen Dittonin kaupunginosassa, on hyvä ravintola. Se on halpaa hintaluokkaa. "Käyttäjä: "Saisinko puhelinnumeron ja osoitteen "Järjestelmä: "Milton Park English and Thai Restaurant sijaitsee Milton Park Golf Course -alueella, Ely Road, Milton, ja sen puhelinnumero on 01223864602. "Käyttäjä: "Kiitos, näkemiin</w:t>
      </w:r>
    </w:p>
    <w:p>
      <w:r>
        <w:rPr>
          <w:b/>
        </w:rPr>
        <w:t xml:space="preserve">Tulos</w:t>
      </w:r>
    </w:p>
    <w:p>
      <w:r>
        <w:t xml:space="preserve">Etsit halpaa ravintolaa, ja sen pitäisi olla Fendittonin alueella. Varmista, että saat puhelinnumeron ja osoitteen.</w:t>
      </w:r>
    </w:p>
    <w:p>
      <w:r>
        <w:rPr>
          <w:b/>
        </w:rPr>
        <w:t xml:space="preserve">Esimerkki 3.974</w:t>
      </w:r>
    </w:p>
    <w:p>
      <w:r>
        <w:t xml:space="preserve">Järjestelmä: "Kiitos, että soitit Cambridgen tiedotusjärjestelmään. Puhelunne nauhoitetaan tutkimustarkoituksiin. Saatat kysyä tietoja ruokapaikasta, kuten ravintolasta, pubista tai kahvilasta. Miten voin auttaa?" Käyttäjä: "Etsin kiinalaista ravintolaa Girtonin alueelta" Järjestelmä: "Phoenix, joka sijaitsee Girtonin kaupunginosassa, on hyvä ravintola. Se tarjoilee kiinalaista ruokaa. "Käyttäjä: "Voisitko kertoa minulle osoitteen ja postinumeron? "Järjestelmä: "The Phoenix, joka sijaitsee alueella, jonka postinumero on CB4 9JA, on osoitteessa 20 Green Street, Histon. "Käyttäjä: "ok kiitos, näkemiin.</w:t>
      </w:r>
    </w:p>
    <w:p>
      <w:r>
        <w:rPr>
          <w:b/>
        </w:rPr>
        <w:t xml:space="preserve">Tulos</w:t>
      </w:r>
    </w:p>
    <w:p>
      <w:r>
        <w:t xml:space="preserve">Etsit kiinalaista ravintolaa, ja sen pitäisi sijaita Girtonin alueella. Haluat tietää osoitteen ja postinumeron.</w:t>
      </w:r>
    </w:p>
    <w:p>
      <w:r>
        <w:rPr>
          <w:b/>
        </w:rPr>
        <w:t xml:space="preserve">Esimerkki 3.975</w:t>
      </w:r>
    </w:p>
    <w:p>
      <w:r>
        <w:t xml:space="preserve">Järjestelmä: "Kiitos, että soitit Cambridgen tiedotusjärjestelmään. Puhelunne nauhoitetaan tutkimustarkoituksiin. Saatat kysyä tietoja ruokapaikasta, kuten ravintolasta, pubista tai kahvilasta. Miten voin auttaa?" Käyttäjä: "sil" Järjestelmä: "Voinko auttaa teitä muussa?" Käyttäjä: "kyllä, etsin pubia" Järjestelmä: "Etsittekö jotain tiettyä paikkaa lähellä?" Järjestelmä: "Etsittekö jotain tiettyä paikkaa? Esimerkiksi Churchill College, Gallery at twelve A High Street tai Sheep's Green.'Käyttäjä: 'kyllä, etsin pubia, jossa on televisio'Järjestelmä: 'Etsitkö paikkaa, joka on lähellä tiettyä tapahtumapaikkaa? Esimerkiksi Clare College, Kettle's Yard tai Magdalene College. "Käyttäjä: "Ei sillä ole väliä "System: "The Bakers on loistava pubi, jossa on televisio. "Käyttäjä: "Ei kiinnosta "System: "Mitä kaupunginosaa sinulla on mielessäsi? Esimerkiksi jotain Arburyn, Barnwellin tai New Chestertonin aluetta. "Käyttäjä: "Saanko osoitteen? "Järjestelmä: "The Bakers sijaitsee osoitteessa 176 East Road. "Käyttäjä: "Saanko puhelinnumeron? "Järjestelmä: "The Bakersin puhelinnumero on 01223304121. "Käyttäjä: "Mikä on paikan hinta? "Järjestelmä: "The Bakers on erinomainen paikka. Pääruokien hinta vaihtelee 6 punnasta 8 puntaan 49 puntaan ja halvimman tuopin hinta on 2 puntaa 25 puntaa." Käyttäjä: "kiitos, näkemiin</w:t>
      </w:r>
    </w:p>
    <w:p>
      <w:r>
        <w:rPr>
          <w:b/>
        </w:rPr>
        <w:t xml:space="preserve">Tulos</w:t>
      </w:r>
    </w:p>
    <w:p>
      <w:r>
        <w:t xml:space="preserve">Etsit pubia, ja siinä pitäisi olla televisio. Et välitä siitä, ovatko lapset sallittuja. Varmista, että saat osoitteen, puhelinnumeron ja hinnan.</w:t>
      </w:r>
    </w:p>
    <w:p>
      <w:r>
        <w:rPr>
          <w:b/>
        </w:rPr>
        <w:t xml:space="preserve">Esimerkki 3.976</w:t>
      </w:r>
    </w:p>
    <w:p>
      <w:r>
        <w:t xml:space="preserve">Järjestelmä: "Kiitos, että soitit Cambridgen tiedotusjärjestelmään. Puhelunne nauhoitetaan tutkimustarkoituksiin. Saatat kysyä tietoja ruokapaikasta, kuten ravintolasta, pubista tai kahvilasta. Miten voin auttaa?" Käyttäjä: "Kyllä, haluan löytää ilmaisen ravintolan ja sen pitäisi olla kaupungin keskustan alueella." Järjestelmä: "Etsittekö jotain tiettyä paikkaa tietyn paikan läheltä?" Käyttäjä: "Kyllä. Esimerkiksi Kettle's Yard, Sheep's Green tai The Fitzwilliam Museum. "Käyttäjä: "uh ei osoitetta uh sen pitäisi olla kaupungin keskusta-alueella missä tahansa, en välitä "Järjestelmä: "Michaelhouse Centre, joka on kaupungin keskiosassa, on erinomainen ravintola." Käyttäjä: "Michaelhouse Centre on erinomainen ravintola. Se ei peri sisäänpääsymaksua. "Käyttäjä: "Saisinko osoitteen ja puhelinnumeron sekä paikan hinnan? "Järjestelmä: "Michaelhouse Centre sijaitsee osoitteessa Michaelhouse, Trinity Street ja sen puhelinnumero on 01223309147. Pääruokien hinnat vaihtelevat 3 punnasta 30 puntaan 95 puntaan ja cappuccinon hinta on 1 punta 75, ja sisäänpääsy on ilmainen." Käyttäjä: "kiitos, näkemiin".</w:t>
      </w:r>
    </w:p>
    <w:p>
      <w:r>
        <w:rPr>
          <w:b/>
        </w:rPr>
        <w:t xml:space="preserve">Tulos</w:t>
      </w:r>
    </w:p>
    <w:p>
      <w:r>
        <w:t xml:space="preserve">Etsit ilmaista ravintolaa, ja sen pitäisi sijaita kaupungin keskusta-alueella. Haluat tietää paikan osoitteen, puhelinnumeron ja hinnan.</w:t>
      </w:r>
    </w:p>
    <w:p>
      <w:r>
        <w:rPr>
          <w:b/>
        </w:rPr>
        <w:t xml:space="preserve">Esimerkki 3.977</w:t>
      </w:r>
    </w:p>
    <w:p>
      <w:r>
        <w:t xml:space="preserve">Järjestelmä: "Kiitos, että soitit Cambridgen tiedotusjärjestelmään. Puhelunne nauhoitetaan tutkimustarkoituksiin. Saatat kysyä tietoja ruokapaikasta, kuten ravintolasta, pubista tai kahvilasta. Miten voin auttaa?" Käyttäjä: "Haluan löytää kahvilan, jossa tarjoillaan englantilaista ruokaa." Järjestelmä: "Mikä kaupunginosa sinulla on mielessäsi?" Käyttäjä: "Missä päin kaupunkia? Esimerkiksi jotain Addenbrooke's-, Cherry Hinton- tai Girton-alueelta. "Käyttäjä: "okei, ja sen pitäisi olla halpaa hintaluokkaa "Järjestelmä: "Cambridge Blue, joka tarjoilee englantilaista ruokaa, on erinomainen kahvila. Se kuuluu halpaan hintaluokkaan. "Käyttäjä: "mikä on osoite "Järjestelmä: "The Cambridge Blue sijaitsee osoitteessa 24 Regent Street. Pääruokien hinnat vaihtelevat 1 punnasta 20 puntaan ja 2 puntaan 50 puntaan, ja cappuccinon hinta on 1 punta 35." Käyttäjä: "kiitos, näkemiin.</w:t>
      </w:r>
    </w:p>
    <w:p>
      <w:r>
        <w:rPr>
          <w:b/>
        </w:rPr>
        <w:t xml:space="preserve">Tulos</w:t>
      </w:r>
    </w:p>
    <w:p>
      <w:r>
        <w:t xml:space="preserve">Haluat löytää kahvilan, jossa tarjoillaan englantilaista ruokaa, ja sen pitäisi olla halpa. Haluat tietää osoitteen ja hinnan.</w:t>
      </w:r>
    </w:p>
    <w:p>
      <w:r>
        <w:rPr>
          <w:b/>
        </w:rPr>
        <w:t xml:space="preserve">Esimerkki 3.978</w:t>
      </w:r>
    </w:p>
    <w:p>
      <w:r>
        <w:t xml:space="preserve">Järjestelmä: "Kiitos, että soitit Cambridgen tiedotusjärjestelmään. Puhelunne nauhoitetaan tutkimustarkoituksiin. Saatat kysyä tietoja ruokapaikasta, kuten ravintolasta, pubista tai kahvilasta. Miten voin auttaa?" Käyttäjä: "ravintola kallis alue" Järjestelmä: "Minkälaista ruokaa haluatte? Esimerkiksi meksikolaista ja tex mex -ravintolaa, intialaista tai kansainvälistä. "Käyttäjä: "i dont care "Järjestelmä: "Blue Spice, joka on kalliissa hintaluokassa, on erinomainen ravintola. "Käyttäjä: "romsey area "Järjestelmä: "The Backstreet Bistro on loistava ravintola. Se on Romseyn kaupunginosassa. Se kuuluu kalliiseen hintaluokkaan. "Käyttäjä: 'osoite'System: 'Backstreet Bistro sijaitsee osoitteessa 2 Sturton Street.'Käyttäjä: 'sil'System: 'The Backstreet Bistro on loistava ravintola.'Käyttäjä: 'hinta'System: 'The Backstreet Bistro on loistava paikka. Pääruokien hinnat vaihtelevat 10 puntaa 95 ja 14 puntaa 25 välillä.'Käyttäjä: 'kiitos hyvä'</w:t>
      </w:r>
    </w:p>
    <w:p>
      <w:r>
        <w:rPr>
          <w:b/>
        </w:rPr>
        <w:t xml:space="preserve">Tulos</w:t>
      </w:r>
    </w:p>
    <w:p>
      <w:r>
        <w:t xml:space="preserve">Haluat löytää kalliin ravintolan, ja sen pitäisi sijaita Romseyn alueella. Haluat tietää paikan osoitteen ja hinnan.</w:t>
      </w:r>
    </w:p>
    <w:p>
      <w:r>
        <w:rPr>
          <w:b/>
        </w:rPr>
        <w:t xml:space="preserve">Esimerkki 3.979</w:t>
      </w:r>
    </w:p>
    <w:p>
      <w:r>
        <w:t xml:space="preserve">Järjestelmä: "Kiitos, että soitit Cambridgen tiedotusjärjestelmään. Puhelunne nauhoitetaan tutkimustarkoituksiin. Saatat kysyä tietoja ruokapaikasta, kuten ravintolasta, pubista tai kahvilasta. Miten voin auttaa?" Käyttäjä: "Um voisin löytää perinteisen ravintolan, joka on todella kallis." Järjestelmä: "Riverside-ravintola, joka on kalliissa hintaluokassa, on loistava ravintola." Järjestelmä: "Riverside-ravintola, joka on kalliissa hintaluokassa, on loistava ravintola. Se tarjoilee perinteistä ruokaa. "Käyttäjä: "Selvä, voinko saada osoitteen ja postinumeron käsittämätön kiitos "Järjestelmä: "The Riverside Restaurant, joka sijaitsee alueella, jonka postinumero on CB2 1RU, on University Centre, Granta Place. "Käyttäjä: "Selvä, kiitos, näkemiin".</w:t>
      </w:r>
    </w:p>
    <w:p>
      <w:r>
        <w:rPr>
          <w:b/>
        </w:rPr>
        <w:t xml:space="preserve">Tulos</w:t>
      </w:r>
    </w:p>
    <w:p>
      <w:r>
        <w:t xml:space="preserve">Etsit perinteistä ravintolaa, ja sen pitäisi olla hinnaltaan kallis. Varmista, että saat ravintolan osoitteen ja postinumeron.</w:t>
      </w:r>
    </w:p>
    <w:p>
      <w:r>
        <w:rPr>
          <w:b/>
        </w:rPr>
        <w:t xml:space="preserve">Esimerkki 3.980</w:t>
      </w:r>
    </w:p>
    <w:p>
      <w:r>
        <w:t xml:space="preserve">Järjestelmä: "Kiitos, että soitit Cambridgen tiedotusjärjestelmään. Puhelunne nauhoitetaan tutkimustarkoituksiin. Saatat kysyä tietoja ruokapaikasta, kuten ravintolasta, pubista tai kahvilasta. Miten voin auttaa?" Käyttäjä: "Etsin halpaa ravintolaa Cherry Hintonin alueelta" Järjestelmä: "HK Fusion, joka sijaitsee Cherry Hintonin kaupunginosassa, on loistava ravintola." Käyttäjä: "HK Fusion on hyvä ravintola. Se on halpaa hintaluokkaa. "Käyttäjä: 'mikä on osoite'Järjestelmä: 'HK Fusion sijaitsee osoitteessa 21 Burleigh Street.'Käyttäjä: 'mikä on puhelinnumero'Järjestelmä: 'HK Fusionin puhelinnumero on 01223355909.'Käyttäjä: 'minkälaista ruokaa he tarjoilevat'Järjestelmä: 'HK Fusion tarjoilee kiinalaista ruokaa.'Käyttäjä: 'kiitos näkemiin'</w:t>
      </w:r>
    </w:p>
    <w:p>
      <w:r>
        <w:rPr>
          <w:b/>
        </w:rPr>
        <w:t xml:space="preserve">Tulos</w:t>
      </w:r>
    </w:p>
    <w:p>
      <w:r>
        <w:t xml:space="preserve">Etsit halpaa ravintolaa, ja sen pitäisi sijaita Cherry Hintonin alueella. Haluat tietää osoitteen, puhelinnumeron ja ruokatyypin.</w:t>
      </w:r>
    </w:p>
    <w:p>
      <w:r>
        <w:rPr>
          <w:b/>
        </w:rPr>
        <w:t xml:space="preserve">Esimerkki 3.981</w:t>
      </w:r>
    </w:p>
    <w:p>
      <w:r>
        <w:t xml:space="preserve">Järjestelmä: "Kiitos, että soitit Cambridgen tiedotusjärjestelmään. Puhelunne nauhoitetaan tutkimustarkoituksiin. Saatat kysyä tietoja ruokapaikasta, kuten ravintolasta, pubista tai kahvilasta. Miten voin auttaa?" Käyttäjä: "Etsin halpaa ravintolaa kaupungin keskusta-alueelta." Järjestelmä: "La Raza, joka sijaitsee kaupungin keskiosassa, on hyvä ravintola. Se on halpaa hintaluokkaa.'Käyttäjä: 'mikä on puhelinnumero'Järjestelmä: 'La Razan puhelinnumero on 01223464550.'Käyttäjä: 'mikä on postinumero'Järjestelmä: 'La Raza sijaitsee alueella, jonka postinumero on CB2 3LL.'Käyttäjä: 'kiitos näkemiin'</w:t>
      </w:r>
    </w:p>
    <w:p>
      <w:r>
        <w:rPr>
          <w:b/>
        </w:rPr>
        <w:t xml:space="preserve">Tulos</w:t>
      </w:r>
    </w:p>
    <w:p>
      <w:r>
        <w:t xml:space="preserve">Etsit halpaa ravintolaa, ja sen pitäisi sijaita kaupungin keskusta-alueella. Varmista, että saat puhelinnumeron ja postinumeron.</w:t>
      </w:r>
    </w:p>
    <w:p>
      <w:r>
        <w:rPr>
          <w:b/>
        </w:rPr>
        <w:t xml:space="preserve">Esimerkki 3.982</w:t>
      </w:r>
    </w:p>
    <w:p>
      <w:r>
        <w:t xml:space="preserve">Järjestelmä: "Kiitos, että soitit Cambridgen tiedotusjärjestelmään. Puhelunne nauhoitetaan tutkimustarkoituksiin. Saatat kysyä tietoja ruokapaikasta, kuten ravintolasta, pubista tai kahvilasta. Miten voin auttaa?" Käyttäjä: "noise sil" Järjestelmä: "Minkälaista paikkaa etsitte? Esimerkiksi kahvilaa tai ravintolaa. "Käyttäjä: "pikaruokaravintola halpa hintaluokka "Järjestelmä: "Burger King on erinomainen ravintola, se tarjoilee pikaruokaa ja se on halpaa hintaluokkaa. "Käyttäjä: "osoite "Järjestelmä: "Burger King sijaitsee osoitteessa The Grafton Centre. Pääruokien hinnat vaihtelevat 1 punnasta 99 puntaan ja 6 puntaan 79 puntaan.'Käyttäjä: 'knock sil'Järjestelmä: 'Burger King on loistava ravintola.'Käyttäjä: 'kiitos näkemiin'</w:t>
      </w:r>
    </w:p>
    <w:p>
      <w:r>
        <w:rPr>
          <w:b/>
        </w:rPr>
        <w:t xml:space="preserve">Tulos</w:t>
      </w:r>
    </w:p>
    <w:p>
      <w:r>
        <w:t xml:space="preserve">Etsit pikaruokaravintolaa, ja sen pitäisi olla edullinen. Varmista, että saat paikan osoitteen.</w:t>
      </w:r>
    </w:p>
    <w:p>
      <w:r>
        <w:rPr>
          <w:b/>
        </w:rPr>
        <w:t xml:space="preserve">Esimerkki 3.983</w:t>
      </w:r>
    </w:p>
    <w:p>
      <w:r>
        <w:t xml:space="preserve">Järjestelmä: "Kiitos, että soitit Cambridgen tiedotusjärjestelmään. Puhelunne nauhoitetaan tutkimustarkoituksiin. Saatat kysyä tietoja ruokapaikasta, kuten ravintolasta, pubista tai kahvilasta. Miten voin auttaa?" Käyttäjä: "Etsin kohtuuhintaista pubia" Järjestelmä: "Alma on hyvä pubi ja se on kohtuuhintainen." Käyttäjä: "Onko siellä televisio?" Järjestelmä: "Almassa on televisio." Käyttäjä: "Tarvitsen osoitteen" Järjestelmä: "Alma on Russell Courtissa." Käyttäjä: "Kiitos, näkemiin".</w:t>
      </w:r>
    </w:p>
    <w:p>
      <w:r>
        <w:rPr>
          <w:b/>
        </w:rPr>
        <w:t xml:space="preserve">Tulos</w:t>
      </w:r>
    </w:p>
    <w:p>
      <w:r>
        <w:t xml:space="preserve">Etsit kohtuuhintaista pubia, jossa pitäisi olla televisio. Varmista, että saat osoitteen.</w:t>
      </w:r>
    </w:p>
    <w:p>
      <w:r>
        <w:rPr>
          <w:b/>
        </w:rPr>
        <w:t xml:space="preserve">Esimerkki 3.984</w:t>
      </w:r>
    </w:p>
    <w:p>
      <w:r>
        <w:t xml:space="preserve">Järjestelmä: "Kiitos, että soitit Cambridgen tiedotusjärjestelmään. Puhelunne nauhoitetaan tutkimustarkoituksiin. Saatat kysyä tietoja ruokapaikasta, kuten ravintolasta, pubista tai kahvilasta. Miten voin auttaa?" Käyttäjä: "ravintola, jossa myydään vain juomia ja välipaloja" Järjestelmä: "The Fleur, jossa tarjoillaan juomia ja välipaloja, on loistava ravintola." Käyttäjä: "sen hintaluokan pitäisi olla kohtuullinen" Järjestelmä: "The Fleur, jossa tarjoillaan juomia ja välipaloja, on loistava ravintola." Järjestelmä: "The Fleur, jossa tarjotaan juomia ja välipaloja, on loistava ravintola. Se kuuluu maltilliseen hintaluokkaan. "Käyttäjä: "olkaa hyvä ja antakaa osoite ja alue "Järjestelmä: "The Fleur sijaitsee osoitteessa 73 Humberstone Road. "Käyttäjä: "millä alueella "Järjestelmä: "The Fleur sijaitsee kaupungin riverside-osassa. "Käyttäjä: "kiitos, näkemiin".</w:t>
      </w:r>
    </w:p>
    <w:p>
      <w:r>
        <w:rPr>
          <w:b/>
        </w:rPr>
        <w:t xml:space="preserve">Tulos</w:t>
      </w:r>
    </w:p>
    <w:p>
      <w:r>
        <w:t xml:space="preserve">Haluat löytää vain juomia ja välipaloja tarjoavan ravintolan, ja sen hinnan tulisi olla kohtuullinen. Varmista, että saat osoitteen ja alueen.</w:t>
      </w:r>
    </w:p>
    <w:p>
      <w:r>
        <w:rPr>
          <w:b/>
        </w:rPr>
        <w:t xml:space="preserve">Esimerkki 3.985</w:t>
      </w:r>
    </w:p>
    <w:p>
      <w:r>
        <w:t xml:space="preserve">Järjestelmä: "Kiitos, että soitit Cambridgen tiedotusjärjestelmään. Puhelunne nauhoitetaan tutkimustarkoituksiin. Saatat kysyä tietoja ruokapaikasta, kuten ravintolasta, pubista tai kahvilasta. Miten voin auttaa?" Käyttäjä: "Etsin ravintolaa Fen Dittonin alueelta" Järjestelmä: "Minkälaista ruokaa haluatte? Esimerkiksi amerikkalaista, nykyaikaista tai mereneläviä. "Käyttäjä: "haluaisin ec kalliin ravintolan "Järjestelmä: "Riverside Restaurant, joka sijaitsee Fen Dittonin kaupunginosassa, on hyvä ravintola. Se kuuluu kalliiseen hintaluokkaan. "Käyttäjä: "mikä on osoite ja hinta "Järjestelmä: "The Riverside Restaurant sijaitsee Cambridge Regional Collegessa, Newmarket Roadilla. Pääruokien hinnat vaihtelevat 21 puntaa 95 ja 25 puntaa 95 välillä. "Käyttäjä: "kiitos näkemiin</w:t>
      </w:r>
    </w:p>
    <w:p>
      <w:r>
        <w:rPr>
          <w:b/>
        </w:rPr>
        <w:t xml:space="preserve">Tulos</w:t>
      </w:r>
    </w:p>
    <w:p>
      <w:r>
        <w:t xml:space="preserve">Etsit kallista ravintolaa, ja sen pitäisi olla Fendittonin alueella. Haluat tietää osoitteen ja hinnan.</w:t>
      </w:r>
    </w:p>
    <w:p>
      <w:r>
        <w:rPr>
          <w:b/>
        </w:rPr>
        <w:t xml:space="preserve">Esimerkki 3.986</w:t>
      </w:r>
    </w:p>
    <w:p>
      <w:r>
        <w:t xml:space="preserve">Järjestelmä: "Kiitos, että soitit Cambridgen tiedotusjärjestelmään. Puhelunne nauhoitetaan tutkimustarkoituksiin. Saatat kysyä tietoja ruokapaikasta, kuten ravintolasta, pubista tai kahvilasta. Miten voin auttaa?" Käyttäjä: "kallis ravintola Castle Hillin alueella" Järjestelmä: "Millaista hintaluokkaa etsit? Esimerkiksi halpa, kallis tai ilmainen.'Käyttäjä: 'kallis'Järjestelmä: 'Minkälaista ruokaa haluat? Esimerkiksi vain juomia ja välipaloja, pubi tai ranskalainen.'Käyttäjä: 'mikä tahansa'Järjestelmä: 'Mikä kaupunginosa sinulla on mielessäsi? Esimerkiksi jotain Fen Dittonin, Girtonin tai jokirannan alueelta. "Käyttäjä: "Castle Hillin alue "Järjestelmä: "Minkälaista ruokaa haluaisit?". Esimerkiksi kiinalainen take away, italialainen tai thaimaalainen. "Käyttäjä: "italialainen "Järjestelmä: "Minkä kaupunginosan haluatte? Esimerkiksi jotain Riverside-, Romsey- tai Trumpingtonin alueelta.'Käyttäjä: 'castle hill area'Järjestelmä: 'Millaista hintaluokkaa etsit? Esimerkiksi halpaa, ilmaista tai kohtalaista. "Käyttäjä: "kallista "Järjestelmä: "Kysy on hyvä ravintola, siellä tarjoillaan italialaista ruokaa ja se on kalliissa hintaluokassa. "Käyttäjä: "onko se castle hillin alueella "Järjestelmä: "Mikä kaupunginosa sinulla on mielessäsi? Esimerkiksi jotain Barnwellin, Castle Hillin tai Newnhamin alueelta. "Käyttäjä: "castle hill "Järjestelmä: "Etsitkö jotain tiettyä tapahtumapaikkaa lähellä?". Esimerkiksi Little Saint Mary's, Magdalene College tai Pembroke College. "Käyttäjä: "ei "Järjestelmä: "Ask on erinomainen ravintola, siellä tarjoillaan italialaista ruokaa ja se on kalliissa hintaluokassa. "Käyttäjä: "mikä on puhelinnumero "Järjestelmä: "Askin puhelinnumero on 01223364917. "Käyttäjä: "kiitos "Järjestelmä: "Ask on loistava ravintola. "Käyttäjä: "kiitos, näkemiin".</w:t>
      </w:r>
    </w:p>
    <w:p>
      <w:r>
        <w:rPr>
          <w:b/>
        </w:rPr>
        <w:t xml:space="preserve">Tulos</w:t>
      </w:r>
    </w:p>
    <w:p>
      <w:r>
        <w:t xml:space="preserve">Etsit kallista ravintolaa, ja sen pitäisi olla Castle Hillin alueella. Haluat tietää puhelinnumeron ja ruokalajin.</w:t>
      </w:r>
    </w:p>
    <w:p>
      <w:r>
        <w:rPr>
          <w:b/>
        </w:rPr>
        <w:t xml:space="preserve">Esimerkki 3.987</w:t>
      </w:r>
    </w:p>
    <w:p>
      <w:r>
        <w:t xml:space="preserve">Järjestelmä: "Kiitos, että soitit Cambridgen tiedotusjärjestelmään. Puhelunne nauhoitetaan tutkimustarkoituksiin. Saatat kysyä tietoja ruokapaikasta, kuten ravintolasta, pubista tai kahvilasta. Miten voin auttaa?" Käyttäjä: "kahvila, jossa tarjoillaan italialaista ruokaa" Järjestelmä: "Millaista hintaluokkaa etsit?" Käyttäjä: "Minkä hintaista kahvilaa etsit? Esimerkiksi halpaa tai kohtuullista. "Käyttäjä: "dont care "Järjestelmä: "Caffe Nero, joka tarjoilee italialaista ruokaa, on erinomainen kahvila. "Käyttäjä: "mikä on osoite ja hinta "Järjestelmä: "Caffe Nero sijaitsee osoitteessa 11 Market Street. Pääruokien hinnat vaihtelevat 3 punnasta 50 puntaan 85 puntaan ja cappuccinon hinta on 2 puntaa 15." Käyttäjä: "sil "Järjestelmä: "Caffe Nero on loistava kahvila." Käyttäjä: "kiitos näkemiin".</w:t>
      </w:r>
    </w:p>
    <w:p>
      <w:r>
        <w:rPr>
          <w:b/>
        </w:rPr>
        <w:t xml:space="preserve">Tulos</w:t>
      </w:r>
    </w:p>
    <w:p>
      <w:r>
        <w:t xml:space="preserve">Haluat löytää kahvilan, jossa tarjoillaan italialaista ruokaa. Et välitä hintaluokasta. Haluat tietää osoitteen ja hinnan.</w:t>
      </w:r>
    </w:p>
    <w:p>
      <w:r>
        <w:rPr>
          <w:b/>
        </w:rPr>
        <w:t xml:space="preserve">Esimerkki 3.988</w:t>
      </w:r>
    </w:p>
    <w:p>
      <w:r>
        <w:t xml:space="preserve">Järjestelmä: "Kiitos, että soitit Cambridgen tiedotusjärjestelmään. Puhelunne nauhoitetaan tutkimustarkoituksiin. Saatat kysyä tietoja ruokapaikasta, kuten ravintolasta, pubista tai kahvilasta. Miten voin auttaa?" Käyttäjä: "sil" Järjestelmä: "Minkälaista paikkaa etsit? Esimerkiksi kahvilaa tai ravintolaa.'Käyttäjä: 'vapaata ravintolaa'Järjestelmä: 'Etsitkö paikkaa tietyn paikan läheltä? Esimerkiksi Emmanuel College, Holy Trinity Church tai Museum of Classical Archaeology.'Käyttäjä: 'no'Järjestelmä: 'The Michaelhouse Centre, joka ei peri pääsymaksua, on erinomainen ravintola.'Käyttäjä: 'whats the address'Järjestelmä: 'Minkälaista ruokaa haluaisit? Esimerkiksi nykyaikaista, ranskalaista tai mereneläviä.'Käyttäjä: 'i dont care'System: 'The Michaelhouse Centre, joka ei peri pääsymaksua, on loistava ravintola.'Käyttäjä: 'whats the address'System: 'The Michaelhouse Centre is on Michaelhouse, Trinity Street.'Käyttäjä: 'whats the postcode'System: 'The Michaelhouse Centre is in the area with the postcode CB2 1SU.'Käyttäjä: 'thanks goodbye'</w:t>
      </w:r>
    </w:p>
    <w:p>
      <w:r>
        <w:rPr>
          <w:b/>
        </w:rPr>
        <w:t xml:space="preserve">Tulos</w:t>
      </w:r>
    </w:p>
    <w:p>
      <w:r>
        <w:t xml:space="preserve">Haluat löytää ilmaisen ravintolan. Et välitä alueesta. Haluat tietää paikan osoitteen ja postinumeron.</w:t>
      </w:r>
    </w:p>
    <w:p>
      <w:r>
        <w:rPr>
          <w:b/>
        </w:rPr>
        <w:t xml:space="preserve">Esimerkki 3.989</w:t>
      </w:r>
    </w:p>
    <w:p>
      <w:r>
        <w:t xml:space="preserve">Järjestelmä: "Kiitos, että soitit Cambridgen tiedotusjärjestelmään. Puhelunne nauhoitetaan tutkimustarkoituksiin. Saatat kysyä tietoja ruokapaikasta, kuten ravintolasta, pubista tai kahvilasta. Miten voin auttaa?" Käyttäjä: "Etsin fuusioravintolaa Girtonin alueelta" Järjestelmä: "Dojo Noodle Bar, joka sijaitsee Girtonin kaupunginosassa, on loistava ravintola." Järjestelmä: "Dojo Noodle Bar on loistava ravintola. Se tarjoilee fuusioruokaa.'Käyttäjä: 'ok ja mikä on puhelinnumero'Järjestelmä: 'Dojo Noodle Barin puhelinnumero on 01223363471.'Käyttäjä: 'ja postinumero'Järjestelmä: 'Dojo Noodle Bar on erinomainen ravintola.'Käyttäjä: 'ja mikä on postinumero'Järjestelmä: 'Dojo Noodle Bar sijaitsee alueella, jonka postinumero on CB2 1RQ.'Käyttäjä: 'ok kiitos, näkemiin.'</w:t>
      </w:r>
    </w:p>
    <w:p>
      <w:r>
        <w:rPr>
          <w:b/>
        </w:rPr>
        <w:t xml:space="preserve">Tulos</w:t>
      </w:r>
    </w:p>
    <w:p>
      <w:r>
        <w:t xml:space="preserve">Haluat löytää fuusioravintolan, ja sen pitäisi sijaita Girtonin alueella. Varmista, että saat paikan puhelinnumeron ja postinumeron.</w:t>
      </w:r>
    </w:p>
    <w:p>
      <w:r>
        <w:rPr>
          <w:b/>
        </w:rPr>
        <w:t xml:space="preserve">Esimerkki 3.990</w:t>
      </w:r>
    </w:p>
    <w:p>
      <w:r>
        <w:t xml:space="preserve">Järjestelmä: "Kiitos, että soitit Cambridgen tiedotusjärjestelmään. Puhelunne nauhoitetaan tutkimustarkoituksiin. Saatat kysyä tietoja ruokapaikasta, kuten ravintolasta, pubista tai kahvilasta. Miten voin auttaa?" Käyttäjä: "im vain etsin halpaa pubia" Järjestelmä: "The Baron of Beef on erinomainen pubi ja se on halpaa hintaluokkaa." Käyttäjä: "ah onko siellä televisio" Järjestelmä: "The Baron of Beef, jossa on televisio, on halpaa hintaluokkaa." Järjestelmä: "The Baron of Beef, jossa on televisio, on halpaa hintaluokkaa. Se on loistava pubi. "Käyttäjä: "ja mikä on osoite "Järjestelmä: "The Baron of Beef sijaitsee Bridge Streetillä. "Käyttäjä: "onko se ainoa osoite "Järjestelmä: "The Baron of Beef sijaitsee Bridge Streetillä. "Käyttäjä: "missä Bridge Streetillä se sijaitsee "Järjestelmä: "The Baron of Beef on loistava pubi. "Käyttäjä: "onko sillä tarkempaa osoitetta "Järjestelmä: "The Baron of Beef sijaitsee Bridge Streetillä. "Käyttäjä: "kiitos, näkemiin".</w:t>
      </w:r>
    </w:p>
    <w:p>
      <w:r>
        <w:rPr>
          <w:b/>
        </w:rPr>
        <w:t xml:space="preserve">Tulos</w:t>
      </w:r>
    </w:p>
    <w:p>
      <w:r>
        <w:t xml:space="preserve">Etsit halpaa pubia. Et välitä siitä, ovatko lapset sallittuja. Varmista, että saat osoitteen ja sen, onko siellä televisio.</w:t>
      </w:r>
    </w:p>
    <w:p>
      <w:r>
        <w:rPr>
          <w:b/>
        </w:rPr>
        <w:t xml:space="preserve">Esimerkki 3.991</w:t>
      </w:r>
    </w:p>
    <w:p>
      <w:r>
        <w:t xml:space="preserve">Järjestelmä: "Kiitos, että soitit Cambridgen tiedotusjärjestelmään. Puhelunne nauhoitetaan tutkimustarkoituksiin. Saatat kysyä tietoja ruokapaikasta, kuten ravintolasta, pubista tai kahvilasta. Miten voin auttaa?" Käyttäjä: "noise sil" Järjestelmä: "Minkälaista paikkaa etsitte? Esimerkiksi pubi tai ravintola. "Käyttäjä: "noise sil "Järjestelmä: "Minkälaista paikkaa etsit? Esimerkiksi kahvila tai ravintola.'Käyttäjä: 'noise sil'Järjestelmä: 'Millaista paikkaa etsit? Esimerkiksi kahvilaa tai ravintolaa. "Käyttäjä: "hengittävä pubi, jossa on käsittämätön pubi, jossa on "Järjestelmä: "Etsitkö paikkaa, jossa on sallittua käyttää lapsia? "Käyttäjä: "pubi, jossa on internetyhteys "Järjestelmä: "The Bakers on erinomainen pubi, jossa on internetyhteys. "Käyttäjä: "kyllä "Järjestelmä: "The Bakers, jossa on internetyhteys, on loistava pubi. "Käyttäjä: "hengittävä sil "Järjestelmä: "Minkälaista hintaluokkaa etsitte? Esimerkiksi kohtalainen.'Käyttäjä: 'kiitos näkemiin'</w:t>
      </w:r>
    </w:p>
    <w:p>
      <w:r>
        <w:rPr>
          <w:b/>
        </w:rPr>
        <w:t xml:space="preserve">Tulos</w:t>
      </w:r>
    </w:p>
    <w:p>
      <w:r>
        <w:t xml:space="preserve">Haluat löytää pubin, jossa pitäisi olla internet-yhteys. Et välitä hintaluokasta. Varmista, että saat osoitteen, puhelinnumeron ja sen, ovatko lapset sallittuja.</w:t>
      </w:r>
    </w:p>
    <w:p>
      <w:r>
        <w:rPr>
          <w:b/>
        </w:rPr>
        <w:t xml:space="preserve">Esimerkki 3.992</w:t>
      </w:r>
    </w:p>
    <w:p>
      <w:r>
        <w:t xml:space="preserve">Järjestelmä: "Kiitos, että soitit Cambridgen tiedotusjärjestelmään. Puhelunne nauhoitetaan tutkimustarkoituksiin. Saatat kysyä tietoja ruokapaikasta, kuten ravintolasta, pubista tai kahvilasta. Miten voin auttaa?" Käyttäjä: "Hei, etsin itäaasialaista ravintolaa kalliissa hintaluokassa." Järjestelmä: "Mikä kaupunginosa sinulla on mielessäsi?" Käyttäjä: "Mikä kaupunginosa sinulla on mielessäsi? Esimerkiksi Cherry Hinton tai keskustaa. "Käyttäjä: "Ei kiinnosta "Järjestelmä: "Shiraz on erinomainen ravintola, jossa tarjoillaan itäaasialaista ruokaa ja se on kalliissa hintaluokassa. "Käyttäjä: "Okei, mikä on osoite ja puhelinnumero sekä ravintolan alue "Järjestelmä: "Shiraz sijaitsee osoitteessa 84 Regent Street ja sen puhelinnumero on 01223902104. Pääruokien hinnat vaihtelevat 9 punnasta 14 puntaan 15." Käyttäjä: "okei kiitos, näkemiin.</w:t>
      </w:r>
    </w:p>
    <w:p>
      <w:r>
        <w:rPr>
          <w:b/>
        </w:rPr>
        <w:t xml:space="preserve">Tulos</w:t>
      </w:r>
    </w:p>
    <w:p>
      <w:r>
        <w:t xml:space="preserve">Etsit itäaasialaista ravintolaa, ja sen pitäisi olla hinnaltaan kallis. Varmista, että saat paikan osoitteen, puhelinnumeron ja alueen.</w:t>
      </w:r>
    </w:p>
    <w:p>
      <w:r>
        <w:rPr>
          <w:b/>
        </w:rPr>
        <w:t xml:space="preserve">Esimerkki 3.993</w:t>
      </w:r>
    </w:p>
    <w:p>
      <w:r>
        <w:t xml:space="preserve">Järjestelmä: "Kiitos, että soitit Cambridgen tiedotusjärjestelmään. Puhelunne nauhoitetaan tutkimustarkoituksiin. Saatat kysyä tietoja ruokapaikasta, kuten ravintolasta, pubista tai kahvilasta. Miten voin auttaa?" Käyttäjä: "Haluan löytää kiinalaisen ravintolan." Järjestelmä: "Etsitkö jotain tiettyä paikkaa lähellä? Esimerkiksi Christ's College, Churchill College tai Saint Barnabas Press Gallery. "Käyttäjä: "ah new chestertonin alue "Järjestelmä: "Hakka, joka sijaitsee New Chestertonin kaupunginosassa, on loistava ravintola". Se tarjoilee kiinalaista ruokaa.'Käyttäjä: 'mikä on puhelinnumero'Järjestelmä: 'Hakan puhelinnumero on 01223568988.'Käyttäjä: 'sil'Järjestelmä: 'Hakka on erinomainen ravintola.'Käyttäjä: 'mikä on puhelinnumero'Järjestelmä: 'Hakan puhelinnumero on 01223568988.'Käyttäjä: 'mikä on postinumero'Järjestelmä: 'Hakka sijaitsee alueella, jonka postinumero on CB4 1JY.'Käyttäjä: 'kiitos näkemiin'</w:t>
      </w:r>
    </w:p>
    <w:p>
      <w:r>
        <w:rPr>
          <w:b/>
        </w:rPr>
        <w:t xml:space="preserve">Tulos</w:t>
      </w:r>
    </w:p>
    <w:p>
      <w:r>
        <w:t xml:space="preserve">Haluat löytää kiinalaisen ravintolan, ja sen pitäisi olla New Chestertonin alueella. Varmista, että saat paikan puhelinnumeron ja postinumeron.</w:t>
      </w:r>
    </w:p>
    <w:p>
      <w:r>
        <w:rPr>
          <w:b/>
        </w:rPr>
        <w:t xml:space="preserve">Esimerkki 3.994</w:t>
      </w:r>
    </w:p>
    <w:p>
      <w:r>
        <w:t xml:space="preserve">Järjestelmä: "Kiitos, että soitit Cambridgen tiedotusjärjestelmään. Puhelunne nauhoitetaan tutkimustarkoituksiin. Saatat kysyä tietoja ruokapaikasta, kuten ravintolasta, pubista tai kahvilasta. Miten voin auttaa?" Käyttäjä: "käsittämätön ääni" Järjestelmä: "Etsittekö jotakin tiettyä paikkaa lähellä? Esimerkiksi Museum Of Technology, Saint Catharine's College tai Saint John's College. "Käyttäjä: "noise i am looking for a cafe food restaurant'System: "Kalliissa hintaluokassa ei ole kahvilaruokaa tarjoavaa ravintolaa. "Käyttäjä: "i am looking for a cafe food restaurant'System: "Subway, joka tarjoilee kahvilaruokaa, on loistava ravintola. "Käyttäjä: "enkä välitä alueesta "System: "Haluaisitko kalliissa hintaluokassa vai etkö välitä?".'Käyttäjä: 'kyllä'Järjestelmä: 'Kalliissa hintaluokassa ei ole kahvilaruokaa tarjoavaa ravintolaa.'Käyttäjä: 'en välitä hintaluokan hengittämisestä'Järjestelmä: 'Carringtons on loistava kahvilaravintola ja erinomainen ravintola, jossa tarjoillaan kahvilaruokaa ja englantilaista ruokaa.'Käyttäjä: 'mikä on puhelinnumero ja osoite'Järjestelmä: 'Carringtons sijaitsee osoitteessa 23 Market Street, ja sen puhelinnumero on 01223361792.'Käyttäjä: 'kiitos hyvästi meluisaa'Järjestelmä: 'Carringtons on erinomainen ravintola.'Käyttäjä: 'käsittämätön ääni'.</w:t>
      </w:r>
    </w:p>
    <w:p>
      <w:r>
        <w:rPr>
          <w:b/>
        </w:rPr>
        <w:t xml:space="preserve">Tulos</w:t>
      </w:r>
    </w:p>
    <w:p>
      <w:r>
        <w:t xml:space="preserve">Haluat löytää kahvilaravintolan. Et välitä alueesta. Varmista, että saat paikan puhelinnumeron ja osoitteen.</w:t>
      </w:r>
    </w:p>
    <w:p>
      <w:r>
        <w:rPr>
          <w:b/>
        </w:rPr>
        <w:t xml:space="preserve">Esimerkki 3.995</w:t>
      </w:r>
    </w:p>
    <w:p>
      <w:r>
        <w:t xml:space="preserve">Järjestelmä: "Kiitos, että soitit Cambridgen tiedotusjärjestelmään. Puhelunne nauhoitetaan tutkimustarkoituksiin. Saatat kysyä tietoja ruokapaikasta, kuten ravintolasta, pubista tai kahvilasta. Miten voin auttaa?" Käyttäjä: "Hei, etsin juoma- ja välipalaravintolaa" Järjestelmä: "The Fleur, joka tarjoilee juomia ja välipaloja, on erinomainen ravintola." Käyttäjä: "Mikä on osoite" Järjestelmä: "The Fleur sijaitsee osoitteessa 73 Humberstone Road." Käyttäjä: "Mitä" Järjestelmä: "The Fleur on loistava ravintola." Käyttäjä: "Mikä on puhelinnumero?" Järjestelmä: "The Fleur -ravintolan puhelinnumero on 01223902183." Käyttäjä: "kiitos ja näkemiin".</w:t>
      </w:r>
    </w:p>
    <w:p>
      <w:r>
        <w:rPr>
          <w:b/>
        </w:rPr>
        <w:t xml:space="preserve">Tulos</w:t>
      </w:r>
    </w:p>
    <w:p>
      <w:r>
        <w:t xml:space="preserve">Etsit vain juomia ja välipaloja tarjoavaa ravintolaa, ja sen pitäisi sijaita jokiranta-alueella. Varmista, että saat puhelinnumeron ja osoitteen.</w:t>
      </w:r>
    </w:p>
    <w:p>
      <w:r>
        <w:rPr>
          <w:b/>
        </w:rPr>
        <w:t xml:space="preserve">Esimerkki 3.996</w:t>
      </w:r>
    </w:p>
    <w:p>
      <w:r>
        <w:t xml:space="preserve">Järjestelmä: "Kiitos, että soitit Cambridgen tiedotusjärjestelmään. Puhelunne nauhoitetaan tutkimustarkoituksiin. Saatat kysyä tietoja ruokapaikasta, kuten ravintolasta, pubista tai kahvilasta. Miten voin auttaa?" Käyttäjä: "melua" Järjestelmä: "Minkälaista paikkaa etsitte? Esimerkiksi kahvilaa, pubia tai ravintolaa. "Käyttäjä: "haluan löytää englantilaisen ravintolan "Järjestelmä: "Etsitkö paikkaa, joka on lähellä tiettyä paikkaa?". Esimerkiksi Cafe Jello, Regency Gallery tai Whipple Museum of the History of Science. "Käyttäjä: "ei "Järjestelmä: "Carringtons on loistava kahvila, siellä tarjoillaan kahvilaruokaa, siellä tarjoillaan englantilaista ruokaa ja se on erinomainen ravintola. "Käyttäjä: "Saisinko paikan osoitteen ja alueen? "Järjestelmä: "Carringtons sijaitsee osoitteessa 23 Market Street. "Käyttäjä: "kiitos, näkemiin".</w:t>
      </w:r>
    </w:p>
    <w:p>
      <w:r>
        <w:rPr>
          <w:b/>
        </w:rPr>
        <w:t xml:space="preserve">Tulos</w:t>
      </w:r>
    </w:p>
    <w:p>
      <w:r>
        <w:t xml:space="preserve">Haluat löytää englantilaisen ravintolan. Et välitä hintaluokasta. Varmista, että saat paikan osoitteen ja alueen.</w:t>
      </w:r>
    </w:p>
    <w:p>
      <w:r>
        <w:rPr>
          <w:b/>
        </w:rPr>
        <w:t xml:space="preserve">Esimerkki 3.997</w:t>
      </w:r>
    </w:p>
    <w:p>
      <w:r>
        <w:t xml:space="preserve">Järjestelmä: "Kiitos, että soitit Cambridgen tiedotusjärjestelmään. Puhelunne nauhoitetaan tutkimustarkoituksiin. Saatat kysyä tietoja ruokapaikasta, kuten ravintolasta, pubista tai kahvilasta. Miten voin auttaa?" Käyttäjä: "Hengitys" Järjestelmä: "Millaista paikkaa etsit?" Käyttäjä: "Millaista paikkaa etsit? Esimerkiksi kahvilaa tai ravintolaa. "Käyttäjä: "ravintola-ravintola "Järjestelmä: "Minkälaista ruokaa haluaisit?". Esimerkiksi itäaasialaista, pohjoiseurooppalaista tai mannermaista.'Käyttäjä: 'kohtuuhintaista unitelligible'Järjestelmä: 'The Rainbow Cafe on hyvä ravintola, se sijaitsee Girtonin kaupunginosassa ja on kohtuuhintainen.'Käyttäjä: 'saanko osoitteen'Järjestelmä: 'The Rainbow Cafe sijaitsee osoitteessa 9a King's Parade.'Käyttäjä: 'saanko postinumeron'Järjestelmä: 'Rainbow Cafe sijaitsee alueella, jonka postinumero on CB2 1SJ.'Käyttäjä: 'saanko puhelinnumeron'Järjestelmä: 'Rainbow Cafen puhelinnumero on 01223321551.'Käyttäjä: 'kiitos näkemiin'</w:t>
      </w:r>
    </w:p>
    <w:p>
      <w:r>
        <w:rPr>
          <w:b/>
        </w:rPr>
        <w:t xml:space="preserve">Tulos</w:t>
      </w:r>
    </w:p>
    <w:p>
      <w:r>
        <w:t xml:space="preserve">Etsit kohtuuhintaista ravintolaa, ja sen pitäisi sijaita Girtonin alueella. Haluat tietää osoitteen ja postinumeron.</w:t>
      </w:r>
    </w:p>
    <w:p>
      <w:r>
        <w:rPr>
          <w:b/>
        </w:rPr>
        <w:t xml:space="preserve">Esimerkki 3.998</w:t>
      </w:r>
    </w:p>
    <w:p>
      <w:r>
        <w:t xml:space="preserve">Järjestelmä: "Kiitos, että soitit Cambridgen tiedotusjärjestelmään. Puhelunne nauhoitetaan tutkimustarkoituksiin. Saatat kysyä tietoja ruokapaikasta, kuten ravintolasta, pubista tai kahvilasta. Miten voin auttaa?" Käyttäjä: "Kyllä" Järjestelmä: "Millaista paikkaa etsit?" Käyttäjä: "Kyllä. Esimerkiksi kahvilaa tai pubia.'Käyttäjä: 'im looking for a moderate pri'Järjestelmä: 'What kind of the venue are you looking for? Esimerkiksi pubi tai ravintola.'Käyttäjä: 'kohtuuhintainen ravintola'Järjestelmä: 'Millaista paikkaa etsit? Esimerkiksi kahvila tai ravintola.'Käyttäjä: 'ravintola'Järjestelmä: 'Minkälaista ruokaa haluatte? Esimerkiksi pubi, kiinalainen tai intialainen.'Käyttäjä: 'ravintola'Järjestelmä: 'Mitä kaupunginosaa ajattelet? Esimerkiksi jotain King's Hedgesin, New Chestertonin tai Romseyn alueelta.'Käyttäjä: 'dont care'System: 'Caffe Uno, joka on kohtuullisessa hintaluokassa, on erinomainen ravintola.'Käyttäjä: 'kohtuullinen hinta'System: 'Caffe Uno on erinomainen ravintola ja se on kohtuullisessa hintaluokassa.'Käyttäjä: 'kings hedges'Järjestelmä: 'The Ranch on erinomainen ravintola, se sijaitsee King's Hedgesin kaupunginosassa ja se on kohtalaisessa hintaluokassa.'Käyttäjä: 'ja puhelinnumero'Järjestelmä: 'The Ranchin puhelinnumero on 01223322772.'Käyttäjä: 'hinta'Järjestelmä: 'The Ranch on erinomainen paikka. Pääruokien hinta vaihtelee 6 punnasta 12 puntaan 50.'Käyttäjä: 'kiitos näkemiin'Järjestelmä: 'The Ranch, joka sijaitsee King's Hedgesin kaupunginosassa, on erinomainen ravintola. Se on kohtalaisessa hintaluokassa. "Käyttäjä: 'kiitos näkemiin'</w:t>
      </w:r>
    </w:p>
    <w:p>
      <w:r>
        <w:rPr>
          <w:b/>
        </w:rPr>
        <w:t xml:space="preserve">Tulos</w:t>
      </w:r>
    </w:p>
    <w:p>
      <w:r>
        <w:t xml:space="preserve">Etsit kohtuuhintaista ravintolaa, ja sen pitäisi sijaita Kings Hedgesin alueella. Varmista, että saat puhelinnumeron ja hinnan.</w:t>
      </w:r>
    </w:p>
    <w:p>
      <w:r>
        <w:rPr>
          <w:b/>
        </w:rPr>
        <w:t xml:space="preserve">Esimerkki 3.999</w:t>
      </w:r>
    </w:p>
    <w:p>
      <w:r>
        <w:t xml:space="preserve">Järjestelmä: "Kiitos, että soitit Cambridgen tiedotusjärjestelmään. Puhelunne nauhoitetaan tutkimustarkoituksiin. Saatat kysyä tietoja ruokapaikasta, kuten ravintolasta, pubista tai kahvilasta. Miten voin auttaa?" Käyttäjä: "Haluan löytää ravintolan Barnwellissa" Järjestelmä: "Etsitkö ravintolaa tietyn paikan läheltä?" Käyttäjä: "Etsin. Esimerkiksi Cherry Hinton Water Play, Queens' College tai Scott Polar Museum. "Käyttäjä: "Nah just barnwell "Järjestelmä: "Minkälaista ruokaa haluaisit?". Esimerkiksi: Contemporary, Fastfood tai Seafood.'Käyttäjä: 'uh any'Järjestelmä: 'Minkälaista ruokaa haluaisit? Esimerkiksi Itä-Aasian, Lähi-idän tai espanjalaista.'Käyttäjä: 'mitä suosittelet'Järjestelmä: 'The Wheatsheaf, joka on Barnwellin kaupunginosassa, on hyvä ravintola.'Käyttäjä: 'uh awesome whats the address'System: 'The Wheatsheaf sijaitsee osoitteessa Stow Road, Stow-Cum-Quy.'Käyttäjä: 'whats the phone number'System: 'The Wheatsheafin puhelinnumero on 01223812196.'Käyttäjä: 'and the price'System: 'The Wheatsheaf on erinomainen paikka. Pääruokien hinnat vaihtelevat 4 punnasta 13 puntaan ja halvimman tuopin hinta on 2 puntaa 65 puntaa. "Käyttäjä: "kiitos näkemiin</w:t>
      </w:r>
    </w:p>
    <w:p>
      <w:r>
        <w:rPr>
          <w:b/>
        </w:rPr>
        <w:t xml:space="preserve">Tulos</w:t>
      </w:r>
    </w:p>
    <w:p>
      <w:r>
        <w:t xml:space="preserve">Haluat löytää ravintolan Barnwellissa. Et välitä hintaluokasta. Varmista, että saat osoitteen, puhelinnumeron ja hinnan.</w:t>
      </w:r>
    </w:p>
    <w:p>
      <w:r>
        <w:rPr>
          <w:b/>
        </w:rPr>
        <w:t xml:space="preserve">Esimerkki 3.1000</w:t>
      </w:r>
    </w:p>
    <w:p>
      <w:r>
        <w:t xml:space="preserve">Järjestelmä: "Kiitos, että soitit Cambridgen tiedotusjärjestelmään. Puhelunne nauhoitetaan tutkimustarkoituksiin. Saatat kysyä tietoja ruokapaikasta, kuten ravintolasta, pubista tai kahvilasta. Miten voin auttaa?" Käyttäjä: "Etsin kansainvälistä ravintolaa." Järjestelmä: "Mitä kaupunginosaa tarkoitat? Esimerkiksi jotain Arburyn, King's Hedgesin tai Romseyn alueelta. "Käyttäjä: "Mikä tahansa sopii "Järjestelmä: "Mikä kaupunginosa sinulla on mielessäsi?". Esimerkiksi jotain Addenbrooke's-, Arbury- tai Fen Dittonin alueella. "Käyttäjä: "ei ole väliä missä "Järjestelmä: "Giraffe on loistava ravintola, jossa tarjoillaan kansainvälistä ruokaa. "Käyttäjä: "mikä on osoite "Järjestelmä: "Giraffe on Christ's Lanella. "Käyttäjä: "mikä on hinta "Järjestelmä: "Giraffe on loistava paikka. Pääruokien hinnat vaihtelevat 6 puntaa 95 ja 14 puntaa 95 välillä, ja cappuccinon hinta on 2 puntaa 10." Käyttäjä: "kiitos näkemiin.</w:t>
      </w:r>
    </w:p>
    <w:p>
      <w:r>
        <w:rPr>
          <w:b/>
        </w:rPr>
        <w:t xml:space="preserve">Tulos</w:t>
      </w:r>
    </w:p>
    <w:p>
      <w:r>
        <w:t xml:space="preserve">Haluat löytää kansainvälisen ravintolan. Et välitä hintaluokasta. Haluat tietää osoitteen ja hinnan.</w:t>
      </w:r>
    </w:p>
    <w:p>
      <w:r>
        <w:rPr>
          <w:b/>
        </w:rPr>
        <w:t xml:space="preserve">Esimerkki 3.1001</w:t>
      </w:r>
    </w:p>
    <w:p>
      <w:r>
        <w:t xml:space="preserve">Järjestelmä: "Kiitos, että soitit Cambridgen tiedotusjärjestelmään. Puhelunne nauhoitetaan tutkimustarkoituksiin. Saatat kysyä tietoja ruokapaikasta, kuten ravintolasta, pubista tai kahvilasta. Miten voin auttaa teitä?" Käyttäjä: "Etsin vapaata ravintolaa." Järjestelmä: "Etsittekö paikkaa tietyn paikan läheltä?" Käyttäjä: "Etsin. Esimerkiksi Christ's College, Magdalene College tai Trinity College. "Käyttäjä: "en välitä "Järjestelmä: "Ta Bouche, joka ei peri sisäänpääsymaksua, on loistava ravintola. "Käyttäjä: "mikä on osoite ja puhelinnumero "Järjestelmä: "Ta Bouche sijaitsee osoitteessa 10-15 Market Passage ja sen puhelinnumero on 01223462277. "Käyttäjä: "kiitos, näkemiin".</w:t>
      </w:r>
    </w:p>
    <w:p>
      <w:r>
        <w:rPr>
          <w:b/>
        </w:rPr>
        <w:t xml:space="preserve">Tulos</w:t>
      </w:r>
    </w:p>
    <w:p>
      <w:r>
        <w:t xml:space="preserve">Etsit ilmaista ravintolaa. Et välitä alueesta. Haluat tietää osoitteen ja puhelinnumeron.</w:t>
      </w:r>
    </w:p>
    <w:p>
      <w:r>
        <w:rPr>
          <w:b/>
        </w:rPr>
        <w:t xml:space="preserve">Esimerkki 3.1002</w:t>
      </w:r>
    </w:p>
    <w:p>
      <w:r>
        <w:t xml:space="preserve">Järjestelmä: "Kiitos, että soitit Cambridgen tiedotusjärjestelmään. Puhelunne nauhoitetaan tutkimustarkoituksiin. Saatat kysyä tietoja ruokapaikasta, kuten ravintolasta, pubista tai kahvilasta. Miten voin auttaa?" Käyttäjä: "sil" Järjestelmä: "Minkälaista paikkaa etsit? Esimerkiksi pubi tai ravintola.'User: 'restaurant'System: 'Millaista paikkaa etsit? Esimerkiksi kahvila, pubi tai ravintola.'Käyttäjä: 'restaurant'Järjestelmä: 'Millaista paikkaa etsit? Esimerkiksi kahvila tai ravintola.'User: 'restaurant'System: 'Mitä kaupunginosaa ajattelet? Esimerkiksi Barnwell tai Chesterton.'Käyttäjä: 'new chesterton'Järjestelmä: 'Hakka, joka sijaitsee New Chestertonissa, on erinomainen ravintola.'Käyttäjä: 'sil'Järjestelmä: 'Millaista hintaluokkaa etsit? Esimerkiksi halpa vai ilmainen. "Käyttäjä: 'sil'System: "Etsitkö paikkaa, joka on lähellä tiettyä tapahtumapaikkaa? Esimerkiksi Downing College, Michaelhouse Centre tai Saint Catharine's College.'Käyttäjä: 'i dont care'System: 'Hakka on erinomainen ravintola, ja se sijaitsee New Chestertonin kaupunginosassa.'Käyttäjä: 'i dont care'System: 'Millaista hintaluokkaa etsit? Esimerkiksi kallista tai kohtuullista. "Käyttäjä: "knock sil "Järjestelmä: "Minkälaista hintaluokkaa etsit? Esimerkiksi halpa, ilmainen tai kohtalainen.'Käyttäjä: 'i dont care'Järjestelmä: 'Hakka on erinomainen ravintola. Se on New Chestertonin kaupunginosassa. "Käyttäjä: 'en välitä'System: 'New Chestertonin alueella ei ole pubia.'Käyttäjä: 'en välitä'System: 'Hakka on ainoa paikka New Chestertonin alueella.'Käyttäjä: 'kiitos näkemiin'</w:t>
      </w:r>
    </w:p>
    <w:p>
      <w:r>
        <w:rPr>
          <w:b/>
        </w:rPr>
        <w:t xml:space="preserve">Tulos</w:t>
      </w:r>
    </w:p>
    <w:p>
      <w:r>
        <w:t xml:space="preserve">Etsit kiinalaista ravintolaa, ja sen pitäisi olla New Chestertonin alueella. Varmista, että saat paikan puhelinnumeron ja hinnan.</w:t>
      </w:r>
    </w:p>
    <w:p>
      <w:r>
        <w:rPr>
          <w:b/>
        </w:rPr>
        <w:t xml:space="preserve">Esimerkki 3.1003</w:t>
      </w:r>
    </w:p>
    <w:p>
      <w:r>
        <w:t xml:space="preserve">Järjestelmä: "Kiitos, että soitit Cambridgen tiedotusjärjestelmään. Puhelunne nauhoitetaan tutkimustarkoituksiin. Saatat kysyä tietoja ruokapaikasta, kuten ravintolasta, pubista tai kahvilasta. Miten voin auttaa?" Käyttäjä: "noise sil" Järjestelmä: "Minkälaista paikkaa etsitte? Esimerkiksi kahvila, pubi tai ravintola. "Käyttäjä: "noise sil "Järjestelmä: "Millaista paikkaa etsit?". Esimerkiksi kahvila, pubi tai ravintola.'Käyttäjä: 'halpa pubi, jossa on televisio'Järjestelmä: 'The Baron of Beef, joka kuuluu halpaan hintaluokkaan, on loistava pubi.'Käyttäjä: 'halpa pubi, jossa on'Järjestelmä: 'The Baron of Beef, joka kuuluu halpaan hintaluokkaan, on erinomainen pubi.'Käyttäjä: 'halpa pubi, jossa on televisio'Järjestelmä: 'The Baron of Beef on erinomainen pubi, ja se kuuluu halpaan hintaluokkaan.'Käyttäjä: 'onko siellä televisio'Järjestelmä: 'Mitä kaupunginosaa ajattelit? Esimerkiksi jotain Castle Hillin, Newnhamin tai Trumpingtonin aluetta. "Käyttäjä: "Ei, haluan halvan pubin, jossa on televisio "Järjestelmä: "The Averyssä on televisio, se on halpaa hintaluokkaa ja se on loistava pubi. "Käyttäjä: "Saanko osoitteen "Järjestelmä: "The Avery sijaitsee osoitteessa 69-73 Regent Street. Se on kaupungin riverside-osassa." Käyttäjä: "koputtaa ja mitkä ovat hinnat." Järjestelmä: "The Avery on erinomainen paikka. Pääruokien hinnat vaihtelevat 4 punnasta 49 puntaan 49 ja 7 puntaan 49. Halvin viinilasi maksaa 3 puntaa 30 puntaa ja halvin tuoppi olutta 2 puntaa 40 puntaa." Käyttäjä: "kiitos, näkemiin.</w:t>
      </w:r>
    </w:p>
    <w:p>
      <w:r>
        <w:rPr>
          <w:b/>
        </w:rPr>
        <w:t xml:space="preserve">Tulos</w:t>
      </w:r>
    </w:p>
    <w:p>
      <w:r>
        <w:t xml:space="preserve">Etsit halpaa pubia, ja siinä pitäisi olla televisio. Varmista, että saat osoitteen ja hinnan.</w:t>
      </w:r>
    </w:p>
    <w:p>
      <w:r>
        <w:rPr>
          <w:b/>
        </w:rPr>
        <w:t xml:space="preserve">Esimerkki 3.1004</w:t>
      </w:r>
    </w:p>
    <w:p>
      <w:r>
        <w:t xml:space="preserve">Järjestelmä: "Kiitos, että soitit Cambridgen tiedotusjärjestelmään. Puhelunne nauhoitetaan tutkimustarkoituksiin. Saatat kysyä tietoja ruokapaikasta, kuten ravintolasta, pubista tai kahvilasta. Miten voin auttaa teitä?" Käyttäjä: "Haluaisin löytää lähi-itämaisen ravintolan" Järjestelmä: "Millaista hintaluokkaa etsitte? Esimerkiksi halpa, kallis tai kohtalainen.'Käyttäjä: 'mikä tahansa'Järjestelmä: 'Etsitkö paikkaa, joka on lähellä tiettyä tapahtumapaikkaa? Esimerkiksi All Saints Church, Churchill College tai Wandlebury Country Park.'Käyttäjä: 'wandlebury country park'Järjestelmä: 'Halpaan hintaluokkaan ei kuulu yhtään ravintolaa, jossa tarjoiltaisiin lähi-itämaista ruokaa.'Käyttäjä: 'sil'Järjestelmä: 'Voinko auttaa jotenkin muuten?'Käyttäjä: 'kyllä, haluaisin löytää lähi-itämaisen ravintolan'Järjestelmä: 'Halpaan hintaluokkaan ei kuulu yhtään ravintolaa, jossa tarjoiltaisiin lähi-itämaista ruokaa.'Käyttäjä: 'kiitos, näkemiin'</w:t>
      </w:r>
    </w:p>
    <w:p>
      <w:r>
        <w:rPr>
          <w:b/>
        </w:rPr>
        <w:t xml:space="preserve">Tulos</w:t>
      </w:r>
    </w:p>
    <w:p>
      <w:r>
        <w:t xml:space="preserve">Haluat löytää lähi-idän ravintolan. Et välitä hintaluokasta. Haluat tietää paikan osoitteen, puhelinnumeron ja hinnan.</w:t>
      </w:r>
    </w:p>
    <w:p>
      <w:r>
        <w:rPr>
          <w:b/>
        </w:rPr>
        <w:t xml:space="preserve">Esimerkki 3.1005</w:t>
      </w:r>
    </w:p>
    <w:p>
      <w:r>
        <w:t xml:space="preserve">Järjestelmä: "Kiitos, että soitit Cambridgen tiedotusjärjestelmään. Puhelunne nauhoitetaan tutkimustarkoituksiin. Saatat kysyä tietoja ruokapaikasta, kuten ravintolasta, pubista tai kahvilasta. Miten voin auttaa?" Käyttäjä: "Kyllä, etsin pohjoiseurooppalaista ravintolaa." Järjestelmä: "Millaista hintaluokkaa etsit? Esimerkiksi halpaa, kallista tai ilmaista. "Käyttäjä: "Ei kiinnosta "Järjestelmä: "Polonia, joka tarjoilee pohjoiseurooppalaista ruokaa, on erinomainen ravintola. "Käyttäjä: "Saisinko osoitteen, puhelinnumeron ja hintaluokan "Järjestelmä: "Polonia sijaitsee osoitteessa 231 Chesterton Road. Sen puhelinnumero on 01223902138. Pääruokien hinnat vaihtelevat 1 punnasta 50 puntaan 50 ja 7 puntaan 50 välillä.'Käyttäjä: 'kiitos näkemiin'</w:t>
      </w:r>
    </w:p>
    <w:p>
      <w:r>
        <w:rPr>
          <w:b/>
        </w:rPr>
        <w:t xml:space="preserve">Tulos</w:t>
      </w:r>
    </w:p>
    <w:p>
      <w:r>
        <w:t xml:space="preserve">Haluat löytää pohjoiseurooppalaisen ravintolan. Et välitä alueesta. Haluat tietää paikan osoitteen, puhelinnumeron ja hintaluokan.</w:t>
      </w:r>
    </w:p>
    <w:p>
      <w:r>
        <w:rPr>
          <w:b/>
        </w:rPr>
        <w:t xml:space="preserve">Esimerkki 3.1006</w:t>
      </w:r>
    </w:p>
    <w:p>
      <w:r>
        <w:t xml:space="preserve">Järjestelmä: "Kiitos, että soitit Cambridgen tiedotusjärjestelmään. Puhelunne nauhoitetaan tutkimustarkoituksiin. Saatat kysyä tietoja ruokapaikasta, kuten ravintolasta, pubista tai kahvilasta. Miten voin auttaa?" Käyttäjä: "japanese r" Järjestelmä: "Etsitkö kahvilaa vai ravintolaa?" Käyttäjä: "ravintola" Järjestelmä: "Millaista hintaluokkaa etsit?" Järjestelmä: "Millaista hintaluokkaa etsit? Esimerkiksi halpaa vai kallista.'Käyttäjä: 'i dont care'System: 'Yippee Noodle Bar, joka tarjoaa kiinalaista take away -ruokaa ja japanilaista ruokaa, on erinomainen ravintola.'Käyttäjä: 'paikan osoite phonumero ja postinumero'System: 'Yippee Noodle Bar sijaitsee osoitteessa 7-9 King Street, sen puhelinnumero on 01223518111 ja se on alueella, jonka postinumero on CB1 1LH.'Käyttäjä: 'kiitos näkemiin'</w:t>
      </w:r>
    </w:p>
    <w:p>
      <w:r>
        <w:rPr>
          <w:b/>
        </w:rPr>
        <w:t xml:space="preserve">Tulos</w:t>
      </w:r>
    </w:p>
    <w:p>
      <w:r>
        <w:t xml:space="preserve">Haluat löytää japanilaisen ravintolan. Et välitä hintaluokasta. Haluat tietää paikan osoitteen, puhelinnumeron ja postinumeron.</w:t>
      </w:r>
    </w:p>
    <w:p>
      <w:r>
        <w:rPr>
          <w:b/>
        </w:rPr>
        <w:t xml:space="preserve">Esimerkki 3.1007</w:t>
      </w:r>
    </w:p>
    <w:p>
      <w:r>
        <w:t xml:space="preserve">Järjestelmä: "Kiitos, että soitit Cambridgen tiedotusjärjestelmään. Puhelunne nauhoitetaan tutkimustarkoituksiin. Saatat kysyä tietoja ruokapaikasta, kuten ravintolasta, pubista tai kahvilasta. Miten voin auttaa?" Käyttäjä: "Etsin kohtuuhintaista ravintolaa Barnwellin alueelta" Järjestelmä: "The Wheatsheaf, joka sijaitsee Barnwellin kaupunginosassa, on erinomainen ravintola. Se on kohtuuhintainen. "Käyttäjä: "Tarvitsen osoitteen ja hinnan "Järjestelmä: "The Wheatsheaf sijaitsee osoitteessa Stow Road, Stow-Cum-Quy. Pääruokien hinta vaihtelee 4 punnasta 13 puntaan ja halvimman tuopin oluen hinta on 2 puntaa 65. "Käyttäjä: "breathing sil "Järjestelmä: "The Wheatsheaf on loistava ravintola. "Käyttäjä: "can i get the address and the price "Järjestelmä: "The Wheatsheaf is on on Stow Road, Stow-Cum-Quy. Pääruokien hinnat vaihtelevat 4 punnasta 13 puntaan, ja halvimman oluen hinta on 2 puntaa 65 puntaa." Käyttäjä: "breathing sil" Järjestelmä: "The Wheatsheaf on loistava ravintola, se sijaitsee Barnwellin kaupunginosassa ja on kohtuullisessa hintaluokassa".'Käyttäjä: 'breathing sil'Järjestelmä: 'The Wheatsheaf on loistava ravintola.'Käyttäjä: 'tarvitsen osoitteen'Järjestelmä: 'The Wheatsheaf sijaitsee osoitteessa Stow Road, Stow-Cum-Quy.'Käyttäjä: 'whats the price'Järjestelmä: 'The Wheatsheaf on loistava paikka. Pääruokien hinnat vaihtelevat 4 punnasta 13 puntaan, ja halvimman oluen hinta on 2 puntaa 65 puntaa." Käyttäjä: "kiitos näkemiin</w:t>
      </w:r>
    </w:p>
    <w:p>
      <w:r>
        <w:rPr>
          <w:b/>
        </w:rPr>
        <w:t xml:space="preserve">Tulos</w:t>
      </w:r>
    </w:p>
    <w:p>
      <w:r>
        <w:t xml:space="preserve">Etsit kohtuuhintaista ravintolaa, ja sen pitäisi sijaita Barnwellin alueella. Haluat tietää osoitteen ja hinnan.</w:t>
      </w:r>
    </w:p>
    <w:p>
      <w:r>
        <w:rPr>
          <w:b/>
        </w:rPr>
        <w:t xml:space="preserve">Esimerkki 3.1008</w:t>
      </w:r>
    </w:p>
    <w:p>
      <w:r>
        <w:t xml:space="preserve">Järjestelmä: "Kiitos, että soitit Cambridgen tiedotusjärjestelmään. Puhelunne nauhoitetaan tutkimustarkoituksiin. Saatat kysyä tietoja ruokapaikasta, kuten ravintolasta, pubista tai kahvilasta. Miten voin auttaa?" Käyttäjä: "Haluan löytää kalliin ravintolan Addenbrookesin alueelta." Järjestelmä: "Lucky Star, joka sijaitsee Addenbrooken kaupunginosassa, on hyvä ravintola. Se on kalliissa hintaluokassa. "Käyttäjä: "minkälaista ruokaa "Järjestelmä: "Lucky Starissa tarjoillaan kiinalaista ruokaa. "Käyttäjä: "ja osoite, kiitos "Järjestelmä: "Lucky Star on osoitteessa Unit. "Käyttäjä: "ok kiitos näkemiin".</w:t>
      </w:r>
    </w:p>
    <w:p>
      <w:r>
        <w:rPr>
          <w:b/>
        </w:rPr>
        <w:t xml:space="preserve">Tulos</w:t>
      </w:r>
    </w:p>
    <w:p>
      <w:r>
        <w:t xml:space="preserve">Haluat löytää kalliin ravintolan, ja sen pitäisi olla Addenbrookesin alueella. Haluat tietää paikan osoitteen ja ruokatyypin.</w:t>
      </w:r>
    </w:p>
    <w:p>
      <w:r>
        <w:rPr>
          <w:b/>
        </w:rPr>
        <w:t xml:space="preserve">Esimerkki 3.1009</w:t>
      </w:r>
    </w:p>
    <w:p>
      <w:r>
        <w:t xml:space="preserve">Järjestelmä: "Kiitos, että soitit Cambridgen tiedotusjärjestelmään. Puhelunne nauhoitetaan tutkimustarkoituksiin. Saatat kysyä tietoja ruokapaikasta, kuten ravintolasta, pubista tai kahvilasta. Miten voin auttaa?" Käyttäjä: "Etsin kansainvälistä ravintolaa, enkä välitä alueesta." Järjestelmä: "Millaista hintaluokkaa etsit? Esimerkiksi halpa.'Käyttäjä: 'sijainti'Järjestelmä: 'Mikä kaupunginosa sinulla on mielessäsi? Esimerkiksi jotain Barnwellin, Newnhamin tai Trumpingtonin alueella. "Käyttäjä: "i dont care location "System: "Giraffe on loistava ravintola, jossa tarjoillaan kansainvälistä ruokaa. "Käyttäjä: "any location "System: "Giraffe, jossa tarjoillaan kansainvälistä ruokaa, on erinomainen ravintola. "Käyttäjä: "can i get the address phone number and post code "System: "Giraffe, jonka postinumero on CB1 1NP, sijaitsee Christ's Lanella. Sen puhelinnumero on 01223300707. "Käyttäjä: "kiitos, näkemiin".</w:t>
      </w:r>
    </w:p>
    <w:p>
      <w:r>
        <w:rPr>
          <w:b/>
        </w:rPr>
        <w:t xml:space="preserve">Tulos</w:t>
      </w:r>
    </w:p>
    <w:p>
      <w:r>
        <w:t xml:space="preserve">Etsit kansainvälistä ravintolaa. Et välitä alueesta. Varmista, että saat paikan osoitteen, puhelinnumeron ja postinumeron.</w:t>
      </w:r>
    </w:p>
    <w:p>
      <w:r>
        <w:rPr>
          <w:b/>
        </w:rPr>
        <w:t xml:space="preserve">Esimerkki 3.1010</w:t>
      </w:r>
    </w:p>
    <w:p>
      <w:r>
        <w:t xml:space="preserve">Järjestelmä: "Kiitos, että soitit Cambridgen tiedotusjärjestelmään. Puhelunne nauhoitetaan tutkimustarkoituksiin. Saatat kysyä tietoja ruokapaikasta, kuten ravintolasta, pubista tai kahvilasta. Miten voin auttaa?" Käyttäjä: "Etsin kreikkalaista ravintolaa kohtuullisessa hintaluokassa" Järjestelmä: "Kreikkalaista ruokaa tarjoava Eraina Taverna on hyvä ravintola. Se on kohtalaisessa hintaluokassa. "Käyttäjä: "ja mikä on puhelinnumero "Järjestelmä: "Eraina Tavernan puhelinnumero on 01223902126. "Käyttäjä: "ja mikä on osoite "Järjestelmä: "Eraina Taverna sijaitsee osoitteessa 2 Free School Lane. "Käyttäjä: "ok kiitos näkemiin".</w:t>
      </w:r>
    </w:p>
    <w:p>
      <w:r>
        <w:rPr>
          <w:b/>
        </w:rPr>
        <w:t xml:space="preserve">Tulos</w:t>
      </w:r>
    </w:p>
    <w:p>
      <w:r>
        <w:t xml:space="preserve">Etsit kreikkalaista ravintolaa, ja sen pitäisi olla kohtuuhintainen. Haluat tietää puhelinnumeron ja osoitteen.</w:t>
      </w:r>
    </w:p>
    <w:p>
      <w:r>
        <w:rPr>
          <w:b/>
        </w:rPr>
        <w:t xml:space="preserve">Esimerkki 3.1011</w:t>
      </w:r>
    </w:p>
    <w:p>
      <w:r>
        <w:t xml:space="preserve">Järjestelmä: "Kiitos, että soitit Cambridgen tiedotusjärjestelmään. Puhelunne nauhoitetaan tutkimustarkoituksiin. Saatat kysyä tietoja ruokapaikasta, kuten ravintolasta, pubista tai kahvilasta. Miten voin auttaa?" Käyttäjä: "kohtalaisen hintaluokan pubi" Järjestelmä: "Kohtalaisen hintaluokan pubi The Alma" Käyttäjä: "mikä on osoite" Järjestelmä: "The Alma sijaitsee osoitteessa Russell Court" Käyttäjä: "mikä on puhelinnumero" Järjestelmä: "The Alman puhelinnumero on 01223316722" Käyttäjä: "mikä on postinumero" Järjestelmä: "The Alma sijaitsee alueella, jonka postinumero on CB2 1HW" Käyttäjä: "kiitos, näkemiin</w:t>
      </w:r>
    </w:p>
    <w:p>
      <w:r>
        <w:rPr>
          <w:b/>
        </w:rPr>
        <w:t xml:space="preserve">Tulos</w:t>
      </w:r>
    </w:p>
    <w:p>
      <w:r>
        <w:t xml:space="preserve">Haluat löytää kohtuuhintaisen pubin. Et välitä siitä, ovatko lapset sallittuja. Varmista, että saat paikan osoitteen, puhelinnumeron ja postinumeron.</w:t>
      </w:r>
    </w:p>
    <w:p>
      <w:r>
        <w:rPr>
          <w:b/>
        </w:rPr>
        <w:t xml:space="preserve">Esimerkki 3.1012</w:t>
      </w:r>
    </w:p>
    <w:p>
      <w:r>
        <w:t xml:space="preserve">Järjestelmä: "Kiitos, että soitit Cambridgen tiedotusjärjestelmään. Puhelunne nauhoitetaan tutkimustarkoituksiin. Saatat kysyä tietoja ruokapaikasta, kuten ravintolasta, pubista tai kahvilasta. Miten voin auttaa?" Käyttäjä: "sil" Järjestelmä: "Minkälaista paikkaa etsit? Esimerkiksi pubia tai ravintolaa. "Käyttäjä: "voisinko saada halvan ravintolan fen dittonin alueelta "Järjestelmä: "Trumpingtonin alueella ei ole halpaan hintaluokkaan kuuluvaa ravintolaa. "Käyttäjä: "entä fen dittonissa "Järjestelmä: "Milton Park English and Thai Restaurant on erinomainen ravintola, se on Fen Dittonin kaupunginosassa ja kuuluu halpaan hintaluokkaan".'Käyttäjä: 'Saisinko osoitteen'Järjestelmä: 'Milton Park English and Thai Restaurant sijaitsee Milton Park Golf Course, Ely Road, Milton.'Käyttäjä: 'Saisinko puhelinnumeron'Järjestelmä: 'Milton Park English and Thai Restaurantin puhelinnumero on 01223864602.'Käyttäjä: 'kiitos, näkemiin.'</w:t>
      </w:r>
    </w:p>
    <w:p>
      <w:r>
        <w:rPr>
          <w:b/>
        </w:rPr>
        <w:t xml:space="preserve">Tulos</w:t>
      </w:r>
    </w:p>
    <w:p>
      <w:r>
        <w:t xml:space="preserve">Etsit halpaa ravintolaa, ja sen pitäisi olla Fendittonin alueella. Haluat tietää osoitteen ja puhelinnumeron.</w:t>
      </w:r>
    </w:p>
    <w:p>
      <w:r>
        <w:rPr>
          <w:b/>
        </w:rPr>
        <w:t xml:space="preserve">Esimerkki 3.1013</w:t>
      </w:r>
    </w:p>
    <w:p>
      <w:r>
        <w:t xml:space="preserve">Järjestelmä: "Kiitos, että soitit Cambridgen tiedotusjärjestelmään. Puhelunne nauhoitetaan tutkimustarkoituksiin. Saatat kysyä tietoja ruokapaikasta, kuten ravintolasta, pubista tai kahvilasta. Miten voin auttaa?" Käyttäjä: "Klikkaa sil" Järjestelmä: "Millaista paikkaa etsit?" Käyttäjä: "Millaista paikkaa etsit? Esimerkiksi pubi tai ravintola.'Käyttäjä: 'click sil'Järjestelmä: 'Millaista paikkaa etsit? Esimerkiksi kahvila, pubi tai ravintola.'Käyttäjä: 'im looking for chinese take away'Järjestelmä: 'Haluaisitko kiinalaista vai X-ruokaa?'Käyttäjä: 'im looking for chinese take away'Järjestelmä: 'Haluaisitko kiinalaista vai X-ruokaa?'Käyttäjä: 'im looking for chinese take away'Järjestelmä: 'Haluaisitko kiinalaista vai X-ruokaa?'Käyttäjä: 'kiinalaista'Järjestelmä: 'Etsitkö kahvilaa vai ravintolaa?'Käyttäjä: 'kiinalaista'Järjestelmä: 'Etsitkö kahvilaa vai ravintolaa?'Käyttäjä: 'take away'Järjestelmä: 'Etsitkö kahvilaa vai ravintolaa?'Käyttäjä: 'ravintolaa'Järjestelmä: 'Mitä kaupunginosaa sinulla on mielessäsi mielessä? Esimerkiksi jotakin Addenbrooke's-, keskustan tai Newnhamin alueelta. "Käyttäjä: "take away -ravintola "Järjestelmä: "Etsittekö jotain tiettyä paikkaa lähellä?". Esimerkiksi Lynne Strover Gallery, Museum of Classical Archaeology tai Ruskin Gallery. "Käyttäjä: "i dont care "System: "The J Restaurant, joka tarjoilee kiinalaista ruokaa, on erinomainen ravintola. "Käyttäjä: "i dont care "System: "Mikä kaupunginosa sinulla on mielessäsi? Esimerkiksi jotain Addenbrooke's, Castle Hill tai Girtonin alueella. "Käyttäjä: "mikä on puhelinnumero ja alue "Järjestelmä: "J-ravintolan puhelinnumero on 01223307273. "Käyttäjä: "castle hill "Järjestelmä: "J-ravintola on erinomainen ravintola. "Käyttäjä: "kiitos näkemiin</w:t>
      </w:r>
    </w:p>
    <w:p>
      <w:r>
        <w:rPr>
          <w:b/>
        </w:rPr>
        <w:t xml:space="preserve">Tulos</w:t>
      </w:r>
    </w:p>
    <w:p>
      <w:r>
        <w:t xml:space="preserve">Etsit kiinalaista noutoruokaravintolaa. Et välitä hintaluokasta. Varmista, että saat paikan puhelinnumeron ja alueen.</w:t>
      </w:r>
    </w:p>
    <w:p>
      <w:r>
        <w:rPr>
          <w:b/>
        </w:rPr>
        <w:t xml:space="preserve">Esimerkki 3.1014</w:t>
      </w:r>
    </w:p>
    <w:p>
      <w:r>
        <w:t xml:space="preserve">Järjestelmä: "Kiitos, että soitit Cambridgen tiedotusjärjestelmään. Puhelunne nauhoitetaan tutkimustarkoituksiin. Saatat kysyä tietoja ruokapaikasta, kuten ravintolasta, pubista tai kahvilasta. Miten voin auttaa?" Käyttäjä: "Saisinko thaimaalaisen ravintolan kohtuullisessa hintaluokassa" Järjestelmä: "Mai Thai, joka tarjoilee thaimaalaista ruokaa, on loistava ravintola". Se on kohtuullisessa hintaluokassa. "Käyttäjä: "Saanko puhelinnumeron postinumeron "Järjestelmä: "Mai Thain puhelinnumero on 01223367480 ja se sijaitsee alueella, jonka postinumero on CB1 1JH. "Käyttäjä: "Kiitos, näkemiin".</w:t>
      </w:r>
    </w:p>
    <w:p>
      <w:r>
        <w:rPr>
          <w:b/>
        </w:rPr>
        <w:t xml:space="preserve">Tulos</w:t>
      </w:r>
    </w:p>
    <w:p>
      <w:r>
        <w:t xml:space="preserve">Haluat löytää thaimaalaisen ravintolan, ja sen pitäisi olla kohtuuhintainen. Varmista, että saat paikan puhelinnumeron ja postinumeron.</w:t>
      </w:r>
    </w:p>
    <w:p>
      <w:r>
        <w:rPr>
          <w:b/>
        </w:rPr>
        <w:t xml:space="preserve">Esimerkki 3.1015</w:t>
      </w:r>
    </w:p>
    <w:p>
      <w:r>
        <w:t xml:space="preserve">Järjestelmä: "Kiitos, että soitit Cambridgen tiedotusjärjestelmään. Puhelunne nauhoitetaan tutkimustarkoituksiin. Saatat kysyä tietoja ruokapaikasta, kuten ravintolasta, pubista tai kahvilasta. Miten voin auttaa?" Käyttäjä: "Etsin halpaa pubia, jossa on internetyhteys" Järjestelmä: "The Bakersissa on internetyhteys, se on halpaa hintaluokkaa ja se on loistava pubi." Käyttäjä: "ok haluaisin puhelinnumeron ja tietää, ovatko lapset sallittuja" Järjestelmä: "The Bakers on ainoa pubi, jossa on lapsia ja jossa on internetyhteys halpaa hintaluokkaa" Käyttäjä: "ok mikä on puhelinnumero" Järjestelmä: "The Bakersin puhelinnumero on 01223304121" Käyttäjä: "ok kiitos näkemiin".</w:t>
      </w:r>
    </w:p>
    <w:p>
      <w:r>
        <w:rPr>
          <w:b/>
        </w:rPr>
        <w:t xml:space="preserve">Tulos</w:t>
      </w:r>
    </w:p>
    <w:p>
      <w:r>
        <w:t xml:space="preserve">Haluat löytää halvan pubin, ja siinä pitäisi olla internet-yhteys. Haluat tietää puhelinnumeron ja sen, ovatko lapset sallittuja.</w:t>
      </w:r>
    </w:p>
    <w:p>
      <w:r>
        <w:rPr>
          <w:b/>
        </w:rPr>
        <w:t xml:space="preserve">Esimerkki 3.1016</w:t>
      </w:r>
    </w:p>
    <w:p>
      <w:r>
        <w:t xml:space="preserve">Järjestelmä: "Kiitos, että soitit Cambridgen tiedotusjärjestelmään. Puhelunne nauhoitetaan tutkimustarkoituksiin. Saatat kysyä tietoja ruokapaikasta, kuten ravintolasta, pubista tai kahvilasta. Miten voin auttaa?" Käyttäjä: "im looking for a continenta" Järjestelmä: "Are you looking for a cafe or a restaurant?" Käyttäjä: "restaurant and it should be in the riverside area" Järjestelmä: "The Galleria, which is in the riverside part of town, is a great restaurant . Se tarjoilee mannermaista ruokaa." Käyttäjä: "Saanko puhelinnumeron ja hinnan?" Järjestelmä: "Gallerian puhelinnumero on 01223362054". Pääruokien hinnat vaihtelevat 9 puntaa 95 ja 16 puntaa 95 välillä. "Käyttäjä: "kiitos, näkemiin</w:t>
      </w:r>
    </w:p>
    <w:p>
      <w:r>
        <w:rPr>
          <w:b/>
        </w:rPr>
        <w:t xml:space="preserve">Tulos</w:t>
      </w:r>
    </w:p>
    <w:p>
      <w:r>
        <w:t xml:space="preserve">Etsit mannermaista ravintolaa, ja sen pitäisi olla jokiranta-alueella. Varmista, että saat puhelinnumeron ja hinnan.</w:t>
      </w:r>
    </w:p>
    <w:p>
      <w:r>
        <w:rPr>
          <w:b/>
        </w:rPr>
        <w:t xml:space="preserve">Esimerkki 3.1017</w:t>
      </w:r>
    </w:p>
    <w:p>
      <w:r>
        <w:t xml:space="preserve">Järjestelmä: "Kiitos, että soitit Cambridgen tiedotusjärjestelmään. Puhelunne nauhoitetaan tutkimustarkoituksiin. Saatat kysyä tietoja ruokapaikasta, kuten ravintolasta, pubista tai kahvilasta. Miten voin auttaa?" Käyttäjä: "sil" Järjestelmä: "Minkälaista paikkaa etsit? Esimerkiksi kahvilaa tai ravintolaa. "Käyttäjä: "noise "Järjestelmä: "Minkälaista paikkaa etsit? Esimerkiksi kahvila tai pubi.'User: 'noise'System: 'Millaista hintaluokkaa etsit? Esimerkiksi ilmainen tai kohtuullinen.'Käyttäjä: 'kiinalainen takeaway-ravintola kaupungin keskusta-alueella'Järjestelmä: 'Yippee Noodle Bar, joka sijaitsee kaupungin keskusta-alueella, on erinomainen ravintola. Se tarjoilee kiinalaista take away -ruokaa ja japanilaista ruokaa.'Käyttäjä: 'kiinalainen take away -ravintola kaupungin keskusta-alueella'Järjestelmä: 'Yippee Noodle Bar, joka sijaitsee kaupungin keskiosassa, on loistava ravintola. Se tarjoilee kiinalaista take away -ruokaa ja japanilaista ruokaa. "Käyttäjä: "melua "Järjestelmä: "Etsitkö paikkaa, joka on lähellä tiettyä tapahtumapaikkaa?". Esimerkiksi Holy Trinity Church, Hughes Hall tai Milton Country Park.'Käyttäjä: 'kiitos, näkemiin'".</w:t>
      </w:r>
    </w:p>
    <w:p>
      <w:r>
        <w:rPr>
          <w:b/>
        </w:rPr>
        <w:t xml:space="preserve">Tulos</w:t>
      </w:r>
    </w:p>
    <w:p>
      <w:r>
        <w:t xml:space="preserve">Haluat löytää kiinalaisen noutoruokaravintolan, ja sen pitäisi sijaita kaupungin keskusta-alueella. Varmista, että saat paikan osoitteen ja hintaluokan.</w:t>
      </w:r>
    </w:p>
    <w:p>
      <w:r>
        <w:rPr>
          <w:b/>
        </w:rPr>
        <w:t xml:space="preserve">Esimerkki 3.1018</w:t>
      </w:r>
    </w:p>
    <w:p>
      <w:r>
        <w:t xml:space="preserve">Järjestelmä: "Kiitos, että soitit Cambridgen tiedotusjärjestelmään. Puhelunne nauhoitetaan tutkimustarkoituksiin. Saatat kysyä tietoja ruokapaikasta, kuten ravintolasta, pubista tai kahvilasta. Miten voin auttaa?" Käyttäjä: "kohtuuhintainen ravintola New Chestertonin alueella" Järjestelmä: "Hakka, joka sijaitsee New Chestertonin kaupunginosassa, on loistava ravintola". Se on kohtuuhintainen. "Käyttäjä: "melua "Järjestelmä: "Hakka, joka sijaitsee New Chestertonin kaupunginosassa, on loistava ravintola. Se on kohtuullisessa hintaluokassa. "Käyttäjä: "noise "Järjestelmä: "Minkälaista ruokaa haluaisit? Esimerkiksi kahvilaruokaa tai italialaista ruokaa. "Käyttäjä: "osoite "Järjestelmä: "Hakka on osoitteessa 24 Milton Road. "Käyttäjä: "hinta "Järjestelmä: "Hakka on hyvä paikka. Pääruokien hinnat vaihtelevat 5 punnasta 13 puntaan.'Käyttäjä: 'kiitos näkemiin'</w:t>
      </w:r>
    </w:p>
    <w:p>
      <w:r>
        <w:rPr>
          <w:b/>
        </w:rPr>
        <w:t xml:space="preserve">Tulos</w:t>
      </w:r>
    </w:p>
    <w:p>
      <w:r>
        <w:t xml:space="preserve">Haluat löytää kohtuuhintaisen ravintolan, ja sen pitäisi sijaita New Chestertonin alueella. Varmista, että saat paikan osoitteen ja hinnan.</w:t>
      </w:r>
    </w:p>
    <w:p>
      <w:r>
        <w:rPr>
          <w:b/>
        </w:rPr>
        <w:t xml:space="preserve">Esimerkki 3.1019</w:t>
      </w:r>
    </w:p>
    <w:p>
      <w:r>
        <w:t xml:space="preserve">Järjestelmä: "Kiitos, että soitit Cambridgen tiedotusjärjestelmään. Puhelunne nauhoitetaan tutkimustarkoituksiin. Saatat kysyä tietoja ruokapaikasta, kuten ravintolasta, pubista tai kahvilasta. Miten voin auttaa?" Käyttäjä: "Etsin lähi-idän ravintolaa" Järjestelmä: "Voinko auttaa teitä muussa?" Käyttäjä: "Etsin lähi-idän ravintolaa" Järjestelmä: "Etsittekö kahvilaa vai ravintolaa?" Käyttäjä: "Etsin lähi-idän ravintolaa" Järjestelmä: "Keskusta-alueella ei ole ravintolaa, jossa tarjoiltaisiin lähi-itämaista ruokaa.'Käyttäjä: 'ravintola'Järjestelmä: 'Al Casbah on erinomainen ravintola, jossa tarjoillaan välimerellistä ja itämaista ruokaa.'Käyttäjä: 'en välitä alueesta'Järjestelmä: 'Etsitkö jostain tietyn paikan läheltä? Esimerkiksi Castle Galleries, Museum of Classical Archaeology tai Pembroke College. "Käyttäjä: "mikä on paikan osoite ja hinta "Järjestelmä: "Al Casbah sijaitsee osoitteessa 62 Mill Road. Pääruokien hinnat vaihtelevat 8 puntaa 95 ja 12 puntaa 95 välillä. "Käyttäjä: "ei "Järjestelmä: "Al Casbah on erinomainen ravintola. "Käyttäjä: "na "Järjestelmä: "Al Casbah on erinomainen ravintola. "Käyttäjä: "mikä on osoite "Järjestelmä: "Al Casbah on osoitteessa 62 Mill Road. "Käyttäjä: "mikä on osoite "Järjestelmä: "Al Casbah on osoitteessa 62 Mill Road. "Käyttäjä: "mikä on hinta "Järjestelmä: "Al Casbah on erinomainen paikka. Pääruokien hinnat vaihtelevat 8 puntaa 95 ja 12 puntaa 95 välillä. "Käyttäjä: "mikä on hinta "Järjestelmä: "Al Casbah on loistava paikka. Pääruokien hinnat vaihtelevat 8:sta 95:een ja 12:sta 95:een puntaan. "Käyttäjä: "ok kiitos, näkemiin".</w:t>
      </w:r>
    </w:p>
    <w:p>
      <w:r>
        <w:rPr>
          <w:b/>
        </w:rPr>
        <w:t xml:space="preserve">Tulos</w:t>
      </w:r>
    </w:p>
    <w:p>
      <w:r>
        <w:t xml:space="preserve">Etsit Lähi-idän ravintolaa. Et välitä alueesta. Haluat tietää paikan osoitteen ja hinnan.</w:t>
      </w:r>
    </w:p>
    <w:p>
      <w:r>
        <w:rPr>
          <w:b/>
        </w:rPr>
        <w:t xml:space="preserve">Esimerkki 3.1020</w:t>
      </w:r>
    </w:p>
    <w:p>
      <w:r>
        <w:t xml:space="preserve">Järjestelmä: "Kiitos, että soitit Cambridgen tiedotusjärjestelmään. Puhelunne nauhoitetaan tutkimustarkoituksiin. Saatat kysyä tietoja ruokapaikasta, kuten ravintolasta, pubista tai kahvilasta. Miten voin auttaa? "Käyttäjä: "haluan halvan ravintolan Addenbrooksin alueella "Järjestelmä: "Peking Restaurant on hyvä ravintola, se sijaitsee Addenbrooken kaupunginosassa ja on halpaa hintaluokkaa. "Käyttäjä: "mikä on osoite "Järjestelmä: "Peking Restaurant sijaitsee osoitteessa Unit 3, The Belvedere, Homerton Street. "Käyttäjä: "ja puhelinnumero "Järjestelmä: "Peking Restaurantin puhelinnumero on 01223902166. "Käyttäjä: "kiitos, näkemiin.</w:t>
      </w:r>
    </w:p>
    <w:p>
      <w:r>
        <w:rPr>
          <w:b/>
        </w:rPr>
        <w:t xml:space="preserve">Tulos</w:t>
      </w:r>
    </w:p>
    <w:p>
      <w:r>
        <w:t xml:space="preserve">Haluat löytää halvan ravintolan, ja sen pitäisi olla Addenbrookesin alueella. Varmista, että saat osoitteen ja puhelinnumeron.</w:t>
      </w:r>
    </w:p>
    <w:p>
      <w:r>
        <w:rPr>
          <w:b/>
        </w:rPr>
        <w:t xml:space="preserve">Esimerkki 3.1021</w:t>
      </w:r>
    </w:p>
    <w:p>
      <w:r>
        <w:t xml:space="preserve">Järjestelmä: "Kiitos, että soitit Cambridgen tiedotusjärjestelmään. Puhelunne nauhoitetaan tutkimustarkoituksiin. Saatat kysyä tietoja ruokapaikasta, kuten ravintolasta, pubista tai kahvilasta. Miten voin auttaa?" Käyttäjä: "kohtuuhintainen ravintola ja sen pitäisi olla Girtonin alueella" Järjestelmä: "Rainbow Cafe on hyvä ravintola, se on Girtonin kaupunginosassa ja se on kohtuuhintainen." Käyttäjä: "osoite, puhelinnumero ja hinta" Järjestelmä: "Rainbow Cafe on osoitteessa 9a King's Parade ja sen puhelinnumero on 01223321551. Pääruokien hinnat vaihtelevat 7 punnasta 95 puntaan ja 10 puntaan 95 puntaan, ja cappuccinon hinta on 1 punta 75.'Käyttäjä: 'kiitos, näkemiin'</w:t>
      </w:r>
    </w:p>
    <w:p>
      <w:r>
        <w:rPr>
          <w:b/>
        </w:rPr>
        <w:t xml:space="preserve">Tulos</w:t>
      </w:r>
    </w:p>
    <w:p>
      <w:r>
        <w:t xml:space="preserve">Haluat löytää kohtuuhintaisen ravintolan, ja sen pitäisi sijaita Girtonin alueella. Haluat tietää osoitteen, puhelinnumeron ja hinnan.</w:t>
      </w:r>
    </w:p>
    <w:p>
      <w:r>
        <w:rPr>
          <w:b/>
        </w:rPr>
        <w:t xml:space="preserve">Esimerkki 3.1022</w:t>
      </w:r>
    </w:p>
    <w:p>
      <w:r>
        <w:t xml:space="preserve">Järjestelmä: "Kiitos, että soitit Cambridgen tiedotusjärjestelmään. Puhelunne nauhoitetaan tutkimustarkoituksiin. Saatat kysyä tietoja ruokapaikasta, kuten ravintolasta, pubista tai kahvilasta. Miten voin auttaa?" Käyttäjä: "sil" Järjestelmä: "Minkälaista paikkaa etsit? Esimerkiksi kahvilaa, pubia tai ravintolaa. "Käyttäjä: "kiinalainen take away -ravintola "Järjestelmä: "Haluaisitko kiinalaista tai X-ruokaa? "Käyttäjä: "kaupungin alueella "Järjestelmä: "Haluaisitko kiinalaista tai X-ruokaa? "Käyttäjä: "kiinalainen "Järjestelmä: "Etsitkö paikkaa tietyn paikan läheltä?". Esimerkiksi Corpus Christi, Great Saint Mary's Church tai Sidney Sussex College.'Käyttäjä: 'kaupungin keskusta'Järjestelmä: 'Jinling Noodle Bar on loistava ravintola, se sijaitsee kaupungin keskiosassa ja siellä tarjoillaan kiinalaista ruokaa.'Käyttäjä: 'saisinko osoitteen, hintaluokan ja tapahtumapaikan'Järjestelmä: 'Jinling Noodle Bar on osoitteessa 11 Peas Hill. Pääruokien hinnat vaihtelevat 6 punnasta 50 puntaan ja 10 puntaan." Käyttäjä: "Kiitos, näkemiin</w:t>
      </w:r>
    </w:p>
    <w:p>
      <w:r>
        <w:rPr>
          <w:b/>
        </w:rPr>
        <w:t xml:space="preserve">Tulos</w:t>
      </w:r>
    </w:p>
    <w:p>
      <w:r>
        <w:t xml:space="preserve">Haluat löytää kiinalaisen noutoruokaravintolan, ja sen pitäisi sijaita kaupungin keskusta-alueella. Varmista, että saat paikan osoitteen ja hintaluokan.</w:t>
      </w:r>
    </w:p>
    <w:p>
      <w:r>
        <w:rPr>
          <w:b/>
        </w:rPr>
        <w:t xml:space="preserve">Esimerkki 3.1023</w:t>
      </w:r>
    </w:p>
    <w:p>
      <w:r>
        <w:t xml:space="preserve">Järjestelmä: "Kiitos, että soitit Cambridgen tiedotusjärjestelmään. Puhelunne nauhoitetaan tutkimustarkoituksiin. Saatat kysyä tietoja ruokapaikasta, kuten ravintolasta, pubista tai kahvilasta. Miten voin auttaa?" Käyttäjä: "ja kohtuuhintainen ravintola Addenbrookesissa." Järjestelmä: "Etsitkö paikkaa tietyn paikan läheltä?" Järjestelmä: "Etsin. Esimerkiksi Byard Art, Jesus College tai Saint John's College.'Käyttäjä: 'addenbrookes'Järjestelmä: 'Minkälaista ruokaa haluaisit? Esimerkiksi amerikkalaista, englantilaista tai pikaruokaa. "Käyttäjä: "i dont care "Järjestelmä: "Caffe Uno on erinomainen ravintola ja se on kohtuuhintainen. "Käyttäjä: "joo paikan osoite puhelinnumero ja hinta "Järjestelmä: "Caffe Uno sijaitsee osoitteessa 32 Bridge Street ja sen puhelinnumero on 01223314954.". Pääruokien hinnat vaihtelevat 6 puntaa 95 ja 16 puntaa 95 välillä ja viinilasillisen hinta vaihtelee 3 puntaa 25 ja 6 puntaa 50 välillä. "Käyttäjä: "kiitos näkemiin".</w:t>
      </w:r>
    </w:p>
    <w:p>
      <w:r>
        <w:rPr>
          <w:b/>
        </w:rPr>
        <w:t xml:space="preserve">Tulos</w:t>
      </w:r>
    </w:p>
    <w:p>
      <w:r>
        <w:t xml:space="preserve">Haluat löytää kohtuuhintaisen ravintolan, ja sen pitäisi sijaita Addenbrookesin alueella. Haluat tietää paikan osoitteen, puhelinnumeron ja hinnan.</w:t>
      </w:r>
    </w:p>
    <w:p>
      <w:r>
        <w:rPr>
          <w:b/>
        </w:rPr>
        <w:t xml:space="preserve">Esimerkki 3.1024</w:t>
      </w:r>
    </w:p>
    <w:p>
      <w:r>
        <w:t xml:space="preserve">Järjestelmä: "Kiitos, että soitit Cambridgen tiedotusjärjestelmään. Puhelunne nauhoitetaan tutkimustarkoituksiin. Saatat kysyä tietoja ruokapaikasta, kuten ravintolasta, pubista tai kahvilasta. Miten voin auttaa?" Käyttäjä: "Etsin amerikkalaista ravintolaa." Järjestelmä: "Mitä kaupunginosaa ajattelette? Esimerkiksi jotain Castle Hillin, Riversiden tai Trumpingtonin alueelta. "Käyttäjä: "sillä ei ole väliä "Järjestelmä: "Gourmet Burger , joka tarjoilee amerikkalaista ruokaa, on loistava ravintola. "Käyttäjä: "ok mikä on puhelinnumero "Järjestelmä: "Gourmet Burgerin puhelinnumero on 01223312598. "Käyttäjä: "ja mikä on postinumero "Järjestelmä: "Gourmet Burger sijaitsee alueella, jonka postinumero on CB2 1AB. "Käyttäjä: "kiitos näkemiin".</w:t>
      </w:r>
    </w:p>
    <w:p>
      <w:r>
        <w:rPr>
          <w:b/>
        </w:rPr>
        <w:t xml:space="preserve">Tulos</w:t>
      </w:r>
    </w:p>
    <w:p>
      <w:r>
        <w:t xml:space="preserve">Etsit amerikkalaista ravintolaa. Et välitä hintaluokasta. Varmista, että saat puhelinnumeron ja postinumeron.</w:t>
      </w:r>
    </w:p>
    <w:p>
      <w:r>
        <w:rPr>
          <w:b/>
        </w:rPr>
        <w:t xml:space="preserve">Esimerkki 3.1025</w:t>
      </w:r>
    </w:p>
    <w:p>
      <w:r>
        <w:t xml:space="preserve">Järjestelmä: "Kiitos, että soitit Cambridgen tiedotusjärjestelmään. Puhelunne nauhoitetaan tutkimustarkoituksiin. Saatat kysyä tietoja ruokapaikasta, kuten ravintolasta, pubista tai kahvilasta. Miten voin auttaa?" Käyttäjä: "Taustamelu" Järjestelmä: "Millaista paikkaa etsit? Esimerkiksi kahvila, pubi tai ravintola. "Käyttäjä: "taustamelu "Järjestelmä: "Millaista paikkaa etsit?". Esimerkiksi kahvila tai ravintola. "Käyttäjä: "Etsin espanjalaista ravintolaa "Järjestelmä: "Mitä kaupunginosaa sinulla on mielessäsi?". Esimerkiksi jotain Arburyn, keskustan tai Newnhamin alueelta.'Käyttäjä: 'im looking for a spanish restaurant'Järjestelmä: 'Millaista hintaluokkaa etsit? Esimerkiksi halpa, kallis tai kohtalainen.'User: 'im looking for a spanish restaurant'System: 'What part of town do you have in mind? Esimerkiksi jotain Fen Dittonin, King's Hedgesin tai New Chestertonin alueelta. "Käyttäjä: "En välitä hintaluokasta "Järjestelmä: "Mikä kaupunginosa sinulla on mielessäsi? Esimerkiksi jotain Barnwellin, Cherry Hintonin tai Newnhamin alueelta. "Käyttäjä: "ei väliä "Järjestelmä: "La Raza, joka tarjoilee espanjalaista ruokaa, on loistava ravintola. "Käyttäjä: "ei väliä "Järjestelmä: "Etsitkö paikkaa, joka on lähellä tiettyä tapahtumapaikkaa? Esimerkiksi Artworks, Little Saint Mary's tai Museum of Classical Archaeology. "Käyttäjä: 'mikä on osoite ja hinta'Järjestelmä: 'La Raza sijaitsee osoitteessa 4-6, The Basement, Rose Crescent. Pääruokien hinnat vaihtelevat 1 punnasta 95 puntaan 95 ja 13 puntaan 95 ja aikuisten sisäänpääsy on 4 puntaa. "Käyttäjä: "ei "Järjestelmä: "La Raza on erinomainen ravintola. "Käyttäjä: "mikä on osoite ja hinta "Järjestelmä: "La Raza sijaitsee osoitteessa 4-6, The Basement, Rose Crescent. Pääruokien hinnat vaihtelevat 1 punnasta 95 puntaan 95 ja 13 puntaan 95 ja sisäänpääsy aikuisille on 4 puntaa. "Käyttäjä: "kiitos näkemiin</w:t>
      </w:r>
    </w:p>
    <w:p>
      <w:r>
        <w:rPr>
          <w:b/>
        </w:rPr>
        <w:t xml:space="preserve">Tulos</w:t>
      </w:r>
    </w:p>
    <w:p>
      <w:r>
        <w:t xml:space="preserve">Etsit espanjalaista ravintolaa. Et välitä hintaluokasta. Varmista, että saat osoitteen ja hinnan.</w:t>
      </w:r>
    </w:p>
    <w:p>
      <w:r>
        <w:rPr>
          <w:b/>
        </w:rPr>
        <w:t xml:space="preserve">Esimerkki 3.1026</w:t>
      </w:r>
    </w:p>
    <w:p>
      <w:r>
        <w:t xml:space="preserve">Järjestelmä: "Kiitos, että soitit Cambridgen tiedotusjärjestelmään. Puhelunne nauhoitetaan tutkimustarkoituksiin. Saatat kysyä tietoja ruokapaikasta, kuten ravintolasta, pubista tai kahvilasta. Miten voin auttaa?" Käyttäjä: "ravintola" Järjestelmä: "Mitä kaupunginosaa tarkoitat? Esimerkiksi jotain Barnwellin, Girtonin tai King's Hedgesin alueelta. "Käyttäjä: "addenbrookesin alue "Järjestelmä: "Etsitkö jotain tiettyä paikkaa tietyn paikan läheltä?". Esimerkiksi Kettle's Yard, Little Saint Mary's tai Wandlebury Country Park.'Käyttäjä: 'addenbrookes'Järjestelmä: 'Etsitkö paikkaa, joka on lähellä tiettyä tapahtumapaikkaa? Esimerkiksi Broughton House Gallery, Whipple Museum of History of Science tai Williams Art and Antiques. "Käyttäjä: "no "System: "Chiquito, joka sijaitsee Addenbrooken kaupunginosassa, on erinomainen ravintola. "Käyttäjä: "expensive restaurant "System: "Chiquito, joka sijaitsee Addenbrooken kaupunginosassa, on loistava ravintola.". Se kuuluu kalliiseen hintaluokkaan. "Käyttäjä: "osoite puhelinnumero ja postinumero, kiitos "Järjestelmä: "Chiquito, joka sijaitsee alueella, jonka postinumero on CB1 7DY, sijaitsee Cambridge Leisure Parkissa. Sen puhelinnumero on 01223400170. "Käyttäjä: "toista "Järjestelmä: "Chiquito on hyvä ravintola. "Käyttäjä: "osoite puhelinnumero ja postinumero "Järjestelmä: "Chiquito sijaitsee Cambridge Leisure Parkissa, sen puhelinnumero on 01223400170 ja se sijaitsee alueella, jonka postinumero on CB1 7DY. "Käyttäjä: "sil "Järjestelmä: "Chiquito on hyvä ravintola. "Käyttäjä: "puhelinnumero "Järjestelmä: "Chiquiton puhelinnumero on 01223400170.'Käyttäjä: 'puhelinnumero'Järjestelmä: 'Chiquiton puhelinnumero on 01223400170.'Käyttäjä: 'postinumero'Järjestelmä: 'Chiquito sijaitsee alueella, jonka postinumero on CB1 7DY.'Käyttäjä: 'postinumero'Järjestelmä: 'Chiquito sijaitsee alueella, jonka postinumero on CB1 7DY.'Käyttäjä: 'postinumero'Järjestelmä: 'Chiquito sijaitsee alueella, jonka postinumero on CB1 7DY.'Käyttäjä: 'kiitos näkemiin'</w:t>
      </w:r>
    </w:p>
    <w:p>
      <w:r>
        <w:rPr>
          <w:b/>
        </w:rPr>
        <w:t xml:space="preserve">Tulos</w:t>
      </w:r>
    </w:p>
    <w:p>
      <w:r>
        <w:t xml:space="preserve">Haluat löytää kalliin ravintolan, ja sen pitäisi olla Addenbrookesin alueella. Varmista, että saat osoitteen, puhelinnumeron ja postinumeron.</w:t>
      </w:r>
    </w:p>
    <w:p>
      <w:r>
        <w:rPr>
          <w:b/>
        </w:rPr>
        <w:t xml:space="preserve">Esimerkki 3.1027</w:t>
      </w:r>
    </w:p>
    <w:p>
      <w:r>
        <w:t xml:space="preserve">Järjestelmä: "Kiitos, että soitit Cambridgen tiedotusjärjestelmään. Puhelunne nauhoitetaan tutkimustarkoituksiin. Saatat kysyä tietoja ruokapaikasta, kuten ravintolasta, pubista tai kahvilasta. Miten voin auttaa?" Käyttäjä: "Etsin kallista ravintolaa Trumpingtonin alueelta" Järjestelmä: "The Oak Bistro, joka sijaitsee Trumpingtonin kaupunginosassa, on hyvä ravintola. Se kuuluu kalliiseen hintaluokkaan. "Käyttäjä: "Saisinko puhelinnumeron ja osoitteen? "Järjestelmä: "The Oak Bistro sijaitsee osoitteessa 6 Lensfield Road. Sen puhelinnumero on 01223323361." Käyttäjä: "Tarvitsen osoitteen." Järjestelmä: "The Oak Bistro sijaitsee osoitteessa 6 Lensfield Road." Käyttäjä: "Kiitos, näkemiin.</w:t>
      </w:r>
    </w:p>
    <w:p>
      <w:r>
        <w:rPr>
          <w:b/>
        </w:rPr>
        <w:t xml:space="preserve">Tulos</w:t>
      </w:r>
    </w:p>
    <w:p>
      <w:r>
        <w:t xml:space="preserve">Etsit kallista ravintolaa, ja sen pitäisi olla Trumpingtonin alueella. Varmista, että saat puhelinnumeron ja osoitteen.</w:t>
      </w:r>
    </w:p>
    <w:p>
      <w:r>
        <w:rPr>
          <w:b/>
        </w:rPr>
        <w:t xml:space="preserve">Esimerkki 3.1028</w:t>
      </w:r>
    </w:p>
    <w:p>
      <w:r>
        <w:t xml:space="preserve">Järjestelmä: "Kiitos, että soitit Cambridgen tiedotusjärjestelmään. Puhelunne nauhoitetaan tutkimustarkoituksiin. Saatat kysyä tietoja ruokapaikasta, kuten ravintolasta, pubista tai kahvilasta. Miten voin auttaa?" Käyttäjä: "Kyllä, etsin thaimaalaista ravintolaa kalliissa hintaluokassa." Järjestelmä: "The Wrestlers, joka tarjoilee thaimaalaista ruokaa, on erinomainen ravintola. Se kuuluu kalliiseen hintaluokkaan. "Käyttäjä: "Saisinko osoitteen "Järjestelmä: "The Wrestlers sijaitsee osoitteessa 337 Newmarket Road. Pääruokien hinnat vaihtelevat 8 punnasta 50 puntaan ja 9 puntaan 70 puntaan, ja halvimman oluen hinta on 3 puntaa 30 puntaa." Käyttäjä: "kiitos, näkemiin</w:t>
      </w:r>
    </w:p>
    <w:p>
      <w:r>
        <w:rPr>
          <w:b/>
        </w:rPr>
        <w:t xml:space="preserve">Tulos</w:t>
      </w:r>
    </w:p>
    <w:p>
      <w:r>
        <w:t xml:space="preserve">Etsit thaimaalaista ravintolaa, ja sen pitäisi olla hinnaltaan kallis. Varmista, että saat osoitteen ja hinnan.</w:t>
      </w:r>
    </w:p>
    <w:p>
      <w:r>
        <w:rPr>
          <w:b/>
        </w:rPr>
        <w:t xml:space="preserve">Esimerkki 3.1029</w:t>
      </w:r>
    </w:p>
    <w:p>
      <w:r>
        <w:t xml:space="preserve">Järjestelmä: "Kiitos, että soitit Cambridgen tiedotusjärjestelmään. Puhelunne nauhoitetaan tutkimustarkoituksiin. Saatat kysyä tietoja ruokapaikasta, kuten ravintolasta, pubista tai kahvilasta. Miten voin auttaa?" Käyttäjä: "sil" Järjestelmä: "Minkälaista paikkaa etsit? Esimerkiksi kahvilaa tai pubia. "Käyttäjä: "haluan löytää halvan pubin, jossa on internet-yhteys "Järjestelmä: "The Bakers, jossa on internet-yhteys, on halpaa hintaluokkaa. Se on erinomainen pubi. "Käyttäjä: "mikä on osoite ja postinumero "Järjestelmä: "The Bakers, jonka postinumero on CB1 1BG, sijaitsee osoitteessa 176 East Road. "Käyttäjä: "kiitos, näkemiin.</w:t>
      </w:r>
    </w:p>
    <w:p>
      <w:r>
        <w:rPr>
          <w:b/>
        </w:rPr>
        <w:t xml:space="preserve">Tulos</w:t>
      </w:r>
    </w:p>
    <w:p>
      <w:r>
        <w:t xml:space="preserve">Haluat löytää halvan pubin, ja siinä pitäisi olla internet-yhteys. Haluat tietää osoitteen ja postinumeron.</w:t>
      </w:r>
    </w:p>
    <w:p>
      <w:r>
        <w:rPr>
          <w:b/>
        </w:rPr>
        <w:t xml:space="preserve">Esimerkki 3.1030</w:t>
      </w:r>
    </w:p>
    <w:p>
      <w:r>
        <w:t xml:space="preserve">Järjestelmä: "Kiitos, että soitit Cambridgen tiedotusjärjestelmään. Puhelunne nauhoitetaan tutkimustarkoituksiin. Saatat kysyä tietoja ruokapaikasta, kuten ravintolasta, pubista tai kahvilasta. Miten voin auttaa?" Käyttäjä: "Etsi kohtuuhintainen ravintola" Järjestelmä: "Minkälaista ruokaa haluaisit?" Käyttäjä: "Etsi kohtuuhintainen ravintola. Esimerkiksi meksikolaista ja tex mex -ruokaa, mereneläviä tai kasvisruokaa.'Käyttäjä: 'mereneläviä'Järjestelmä: 'Ei ole ravintolaa, jossa tarjoillaan mereneläviä. Kohtuullisessa hintaluokassa ei ole ravintolaa.'User: 'mexican'System: 'Kohtuullisessa hintaluokassa ei ole meksikolaista ja tex mex -ruokaa tarjoavaa ravintolaa.'User: 'restaurant'System: 'Nanna Mexico, joka tarjoilee meksikolaista ja tex mex -ruokaa, on erinomainen ravintola.'Käyttäjä: 'kohtuuhintainen'Järjestelmä: 'Ei ole ravintolaa, jossa tarjoillaan meksikolaista ja tex mex -ruokaa kohtuullisessa hintaluokassa.'Käyttäjä: 'kohtuuhintainen ravintola'Järjestelmä: 'Ei ole ravintolaa, jossa tarjoillaan meksikolaista ja tex mex -ruokaa kohtuullisessa hintaluokassa.'Käyttäjä: 'chesterton'Järjestelmä: 'Twenty-four on erinomainen ravintola, ja se sijaitsee Chestertonin kaupunginosassa. Se kuuluu kohtalaiseen hintaluokkaan.'Käyttäjä: 'osoite'Järjestelmä: 'Twenty-four sijaitsee osoitteessa 24 Cambridge Science Park, Milton Road.'Käyttäjä: 'puhelinnumero'Järjestelmä: 'Twenty-fourin puhelinnumero on 01223395800.'Käyttäjä: 'paikan hinta'Järjestelmä: 'Twenty-four on erinomainen paikka. Pääruokien hinta vaihtelee 6 punnasta 15 puntaan.'Käyttäjä: 'kiitos näkemiin'</w:t>
      </w:r>
    </w:p>
    <w:p>
      <w:r>
        <w:rPr>
          <w:b/>
        </w:rPr>
        <w:t xml:space="preserve">Tulos</w:t>
      </w:r>
    </w:p>
    <w:p>
      <w:r>
        <w:t xml:space="preserve">Haluat löytää kohtuuhintaisen ravintolan, ja sen pitäisi sijaita Chestertonin alueella. Haluat tietää paikan osoitteen, puhelinnumeron ja hinnan.</w:t>
      </w:r>
    </w:p>
    <w:p>
      <w:r>
        <w:rPr>
          <w:b/>
        </w:rPr>
        <w:t xml:space="preserve">Esimerkki 3.1031</w:t>
      </w:r>
    </w:p>
    <w:p>
      <w:r>
        <w:t xml:space="preserve">Järjestelmä: "Kiitos, että soitit Cambridgen tiedotusjärjestelmään. Puhelunne nauhoitetaan tutkimustarkoituksiin. Saatat kysyä tietoja ruokapaikasta, kuten ravintolasta, pubista tai kahvilasta. Miten voin auttaa?" Käyttäjä: "Etsin kahvilaa" Järjestelmä: "Minkälaista ruokaa haluatte? Esimerkiksi vain juomia ja välipaloja, ranskalaista tai perinteistä ruokaa. "Käyttäjä: "perinteistä "Järjestelmä: "Ei ole kahvilaa, jossa tarjoillaan perinteistä ruokaa. "Käyttäjä: "välipaloja "Järjestelmä: "Ei ole kahvilaa, jossa tarjoillaan perinteistä ruokaa. "Käyttäjä: "etsin kahvilaa, jossa tarjoillaan välipaloja "Järjestelmä: "Ei ole kahvilaa, jossa tarjoillaan juomia ja välipaloja".'User: 'im looking for a cafe food restaurant'System: 'There is no cafe serving drinks and snacks.'User: 'im looking for a cafe'System: 'The Cambridge Blue is a great cafe.'User: 'im looking for french food'System: 'Can I help you with anything else?'User: 'uh ya id like id like a cafe'System: 'Can I help you with anything else?'User: 'a cafe'System: 'Can I help you with anything else?'User: 'yes i am looking for a cafe'System: 'Can I help you with anything else?'User: 'a cafe'System: 'Can I help you with anything else?'User: 'yes please'System: 'Can I help you with anything else?'User: 'yes please'System: 'Can I help you with anything else?'System: 'Can I help you with anything else?'Käyttäjä: 'joo etsin kahvilaa, jossa voisin syödä'Järjestelmä: 'Voinko auttaa sinua jossakin muussa?'Käyttäjä: 'Luulen, että olet rikki'Järjestelmä: 'Voinko auttaa sinua jossakin muussa?'Käyttäjä: 'kyllä yritän löytää kahvilaa'Järjestelmä: 'Voinko auttaa sinua jossakin muussa?'Käyttäjä: 'kiitos näkemiin'</w:t>
      </w:r>
    </w:p>
    <w:p>
      <w:r>
        <w:rPr>
          <w:b/>
        </w:rPr>
        <w:t xml:space="preserve">Tulos</w:t>
      </w:r>
    </w:p>
    <w:p>
      <w:r>
        <w:t xml:space="preserve">Etsit kahvila-ravintolaa, ja sen pitäisi olla halpa. Varmista, että saat osoitteen ja hinnan.</w:t>
      </w:r>
    </w:p>
    <w:p>
      <w:r>
        <w:rPr>
          <w:b/>
        </w:rPr>
        <w:t xml:space="preserve">Esimerkki 3.1032</w:t>
      </w:r>
    </w:p>
    <w:p>
      <w:r>
        <w:t xml:space="preserve">Järjestelmä: "Kiitos, että soitit Cambridgen tiedotusjärjestelmään. Puhelunne nauhoitetaan tutkimustarkoituksiin. Saatat kysyä tietoja ruokapaikasta, kuten ravintolasta, pubista tai kahvilasta. Miten voin auttaa?" Käyttäjä: "Kyllä, etsin amerikkalaista ravintolaa." Järjestelmä: "Etsittekö jotakin tiettyä paikkaa lähellä? Esimerkiksi People's Portraits Exhibition, Saint Barnabas Press Gallery tai Wandlebury Country Park. "Käyttäjä: "sil "Järjestelmä: "Etsitkö paikkaa tietyn paikan läheltä? Esimerkiksi Milton Country Park, Museum of Classical Archaeology tai Scott Polar Museum. "Käyttäjä: "dont care "System: "Gourmet Burger , joka tarjoilee amerikkalaista ruokaa, on erinomainen ravintola. "Käyttäjä: "breathing sil "System: "Millaista hintaluokkaa etsit? Esimerkiksi halpaa tai ilmaista. "Käyttäjä: 'dont care'System: 'Gourmet Burger , joka tarjoilee amerikkalaista ruokaa, on loistava ravintola.'Käyttäjä: 'whats the address'System: 'Gourmet Burger sijaitsee osoitteessa 43-45 Regent Street.'Käyttäjä: 'sil'System: 'Gourmet Burger on loistava ravintola.'Käyttäjä: 'sil'System: 'Gourmet Burger on loistava ravintola.'Käyttäjä: 'whats the address'System: 'Gourmet Burger sijaitsee osoitteessa 43-45 Regent Street.'Käyttäjä: 'mikä on osoite'Järjestelmä: 'Gourmet Burger sijaitsee osoitteessa 43-45 Regent Street.'Käyttäjä: 'sil'Järjestelmä: 'Gourmet Burger on erinomainen ravintola.'Käyttäjä: 'mikä on puhelinnumero'Järjestelmä: 'Gourmet Burgerin puhelinnumero on 01223312598.'Käyttäjä: 'mikä on alue'Järjestelmä: 'Gourmet Burger sijaitsee kaupungin keskiosassa.'Käyttäjä: 'sil'Järjestelmä: 'Gourmet Burger on erinomainen ravintola.'Käyttäjä: 'mikä on alue'Järjestelmä: 'Gourmet Burger sijaitsee kaupungin keskiosassa.'Käyttäjä: 'kiitos näkemiin'</w:t>
      </w:r>
    </w:p>
    <w:p>
      <w:r>
        <w:rPr>
          <w:b/>
        </w:rPr>
        <w:t xml:space="preserve">Tulos</w:t>
      </w:r>
    </w:p>
    <w:p>
      <w:r>
        <w:t xml:space="preserve">Haluat löytää amerikkalaisen ravintolan. Et välitä hintaluokasta. Haluat tietää osoitteen, puhelinnumeron ja alueen.</w:t>
      </w:r>
    </w:p>
    <w:p>
      <w:r>
        <w:rPr>
          <w:b/>
        </w:rPr>
        <w:t xml:space="preserve">Esimerkki 3.1033</w:t>
      </w:r>
    </w:p>
    <w:p>
      <w:r>
        <w:t xml:space="preserve">Järjestelmä: "Kiitos, että soitit Cambridgen tiedotusjärjestelmään. Puhelunne nauhoitetaan tutkimustarkoituksiin. Saatat kysyä tietoja ruokapaikasta, kuten ravintolasta, pubista tai kahvilasta. Miten voin auttaa?" Käyttäjä: "japanilainen ravintola kohtuulliseen hintaluokkaan" Järjestelmä: "Yippee Noodle Bar on loistava ravintola, ja sieltä saa kiinalaista noutoruokaa." Järjestelmä: "Yippee Noodle Bar on loistava ravintola, ja se tarjoaa kiinalaista noutoruokaa. Tämä japanilaista ruokaa tarjoava paikka kuuluu kohtalaiseen hintaluokkaan. "Käyttäjä: "Saisinko osoitteen? "Järjestelmä: "Yippee Noodle Bar sijaitsee osoitteessa 7-9 King Street. "Käyttäjä: "Saisinko paikan pinta-alan? "Järjestelmä: "Yippee Noodle Bar on loistava ravintola. "Käyttäjä: "Saisinko ravintolan pinta-alan? "Järjestelmä: "Yippee Noodle Bar on loistava ravintola, ja se tarjoilee kiinalaista noutoruokaa. Tämä japanilaista ruokaa tarjoava paikka on kohtuuhintainen. "Käyttäjä: "saanko alueen'Järjestelmä: "Yippee Noodle Bar sijaitsee kaupungin keskiosassa. "Käyttäjä: "kiitos, näkemiin</w:t>
      </w:r>
    </w:p>
    <w:p>
      <w:r>
        <w:rPr>
          <w:b/>
        </w:rPr>
        <w:t xml:space="preserve">Tulos</w:t>
      </w:r>
    </w:p>
    <w:p>
      <w:r>
        <w:t xml:space="preserve">Haluat löytää japanilaisen ravintolan, ja sen hinnan pitäisi olla kohtuullinen. Varmista, että saat paikan osoitteen ja alueen.</w:t>
      </w:r>
    </w:p>
    <w:p>
      <w:r>
        <w:rPr>
          <w:b/>
        </w:rPr>
        <w:t xml:space="preserve">Esimerkki 3.1034</w:t>
      </w:r>
    </w:p>
    <w:p>
      <w:r>
        <w:t xml:space="preserve">Järjestelmä: "Kiitos, että soitit Cambridgen tiedotusjärjestelmään. Puhelunne nauhoitetaan tutkimustarkoituksiin. Saatat kysyä tietoja ruokapaikasta, kuten ravintolasta, pubista tai kahvilasta. Miten voin auttaa?" Käyttäjä: "Etsin kohtuuhintaista ravintolaa Trumpingtonin alueelta" Järjestelmä: "Unicorn Steak and Ale House, joka sijaitsee Trumpingtonin kaupunginosassa, on hyvä ravintola. Se on kohtuuhintainen. "Käyttäjä: "Saanko puhelinnumeron ja hinnan "Järjestelmä: "The Unicorn Steak and Ale Housen puhelinnumero on 01223845102. Pääruokien hinnat vaihtelevat 4 punnasta 50 puntaan ja 10 puntaan, ja halvimman oluen hinta on 3 puntaa." Käyttäjä: "kiitos, näkemiin</w:t>
      </w:r>
    </w:p>
    <w:p>
      <w:r>
        <w:rPr>
          <w:b/>
        </w:rPr>
        <w:t xml:space="preserve">Tulos</w:t>
      </w:r>
    </w:p>
    <w:p>
      <w:r>
        <w:t xml:space="preserve">Etsit kohtuuhintaista ravintolaa, ja sen pitäisi sijaita Trumpingtonin alueella. Varmista, että saat paikan puhelinnumeron ja hinnan.</w:t>
      </w:r>
    </w:p>
    <w:p>
      <w:r>
        <w:rPr>
          <w:b/>
        </w:rPr>
        <w:t xml:space="preserve">Esimerkki 3.1035</w:t>
      </w:r>
    </w:p>
    <w:p>
      <w:r>
        <w:t xml:space="preserve">Järjestelmä: "Kiitos, että soitit Cambridgen tiedotusjärjestelmään. Puhelunne nauhoitetaan tutkimustarkoituksiin. Saatat kysyä tietoja ruokapaikasta, kuten ravintolasta, pubista tai kahvilasta. Miten voin auttaa?" Käyttäjä: "Haluaisin halvan pubin, jossa on internet-yhteys, ja haluaisin nimen osoitteen." Järjestelmä: "The Bakers, jossa on internet-yhteys, on halpaa hintaluokkaa". Se on hyvä pubi. "Käyttäjä: "puhelinnumero "Järjestelmä: "The Bakers sijaitsee osoitteessa 176 East Road ja sen puhelinnumero on 01223304121. "Käyttäjä: "sallitaanko lapset "Järjestelmä: "The Bakers, jossa on internet-yhteys, on halpaa hintaluokkaa. Se on hyvä pubi. "Käyttäjä: 'kiitos näkemiin'</w:t>
      </w:r>
    </w:p>
    <w:p>
      <w:r>
        <w:rPr>
          <w:b/>
        </w:rPr>
        <w:t xml:space="preserve">Tulos</w:t>
      </w:r>
    </w:p>
    <w:p>
      <w:r>
        <w:t xml:space="preserve">Etsit halpaa pubia, ja siinä pitäisi olla internet-yhteys. Varmista, että saat osoitteen, puhelinnumeron ja sen, ovatko lapset sallittuja.</w:t>
      </w:r>
    </w:p>
    <w:p>
      <w:r>
        <w:rPr>
          <w:b/>
        </w:rPr>
        <w:t xml:space="preserve">Esimerkki 3.1036</w:t>
      </w:r>
    </w:p>
    <w:p>
      <w:r>
        <w:t xml:space="preserve">Järjestelmä: "Kiitos, että soitit Cambridgen tiedotusjärjestelmään. Puhelunne nauhoitetaan tutkimustarkoituksiin. Saatat kysyä tietoja ruokapaikasta, kuten ravintolasta, pubista tai kahvilasta. Miten voin auttaa?" Käyttäjä: "Haluan tietää pubin, jossa on sallittu lasten ruokailu." Järjestelmä: "Etsitkö paikkaa tietyn paikan läheltä?" Järjestelmä: "Etsin. Esimerkiksi Emmanuel College, Milton Country Park tai Regency Gallery. "Käyttäjä: "ei "Järjestelmä: "The Baron of Beef sallii lapset. Se on erinomainen pubi. "Käyttäjä: "ei "Järjestelmä: "The Alma, joka sallii lapset, on loistava pubi. "Käyttäjä: "okei mikä on'Järjestelmä: "The Alma sijaitsee Russell Courtissa. "Käyttäjä: "onko se mikä osoite "Järjestelmä: "The Alma on Russell Courtissa. "Käyttäjä: "ja onko heillä internet-yhteyttä "Järjestelmä: "The Almassa ei ole internet-yhteyttä. "Käyttäjä: "okei hei".</w:t>
      </w:r>
    </w:p>
    <w:p>
      <w:r>
        <w:rPr>
          <w:b/>
        </w:rPr>
        <w:t xml:space="preserve">Tulos</w:t>
      </w:r>
    </w:p>
    <w:p>
      <w:r>
        <w:t xml:space="preserve">Etsit pubia miltä tahansa alueelta, ja sen pitäisi sallia lapset. Haluat tietää osoitteen ja sen, onko siellä internet.</w:t>
      </w:r>
    </w:p>
    <w:p>
      <w:r>
        <w:rPr>
          <w:b/>
        </w:rPr>
        <w:t xml:space="preserve">Esimerkki 3.1037</w:t>
      </w:r>
    </w:p>
    <w:p>
      <w:r>
        <w:t xml:space="preserve">Järjestelmä: "Kiitos, että soitit Cambridgen tiedotusjärjestelmään. Puhelunne nauhoitetaan tutkimustarkoituksiin. Saatat kysyä tietoja ruokapaikasta, kuten ravintolasta, pubista tai kahvilasta. Miten voin auttaa?" Käyttäjä: "sil" Järjestelmä: "Minkälaista paikkaa etsit? Esimerkiksi kahvilaa, pubia tai ravintolaa. "Käyttäjä: "im looking for cafe food restaurant in the riverside area "Järjestelmä: "Subway on hyvä ravintola. Se on kaupungin riverside-osassa. Se tarjoilee kahvilaruokaa. "Käyttäjä: "mikä on puhelinnumero "Järjestelmä: "Subwayn puhelinnumero on 01223461323. "Käyttäjä: "mikä on hintaluokka "Järjestelmä: "Subway on halpaa hintaluokkaa. "Käyttäjä: "kiitos, näkemiin".</w:t>
      </w:r>
    </w:p>
    <w:p>
      <w:r>
        <w:rPr>
          <w:b/>
        </w:rPr>
        <w:t xml:space="preserve">Tulos</w:t>
      </w:r>
    </w:p>
    <w:p>
      <w:r>
        <w:t xml:space="preserve">Haluat löytää kahvila-ravintolan, ja sen pitäisi olla jokiranta-alueella. Varmista, että saat paikan puhelinnumeron ja hinnan.</w:t>
      </w:r>
    </w:p>
    <w:p>
      <w:r>
        <w:rPr>
          <w:b/>
        </w:rPr>
        <w:t xml:space="preserve">Esimerkki 3.1038</w:t>
      </w:r>
    </w:p>
    <w:p>
      <w:r>
        <w:t xml:space="preserve">Järjestelmä: "Kiitos, että soitit Cambridgen tiedotusjärjestelmään. Puhelunne nauhoitetaan tutkimustarkoituksiin. Saatat kysyä tietoja ruokapaikasta, kuten ravintolasta, pubista tai kahvilasta. Miten voin auttaa?" Käyttäjä: "Taustamelu" Järjestelmä: "Millaista paikkaa etsit? Esimerkiksi ravintola. "Käyttäjä: "taustamelu "Järjestelmä: "Minkälaista paikkaa etsit? Esimerkiksi kahvila tai pubi.'Käyttäjä: 'Etsin halpaa ravintolaa'Järjestelmä: 'Minkälaista ruokaa haluaisit? Esimerkiksi pohjoiseurooppalainen, pubi tai perinteinen.'Käyttäjä: 'Etsin halpaa ravintolaa ja sen pitäisi olla Castle Ill -alueella'Järjestelmä: 'Minkälaista ruokaa haluaisit? Esimerkiksi: Lähi-itä, turkkilainen tai kasvisruoka.'Käyttäjä: 'perinteinen'Järjestelmä: 'Etsitkö ravintolaa tietyn paikan läheltä? Esimerkiksi Artspace, Book and Print Gallery tai Museum of Classical Archaeology. "Käyttäjä: 'middle eastern'System: 'Keskusta-alueella ei ole yhtään ravintolaa, jossa tarjoiltaisiin lähi-itämaista ruokaa. "Käyttäjä: 'piipittää'System: 'Keskusta-alueella ei ole yhtään ravintolaa, jossa tarjoiltaisiin lähi-itämaista ruokaa edullisessa hintaluokassa. "Käyttäjä: 'piipittää jotakin'System: 'Keskusta-alueella sijaitseva La Raza on hyvä ravintola. Se kuuluu halpaan hintaluokkaan. "Käyttäjä: 'kiitos näkemiin'</w:t>
      </w:r>
    </w:p>
    <w:p>
      <w:r>
        <w:rPr>
          <w:b/>
        </w:rPr>
        <w:t xml:space="preserve">Tulos</w:t>
      </w:r>
    </w:p>
    <w:p>
      <w:r>
        <w:t xml:space="preserve">Etsit halpaa ravintolaa, ja sen pitäisi olla Castle Hillin alueella. Haluat tietää osoitteen ja puhelinnumeron.</w:t>
      </w:r>
    </w:p>
    <w:p>
      <w:r>
        <w:rPr>
          <w:b/>
        </w:rPr>
        <w:t xml:space="preserve">Esimerkki 3.1039</w:t>
      </w:r>
    </w:p>
    <w:p>
      <w:r>
        <w:t xml:space="preserve">Järjestelmä: "Kiitos, että soitit Cambridgen tiedotusjärjestelmään. Puhelunne nauhoitetaan tutkimustarkoituksiin. Saatat kysyä tietoja ruokapaikasta, kuten ravintolasta, pubista tai kahvilasta. Miten voin auttaa?" Käyttäjä: "sil" Järjestelmä: "Minkälaista paikkaa etsit? Esimerkiksi kahvilaa tai pubia. "Käyttäjä: "noise sil "Järjestelmä: "Minkälaista paikkaa etsit? Esimerkiksi kahvila tai pubi.'Käyttäjä: 'noise etsii kahvilaa, jossa tarjoillaan italialaista ruokaa'Järjestelmä: 'Etsitkö paikkaa, joka on lähellä tiettyä tapahtumapaikkaa? Esimerkiksi Galleria at twelve A High Street, Ruskin Gallery tai Lammas Land Park. "Käyttäjä: "kahvila, jossa on italialaista ruokaa "Järjestelmä: "Mitä kaupunginosaa ajattelit etsiä? Esimerkiksi jotain Addenbrooke's, Arbury tai Fen Dittonin alueella. "Käyttäjä: "reston gallery "Järjestelmä: "Caffe Nero, jossa tarjoillaan italialaista ruokaa, on erinomainen kahvila. "Käyttäjä: "fenditton "Järjestelmä: "Mikä kaupunginosa sinulla on mielessäsi? Esimerkiksi jotain Barnwellin, Chestertonin tai Newnhamin alueelta. "Käyttäjä: "mikä on osoite "Järjestelmä: "Caffe Nero sijaitsee osoitteessa 11 Market Street. "Käyttäjä: "mikä tahansa alue "Järjestelmä: "Caffe Nero on erinomainen kahvila".'Käyttäjä: 'mikä on postinumero'Järjestelmä: 'Caffe Nero sijaitsee alueella, jonka postinumero on CB2 3PA.'Käyttäjä: 'mikä on postinumero'Järjestelmä: 'Caffe Nero sijaitsee alueella, jonka postinumero on CB2 3PA.'Käyttäjä: 'kiitos näkemiin'</w:t>
      </w:r>
    </w:p>
    <w:p>
      <w:r>
        <w:rPr>
          <w:b/>
        </w:rPr>
        <w:t xml:space="preserve">Tulos</w:t>
      </w:r>
    </w:p>
    <w:p>
      <w:r>
        <w:t xml:space="preserve">Etsit kahvilaa, jossa tarjoillaan italialaista ruokaa, ja sen pitäisi olla kalliin hintaluokan kahvila. Varmista, että saat osoitteen ja postinumeron.</w:t>
      </w:r>
    </w:p>
    <w:p>
      <w:r>
        <w:rPr>
          <w:b/>
        </w:rPr>
        <w:t xml:space="preserve">Esimerkki 3.1040</w:t>
      </w:r>
    </w:p>
    <w:p>
      <w:r>
        <w:t xml:space="preserve">Järjestelmä: "Kiitos, että soitit Cambridgen tiedotusjärjestelmään. Puhelunne nauhoitetaan tutkimustarkoituksiin. Saatat kysyä tietoja ruokapaikasta, kuten ravintolasta, pubista tai kahvilasta. Miten voin auttaa?" Käyttäjä: "sil" Järjestelmä: "Minkälaista paikkaa etsit? Esimerkiksi kahvila, pubi tai ravintola. En kuule sinua. Millaista paikkaa etsit? Esimerkiksi kahvilaa, pubia tai ravintolaa. "Käyttäjä: "pub "Järjestelmä: "Millaista hintaluokkaa etsit? Esimerkiksi kallis tai kohtuullinen.'Käyttäjä: 'pubi'Järjestelmä: 'Millaista hintaluokkaa etsit? Esimerkiksi halpa, kallis tai vapaa.'Käyttäjä: 'mikä tahansa hintaluokka, jossa on oltava televisio'Järjestelmä: 'Girtonin alueella ei ole pubia.'Käyttäjä: 'minkä tahansalainen'Järjestelmä: 'The Bakers on erinomainen pubi.'Käyttäjä: 'onko siellä televisio'Järjestelmä: 'Etsitkö jostain tietyn paikan läheltä? Esimerkiksi Clare College, Gonville and Caius College tai Saint Barnabas Press Gallery.'Käyttäjä: 'saint barnabas'".</w:t>
      </w:r>
    </w:p>
    <w:p>
      <w:r>
        <w:rPr>
          <w:b/>
        </w:rPr>
        <w:t xml:space="preserve">Tulos</w:t>
      </w:r>
    </w:p>
    <w:p>
      <w:r>
        <w:t xml:space="preserve">Etsit pubia, ja siinä pitäisi olla televisio. Et välitä hintaluokasta. Varmista, että saat osoitteen ja puhelinnumeron.</w:t>
      </w:r>
    </w:p>
    <w:p>
      <w:r>
        <w:rPr>
          <w:b/>
        </w:rPr>
        <w:t xml:space="preserve">Esimerkki 3.1041</w:t>
      </w:r>
    </w:p>
    <w:p>
      <w:r>
        <w:t xml:space="preserve">Järjestelmä: "Kiitos, että soitit Cambridgen tiedotusjärjestelmään. Puhelunne nauhoitetaan tutkimustarkoituksiin. Saatat kysyä tietoja ruokapaikasta, kuten ravintolasta, pubista tai kahvilasta. Miten voin auttaa?" Käyttäjä: "sil" Järjestelmä: "Minkälaista paikkaa etsit? Esimerkiksi kahvilaa, pubia tai ravintolaa. "Käyttäjä: "voinko löytää halvan ravintolan "Järjestelmä: "Minkälaista ruokaa haluaisit?" Järjestelmä: "Minkälaista ruokaa haluat? Esimerkiksi nykyaikainen, intialainen tai mereneläviä. "Käyttäjä: "Cherry Hintonin alueella "Järjestelmä: "Cherry Hintonissa sijaitseva Spice Merchants on loistava ravintola". Se on halpaa hintaluokkaa. "Käyttäjä: "saanko osoitteen ja puhelinnumeron "Järjestelmä: "Spice Merchants sijaitsee osoitteessa 60 Trumpington Road ja sen puhelinnumero on 01223843436. "Käyttäjä: "kiitos, näkemiin.</w:t>
      </w:r>
    </w:p>
    <w:p>
      <w:r>
        <w:rPr>
          <w:b/>
        </w:rPr>
        <w:t xml:space="preserve">Tulos</w:t>
      </w:r>
    </w:p>
    <w:p>
      <w:r>
        <w:t xml:space="preserve">Haluat löytää halvan ravintolan, ja sen pitäisi olla Cherry Hintonin alueella. Haluat tietää paikan osoitteen ja puhelinnumeron.</w:t>
      </w:r>
    </w:p>
    <w:p>
      <w:r>
        <w:rPr>
          <w:b/>
        </w:rPr>
        <w:t xml:space="preserve">Esimerkki 3.1042</w:t>
      </w:r>
    </w:p>
    <w:p>
      <w:r>
        <w:t xml:space="preserve">Järjestelmä: "Kiitos, että soitit Cambridgen tiedotusjärjestelmään. Puhelunne nauhoitetaan tutkimustarkoituksiin. Saatat kysyä tietoja ruokapaikasta, kuten ravintolasta, pubista tai kahvilasta. Miten voin auttaa?" Käyttäjä: "Kyllä, olen menossa Fen Dittonin alueelle ja etsin kohtuuhintaista uh-ravintolaa." Järjestelmä: "Vahvistan asian. Etsit intialaista paikkaa. "Käyttäjä: "Sen ei tarvitse olla intialaista, mitä tahansa kohtuuhintaista "Järjestelmä: "Anna kun varmistan. Etsit intialaista paikkaa. "Käyttäjä: "um halpa halpa paikka ei ole intialainen "Järjestelmä: "Anna minun vahvistaa. Etsitte intialaista tapahtumapaikkaa. "Käyttäjä: "oikein "Järjestelmä: "Anna minun vahvistaa. Etsit intialaista paikkaa.'Käyttäjä: 'kyllä'Järjestelmä: 'The Curry House, joka tarjoilee intialaista ruokaa, on erinomainen ravintola. Se on kohtalaisessa hintaluokassa. "Käyttäjä: "ööh hienoa onko teillä ööh puhelinnumero ja osoite "Järjestelmä: "The Curry House sijaitsee osoitteessa 71 Castle Street ja sen puhelinnumero on 01223312569. "Käyttäjä: "ja missä tämä sijaitsee "Järjestelmä: "The Curry House sijaitsee osoitteessa 71 Castle Street. "Käyttäjä: "kiitos näkemiin.</w:t>
      </w:r>
    </w:p>
    <w:p>
      <w:r>
        <w:rPr>
          <w:b/>
        </w:rPr>
        <w:t xml:space="preserve">Tulos</w:t>
      </w:r>
    </w:p>
    <w:p>
      <w:r>
        <w:t xml:space="preserve">Etsit kohtuuhintaista ravintolaa, ja sen pitäisi olla Fendittonin alueella. Haluat tietää osoitteen, puhelinnumeron ja ruokatyypin.</w:t>
      </w:r>
    </w:p>
    <w:p>
      <w:r>
        <w:rPr>
          <w:b/>
        </w:rPr>
        <w:t xml:space="preserve">Esimerkki 3.1043</w:t>
      </w:r>
    </w:p>
    <w:p>
      <w:r>
        <w:t xml:space="preserve">Järjestelmä: "Kiitos, että soitit Cambridgen tiedotusjärjestelmään. Puhelunne nauhoitetaan tutkimustarkoituksiin. Saatat kysyä tietoja ruokapaikasta, kuten ravintolasta, pubista tai kahvilasta. Miten voin auttaa?" Käyttäjä: "yes im looking for a free restaurant in unitelligible washington" Järjestelmä: "Barnwellin alueella ei ole ravintolaa, joka tarjoaa palveluja ilmaiseksi." Käyttäjä: "unintelligible" Järjestelmä: "Barnwellin alueella ei ole ravintolaa, joka tarjoilee fuusio-ruokaa." Käyttäjä: "no free" Järjestelmä: "Ei ole fuusio-ruokaa tarjoilevaa ravintolaa, joka tarjoilee palveluja ilmaiseksi." Käyttäjä: "is there a free restaurant any where" Järjestelmä: "Michaelhouse Centre on erinomainen ravintola, eikä se peri sisäänpääsymaksua.'Käyttäjä: 'ok, onko sille osoitetta'Järjestelmä: 'Michaelhouse Centre sijaitsee osoitteessa Michaelhouse, Trinity Street.'Käyttäjä: 'mikä on heidän puhelinnumeronsa'Järjestelmä: 'Michaelhouse Centre -ravintolan puhelinnumero on 01223309147.'Käyttäjä: 'mikä on heidän tarkka osoitteensa'Järjestelmä: 'Michaelhouse Centre sijaitsee osoitteessa Michaelhouse, Trinity Street.'Käyttäjä: 'missä kaupungissa'Järjestelmä: 'The Michaelhouse Centre tarjoilee nykyaikaista ruokaa.'Käyttäjä: 'missä kaupungissa'Järjestelmä: 'The Michaelhouse Centre tarjoilee nykyaikaista ruokaa.'Käyttäjä: 'missä kaupungissa on käsittämätön talo'Järjestelmä: 'The Michaelhouse Centre on loistava ravintola.'Käyttäjä: 'kiitos näkemiin'</w:t>
      </w:r>
    </w:p>
    <w:p>
      <w:r>
        <w:rPr>
          <w:b/>
        </w:rPr>
        <w:t xml:space="preserve">Tulos</w:t>
      </w:r>
    </w:p>
    <w:p>
      <w:r>
        <w:t xml:space="preserve">Haluat löytää ilmaisen ravintolan. Et välitä alueesta. Varmista, että saat paikan osoitteen ja puhelinnumeron.</w:t>
      </w:r>
    </w:p>
    <w:p>
      <w:r>
        <w:rPr>
          <w:b/>
        </w:rPr>
        <w:t xml:space="preserve">Esimerkki 3.1044</w:t>
      </w:r>
    </w:p>
    <w:p>
      <w:r>
        <w:t xml:space="preserve">Järjestelmä: "Kiitos, että soitit Cambridgen tiedotusjärjestelmään. Puhelunne nauhoitetaan tutkimustarkoituksiin. Saatat kysyä tietoja ruokapaikasta, kuten ravintolasta, pubista tai kahvilasta. Miten voin auttaa?" Käyttäjä: "im looking with a im looking for a pub with a television" Järjestelmä: "Millaista hintaluokkaa etsit?" Järjestelmä: "Millaista hintaluokkaa etsit? Esimerkiksi halpaa, kallista tai ilmaista. "Käyttäjä: "ei väliä "Järjestelmä: "Girtonin alueella ei ole pubia. "Käyttäjä: "ah etsin vain pubia, jossa on televisio, en välitä, missä se on "Järjestelmä: "The Baron of Beef on erinomainen pubi. "Käyttäjä: "ja mikä on osoite ja puhelinnumero "Järjestelmä: "The Baron of Beef sijaitsee osoitteessa Bridge Street, ja sen puhelinnumero on 01223505022. "Käyttäjä: "ja mikä on hinta "Järjestelmä: "The Baron of Beef on erinomainen paikka. Pääruokien hinnat vaihtelevat 4 punnasta 99 puntaan 99 ja 7 puntaan 99, ja halvimman oluen hinta on 2 puntaa 55." Käyttäjä: "kiitos, näkemiin.</w:t>
      </w:r>
    </w:p>
    <w:p>
      <w:r>
        <w:rPr>
          <w:b/>
        </w:rPr>
        <w:t xml:space="preserve">Tulos</w:t>
      </w:r>
    </w:p>
    <w:p>
      <w:r>
        <w:t xml:space="preserve">Haluat löytää pubin, jossa pitäisi olla televisio. Et välitä hintaluokasta. Varmista, että saat paikan osoitteen, puhelinnumeron ja hinnan.</w:t>
      </w:r>
    </w:p>
    <w:p>
      <w:r>
        <w:rPr>
          <w:b/>
        </w:rPr>
        <w:t xml:space="preserve">Esimerkki 3.1045</w:t>
      </w:r>
    </w:p>
    <w:p>
      <w:r>
        <w:t xml:space="preserve">Järjestelmä: "Kiitos, että soitit Cambridgen tiedotusjärjestelmään. Puhelunne nauhoitetaan tutkimustarkoituksiin. Saatat kysyä tietoja ruokapaikasta, kuten ravintolasta, pubista tai kahvilasta. Miten voin auttaa?" Käyttäjä: "Etsin halpaa ravintolaa Girtonin alueelta" Järjestelmä: "Dojo Noodle Bar on erinomainen ravintola, se sijaitsee Girtonin kaupunginosassa ja on halpaa hintaluokkaa." Käyttäjä: "Mikä on osoite?" Järjestelmä: "Dojo Noodle Bar sijaitsee osoitteessa Miller's Yard." Järjestelmä: "Dojo Noodle Bar sijaitsee Miller's Yardissa.'Käyttäjä: 'mikä on puhelinnumero'Järjestelmä: 'Dojo Noodle Barin puhelinnumero on 01223363471.'Käyttäjä: 'minkä tyyppistä ruokaa siellä on'Järjestelmä: 'Dojo Noodle Bar tarjoilee fuusioruokaa.'Käyttäjä: 'kiitos, näkemiin'.</w:t>
      </w:r>
    </w:p>
    <w:p>
      <w:r>
        <w:rPr>
          <w:b/>
        </w:rPr>
        <w:t xml:space="preserve">Tulos</w:t>
      </w:r>
    </w:p>
    <w:p>
      <w:r>
        <w:t xml:space="preserve">Etsit halpaa ravintolaa, ja sen pitäisi sijaita Girtonin alueella. Haluat tietää osoitteen, puhelinnumeron ja ruokatyypin.</w:t>
      </w:r>
    </w:p>
    <w:p>
      <w:r>
        <w:rPr>
          <w:b/>
        </w:rPr>
        <w:t xml:space="preserve">Esimerkki 3.1046</w:t>
      </w:r>
    </w:p>
    <w:p>
      <w:r>
        <w:t xml:space="preserve">Järjestelmä: "Kiitos, että soitit Cambridgen tiedotusjärjestelmään. Puhelunne nauhoitetaan tutkimustarkoituksiin. Saatat kysyä tietoja ruokapaikasta, kuten ravintolasta, pubista tai kahvilasta. Miten voin auttaa?" Käyttäjä: "etsin välimerellistä ravintolaa kohtuullisessa hintaluokassa" Järjestelmä: "Nando's Restaurant, Saint Andrews Street, joka tarjoilee välimerellistä ruokaa, on loistava ravintola". Se kuuluu kohtalaiseen hintaluokkaan.'Käyttäjä: 'mikä on osoite'Järjestelmä: 'Nando's Restaurant, Saint Andrews Street sijaitsee osoitteessa 33-34 Saint Andrews Street.'Käyttäjä: 'mikä on puhelinnumero'Järjestelmä: 'Nando's Restaurant, Saint Andrews Streetin puhelinnumero on 01223327908.'Käyttäjä: 'mikä on postinumero'Järjestelmä: 'Nando's Restaurant, Saint Andrews Street sijaitsee alueella, jonka postinumero on CB2 3AR.'Käyttäjä: 'kiitos näkemiin'</w:t>
      </w:r>
    </w:p>
    <w:p>
      <w:r>
        <w:rPr>
          <w:b/>
        </w:rPr>
        <w:t xml:space="preserve">Tulos</w:t>
      </w:r>
    </w:p>
    <w:p>
      <w:r>
        <w:t xml:space="preserve">Etsit välimerellistä ravintolaa, ja sen pitäisi olla kohtuuhintainen. Haluat tietää paikan osoitteen, puhelinnumeron ja postinumeron.</w:t>
      </w:r>
    </w:p>
    <w:p>
      <w:r>
        <w:rPr>
          <w:b/>
        </w:rPr>
        <w:t xml:space="preserve">Esimerkki 3.1047</w:t>
      </w:r>
    </w:p>
    <w:p>
      <w:r>
        <w:t xml:space="preserve">Järjestelmä: "Kiitos, että soitit Cambridgen tiedotusjärjestelmään. Puhelunne nauhoitetaan tutkimustarkoituksiin. Saatat kysyä tietoja ruokapaikasta, kuten ravintolasta, pubista tai kahvilasta. Miten voin auttaa?" Käyttäjä: "Etsin kreikkalaista ravintolaa, ja sen pitäisi olla kalliissa hintaluokassa." Järjestelmä: "The Varsity, joka tarjoilee kreikkalaista ruokaa, on erinomainen ravintola. Se on kalliissa hintaluokassa. "Käyttäjä: "sil "Järjestelmä: "Etsitkö jotain tiettyä paikkaa lähellä? Esimerkiksi Kansanmuseo, Michaelhouse Centre tai Whipple Museum. "Käyttäjä: "mikä se olikaan "System: "Mikä kaupunginosa sinulla on mielessäsi? Esimerkiksi jotain Cherry Hintonissa, New Chestertonissa tai jokirannan alueella. "Käyttäjä: "ei "Järjestelmä: "The Varsity, jossa tarjoillaan kreikkalaista ruokaa, on erinomainen ravintola.". Se on kalliissa hintaluokassa. "Käyttäjä: 'sil'System: "Etsitkö jotain tiettyä paikkaa lähellä? Esimerkiksi Great Saint Mary's Church, People's Portraits Exhibition tai Williams Art and Antiques." Käyttäjä: "uh mikä on paikan osoite ja alue?" Järjestelmä: "The Varsity on osoitteessa 35 Saint Andrew's Street. Pääruokien hinnat vaihtelevat 9 puntaa 95 ja 18 puntaa 95 välillä. "Käyttäjä: "ei "Järjestelmä: "The Varsity on erinomainen ravintola. "Käyttäjä: "mikä on paikan alue ja osoite "Järjestelmä: "The Varsity, joka sijaitsee Girtonin kaupunginosassa, sijaitsee osoitteessa 35 Saint Andrew's Street. Pääruokien hinnat vaihtelevat 9 puntaa 95 ja 18 puntaa 95 välillä. "Käyttäjä: "sil "Järjestelmä: "The Varsity on loistava ravintola. "Käyttäjä: "mikä on paikan osoite ja alue "Järjestelmä: "The Varsity sijaitsee osoitteessa 35 Saint Andrew's Street.'Käyttäjä: 'minkälaista ruokaa siellä tarjoillaan'Järjestelmä: 'The Varsity tarjoilee kreikkalaista ruokaa.'Käyttäjä: 'ok ja millä alueella uh tämä sijaitsee'Järjestelmä: 'The Varsity on osoitteessa 35 Saint Andrew's Street ja se on Girtonin kaupunginosassa.'Käyttäjä: 'kiitos näkemiin'</w:t>
      </w:r>
    </w:p>
    <w:p>
      <w:r>
        <w:rPr>
          <w:b/>
        </w:rPr>
        <w:t xml:space="preserve">Tulos</w:t>
      </w:r>
    </w:p>
    <w:p>
      <w:r>
        <w:t xml:space="preserve">Etsit kreikkalaista ravintolaa, ja sen pitäisi olla hinnaltaan kallis. Haluat tietää paikan osoitteen ja alueen.</w:t>
      </w:r>
    </w:p>
    <w:p>
      <w:r>
        <w:rPr>
          <w:b/>
        </w:rPr>
        <w:t xml:space="preserve">Esimerkki 3.1048</w:t>
      </w:r>
    </w:p>
    <w:p>
      <w:r>
        <w:t xml:space="preserve">Järjestelmä: "Kiitos, että soitit Cambridgen tiedotusjärjestelmään. Puhelunne nauhoitetaan tutkimustarkoituksiin. Saatat kysyä tietoja ruokapaikasta, kuten ravintolasta, pubista tai kahvilasta. Miten voin auttaa?" Käyttäjä: "haluaisin kohtuuhintaisen englantilaisen ravintolan" Järjestelmä: "Carringtons on loistava kahvila, se tarjoilee kahvilaruokaa, se tarjoilee englantilaista ruokaa, se on kohtuuhintainen ja se on erinomainen ravintola." Käyttäjä: "mikä on puhelinnumero ja postinumero" Järjestelmä: "Carringtonsin puhelinnumero on 01223361792 ja se sijaitsee alueella, jonka postinumero on CB2 3NZ." Käyttäjä: "kiitos, näkemiin.</w:t>
      </w:r>
    </w:p>
    <w:p>
      <w:r>
        <w:rPr>
          <w:b/>
        </w:rPr>
        <w:t xml:space="preserve">Tulos</w:t>
      </w:r>
    </w:p>
    <w:p>
      <w:r>
        <w:t xml:space="preserve">Etsit englantilaista ravintolaa, ja sen pitäisi olla kohtuuhintainen. Haluat tietää paikan puhelinnumeron ja postinumeron.</w:t>
      </w:r>
    </w:p>
    <w:p>
      <w:r>
        <w:rPr>
          <w:b/>
        </w:rPr>
        <w:t xml:space="preserve">Esimerkki 3.1049</w:t>
      </w:r>
    </w:p>
    <w:p>
      <w:r>
        <w:t xml:space="preserve">Järjestelmä: "Kiitos, että soitit Cambridgen tiedotusjärjestelmään. Puhelunne nauhoitetaan tutkimustarkoituksiin. Saatat kysyä tietoja ruokapaikasta, kuten ravintolasta, pubista tai kahvilasta. Miten voin auttaa?" Käyttäjä: "sil" Järjestelmä: "Minkälaista paikkaa etsit? Esimerkiksi kahvilaa. "Käyttäjä: "mannermainen ravintola kallis hintaluokka "Järjestelmä: "Alimentum, joka tarjoilee mannermaista ja ranskalaista ruokaa, on hyvä ravintola. Se kuuluu kalliiseen hintaluokkaan. "Käyttäjä: "osoite puhelinnumero ja postinumero "Järjestelmä: "Alimentum, jonka postinumero on CB2 8PB, sijaitsee osoitteessa 152-154 Hills Road. Sen puhelinnumero on 01223413000. Pääruokien hinnat vaihtelevat 17 punnasta 50 puntaan 21 puntaan ja viinilasillisen hinta vaihtelee 6 punnasta 50 puntaan 10 puntaan 50. "Käyttäjä: "kiitos, näkemiin</w:t>
      </w:r>
    </w:p>
    <w:p>
      <w:r>
        <w:rPr>
          <w:b/>
        </w:rPr>
        <w:t xml:space="preserve">Tulos</w:t>
      </w:r>
    </w:p>
    <w:p>
      <w:r>
        <w:t xml:space="preserve">Haluat löytää mannermaisen ravintolan, ja sen pitäisi olla kalliin hintainen. Haluat tietää paikan osoitteen, puhelinnumeron ja postinumeron.</w:t>
      </w:r>
    </w:p>
    <w:p>
      <w:r>
        <w:rPr>
          <w:b/>
        </w:rPr>
        <w:t xml:space="preserve">Esimerkki 3.1050</w:t>
      </w:r>
    </w:p>
    <w:p>
      <w:r>
        <w:t xml:space="preserve">Järjestelmä: "Kiitos, että soitit Cambridgen tiedotusjärjestelmään. Puhelunne nauhoitetaan tutkimustarkoituksiin. Saatat kysyä tietoja ruokapaikasta, kuten ravintolasta, pubista tai kahvilasta. Miten voin auttaa?" Käyttäjä: "Taustamelu" Järjestelmä: "Millaista paikkaa etsit? Esimerkiksi kahvilaa tai ravintolaa." Käyttäjä: "Joo, etsin pubiruokaravintolaa." Järjestelmä: "Etsitkö paikkaa, joka on lähellä tiettyä paikkaa?" Järjestelmä: "Etsitkö jotain tiettyä paikkaa? Esimerkiksi Churchill College, Gallery at twelve A High Street tai Regency Gallery. "Käyttäjä: "taustamelu "Järjestelmä: "The Fountain Inn, joka tarjoilee pubiruokaa, on loistava ravintola. "Käyttäjä: "yeah hi uh im looking for "Järjestelmä: "The Fountain Inn on loistava ravintola". Se tarjoilee pubiruokaa.'User: 'ok can i have address'System: 'The Fountain Inn is located on 12 Regent Street.'User: 'ok the address please'System: 'The Fountain Inn is located on 12 Regent Street.'User: 'ok and the price range'System: 'The Fountain Inn is a great venue. Pääruokien hinnat vaihtelevat 4 puntaa 95 ja 7 puntaa 95 välillä, viinilasillisen hinta vaihtelee 3 punnasta 4 puntaa 50:een ja halvimman oluen hinta on 2 puntaa. "Käyttäjä: "hintahaarukka "Järjestelmä: "The Fountain Inn on loistava paikka. Pääruokien hinnat vaihtelevat 4 punnasta 95 puntaan ja 7 puntaan 95 puntaan, ja viinilasillisen hinta vaihtelee 3 punnasta 4 puntaan 50 puntaan, ja halvimman tuopin hinta on 2 puntaa. "Käyttäjä: "ah kiitos, hyvää päivänjatkoa "Järjestelmä: "The Fountain Inn on erinomainen paikka. Pääruokien hinnat vaihtelevat 4 punnasta 95 puntaan ja 7 puntaan 95 puntaan, viinilasillisen hinta vaihtelee 3 punnasta 4 puntaan 50 puntaan ja halvimman oluen hinta on 2 puntaa. "Käyttäjä: "hengittää "Järjestelmä: "The Fountain Inn on loistava ravintola. "Käyttäjä: "ah kiitos, näkemiin.</w:t>
      </w:r>
    </w:p>
    <w:p>
      <w:r>
        <w:rPr>
          <w:b/>
        </w:rPr>
        <w:t xml:space="preserve">Tulos</w:t>
      </w:r>
    </w:p>
    <w:p>
      <w:r>
        <w:t xml:space="preserve">Etsit pubiruokaravintolaa, ja sen pitäisi olla edullinen. Varmista, että saat paikan osoitteen ja alueen.</w:t>
      </w:r>
    </w:p>
    <w:p>
      <w:r>
        <w:rPr>
          <w:b/>
        </w:rPr>
        <w:t xml:space="preserve">Esimerkki 3.1051</w:t>
      </w:r>
    </w:p>
    <w:p>
      <w:r>
        <w:t xml:space="preserve">Järjestelmä: "Kiitos, että soitit Cambridgen tiedotusjärjestelmään. Puhelunne nauhoitetaan tutkimustarkoituksiin. Saatat kysyä tietoja ruokapaikasta, kuten ravintolasta, pubista tai kahvilasta. Miten voin auttaa?" Käyttäjä: "sil" Järjestelmä: "Minkälaista paikkaa etsit? Esimerkiksi kahvilaa, pubia tai ravintolaa. "Käyttäjä: "sil "Järjestelmä: "Millaista paikkaa etsit?". Esimerkiksi kahvila tai pubi.'Käyttäjä: 'perinteinen ravintola'Järjestelmä: 'Etsitkö paikkaa, joka on lähellä tiettyä paikkaa? Esimerkiksi Galleria at twelve A High Street, Magdalene College tai People's Portraits Exhibition. "Käyttäjä: "traditional "Järjestelmä: "Millaista hintaluokkaa etsit? Esimerkiksi halpa, kallis tai kohtalainen. "Käyttäjä: "ei "Järjestelmä: "Etsitkö paikkaa tietyn tapahtumapaikan läheltä?". Esimerkiksi Broughton House Gallery, Churchill College tai People's Portraits Exhibition.'Käyttäjä: 'expensive'Järjestelmä: 'Etsitkö paikkaa tietyn paikan läheltä? Esimerkiksi Christ's College, Saint John's College tai Scottin polaarimuseo. "Käyttäjä: "ei "Järjestelmä: "The Eagle, joka tarjoilee perinteistä ruokaa, on erinomainen ravintola. "Käyttäjä: "ei "Järjestelmä: "The Eagle on erinomainen ravintola, joka tarjoilee perinteistä ruokaa. "Käyttäjä: "mikä on osoite "Järjestelmä: "The Eagle sijaitsee osoitteessa 8 Benet Street.".'Käyttäjä: 'mikä on postinumero'Järjestelmä: 'The Eagle sijaitsee alueella, jonka postinumero on CB2 3QN.'Käyttäjä: 'sil'Järjestelmä: 'The Eagle on erinomainen ravintola.'Käyttäjä: 'mikä on postinumero'Järjestelmä: 'The Eagle sijaitsee alueella, jonka postinumero on CB2 3QN.'Käyttäjä: 'kiitos näkemiin'</w:t>
      </w:r>
    </w:p>
    <w:p>
      <w:r>
        <w:rPr>
          <w:b/>
        </w:rPr>
        <w:t xml:space="preserve">Tulos</w:t>
      </w:r>
    </w:p>
    <w:p>
      <w:r>
        <w:t xml:space="preserve">Etsit perinteistä ravintolaa, ja sen pitäisi olla hinnaltaan kallis. Varmista, että saat ravintolan osoitteen ja postinumeron.</w:t>
      </w:r>
    </w:p>
    <w:p>
      <w:r>
        <w:rPr>
          <w:b/>
        </w:rPr>
        <w:t xml:space="preserve">Esimerkki 3.1052</w:t>
      </w:r>
    </w:p>
    <w:p>
      <w:r>
        <w:t xml:space="preserve">Järjestelmä: "Kiitos, että soitit Cambridgen tiedotusjärjestelmään. Puhelunne nauhoitetaan tutkimustarkoituksiin. Saatat kysyä tietoja ruokapaikasta, kuten ravintolasta, pubista tai kahvilasta. Miten voin auttaa?" Käyttäjä: "käsittämätön" Järjestelmä: "Minkälaista paikkaa etsitte? Esimerkiksi kahvilaa, pubia tai ravintolaa. "Käyttäjä: "halpa ravintola girtonin alueella "Järjestelmä: "Dojo Noodle Bar on loistava ravintola". Se sijaitsee Girtonin kaupunginosassa. Se on halpaa hintaluokkaa. "Käyttäjä: 'osoite'Järjestelmä: "The Dojo Noodle Bar on Miller's Yardilla. "Käyttäjä: 'hinta'Järjestelmä: "The Dojo Noodle Bar on erinomainen paikka. Pääruokien hinnat vaihtelevat 5 punnasta 70 puntaan ja 7 puntaan.'Käyttäjä: 'kiitos näkemiin'</w:t>
      </w:r>
    </w:p>
    <w:p>
      <w:r>
        <w:rPr>
          <w:b/>
        </w:rPr>
        <w:t xml:space="preserve">Tulos</w:t>
      </w:r>
    </w:p>
    <w:p>
      <w:r>
        <w:t xml:space="preserve">Haluat löytää halvan ravintolan, ja sen pitäisi sijaita Girtonin alueella. Varmista, että saat osoitteen ja hinnan.</w:t>
      </w:r>
    </w:p>
    <w:p>
      <w:r>
        <w:rPr>
          <w:b/>
        </w:rPr>
        <w:t xml:space="preserve">Esimerkki 3.1053</w:t>
      </w:r>
    </w:p>
    <w:p>
      <w:r>
        <w:t xml:space="preserve">Järjestelmä: "Kiitos, että soitit Cambridgen tiedotusjärjestelmään. Puhelunne nauhoitetaan tutkimustarkoituksiin. Saatat kysyä tietoja ruokapaikasta, kuten ravintolasta, pubista tai kahvilasta. Miten voin auttaa?" Käyttäjä: "Etsin kiinalaista ravintolaa Addenbrookesin alueella" Järjestelmä: "Lucky Star, joka sijaitsee Addenbrooken kaupunginosassa, on erinomainen ravintola. Se tarjoilee kiinalaista ruokaa. "Käyttäjä: "mikä on puhelinnumero ja osoite "Järjestelmä: "Lucky Star sijaitsee Unitissa ja sen puhelinnumero on 01223244277. "Käyttäjä: "kiitos näkemiin "Järjestelmä: "Lucky Star on erinomainen ravintola. "Käyttäjä: "kiitos näkemiin "Järjestelmä: "Lucky Star on erinomainen ravintola. "Käyttäjä: "kiitos näkemiin".</w:t>
      </w:r>
    </w:p>
    <w:p>
      <w:r>
        <w:rPr>
          <w:b/>
        </w:rPr>
        <w:t xml:space="preserve">Tulos</w:t>
      </w:r>
    </w:p>
    <w:p>
      <w:r>
        <w:t xml:space="preserve">Etsit kiinalaista ravintolaa, ja sen pitäisi olla Addenbrookesin alueella. Haluat tietää puhelinnumeron ja osoitteen.</w:t>
      </w:r>
    </w:p>
    <w:p>
      <w:r>
        <w:rPr>
          <w:b/>
        </w:rPr>
        <w:t xml:space="preserve">Esimerkki 3.1054</w:t>
      </w:r>
    </w:p>
    <w:p>
      <w:r>
        <w:t xml:space="preserve">Järjestelmä: "Kiitos, että soitit Cambridgen tiedotusjärjestelmään. Puhelunne nauhoitetaan tutkimustarkoituksiin. Saatat kysyä tietoja ruokapaikasta, kuten ravintolasta, pubista tai kahvilasta. Miten voin auttaa?" Käyttäjä: "Etsin japanilaista ravintolaa kohtuullisessa hintaluokassa" Järjestelmä: "Yippee Noodle Bar on erinomainen ravintola. Se tarjoaa kiinalaista take away -ruokaa ja japanilaista ruokaa. Se on kohtuullisessa hintaluokassa. "Käyttäjä: "Mikä on sen hinta? "Järjestelmä: "Yippee Noodle Bar on loistava paikka. Pääruokien hinta vaihtelee 7 puntaa 30 ja 11 puntaa 40 välillä. "Käyttäjä: "mikä on puhelinnumero "Järjestelmä: "Yippee Noodle Barin puhelinnumero on 01223518111. "Käyttäjä: "kiitos näkemiin</w:t>
      </w:r>
    </w:p>
    <w:p>
      <w:r>
        <w:rPr>
          <w:b/>
        </w:rPr>
        <w:t xml:space="preserve">Tulos</w:t>
      </w:r>
    </w:p>
    <w:p>
      <w:r>
        <w:t xml:space="preserve">Etsit japanilaista ravintolaa, ja sen pitäisi olla kohtuuhintainen. Varmista, että saat puhelinnumeron ja hinnan.</w:t>
      </w:r>
    </w:p>
    <w:p>
      <w:r>
        <w:rPr>
          <w:b/>
        </w:rPr>
        <w:t xml:space="preserve">Esimerkki 3.1055</w:t>
      </w:r>
    </w:p>
    <w:p>
      <w:r>
        <w:t xml:space="preserve">Järjestelmä: "Kiitos, että soitit Cambridgen tiedotusjärjestelmään. Puhelunne nauhoitetaan tutkimustarkoituksiin. Saatat kysyä tietoja ruokapaikasta, kuten ravintolasta, pubista tai kahvilasta. Miten voin auttaa?" Käyttäjä: "Etsin thaimaalaista ravintolaa" Järjestelmä: "Millaista hintaluokkaa etsit? Esimerkiksi halpaa, kallista tai ilmaista.'Käyttäjä: 'kalliissa hintaluokassa'Järjestelmä: 'Etsitkö paikkaa, joka on lähellä tiettyä paikkaa? Esimerkiksi Regency Gallery, Wandlebury Country Park tai Primavera. "Käyttäjä: "voinko saada osoitteen tuohon osoitteeseen ja hintaan "Järjestelmä: "The Wrestlers, joka tarjoilee thaimaalaista ruokaa, on hyvä ravintola. Se on kalliissa hintaluokassa. "Käyttäjä: "Kyllä, kuulostaa hyvältä." Järjestelmä: "The Wrestlers sijaitsee osoitteessa 337 Newmarket Road." Käyttäjä: "The Wrestlers on osoitteessa 337 Newmarket Road. Pääruokien hinnat vaihtelevat 8 punnasta 50 puntaan ja 9 puntaan 70 puntaan, ja halvimman oluen hinta on 3 puntaa 30 puntaa. "Käyttäjä: "käsittämätön kiitos, näkemiin "Järjestelmä: "Mitä kaupunginosaa sinulla on mielessäsi? Esimerkiksi jotain Barnwellin, Castle Hillin tai New Chestertonin alueelta." Käyttäjä: "kiitos hyvästi".</w:t>
      </w:r>
    </w:p>
    <w:p>
      <w:r>
        <w:rPr>
          <w:b/>
        </w:rPr>
        <w:t xml:space="preserve">Tulos</w:t>
      </w:r>
    </w:p>
    <w:p>
      <w:r>
        <w:t xml:space="preserve">Etsit thaimaalaista ravintolaa, ja sen pitäisi olla hinnaltaan kallis. Varmista, että saat paikan osoitteen ja hinnan.</w:t>
      </w:r>
    </w:p>
    <w:p>
      <w:r>
        <w:rPr>
          <w:b/>
        </w:rPr>
        <w:t xml:space="preserve">Esimerkki 3.1056</w:t>
      </w:r>
    </w:p>
    <w:p>
      <w:r>
        <w:t xml:space="preserve">Järjestelmä: "Kiitos, että soitit Cambridgen tiedotusjärjestelmään. Puhelunne nauhoitetaan tutkimustarkoituksiin. Saatat kysyä tietoja ruokapaikasta, kuten ravintolasta, pubista tai kahvilasta. Miten voin auttaa?" Käyttäjä: "a pub in castle hill" Järjestelmä: "Etsitkö jotain tiettyä paikkaa lähellä?" Järjestelmä: "Etsitkö jotain tiettyä paikkaa? Esimerkiksi Broughton House, Book and Print Gallery tai Folk Museum. "Käyttäjä: "um castle hill "Järjestelmä: "Millaista hintaluokkaa etsit? Esimerkiksi ilmainen tai kohtuullinen. "Käyttäjä: "kohtuullinen "Järjestelmä: "The Anchor, joka kuuluu kohtuulliseen hintaluokkaan, on erinomainen pubi. "Käyttäjä: "osoite "Järjestelmä: "Etsitkö paikkaa tietyn tapahtumapaikan läheltä? Esimerkiksi Churchill College, Old Schools tai Scott Polar Museum.'Käyttäjä: 'churchill'Järjestelmä: 'The Anchor on erinomainen pubi.'Käyttäjä: 'puhelinnumero'Järjestelmä: 'The Anchorin puhelinnumero on 01223353554.'Käyttäjä: 'internet'Järjestelmä: 'Kohtuullisessa hintaluokassa ei ole yhtään pubia, jossa olisi internetyhteys.'Käyttäjä: 'kiitos näkemiin'</w:t>
      </w:r>
    </w:p>
    <w:p>
      <w:r>
        <w:rPr>
          <w:b/>
        </w:rPr>
        <w:t xml:space="preserve">Tulos</w:t>
      </w:r>
    </w:p>
    <w:p>
      <w:r>
        <w:t xml:space="preserve">Etsit Castle Hillissä sijaitsevaa pubia, jossa pitäisi olla televisio. Varmista, että saat osoitteen, puhelinnumeron ja sen, onko pubissa internetyhteys.</w:t>
      </w:r>
    </w:p>
    <w:p>
      <w:r>
        <w:rPr>
          <w:b/>
        </w:rPr>
        <w:t xml:space="preserve">Esimerkki 3.1057</w:t>
      </w:r>
    </w:p>
    <w:p>
      <w:r>
        <w:t xml:space="preserve">Järjestelmä: "Kiitos, että soitit Cambridgen tiedotusjärjestelmään. Puhelunne nauhoitetaan tutkimustarkoituksiin. Saatat kysyä tietoja ruokapaikasta, kuten ravintolasta, pubista tai kahvilasta. Miten voin auttaa?" Käyttäjä: "käsittämätön" Järjestelmä: "Minkälaista paikkaa etsitte? Esimerkiksi kahvilaa tai pubia. "Käyttäjä: "noise sil "Järjestelmä: "Minkälaista paikkaa etsit? Esimerkiksi kahvilaa tai pubia. "Käyttäjä: "ah kansainvälinen ravintola käsittämätön "Järjestelmä: "Ei ole olemassa kansainvälistä ruokaa tarjoavaa ravintolaa, joka tarjoaisi palveluja ilmaiseksi. "Käyttäjä: "haluan ah kansainvälisen ravintolan kohtalaisessa hintaluokassa "Järjestelmä: "Kansainvälistä ruokaa tarjoava Giraffe on erinomainen ravintola. Se on kohtuullisessa hintaluokassa. "Käyttäjä: "Voitko antaa minulle osoitteen ja hinnan? "Järjestelmä: "Giraffe sijaitsee Christ's Lanella. Pääruokien hinnat vaihtelevat 6 puntaa 95 ja 14 puntaa 95 välillä, ja cappuccinon hinta on 2 puntaa 10." Käyttäjä: "Mikä on postinumero?" Järjestelmä: "Giraffe sijaitsee alueella, jonka postinumero on CB1 1NP." Käyttäjä: "Näkemiin, kiitos.</w:t>
      </w:r>
    </w:p>
    <w:p>
      <w:r>
        <w:rPr>
          <w:b/>
        </w:rPr>
        <w:t xml:space="preserve">Tulos</w:t>
      </w:r>
    </w:p>
    <w:p>
      <w:r>
        <w:t xml:space="preserve">Haluat löytää kansainvälisen ravintolan, ja sen hinnan pitäisi olla kohtuullinen. Varmista, että saat osoitteen ja hinnan.</w:t>
      </w:r>
    </w:p>
    <w:p>
      <w:r>
        <w:rPr>
          <w:b/>
        </w:rPr>
        <w:t xml:space="preserve">Esimerkki 3.1058</w:t>
      </w:r>
    </w:p>
    <w:p>
      <w:r>
        <w:t xml:space="preserve">Järjestelmä: "Kiitos, että soitit Cambridgen tiedotusjärjestelmään. Puhelunne nauhoitetaan tutkimustarkoituksiin. Saatat kysyä tietoja ruokapaikasta, kuten ravintolasta, pubista tai kahvilasta. Miten voin auttaa?" Käyttäjä: "kohtuuhintainen ravintola" Järjestelmä: "Minkälaista ruokaa haluatte? Esimerkiksi itäaasialaista, fuusio- tai välimerellistä. "Käyttäjä: "välimerellinen "Järjestelmä: "Mikä kaupunginosa sinulla on mielessäsi"? Esimerkiksi jotain Castle Hillin, Newnhamin tai Romseyn alueelta. "Käyttäjä: "käsittämätön "Järjestelmä: "Mikä kaupunginosa sinulla on mielessäsi"? Esimerkiksi Fen Ditton tai Newnham. "Käyttäjä: "adden "Järjestelmä: "Mitä kaupunginosaa ajattelit? Esimerkiksi jotain Addenbrooken, Arburyn tai Cherry Hintonin alueella. "Käyttäjä: "addenbrooken alue "Järjestelmä: "Nando's Restaurant, Cambridge Leisure Park on erinomainen ravintola, ja se sijaitsee Addenbrooken kaupunginosassa. Siellä tarjoillaan välimerellistä ruokaa.'User: 'addenbrookes area'System: 'Nando's Restaurant, Cambridge Leisure Park, joka sijaitsee Addenbrooken kaupunginosassa, on erinomainen ravintola. Se tarjoilee välimerellistä ruokaa. "Käyttäjä: "kyllä "Järjestelmä: "Nando's Restaurant, Cambridge Leisure Park on loistava ravintola, ja se sijaitsee Addenbrooken kaupunginosassa. Se tarjoilee välimerellistä ruokaa. "Käyttäjä: "mikä on osoite "Järjestelmä: "Nando's Restaurant, Cambridge Leisure Park sijaitsee osoitteessa Unit G5, Cambridge Leisure Park, Clifton Way. Pääruokien hinnat vaihtelevat 3 puntaa 50 ja 12 puntaa 45 välillä.'User: 'puhelinnumero'System: 'Nando's Restaurant, Cambridge Leisure Parkin puhelinnumero on 01223246568.'User: 'postinumero'System: 'Nando's Restaurant, Cambridge Leisure Park sijaitsee alueella, jonka postinumero on CB1 7DY.'User: 'kiitos näkemiin'</w:t>
      </w:r>
    </w:p>
    <w:p>
      <w:r>
        <w:rPr>
          <w:b/>
        </w:rPr>
        <w:t xml:space="preserve">Tulos</w:t>
      </w:r>
    </w:p>
    <w:p>
      <w:r>
        <w:t xml:space="preserve">Haluat löytää kohtuuhintaisen ravintolan, ja sen pitäisi sijaita Addenbrookesin alueella. Varmista, että saat paikan osoitteen, puhelinnumeron ja postinumeron.</w:t>
      </w:r>
    </w:p>
    <w:p>
      <w:r>
        <w:rPr>
          <w:b/>
        </w:rPr>
        <w:t xml:space="preserve">Esimerkki 3.1059</w:t>
      </w:r>
    </w:p>
    <w:p>
      <w:r>
        <w:t xml:space="preserve">Järjestelmä: "Kiitos, että soitit Cambridgen tiedotusjärjestelmään. Puhelunne nauhoitetaan tutkimustarkoituksiin. Saatat kysyä tietoja ruokapaikasta, kuten ravintolasta, pubista tai kahvilasta. Miten voin auttaa?" Käyttäjä: "ravintola" Järjestelmä: "Minkälaista ruokaa haluatte? Esimerkiksi pubi, pikaruoka tai intialainen.'Käyttäjä: 'english'Järjestelmä: 'Millaista hintaluokkaa etsit? Esimerkiksi halpa tai kohtuullinen.'Käyttäjä: 'i dont care'System: 'Carringtons, joka tarjoilee kahvilaruokaa, on hyvä kahvila. Tämä paikka, jossa tarjoillaan englantilaista ruokaa, on erinomainen ravintola.'User: 'osoite'System: 'Carringtons sijaitsee osoitteessa 23 Market Street.'User: 'puhelinnumero'System: 'Carringtonsin puhelinnumero on 01223361792.'User: 'hintaluokka'System: 'Carringtons on erinomainen paikka. Pääruokien hinnat vaihtelevat 4 punnasta 25 puntaan 6 puntaan 25 ja cappuccinon hinta on 1 punta 95.'Käyttäjä: 'kiitos näkemiin'</w:t>
      </w:r>
    </w:p>
    <w:p>
      <w:r>
        <w:rPr>
          <w:b/>
        </w:rPr>
        <w:t xml:space="preserve">Tulos</w:t>
      </w:r>
    </w:p>
    <w:p>
      <w:r>
        <w:t xml:space="preserve">Etsit englantilaista ravintolaa. Et välitä alueesta. Varmista, että saat paikan osoitteen, puhelinnumeron ja hintaluokan.</w:t>
      </w:r>
    </w:p>
    <w:p>
      <w:r>
        <w:rPr>
          <w:b/>
        </w:rPr>
        <w:t xml:space="preserve">Esimerkki 3.1060</w:t>
      </w:r>
    </w:p>
    <w:p>
      <w:r>
        <w:t xml:space="preserve">Järjestelmä: "Kiitos, että soitit Cambridgen tiedotusjärjestelmään. Puhelunne nauhoitetaan tutkimustarkoituksiin. Saatat kysyä tietoja ruokapaikasta, kuten ravintolasta, pubista tai kahvilasta. Miten voin auttaa?" Käyttäjä: "Hei, etsin englantilaista ravintolaa, enkä välitä hintaluokasta, mutta tarvitsen osoitteen ja postinumeron." Järjestelmä: "Minkälaista paikkaa etsit? Esimerkiksi ravintola.'Käyttäjä: 'ravintola'Järjestelmä: 'Minkälaista ruokaa haluat? Esimerkiksi kiinalaista take away -ruokaa, kansainvälistä ruokaa tai lähi-itämaista ruokaa.'Käyttäjä: 'english'Järjestelmä: 'Etsitkö paikkaa, joka on lähellä tiettyä tapahtumapaikkaa? Esimerkiksi Castle Galleries, Hughes Hall tai Pembroke College.'Käyttäjä: 'ah sillä ei ole väliä'Järjestelmä: 'Carringtons on loistava kahvila ja erinomainen ravintola, jossa tarjoillaan kahvilaruokaa ja englantilaista ruokaa.'Käyttäjä: 'kyllä'Järjestelmä: 'Carringtons on loistava kahvila ja erinomainen ravintola, jossa tarjoillaan kahvilaruokaa ja englantilaista ruokaa.' Käyttäjä: 'kyllä'Järjestelmä: 'Carringtons on loistava kahvila ja erinomainen ravintola, jossa tarjoillaan kahvilaruokaa ja englantilaista ruokaa.'Käyttäjä: 'mikä on osoite'Järjestelmä: 'Carringtons sijaitsee osoitteessa 23 Market Street.'Käyttäjä: 'ja mikä on postinumero postinumero'Järjestelmä: 'Carringtons sijaitsee alueella, jonka postinumero on CB2 3NZ.'Käyttäjä: 'um'Järjestelmä: 'Carringtons on loistava ravintola.'Käyttäjä: 'kiitos näkemiin'</w:t>
      </w:r>
    </w:p>
    <w:p>
      <w:r>
        <w:rPr>
          <w:b/>
        </w:rPr>
        <w:t xml:space="preserve">Tulos</w:t>
      </w:r>
    </w:p>
    <w:p>
      <w:r>
        <w:t xml:space="preserve">Etsit englantilaista ravintolaa. Et välitä hintaluokasta. Haluat tietää osoitteen ja postinumeron.</w:t>
      </w:r>
    </w:p>
    <w:p>
      <w:r>
        <w:rPr>
          <w:b/>
        </w:rPr>
        <w:t xml:space="preserve">Esimerkki 3.1061</w:t>
      </w:r>
    </w:p>
    <w:p>
      <w:r>
        <w:t xml:space="preserve">Järjestelmä: "Kiitos, että soitit Cambridgen tiedotusjärjestelmään. Puhelunne nauhoitetaan tutkimustarkoituksiin. Saatat kysyä tietoja ruokapaikasta, kuten ravintolasta, pubista tai kahvilasta. Miten voin auttaa?" Käyttäjä: "thaimaalainen ravintola kalliissa hintaluokassa" Järjestelmä: "The Wrestlers on hyvä ravintola, siellä tarjoillaan thaimaalaista ruokaa ja se on kalliissa hintaluokassa." Käyttäjä: "osoite ja postinumero" Järjestelmä: "The Wrestlers sijaitsee osoitteessa 337 Newmarket Road, ja se on alueella, jonka postinumero on CB5 8JE". Pääruokien hinnat vaihtelevat 8 punnasta 50 puntaan ja 9 puntaan 70 puntaan, ja halvimman oluen hinta on 3 puntaa 30. "Käyttäjä: "kiitos ja postinumero "Järjestelmä: "The Wrestlers sijaitsee alueella, jonka postinumero on CB5 8JE. "Käyttäjä: "kiitos, näkemiin</w:t>
      </w:r>
    </w:p>
    <w:p>
      <w:r>
        <w:rPr>
          <w:b/>
        </w:rPr>
        <w:t xml:space="preserve">Tulos</w:t>
      </w:r>
    </w:p>
    <w:p>
      <w:r>
        <w:t xml:space="preserve">Etsit italialaista ravintolaa, ja sen pitäisi olla kalliin hintainen. Haluat tietää osoitteen ja postinumeron.</w:t>
      </w:r>
    </w:p>
    <w:p>
      <w:r>
        <w:rPr>
          <w:b/>
        </w:rPr>
        <w:t xml:space="preserve">Esimerkki 3.1062</w:t>
      </w:r>
    </w:p>
    <w:p>
      <w:r>
        <w:t xml:space="preserve">Järjestelmä: "Kiitos, että soitit Cambridgen tiedotusjärjestelmään. Puhelunne nauhoitetaan tutkimustarkoituksiin. Saatat kysyä tietoja ruokapaikasta, kuten ravintolasta, pubista tai kahvilasta. Miten voin auttaa?" Käyttäjä: "taustamelu" Järjestelmä: "Etsittekö paikkaa tietyn paikan läheltä?" Järjestelmä: "Etsitkö jotain tiettyä paikkaa? Esimerkiksi Christ's College, Queens' College tai Regency Gallery. "Käyttäjä: "taustamelu "Järjestelmä: "Etsitkö paikkaa, jossa on televisio? "Käyttäjä: "new chesterton area "Järjestelmä: "Chestertonin alueella ei ole pubia. "Käyttäjä: "new chesterton area restaurant in the new chesterton ar "Järjestelmä: "Etsitkö pubia vai ravintolaa? "Käyttäjä: "restaurant "Järjestelmä: "Minkälaista ruokaa haluaisit?". Esimerkiksi pubi tai ranskalainen.'Käyttäjä: 'ravintola'Järjestelmä: 'Minkälaista ruokaa haluaisit? Esimerkiksi japanilaista, thaimaalaista tai turkkilaista ruokaa.'Käyttäjä: 'mitä tahansa'System: 'Haluaisitko italialaista tai X-ruokaa?'Käyttäjä: 'turkkilaista'System: 'Chestertonin alueella ei ole ravintolaa, jossa tarjoiltaisiin turkkilaista ruokaa.'Käyttäjä: 'turkkilaista'System: 'Chestertonin alueella ei ole ravintolaa, jossa tarjoiltaisiin turkkilaista ruokaa.'Käyttäjä: 'sil'System: 'Agora, jossa tarjoiltaisiin turkkilaista ruokaa, on loistava ravintola.'Käyttäjä: 'thai'System: 'Haluaisitko Chestertonin alueen, vai etkö välitä?'Käyttäjä: 'sil'System: 'Haluaisitko Chestertonin alueen, vai etkö välitä?'Käyttäjä: 'sil'System: 'Haluaisitko Chestertonin alueen, vai etkö välitä?'Käyttäjä: 'sil'System: 'Haluaisitko Chestertonin alueen, vai etkö välitä?'Käyttäjä: 'thai'System: 'Agora on erinomainen paikka. Pääruokien hinta vaihtelee 9 ja 11 puntaa 50 puntaa välillä ja cappuccinon hinta on 2 puntaa 25." Käyttäjä: "new chesterton area thai food "System: "Ei. Agora on kaupungin keskiosassa ja siellä tarjoillaan turkkilaista ruokaa." Käyttäjä: "sil "System: "Agora on loistava ravintola." Käyttäjä: "sil "System: "Haluaisitko turkkilaista ruokaa, vai etkö välitä?'Käyttäjä: 'new ch'System: 'The Agora on erinomainen ravintola.'Käyttäjä: 'unintelligible'System: 'The Agora on erinomainen ravintola.'Käyttäjä: 'new chesterton area restaurant food'System: 'New Chestertonin alueella ei ole ravintolaa, jossa tarjoiltaisiin turkkilaista ruokaa.'Käyttäjä: 'im looking for a restaurant in'System: 'Hakka, joka on New Chestertonin kaupunginosassa, on erinomainen ravintola.'Käyttäjä: 'thaimaalaista ruokaa'Järjestelmä: 'New Chestertonin alueella ei ole yhtään ravintolaa, jossa tarjoiltaisiin thaimaalaista ruokaa.'Käyttäjä: 'mikä on'Järjestelmä: 'Hakka on ainoa ravintola New Chestertonin alueella.'Käyttäjä: 'mitä ravintoloita thaimaalaisessa'Järjestelmä: 'The Wrestlers, jossa tarjoillaan thaimaalaista ruokaa, on erinomainen ravintola.'Käyttäjä: 'mikä on sen puhelinnumero'Järjestelmä: 'The Wrestlersin puhelinnumero on 01223566554.'Käyttäjä: 'new chestertonin alueella mitään ruokaa'Järjestelmä: 'New Chestertonin alueella ei ole yhtään halpaa ravintolaa.'Käyttäjä: 'mikä on postinumero'Järjestelmä: 'The Wrestlers sijaitsee alueella, jonka postinumero on CB5 8JE.'Käyttäjä: 'kiitos'Järjestelmä: 'The Wrestlers on loistava ravintola.'Käyttäjä: 'sil'</w:t>
      </w:r>
    </w:p>
    <w:p>
      <w:r>
        <w:rPr>
          <w:b/>
        </w:rPr>
        <w:t xml:space="preserve">Tulos</w:t>
      </w:r>
    </w:p>
    <w:p>
      <w:r>
        <w:t xml:space="preserve">Etsit mitä tahansa ruokaa tarjoavaa ravintolaa, ja sen pitäisi sijaita New Chestertonin alueella. Varmista, että saat paikan puhelinnumeron ja postinumeron.</w:t>
      </w:r>
    </w:p>
    <w:p>
      <w:r>
        <w:rPr>
          <w:b/>
        </w:rPr>
        <w:t xml:space="preserve">Esimerkki 3.1063</w:t>
      </w:r>
    </w:p>
    <w:p>
      <w:r>
        <w:t xml:space="preserve">Järjestelmä: "Kiitos, että soitit Cambridgen tiedotusjärjestelmään. Puhelunne nauhoitetaan tutkimustarkoituksiin. Saatat kysyä tietoja ruokapaikasta, kuten ravintolasta, pubista tai kahvilasta. Miten voin auttaa?" Käyttäjä: "Hei, etsin pubia, jossa pitäisi olla internet-yhteys" Järjestelmä: "The Bakers on erinomainen pubi, jossa on internet-yhteys" Käyttäjä: "sil" Järjestelmä: "Mitä kaupunginosaa ajattelit?" Järjestelmä: "Mitä kaupunginosaa ajattelit? Esimerkiksi jotain Arburyn, Castle Hillin tai keskusta-alueen aluetta. "Käyttäjä: "keskusta-alue "Järjestelmä: "The Bakers on kaupungin jokiranta-alueella. "Käyttäjä: "okei "Järjestelmä: "The Bakers on loistava pubi. "Käyttäjä: "onko siellä "Järjestelmä: "Etsittekö paikkaa, jossa on mahdollisuus käyttää lapsia? "Käyttäjä: "tv "Järjestelmä: "The Bakers, jossa on internetyhteys ja televisio, on loistava pubi".'Käyttäjä: 'ei, en välitä'Järjestelmä: 'The Bakers on ainoa pubi, jossa on internet-yhteys ja televisio.'Käyttäjä: 'yskäise, onko siinä'Järjestelmä: 'The Bakers on ainoa pubi, jossa on internet-yhteys ja televisio.'Käyttäjä: 'okei, onko siinä televisio'Järjestelmä: 'The Bakersissa on televisio.'Käyttäjä: 'okei, mikä on osoite, kiitos'Järjestelmä: 'The Bakers on osoitteessa 176 East Road.'Käyttäjä: 'sil'Järjestelmä: 'The Bakers on erinomainen pubi.'Käyttäjä: 'kiitos, näkemiin'.</w:t>
      </w:r>
    </w:p>
    <w:p>
      <w:r>
        <w:rPr>
          <w:b/>
        </w:rPr>
        <w:t xml:space="preserve">Tulos</w:t>
      </w:r>
    </w:p>
    <w:p>
      <w:r>
        <w:t xml:space="preserve">Haluat löytää pubin, jossa pitäisi olla internet-yhteys. Et välitä siitä, ovatko lapset sallittuja. Haluat tietää osoitteen ja sen, onko siellä televisio.</w:t>
      </w:r>
    </w:p>
    <w:p>
      <w:r>
        <w:rPr>
          <w:b/>
        </w:rPr>
        <w:t xml:space="preserve">Esimerkki 3.1064</w:t>
      </w:r>
    </w:p>
    <w:p>
      <w:r>
        <w:t xml:space="preserve">Järjestelmä: "Kiitos, että soitit Cambridgen tiedotusjärjestelmään. Puhelunne nauhoitetaan tutkimustarkoituksiin. Saatat kysyä tietoja ruokapaikasta, kuten ravintolasta, pubista tai kahvilasta. Miten voin auttaa?" Käyttäjä: "Etsin kohtuuhintaista kahvilaa." Järjestelmä: "Etsitkö paikkaa tietyn paikan läheltä?" Käyttäjä: "Etsin. Esimerkiksi Cambridge Contemporary Art, Great Saint Mary's Church tai Primavera. "Käyttäjä: "Ei, en ole "Järjestelmä: "Cafe Eleven, joka on kohtuuhintainen kahvila, on erinomainen kahvila. "Käyttäjä: "Saanko puhelinnumeron ja postinumeron "Järjestelmä: "Cafe Elevenin puhelinnumero on 01223369157. Se sijaitsee alueella, jonka postinumero on CB1 1DG. "Käyttäjä: "kiitos, näkemiin.</w:t>
      </w:r>
    </w:p>
    <w:p>
      <w:r>
        <w:rPr>
          <w:b/>
        </w:rPr>
        <w:t xml:space="preserve">Tulos</w:t>
      </w:r>
    </w:p>
    <w:p>
      <w:r>
        <w:t xml:space="preserve">Etsit kohtuuhintaista kahvilaa. Et välitä alueesta. Haluat tietää puhelinnumeron ja postinumeron.</w:t>
      </w:r>
    </w:p>
    <w:p>
      <w:r>
        <w:rPr>
          <w:b/>
        </w:rPr>
        <w:t xml:space="preserve">Esimerkki 3.1065</w:t>
      </w:r>
    </w:p>
    <w:p>
      <w:r>
        <w:t xml:space="preserve">Järjestelmä: "Kiitos, että soitit Cambridgen tiedotusjärjestelmään. Puhelunne nauhoitetaan tutkimustarkoituksiin. Saatat kysyä tietoja ruokapaikasta, kuten ravintolasta, pubista tai kahvilasta. Miten voin auttaa?" Käyttäjä: "sil" Järjestelmä: "Minkälaista paikkaa etsit? Esimerkiksi kahvilaa tai pubia. "Käyttäjä: "restaurant in fen ditton "Järjestelmä: "Etsitkö paikkaa, joka on lähellä tiettyä paikkaa? Esimerkiksi Cambridge Contemporary Art, The Fitzwilliam Museum tai Williams Art and Antiques. "Käyttäjä: "museum "Järjestelmä: "Etsitkö paikkaa, joka on lähellä tiettyä paikkaa?". Esimerkiksi All Saints Church, Queens' College tai Ruskin Gallery.'User: 'queens college'System: 'Etsitkö paikkaa tietyn paikan läheltä? Esimerkiksi Clare Hall, Great Saint Mary's Church tai Magdalene College. "Käyttäjä: "sil "Järjestelmä: "The Lion and Lamb on erinomainen ravintola, ja se sijaitsee Fen Dittonin kaupunginosassa. "Käyttäjä: "saint marys church "Järjestelmä: "Milton Park English and Thai Restaurant, joka sijaitsee Fen Dittonin kaupunginosassa, on erinomainen ravintola.". Se on halpaa hintaluokkaa. "Käyttäjä: "saanko osoitteen "Järjestelmä: "Milton Park English and Thai Restaurant sijaitsee Milton Parkin golfkentällä, Ely Road, Milton. "Käyttäjä: "ja puhelinnumeron "Järjestelmä: "Milton Park English and Thai Restaurantin puhelinnumero on 01223864602. "Käyttäjä: "kiitos, näkemiin.</w:t>
      </w:r>
    </w:p>
    <w:p>
      <w:r>
        <w:rPr>
          <w:b/>
        </w:rPr>
        <w:t xml:space="preserve">Tulos</w:t>
      </w:r>
    </w:p>
    <w:p>
      <w:r>
        <w:t xml:space="preserve">Haluat löytää ravintolan Fendittonista. Et välitä hintaluokasta. Varmista, että saat paikan osoitteen, puhelinnumeron ja ruokatyypin.</w:t>
      </w:r>
    </w:p>
    <w:p>
      <w:r>
        <w:rPr>
          <w:b/>
        </w:rPr>
        <w:t xml:space="preserve">Esimerkki 3.1066</w:t>
      </w:r>
    </w:p>
    <w:p>
      <w:r>
        <w:t xml:space="preserve">Järjestelmä: "Kiitos, että soitit Cambridgen tiedotusjärjestelmään. Puhelunne nauhoitetaan tutkimustarkoituksiin. Saatat kysyä tietoja ruokapaikasta, kuten ravintolasta, pubista tai kahvilasta. Miten voin auttaa?" Käyttäjä: "noise sil" Järjestelmä: "Minkälaista paikkaa etsitte? Esimerkiksi kahvilaa, pubia tai ravintolaa. "Käyttäjä: "Haluaisin kohtuuhintaisen ravintolan Barnwellin alueella "Järjestelmä: "The Wheatsheaf on hyvä ravintola, se on Barnwellin kaupunginosassa ja se on kohtuuhintainen.'Käyttäjä: 'Saisinko osoitteen ja puhelinnumeron'Järjestelmä: 'The Wheatsheaf sijaitsee Stow Roadilla, Stow-Cum-Quy, ja sen puhelinnumero on 01223812196.'Käyttäjä: 'Minkälaista ruokaa siellä tarjoillaan'Järjestelmä: 'The Wheatsheafissa tarjoillaan perinteistä ruokaa.'Käyttäjä: 'Kiitos, näkemiin'</w:t>
      </w:r>
    </w:p>
    <w:p>
      <w:r>
        <w:rPr>
          <w:b/>
        </w:rPr>
        <w:t xml:space="preserve">Tulos</w:t>
      </w:r>
    </w:p>
    <w:p>
      <w:r>
        <w:t xml:space="preserve">Etsit kohtuuhintaista ravintolaa, ja sen pitäisi sijaita Barnwellin alueella. Haluat tietää paikan osoitteen, puhelinnumeron ja ruokatyypin.</w:t>
      </w:r>
    </w:p>
    <w:p>
      <w:r>
        <w:rPr>
          <w:b/>
        </w:rPr>
        <w:t xml:space="preserve">Esimerkki 3.1067</w:t>
      </w:r>
    </w:p>
    <w:p>
      <w:r>
        <w:t xml:space="preserve">Järjestelmä: "Kiitos, että soitit Cambridgen tiedotusjärjestelmään. Puhelunne nauhoitetaan tutkimustarkoituksiin. Saatat kysyä tietoja ruokapaikasta, kuten ravintolasta, pubista tai kahvilasta. Miten voin auttaa?" Käyttäjä: "Haluan löytää halvan ravintolan, ja sen pitäisi olla Castle Hillin alueella." Järjestelmä: "Mikä kaupunginosa sinulla on mielessäsi? Esimerkiksi jotain Cherry Hintonin, Fen Dittonin tai Romseyn alueelta. "Käyttäjä: "haluan löytää halvan "Järjestelmä: "Etsitkö jotain tiettyä paikkaa lähellä?". Esimerkiksi All Saints Church, Pembroke College tai Saint Catharine's College.'Käyttäjä: 'ravintola'Järjestelmä: 'Minkälaista ruokaa haluat? Esimerkiksi vain juomia ja välipaloja, mereneläviä tai thai-ruokaa.'Käyttäjä: 'castle hillin alueella'Järjestelmä: 'Mikä kaupunginosa sinulla on mielessäsi? Esimerkiksi jotain Newnhamin, Riversiden tai Romseyn alueelta. "Käyttäjä: "i dont care "System: "La Raza, joka on edullisessa hintaluokassa, on erinomainen ravintola. "Käyttäjä: "in the castle hill area "System: "La Raza on loistava ravintola, ja se on edullisessa hintaluokassa. "Käyttäjä: "is it'System: "Minkälaista ruokaa haluaisit?". Esimerkiksi ranskalaista, kansainvälistä tai thaimaalaista.'Käyttäjä: 'onko se Castle Hillin alueella'Järjestelmä: 'Etsitkö paikkaa, joka on lähellä tiettyä tapahtumapaikkaa? Esimerkiksi Jesus College, Old Schools tai The Fitzwilliam Museum.'Käyttäjä: 'minkä tahansa tyyppistä ruokaa'Järjestelmä: 'Etsitkö paikkaa tietyn paikan läheltä? Esimerkiksi Cambridge Contemporary Art, Jesus College tai Saint Barnabas Press Gallery.'Käyttäjä: 'kyllä, etsin tiettyä paikkaa'Järjestelmä: 'Halpaan hintaluokkaan ei kuulu japanilaista ruokaa tarjoavia ravintoloita.'Käyttäjä: 'ei ymmärrettävää'Järjestelmä: 'Halpaan hintaluokkaan ei kuulu japanilaista ruokaa tarjoavia ravintoloita'.'Käyttäjä: 'kyllä'Järjestelmä: 'Blue Spice on loistava ravintola.'Käyttäjä: 'im looking fo'Järjestelmä: 'Ei ole ravintolaa, jossa tarjoillaan japanilaista ruokaa edullisessa hintaluokassa.'Käyttäjä: 'im looking for a'Järjestelmä: 'Caffe Uno on loistava ravintola.'Käyttäjä: 'im looking for a cheap restaurant'System: 'There is no restaurant serving japanese food in the cheap price range.'User: 'im looking for cheap restaurant meals'System: 'The Dojo Noodle Bar, which is in the cheap price range, is a great restaurant.'User: 'sil'System: 'Would you like a japanese food, or you don't care?'Käyttäjä: 'en välitä'System: 'La Raza, joka kuuluu halpaan hintaluokkaan, on erinomainen ravintola.'Käyttäjä: 'haluan löytää halvan ravintolan'System: 'La Raza on loistava ravintola, ja se kuuluu halpaan hintaluokkaan.'Käyttäjä: 'ja sen pitäisi olla Castle Hillin alueella'System: 'Etsittekö jostain tietystä tapahtumapaikasta? Esimerkiksi Little Saint Mary's, Michaelhouse Centre tai Wandlebury Country Park.'Käyttäjä: 'kyllä lähellä castle hill area'System: 'La Raza on loistava ravintola ja se on halpaa hintaluokkaa.'Käyttäjä: 'on lähellä castle hill area'System: 'La Raza on erinomainen ravintola ja se on halpaa hintaluokkaa.'Käyttäjä: 'on lähellä castle hill area'System: 'La Raza, joka on halpaa hintaluokkaa, on erinomainen ravintola.'Käyttäjä: 'kiitos näkemiin'</w:t>
      </w:r>
    </w:p>
    <w:p>
      <w:r>
        <w:rPr>
          <w:b/>
        </w:rPr>
        <w:t xml:space="preserve">Tulos</w:t>
      </w:r>
    </w:p>
    <w:p>
      <w:r>
        <w:t xml:space="preserve">Haluat löytää halvan ravintolan, ja sen pitäisi olla Castle Hillin alueella. Varmista, että saat paikan osoitteen, puhelinnumeron ja ruokatyypin.</w:t>
      </w:r>
    </w:p>
    <w:p>
      <w:r>
        <w:rPr>
          <w:b/>
        </w:rPr>
        <w:t xml:space="preserve">Esimerkki 3.1068</w:t>
      </w:r>
    </w:p>
    <w:p>
      <w:r>
        <w:t xml:space="preserve">Järjestelmä: "Kiitos, että soitit Cambridgen tiedotusjärjestelmään. Puhelunne nauhoitetaan tutkimustarkoituksiin. Saatat kysyä tietoja ruokapaikasta, kuten ravintolasta, pubista tai kahvilasta. Miten voin auttaa?" Käyttäjä: "Etsin amerikkalaista ravintolaa edullisessa hintaluokassa" Järjestelmä: "Gourmet Burger on loistava ravintola, siellä tarjoillaan amerikkalaista ruokaa ja se on edullisessa hintaluokassa." Käyttäjä: "Mikä on puhelinnumero" Järjestelmä: "Gourmet Burgerin puhelinnumero on 01223312598. Pääruokien hinnat vaihtelevat 3 puntaa 95 ja 8 puntaa 45 välillä. "Käyttäjä: "yskä "Järjestelmä: "Gourmet Burger on erinomainen ravintola. "Käyttäjä: "mikä on ph-puhelinnumero "Järjestelmä: "Gourmet Burgerin puhelinnumero on 01223312598. "Käyttäjä: "alueesta "Järjestelmä: "Gourmet Burger on erinomainen ravintola. "Käyttäjä: "millä alueella se sijaitsee "Järjestelmä: "Gourmet Burger sijaitsee kaupungin keskusta-alueella. "Käyttäjä: "kiitos, näkemiin".</w:t>
      </w:r>
    </w:p>
    <w:p>
      <w:r>
        <w:rPr>
          <w:b/>
        </w:rPr>
        <w:t xml:space="preserve">Tulos</w:t>
      </w:r>
    </w:p>
    <w:p>
      <w:r>
        <w:t xml:space="preserve">Etsit amerikkalaista ravintolaa, ja sen pitäisi olla edullinen. Varmista, että saat paikan puhelinnumeron ja alueen.</w:t>
      </w:r>
    </w:p>
    <w:p>
      <w:r>
        <w:rPr>
          <w:b/>
        </w:rPr>
        <w:t xml:space="preserve">Esimerkki 3.1069</w:t>
      </w:r>
    </w:p>
    <w:p>
      <w:r>
        <w:t xml:space="preserve">Järjestelmä: "Kiitos, että soitit Cambridgen tiedotusjärjestelmään. Puhelunne nauhoitetaan tutkimustarkoituksiin. Saatat kysyä tietoja ruokapaikasta, kuten ravintolasta, pubista tai kahvilasta. Miten voin auttaa?" Käyttäjä: "Hengittää sil" Järjestelmä: "Minkälaista paikkaa etsitte? Esimerkiksi ravintola. "Käyttäjä: "sil "Järjestelmä: "Minkälaista paikkaa etsit? Esimerkiksi kahvila tai ravintola.'Käyttäjä: 'cheap'Järjestelmä: 'Millaista paikkaa etsit? Esimerkiksi kahvila tai ravintola.'User: 'restaurant'System: 'Minkälaista ruokaa haluaisit? Esimerkiksi italialainen, merenelävät tai kasvisruoka.'User: 'restaurant'System: 'Minkälaista ruokaa haluaisit? Esimerkiksi kahvilaruokaa, kiinalaista noutoruokaa tai amerikkalaista ruokaa.'User: 'italialainen'System: 'Clowns on erinomainen kahvila ja ravintola, jossa tarjoillaan italialaista ruokaa ja joka on halpaa hintaluokkaa.'User: 'amerikkalainen'System: 'Gourmet Burger , joka tarjoilee amerikkalaista ruokaa, on erinomainen ravintola. Se on halpaa hintaluokkaa. "Käyttäjä: 'kiitos näkemiin'</w:t>
      </w:r>
    </w:p>
    <w:p>
      <w:r>
        <w:rPr>
          <w:b/>
        </w:rPr>
        <w:t xml:space="preserve">Tulos</w:t>
      </w:r>
    </w:p>
    <w:p>
      <w:r>
        <w:t xml:space="preserve">Etsit halpaa ravintolaa, ja sen pitäisi olla Castle Hillin alueella. Haluat tietää paikan osoitteen, puhelinnumeron ja hinnan.</w:t>
      </w:r>
    </w:p>
    <w:p>
      <w:r>
        <w:rPr>
          <w:b/>
        </w:rPr>
        <w:t xml:space="preserve">Esimerkki 3.1070</w:t>
      </w:r>
    </w:p>
    <w:p>
      <w:r>
        <w:t xml:space="preserve">Järjestelmä: "Kiitos, että soitit Cambridgen tiedotusjärjestelmään. Puhelunne nauhoitetaan tutkimustarkoituksiin. Saatat kysyä tietoja ruokapaikasta, kuten ravintolasta, pubista tai kahvilasta. Miten voin auttaa?" Käyttäjä: "Etsin pubia, jossa on internetyhteys ja televisio." Järjestelmä: "The Bakersissa on internetyhteys ja televisio. Se on loistava pubi.'Käyttäjä: 'haluaisin osoitteen ja alueen'Järjestelmä: 'The Bakers sijaitsee osoitteessa 176 East Road.'Käyttäjä: 'alue'Järjestelmä: 'The Bakers on erinomainen pubi.'Käyttäjä: 'millä alueella se sijaitsee'Järjestelmä: 'The Bakers sijaitsee kaupungin riverside-osassa.'Käyttäjä: 'kiitos näkemiin'</w:t>
      </w:r>
    </w:p>
    <w:p>
      <w:r>
        <w:rPr>
          <w:b/>
        </w:rPr>
        <w:t xml:space="preserve">Tulos</w:t>
      </w:r>
    </w:p>
    <w:p>
      <w:r>
        <w:t xml:space="preserve">Etsit pubia, ja siinä pitäisi olla internet-yhteys ja televisio. Varmista, että saat osoitteen ja alueen.</w:t>
      </w:r>
    </w:p>
    <w:p>
      <w:r>
        <w:rPr>
          <w:b/>
        </w:rPr>
        <w:t xml:space="preserve">Esimerkki 3.1071</w:t>
      </w:r>
    </w:p>
    <w:p>
      <w:r>
        <w:t xml:space="preserve">Järjestelmä: "Kiitos, että soitit Cambridgen tiedotusjärjestelmään. Puhelunne nauhoitetaan tutkimustarkoituksiin. Saatat kysyä tietoja ruokapaikasta, kuten ravintolasta, pubista tai kahvilasta. Miten voin auttaa?" Käyttäjä: "Haluan löytää kohtuuhintaisen ravintolan." Järjestelmä: "Haluaisitko paikan, jossa on ilmainen vai kohtuullinen hintaluokka?" Käyttäjä: "kohtuullinen" Järjestelmä: "Minkälaista ruokaa haluaisit?" Järjestelmä: "Minkälaista ruokaa haluaisit? Esimerkiksi meksikolaista ja tex-meksikolaista, pohjoiseurooppalaista tai lähi-itämaista. "Käyttäjä: "en välitä "Järjestelmä: "Caffe Uno, joka on kohtuullisessa hintaluokassa, on loistava ravintola. "Käyttäjä: "sen pitäisi olla Barnwellin alueella "Järjestelmä: "The Wheatsheaf, joka on Barnwellin kaupunginosassa, on loistava ravintola". Se kuuluu kohtalaiseen hintaluokkaan. "Käyttäjä: "mikä on osoite "Järjestelmä: "The Wheatsheaf sijaitsee Stow Roadilla, Stow-Cum-Quy. Pääruokien hinnat vaihtelevat 4 punnasta 13 puntaan ja halvimman tuopin oluen hinta on 2 puntaa 65." Käyttäjä: "mikä on puhelinnumero ja postinumero "Järjestelmä: "Wheatsheafin puhelinnumero on 01223812196 ja se sijaitsee alueella, jonka postinumero on CB5 9AD." Käyttäjä: "kiitos, näkemiin</w:t>
      </w:r>
    </w:p>
    <w:p>
      <w:r>
        <w:rPr>
          <w:b/>
        </w:rPr>
        <w:t xml:space="preserve">Tulos</w:t>
      </w:r>
    </w:p>
    <w:p>
      <w:r>
        <w:t xml:space="preserve">Haluat löytää kohtuuhintaisen ravintolan, ja sen pitäisi sijaita Barnwellin alueella. Varmista, että saat osoitteen, puhelinnumeron ja postinumeron.</w:t>
      </w:r>
    </w:p>
    <w:p>
      <w:r>
        <w:rPr>
          <w:b/>
        </w:rPr>
        <w:t xml:space="preserve">Esimerkki 3.1072</w:t>
      </w:r>
    </w:p>
    <w:p>
      <w:r>
        <w:t xml:space="preserve">Järjestelmä: "Kiitos, että soitit Cambridgen tiedotusjärjestelmään. Puhelunne nauhoitetaan tutkimustarkoituksiin. Saatat kysyä tietoja ruokapaikasta, kuten ravintolasta, pubista tai kahvilasta. Miten voin auttaa?" Käyttäjä: "ravintola" Järjestelmä: "Etsittekö jotain tiettyä paikkaa lähellä olevaa paikkaa? Esimerkiksi Artspace, Saint John's College tai Sheep's Green. "Käyttäjä: "ei "Järjestelmä: "Blue Spice on erinomainen ravintola. "Käyttäjä: "ei kiinnosta "Järjestelmä: "Minkälaista hintaluokkaa etsit? Esimerkiksi halpa, ilmainen tai kohtuullinen.'Käyttäjä: 'i dont care'Järjestelmä: 'Minkälaista ruokaa haluaisit? Esimerkiksi kiinalaista, nykyaikaista tai mannermaista.'Käyttäjä: 'ei väliä'Järjestelmä: 'Blue Spice on loistava ravintola.'Käyttäjä: 'in'Järjestelmä: 'Etsitkö pubia vai ravintolaa?'Käyttäjä: 'chesterton chesterton'Järjestelmä: 'Twenty-four, joka sijaitsee Chestertonin kaupunginosassa, on loistava ravintola.'Käyttäjä: 'tarvitsen paikan osoitteen ja hinnan'Järjestelmä: 'Twenty-four sijaitsee osoitteessa 24 Cambridge Science Park, Milton Road. Pääruokien hinnat vaihtelevat 6 punnasta 15 puntaan." Käyttäjä: "kiitos, näkemiin".</w:t>
      </w:r>
    </w:p>
    <w:p>
      <w:r>
        <w:rPr>
          <w:b/>
        </w:rPr>
        <w:t xml:space="preserve">Tulos</w:t>
      </w:r>
    </w:p>
    <w:p>
      <w:r>
        <w:t xml:space="preserve">Etsit ravintola Chestertonissa. Et välitä hintaluokasta. Varmista, että saat paikan osoitteen ja hinnan.</w:t>
      </w:r>
    </w:p>
    <w:p>
      <w:r>
        <w:rPr>
          <w:b/>
        </w:rPr>
        <w:t xml:space="preserve">Esimerkki 3.1073</w:t>
      </w:r>
    </w:p>
    <w:p>
      <w:r>
        <w:t xml:space="preserve">Järjestelmä: "Kiitos, että soitit Cambridgen tiedotusjärjestelmään. Puhelunne nauhoitetaan tutkimustarkoituksiin. Saatat kysyä tietoja ruokapaikasta, kuten ravintolasta, pubista tai kahvilasta. Miten voin auttaa?" Käyttäjä: "Etsin ranskalaista ravintolaa riverside-alueella" Järjestelmä: "Hotel du Vin, joka sijaitsee kaupungin riverside-osassa, on loistava ravintola." Käyttäjä: "Hotel du Vin on hyvä ravintola. Se tarjoilee ranskalaista ruokaa. "Käyttäjä: "Voisitko antaa minulle tämän paikan puhelinnumeron ja hintaluokan? "Järjestelmä: "Hotel du Vinin puhelinnumero on 01223227330. Pääruokien hinnat vaihtelevat 17 punnasta 25 puntaan." Käyttäjä: "ok kiitos, näkemiin.</w:t>
      </w:r>
    </w:p>
    <w:p>
      <w:r>
        <w:rPr>
          <w:b/>
        </w:rPr>
        <w:t xml:space="preserve">Tulos</w:t>
      </w:r>
    </w:p>
    <w:p>
      <w:r>
        <w:t xml:space="preserve">Haluat löytää ranskalaisen ravintolan, ja sen pitäisi olla jokiranta-alueella. Haluat tietää paikan puhelinnumeron ja hintaluokan.</w:t>
      </w:r>
    </w:p>
    <w:p>
      <w:r>
        <w:rPr>
          <w:b/>
        </w:rPr>
        <w:t xml:space="preserve">Esimerkki 3.1074</w:t>
      </w:r>
    </w:p>
    <w:p>
      <w:r>
        <w:t xml:space="preserve">Järjestelmä: "Kiitos, että soitit Cambridgen tiedotusjärjestelmään. Puhelunne nauhoitetaan tutkimustarkoituksiin. Saatat kysyä tietoja ruokapaikasta, kuten ravintolasta, pubista tai kahvilasta. Miten voin auttaa?" Käyttäjä: "japanilainen ravintola" Järjestelmä: "Etsittekö jotain tiettyä paikkaa läheltä? Esimerkiksi Broughton House, Holy Trinity Church tai Trinity College. "Käyttäjä: "ei "Järjestelmä: "Blue Spice, joka tarjoilee intialaista ruokaa, on erinomainen ravintola. "Käyttäjä: "ei kiinnosta "Järjestelmä: "Millaista hintaluokkaa etsit? Esimerkiksi halpa, kallis tai kohtalainen.'Käyttäjä: 'japanilainen ravintola'System: 'Yippee Noodle Bar on loistava ravintola, jossa tarjoillaan kiinalaista take away -ruokaa ja japanilaista ruokaa.'Käyttäjä: 'kohtalainen'System: 'Yippee Noodle Bar on erinomainen ravintola, jossa tarjoillaan kiinalaista take away -ruokaa ja japanilaista ruokaa.'. Se kuuluu kohtalaiseen hintaluokkaan.'Käyttäjä: 'osoite'Järjestelmä: 'Yippee Noodle Bar sijaitsee osoitteessa 7-9 King Street.'Käyttäjä: 'puhelinnumero'Järjestelmä: 'Yippee Noodle Barin puhelinnumero on 01223518111.'Käyttäjä: 'postinumero'Järjestelmä: 'Yippee Noodle Bar sijaitsee alueella, jonka postinumero on CB1 1LH.'Käyttäjä: 'kiitos näkemiin'</w:t>
      </w:r>
    </w:p>
    <w:p>
      <w:r>
        <w:rPr>
          <w:b/>
        </w:rPr>
        <w:t xml:space="preserve">Tulos</w:t>
      </w:r>
    </w:p>
    <w:p>
      <w:r>
        <w:t xml:space="preserve">Haluat löytää japanilaisen ravintolan, ja sen hinnan pitäisi olla kohtuullinen. Varmista, että saat osoitteen, puhelinnumeron ja postinumeron.</w:t>
      </w:r>
    </w:p>
    <w:p>
      <w:r>
        <w:rPr>
          <w:b/>
        </w:rPr>
        <w:t xml:space="preserve">Esimerkki 3.1075</w:t>
      </w:r>
    </w:p>
    <w:p>
      <w:r>
        <w:t xml:space="preserve">Järjestelmä: "Kiitos, että soitit Cambridgen tiedotusjärjestelmään. Puhelunne nauhoitetaan tutkimustarkoituksiin. Saatat kysyä tietoja ruokapaikasta, kuten ravintolasta, pubista tai kahvilasta. Miten voin auttaa?" Käyttäjä: "Etsin äyriäisravintolaa." Järjestelmä: "Etsitkö jotain tiettyä paikkaa, joka on lähellä tiettyä paikkaa? Esimerkiksi Lynne Strover Gallery, Michaelhouse Centre tai Queens' College. "Käyttäjä: "ei "Järjestelmä: "Loch Fyne, joka tarjoilee mereneläviä, on loistava ravintola. "Käyttäjä: "ei "Järjestelmä: "Loch Fyne on loistava ravintola ja se tarjoilee mereneläviä.'Käyttäjä: 'mikä on osoite'Järjestelmä: 'Loch Fyne sijaitsee osoitteessa 37 Trumpington Street.'Käyttäjä: 'mikä on puhelinnumero'Järjestelmä: 'Loch Fynen puhelinnumero on 01223902103.'Käyttäjä: 'mikä on postinumero'Järjestelmä: 'Loch Fyne sijaitsee alueella, jonka postinumero on CB2 1QY.'Käyttäjä: 'kiitos, näkemiin'.</w:t>
      </w:r>
    </w:p>
    <w:p>
      <w:r>
        <w:rPr>
          <w:b/>
        </w:rPr>
        <w:t xml:space="preserve">Tulos</w:t>
      </w:r>
    </w:p>
    <w:p>
      <w:r>
        <w:t xml:space="preserve">Etsit meriruokaravintolaa. Et välitä alueesta. Haluat tietää paikan osoitteen, puhelinnumeron ja postinumeron.</w:t>
      </w:r>
    </w:p>
    <w:p>
      <w:r>
        <w:rPr>
          <w:b/>
        </w:rPr>
        <w:t xml:space="preserve">Esimerkki 3.1076</w:t>
      </w:r>
    </w:p>
    <w:p>
      <w:r>
        <w:t xml:space="preserve">Järjestelmä: "Kiitos, että soitit Cambridgen tiedotusjärjestelmään. Puhelunne nauhoitetaan tutkimustarkoituksiin. Saatat kysyä tietoja ruokapaikasta, kuten ravintolasta, pubista tai kahvilasta. Miten voin auttaa?" Käyttäjä: "sil" Järjestelmä: "Minkälaista paikkaa etsit? Esimerkiksi kahvilaa. "Käyttäjä: "restaurant in romsey "Järjestelmä: "Etsitkö paikkaa tietyn paikan läheltä? Esimerkiksi Churchill College, Kettle's Yard tai People's Portraits Exhibition. "Käyttäjä: "yard "Järjestelmä: "Etsitkö paikkaa tietyn paikan läheltä? Esimerkiksi Christ's College, Saint Barnabas Press Gallery tai Saint John's College.'Käyttäjä: 'college'Järjestelmä: 'The Curry Queen, joka sijaitsee Romseyn kaupunginosassa, on loistava ravintola.'Käyttäjä: 'can i have the address'Järjestelmä: 'The Curry Queen is on 106 Mill Road.'Käyttäjä: 'saanko puhelinnumeron'Järjestelmä: 'The Curry Queenin puhelinnumero on 01223350407.'Käyttäjä: 'saanko postinumeron'Järjestelmä: 'The Curry Queen sijaitsee alueella, jonka postinumero on CB1 2BD.'Käyttäjä: 'kiitos, näkemiin'</w:t>
      </w:r>
    </w:p>
    <w:p>
      <w:r>
        <w:rPr>
          <w:b/>
        </w:rPr>
        <w:t xml:space="preserve">Tulos</w:t>
      </w:r>
    </w:p>
    <w:p>
      <w:r>
        <w:t xml:space="preserve">Haluat löytää kalliin ravintolan, ja sen pitäisi sijaita Romseyn alueella. Varmista, että saat osoitteen, puhelinnumeron ja postinumeron.</w:t>
      </w:r>
    </w:p>
    <w:p>
      <w:r>
        <w:rPr>
          <w:b/>
        </w:rPr>
        <w:t xml:space="preserve">Esimerkki 3.1077</w:t>
      </w:r>
    </w:p>
    <w:p>
      <w:r>
        <w:t xml:space="preserve">Järjestelmä: "Kiitos, että soitit Cambridgen tiedotusjärjestelmään. Puhelunne nauhoitetaan tutkimustarkoituksiin. Saatat kysyä tietoja ruokapaikasta, kuten ravintolasta, pubista tai kahvilasta. Miten voin auttaa?" Käyttäjä: "Etsin kohtuuhintaista ravintolaa ja sen pitäisi olla Chestertonin alueella." Järjestelmä: "Chestertonin alueella ei ole halpaa ravintolaa." Käyttäjä: "Entä kohtuuhintainen?" Järjestelmä: "Twenty-four on erinomainen ravintola ja se on Chestertonin kaupunginosassa. Se kuuluu kohtalaiseen hintaluokkaan. "Käyttäjä: "Onko tämä uudessa Chestertonissa "Järjestelmä: "Twenty-four on Chestertonin kaupunginosassa. Pääruokien hinta vaihtelee 6 punnasta 15 puntaan. "Käyttäjä: "okei uh entäpä kohtuuhintainen ravintola New Chestertonin alueella "Järjestelmä: "Twenty-four on loistava ravintola. "Käyttäjä: "giv voisitko antaa minulle osoitteen ja postinumeron "Järjestelmä: "Twenty-four, joka sijaitsee alueella postinumerolla CB4 0FN, on osoitteessa 24 Cambridge Science Park, Milton Road. "Käyttäjä: "kiitos, näkemiin".</w:t>
      </w:r>
    </w:p>
    <w:p>
      <w:r>
        <w:rPr>
          <w:b/>
        </w:rPr>
        <w:t xml:space="preserve">Tulos</w:t>
      </w:r>
    </w:p>
    <w:p>
      <w:r>
        <w:t xml:space="preserve">Haluat löytää kohtuuhintaisen ravintolan, ja sen pitäisi sijaita New Chestertonin alueella. Haluat tietää paikan osoitteen ja postinumeron.</w:t>
      </w:r>
    </w:p>
    <w:p>
      <w:r>
        <w:rPr>
          <w:b/>
        </w:rPr>
        <w:t xml:space="preserve">Esimerkki 3.1078</w:t>
      </w:r>
    </w:p>
    <w:p>
      <w:r>
        <w:t xml:space="preserve">Järjestelmä: "Kiitos, että soitit Cambridgen tiedotusjärjestelmään. Puhelunne nauhoitetaan tutkimustarkoituksiin. Saatat kysyä tietoja ruokapaikasta, kuten ravintolasta, pubista tai kahvilasta. Miten voin auttaa?" Käyttäjä: "sil" Järjestelmä: "Minkälaista paikkaa etsit? Esimerkiksi kahvilaa. "Käyttäjä: "kohtuuhintainen ravintola Addenbrookesin alueella "Järjestelmä: "Nando's Restaurant, Cambridge Leisure Park, joka sijaitsee Addenbrooken kaupunginosassa, on erinomainen ravintola." Järjestelmä: "Nando's Restaurant, Cambridge Leisure Park, joka sijaitsee Addenbrooken kaupunginosassa, on erinomainen ravintola. Se on kohtalaisen hintaluokassa. "Käyttäjä: 'osoitteen tyyppi'Järjestelmä: 'Nando's Restaurant, Cambridge Leisure Park sijaitsee osoitteessa Unit G5, Cambridge Leisure Park, Clifton Way.'Käyttäjä: 'ruoan tyyppi'Järjestelmä: 'Nando's Restaurant, Cambridge Leisure Park on loistava ravintola.'Käyttäjä: 'minkälaista ruokaa siellä tarjoillaan'Järjestelmä: 'Nando's Restaurant, Cambridge Leisure Park tarjoilee välimerellistä ruokaa.'Käyttäjä: 'kiitos näkemiin'.</w:t>
      </w:r>
    </w:p>
    <w:p>
      <w:r>
        <w:rPr>
          <w:b/>
        </w:rPr>
        <w:t xml:space="preserve">Tulos</w:t>
      </w:r>
    </w:p>
    <w:p>
      <w:r>
        <w:t xml:space="preserve">Haluat löytää kohtuuhintaisen ravintolan, ja sen pitäisi sijaita Addenbrookesin alueella. Haluat tietää paikan osoitteen ja ruokatyypin.</w:t>
      </w:r>
    </w:p>
    <w:p>
      <w:r>
        <w:rPr>
          <w:b/>
        </w:rPr>
        <w:t xml:space="preserve">Esimerkki 3.1079</w:t>
      </w:r>
    </w:p>
    <w:p>
      <w:r>
        <w:t xml:space="preserve">Järjestelmä: "Kiitos, että soitit Cambridgen tiedotusjärjestelmään. Puhelunne nauhoitetaan tutkimustarkoituksiin. Saatat kysyä tietoja ruokapaikasta, kuten ravintolasta, pubista tai kahvilasta. Miten voin auttaa?" Käyttäjä: "Haluaisin löytää pubin, jossa on internetyhteys" Järjestelmä: "The Bakers on erinomainen pubi, jossa on internetyhteys." Käyttäjä: "voinko saada osoitteen puhelinnumeron ja sen, ovatko lapset sallittuja" Järjestelmä: "The Bakers sijaitsee osoitteessa 176 East Road ja sen puhelinnumero on 01223304121." Käyttäjä: "ovatko lapset sallittuja" Järjestelmä: "The Bakers, joka sallii lapset, on erinomainen pubi, jossa on internetyhteys." Käyttäjä: "kiitos, näkemiin".</w:t>
      </w:r>
    </w:p>
    <w:p>
      <w:r>
        <w:rPr>
          <w:b/>
        </w:rPr>
        <w:t xml:space="preserve">Tulos</w:t>
      </w:r>
    </w:p>
    <w:p>
      <w:r>
        <w:t xml:space="preserve">Haluat löytää pubin, jossa pitäisi olla internet-yhteys. Et välitä hintaluokasta. Haluat tietää osoitteen, puhelinnumeron ja sen, ovatko lapset sallittuja.</w:t>
      </w:r>
    </w:p>
    <w:p>
      <w:r>
        <w:rPr>
          <w:b/>
        </w:rPr>
        <w:t xml:space="preserve">Esimerkki 3.1080</w:t>
      </w:r>
    </w:p>
    <w:p>
      <w:r>
        <w:t xml:space="preserve">Järjestelmä: "Kiitos, että soitit Cambridgen tiedotusjärjestelmään. Puhelunne nauhoitetaan tutkimustarkoituksiin. Saatat kysyä tietoja ruokapaikasta, kuten ravintolasta, pubista tai kahvilasta. Miten voin auttaa?" Käyttäjä: "kohtuuhintainen ravintola" Järjestelmä: "Mitä kaupunginosaa ajattelette?" Käyttäjä: "Millaista ravintolaa? Esimerkiksi jotain Girtonin, Newnhamin tai Romseyn alueelta. "Käyttäjä: "fendittonin alue "Järjestelmä: "Mikä kaupunginosa sinulla on mielessäsi"? Esimerkiksi jotain Fen Dittonin, Girtonin tai New Chestertonin alueelta. "Käyttäjä: "fendittonin alue "Järjestelmä: "Etsitkö paikkaa, joka on lähellä tiettyä tapahtumapaikkaa?". Esimerkiksi Milton Country Park, arkeologian ja antropologian museo tai klassisen arkeologian museo. "Käyttäjä: "ei "Järjestelmä: "Rainbow Cafe, joka sijaitsee Girtonin kaupunginosassa, on loistava ravintola". Se on kohtuullisessa hintaluokassa. "Käyttäjä: "ei tiettyä paikkaa "Järjestelmä: "The Rainbow Cafe on erinomainen ravintola, ja se sijaitsee Girtonin kaupunginosassa. Se on kohtuullisessa hintaluokassa. "Käyttäjä: "fendittion area "Järjestelmä: "Minkälaista ruokaa haluaisit?". Esimerkiksi pubi, kiinalainen tai välimerellinen. "Käyttäjä: "alue fenditton "Järjestelmä: "The Lion and Lamb, joka sijaitsee Fen Dittonin kaupunginosassa, on loistava ravintola. Se on kohtuullisessa hintaluokassa. "Käyttäjä: 'osoite'Järjestelmä: "The Lion and Lamb sijaitsee High Streetillä, Miltonissa. "Käyttäjä: 'hinta'Järjestelmä: "The Lion and Lamb on loistava paikka. Pääruokien hinta vaihtelee 5 punnasta 15 puntaan ja halvimman oluen hinta on 3 puntaa. "Käyttäjä: 'kiitos näkemiin'</w:t>
      </w:r>
    </w:p>
    <w:p>
      <w:r>
        <w:rPr>
          <w:b/>
        </w:rPr>
        <w:t xml:space="preserve">Tulos</w:t>
      </w:r>
    </w:p>
    <w:p>
      <w:r>
        <w:t xml:space="preserve">Haluat löytää kohtuuhintaisen ravintolan, ja sen pitäisi olla Fendittonin alueella. Haluat tietää osoitteen ja hinnan.</w:t>
      </w:r>
    </w:p>
    <w:p>
      <w:r>
        <w:rPr>
          <w:b/>
        </w:rPr>
        <w:t xml:space="preserve">Esimerkki 3.1081</w:t>
      </w:r>
    </w:p>
    <w:p>
      <w:r>
        <w:t xml:space="preserve">Järjestelmä: "Kiitos, että soitit Cambridgen tiedotusjärjestelmään. Puhelunne nauhoitetaan tutkimustarkoituksiin. Saatat kysyä tietoja ruokapaikasta, kuten ravintolasta, pubista tai kahvilasta. Miten voin auttaa?" Käyttäjä: "käsittämätön sil" Järjestelmä: "Voinko auttaa teitä muussa?" Käyttäjä: "käsittämätön sil" Järjestelmä: "Voinko auttaa teitä muussa?" Käyttäjä: "espanjalainen ravintola melua espanjalainen ravintola" Järjestelmä: "Anna minun vahvistaa. Etsitte espanjalaista tapahtumapaikkaa. "Käyttäjä: "kyllä "Järjestelmä: "La Raza, jossa tarjoillaan espanjalaista ruokaa, on loistava ravintola. "Käyttäjä: "kyllä "Järjestelmä: "La Raza on loistava ravintola ja siellä tarjoillaan espanjalaista ruokaa. "Käyttäjä: "sil "Järjestelmä: "Etsittekö jostain tietystä tapahtumapaikan läheisyydestä?". Esimerkiksi Broughton House Gallery, Holy Trinity Church tai Milton Country Park.'User: 'address'System: 'La Raza sijaitsee osoitteessa 4-6, The Basement, Rose Crescent.'User: 'no'System: 'La Raza on erinomainen ravintola.' User: 'no'System: 'La Raza on erinomainen ravintola.'Käyttäjä: 'ei'Järjestelmä: 'La Raza, joka tarjoilee espanjalaista ruokaa, on loistava ravintola.'Käyttäjä: 'osoite'Järjestelmä: 'La Raza sijaitsee osoitteessa 4-6, The Basement, Rose Crescent.'Käyttäjä: 'osoite'Järjestelmä: 'La Raza sijaitsee osoitteessa 4-6, The Basement, Rose Crescent.'Käyttäjä: 'kiitos näkemiin'</w:t>
      </w:r>
    </w:p>
    <w:p>
      <w:r>
        <w:rPr>
          <w:b/>
        </w:rPr>
        <w:t xml:space="preserve">Tulos</w:t>
      </w:r>
    </w:p>
    <w:p>
      <w:r>
        <w:t xml:space="preserve">Haluat löytää espanjalaisen ravintolan. Et välitä hintaluokasta. Haluat tietää paikan osoitteen ja hinnan.</w:t>
      </w:r>
    </w:p>
    <w:p>
      <w:r>
        <w:rPr>
          <w:b/>
        </w:rPr>
        <w:t xml:space="preserve">Esimerkki 3.1082</w:t>
      </w:r>
    </w:p>
    <w:p>
      <w:r>
        <w:t xml:space="preserve">Järjestelmä: "Kiitos, että soitit Cambridgen tiedotusjärjestelmään. Puhelunne nauhoitetaan tutkimustarkoituksiin. Saatat kysyä tietoja ruokapaikasta, kuten ravintolasta, pubista tai kahvilasta. Miten voin auttaa?" Käyttäjä: "Etsin mannermaista ravintolaa." Järjestelmä: "Minkälaista ruokaa haluatte? Esimerkiksi kansainvälistä tai espanjalaista.'Käyttäjä: 'um se olisi kalliissa hintaluokassa'Järjestelmä: 'Blue Spice, joka tarjoilee intialaista ruokaa, on erinomainen ravintola. Se on kalliissa hintaluokassa." Käyttäjä: "Ei sillä ole väliä." Järjestelmä: "Anna minun vahvistaa. Etsitte intialaista ruokapaikkaa. "Käyttäjä: "Saisinko puhelinnumeron? "Järjestelmä: "Blue Spicen puhelinnumero on 01223413337. Pääruokien hinnat vaihtelevat 12 punnasta 50 puntaan. "Käyttäjä: "mannermainen ravintola "Järjestelmä: "Alimentum, joka tarjoilee mannermaista ja ranskalaista ruokaa, on loistava ravintola. Se on kalliissa hintaluokassa. "Käyttäjä: 'millä alueella se sijaitsee'Järjestelmä: 'Alimentum sijaitsee Addenbrooken kaupunginosassa.'Käyttäjä: 'millä alueella'Järjestelmä: 'Alimentum sijaitsee Addenbrooken kaupunginosassa.'Käyttäjä: 'kiitos näkemiin'</w:t>
      </w:r>
    </w:p>
    <w:p>
      <w:r>
        <w:rPr>
          <w:b/>
        </w:rPr>
        <w:t xml:space="preserve">Tulos</w:t>
      </w:r>
    </w:p>
    <w:p>
      <w:r>
        <w:t xml:space="preserve">Etsit mannermaista ravintolaa, ja sen pitäisi olla kalliin hintainen. Varmista, että saat puhelinnumeron ja alueen.</w:t>
      </w:r>
    </w:p>
    <w:p>
      <w:r>
        <w:rPr>
          <w:b/>
        </w:rPr>
        <w:t xml:space="preserve">Esimerkki 3.1083</w:t>
      </w:r>
    </w:p>
    <w:p>
      <w:r>
        <w:t xml:space="preserve">Järjestelmä: "Kiitos, että soitit Cambridgen tiedotusjärjestelmään. Puhelunne nauhoitetaan tutkimustarkoituksiin. Saatat kysyä tietoja ruokapaikasta, kuten ravintolasta, pubista tai kahvilasta. Miten voin auttaa?" Käyttäjä: "etsin halpaa pikaruokaravintolaa" Järjestelmä: "Burger King on hyvä ravintola, se tarjoilee pikaruokaa ja se on halpaa hintaluokkaa." Käyttäjä: "osoite ja puhelinnumero" Järjestelmä: "Burger King sijaitsee The Grafton Centre -kadulla, ja sen puhelinnumero on 01223322666." Käyttäjä: "kiitos, näkemiin".</w:t>
      </w:r>
    </w:p>
    <w:p>
      <w:r>
        <w:rPr>
          <w:b/>
        </w:rPr>
        <w:t xml:space="preserve">Tulos</w:t>
      </w:r>
    </w:p>
    <w:p>
      <w:r>
        <w:t xml:space="preserve">Etsit pikaruokaravintolaa, ja sen pitäisi olla edullinen. Haluat tietää paikan osoitteen ja puhelinnumeron.</w:t>
      </w:r>
    </w:p>
    <w:p>
      <w:r>
        <w:rPr>
          <w:b/>
        </w:rPr>
        <w:t xml:space="preserve">Esimerkki 3.1084</w:t>
      </w:r>
    </w:p>
    <w:p>
      <w:r>
        <w:t xml:space="preserve">Järjestelmä: "Kiitos, että soitit Cambridgen tiedotusjärjestelmään. Puhelunne nauhoitetaan tutkimustarkoituksiin. Saatat kysyä tietoja ruokapaikasta, kuten ravintolasta, pubista tai kahvilasta. Miten voin auttaa?" Käyttäjä: "Yritän löytää kasvisruokaravintolan, enkä välitä hintaluokasta." Järjestelmä: "Minkälaista hintaluokkaa etsitte? Esimerkiksi halpaa tai kallista.'Käyttäjä: 'Joo, en välitä hintaluokasta'Järjestelmä: 'Mitä kaupunginosaa sinulla on mielessäsi? Esimerkiksi jotain Arburyn, Castle Hillin tai New Chestertonin alueelta. "Käyttäjä: "kyllä, mistä tahansa kaupunginosasta "Järjestelmä: "Perinteistä ruokaa tarjoava Rainbow Cafe on loistava ravintola. Se tarjoilee kasvisruokaa. "Käyttäjä: "Saanko osoitteen puhelinnumeron ja postinumeron "Järjestelmä: "Rainbow Cafen puhelinnumero on 01223321551, ja se sijaitsee alueella, jonka postinumero on CB2 1SJ. Pääruokien hinnat vaihtelevat 7 punnasta 95:stä 10 puntaan 95:een ja cappuccinon hinta on 1 punta 75.'Käyttäjä: 'ravintolan osoite'Järjestelmä: 'Rainbow Cafe on ainoa ravintola, jossa tarjoillaan kasvisruokaa.'Käyttäjä: 'uh kiitos, näkemiin'</w:t>
      </w:r>
    </w:p>
    <w:p>
      <w:r>
        <w:rPr>
          <w:b/>
        </w:rPr>
        <w:t xml:space="preserve">Tulos</w:t>
      </w:r>
    </w:p>
    <w:p>
      <w:r>
        <w:t xml:space="preserve">Haluat löytää kasvisravintolan. Et välitä hintaluokasta. Haluat tietää osoitteen, puhelinnumeron ja postinumeron.</w:t>
      </w:r>
    </w:p>
    <w:p>
      <w:r>
        <w:rPr>
          <w:b/>
        </w:rPr>
        <w:t xml:space="preserve">Esimerkki 3.1085</w:t>
      </w:r>
    </w:p>
    <w:p>
      <w:r>
        <w:t xml:space="preserve">Järjestelmä: "Kiitos, että soitit Cambridgen tiedotusjärjestelmään. Puhelunne nauhoitetaan tutkimustarkoituksiin. Saatat kysyä tietoja ruokapaikasta, kuten ravintolasta, pubista tai kahvilasta. Miten voin auttaa?" Käyttäjä: "Etsin pubia, jossa on internetyhteys ja televisio." Järjestelmä: "The Bakersissa on internetyhteys ja se on erinomainen pubi." Käyttäjä: "Onko siellä televisio?" Järjestelmä: "The Bakers, jossa on internetyhteys ja televisio, on erinomainen pubi." Käyttäjä: "Ja mikä on niiden keskihinta?" Järjestelmä: "The Almassa on televisio, se on keskihintainen ja erinomainen pubi." Käyttäjä: "The Alma on erinomainen pubi.'Käyttäjä: 'onko siinä internet-yhteys'Järjestelmä: 'Kohtuullisessa hintaluokassa ei ole pubia, jossa on internet-yhteys.'Käyttäjä: 'en pyytänyt kohtuullista hintaluokkaa, tarvitsen pubin, jossa on internet ja televisio'Järjestelmä: 'Kohtuullisessa hintaluokassa ei ole pubia, jossa on internet-yhteys.'Käyttäjä: 'kokeile toista hintaluokkaa'Järjestelmä: 'kohtuullisessa hintaluokassa ei ole pubia, jossa on internet-yhteys.'Käyttäjä: 'kiitos, näkemiin'.</w:t>
      </w:r>
    </w:p>
    <w:p>
      <w:r>
        <w:rPr>
          <w:b/>
        </w:rPr>
        <w:t xml:space="preserve">Tulos</w:t>
      </w:r>
    </w:p>
    <w:p>
      <w:r>
        <w:t xml:space="preserve">Etsit pubia, ja siinä pitäisi olla internet-yhteys ja televisio. Haluat tietää paikan osoitteen ja hintaluokan.</w:t>
      </w:r>
    </w:p>
    <w:p>
      <w:r>
        <w:rPr>
          <w:b/>
        </w:rPr>
        <w:t xml:space="preserve">Esimerkki 3.1086</w:t>
      </w:r>
    </w:p>
    <w:p>
      <w:r>
        <w:t xml:space="preserve">Järjestelmä: "Kiitos, että soitit Cambridgen tiedotusjärjestelmään. Puhelunne nauhoitetaan tutkimustarkoituksiin. Saatat kysyä tietoja ruokapaikasta, kuten ravintolasta, pubista tai kahvilasta. Miten voin auttaa?" Käyttäjä: "Etsin espanjalaista ravintolaa edullisessa hintaluokassa" Järjestelmä: "La Raza, joka tarjoilee espanjalaista ruokaa, on hyvä ravintola. Se on halpaa hintaluokkaa. "Käyttäjä: "mikä on osoite "Järjestelmä: "La Raza sijaitsee osoitteessa 4-6, The Basement, Rose Crescent. Pääruokien hinnat vaihtelevat 1 punnasta 95 puntaan 95 ja 13 puntaan 95 ja sisäänpääsy aikuisille on 4 puntaa. "Käyttäjä: "öö mikä on puhelinnumero'Järjestelmä: "La Razan puhelinnumero on 01223464550. "Käyttäjä: "millä alueella tämä ravintola sijaitsee'Järjestelmä: "Kyllä. La Raza on loistava ravintola. "Käyttäjä: "missä se sijaitsee'Järjestelmä: "La Raza on osoitteessa 4-6, The Basement, Rose Crescent. "Käyttäjä: "kiitos näkemiin".</w:t>
      </w:r>
    </w:p>
    <w:p>
      <w:r>
        <w:rPr>
          <w:b/>
        </w:rPr>
        <w:t xml:space="preserve">Tulos</w:t>
      </w:r>
    </w:p>
    <w:p>
      <w:r>
        <w:t xml:space="preserve">Etsit espanjalaista ravintolaa, ja sen pitäisi olla edullinen. Varmista, että saat osoitteen, puhelinnumeron ja alueen.</w:t>
      </w:r>
    </w:p>
    <w:p>
      <w:r>
        <w:rPr>
          <w:b/>
        </w:rPr>
        <w:t xml:space="preserve">Esimerkki 3.1087</w:t>
      </w:r>
    </w:p>
    <w:p>
      <w:r>
        <w:t xml:space="preserve">Järjestelmä: "Kiitos, että soitit Cambridgen tiedotusjärjestelmään. Puhelunne nauhoitetaan tutkimustarkoituksiin. Saatat kysyä tietoja ruokapaikasta, kuten ravintolasta, pubista tai kahvilasta. Miten voin auttaa?" Käyttäjä: "Hei, etsin halpaa ravintolaa." Järjestelmä: "Minkälaista ruokaa haluatte? Esimerkiksi itäaasialaista, pubia tai turkkilaista.'Käyttäjä: 'turkkilaista'Järjestelmä: 'Halpaan hintaluokkaan ei ole turkkilaista ruokaa tarjoavaa ravintolaa.'Käyttäjä: 'ööm'Järjestelmä: 'Halpaan hintaluokkaan ei ole turkkilaista ruokaa tarjoavaa ravintolaa.'Käyttäjä: 'ok, joten haluan jotain kohtalaista'Järjestelmä: '196 Meze Bar, joka tarjoilee turkkilaista ruokaa, on erinomainen ravintola. Se kuuluu kohtalaiseen hintaluokkaan. "Käyttäjä: "Onko se Addenbrookesin alueella? "Järjestelmä: "196 Meze Bar sijaitsee Romseyn kaupunginosassa. "Käyttäjä: "ok, voinko saada osoitteen? "Järjestelmä: "196 Meze Bar sijaitsee osoitteessa 196 Mill Road. Pääruokien hinnat vaihtelevat 10 punnasta 12 puntaan 50, ja halvimman viinilasillisen hinta on 2 puntaa 90 ja cappuccinon hinta 1 punta 80. "Käyttäjä: "uh ok onko teillä jotain muuta "Järjestelmä: "196 Meze Bar, joka tarjoilee turkkilaista ruokaa, on hyvä ravintola. Se on kohtuullisessa hintaluokassa. "Käyttäjä: "ok anna minulle osoite ja puhelinnumero "Järjestelmä: "196 Meze Bar sijaitsee osoitteessa 196 Mill Road ja sen puhelinnumero on 01223410519. "Käyttäjä: "kiitos ja näkemiin.</w:t>
      </w:r>
    </w:p>
    <w:p>
      <w:r>
        <w:rPr>
          <w:b/>
        </w:rPr>
        <w:t xml:space="preserve">Tulos</w:t>
      </w:r>
    </w:p>
    <w:p>
      <w:r>
        <w:t xml:space="preserve">Etsit halpaa ravintolaa, ja sen pitäisi olla Addenbrookesin alueella. Varmista, että saat paikan osoitteen, puhelinnumeron ja ruokatyypin.</w:t>
      </w:r>
    </w:p>
    <w:p>
      <w:r>
        <w:rPr>
          <w:b/>
        </w:rPr>
        <w:t xml:space="preserve">Esimerkki 3.1088</w:t>
      </w:r>
    </w:p>
    <w:p>
      <w:r>
        <w:t xml:space="preserve">Järjestelmä: "Kiitos, että soitit Cambridgen tiedotusjärjestelmään. Puhelunne nauhoitetaan tutkimustarkoituksiin. Saatat kysyä tietoja ruokapaikasta, kuten ravintolasta, pubista tai kahvilasta. Miten voin auttaa?" Käyttäjä: "Etsin kallista ravintolaa Castle Hillin alueelta" Järjestelmä: "Etsitkö paikkaa tietyn paikan läheltä? Esimerkiksi Jesus College, Saint Barnabas Press Gallery tai Whipple Museum of the History of Science. "Käyttäjä: "castle hill area "Järjestelmä: "Etsitkö paikkaa tietyn paikan läheltä? Esimerkiksi Downing College, Emmanuel College tai Queens' College. "Käyttäjä: "käsittämätön castle hill "Järjestelmä: "Mikä kaupunginosa sinulla on mielessäsi"? Esimerkiksi Fen Ditton tai Newnham. "Käyttäjä: "castle hill "Järjestelmä: "Mikä kaupunginosa sinulla on mielessäsi". Esimerkiksi jotain Arburyn, Chestertonin tai keskustan alueelta. "Käyttäjä: "breathing sil'Järjestelmä: "Minkälaista ruokaa haluaisit?". Esimerkiksi kahvilaruokaa, pohjoiseurooppalaista ruokaa tai pubia.'Käyttäjä: 'breathing sil'Järjestelmä: 'Minkälaista ruokaa haluaisit? Esimerkiksi amerikkalainen tai italialainen.'Käyttäjä: 'kallis ravintola'Järjestelmä: 'Minkälaisesta ruoasta pitäisit? Esimerkiksi pubi, amerikkalainen tai nykyaikainen.'Käyttäjä: 'italialainen'Järjestelmä: 'Haluaisitko kasvisruokaa vai X-ruokaa?'Käyttäjä: 'italialainen ruoka yskii'Järjestelmä: 'Blue Spice, joka on kalliissa hintaluokassa, on loistava ravintola.'Käyttäjä: 'kasvisruoka'Järjestelmä: 'Kalliissa hintaluokassa ei ole kasvisruokaa tarjoavaa ravintolaa.'Käyttäjä: 'sil'Järjestelmä: 'Kalliissa hintaluokissa ei ole kasvisruokaa tarjoavaa ravintolaa.'Käyttäjä: 'millä alueella'Järjestelmä: 'Blue Spice on Girtonin kaupunginosassa.'Käyttäjä: 'hengitys etsii ravintolaa castle hillissä'Järjestelmä: 'Kalliissa hintaluokissa ei ole kasvisruokaa tarjoavaa ravintolaa.'Käyttäjä: 'yskäisee sil'Järjestelmä: 'Voinko auttaa teitä muussa asiassa?'Käyttäjä: 'breathing sil'Järjestelmä: 'Ei ole kasvisruokaa tarjoavaa ravintolaa kalliissa hintaluokassa.'Käyttäjä: 'etsin kallista ravintolaa castle hillin alueella'Järjestelmä: 'Hotel du Vin on hyvä ravintola ja se on kalliissa hintaluokassa.'Käyttäjä: 'onko teillä ravintolaa castle hillissä'Järjestelmä: 'Ei ole kasvisruokaa tarjoavaa ravintolaa kalliissa hintaluokassa.'Käyttäjä: 'missä se sijaitsee'Järjestelmä: 'Hotel du Vin sijaitsee osoitteessa 15-19 Trumpington Street.'Käyttäjä: 'onko teillä ravintola castle hillissä'Järjestelmä: 'haluaisitko kasvisruokaa, vai etkö välitä?'Käyttäjä: 'kyllä'Järjestelmä: 'haluaisitko kasvisruokaa, vai etkö välitä?'Käyttäjä: 'kiitos näkemiin'</w:t>
      </w:r>
    </w:p>
    <w:p>
      <w:r>
        <w:rPr>
          <w:b/>
        </w:rPr>
        <w:t xml:space="preserve">Tulos</w:t>
      </w:r>
    </w:p>
    <w:p>
      <w:r>
        <w:t xml:space="preserve">Etsit kallista ravintolaa, ja sen pitäisi olla Castle Hillin alueella. Varmista, että saat puhelinnumeron ja ruokalajin.</w:t>
      </w:r>
    </w:p>
    <w:p>
      <w:r>
        <w:rPr>
          <w:b/>
        </w:rPr>
        <w:t xml:space="preserve">Esimerkki 3.1089</w:t>
      </w:r>
    </w:p>
    <w:p>
      <w:r>
        <w:t xml:space="preserve">Järjestelmä: "Kiitos, että soitit Cambridgen tiedotusjärjestelmään. Puhelunne nauhoitetaan tutkimustarkoituksiin. Saatat kysyä tietoja ruokapaikasta, kuten ravintolasta, pubista tai kahvilasta. Miten voin auttaa?" Käyttäjä: "melua" Järjestelmä: "Minkälaista paikkaa etsitte? Esimerkiksi kahvilaa tai pubia.'Käyttäjä: 'ravintola'Järjestelmä: 'Minkälaista ruokaa haluaisit? Esimerkiksi kiinalaista, italialaista tai mereneläviä.'Käyttäjä: 'sil'Järjestelmä: 'Minkälaista ruokaa haluaisit? Esimerkiksi: Vain juomia ja välipaloja, Kansainvälistä tai Perinteistä.'Käyttäjä: 'dont care'System: 'Blue Spice on loistava ravintola.'Käyttäjä: 'missä se sijaitsee'System: 'Blue Spice sijaitsee osoitteessa Unit F1, Cambridge Leisure Park, Clifton Way.'Käyttäjä: 'restaurant in cherryhinton'System: 'HK Fusion, joka sijaitsee Cherry Hintonin kaupunginosassa, on loistava ravintola.'Käyttäjä: 'melua'System: 'Minkälaista hintaluokkaa etsit? Esimerkiksi halpa, kallis tai ilmainen. "Käyttäjä: "kiitos goo oh mikä on puhelinnumero "Järjestelmä: "HK Fusionin puhelinnumero on 01223355909. "Käyttäjä: "mikä on puhelinnumero</w:t>
      </w:r>
    </w:p>
    <w:p>
      <w:r>
        <w:rPr>
          <w:b/>
        </w:rPr>
        <w:t xml:space="preserve">Tulos</w:t>
      </w:r>
    </w:p>
    <w:p>
      <w:r>
        <w:t xml:space="preserve">Etsitkö ravintolaa kohteessa Cherry Hinton. Et välitä hintaluokasta. Varmista, että saat puhelinnumeron ja osoitteen.</w:t>
      </w:r>
    </w:p>
    <w:p>
      <w:r>
        <w:rPr>
          <w:b/>
        </w:rPr>
        <w:t xml:space="preserve">Esimerkki 3.1090</w:t>
      </w:r>
    </w:p>
    <w:p>
      <w:r>
        <w:t xml:space="preserve">Järjestelmä: "Kiitos, että soitit Cambridgen tiedotusjärjestelmään. Puhelunne nauhoitetaan tutkimustarkoituksiin. Saatat kysyä tietoja ruokapaikasta, kuten ravintolasta, pubista tai kahvilasta. Miten voin auttaa?" Käyttäjä: "sil" Järjestelmä: "Minkälaista paikkaa etsit? Esimerkiksi pubia tai ravintolaa. "Käyttäjä: "restaurant "Järjestelmä: "Minkälaista ruokaa haluaisit? Esimerkiksi vain juomia ja välipaloja, amerikkalaista tai välimerellistä ruokaa.'User: 'any'System: 'Minkälaista ruokaa haluaisit? Esimerkiksi kreikkalainen, japanilainen tai espanjalainen.'User: 'international'System: 'Etsitkö paikkaa, joka on lähellä tiettyä tapahtumapaikkaa? Esimerkiksi Cafe Jello, Gallery at twelve A High Street tai Old Schools.'Käyttäjä: 'kyllä'Järjestelmä: 'Mitä kaupunginosaa ajattelet?' Käyttäjä: 'Kyllä'. Esimerkiksi jotakin Arburyn, Fen Dittonin tai Newnhamin alueelta. "Käyttäjä: "uusi "Järjestelmä: "Etsitkö paikkaa tietyn tapahtumapaikan läheltä? Esimerkiksi Gonville and Caius College, Scottin polaarimuseo tai Trinity College. "Käyttäjä: "new chesterton "Järjestelmä: "New Chestertonin alueella ei ole ravintolaa, jossa tarjoiltaisiin kansainvälistä ruokaa. "Käyttäjä: "no "Järjestelmä: "New Chestertonin alueella ei ole ravintolaa, jossa tarjoiltaisiin kansainvälistä ruokaa. "Käyttäjä: "no chesterton "Järjestelmä: "Chestertonin kaupunginosassa sijaitseva ravintola Twenty-four on loistava ravintola. "Käyttäjä: "price "Järjestelmä: "Twenty-four on loistava ravintola. "Käyttäjä: "price "Järjestelmä: "Twenty-four on loistava paikka. Pääruokien hinnat vaihtelevat 6 punnasta 15 puntaan. "Käyttäjä: 'hinta'System: "Twenty-four on erinomainen paikka. Pääruokien hinta vaihtelee 6 punnasta 15 puntaan.'Käyttäjä: 'sil'System: 'Twenty-four on loistava ravintola.'Käyttäjä: 'unintelligible'System: 'Twenty-four on loistava ravintola.'Käyttäjä: 'osoite'Järjestelmä: 'Twenty-four sijaitsee osoitteessa 24 Cambridge Science Park, Milton Road.'Käyttäjä: 'pukeutuminen'Järjestelmä: 'Twenty-four sijaitsee osoitteessa 24 Cambridge Science Park, Milton Road.'Käyttäjä: 'puhelin'Järjestelmä: 'Twenty-fourin puhelinnumero on 01223395800.'Käyttäjä: 'kiitos näkemiin'</w:t>
      </w:r>
    </w:p>
    <w:p>
      <w:r>
        <w:rPr>
          <w:b/>
        </w:rPr>
        <w:t xml:space="preserve">Tulos</w:t>
      </w:r>
    </w:p>
    <w:p>
      <w:r>
        <w:t xml:space="preserve">Haluat löytää ravintolan New Chestertonista. Et välitä hintaluokasta. Varmista, että saat paikan puhelinnumeron ja osoitteen.</w:t>
      </w:r>
    </w:p>
    <w:p>
      <w:r>
        <w:rPr>
          <w:b/>
        </w:rPr>
        <w:t xml:space="preserve">Esimerkki 3.1091</w:t>
      </w:r>
    </w:p>
    <w:p>
      <w:r>
        <w:t xml:space="preserve">Järjestelmä: "Kiitos, että soitit Cambridgen tiedotusjärjestelmään. Puhelunne nauhoitetaan tutkimustarkoituksiin. Saatat kysyä tietoja ruokapaikasta, kuten ravintolasta, pubista tai kahvilasta. Miten voin auttaa?" Käyttäjä: "Haluaisin tietoja amerikkalaisesta ravintolasta" Järjestelmä: "Etsitkö jotain tiettyä paikkaa lähellä?" Käyttäjä: "Etsin. Esimerkiksi Clare College, Clare Hall tai arkeologian ja antropologian museo. "Käyttäjä: "ei "Järjestelmä: "Gourmet Burger , joka tarjoilee amerikkalaista ruokaa, on erinomainen ravintola. "Käyttäjä: "Saanko osoitteen ja puhelinnumeron "Järjestelmä: "Gourmet Burger sijaitsee osoitteessa 43-45 Regent Street ja sen puhelinnumero on 01223312598. "Käyttäjä: "Millä alueella se sijaitsee "Järjestelmä: "Gourmet Burger sijaitsee kaupungin keskustassa. "Käyttäjä: "kiitos, näkemiin".</w:t>
      </w:r>
    </w:p>
    <w:p>
      <w:r>
        <w:rPr>
          <w:b/>
        </w:rPr>
        <w:t xml:space="preserve">Tulos</w:t>
      </w:r>
    </w:p>
    <w:p>
      <w:r>
        <w:t xml:space="preserve">Etsit amerikkalaista ravintolaa. Et välitä hintaluokasta. Varmista, että saat osoitteen, puhelinnumeron ja alueen.</w:t>
      </w:r>
    </w:p>
    <w:p>
      <w:r>
        <w:rPr>
          <w:b/>
        </w:rPr>
        <w:t xml:space="preserve">Esimerkki 3.1092</w:t>
      </w:r>
    </w:p>
    <w:p>
      <w:r>
        <w:t xml:space="preserve">Järjestelmä: "Kiitos, että soitit Cambridgen tiedotusjärjestelmään. Puhelunne nauhoitetaan tutkimustarkoituksiin. Saatat kysyä tietoja ruokapaikasta, kuten ravintolasta, pubista tai kahvilasta. Miten voin auttaa?" Käyttäjä: "noise sil" Järjestelmä: "Minkälaista paikkaa etsitte? Esimerkiksi kahvilaa.'Käyttäjä: 'im looking for a pub'Järjestelmä: 'Are you looking for a venue that allows children?'Käyttäjä: 'i do not care about children or price range'Järjestelmä: 'Are you looking for somewhere near a particular venue? Esimerkiksi Book and Print Gallery, Emmanuel College tai Williams Art and Antiques.'Käyttäjä: 'en välitä'Järjestelmä: 'Etsitkö paikkaa, joka on lähellä tiettyä tapahtumapaikkaa?'. Esimerkiksi Clare College, galleria osoitteessa twelve A High Street tai Michaelhouse Centre. "Käyttäjä: "ei "Järjestelmä: "The Bakers sallii lapset ja se on hieno pubi. "Käyttäjä: "mikä on puhelinnumero ja onko siellä internet-yhteys "Järjestelmä: "The Bakers on ainoa pubi, jossa on lapsia ja jossa on internet-yhteys. "Käyttäjä: "mikä on puhelinnumero melua mikä on puhelinnumero "Järjestelmä: "The Bakersin puhelinnumero on 01223304121.". Pääruokien hinnat vaihtelevat 6 punnasta 8 puntaan 49 puntaan ja halvimman tuopin oluen hinta on 2 puntaa 25." Käyttäjä: "mikä on puhelinnumero "Järjestelmä: "The Bakersin puhelinnumero on 01223304121." Käyttäjä: "kiitos näkemiin</w:t>
      </w:r>
    </w:p>
    <w:p>
      <w:r>
        <w:rPr>
          <w:b/>
        </w:rPr>
        <w:t xml:space="preserve">Tulos</w:t>
      </w:r>
    </w:p>
    <w:p>
      <w:r>
        <w:t xml:space="preserve">Haluat löytää pubin. Et välitä hintaluokasta. , Et välitä siitä, ovatko lapset sallittuja. Varmista, että saat puhelinnumeron ja sen, onko siellä internet.</w:t>
      </w:r>
    </w:p>
    <w:p>
      <w:r>
        <w:rPr>
          <w:b/>
        </w:rPr>
        <w:t xml:space="preserve">Esimerkki 3.1093</w:t>
      </w:r>
    </w:p>
    <w:p>
      <w:r>
        <w:t xml:space="preserve">Järjestelmä: "Kiitos, että soitit Cambridgen tiedotusjärjestelmään. Puhelunne nauhoitetaan tutkimustarkoituksiin. Saatat kysyä tietoja ruokapaikasta, kuten ravintolasta, pubista tai kahvilasta. Miten voin auttaa?" Käyttäjä: "ravintola" Järjestelmä: "Minkälaista ruokaa haluatte? Esimerkiksi amerikkalaista, englantilaista tai mereneläviä. "Käyttäjä: "barnwell "Järjestelmä: "Etsitkö paikkaa tietyn paikan läheltä? Esimerkiksi Clare College, Downing College tai Primavera.'User: 'barnwell area'System: 'Minkä tyyppistä ruokaa haluaisit? Esimerkiksi: Contemporary, French tai Fusion.'User: 'barnwell'System: 'Minkälaista ruokaa haluaisit? Esimerkiksi ranskalainen, italialainen tai japanilainen.'Käyttäjä: 'nykyaikainen'Järjestelmä: 'The Wheatsheaf, joka sijaitsee Barnwellin kaupunginosassa, on loistava ravintola.'Käyttäjä: 'ranskalainen'Järjestelmä: 'Barnwellin alueella ei ole halpaa ravintolaa.'Käyttäjä: 'ranskalainen'Järjestelmä: 'Barnwellin alueella ei ole ranskalaista ruokaa tarjoavaa ravintolaa.'Käyttäjä: 'sil'System: 'Halpaan hintaluokkaan kuuluvassa ravintolassa ei ole ranskalaista ruokaa tarjoavaa ravintolaa.'Käyttäjä: 'barnwell'System: 'Barnwellin alueella ei ole ranskalaista ruokaa tarjoavaa ravintolaa.'Käyttäjä: 'american'System: 'Barnwellin alueella ei ole amerikkalaista ruokaa tarjoavaa ravintolaa.'Käyttäjä: 'american'System: 'Barnwellin alueella ei ole ravintolaa, jossa tarjoillaan amerikkalaista ruokaa.'Käyttäjä: 'sil'System: 'Gourmet Burger on erinomainen ravintola, jossa tarjoillaan amerikkalaista ruokaa.'Käyttäjä: 'traditional'System: 'Ei ole ravintolaa, jossa tarjoillaan perinteistä ruokaa edulliseen hintaluokkaan.'Käyttäjä: 'osoite'Järjestelmä: 'Gourmet Burger sijaitsee osoitteessa 43-45 Regent Street.'Käyttäjä: 'puhelinnumero'Järjestelmä: 'Gourmet Burgerin puhelinnumero on 01223312598.'Käyttäjä: 'osoite'Järjestelmä: 'Gourmet Burger sijaitsee osoitteessa 43-45 Regent Street.'Käyttäjä: 'kiitos näkemiin'</w:t>
      </w:r>
    </w:p>
    <w:p>
      <w:r>
        <w:rPr>
          <w:b/>
        </w:rPr>
        <w:t xml:space="preserve">Tulos</w:t>
      </w:r>
    </w:p>
    <w:p>
      <w:r>
        <w:t xml:space="preserve">Haluat löytää ravintolan Barnwellissa. Et välitä hintaluokasta. Varmista, että saat osoitteen ja puhelinnumeron.</w:t>
      </w:r>
    </w:p>
    <w:p>
      <w:r>
        <w:rPr>
          <w:b/>
        </w:rPr>
        <w:t xml:space="preserve">Esimerkki 3.1094</w:t>
      </w:r>
    </w:p>
    <w:p>
      <w:r>
        <w:t xml:space="preserve">Järjestelmä: "Kiitos, että soitit Cambridgen tiedotusjärjestelmään. Puhelunne nauhoitetaan tutkimustarkoituksiin. Saatat kysyä tietoja ruokapaikasta, kuten ravintolasta, pubista tai kahvilasta. Miten voin auttaa?" Käyttäjä: "Televisio ei edes häiritse minua, enkä ole koskaan pyytänyt sitä" Järjestelmä: "Romseyn alueella ei ole pubia." Käyttäjä: "Etsin ravintolaa Kings Hedgesissä" Järjestelmä: "Voinko auttaa teitä muussa?" Käyttäjä: "Etsin ravintolaa Kings Hedgesissä" Järjestelmä: "Minkälaista ruokaa haluatte?" Järjestelmä: "Millaista ruokaa haluatte? Esimerkiksi pohjoiseurooppalaista, ranskalaista tai intialaista. "Käyttäjä: "en välitä "Järjestelmä: "The Ranch, joka sijaitsee King's Hedgesin kaupunginosassa, on erinomainen ravintola. "Käyttäjä: "Saanko osoitteen "Järjestelmä: "The Ranch sijaitsee osoitteessa 100 Histon Road.'Käyttäjä: 'ja puhelinnumero'Järjestelmä: 'Ranchin puhelinnumero on 01223322772.'Käyttäjä: 'millaista ruokaa se on'Järjestelmä: 'The Ranch on erinomainen ravintola.'Käyttäjä: 'millaista ruokaa'Järjestelmä: 'The Ranchissa tarjoillaan amerikkalaista ruokaa.'Käyttäjä: 'kiitos, näkemiin'</w:t>
      </w:r>
    </w:p>
    <w:p>
      <w:r>
        <w:rPr>
          <w:b/>
        </w:rPr>
        <w:t xml:space="preserve">Tulos</w:t>
      </w:r>
    </w:p>
    <w:p>
      <w:r>
        <w:t xml:space="preserve">Etsit ravintola Kings Hedges. Et välitä hintaluokasta. Haluat tietää paikan osoitteen, puhelinnumeron ja ruokatyypin.</w:t>
      </w:r>
    </w:p>
    <w:p>
      <w:r>
        <w:rPr>
          <w:b/>
        </w:rPr>
        <w:t xml:space="preserve">Esimerkki 3.1095</w:t>
      </w:r>
    </w:p>
    <w:p>
      <w:r>
        <w:t xml:space="preserve">Järjestelmä: "Kiitos, että soitit Cambridgen tiedotusjärjestelmään. Puhelunne nauhoitetaan tutkimustarkoituksiin. Saatat kysyä tietoja ruokapaikasta, kuten ravintolasta, pubista tai kahvilasta. Miten voin auttaa?" Käyttäjä: "Etsin intialaista ravintolaa ja uh hintaluokka voi olla kallis pitäisi olla kallis" Järjestelmä: "Blue Spice, joka tarjoilee intialaista ruokaa, on hyvä ravintola. Se on kalliissa hintaluokassa.'Käyttäjä: 'Saanko puhelinnumeron ja alueen'Järjestelmä: 'Etsitkö pubia vai ravintolaa?'Käyttäjä: 'ravintolaa'Järjestelmä: 'Etsitkö jostain tietystä paikasta? Esimerkiksi Folk Museum, Clare College tai The Fitzwilliam Museum. "Käyttäjä: "ja sijainti ei kiinnosta "Järjestelmä: "Minkälaista ruokaa haluatte? Esimerkiksi kiinalainen take away, välimerellinen tai itämainen. "Käyttäjä: "intialainen "Järjestelmä: "Blue Spice, joka tarjoilee intialaista ruokaa, on loistava ravintola". Se on kalliissa hintaluokassa. "Käyttäjä: "Saanko puhelinnumeron ja alueen "Järjestelmä: "Blue Spicen puhelinnumero on 01223413337. Pääruokien hinta vaihtelee 12 puntaa 50 ja 12 puntaa 50 välillä. "Käyttäjä: "can i get the unintelligible the area "System: "Blue Spice, joka tarjoilee intialaista ruokaa, on loistava ravintola. Se on kalliissa hintaluokassa. "Käyttäjä: "käsittämätön ravintola sijaitsee "Järjestelmä: "Blue Spice, joka tarjoilee intialaista ruokaa, on erinomainen ravintola. Se on kalliissa hintaluokassa. "Käyttäjä: "tiedän jo missä käsittämätön sijaitsee millä alueella "Järjestelmä: "Blue Spice on ainoa kalliissa hintaluokassa sijaitseva ravintola, joka tarjoilee intialaista ruokaa. "Käyttäjä: "tiedän millä alueella "Järjestelmä: "Blue Spice sijaitsee Girtonin kaupunginosassa. "Käyttäjä: "millä alueella on blue spice -ravintola "Järjestelmä: "Blue Spice on erinomainen ravintola.'Käyttäjä: 'ok voinko tietää, millä alueella blue spice sijaitsee'Järjestelmä: 'Blue Spice on erinomainen ravintola, se tarjoilee intialaista ruokaa ja se on kalliissa hintaluokassa.'Käyttäjä: 'mikä on tämän ravintolan sijainti blue spice'Järjestelmä: 'The Hotel du Vin on erinomainen ravintola ja se on kalliissa hintaluokassa.'Käyttäjä: 'ok kiitos näkemiin'</w:t>
      </w:r>
    </w:p>
    <w:p>
      <w:r>
        <w:rPr>
          <w:b/>
        </w:rPr>
        <w:t xml:space="preserve">Tulos</w:t>
      </w:r>
    </w:p>
    <w:p>
      <w:r>
        <w:t xml:space="preserve">Etsit intialaista ravintolaa, ja sen pitäisi olla hinnaltaan kallis. Varmista, että saat puhelinnumeron ja alueen.</w:t>
      </w:r>
    </w:p>
    <w:p>
      <w:r>
        <w:rPr>
          <w:b/>
        </w:rPr>
        <w:t xml:space="preserve">Esimerkki 3.1096</w:t>
      </w:r>
    </w:p>
    <w:p>
      <w:r>
        <w:t xml:space="preserve">Järjestelmä: "Kiitos, että soitit Cambridgen tiedotusjärjestelmään. Puhelunne nauhoitetaan tutkimustarkoituksiin. Saatat kysyä tietoja ruokapaikasta, kuten ravintolasta, pubista tai kahvilasta. Miten voin auttaa?" Käyttäjä: "sil" Järjestelmä: "Minkälaista paikkaa etsit? Esimerkiksi kahvilaa tai pubia. "Käyttäjä: "noise sil "Järjestelmä: "Minkälaista paikkaa etsit? Esimerkiksi pubi.'Käyttäjä: 'hengittävä espanjalainen ravintola'Järjestelmä: 'Minkälaista ruokaa haluaisit? Esimerkiksi pubi, kreikkalainen tai turkkilainen.'Käyttäjä: 'espanjalainen ravintola hengittävä espanjalainen ravintola'Järjestelmä: 'Minkälaista ruokaa haluaisit? Esimerkiksi kahvilaruokaa, amerikkalaista tai kreikkalaista.'Käyttäjä: 'noise sil'Järjestelmä: 'Minkälaisesta ruoasta sinä pitäisit? Esimerkiksi englantilainen, ranskalainen tai kasvisruoka.'User: 'noise sil'System: 'Minkä tyyppistä ruokaa haluaisit? Esimerkiksi: Italialainen, Lähi-itä tai Perinteinen.'Käyttäjä: 'espanjalainen ravintola'Järjestelmä: 'Minkä tyyppistä ruokaa haluaisit? Esimerkiksi: Vain juomat ja välipalat, Ranskalainen tai Japanilainen.'User: 'espanjalainen ravintola'System: 'Millaista hintaluokkaa etsit? Esimerkiksi: Ilmainen tai kohtuullinen.'Käyttäjä: 'breathing sp'Järjestelmä: 'Etsitkö paikkaa, joka on lähellä tiettyä tapahtumapaikkaa? Esimerkiksi Michaelhouse Centre, Old Schools tai Lamma's Land.'Käyttäjä: 's s espanjalainen ravintola'Järjestelmä: 'Etsitkö paikkaa tietyn paikan läheltä? Esimerkiksi Book and Print Gallery, Churchill College tai Museum of Archaelogy and Anthropology.'User: 'breathing sil'System: 'Mitä kaupunginosaa ajattelit? Esimerkiksi Fen Ditton tai Newnham. "Käyttäjä: "hengitys ei hengitä "Järjestelmä: "Ei ole espanjalaista ruokaa tarjoavaa ravintolaa, joka tarjoaisi palveluja ilmaiseksi. "Käyttäjä: "kiitos näkemiin</w:t>
      </w:r>
    </w:p>
    <w:p>
      <w:r>
        <w:rPr>
          <w:b/>
        </w:rPr>
        <w:t xml:space="preserve">Tulos</w:t>
      </w:r>
    </w:p>
    <w:p>
      <w:r>
        <w:t xml:space="preserve">Etsit espanjalaista ravintolaa. Et välitä hintaluokasta. Varmista, että saat paikan puhelinnumeron ja osoitteen.</w:t>
      </w:r>
    </w:p>
    <w:p>
      <w:r>
        <w:rPr>
          <w:b/>
        </w:rPr>
        <w:t xml:space="preserve">Esimerkki 3.1097</w:t>
      </w:r>
    </w:p>
    <w:p>
      <w:r>
        <w:t xml:space="preserve">Järjestelmä: "Kiitos, että soitit Cambridgen tiedotusjärjestelmään. Puhelunne nauhoitetaan tutkimustarkoituksiin. Saatat kysyä tietoja ruokapaikasta, kuten ravintolasta, pubista tai kahvilasta. Miten voin auttaa?" Käyttäjä: "Etsin englantilaista ravintolaa, kiitos." Järjestelmä: "Millaista hintaluokkaa etsit? Esimerkiksi kallista, ilmaista tai kohtuullista.'Käyttäjä: 'En välitä'Järjestelmä: 'Carringtons on erinomainen kahvila ja loistava ravintola. Se tarjoilee kahvilaruokaa ja englantilaista ruokaa. "Käyttäjä: "Okei, saanko puhelinnumeron ja alueen "Järjestelmä: "Carringtonsin puhelinnumero on 01223361792. "Käyttäjä: "Okei, kiitos, näkemiin".</w:t>
      </w:r>
    </w:p>
    <w:p>
      <w:r>
        <w:rPr>
          <w:b/>
        </w:rPr>
        <w:t xml:space="preserve">Tulos</w:t>
      </w:r>
    </w:p>
    <w:p>
      <w:r>
        <w:t xml:space="preserve">Etsit englantilaista ravintolaa. Et välitä hintaluokasta. Varmista, että saat paikan puhelinnumeron ja alueen.</w:t>
      </w:r>
    </w:p>
    <w:p>
      <w:r>
        <w:rPr>
          <w:b/>
        </w:rPr>
        <w:t xml:space="preserve">Esimerkki 3.1098</w:t>
      </w:r>
    </w:p>
    <w:p>
      <w:r>
        <w:t xml:space="preserve">Järjestelmä: "Kiitos, että soitit Cambridgen tiedotusjärjestelmään. Puhelunne nauhoitetaan tutkimustarkoituksiin. Saatat kysyä tietoja ruokapaikasta, kuten ravintolasta, pubista tai kahvilasta. Miten voin auttaa?" Käyttäjä: "sil" Järjestelmä: "Minkälaista paikkaa etsit? Esimerkiksi kahvila. "Käyttäjä: "sil "Järjestelmä: "Millaista paikkaa etsit? Esimerkiksi pubi tai ravintola.'User: 'sil'System: 'Millaista paikkaa etsit? Esimerkiksi pubi.'Käyttäjä: 'i am trying to find a moderate priced restaurant'Järjestelmä: 'Millaista paikkaa etsit? Esimerkiksi kahvila tai ravintola.'User: 'im just trying to find a um moderate'System: 'What kind of venue are you looking for? Esimerkiksi kahvilaa tai ravintolaa.'Käyttäjä: 'ravintolaa'Järjestelmä: 'Minkälaista ruokaa haluaisit? Esimerkiksi kiinalainen, mannermainen tai välimerellinen.'Käyttäjä: 'etsin kohtuuhintaista ravintolaa'Järjestelmä: 'Minkälaista ruokaa haluaisit? Esimerkiksi pubi, amerikkalainen tai englantilainen. "Käyttäjä: "um kiinalainen "Järjestelmä: "J-ravintola, joka tarjoilee kiinalaista ruokaa, on erinomainen ravintola. Se on kohtuullisessa hintaluokassa. "Käyttäjä: "kiinalainen "Järjestelmä: "J-ravintola, jossa tarjoillaan kiinalaista ruokaa, on erinomainen ravintola. Se on kohtalaisessa hintaluokassa. "Käyttäjä: 'amerikkalainen'Järjestelmä: "Girtonin alueella ei ole yhtään ravintolaa, jossa tarjoiltaisiin kiinalaista ruokaa kohtalaisessa hintaluokassa. "Käyttäjä: 'käsittämätön'Järjestelmä: "Hakka, jossa tarjoillaan kiinalaista ruokaa, on erinomainen ravintola. Se on kohtalaisessa hintaluokassa. "Käyttäjä: "uh an addenbrookes unintelligible "Järjestelmä: "Lucky Star on erinomainen ravintola. Se on Addenbrooken kaupunginosassa. Se tarjoilee kiinalaista ruokaa. "Käyttäjä: "Saisinko puhelinnumeron "Järjestelmä: "Lucky Starin puhelinnumero on 01223244277. "Käyttäjä: "Saisinko puhelinnumeron? "Järjestelmä: "Lucky Starin puhelinnumero on 01223244277. "Käyttäjä: "ja mikä on paikan hinta "Järjestelmä: "Lucky Star on erinomainen paikka. Pääruokien hinta vaihtelee 12 punnasta 99 puntaan 14 puntaan 99.'Käyttäjä: 'paikan hinta'Järjestelmä: 'Lucky Star on erinomainen paikka. Pääruokien hinta vaihtelee 12 punnasta 99 puntaan 14 puntaan 99.'Käyttäjä: 'ok kiitos näkemiin'</w:t>
      </w:r>
    </w:p>
    <w:p>
      <w:r>
        <w:rPr>
          <w:b/>
        </w:rPr>
        <w:t xml:space="preserve">Tulos</w:t>
      </w:r>
    </w:p>
    <w:p>
      <w:r>
        <w:t xml:space="preserve">Haluat löytää kohtuuhintaisen ravintolan, ja sen pitäisi sijaita Addenbrookesin alueella. Haluat tietää paikan osoitteen, puhelinnumeron ja hinnan.</w:t>
      </w:r>
    </w:p>
    <w:p>
      <w:r>
        <w:rPr>
          <w:b/>
        </w:rPr>
        <w:t xml:space="preserve">Esimerkki 3.1099</w:t>
      </w:r>
    </w:p>
    <w:p>
      <w:r>
        <w:t xml:space="preserve">Järjestelmä: "Kiitos, että soitit Cambridgen tiedotusjärjestelmään. Puhelunne nauhoitetaan tutkimustarkoituksiin. Saatat kysyä tietoja ruokapaikasta, kuten ravintolasta, pubista tai kahvilasta. Miten voin auttaa?" Käyttäjä: "Kyllä, etsin halpaa ravintolaa Fen Dittonin alueella" Järjestelmä: "Milton Park English and Thai Restaurant, joka sijaitsee Fen Dittonin kaupunginosassa, on erinomainen ravintola. Se on halpaa hintaluokkaa. "Käyttäjä: "Hienoa, saanko puhelinnumeron ja osoitteen? "Järjestelmä: "The Milton Park English and Thai Restaurant sijaitsee Milton Park Golf Course, Ely Road, Milton, ja sen puhelinnumero on 01223864602. "Käyttäjä: "Okei, hienoa, kiitos, näkemiin.</w:t>
      </w:r>
    </w:p>
    <w:p>
      <w:r>
        <w:rPr>
          <w:b/>
        </w:rPr>
        <w:t xml:space="preserve">Tulos</w:t>
      </w:r>
    </w:p>
    <w:p>
      <w:r>
        <w:t xml:space="preserve">Haluat löytää halvan ravintolan, ja sen pitäisi olla Fendittonin alueella. Varmista, että saat puhelinnumeron ja osoitteen.</w:t>
      </w:r>
    </w:p>
    <w:p>
      <w:r>
        <w:rPr>
          <w:b/>
        </w:rPr>
        <w:t xml:space="preserve">Esimerkki 3.1100</w:t>
      </w:r>
    </w:p>
    <w:p>
      <w:r>
        <w:t xml:space="preserve">Järjestelmä: "Kiitos, että soitit Cambridgen tiedotusjärjestelmään. Puhelunne nauhoitetaan tutkimustarkoituksiin. Saatat kysyä tietoja ruokapaikasta, kuten ravintolasta, pubista tai kahvilasta. Miten voin auttaa?" Käyttäjä: "Etsin ravintolaa" Järjestelmä: "Millaista hintaluokkaa etsit? Esimerkiksi kallista, ilmaista tai kohtuullista.'Käyttäjä: 'tarvitsen ilmaista ravintolaa, jossa tarjoillaan mitä tahansa ruokaa'Järjestelmä: 'Ta Bouche, joka ei peri sisäänpääsymaksua, on erinomainen ravintola.'Käyttäjä: 'puhelinnumero'Järjestelmä: 'Ta Bouchen puhelinnumero on 01223462277.'Käyttäjä: 'kiitos, näkemiin'</w:t>
      </w:r>
    </w:p>
    <w:p>
      <w:r>
        <w:rPr>
          <w:b/>
        </w:rPr>
        <w:t xml:space="preserve">Tulos</w:t>
      </w:r>
    </w:p>
    <w:p>
      <w:r>
        <w:t xml:space="preserve">Etsit ravintolaa, jossa tarjoillaan mitä tahansa ruokaa, ja sen pitäisi olla ilmainen. Varmista, että saat puhelinnumeron ja osoitteen.</w:t>
      </w:r>
    </w:p>
    <w:p>
      <w:r>
        <w:rPr>
          <w:b/>
        </w:rPr>
        <w:t xml:space="preserve">Esimerkki 3.1101</w:t>
      </w:r>
    </w:p>
    <w:p>
      <w:r>
        <w:t xml:space="preserve">Järjestelmä: "Kiitos, että soitit Cambridgen tiedotusjärjestelmään. Puhelunne nauhoitetaan tutkimustarkoituksiin. Saatat kysyä tietoja ruokapaikasta, kuten ravintolasta, pubista tai kahvilasta. Miten voin auttaa?" Käyttäjä: "sil" Järjestelmä: "Minkälaista paikkaa etsit? Esimerkiksi kahvilaa tai pubia.'Käyttäjä: 'kiinalainen take away'Järjestelmä: 'Haluaisitko kiinalaista vai X-ruokaa?'Käyttäjä: 'kiinalainen take away'Järjestelmä: 'Haluaisitko kiinalaista vai X-ruokaa?'Käyttäjä: 'kiinalainen'Järjestelmä: 'Etsitkö kahvilaa vai ravintolaa?'Käyttäjä: 'kiinalainen'Järjestelmä: 'Etsitkö kahvilaa vai ravintolaa?'Käyttäjä: 'sil'System: 'Etsitkö kahvilaa vai ravintolaa?'Käyttäjä: 'sil'System: 'Etsitkö kahvilaa vai ravintolaa?'Käyttäjä: 'sil'System: 'Etsitkö kahvilaa vai ravintolaa?'Käyttäjä: 'noise restaurant noise'System: 'Etsitkö jonnekin lähelle tiettyä paikkaa? Esimerkiksi Little Saint Mary's, Ruskin Gallery tai Lammas Land Park.'Käyttäjä: 'breathing chinese restaurant'Järjestelmä: 'Mikä kaupunginosa sinulla on mielessäsi? Esimerkiksi jotain Barnwellin, keskustan tai jokirannan alueelta. "Käyttäjä: "sil "Järjestelmä: "Mitä kaupunginosaa sinulla on mielessäsi? Esimerkiksi jotain Addenbrooken, Cherry Hintonin tai King's Hedgesin alueelta. "Käyttäjä: 'sil'Järjestelmä: "Etsitkö paikkaa, joka on lähellä tiettyä tapahtumapaikkaa? Esimerkiksi Christ's College, King's College tai Regency Gallery. "Käyttäjä: "noise i dont care "System: "The J Restaurant on loistava ravintola, jossa tarjoillaan kiinalaista ruokaa. "Käyttäjä: "doesnt matter "System: "Minkälaista hintaluokkaa etsit? Esimerkiksi halpaa, kallista tai kohtalaista.'Käyttäjä: 'onko se halpaa'Järjestelmä: 'J-ravintola kuuluu kohtalaiseen hintaluokkaan.'Käyttäjä: 'halpaa'Järjestelmä: 'Lan Hong House on erinomainen ravintola, se tarjoilee kiinalaista ruokaa ja se kuuluu halpaan hintaluokkaan.'Käyttäjä: 'id like a cheap'Järjestelmä: 'Lan Hong House on loistava ravintola, se tarjoilee kiinalaista ruokaa ja se kuuluu halpaan hintaluokkaan.'Käyttäjä: 'mikä on puhelinnumero'Järjestelmä: 'Lan Hong Housen puhelinnumero on 01223355227.'Käyttäjä: 'mikä on puhelinnumero'Järjestelmä: 'Lan Hong Housen puhelinnumero on 01223355227.'Käyttäjä: 'mikä on postinumero'Järjestelmä: 'Lan Hong House sijaitsee alueella, jonka postinumero on CB1 2LF.'Käyttäjä: 'mikä on postinumero'Järjestelmä: 'Lan Hong House sijaitsee alueella, jonka postinumero on CB1 2LF.'Käyttäjä: 'kiitos'Järjestelmä: 'Lan Hong House on erinomainen ravintola.'Käyttäjä: 'näkemiin'.</w:t>
      </w:r>
    </w:p>
    <w:p>
      <w:r>
        <w:rPr>
          <w:b/>
        </w:rPr>
        <w:t xml:space="preserve">Tulos</w:t>
      </w:r>
    </w:p>
    <w:p>
      <w:r>
        <w:t xml:space="preserve">Etsit kiinalaista noutoruokaravintolaa, ja sen pitäisi olla halpa. Haluat tietää puhelinnumeron ja postinumeron.</w:t>
      </w:r>
    </w:p>
    <w:p>
      <w:r>
        <w:rPr>
          <w:b/>
        </w:rPr>
        <w:t xml:space="preserve">Esimerkki 3.1102</w:t>
      </w:r>
    </w:p>
    <w:p>
      <w:r>
        <w:t xml:space="preserve">Järjestelmä: "Kiitos, että soitit Cambridgen tiedotusjärjestelmään. Puhelunne nauhoitetaan tutkimustarkoituksiin. Saatat kysyä tietoja ruokapaikasta, kuten ravintolasta, pubista tai kahvilasta. Miten voin auttaa?" Käyttäjä: "välimerellinen ravintola" Järjestelmä: "Minkälaista hintaluokkaa etsitte? Esimerkiksi kallista vai kohtuullista.'Käyttäjä: 'kohtuullista'Järjestelmä: 'Nando's Restaurant, Saint Andrews Street, joka tarjoilee välimerellistä ruokaa, on erinomainen ravintola. Se kuuluu kohtalaiseen hintaluokkaan. "Käyttäjä: "toista "Järjestelmä: "Nando's Restaurant, Saint Andrews Street on loistava ravintola. "Käyttäjä: "toista "Järjestelmä: "Nando's Restaurant, Saint Andrews Street, joka tarjoilee välimerellistä ruokaa, on erinomainen ravintola. Se kuuluu kohtalaiseen hintaluokkaan. "Käyttäjä: 'repeat'System: "Haluaisitko halvan tai kohtalaisen hintaluokan paikan? "Käyttäjä: 'repeat'System: "Nando's Restaurant, Saint Andrews Street, joka tarjoilee välimerellistä ruokaa, on erinomainen ravintola. Se on kohtuullisessa hintaluokassa. "Käyttäjä: "haluan nykyaikaisen ravintolan "Järjestelmä: "Cotto on loistava ravintola, jossa tarjoillaan nykyaikaista ruokaa. Se on kohtalaisessa hintaluokassa.'Käyttäjä: 'toista'Järjestelmä: 'Voinko auttaa teitä vielä jossakin muussa?'Käyttäjä: 'toista'Järjestelmä: 'Haluaisitteko halvan tai kohtalaisen hintaluokan paikan?'Käyttäjä: 'kyllä, haluan nykyaikaisen ravintolan'Järjestelmä: 'Haluaisitteko halvan tai kohtalaisen hintaluokan paikan?'Käyttäjä: 'kohtalainen'Järjestelmä: 'Cotto on erinomainen ravintola.'Käyttäjä: 'yskäise'Järjestelmä: 'Haluaisitteko halvan tai kohtalaisen hintaluokan paikan?'Käyttäjä: 'kohtalainen'System: 'Cotto on loistava ravintola, se tarjoilee nykyaikaista ruokaa ja se on kohtalaisessa hintaluokassa.'Käyttäjä: 'käsittämätön'System: 'Cotto sijaitsee osoitteessa 183 East Road.'Käyttäjä: 'toista'System: 'Cotto on erinomainen ravintola.'Käyttäjä: 'toista osoite'System: 'Cotto sijaitsee osoitteessa 183 East Road.'Käyttäjä: 'puhelinnumero'System: 'Cotton puhelinnumero on 01223302010.'Käyttäjä: 'sil'System: 'Cotto, joka tarjoilee nykyaikaista ruokaa, on erinomainen ravintola. Se on kohtuullisessa hintaluokassa.'Käyttäjä: 'puhelinnumero'Järjestelmä: 'Cotton puhelinnumero on 01223302010.'Käyttäjä: 'kiitos näkemiin'</w:t>
      </w:r>
    </w:p>
    <w:p>
      <w:r>
        <w:rPr>
          <w:b/>
        </w:rPr>
        <w:t xml:space="preserve">Tulos</w:t>
      </w:r>
    </w:p>
    <w:p>
      <w:r>
        <w:t xml:space="preserve">Haluat löytää välimerellisen ravintolan. Et välitä hintaluokasta. Varmista, että saat osoitteen ja alueen.</w:t>
      </w:r>
    </w:p>
    <w:p>
      <w:r>
        <w:rPr>
          <w:b/>
        </w:rPr>
        <w:t xml:space="preserve">Esimerkki 3.1103</w:t>
      </w:r>
    </w:p>
    <w:p>
      <w:r>
        <w:t xml:space="preserve">Järjestelmä: "Kiitos, että soitit Cambridgen tiedotusjärjestelmään. Puhelunne nauhoitetaan tutkimustarkoituksiin. Saatat kysyä tietoja ruokapaikasta, kuten ravintolasta, pubista tai kahvilasta. Miten voin auttaa?" Käyttäjä: "Etsin mannermaista ravintolaa." Järjestelmä: "Mitä kaupunginosaa tarkoitat?" Käyttäjä: "Etsin ravintolaa. Esimerkiksi jotain Castle Hillin, Girtonin tai Trumpingtonin alueelta. "Käyttäjä: "Ei sillä ole väliä "Järjestelmä: "Mikä kaupunginosa sinulla on mielessäsi". Esimerkiksi King's Hedges tai New Chesterton.'Käyttäjä: 'sillä ei ole väliä'Järjestelmä: 'Etsitkö paikkaa, joka on lähellä tiettyä tapahtumapaikkaa? Esimerkiksi Kasvitieteellinen puutarha, Holy Trinity Church tai Magdalene College. "Käyttäjä: "sillä ei ole väliä "Järjestelmä: "The Wrestlers, jossa tarjoillaan thaimaalaista ruokaa, on erinomainen ravintola. "Käyttäjä: "ei "Järjestelmä: "Bangkok City on erinomainen ravintola, jossa tarjoillaan thaimaalaista ruokaa." Käyttäjä: "ei "Järjestelmä: "Bangkok City on erinomainen ravintola, jossa tarjoillaan thaimaalaista ruokaa.'Käyttäjä: 'im looking for a continental'System: 'Alimentum on loistava ravintola ja se tarjoilee mannermaista ja ranskalaista ruokaa.'Käyttäjä: 'im looking for a continental restaurant'System: 'Alimentum, joka tarjoilee mannermaista ja ranskalaista ruokaa, on erinomainen ravintola.'Käyttäjä: 'mitä käsittämätöntä'Järjestelmä: 'Alimentum sijaitsee osoitteessa 152-154 Hills Road ja sen puhelinnumero on 01223413000.'Käyttäjä: 'mikä on osoite'Järjestelmä: 'Alimentum sijaitsee osoitteessa 152-154 Hills Road.'Käyttäjä: 'mikä on postinumero'Järjestelmä: 'Alimentum sijaitsee alueella, jonka postinumero on CB2 8PB.'Käyttäjä: 'mikä on postinumero'Järjestelmä: 'Alimentum sijaitsee alueella, jonka postinumero on CB2 8PB.'Käyttäjä: 'kiitos, näkemiin'</w:t>
      </w:r>
    </w:p>
    <w:p>
      <w:r>
        <w:rPr>
          <w:b/>
        </w:rPr>
        <w:t xml:space="preserve">Tulos</w:t>
      </w:r>
    </w:p>
    <w:p>
      <w:r>
        <w:t xml:space="preserve">Haluat löytää mannermaisen ravintolan. Et välitä hintaluokasta. Varmista, että saat osoitteen ja postinumeron.</w:t>
      </w:r>
    </w:p>
    <w:p>
      <w:r>
        <w:rPr>
          <w:b/>
        </w:rPr>
        <w:t xml:space="preserve">Esimerkki 3.1104</w:t>
      </w:r>
    </w:p>
    <w:p>
      <w:r>
        <w:t xml:space="preserve">Järjestelmä: "Kiitos, että soitit Cambridgen tiedotusjärjestelmään. Puhelunne nauhoitetaan tutkimustarkoituksiin. Saatat kysyä tietoja ruokapaikasta, kuten ravintolasta, pubista tai kahvilasta. Miten voin auttaa?" Käyttäjä: "sil" Järjestelmä: "Minkälaista paikkaa etsit? Esimerkiksi pubia tai ravintolaa. "Käyttäjä: "fusion restaurant "Järjestelmä: "Etsitkö paikkaa, joka on lähellä tiettyä paikkaa?". Esimerkiksi Emmanuel College, Gonville and Caius College tai Williams Art and Antiques. "Käyttäjä: "no "Järjestelmä: "Dojo Noodle Bar on loistava ravintola". Se tarjoilee fuusioruokaa.'Käyttäjä: 'kohtalainen hintaluokka'Järjestelmä: 'Aki Teri, joka tarjoilee fuusioruokaa, on erinomainen ravintola. Se kuuluu kohtalaiseen hintaluokkaan.'User: 'moderate price range'System: 'Aki Teri, joka tarjoilee fuusioruokaa, on erinomainen ravintola. Se kuuluu kohtalaiseen hintaluokkaan.'User: 'puhelinnumero ja hinta'System: 'Aki Terin puhelinnumero on 01223323888. Pääruokien hinnat vaihtelevat 8 punnasta 80 puntaan ja 11 puntaan 80.'Käyttäjä: 'puhelinnumero'Järjestelmä: 'Aki Terin puhelinnumero on 01223323888.'Käyttäjä: 'kiitos näkemiin'</w:t>
      </w:r>
    </w:p>
    <w:p>
      <w:r>
        <w:rPr>
          <w:b/>
        </w:rPr>
        <w:t xml:space="preserve">Tulos</w:t>
      </w:r>
    </w:p>
    <w:p>
      <w:r>
        <w:t xml:space="preserve">Etsit fuusioravintolaa, ja sen pitäisi olla kohtuuhintainen. Varmista, että saat puhelinnumeron ja hinnan.</w:t>
      </w:r>
    </w:p>
    <w:p>
      <w:r>
        <w:rPr>
          <w:b/>
        </w:rPr>
        <w:t xml:space="preserve">Esimerkki 3.1105</w:t>
      </w:r>
    </w:p>
    <w:p>
      <w:r>
        <w:t xml:space="preserve">Järjestelmä: "Kiitos, että soitit Cambridgen tiedotusjärjestelmään. Puhelunne nauhoitetaan tutkimustarkoituksiin. Saatat kysyä tietoja ruokapaikasta, kuten ravintolasta, pubista tai kahvilasta. Miten voin auttaa?" Käyttäjä: "kreikkalainen ravintola" Järjestelmä: "Eraina Taverna on loistava ravintola, jossa tarjoillaan kreikkalaista ruokaa." Käyttäjä: "ja hintaluokka" Järjestelmä: "Eraina Taverna on erinomainen paikka". Pääruokien hinnat vaihtelevat 6 puntaa 50 ja 13 puntaa 95 välillä. "User: 'osoite'System: 'The Eraina Taverna sijaitsee osoitteessa 2 Free School Lane.'User: 'alue'System: 'The Eraina Taverna on erinomainen ravintola.'User: 'mikä alue'System: 'The Eraina Taverna sijaitsee kaupungin keskiosassa.'User: 'puhelinnumero'System: 'The Eraina Tavernan puhelinnumero on 01223902126.'User: 'kiitos näkemiin'</w:t>
      </w:r>
    </w:p>
    <w:p>
      <w:r>
        <w:rPr>
          <w:b/>
        </w:rPr>
        <w:t xml:space="preserve">Tulos</w:t>
      </w:r>
    </w:p>
    <w:p>
      <w:r>
        <w:t xml:space="preserve">Etsit kreikkalaista ravintolaa, ja sen pitäisi olla kohtuuhintainen. Varmista, että saat osoitteen, puhelinnumeron ja alueen.</w:t>
      </w:r>
    </w:p>
    <w:p>
      <w:r>
        <w:rPr>
          <w:b/>
        </w:rPr>
        <w:t xml:space="preserve">Esimerkki 3.1106</w:t>
      </w:r>
    </w:p>
    <w:p>
      <w:r>
        <w:t xml:space="preserve">Järjestelmä: "Kiitos, että soitit Cambridgen tiedotusjärjestelmään. Puhelunne nauhoitetaan tutkimustarkoituksiin. Saatat kysyä tietoja ruokapaikasta, kuten ravintolasta, pubista tai kahvilasta. Miten voin auttaa?" Käyttäjä: "sil" Järjestelmä: "Minkälaista paikkaa etsit? Esimerkiksi kahvilaa, pubia tai ravintolaa. "Käyttäjä: "breathing sil "Järjestelmä: "Mitä kaupunginosaa ajattelet? Esimerkiksi jotain Arburyn, New Chestertonin tai Trumpingtonin alueelta. "Käyttäjä: "kallis meksikolainen ravintola "Järjestelmä: "Nanna Mexico on erinomainen ravintola, siellä tarjoillaan meksikolaista ja tex mex -ruokaa ja se on kalliissa hintaluokassa. "Käyttäjä: "missä tahansa hengittävässä "Järjestelmä: "Mikä kaupunginosa sinulla on mielessäsi? Esimerkiksi jotain Barnwellin, King's Hedgesin tai Newnhamin alueelta. "Käyttäjä: "breathing sil "Järjestelmä: "Nanna Mexico, joka tarjoilee meksikolaista ja tex mex -ruokaa, on erinomainen ravintola. Se on kalliissa hintaluokassa. "Käyttäjä: 'breathing sil'System: "Nanna Mexico, joka tarjoilee meksikolaista ja tex mex -ruokaa, on loistava ravintola. Se on kalliissa hintaluokassa.'User: 'breathing sil'System: 'Nanna Mexico on loistava ravintola. Se tarjoilee meksikolaista ja tex mex -ruokaa. Se on kalliissa hintaluokassa. "Käyttäjä: "breathing mikä on osoite "Järjestelmä: "Nanna Mexico on lähellä Downing Collegea osoitteessa 33 Regent Street. "Käyttäjä: "breathing sil "Järjestelmä: "Nanna Mexico on erinomainen ravintola.'Käyttäjä: 'hengitys mikä on osoite'Järjestelmä: 'Nanna Mexico sijaitsee osoitteessa 33 Regent Street.'Käyttäjä: 'mikä on puhelinnumero'Järjestelmä: 'Nanna Mexicon puhelinnumero on 01223902150.'Käyttäjä: 'hengitys mikä on puhelinnumero'Järjestelmä: 'Nanna Mexicon puhelinnumero on 01223902150.'Käyttäjä: 'mikä on postinumero'Järjestelmä: 'Nanna Mexico sijaitsee alueella, jonka postinumero on CB2 1AB.'Käyttäjä: 'postinumero'Järjestelmä: 'Nanna Mexico sijaitsee alueella, jonka postinumero on CB2 1AB.'Käyttäjä: 'hengittävä sil'Järjestelmä: 'Nanna Mexico on erinomainen ravintola.'Käyttäjä: 'hengittävä sil'Järjestelmä: 'Nanna Mexico on loistava ravintola.'Käyttäjä: 'mikä on postinumero'Järjestelmä: 'Nanna Mexico sijaitsee alueella, jonka postinumero on CB2 1AB.'Käyttäjä: 'hyvästi hengittävä sil'.</w:t>
      </w:r>
    </w:p>
    <w:p>
      <w:r>
        <w:rPr>
          <w:b/>
        </w:rPr>
        <w:t xml:space="preserve">Tulos</w:t>
      </w:r>
    </w:p>
    <w:p>
      <w:r>
        <w:t xml:space="preserve">Haluat löytää meksikolaisen/Tex-Mex-ravintolan, ja sen pitäisi olla hinnaltaan kallis. Haluat tietää paikan osoitteen, puhelinnumeron ja postinumeron.</w:t>
      </w:r>
    </w:p>
    <w:p>
      <w:r>
        <w:rPr>
          <w:b/>
        </w:rPr>
        <w:t xml:space="preserve">Esimerkki 3.1107</w:t>
      </w:r>
    </w:p>
    <w:p>
      <w:r>
        <w:t xml:space="preserve">Järjestelmä: "Kiitos, että soitit Cambridgen tiedotusjärjestelmään. Puhelunne nauhoitetaan tutkimustarkoituksiin. Saatat kysyä tietoja ruokapaikasta, kuten ravintolasta, pubista tai kahvilasta. Miten voin auttaa?" Käyttäjä: "Ai niin" Järjestelmä: "Mitä kaupunginosaa tarkoitat? Esimerkiksi jotain Addenbrooke's-, keskustan tai Girtonin alueella. "Käyttäjä: "new chesterton "Järjestelmä: "Minkälaista ruokaa haluaisit? Esimerkiksi amerikkalaista, pikaruokaa tai turkkilaista.'Käyttäjä: 'turkey'Järjestelmä: 'Etsitkö paikkaa, joka on lähellä tiettyä tapahtumapaikkaa? Esimerkiksi Gallery at twelve A High Street, Little Saint Mary's tai The Fitzwilliam Museum.'Käyttäjä: 'the new chesterton'Järjestelmä: 'Hakka on loistava ravintola, ja se sijaitsee New Chestertonin kaupunginosassa.'Käyttäjä: 'address'Järjestelmä: 'Minkälaista ruokaa haluaisit? Esimerkiksi englantilaista, mereneläviä tai turkkilaista.'User: 'sil'System: 'Etsitkö paikkaa, joka on lähellä tiettyä tapahtumapaikkaa? Esimerkiksi Tekniikan museo, Hughes Hall tai Little Saint Mary's.'Käyttäjä: 'osoite'Järjestelmä: 'Etsitkö paikkaa tietyn paikan läheltä? Esimerkiksi Cambridge Contemporary Art, Clare Hall tai Little Saint Mary's.'Käyttäjä: 'sil'Järjestelmä: 'Minkälaista ruokaa haluat? Esimerkiksi kahvilaruokaa tai ranskalaista ruokaa.'User: 'sil'System: 'Minkälaista ruokaa haluaisit? Esimerkiksi: Itäaasialaista, mereneläviä tai thaimaalaista.'User: 'french'System: 'Minkälaisesta ruoasta pitäisit? Esimerkiksi: Kiinalaista take away -ruokaa, pohjoiseurooppalaista tai välimerellistä.'Käyttäjä: 'puhelinnumero'Järjestelmä: 'Hakan puhelinnumero on 01223568988.'Käyttäjä: 'ja osoite'Järjestelmä: 'Hakka on erinomainen ravintola.'Käyttäjä: 'kiitos näkemiin'</w:t>
      </w:r>
    </w:p>
    <w:p>
      <w:r>
        <w:rPr>
          <w:b/>
        </w:rPr>
        <w:t xml:space="preserve">Tulos</w:t>
      </w:r>
    </w:p>
    <w:p>
      <w:r>
        <w:t xml:space="preserve">Etsit kohtuuhintaista ravintolaa, ja sen pitäisi sijaita New Chestertonin alueella. Haluat tietää osoitteen, puhelinnumeron ja hinnan.</w:t>
      </w:r>
    </w:p>
    <w:p>
      <w:r>
        <w:rPr>
          <w:b/>
        </w:rPr>
        <w:t xml:space="preserve">Esimerkki 3.1108</w:t>
      </w:r>
    </w:p>
    <w:p>
      <w:r>
        <w:t xml:space="preserve">Järjestelmä: "Kiitos, että soitit Cambridgen tiedotusjärjestelmään. Puhelunne nauhoitetaan tutkimustarkoituksiin. Saatat kysyä tietoja ruokapaikasta, kuten ravintolasta, pubista tai kahvilasta. Miten voin auttaa?" Käyttäjä: "humming" Järjestelmä: "Etsittekö jotain tiettyä paikkaa lähellä olevaa paikkaa? Esimerkiksi Cafe Jello, Magdalene College tai Saint Barnabas Press Gallery." Käyttäjä: "pikaruokaravintola" Järjestelmä: "Mikä kaupunginosa sinulla on mielessäsi? Esimerkiksi Barnwell tai Castle Hill.'Käyttäjä: ''Järjestelmä: 'Mikä kaupunginosa sinulla on mielessäsi? Esimerkiksi jotain Arburyn, Riversiden tai Trumpingtonin alueella.'Käyttäjä: 'trumpingtonin alue'Järjestelmä: 'Trumpingtonin alueella ei ole pikaruokaravintolaa.'Käyttäjä: 'cambridgen alue'Järjestelmä: 'Trumpingtonin alueella ei ole pikaruokaravintolaa.'Käyttäjä: 'kiitos hei hei'</w:t>
      </w:r>
    </w:p>
    <w:p>
      <w:r>
        <w:rPr>
          <w:b/>
        </w:rPr>
        <w:t xml:space="preserve">Tulos</w:t>
      </w:r>
    </w:p>
    <w:p>
      <w:r>
        <w:t xml:space="preserve">Haluat löytää pikaruokaravintolan. Et välitä hintaluokasta. Haluat tietää osoitteen ja puhelinnumeron.</w:t>
      </w:r>
    </w:p>
    <w:p>
      <w:r>
        <w:rPr>
          <w:b/>
        </w:rPr>
        <w:t xml:space="preserve">Esimerkki 3.1109</w:t>
      </w:r>
    </w:p>
    <w:p>
      <w:r>
        <w:t xml:space="preserve">Järjestelmä: "Kiitos, että soitit Cambridgen tiedotusjärjestelmään. Puhelunne nauhoitetaan tutkimustarkoituksiin. Saatat kysyä tietoja ruokapaikasta, kuten ravintolasta, pubista tai kahvilasta. Miten voin auttaa?" Käyttäjä: "Etsin välimerellistä ravintolaa kaupungin keskustan alueelta" Järjestelmä: "Nando's Restaurant, Saint Andrews Street on erinomainen ravintola, se sijaitsee kaupungin keskustassa ja siellä tarjoillaan välimerellistä ruokaa." Käyttäjä: "Voitteko antaa sen osoitteen, puhelinnumeron ja ruoan hintaluokan?" Järjestelmä: "Nando's Restaurant, Saint Andrews Street sijaitsee osoitteessa 33-34 Saint Andrews Street ja sen puhelinnumero on 01223327908. Pääruokien hinnat vaihtelevat 3 punnasta 50 puntaan ja 12 puntaan 45 puntaan." Käyttäjä: "ok, kiitos, näkemiin.</w:t>
      </w:r>
    </w:p>
    <w:p>
      <w:r>
        <w:rPr>
          <w:b/>
        </w:rPr>
        <w:t xml:space="preserve">Tulos</w:t>
      </w:r>
    </w:p>
    <w:p>
      <w:r>
        <w:t xml:space="preserve">Etsit välimerellistä ravintolaa, ja sen pitäisi sijaita kaupungin keskusta-alueella. Haluat tietää osoitteen, puhelinnumeron ja hintaluokan.</w:t>
      </w:r>
    </w:p>
    <w:p>
      <w:r>
        <w:rPr>
          <w:b/>
        </w:rPr>
        <w:t xml:space="preserve">Esimerkki 3.1110</w:t>
      </w:r>
    </w:p>
    <w:p>
      <w:r>
        <w:t xml:space="preserve">Järjestelmä: "Kiitos, että soitit Cambridgen tiedotusjärjestelmään. Puhelunne nauhoitetaan tutkimustarkoituksiin. Saatat kysyä tietoja ruokapaikasta, kuten ravintolasta, pubista tai kahvilasta. Miten voin auttaa?" Käyttäjä: "Etsin halpaa ravintolaa ja sen pitäisi olla Girtonin alueella." Järjestelmä: "Dojo Noodle Bar, joka sijaitsee Girtonin kaupunginosassa, on hyvä ravintola. Se on halpaa hintaluokkaa. "Käyttäjä: "mikä on paikan osoite ja postinumero? "Järjestelmä: "The Dojo Noodle Bar, joka sijaitsee alueella, jonka postinumero on CB2 1RQ, on Miller's Yardissa. "Käyttäjä: "mikä on osoite? "Järjestelmä: "The Dojo Noodle Bar sijaitsee Miller's Yardissa. "Käyttäjä: "kiitos, näkemiin.</w:t>
      </w:r>
    </w:p>
    <w:p>
      <w:r>
        <w:rPr>
          <w:b/>
        </w:rPr>
        <w:t xml:space="preserve">Tulos</w:t>
      </w:r>
    </w:p>
    <w:p>
      <w:r>
        <w:t xml:space="preserve">Etsit halpaa ravintolaa, ja sen pitäisi sijaita Girtonin alueella. Haluat tietää paikan osoitteen ja postinumeron.</w:t>
      </w:r>
    </w:p>
    <w:p>
      <w:r>
        <w:rPr>
          <w:b/>
        </w:rPr>
        <w:t xml:space="preserve">Esimerkki 3.1111</w:t>
      </w:r>
    </w:p>
    <w:p>
      <w:r>
        <w:t xml:space="preserve">Järjestelmä: "Kiitos, että soitit Cambridgen tiedotusjärjestelmään. Puhelunne nauhoitetaan tutkimustarkoituksiin. Saatat kysyä tietoja ruokapaikasta, kuten ravintolasta, pubista tai kahvilasta. Miten voin auttaa?" Käyttäjä: "ravintola" Järjestelmä: "Minkälaista ruokaa haluatte? Esimerkiksi kiinalainen take away, italialainen tai kasvisruoka.'User: 'sil'System: 'Minkälaista ruokaa haluaisit? Esimerkiksi meksikolaista ja tex-meksikolaista tai pohjoiseurooppalaista.'User: 'sil'System: 'Mitä kaupunginosaa ajattelit? Esimerkiksi jotain Cherry Hintonin, Chestertonin tai Newnhamin alueelta.'Käyttäjä: 'dont care'Järjestelmä: 'Minkälaista ruokaa haluaisit? Esimerkiksi nykyaikaista tai kreikkalaista.'Käyttäjä: 'new chesterton'Järjestelmä: 'Minkälaista ruokaa haluaisit? Esimerkiksi amerikkalainen, ranskalainen tai kreikkalainen.'Käyttäjä: 'dont care'System: 'Hakka, joka sijaitsee New Chestertonin kaupunginosassa, on loistava ravintola.'Käyttäjä: 'sil'System: 'Etsitkö paikkaa, joka on lähellä tiettyä tapahtumapaikkaa? Esimerkiksi Cafe Jello, Great Saint Mary's Church tai Lamma's Land.'Käyttäjä: 'sil'System: 'Hakka on loistava ravintola. Se on New Chesterton -kaupunginosassa." Käyttäjä: 'sil'System: "Millaista hintaluokkaa etsit? Esimerkiksi halpa, kallis tai ilmainen.'Käyttäjä: 'new chesterton'System: 'Hakka on loistava ravintola, ja se sijaitsee New Chestertonin kaupunginosassa.'Käyttäjä: 'moderate'System: 'Hakka on erinomainen ravintola, se sijaitsee New Chestertonin kaupunginosassa, ja se on kohtuullisessa hintaluokassa.'Käyttäjä: 'moderate price'System: 'New Chestertonin kaupunginosassa sijaitseva Hakka on erinomainen ravintola. Se kuuluu kohtalaiseen hintaluokkaan. "Käyttäjä: 'mikä on osoite'Järjestelmä: 'Hakka sijaitsee osoitteessa 24 Milton Road.'Käyttäjä: 'mikä on osoite'Järjestelmä: 'Hakka sijaitsee osoitteessa 24 Milton Road.'Käyttäjä: 'mikä on hintaluokka'Järjestelmä: 'Hakka kuuluu kohtalaiseen hintaluokkaan. Pääruokien hinta vaihtelee 5 punnasta 13 puntaan. "Käyttäjä: "sil "Järjestelmä: "Hakka on loistava ravintola. "Käyttäjä: "mikä on hintaluokka "Järjestelmä: "Hakka on kohtalaisessa hintaluokassa. "Käyttäjä: "taustamelu "Järjestelmä: "Hakka on erinomainen ravintola. "Käyttäjä: "kiitos näkemiin</w:t>
      </w:r>
    </w:p>
    <w:p>
      <w:r>
        <w:rPr>
          <w:b/>
        </w:rPr>
        <w:t xml:space="preserve">Tulos</w:t>
      </w:r>
    </w:p>
    <w:p>
      <w:r>
        <w:t xml:space="preserve">Haluat löytää kohtuuhintaisen ravintolan, ja sen pitäisi sijaita New Chestertonin alueella. Varmista, että saat osoitteen ja hinnan.</w:t>
      </w:r>
    </w:p>
    <w:p>
      <w:r>
        <w:rPr>
          <w:b/>
        </w:rPr>
        <w:t xml:space="preserve">Esimerkki 3.1112</w:t>
      </w:r>
    </w:p>
    <w:p>
      <w:r>
        <w:t xml:space="preserve">Järjestelmä: "Kiitos, että soitit Cambridgen tiedotusjärjestelmään. Puhelunne nauhoitetaan tutkimustarkoituksiin. Saatat kysyä tietoja ruokapaikasta, kuten ravintolasta, pubista tai kahvilasta. Miten voin auttaa?" Käyttäjä: "sil" Järjestelmä: "Minkälaista paikkaa etsit? Esimerkiksi kahvilaa tai ravintolaa. "Käyttäjä: "etsin välimerellistä ravintolaa kaupungin keskustan alueelta "Järjestelmä: "Nando's Restaurant, Saint Andrews Street on loistava ravintola, se sijaitsee kaupungin keskustassa ja siellä tarjoillaan välimerellistä ruokaa. "Käyttäjä: "saanko puhelinnumeron ja postinumeron "Järjestelmä: "Nando's Restaurant, Saint Andrews Streetin puhelinnumero on 01223327908, ja se sijaitsee alueella, jonka postinumero on CB2 3AR. "Käyttäjä: "kiitos, näkemiin.</w:t>
      </w:r>
    </w:p>
    <w:p>
      <w:r>
        <w:rPr>
          <w:b/>
        </w:rPr>
        <w:t xml:space="preserve">Tulos</w:t>
      </w:r>
    </w:p>
    <w:p>
      <w:r>
        <w:t xml:space="preserve">Etsit välimerellistä ravintolaa, ja sen pitäisi sijaita kaupungin keskusta-alueella. Haluat tietää paikan puhelinnumeron ja postinumeron.</w:t>
      </w:r>
    </w:p>
    <w:p>
      <w:r>
        <w:rPr>
          <w:b/>
        </w:rPr>
        <w:t xml:space="preserve">Esimerkki 3.1113</w:t>
      </w:r>
    </w:p>
    <w:p>
      <w:r>
        <w:t xml:space="preserve">Järjestelmä: "Kiitos, että soitit Cambridgen tiedotusjärjestelmään. Puhelunne nauhoitetaan tutkimustarkoituksiin. Saatat kysyä tietoja ruokapaikasta, kuten ravintolasta, pubista tai kahvilasta. Miten voin auttaa?" Käyttäjä: "Etsin kahvilaruokaravintolaa" Järjestelmä: "Millaista hintaluokkaa etsit? Esimerkiksi ilmaista tai kohtuullista.'Käyttäjä: 'kohtuullista hintaluokkaa'Järjestelmä: 'Carringtons tarjoaa kahvilaruokaa ja englantilaista ruokaa. Tämä paikka, joka on loistava kahvila ja erinomainen ravintola, kuuluu kohtalaiseen hintaluokkaan. "Käyttäjä: "voitko antaa minulle puhelinnumeron ja hinnan "Järjestelmä: "Carringtonsin puhelinnumero on 01223361792. Pääruokien hinnat vaihtelevat 4 puntaa 25 ja 6 puntaa 25 välillä, ja cappuccinon hinta on 1 puntaa 95." Käyttäjä: "kiitos, näkemiin.</w:t>
      </w:r>
    </w:p>
    <w:p>
      <w:r>
        <w:rPr>
          <w:b/>
        </w:rPr>
        <w:t xml:space="preserve">Tulos</w:t>
      </w:r>
    </w:p>
    <w:p>
      <w:r>
        <w:t xml:space="preserve">Etsit kahvila-ravintolaa, ja sen pitäisi olla kohtuuhintainen. Varmista, että saat puhelinnumeron ja hinnan.</w:t>
      </w:r>
    </w:p>
    <w:p>
      <w:r>
        <w:rPr>
          <w:b/>
        </w:rPr>
        <w:t xml:space="preserve">Esimerkki 3.1114</w:t>
      </w:r>
    </w:p>
    <w:p>
      <w:r>
        <w:t xml:space="preserve">Järjestelmä: "Kiitos, että soitit Cambridgen tiedotusjärjestelmään. Puhelunne nauhoitetaan tutkimustarkoituksiin. Saatat kysyä tietoja ruokapaikasta, kuten ravintolasta, pubista tai kahvilasta. Miten voin auttaa?" Käyttäjä: "noise im looking for a restaurant in new chesterton" Järjestelmä: "Are you looking for somewhere near a particular venue?". Esimerkiksi Gallery at twelve A High Street, The Fitzwilliam Museum tai Whipple Museum of the History of Science. "Käyttäjä: "käsittämätön ääni "Järjestelmä: "Minkälaista ruokaa haluaisit? Esimerkiksi pikaruokaa tai espanjalaista. "Käyttäjä: "new chesterton "Järjestelmä: "Etsitkö paikkaa, joka on lähellä tiettyä tapahtumapaikkaa?". Esimerkiksi Great Saint Mary's Church, Magdalene College tai Saint Catharine's College.'Käyttäjä: 'sillä ei ole väliä'Järjestelmä: 'Millaista hintaluokkaa etsit? Esimerkiksi halpaa, kallista tai ilmaista. "Käyttäjä: "etsin ravintolaa New Chestertonista "Järjestelmä: "New Chestertonin alueella ei ole halpaa ravintolaa. "Käyttäjä: "minua ei kiinnosta "Järjestelmä: "Hakka on loistava ravintola, ja se on New Chestertonin kaupunginosassa. "Käyttäjä: "Entä sitten kohtalainen "Järjestelmä: "Hakka, joka on New Chestertonin kaupunginosassa, on loistava ravintola". Se on kohtuullisessa hintaluokassa. "Käyttäjä: "saanko puhelinnumeron ja osoitteen "Järjestelmä: "Hakka sijaitsee osoitteessa 24 Milton Road ja sen puhelinnumero on 01223568988. "Käyttäjä: "puhelinnumero ja ravintolan osoite "Järjestelmä: "Hakka, joka sijaitsee New Chestertonin kaupunginosassa, on erinomainen ravintola. Se on kohtuullisessa hintaluokassa. "Käyttäjä: "kiitos ja näkemiin".</w:t>
      </w:r>
    </w:p>
    <w:p>
      <w:r>
        <w:rPr>
          <w:b/>
        </w:rPr>
        <w:t xml:space="preserve">Tulos</w:t>
      </w:r>
    </w:p>
    <w:p>
      <w:r>
        <w:t xml:space="preserve">Etsit ravintola New Chestertonissa. Et välitä hintaluokasta. Varmista, että saat puhelinnumeron ja osoitteen.</w:t>
      </w:r>
    </w:p>
    <w:p>
      <w:r>
        <w:rPr>
          <w:b/>
        </w:rPr>
        <w:t xml:space="preserve">Esimerkki 3.1115</w:t>
      </w:r>
    </w:p>
    <w:p>
      <w:r>
        <w:t xml:space="preserve">Järjestelmä: "Kiitos, että soitit Cambridgen tiedotusjärjestelmään. Puhelunne nauhoitetaan tutkimustarkoituksiin. Saatat kysyä tietoja ruokapaikasta, kuten ravintolasta, pubista tai kahvilasta. Miten voin auttaa?" Käyttäjä: "Hei, etsin kohtuuhintaista ravintolaa, jonka pitäisi sijaita New Chestertonin alueella." Järjestelmä: "Hakka, joka sijaitsee New Chestertonin kaupunginosassa, on erinomainen ravintola. Se on kohtuuhintainen. "Käyttäjä: "osoite ja hinta "Järjestelmä: "Hakka sijaitsee osoitteessa 24 Milton Road. Pääruokien hinnat vaihtelevat 5 punnasta 13 puntaan. "Käyttäjä: "ah kiitos näkemiin</w:t>
      </w:r>
    </w:p>
    <w:p>
      <w:r>
        <w:rPr>
          <w:b/>
        </w:rPr>
        <w:t xml:space="preserve">Tulos</w:t>
      </w:r>
    </w:p>
    <w:p>
      <w:r>
        <w:t xml:space="preserve">Haluat löytää kohtuuhintaisen ravintolan, ja sen pitäisi sijaita New Chestertonin alueella. Varmista, että saat osoitteen ja hinnan.</w:t>
      </w:r>
    </w:p>
    <w:p>
      <w:r>
        <w:rPr>
          <w:b/>
        </w:rPr>
        <w:t xml:space="preserve">Esimerkki 3.1116</w:t>
      </w:r>
    </w:p>
    <w:p>
      <w:r>
        <w:t xml:space="preserve">Järjestelmä: "Kiitos, että soitit Cambridgen tiedotusjärjestelmään. Puhelunne nauhoitetaan tutkimustarkoituksiin. Saatat kysyä tietoja ruokapaikasta, kuten ravintolasta, pubista tai kahvilasta. Miten voin auttaa?" Käyttäjä: "Taustamelu" Järjestelmä: "Millaista paikkaa etsit? Esimerkiksi kahvilaa tai ravintolaa. "Käyttäjä: "sil "Järjestelmä: "Minkälaista paikkaa etsit? Esimerkiksi pubi.'Käyttäjä: 'etsin kohtuuhintaista'Järjestelmä: 'Millaista paikkaa etsit? Esimerkiksi kahvila tai ravintola.'Käyttäjä: 'pub'System: 'The Anchor, joka on kohtuullisessa hintaluokassa, on loistava pubi.'Käyttäjä: 'etsin kohtuuhintaista pubia'System: 'The Anchor, joka on kohtuullisessa hintaluokassa, on loistava pubi.'Käyttäjä: 'onko siinä tv'System: 'The Anchorissa on televisio.'Käyttäjä: 'onko siinä v'System: 'The Anchor on erinomainen pubi.'Käyttäjä: 'ah mitä'Järjestelmä: 'The Anchor on loistava pubi.'Käyttäjä: 'mikä on osoite puhelinnumero'Järjestelmä: 'The Anchor sijaitsee Silver Streetillä.'Käyttäjä: 'mikä on osoite'Järjestelmä: 'The Anchor sijaitsee Silver Streetillä.'Käyttäjä: 'mikä on puhelinnumero'Järjestelmä: 'The Anchorin puhelinnumero on 01223353554.'Käyttäjä: 'ovatko lapset sallittuja'Järjestelmä: 'Lapset salliva The Anchor on kohtalaisessa hintaluokassa. Se on erinomainen pubi. "Käyttäjä: 'kiitos näkemiin'</w:t>
      </w:r>
    </w:p>
    <w:p>
      <w:r>
        <w:rPr>
          <w:b/>
        </w:rPr>
        <w:t xml:space="preserve">Tulos</w:t>
      </w:r>
    </w:p>
    <w:p>
      <w:r>
        <w:t xml:space="preserve">Etsit kohtuuhintaista pubia, jossa pitäisi olla televisio. Varmista, että saat osoitteen, puhelinnumeron ja sen, ovatko lapset sallittuja.</w:t>
      </w:r>
    </w:p>
    <w:p>
      <w:r>
        <w:rPr>
          <w:b/>
        </w:rPr>
        <w:t xml:space="preserve">Esimerkki 3.1117</w:t>
      </w:r>
    </w:p>
    <w:p>
      <w:r>
        <w:t xml:space="preserve">Järjestelmä: "Kiitos, että soitit Cambridgen tiedotusjärjestelmään. Puhelunne nauhoitetaan tutkimustarkoituksiin. Saatat kysyä tietoja ruokapaikasta, kuten ravintolasta, pubista tai kahvilasta. Miten voin auttaa?" Käyttäjä: "thaimaalainen ravintola Riverside-alueella" Järjestelmä: "The Wrestlers on hyvä ravintola. Se on kaupungin riverside-osassa. Se tarjoilee thaimaalaista ruokaa.'Käyttäjä: 'toista kertaa'Järjestelmä: 'The Wrestlers on erinomainen ravintola.'Käyttäjä: 'osoite'Järjestelmä: 'The Wrestlers sijaitsee osoitteessa 337 Newmarket Road.'Käyttäjä: 'tapahtumapaikan hinta'Järjestelmä: 'The Wrestlers on loistava paikka. Pääruokien hinnat vaihtelevat 8 punnasta 50 puntaan ja 9 puntaan 70 puntaan, ja halvimman oluen hinta on 3 puntaa 30." Käyttäjä: "kiitos näkemiin</w:t>
      </w:r>
    </w:p>
    <w:p>
      <w:r>
        <w:rPr>
          <w:b/>
        </w:rPr>
        <w:t xml:space="preserve">Tulos</w:t>
      </w:r>
    </w:p>
    <w:p>
      <w:r>
        <w:t xml:space="preserve">Etsit thaimaalaista ravintolaa, ja sen pitäisi sijaita jokiranta-alueella. Varmista, että saat paikan osoitteen ja hinnan.</w:t>
      </w:r>
    </w:p>
    <w:p>
      <w:r>
        <w:rPr>
          <w:b/>
        </w:rPr>
        <w:t xml:space="preserve">Esimerkki 3.1118</w:t>
      </w:r>
    </w:p>
    <w:p>
      <w:r>
        <w:t xml:space="preserve">Järjestelmä: "Kiitos, että soitit Cambridgen tiedotusjärjestelmään. Puhelunne nauhoitetaan tutkimustarkoituksiin. Saatat kysyä tietoja ruokapaikasta, kuten ravintolasta, pubista tai kahvilasta. Miten voin auttaa?" Käyttäjä: "Mikä on itäaasialainen ravintola Riverside-alueella?" Järjestelmä: "Little Seoul, joka sijaitsee kaupungin Riverside-alueella, on hyvä ravintola. Siellä tarjoillaan itäaasialaista ruokaa. "Käyttäjä: "Mikä on puhelinnumero "Järjestelmä: "Millaista hintaluokkaa etsit? Esimerkiksi kallis, ilmainen tai kohtuullinen.'Käyttäjä: 'puhelinnumero'Järjestelmä: 'Little Seoulin puhelinnumero on 01223308681.'Käyttäjä: 'mikä on postinumero'Järjestelmä: 'Little Seoul sijaitsee alueella, jonka postinumero on CB2 1DP.'Käyttäjä: 'kiitos'Järjestelmä: 'Little Seoul on hyvä ravintola. Se on kaupungin jokiranta-alueella. Se tarjoilee itäaasialaista ruokaa. "Käyttäjä: 'kiitos näkemiin'</w:t>
      </w:r>
    </w:p>
    <w:p>
      <w:r>
        <w:rPr>
          <w:b/>
        </w:rPr>
        <w:t xml:space="preserve">Tulos</w:t>
      </w:r>
    </w:p>
    <w:p>
      <w:r>
        <w:t xml:space="preserve">Etsit itäaasialaista ravintolaa, ja sen pitäisi sijaita Riversiden alueella. Haluat tietää paikan puhelinnumeron ja postinumeron.</w:t>
      </w:r>
    </w:p>
    <w:p>
      <w:r>
        <w:rPr>
          <w:b/>
        </w:rPr>
        <w:t xml:space="preserve">Esimerkki 3.1119</w:t>
      </w:r>
    </w:p>
    <w:p>
      <w:r>
        <w:t xml:space="preserve">Järjestelmä: "Kiitos, että soitit Cambridgen tiedotusjärjestelmään. Puhelunne nauhoitetaan tutkimustarkoituksiin. Saatat kysyä tietoja ruokapaikasta, kuten ravintolasta, pubista tai kahvilasta. Miten voin auttaa?" Käyttäjä: "tarvitsen japanilaista ravintolaa" Järjestelmä: "Haluaisitko japanilaista vai X-ruokaa?" Käyttäjä: "japanilaista" Järjestelmä: "Etsitkö paikkaa, joka on lähellä tiettyä paikkaa?" Järjestelmä: "Etsitkö jotain tiettyä paikkaa? Esimerkiksi Gonville and Caius College, King's College tai Sidney Sussex College.'Käyttäjä: 'ei'Järjestelmä: 'Yippee Noodle Bar on erinomainen ravintola, se tarjoaa kiinalaista take away -ruokaa ja japanilaista ruokaa.'Käyttäjä: 'ei'Järjestelmä: 'Yippee Noodle Bar on loistava ravintola. Se tarjoilee kiinalaista take away -ruokaa ja japanilaista ruokaa.'Käyttäjä: 'mikä on osoite'Järjestelmä: 'Yippee Noodle Bar sijaitsee osoitteessa 7-9 King Street.'Käyttäjä: 'mikä on osoite'Järjestelmä: 'Yippee Noodle Bar sijaitsee osoitteessa 7-9 King Street.'Käyttäjä: 'ja hintahaarukka'Järjestelmä: 'Yippee Noodle Bar on loistava paikka. Pääruokien hinta vaihtelee 7 punnasta 30 puntaan ja 11 puntaan 40 puntaan. "Käyttäjä: "mikä on paikan hintaluokka "Järjestelmä: "Yippee Noodle Bar on kohtuullisessa hintaluokassa. Pääruokien hinta vaihtelee 7 punnasta 30 puntaan ja 11 puntaan 40 puntaan." Käyttäjä: "ok kiitos, näkemiin.</w:t>
      </w:r>
    </w:p>
    <w:p>
      <w:r>
        <w:rPr>
          <w:b/>
        </w:rPr>
        <w:t xml:space="preserve">Tulos</w:t>
      </w:r>
    </w:p>
    <w:p>
      <w:r>
        <w:t xml:space="preserve">Haluat löytää japanilaisen ravintolan. Et välitä hintaluokasta. Varmista, että saat paikan osoitteen ja hinnan.</w:t>
      </w:r>
    </w:p>
    <w:p>
      <w:r>
        <w:rPr>
          <w:b/>
        </w:rPr>
        <w:t xml:space="preserve">Esimerkki 3.1120</w:t>
      </w:r>
    </w:p>
    <w:p>
      <w:r>
        <w:t xml:space="preserve">Järjestelmä: "Kiitos, että soitit Cambridgen tiedotusjärjestelmään. Puhelunne nauhoitetaan tutkimustarkoituksiin. Saatat kysyä tietoja ruokapaikasta, kuten ravintolasta, pubista tai kahvilasta. Miten voin auttaa?" Käyttäjä: "Kyllä, etsin thaimaalaista ravintolaa, enkä välitä hintaluokasta." Järjestelmä: "Vahvistan asian. Etsit thaimaalaista ravintolaa.'Käyttäjä: 'Kyllä'Järjestelmä: 'Etsitkö jotain tiettyä paikkaa lähellä? Esimerkiksi Castle Galleries, Lynne Strover Gallery tai Museum of Archaelogy and Anthropology. "Käyttäjä: "Ei sillä ole väliä "Järjestelmä: "The Wrestlers on erinomainen ravintola, jossa tarjoillaan thaimaalaista ruokaa. "Käyttäjä: "Saisinko osoitteen "Järjestelmä: "The Wrestlers sijaitsee osoitteessa 337 Newmarket Road. Pääruokien hinnat vaihtelevat 8 punnasta 50 puntaan ja 9 puntaan 70 puntaan, ja halvimman oluen hinta on 3 puntaa 30." Käyttäjä: "Saanko puhelinnumeron?" Järjestelmä: "The Wrestlersin puhelinnumero on 01223566554." Käyttäjä: "kiitos, näkemiin.</w:t>
      </w:r>
    </w:p>
    <w:p>
      <w:r>
        <w:rPr>
          <w:b/>
        </w:rPr>
        <w:t xml:space="preserve">Tulos</w:t>
      </w:r>
    </w:p>
    <w:p>
      <w:r>
        <w:t xml:space="preserve">Etsit thaimaalaista ravintolaa. Et välitä hintaluokasta. Haluat tietää osoitteen, puhelinnumeron ja hinnan.</w:t>
      </w:r>
    </w:p>
    <w:p>
      <w:r>
        <w:rPr>
          <w:b/>
        </w:rPr>
        <w:t xml:space="preserve">Esimerkki 3.1121</w:t>
      </w:r>
    </w:p>
    <w:p>
      <w:r>
        <w:t xml:space="preserve">Järjestelmä: "Kiitos, että soitit Cambridgen tiedotusjärjestelmään. Puhelunne nauhoitetaan tutkimustarkoituksiin. Saatat kysyä tietoja ruokapaikasta, kuten ravintolasta, pubista tai kahvilasta. Miten voin auttaa?" Käyttäjä: "ravintola kiinalainen ravintola" Järjestelmä: "Millaista hintaluokkaa etsit?" Käyttäjä: "Minkä hintaista ravintolaa etsit? Esimerkiksi halpa tai ilmainen. "Käyttäjä: "dont care new chesterton area "Järjestelmä: "Hakka on erinomainen ravintola, se sijaitsee New Chestertonin kaupunginosassa ja siellä tarjoillaan kiinalaista ruokaa. "Käyttäjä: "täydellinen anna minulle puhelinnumero "Järjestelmä: "Hakan puhelinnumero on 01223568988. "Käyttäjä: "kiitos näkemiin".</w:t>
      </w:r>
    </w:p>
    <w:p>
      <w:r>
        <w:rPr>
          <w:b/>
        </w:rPr>
        <w:t xml:space="preserve">Tulos</w:t>
      </w:r>
    </w:p>
    <w:p>
      <w:r>
        <w:t xml:space="preserve">Haluat löytää kiinalaisen ravintolan, ja sen pitäisi olla New Chestertonin alueella. Varmista, että saat paikan puhelinnumeron ja postinumeron.</w:t>
      </w:r>
    </w:p>
    <w:p>
      <w:r>
        <w:rPr>
          <w:b/>
        </w:rPr>
        <w:t xml:space="preserve">Esimerkki 3.1122</w:t>
      </w:r>
    </w:p>
    <w:p>
      <w:r>
        <w:t xml:space="preserve">Järjestelmä: "Kiitos, että soitit Cambridgen tiedotusjärjestelmään. Puhelunne nauhoitetaan tutkimustarkoituksiin. Saatat kysyä tietoja ruokapaikasta, kuten ravintolasta, pubista tai kahvilasta. Miten voin auttaa?" Käyttäjä: "Hei, haluan löytää kasvisruokaravintolan" Järjestelmä: "Mikä kaupunginosa sinulla on mielessäsi?" Käyttäjä: "Missä päin kaupunkia? Esimerkiksi jotain Barnwellin, Chestertonin tai keskustan alueelta. "Käyttäjä: "En välitä alueesta "Järjestelmä: "Rainbow Cafe, joka tarjoilee perinteistä ja kasvisruokaa, on loistava ravintola. "Käyttäjä: "Mikä on puhelinnumero ja hintaluokka "Järjestelmä: "Rainbow Cafen puhelinnumero on 01223321551. Pääruokien hinnat vaihtelevat 7 punnasta 95 puntaan ja 10 puntaan 95 puntaan, ja cappuccinon hinta on 1 punta 75." Käyttäjä: "kiitos, näkemiin</w:t>
      </w:r>
    </w:p>
    <w:p>
      <w:r>
        <w:rPr>
          <w:b/>
        </w:rPr>
        <w:t xml:space="preserve">Tulos</w:t>
      </w:r>
    </w:p>
    <w:p>
      <w:r>
        <w:t xml:space="preserve">Haluat löytää kasvisravintolan. Et välitä alueesta. Haluat tietää paikan puhelinnumeron ja hinnan.</w:t>
      </w:r>
    </w:p>
    <w:p>
      <w:r>
        <w:rPr>
          <w:b/>
        </w:rPr>
        <w:t xml:space="preserve">Esimerkki 3.1123</w:t>
      </w:r>
    </w:p>
    <w:p>
      <w:r>
        <w:t xml:space="preserve">Järjestelmä: "Kiitos, että soitit Cambridgen tiedotusjärjestelmään. Puhelunne nauhoitetaan tutkimustarkoituksiin. Saatat kysyä tietoja ruokapaikasta, kuten ravintolasta, pubista tai kahvilasta. Miten voin auttaa?" Käyttäjä: "Selvä" Järjestelmä: "Millaista paikkaa etsit?" Käyttäjä: "Millaista paikkaa etsit? Esimerkiksi kahvilaa tai ravintolaa. "Käyttäjä: "mereneläväravintolaa "Järjestelmä: "Mitä kaupunginosaa ajattelit?" Järjestelmä: "Mitä kaupunginosaa ajattelit? Esimerkiksi jotain Cherry Hintonin, Girtonin tai Trumpingtonin alueelta. "Käyttäjä: "ei mitään "Järjestelmä: "Loch Fyne on erinomainen ravintola, jossa tarjoillaan mereneläviä. "Käyttäjä: "onko se kallis "Järjestelmä: "Loch Fyne on kalliissa hintaluokassa".'Käyttäjä: 'mikä on osoite'Järjestelmä: 'Loch Fyne sijaitsee osoitteessa 37 Trumpington Street.'Käyttäjä: 'mikä on puhelinnumero'Järjestelmä: 'Loch Fynen puhelinnumero on 01223902103.'Käyttäjä: 'mikä on paikan hinta'Järjestelmä: 'Loch Fyne on erinomainen paikka. Pääruokien hinta vaihtelee 9 punnasta 20 puntaan. "Käyttäjä: 'kiitos näkemiin'</w:t>
      </w:r>
    </w:p>
    <w:p>
      <w:r>
        <w:rPr>
          <w:b/>
        </w:rPr>
        <w:t xml:space="preserve">Tulos</w:t>
      </w:r>
    </w:p>
    <w:p>
      <w:r>
        <w:t xml:space="preserve">Haluat löytää meriruokaravintolan, ja sen pitäisi olla kalliin hintainen. Haluat tietää paikan osoitteen, puhelinnumeron ja hinnan.</w:t>
      </w:r>
    </w:p>
    <w:p>
      <w:r>
        <w:rPr>
          <w:b/>
        </w:rPr>
        <w:t xml:space="preserve">Esimerkki 3.1124</w:t>
      </w:r>
    </w:p>
    <w:p>
      <w:r>
        <w:t xml:space="preserve">Järjestelmä: "Kiitos, että soitit Cambridgen tiedotusjärjestelmään. Puhelunne nauhoitetaan tutkimustarkoituksiin. Saatat kysyä tietoja ruokapaikasta, kuten ravintolasta, pubista tai kahvilasta. Miten voin auttaa?" Käyttäjä: "um im looking for an east Asian restaurant" Järjestelmä: "Are you looking for somewhere near a particular venue?". Esimerkiksi Cherry Hinton Water Play, Corpus Christi tai Downing College. "Käyttäjä: "Ei mitään itäaasialaista "Järjestelmä: "Little Seoul, joka tarjoilee itäaasialaista ruokaa, on erinomainen ravintola. "Käyttäjä: "on little fill um mikä on little fillin hintaluokka "Järjestelmä: "Little Seoul on kohtuullisessa hintaluokassa".'Käyttäjä: "se on juuri sitä, mitä etsin, joten menen Little Filliin, mikä on osoite ja puhelinnumero'Järjestelmä: "Shiraz, jossa tarjoillaan itäaasialaista ruokaa, on loistava ravintola.'Käyttäjä: "ei, halusin mennä Little Filliin'Järjestelmä: "Thanh Binh, jossa tarjoillaan itäaasialaista ruokaa, on loistava ravintola.'Käyttäjä: "mutta tarvitsen'Järjestelmä: "Little Seoul, Thanh Binh ja Shiraz ovat ainoat itäaasialaista ruokaa tarjoilevat ravintoloista.'Käyttäjä: 'tarvitsen little fillin puhelinnumeron'Järjestelmä: 'Thanh Binh sijaitsee osoitteessa 17 Magdalene Street, ja sen puhelinnumero on 01223362456.'Käyttäjä: 'mikä on little fillin puhelinnumero'Järjestelmä: 'Thanh Binhin puhelinnumero on 01223362456.'Käyttäjä: 'ja entä little fill'Järjestelmä: 'Little Seoul, joka tarjoilee itäaasialaista ruokaa, on erinomainen ravintola.'Käyttäjä: 'haluan mennä little filliin'Järjestelmä: 'Little Seoul on loistava ravintola.'Käyttäjä: 'mikä on sen puhelinnumero ja osoite'Järjestelmä: 'Little Seoul sijaitsee osoitteessa 108 Regent Street ja sen puhelinnumero on 01223308681.'Käyttäjä: 'mikä on sen puhelinnumero'Järjestelmä: 'Little Seoulin puhelinnumero on 01223308681.'Käyttäjä: 'kiitos näkemiin'.</w:t>
      </w:r>
    </w:p>
    <w:p>
      <w:r>
        <w:rPr>
          <w:b/>
        </w:rPr>
        <w:t xml:space="preserve">Tulos</w:t>
      </w:r>
    </w:p>
    <w:p>
      <w:r>
        <w:t xml:space="preserve">Etsit itäaasialaista ravintolaa, ja sen pitäisi olla kohtuuhintainen. Haluat tietää paikan puhelinnumeron ja osoitteen.</w:t>
      </w:r>
    </w:p>
    <w:p>
      <w:r>
        <w:rPr>
          <w:b/>
        </w:rPr>
        <w:t xml:space="preserve">Esimerkki 3.1125</w:t>
      </w:r>
    </w:p>
    <w:p>
      <w:r>
        <w:t xml:space="preserve">Järjestelmä: "Kiitos, että soitit Cambridgen tiedotusjärjestelmään. Puhelunne nauhoitetaan tutkimustarkoituksiin. Saatat kysyä tietoja ruokapaikasta, kuten ravintolasta, pubista tai kahvilasta. Miten voin auttaa?" Käyttäjä: "Etsin pubia, jossa saa olla lapsia ja jossa on televisio" Järjestelmä: "Fen Dittonin alueella ei ole pubia." Käyttäjä: "Etsin pubia" Järjestelmä: "Fen Dittonin alueella ei ole pubia." Käyttäjä: "Onko muuta pubia?" Järjestelmä: "The Bakers, jossa saa olla lapsia, on loistava pubi" Käyttäjä: "Onko siellä televisio?" Järjestelmä: "Minkälaista hintaluokkaa etsit?" Käyttäjä: "Minkä hintaista pubia etsit? Esimerkiksi halpaa vai ilmaista. "Käyttäjä: "halpaa "Järjestelmä: "The Bakers, jossa lapset ovat sallittuja, on halpaa hintaluokkaa. Se on hyvä pubi. "Käyttäjä: 'sil'Järjestelmä: "The Avery, jossa lapset ovat sallittuja, on halpaa hintaluokkaa. Se on erinomainen pubi.'Käyttäjä: 'mikä on osoite'Järjestelmä: 'The Avery sijaitsee osoitteessa 69-73 Regent Street.'Käyttäjä: 'mikä on osoite'Järjestelmä: 'The Avery sijaitsee osoitteessa 69-73 Regent Street.'Käyttäjä: 'mikä on puhelinnumero'Järjestelmä: 'The Averyn puhelinnumero on 01223323405.'Käyttäjä: 'puhelinnumero'Järjestelmä: 'The Averyn puhelinnumero on 01223323405.'Käyttäjä: 'sil'Järjestelmä: 'The Avery on loistava pubi.'Käyttäjä: 'onko siellä televisio'Järjestelmä: 'Olen pahoillani, mutta The Averyn ruoasta ei ole tietoa.'Käyttäjä: 'onko siellä televisio'Järjestelmä: 'The Averyssä on televisio.'Käyttäjä: 'näkemiin'</w:t>
      </w:r>
    </w:p>
    <w:p>
      <w:r>
        <w:rPr>
          <w:b/>
        </w:rPr>
        <w:t xml:space="preserve">Tulos</w:t>
      </w:r>
    </w:p>
    <w:p>
      <w:r>
        <w:t xml:space="preserve">Haluat löytää pubin, ja siinä pitäisi sallia lapset ja olla televisio. Haluat tietää osoitteen, puhelinnumeron ja hinnan.</w:t>
      </w:r>
    </w:p>
    <w:p>
      <w:r>
        <w:rPr>
          <w:b/>
        </w:rPr>
        <w:t xml:space="preserve">Esimerkki 3.1126</w:t>
      </w:r>
    </w:p>
    <w:p>
      <w:r>
        <w:t xml:space="preserve">Järjestelmä: "Kiitos, että soitit Cambridgen tiedotusjärjestelmään. Puhelunne nauhoitetaan tutkimustarkoituksiin. Saatat kysyä tietoja ruokapaikasta, kuten ravintolasta, pubista tai kahvilasta. Miten voin auttaa?" Käyttäjä: "haluan ilmaisen ranskalaisen ravintolan" Järjestelmä: "Ta Bouche, joka tarjoilee ranskalaista ruokaa, on loistava ravintola". Se ei peri sisäänpääsymaksua. "Käyttäjä: "mikä on osoite ja puhelinnumero "Järjestelmä: "Ta Bouche sijaitsee osoitteessa 10-15 Market Passage ja sen puhelinnumero on 01223462277. "Käyttäjä: "kiitos, näkemiin</w:t>
      </w:r>
    </w:p>
    <w:p>
      <w:r>
        <w:rPr>
          <w:b/>
        </w:rPr>
        <w:t xml:space="preserve">Tulos</w:t>
      </w:r>
    </w:p>
    <w:p>
      <w:r>
        <w:t xml:space="preserve">Haluat löytää ranskalaisen ravintolan, ja sen pitäisi olla ilmainen. Varmista, että saat paikan osoitteen ja puhelinnumeron.</w:t>
      </w:r>
    </w:p>
    <w:p>
      <w:r>
        <w:rPr>
          <w:b/>
        </w:rPr>
        <w:t xml:space="preserve">Esimerkki 3.1127</w:t>
      </w:r>
    </w:p>
    <w:p>
      <w:r>
        <w:t xml:space="preserve">Järjestelmä: "Kiitos, että soitit Cambridgen tiedotusjärjestelmään. Puhelunne nauhoitetaan tutkimustarkoituksiin. Saatat kysyä tietoja ruokapaikasta, kuten ravintolasta, pubista tai kahvilasta. Miten voin auttaa?" Käyttäjä: "sil" Järjestelmä: "The Bakers on erinomainen pubi." Käyttäjä: "taustamelu0" Järjestelmä: "Voinko auttaa teitä muussa?" Käyttäjä: "taustamelu" Järjestelmä: "Alma on erinomainen pubi, ja se on kohtuullisessa hintaluokassa." Käyttäjä: "halpa ravintola" Järjestelmä: "Mitä kaupunginosaa tarkoitatte? Esimerkiksi jotain Arburyn, Castle Hillin tai Romseyn alueelta. "Käyttäjä: "taustamelu "Järjestelmä: "Etsitkö jotain tiettyä paikkaa lähellä? Esimerkiksi Little Saint Mary's, arkeologian ja antropologian museo tai Primavera. "Käyttäjä: "castle hill "Järjestelmä: "La Raza on erinomainen ravintola, ja se on halpaa hintaluokkaa. "Käyttäjä: "taustamelu im doing this "Järjestelmä: "Minkälaista ruokaa haluaisit?". Esimerkiksi pikaruokaa, kreikkalaista tai lähi-itämaista.'Käyttäjä: 'taustamelu'Järjestelmä: 'Mikä kaupunginosa sinulla on mielessäsi? Esimerkiksi Cherry Hinton tai Trumpington.'Käyttäjä: 'osoite'Järjestelmä: 'La Raza sijaitsee osoitteessa 4-6, The Basement, Rose Crescent ja se on kaupungin keskiosassa.'Käyttäjä: 'puhelinnumero ok kiitos'Järjestelmä: 'La Razan puhelinnumero on 01223464550.'Käyttäjä: 'sil'Järjestelmä: 'Mitä kaupunginosaa ajattelit? Esimerkiksi jotain Arburyn, riversiden tai Trumpingtonin alueelta. "Käyttäjä: "mikä on osoite "Järjestelmä: "The Baron of Beef on erinomainen pubi ja se on edullisessa hintaluokassa. "Käyttäjä: "castle hillin alue "Järjestelmä: "The Baron of Beef sijaitsee Bridge Streetillä ja olen pahoillani, mutta sen alueesta ei ole tietoa.".'Käyttäjä: 'k osoite kiitos'Järjestelmä: 'The Baron of Beef sijaitsee Bridge Streetillä.'Käyttäjä: 'taustamelu'Järjestelmä: 'The Baron of Beef on loistava pubi.'Käyttäjä: 'puhelinnumero'Järjestelmä: 'The Baron of Beefin puhelinnumero on 01223505022.'Käyttäjä: 'hinta'Järjestelmä: 'The Baron of Beef on erinomainen paikka. Pääruokien hinnat vaihtelevat 4 punnasta 99 puntaan 99 ja 7 puntaan 99 ja halvimman tuopin oluen hinta on 2 puntaa 55.'User: 'price'System: 'The Baron of Beef on loistava paikka. Pääruokien hinta vaihtelee 4 punnasta 99 puntaan 99 ja 7 puntaan 99 ja halvimman tuopin hinta on 2 puntaa 55.'Käyttäjä: 'taustamelu'Järjestelmä: 'The Baron of Beef on erinomainen pubi.'Käyttäjä: 'kiitos taustamelu'Järjestelmä: 'Etsitkö jostain tietystä paikasta? Esimerkiksi Great Saint Mary's Church, Jesus College tai Saint Barnabas Press Gallery." Käyttäjä: "kiitos näkemiin".</w:t>
      </w:r>
    </w:p>
    <w:p>
      <w:r>
        <w:rPr>
          <w:b/>
        </w:rPr>
        <w:t xml:space="preserve">Tulos</w:t>
      </w:r>
    </w:p>
    <w:p>
      <w:r>
        <w:t xml:space="preserve">Etsit halpaa ravintolaa, ja sen pitäisi olla Castle Hillin alueella. Varmista, että saat osoitteen, puhelinnumeron ja hinnan.</w:t>
      </w:r>
    </w:p>
    <w:p>
      <w:r>
        <w:rPr>
          <w:b/>
        </w:rPr>
        <w:t xml:space="preserve">Esimerkki 3.1128</w:t>
      </w:r>
    </w:p>
    <w:p>
      <w:r>
        <w:t xml:space="preserve">Järjestelmä: "Kiitos, että soitit Cambridgen tiedotusjärjestelmään. Puhelunne nauhoitetaan tutkimustarkoituksiin. Saatat kysyä tietoja ruokapaikasta, kuten ravintolasta, pubista tai kahvilasta. Miten voin auttaa?" Käyttäjä: "im looking for a" Järjestelmä: "Minkälaista paikkaa etsit? Esimerkiksi kahvilaa, pubia tai ravintolaa.'Käyttäjä: 'halpaa kahvilaa'Järjestelmä: 'Mitä kaupunginosaa ajattelet? Esimerkiksi King's Hedges tai Newnham.'Käyttäjä: 'sillä ei ole väliä'Järjestelmä: 'Clowns, joka on halpaa hintaluokkaa, on hyvä kahvila. Se on erinomainen ravintola. "Käyttäjä: "mikä on osoite "Järjestelmä: "Clowns sijaitsee osoitteessa 54 King Street. "Käyttäjä: "ja mikä on hinta "Järjestelmä: "Clowns on erinomainen paikka. Pääruokien hinnat vaihtelevat 5 punnasta 11 puntaan ja cappuccinon hinta on 1 punta 50." Käyttäjä: "kiitos näkemiin</w:t>
      </w:r>
    </w:p>
    <w:p>
      <w:r>
        <w:rPr>
          <w:b/>
        </w:rPr>
        <w:t xml:space="preserve">Tulos</w:t>
      </w:r>
    </w:p>
    <w:p>
      <w:r>
        <w:t xml:space="preserve">Etsit halpaa kahvilaa. Et välitä alueesta. Haluat tietää osoitteen ja hinnan.</w:t>
      </w:r>
    </w:p>
    <w:p>
      <w:r>
        <w:rPr>
          <w:b/>
        </w:rPr>
        <w:t xml:space="preserve">Esimerkki 3.1129</w:t>
      </w:r>
    </w:p>
    <w:p>
      <w:r>
        <w:t xml:space="preserve">Järjestelmä: "Kiitos, että soitit Cambridgen tiedotusjärjestelmään. Puhelunne nauhoitetaan tutkimustarkoituksiin. Saatat kysyä tietoja ruokapaikasta, kuten ravintolasta, pubista tai kahvilasta. Miten voin auttaa?" Käyttäjä: "sil" Järjestelmä: "Minkälaista paikkaa etsit? Esimerkiksi kahvilaa tai pubia. "Käyttäjä: "sil "Järjestelmä: "Minkälaista paikkaa etsit? Esimerkiksi kahvila tai pubi.'User: 'sil'System: 'Millaista paikkaa etsit? Esimerkiksi pubi tai ravintola.'Käyttäjä: 'ravintola'Järjestelmä: 'Mitä kaupunginosaa ajattelet? Esimerkiksi jotain keskustan, Girtonin tai Romseyn alueelta.'Käyttäjä: 'fenditton'Järjestelmä: 'Minkälaista ruokaa haluatte? Esimerkiksi kahvilaruokaa, pohjoiseurooppalaista tai lähi-idän ruokaa.'User: 'fenditton'System: 'Etsitkö paikkaa, joka on lähellä tiettyä tapahtumapaikkaa? Esimerkiksi Tekniikan museo, Emmanuel College tai Whipple-museo.'Käyttäjä: 'middle eastern'System: 'Keskusta-alueella ei ole ravintolaa, jossa tarjoillaan lähi-idän ruokaa.'Käyttäjä: 'fenditton'System: 'Keskusta-alueella ei ole ravintolaa, jossa tarjoillaan lähi-idän ruokaa.'Käyttäjä: 'jokin ravintola fenditton'System: 'Voinko auttaa jotenkin muuten?'Käyttäjä: 'jokin ravintola'System: 'Keskusta-alueella ei ole ravintolaa, jossa tarjoillaan lähi-idän ruokaa.'.'Käyttäjä: 'in fenditton'System: 'Haluaisitko keskiaikaista ruokaa, vai etkö välitä?'Käyttäjä: 'käsittämätön ravintola fenditton'System: 'Al Casbah on erinomainen ravintola ja siellä tarjoillaan välimerellistä ja keskiaikaista ruokaa.'Käyttäjä: 'en välitä'Järjestelmä: 'Etsitkö ravintolaa keskustan tai Fen Dittonin alueelta?'Käyttäjä: 'fenditton'Järjestelmä: 'Al Casbah on erinomainen ravintola.'Käyttäjä: 'osoite ja puhelinnumero ja postinumero'Järjestelmä: 'Al Casbah, jonka postinumero on CB1 2AS, sijaitsee osoitteessa 62 Mill Road. Sen puhelinnumero on 01223579500. "Käyttäjä: "kiitos, näkemiin.</w:t>
      </w:r>
    </w:p>
    <w:p>
      <w:r>
        <w:rPr>
          <w:b/>
        </w:rPr>
        <w:t xml:space="preserve">Tulos</w:t>
      </w:r>
    </w:p>
    <w:p>
      <w:r>
        <w:t xml:space="preserve">Etsitkö ravintolaa kohteessa Fenditton. Et välitä hintaluokasta. Varmista, että saat osoitteen, puhelinnumeron ja postinumeron.</w:t>
      </w:r>
    </w:p>
    <w:p>
      <w:r>
        <w:rPr>
          <w:b/>
        </w:rPr>
        <w:t xml:space="preserve">Esimerkki 3.1130</w:t>
      </w:r>
    </w:p>
    <w:p>
      <w:r>
        <w:t xml:space="preserve">Järjestelmä: "Kiitos, että soitit Cambridgen tiedotusjärjestelmään. Puhelunne nauhoitetaan tutkimustarkoituksiin. Saatat kysyä tietoja ruokapaikasta, kuten ravintolasta, pubista tai kahvilasta. Miten voin auttaa?" Käyttäjä: "sil" Järjestelmä: "Minkälaista paikkaa etsit? Esimerkiksi kahvilaa, pubia tai ravintolaa. "Käyttäjä: "thaimaalaista ravintolaa, ja sen pitäisi olla kohtuuhintainen "Järjestelmä: "Bangkok City, joka tarjoilee thaimaalaista ruokaa, on hyvä ravintola. Se on kohtuullisessa hintaluokassa. "Käyttäjä: "Hyvä on, anna minulle puhelinnumero ja alue "Järjestelmä: "Bangkok Cityn puhelinnumero on 01223354382. "Käyttäjä: "ja alue, kiitos "Järjestelmä: "Bangkok City on kaupungin keskiosassa. "Käyttäjä: "Hyvä on, kiitos, näkemiin".</w:t>
      </w:r>
    </w:p>
    <w:p>
      <w:r>
        <w:rPr>
          <w:b/>
        </w:rPr>
        <w:t xml:space="preserve">Tulos</w:t>
      </w:r>
    </w:p>
    <w:p>
      <w:r>
        <w:t xml:space="preserve">Etsit thaimaalaista ravintolaa, ja sen pitäisi olla kohtuuhintainen. Haluat tietää paikan puhelinnumeron ja alueen.</w:t>
      </w:r>
    </w:p>
    <w:p>
      <w:r>
        <w:rPr>
          <w:b/>
        </w:rPr>
        <w:t xml:space="preserve">Esimerkki 3.1131</w:t>
      </w:r>
    </w:p>
    <w:p>
      <w:r>
        <w:t xml:space="preserve">Järjestelmä: "Kiitos, että soitit Cambridgen tiedotusjärjestelmään. Puhelunne nauhoitetaan tutkimustarkoituksiin. Saatat kysyä tietoja ruokapaikasta, kuten ravintolasta, pubista tai kahvilasta. Miten voin auttaa?" Käyttäjä: "Kyllä, etsin kohtuuhintaista ravintolaa, ja sen pitäisi olla Addenbrookesin alueella." Järjestelmä: "Nando's Restaurant, Cambridge Leisure Park on erinomainen ravintola, se on Addenbrooken kaupunginosassa, ja se on kohtuuhintainen.'Käyttäjä: 'Saisinko osoitteen ja puhelinnumeron'Järjestelmä: 'Nando's Restaurant, Cambridge Leisure Park sijaitsee osoitteessa Unit G5, Cambridge Leisure Park, Clifton Way ja sen puhelinnumero on 01223246568.'Käyttäjä: 'Kiitos ja näkemiin'.</w:t>
      </w:r>
    </w:p>
    <w:p>
      <w:r>
        <w:rPr>
          <w:b/>
        </w:rPr>
        <w:t xml:space="preserve">Tulos</w:t>
      </w:r>
    </w:p>
    <w:p>
      <w:r>
        <w:t xml:space="preserve">Etsit kohtuuhintaista ravintolaa, ja sen pitäisi sijaita Addenbrookesin alueella. Varmista, että saat osoitteen ja puhelinnumeron.</w:t>
      </w:r>
    </w:p>
    <w:p>
      <w:r>
        <w:rPr>
          <w:b/>
        </w:rPr>
        <w:t xml:space="preserve">Esimerkki 3.1132</w:t>
      </w:r>
    </w:p>
    <w:p>
      <w:r>
        <w:t xml:space="preserve">Järjestelmä: "Kiitos, että soitit Cambridgen tiedotusjärjestelmään. Puhelunne nauhoitetaan tutkimustarkoituksiin. Saatat kysyä tietoja ruokapaikasta, kuten ravintolasta, pubista tai kahvilasta. Miten voin auttaa?" Käyttäjä: "Taustamelu" Järjestelmä: "Millaista paikkaa etsit? Esimerkiksi kahvilaa. "Käyttäjä: "kahvilaruokaa "Järjestelmä: "Voinko auttaa sinua muussa? "Käyttäjä: "kahvilaruokaa tarjoava ravintola "Järjestelmä: "Cherry Hintonin alueella ei ole ravintolaa, jossa tarjoillaan kahvilaruokaa. "Käyttäjä: "en välitä hintaluokasta "Järjestelmä: "Ei ole kahvilaruokaa tarjoavaa ravintolaa, joka tarjoaisi palveluja ilmaiseksi.'Käyttäjä: 'en välitä hintaluokasta'Järjestelmä: 'Michaelhouse Centre on loistava ravintola, eikä se peri pääsymaksua.'Käyttäjä: 'kahvilaruokaravintola'Järjestelmä: 'Ei ole kahvilaruokaa tarjoavaa ravintolaa, joka tarjoaa palveluja ilmaiseksi.'Käyttäjä: 'ok kiitos näkemiin'</w:t>
      </w:r>
    </w:p>
    <w:p>
      <w:r>
        <w:rPr>
          <w:b/>
        </w:rPr>
        <w:t xml:space="preserve">Tulos</w:t>
      </w:r>
    </w:p>
    <w:p>
      <w:r>
        <w:t xml:space="preserve">Haluat löytää kahvilaravintolan. Et välitä hintaluokasta. Varmista, että saat puhelinnumeron ja alueen.</w:t>
      </w:r>
    </w:p>
    <w:p>
      <w:r>
        <w:rPr>
          <w:b/>
        </w:rPr>
        <w:t xml:space="preserve">Esimerkki 3.1133</w:t>
      </w:r>
    </w:p>
    <w:p>
      <w:r>
        <w:t xml:space="preserve">Järjestelmä: "Kiitos, että soitit Cambridgen tiedotusjärjestelmään. Puhelunne nauhoitetaan tutkimustarkoituksiin. Saatat kysyä tietoja ruokapaikasta, kuten ravintolasta, pubista tai kahvilasta. Miten voin auttaa?" Käyttäjä: "käsittämätön nykyaikainen ravintola" Järjestelmä: "All Bar One on loistava ravintola, siellä tarjoillaan nykyaikaista ruokaa ja se on edullisessa hintaluokassa." Käyttäjä: "osoite" Järjestelmä: "All Bar One sijaitsee osoitteessa 36 Saint Andrews Street." Käyttäjä: "alue" Järjestelmä: "All Bar One on loistava ravintola".'Käyttäjä: 'käsittämätön alue'System: 'All Bar One on loistava ravintola, se tarjoilee nykyaikaista ruokaa ja se on halpaa hintaluokkaa.'Käyttäjä: 'käsittämätön comtemporary restaurant area'System: 'All Bar One on loistava ravintola, se tarjoilee nykyaikaista ruokaa ja se on halpaa hintaluokkaa.'Käyttäjä: 'käsittämätön alue'System: 'All Bar One, joka tarjoilee nykyaikaista ruokaa, on loistava ravintola. Se on halvalla hintaluokassa. "Käyttäjä: "käsittämätön "Järjestelmä: "All Bar One, joka tarjoilee nykyaikaista ruokaa, on loistava ravintola. Se kuuluu halpaan hintaluokkaan. "Käyttäjä: 'osoite'System: "All Bar One sijaitsee osoitteessa 36 Saint Andrews Street. "Käyttäjä: 'halvan hintaluokan alue'System: "All Bar One on loistava paikka. Pääruokien hinta vaihtelee 7 punnasta 95 puntaan 95 ja 12 puntaan 95 ja viinilasillisen hinta vaihtelee 2 punnasta 85 ja 6 puntaan 95 välillä. "Käyttäjä: "käsittämätön alue "System: "All Bar One on loistava ravintola. "Käyttäjä: "halpa nykyaikainen ravintola-alue "System: "All Bar One, joka tarjoilee nykyaikaista ruokaa, on erinomainen ravintola. Se kuuluu halpaan hintaluokkaan. "Käyttäjä: 'chesterton halpaan hintaluokkaan kuuluva ravintola'Järjestelmä: 'Chestertonin alueella ei ole halpaan hintaluokkaan kuuluvaa ravintolaa.'Käyttäjä: 'kiitos näkemiin'</w:t>
      </w:r>
    </w:p>
    <w:p>
      <w:r>
        <w:rPr>
          <w:b/>
        </w:rPr>
        <w:t xml:space="preserve">Tulos</w:t>
      </w:r>
    </w:p>
    <w:p>
      <w:r>
        <w:t xml:space="preserve">Etsit nykyaikaista ravintolaa, ja sen pitäisi olla edullinen. Haluat tietää osoitteen ja alueen.</w:t>
      </w:r>
    </w:p>
    <w:p>
      <w:r>
        <w:rPr>
          <w:b/>
        </w:rPr>
        <w:t xml:space="preserve">Esimerkki 3.1134</w:t>
      </w:r>
    </w:p>
    <w:p>
      <w:r>
        <w:t xml:space="preserve">Järjestelmä: "Kiitos, että soitit Cambridgen tiedotusjärjestelmään. Puhelunne nauhoitetaan tutkimustarkoituksiin. Saatat kysyä tietoja ruokapaikasta, kuten ravintolasta, pubista tai kahvilasta. Miten voin auttaa?" Käyttäjä: "tarvitsen pubiruokaravintolaa" Järjestelmä: "Mitä kaupunginosaa tarkoitat? Esimerkiksi jotain Addenbrooke's, Barnwell tai Girtonin alueella. "Käyttäjä: "fen dittonin alueella "Järjestelmä: "The Lion and Lamb on erinomainen ravintola, se sijaitsee Fen Dittonin kaupunginosassa ja siellä tarjoillaan pubiruokaa. "Käyttäjä: "mikä on osoite "Järjestelmä: "The Lion and Lamb sijaitsee High Streetillä, Miltonissa. "Käyttäjä: "kiitos, näkemiin".</w:t>
      </w:r>
    </w:p>
    <w:p>
      <w:r>
        <w:rPr>
          <w:b/>
        </w:rPr>
        <w:t xml:space="preserve">Tulos</w:t>
      </w:r>
    </w:p>
    <w:p>
      <w:r>
        <w:t xml:space="preserve">Etsit pubiruokaravintolaa, ja sen pitäisi sijaita Fendittonin alueella. Varmista, että saat osoitteen ja postinumeron.</w:t>
      </w:r>
    </w:p>
    <w:p>
      <w:r>
        <w:rPr>
          <w:b/>
        </w:rPr>
        <w:t xml:space="preserve">Esimerkki 3.1135</w:t>
      </w:r>
    </w:p>
    <w:p>
      <w:r>
        <w:t xml:space="preserve">Järjestelmä: "Kiitos, että soitit Cambridgen tiedotusjärjestelmään. Puhelunne nauhoitetaan tutkimustarkoituksiin. Saatat kysyä tietoja ruokapaikasta, kuten ravintolasta, pubista tai kahvilasta. Miten voin auttaa teitä?" Käyttäjä: "löydänkö turkkilaisen ravintolan käsittämätön" Järjestelmä: "Agora on loistava ravintola." Käyttäjä: "Agora on loistava ravintola. Se tarjoilee turkkilaista ruokaa. Se on kalliissa hintaluokassa." Käyttäjä: "hintaluokka" Järjestelmä: "Agora on erinomainen paikka. Pääruokien hinta vaihtelee 9 punnasta 11 puntaan 50 ja cappuccinon hinta on 2 puntaa 25." Käyttäjä: "haluan löytää turkkilaisen ravintolan "System: "Agora on loistava ravintola, jossa tarjoillaan turkkilaista ruokaa, ja se on kalliissa hintaluokassa." Käyttäjä: "kalliissa hintaluokassa "System: "Turkkilaista ruokaa tarjoileva ravintola Anatolia Restaurant on loistava ravintola". Se on kalliissa hintaluokassa.'Käyttäjä: 'voinko saada osoitteen puhelinnumeron ja postinumeron'Järjestelmä: 'Anatolia Restaurant sijaitsee osoitteessa 30 Bridge Street, sen puhelinnumero on 01223902117 ja se on alueella, jonka postinumero on CB2 1UJ. Pääruokien hinnat vaihtelevat 11 punnasta 50 puntaan ja 15 puntaan 95 puntaan. "Käyttäjä: "kiitos, näkemiin.</w:t>
      </w:r>
    </w:p>
    <w:p>
      <w:r>
        <w:rPr>
          <w:b/>
        </w:rPr>
        <w:t xml:space="preserve">Tulos</w:t>
      </w:r>
    </w:p>
    <w:p>
      <w:r>
        <w:t xml:space="preserve">Haluat löytää turkkilaisen ravintolan, ja sen pitäisi olla kalliin hintainen. Haluat tietää osoitteen, puhelinnumeron ja postinumeron.</w:t>
      </w:r>
    </w:p>
    <w:p>
      <w:r>
        <w:rPr>
          <w:b/>
        </w:rPr>
        <w:t xml:space="preserve">Esimerkki 3.1136</w:t>
      </w:r>
    </w:p>
    <w:p>
      <w:r>
        <w:t xml:space="preserve">Järjestelmä: "Kiitos, että soitit Cambridgen tiedotusjärjestelmään. Puhelunne nauhoitetaan tutkimustarkoituksiin. Saatat kysyä tietoja ruokapaikasta, kuten ravintolasta, pubista tai kahvilasta. Miten voin auttaa?" Käyttäjä: "haluaisin kalliin ravintolan Romseyn alueella" Järjestelmä: "Backstreet Bistro, joka sijaitsee Romseyn kaupunginosassa, on hyvä ravintola. Se on kalliissa hintaluokassa. "Käyttäjä: "Saanko osoitteen ja puhelinnumeron "Järjestelmä: "Backstreet Bistro sijaitsee osoitteessa 2 Sturton Street ja sen puhelinnumero on 01223306306. "Käyttäjä: "Minkälaista ruokaa siellä tarjoillaan "Järjestelmä: "Backstreet Bistrossa tarjoillaan nykyaikaista ja englantilaista ruokaa. "Käyttäjä: "Kiitos, näkemiin.</w:t>
      </w:r>
    </w:p>
    <w:p>
      <w:r>
        <w:rPr>
          <w:b/>
        </w:rPr>
        <w:t xml:space="preserve">Tulos</w:t>
      </w:r>
    </w:p>
    <w:p>
      <w:r>
        <w:t xml:space="preserve">Etsit kallista ravintolaa, ja sen pitäisi sijaita Romseyn alueella. Varmista, että saat osoitteen, puhelinnumeron ja ruokatyypin.</w:t>
      </w:r>
    </w:p>
    <w:p>
      <w:r>
        <w:rPr>
          <w:b/>
        </w:rPr>
        <w:t xml:space="preserve">Esimerkki 3.1137</w:t>
      </w:r>
    </w:p>
    <w:p>
      <w:r>
        <w:t xml:space="preserve">Järjestelmä: "Kiitos, että soitit Cambridgen tiedotusjärjestelmään. Puhelunne nauhoitetaan tutkimustarkoituksiin. Saatat kysyä tietoja ruokapaikasta, kuten ravintolasta, pubista tai kahvilasta. Miten voin auttaa?" Käyttäjä: "hengitys etsin kiinalaista take away -ravintolaa jollakin alueella" Järjestelmä: "Yippee Noodle Bar, joka tarjoaa kiinalaista take away -ruokaa ja japanilaista ruokaa, on loistava ravintola." Käyttäjä: "ya mikä on osoite" Järjestelmä: "Yippee Noodle Bar sijaitsee osoitteessa 7-9 King Street." Käyttäjä: "ja hintaluokka" Järjestelmä: "Yippee Noodle Bar on loistava ravintola". Pääruokien hinnat vaihtelevat 7 punnasta 30 puntaan ja 11 puntaan 40 puntaan." Käyttäjä: "ok kiitos näkemiin".</w:t>
      </w:r>
    </w:p>
    <w:p>
      <w:r>
        <w:rPr>
          <w:b/>
        </w:rPr>
        <w:t xml:space="preserve">Tulos</w:t>
      </w:r>
    </w:p>
    <w:p>
      <w:r>
        <w:t xml:space="preserve">Haluat löytää kiinalaisen take away -ravintolan. Et välitä alueesta. Varmista, että saat osoitteen ja hinnan.</w:t>
      </w:r>
    </w:p>
    <w:p>
      <w:r>
        <w:rPr>
          <w:b/>
        </w:rPr>
        <w:t xml:space="preserve">Esimerkki 3.1138</w:t>
      </w:r>
    </w:p>
    <w:p>
      <w:r>
        <w:t xml:space="preserve">Järjestelmä: "Kiitos, että soitit Cambridgen tiedotusjärjestelmään. Puhelunne nauhoitetaan tutkimustarkoituksiin. Saatat kysyä tietoja ruokapaikasta, kuten ravintolasta, pubista tai kahvilasta. Miten voin auttaa?" Käyttäjä: "Etsin ruokapaikkaa" Järjestelmä: "Millaista paikkaa etsit?" Käyttäjä: "Etsin ruokapaikkaa. Esimerkiksi pubi tai ravintola.'Käyttäjä: 'ravintola'Järjestelmä: 'Minkälaista hintaluokkaa etsit? Esimerkiksi kallista tai kohtuullista.'Käyttäjä: 'kohtuullista'Järjestelmä: 'Minkälaista ruokaa haluaisit? Esimerkiksi nykyaikaista, englantilaista tai ranskalaista.'User: 'kiinalaista'System: 'J-ravintola, jossa tarjoillaan kiinalaista ruokaa, on hyvä ravintola. Se on kohtuullisessa hintaluokassa. "Käyttäjä: 'kiinalainen'Järjestelmä: 'J-ravintola on loistava ravintola, jossa tarjoillaan kiinalaista ruokaa, ja se on kohtuullisessa hintaluokassa.'Käyttäjä: 'anna minulle tietoa'Järjestelmä: 'Etsitkö jostain tietyn paikan läheltä? Esimerkiksi Cafe Jello, Clare College tai Gallery at twelve A High Street. "Käyttäjä: "the gallery at twelve and hide "Järjestelmä: "The J Restaurant on erinomainen ravintola, siellä tarjoillaan kiinalaista ruokaa ja se on kohtuullisessa hintaluokassa. "Käyttäjä: "thats all i need'Järjestelmä: "The J Restaurant'n puhelinnumero on 01223307273. "Käyttäjä: "thank you good unintelligible".</w:t>
      </w:r>
    </w:p>
    <w:p>
      <w:r>
        <w:rPr>
          <w:b/>
        </w:rPr>
        <w:t xml:space="preserve">Tulos</w:t>
      </w:r>
    </w:p>
    <w:p>
      <w:r>
        <w:t xml:space="preserve">Etsit kohtuuhintaista ravintolaa, ja sen pitäisi olla Fendittonin alueella. Haluat tietää osoitteen, puhelinnumeron ja ruokatyypin.</w:t>
      </w:r>
    </w:p>
    <w:p>
      <w:r>
        <w:rPr>
          <w:b/>
        </w:rPr>
        <w:t xml:space="preserve">Esimerkki 3.1139</w:t>
      </w:r>
    </w:p>
    <w:p>
      <w:r>
        <w:t xml:space="preserve">Järjestelmä: "Kiitos, että soitit Cambridgen tiedotusjärjestelmään. Puhelunne nauhoitetaan tutkimustarkoituksiin. Saatat kysyä tietoja ruokapaikasta, kuten ravintolasta, pubista tai kahvilasta. Miten voin auttaa?" Käyttäjä: "yskäise" Järjestelmä: "Minkälaista paikkaa etsit? Esimerkiksi pubi tai ravintola. "Käyttäjä: "kasvisravintola "Järjestelmä: "Minkälaista hintaluokkaa etsit? Esimerkiksi halpa, kallis tai kohtalainen.'Käyttäjä: 'i dont care unintelligible'Järjestelmä: 'Rainbow Cafe, joka tarjoilee perinteistä ja kasvisruokaa, on erinomainen ravintola.'Käyttäjä: 'puhelinnumero ja hinta'Järjestelmä: 'Rainbow Cafen puhelinnumero on 01223321551. Pääruokien hinnat vaihtelevat 7 punnasta 95 puntaan ja 10 puntaan 95 puntaan, ja cappuccinon hinta on 1 punta 75." Käyttäjä: "kiitos näkemiin</w:t>
      </w:r>
    </w:p>
    <w:p>
      <w:r>
        <w:rPr>
          <w:b/>
        </w:rPr>
        <w:t xml:space="preserve">Tulos</w:t>
      </w:r>
    </w:p>
    <w:p>
      <w:r>
        <w:t xml:space="preserve">Haluat löytää kasvisravintolan. Et välitä hintaluokasta. Haluat tietää paikan puhelinnumeron ja hinnan.</w:t>
      </w:r>
    </w:p>
    <w:p>
      <w:r>
        <w:rPr>
          <w:b/>
        </w:rPr>
        <w:t xml:space="preserve">Esimerkki 3.1140</w:t>
      </w:r>
    </w:p>
    <w:p>
      <w:r>
        <w:t xml:space="preserve">Järjestelmä: "Kiitos, että soitit Cambridgen tiedotusjärjestelmään. Puhelunne nauhoitetaan tutkimustarkoituksiin. Saatat kysyä tietoja ruokapaikasta, kuten ravintolasta, pubista tai kahvilasta. Miten voin auttaa?" Käyttäjä: "noise sil" Järjestelmä: "Minkälaista paikkaa etsitte? Esimerkiksi kahvilaa, pubia tai ravintolaa. "Käyttäjä: "knocking sil "Järjestelmä: "Millaista paikkaa etsit?". Esimerkiksi pubia tai ravintolaa. "Käyttäjä: 'amerikkalainen ravintola'Järjestelmä: 'Ei ole yhtään amerikkalaista ruokaa tarjoavaa ravintolaa, joka tarjoaisi palveluja ilmaiseksi.'Käyttäjä: 'ravintola'Järjestelmä: 'Gourmet Burger , joka tarjoilee amerikkalaista ruokaa, on erinomainen ravintola.'Käyttäjä: 'mikä on osoite ja hintaluokka'Järjestelmä: 'Gourmet Burger sijaitsee osoitteessa 43-45 Regent Street. Pääruokien hinnat vaihtelevat 3 puntaa 95 ja 8 puntaa 45 välillä. "Käyttäjä: 'sil'System: 'Gourmet Burger on loistava ravintola.'Käyttäjä: 'noise sil'System: 'Gourmet Burger on loistava ravintola.'Käyttäjä: 'noise sil'System: 'Gourmet Burger on erinomainen ravintola.'Käyttäjä: 'breathing thank you good bye'</w:t>
      </w:r>
    </w:p>
    <w:p>
      <w:r>
        <w:rPr>
          <w:b/>
        </w:rPr>
        <w:t xml:space="preserve">Tulos</w:t>
      </w:r>
    </w:p>
    <w:p>
      <w:r>
        <w:t xml:space="preserve">Haluat löytää amerikkalaisen ravintolan. Et välitä alueesta. Varmista, että saat paikan osoitteen ja hintaluokan.</w:t>
      </w:r>
    </w:p>
    <w:p>
      <w:r>
        <w:rPr>
          <w:b/>
        </w:rPr>
        <w:t xml:space="preserve">Esimerkki 3.1141</w:t>
      </w:r>
    </w:p>
    <w:p>
      <w:r>
        <w:t xml:space="preserve">Järjestelmä: "Kiitos, että soitit Cambridgen tiedotusjärjestelmään. Puhelunne nauhoitetaan tutkimustarkoituksiin. Saatat kysyä tietoja ruokapaikasta, kuten ravintolasta, pubista tai kahvilasta. Miten voin auttaa?" Käyttäjä: "kohtalainen ravintola" Järjestelmä: "Millaista hintaluokkaa etsit?" Käyttäjä: "Millaista ravintolaa etsit? Esimerkiksi halpa, ilmainen tai kohtalainen. "Käyttäjä: "kohtalainen "Järjestelmä: "Caffe Uno on erinomainen ravintola, ja se kuuluu kohtalaiseen hintaluokkaan. "Käyttäjä: "new chesterton area "Järjestelmä: "Hakka, joka sijaitsee New Chestertonin kaupunginosassa, on erinomainen ravintola. Se on kohtalaisessa hintaluokassa. "Käyttäjä: "puhelinnumero "Järjestelmä: "Hakan puhelinnumero on 01223568988. "Käyttäjä: "ja postinumero "Järjestelmä: "Hakka sijaitsee alueella, jonka postinumero on CB4 1JY. "Käyttäjä: "kiitos näkemiin</w:t>
      </w:r>
    </w:p>
    <w:p>
      <w:r>
        <w:rPr>
          <w:b/>
        </w:rPr>
        <w:t xml:space="preserve">Tulos</w:t>
      </w:r>
    </w:p>
    <w:p>
      <w:r>
        <w:t xml:space="preserve">Haluat löytää kohtuuhintaisen ravintolan, ja sen pitäisi sijaita New Chestertonin alueella. Varmista, että saat paikan puhelinnumeron ja postinumeron.</w:t>
      </w:r>
    </w:p>
    <w:p>
      <w:r>
        <w:rPr>
          <w:b/>
        </w:rPr>
        <w:t xml:space="preserve">Esimerkki 3.1142</w:t>
      </w:r>
    </w:p>
    <w:p>
      <w:r>
        <w:t xml:space="preserve">Järjestelmä: "Kiitos, että soitit Cambridgen tiedotusjärjestelmään. Puhelunne nauhoitetaan tutkimustarkoituksiin. Saatat kysyä tietoja ruokapaikasta, kuten ravintolasta, pubista tai kahvilasta. Miten voin auttaa?" Käyttäjä: "käsittämätön" Järjestelmä: "Minkälaista hintaluokkaa etsitte? Esimerkiksi kallista vai ilmaista. "Käyttäjä: "jossa on televisio "Järjestelmä: "Etsitkö paikkaa, joka on lähellä tiettyä tapahtumapaikkaa?". Esimerkiksi Churchill College, Downing College tai Whipple Museum of the History of Science. "Käyttäjä: "cambridge college "Järjestelmä: "The Bakers, jossa on televisio, on loistava pubi. "Käyttäjä: "ovatko lapset sallittuja "Järjestelmä: "The Avery, jossa lapset ovat sallittuja, on loistava pubi, jossa on televisio. "Käyttäjä: "tarvitsen puhelinnumeron ja hinnan "Järjestelmä: "The Avery -ravintolan puhelinnumero on 01223323405". Pääruokien hinnat vaihtelevat 4 punnasta 49 puntaan ja 7 puntaan 49 puntaan, ja halvimman viinilasillisen hinta on 3 puntaa 30 puntaa ja halvimman tuopin hinta on 2 puntaa 40 puntaa. En kuule sinua. The Averyn puhelinnumero on 01223323405. Pääruokien hinnat vaihtelevat 4 punnasta 49 puntaan 49 ja 7 puntaan 49, ja halvimman viinilasillisen hinta on 3 puntaa 30 puntaa ja halvimman tuopin hinta on 2 puntaa 40." Käyttäjä: "kiitos, näkemiin.</w:t>
      </w:r>
    </w:p>
    <w:p>
      <w:r>
        <w:rPr>
          <w:b/>
        </w:rPr>
        <w:t xml:space="preserve">Tulos</w:t>
      </w:r>
    </w:p>
    <w:p>
      <w:r>
        <w:t xml:space="preserve">Etsit pubia, ja siinä pitäisi olla televisio. Et välitä siitä, ovatko lapset sallittuja. Varmista, että saat puhelinnumeron ja hinnan.</w:t>
      </w:r>
    </w:p>
    <w:p>
      <w:r>
        <w:rPr>
          <w:b/>
        </w:rPr>
        <w:t xml:space="preserve">Esimerkki 3.1143</w:t>
      </w:r>
    </w:p>
    <w:p>
      <w:r>
        <w:t xml:space="preserve">Järjestelmä: "Kiitos, että soitit Cambridgen tiedotusjärjestelmään. Puhelunne nauhoitetaan tutkimustarkoituksiin. Saatat kysyä tietoja ruokapaikasta, kuten ravintolasta, pubista tai kahvilasta. Miten voin auttaa?" Käyttäjä: "Etsin halpaa ravintolaa Addenbrookesin alueelta" Järjestelmä: "The Peking Restaurant on hyvä ravintola, se sijaitsee Addenbrooken kaupunginosassa ja on halpaa hintaluokkaa." Käyttäjä: "ah mikä on osoite ja postinumero" Järjestelmä: "The Peking Restaurant, joka sijaitsee alueella, jonka postinumero on CB2 8NX, on osoitteessa Unit 3, The Belvedere, Homerton Street." Käyttäjä: "kiitos, näkemiin".</w:t>
      </w:r>
    </w:p>
    <w:p>
      <w:r>
        <w:rPr>
          <w:b/>
        </w:rPr>
        <w:t xml:space="preserve">Tulos</w:t>
      </w:r>
    </w:p>
    <w:p>
      <w:r>
        <w:t xml:space="preserve">Etsit halpaa ravintolaa, ja sen pitäisi olla Addenbrookesin alueella. Haluat tietää osoitteen ja postinumeron.</w:t>
      </w:r>
    </w:p>
    <w:p>
      <w:r>
        <w:rPr>
          <w:b/>
        </w:rPr>
        <w:t xml:space="preserve">Esimerkki 3.1144</w:t>
      </w:r>
    </w:p>
    <w:p>
      <w:r>
        <w:t xml:space="preserve">Järjestelmä: "Kiitos, että soitit Cambridgen tiedotusjärjestelmään. Puhelunne nauhoitetaan tutkimustarkoituksiin. Saatat kysyä tietoja ruokapaikasta, kuten ravintolasta, pubista tai kahvilasta. Miten voin auttaa?" Käyttäjä: "Minun täytyy löytää halpa ravintola addonbrookesissa." Järjestelmä: "Minkälaista ruokaa haluaisit?" Käyttäjä: "Minkälaista ruokaa haluaisit? Esimerkiksi mannermaista tai italialaista.'Käyttäjä: 'halpaa'Järjestelmä: 'Minkälaista ruokaa haluaisit? Esimerkiksi kahvilaruokaa, kiinalaista tai pikaruokaa.'Käyttäjä: 'edullisempaa'Järjestelmä: 'Minkä tyyppistä ruokaa haluaisit? Esimerkiksi Contemporary, English tai Seafood.'User: 'less expensive'System: 'La Raza, joka on halpaa hintaluokkaa, on erinomainen ravintola.'User: 'english'System: 'What type of food would you like? Esimerkiksi nykyaikainen, kansainvälinen tai espanjalainen.'Käyttäjä: 'osoite'Järjestelmä: 'La Raza sijaitsee osoitteessa 4-6, The Basement, Rose Crescent.'Käyttäjä: 'englanti'Järjestelmä: 'Halvassa hintaluokassa ei ole yhtään englantilaista ravintolaa, jossa tarjoillaan englantilaista ruokaa.'Käyttäjä: 'puhelinnumero'Järjestelmä: 'La Razan puhelinnumero on 01223464550.'Käyttäjä: 'puhelinnumero'Järjestelmä: 'La Razan puhelinnumero on 01223464550.'Käyttäjä: 'postinumero'Järjestelmä: 'La Raza sijaitsee alueella, jonka postinumero on CB2 3LL.'Käyttäjä: 'postinumero'Järjestelmä: 'La Raza sijaitsee alueella, jonka postinumero on CB2 3LL.'Käyttäjä: 'kiitos näkemiin'</w:t>
      </w:r>
    </w:p>
    <w:p>
      <w:r>
        <w:rPr>
          <w:b/>
        </w:rPr>
        <w:t xml:space="preserve">Tulos</w:t>
      </w:r>
    </w:p>
    <w:p>
      <w:r>
        <w:t xml:space="preserve">Haluat löytää halvan ravintolan, ja sen pitäisi olla Addenbrookesin alueella. Haluat tietää paikan osoitteen, puhelinnumeron ja postinumeron.</w:t>
      </w:r>
    </w:p>
    <w:p>
      <w:r>
        <w:rPr>
          <w:b/>
        </w:rPr>
        <w:t xml:space="preserve">Esimerkki 3.1145</w:t>
      </w:r>
    </w:p>
    <w:p>
      <w:r>
        <w:t xml:space="preserve">Järjestelmä: "Kiitos, että soitit Cambridgen tiedotusjärjestelmään. Puhelunne nauhoitetaan tutkimustarkoituksiin. Saatat kysyä tietoja ruokapaikasta, kuten ravintolasta, pubista tai kahvilasta. Miten voin auttaa?" Käyttäjä: "Etsin nykyaikaista ravintolaa, joka on ilmainen." Järjestelmä: "Michaelhouse Centre, joka tarjoilee nykyaikaista ruokaa, on hyvä ravintola. Se ei peri sisäänpääsymaksua. "Käyttäjä: "Tarvitsen osoitteen, puhelinnumeron ja hinnan "Järjestelmä: "Michaelhouse Centre sijaitsee Michaelhouse, Trinity Streetillä ja sen puhelinnumero on 01223309147. Pääruokien hinnat vaihtelevat 3 punnasta 30 puntaan 95 puntaan ja cappuccinon hinta on 1 punta 75, ja sisäänpääsy on ilmainen. "Käyttäjä: "kiitos, näkemiin".</w:t>
      </w:r>
    </w:p>
    <w:p>
      <w:r>
        <w:rPr>
          <w:b/>
        </w:rPr>
        <w:t xml:space="preserve">Tulos</w:t>
      </w:r>
    </w:p>
    <w:p>
      <w:r>
        <w:t xml:space="preserve">Etsit nykyaikaista ravintolaa, ja sen pitäisi olla ilmainen. Haluat tietää paikan osoitteen, puhelinnumeron ja hinnan.</w:t>
      </w:r>
    </w:p>
    <w:p>
      <w:r>
        <w:rPr>
          <w:b/>
        </w:rPr>
        <w:t xml:space="preserve">Esimerkki 3.1146</w:t>
      </w:r>
    </w:p>
    <w:p>
      <w:r>
        <w:t xml:space="preserve">Järjestelmä: "Kiitos, että soitit Cambridgen tiedotusjärjestelmään. Puhelunne nauhoitetaan tutkimustarkoituksiin. Saatat kysyä tietoja ruokapaikasta, kuten ravintolasta, pubista tai kahvilasta. Miten voin auttaa?" Käyttäjä: "ravintola" Järjestelmä: "Etsittekö jotain tiettyä paikkaa lähellä olevaa paikkaa? Esimerkiksi Churchill College, Holy Trinity Church tai Trinity College. "Käyttäjä: "cherry hinton "Järjestelmä: "Minkälaista ruokaa haluaisit?". Esimerkiksi mereneläviä, espanjalaista tai thaimaalaista.'Käyttäjä: 'seafood'Järjestelmä: 'Etsitkö paikkaa, joka on lähellä tiettyä tapahtumapaikkaa? Esimerkiksi Scott Polar Museum, The Fitzwilliam Museum tai Primavera.'Käyttäjä: 'primavera'Järjestelmä: 'Blue Spice on loistava ravintola.'Käyttäjä: 'osoite'Järjestelmä: 'Blue Spice sijaitsee osoitteessa Unit F1, Cambridge Leisure Park, Clifton Way.'Käyttäjä: 'puhelinnumero'Järjestelmä: 'Blue Spicen puhelinnumero on 01223413337.'Käyttäjä: 'kiitos näkemiin'</w:t>
      </w:r>
    </w:p>
    <w:p>
      <w:r>
        <w:rPr>
          <w:b/>
        </w:rPr>
        <w:t xml:space="preserve">Tulos</w:t>
      </w:r>
    </w:p>
    <w:p>
      <w:r>
        <w:t xml:space="preserve">Etsit halpaa ravintolaa, ja sen pitäisi sijaita Cherry Hintonin alueella. Haluat tietää paikan osoitteen ja puhelinnumeron.</w:t>
      </w:r>
    </w:p>
    <w:p>
      <w:r>
        <w:rPr>
          <w:b/>
        </w:rPr>
        <w:t xml:space="preserve">Esimerkki 3.1147</w:t>
      </w:r>
    </w:p>
    <w:p>
      <w:r>
        <w:t xml:space="preserve">Järjestelmä: "Kiitos, että soitit Cambridgen tiedotusjärjestelmään. Puhelunne nauhoitetaan tutkimustarkoituksiin. Saatat kysyä tietoja ruokapaikasta, kuten ravintolasta, pubista tai kahvilasta. Miten voin auttaa?" Käyttäjä: "ravintola" Järjestelmä: "Mitä kaupunginosaa tarkoitat? Esimerkiksi jotain Chestertonin, Newnhamin tai Riversiden alueelta. "Käyttäjä: "cherry hinton "Järjestelmä: "Minkälaista hintaluokkaa etsit? Esimerkiksi kallista tai kohtuullista.'Käyttäjä: 'mitä tahansa'Järjestelmä: 'HK Fusion, joka sijaitsee Cherry Hintonin kaupunginosassa, on erinomainen ravintola.'Käyttäjä: 'kiinalainen'Järjestelmä: 'HK Fusion, joka sijaitsee Cherry Hintonin kaupunginosassa, on erinomainen ravintola. Se tarjoilee kiinalaista ruokaa.'Käyttäjä: 'puhelinnumero'Järjestelmä: 'HK Fusionin puhelinnumero on 01223355909.'Käyttäjä: 'postinumero'Järjestelmä: 'HK Fusion sijaitsee alueella, jonka postinumero on CB1 1DG.'Käyttäjä: 'kiitos näkemiin'</w:t>
      </w:r>
    </w:p>
    <w:p>
      <w:r>
        <w:rPr>
          <w:b/>
        </w:rPr>
        <w:t xml:space="preserve">Tulos</w:t>
      </w:r>
    </w:p>
    <w:p>
      <w:r>
        <w:t xml:space="preserve">Etsit kiinalaista ravintolaa, ja sen pitäisi olla Cherry Hintonin alueella. Haluat tietää puhelinnumeron ja postinumeron.</w:t>
      </w:r>
    </w:p>
    <w:p>
      <w:r>
        <w:rPr>
          <w:b/>
        </w:rPr>
        <w:t xml:space="preserve">Esimerkki 3.1148</w:t>
      </w:r>
    </w:p>
    <w:p>
      <w:r>
        <w:t xml:space="preserve">Järjestelmä: "Kiitos, että soitit Cambridgen tiedotusjärjestelmään. Puhelunne nauhoitetaan tutkimustarkoituksiin. Saatat kysyä tietoja ruokapaikasta, kuten ravintolasta, pubista tai kahvilasta. Miten voin auttaa?" Käyttäjä: "Etsin vapaata ravintolaa jollakin alueella." Järjestelmä: "Etsitkö paikkaa, joka on lähellä tiettyä paikkaa? Esimerkiksi Tekniikan museo, galleria osoitteessa twelve A High Street tai Williams Art and Antiques. "Käyttäjä: "missä tahansa "Järjestelmä: "Minkälaista ruokaa haluaisit?". Esimerkiksi espanjalainen, perinteinen tai turkkilainen.'Käyttäjä: 'vapaa ravintola'Järjestelmä: 'Minkälaista ruokaa haluaisit? Esimerkiksi Fastfood tai Fusion.'User: 'fast food'System: 'Minkä tyyppistä ruokaa haluaisit? Esimerkiksi englantilainen, kansainvälinen tai lähi-itämainen.'Käyttäjä: 'englantilainen'Järjestelmä: 'Ei ole yhtään englantilaista ruokaa tarjoavaa ravintolaa, joka tarjoaisi palveluita ilmaiseksi.'Käyttäjä: 'etsi uudelleen'Järjestelmä: 'Ta Bouche on erinomainen ravintola, eikä se peri pääsymaksua.'Käyttäjä: 'sil'Järjestelmä: 'Haluaisitko kasvisruokaa vai X-ruokaa?'Käyttäjä: 'kasvisruokaa'Järjestelmä: 'Ei ole kasvisruokaa tarjoavaa ravintolaa, joka tarjoaa palveluja ilmaiseksi.'Käyttäjä: 'onko teillä ilmainen ravintola'Järjestelmä: 'Ei ole kasvisruokaa tarjoavaa ravintolaa, joka tarjoaa palveluja ilmaiseksi.'.'Käyttäjä: 'mitä muuta teillä on'Järjestelmä: 'haluaisitko kasvisruokaa vai etkö välitä?'Käyttäjä: 'ei'Järjestelmä: 'Ei ole kasvisruokaa tarjoavaa ravintolaa, joka tarjoaa palveluja ilmaiseksi.'Käyttäjä: 'ei'Järjestelmä: 'Michaelhouse Centre, joka ei peri sisäänpääsymaksua, on erinomainen ravintola.'Käyttäjä: 'onko teillä meksikolaista ruokaa'Järjestelmä: 'Ei ole olemassa meksikolaista ja tex mex -ruokaa tarjoavaa ravintolaa, joka tarjoaa palveluja ilmaiseksi.'Käyttäjä: 'mitä muuta teillä on'Järjestelmä: 'Nanna Mexico on erinomainen ravintola, jossa tarjoillaan meksikolaista ja tex mex -ruokaa.'Käyttäjä: 'mikä on hinta'Järjestelmä: 'Nanna Mexico on loistava paikka. Pääruokien hinta vaihtelee 5 punnasta 35 puntaan ja 15 puntaan 50 puntaan, ja cappuccinon hinta on 2 puntaa 95." Käyttäjä: "sil" Järjestelmä: "Nanna Mexico on loistava ravintola." Käyttäjä: "sil" Järjestelmä: "Meksikolaista ja tex mex -ruokaa tarjoilevassa ravintolassa ei ole yhtään ravintolaa, joka tarjoaisi palveluja ilmaiseksi." Käyttäjä: "kiitos näkemiin</w:t>
      </w:r>
    </w:p>
    <w:p>
      <w:r>
        <w:rPr>
          <w:b/>
        </w:rPr>
        <w:t xml:space="preserve">Tulos</w:t>
      </w:r>
    </w:p>
    <w:p>
      <w:r>
        <w:t xml:space="preserve">Haluat löytää ilmaisen ravintolan. Et välitä alueesta. Varmista, että saat osoitteen ja postinumeron.</w:t>
      </w:r>
    </w:p>
    <w:p>
      <w:r>
        <w:rPr>
          <w:b/>
        </w:rPr>
        <w:t xml:space="preserve">Esimerkki 3.1149</w:t>
      </w:r>
    </w:p>
    <w:p>
      <w:r>
        <w:t xml:space="preserve">Järjestelmä: "Kiitos, että soitit Cambridgen tiedotusjärjestelmään. Puhelunne nauhoitetaan tutkimustarkoituksiin. Saatat kysyä tietoja ruokapaikasta, kuten ravintolasta, pubista tai kahvilasta. Miten voin auttaa?" Käyttäjä: "sil" Järjestelmä: "Minkälaista paikkaa etsit? Esimerkiksi pubi tai ravintola. "Käyttäjä: "sil "Järjestelmä: "Minkälaista paikkaa etsit? Esimerkiksi kahvila, pubi tai ravintola.'User: 'kreikkalainen ravintola'System: 'Kreikkalaista ruokaa tarjoava Eraina Taverna on erinomainen ravintola.'User: 'ravintola'System: 'Eraina Taverna sijaitsee alueella, jonka postinumero on CB2 3QA.'Käyttäjä: 'melua kreikkalainen ravintola melua'Järjestelmä: 'Eraina Taverna, joka tarjoilee kreikkalaista ruokaa, on erinomainen ravintola.'Käyttäjä: 'melua osoite puhelinnumero ja hinta melua'Järjestelmä: 'Eraina Taverna, joka tarjoilee kreikkalaista ruokaa, on erinomainen ravintola.'Käyttäjä: 'koputa sil'Järjestelmä: 'Minkälaista ruokaa haluaisit? Esimerkiksi kiinalaista, kreikkalaista tai kansainvälistä. "Käyttäjä: 'koputa kiitos näkemiin'</w:t>
      </w:r>
    </w:p>
    <w:p>
      <w:r>
        <w:rPr>
          <w:b/>
        </w:rPr>
        <w:t xml:space="preserve">Tulos</w:t>
      </w:r>
    </w:p>
    <w:p>
      <w:r>
        <w:t xml:space="preserve">Etsit kreikkalaista ravintolaa. Et välitä hintaluokasta. Varmista, että saat osoitteen, puhelinnumeron ja hinnan.</w:t>
      </w:r>
    </w:p>
    <w:p>
      <w:r>
        <w:rPr>
          <w:b/>
        </w:rPr>
        <w:t xml:space="preserve">Esimerkki 3.1150</w:t>
      </w:r>
    </w:p>
    <w:p>
      <w:r>
        <w:t xml:space="preserve">Järjestelmä: "Kiitos, että soitit Cambridgen tiedotusjärjestelmään. Puhelunne nauhoitetaan tutkimustarkoituksiin. Saatat kysyä tietoja ruokapaikasta, kuten ravintolasta, pubista tai kahvilasta. Miten voin auttaa?" Käyttäjä: "ravintola" Järjestelmä: "Etsittekö jotain tiettyä paikkaa lähellä olevaa paikkaa? Esimerkiksi klassisen arkeologian museo, Sidney Sussex College tai Primavera. "Käyttäjä: "barnwellin alue "Järjestelmä: "Mikä kaupunginosa sinulla on mielessäsi?". Esimerkiksi jotain Addenbrooke's-, Cherry Hinton- tai keskusta-alueella. "Käyttäjä: "barnwell "Järjestelmä: "The Wheatsheaf, joka sijaitsee Barnwellin kaupunginosassa, on erinomainen ravintola. "Käyttäjä: "whats the price "Järjestelmä: "The Wheatsheaf on erinomainen tapahtumapaikka". Pääruokien hinta vaihtelee 4 punnasta 13 puntaan ja halvimman tuopin oluen hinta on 2 puntaa 65." Käyttäjä: "kohtalainen hinta "Järjestelmä: "The Wheatsheaf, joka sijaitsee Barnwellin kaupunginosassa, on erinomainen ravintola. Se kuuluu kohtalaiseen hintaluokkaan. "Käyttäjä: 'minkä tyyppistä ruokaa'Järjestelmä: 'The Wheatsheaf tarjoilee perinteistä ruokaa.'Käyttäjä: 'ja mikä on osoite'Järjestelmä: 'The Wheatsheaf sijaitsee osoitteessa Stow Road, Stow-Cum-Quy.'Käyttäjä: 'osoite'Järjestelmä: 'The Wheatsheaf sijaitsee osoitteessa Stow Road, Stow-Cum-Quy.'Käyttäjä: 'kiitos näkemiin'.</w:t>
      </w:r>
    </w:p>
    <w:p>
      <w:r>
        <w:rPr>
          <w:b/>
        </w:rPr>
        <w:t xml:space="preserve">Tulos</w:t>
      </w:r>
    </w:p>
    <w:p>
      <w:r>
        <w:t xml:space="preserve">Etsit kohtuuhintaista ravintolaa, ja sen pitäisi sijaita Barnwellin alueella. Varmista, että saat osoitteen ja ruokalajin.</w:t>
      </w:r>
    </w:p>
    <w:p>
      <w:r>
        <w:rPr>
          <w:b/>
        </w:rPr>
        <w:t xml:space="preserve">Esimerkki 3.1151</w:t>
      </w:r>
    </w:p>
    <w:p>
      <w:r>
        <w:t xml:space="preserve">Järjestelmä: "Kiitos, että soitit Cambridgen tiedotusjärjestelmään. Puhelunne nauhoitetaan tutkimustarkoituksiin. Saatat kysyä tietoja ruokapaikasta, kuten ravintolasta, pubista tai kahvilasta. Miten voin auttaa?" Käyttäjä: "Etsin turkkilaista ravintolaa." Järjestelmä: "Mitä kaupunginosaa tarkoitat? Esimerkiksi jotain Castle Hillin, keskustan tai Romseyn alueelta. "Käyttäjä: "en välitä "System: "The Agora, joka tarjoilee turkkilaista ruokaa, on erinomainen ravintola. "Käyttäjä: "en välitä "System: "Etsitkö paikkaa, joka on lähellä tiettyä tapahtumapaikkaa?". Esimerkiksi Book and Print Gallery, Pembroke College tai Saint Barnabas Press Gallery. "Käyttäjä: "ei mikä on osoite "Järjestelmä: "The Agora sijaitsee osoitteessa 4 King's Parade. "Käyttäjä: "sil "Järjestelmä: "The Agora on loistava ravintola. "Käyttäjä: "mikä on puhelinnumero "Järjestelmä: "The Agora -ravintolan puhelinnumero on 01223308448. "Käyttäjä: "mikä on hinta "Järjestelmä: "Agora on loistava paikka. Pääruokien hinnat vaihtelevat 9 ja 11 punnan ja 50 punnan välillä, ja cappuccinon hinta on 2,25 puntaa." Käyttäjä: "ok um kiitos näkemiin.</w:t>
      </w:r>
    </w:p>
    <w:p>
      <w:r>
        <w:rPr>
          <w:b/>
        </w:rPr>
        <w:t xml:space="preserve">Tulos</w:t>
      </w:r>
    </w:p>
    <w:p>
      <w:r>
        <w:t xml:space="preserve">Etsit turkkilaista ravintolaa. Et välitä hintaluokasta. Varmista, että saat osoitteen ja hinnan.</w:t>
      </w:r>
    </w:p>
    <w:p>
      <w:r>
        <w:rPr>
          <w:b/>
        </w:rPr>
        <w:t xml:space="preserve">Esimerkki 3.1152</w:t>
      </w:r>
    </w:p>
    <w:p>
      <w:r>
        <w:t xml:space="preserve">Järjestelmä: "Kiitos, että soitit Cambridgen tiedotusjärjestelmään. Puhelunne nauhoitetaan tutkimustarkoituksiin. Saatat kysyä tietoja ruokapaikasta, kuten ravintolasta, pubista tai kahvilasta. Miten voin auttaa?" Käyttäjä: "ravintola Trumpingtonissa" Järjestelmä: "Minkälaista ruokaa haluatte? Esimerkiksi vain juomia ja välipaloja vai ranskalaisia. "Käyttäjä: "i dont care "Järjestelmä: "The Oak Bistro, joka sijaitsee Trumpingtonin kaupunginosassa, on erinomainen ravintola. "Käyttäjä: "osoite ja puhelinnumero "Järjestelmä: "The Oak Bistro sijaitsee osoitteessa 6 Lensfield Road ja sen puhelinnumero on 01223323361. "Käyttäjä: "kiitos, näkemiin".</w:t>
      </w:r>
    </w:p>
    <w:p>
      <w:r>
        <w:rPr>
          <w:b/>
        </w:rPr>
        <w:t xml:space="preserve">Tulos</w:t>
      </w:r>
    </w:p>
    <w:p>
      <w:r>
        <w:t xml:space="preserve">Haluat löytää ravintolan Trumpingtonista. Et välitä hintaluokasta. Haluat tietää paikan osoitteen ja puhelinnumeron.</w:t>
      </w:r>
    </w:p>
    <w:p>
      <w:r>
        <w:rPr>
          <w:b/>
        </w:rPr>
        <w:t xml:space="preserve">Esimerkki 3.1153</w:t>
      </w:r>
    </w:p>
    <w:p>
      <w:r>
        <w:t xml:space="preserve">Järjestelmä: "Kiitos, että soitit Cambridgen tiedotusjärjestelmään. Puhelunne nauhoitetaan tutkimustarkoituksiin. Saatat kysyä tietoja ruokapaikasta, kuten ravintolasta, pubista tai kahvilasta. Miten voin auttaa?" Käyttäjä: "Haluaisin kahvilan." Järjestelmä: "Minkälaista ruokaa haluatte? Esimerkiksi kiinalainen take away, amerikkalainen tai englantilainen.'Käyttäjä: 'cafe'Järjestelmä: 'Minkälaista ruokaa haluaisit? Esimerkiksi kreikkalainen, välimerellinen tai itämainen.'Käyttäjä: 'en välitä'Järjestelmä: 'Millaista hintaluokkaa etsit? Esimerkiksi halpa tai kohtuullinen. "Käyttäjä: "en välitä "Järjestelmä: "Cambridge Blue on loistava kahvila. "Käyttäjä: "mikä on osoite ja puhelinnumero "Järjestelmä: "Cambridge Blue sijaitsee osoitteessa 24 Regent Street ja sen puhelinnumero on 01223369222. "Käyttäjä: "kiitos, näkemiin".</w:t>
      </w:r>
    </w:p>
    <w:p>
      <w:r>
        <w:rPr>
          <w:b/>
        </w:rPr>
        <w:t xml:space="preserve">Tulos</w:t>
      </w:r>
    </w:p>
    <w:p>
      <w:r>
        <w:t xml:space="preserve">Etsit kahvila-ravintolaa. Et välitä hintaluokasta. Varmista, että saat paikan osoitteen ja puhelinnumeron.</w:t>
      </w:r>
    </w:p>
    <w:p>
      <w:r>
        <w:rPr>
          <w:b/>
        </w:rPr>
        <w:t xml:space="preserve">Esimerkki 3.1154</w:t>
      </w:r>
    </w:p>
    <w:p>
      <w:r>
        <w:t xml:space="preserve">Järjestelmä: "Kiitos, että soitit Cambridgen tiedotusjärjestelmään. Puhelunne nauhoitetaan tutkimustarkoituksiin. Saatat kysyä tietoja ruokapaikasta, kuten ravintolasta, pubista tai kahvilasta. Miten voin auttaa?" Käyttäjä: "etsin mitä tahansa ruokaa ja haluaisin sen olevan ilmaista" Järjestelmä: "Ei ole pubia, joka tarjoaa palveluja ilmaiseksi." Käyttäjä: "Onko täällä minkäänlaista ilmaista ruokaa?" Järjestelmä: "Ei ole pubia, joka tarjoaa palveluja ilmaiseksi." Käyttäjä: "Voinko aloittaa alusta?" Järjestelmä: "Etsittekö jotakin tiettyä paikkaa läheltä?" Järjestelmä: "Etsitkö jotain tiettyä paikkaa? Esimerkiksi Tekniikan museo, Michaelhouse Centre tai Arkeologian ja antropologian museo. "Käyttäjä: "Ei missään tietyssä paikassa "Järjestelmä: "Etsitkö paikkaa, joka on lähellä tiettyä tapahtumapaikkaa? Esimerkiksi Churchill College, Museum of Classical Archaeology tai Old Schools.'Käyttäjä: 'ei'Järjestelmä: 'Ei ole pubia, joka tarjoaa palveluja ilmaiseksi.'Käyttäjä: 'um no thats too bad'Järjestelmä: 'Haluaisitko vapaan hintaluokan, vai etkö välitä?'Käyttäjä: 'sil'Järjestelmä: 'Haluaisitko ilmaisen hintaluokan, vai etkö välitä?'Käyttäjä: 'sil'Järjestelmä: 'Ei ole pubia, joka tarjoaa palveluita ilmaiseksi.'Käyttäjä: 'kyllä kiitos'Järjestelmä: 'The Baron of Beef on erinomainen pubi.'Käyttäjä: 'sil'Järjestelmä: 'Etsitkö paikkaa, joka on lähellä tiettyä paikkaa? Esimerkiksi Book and Print Gallery, Ruskin Gallery tai The Fitzwilliam Museum. "Käyttäjä: "kuinka paljon se maksaa "Järjestelmä: "The Baron of Beef on erinomainen paikka. Pääruokien hinnat vaihtelevat 4 punnasta 99 puntaan 99 ja 7 puntaan 99, ja halvimman oluen hinta on 2 puntaa 55." Käyttäjä: "kiitos, näkemiin.</w:t>
      </w:r>
    </w:p>
    <w:p>
      <w:r>
        <w:rPr>
          <w:b/>
        </w:rPr>
        <w:t xml:space="preserve">Tulos</w:t>
      </w:r>
    </w:p>
    <w:p>
      <w:r>
        <w:t xml:space="preserve">Etsit ravintolaa, jossa tarjoillaan mitä tahansa ruokaa, ja sen pitäisi olla ilmainen. Varmista, että saat paikan puhelinnumeron ja hinnan.</w:t>
      </w:r>
    </w:p>
    <w:p>
      <w:r>
        <w:rPr>
          <w:b/>
        </w:rPr>
        <w:t xml:space="preserve">Esimerkki 3.1155</w:t>
      </w:r>
    </w:p>
    <w:p>
      <w:r>
        <w:t xml:space="preserve">Järjestelmä: "Kiitos, että soitit Cambridgen tiedotusjärjestelmään. Puhelunne nauhoitetaan tutkimustarkoituksiin. Saatat kysyä tietoja ruokapaikasta, kuten ravintolasta, pubista tai kahvilasta. Miten voin auttaa?" Käyttäjä: "sil" Järjestelmä: "Minkälaista paikkaa etsit? Esimerkiksi pubia tai ravintolaa. "Käyttäjä: "pubi "Järjestelmä: "Mitä kaupunginosaa ajattelet?" Järjestelmä: "Mitä kaupunginosaa ajattelet? Esimerkiksi jotain Castle Hillin, keskustan tai Fen Dittonin alueelta.'Käyttäjä: 'im looking for a pub in'Järjestelmä: 'Etsitkö paikkaa, joka on lähellä tiettyä tapahtumapaikkaa? Esimerkiksi Kettle's Yard, Milton Country Park tai Saint Catharine's College. "Käyttäjä: "castle hill side "Järjestelmä: "Mikä kaupunginosa sinulla on mielessäsi?". Esimerkiksi jotain Addenbrooke's, Castle Hill tai Newnham -alueella. "Käyttäjä: "music any "Järjestelmä: "Minkälaista hintaluokkaa etsit? Esimerkiksi kallis tai kohtuullinen.'Käyttäjä: 'sil'Järjestelmä: 'Etsitkö paikkaa, joka on lähellä tiettyä tapahtumapaikkaa? Esimerkiksi Clare Hall, Holy Trinity Church tai Whipple Museum.'User: 'sil'System: 'Millaista hintaluokkaa etsit? Esimerkiksi halpa tai ilmainen.'User: 'kumpaa tahansa'System: 'Mitä kaupunginosaa ajattelet? Esimerkiksi jotain Newnhamin, riversiden tai Trumpingtonin alueelta. "Käyttäjä: 'cheap'System: 'The Avery on loistava pubi, ja se kuuluu halpaan hintaluokkaan. "Käyttäjä: 'trumpington'System: 'Trumpingtonin alueella ei ole pubia.'Käyttäjä: 'address'System: 'The Avery sijaitsee osoitteessa 69-73 Regent Street.'Käyttäjä: 'uh'System: 'The Avery on loistava pubi.'Käyttäjä: 'kiitos, näkemiin'</w:t>
      </w:r>
    </w:p>
    <w:p>
      <w:r>
        <w:rPr>
          <w:b/>
        </w:rPr>
        <w:t xml:space="preserve">Tulos</w:t>
      </w:r>
    </w:p>
    <w:p>
      <w:r>
        <w:t xml:space="preserve">Etsit amerikkalaista ravintolaa, ja sen pitäisi olla edullinen. Varmista, että saat puhelinnumeron ja alueen.</w:t>
      </w:r>
    </w:p>
    <w:p>
      <w:r>
        <w:rPr>
          <w:b/>
        </w:rPr>
        <w:t xml:space="preserve">Esimerkki 3.1156</w:t>
      </w:r>
    </w:p>
    <w:p>
      <w:r>
        <w:t xml:space="preserve">Järjestelmä: "Kiitos, että soitit Cambridgen tiedotusjärjestelmään. Puhelunne nauhoitetaan tutkimustarkoituksiin. Saatat kysyä tietoja ruokapaikasta, kuten ravintolasta, pubista tai kahvilasta. Miten voin auttaa?" Käyttäjä: "Ei" Järjestelmä: "Minkälaista paikkaa etsit? Esimerkiksi pubia tai ravintolaa. "Käyttäjä: "kohtuuhintaista ravintolaa Barnwellin alueella "Järjestelmä: "The Wheatsheaf, joka sijaitsee Barnwellin kaupunginosassa, on hyvä ravintola." Järjestelmä: "The Wheatsheaf on hyvä ravintola. Se on kohtalaisessa hintaluokassa. "Käyttäjä: 'mikä on puhelinnumero'Järjestelmä: 'Wheatsheafin puhelinnumero on 01223812196.'Käyttäjä: 'mikä on hintaluokka'Järjestelmä: 'Wheatsheaf on kohtalaisessa hintaluokassa.'Käyttäjä: 'minkälaista ruokaa siellä on'Järjestelmä: 'Wheatsheafissa tarjoillaan perinteistä ruokaa.'Käyttäjä: 'kiitos näkemiin'.</w:t>
      </w:r>
    </w:p>
    <w:p>
      <w:r>
        <w:rPr>
          <w:b/>
        </w:rPr>
        <w:t xml:space="preserve">Tulos</w:t>
      </w:r>
    </w:p>
    <w:p>
      <w:r>
        <w:t xml:space="preserve">Haluat löytää kohtuuhintaisen ravintolan, ja sen pitäisi sijaita Barnwellin alueella. Haluat tietää puhelinnumeron ja ruokalajin.</w:t>
      </w:r>
    </w:p>
    <w:p>
      <w:r>
        <w:rPr>
          <w:b/>
        </w:rPr>
        <w:t xml:space="preserve">Esimerkki 3.1157</w:t>
      </w:r>
    </w:p>
    <w:p>
      <w:r>
        <w:t xml:space="preserve">Järjestelmä: "Kiitos, että soitit Cambridgen tiedotusjärjestelmään. Puhelunne nauhoitetaan tutkimustarkoituksiin. Saatat kysyä tietoja ruokapaikasta, kuten ravintolasta, pubista tai kahvilasta. Miten voin auttaa?" Käyttäjä: "Etsin lähi-itämaista ravintolaa" Järjestelmä: "Millaista hintaluokkaa etsit? Esimerkiksi halpaa tai kohtalaista. "Käyttäjä: "En välitä "Järjestelmä: "Al Casbah on erinomainen ravintola, jossa tarjoillaan välimerellistä ruokaa ja keski-itämaista ruokaa. "Käyttäjä: "Haluan tietää paikan osoitteen ja hinnan "Järjestelmä: "Al Casbah sijaitsee osoitteessa 62 Mill Road. Pääruokien hinta vaihtelee 8 puntaa 95 ja 12 puntaa 95 välillä. "Käyttäjä: "kiitos näkemiin</w:t>
      </w:r>
    </w:p>
    <w:p>
      <w:r>
        <w:rPr>
          <w:b/>
        </w:rPr>
        <w:t xml:space="preserve">Tulos</w:t>
      </w:r>
    </w:p>
    <w:p>
      <w:r>
        <w:t xml:space="preserve">Etsit Lähi-idän ravintolaa. Et välitä alueesta. Haluat tietää paikan osoitteen ja hinnan.</w:t>
      </w:r>
    </w:p>
    <w:p>
      <w:r>
        <w:rPr>
          <w:b/>
        </w:rPr>
        <w:t xml:space="preserve">Esimerkki 3.1158</w:t>
      </w:r>
    </w:p>
    <w:p>
      <w:r>
        <w:t xml:space="preserve">Järjestelmä: "Kiitos, että soitit Cambridgen tiedotusjärjestelmään. Puhelunne nauhoitetaan tutkimustarkoituksiin. Saatat kysyä tietoja ruokapaikasta, kuten ravintolasta, pubista tai kahvilasta. Miten voin auttaa?" Käyttäjä: "Kyllä, yritän löytää ravintolan Chestertonin alueelta." Järjestelmä: "Etsitkö ravintolaa Chestertonin tai New Chestertonin alueelta?" Käyttäjä: "Kyllä." Järjestelmä: "Mikä kaupunginosa sinulla on mielessäsi?" Järjestelmä: "Mikä kaupunginosa sinulla on mielessäsi? Esimerkiksi keskustaa tai Fen Dittonia.'Käyttäjä: 'mitä tahansa osaa'Järjestelmä: 'Mitä kaupunginosaa sinulla on mielessäsi? Esimerkiksi jotakin Addenbrooke's-, Arbury- tai keskusta-alueelta.'Käyttäjä: 'keskusta-alue'Järjestelmä: 'Etsitkö tapahtumapaikkaa Chestertonin tai New Chestertonin alueelta?'Käyttäjä: 'Chestertonin alueelta'Järjestelmä: 'Minkälaista ruokaa haluaisit? Esimerkiksi mannermaista, kreikkalaista tai thaimaalaista.'Käyttäjä: 'mitä tahansa'Järjestelmä: 'Minkälaista ruokaa haluaisit? Esimerkiksi pubi, kiinalainen tai thaimaalainen.'Käyttäjä: 'anteeksi'Järjestelmä: 'Twenty-four, joka on Chestertonin kaupunginosassa, on loistava ravintola.'Käyttäjä: 'noise sil'Järjestelmä: 'Millaista hintaluokkaa etsit? Esimerkiksi halpa vai kohtuullinen. "Käyttäjä: "kohtuullinen "Järjestelmä: "Twenty-four, joka sijaitsee Chestertonin kaupunginosassa, on erinomainen ravintola. Se kuuluu kohtalaiseen hintaluokkaan. "Käyttäjä: "mikä on osoite "Järjestelmä: "Twenty-four sijaitsee osoitteessa 24 Cambridge Science Park, Milton Road. Pääruokien hinnat vaihtelevat 6 punnasta 15 puntaan. "Käyttäjä: "mikä on postinumero "Järjestelmä: "Twenty-four sijaitsee alueella, jonka postinumero on CB4 0FN. "Käyttäjä: "kiitos "Järjestelmä: "Twenty-four, joka sijaitsee Chestertonin kaupunginosassa, on erinomainen ravintola. Se on kohtuullisessa hintaluokassa.'Käyttäjä: 'kiitos näkemiin'</w:t>
      </w:r>
    </w:p>
    <w:p>
      <w:r>
        <w:rPr>
          <w:b/>
        </w:rPr>
        <w:t xml:space="preserve">Tulos</w:t>
      </w:r>
    </w:p>
    <w:p>
      <w:r>
        <w:t xml:space="preserve">Etsit ravintola Chestertonissa. Et välitä hintaluokasta. Haluat tietää paikan osoitteen ja postinumeron.</w:t>
      </w:r>
    </w:p>
    <w:p>
      <w:r>
        <w:rPr>
          <w:b/>
        </w:rPr>
        <w:t xml:space="preserve">Esimerkki 3.1159</w:t>
      </w:r>
    </w:p>
    <w:p>
      <w:r>
        <w:t xml:space="preserve">Järjestelmä: "Kiitos, että soitit Cambridgen tiedotusjärjestelmään. Puhelunne nauhoitetaan tutkimustarkoituksiin. Saatat kysyä tietoja ruokapaikasta, kuten ravintolasta, pubista tai kahvilasta. Miten voin auttaa?" Käyttäjä: "im looking for a thai restaurant in the city center area." Järjestelmä: "Bangkok City, joka sijaitsee kaupungin keskiosassa, on hyvä ravintola. Se tarjoilee thaimaalaista ruokaa.'Käyttäjä: 'im looking for something in the city century area'System: 'Bangkok City on loistava ravintola, se on kaupungin keskiosassa ja se tarjoilee thaimaalaista ruokaa.'Käyttäjä: 'whats the address'System: 'Bangkok City is on 24 Green Street.'Käyttäjä: 'whats the postcode'System: 'Bangkok City on alueella, jonka postinumero on CB2 3JX.'Käyttäjä: 'kiitos good bye'</w:t>
      </w:r>
    </w:p>
    <w:p>
      <w:r>
        <w:rPr>
          <w:b/>
        </w:rPr>
        <w:t xml:space="preserve">Tulos</w:t>
      </w:r>
    </w:p>
    <w:p>
      <w:r>
        <w:t xml:space="preserve">Haluat löytää thaimaalaisen ravintolan, ja sen pitäisi olla kaupungin keskusta-alueella. Haluat tietää paikan osoitteen ja postinumeron.</w:t>
      </w:r>
    </w:p>
    <w:p>
      <w:r>
        <w:rPr>
          <w:b/>
        </w:rPr>
        <w:t xml:space="preserve">Esimerkki 3.1160</w:t>
      </w:r>
    </w:p>
    <w:p>
      <w:r>
        <w:t xml:space="preserve">Järjestelmä: "Kiitos, että soitit Cambridgen tiedotusjärjestelmään. Puhelunne nauhoitetaan tutkimustarkoituksiin. Saatat kysyä tietoja ruokapaikasta, kuten ravintolasta, pubista tai kahvilasta. Miten voin auttaa? "Käyttäjä: "sil "Järjestelmä: "Voinko auttaa teitä vielä jossakin muussa? "Käyttäjä: "im looking for a chinese takeaway restaurant in a cheap price range "Järjestelmä: "La Raza, joka on halpaa hintaluokkaa, on erinomainen ravintola. "Käyttäjä: "chinese restaurant "Järjestelmä: "The Golden Palace, joka tarjoilee kiinalaista ruokaa, on erinomainen ravintola". Se kuuluu halpaan hintaluokkaan. "Käyttäjä: "mikä on paikan puhelinnumero ja hinta "Järjestelmä: "Golden Palace sijaitsee osoitteessa 19 Hatter Street ja sen puhelinnumero on 01284754311. Pääruokien hinnat vaihtelevat 2 punnasta 20 puntaan ja 5 puntaan 50 puntaan. "Käyttäjä: "onko se kiinalainen take away -ravintola "Järjestelmä: "The Golden Palace, joka tarjoilee kiinalaista ruokaa, on hyvä ravintola. Se on halpaa hintaluokkaa. "Käyttäjä: 'kiitos näkemiin'</w:t>
      </w:r>
    </w:p>
    <w:p>
      <w:r>
        <w:rPr>
          <w:b/>
        </w:rPr>
        <w:t xml:space="preserve">Tulos</w:t>
      </w:r>
    </w:p>
    <w:p>
      <w:r>
        <w:t xml:space="preserve">Etsit kiinalaista noutoruokaravintolaa, ja sen pitäisi olla halpa. Varmista, että saat paikan puhelinnumeron ja hinnan.</w:t>
      </w:r>
    </w:p>
    <w:p>
      <w:r>
        <w:rPr>
          <w:b/>
        </w:rPr>
        <w:t xml:space="preserve">Esimerkki 3.1161</w:t>
      </w:r>
    </w:p>
    <w:p>
      <w:r>
        <w:t xml:space="preserve">Järjestelmä: "Kiitos, että soitit Cambridgen tiedotusjärjestelmään. Puhelunne nauhoitetaan tutkimustarkoituksiin. Saatat kysyä tietoja ruokapaikasta, kuten ravintolasta, pubista tai kahvilasta. Miten voin auttaa?" Käyttäjä: "melua" Järjestelmä: "Minkälaista paikkaa etsitte? Esimerkiksi pubi tai ravintola.'Käyttäjä: 'ravintola'Järjestelmä: 'Millaista hintaluokkaa etsit? Esimerkiksi kallista tai ilmaista.'User: 'ilmainen'System: 'Minkälaista ruokaa haluaisit? Esimerkiksi pikaruokaa, kreikkalaista tai espanjalaista.'Käyttäjä: 'kasvisruokaa'Järjestelmä: 'Ei ole yhtään kasvisruokaa tarjoavaa ravintolaa, joka tarjoaisi palveluja ilmaiseksi.'Käyttäjä: 'sil'Järjestelmä: 'Haluaisitko ilmaisen hintaluokan, vai etkö välitä?'Käyttäjä: 'kasvisravintola'Järjestelmä: 'Rainbow Cafe, joka tarjoilee perinteistä ja kasvisruokaa, on hyvä ravintola.'Käyttäjä: 'Girtonin alueella'Järjestelmä: 'Rainbow Cafe sijaitsee Girtonin kaupunginosassa.'Käyttäjä: 'sil'Järjestelmä: 'Rainbow Cafe on loistava ravintola.'Käyttäjä: 'mikä on osoite ja puhelinnumero'Järjestelmä: 'Rainbow Cafe sijaitsee osoitteessa 9a King's Parade ja sen puhelinnumero on 01223321551.'Käyttäjä: 'kiitos ja hyvää päivänjatkoa'.</w:t>
      </w:r>
    </w:p>
    <w:p>
      <w:r>
        <w:rPr>
          <w:b/>
        </w:rPr>
        <w:t xml:space="preserve">Tulos</w:t>
      </w:r>
    </w:p>
    <w:p>
      <w:r>
        <w:t xml:space="preserve">Haluat löytää kasvisruokaravintolan, ja sen pitäisi sijaita Girtonin alueella. Haluat tietää osoitteen ja puhelinnumeron.</w:t>
      </w:r>
    </w:p>
    <w:p>
      <w:r>
        <w:rPr>
          <w:b/>
        </w:rPr>
        <w:t xml:space="preserve">Esimerkki 3.1162</w:t>
      </w:r>
    </w:p>
    <w:p>
      <w:r>
        <w:t xml:space="preserve">Järjestelmä: "Kiitos, että soitit Cambridgen tiedotusjärjestelmään. Puhelunne nauhoitetaan tutkimustarkoituksiin. Saatat kysyä tietoja ruokapaikasta, kuten ravintolasta, pubista tai kahvilasta. Miten voin auttaa?" Käyttäjä: "Hengitä sil" Järjestelmä: "Millaista paikkaa etsit?" Käyttäjä: "Millaista paikkaa etsit? Esimerkiksi kahvilaa tai pubia. "Käyttäjä: "pubi, jossa on internet-yhteys ja televisio "Järjestelmä: "The Bakersissa on internet-yhteys ja se on hyvä pubi. "Käyttäjä: "onko siellä televisio "Järjestelmä: "The Bakersin puhelinnumero on 01223304121. "Käyttäjä: "mikä on hintaluokka "Järjestelmä: "The Bakers on halpaa hintaluokkaa". Pääruokien hinnat vaihtelevat 6 punnasta 8 puntaan 49 puntaan ja halvimman tuopin oluen hinta on 2 puntaa 25 puntaa." Käyttäjä: "Onko siellä televisio?" Järjestelmä: "Kyllä. The Bakersissa on televisio." Käyttäjä: "ok kiitos näkemiin".</w:t>
      </w:r>
    </w:p>
    <w:p>
      <w:r>
        <w:rPr>
          <w:b/>
        </w:rPr>
        <w:t xml:space="preserve">Tulos</w:t>
      </w:r>
    </w:p>
    <w:p>
      <w:r>
        <w:t xml:space="preserve">Etsit pubia, jossa pitäisi olla internet-yhteys ja televisio. Haluat tietää paikan puhelinnumeron ja hintaluokan.</w:t>
      </w:r>
    </w:p>
    <w:p>
      <w:r>
        <w:rPr>
          <w:b/>
        </w:rPr>
        <w:t xml:space="preserve">Esimerkki 3.1163</w:t>
      </w:r>
    </w:p>
    <w:p>
      <w:r>
        <w:t xml:space="preserve">Järjestelmä: "Kiitos, että soitit Cambridgen tiedotusjärjestelmään. Puhelunne nauhoitetaan tutkimustarkoituksiin. Saatat kysyä tietoja ruokapaikasta, kuten ravintolasta, pubista tai kahvilasta. Miten voin auttaa?" Käyttäjä: "Haluan löytää amerikkalaisen ravintolan." Järjestelmä: "Mitä kaupunginosaa ajattelette? Esimerkiksi jotain Barnwellin, Chestertonin tai Riversiden alueelta. "Käyttäjä: "en välitä "Järjestelmä: "Gourmet Burger , joka tarjoilee amerikkalaista ruokaa, on loistava ravintola. "Käyttäjä: "mikä on osoite ja alue "Järjestelmä: "Gourmet Burger sijaitsee osoitteessa 43-45 Regent Street. "Käyttäjä: "mikä on alue "Järjestelmä: "Gourmet Burger sijaitsee kaupungin keskiosassa. "Käyttäjä: "mikä on puhelinnumero "Järjestelmä: "Gourmet Burgerin puhelinnumero on 01223312598. "Käyttäjä: "kiitos, näkemiin".</w:t>
      </w:r>
    </w:p>
    <w:p>
      <w:r>
        <w:rPr>
          <w:b/>
        </w:rPr>
        <w:t xml:space="preserve">Tulos</w:t>
      </w:r>
    </w:p>
    <w:p>
      <w:r>
        <w:t xml:space="preserve">Haluat löytää amerikkalaisen ravintolan. Et välitä hintaluokasta. Haluat tietää osoitteen, puhelinnumeron ja alueen.</w:t>
      </w:r>
    </w:p>
    <w:p>
      <w:r>
        <w:rPr>
          <w:b/>
        </w:rPr>
        <w:t xml:space="preserve">Esimerkki 3.1164</w:t>
      </w:r>
    </w:p>
    <w:p>
      <w:r>
        <w:t xml:space="preserve">Järjestelmä: "Kiitos, että soitit Cambridgen tiedotusjärjestelmään. Puhelunne nauhoitetaan tutkimustarkoituksiin. Saatat kysyä tietoja ruokapaikasta, kuten ravintolasta, pubista tai kahvilasta. Miten voin auttaa?" Käyttäjä: "Haluaisin löytää meksikolaisen ravintolan Addenbrookesissa." Järjestelmä: "Mikä kaupunginosa sinulla on mielessäsi?" Käyttäjä: "Missä päin kaupunkia? Esimerkiksi jotain Castle Hillin, Cherry Hintonin tai Girtonin alueelta. "Käyttäjä: "En ole varma, vain Addenbrookesista "Järjestelmä: "Chiquito on loistava ravintola. Se tarjoilee meksikolaista ja tex mex -ruokaa.'Käyttäjä: 'ok'Järjestelmä: 'Chiquito on erinomainen ravintola.'Käyttäjä: 'osoite puhelinnumero'Järjestelmä: 'Chiquito on Cambridge Leisure Parkissa ja sen puhelinnumero on 01223400170.'Käyttäjä: 'kiitos'Järjestelmä: 'Chiquito on erinomainen ravintola ja se tarjoilee meksikolaista ja tex mex -ruokaa.'Käyttäjä: 'kiitos näkemiin'</w:t>
      </w:r>
    </w:p>
    <w:p>
      <w:r>
        <w:rPr>
          <w:b/>
        </w:rPr>
        <w:t xml:space="preserve">Tulos</w:t>
      </w:r>
    </w:p>
    <w:p>
      <w:r>
        <w:t xml:space="preserve">Haluat löytää meksikolaisen/Tex-Mex-ravintolan, ja sen pitäisi olla Addenbrookesin alueella. Varmista, että saat paikan puhelinnumeron ja postinumeron.</w:t>
      </w:r>
    </w:p>
    <w:p>
      <w:r>
        <w:rPr>
          <w:b/>
        </w:rPr>
        <w:t xml:space="preserve">Esimerkki 3.1165</w:t>
      </w:r>
    </w:p>
    <w:p>
      <w:r>
        <w:t xml:space="preserve">Järjestelmä: "Kiitos, että soitit Cambridgen tiedotusjärjestelmään. Puhelunne nauhoitetaan tutkimustarkoituksiin. Saatat kysyä tietoja ruokapaikasta, kuten ravintolasta, pubista tai kahvilasta. Miten voin auttaa?" Käyttäjä: "noise sil" Järjestelmä: "Minkälaista paikkaa etsitte? Esimerkiksi pubin tai ravintolan. "Käyttäjä: "ravintola "Järjestelmä: "Minkälaista ruokaa haluaisit? Esimerkiksi meksikolaista ja tex-meksikolaista, kiinalaista tai kansainvälistä ruokaa.'User: 'turkkilaista'System: 'Mitä kaupunginosaa ajattelit? Esimerkiksi jotain Arburyn, Newnhamin tai Romseyn alueelta.'Käyttäjä: 'turkish'Järjestelmä: 'Etsitkö jotain tiettyä paikkaa lähellä? Esimerkiksi Cafe Jello, Clare Hall tai arkeologian ja antropologian museo. "Käyttäjä: "kohtuullinen hintaluokka "Järjestelmä: "196 Meze Bar on loistava ravintola, jossa tarjoillaan turkkilaista ruokaa ja joka on kohtuullisessa hintaluokassa. "Käyttäjä: "ei "Järjestelmä: "196 Meze Bar on loistava ravintola, jossa tarjoillaan turkkilaista ruokaa ja joka on kohtuullisessa hintaluokassa. "Käyttäjä: "Saisinko puhelinnumeron ja hintamelun "Järjestelmä: "196 Meze Barin puhelinnumero on 01223410519.". Pääruokien hinta vaihtelee 10 ja 12 punnan 50 välillä, ja halvimman viinilasillisen hinta on 2,90 puntaa ja cappuccinon hinta on 1,80 puntaa. "Käyttäjä: "puhelinnumero ja hinta "Järjestelmä: "196 Meze Barin puhelinnumero on 01223410519. Pääruokien hinnat vaihtelevat 10 punnasta 12 puntaan 50 puntaan ja halvimman viinilasillisen hinta on 2 puntaa 90 puntaa ja cappuccinon hinta on 1 punta 80.'User: 'hinta'System: '196 Meze Bar on erinomainen paikka. Pääruokien hinnat vaihtelevat 10 punnasta 12 puntaan 50 puntaan ja halvimman viinilasillisen hinta on 2 puntaa 90 puntaa ja cappuccinon hinta on 1 punta 80.'Käyttäjä: 'kiitos ja näkemiin'</w:t>
      </w:r>
    </w:p>
    <w:p>
      <w:r>
        <w:rPr>
          <w:b/>
        </w:rPr>
        <w:t xml:space="preserve">Tulos</w:t>
      </w:r>
    </w:p>
    <w:p>
      <w:r>
        <w:t xml:space="preserve">Haluat löytää turkkilaisen ravintolan, ja sen hinnan pitäisi olla kohtuullinen. Haluat tietää puhelinnumeron ja hinnan.</w:t>
      </w:r>
    </w:p>
    <w:p>
      <w:r>
        <w:rPr>
          <w:b/>
        </w:rPr>
        <w:t xml:space="preserve">Esimerkki 3.1166</w:t>
      </w:r>
    </w:p>
    <w:p>
      <w:r>
        <w:t xml:space="preserve">Järjestelmä: "Kiitos, että soitit Cambridgen tiedotusjärjestelmään. Puhelunne nauhoitetaan tutkimustarkoituksiin. Saatat kysyä tietoja ruokapaikasta, kuten ravintolasta, pubista tai kahvilasta. Miten voin auttaa?" Käyttäjä: "sil" Järjestelmä: "Minkälaista paikkaa etsit? Esimerkiksi pubi tai ravintola. "Käyttäjä: "sil "Järjestelmä: "Minkälaista paikkaa etsit? Esimerkiksi kahvilaa tai pubia.'Käyttäjä: 'etsin kiinalaista take away -ravintolaa'Järjestelmä: 'Etsitkö kahvilaa vai ravintolaa?'Käyttäjä: 'etsin kiinalaista take away -ravintolaa'Järjestelmä: 'Saigon City, joka tarjoaa kiinalaista take away -ravintolaa, on erinomainen ravintola. Se on halpaa hintaluokkaa.'Käyttäjä: 'ravintola'Järjestelmä: 'Saigon City, joka tarjoaa kiinalaista take away -ravintolaa, on erinomainen ravintola. Se on halpaa hintaluokkaa.'Käyttäjä: 'voisitko antaa minulle osoitteen ja alueen'Järjestelmä: 'Saigon City sijaitsee osoitteessa 169 High Street, Chesterton.'Käyttäjä: 'selvä kiitos näkemiin'</w:t>
      </w:r>
    </w:p>
    <w:p>
      <w:r>
        <w:rPr>
          <w:b/>
        </w:rPr>
        <w:t xml:space="preserve">Tulos</w:t>
      </w:r>
    </w:p>
    <w:p>
      <w:r>
        <w:t xml:space="preserve">Haluat löytää kiinalaisen noutoruokaravintolan, ja sen pitäisi olla halpa. Varmista, että saat paikan osoitteen ja alueen.</w:t>
      </w:r>
    </w:p>
    <w:p>
      <w:r>
        <w:rPr>
          <w:b/>
        </w:rPr>
        <w:t xml:space="preserve">Esimerkki 3.1167</w:t>
      </w:r>
    </w:p>
    <w:p>
      <w:r>
        <w:t xml:space="preserve">Järjestelmä: "Kiitos, että soitit Cambridgen tiedotusjärjestelmään. Puhelunne nauhoitetaan tutkimustarkoituksiin. Saatat kysyä tietoja ruokapaikasta, kuten ravintolasta, pubista tai kahvilasta. Miten voin auttaa?" Käyttäjä: "Haluaisin löytää kreikkalaisen ravintolan, en välitä hinnasta." Järjestelmä: "Haluaisitko thaimaalaista vai X-ruokaa?" Käyttäjä: "Kreikkalaista ruokaa." Järjestelmä: "Millaista hintaluokkaa etsit?" Järjestelmä: "Millaista hintaluokkaa haluat? Esimerkiksi halpa, kallis vai kohtalainen. "Käyttäjä: "en välitä "System: "Eraina Taverna on loistava ravintola, jossa tarjoillaan kreikkalaista ruokaa. "Käyttäjä: "en välitä "System: "Etsitkö jostain tietyn paikan läheltä? Esimerkiksi All Saints Church tai Clare Hall. "Käyttäjä: "mikä on osoite "Järjestelmä: "Eraina Taverna sijaitsee osoitteessa 2 Free School Lane. "Käyttäjä: "ei "Järjestelmä: "Eraina Taverna on erinomainen ravintola. "Käyttäjä: "mikä on osoite "Järjestelmä: "Eraina Taverna sijaitsee osoitteessa 2 Free School Lane".'Käyttäjä: 'mikä on osoite'Järjestelmä: 'Eraina Taverna sijaitsee osoitteessa 2 Free School Lane.'Käyttäjä: 'ja puhelinnumero'Järjestelmä: 'Eraina Tavernan puhelinnumero on 01223902126.'Käyttäjä: 'mikä on alue'Järjestelmä: 'Eraina Taverna sijaitsee kaupungin keskustassa.'Käyttäjä: 'kiitos, hei sitten'.</w:t>
      </w:r>
    </w:p>
    <w:p>
      <w:r>
        <w:rPr>
          <w:b/>
        </w:rPr>
        <w:t xml:space="preserve">Tulos</w:t>
      </w:r>
    </w:p>
    <w:p>
      <w:r>
        <w:t xml:space="preserve">Haluat löytää kreikkalaisen ravintolan. Et välitä hintaluokasta. Haluat tietää puhelinnumeron ja alueen.</w:t>
      </w:r>
    </w:p>
    <w:p>
      <w:r>
        <w:rPr>
          <w:b/>
        </w:rPr>
        <w:t xml:space="preserve">Esimerkki 3.1168</w:t>
      </w:r>
    </w:p>
    <w:p>
      <w:r>
        <w:t xml:space="preserve">Järjestelmä: "Kiitos, että soitit Cambridgen tiedotusjärjestelmään. Puhelunne nauhoitetaan tutkimustarkoituksiin. Saatat kysyä tietoja ruokapaikasta, kuten ravintolasta, pubista tai kahvilasta. Miten voin auttaa?" Käyttäjä: "ravintola" Järjestelmä: "Minkälaista ruokaa haluatte? Esimerkiksi meksikolaista ja tex mex -ravintolaa, pikaruokaa tai itämaista ruokaa. "Käyttäjä: "perinteinen "Järjestelmä: "Etsitkö ravintolaa tietyn paikan läheltä?". Esimerkiksi Castle Galleries, Museum of Archaelogy and Anthropology tai Sidney Sussex College.'User: 'trumpington area'System: 'The Unicorn Steak and Ale House on loistava ravintola, se sijaitsee Trumpingtonin kaupunginosassa ja tarjoaa perinteistä ruokaa.'Käyttäjä: 'osoite'System: 'The Unicorn Steak and Ale House sijaitsee Church Lanella, Trumpingtonissa.'Käyttäjä: 'puhelinnumero'System: 'The Unicorn Steak and Ale Housen puhelinnumero on 01223845102.'Käyttäjä: 'hintaluokka'System: 'The Unicorn Steak and Ale House on erinomainen paikka. Pääruokien hinnat vaihtelevat 4 punnasta 50 puntaan ja 10 puntaan, ja halvimman oluen hinta on 3 puntaa.'Käyttäjä: 'ya'System: 'The Unicorn Steak and Ale House on loistava ravintola.'Käyttäjä: 'hintaluokka'System: 'The Unicorn Steak and Ale House on loistava paikka. Pääruokien hinnat vaihtelevat 4 punnasta 50 puntaan ja 10 puntaan, ja halvimman tuopin oluen hinta on 3 puntaa. "Käyttäjä: 'kiitos näkemiin'</w:t>
      </w:r>
    </w:p>
    <w:p>
      <w:r>
        <w:rPr>
          <w:b/>
        </w:rPr>
        <w:t xml:space="preserve">Tulos</w:t>
      </w:r>
    </w:p>
    <w:p>
      <w:r>
        <w:t xml:space="preserve">Etsit perinteistä ravintolaa, ja sen pitäisi sijaita Trumpingtonin alueella. Varmista, että saat paikan osoitteen, puhelinnumeron ja hintaluokan.</w:t>
      </w:r>
    </w:p>
    <w:p>
      <w:r>
        <w:rPr>
          <w:b/>
        </w:rPr>
        <w:t xml:space="preserve">Esimerkki 3.1169</w:t>
      </w:r>
    </w:p>
    <w:p>
      <w:r>
        <w:t xml:space="preserve">Järjestelmä: "Kiitos, että soitit Cambridgen tiedotusjärjestelmään. Puhelunne nauhoitetaan tutkimustarkoituksiin. Saatat kysyä tietoja ruokapaikasta, kuten ravintolasta, pubista tai kahvilasta. Miten voin auttaa?" Käyttäjä: "melua" Järjestelmä: "Minkälaista paikkaa etsitte? Esimerkiksi pubia tai ravintolaa. "Käyttäjä: "halpa ravintola fendittonin alueella "Järjestelmä: "Milton Park English and Thai Restaurant, joka sijaitsee Fen Dittonin kaupunginosassa, on erinomainen ravintola." Järjestelmä: "Milton Park English and Thai Restaurant, joka sijaitsee Fen Dittonin kaupunginosassa, on erinomainen ravintola. Se on halpaa hintaluokkaa. "Käyttäjä: 'mikä on osoite'Järjestelmä: 'Milton Park English and Thai Restaurant sijaitsee Milton Park Golf Course, Ely Road, Milton.'Käyttäjä: 'mikä on puhelinnumero'Järjestelmä: 'Milton Park English and Thai Restaurantin puhelinnumero on 01223864602.'Käyttäjä: 'hengittää'Järjestelmä: 'Milton Park English and Thai Restaurant on loistava ravintola.'Käyttäjä: 'mikä on puhelinnumero'Järjestelmä: 'Milton Park English and Thai Restaurantin puhelinnumero on 01223864602.'Käyttäjä: 'mikä on puhelinnumero'Järjestelmä: 'Milton Park English and Thai Restaurantin puhelinnumero on 01223864602.'Käyttäjä: 'kiitos, näkemiin'.</w:t>
      </w:r>
    </w:p>
    <w:p>
      <w:r>
        <w:rPr>
          <w:b/>
        </w:rPr>
        <w:t xml:space="preserve">Tulos</w:t>
      </w:r>
    </w:p>
    <w:p>
      <w:r>
        <w:t xml:space="preserve">Etsit halpaa ravintolaa, ja sen pitäisi olla Fendittonin alueella. Haluat tietää osoitteen ja puhelinnumeron.</w:t>
      </w:r>
    </w:p>
    <w:p>
      <w:r>
        <w:rPr>
          <w:b/>
        </w:rPr>
        <w:t xml:space="preserve">Esimerkki 3.1170</w:t>
      </w:r>
    </w:p>
    <w:p>
      <w:r>
        <w:t xml:space="preserve">Järjestelmä: "Kiitos, että soitit Cambridgen tiedotusjärjestelmään. Puhelunne nauhoitetaan tutkimustarkoituksiin. Saatat kysyä tietoja ruokapaikasta, kuten ravintolasta, pubista tai kahvilasta. Miten voin auttaa?" Käyttäjä: "sil" Järjestelmä: "Minkälaista paikkaa etsit? Esimerkiksi kahvilaa tai ravintolaa. "Käyttäjä: "a a pubiruokaravintola, jossa on halpa hintaluokka "Järjestelmä: "The Fountain Inn on hyvä ravintola, siellä tarjoillaan pubiruokaa ja se on halpaa hintaluokkaa. "Käyttäjä: "whats the address "Järjestelmä: "The Fountain Inn sijaitsee osoitteessa 12 Regent Street. Pääruokien hinnat vaihtelevat 4 puntaa 95 ja 7 puntaa 95 välillä, viinilasillisen hinta vaihtelee 3 punnasta 4 puntaa 50:een ja halvimman tuopin oluen hinta on 2 puntaa. "Käyttäjä: "käsittämätön "Järjestelmä: "The Fountain Inn on erinomainen ravintola. "Käyttäjä: "puhelinnumero "Järjestelmä: "The Fountain Inn -ravintolan puhelinnumero on 01223366540. "Käyttäjä: "uh bye "Järjestelmä: "The Fountain Inn on loistava paikka. Pääruokien hinnat vaihtelevat 4 puntaa 95 ja 7 puntaa 95 välillä ja viinilasillisen hinta vaihtelee 3 punnasta 4 puntaa 50:een ja halvimman oluen hinta on 2 puntaa. "Käyttäjä: 'good bye'</w:t>
      </w:r>
    </w:p>
    <w:p>
      <w:r>
        <w:rPr>
          <w:b/>
        </w:rPr>
        <w:t xml:space="preserve">Tulos</w:t>
      </w:r>
    </w:p>
    <w:p>
      <w:r>
        <w:t xml:space="preserve">Haluat löytää pubiruokaravintolan, ja sen pitäisi olla halpa. Varmista, että saat paikan osoitteen ja puhelinnumeron.</w:t>
      </w:r>
    </w:p>
    <w:p>
      <w:r>
        <w:rPr>
          <w:b/>
        </w:rPr>
        <w:t xml:space="preserve">Esimerkki 3.1171</w:t>
      </w:r>
    </w:p>
    <w:p>
      <w:r>
        <w:t xml:space="preserve">Järjestelmä: "Kiitos, että soitit Cambridgen tiedotusjärjestelmään. Puhelunne nauhoitetaan tutkimustarkoituksiin. Saatat kysyä tietoja ruokapaikasta, kuten ravintolasta, pubista tai kahvilasta. Miten voin auttaa?" Käyttäjä: "Etsin halpaa kahvilaa kaupungin keskusta-alueella." Järjestelmä: "Clowns, joka on loistava kahvila ja erinomainen ravintola, sijaitsee kaupungin keskiosassa. Se on halpaa hintaluokkaa. "Käyttäjä: "Millaista ruokaa siellä tarjoillaan? "Järjestelmä: "Clowns tarjoilee italialaista ruokaa. "Käyttäjä: "Saanko puhelinnumeron? "Järjestelmä: "Clownsin puhelinnumero on 01223355711. "Käyttäjä: "kiitos, näkemiin.</w:t>
      </w:r>
    </w:p>
    <w:p>
      <w:r>
        <w:rPr>
          <w:b/>
        </w:rPr>
        <w:t xml:space="preserve">Tulos</w:t>
      </w:r>
    </w:p>
    <w:p>
      <w:r>
        <w:t xml:space="preserve">Etsit halpaa kahvilaa, ja sen pitäisi sijaita kaupungin keskusta-alueella. Varmista, että saat paikan puhelinnumeron ja ruokatyypin.</w:t>
      </w:r>
    </w:p>
    <w:p>
      <w:r>
        <w:rPr>
          <w:b/>
        </w:rPr>
        <w:t xml:space="preserve">Esimerkki 3.1172</w:t>
      </w:r>
    </w:p>
    <w:p>
      <w:r>
        <w:t xml:space="preserve">Järjestelmä: "Kiitos, että soitit Cambridgen tiedotusjärjestelmään. Puhelunne nauhoitetaan tutkimustarkoituksiin. Saatat kysyä tietoja ruokapaikasta, kuten ravintolasta, pubista tai kahvilasta. Miten voin auttaa?" Käyttäjä: "sil" Järjestelmä: "Minkälaista paikkaa etsit? Esimerkiksi pubin tai ravintolan. "Käyttäjä: "a restaurant in kings hedges "Järjestelmä: "Minkälaista ruokaa haluaisit?" Järjestelmä: "Minkälaista ruokaa haluaisit? Esimerkiksi mannermaista, kreikkalaista tai italialaista.'Käyttäjä: 'i dont care'System: 'The Ranch, joka sijaitsee King's Hedgesin kaupunginosassa, on loistava ravintola.'Käyttäjä: 'sil'System: 'Etsitkö paikkaa, joka on lähellä tiettyä paikkaa? Esimerkiksi Cambridge Contemporary Art, Hughes Hall tai Magdalene College. "Käyttäjä: 'i kings hedges'System: 'The Ranch on erinomainen ravintola, ja se sijaitsee King's Hedgesin kaupunginosassa.'Käyttäjä: 'mikä on osoite ja postinumero'Järjestelmä: 'The Ranch, jonka postinumero on CB4 3JP, sijaitsee osoitteessa 100 Histon Road.'Käyttäjä: 'mikä on puhelinnumero'Järjestelmä: 'The Ranchin puhelinnumero on 01223322772.'Käyttäjä: 'kiitos näkemiin'</w:t>
      </w:r>
    </w:p>
    <w:p>
      <w:r>
        <w:rPr>
          <w:b/>
        </w:rPr>
        <w:t xml:space="preserve">Tulos</w:t>
      </w:r>
    </w:p>
    <w:p>
      <w:r>
        <w:t xml:space="preserve">Etsit mitä tahansa ruokaa tarjoavaa ravintolaa, ja sen pitäisi sijaita Kings Hedgesin alueella. Varmista, että saat paikan osoitteen, puhelinnumeron ja postinumeron.</w:t>
      </w:r>
    </w:p>
    <w:p>
      <w:r>
        <w:rPr>
          <w:b/>
        </w:rPr>
        <w:t xml:space="preserve">Esimerkki 3.1173</w:t>
      </w:r>
    </w:p>
    <w:p>
      <w:r>
        <w:t xml:space="preserve">Järjestelmä: "Kiitos, että soitit Cambridgen tiedotusjärjestelmään. Puhelunne nauhoitetaan tutkimustarkoituksiin. Saatat kysyä tietoja ruokapaikasta, kuten ravintolasta, pubista tai kahvilasta. Miten voin auttaa?" Käyttäjä: "yskäise" Järjestelmä: "Minkälaista paikkaa etsit? Esimerkiksi kahvilaa, pubia tai ravintolaa. "Käyttäjä: "ravintola "Järjestelmä: "Minkälaista ruokaa haluaisit? Esimerkiksi meksikolainen ja tex mex, mannermainen tai intialainen.'User: 'dont care'System: 'Minkälaista ruokaa haluaisit? Esimerkiksi: Kahvilaruokaa, nykyruokaa tai espanjalaista ruokaa.'User: 'i dont care'System: 'Etsitkö paikkaa, joka on lähellä tiettyä tapahtumapaikkaa? Esimerkiksi Gallery at twelve A High Street, The Fitzwilliam Museum tai Trinity College. "Käyttäjä: "sil "Järjestelmä: "Etsitkö paikkaa tietyn paikan läheltä? Esimerkiksi All Saints Church, Michaelhouse Centre tai Lammas Land Park. "Käyttäjä: 'city cent'System: 'La Raza on loistava ravintola ja se sijaitsee kaupungin keskiosassa. "Käyttäjä: 'city center'System: 'La Raza, joka sijaitsee kaupungin keskiosassa, on erinomainen ravintola.'Käyttäjä: 'mikä on osoite'Järjestelmä: 'La Raza on osoitteessa 4-6, The Basement, Rose Crescent.'Käyttäjä: 'osoite'Järjestelmä: 'La Raza on osoitteessa 4-6, The Basement, Rose Crescent.'Käyttäjä: 'hinta'Järjestelmä: 'La Raza on erinomainen paikka. Pääruokien hinnat vaihtelevat 1 punnasta 95 puntaan 95 ja 13 puntaan 95 ja aikuisten sisäänpääsy on 4 puntaa.'User: 'price'System: 'La Raza on loistava paikka. Pääruokien hinta vaihtelee 1 punnasta 95 puntaan 95 ja 13 puntaan 95 ja sisäänpääsy aikuisille on 4 puntaa.'Käyttäjä: 'kiitos näkemiin'</w:t>
      </w:r>
    </w:p>
    <w:p>
      <w:r>
        <w:rPr>
          <w:b/>
        </w:rPr>
        <w:t xml:space="preserve">Tulos</w:t>
      </w:r>
    </w:p>
    <w:p>
      <w:r>
        <w:t xml:space="preserve">Haluat löytää halvan ravintolan, ja sen pitäisi sijaita kaupungin keskusta-alueella. Haluat tietää paikan osoitteen ja hinnan.</w:t>
      </w:r>
    </w:p>
    <w:p>
      <w:r>
        <w:rPr>
          <w:b/>
        </w:rPr>
        <w:t xml:space="preserve">Esimerkki 3.1174</w:t>
      </w:r>
    </w:p>
    <w:p>
      <w:r>
        <w:t xml:space="preserve">Järjestelmä: "Kiitos, että soitit Cambridgen tiedotusjärjestelmään. Puhelunne nauhoitetaan tutkimustarkoituksiin. Saatat kysyä tietoja ruokapaikasta, kuten ravintolasta, pubista tai kahvilasta. Miten voin auttaa?" Käyttäjä: "Taustamelu" Järjestelmä: "Millaista paikkaa etsit? Esimerkiksi kahvilaa tai pubia. "Käyttäjä: "taustamelu "Järjestelmä: "Millaista paikkaa etsit?". Esimerkiksi pubi tai ravintola.'Käyttäjä: 'taustamelu'Järjestelmä: 'Millaista paikkaa etsit? Esimerkiksi kahvila, pubi tai ravintola.'Käyttäjä: 'sil'Järjestelmä: 'Millaista paikkaa etsit? Esimerkiksi pubi tai ravintola.'Käyttäjä: 'taustamelu'Järjestelmä: 'Millaista paikkaa etsit? Esimerkiksi pubi tai ravintola. "Käyttäjä: "etsin pubia "Järjestelmä: "Ei ole pubia, joka tarjoaa palveluja ilmaiseksi. "Käyttäjä: "etsin pubia, joka sallii lapset "Järjestelmä: "Avery, joka sallii lapset, on hyvä pubi. "Käyttäjä: "etsin pubia "Järjestelmä: "Ei ole pubia, joka tarjoaa palveluja ilmaiseksi. "Käyttäjä: "onko siellä televisiota "Järjestelmä: "Avery sallii lapset".'Käyttäjä: 'taustamelu'Järjestelmä: 'Avery on erinomainen pubi.'Käyttäjä: 'im looking for a pub'Järjestelmä: 'Ei ole pubia, joka tarjoaa palveluja ilmaiseksi.'Käyttäjä: 'im looking for a pub that allows'Järjestelmä: 'The Baron of Beef allows children and it's an outstanding pub.'Käyttäjä: 'start over'Järjestelmä: 'What part of town do you have in mind? Esimerkiksi jotain Cherry Hintonin, New Chestertonin tai Trumpingtonin alueelta. "Käyttäjä: "Etsin pubia, jossa lapset ovat tervetulleita ja jossa on televisio "Järjestelmä: "Ei ole pubia, joka tarjoaisi palveluja ilmaiseksi".'Käyttäjä: 'sil'Järjestelmä: 'The Anchor, joka sallii lapset, on erinomainen pubi.'Käyttäjä: 'sil'Järjestelmä: 'Haluaisitko ilmaisen hintaluokan, vai etkö välitä?'Käyttäjä: 'sil'Järjestelmä: 'Haluaisitko ilmaisen hintaluokan, vai etkö välitä?'Käyttäjä: 'kiitos näkemiin'</w:t>
      </w:r>
    </w:p>
    <w:p>
      <w:r>
        <w:rPr>
          <w:b/>
        </w:rPr>
        <w:t xml:space="preserve">Tulos</w:t>
      </w:r>
    </w:p>
    <w:p>
      <w:r>
        <w:t xml:space="preserve">Etsit pubia, ja siinä pitäisi olla mahdollisuus käyttää lapsia ja televisio. Varmista, että saat paikan osoitteen ja puhelinnumeron.</w:t>
      </w:r>
    </w:p>
    <w:p>
      <w:r>
        <w:rPr>
          <w:b/>
        </w:rPr>
        <w:t xml:space="preserve">Esimerkki 3.1175</w:t>
      </w:r>
    </w:p>
    <w:p>
      <w:r>
        <w:t xml:space="preserve">Järjestelmä: "Kiitos, että soitit Cambridgen tiedotusjärjestelmään. Puhelunne nauhoitetaan tutkimustarkoituksiin. Saatat kysyä tietoja ruokapaikasta, kuten ravintolasta, pubista tai kahvilasta. Miten voin auttaa?" Käyttäjä: "sil" Järjestelmä: "Minkälaista paikkaa etsit? Esimerkiksi kahvilaa tai ravintolaa. "Käyttäjä: "Hei, haluan löytää kahvilan, jossa tarjoillaan italialaista ruokaa "Järjestelmä: "Etsitkö paikkaa, joka on lähellä tiettyä paikkaa?". Esimerkiksi Byard Art, Artworks tai Saint Catharine's College. "Käyttäjä: "en välitä alueesta "Järjestelmä: "Clowns, joka tarjoilee italialaista ruokaa, on erinomainen kahvila ja loistava ravintola. "Käyttäjä: "onko se voinko tietää m m hintahaarukan kiitos "Järjestelmä: "Ei ole kahvilaa, joka tarjoilee italialaista ruokaa kohtuullisessa hintaluokassa.".'Käyttäjä: 'ah okei'Järjestelmä: 'Clowns on erinomainen ravintola.'Käyttäjä: 'niin mikä on sen osoite'Järjestelmä: 'Clowns on osoitteessa 54 King Street.'Käyttäjä: 'a ja puhelinnumero kiitos'Järjestelmä: 'Clownsin puhelinnumero on 01223355711.'Käyttäjä: 'okei kiitos näkemiin'.</w:t>
      </w:r>
    </w:p>
    <w:p>
      <w:r>
        <w:rPr>
          <w:b/>
        </w:rPr>
        <w:t xml:space="preserve">Tulos</w:t>
      </w:r>
    </w:p>
    <w:p>
      <w:r>
        <w:t xml:space="preserve">Haluat löytää kahvilan, jossa tarjoillaan italialaista ruokaa. Et välitä alueesta. Varmista, että saat paikan osoitteen ja puhelinnumeron.</w:t>
      </w:r>
    </w:p>
    <w:p>
      <w:r>
        <w:rPr>
          <w:b/>
        </w:rPr>
        <w:t xml:space="preserve">Esimerkki 3.1176</w:t>
      </w:r>
    </w:p>
    <w:p>
      <w:r>
        <w:t xml:space="preserve">Järjestelmä: "Kiitos, että soitit Cambridgen tiedotusjärjestelmään. Puhelunne nauhoitetaan tutkimustarkoituksiin. Saatat kysyä tietoja ruokapaikasta, kuten ravintolasta, pubista tai kahvilasta. Miten voin auttaa?" Käyttäjä: "yskäise" Järjestelmä: "Minkälaista paikkaa etsit? Esimerkiksi pubia. "Käyttäjä: "ravintolaa "Järjestelmä: "Mitä kaupunginosaa ajattelit?" Järjestelmä: "Mitä kaupunginosaa ajattelit? Esimerkiksi jotain Arburyn, Girtonin tai King's Hedgesin alueelta. "Käyttäjä: "Addenbrookesin alue "Järjestelmä: "Minkälaista ruokaa haluaisitte?". Esimerkiksi vain juomia ja välipaloja, italialaista tai thaimaalaista. "Käyttäjä: "the addenbrookes area "Järjestelmä: "Mitä kaupunginosaa ajattelit?". Esimerkiksi jotain New Chestertonin, Romseyn tai Trumpingtonin alueelta. "Käyttäjä: "kallis ravintola "Järjestelmä: "Mikä kaupunginosa sinulla on mielessäsi"? Esimerkiksi jotain Barnwellin, Riversiden tai Romseyn alueella. "Käyttäjä: "Addenbrooken alue "Järjestelmä: "Lucky Star, joka sijaitsee Addenbrooken kaupunginosassa, on hyvä ravintola. Se on kalliissa hintaluokassa. "Käyttäjä: "the addenbrookes area "System: "The Lucky Star, joka sijaitsee Addenbrooken kaupunginosassa, on loistava ravintola. Se on kalliissa hintaluokassa. "Käyttäjä: "addenbrookesin alue "Järjestelmä: "Lucky Star, joka sijaitsee Addenbrooken kaupunginosassa, on erinomainen ravintola. Se on kalliissa hintaluokassa. "Käyttäjä: "minkälaista ruokaa siellä tarjoillaan "Järjestelmä: "Lucky Starissa tarjoillaan kiinalaista ruokaa. "Käyttäjä: "minkälaista ruokaa siellä tarjoillaan</w:t>
      </w:r>
    </w:p>
    <w:p>
      <w:r>
        <w:rPr>
          <w:b/>
        </w:rPr>
        <w:t xml:space="preserve">Tulos</w:t>
      </w:r>
    </w:p>
    <w:p>
      <w:r>
        <w:t xml:space="preserve">Etsit kallista ravintolaa, ja sen pitäisi olla Addenbrookesin alueella. Haluat tietää paikan puhelinnumeron ja ruokatyypin.</w:t>
      </w:r>
    </w:p>
    <w:p>
      <w:r>
        <w:rPr>
          <w:b/>
        </w:rPr>
        <w:t xml:space="preserve">Esimerkki 3.1177</w:t>
      </w:r>
    </w:p>
    <w:p>
      <w:r>
        <w:t xml:space="preserve">Järjestelmä: "Kiitos, että soitit Cambridgen tiedotusjärjestelmään. Puhelunne nauhoitetaan tutkimustarkoituksiin. Saatat kysyä tietoja ruokapaikasta, kuten ravintolasta, pubista tai kahvilasta. Miten voin auttaa?" Käyttäjä: "ja etsin ravintolaa Chestertonissa" Järjestelmä: "Millaista hintaluokkaa etsit?" Käyttäjä: "En tiedä. Esimerkiksi halpaa, kallista tai ilmaista.'Käyttäjä: 'En välitä'Järjestelmä: 'Twenty-four on loistava ravintola. Se on Chestertonin kaupunginosassa. "Käyttäjä: "Saanko osoitteen ja puhelinnumeron "Järjestelmä: "Twenty-four sijaitsee osoitteessa 24 Cambridge Science Park, Milton Road ja sen puhelinnumero on 01223395800. "Käyttäjä: "Millaista ruokaa he tarjoilevat "Järjestelmä: "Twenty-four tarjoilee nykyruokaa. "Käyttäjä: "kiitos, näkemiin".</w:t>
      </w:r>
    </w:p>
    <w:p>
      <w:r>
        <w:rPr>
          <w:b/>
        </w:rPr>
        <w:t xml:space="preserve">Tulos</w:t>
      </w:r>
    </w:p>
    <w:p>
      <w:r>
        <w:t xml:space="preserve">Haluat löytää ravintolan Chestertonista. Et välitä hintaluokasta. Varmista, että saat paikan osoitteen, puhelinnumeron ja ruokatyypin.</w:t>
      </w:r>
    </w:p>
    <w:p>
      <w:r>
        <w:rPr>
          <w:b/>
        </w:rPr>
        <w:t xml:space="preserve">Esimerkki 3.1178</w:t>
      </w:r>
    </w:p>
    <w:p>
      <w:r>
        <w:t xml:space="preserve">Järjestelmä: "Kiitos, että soitit Cambridgen tiedotusjärjestelmään. Puhelunne nauhoitetaan tutkimustarkoituksiin. Saatat kysyä tietoja ruokapaikasta, kuten ravintolasta, pubista tai kahvilasta. Miten voin auttaa?" Käyttäjä: "käsittämätön" Järjestelmä: "Minkälaista paikkaa etsitte? Esimerkiksi kahvilaa, pubia tai ravintolaa. "Käyttäjä: "click sil "Järjestelmä: "Millaista paikkaa etsit? Esimerkiksi pubi tai ravintola.'Käyttäjä: 'ranskalainen ravintola'Järjestelmä: 'Etsitkö jostain tietystä paikasta läheltä? Esimerkiksi Broughton House Gallery, Holy Trinity Church tai Saint Catharine's College. "Käyttäjä: "ranskalainen ravintola "Järjestelmä: "Mikä osa kaupunkia sinulla on mielessäsi? Esimerkiksi jotain Castle Hillin, Cherry Hintonin tai Fen Dittonin alueelta.'Käyttäjä: 'click sil'Järjestelmä: 'Millaista hintaluokkaa etsit? Esimerkiksi halpa, kallis tai kohtalainen. "Käyttäjä: "i need something thats "Järjestelmä: "Etsitkö paikkaa, joka on lähellä tiettyä tapahtumapaikkaa? Esimerkiksi Artworks, Downing College tai Queens' College. "Käyttäjä: "vapaa vapaa hintaluokka "Järjestelmä: "Ta Bouche on loistava ravintola, se tarjoilee ranskalaista ruokaa eikä peri sisäänpääsymaksua." Käyttäjä: "Ta Bouche on loistava ravintola, se tarjoilee ranskalaista ruokaa eikä peri sisäänpääsymaksua.'Käyttäjä: 'klikkaa kummin päin tahansa, kunhan se on ilmainen'Järjestelmä: 'Ei ole pubia, joka tarjoaa palveluita ilmaiseksi.'Käyttäjä: 'kyllä se on se, anna minulle osoite'Järjestelmä: 'Voinko auttaa teitä muussa?'Käyttäjä: 'puhelinnumero pl'Järjestelmä: 'Ta Bouchen puhelinnumero on 01223462277. Pääruokien hinnat vaihtelevat 5 punnasta 45 puntaan ja 10 puntaan 95 puntaan, ja sisäänpääsy on ilmainen. "Käyttäjä: "na thats it kiitos näkemiin "Järjestelmä: "Ta Bouche on erinomainen ravintola. "Käyttäjä: "sil "Järjestelmä: "Ta Bouche on loistava ravintola. "Käyttäjä: "kiitos näkemiin".</w:t>
      </w:r>
    </w:p>
    <w:p>
      <w:r>
        <w:rPr>
          <w:b/>
        </w:rPr>
        <w:t xml:space="preserve">Tulos</w:t>
      </w:r>
    </w:p>
    <w:p>
      <w:r>
        <w:t xml:space="preserve">Etsit ranskalaista ravintolaa, ja sen pitäisi olla ilmainen. Varmista, että saat paikan osoitteen, puhelinnumeron ja postinumeron.</w:t>
      </w:r>
    </w:p>
    <w:p>
      <w:r>
        <w:rPr>
          <w:b/>
        </w:rPr>
        <w:t xml:space="preserve">Esimerkki 3.1179</w:t>
      </w:r>
    </w:p>
    <w:p>
      <w:r>
        <w:t xml:space="preserve">Järjestelmä: "Kiitos, että soitit Cambridgen tiedotusjärjestelmään. Puhelunne nauhoitetaan tutkimustarkoituksiin. Saatat kysyä tietoja ruokapaikasta, kuten ravintolasta, pubista tai kahvilasta. Miten voin auttaa?" Käyttäjä: "unitelligible" Järjestelmä: "Millaista paikkaa etsit?" Käyttäjä: "Unitelligible". Esimerkiksi pubi tai ravintola. "Käyttäjä: "käsittämätön "Järjestelmä: "Millaista paikkaa etsit? Esimerkiksi kahvila. "Käyttäjä: "sil "Järjestelmä: "Millaista paikkaa etsit? Esimerkiksi kahvilaa tai ravintolaa.'Käyttäjä: 'japanilainen ravintola kohtuullisessa hintaluokassa'Järjestelmä: 'Yippee Noodle Bar, joka tarjoaa kiinalaista take away -ruokaa ja japanilaista ruokaa, on erinomainen ravintola. Se on kohtalaisessa hintaluokassa. "Käyttäjä: 'mikä on osoite'Järjestelmä: 'Yippee Noodle Bar sijaitsee osoitteessa 7-9 King Street.'Käyttäjä: 'kiitos näkemiin'Järjestelmä: 'Yippee Noodle Bar on loistava ravintola.'Käyttäjä: 'käsittämätön'Järjestelmä: 'Yippee Noodle Bar on loistava ravintola.'Käyttäjä: 'kiitos näkemiin'.</w:t>
      </w:r>
    </w:p>
    <w:p>
      <w:r>
        <w:rPr>
          <w:b/>
        </w:rPr>
        <w:t xml:space="preserve">Tulos</w:t>
      </w:r>
    </w:p>
    <w:p>
      <w:r>
        <w:t xml:space="preserve">Haluat löytää japanilaisen ravintolan, ja sen hinnan pitäisi olla kohtuullinen. Varmista, että saat paikan osoitteen ja alueen.</w:t>
      </w:r>
    </w:p>
    <w:p>
      <w:r>
        <w:rPr>
          <w:b/>
        </w:rPr>
        <w:t xml:space="preserve">Esimerkki 3.1180</w:t>
      </w:r>
    </w:p>
    <w:p>
      <w:r>
        <w:t xml:space="preserve">Järjestelmä: "Kiitos, että soitit Cambridgen tiedotusjärjestelmään. Puhelunne nauhoitetaan tutkimustarkoituksiin. Saatat kysyä tietoja ruokapaikasta, kuten ravintolasta, pubista tai kahvilasta. Miten voin auttaa?" Käyttäjä: "Etsin fuusioravintolaa Girtonin alueelta" Järjestelmä: "Dojo Noodle Bar, joka sijaitsee Girtonin kaupunginosassa, on erinomainen ravintola. Se tarjoilee fuusioruokaa. "Käyttäjä: "Haluaisin puhelinnumeron postinumeron "Järjestelmä: "Dojo Noodle Barin puhelinnumero on 01223363471 ja se sijaitsee alueella, jonka postinumero on CB2 1RQ. "Käyttäjä: "puhelinnumero ja postinumero "Järjestelmä: "Dojo Noodle Barin puhelinnumero on 01223363471 ja se sijaitsee alueella, jonka postinumero on CB2 1RQ. "Käyttäjä: "kiitos, näkemiin.</w:t>
      </w:r>
    </w:p>
    <w:p>
      <w:r>
        <w:rPr>
          <w:b/>
        </w:rPr>
        <w:t xml:space="preserve">Tulos</w:t>
      </w:r>
    </w:p>
    <w:p>
      <w:r>
        <w:t xml:space="preserve">Haluat löytää fuusioravintolan, ja sen pitäisi sijaita Girtonin alueella. Varmista, että saat paikan puhelinnumeron ja postinumeron.</w:t>
      </w:r>
    </w:p>
    <w:p>
      <w:r>
        <w:rPr>
          <w:b/>
        </w:rPr>
        <w:t xml:space="preserve">Esimerkki 3.1181</w:t>
      </w:r>
    </w:p>
    <w:p>
      <w:r>
        <w:t xml:space="preserve">Järjestelmä: "Kiitos, että soitit Cambridgen tiedotusjärjestelmään. Puhelunne nauhoitetaan tutkimustarkoituksiin. Saatat kysyä tietoja ruokapaikasta, kuten ravintolasta, pubista tai kahvilasta. Miten voin auttaa teitä?" Käyttäjä: "ah pubi, jossa saa olla lapsia ja jossa on televisio" Järjestelmä: "Voinko auttaa teitä muussa?" Käyttäjä: "kyllä, auttakaa minua löytämään pubi, jossa on lapsia" Järjestelmä: "The Bakersissa saa olla lapsia, ja se on erinomainen pubi." Käyttäjä: "jossa on televisio" Järjestelmä: "The Bakers on kaupungin riverside-osassa" Käyttäjä: "saako siellä olla lapsia" Järjestelmä: "The Bakersissa saa olla lapsia" Käyttäjä: "onko siellä televisio" Järjestelmä: "The Bakers on erinomainen pubi.'Käyttäjä: 'onko siellä televisio'Järjestelmä: 'The Bakers on loistava pubi.'Käyttäjä: 'sil'Järjestelmä: 'The Bakers on loistava pubi.'Käyttäjä: 'televisio tv'Järjestelmä: 'The Bakersissa on televisio.'Käyttäjä: 'mikä on osoite ja puhelinnumero'Järjestelmä: 'The Bakers sijaitsee osoitteessa 176 East Road ja sen puhelinnumero on 01223304121.'Käyttäjä: 'onko siinä internet'Järjestelmä: 'The Bakers sijaitsee osoitteessa 176 East Road.'Käyttäjä: 'onko siinä internet'Järjestelmä: 'The Bakersissa on internet-yhteys.'Käyttäjä: 'kiitos näkemiin'</w:t>
      </w:r>
    </w:p>
    <w:p>
      <w:r>
        <w:rPr>
          <w:b/>
        </w:rPr>
        <w:t xml:space="preserve">Tulos</w:t>
      </w:r>
    </w:p>
    <w:p>
      <w:r>
        <w:t xml:space="preserve">Haluat löytää pubin, ja siinä pitäisi sallia lapset ja olla televisio. Haluat tietää osoitteen, puhelinnumeron ja sen, onko pubissa internet.</w:t>
      </w:r>
    </w:p>
    <w:p>
      <w:r>
        <w:rPr>
          <w:b/>
        </w:rPr>
        <w:t xml:space="preserve">Esimerkki 3.1182</w:t>
      </w:r>
    </w:p>
    <w:p>
      <w:r>
        <w:t xml:space="preserve">Järjestelmä: "Kiitos, että soitit Cambridgen tiedotusjärjestelmään. Puhelunne nauhoitetaan tutkimustarkoituksiin. Saatat kysyä tietoja ruokapaikasta, kuten ravintolasta, pubista tai kahvilasta. Miten voin auttaa?" Käyttäjä: "i need um a restaurant in river side" Järjestelmä: "Etsitkö jotain tiettyä paikkaa lähellä? Esimerkiksi Churchill College, Hughes Hall tai Williams Art and Antiques. "Käyttäjä: "no just in river side "Järjestelmä: "Caffe Uno, joka sijaitsee kaupungin riverside-osassa, on erinomainen ravintola".'Käyttäjä: 'tarvitsen itäaasialaisen ravintolan'Järjestelmä: 'Little Seoul on loistava ravintola, se sijaitsee kaupungin riverside-osassa ja siellä tarjoillaan itäaasialaista ruokaa.'Käyttäjä: 'melua mikä on puhelinnumero'Järjestelmä: 'Little Soulin puhelinnumero on 01223308681.'Käyttäjä: 'mikä on hinta'Järjestelmä: 'Little Seoul on loistava paikka. Pääruokien hinta vaihtelee 6 puntaa 90 ja 7 puntaa 90 välillä. "Käyttäjä: 'ah'Järjestelmä: 'Little Seoul on loistava ravintola.'Käyttäjä: 'kiitos näkemiin'</w:t>
      </w:r>
    </w:p>
    <w:p>
      <w:r>
        <w:rPr>
          <w:b/>
        </w:rPr>
        <w:t xml:space="preserve">Tulos</w:t>
      </w:r>
    </w:p>
    <w:p>
      <w:r>
        <w:t xml:space="preserve">Haluat löytää itäaasialaisen ravintolan, ja sen pitäisi olla jokirannan alueella. Haluat tietää paikan puhelinnumeron ja hinnan.</w:t>
      </w:r>
    </w:p>
    <w:p>
      <w:r>
        <w:rPr>
          <w:b/>
        </w:rPr>
        <w:t xml:space="preserve">Esimerkki 3.1183</w:t>
      </w:r>
    </w:p>
    <w:p>
      <w:r>
        <w:t xml:space="preserve">Järjestelmä: "Kiitos, että soitit Cambridgen tiedotusjärjestelmään. Puhelunne nauhoitetaan tutkimustarkoituksiin. Saatat kysyä tietoja ruokapaikasta, kuten ravintolasta, pubista tai kahvilasta. Miten voin auttaa?" Käyttäjä: "Etsin kahvilaa, jossa tarjoillaan englantilaista ruokaa, ja sen pitäisi olla halpaa hintaluokkaa." Järjestelmä: "Cambridge Blue, jossa tarjoillaan englantilaista ruokaa, on erinomainen kahvila. Se on halpaa hintaluokkaa. "Käyttäjä: "ok voinko tietää osoitteen puhelinnumeron ja postinumeron "Järjestelmä: "The Cambridge Blue, joka sijaitsee alueella, jonka postinumero on CB2 1DB, sijaitsee osoitteessa 24 Regent Street. Sen puhelinnumero on 01223369222. "Käyttäjä: "kiitos näkemiin".</w:t>
      </w:r>
    </w:p>
    <w:p>
      <w:r>
        <w:rPr>
          <w:b/>
        </w:rPr>
        <w:t xml:space="preserve">Tulos</w:t>
      </w:r>
    </w:p>
    <w:p>
      <w:r>
        <w:t xml:space="preserve">Etsit kahvilaa, jossa tarjoillaan englantilaista ruokaa, ja sen pitäisi olla edullinen. Haluat tietää osoitteen, puhelinnumeron ja postinumeron.</w:t>
      </w:r>
    </w:p>
    <w:p>
      <w:r>
        <w:rPr>
          <w:b/>
        </w:rPr>
        <w:t xml:space="preserve">Esimerkki 3.1184</w:t>
      </w:r>
    </w:p>
    <w:p>
      <w:r>
        <w:t xml:space="preserve">Järjestelmä: "Kiitos, että soitit Cambridgen tiedotusjärjestelmään. Puhelunne nauhoitetaan tutkimustarkoituksiin. Saatat kysyä tietoja ruokapaikasta, kuten ravintolasta, pubista tai kahvilasta. Miten voin auttaa?" Käyttäjä: "käsittämätön ääni" Järjestelmä: "Millaista paikkaa etsit?" Käyttäjä: "Millaista paikkaa etsit? Esimerkiksi kahvilaa tai ravintolaa. "Käyttäjä: "im looking for a restaurant in fenditton "Järjestelmä: "The Lion and Lamb, joka sijaitsee Fen Dittonin kaupunginosassa, on loistava ravintola. "Käyttäjä: "whats the address "Järjestelmä: "The Lion and Lamb sijaitsee High Streetillä, Miltonissa.'Käyttäjä: 'mikä on puhelinnumero'Järjestelmä: 'The Lion and Lambin puhelinnumero on 01223860202.'Käyttäjä: 'mikä on postinumero'Järjestelmä: 'The Lion and Lamb sijaitsee alueella, jonka postinumero on CB4 6DF.'.'Käyttäjä: 'noise sil'System: 'The Lion and Lamb on erinomainen ravintola.'Käyttäjä: 'noise sil'System: 'The Lion and Lamb, joka sijaitsee Fen Dittonin kaupunginosassa, on erinomainen ravintola.'Käyttäjä: 'noise whats the post code'System: 'The Lion and Lamb sijaitsee alueella, jonka postinumero on CB4 6DF.'Käyttäjä: 'noise whats the post code'System: 'The Lion and Lamb sijaitsee alueella, jonka postinumero on CB4 6DF.'Käyttäjä: 'noise thank you good bye'.</w:t>
      </w:r>
    </w:p>
    <w:p>
      <w:r>
        <w:rPr>
          <w:b/>
        </w:rPr>
        <w:t xml:space="preserve">Tulos</w:t>
      </w:r>
    </w:p>
    <w:p>
      <w:r>
        <w:t xml:space="preserve">Etsitkö ravintolaa kohteessa Fenditton. Et välitä hintaluokasta. Haluat tietää paikan osoitteen, puhelinnumeron ja postinumeron.</w:t>
      </w:r>
    </w:p>
    <w:p>
      <w:r>
        <w:rPr>
          <w:b/>
        </w:rPr>
        <w:t xml:space="preserve">Esimerkki 3.1185</w:t>
      </w:r>
    </w:p>
    <w:p>
      <w:r>
        <w:t xml:space="preserve">Järjestelmä: "Kiitos, että soitit Cambridgen tiedotusjärjestelmään. Puhelunne nauhoitetaan tutkimustarkoituksiin. Saatat kysyä tietoja ruokapaikasta, kuten ravintolasta, pubista tai kahvilasta. Miten voin auttaa?" Käyttäjä: "Haluaisin löytää kahvilan." Järjestelmä: "Millaista hintaluokkaa etsit? Esimerkiksi halpa, kallis tai ilmainen.'Käyttäjä: 'italiankielistä ruokaa tarjoileva'Järjestelmä: 'Etsitkö paikkaa, joka on lähellä tiettyä tapahtumapaikkaa?'. Esimerkiksi Churchill College, Magdalene College tai Michaelhouse Centre. "Käyttäjä: "ja sen pitäisi olla kalliissa hintaluokassa "Järjestelmä: "Caffe Nero, joka tarjoilee italialaista ruokaa, on loistava kahvila". Se kuuluu kalliiseen hintaluokkaan. "Käyttäjä: "mikä tahansa kelpaa "Järjestelmä: "Etsitkö paikkaa, joka on lähellä jotain tiettyä tapahtumapaikkaa? Esimerkiksi Clare Collegea tai Regency Gallerya. "Käyttäjä: "Haluan tietää "Järjestelmä: "Mitä kaupunginosaa ajattelet? Esimerkiksi jotain Chestertonin, New Chestertonin tai Romseyn alueelta. "Käyttäjä: "Haluan tietää puhelinnumeron "Järjestelmä: "Caffe Neron puhelinnumero on 01223307728. Pääruokien hinnat vaihtelevat 3 punnasta 50 puntaan 85 puntaan ja cappuccinon hinta on 2 puntaa 15." Käyttäjä: "new chesterton "Järjestelmä: "New Chestertonin alueella ei ole kahvilaa." Käyttäjä: "nic uhm unintelligible "Järjestelmä: "New Chestertonin alueella ei ole kahvilaa." Järjestelmä: "New Chestertonin alueella ei ole kahvilaa.'Käyttäjä: 'postinumero'Järjestelmä: 'Caffe Nero on alueella, jonka postinumero on CB2 3PA.'Käyttäjä: 'postinumero'Järjestelmä: 'Caffe Nero on alueella, jonka postinumero on CB2 3PA.'Käyttäjä: 'kiva kiitos ja hyvää päivänjatkoa'Järjestelmä: 'Caffe Nero on erinomainen kahvila.'Käyttäjä: 'kiitos näkemiin'</w:t>
      </w:r>
    </w:p>
    <w:p>
      <w:r>
        <w:rPr>
          <w:b/>
        </w:rPr>
        <w:t xml:space="preserve">Tulos</w:t>
      </w:r>
    </w:p>
    <w:p>
      <w:r>
        <w:t xml:space="preserve">Haluat löytää kahvilan, jossa tarjoillaan italialaista ruokaa, ja sen pitäisi olla kalliin hintainen. Haluat tietää puhelinnumeron ja postinumeron.</w:t>
      </w:r>
    </w:p>
    <w:p>
      <w:r>
        <w:rPr>
          <w:b/>
        </w:rPr>
        <w:t xml:space="preserve">Esimerkki 3.1186</w:t>
      </w:r>
    </w:p>
    <w:p>
      <w:r>
        <w:t xml:space="preserve">Järjestelmä: "Kiitos, että soitit Cambridgen tiedotusjärjestelmään. Puhelunne nauhoitetaan tutkimustarkoituksiin. Saatat kysyä tietoja ruokapaikasta, kuten ravintolasta, pubista tai kahvilasta. Miten voin auttaa?" Käyttäjä: "sil" Järjestelmä: "Mitä kaupunginosaa tarkoitat? Esimerkiksi Cherry Hinton, Chesterton tai Trumpingtonin alueelta. "Käyttäjä: "sil "Järjestelmä: "Etsitkö paikkaa, joka on lähellä tiettyä tapahtumapaikkaa?". Esimerkiksi All Saints Church, Cambridge Contemporary Art tai Corpus Christi. "Käyttäjä: "Etsin kohtuuhintaista ravintolaa, ja sen pitäisi sijaita'Järjestelmä: "Mikä kaupunginosa sinulla on mielessäsi? Esimerkiksi jotain Addenbrooke'sin, Arburyn tai Chestertonin alueelta. "Käyttäjä: "käsittämätön "Järjestelmä: "Mikä kaupunginosa sinulla on mielessäsi? Esimerkiksi jotain Newnhamin, Riversiden tai Romseyn alueelta. "Käyttäjä: "im looking in the fenditton area "Järjestelmä: "Mitä kaupunginosaa sinulla on mielessäsi? Esimerkiksi jotain Cherry Hintonin, Girtonin tai New Chestertonin alueelta.'Käyttäjä: 'hinton'Järjestelmä: 'Mitä kaupunginosaa sinulla on mielessäsi? Esimerkiksi jotain Arburyn, King's Hedgesin tai jokirannan alueelta. "Käyttäjä: "im looking in the fenditton area "Järjestelmä: "Mitä kaupunginosaa sinulla on mielessäsi? Esimerkiksi jotain Arburyn, Castle Hillin tai Romseyn alueella. "Käyttäjä: "käsittämätön fendittonin alueella "Järjestelmä: "The Auntie's Tea Shop, joka sijaitsee Girtonin kaupunginosassa, on loistava kahvila. Se on kohtuuhintainen.'Käyttäjä: 'im looking for a moderate priced restaurant and it should be in the fenditton area'System: 'The Rainbow Cafe, which is in the Girton part of town, is an outstanding restaurant. Se on kohtalaisessa hintaluokassa. "Käyttäjä: 'mikä on osoite ja ruoan tyyppi'Järjestelmä: 'The Rainbow Cafe on osoitteessa 9a King's Parade.'Käyttäjä: 'minkä tyyppistä ruokaa käsittämätöntä'Järjestelmä: 'The Rainbow Cafe tarjoilee perinteistä ja kasvisruokaa.'Käyttäjä: 'kiitos näkemiin'</w:t>
      </w:r>
    </w:p>
    <w:p>
      <w:r>
        <w:rPr>
          <w:b/>
        </w:rPr>
        <w:t xml:space="preserve">Tulos</w:t>
      </w:r>
    </w:p>
    <w:p>
      <w:r>
        <w:t xml:space="preserve">Etsit kohtuuhintaista ravintolaa, ja sen pitäisi olla Fendittonin alueella. Varmista, että saat osoitteen ja ruokalajin.</w:t>
      </w:r>
    </w:p>
    <w:p>
      <w:r>
        <w:rPr>
          <w:b/>
        </w:rPr>
        <w:t xml:space="preserve">Esimerkki 3.1187</w:t>
      </w:r>
    </w:p>
    <w:p>
      <w:r>
        <w:t xml:space="preserve">Järjestelmä: "Kiitos, että soitit Cambridgen tiedotusjärjestelmään. Puhelunne nauhoitetaan tutkimustarkoituksiin. Saatat kysyä tietoja ruokapaikasta, kuten ravintolasta, pubista tai kahvilasta. Miten voin auttaa?" Käyttäjä: "Etsin halpaa kahvilaa." Järjestelmä: "Minkälaista ruokaa haluatte? Esimerkiksi amerikkalaista, italialaista tai välimerellistä ruokaa. "Käyttäjä: "mitä tahansa ruokaa "Järjestelmä: "Cambridge Blue on hyvä kahvila ja se on halpaa hintaluokkaa. "Käyttäjä: "saanko osoitteen ja puhelinnumeron "Järjestelmä: "Cambridge Blue sijaitsee osoitteessa 24 Regent Street. Sen puhelinnumero on 01223369222. "Käyttäjä: "Kiitos, näkemiin".</w:t>
      </w:r>
    </w:p>
    <w:p>
      <w:r>
        <w:rPr>
          <w:b/>
        </w:rPr>
        <w:t xml:space="preserve">Tulos</w:t>
      </w:r>
    </w:p>
    <w:p>
      <w:r>
        <w:t xml:space="preserve">Haluat löytää kahvilan, jossa tarjoillaan mitä tahansa ruokaa, ja sen pitäisi olla halpa. Varmista, että saat paikan osoitteen, puhelinnumeron ja hinnan.</w:t>
      </w:r>
    </w:p>
    <w:p>
      <w:r>
        <w:rPr>
          <w:b/>
        </w:rPr>
        <w:t xml:space="preserve">Esimerkki 3.1188</w:t>
      </w:r>
    </w:p>
    <w:p>
      <w:r>
        <w:t xml:space="preserve">Järjestelmä: "Kiitos, että soitit Cambridgen tiedotusjärjestelmään. Puhelunne nauhoitetaan tutkimustarkoituksiin. Saatat kysyä tietoja ruokapaikasta, kuten ravintolasta, pubista tai kahvilasta. Miten voin auttaa?" Käyttäjä: "kohtuuhintainen ravintola Cherry Hintonin alueella" Järjestelmä: "Sitar Tandoori, joka sijaitsee Cherry Hintonin kaupunginosassa, on loistava ravintola". Se on kohtuuhintainen. "Käyttäjä: "Saisinko osoitteen? "Järjestelmä: "Sitar Tandoori sijaitsee osoitteessa 43 High Street, Cherry Hinton. "Käyttäjä: "sil "Järjestelmä: "Sitar Tandoori on hyvä ravintola.'Käyttäjä: 'Saisinko osoitteen, kiitos'Järjestelmä: 'Sitar Tandoori sijaitsee osoitteessa 43 High Street, Cherry Hinton.'Käyttäjä: 'minkä tyyppistä ruokaa'Järjestelmä: 'Sitar Tandoori tarjoilee intialaista ruokaa.'Käyttäjä: 'sil'Järjestelmä: 'Sitar Tandoori on erinomainen ravintola.'Käyttäjä: 'kiitos, näkemiin'.</w:t>
      </w:r>
    </w:p>
    <w:p>
      <w:r>
        <w:rPr>
          <w:b/>
        </w:rPr>
        <w:t xml:space="preserve">Tulos</w:t>
      </w:r>
    </w:p>
    <w:p>
      <w:r>
        <w:t xml:space="preserve">Etsit kohtuuhintaista ravintolaa, ja sen pitäisi sijaita Cherry Hintonin alueella. Varmista, että saat paikan osoitteen ja ruokatyypin.</w:t>
      </w:r>
    </w:p>
    <w:p>
      <w:r>
        <w:rPr>
          <w:b/>
        </w:rPr>
        <w:t xml:space="preserve">Esimerkki 3.1189</w:t>
      </w:r>
    </w:p>
    <w:p>
      <w:r>
        <w:t xml:space="preserve">Järjestelmä: "Kiitos, että soitit Cambridgen tiedotusjärjestelmään. Puhelunne nauhoitetaan tutkimustarkoituksiin. Saatat kysyä tietoja ruokapaikasta, kuten ravintolasta, pubista tai kahvilasta. Miten voin auttaa?" Käyttäjä: "käsittämätön" Järjestelmä: "Minkälaista paikkaa etsitte? Esimerkiksi kahvilaa tai ravintolaa. "Käyttäjä: "käsittämätön sil "Järjestelmä: "Minkälaista paikkaa etsit? Esimerkiksi pubi tai ravintola.'Käyttäjä: 'unintelligible cherry hinton'Järjestelmä: 'Millaista paikkaa etsit? Esimerkiksi kahvila, pubi tai ravintola.'Käyttäjä: 'dont care cherry hinton area'Järjestelmä: 'Minkälaista paikkaa etsit? Esimerkiksi ravintola.'Käyttäjä: 'noise sil'Järjestelmä: 'Millaista paikkaa etsit? Esimerkiksi kahvila, pubi tai ravintola.'Käyttäjä: 'dont care'Järjestelmä: 'Millaista paikkaa etsit? Esimerkiksi kahvila, pubi tai ravintola. "Käyttäjä: "noise sil "Järjestelmä: "Minkälaista paikkaa etsit? Esimerkiksi kahvilaa tai pubia. "Käyttäjä: "noise sil "Järjestelmä: "Cherry Hintonin alueella ei ole kahvilaa. "Käyttäjä: "dont care "Järjestelmä: "Etsitkö paikkaa, joka on lähellä tiettyä tapahtumapaikkaa?". Esimerkiksi Great Saint Mary's Church, Pembroke College tai Saint Barnabas Press Gallery. "Käyttäjä: "cherry hinton area "Järjestelmä: "Etsitkö paikkaa, joka on lähellä tiettyä tapahtumapaikkaa?". Esimerkiksi Corpus Christi, Emmanuel College tai Gallery at twelve A High Street. "Käyttäjä: "dont care "Järjestelmä: "Cherry Hintonin alueella ei ole kahvilaa. "Käyttäjä: "ravintola "Järjestelmä: "HK Fusion on erinomainen ravintola, ja se sijaitsee Cherry Hintonin kaupunginosassa".'Käyttäjä: 'perfect whats the address'System: 'HK Fusion, joka tarjoilee kiinalaista ruokaa, sijaitsee osoitteessa 21 Burleigh Street.'Käyttäjä: 'post code'System: 'HK Fusion sijaitsee alueella, jonka postinumero on CB1 1DG.'Käyttäjä: 'thank you good bye'</w:t>
      </w:r>
    </w:p>
    <w:p>
      <w:r>
        <w:rPr>
          <w:b/>
        </w:rPr>
        <w:t xml:space="preserve">Tulos</w:t>
      </w:r>
    </w:p>
    <w:p>
      <w:r>
        <w:t xml:space="preserve">Haluat löytää ravintolan, jossa tarjoillaan mitä tahansa ruokaa, ja sen pitäisi olla Cherry Hintonin alueella. Haluat tietää paikan osoitteen ja postinumeron.</w:t>
      </w:r>
    </w:p>
    <w:p>
      <w:r>
        <w:rPr>
          <w:b/>
        </w:rPr>
        <w:t xml:space="preserve">Esimerkki 3.1190</w:t>
      </w:r>
    </w:p>
    <w:p>
      <w:r>
        <w:t xml:space="preserve">Järjestelmä: "Kiitos, että soitit Cambridgen tiedotusjärjestelmään. Puhelunne nauhoitetaan tutkimustarkoituksiin. Saatat kysyä tietoja ruokapaikasta, kuten ravintolasta, pubista tai kahvilasta. Miten voin auttaa?" Käyttäjä: "ravintola" Järjestelmä: "Minkälaista paikkaa etsit? Esimerkiksi pubi tai ravintola.'Käyttäjä: 'bump restaurant'Järjestelmä: 'Etsitkö paikkaa, joka on lähellä tiettyä paikkaa? Esimerkiksi Cherry Hinton Water Play, Gonville and Caius College tai Michaelhouse Centre.'User: 'girton area'System: 'Minkälaista ruokaa haluat? Esimerkiksi: Contemporary, English tai Fusion.'User: 'girton area'System: 'Minkälaista ruokaa haluaisit? Esimerkiksi italialainen, japanilainen tai kasvisruoka.'Käyttäjä: 'i dont care'System: 'Blue Spice, joka sijaitsee Girtonin kaupunginosassa, on loistava ravintola.'Käyttäjä: 'number'System: 'Millaista hintaluokkaa etsit? Esimerkiksi kallista vai kohtuullista.'Käyttäjä: 'halpaa'Järjestelmä: 'Dojo Noodle Bar, joka sijaitsee Girtonin kaupunginosassa, on loistava ravintola. Se kuuluu halpaan hintaluokkaan." Käyttäjä: "numero" Järjestelmä: "Anna minun vahvistaa. Etsit ravintolaa.'Käyttäjä: 'kyllä'Järjestelmä: 'Dojo Noodle Bar, joka sijaitsee Girtonin kaupunginosassa, on hyvä ravintola. Se on halpaa hintaluokkaa." Käyttäjä: "puhelinnumero" Järjestelmä: "Anna minun vahvistaa. Etsitte ravintolaa.'Käyttäjä: 'kiitos näkemiin'</w:t>
      </w:r>
    </w:p>
    <w:p>
      <w:r>
        <w:rPr>
          <w:b/>
        </w:rPr>
        <w:t xml:space="preserve">Tulos</w:t>
      </w:r>
    </w:p>
    <w:p>
      <w:r>
        <w:t xml:space="preserve">Etsit halpaa ravintolaa, ja sen pitäisi sijaita Girtonin alueella. Varmista, että saat paikan puhelinnumeron ja postinumeron.</w:t>
      </w:r>
    </w:p>
    <w:p>
      <w:r>
        <w:rPr>
          <w:b/>
        </w:rPr>
        <w:t xml:space="preserve">Esimerkki 3.1191</w:t>
      </w:r>
    </w:p>
    <w:p>
      <w:r>
        <w:t xml:space="preserve">Järjestelmä: "Kiitos, että soitit Cambridgen tiedotusjärjestelmään. Puhelunne nauhoitetaan tutkimustarkoituksiin. Saatat kysyä tietoja ruokapaikasta, kuten ravintolasta, pubista tai kahvilasta. Miten voin auttaa?" Käyttäjä: "pubi" Järjestelmä: "Millaista hintaluokkaa etsit? Esimerkiksi ilmainen tai kohtuullinen.'User: 'pub'System: 'Missä kaupunginosassa olet ajatellut käydä? Esimerkiksi jotain Addenbrooke's-, Chesterton- tai jokiranta-alueelta.'Käyttäjä: 'ei väliä'Järjestelmä: 'Mikä kaupunginosa sinulla on mielessäsi? Esimerkiksi Chesterton tai Girton.'Käyttäjä: 'ei väliä'Järjestelmä: 'Etsittekö paikkaa, jossa lapset voivat olla mukana?'Käyttäjä: 'ei väliä'Järjestelmä: 'The Bakers on loistava pubi.'Käyttäjä: 'ei'Järjestelmä: 'The Bakers on loistava pubi.'Käyttäjä: 'mikä on'Järjestelmä: 'Minkälaista hintaluokkaa etsitte? Esimerkiksi kallis tai kohtuullinen.'Käyttäjä: 'Onko siellä televisio'Järjestelmä: 'The Bakers sijaitsee osoitteessa 176 East Road.'Käyttäjä: 'Tarvitsen television'Järjestelmä: 'The Bakers on loistava pubi.'Käyttäjä: 'Tarvitsen television'Järjestelmä: 'The Bakers on loistava pubi.'Käyttäjä: 'Tarvitsen television'Järjestelmä: 'The Bakers on loistava pubi.'Käyttäjä: 'Onko siellä internet-yhteys'Järjestelmä: 'The Bakersissa on internet-yhteys.'Käyttäjä: 'onko siellä televisio'Järjestelmä: 'The Bakers on erinomainen pubi ja olen pahoillani, mutta sen ruoasta ei ole tietoa.'Käyttäjä: 'tarvitsen pubin, jossa on televisio'Järjestelmä: 'The Bakers on loistava pubi.'Käyttäjä: 'tarvitsen television'Järjestelmä: 'The Bakers on loistava pubi.'Käyttäjä: 'onko siellä televisio'Järjestelmä: 'Millaista hintaluokkaa etsit? Esimerkiksi kohtalainen. "Käyttäjä: "mikä tahansa tarvitsen televisiota "Järjestelmä: "The Bakers on loistava pubi. "Käyttäjä: "onko siellä televisio "Järjestelmä: "The Bakers, joka sijaitsee kaupungin jokiranta-alueella, on loistava pubi. "Käyttäjä: "onko siellä televisio "Järjestelmä: "The Bakers on loistava pubi.'Käyttäjä: 'mikä on osoite ja puhelinnumero'Järjestelmä: 'The Bakers sijaitsee osoitteessa 176 East Road ja sen puhelinnumero on 01223304121.'Käyttäjä: 'onko siellä televisiota'Järjestelmä: 'The Bakers on loistava pubi.'Käyttäjä: 'tarvitsen televisiota'Järjestelmä: 'The Bakers on loistava pubi.'Käyttäjä: 'näkemiin, kiitos'.</w:t>
      </w:r>
    </w:p>
    <w:p>
      <w:r>
        <w:rPr>
          <w:b/>
        </w:rPr>
        <w:t xml:space="preserve">Tulos</w:t>
      </w:r>
    </w:p>
    <w:p>
      <w:r>
        <w:t xml:space="preserve">Etsit pubia, ja siinä pitäisi olla televisio. Et välitä hintaluokasta. Varmista, että saat osoitteen, puhelinnumeron ja sen, onko siellä internet.</w:t>
      </w:r>
    </w:p>
    <w:p>
      <w:r>
        <w:rPr>
          <w:b/>
        </w:rPr>
        <w:t xml:space="preserve">Esimerkki 3.1192</w:t>
      </w:r>
    </w:p>
    <w:p>
      <w:r>
        <w:t xml:space="preserve">Järjestelmä: "Kiitos, että soitit Cambridgen tiedotusjärjestelmään. Puhelunne nauhoitetaan tutkimustarkoituksiin. Saatat kysyä tietoja ruokapaikasta, kuten ravintolasta, pubista tai kahvilasta. Miten voin auttaa?" Käyttäjä: "Etsin pubeja Castle Hillissä, joissa on sallittu lasten pääsy." Järjestelmä: "Etsitkö paikkaa, joka on lähellä tiettyä tapahtumapaikkaa? Esimerkiksi Castle Galleries, Gonville and Caius College tai Trinity College.'Käyttäjä: 'castle hill'Järjestelmä: 'Etsitkö paikkaa, joka on lähellä tiettyä tapahtumapaikkaa? Esimerkiksi Churchill College, Saint John's College tai Trinity College.'Käyttäjä: 'near castle hill'Järjestelmä: 'Etsitkö paikkaa, joka on lähellä tiettyä tapahtumapaikkaa? Esimerkiksi Book and Print Gallery, Clare College tai Saint Catharine's College.'Käyttäjä: 'im looking for a pub near castle hill'Järjestelmä: 'Mitä kaupunginosaa ajattelit? Esimerkiksi Barnwell tai Fen Ditton.'Käyttäjä: 'castle hill'Järjestelmä: 'Mitä kaupunginosaa ajattelet? Esimerkiksi Girton tai Romsey.'Käyttäjä: 'im looking for a pub'Järjestelmä: 'Etsitkö paikkaa tietyn tapahtumapaikan läheltä? Esimerkiksi All Saints Church, Christ's College tai Regency Gallery. "Käyttäjä: "sellainen, jossa on sallittua käyttää lapsia "Järjestelmä: "Millaista hintaluokkaa etsit? Esimerkiksi kallista, ilmaista tai kohtuullista.'Käyttäjä: 'ei kiinnosta'Järjestelmä: 'Millainen kaupunginosa sinulla on mielessäsi? Esimerkiksi jotain Arburyn, Fen Dittonin tai Girtonin alueelta.'Käyttäjä: 'Castle Hillin alue'Järjestelmä: 'Millaista hintaluokkaa etsit? Esimerkiksi halpa, ilmainen tai kohtuullinen.'Käyttäjä: 'halpa'Järjestelmä: 'The Bakers, jossa lapset ovat sallittuja, kuuluu halpaan hintaluokkaan. Se on erinomainen pubi.'Käyttäjä: 'onko siellä tv'Järjestelmä: 'The Bakersissa on televisio.'Käyttäjä: 'onko se Castle Hillissä'Järjestelmä: 'The Bakers on erinomainen pubi.'Käyttäjä: 'mikä on osoite'Järjestelmä: 'The Bakers on osoitteessa 176 East Road.'Käyttäjä: 'mikä on puhelinnumero'Järjestelmä: 'The Bakersin puhelinnumero on 01223304121.'Käyttäjä: 'kiitos näkemiin'</w:t>
      </w:r>
    </w:p>
    <w:p>
      <w:r>
        <w:rPr>
          <w:b/>
        </w:rPr>
        <w:t xml:space="preserve">Tulos</w:t>
      </w:r>
    </w:p>
    <w:p>
      <w:r>
        <w:t xml:space="preserve">Etsit pubia Castle Hillissä, ja sen pitäisi sallia lapset. Varmista, että saat osoitteen, puhelinnumeron ja sen, onko pubissa televisio.</w:t>
      </w:r>
    </w:p>
    <w:p>
      <w:r>
        <w:rPr>
          <w:b/>
        </w:rPr>
        <w:t xml:space="preserve">Esimerkki 3.1193</w:t>
      </w:r>
    </w:p>
    <w:p>
      <w:r>
        <w:t xml:space="preserve">Järjestelmä: "Kiitos, että soitit Cambridgen tiedotusjärjestelmään. Puhelunne nauhoitetaan tutkimustarkoituksiin. Saatat kysyä tietoja ruokapaikasta, kuten ravintolasta, pubista tai kahvilasta. Miten voin auttaa?" Käyttäjä: "Haluan tietää pubin, jossa on internet-yhteys ja televisio, haluan vain tietää osoitteen, puhelinnumeron ja hintaluokan." Järjestelmä: "The Bakers on loistava pubi, jossa on internet-yhteys ja televisio." Käyttäjä: "Uh, haluan osoitteen, puhelinnumeron ja hintaluokan." Järjestelmä: "The Bakers sijaitsee osoitteessa 176 East Road, ja sen puhelinnumero on 01223304121". Pääruokien hinnat vaihtelevat 6 punnasta 8 puntaan 49 puntaan ja halvimman oluen hinta on 2 puntaa 25 puntaa." Käyttäjä: "joo kiitos paljon sain tiedot kiitos näkemiin".</w:t>
      </w:r>
    </w:p>
    <w:p>
      <w:r>
        <w:rPr>
          <w:b/>
        </w:rPr>
        <w:t xml:space="preserve">Tulos</w:t>
      </w:r>
    </w:p>
    <w:p>
      <w:r>
        <w:t xml:space="preserve">Haluat löytää pubin, jossa pitäisi olla internetyhteys ja televisio. Haluat tietää osoitteen, puhelinnumeron ja hintaluokan.</w:t>
      </w:r>
    </w:p>
    <w:p>
      <w:r>
        <w:rPr>
          <w:b/>
        </w:rPr>
        <w:t xml:space="preserve">Esimerkki 3.1194</w:t>
      </w:r>
    </w:p>
    <w:p>
      <w:r>
        <w:t xml:space="preserve">Järjestelmä: "Kiitos, että soitit Cambridgen tiedotusjärjestelmään. Puhelunne nauhoitetaan tutkimustarkoituksiin. Saatat kysyä tietoja ruokapaikasta, kuten ravintolasta, pubista tai kahvilasta. Miten voin auttaa?" Käyttäjä: "Etsin kahvila-ravintolaa." Järjestelmä: "Etsitkö paikkaa tietyn paikan läheltä?" Käyttäjä: "Etsin. Esimerkiksi Cambridgen nykytaiteen museota, King's Collegea tai arkeologian ja antropologian museota. "Käyttäjä: "Toki "Järjestelmä: "Mikä kaupunginosa sinulla on mielessäsi?". Esimerkiksi jotain Barnwellin, Chestertonin tai Girtonin alueelta. "Käyttäjä: "chesterton "Järjestelmä: "Minkälaista hintaluokkaa etsit? Esimerkiksi kohtuullinen.'Käyttäjä: 'sil'Järjestelmä: 'Etsitkö paikkaa, joka on lähellä tiettyä tapahtumapaikkaa? Esimerkiksi Churchill College, Clare Hall tai Sidney Sussex College.'Käyttäjä: 'i dont care'System: 'Chestertonin alueella ei ole ravintolaa, jossa tarjoiltaisiin kahvilaruokaa.'Käyttäjä: 'okei, etsimme joltain muulta alueelta'System: 'Carringtons on erinomainen kahvila ja loistava ravintola. Se tarjoilee kahvilaruokaa ja englantilaista ruokaa. "Käyttäjä: "mikä on puhelinnumero "Järjestelmä: "Carringtonsin puhelinnumero on 01223361792. "Käyttäjä: "mikä on hinta "Järjestelmä: "Carringtons on loistava paikka. Pääruokien hinta vaihtelee 4 punnasta 25 puntaan 6 puntaan 25 ja cappuccinon hinta on 1 punta 95." Käyttäjä: "sil "Järjestelmä: "Carringtons, joka tarjoilee kahvilaruokaa, on erinomainen kahvila. Se tarjoilee englantilaista ruokaa ja se on loistava ravintola. "Käyttäjä: 'kiitos'Järjestelmä: 'Carringtons on loistava kahvila ja loistava ravintola ja se tarjoilee kahvilaruokaa ja englantilaista ruokaa.'Käyttäjä: 'näkemiin'</w:t>
      </w:r>
    </w:p>
    <w:p>
      <w:r>
        <w:rPr>
          <w:b/>
        </w:rPr>
        <w:t xml:space="preserve">Tulos</w:t>
      </w:r>
    </w:p>
    <w:p>
      <w:r>
        <w:t xml:space="preserve">Etsit kahvila-ravintolaa. Et välitä hintaluokasta. Haluat tietää puhelinnumeron ja hinnan.</w:t>
      </w:r>
    </w:p>
    <w:p>
      <w:r>
        <w:rPr>
          <w:b/>
        </w:rPr>
        <w:t xml:space="preserve">Esimerkki 3.1195</w:t>
      </w:r>
    </w:p>
    <w:p>
      <w:r>
        <w:t xml:space="preserve">Järjestelmä: "Kiitos, että soitit Cambridgen tiedotusjärjestelmään. Puhelunne nauhoitetaan tutkimustarkoituksiin. Saatat kysyä tietoja ruokapaikasta, kuten ravintolasta, pubista tai kahvilasta. Miten voin auttaa?" Käyttäjä: "käsittämätön" Järjestelmä: "Minkälaista paikkaa etsitte? Esimerkiksi kahvilaa, pubia tai ravintolaa." Käyttäjä: "pubi" Järjestelmä: "Mitä kaupunginosaa ajattelet?" Järjestelmä: "Mitä kaupunginosaa ajattelet? Esimerkiksi jotain Cherry Hinton, Fen Ditton tai King's Hedgesin alueelta. "Käyttäjä: "pubi "Järjestelmä: "Etsitkö paikkaa, joka on lähellä tiettyä tapahtumapaikkaa?". Esimerkiksi Cafe Jello, Cambridge Contemporary Art tai Kettle's Yard.'Käyttäjä: 'taustamelu'Järjestelmä: 'Etsitkö paikkaa tietyn paikan läheltä? Esimerkiksi All Saints Church, Kettle's Yard tai Williams Art and Antiques. "Käyttäjä: "taustamelu "Järjestelmä: "Mikä kaupunginosa sinulla on mielessäsi?". Esimerkiksi jotain Barnwellin, Romseyn tai Trumpingtonin alueelta. "Käyttäjä: "ei "Järjestelmä: "Mitä kaupunginosaa sinulla on mielessäsi?". Esimerkiksi jotain Castle Hillin, Riversiden tai Trumpingtonin alueelta. "Käyttäjä: "Ei sillä ole väliä "Järjestelmä: "Millaista hintaluokkaa etsit? Esimerkiksi halpa tai kohtuullinen. "Käyttäjä: "castle hill "Järjestelmä: "Millaista hintaluokkaa etsit? Esimerkiksi halpaa, kallista tai ilmaista.'Käyttäjä: 'kohtalainen'Järjestelmä: 'The Alma, joka on kohtalaisessa hintaluokassa, on erinomainen pubi.'Käyttäjä: 'taustamelu'Järjestelmä: 'The Anchor, joka on kohtalaisessa hintaluokassa, on loistava pubi.'Käyttäjä: 'tarvitsen pubin, jossa on televisio'Järjestelmä: 'Etsitkö paikkaa, joka on lähellä tiettyä tapahtumapaikkaa? Esimerkiksi Cafe Jello, Milton Country Park tai Saint Catharine's College. "Käyttäjä: "taustamelu "System: "The Alma on loistava pubi ja se on kohtalaisessa hintaluokassa. "Käyttäjä: "sil "System: "The Alma ja The Anchor ovat ainoat pubit kohtalaisessa hintaluokassa. "Käyttäjä: "taustamelu "System: "The Alma ja The Anchor ovat ainoat pubit kohtalaisessa hintaluokassa.".'Käyttäjä: 'onko niissä televisioita'Järjestelmä: 'The Baron of Beef, jossa lapset ovat sallittuja, on erinomainen pubi.'Käyttäjä: 'ankkuri'Järjestelmä: 'The Avery, jossa lapset ovat sallittuja, on loistava pubi.'Käyttäjä: 'haluan pubin, jossa on televisio'Järjestelmä: 'The Alma, jossa lapset ovat sallittuja, on kohtalaisessa hintaluokassa. Se on loistava pubi. "Käyttäjä: "onko teillä sellaista, jossa on televisio "Järjestelmä: "Alma, jossa lapset ovat sallittuja, on kohtuullisessa hintaluokassa. Se on erinomainen pubi. "Käyttäjä: "taustamelu "Järjestelmä: "The Bakers, jossa lapset ovat sallittuja, on erinomainen pubi. "Käyttäjä: "kiitos, näkemiin</w:t>
      </w:r>
    </w:p>
    <w:p>
      <w:r>
        <w:rPr>
          <w:b/>
        </w:rPr>
        <w:t xml:space="preserve">Tulos</w:t>
      </w:r>
    </w:p>
    <w:p>
      <w:r>
        <w:t xml:space="preserve">Etsit kohtuuhintaista pubia, jossa pitäisi olla televisio. Varmista, että saat osoitteen.</w:t>
      </w:r>
    </w:p>
    <w:p>
      <w:r>
        <w:rPr>
          <w:b/>
        </w:rPr>
        <w:t xml:space="preserve">Esimerkki 3.1196</w:t>
      </w:r>
    </w:p>
    <w:p>
      <w:r>
        <w:t xml:space="preserve">Järjestelmä: "Kiitos, että soitit Cambridgen tiedotusjärjestelmään. Puhelunne nauhoitetaan tutkimustarkoituksiin. Saatat kysyä tietoja ruokapaikasta, kuten ravintolasta, pubista tai kahvilasta. Miten voin auttaa?" Käyttäjä: "Etsin japanilaista ravintolaa" Järjestelmä: "Etsittekö jotain tiettyä paikkaa läheltä? Esimerkiksi Clare Hall, Saint Barnabas Press Gallery tai Saint John's College.'Käyttäjä: 'maltillisella hinnoittelulla haluan tietää osoitteen ja postinumeron'Järjestelmä: 'Yippee Noodle Bar, joka tarjoaa kiinalaista take away -ruokaa ja japanilaista ruokaa, on hyvä ravintola. Se on kohtalaisessa hintaluokassa. "Käyttäjä: "mikä on osoite ja postinumero "Järjestelmä: "Yippee Noodle Bar, jonka postinumero on CB1 1LH, sijaitsee osoitteessa 7-9 King Street. "Käyttäjä: "kiitos näkemiin".</w:t>
      </w:r>
    </w:p>
    <w:p>
      <w:r>
        <w:rPr>
          <w:b/>
        </w:rPr>
        <w:t xml:space="preserve">Tulos</w:t>
      </w:r>
    </w:p>
    <w:p>
      <w:r>
        <w:t xml:space="preserve">Etsit japanilaista ravintolaa, ja sen pitäisi olla kohtuuhintainen. Haluat tietää osoitteen ja postinumeron.</w:t>
      </w:r>
    </w:p>
    <w:p>
      <w:r>
        <w:rPr>
          <w:b/>
        </w:rPr>
        <w:t xml:space="preserve">Esimerkki 3.1197</w:t>
      </w:r>
    </w:p>
    <w:p>
      <w:r>
        <w:t xml:space="preserve">Järjestelmä: "Kiitos, että soitit Cambridgen tiedotusjärjestelmään. Puhelunne nauhoitetaan tutkimustarkoituksiin. Saatat kysyä tietoja ruokapaikasta, kuten ravintolasta, pubista tai kahvilasta. Miten voin auttaa?" Käyttäjä: "im looking for a restaurant in barnwell" Järjestelmä: "What type of food would you like? Esimerkiksi nykyaikaista, italialaista tai kasvisruokaa.'Käyttäjä: 'en välitä'Järjestelmä: 'The Wheatsheaf, joka sijaitsee Barnwellin kaupunginosassa, on loistava ravintola.'Käyttäjä: 'osoite ja hinta'Järjestelmä: 'The Wheatsheaf sijaitsee Stow Roadilla, Stow-Cum-Quy. Pääruokien hinnat vaihtelevat 4 punnasta 13 puntaan, ja halvimman oluen hinta on 2 puntaa 65 puntaa." Käyttäjä: "kiitos, näkemiin</w:t>
      </w:r>
    </w:p>
    <w:p>
      <w:r>
        <w:rPr>
          <w:b/>
        </w:rPr>
        <w:t xml:space="preserve">Tulos</w:t>
      </w:r>
    </w:p>
    <w:p>
      <w:r>
        <w:t xml:space="preserve">Haluat löytää ravintolan Barnwellissa. Et välitä hintaluokasta. Varmista, että saat osoitteen ja hinnan.</w:t>
      </w:r>
    </w:p>
    <w:p>
      <w:r>
        <w:rPr>
          <w:b/>
        </w:rPr>
        <w:t xml:space="preserve">Esimerkki 3.1198</w:t>
      </w:r>
    </w:p>
    <w:p>
      <w:r>
        <w:t xml:space="preserve">Järjestelmä: "Kiitos, että soitit Cambridgen tiedotusjärjestelmään. Puhelunne nauhoitetaan tutkimustarkoituksiin. Saatat kysyä tietoja ruokapaikasta, kuten ravintolasta, pubista tai kahvilasta. Miten voin auttaa?" Käyttäjä: "välimerellinen ravintola Romseyn alueella" Järjestelmä: "Al Casbah, joka sijaitsee Romseyn kaupunginosassa, on loistava ravintola". Se tarjoilee välimerellistä ja itämaista ruokaa.'Käyttäjä: 'osoite puhelinnumero ja hinta'Järjestelmä: 'Al Casbah sijaitsee osoitteessa 62 Mill Road ja sen puhelinnumero on 01223579500. Pääruokien hinnat vaihtelevat 8 puntaa 95 ja 12 puntaa 95 välillä.'Käyttäjä: 'kiitos näkemiin'</w:t>
      </w:r>
    </w:p>
    <w:p>
      <w:r>
        <w:rPr>
          <w:b/>
        </w:rPr>
        <w:t xml:space="preserve">Tulos</w:t>
      </w:r>
    </w:p>
    <w:p>
      <w:r>
        <w:t xml:space="preserve">Etsit välimerellistä ravintolaa, ja sen pitäisi sijaita Romseyn alueella. Haluat tietää osoitteen, puhelinnumeron ja hinnan.</w:t>
      </w:r>
    </w:p>
    <w:p>
      <w:r>
        <w:rPr>
          <w:b/>
        </w:rPr>
        <w:t xml:space="preserve">Esimerkki 3.1199</w:t>
      </w:r>
    </w:p>
    <w:p>
      <w:r>
        <w:t xml:space="preserve">Järjestelmä: "Kiitos, että soitit Cambridgen tiedotusjärjestelmään. Puhelunne nauhoitetaan tutkimustarkoituksiin. Saatat kysyä tietoja ruokapaikasta, kuten ravintolasta, pubista tai kahvilasta. Miten voin auttaa?" Käyttäjä: "Onko teillä kahvilaa River Side -alueella?" Järjestelmä: "Minkälaista paikkaa etsitte? Esimerkiksi kahvilaa tai pubia. "Käyttäjä: "kahvilaa "Järjestelmä: "Vahvistan. Etsitte tapahtumapaikkaa jokiranta-alueelta. "Käyttäjä: "oikein "Järjestelmä: "Jokiranta-alueella ei ole kahvilaa. "Käyttäjä: "saanko ravintolan jokiranta-alueelta "Järjestelmä: "Ei ole kahvilaa, joka tarjoaa palveluja ilmaiseksi.'Käyttäjä: 'ravintola river side'Järjestelmä: 'Caffe Uno, joka sijaitsee kaupungin riverside-osassa, on erinomainen ravintola.'Käyttäjä: 'saanko osoitteen puhelinnumeron ja hintaluokan'Järjestelmä: 'Caffe Uno sijaitsee osoitteessa 32 Bridge Street ja sen puhelinnumero on 01223314954. Pääruokien hinnat vaihtelevat 6 puntaa 95:stä 16 puntaa 95:een ja viinilasillisen hinta vaihtelee 3 puntaa 25:stä 6 puntaa 50:een." Käyttäjä: "Kiitos, näkemiin".</w:t>
      </w:r>
    </w:p>
    <w:p>
      <w:r>
        <w:rPr>
          <w:b/>
        </w:rPr>
        <w:t xml:space="preserve">Tulos</w:t>
      </w:r>
    </w:p>
    <w:p>
      <w:r>
        <w:t xml:space="preserve">Haluat löytää kahvila-ravintolan, ja sen pitäisi olla jokiranta-alueella. Varmista, että saat paikan osoitteen, puhelinnumeron ja hintaluokan.</w:t>
      </w:r>
    </w:p>
    <w:p>
      <w:r>
        <w:rPr>
          <w:b/>
        </w:rPr>
        <w:t xml:space="preserve">Esimerkki 3.1200</w:t>
      </w:r>
    </w:p>
    <w:p>
      <w:r>
        <w:t xml:space="preserve">Järjestelmä: "Kiitos, että soitit Cambridgen tiedotusjärjestelmään. Puhelunne nauhoitetaan tutkimustarkoituksiin. Saatat kysyä tietoja ruokapaikasta, kuten ravintolasta, pubista tai kahvilasta. Miten voin auttaa?" Käyttäjä: "Etsin kreikkalaista ravintolaa kaupungin keskustan alueelta." Järjestelmä: "Mikä kaupunginosa sinulla on mielessäsi?" Käyttäjä: "Missä päin kaupunkia? Esimerkiksi jotain Chestertonin, keskustan tai Fen Dittonin alueelta. "Käyttäjä: "dont care "Järjestelmä: "The Eraina Taverna on erinomainen ravintola, jossa tarjoillaan kreikkalaista ruokaa. "Käyttäjä: "osoite puhelinnumero ja hinta "Järjestelmä: "The Eraina Taverna sijaitsee osoitteessa 2 Free School Lane ja sen puhelinnumero on 01223902126". Pääruokien hinnat vaihtelevat 6 punnasta 50 puntaan ja 13 puntaan 95 puntaan. "Käyttäjä: "kiitos näkemiin</w:t>
      </w:r>
    </w:p>
    <w:p>
      <w:r>
        <w:rPr>
          <w:b/>
        </w:rPr>
        <w:t xml:space="preserve">Tulos</w:t>
      </w:r>
    </w:p>
    <w:p>
      <w:r>
        <w:t xml:space="preserve">Etsit kreikkalaista ravintolaa. Et välitä hintaluokasta. Varmista, että saat osoitteen, puhelinnumeron ja hinnan.</w:t>
      </w:r>
    </w:p>
    <w:p>
      <w:r>
        <w:rPr>
          <w:b/>
        </w:rPr>
        <w:t xml:space="preserve">Esimerkki 3.1201</w:t>
      </w:r>
    </w:p>
    <w:p>
      <w:r>
        <w:t xml:space="preserve">Järjestelmä: "Kiitos, että soitit Cambridgen tiedotusjärjestelmään. Puhelunne nauhoitetaan tutkimustarkoituksiin. Saatat kysyä tietoja ruokapaikasta, kuten ravintolasta, pubista tai kahvilasta. Miten voin auttaa?" Käyttäjä: "sil" Järjestelmä: "Minkälaista paikkaa etsit? Esimerkiksi kahvilaa tai pubia.'Käyttäjä: 'thia restaurant'Järjestelmä: 'Etsitkö paikkaa tietyn paikan läheltä? Esimerkiksi Byard Art, Great Saint Mary's Church tai Hughes Hall.'Käyttäjä: 'ei tiettyä aluetta hintaluokalla ei ole väliä'Järjestelmä: 'Mikä kaupunginosa sinulla on mielessäsi?' Käyttäjä: 'ei tiettyä aluetta'. Esimerkiksi jotain Addenbrooke's, Arbury tai Cherry Hinton -alueella. "Käyttäjä: "mikä tahansa kaupunginosa "Järjestelmä: "The Wrestlers, jossa tarjoillaan thaimaalaista ruokaa, on loistava ravintola. "Käyttäjä: "mikä on osoite "Järjestelmä: "The Wrestlers on osoitteessa 337 Newmarket Road ja se on kalliissa hintaluokassa." Käyttäjä: "Mikä on osoite "Järjestelmä: "The Wrestlers on osoitteessa 337 Newmarket Road ja se on kalliissa hintaluokassa. Pääruokien hinnat vaihtelevat 8 punnasta 50 puntaan ja 9 puntaan 70 puntaan, ja halvimman oluen hinta on 3 puntaa 30." Käyttäjä: "ok, kiitos, näkemiin.</w:t>
      </w:r>
    </w:p>
    <w:p>
      <w:r>
        <w:rPr>
          <w:b/>
        </w:rPr>
        <w:t xml:space="preserve">Tulos</w:t>
      </w:r>
    </w:p>
    <w:p>
      <w:r>
        <w:t xml:space="preserve">Haluat löytää thaimaalaisen ravintolan. Et välitä hintaluokasta. Haluat tietää osoitteen ja hinnan.</w:t>
      </w:r>
    </w:p>
    <w:p>
      <w:r>
        <w:rPr>
          <w:b/>
        </w:rPr>
        <w:t xml:space="preserve">Esimerkki 3.1202</w:t>
      </w:r>
    </w:p>
    <w:p>
      <w:r>
        <w:t xml:space="preserve">Järjestelmä: "Kiitos, että soitit Cambridgen tiedotusjärjestelmään. Puhelunne nauhoitetaan tutkimustarkoituksiin. Saatat kysyä tietoja ruokapaikasta, kuten ravintolasta, pubista tai kahvilasta. Miten voin auttaa?" Käyttäjä: "Hei, etsin pubia, jossa on internetyhteys" Järjestelmä: "The Bakers sallii lapset, ja siellä on internetyhteys". Se on loistava pubi. "Käyttäjä: "ja mikä on osoite "Järjestelmä: "The Bakers sijaitsee osoitteessa 176 East Road. "Käyttäjä: "ja puhelinnumero "Järjestelmä: "The Bakersin puhelinnumero on 01223304121. "Käyttäjä: "ja mikä on hintaluokka "Järjestelmä: "The Bakers on erinomainen paikka. Pääruokien hinnat vaihtelevat 6 punnasta 8 puntaan 49 puntaan ja halvimman tuopin hinta on 2 puntaa 25 puntaa." Käyttäjä: "ok kiitos näkemiin.</w:t>
      </w:r>
    </w:p>
    <w:p>
      <w:r>
        <w:rPr>
          <w:b/>
        </w:rPr>
        <w:t xml:space="preserve">Tulos</w:t>
      </w:r>
    </w:p>
    <w:p>
      <w:r>
        <w:t xml:space="preserve">Etsit pubia, jossa pitäisi olla internetyhteys ja jossa lapset ovat sallittuja. Varmista, että saat osoitteen, puhelinnumeron ja hinnan.</w:t>
      </w:r>
    </w:p>
    <w:p>
      <w:r>
        <w:rPr>
          <w:b/>
        </w:rPr>
        <w:t xml:space="preserve">Esimerkki 3.1203</w:t>
      </w:r>
    </w:p>
    <w:p>
      <w:r>
        <w:t xml:space="preserve">Järjestelmä: "Kiitos, että soitit Cambridgen tiedotusjärjestelmään. Puhelunne nauhoitetaan tutkimustarkoituksiin. Saatat kysyä tietoja ruokapaikasta, kuten ravintolasta, pubista tai kahvilasta. Miten voin auttaa?" Käyttäjä: "Haluaisin japanilaisen ravintolan missä tahansa hintaluokassa" Järjestelmä: "Yippee Noodle Bar, joka tarjoaa kiinalaista take away -ruokaa ja japanilaista ruokaa, on hyvä ravintola." Käyttäjä: "Mikä on puhelinnumero ja osoite" Järjestelmä: "Yippee Noodle Bar sijaitsee osoitteessa 7-9 King Street. Sen puhelinnumero on 01223518111." Käyttäjä: "Kiitos, näkemiin".</w:t>
      </w:r>
    </w:p>
    <w:p>
      <w:r>
        <w:rPr>
          <w:b/>
        </w:rPr>
        <w:t xml:space="preserve">Tulos</w:t>
      </w:r>
    </w:p>
    <w:p>
      <w:r>
        <w:t xml:space="preserve">Haluat löytää japanilaisen ravintolan. Et välitä hintaluokasta. Varmista, että saat puhelinnumeron ja osoitteen.</w:t>
      </w:r>
    </w:p>
    <w:p>
      <w:r>
        <w:rPr>
          <w:b/>
        </w:rPr>
        <w:t xml:space="preserve">Esimerkki 3.1204</w:t>
      </w:r>
    </w:p>
    <w:p>
      <w:r>
        <w:t xml:space="preserve">Järjestelmä: "Kiitos, että soitit Cambridgen tiedotusjärjestelmään. Puhelunne nauhoitetaan tutkimustarkoituksiin. Saatat kysyä tietoja ruokapaikasta, kuten ravintolasta, pubista tai kahvilasta. Miten voin auttaa?" Käyttäjä: "sil" Järjestelmä: "Minkälaista paikkaa etsit? Esimerkiksi kahvilaa tai pubia." Käyttäjä: "yskä" Järjestelmä: "Voinko auttaa sinua muussa?" Käyttäjä: "sil" Järjestelmä: "Voinko auttaa sinua muussa?" Käyttäjä: "ravintola" Järjestelmä: "Etsitkö paikkaa, joka on lähellä tiettyä paikkaa?" Järjestelmä: "Etsitkö jotain tiettyä paikkaa? Esimerkiksi Little Saint Mary's, Michaelhouse Centre tai Regency Gallery." Käyttäjä: "ravintola" Järjestelmä: "Vahvistan. Et välitä sijainnista, vaan etsit tapahtumapaikkaa. "Käyttäjä: "sil "Järjestelmä: "Mikä kaupunginosa sinulla on mielessäsi? Esimerkiksi jotain Addenbrooke's, Barnwell tai New Chestertonin alueella.'Käyttäjä: 'north european'Järjestelmä: 'Polonia, joka tarjoilee pohjoiseurooppalaista ruokaa, on erinomainen ravintola.'Käyttäjä: 'barnwell'Järjestelmä: 'The Wheatsheaf on erinomainen ravintola, ja se sijaitsee Barnwellin kaupunginosassa.'Käyttäjä: 'halpa hintaluokka'Järjestelmä: 'The Wheatsheaf on erinomainen ravintola.'Käyttäjä: 'mikä on osoite'Järjestelmä: 'The Wheatsheaf sijaitsee Stow Roadilla, Stow-Cum-Quy. Pääruokien hinnat vaihtelevat 4 punnasta 13 puntaan, ja halvimman oluen hinta on 2 puntaa 65 puntaa. "Käyttäjä: "onko se halpaa hintaluokkaa "Järjestelmä: "The Wheatsheaf on erinomainen ravintola. "Käyttäjä: "mikä on osoite "Järjestelmä: "The Wheatsheaf sijaitsee Stow Roadilla, Stow-Cum-Quy. Pääruokien hinnat vaihtelevat 4 punnasta 13 puntaan, ja halvimman tuopin oluen hinta on 2 puntaa 65 puntaa. "Käyttäjä: "mikä on osoite "Järjestelmä: "The Wheatsheaf sijaitsee osoitteessa Stow Road, Stow-Cum-Quy. "Käyttäjä: "mikä on puhelinnumero "Järjestelmä: "Wheatsheafin puhelinnumero on 01223812196. "Käyttäjä: "puhelinnumero "Järjestelmä: "Wheatsheafin puhelinnumero on 01223812196. "Käyttäjä: "kiitos näkemiin</w:t>
      </w:r>
    </w:p>
    <w:p>
      <w:r>
        <w:rPr>
          <w:b/>
        </w:rPr>
        <w:t xml:space="preserve">Tulos</w:t>
      </w:r>
    </w:p>
    <w:p>
      <w:r>
        <w:t xml:space="preserve">Etsit pohjoiseurooppalaista ravintolaa, ja sen pitäisi olla edullinen. Haluat tietää osoitteen, puhelinnumeron ja hinnan.</w:t>
      </w:r>
    </w:p>
    <w:p>
      <w:r>
        <w:rPr>
          <w:b/>
        </w:rPr>
        <w:t xml:space="preserve">Esimerkki 3.1205</w:t>
      </w:r>
    </w:p>
    <w:p>
      <w:r>
        <w:t xml:space="preserve">Järjestelmä: "Kiitos, että soitit Cambridgen tiedotusjärjestelmään. Puhelunne nauhoitetaan tutkimustarkoituksiin. Saatat kysyä tietoja ruokapaikasta, kuten ravintolasta, pubista tai kahvilasta. Miten voin auttaa?" Käyttäjä: "välimerellinen ravintola kohtuullisessa hintaluokassa" Järjestelmä: "Etsittekö jotain tiettyä paikkaa lähellä?" Käyttäjä: "Etsin. Esimerkiksi Cambridge Contemporary Art, Kettle's Yard tai Museum of Classical Archaeology. "Käyttäjä: "ei "Järjestelmä: "Caffe Uno, joka on kohtalaisessa hintaluokassa, on erinomainen ravintola. "Käyttäjä: "onko se välimerellinen ravintola "Järjestelmä: "Caffe Uno on erinomainen ravintola, ja siellä tarjoillaan italialaista ruokaa." Järjestelmä: "Caffe Uno on erinomainen ravintola.'Käyttäjä: 'mikä on osoite'Järjestelmä: 'Caffe Uno sijaitsee osoitteessa 32 Bridge Street.'Käyttäjä: 'mikä on puhelinnumero'Järjestelmä: 'Caffe Unon puhelinnumero on 01223314954.'Käyttäjä: 'mikä on postinumero'Järjestelmä: 'Caffe Uno sijaitsee alueella, jonka postinumero on CB2 1UJ.'Käyttäjä: 'kiitos näkemiin'</w:t>
      </w:r>
    </w:p>
    <w:p>
      <w:r>
        <w:rPr>
          <w:b/>
        </w:rPr>
        <w:t xml:space="preserve">Tulos</w:t>
      </w:r>
    </w:p>
    <w:p>
      <w:r>
        <w:t xml:space="preserve">Etsit välimerellistä ravintolaa, ja sen pitäisi olla kohtuuhintainen. Haluat tietää paikan osoitteen, puhelinnumeron ja postinumeron.</w:t>
      </w:r>
    </w:p>
    <w:p>
      <w:r>
        <w:rPr>
          <w:b/>
        </w:rPr>
        <w:t xml:space="preserve">Esimerkki 3.1206</w:t>
      </w:r>
    </w:p>
    <w:p>
      <w:r>
        <w:t xml:space="preserve">Järjestelmä: "Kiitos, että soitit Cambridgen tiedotusjärjestelmään. Puhelunne nauhoitetaan tutkimustarkoituksiin. Saatat kysyä tietoja ruokapaikasta, kuten ravintolasta, pubista tai kahvilasta. Miten voin auttaa?" Käyttäjä: "Taustamelu" Järjestelmä: "Millaista paikkaa etsit? Esimerkiksi kahvila, pubi tai ravintola. "Käyttäjä: "taustamelu "Järjestelmä: "Millaista paikkaa etsit?". Esimerkiksi kahvila, pubi tai ravintola. "Käyttäjä: "kohtuuhintainen pubi "Järjestelmä: "Millainen kaupunginosa sinulla on mielessäsi?". Esimerkiksi jotain Arburyn, Cherry Hintonin tai Romseyn alueelta.'Käyttäjä: 'pubi'Järjestelmä: 'The Alma on erinomainen pubi.'Käyttäjä: 'arbury'Järjestelmä: 'The Alma sijaitsee Russell Courtissa.'Käyttäjä: 'puhelinnumero'Järjestelmä: 'The Alman puhelinnumero on 01223316722.'Käyttäjä: 'mikä on paikan postinumero'Järjestelmä: 'The Alma sijaitsee alueella, jonka postinumero on CB2 1HW.'Käyttäjä: 'ovatko lapset sallittuja'Järjestelmä: 'The Alma sallii lapset, ja se on erinomainen pubi.'Käyttäjä: 'kiitos ja hyvää päivänjatkoa'Järjestelmä: 'The Bakers, jossa on internetyhteys, on loistava pubi.'Käyttäjä: 'kiitos ja hyvää päivänjatkoa'.</w:t>
      </w:r>
    </w:p>
    <w:p>
      <w:r>
        <w:rPr>
          <w:b/>
        </w:rPr>
        <w:t xml:space="preserve">Tulos</w:t>
      </w:r>
    </w:p>
    <w:p>
      <w:r>
        <w:t xml:space="preserve">Haluat löytää kohtuuhintaisen pubin. Et välitä siitä, ovatko lapset sallittuja. Varmista, että saat paikan osoitteen, puhelinnumeron ja postinumeron.</w:t>
      </w:r>
    </w:p>
    <w:p>
      <w:r>
        <w:rPr>
          <w:b/>
        </w:rPr>
        <w:t xml:space="preserve">Esimerkki 3.1207</w:t>
      </w:r>
    </w:p>
    <w:p>
      <w:r>
        <w:t xml:space="preserve">Järjestelmä: "Kiitos, että soitit Cambridgen tiedotusjärjestelmään. Puhelunne nauhoitetaan tutkimustarkoituksiin. Saatat kysyä tietoja ruokapaikasta, kuten ravintolasta, pubista tai kahvilasta. Miten voin auttaa?" Käyttäjä: "etsin kohtuuhintaista pubia" Järjestelmä: "The Alma, joka kuuluu kohtuuhintaiseen hintaluokkaan, on hyvä pubi." Käyttäjä: "mikä on osoite ja puhelinnumero" Järjestelmä: "The Alma sijaitsee Russell Courtissa. Sen puhelinnumero on 01223316722.'Käyttäjä: 'onko siellä internet'Järjestelmä: 'Almassa ei ole internet-yhteyttä.'Käyttäjä: 'kiitos näkemiin'</w:t>
      </w:r>
    </w:p>
    <w:p>
      <w:r>
        <w:rPr>
          <w:b/>
        </w:rPr>
        <w:t xml:space="preserve">Tulos</w:t>
      </w:r>
    </w:p>
    <w:p>
      <w:r>
        <w:t xml:space="preserve">Haluat löytää kohtuuhintaisen pubin. Et välitä siitä, ovatko lapset sallittuja. Haluat tietää osoitteen, puhelinnumeron ja sen, onko siellä internet.</w:t>
      </w:r>
    </w:p>
    <w:p>
      <w:r>
        <w:rPr>
          <w:b/>
        </w:rPr>
        <w:t xml:space="preserve">Esimerkki 3.1208</w:t>
      </w:r>
    </w:p>
    <w:p>
      <w:r>
        <w:t xml:space="preserve">Järjestelmä: "Kiitos, että soitit Cambridgen tiedotusjärjestelmään. Puhelunne nauhoitetaan tutkimustarkoituksiin. Saatat kysyä tietoja ruokapaikasta, kuten ravintolasta, pubista tai kahvilasta. Miten voin auttaa?" Käyttäjä: "noise sil" Järjestelmä: "Minkälaista paikkaa etsitte? Esimerkiksi kahvilaa, pubia tai ravintolaa. "Käyttäjä: "restaurant in newnham "Järjestelmä: "Minkälaista ruokaa haluaisit?". Esimerkiksi kahvilaruokaa, itäaasialaista ruokaa tai kasvisruokaa.'User: 'noise sil'System: 'Mitä kaupunginosaa ajattelit? Esimerkiksi jotain Chestertonin, Girtonin tai Romseyn alueelta.'Käyttäjä: 'noise sil'Järjestelmä: 'Mikä kaupunginosa sinulla on mielessäsi? Esimerkiksi Chestertonista tai keskustasta.'Käyttäjä: 'hengitys kiitos hyvä ostos'</w:t>
      </w:r>
    </w:p>
    <w:p>
      <w:r>
        <w:rPr>
          <w:b/>
        </w:rPr>
        <w:t xml:space="preserve">Tulos</w:t>
      </w:r>
    </w:p>
    <w:p>
      <w:r>
        <w:t xml:space="preserve">Haluat löytää ravintolan Newnhamista. Et välitä hintaluokasta. Varmista, että saat osoitteen ja ruokatyypin.</w:t>
      </w:r>
    </w:p>
    <w:p>
      <w:r>
        <w:rPr>
          <w:b/>
        </w:rPr>
        <w:t xml:space="preserve">Esimerkki 3.1209</w:t>
      </w:r>
    </w:p>
    <w:p>
      <w:r>
        <w:t xml:space="preserve">Järjestelmä: "Kiitos, että soitit Cambridgen tiedotusjärjestelmään. Puhelunne nauhoitetaan tutkimustarkoituksiin. Saatat kysyä tietoja ruokapaikasta, kuten ravintolasta, pubista tai kahvilasta. Miten voin auttaa?" Käyttäjä: "Hei, etsin nykyaikaista ravintolaa, ja sen pitäisi olla ilmainen." Järjestelmä: "The Michaelhouse Centre, jossa tarjoillaan nykyaikaista ruokaa, on erinomainen ravintola." Käyttäjä: "Michaelhouse Centre on erinomainen ravintola. Se ei peri sisäänpääsymaksua. "Käyttäjä: "Saisinko osoitteen puhelinnumeron ja hintaluokan? "Järjestelmä: "The Michaelhouse Centre, joka ei peri sisäänpääsymaksua, sijaitsee osoitteessa Michaelhouse, Trinity Street. Sen puhelinnumero on 01223309147. Pääruokien hinnat vaihtelevat 3 punnasta 30 puntaan 95 puntaan ja cappuccinon hinta on 1 punta 75, ja sisäänpääsy on ilmainen. "Käyttäjä: "kiitos, näkemiin.</w:t>
      </w:r>
    </w:p>
    <w:p>
      <w:r>
        <w:rPr>
          <w:b/>
        </w:rPr>
        <w:t xml:space="preserve">Tulos</w:t>
      </w:r>
    </w:p>
    <w:p>
      <w:r>
        <w:t xml:space="preserve">Etsit nykyaikaista ravintolaa, ja sen pitäisi olla ilmainen. Varmista, että saat paikan osoitteen, puhelinnumeron ja hinnan.</w:t>
      </w:r>
    </w:p>
    <w:p>
      <w:r>
        <w:rPr>
          <w:b/>
        </w:rPr>
        <w:t xml:space="preserve">Esimerkki 3.1210</w:t>
      </w:r>
    </w:p>
    <w:p>
      <w:r>
        <w:t xml:space="preserve">Järjestelmä: "Kiitos, että soitit Cambridgen tiedotusjärjestelmään. Puhelunne nauhoitetaan tutkimustarkoituksiin. Saatat kysyä tietoja ruokapaikasta, kuten ravintolasta, pubista tai kahvilasta. Miten voin auttaa?" Käyttäjä: "im looking for a" Järjestelmä: "Minkälaista paikkaa etsit? Esimerkiksi kahvilaa tai pubia. "Käyttäjä: "uh "Järjestelmä: "Voinko auttaa sinua muussa? "Käyttäjä: "fuusioravintolaa ja sen pitäisi olla halpaa "Järjestelmä: "Dojo Noodle Bar, joka tarjoilee fuusioruokaa, on hyvä ravintola. Se on halpaa hintaluokkaa. "Käyttäjä: "Saisinko paikan osoitteen ja hinnan? "Järjestelmä: "Dojo Noodle Bar sijaitsee Miller's Yardilla. Pääruokien hinnat vaihtelevat 5 punnasta 70 puntaan ja 7 puntaan. "Käyttäjä: "kiitos näkemiin</w:t>
      </w:r>
    </w:p>
    <w:p>
      <w:r>
        <w:rPr>
          <w:b/>
        </w:rPr>
        <w:t xml:space="preserve">Tulos</w:t>
      </w:r>
    </w:p>
    <w:p>
      <w:r>
        <w:t xml:space="preserve">Etsit fuusioravintolaa, ja sen pitäisi olla edullinen. Varmista, että saat paikan osoitteen ja hinnan.</w:t>
      </w:r>
    </w:p>
    <w:p>
      <w:r>
        <w:rPr>
          <w:b/>
        </w:rPr>
        <w:t xml:space="preserve">Esimerkki 3.1211</w:t>
      </w:r>
    </w:p>
    <w:p>
      <w:r>
        <w:t xml:space="preserve">Järjestelmä: "Kiitos, että soitit Cambridgen tiedotusjärjestelmään. Puhelunne nauhoitetaan tutkimustarkoituksiin. Saatat kysyä tietoja ruokapaikasta, kuten ravintolasta, pubista tai kahvilasta. Miten voin auttaa?" Käyttäjä: "Etsin kallista ravintolaa Trumpingtonin alueelta" Järjestelmä: "The Oak Bistro on erinomainen ravintola, se sijaitsee Trumpingtonin kaupunginosassa ja on kalliissa hintaluokassa." Käyttäjä: "Mikä on osoite ja postinumero" Järjestelmä: "The Oak Bistro sijaitsee osoitteessa 6 Lensfield Road". Se on alueella, jonka postinumero on CB2 1EG. "Käyttäjä: "ok kiitos näkemiin".</w:t>
      </w:r>
    </w:p>
    <w:p>
      <w:r>
        <w:rPr>
          <w:b/>
        </w:rPr>
        <w:t xml:space="preserve">Tulos</w:t>
      </w:r>
    </w:p>
    <w:p>
      <w:r>
        <w:t xml:space="preserve">Haluat löytää kalliin ravintolan, ja sen pitäisi olla Trumpingtonin alueella. Haluat tietää osoitteen ja postinumeron.</w:t>
      </w:r>
    </w:p>
    <w:p>
      <w:r>
        <w:rPr>
          <w:b/>
        </w:rPr>
        <w:t xml:space="preserve">Esimerkki 3.1212</w:t>
      </w:r>
    </w:p>
    <w:p>
      <w:r>
        <w:t xml:space="preserve">Järjestelmä: "Kiitos, että soitit Cambridgen tiedotusjärjestelmään. Puhelunne nauhoitetaan tutkimustarkoituksiin. Saatat kysyä tietoja ruokapaikasta, kuten ravintolasta, pubista tai kahvilasta. Miten voin auttaa?" Käyttäjä: "Etsin pubia, jossa on wifi" Järjestelmä: "Mitä kaupunginosaa ajattelit?" Käyttäjä: "Mitä kaupunginosaa ajattelit? Esimerkiksi jotain Castle Hillin, Fen Dittonin tai King's Hedgesin alueelta. "Käyttäjä: "Ei ole väliä "Järjestelmä: "The Alma on erinomainen pubi. "Käyttäjä: "Onko siellä internet-yhteyttä "Järjestelmä: "The Almassa ei ole internet-yhteyttä.'Käyttäjä: 'tarvitsen pubin, jossa on internetyhteys'Järjestelmä: 'The Bakers on loistava pubi, jossa on internetyhteys.'Käyttäjä: 'ja missä se sijaitsee'Järjestelmä: 'The Bakersissa on internetyhteys ja se on loistava pubi.'Käyttäjä: 'mikä on heidän osoitteensa'Järjestelmä: 'The Bakers sijaitsee osoitteessa 176 East Road.'Käyttäjä: 'ja heidän puhelimensa'Järjestelmä: 'Anna kun varmistan. Et välitä sijainnista, vaan etsit tapahtumapaikkaa. "Käyttäjä: "ei, etsin puhelinnumeroa "Järjestelmä: "The Bakersin puhelinnumero on 01223304121. "Käyttäjä: "ja mikä on heidän hintansa "Järjestelmä: "The Bakers on erinomainen paikka. Pääruokien hinnat vaihtelevat 6 punnasta 8 puntaan 49 puntaan, ja halvimman tuopin hinta on 2 puntaa 25 puntaa." Käyttäjä: "kiitos, näkemiin.</w:t>
      </w:r>
    </w:p>
    <w:p>
      <w:r>
        <w:rPr>
          <w:b/>
        </w:rPr>
        <w:t xml:space="preserve">Tulos</w:t>
      </w:r>
    </w:p>
    <w:p>
      <w:r>
        <w:t xml:space="preserve">Haluat löytää pubin, jossa pitäisi olla internet-yhteys. Et välitä hintaluokasta. Haluat tietää osoitteen, puhelinnumeron ja hinnan.</w:t>
      </w:r>
    </w:p>
    <w:p>
      <w:r>
        <w:rPr>
          <w:b/>
        </w:rPr>
        <w:t xml:space="preserve">Esimerkki 3.1213</w:t>
      </w:r>
    </w:p>
    <w:p>
      <w:r>
        <w:t xml:space="preserve">Järjestelmä: "Kiitos, että soitit Cambridgen tiedotusjärjestelmään. Puhelunne nauhoitetaan tutkimustarkoituksiin. Saatat kysyä tietoja ruokapaikasta, kuten ravintolasta, pubista tai kahvilasta. Miten voin auttaa?" Käyttäjä: "noise sil" Järjestelmä: "Minkälaista paikkaa etsitte? Esimerkiksi kahvilaa tai pubia. "Käyttäjä: "noise spanish restaurant "Järjestelmä: "Mitä kaupunginosaa ajattelet? Esimerkiksi Arbury tai Cherry Hinton. "Käyttäjä: "noise sil "Järjestelmä: "Mitä kaupunginosaa ajattelet? Esimerkiksi jotain Arburyn, New Chestertonin tai Newnhamin alueelta. "Käyttäjä: 'breathing sil'Järjestelmä: 'Millaista hintaluokkaa etsit? Esimerkiksi halpa, kallis tai kohtalainen. "Käyttäjä: "ah mitään melua "Järjestelmä: "La Raza, joka tarjoilee espanjalaista ruokaa, on erinomainen ravintola. "Käyttäjä: "yskäisee sil "Järjestelmä: "La Raza on erinomainen ravintola ja se tarjoilee espanjalaista ruokaa.'Käyttäjä: 'puhelinnumero'System: 'La Razan puhelinnumero on 01223464550.'Käyttäjä: 'melua sil'System: 'La Raza on erinomainen ravintola.'Käyttäjä: 'melua sil'System: 'La Raza, joka tarjoilee espanjalaista ruokaa, on loistava ravintola.'Käyttäjä: 'melua sil'System: 'Minkälaista tapahtumapaikkaa etsitte? Esimerkiksi kahvila, pubi tai ravintola. "Käyttäjä: 'noise sil'System: 'Voinko auttaa jotenkin muuten?'Käyttäjä: 'noise sil'System: 'Voinko auttaa jotenkin muuten?'Käyttäjä: 'noise phone number noise'System: 'La Razan puhelinnumero on 01223464550.'Käyttäjä: 'kyllä puhelinnumero noise'System: 'La Razan puhelinnumero on 01223464550.'Käyttäjä: 'hengittävä hinta paikan noise'System: 'La Raza on loistava ravintola.'Käyttäjä: 'hinta'System: 'La Raza on loistava paikka. Pääruokien hinta vaihtelee 1 punnasta 95 puntaan 95 ja 13 puntaan 95 ja aikuisten sisäänpääsy on 4 puntaa.'Käyttäjä: 'hinta'System: 'La Raza on erinomainen paikka. Pääruokien hinta vaihtelee 1 punnasta 95 puntaan 95 ja 13 puntaan 95 ja sisäänpääsy aikuisille on 4 puntaa. "Käyttäjä: "noise sil "Järjestelmä: "La Raza on loistava ravintola. "Käyttäjä: "kiitos näkemiin</w:t>
      </w:r>
    </w:p>
    <w:p>
      <w:r>
        <w:rPr>
          <w:b/>
        </w:rPr>
        <w:t xml:space="preserve">Tulos</w:t>
      </w:r>
    </w:p>
    <w:p>
      <w:r>
        <w:t xml:space="preserve">Etsit espanjalaista ravintolaa. Et välitä hintaluokasta. Varmista, että saat paikan puhelinnumeron ja hinnan.</w:t>
      </w:r>
    </w:p>
    <w:p>
      <w:r>
        <w:rPr>
          <w:b/>
        </w:rPr>
        <w:t xml:space="preserve">Esimerkki 3.1214</w:t>
      </w:r>
    </w:p>
    <w:p>
      <w:r>
        <w:t xml:space="preserve">Järjestelmä: "Kiitos, että soitit Cambridgen tiedotusjärjestelmään. Puhelunne nauhoitetaan tutkimustarkoituksiin. Saatat kysyä tietoja ruokapaikasta, kuten ravintolasta, pubista tai kahvilasta. Miten voin auttaa?" Käyttäjä: "noise sil" Järjestelmä: "Minkälaista paikkaa etsitte? Esimerkiksi kahvila, pubi tai ravintola. "Käyttäjä: "noise sil "Järjestelmä: "Millaista paikkaa etsit?". Esimerkiksi kahvilaa, pubia tai ravintolaa." Käyttäjä: "noise sil" Järjestelmä: "Voinko auttaa teitä muussa?" Käyttäjä: "ravintola Chestertonin alueella hengittää" Järjestelmä: "Chestertonin alueella ei ole ravintolaa, jossa tarjoiltaisiin itäaasialaista ruokaa." Käyttäjä: "käsittämätön" Järjestelmä: "Voinko auttaa teitä muussa?" Käyttäjä: "kiitos, näkemiin</w:t>
      </w:r>
    </w:p>
    <w:p>
      <w:r>
        <w:rPr>
          <w:b/>
        </w:rPr>
        <w:t xml:space="preserve">Tulos</w:t>
      </w:r>
    </w:p>
    <w:p>
      <w:r>
        <w:t xml:space="preserve">Etsit kohtuuhintaista ravintolaa, ja sen pitäisi sijaita Chestertonin alueella. Haluat tietää paikan puhelinnumeron ja hinnan.</w:t>
      </w:r>
    </w:p>
    <w:p>
      <w:r>
        <w:rPr>
          <w:b/>
        </w:rPr>
        <w:t xml:space="preserve">Esimerkki 3.1215</w:t>
      </w:r>
    </w:p>
    <w:p>
      <w:r>
        <w:t xml:space="preserve">Järjestelmä: "Kiitos, että soitit Cambridgen tiedotusjärjestelmään. Puhelunne nauhoitetaan tutkimustarkoituksiin. Saatat kysyä tietoja ruokapaikasta, kuten ravintolasta, pubista tai kahvilasta. Miten voin auttaa?" Käyttäjä: "Etsin pubia Castle Hillissä, ja siinä pitäisi sallia lapset. Varmista, että saan osoitteen, puhelinnumeron ja sen, onko siellä tv:tä." Järjestelmä: "Baron of Beef, jossa on sallittu lasten pääsy, on halpaa hintaluokkaa. Se on hyvä pubi.'User: 'unintelligible'System: 'The Baron of Beefin puhelinnumero on 01223505022. Se sijaitsee Bridge Streetillä, ja olen pahoillani, mutta sen alueesta ei ole tietoa." Käyttäjä: "onko siellä televisio "Järjestelmä: "The Baron of Beef, jossa on televisio, kuuluu halpaan hintaluokkaan. Se on loistava pubi. "Käyttäjä: "taustahälyä "Järjestelmä: "The Baron of Beef, joka on halpaa hintaluokkaa, on loistava pubi. "Käyttäjä: "onko siinä televisio "Järjestelmä: "The Baron of Beefissä on televisio. "Käyttäjä: "kiitos ja näkemiin".</w:t>
      </w:r>
    </w:p>
    <w:p>
      <w:r>
        <w:rPr>
          <w:b/>
        </w:rPr>
        <w:t xml:space="preserve">Tulos</w:t>
      </w:r>
    </w:p>
    <w:p>
      <w:r>
        <w:t xml:space="preserve">Etsit pubia Castle Hillissä, ja sen pitäisi sallia lapset. Varmista, että saat osoitteen, puhelinnumeron ja sen, onko pubissa televisio.</w:t>
      </w:r>
    </w:p>
    <w:p>
      <w:r>
        <w:rPr>
          <w:b/>
        </w:rPr>
        <w:t xml:space="preserve">Esimerkki 3.1216</w:t>
      </w:r>
    </w:p>
    <w:p>
      <w:r>
        <w:t xml:space="preserve">Järjestelmä: "Kiitos, että soitit Cambridgen tiedotusjärjestelmään. Puhelunne nauhoitetaan tutkimustarkoituksiin. Saatat kysyä tietoja ruokapaikasta, kuten ravintolasta, pubista tai kahvilasta. Miten voin auttaa?" Käyttäjä: "japanilainen ravintola" Järjestelmä: "Etsittekö jotain tiettyä paikkaa läheltä? Esimerkiksi Emmanuel College, Jesus College tai Magdalene College. "Käyttäjä: "japanilainen ravintola "Järjestelmä: "Mikä kaupunginosa sinulla on mielessäsi"? Esimerkiksi Cherry Hinton tai keskusta.'Käyttäjä: 'i dont care'Järjestelmä: 'Yippee Noodle Bar on erinomainen ravintola. Se tarjoilee kiinalaista take away -ruokaa ja japanilaista ruokaa.'Käyttäjä: 'japanilainen ravintola'System: 'Yippee Noodle Bar, joka tarjoilee kiinalaista take away -ruokaa ja japanilaista ruokaa, on erinomainen ravintola.'Käyttäjä: 'japanilainen ravintola'System: 'Yippee Noodle Bar, joka tarjoilee kiinalaista take away -ruokaa ja japanilaista ruokaa, on erinomainen ravintola.'Käyttäjä: 'kohtalainen hintaluokka'System: 'Yippee Noodle Bar on erinomainen paikka. Pääruokien hinnat vaihtelevat 7 punnasta 30 puntaan ja 11 puntaan 40 puntaan. "Käyttäjä: "voitko antaa minulle osoitteen ja postinumeron "Järjestelmä: "Yippee Noodle Bar sijaitsee osoitteessa 7-9 King Street ja se on alueella, jonka postinumero on CB1 1LH.'Käyttäjä: 'yskä sil'Järjestelmä: 'The Wrestlers, joka tarjoilee thaimaalaista ruokaa, on loistava ravintola.'Käyttäjä: 'osoite ja postinumero'Järjestelmä: 'The Wrestlers, joka sijaitsee alueella, jonka postinumero on CB5 8JE, sijaitsee osoitteessa 337 Newmarket Road.'Käyttäjä: 'kiitos näkemiin'</w:t>
      </w:r>
    </w:p>
    <w:p>
      <w:r>
        <w:rPr>
          <w:b/>
        </w:rPr>
        <w:t xml:space="preserve">Tulos</w:t>
      </w:r>
    </w:p>
    <w:p>
      <w:r>
        <w:t xml:space="preserve">Etsit japanilaista ravintolaa, ja sen pitäisi olla kohtuuhintainen. Haluat tietää osoitteen ja postinumeron.</w:t>
      </w:r>
    </w:p>
    <w:p>
      <w:r>
        <w:rPr>
          <w:b/>
        </w:rPr>
        <w:t xml:space="preserve">Esimerkki 3.1217</w:t>
      </w:r>
    </w:p>
    <w:p>
      <w:r>
        <w:t xml:space="preserve">Järjestelmä: "Kiitos, että soitit Cambridgen tiedotusjärjestelmään. Puhelunne nauhoitetaan tutkimustarkoituksiin. Saatat kysyä tietoja ruokapaikasta, kuten ravintolasta, pubista tai kahvilasta. Miten voin auttaa?" Käyttäjä: "im looking for expense uh continental restaurant" Järjestelmä: "Alimentum, joka tarjoilee mannermaista ja ranskalaista ruokaa, on hyvä ravintola. Se on kalliissa hintaluokassa." Käyttäjä: "Mikä olikaan ravintolan nimi?" Järjestelmä: "Etsitkö ravintolaa, joka on lähellä tiettyä tapahtumapaikkaa? Esimerkiksi Byard Art, Tekniikan museo tai Cherry Hinton Water Play." Käyttäjä: "Ei, en, halusin vain ensimmäisenä mainitsemasi ravintolan." Järjestelmä: "Alimentum, joka tarjoilee mannermaista ja ranskalaista ruokaa, on erinomainen ravintola. Se on kalliissa hintaluokassa. "Käyttäjä: "uh oli osoite ja puhelinnumero "Järjestelmä: "Alimentum sijaitsee osoitteessa 152-154 Hills Road ja sen puhelinnumero on 01223413000. "Käyttäjä: "minä ja mitkä ovat hinnat "Järjestelmä: "Alimentum on loistava paikka. Pääruokien hinnat vaihtelevat 17 punnasta 50 puntaan 21 puntaan ja viinilasillisen hinta vaihtelee 6 punnasta 50 puntaan 10 puntaan 50." Käyttäjä: "ok kiitos, näkemiin.</w:t>
      </w:r>
    </w:p>
    <w:p>
      <w:r>
        <w:rPr>
          <w:b/>
        </w:rPr>
        <w:t xml:space="preserve">Tulos</w:t>
      </w:r>
    </w:p>
    <w:p>
      <w:r>
        <w:t xml:space="preserve">Haluat löytää mannermaisen ravintolan, ja sen pitäisi olla kalliin hintainen. Varmista, että saat osoitteen, puhelinnumeron ja hinnan.</w:t>
      </w:r>
    </w:p>
    <w:p>
      <w:r>
        <w:rPr>
          <w:b/>
        </w:rPr>
        <w:t xml:space="preserve">Esimerkki 3.1218</w:t>
      </w:r>
    </w:p>
    <w:p>
      <w:r>
        <w:t xml:space="preserve">Järjestelmä: "Kiitos, että soitit Cambridgen tiedotusjärjestelmään. Puhelunne nauhoitetaan tutkimustarkoituksiin. Saatat kysyä tietoja ruokapaikasta, kuten ravintolasta, pubista tai kahvilasta. Miten voin auttaa?" Käyttäjä: "Hei, etsin pubia, jossa on internetyhteys ja televisio." Järjestelmä: "The Bakersissa on internetyhteys ja televisio". Se on hieno pubi. "Käyttäjä: "okei uh mikä on osoite ja puhelinnumero "Järjestelmä: "The Bakersin puhelinnumero on 01223304121. "Käyttäjä: "ja mikä on osoite "Järjestelmä: "The Bakers sijaitsee osoitteessa 176 East Road. "Käyttäjä: "okei kiitos paljon hyvää päivänjatkoa hei hei".</w:t>
      </w:r>
    </w:p>
    <w:p>
      <w:r>
        <w:rPr>
          <w:b/>
        </w:rPr>
        <w:t xml:space="preserve">Tulos</w:t>
      </w:r>
    </w:p>
    <w:p>
      <w:r>
        <w:t xml:space="preserve">Etsit pubia, ja siinä pitäisi olla internet-yhteys ja televisio. Varmista, että saat osoitteen ja puhelinnumeron.</w:t>
      </w:r>
    </w:p>
    <w:p>
      <w:r>
        <w:rPr>
          <w:b/>
        </w:rPr>
        <w:t xml:space="preserve">Esimerkki 3.1219</w:t>
      </w:r>
    </w:p>
    <w:p>
      <w:r>
        <w:t xml:space="preserve">Järjestelmä: "Kiitos, että soitit Cambridgen tiedotusjärjestelmään. Puhelunne nauhoitetaan tutkimustarkoituksiin. Saatat kysyä tietoja ruokapaikasta, kuten ravintolasta, pubista tai kahvilasta. Miten voin auttaa?" Käyttäjä: "ok" Järjestelmä: "Minkälaista paikkaa etsit? Esimerkiksi pubia tai ravintolaa. "Käyttäjä: "Haluan löytää kohtuuhintaisen ravintolan Barnwellin alueella "Järjestelmä: "The Wheatsheaf, joka sijaitsee Barnwellin kaupunginosassa, on hyvä ravintola." Järjestelmä: "The Wheatsheaf on hyvä ravintola. Se on kohtuuhintainen. "Käyttäjä: "mikä on osoite "Järjestelmä: "The Wheatsheaf sijaitsee osoitteessa Stow Road, Stow-Cum-Quy. "Käyttäjä: "mitkä ovat hinnat "Järjestelmä: "The Wheatsheaf on erinomainen paikka. Pääruokien hinnat vaihtelevat 4 punnasta 13 puntaan, ja halvimman oluen hinta on 2 puntaa 65 puntaa." Käyttäjä: "kiitos ja näkemiin</w:t>
      </w:r>
    </w:p>
    <w:p>
      <w:r>
        <w:rPr>
          <w:b/>
        </w:rPr>
        <w:t xml:space="preserve">Tulos</w:t>
      </w:r>
    </w:p>
    <w:p>
      <w:r>
        <w:t xml:space="preserve">Haluat löytää kohtuuhintaisen ravintolan, ja sen pitäisi sijaita Barnwellin alueella. Varmista, että saat paikan osoitteen ja hinnan.</w:t>
      </w:r>
    </w:p>
    <w:p>
      <w:r>
        <w:rPr>
          <w:b/>
        </w:rPr>
        <w:t xml:space="preserve">Esimerkki 3.1220</w:t>
      </w:r>
    </w:p>
    <w:p>
      <w:r>
        <w:t xml:space="preserve">Järjestelmä: "Kiitos, että soitit Cambridgen tiedotusjärjestelmään. Puhelunne nauhoitetaan tutkimustarkoituksiin. Saatat kysyä tietoja ruokapaikasta, kuten ravintolasta, pubista tai kahvilasta. Miten voin auttaa?" Käyttäjä: "Haluan halvan ravintolan kaupungin keskustan alueelta" Järjestelmä: "Minkälaista ruokaa haluaisit?" Käyttäjä: "Minkälaista ruokaa haluat? Esimerkiksi kahvilaruokaa, kiinalaista tai mereneläviä. "Käyttäjä: "en välitä "Järjestelmä: "La Raza on hyvä ravintola ja se on halpaa hintaluokkaa. "Käyttäjä: "saanko osoitteen puhelinnumeron ja postinumeron "Järjestelmä: "La Raza sijaitsee osoitteessa 4-6, The Basement, Rose Crescent, ja sen puhelinnumero on 01223464550". Pääruokien hinnat vaihtelevat 1 punnasta 95 puntaan 95 ja 13 puntaan 95 ja sisäänpääsy aikuisille on 4 puntaa. "Käyttäjä: "kiitos näkemiin "Järjestelmä: "La Raza on hyvä ravintola. "Käyttäjä: "kiitos näkemiin</w:t>
      </w:r>
    </w:p>
    <w:p>
      <w:r>
        <w:rPr>
          <w:b/>
        </w:rPr>
        <w:t xml:space="preserve">Tulos</w:t>
      </w:r>
    </w:p>
    <w:p>
      <w:r>
        <w:t xml:space="preserve">Etsit halpaa ravintolaa, ja sen pitäisi sijaita kaupungin keskusta-alueella. Varmista, että saat osoitteen, puhelinnumeron ja hinnan.</w:t>
      </w:r>
    </w:p>
    <w:p>
      <w:r>
        <w:rPr>
          <w:b/>
        </w:rPr>
        <w:t xml:space="preserve">Esimerkki 3.1221</w:t>
      </w:r>
    </w:p>
    <w:p>
      <w:r>
        <w:t xml:space="preserve">Järjestelmä: "Kiitos, että soitit Cambridgen tiedotusjärjestelmään. Puhelunne nauhoitetaan tutkimustarkoituksiin. Saatat kysyä tietoja ruokapaikasta, kuten ravintolasta, pubista tai kahvilasta. Miten voin auttaa?" Käyttäjä: "sil" Järjestelmä: "Minkälaista paikkaa etsit? Esimerkiksi pubia tai ravintolaa. "Käyttäjä: "ravintola "Järjestelmä: "Minkälaista ruokaa haluaisit?". Esimerkiksi kreikkalaista, lähi-idän ruokaa tai perinteistä ruokaa.'Käyttäjä: 'mitä tahansa'Järjestelmä: 'Mikä kaupunginosa on mielessäsi? Esimerkiksi Arbury tai New Chesterton.'Käyttäjä: 'girton'Järjestelmä: 'Etsitkö ravintolaa tietyn paikan läheltä? Esimerkiksi Little Saint Mary's tai Milton Country Park. "Käyttäjä: "ei "Järjestelmä: "Blue Spice, joka sijaitsee Girtonin kaupunginosassa, on erinomainen ravintola. "Käyttäjä: "voitko antaa minulle osoitteen "Järjestelmä: "Blue Spice sijaitsee osoitteessa Unit F1, Cambridge Leisure Park, Clifton Way". Pääruokien hinnat vaihtelevat 12 punnasta 50 puntaan." Käyttäjä: "Voitko antaa minulle halvemman ravintolan?" Järjestelmä: "Dojo Noodle Bar on erinomainen ravintola." Käyttäjä: "Dojo Noodle Bar on erinomainen ravintola. Se sijaitsee Girtonin kaupunginosassa. Se on halpaa hintaluokkaa. "Käyttäjä: "sil "Järjestelmä: "The Dojo Noodle Bar, joka sijaitsee Girtonin kaupunginosassa, on loistava ravintola. Se on halpaa hintaluokkaa. "Käyttäjä: "voitko antaa minulle kohtuuhintaisen ravintolan "Järjestelmä: "The Rainbow Cafe, joka sijaitsee Girtonin kaupunginosassa, on erinomainen ravintola. Se on kohtuuhintainen.'Käyttäjä: 'voitko antaa minulle osoitteen'Järjestelmä: 'Rainbow Cafe sijaitsee osoitteessa 9a King's Parade.'Käyttäjä: 'ja sen puhelinnumero, kiitos'Järjestelmä: 'Rainbow Cafen puhelinnumero on 01223321551.'Käyttäjä: 'postinumero'Järjestelmä: 'Rainbow Cafe sijaitsee alueella, jonka postinumero on CB2 1SJ.'Käyttäjä: 'se on ihana jäähyväiset, kiitos'Järjestelmä: 'Yippee Noodle Bar on erinomainen ravintola. Se on kaupungin keskiosassa. Se on kohtuullisessa hintaluokassa. "Käyttäjä: "siinä kaikki haluamani tiedot näkemiin, kiitos "Järjestelmä: "Yippee Noodle Bar, joka sijaitsee kaupungin keskiosassa, on erinomainen ravintola. Se on kohtuullisessa hintaluokassa." Käyttäjä: "Kiitos, näkemiin".</w:t>
      </w:r>
    </w:p>
    <w:p>
      <w:r>
        <w:rPr>
          <w:b/>
        </w:rPr>
        <w:t xml:space="preserve">Tulos</w:t>
      </w:r>
    </w:p>
    <w:p>
      <w:r>
        <w:t xml:space="preserve">Etsit kohtuuhintaista ravintolaa, ja sen pitäisi sijaita Girtonin alueella. Varmista, että saat paikan osoitteen, puhelinnumeron ja postinumeron.</w:t>
      </w:r>
    </w:p>
    <w:p>
      <w:r>
        <w:rPr>
          <w:b/>
        </w:rPr>
        <w:t xml:space="preserve">Esimerkki 3.1222</w:t>
      </w:r>
    </w:p>
    <w:p>
      <w:r>
        <w:t xml:space="preserve">Järjestelmä: "Kiitos, että soitit Cambridgen tiedotusjärjestelmään. Puhelunne nauhoitetaan tutkimustarkoituksiin. Saatat kysyä tietoja ruokapaikasta, kuten ravintolasta, pubista tai kahvilasta. Miten voin auttaa?" Käyttäjä: "sil" Järjestelmä: "Minkälaista paikkaa etsit? Esimerkiksi pubia tai ravintolaa. "Käyttäjä: "etsin kahvilaruokaravintolaa, ja sen pitäisi olla jokiranta-alueella "Järjestelmä: "Subway, joka on kaupungin jokiranta-alueella, on erinomainen ravintola. Se tarjoilee kahvilaruokaa. "Käyttäjä: "mikä on paikan osoite, puhelinnumero ja hintaluokka "Järjestelmä: "Subway sijaitsee osoitteessa 40-42 Mill Road ja sen puhelinnumero on 01223461323. Pääruokien hinnat vaihtelevat 1 punnasta 99 puntaan ja 5 puntaan 60 puntaan. "Käyttäjä: "kiitos näkemiin</w:t>
      </w:r>
    </w:p>
    <w:p>
      <w:r>
        <w:rPr>
          <w:b/>
        </w:rPr>
        <w:t xml:space="preserve">Tulos</w:t>
      </w:r>
    </w:p>
    <w:p>
      <w:r>
        <w:t xml:space="preserve">Haluat löytää kahvila-ravintolan, ja sen pitäisi olla jokiranta-alueella. Varmista, että saat paikan osoitteen, puhelinnumeron ja hintaluokan.</w:t>
      </w:r>
    </w:p>
    <w:p>
      <w:r>
        <w:rPr>
          <w:b/>
        </w:rPr>
        <w:t xml:space="preserve">Esimerkki 3.1223</w:t>
      </w:r>
    </w:p>
    <w:p>
      <w:r>
        <w:t xml:space="preserve">Järjestelmä: "Kiitos, että soitit Cambridgen tiedotusjärjestelmään. Puhelunne nauhoitetaan tutkimustarkoituksiin. Saatat kysyä tietoja ruokapaikasta, kuten ravintolasta, pubista tai kahvilasta. Miten voin auttaa?" Käyttäjä: "Hei, etsin italialaista ravintolaa edullisessa hintaluokassa" Järjestelmä: "Clowns, joka tarjoilee italialaista ruokaa, on loistava kahvila ja erinomainen ravintola. Se kuuluu halpaan hintaluokkaan. "Käyttäjä: "ok kiitos, mikä on puhelinnumero ja postinumero "Järjestelmä: "Clownsin puhelinnumero on 01223355711 ja se sijaitsee alueella, jonka postinumero on CB1 1LN. Pääruokien hinnat vaihtelevat 5 punnasta 11 puntaan ja cappuccinon hinta on 1,50 puntaa." Käyttäjä: "ok kiitos näkemiin".</w:t>
      </w:r>
    </w:p>
    <w:p>
      <w:r>
        <w:rPr>
          <w:b/>
        </w:rPr>
        <w:t xml:space="preserve">Tulos</w:t>
      </w:r>
    </w:p>
    <w:p>
      <w:r>
        <w:t xml:space="preserve">Haluat löytää italialaisen ravintolan, ja sen pitäisi olla halpa. Varmista, että saat puhelinnumeron ja postinumeron.</w:t>
      </w:r>
    </w:p>
    <w:p>
      <w:r>
        <w:rPr>
          <w:b/>
        </w:rPr>
        <w:t xml:space="preserve">Esimerkki 3.1224</w:t>
      </w:r>
    </w:p>
    <w:p>
      <w:r>
        <w:t xml:space="preserve">Järjestelmä: "Kiitos, että soitit Cambridgen tiedotusjärjestelmään. Puhelunne nauhoitetaan tutkimustarkoituksiin. Saatat kysyä tietoja ruokapaikasta, kuten ravintolasta, pubista tai kahvilasta. Miten voin auttaa?" Käyttäjä: "noise sil" Järjestelmä: "Minkälaista paikkaa etsitte? Esimerkiksi pubia tai ravintolaa." Käyttäjä: "noise sil" Järjestelmä: "Voinko auttaa sinua muussa?" Käyttäjä: "noise pub" Järjestelmä: "Etsitkö paikkaa, joka on lähellä jotain tiettyä paikkaa? Esimerkiksi Christ's College, Clare Hall tai Jesus College.'Käyttäjä: 'pub'System: 'The Alma on erinomainen pubi.'Käyttäjä: 'noise sil'System: 'Voinko auttaa sinua muussa asiassa?'Käyttäjä: 'internet connection'System: 'Voinko auttaa sinua muussa asiassa?'Käyttäjä: 'internet connection'System: 'The Alma sijaitsee Russell Courtissa.'Käyttäjä: 'ah onko siinä televisio'Järjestelmä: 'Voinko auttaa teitä jossakin muussa asiassa?'Käyttäjä: 'nosie sil'Järjestelmä: 'Voinko auttaa teitä jossakin muussa asiassa?'Käyttäjä: 'kyllä onko siinä internet-yhteys ja televisio'Järjestelmä: 'Almassa ei ole internet-yhteyttä.'Käyttäjä: 'noise sil'System: 'The Alma is a great pub.'Käyttäjä: 'noise sil'System: 'The Alma is an outstanding pub.'Käyttäjä: 'd does it have an interenet connection'System: 'The Alma doesn't have any internet connection.'Käyttäjä: 'noise sil'System: 'Can I help you with anything else?'Käyttäjä: 'onko siinä televisio'Järjestelmä: 'Alma on erinomainen pubi.'Käyttäjä: 'onko siinä televisio'Järjestelmä: 'Alma on loistava pubi.'Käyttäjä: 'onko siinä televisio'Järjestelmä: 'Alma on loistava pubi.'Käyttäjä: 'televisio'Järjestelmä: 'Saanko vahvistaa. Et välitä sijainnista. Etsitte tapahtumapaikkaa. "Käyttäjä: "televisio "Järjestelmä: "Voinko auttaa teitä muussa? "Käyttäjä: "Onko siellä televisio "Järjestelmä: "Voinko auttaa teitä muussa? "Käyttäjä: "Onko siellä televisio "Järjestelmä: "Almassa on televisio. "Käyttäjä: "Onko siellä televisio "Järjestelmä: "The Baron of Beefissä on televisio, ja se on halpaa hintaluokkaa". Se on erinomainen pubi.'Käyttäjä: 'saanko puhelinnumeron'Järjestelmä: 'The Baron of Beefin puhelinnumero on 01223505022.'Käyttäjä: 'puhelinnumero'Järjestelmä: 'The Baron of Beefin puhelinnumero on 01223505022.'Käyttäjä: 'kiitos näkemiin'</w:t>
      </w:r>
    </w:p>
    <w:p>
      <w:r>
        <w:rPr>
          <w:b/>
        </w:rPr>
        <w:t xml:space="preserve">Tulos</w:t>
      </w:r>
    </w:p>
    <w:p>
      <w:r>
        <w:t xml:space="preserve">Haluat löytää pubin, jossa pitäisi olla internetyhteys ja televisio. Haluat tietää puhelinnumeron ja hinnan.</w:t>
      </w:r>
    </w:p>
    <w:p>
      <w:r>
        <w:rPr>
          <w:b/>
        </w:rPr>
        <w:t xml:space="preserve">Esimerkki 3.1225</w:t>
      </w:r>
    </w:p>
    <w:p>
      <w:r>
        <w:t xml:space="preserve">Järjestelmä: "Kiitos, että soitit Cambridgen tiedotusjärjestelmään. Puhelunne nauhoitetaan tutkimustarkoituksiin. Saatat kysyä tietoja ruokapaikasta, kuten ravintolasta, pubista tai kahvilasta. Miten voin auttaa?" Käyttäjä: "restaurant mexican" Järjestelmä: "Etsitkö jotain tiettyä paikkaa lähellä? Esimerkiksi Jesus College, Lamma's Land tai Whipple Museum of the History of Science. "Käyttäjä: "tarjoile meksikolaista ruokaa "Järjestelmä: "Nanna Mexico, joka tarjoilee meksikolaista ja tex mex -ruokaa, on loistava ravintola. "Käyttäjä: "kallis hintaluokka "Järjestelmä: "Nanna Mexico on loistava paikka. Pääruokien hinnat vaihtelevat 5 punnasta 35 puntaan 15 puntaan 50 ja cappuccinon hinta on 2 puntaa 95." Käyttäjä: "onko se kallis "Järjestelmä: "Kyllä. Nanna Mexico kuuluu kalliiseen hintaluokkaan.'Käyttäjä: 'ok'Järjestelmä: 'Nanna Mexico on hyvä ravintola, se tarjoilee meksikolaista ja tex mex -ruokaa ja se on kalliissa hintaluokassa.'Käyttäjä: 'ja um osoite'Järjestelmä: 'Nanna Mexico sijaitsee osoitteessa 33 Regent Street.'Käyttäjä: 'kyllä ja puhelinnumero'Järjestelmä: 'Nanna Mexicon puhelinnumero on 01223902150.'Käyttäjä: 'kiitos näkemiin'</w:t>
      </w:r>
    </w:p>
    <w:p>
      <w:r>
        <w:rPr>
          <w:b/>
        </w:rPr>
        <w:t xml:space="preserve">Tulos</w:t>
      </w:r>
    </w:p>
    <w:p>
      <w:r>
        <w:t xml:space="preserve">Haluat löytää meksikolaisen/Tex-Mex-ravintolan, ja sen pitäisi olla hinnaltaan kallis. Haluat tietää osoitteen, puhelinnumeron ja hinnan.</w:t>
      </w:r>
    </w:p>
    <w:p>
      <w:r>
        <w:rPr>
          <w:b/>
        </w:rPr>
        <w:t xml:space="preserve">Esimerkki 3.1226</w:t>
      </w:r>
    </w:p>
    <w:p>
      <w:r>
        <w:t xml:space="preserve">Järjestelmä: "Kiitos, että soitit Cambridgen tiedotusjärjestelmään. Puhelunne nauhoitetaan tutkimustarkoituksiin. Saatat kysyä tietoja ruokapaikasta, kuten ravintolasta, pubista tai kahvilasta. Miten voin auttaa?" Käyttäjä: "sil" Järjestelmä: "Minkälaista paikkaa etsit? Esimerkiksi kahvilaa, pubia tai ravintolaa. "Käyttäjä: "ravintola "Järjestelmä: "Minkälaista ruokaa haluat? Esimerkiksi kahvilaruokaa, italialaista tai kasvisruokaa.'User: 'drinks and snacks'System: 'Etsitkö jostain tietyn paikan läheltä? Esimerkiksi Churchill College, arkeologian ja antropologian museo tai Scottin polaarimuseo. "Käyttäjä: "ei "Järjestelmä: "The Fleur, joka tarjoilee juomia ja välipaloja, on loistava ravintola. "Käyttäjä: "okei "Järjestelmä: "The Fleur on loistava ravintola". Se tarjoilee juomia ja välipaloja.'Käyttäjä: 'saanko puhelinnumeron ja osoitteen'Järjestelmä: 'The Fleur sijaitsee osoitteessa 73 Humberstone Road ja sen puhelinnumero on 01223902183.'Käyttäjä: 'toista'Järjestelmä: 'The Fleur on erinomainen ravintola.'Käyttäjä: 'puhelinnumero'Järjestelmä: 'The Fleur -ravintolan puhelinnumero on 01223902183.'Käyttäjä: 'osoite'Järjestelmä: 'The Fleur sijaitsee osoitteessa 73 Humberstone Road.'Käyttäjä: 'osoite'Järjestelmä: 'The Fleur sijaitsee osoitteessa 73 Humberstone Road.'Käyttäjä: 'hammerstone road'Järjestelmä: 'The Fleur, joka tarjoilee juomia ja välipaloja, on loistava ravintola.'Käyttäjä: 'osoite'Järjestelmä: 'The Fleur sijaitsee osoitteessa 73 Humberstone Road.'Käyttäjä: 'käsittämätön'Järjestelmä: 'Alma on erinomainen pubi.'Käyttäjä: 'kiitos näkemiin'.</w:t>
      </w:r>
    </w:p>
    <w:p>
      <w:r>
        <w:rPr>
          <w:b/>
        </w:rPr>
        <w:t xml:space="preserve">Tulos</w:t>
      </w:r>
    </w:p>
    <w:p>
      <w:r>
        <w:t xml:space="preserve">Haluat löytää vain juomia ja välipaloja tarjoavan ravintolan, ja sen hinnan tulisi olla kohtuullinen. Haluat tietää puhelinnumeron ja osoitteen.</w:t>
      </w:r>
    </w:p>
    <w:p>
      <w:r>
        <w:rPr>
          <w:b/>
        </w:rPr>
        <w:t xml:space="preserve">Esimerkki 3.1227</w:t>
      </w:r>
    </w:p>
    <w:p>
      <w:r>
        <w:t xml:space="preserve">Järjestelmä: "Kiitos, että soitit Cambridgen tiedotusjärjestelmään. Puhelunne nauhoitetaan tutkimustarkoituksiin. Saatat kysyä tietoja ruokapaikasta, kuten ravintolasta, pubista tai kahvilasta. Miten voin auttaa?" Käyttäjä: "Etsin kohtuuhintaista ravintolaa Girtonin alueelta" Järjestelmä: "Rainbow Cafe on erinomainen ravintola, se sijaitsee Girtonin kaupunginosassa ja on kohtuuhintainen." Käyttäjä: "Mikä on osoite ja postinumero?" Järjestelmä: "Rainbow Cafe sijaitsee osoitteessa 9a King's Parade ja se on alueella, jonka postinumero on CB2 1SJ." Käyttäjä: "Kiitos, näkemiin.</w:t>
      </w:r>
    </w:p>
    <w:p>
      <w:r>
        <w:rPr>
          <w:b/>
        </w:rPr>
        <w:t xml:space="preserve">Tulos</w:t>
      </w:r>
    </w:p>
    <w:p>
      <w:r>
        <w:t xml:space="preserve">Etsit kohtuuhintaista ravintolaa, ja sen pitäisi sijaita Girtonin alueella. Varmista, että saat osoitteen ja postinumeron.</w:t>
      </w:r>
    </w:p>
    <w:p>
      <w:r>
        <w:rPr>
          <w:b/>
        </w:rPr>
        <w:t xml:space="preserve">Esimerkki 3.1228</w:t>
      </w:r>
    </w:p>
    <w:p>
      <w:r>
        <w:t xml:space="preserve">Järjestelmä: "Kiitos, että soitit Cambridgen tiedotusjärjestelmään. Puhelunne nauhoitetaan tutkimustarkoituksiin. Saatat kysyä tietoja ruokapaikasta, kuten ravintolasta, pubista tai kahvilasta. Miten voin auttaa?" Käyttäjä: "Taustahälyä" Järjestelmä: "Voinko auttaa teitä muussa?" Käyttäjä: "Etsin pubia ja siinä pitäisi olla televisio" Järjestelmä: "Almassa on televisio. Se on erinomainen pubi.'Käyttäjä: 'öö mikä on paikan osoite puhelinnumero ja hinta'Järjestelmä: 'The Alman puhelinnumero on 01223316722. Tämä paikka, jossa ei ole internet-yhteyttä, sijaitsee Russell Courtissa. Pääruokien hinnat vaihtelevat 3 puntaa 75 ja 8 puntaa 95 välillä, ja halvimman oluen hinta on 3 puntaa." Käyttäjä: "kiitos näkemiin</w:t>
      </w:r>
    </w:p>
    <w:p>
      <w:r>
        <w:rPr>
          <w:b/>
        </w:rPr>
        <w:t xml:space="preserve">Tulos</w:t>
      </w:r>
    </w:p>
    <w:p>
      <w:r>
        <w:t xml:space="preserve">Haluat löytää pubin, jossa pitäisi olla televisio. Et välitä hintaluokasta. Varmista, että saat paikan osoitteen, puhelinnumeron ja hinnan.</w:t>
      </w:r>
    </w:p>
    <w:p>
      <w:r>
        <w:rPr>
          <w:b/>
        </w:rPr>
        <w:t xml:space="preserve">Esimerkki 3.1229</w:t>
      </w:r>
    </w:p>
    <w:p>
      <w:r>
        <w:t xml:space="preserve">Järjestelmä: "Kiitos, että soitit Cambridgen tiedotusjärjestelmään. Puhelunne nauhoitetaan tutkimustarkoituksiin. Saatat kysyä tietoja ruokapaikasta, kuten ravintolasta, pubista tai kahvilasta. Miten voin auttaa?" Käyttäjä: "Taustakohinaa ei kuulu." Järjestelmä: "Millaista paikkaa etsit? Esimerkiksi kahvilaa, pubia tai ravintolaa. "Käyttäjä: "sil "Järjestelmä: "Minkälaista paikkaa etsit? Esimerkiksi kahvilaa, pubia tai ravintolaa. "Käyttäjä: "a restaurant in kings hedges "Järjestelmä: "Minkälaista ruokaa haluaisit?". Esimerkiksi pubi, englantilainen tai kasvisruokaa.'Käyttäjä: 'ravintola'System: 'The Ranch, joka sijaitsee King's Hedgesin kaupunginosassa, on loistava ravintola.'Käyttäjä: 'sillä ei ole väliä'System: 'The Ranch, joka sijaitsee King's Hedgesin kaupunginosassa, on loistava ravintola.'Käyttäjä: 'mikä on osoite ja postinumero'Järjestelmä: 'The Ranch sijaitsee osoitteessa 100 Histon Road ja se on alueella, jonka postinumero on CB4 3JP.'Käyttäjä: 'mikä on osoite ja postinumero'Järjestelmä: 'The Ranch sijaitsee osoitteessa 100 Histon Road ja se on alueella, jonka postinumero on CB4 3JP.'Käyttäjä: 'kiitos näkemiin'</w:t>
      </w:r>
    </w:p>
    <w:p>
      <w:r>
        <w:rPr>
          <w:b/>
        </w:rPr>
        <w:t xml:space="preserve">Tulos</w:t>
      </w:r>
    </w:p>
    <w:p>
      <w:r>
        <w:t xml:space="preserve">Haluat löytää ravintolan Kings Hedgesistä. Et välitä hintaluokasta. Haluat tietää osoitteen ja postinumeron.</w:t>
      </w:r>
    </w:p>
    <w:p>
      <w:r>
        <w:rPr>
          <w:b/>
        </w:rPr>
        <w:t xml:space="preserve">Esimerkki 3.1230</w:t>
      </w:r>
    </w:p>
    <w:p>
      <w:r>
        <w:t xml:space="preserve">Järjestelmä: "Kiitos, että soitit Cambridgen tiedotusjärjestelmään. Puhelunne nauhoitetaan tutkimustarkoituksiin. Saatat kysyä tietoja ruokapaikasta, kuten ravintolasta, pubista tai kahvilasta. Miten voin auttaa?" Käyttäjä: "Hengitä sil" Järjestelmä: "Millaista paikkaa etsit?" Käyttäjä: "Millaista paikkaa etsit? Esimerkiksi pubia tai ravintolaa. "Käyttäjä: "pubi "Järjestelmä: "Millainen kaupunginosa sinulla on mielessäsi? Esimerkiksi jotain Addenbrooke's, Chesterton tai Romsey -alueella. "Käyttäjä: "noise i dont care "System: "The Alma on loistava pubi. "Käyttäjä: "televisio "System: "The Alma on loistava pubi. "Käyttäjä: "moderate priced "System: "The Alma, joka on kohtalaisessa hintaluokassa, on loistava pubi. "Käyttäjä: "does it have a television "System: "The Alma on loistava pubi ja se on kohtalaisessa hintaluokassa.".'Käyttäjä: 'televisio'Järjestelmä: 'Alma on loistava pubi ja se on kohtuullisessa hintaluokassa.'Käyttäjä: 'televisio'Järjestelmä: 'Almassa on televisio, se on kohtuullisessa hintaluokassa ja se on loistava pubi.'Käyttäjä: 'osoite'Järjestelmä: 'Alma sijaitsee Russell Courtissa.'Käyttäjä: 'postinumero'Järjestelmä: 'Alma sijaitsee alueella, jonka postinumero on CB2 1HW.'Käyttäjä: 'hyvästi'</w:t>
      </w:r>
    </w:p>
    <w:p>
      <w:r>
        <w:rPr>
          <w:b/>
        </w:rPr>
        <w:t xml:space="preserve">Tulos</w:t>
      </w:r>
    </w:p>
    <w:p>
      <w:r>
        <w:t xml:space="preserve">Etsit kohtuuhintaista pubia, jossa pitäisi olla televisio. Haluat tietää osoitteen ja postinumeron.</w:t>
      </w:r>
    </w:p>
    <w:p>
      <w:r>
        <w:rPr>
          <w:b/>
        </w:rPr>
        <w:t xml:space="preserve">Esimerkki 3.1231</w:t>
      </w:r>
    </w:p>
    <w:p>
      <w:r>
        <w:t xml:space="preserve">Järjestelmä: "Kiitos, että soitit Cambridgen tiedotusjärjestelmään. Puhelunne nauhoitetaan tutkimustarkoituksiin. Saatat kysyä tietoja ruokapaikasta, kuten ravintolasta, pubista tai kahvilasta. Miten voin auttaa?" Käyttäjä: "sil" Järjestelmä: "Minkälaista paikkaa etsit? Esimerkiksi kahvilaa, pubia tai ravintolaa. "Käyttäjä: "im looking for french restaurant in the addelbrookes area "Järjestelmä: "Alimentum, joka sijaitsee Addenbrooken kaupunginosassa, on loistava ravintola". Se tarjoilee mannermaista ja ranskalaista ruokaa. "Käyttäjä: "Saanko puhelinnumeron ja postinumeron "Järjestelmä: "Alimentumin puhelinnumero on 01223413000. Se sijaitsee alueella, jonka postinumero on CB2 8PB.'Käyttäjä: 'tankki, näkemiin'</w:t>
      </w:r>
    </w:p>
    <w:p>
      <w:r>
        <w:rPr>
          <w:b/>
        </w:rPr>
        <w:t xml:space="preserve">Tulos</w:t>
      </w:r>
    </w:p>
    <w:p>
      <w:r>
        <w:t xml:space="preserve">Etsit ranskalaista ravintolaa, ja sen pitäisi olla Addenbrookesin alueella. Varmista, että saat puhelinnumeron ja postinumeron.</w:t>
      </w:r>
    </w:p>
    <w:p>
      <w:r>
        <w:rPr>
          <w:b/>
        </w:rPr>
        <w:t xml:space="preserve">Esimerkki 3.1232</w:t>
      </w:r>
    </w:p>
    <w:p>
      <w:r>
        <w:t xml:space="preserve">Järjestelmä: "Kiitos, että soitit Cambridgen tiedotusjärjestelmään. Puhelunne nauhoitetaan tutkimustarkoituksiin. Saatat kysyä tietoja ruokapaikasta, kuten ravintolasta, pubista tai kahvilasta. Miten voin auttaa?" Käyttäjä: "noise sil" Järjestelmä: "Minkälaista paikkaa etsitte? Esimerkiksi kahvilaa tai ravintolaa.'User: 'nosie sil'System: 'Millaista paikkaa etsit? Esimerkiksi pubi tai ravintola.'User: 'noise im looking for a restaurant that serves pub food'System: 'What type of food would you like? Esimerkiksi fuusio, japanilainen tai turkkilainen.'Käyttäjä: 'im looking for a restaurant'System: 'Would you like a trumpington area, or you don't care?'Käyttäjä: 'id like pub food'System: 'There is no restaurant in the Trumpington area and serving pub food.'Käyttäjä: 'i dont care'System: 'Can I help you with anything else?'Käyttäjä: 'i dont care'System: 'Blue Spice is a great restaurant.'Käyttäjä: 'yes'System: 'Let me confirm. Et välitä sijainnista. Etsit tapahtumapaikkaa. "Käyttäjä: "etsin pubiruokaravintolaa "Järjestelmä: "The Fountain Inn on loistava ravintola ja siellä tarjoillaan pubiruokaa. "Käyttäjä: "etsin ravintolaa "Järjestelmä: "The Fountain Inn on loistava ravintola ja siellä tarjoillaan pubiruokaa. "Käyttäjä: "onko se kalliissa hintaluokassa "Järjestelmä: "The Fountain Inn on loistava paikka. Pääruokien hinnat vaihtelevat 4 punnasta 95 puntaan ja 7 puntaan 95 puntaan, ja viinilasillisen hinta vaihtelee 3 punnasta 4 puntaan 50 puntaan, ja halvimman oluen hinta on 2 puntaa. "Käyttäjä: "kuuluuko se kalliiseen hintaluokkaan "Järjestelmä: "The Fountain Inn on loistava paikka. Pääruokien hinnat vaihtelevat 4 puntaa 95 ja 7 puntaa 95 välillä ja viinilasillisen hinta vaihtelee 3 punnasta 4 puntaa 50:een ja halvimman tuopin hinta on 2 puntaa. "Käyttäjä: "id haluaisin aloittaa alusta, kiitos "Järjestelmä: "Revolution, joka tarjoilee pubiruokaa, on erinomainen ravintola. Se on kalliissa hintaluokassa. "Käyttäjä: "aloita alusta "Järjestelmä: "Revolution on erinomainen ravintola, jossa tarjoillaan pubiruokaa ja joka on kalliissa hintaluokassa. "Käyttäjä: "mikä on sen puhelinnumero "Järjestelmä: "Revolutionin puhelinnumero on 01223364895.'Käyttäjä: 'mikä on sen puhelinnumero'Järjestelmä: 'Revolutionin puhelinnumero on 01223364895.'Käyttäjä: 'mikä on sen postinumero'Järjestelmä: 'Revolution sijaitsee alueella, jonka postinumero on CB2 3DS.'Käyttäjä: 'mikä on sen postinumero'Järjestelmä: 'Revolution sijaitsee alueella, jonka postinumero on CB2 3DS.'Käyttäjä: 'kiitos näkemiin'</w:t>
      </w:r>
    </w:p>
    <w:p>
      <w:r>
        <w:rPr>
          <w:b/>
        </w:rPr>
        <w:t xml:space="preserve">Tulos</w:t>
      </w:r>
    </w:p>
    <w:p>
      <w:r>
        <w:t xml:space="preserve">Haluat löytää pubiruokaravintolan, ja sen pitäisi olla hinnaltaan kallis. Haluat tietää puhelinnumeron ja postinumeron.</w:t>
      </w:r>
    </w:p>
    <w:p>
      <w:r>
        <w:rPr>
          <w:b/>
        </w:rPr>
        <w:t xml:space="preserve">Esimerkki 3.1233</w:t>
      </w:r>
    </w:p>
    <w:p>
      <w:r>
        <w:t xml:space="preserve">Järjestelmä: "Kiitos, että soitit Cambridgen tiedotusjärjestelmään. Puhelunne nauhoitetaan tutkimustarkoituksiin. Saatat kysyä tietoja ruokapaikasta, kuten ravintolasta, pubista tai kahvilasta. Miten voin auttaa?" Käyttäjä: "unitelligible" Järjestelmä: "Millaista paikkaa etsit?" Käyttäjä: "Unitelligible". Esimerkiksi pubi tai ravintola. "Käyttäjä: "käsittämätön "Järjestelmä: "Millaista paikkaa etsit? Esimerkiksi kahvila tai ravintola.'User: 'unintelligible'System: 'Millaista hintaluokkaa etsit? Esimerkiksi halpa, ilmainen tai kohtuullinen.'Käyttäjä: 'käsittämätön'Järjestelmä: 'Alma on erinomainen pubi.'Käyttäjä: 'ravintola'Järjestelmä: 'Alma on erinomainen pubi.'Käyttäjä: 'ravintola'Järjestelmä: 'Vahvistan. Et välitä sijainnista ja etsit tapahtumapaikkaa. "Käyttäjä: "käsittämätön "Järjestelmä: "Minkälaista ruokaa haluaisit?". Esimerkiksi kahvilaruokaa, pohjoiseurooppalaista tai thaimaalaista.'Käyttäjä: 'ei'Järjestelmä: 'Mikä kaupunginosa sinulla on mielessäsi? Esimerkiksi Arbury tai King's Hedges.'Käyttäjä: 'ravintola'Järjestelmä: 'Millaista ruokaa haluaisit? Esimerkiksi meksikolaista ja tex mex -ravintolaa, perinteistä tai turkkilaista.'Käyttäjä: 'käsittämätön'Järjestelmä: 'Etsitkö paikkaa, joka on lähellä tiettyä tapahtumapaikkaa? Esimerkiksi Kansanmuseo, Vanhat koulut tai Queens' College. "Käyttäjä: "kiitos, näkemiin</w:t>
      </w:r>
    </w:p>
    <w:p>
      <w:r>
        <w:rPr>
          <w:b/>
        </w:rPr>
        <w:t xml:space="preserve">Tulos</w:t>
      </w:r>
    </w:p>
    <w:p>
      <w:r>
        <w:t xml:space="preserve">Etsitkö ravintolaa kohteessa Fenditton. Et välitä hintaluokasta. Haluat tietää paikan osoitteen, puhelinnumeron ja postinumeron.</w:t>
      </w:r>
    </w:p>
    <w:p>
      <w:r>
        <w:rPr>
          <w:b/>
        </w:rPr>
        <w:t xml:space="preserve">Esimerkki 3.1234</w:t>
      </w:r>
    </w:p>
    <w:p>
      <w:r>
        <w:t xml:space="preserve">Järjestelmä: "Kiitos, että soitit Cambridgen tiedotusjärjestelmään. Puhelunne nauhoitetaan tutkimustarkoituksiin. Saatat kysyä tietoja ruokapaikasta, kuten ravintolasta, pubista tai kahvilasta. Miten voin auttaa?" Käyttäjä: "Hei, etsin ravintolaa Barnwellin alueelta" Järjestelmä: "Millaista hintaluokkaa etsit? Esimerkiksi halpa, kallis vai kohtalainen.'Käyttäjä: 'kohtalainen'Järjestelmä: 'The Wheatsheaf, joka sijaitsee Barnwellin kaupunginosassa, on erinomainen ravintola. Se kuuluu kohtalaiseen hintaluokkaan. "Käyttäjä: 'mikä on osoite'Järjestelmä: 'The Wheatsheaf sijaitsee osoitteessa Stow Road, Stow-Cum-Quy.'Käyttäjä: 'ja puhelinnumero'Järjestelmä: 'The Wheatsheafin puhelinnumero on 01223812196.'Käyttäjä: 'ja postinumero'Järjestelmä: 'The Wheatsheaf sijaitsee alueella, jonka postinumero on CB5 9AD.'Käyttäjä: 'kiitos näkemiin'</w:t>
      </w:r>
    </w:p>
    <w:p>
      <w:r>
        <w:rPr>
          <w:b/>
        </w:rPr>
        <w:t xml:space="preserve">Tulos</w:t>
      </w:r>
    </w:p>
    <w:p>
      <w:r>
        <w:t xml:space="preserve">Etsit kohtuuhintaista ravintolaa, ja sen pitäisi sijaita Barnwellin alueella. Haluat tietää paikan osoitteen, puhelinnumeron ja postinumeron.</w:t>
      </w:r>
    </w:p>
    <w:p>
      <w:r>
        <w:rPr>
          <w:b/>
        </w:rPr>
        <w:t xml:space="preserve">Esimerkki 3.1235</w:t>
      </w:r>
    </w:p>
    <w:p>
      <w:r>
        <w:t xml:space="preserve">Järjestelmä: "Kiitos, että soitit Cambridgen tiedotusjärjestelmään. Puhelunne nauhoitetaan tutkimustarkoituksiin. Saatat kysyä tietoja ruokapaikasta, kuten ravintolasta, pubista tai kahvilasta. Miten voin auttaa?" Käyttäjä: "Sammuta se" Järjestelmä: "Millaista paikkaa etsit?" Käyttäjä: "Millaista paikkaa etsit? Esimerkiksi kahvila tai pubi. "Käyttäjä: "hengitys "Järjestelmä: "Millaista paikkaa etsit? Esimerkiksi kahvila tai pubi.'Käyttäjä: 'pubi pubi'Järjestelmä: 'Millainen kaupunginosa sinulla on mielessäsi?' Käyttäjä: 'pubi'. Esimerkiksi jotain Chestertonin, keskustan tai Trumpingtonin alueelta. "Käyttäjä: "pubi, jossa on internet-yhteys "Järjestelmä: "The Bakers on erinomainen pubi, jossa on internet-yhteys. "Käyttäjä: "mikä tahansa "Järjestelmä: "The Bakers on loistava pubi. "Käyttäjä: "chesterton "Järjestelmä: "Chestertonin alueella ei ole pubia. "Käyttäjä: "taustahälyä "Järjestelmä: "Voinko auttaa teitä muussa?".'Käyttäjä: 'pubi, jossa on internet-yhteys'Järjestelmä: 'The Bakers on loistava pubi, jossa on internet-yhteys'Käyttäjä: 'pubi, jossa on internet-yhteys'Järjestelmä: 'The Bakers on erinomainen pubi, jossa on internet-yhteys'Käyttäjä: 'kyllä'Järjestelmä: 'The Bakers, jossa on internet-yhteys, on erinomainen pubi'Käyttäjä: 'juuri se'Järjestelmä: 'The Bakers, jossa on internet-yhteys, on erinomainen pubi'Käyttäjä: 'kiitos näkemiin'</w:t>
      </w:r>
    </w:p>
    <w:p>
      <w:r>
        <w:rPr>
          <w:b/>
        </w:rPr>
        <w:t xml:space="preserve">Tulos</w:t>
      </w:r>
    </w:p>
    <w:p>
      <w:r>
        <w:t xml:space="preserve">Haluat löytää pubin, jossa pitäisi olla internet-yhteys. Et välitä hintaluokasta. Haluat tietää osoitteen, puhelinnumeron ja hinnan.</w:t>
      </w:r>
    </w:p>
    <w:p>
      <w:r>
        <w:rPr>
          <w:b/>
        </w:rPr>
        <w:t xml:space="preserve">Esimerkki 3.1236</w:t>
      </w:r>
    </w:p>
    <w:p>
      <w:r>
        <w:t xml:space="preserve">Järjestelmä: "Kiitos, että soitit Cambridgen tiedotusjärjestelmään. Puhelunne nauhoitetaan tutkimustarkoituksiin. Saatat kysyä tietoja ruokapaikasta, kuten ravintolasta, pubista tai kahvilasta. Miten voin auttaa?" Käyttäjä: "sil" Järjestelmä: "Minkälaista paikkaa etsit? Esimerkiksi pubin tai ravintolan. "Käyttäjä: "contemporary restaurant in romsey area "Järjestelmä: "Minkälaista ruokaa haluaisit?". Esimerkiksi pubi, mannermainen tai japanilainen.'Käyttäjä: 'mikä tahansa'Järjestelmä: '196 Meze Bar, joka sijaitsee Romseyn kaupunginosassa, on hyvä ravintola.'Käyttäjä: 'mikä on puhelinnumero ja hinta'Järjestelmä: '196 Meze Barin puhelinnumero on 01223410519. Pääruokien hinnat vaihtelevat 10 punnasta 12 puntaan 50, ja halvimman viinilasillisen hinta on 2 puntaa 90 puntaa ja cappuccinon hinta on 1 punta 80." Käyttäjä: "kiitos näkemiin</w:t>
      </w:r>
    </w:p>
    <w:p>
      <w:r>
        <w:rPr>
          <w:b/>
        </w:rPr>
        <w:t xml:space="preserve">Tulos</w:t>
      </w:r>
    </w:p>
    <w:p>
      <w:r>
        <w:t xml:space="preserve">Etsit nykyaikaista ravintolaa, ja sen pitäisi sijaita Romseyn alueella. Haluat tietää paikan puhelinnumeron ja hinnan.</w:t>
      </w:r>
    </w:p>
    <w:p>
      <w:r>
        <w:rPr>
          <w:b/>
        </w:rPr>
        <w:t xml:space="preserve">Esimerkki 3.1237</w:t>
      </w:r>
    </w:p>
    <w:p>
      <w:r>
        <w:t xml:space="preserve">Järjestelmä: "Kiitos, että soitit Cambridgen tiedotusjärjestelmään. Puhelunne nauhoitetaan tutkimustarkoituksiin. Saatat kysyä tietoja ruokapaikasta, kuten ravintolasta, pubista tai kahvilasta. Miten voin auttaa?" Käyttäjä: "kansainvälinen ravintola" Järjestelmä: "Millaista hintaluokkaa etsit? Esimerkiksi kallista, ilmaista tai kohtuullista. "Käyttäjä: "i dont care "Järjestelmä: "Giraffe, joka tarjoilee kansainvälistä ruokaa, on loistava ravintola. "Käyttäjä: "puhelinnumero "Järjestelmä: "Giraffen puhelinnumero on 01223300707. "Käyttäjä: "hinta "Järjestelmä: "Giraffe on erinomainen paikka.". Pääruokien hinnat vaihtelevat 6 puntaa 95 ja 14 puntaa 95 välillä ja cappuccinon hinta on 2 puntaa 10.'Käyttäjä: 'kiitos näkemiin'</w:t>
      </w:r>
    </w:p>
    <w:p>
      <w:r>
        <w:rPr>
          <w:b/>
        </w:rPr>
        <w:t xml:space="preserve">Tulos</w:t>
      </w:r>
    </w:p>
    <w:p>
      <w:r>
        <w:t xml:space="preserve">Etsit kansainvälistä ravintolaa. Et välitä hintaluokasta. Varmista, että saat puhelinnumeron ja hinnan.</w:t>
      </w:r>
    </w:p>
    <w:p>
      <w:r>
        <w:rPr>
          <w:b/>
        </w:rPr>
        <w:t xml:space="preserve">Esimerkki 3.1238</w:t>
      </w:r>
    </w:p>
    <w:p>
      <w:r>
        <w:t xml:space="preserve">Järjestelmä: "Kiitos, että soitit Cambridgen tiedotusjärjestelmään. Puhelunne nauhoitetaan tutkimustarkoituksiin. Saatat kysyä tietoja ruokapaikasta, kuten ravintolasta, pubista tai kahvilasta. Miten voin auttaa?" Käyttäjä: "Haluan löytää pubin, jossa on televisio, enkä välitä siitä, onko lapset sallittu" Järjestelmä: "The Alma, jossa lapset ovat sallittuja, on erinomainen pubi, jossa on televisio." Käyttäjä: "Saanko paikan osoitteen, puhelinnumeron ja hintaluokan?" Järjestelmä: "The Alma sijaitsee Russell Courtissa, ja sen puhelinnumero on 01223316722". Pääruokien hinnat vaihtelevat 3 punnasta 75 puntaan ja 8 puntaan 95 puntaan, ja halvimman oluen hinta on 3 puntaa." Käyttäjä: "kiitos näkemiin</w:t>
      </w:r>
    </w:p>
    <w:p>
      <w:r>
        <w:rPr>
          <w:b/>
        </w:rPr>
        <w:t xml:space="preserve">Tulos</w:t>
      </w:r>
    </w:p>
    <w:p>
      <w:r>
        <w:t xml:space="preserve">Haluat löytää pubin, jossa pitäisi olla televisio. Et välitä siitä, onko lapset sallittu. Haluat tietää paikan osoitteen, puhelinnumeron ja hintaluokan.</w:t>
      </w:r>
    </w:p>
    <w:p>
      <w:r>
        <w:rPr>
          <w:b/>
        </w:rPr>
        <w:t xml:space="preserve">Esimerkki 3.1239</w:t>
      </w:r>
    </w:p>
    <w:p>
      <w:r>
        <w:t xml:space="preserve">Järjestelmä: "Kiitos, että soitit Cambridgen tiedotusjärjestelmään. Puhelunne nauhoitetaan tutkimustarkoituksiin. Saatat kysyä tietoja ruokapaikasta, kuten ravintolasta, pubista tai kahvilasta. Miten voin auttaa?" Käyttäjä: "unitelligible" Järjestelmä: "Millaista paikkaa etsit?" Käyttäjä: "Unitelligible". Esimerkiksi pubia tai ravintolaa. "Käyttäjä: "ravintola "Järjestelmä: "Etsitkö paikkaa tietyn paikan läheltä?". Esimerkiksi All Saints Church, Clare Hall tai Little Saint Mary's.'Käyttäjä: 'little saint mary'Järjestelmä: 'Etsitkö paikkaa, joka on lähellä tiettyä tapahtumapaikkaa? Esimerkiksi Saint Barnabas Press Gallery, Scott Polar Museum tai Whipple Museum of the History of Science." Käyttäjä: "history museum of science" Järjestelmä: "Mikä kaupunginosa sinulla on mielessäsi?". Esimerkiksi jotain Barnwellin, Chestertonin tai joenvarren alueelta. "Käyttäjä: "joenvarren alue "Järjestelmä: "Anna minun vahvistaa. Et välitä sijainnista ja etsit tapahtumapaikkaa." Käyttäjä: "En välitä sijainnista tai tapahtumapaikasta." Järjestelmä: "Caffe Uno on loistava ravintola, ja se sijaitsee kaupungin riverside-osassa.'Käyttäjä: 'Tarvitsen lähi-idän ravintolan'Järjestelmä: 'Riverside-alueella ei ole ravintolaa, jossa tarjoiltaisiin lähi-idän ruokaa.'Käyttäjä: 'okei lähi-idän ravintola lähellä tapahtumapaikkaa'Järjestelmä: 'Voinko auttaa sinua muussa?'Käyttäjä: 'kyllä'Järjestelmä: 'Al Casbah, jossa tarjoillaan välimerellistä ruokaa, on hyvä ravintola. Se tarjoilee lähi-idän ruokaa. "Käyttäjä: "saanko puhelinnumeron ja postinumeron "Järjestelmä: "Al Casbahin puhelinnumero on 01223579500 ja se sijaitsee alueella, jonka postinumero on CB1 2AS. "Käyttäjä: "okei, kiitos, näkemiin.</w:t>
      </w:r>
    </w:p>
    <w:p>
      <w:r>
        <w:rPr>
          <w:b/>
        </w:rPr>
        <w:t xml:space="preserve">Tulos</w:t>
      </w:r>
    </w:p>
    <w:p>
      <w:r>
        <w:t xml:space="preserve">Haluat löytää lähi-idän ravintolan. Et välitä hintaluokasta. Varmista, että saat paikan puhelinnumeron ja postinumeron.</w:t>
      </w:r>
    </w:p>
    <w:p>
      <w:r>
        <w:rPr>
          <w:b/>
        </w:rPr>
        <w:t xml:space="preserve">Esimerkki 3.1240</w:t>
      </w:r>
    </w:p>
    <w:p>
      <w:r>
        <w:t xml:space="preserve">Järjestelmä: "Kiitos, että soitit Cambridgen tiedotusjärjestelmään. Puhelunne nauhoitetaan tutkimustarkoituksiin. Saatat kysyä tietoja ruokapaikasta, kuten ravintolasta, pubista tai kahvilasta. Miten voin auttaa?" Käyttäjä: "im looking for a restaurant in barnwell" Järjestelmä: "What type of food would you like? Esimerkiksi vain juomia ja välipaloja, pohjoiseurooppalaista tai lähi-itämaista.'Käyttäjä: 'en välitä'Järjestelmä: 'The Wheatsheaf on erinomainen ravintola, ja se sijaitsee Barnwellin kaupunginosassa.'Käyttäjä: 'mikä on osoite ja postinumero'Järjestelmä: 'The Wheatsheaf, joka sijaitsee alueella, jonka postinumero on CB5 9AD, on osoitteessa Stow Road, Stow-Cum-Quy.'Käyttäjä: 'kiitos näkemiin'</w:t>
      </w:r>
    </w:p>
    <w:p>
      <w:r>
        <w:rPr>
          <w:b/>
        </w:rPr>
        <w:t xml:space="preserve">Tulos</w:t>
      </w:r>
    </w:p>
    <w:p>
      <w:r>
        <w:t xml:space="preserve">Etsit ravintola Barnwell. Et välitä hintaluokasta. Haluat tietää osoitteen ja postinumeron.</w:t>
      </w:r>
    </w:p>
    <w:p>
      <w:r>
        <w:rPr>
          <w:b/>
        </w:rPr>
        <w:t xml:space="preserve">Esimerkki 3.1241</w:t>
      </w:r>
    </w:p>
    <w:p>
      <w:r>
        <w:t xml:space="preserve">Järjestelmä: "Kiitos, että soitit Cambridgen tiedotusjärjestelmään. Puhelunne nauhoitetaan tutkimustarkoituksiin. Saatat kysyä tietoja ruokapaikasta, kuten ravintolasta, pubista tai kahvilasta. Miten voin auttaa?" Käyttäjä: "yskäise" Järjestelmä: "Minkälaista paikkaa etsit? Esimerkiksi kahvilaa, pubia tai ravintolaa. "Käyttäjä: "kohtuuhintainen ravintola barnwellin alueella "Järjestelmä: "The Wheatsheaf, joka sijaitsee Barnwellin kaupunginosassa, on erinomainen ravintola. Se kuuluu kohtalaiseen hintaluokkaan. "Käyttäjä: "sil "System: "The Wheatsheaf, joka sijaitsee Barnwellin kaupunginosassa, on loistava ravintola. Se on kohtalaisessa hintaluokassa. "Käyttäjä: 'osoite'Järjestelmä: "The Wheatsheaf sijaitsee osoitteessa Stow Road, Stow-Cum-Quy. "Käyttäjä: 'yskä'Järjestelmä: "The Wheatsheaf, joka sijaitsee Barnwellin kaupunginosassa, on erinomainen ravintola. Se on kohtuullisessa hintaluokassa. "Käyttäjä: 'cough'System: "The Wheatsheaf, joka sijaitsee Barnwellin kaupunginosassa, on loistava ravintola. Se on kohtalaisessa hintaluokassa. "Käyttäjä: 'osoite'Järjestelmä: "The Wheatsheaf sijaitsee Stow Roadilla, Stow-Cum-Quy. "Käyttäjä: 'mainos'Järjestelmä: "The Alma, joka on kohtalaisessa hintaluokassa, on loistava pubi.'Käyttäjä: 'puhelinnumero'Järjestelmä: 'The Alman puhelinnumero on 01223316722.'Käyttäjä: 'yskä'Järjestelmä: 'The Alma on loistava pubi.'Käyttäjä: 'postinumero'Järjestelmä: 'The Alma sijaitsee alueella, jonka postinumero on CB2 1HW.'Käyttäjä: 'kiitos näkemiin'</w:t>
      </w:r>
    </w:p>
    <w:p>
      <w:r>
        <w:rPr>
          <w:b/>
        </w:rPr>
        <w:t xml:space="preserve">Tulos</w:t>
      </w:r>
    </w:p>
    <w:p>
      <w:r>
        <w:t xml:space="preserve">Etsit kohtuuhintaista ravintolaa, ja sen pitäisi sijaita Barnwellin alueella. Varmista, että saat osoitteen, puhelinnumeron ja postinumeron.</w:t>
      </w:r>
    </w:p>
    <w:p>
      <w:r>
        <w:rPr>
          <w:b/>
        </w:rPr>
        <w:t xml:space="preserve">Esimerkki 3.1242</w:t>
      </w:r>
    </w:p>
    <w:p>
      <w:r>
        <w:t xml:space="preserve">Järjestelmä: "Kiitos, että soitit Cambridgen tiedotusjärjestelmään. Puhelunne nauhoitetaan tutkimustarkoituksiin. Saatat kysyä tietoja ruokapaikasta, kuten ravintolasta, pubista tai kahvilasta. Miten voin auttaa?" Käyttäjä: "sil" Järjestelmä: "Minkälaista paikkaa etsit? Esimerkiksi pubia tai ravintolaa. "Käyttäjä: 'epäselvä'Järjestelmä: 'Etsitkö paikkaa, joka on lähellä tiettyä paikkaa? Esimerkiksi Byard Art, Gonville and Caius College tai Magdalene College. "Käyttäjä: "im looking for a restaurant in the fen ditton area "Järjestelmä: "Millainen kaupunginosa sinulla on mielessäsi?". Esimerkiksi Girton tai riverside. "Käyttäjä: "halpa "Järjestelmä: "Minkälaista ruokaa haluaisit?". Esimerkiksi vain juomia ja välipaloja, italialaista tai espanjalaista.'Käyttäjä: 'fen ditton'Järjestelmä: 'Milton Park English and Thai Restaurant, joka sijaitsee Fen Dittonin kaupunginosassa, on erinomainen ravintola. Se on halpaa hintaluokkaa.'User: 'che cheap'System: 'The Milton Park English and Thai Restaurant, joka sijaitsee Fen Dittonin kaupunginosassa, on loistava ravintola. Se on halpaa hintaluokkaa. "Käyttäjä: "Saisinko puhelinnumeron a'Järjestelmä: "Milton Park English and Thai Restaurantin puhelinnumero on 01223864602. "Käyttäjä: "sil "Järjestelmä: "Milton Park English and Thai Restaurant on loistava ravintola, se sijaitsee Fen Dittonin kaupunginosassa ja se on halpaa hintaluokkaa.'Käyttäjä: 'puhelinnumero'Järjestelmä: 'Milton Park English and Thai Restaurantin puhelinnumero on 01223864602.'Käyttäjä: 'puhelinnumero'Järjestelmä: 'Milton Park English and Thai Restaurantin puhelinnumero on 01223864602.'Käyttäjä: 'kiitos näkemiin'</w:t>
      </w:r>
    </w:p>
    <w:p>
      <w:r>
        <w:rPr>
          <w:b/>
        </w:rPr>
        <w:t xml:space="preserve">Tulos</w:t>
      </w:r>
    </w:p>
    <w:p>
      <w:r>
        <w:t xml:space="preserve">Etsit halpaa ravintolaa, ja sen pitäisi olla Fendittonin alueella. Varmista, että saat paikan puhelinnumeron ja ruokatyypin.</w:t>
      </w:r>
    </w:p>
    <w:p>
      <w:r>
        <w:rPr>
          <w:b/>
        </w:rPr>
        <w:t xml:space="preserve">Esimerkki 3.1243</w:t>
      </w:r>
    </w:p>
    <w:p>
      <w:r>
        <w:t xml:space="preserve">Järjestelmä: "Kiitos, että soitit Cambridgen tiedotusjärjestelmään. Puhelunne nauhoitetaan tutkimustarkoituksiin. Saatat kysyä tietoja ruokapaikasta, kuten ravintolasta, pubista tai kahvilasta. Miten voin auttaa?" Käyttäjä: "etsin halpaa pubia, jossa on televisio" Järjestelmä: "The Bakers, jossa on televisio, on halpaa hintaluokkaa. Se on erinomainen pubi. "Käyttäjä: "ovatko lapset sallittuja "Järjestelmä: "The Bakers sallii lapset, se on halpaa hintaluokkaa ja se on erinomainen pubi. "Käyttäjä: "käsittämätön "Järjestelmä: "The Bakersin puhelinnumero on 01223304121. "Käyttäjä: "kiitos, näkemiin".</w:t>
      </w:r>
    </w:p>
    <w:p>
      <w:r>
        <w:rPr>
          <w:b/>
        </w:rPr>
        <w:t xml:space="preserve">Tulos</w:t>
      </w:r>
    </w:p>
    <w:p>
      <w:r>
        <w:t xml:space="preserve">Haluat löytää halvan pubin, jossa pitäisi olla televisio. Haluat tietää puhelinnumeron ja sen, ovatko lapset sallittuja.</w:t>
      </w:r>
    </w:p>
    <w:p>
      <w:r>
        <w:rPr>
          <w:b/>
        </w:rPr>
        <w:t xml:space="preserve">Esimerkki 3.1244</w:t>
      </w:r>
    </w:p>
    <w:p>
      <w:r>
        <w:t xml:space="preserve">Järjestelmä: "Kiitos, että soitit Cambridgen tiedotusjärjestelmään. Puhelunne nauhoitetaan tutkimustarkoituksiin. Saatat kysyä tietoja ruokapaikasta, kuten ravintolasta, pubista tai kahvilasta. Miten voin auttaa?" Käyttäjä: "kasvisravintola" Järjestelmä: "Mitä kaupunginosaa tarkoitatte?" Käyttäjä: "Kasvisravintola" Järjestelmä: "Mitä kaupunginosaa tarkoitatte? Esimerkiksi jotain Chestertonin, keskustan tai King's Hedgesin alueella. "Käyttäjä: "mitä tahansa "Järjestelmä: "The Rainbow Cafe, joka tarjoilee perinteistä ja kasvisruokaa, on erinomainen ravintola. "Käyttäjä: "millä alueella "Järjestelmä: "The Rainbow Cafe sijaitsee Girtonin kaupunginosassa.'Käyttäjä: 'ok mikä on osoite ja puhelinnumero'Järjestelmä: 'Rainbow Cafe sijaitsee osoitteessa 9a King's Parade ja sen puhelinnumero on 01223321551.'Käyttäjä: 'tyhjennä kurkku'Järjestelmä: 'Rainbow Cafe on loistava ravintola.'Käyttäjä: 'mikä on osoite ja puhelinnumero'Järjestelmä: 'Rainbow Cafe sijaitsee osoitteessa 9a King's Parade ja sen puhelinnumero on 01223321551.'Käyttäjä: 'kiitos, näkemiin'</w:t>
      </w:r>
    </w:p>
    <w:p>
      <w:r>
        <w:rPr>
          <w:b/>
        </w:rPr>
        <w:t xml:space="preserve">Tulos</w:t>
      </w:r>
    </w:p>
    <w:p>
      <w:r>
        <w:t xml:space="preserve">Haluat löytää kasvisravintolan. Et välitä hintaluokasta. Varmista, että saat osoitteen, puhelinnumeron ja alueen.</w:t>
      </w:r>
    </w:p>
    <w:p>
      <w:r>
        <w:rPr>
          <w:b/>
        </w:rPr>
        <w:t xml:space="preserve">Esimerkki 3.1245</w:t>
      </w:r>
    </w:p>
    <w:p>
      <w:r>
        <w:t xml:space="preserve">Järjestelmä: "Kiitos, että soitit Cambridgen tiedotusjärjestelmään. Puhelunne nauhoitetaan tutkimustarkoituksiin. Saatat kysyä tietoja ruokapaikasta, kuten ravintolasta, pubista tai kahvilasta. Miten voin auttaa?" Käyttäjä: "Etsin japanilaista ravintolaa." Järjestelmä: "Mitä kaupunginosaa tarkoitat? Esimerkiksi jotain Addenbrooken, Cherry Hintonin tai Fen Dittonin alueelta. En kuule sinua. Mikä kaupunginosa sinulla on mielessäsi? Esimerkiksi jotain Addenbrooken, Cherry Hintonin tai Fen Dittonin alueella. "Käyttäjä: "addonbrookes "Järjestelmä: "Mitä kaupunginosaa ajattelit? Esimerkiksi jotain Addenbrooken, Chestertonin tai King's Hedgesin alueelta. "Käyttäjä: "addonbrookes "Järjestelmä: "Mikä kaupunginosa sinulla on mielessäsi? Esimerkiksi Chesterton tai New Chesterton.'User: 'chesterton'System: 'Chestertonin kaupunginosassa sijaitseva Twenty-four on erinomainen ravintola.'User: 'address'System: 'Twenty-four sijaitsee osoitteessa 24 Cambridge Science Park, Milton Road ja sen puhelinnumero on 01223395800. En kuule sinua. Twenty-four sijaitsee osoitteessa 24 Cambridge Science Park, Milton Road, ja sen puhelinnumero on 01223395800.'User: 'hintaluokka'System: 'Twenty-four on loistava paikka. Pääruokien hinnat vaihtelevat 6 punnasta 15 puntaan. En kuule sinua. Twenty-four on loistava paikka. Pääruokien hinta vaihtelee 6 punnasta 15 puntaan. "Käyttäjä: "osoite "Järjestelmä: "Twenty-four sijaitsee osoitteessa 24 Cambridge Science Park, Milton Road. "Käyttäjä: "näkemiin</w:t>
      </w:r>
    </w:p>
    <w:p>
      <w:r>
        <w:rPr>
          <w:b/>
        </w:rPr>
        <w:t xml:space="preserve">Tulos</w:t>
      </w:r>
    </w:p>
    <w:p>
      <w:r>
        <w:t xml:space="preserve">Etsit japanilaista ravintolaa. Et välitä hintaluokasta. Haluat tietää osoitteen ja alueen.</w:t>
      </w:r>
    </w:p>
    <w:p>
      <w:r>
        <w:rPr>
          <w:b/>
        </w:rPr>
        <w:t xml:space="preserve">Esimerkki 3.1246</w:t>
      </w:r>
    </w:p>
    <w:p>
      <w:r>
        <w:t xml:space="preserve">Järjestelmä: "Kiitos, että soitit Cambridgen tiedotusjärjestelmään. Puhelunne nauhoitetaan tutkimustarkoituksiin. Saatat kysyä tietoja ruokapaikasta, kuten ravintolasta, pubista tai kahvilasta. Miten voin auttaa?" Käyttäjä: "Etsin kasvisruokaravintolaa" Järjestelmä: "Mitä kaupunginosaa tarkoitat? Esimerkiksi jotain Arburyn, keskustan tai Girtonin alueelta. "Käyttäjä: "En välitä "Järjestelmä: "Minkälaista ruokaa haluaisit?". Esimerkiksi kahvilaruokaa, vain juomia ja välipaloja tai japanilaista ruokaa.'Käyttäjä: 'i dont care'System: 'Etsitkö paikkaa, joka on lähellä tiettyä tapahtumapaikkaa? Esimerkiksi Lynne Strover Gallery, Milton Country Park tai Trinity College.'Käyttäjä: 'ei'Järjestelmä: 'Blue Spice on loistava ravintola.'Käyttäjä: 'mikä on osoite ja puhelinnumero'Järjestelmä: 'Blue Spice sijaitsee osoitteessa Unit F1, Cambridge Leisure Park, Clifton Way, ja sen puhelinnumero on 01223413337.'Käyttäjä: 'kiitos, näkemiin.'</w:t>
      </w:r>
    </w:p>
    <w:p>
      <w:r>
        <w:rPr>
          <w:b/>
        </w:rPr>
        <w:t xml:space="preserve">Tulos</w:t>
      </w:r>
    </w:p>
    <w:p>
      <w:r>
        <w:t xml:space="preserve">Etsit kasvisravintolaa. Et välitä hintaluokasta. Haluat tietää osoitteen ja puhelinnumeron.</w:t>
      </w:r>
    </w:p>
    <w:p>
      <w:r>
        <w:rPr>
          <w:b/>
        </w:rPr>
        <w:t xml:space="preserve">Esimerkki 3.1247</w:t>
      </w:r>
    </w:p>
    <w:p>
      <w:r>
        <w:t xml:space="preserve">Järjestelmä: "Kiitos, että soitit Cambridgen tiedotusjärjestelmään. Puhelunne nauhoitetaan tutkimustarkoituksiin. Saatat kysyä tietoja ruokapaikasta, kuten ravintolasta, pubista tai kahvilasta. Miten voin auttaa?" Käyttäjä: "Etsin perinteistä ravintolaa kalliissa hintaluokassa." Järjestelmä: "Riverside Restaurant, joka tarjoilee perinteistä ruokaa, on erinomainen ravintola. Se kuuluu kalliiseen hintaluokkaan. "Käyttäjä: "Mikä on osoite ja postinumero "Järjestelmä: "The Riverside Restaurant sijaitsee osoitteessa University Centre, Granta Place, ja sen postinumero on CB2 1RU. Pääruokien hinnat vaihtelevat 14 puntaa 95 ja 16 puntaa 95 välillä. "Käyttäjä: "kiitos näkemiin</w:t>
      </w:r>
    </w:p>
    <w:p>
      <w:r>
        <w:rPr>
          <w:b/>
        </w:rPr>
        <w:t xml:space="preserve">Tulos</w:t>
      </w:r>
    </w:p>
    <w:p>
      <w:r>
        <w:t xml:space="preserve">Etsit perinteistä ravintolaa, ja sen pitäisi olla hinnaltaan kallis. Varmista, että saat paikan osoitteen ja postinumeron.</w:t>
      </w:r>
    </w:p>
    <w:p>
      <w:r>
        <w:rPr>
          <w:b/>
        </w:rPr>
        <w:t xml:space="preserve">Esimerkki 3.1248</w:t>
      </w:r>
    </w:p>
    <w:p>
      <w:r>
        <w:t xml:space="preserve">Järjestelmä: "Kiitos, että soitit Cambridgen tiedotusjärjestelmään. Puhelunne nauhoitetaan tutkimustarkoituksiin. Saatat kysyä tietoja ruokapaikasta, kuten ravintolasta, pubista tai kahvilasta. Miten voin auttaa?" Käyttäjä: "Kyllä, etsin halpaa kiinalaista take away -ravintolaa." Järjestelmä: "Saigon City, joka tarjoaa kiinalaista take away -ravintolaa, on hyvä ravintola. Se on halpaa hintaluokkaa.'Käyttäjä: 'saanko osoitteen'Järjestelmä: 'Saigon City sijaitsee osoitteessa 169 High Street, Chesterton.'Käyttäjä: 'saanko puhelinnumeron'Järjestelmä: 'Saigon Cityn puhelinnumero on 01223356555.'Käyttäjä: 'saanko tapahtumapaikan postinumeron'Järjestelmä: 'Saigon City sijaitsee alueella, jonka postinumero on CB4 1NL.'Käyttäjä: 'kiitos, näkemiin'</w:t>
      </w:r>
    </w:p>
    <w:p>
      <w:r>
        <w:rPr>
          <w:b/>
        </w:rPr>
        <w:t xml:space="preserve">Tulos</w:t>
      </w:r>
    </w:p>
    <w:p>
      <w:r>
        <w:t xml:space="preserve">Etsit kiinalaista noutoruokaravintolaa, ja sen pitäisi olla halpa. Varmista, että saat paikan osoitteen, puhelinnumeron ja postinumeron.</w:t>
      </w:r>
    </w:p>
    <w:p>
      <w:r>
        <w:rPr>
          <w:b/>
        </w:rPr>
        <w:t xml:space="preserve">Esimerkki 3.1249</w:t>
      </w:r>
    </w:p>
    <w:p>
      <w:r>
        <w:t xml:space="preserve">Järjestelmä: "Kiitos, että soitit Cambridgen tiedotusjärjestelmään. Puhelunne nauhoitetaan tutkimustarkoituksiin. Saatat kysyä tietoja ruokapaikasta, kuten ravintolasta, pubista tai kahvilasta. Miten voin auttaa?" Käyttäjä: "Kyllä, haluaisin löytää kahvila-ravintolan." Järjestelmä: "Etsittekö jotakin tiettyä paikkaa lähellä? Esimerkiksi Pembroke College, Ruskin Gallery tai Sheep's Green. "Käyttäjä: "en välitä hinnasta "Järjestelmä: "Etsitkö paikkaa, joka on lähellä tiettyä paikkaa?". Esimerkiksi Cherry Hinton Water Play, Hughes Hall tai Little Saint Mary's.'Käyttäjä: 'mutta haluan puhelinnumeron ja alueen'Järjestelmä: 'Etsitkö paikkaa, joka on lähellä tiettyä tapahtumapaikkaa? Esimerkiksi Queens' College, Regency Gallery tai The Fitzwilliam Museum. "Käyttäjä: "kiitos "Järjestelmä: "Mikä kaupunginosa sinulla on mielessäsi"? Esimerkiksi jotain Addenbrooke's, Fen Ditton tai Romsey -alueella. "Käyttäjä: "en välitä "Järjestelmä: "Carringtons on erinomainen kahvila ja loistava ravintola, jossa tarjoillaan kahvilaruokaa ja englantilaista ruokaa. "Käyttäjä: "kyllä, voisinko saada puhelinnumeron ja alueen "Järjestelmä: "Carringtonsin puhelinnumero on 01223361792. Pääruokien hinnat vaihtelevat 4 punnasta 25 puntaan ja 6 puntaan 25 puntaan, ja cappuccinon hinta on 1 punta 95." Käyttäjä: "kiitos, näkemiin.</w:t>
      </w:r>
    </w:p>
    <w:p>
      <w:r>
        <w:rPr>
          <w:b/>
        </w:rPr>
        <w:t xml:space="preserve">Tulos</w:t>
      </w:r>
    </w:p>
    <w:p>
      <w:r>
        <w:t xml:space="preserve">Haluat löytää kahvilaravintolan. Et välitä hintaluokasta. Varmista, että saat puhelinnumeron ja alueen.</w:t>
      </w:r>
    </w:p>
    <w:p>
      <w:r>
        <w:rPr>
          <w:b/>
        </w:rPr>
        <w:t xml:space="preserve">Esimerkki 3.1250</w:t>
      </w:r>
    </w:p>
    <w:p>
      <w:r>
        <w:t xml:space="preserve">Järjestelmä: "Kiitos, että soitit Cambridgen tiedotusjärjestelmään. Puhelunne nauhoitetaan tutkimustarkoituksiin. Saatat kysyä tietoja ruokapaikasta, kuten ravintolasta, pubista tai kahvilasta. Miten voin auttaa?" Käyttäjä: "Etsin kreikkalaista ravintolaa." Järjestelmä: "Mitä kaupunginosaa ajattelette? Esimerkiksi jotain Arburyn, Castle Hillin tai Cherry Hintonin alueelta. "Käyttäjä: "en välitä "Järjestelmä: "Kreikkalaista ruokaa tarjoava Eraina Taverna on erinomainen ravintola. "Käyttäjä: "Saisinko puhelinnumeron "Järjestelmä: "Eraina Tavernan puhelinnumero on 01223902126. "Käyttäjä: "Mikä on hintaluokka "Järjestelmä: "Eraina Taverna on keskihintainen. "Käyttäjä: "Kiitos, näkemiin.</w:t>
      </w:r>
    </w:p>
    <w:p>
      <w:r>
        <w:rPr>
          <w:b/>
        </w:rPr>
        <w:t xml:space="preserve">Tulos</w:t>
      </w:r>
    </w:p>
    <w:p>
      <w:r>
        <w:t xml:space="preserve">Haluat löytää kreikkalaisen ravintolan. Et välitä hintaluokasta. Haluat tietää puhelinnumeron ja hinnan.</w:t>
      </w:r>
    </w:p>
    <w:p>
      <w:r>
        <w:rPr>
          <w:b/>
        </w:rPr>
        <w:t xml:space="preserve">Esimerkki 3.1251</w:t>
      </w:r>
    </w:p>
    <w:p>
      <w:r>
        <w:t xml:space="preserve">Järjestelmä: "Kiitos, että soitit Cambridgen tiedotusjärjestelmään. Puhelunne nauhoitetaan tutkimustarkoituksiin. Saatat kysyä tietoja ruokapaikasta, kuten ravintolasta, pubista tai kahvilasta. Miten voin auttaa?" Käyttäjä: "melua" Järjestelmä: "Minkälaista paikkaa etsitte? Esimerkiksi kahvilaa, pubia tai ravintolaa. "Käyttäjä: "tarvitsen kohtuuhintaisen ravintolan Girtonin alueella "Järjestelmä: "Rainbow Cafe, joka sijaitsee Girtonin kaupunginosassa, on hyvä ravintola. Se on kohtuuhintainen. "Käyttäjä: "Saanko osoitteen, puhelinnumeron ja hinnan "Järjestelmä: "Rainbow Cafe sijaitsee osoitteessa 9a King's Parade ja sen puhelinnumero on 01223321551". Pääruokien hinnat vaihtelevat 7 punnasta 95:stä 10 puntaan 95:een ja cappuccinon hinta on 1 punta 75.'Käyttäjä: 'kiitos näkemiin'</w:t>
      </w:r>
    </w:p>
    <w:p>
      <w:r>
        <w:rPr>
          <w:b/>
        </w:rPr>
        <w:t xml:space="preserve">Tulos</w:t>
      </w:r>
    </w:p>
    <w:p>
      <w:r>
        <w:t xml:space="preserve">Haluat löytää kohtuuhintaisen ravintolan, ja sen pitäisi sijaita Girtonin alueella. Haluat tietää osoitteen, puhelinnumeron ja hinnan.</w:t>
      </w:r>
    </w:p>
    <w:p>
      <w:r>
        <w:rPr>
          <w:b/>
        </w:rPr>
        <w:t xml:space="preserve">Esimerkki 3.1252</w:t>
      </w:r>
    </w:p>
    <w:p>
      <w:r>
        <w:t xml:space="preserve">Järjestelmä: "Kiitos, että soitit Cambridgen tiedotusjärjestelmään. Puhelunne nauhoitetaan tutkimustarkoituksiin. Saatat kysyä tietoja ruokapaikasta, kuten ravintolasta, pubista tai kahvilasta. Miten voin auttaa?" Käyttäjä: "Taustamelu" Järjestelmä: "Millaista paikkaa etsit? Esimerkiksi ravintola. "Käyttäjä: "pubi "Järjestelmä: "Etsitkö pubia vai ravintolaa? "Käyttäjä: "pubi "Järjestelmä: "Mikä kaupunginosa sinulla on mielessäsi?". Esimerkiksi jotain Addenbrooke's, Chesterton tai Romsey -alueella. "Käyttäjä: "missä tahansa "Järjestelmä: "The Alma on erinomainen pubi. "Käyttäjä: "onko siellä internet-yhteys "Järjestelmä: "The Almassa ei ole internet-yhteyttä. "Käyttäjä: "tarvitsen pubin, jossa on internet-yhteys "Järjestelmä: "The Bakersissa on internet-yhteys." Käyttäjä: "Tarvitsen pubin, jossa on internet-yhteys "Järjestelmä: "The Bakersissa on internet-yhteys. Se on loistava pubi. "Käyttäjä: "onko siellä televisio "Järjestelmä: "The Bakersissa on televisio. "Käyttäjä: "mikä on osoite "Järjestelmä: "The Bakers on osoitteessa 176 East Road. "Käyttäjä: "mikä on hintaluokka "Järjestelmä: "The Bakers on halpaa hintaluokkaa. Pääruokien hinnat vaihtelevat 6 punnasta 8 puntaan 49 puntaan, ja halvimman tuopin hinta on 2 puntaa 25 puntaa." Käyttäjä: "kiitos näkemiin.</w:t>
      </w:r>
    </w:p>
    <w:p>
      <w:r>
        <w:rPr>
          <w:b/>
        </w:rPr>
        <w:t xml:space="preserve">Tulos</w:t>
      </w:r>
    </w:p>
    <w:p>
      <w:r>
        <w:t xml:space="preserve">Etsit pubia, ja siinä pitäisi olla internet-yhteys ja televisio. Haluat tietää paikan osoitteen ja hintaluokan.</w:t>
      </w:r>
    </w:p>
    <w:p>
      <w:r>
        <w:rPr>
          <w:b/>
        </w:rPr>
        <w:t xml:space="preserve">Esimerkki 3.1253</w:t>
      </w:r>
    </w:p>
    <w:p>
      <w:r>
        <w:t xml:space="preserve">Järjestelmä: "Kiitos, että soitit Cambridgen tiedotusjärjestelmään. Puhelunne nauhoitetaan tutkimustarkoituksiin. Saatat kysyä tietoja ruokapaikasta, kuten ravintolasta, pubista tai kahvilasta. Miten voin auttaa?" Käyttäjä: "Haluaisin kalliin ravintolan Fen Dittonin alueella" Järjestelmä: "Anna minun vahvistaa. Et välitä alueesta ja etsit ruokapaikkaa. "Käyttäjä: "kyllä "Järjestelmä: "Blue Spice, joka on kalliissa hintaluokassa, on erinomainen ravintola. "Käyttäjä: "saanko osoitteen ja puhelinnumeron "Järjestelmä: "Blue Spice sijaitsee osoitteessa Unit F1, Cambridge Leisure Park, Clifton Way ja sen puhelinnumero on 01223413337. "Käyttäjä: "minkälaista ruokaa tarjoillaan "Järjestelmä: "Blue Spicessä tarjoillaan intialaista ruokaa. "Käyttäjä: "kiitos näkemiin".</w:t>
      </w:r>
    </w:p>
    <w:p>
      <w:r>
        <w:rPr>
          <w:b/>
        </w:rPr>
        <w:t xml:space="preserve">Tulos</w:t>
      </w:r>
    </w:p>
    <w:p>
      <w:r>
        <w:t xml:space="preserve">Haluat löytää kalliin ravintolan, ja sen pitäisi olla Fendittonin alueella. Varmista, että saat paikan osoitteen, puhelinnumeron ja ruokatyypin.</w:t>
      </w:r>
    </w:p>
    <w:p>
      <w:r>
        <w:rPr>
          <w:b/>
        </w:rPr>
        <w:t xml:space="preserve">Esimerkki 3.1254</w:t>
      </w:r>
    </w:p>
    <w:p>
      <w:r>
        <w:t xml:space="preserve">Järjestelmä: "Kiitos, että soitit Cambridgen tiedotusjärjestelmään. Puhelunne nauhoitetaan tutkimustarkoituksiin. Saatat kysyä tietoja ruokapaikasta, kuten ravintolasta, pubista tai kahvilasta. Miten voin auttaa?" Käyttäjä: "Taustamelu" Järjestelmä: "Millaista paikkaa etsit? Esimerkiksi pubi. "Käyttäjä: "taustamelu "Järjestelmä: "Minkälaista paikkaa etsit? Esimerkiksi kahvila tai ravintola. "Käyttäjä: "etsin ravintolaa Chestertonin alueelta "Järjestelmä: "Twenty-four on erinomainen ravintola, ja se sijaitsee Chestertonin kaupunginosassa. "Käyttäjä: "etsin kohtuullisesti "Järjestelmä: "Twenty-four on loistava ravintola, ja se sijaitsee Chestertonin kaupunginosassa". Se on kohtalaisessa hintaluokassa. "Käyttäjä: "hinnoiteltu ravintola käsittämätön "Järjestelmä: "Twenty-four on loistava ravintola, se on Chestertonin kaupunginosassa ja se on kohtalaisessa hintaluokassa. "Käyttäjä: "saisinko osoitteen ja hinnat "Järjestelmä: "Twenty-four sijaitsee osoitteessa 24 Cambridge Science Park, Milton Road. Pääruokien hinnat vaihtelevat 6 punnasta 15 puntaan. "Käyttäjä: "Saanko osoitteen "Järjestelmä: "Twenty-four sijaitsee osoitteessa 24 Cambridge Science Park, Milton Road. "Käyttäjä: "kiitos, näkemiin.</w:t>
      </w:r>
    </w:p>
    <w:p>
      <w:r>
        <w:rPr>
          <w:b/>
        </w:rPr>
        <w:t xml:space="preserve">Tulos</w:t>
      </w:r>
    </w:p>
    <w:p>
      <w:r>
        <w:t xml:space="preserve">Haluat löytää kohtuuhintaisen ravintolan, ja sen pitäisi sijaita New Chestertonin alueella. Varmista, että saat osoitteen ja hinnan.</w:t>
      </w:r>
    </w:p>
    <w:p>
      <w:r>
        <w:rPr>
          <w:b/>
        </w:rPr>
        <w:t xml:space="preserve">Esimerkki 3.1255</w:t>
      </w:r>
    </w:p>
    <w:p>
      <w:r>
        <w:t xml:space="preserve">Järjestelmä: "Kiitos, että soitit Cambridgen tiedotusjärjestelmään. Puhelunne nauhoitetaan tutkimustarkoituksiin. Saatat kysyä tietoja ruokapaikasta, kuten ravintolasta, pubista tai kahvilasta. Miten voin auttaa?" Käyttäjä: "sil" Järjestelmä: "Minkälaista paikkaa etsit? Esimerkiksi kahvilaa tai ravintolaa. "Käyttäjä: "kahvila "Järjestelmä: "Minkälaista ruokaa haluaisit?". Esimerkiksi kiinalaista take away -ruokaa, itäaasialaista tai meksikolaista ja tex mex -ruokaa.'Käyttäjä: 'kahvila'Järjestelmä: 'Millaista hintaluokkaa etsit? Esimerkiksi ilmainen tai kohtuullinen.'Käyttäjä: 'mikä tahansa'Järjestelmä: 'Minkä tyyppistä ruokaa haluaisit? Esimerkiksi englantilainen, espanjalainen tai perinteinen.'Käyttäjä: 'unintelligible'Järjestelmä: 'Let me confirm. Et välitä paikasta ja etsit juhlapaikkaa. "Käyttäjä: 'dont care'System: 'Let me confirm. Et välitä sijainnista ja etsit tapahtumapaikkaa. "Käyttäjä: "ei "Järjestelmä: "Etsitkö jostain tietystä paikasta, joka on lähellä tiettyä tapahtumapaikkaa?". Esimerkiksi Churchill College, Saint Catharine's College tai The Fitzwilliam Museum.'Käyttäjä: 'girton'Järjestelmä: 'Minkälaista ruokaa haluatte? Esimerkiksi mannermaista tai intialaista.'Käyttäjä: 'mannermaista'Järjestelmä: 'Ei ole kahvilaa, jossa tarjoillaan mannermaista ruokaa.'Käyttäjä: 'mitä tahansa'Järjestelmä: 'Voinko auttaa teitä muussa?'Käyttäjä: 'uh kahvila Girtonissa'Järjestelmä: 'The Auntie's Tea Shop, joka sijaitsee Girtonin kaupunginosassa, on erinomainen kahvila.'Käyttäjä: 'ja mikä on osoite'Järjestelmä: 'The Auntie's Tea Shop sijaitsee osoitteessa 1 Saint Mary's Passage.'Käyttäjä: 'okei, kiitos, näkemiin'</w:t>
      </w:r>
    </w:p>
    <w:p>
      <w:r>
        <w:rPr>
          <w:b/>
        </w:rPr>
        <w:t xml:space="preserve">Tulos</w:t>
      </w:r>
    </w:p>
    <w:p>
      <w:r>
        <w:t xml:space="preserve">Etsit kahvilaa kohteessa Girton. Et välitä hintaluokasta. Haluat tietää osoitteen, puhelinnumeron ja ruokatyypin.</w:t>
      </w:r>
    </w:p>
    <w:p>
      <w:r>
        <w:rPr>
          <w:b/>
        </w:rPr>
        <w:t xml:space="preserve">Esimerkki 3.1256</w:t>
      </w:r>
    </w:p>
    <w:p>
      <w:r>
        <w:t xml:space="preserve">Järjestelmä: "Kiitos, että soitit Cambridgen tiedotusjärjestelmään. Puhelunne nauhoitetaan tutkimustarkoituksiin. Saatat kysyä tietoja ruokapaikasta, kuten ravintolasta, pubista tai kahvilasta. Miten voin auttaa?" Käyttäjä: "Taustamelu" Järjestelmä: "Millaista paikkaa etsit? Esimerkiksi kahvilaa tai ravintolaa." Käyttäjä: "ravintola" Järjestelmä: "Etsitkö paikkaa tietyn paikan läheltä? Esimerkiksi Broughton House Gallery, Cafe Jello tai Pembroke College. "Käyttäjä: "cherry hinton "Järjestelmä: "Etsitkö paikkaa, joka on lähellä tiettyä tapahtumapaikkaa?". Esimerkiksi Artworks, Kettle's Yard tai Trinity College.'Käyttäjä: 'trinity college'Järjestelmä: 'HK Fusion, joka sijaitsee Cherry Hintonin kaupunginosassa, on erinomainen ravintola.'Käyttäjä: 'mikä on tapahtumapaikan tyyppi'Järjestelmä: 'HK Fusion, joka sijaitsee Cherry Hintonin kaupunginosassa, on loistava ravintola.'Käyttäjä: 'tapahtumapaikan tyyppi'Järjestelmä: 'Anna kun vahvistan. Et välitä sijainnista, vaan etsit tapahtumapaikkaa. "Käyttäjä: "kyllä "Järjestelmä: "HK Fusion, joka sijaitsee Cherry Hintonin kaupunginosassa, on erinomainen ravintola. "Käyttäjä: "mikä on tapahtumapaikan tyyppi "Järjestelmä: "HK Fusion on erinomainen tapahtumapaikka. Pääruokien hinnat vaihtelevat 5 punnasta 8 puntaan. "Käyttäjä: "mikä on osoite "Järjestelmä: "HK Fusion sijaitsee osoitteessa 21 Burleigh Street. En kuule sinua. HK Fusion sijaitsee osoitteessa 21 Burleigh Street. "Käyttäjä: "ei ymmärrä, mikä on osoite "Järjestelmä: "HK Fusion sijaitsee osoitteessa 21 Burleigh Street. "Käyttäjä: "kiitos, näkemiin.</w:t>
      </w:r>
    </w:p>
    <w:p>
      <w:r>
        <w:rPr>
          <w:b/>
        </w:rPr>
        <w:t xml:space="preserve">Tulos</w:t>
      </w:r>
    </w:p>
    <w:p>
      <w:r>
        <w:t xml:space="preserve">Etsitkö ravintolaa kohteessa Cherry Hinton. Et välitä hintaluokasta. Varmista, että saat paikan osoitteen ja ruokatyypin.</w:t>
      </w:r>
    </w:p>
    <w:p>
      <w:r>
        <w:rPr>
          <w:b/>
        </w:rPr>
        <w:t xml:space="preserve">Esimerkki 3.1257</w:t>
      </w:r>
    </w:p>
    <w:p>
      <w:r>
        <w:t xml:space="preserve">Järjestelmä: "Kiitos, että soitit Cambridgen tiedotusjärjestelmään. Puhelunne nauhoitetaan tutkimustarkoituksiin. Saatat kysyä tietoja ruokapaikasta, kuten ravintolasta, pubista tai kahvilasta. Miten voin auttaa teitä?" Käyttäjä: "Haluaisin löytää pubin jokiranta-alueelta" Järjestelmä: "The Avery on loistava pubi, ja se on kaupungin jokiranta-alueella." Käyttäjä: "jossa on internet-yhteys" Järjestelmä: "The Bakers, jossa on internet-yhteys, on kaupungin jokiranta-alueella." Järjestelmä: "The Bakers, jossa on internet-yhteys, on kaupungin jokiranta-alueella. Se on erinomainen pubi. "Käyttäjä: "mikä on osoite "Järjestelmä: "The Bakers on osoitteessa 176 East Road. "Käyttäjä: "mikä on hinta "Järjestelmä: "The Bakers on hyvä paikka. Pääruokien hinta vaihtelee 6 punnasta 8 puntaan 49 puntaan ja halvimman tuopin hinta on 2 puntaa 25 puntaa." Käyttäjä: "kiitos näkemiin</w:t>
      </w:r>
    </w:p>
    <w:p>
      <w:r>
        <w:rPr>
          <w:b/>
        </w:rPr>
        <w:t xml:space="preserve">Tulos</w:t>
      </w:r>
    </w:p>
    <w:p>
      <w:r>
        <w:t xml:space="preserve">Haluat löytää joenranta-alueella sijaitsevan pubin, jossa pitäisi olla internetyhteys. Varmista, että saat osoitteen ja hinnan.</w:t>
      </w:r>
    </w:p>
    <w:p>
      <w:r>
        <w:rPr>
          <w:b/>
        </w:rPr>
        <w:t xml:space="preserve">Esimerkki 3.1258</w:t>
      </w:r>
    </w:p>
    <w:p>
      <w:r>
        <w:t xml:space="preserve">Järjestelmä: "Kiitos, että soitit Cambridgen tiedotusjärjestelmään. Puhelunne nauhoitetaan tutkimustarkoituksiin. Saatat kysyä tietoja ruokapaikasta, kuten ravintolasta, pubista tai kahvilasta. Miten voin auttaa?" Käyttäjä: "Etsin kohtuuhintaista ravintolaa Girtonin alueelta" Järjestelmä: "Rainbow Cafe, joka sijaitsee Girtonin kaupunginosassa, on erinomainen ravintola. Se on kohtuuhintainen. "Käyttäjä: 'millaista ruokaa siellä tarjoillaan'Järjestelmä: 'The Rainbow Cafe tarjoilee perinteistä ja kasvisruokaa.'Käyttäjä: 'mikä on sen osoite'Järjestelmä: 'The Rainbow Cafe sijaitsee osoitteessa 9a King's Parade.'Käyttäjä: 'sil'Järjestelmä: 'The Rainbow Cafe on erinomainen ravintola. Se sijaitsee Girtonin kaupunginosassa. Se tarjoilee perinteistä ja kasvisruokaa ja on kohtuuhintaista. "Käyttäjä: 'mikä on sen osoite'Järjestelmä: 'The Rainbow Cafe sijaitsee osoitteessa 9a King's Parade.'Käyttäjä: 'kiitos näkemiin'</w:t>
      </w:r>
    </w:p>
    <w:p>
      <w:r>
        <w:rPr>
          <w:b/>
        </w:rPr>
        <w:t xml:space="preserve">Tulos</w:t>
      </w:r>
    </w:p>
    <w:p>
      <w:r>
        <w:t xml:space="preserve">Haluat löytää kohtuuhintaisen ravintolan, ja sen pitäisi sijaita Girtonin alueella. Varmista, että saat paikan osoitteen ja hinnan.</w:t>
      </w:r>
    </w:p>
    <w:p>
      <w:r>
        <w:rPr>
          <w:b/>
        </w:rPr>
        <w:t xml:space="preserve">Esimerkki 3.1259</w:t>
      </w:r>
    </w:p>
    <w:p>
      <w:r>
        <w:t xml:space="preserve">Järjestelmä: "Kiitos, että soitit Cambridgen tiedotusjärjestelmään. Puhelunne nauhoitetaan tutkimustarkoituksiin. Saatat kysyä tietoja ruokapaikasta, kuten ravintolasta, pubista tai kahvilasta. Miten voin auttaa?" Käyttäjä: "noise sil" Järjestelmä: "Minkälaista paikkaa etsitte? Esimerkiksi pubi tai ravintola. "Käyttäjä: "perinteinen ravintola on kalliissa hintaluokassa "Järjestelmä: "Etsitkö paikkaa tietyn paikan läheltä? Esimerkiksi Scottin polaarimuseo tai Whipple-museo.'Käyttäjä: 'ei'Järjestelmä: 'Minkälaista ruokaa haluatte? Esimerkiksi englantilaista, italialaista tai välimerellistä.'Käyttäjä: 'i dont care'System: 'Blue Spice on hyvä ravintola ja se on kalliissa hintaluokassa.'Käyttäjä: 'ok osoite'System: 'Blue Spice sijaitsee osoitteessa Unit F1, Cambridge Leisure Park, Clifton Way. Pääruokien hinta vaihtelee 12 punnasta 50 puntaan. "Käyttäjä: 'kiitos näkemiin'</w:t>
      </w:r>
    </w:p>
    <w:p>
      <w:r>
        <w:rPr>
          <w:b/>
        </w:rPr>
        <w:t xml:space="preserve">Tulos</w:t>
      </w:r>
    </w:p>
    <w:p>
      <w:r>
        <w:t xml:space="preserve">Etsit perinteistä ravintolaa, ja sen pitäisi olla hinnaltaan kallis. Varmista, että saat paikan osoitteen ja postinumeron.</w:t>
      </w:r>
    </w:p>
    <w:p>
      <w:r>
        <w:rPr>
          <w:b/>
        </w:rPr>
        <w:t xml:space="preserve">Esimerkki 3.1260</w:t>
      </w:r>
    </w:p>
    <w:p>
      <w:r>
        <w:t xml:space="preserve">Järjestelmä: "Kiitos, että soitit Cambridgen tiedotusjärjestelmään. Puhelunne nauhoitetaan tutkimustarkoituksiin. Saatat kysyä tietoja ruokapaikasta, kuten ravintolasta, pubista tai kahvilasta. Miten voin auttaa?" Käyttäjä: "sil" Järjestelmä: "Minkälaista paikkaa etsit? Esimerkiksi kahvilaa, pubia tai ravintolaa. "Käyttäjä: "im looking for a mediterranean restaurant in the city centre area "Järjestelmä: "Nando's Restaurant, Saint Andrews Street on erinomainen ravintola." Järjestelmä: "Nando's Restaurant, Saint Andrews Street on erinomainen ravintola. Se on kaupungin keskusta-alueella. Se tarjoilee välimerellistä ruokaa.'Käyttäjä: 'välimerellinen ravintola'Järjestelmä: 'Nando's Restaurant, Saint Andrews Street on loistava ravintola, se sijaitsee kaupungin keskustassa ja se tarjoilee välimerellistä ruokaa.'Käyttäjä: 'saanko osoitteen, puhelinnumeron ja hintaluokan'Järjestelmä: 'Nando's Restaurant, Saint Andrews Street sijaitsee osoitteessa 33-34 Saint Andrews Street ja sen puhelinnumero on 01223327908. Pääruokien hinnat vaihtelevat 3 punnasta 50 puntaan ja 12 puntaan 45 puntaan. "Käyttäjä: "osoite "Järjestelmä: "Nando's Restaurant, Saint Andrews Street sijaitsee osoitteessa 33-34 Saint Andrews Street. "Käyttäjä: "kiitos, näkemiin".</w:t>
      </w:r>
    </w:p>
    <w:p>
      <w:r>
        <w:rPr>
          <w:b/>
        </w:rPr>
        <w:t xml:space="preserve">Tulos</w:t>
      </w:r>
    </w:p>
    <w:p>
      <w:r>
        <w:t xml:space="preserve">Etsit välimerellistä ravintolaa, ja sen pitäisi sijaita kaupungin keskusta-alueella. Haluat tietää osoitteen, puhelinnumeron ja hintaluokan.</w:t>
      </w:r>
    </w:p>
    <w:p>
      <w:r>
        <w:rPr>
          <w:b/>
        </w:rPr>
        <w:t xml:space="preserve">Esimerkki 3.1261</w:t>
      </w:r>
    </w:p>
    <w:p>
      <w:r>
        <w:t xml:space="preserve">Järjestelmä: "Kiitos, että soitit Cambridgen tiedotusjärjestelmään. Puhelunne nauhoitetaan tutkimustarkoituksiin. Saatat kysyä tietoja ruokapaikasta, kuten ravintolasta, pubista tai kahvilasta. Miten voin auttaa?" Käyttäjä: "käsittämätön" Järjestelmä: "Minkälaista paikkaa etsitte? Esimerkiksi pubia tai ravintolaa. "Käyttäjä: "mikä on käsittämätöntä "Järjestelmä: "Mikä kaupunginosa sinulla on mielessäsi". Esimerkiksi jotain Cherry Hintonin, keskustan tai Girtonin alueelta. "Käyttäjä: "mitä tahansa, jossa on internet-yhteys ja televisio "Järjestelmä: "Anna minun vahvistaa. Et välitä alueesta ja etsit tapahtumapaikkaa. "Käyttäjä: "mitä tahansa käsittämätöntä "Järjestelmä: "The Baron of Beef on loistava pubi. "Käyttäjä: "onko siinä internet-yhteys, se on kaikki, mistä välitän "Järjestelmä: "The Baron of Beef, jossa ei ole internet-yhteyttä, on halpaa hintaluokkaa. "Käyttäjä: "taustahälyä osoitus sen halpaa hintaluokkaa "Järjestelmä: "The Baron of Beef on erinomainen tapahtumapaikka. Pääruokien hinnat vaihtelevat 4 punnasta 99 puntaan 99 ja 7 puntaan 99 ja halvimman tuopin hinta on 2 puntaa 55." Käyttäjä: "käsittämätön osoite" Järjestelmä: "The Baron of Beef sijaitsee Bridge Streetillä." Käyttäjä: "kiitos näkemiin".</w:t>
      </w:r>
    </w:p>
    <w:p>
      <w:r>
        <w:rPr>
          <w:b/>
        </w:rPr>
        <w:t xml:space="preserve">Tulos</w:t>
      </w:r>
    </w:p>
    <w:p>
      <w:r>
        <w:t xml:space="preserve">Haluat löytää pubin, jossa pitäisi olla internetyhteys ja televisio. Haluat tietää paikan osoitteen, puhelinnumeron ja hinnan.</w:t>
      </w:r>
    </w:p>
    <w:p>
      <w:r>
        <w:rPr>
          <w:b/>
        </w:rPr>
        <w:t xml:space="preserve">Esimerkki 3.1262</w:t>
      </w:r>
    </w:p>
    <w:p>
      <w:r>
        <w:t xml:space="preserve">Järjestelmä: "Kiitos, että soitit Cambridgen tiedotusjärjestelmään. Puhelunne nauhoitetaan tutkimustarkoituksiin. Saatat kysyä tietoja ruokapaikasta, kuten ravintolasta, pubista tai kahvilasta. Miten voin auttaa?" Käyttäjä: "sil" Järjestelmä: "Minkälaista paikkaa etsit? Esimerkiksi kahvilaa, pubia tai ravintolaa. "Käyttäjä: "restaurant "Järjestelmä: "Mitä kaupunginosaa ajattelet?". Esimerkiksi jotain Addenbrooke's-, Castle Hill- tai Newnham-alueelta.'User: 'restaurant'System: 'Minkälaista ruokaa haluaisit? Esimerkiksi kansainvälinen, espanjalainen tai turkkilainen.'User: 'trumpington'System: 'Etsitkö paikkaa, joka on lähellä tiettyä tapahtumapaikkaa? Esimerkiksi Kasvitieteellinen puutarha, Great Saint Mary's Church tai Jesus College.'User: 'trumpington'System: 'Let me confirm. Et välitä sijainnista ja etsit tapahtumapaikkaa. "Käyttäjä: 'trumpington'System: "Anna minun vahvistaa. Et välitä sijainnista ja etsit tapahtumapaikkaa.'Käyttäjä: 'no'Järjestelmä: 'Etsitkö paikkaa, joka on lähellä tiettyä tapahtumapaikkaa? Esimerkiksi Museum Of Technology, Kettle's Yard tai Williams Art and Antiques. "Käyttäjä: "Haluan ravintolan Trumpingtonissa "Järjestelmä: "Minkälaista ruokaa haluaisit?". Esimerkiksi itäaasialaista tai amerikkalaista. "Käyttäjä: "ei "Järjestelmä: "The Oak Bistro, joka sijaitsee Trumpingtonin kaupunginosassa, on loistava ravintola. "Käyttäjä: "sil "Järjestelmä: "Etsitkö paikkaa, joka on lähellä tiettyä tapahtumapaikkaa?". Esimerkiksi Saint John's College, Williams Art and Antiques tai Primavera. "Käyttäjä: 'ravintola trumpingtonissa'Järjestelmä: 'The Oak Bistro, joka sijaitsee Trumpingtonin kaupunginosassa, on erinomainen ravintola. "Käyttäjä: 'hintaluokka'Järjestelmä: 'The Oak Bistro on erinomainen paikka. Pääruokien hinnat vaihtelevat 11 punnasta 50 puntaan ja 17 puntaan 75 puntaan. "Käyttäjä: "mikä on osoite "Järjestelmä: "The Oak Bistro sijaitsee osoitteessa 6 Lensfield Road. "Käyttäjä: "um mikä on puhelinnumero "Järjestelmä: "The Oak Bistro -ravintolan puhelinnumero on 01223323361. "Käyttäjä: "kiitos, näkemiin".</w:t>
      </w:r>
    </w:p>
    <w:p>
      <w:r>
        <w:rPr>
          <w:b/>
        </w:rPr>
        <w:t xml:space="preserve">Tulos</w:t>
      </w:r>
    </w:p>
    <w:p>
      <w:r>
        <w:t xml:space="preserve">Haluat löytää ravintolan Trumpingtonista. Et välitä hintaluokasta. Haluat tietää paikan osoitteen ja puhelinnumeron.</w:t>
      </w:r>
    </w:p>
    <w:p>
      <w:r>
        <w:rPr>
          <w:b/>
        </w:rPr>
        <w:t xml:space="preserve">Esimerkki 3.1263</w:t>
      </w:r>
    </w:p>
    <w:p>
      <w:r>
        <w:t xml:space="preserve">Järjestelmä: "Kiitos, että soitit Cambridgen tiedotusjärjestelmään. Puhelunne nauhoitetaan tutkimustarkoituksiin. Saatat kysyä tietoja ruokapaikasta, kuten ravintolasta, pubista tai kahvilasta. Miten voin auttaa?" Käyttäjä: "sil" Järjestelmä: "Minkälaista paikkaa etsit? Esimerkiksi kahvilaa, pubia tai ravintolaa. "Käyttäjä: "italialaista ruokaa tarjoileva kahvila "Järjestelmä: "Mitä kaupunginosaa ajattelit? Esimerkiksi jotain Addenbrooke's, Barnwell tai Trumpingtonin alueella. "Käyttäjä: "i dont care "Järjestelmä: "Caffe Nero, joka tarjoilee italialaista ruokaa, on loistava kahvila. "Käyttäjä: "halpa hintaluokka "Järjestelmä: "Caffe Nero on loistava tapahtumapaikka". Pääruokien hinnat vaihtelevat 3 puntaa 50 ja 3 puntaa 85 välillä ja cappuccinon hinta on 2 puntaa 15.'User: 'osoite'System: 'Caffe Nero sijaitsee osoitteessa 11 Market Street.'User: 'puhelinnumero'System: 'Caffe Neron puhelinnumero on 01223307728.'Käyttäjä: 'mikä on alue'Järjestelmä: 'Olen pahoillani, mutta Caffe Neron alueesta ei ole tietoa.'Käyttäjä: 'mikä kaupunginosa'Järjestelmä: 'Olen pahoillani, mutta Caffe Neron alueesta ei ole tietoa.'Käyttäjä: 'taustamelu'Järjestelmä: 'Caffe Nero on hyvä kahvila.'Käyttäjä: 'kiitos näkemiin'</w:t>
      </w:r>
    </w:p>
    <w:p>
      <w:r>
        <w:rPr>
          <w:b/>
        </w:rPr>
        <w:t xml:space="preserve">Tulos</w:t>
      </w:r>
    </w:p>
    <w:p>
      <w:r>
        <w:t xml:space="preserve">Etsit kahvilaa, jossa tarjoillaan italialaista ruokaa, ja sen pitäisi olla edullinen. Haluat tietää osoitteen, puhelinnumeron ja alueen.</w:t>
      </w:r>
    </w:p>
    <w:p>
      <w:r>
        <w:rPr>
          <w:b/>
        </w:rPr>
        <w:t xml:space="preserve">Esimerkki 3.1264</w:t>
      </w:r>
    </w:p>
    <w:p>
      <w:r>
        <w:t xml:space="preserve">Järjestelmä: "Kiitos, että soitit Cambridgen tiedotusjärjestelmään. Puhelunne nauhoitetaan tutkimustarkoituksiin. Saatat kysyä tietoja ruokapaikasta, kuten ravintolasta, pubista tai kahvilasta. Miten voin auttaa?" Käyttäjä: "unitelligible" Järjestelmä: "Millaista paikkaa etsit?" Käyttäjä: "Unitelligible". Esimerkiksi pubia tai ravintolaa. "Käyttäjä: "sil "Järjestelmä: "Voinko auttaa sinua muussa? "Käyttäjä: "hengittävä pubi, jossa on internet-yhteys ja televisio "Järjestelmä: "Voinko auttaa sinua muussa? "Käyttäjä: "pubi, jossa on inte "Järjestelmä: "Voinko auttaa sinua muussa? "Käyttäjä: "pubi, jossa on internet-yhteys ja televisio "Järjestelmä: "The Bakersissa on internetyhteys ja televisio". Se on erinomainen pubi. "Käyttäjä: "sil "Järjestelmä: "The Bakersissa on internet-yhteys ja se on erinomainen pubi. "Käyttäjä: "kyllä "Järjestelmä: "The Bakers sijaitsee osoitteessa 176 East Road. "Käyttäjä: "sil "Järjestelmä: "Voinko auttaa teitä muussa? "Käyttäjä: "kiitos, näkemiin.</w:t>
      </w:r>
    </w:p>
    <w:p>
      <w:r>
        <w:rPr>
          <w:b/>
        </w:rPr>
        <w:t xml:space="preserve">Tulos</w:t>
      </w:r>
    </w:p>
    <w:p>
      <w:r>
        <w:t xml:space="preserve">Etsit pubia, jossa pitäisi olla internet-yhteys ja televisio. Varmista, että saat osoitteen, puhelinnumeron ja alueen.</w:t>
      </w:r>
    </w:p>
    <w:p>
      <w:r>
        <w:rPr>
          <w:b/>
        </w:rPr>
        <w:t xml:space="preserve">Esimerkki 3.1265</w:t>
      </w:r>
    </w:p>
    <w:p>
      <w:r>
        <w:t xml:space="preserve">Järjestelmä: "Kiitos, että soitit Cambridgen tiedotusjärjestelmään. Puhelunne nauhoitetaan tutkimustarkoituksiin. Saatat kysyä tietoja ruokapaikasta, kuten ravintolasta, pubista tai kahvilasta. Miten voin auttaa?" Käyttäjä: "Haluan löytää halvan ravintolan ja sen pitäisi olla Romseyn alueella." Järjestelmä: "The Royal Standard on hyvä ravintola, se on Romseyn kaupunginosassa ja se on halpaa hintaluokkaa.'Käyttäjä: 'mikä on paikan osoite puhelinnumero ja ruokatyyppi'Järjestelmä: 'The Royal Standard sijaitsee osoitteessa 292 Mill Road ja sen puhelinnumero on 01223902175.'Käyttäjä: 'ja paikan ruokatyyppi'Järjestelmä: 'The Royal Standard tarjoilee intialaista ruokaa.'Käyttäjä: 'kiitos näkemiin'</w:t>
      </w:r>
    </w:p>
    <w:p>
      <w:r>
        <w:rPr>
          <w:b/>
        </w:rPr>
        <w:t xml:space="preserve">Tulos</w:t>
      </w:r>
    </w:p>
    <w:p>
      <w:r>
        <w:t xml:space="preserve">Haluat löytää halvan ravintolan, ja sen pitäisi sijaita Romseyn alueella. Haluat tietää paikan osoitteen, puhelinnumeron ja ruokatyypin.</w:t>
      </w:r>
    </w:p>
    <w:p>
      <w:r>
        <w:rPr>
          <w:b/>
        </w:rPr>
        <w:t xml:space="preserve">Esimerkki 3.1266</w:t>
      </w:r>
    </w:p>
    <w:p>
      <w:r>
        <w:t xml:space="preserve">Järjestelmä: "Kiitos, että soitit Cambridgen tiedotusjärjestelmään. Puhelunne nauhoitetaan tutkimustarkoituksiin. Saatat kysyä tietoja ruokapaikasta, kuten ravintolasta, pubista tai kahvilasta. Miten voin auttaa?" Käyttäjä: "pubiruokaravintola" Järjestelmä: "Mitä kaupunginosaa ajattelette?" Käyttäjä: "Mitä kaupunginosaa ajattelette? Esimerkiksi Addenbrooke's tai New Chesterton. "Käyttäjä: "halpa hintaluokka "Järjestelmä: "The Fountain Inn on loistava ravintola, siellä tarjoillaan pubiruokaa ja se on halpaa hintaluokkaa. "Käyttäjä: "melua "Järjestelmä: "The Fountain Inn on erinomainen paikka. Pääruokien hinnat vaihtelevat 4 puntaa 95 ja 7 puntaa 95 välillä ja viinilasillisen hinta vaihtelee 3 punnasta 4 puntaa 50:een ja halvimman oluen hinta on 2 puntaa. "Käyttäjä: "osoite "System: "The Fountain Inn sijaitsee osoitteessa 12 Regent Street. "Käyttäjä: "puhelinnumero "System: "The Fountain Innin puhelinnumero on 01223366540. "Käyttäjä: "tapahtumapaikan hinta "System: "The Fountain Inn on loistava paikka. Pääruokien hinta vaihtelee 4 puntaa 95 ja 7 puntaa 95 välillä, viinilasillisen hinta vaihtelee 3 ja 4 puntaa 50 välillä ja halvimman oluen hinta on 2 puntaa. "Käyttäjä: 'kiitos näkemiin'</w:t>
      </w:r>
    </w:p>
    <w:p>
      <w:r>
        <w:rPr>
          <w:b/>
        </w:rPr>
        <w:t xml:space="preserve">Tulos</w:t>
      </w:r>
    </w:p>
    <w:p>
      <w:r>
        <w:t xml:space="preserve">Etsit pikaruokaravintolaa, ja sen pitäisi olla edullinen. Varmista, että saat paikan osoitteen, puhelinnumeron ja hinnan.</w:t>
      </w:r>
    </w:p>
    <w:p>
      <w:r>
        <w:rPr>
          <w:b/>
        </w:rPr>
        <w:t xml:space="preserve">Esimerkki 3.1267</w:t>
      </w:r>
    </w:p>
    <w:p>
      <w:r>
        <w:t xml:space="preserve">Järjestelmä: "Kiitos, että soitit Cambridgen tiedotusjärjestelmään. Puhelunne nauhoitetaan tutkimustarkoituksiin. Saatat kysyä tietoja ruokapaikasta, kuten ravintolasta, pubista tai kahvilasta. Miten voin auttaa?" Käyttäjä: "Kyllä, etsin itäaasialaista ravintolaa Riverside-alueella" Järjestelmä: "Little Seoul on erinomainen ravintola, se sijaitsee kaupungin Riverside-osassa ja siellä tarjoillaan itäaasialaista ruokaa." Käyttäjä: "Mikä on puhelinnumero?" Järjestelmä: "Little Soulin puhelinnumero on 01223308681." Käyttäjä: "Mikä on hinta?" Järjestelmä: "Little Seoul on hyvä paikka. Pääruokien hinta vaihtelee 6 punnasta 90 puntaan ja 7 puntaan 90 puntaan.'Käyttäjä: 'kiitos näkemiin'</w:t>
      </w:r>
    </w:p>
    <w:p>
      <w:r>
        <w:rPr>
          <w:b/>
        </w:rPr>
        <w:t xml:space="preserve">Tulos</w:t>
      </w:r>
    </w:p>
    <w:p>
      <w:r>
        <w:t xml:space="preserve">Haluat löytää itäaasialaisen ravintolan, ja sen pitäisi olla jokirannan alueella. Haluat tietää paikan puhelinnumeron ja hinnan.</w:t>
      </w:r>
    </w:p>
    <w:p>
      <w:r>
        <w:rPr>
          <w:b/>
        </w:rPr>
        <w:t xml:space="preserve">Esimerkki 3.1268</w:t>
      </w:r>
    </w:p>
    <w:p>
      <w:r>
        <w:t xml:space="preserve">Järjestelmä: "Kiitos, että soitit Cambridgen tiedotusjärjestelmään. Puhelunne nauhoitetaan tutkimustarkoituksiin. Saatat kysyä tietoja ruokapaikasta, kuten ravintolasta, pubista tai kahvilasta. Miten voin auttaa?" Käyttäjä: "sil" Järjestelmä: "Minkälaista paikkaa etsit? Esimerkiksi kahvilaa tai pubia. "Käyttäjä: "kohtuuhintainen ravintola Cherry Hintonin alueella "Järjestelmä: "The Six Bells, High Saint, joka sijaitsee Cherry Hintonin kaupunginosassa, on erinomainen ravintola. Se on kohtuuhintainen. "Käyttäjä: 'mikä on hinta'Järjestelmä: 'The Six Bells, High Saint on loistava paikka. Pääruokien hinnat vaihtelevat 8 ja 12 punnan välillä, ja halvimman oluen hinta on 2 puntaa 90." Käyttäjä: "Saisinko osoitteen?" Järjestelmä: "The Six Bells, High Saint sijaitsee osoitteessa 9 High Saint, Fulbourn." Käyttäjä: "Kiitos, näkemiin".</w:t>
      </w:r>
    </w:p>
    <w:p>
      <w:r>
        <w:rPr>
          <w:b/>
        </w:rPr>
        <w:t xml:space="preserve">Tulos</w:t>
      </w:r>
    </w:p>
    <w:p>
      <w:r>
        <w:t xml:space="preserve">Etsit kohtuuhintaista ravintolaa, ja sen pitäisi sijaita Cherry Hintonin alueella. Varmista, että saat osoitteen ja hinnan.</w:t>
      </w:r>
    </w:p>
    <w:p>
      <w:r>
        <w:rPr>
          <w:b/>
        </w:rPr>
        <w:t xml:space="preserve">Esimerkki 3.1269</w:t>
      </w:r>
    </w:p>
    <w:p>
      <w:r>
        <w:t xml:space="preserve">Järjestelmä: "Kiitos, että soitit Cambridgen tiedotusjärjestelmään. Puhelunne nauhoitetaan tutkimustarkoituksiin. Saatat kysyä tietoja ruokapaikasta, kuten ravintolasta, pubista tai kahvilasta. Miten voin auttaa?" Käyttäjä: "sil" Järjestelmä: "Minkälaista paikkaa etsit? Esimerkiksi kahvilaa tai ravintolaa.'Käyttäjä: 'mediterranean uh restaurant'Järjestelmä: 'Voinko auttaa sinua muussa asiassa?'Käyttäjä: 'mediterranean restaurant'Järjestelmä: 'Missä kaupunginosassa olet ajatellut käydä? Esimerkiksi jotain King's Hedgesin, jokirannan tai Romseyn alueelta. "Käyttäjä: "välimerellinen ravintola "Järjestelmä: "Mitä kaupunginosaa ajattelit? Esimerkiksi jotain Riverside-, Romsey- tai Trumpingtonin alueella. "Käyttäjä: "romseyn alue "Järjestelmä: "Al Casbah, joka sijaitsee Romseyn kaupunginosassa, on loistava ravintola. Se tarjoilee välimerellistä ja lähi-itämaista ruokaa. "User: 'romsey area'System: "Al Casbah on loistava ravintola, joka sijaitsee Romseyn kaupunginosassa ja jossa tarjoillaan välimerellistä ja lähi-itämaista ruokaa. "User: 'address'System: "Al Casbah, joka sijaitsee alueella, jonka postinumero on CB1 2AS, sijaitsee osoitteessa 62 Mill Road". Se kuuluu kohtalaiseen hintaluokkaan. "Käyttäjä: 'mikä on osoite'Järjestelmä: 'Al Casbah sijaitsee osoitteessa 62 Mill Road.'Käyttäjä: 'mikä on puhelinnumero'Järjestelmä: 'Al Casbahin puhelinnumero on 01223579500.'Käyttäjä: 'mikä on puhelinnumero'Järjestelmä: 'Al Casbahin puhelinnumero on 01223579500.'Käyttäjä: 'ja mitkä ovat hinnat'Järjestelmä: 'Romseyn alueella ei ole yhtään ravintolaa, joka tarjoaisi palveluita ilmaiseksi.'Käyttäjä: 'hintaluokka'Järjestelmä: 'Al Casbah on loistava paikka. Pääruokien hinnat vaihtelevat 8 puntaa 95 ja 12 puntaa 95 välillä. "Käyttäjä: "hinta "Järjestelmä: "Al Casbah on loistava paikka. Pääruokien hinnat vaihtelevat 8 puntaa 95 ja 12 puntaa 95 välillä.'Käyttäjä: 'kiitos näkemiin'</w:t>
      </w:r>
    </w:p>
    <w:p>
      <w:r>
        <w:rPr>
          <w:b/>
        </w:rPr>
        <w:t xml:space="preserve">Tulos</w:t>
      </w:r>
    </w:p>
    <w:p>
      <w:r>
        <w:t xml:space="preserve">Etsit välimerellistä ravintolaa, ja sen pitäisi sijaita Romseyn alueella. Haluat tietää osoitteen, puhelinnumeron ja hinnan.</w:t>
      </w:r>
    </w:p>
    <w:p>
      <w:r>
        <w:rPr>
          <w:b/>
        </w:rPr>
        <w:t xml:space="preserve">Esimerkki 3.1270</w:t>
      </w:r>
    </w:p>
    <w:p>
      <w:r>
        <w:t xml:space="preserve">Järjestelmä: "Kiitos, että soitit Cambridgen tiedotusjärjestelmään. Puhelunne nauhoitetaan tutkimustarkoituksiin. Saatat kysyä tietoja ruokapaikasta, kuten ravintolasta, pubista tai kahvilasta. Miten voin auttaa?" Käyttäjä: "Etsin ravintolaa Trumpingtonin alueelta kalliissa hintaluokassa" Järjestelmä: "The Oak Bistro, joka sijaitsee Trumpingtonin kaupunginosassa, on erinomainen ravintola. Se kuuluu kalliiseen hintaluokkaan. "Käyttäjä: "mikä on sen osoite "Järjestelmä: "The Oak Bistro sijaitsee osoitteessa 6 Lensfield Road. Pääruokien hinnat vaihtelevat 11 punnasta 50 puntaan ja 17 puntaan 75 puntaan. "Käyttäjä: "minkälaista ruokaa siellä tarjoillaan "Järjestelmä: "The Oak Bistro tarjoilee nykyaikaista ruokaa. "Käyttäjä: "kiitos näkemiin</w:t>
      </w:r>
    </w:p>
    <w:p>
      <w:r>
        <w:rPr>
          <w:b/>
        </w:rPr>
        <w:t xml:space="preserve">Tulos</w:t>
      </w:r>
    </w:p>
    <w:p>
      <w:r>
        <w:t xml:space="preserve">Etsit kallista ravintolaa, ja sen pitäisi olla Trumpingtonin alueella. Haluat tietää paikan osoitteen ja ruokatyypin.</w:t>
      </w:r>
    </w:p>
    <w:p>
      <w:r>
        <w:rPr>
          <w:b/>
        </w:rPr>
        <w:t xml:space="preserve">Esimerkki 3.1271</w:t>
      </w:r>
    </w:p>
    <w:p>
      <w:r>
        <w:t xml:space="preserve">Järjestelmä: "Kiitos, että soitit Cambridgen tiedotusjärjestelmään. Puhelunne nauhoitetaan tutkimustarkoituksiin. Saatat kysyä tietoja ruokapaikasta, kuten ravintolasta, pubista tai kahvilasta. Miten voin auttaa?" Käyttäjä: "Kyllä, etsin halpaa kahvilaa." Järjestelmä: "Etsitkö paikkaa tietyn paikan läheltä?" Käyttäjä: "Kyllä, etsin. Esimerkiksi Kasvitieteellinen puutarha, Saint Barnabas Press Gallery tai Whipple Museum of the History of Science. "Käyttäjä: "Mikä tahansa alue "Järjestelmä: "Clowns, joka on loistava kahvila ja erinomainen ravintola, on halpaa hintaluokkaa. "Käyttäjä: "Kyllä, saanko osoitteen ja hinnan? "Järjestelmä: "Clowns sijaitsee osoitteessa 54 King Street. Pääruokien hinnat vaihtelevat 5 punnasta 11 puntaan, ja cappuccinon hinta on 1,50 puntaa." Käyttäjä: "ok kiitos, näkemiin.</w:t>
      </w:r>
    </w:p>
    <w:p>
      <w:r>
        <w:rPr>
          <w:b/>
        </w:rPr>
        <w:t xml:space="preserve">Tulos</w:t>
      </w:r>
    </w:p>
    <w:p>
      <w:r>
        <w:t xml:space="preserve">Etsit halpaa kahvilaa. Et välitä alueesta. Haluat tietää osoitteen ja hinnan.</w:t>
      </w:r>
    </w:p>
    <w:p>
      <w:r>
        <w:rPr>
          <w:b/>
        </w:rPr>
        <w:t xml:space="preserve">Esimerkki 3.1272</w:t>
      </w:r>
    </w:p>
    <w:p>
      <w:r>
        <w:t xml:space="preserve">Järjestelmä: "Kiitos, että soitit Cambridgen tiedotusjärjestelmään. Puhelunne nauhoitetaan tutkimustarkoituksiin. Saatat kysyä tietoja ruokapaikasta, kuten ravintolasta, pubista tai kahvilasta. Miten voin auttaa?" Käyttäjä: "Etsin mannermaista ravintolaa missä tahansa hintaluokassa." Järjestelmä: "Mikä kaupunginosa sinulla on mielessäsi?" Käyttäjä: "Minkälainen ravintola sinulla on mielessäsi? Esimerkiksi jotain Cherry Hintonin, keskustan tai Girtonin alueelta. "Käyttäjä: "mikä tahansa hintaluokka mikä tahansa alue "Järjestelmä: "Etsitkö jotain tiettyä paikkaa lähellä?". Esimerkiksi Lynne Strover Gallery tai Queens' College. "Käyttäjä: "ei "Järjestelmä: "Mitä kaupunginosaa ajattelet? Esimerkiksi jotain Cherry Hintonin, Fen Dittonin tai Romseyn alueelta.'Käyttäjä: 'mistä tahansa kaupunginosasta'Järjestelmä: 'Blue Spice on hyvä ravintola.'Käyttäjä: 'tarvitsen osoitteen ja hinnan'Järjestelmä: 'Blue Spice sijaitsee osoitteessa Unit F1, Cambridge Leisure Park, Clifton Way. Pääruokien hinnat vaihtelevat 12 puntaa 50 ja 12 puntaa 50 välillä.'Käyttäjä: 'kiitos näkemiin'</w:t>
      </w:r>
    </w:p>
    <w:p>
      <w:r>
        <w:rPr>
          <w:b/>
        </w:rPr>
        <w:t xml:space="preserve">Tulos</w:t>
      </w:r>
    </w:p>
    <w:p>
      <w:r>
        <w:t xml:space="preserve">Etsit mannermaista ravintolaa. Et välitä hintaluokasta. Varmista, että saat osoitteen ja hinnan.</w:t>
      </w:r>
    </w:p>
    <w:p>
      <w:r>
        <w:rPr>
          <w:b/>
        </w:rPr>
        <w:t xml:space="preserve">Esimerkki 3.1273</w:t>
      </w:r>
    </w:p>
    <w:p>
      <w:r>
        <w:t xml:space="preserve">Järjestelmä: "Kiitos, että soitit Cambridgen tiedotusjärjestelmään. Puhelunne nauhoitetaan tutkimustarkoituksiin. Saatat kysyä tietoja ruokapaikasta, kuten ravintolasta, pubista tai kahvilasta. Miten voin auttaa?" Käyttäjä: "haluan amerikkalaisen ravintolan Kings Hedgesin alueella" Järjestelmä: "The Ranch on erinomainen ravintola, se sijaitsee King's Hedgesin kaupunginosassa ja siellä tarjoillaan amerikkalaista ruokaa." Käyttäjä: "mikä on puhelinnumero ja osoite" Järjestelmä: "The Ranch sijaitsee osoitteessa 100 Histon Road, ja sen puhelinnumero on 01223322772." Käyttäjä: "kiitos, näkemiin.</w:t>
      </w:r>
    </w:p>
    <w:p>
      <w:r>
        <w:rPr>
          <w:b/>
        </w:rPr>
        <w:t xml:space="preserve">Tulos</w:t>
      </w:r>
    </w:p>
    <w:p>
      <w:r>
        <w:t xml:space="preserve">Haluat löytää amerikkalaisen ravintolan, ja sen pitäisi olla Kings Hedgesin alueella. Varmista, että saat puhelinnumeron ja osoitteen.</w:t>
      </w:r>
    </w:p>
    <w:p>
      <w:r>
        <w:rPr>
          <w:b/>
        </w:rPr>
        <w:t xml:space="preserve">Esimerkki 3.1274</w:t>
      </w:r>
    </w:p>
    <w:p>
      <w:r>
        <w:t xml:space="preserve">Järjestelmä: "Kiitos, että soitit Cambridgen tiedotusjärjestelmään. Puhelunne nauhoitetaan tutkimustarkoituksiin. Saatat kysyä tietoja ruokapaikasta, kuten ravintolasta, pubista tai kahvilasta. Miten voin auttaa?" Käyttäjä: "uh kiinalainen take away -ravintola halvalla hintaluokassa" Järjestelmä: "Saigon City, joka tarjoaa kiinalaista take away -ravintolaa, on erinomainen ravintola. Se on halpaa hintaluokkaa. "Käyttäjä: "Saisinko heidän osoitteensa "Järjestelmä: "Saigon City sijaitsee osoitteessa 169 High Street, Chesterton. Pääruokien hinnat vaihtelevat 4 punnasta 60 puntaan ja 5 puntaan 10 puntaan.'Käyttäjä: 'saanko heidän puhelinnumeronsa'Järjestelmä: 'Saigon Cityn puhelinnumero on 01223356555.'Käyttäjä: 'kiitos näkemiin'</w:t>
      </w:r>
    </w:p>
    <w:p>
      <w:r>
        <w:rPr>
          <w:b/>
        </w:rPr>
        <w:t xml:space="preserve">Tulos</w:t>
      </w:r>
    </w:p>
    <w:p>
      <w:r>
        <w:t xml:space="preserve">Etsit kiinalaista noutoruokaravintolaa, ja sen pitäisi olla halpa. Varmista, että saat paikan puhelinnumeron ja hinnan.</w:t>
      </w:r>
    </w:p>
    <w:p>
      <w:r>
        <w:rPr>
          <w:b/>
        </w:rPr>
        <w:t xml:space="preserve">Esimerkki 3.1275</w:t>
      </w:r>
    </w:p>
    <w:p>
      <w:r>
        <w:t xml:space="preserve">Järjestelmä: "Kiitos, että soitit Cambridgen tiedotusjärjestelmään. Puhelunne nauhoitetaan tutkimustarkoituksiin. Saatat kysyä tietoja ruokapaikasta, kuten ravintolasta, pubista tai kahvilasta. Miten voin auttaa?" Käyttäjä: "Um kyllä, etsin kreikkalaista ravintolaa." Järjestelmä: "Millaista hintaluokkaa etsit? Esimerkiksi halpaa tai kallista.'Käyttäjä: 'En välitä hinnasta'Järjestelmä: 'Mikä kaupunginosa sinulla on mielessäsi? Esimerkiksi jotain Cherry Hintonin, Chestertonin tai Newnhamin alueelta. "Käyttäjä: "En välitä "Järjestelmä: "Etsitkö jostain tietystä paikasta lähellä tiettyä tapahtumapaikkaa?". Esimerkiksi Castle Galleries, Cherry Hinton Water Play tai Trinity College. "Käyttäjä: "castle gallery "Järjestelmä: "Kreikkalaista ruokaa tarjoava Eraina Taverna on loistava ravintola. "Käyttäjä: "Saisinko puhelinnumeron "Järjestelmä: "Eraina Tavernan puhelinnumero on 01223902126. Pääruokien hinnat vaihtelevat 6 punnasta 50 puntaan ja 13 puntaan 95 puntaan." Käyttäjä: "kiitos näkemiin</w:t>
      </w:r>
    </w:p>
    <w:p>
      <w:r>
        <w:rPr>
          <w:b/>
        </w:rPr>
        <w:t xml:space="preserve">Tulos</w:t>
      </w:r>
    </w:p>
    <w:p>
      <w:r>
        <w:t xml:space="preserve">Haluat löytää kreikkalaisen ravintolan. Et välitä hintaluokasta. Haluat tietää puhelinnumeron ja hinnan.</w:t>
      </w:r>
    </w:p>
    <w:p>
      <w:r>
        <w:rPr>
          <w:b/>
        </w:rPr>
        <w:t xml:space="preserve">Esimerkki 3.1276</w:t>
      </w:r>
    </w:p>
    <w:p>
      <w:r>
        <w:t xml:space="preserve">Järjestelmä: "Kiitos, että soitit Cambridgen tiedotusjärjestelmään. Puhelunne nauhoitetaan tutkimustarkoituksiin. Saatat kysyä tietoja ruokapaikasta, kuten ravintolasta, pubista tai kahvilasta. Miten voin auttaa?" Käyttäjä: "noise sil" Järjestelmä: "Minkälaista paikkaa etsitte? Esimerkiksi kahvilaa tai pubia. "Käyttäjä: "pikaruokaravintola "Järjestelmä: "Mitä kaupunginosaa ajattelet?" Järjestelmä: "Mitä kaupunginosaa ajattelet? Esimerkiksi jotain Cherry Hintonista, keskustasta tai Trumpingtonin alueelta. "Käyttäjä: "mistä tahansa "Järjestelmä: "Etsitkö paikkaa, joka on lähellä tiettyä tapahtumapaikkaa?". Esimerkiksi kasvitieteellinen puutarha* Botanical Garden, Emmanuel College tai Pembroke College. "Käyttäjä: "ei "Järjestelmä: "Michaelhouse Centre, joka ei peri pääsymaksua, on erinomainen ravintola. "Käyttäjä: "mikä on osoite "Järjestelmä: "Michaelhouse Centre sijaitsee osoitteessa Michaelhouse, Trinity Street.'Käyttäjä: 'mikä on puhelinnumero'Järjestelmä: 'Michaelhouse-keskuksen puhelinnumero on 01223309147.'Käyttäjä: 'noise sil'Järjestelmä: 'Michaelhouse-keskus, joka ei peri sisäänpääsymaksua, on loistava ravintola.'Käyttäjä: 'kiitos näkemiin'</w:t>
      </w:r>
    </w:p>
    <w:p>
      <w:r>
        <w:rPr>
          <w:b/>
        </w:rPr>
        <w:t xml:space="preserve">Tulos</w:t>
      </w:r>
    </w:p>
    <w:p>
      <w:r>
        <w:t xml:space="preserve">Haluat löytää pikaruokaravintolan. Et välitä hintaluokasta. Haluat tietää osoitteen ja puhelinnumeron.</w:t>
      </w:r>
    </w:p>
    <w:p>
      <w:r>
        <w:rPr>
          <w:b/>
        </w:rPr>
        <w:t xml:space="preserve">Esimerkki 3.1277</w:t>
      </w:r>
    </w:p>
    <w:p>
      <w:r>
        <w:t xml:space="preserve">Järjestelmä: "Kiitos, että soitit Cambridgen tiedotusjärjestelmään. Puhelunne nauhoitetaan tutkimustarkoituksiin. Saatat kysyä tietoja ruokapaikasta, kuten ravintolasta, pubista tai kahvilasta. Miten voin auttaa?" Käyttäjä: "kahvila" Järjestelmä: "Minkälaista paikkaa etsit? Esimerkiksi kahvilaa tai ravintolaa.'Käyttäjä: 'espanjalainen ravintola'Järjestelmä: 'Minkälaista ruokaa haluaisit? Esimerkiksi pohjoiseurooppalaista, pikaruokaa tai thai-ruokaa.'Käyttäjä: 'fresh'Järjestelmä: 'Millainen kaupunginosa sinulla on mielessäsi? Esimerkiksi jotain Castle Hillin, Chestertonin tai New Chestertonin alueelta.'Käyttäjä: 'sil'Järjestelmä: 'Etsitkö paikkaa, joka on lähellä tiettyä tapahtumapaikkaa? Esimerkiksi Magdalene College, Saint John's College tai Primavera.'Käyttäjä: 'no'Järjestelmä: 'Mitä kaupunginosaa ajattelit? Esimerkiksi jotain keskustan, New Chestertonin tai jokirannan alueelta. "Käyttäjä: "ei "Järjestelmä: "Mitä kaupunginosaa ajattelit? Esimerkiksi jotain Cherry Hintonin, Fen Dittonin tai Trumpingtonin alueella.'Käyttäjä: 'i dont care'System: 'Blue Spice on erinomainen ravintola.'Käyttäjä: 'trumpington'System: 'The Oak Bistro on erinomainen ravintola, ja se sijaitsee Trumpingtonin kaupunginosassa.'Käyttäjä: 'hintaluokka'System: 'The Oak Bistro, joka sijaitsee Trumpingtonin kaupunginosassa, on loistava ravintola.'Käyttäjä: 'halpa'System: 'Trumpingtonin alueella ei ole yhtään halpaa ravintolaa.'.'Käyttäjä: 'halpa'Järjestelmä: 'La Raza, joka on halvalla hintaluokassa, on erinomainen ravintola.'Käyttäjä: 'sil'Järjestelmä: 'La Raza, joka on halvalla hintaluokassa, on erinomainen ravintola.'Käyttäjä: 'puhelinnumero'Järjestelmä: 'La Razan puhelinnumero on 01223464550.'Käyttäjä: 'puhelinnumero'Järjestelmä: 'La Razan puhelinnumero on 01223464550.'Käyttäjä: 'mikä on hinta'Järjestelmä: 'La Raza on erinomainen paikka. Pääruokien hinnat vaihtelevat 1 punnasta 95 puntaan 95 puntaan 13 puntaan 95 ja aikuisten sisäänpääsy on 4 puntaa. "Käyttäjä: "mikä on hinta "Järjestelmä: "La Raza on erinomainen paikka. Pääruokien hinta vaihtelee 1 punnasta 95 puntaan 95 ja 13 puntaan 95 ja sisäänpääsy aikuisille on 4 puntaa. "Käyttäjä: "hum "Järjestelmä: "La Raza on osoitteessa 4-6, The Basement, Rose Crescent. "Käyttäjä: "kiitos, näkemiin".</w:t>
      </w:r>
    </w:p>
    <w:p>
      <w:r>
        <w:rPr>
          <w:b/>
        </w:rPr>
        <w:t xml:space="preserve">Tulos</w:t>
      </w:r>
    </w:p>
    <w:p>
      <w:r>
        <w:t xml:space="preserve">Etsit espanjalaista ravintolaa, ja sen pitäisi olla edullinen. Haluat tietää puhelinnumeron ja hinnan.</w:t>
      </w:r>
    </w:p>
    <w:p>
      <w:r>
        <w:rPr>
          <w:b/>
        </w:rPr>
        <w:t xml:space="preserve">Esimerkki 3.1278</w:t>
      </w:r>
    </w:p>
    <w:p>
      <w:r>
        <w:t xml:space="preserve">Järjestelmä: "Kiitos, että soitit Cambridgen tiedotusjärjestelmään. Puhelunne nauhoitetaan tutkimustarkoituksiin. Saatat kysyä tietoja ruokapaikasta, kuten ravintolasta, pubista tai kahvilasta. Miten voin auttaa?" Käyttäjä: "Etsin halpaa ravintolaa ja sen pitäisi olla Romseyn alueella" Järjestelmä: "Royal Standard on hyvä ravintola, se on Romseyn kaupunginosassa ja se on halpaa hintaluokkaa." Käyttäjä: "Mikä on puhelinnumero?" Järjestelmä: "Royal Standardin puhelinnumero on 01223902175." Käyttäjä: "Mikä on postinumero?" Järjestelmä: "Royal Standard sijaitsee alueella, jonka postinumero on CB1 3NL." Käyttäjä: "Kiitos, näkemiin".</w:t>
      </w:r>
    </w:p>
    <w:p>
      <w:r>
        <w:rPr>
          <w:b/>
        </w:rPr>
        <w:t xml:space="preserve">Tulos</w:t>
      </w:r>
    </w:p>
    <w:p>
      <w:r>
        <w:t xml:space="preserve">Etsit halpaa ravintolaa, ja sen pitäisi sijaita Romseyn alueella. Varmista, että saat paikan puhelinnumeron ja postinumeron.</w:t>
      </w:r>
    </w:p>
    <w:p>
      <w:r>
        <w:rPr>
          <w:b/>
        </w:rPr>
        <w:t xml:space="preserve">Esimerkki 3.1279</w:t>
      </w:r>
    </w:p>
    <w:p>
      <w:r>
        <w:t xml:space="preserve">Järjestelmä: "Kiitos, että soitit Cambridgen tiedotusjärjestelmään. Puhelunne nauhoitetaan tutkimustarkoituksiin. Saatat kysyä tietoja ruokapaikasta, kuten ravintolasta, pubista tai kahvilasta. Miten voin auttaa?" Käyttäjä: "noise sil" Järjestelmä: "Minkälaista paikkaa etsitte? Esimerkiksi kahvilaa tai ravintolaa. "Käyttäjä: "tarvitsen kahvilaa "Järjestelmä: "Mitä kaupunginosaa ajattelet?" Järjestelmä: "Mitä kaupunginosaa ajattelet? Esimerkiksi Addenbrooke's, Fen Ditton tai Romsey. "Käyttäjä: "Ei sillä ole väliä "Järjestelmä: "Etsitkö paikkaa, joka on lähellä tiettyä tapahtumapaikkaa? Esimerkiksi Cherry Hinton Water Play, Magdalene College tai Pembroke College. "Käyttäjä: "sil "Järjestelmä: "Minkälaista hintaluokkaa etsit? Esimerkiksi halpa tai kallis.'Käyttäjä: 'sillä ei ole väliä'Järjestelmä: 'Cafe Eleven on erinomainen kahvila.'Käyttäjä: 'sillä ei ole väliä'Järjestelmä: 'Cafe Eleven on loistava kahvila.'Käyttäjä: 'mikä on puhelinnumero'Järjestelmä: 'Cafe Elevenin puhelinnumero on 01223369157.'Käyttäjä: 'mikä on puhelinnumero'Järjestelmä: 'Cafe Elevenin puhelinnumero on 01223369157.'Käyttäjä: 'millä alueella'Järjestelmä: 'Olen pahoillani, mutta Cafe Elevenin alueesta ei ole tietoa.'Käyttäjä: 'millä alueella se sijaitsee'Järjestelmä: 'Olen pahoillani, mutta Cafe Elevenin alueesta ei ole tietoa.'Käyttäjä: 'millä alueella'Järjestelmä: 'Olen pahoillani, mutta Cafe Elevenin alueesta ei ole tietoa.'Käyttäjä: 'okei'Järjestelmä: 'Cafe Eleven on loistava kahvila.'Käyttäjä: 'kiitos näkemiin'</w:t>
      </w:r>
    </w:p>
    <w:p>
      <w:r>
        <w:rPr>
          <w:b/>
        </w:rPr>
        <w:t xml:space="preserve">Tulos</w:t>
      </w:r>
    </w:p>
    <w:p>
      <w:r>
        <w:t xml:space="preserve">Etsit kahvila-ravintolaa. Et välitä hintaluokasta. Haluat tietää paikan puhelinnumeron ja alueen.</w:t>
      </w:r>
    </w:p>
    <w:p>
      <w:r>
        <w:rPr>
          <w:b/>
        </w:rPr>
        <w:t xml:space="preserve">Esimerkki 3.1280</w:t>
      </w:r>
    </w:p>
    <w:p>
      <w:r>
        <w:t xml:space="preserve">Järjestelmä: "Kiitos, että soitit Cambridgen tiedotusjärjestelmään. Puhelunne nauhoitetaan tutkimustarkoituksiin. Saatat kysyä tietoja ruokapaikasta, kuten ravintolasta, pubista tai kahvilasta. Miten voin auttaa?" Käyttäjä: "yellingbackground" Järjestelmä: "Minkälaista paikkaa etsit? Esimerkiksi kahvilaa. "Käyttäjä: "im looking for a cheap restaurant in the city center area "Järjestelmä: "La Raza, joka on kaupungin keskusta-alueella, on hyvä ravintola. Se on halpaa hintaluokkaa. "Käyttäjä: "Saisinko osoitteen ja puhelinnumeron "Järjestelmä: "La Raza sijaitsee osoitteessa 4-6, The Basement, Rose Crescent. Sen puhelinnumero on 01223464550. "Käyttäjä: "Mikä on hintaluokka "Järjestelmä: "La Raza on halpaa hintaluokkaa. "Käyttäjä: "Kiitos, näkemiin.</w:t>
      </w:r>
    </w:p>
    <w:p>
      <w:r>
        <w:rPr>
          <w:b/>
        </w:rPr>
        <w:t xml:space="preserve">Tulos</w:t>
      </w:r>
    </w:p>
    <w:p>
      <w:r>
        <w:t xml:space="preserve">Etsit halpaa ravintolaa, ja sen pitäisi sijaita kaupungin keskusta-alueella. Varmista, että saat osoitteen, puhelinnumeron ja hinnan.</w:t>
      </w:r>
    </w:p>
    <w:p>
      <w:r>
        <w:rPr>
          <w:b/>
        </w:rPr>
        <w:t xml:space="preserve">Esimerkki 3.1281</w:t>
      </w:r>
    </w:p>
    <w:p>
      <w:r>
        <w:t xml:space="preserve">Järjestelmä: "Kiitos, että soitit Cambridgen tiedotusjärjestelmään. Puhelunne nauhoitetaan tutkimustarkoituksiin. Saatat kysyä tietoja ruokapaikasta, kuten ravintolasta, pubista tai kahvilasta. Miten voin auttaa?" Käyttäjä: "Etsin meksikolaista ravintolaa Addenbrookesin alueelta" Järjestelmä: "Minkälaista ruokaa haluaisit? Esimerkiksi vain juomia ja välipaloja, amerikkalaista tai kansainvälistä ruokaa. "Käyttäjä: "meksikolaista "Järjestelmä: "Chiquito, joka sijaitsee Addenbrooken kaupunginosassa, on loistava ravintola". Se tarjoilee meksikolaista ja tex mex -ruokaa. "Käyttäjä: "Mikä on osoite "Järjestelmä: "Chiquito on Cambridge Leisure Parkissa. "Käyttäjä: "Mikä on hintaluokka "Järjestelmä: "Chiquito on erinomainen paikka. Pääruokien hinnat vaihtelevat 7 puntaa 95 ja 15 puntaa 95 välillä. "Käyttäjä: "sil "Järjestelmä: "Chiquito on erinomainen ravintola. "Käyttäjä: "sil</w:t>
      </w:r>
    </w:p>
    <w:p>
      <w:r>
        <w:rPr>
          <w:b/>
        </w:rPr>
        <w:t xml:space="preserve">Tulos</w:t>
      </w:r>
    </w:p>
    <w:p>
      <w:r>
        <w:t xml:space="preserve">Haluat löytää meksikolaisen/Tex-Mex-ravintolan, ja sen pitäisi olla Addenbrookesin alueella. Haluat tietää osoitteen ja hintaluokan.</w:t>
      </w:r>
    </w:p>
    <w:p>
      <w:r>
        <w:rPr>
          <w:b/>
        </w:rPr>
        <w:t xml:space="preserve">Esimerkki 3.1282</w:t>
      </w:r>
    </w:p>
    <w:p>
      <w:r>
        <w:t xml:space="preserve">Järjestelmä: "Kiitos, että soitit Cambridgen tiedotusjärjestelmään. Puhelunne nauhoitetaan tutkimustarkoituksiin. Saatat kysyä tietoja ruokapaikasta, kuten ravintolasta, pubista tai kahvilasta. Miten voin auttaa?" Käyttäjä: "im looking for a restaurant in barnwell" Järjestelmä: "What type of food would you like? Esimerkiksi pikaruokaa, fuusioruokaa tai perinteistä.'Käyttäjä: 'sillä ei ole väliä'Järjestelmä: 'The Wheatsheaf, joka sijaitsee Barnwellin kaupunginosassa, on hyvä ravintola.'Käyttäjä: 'mikä on puhelinnumero'Järjestelmä: 'The Wheatsheafin puhelinnumero on 01223812196.'Käyttäjä: 'mikä on postinumero'Järjestelmä: 'The Wheatsheaf sijaitsee alueella, jonka postinumero on CB5 9AD.'Käyttäjä: 'kiitos, näkemiin'</w:t>
      </w:r>
    </w:p>
    <w:p>
      <w:r>
        <w:rPr>
          <w:b/>
        </w:rPr>
        <w:t xml:space="preserve">Tulos</w:t>
      </w:r>
    </w:p>
    <w:p>
      <w:r>
        <w:t xml:space="preserve">Haluat löytää ravintolan Barnwellissa. Et välitä hintaluokasta. Varmista, että saat puhelinnumeron ja postinumeron.</w:t>
      </w:r>
    </w:p>
    <w:p>
      <w:r>
        <w:rPr>
          <w:b/>
        </w:rPr>
        <w:t xml:space="preserve">Esimerkki 3.1283</w:t>
      </w:r>
    </w:p>
    <w:p>
      <w:r>
        <w:t xml:space="preserve">Järjestelmä: "Kiitos, että soitit Cambridgen tiedotusjärjestelmään. Puhelunne nauhoitetaan tutkimustarkoituksiin. Saatat kysyä tietoja ruokapaikasta, kuten ravintolasta, pubista tai kahvilasta. Miten voin auttaa?" Käyttäjä: "Haluan löytää englantilaisen ravintolan." Järjestelmä: "Mitä kaupunginosaa ajattelette? Esimerkiksi jotain Cherry Hintonin, Chestertonin tai Girtonin alueelta. "Käyttäjä: "En välitä "Järjestelmä: "Carringtons, joka tarjoilee kahvilaruokaa, on loistava kahvila". Se tarjoilee englantilaista ruokaa ja on erinomainen ravintola. "Käyttäjä: "mikä on osoite "Järjestelmä: "Carringtons sijaitsee osoitteessa 23 Market Street. "Käyttäjä: "mikä on puhelinnumero "Järjestelmä: "Carringtonsin puhelinnumero on 01223361792. "Käyttäjä: "mikä on hinta "Järjestelmä: "Carringtons on erinomainen paikka. Pääruokien hinnat vaihtelevat 4 puntaa 25 ja 6 puntaa 25 välillä, ja cappuccinon hinta on 1 puntaa 95." Käyttäjä: "kiitos näkemiin".</w:t>
      </w:r>
    </w:p>
    <w:p>
      <w:r>
        <w:rPr>
          <w:b/>
        </w:rPr>
        <w:t xml:space="preserve">Tulos</w:t>
      </w:r>
    </w:p>
    <w:p>
      <w:r>
        <w:t xml:space="preserve">Haluat löytää englantilaisen ravintolan. Et välitä alueesta. Varmista, että saat paikan osoitteen, puhelinnumeron ja hinnan.</w:t>
      </w:r>
    </w:p>
    <w:p>
      <w:r>
        <w:rPr>
          <w:b/>
        </w:rPr>
        <w:t xml:space="preserve">Esimerkki 3.1284</w:t>
      </w:r>
    </w:p>
    <w:p>
      <w:r>
        <w:t xml:space="preserve">Järjestelmä: "Kiitos, että soitit Cambridgen tiedotusjärjestelmään. Puhelunne nauhoitetaan tutkimustarkoituksiin. Saatat kysyä tietoja ruokapaikasta, kuten ravintolasta, pubista tai kahvilasta. Miten voin auttaa?" Käyttäjä: "Kyllä, etsin halpaa ravintolaa Fendittonin alueelta." Järjestelmä: "Etsitkö jotain tiettyä paikkaa lähellä?" Käyttäjä: "Kyllä, etsin halpaa ravintolaa Fendittonin alueelta. Esimerkiksi Book and Print Gallery, Christ's College tai Saint Barnabas Press Gallery. "Käyttäjä: "fenditton "Järjestelmä: "Mikä kaupunginosa sinulla on mielessäsi?". Esimerkiksi jotain Barnwellin, keskustan tai New Chestertonin alueelta.'User: 'fenditton'System: 'Etsitkö paikkaa tietyn tapahtumapaikan läheltä? Esimerkiksi All Saints Church, Cambridge Contemporary Art tai Cherry Hinton Water Play. "Käyttäjä: "fenditton "Järjestelmä: "Anna minun vahvistaa. Etsit tapahtumapaikkaa Girtonin alueelta." Käyttäjä: "se ei ole oikein" Järjestelmä: "Anna kun vahvistan. Et välitä alueesta ja etsit tapahtumapaikkaa. "Käyttäjä: "fenditton "Järjestelmä: "Anna minun vahvistaa. Et välitä alueesta. Etsit tapahtumapaikkaa. "Käyttäjä: "kukaan ei halua jotain fendittonista "Järjestelmä: "Milton Park English and Thai Restaurant, joka sijaitsee Fen Dittonin kaupunginosassa, on erinomainen ravintola. Se on halpaa hintaluokkaa. "Käyttäjä: "ok voinko saada osoitteen ja postinumeron kiitos "Järjestelmä: "The Milton Park English and Thai Restaurant sijaitsee Milton Park Golf Course, Ely Road, Milton ja se on alueella, jonka postinumero on CB24 6DD". Pääruokien hinta vaihtelee 4 punnasta 50 puntaan 50 ja 8 puntaan 50 välillä.'Käyttäjä: 'ok kiitos hyvästi hyvästi'</w:t>
      </w:r>
    </w:p>
    <w:p>
      <w:r>
        <w:rPr>
          <w:b/>
        </w:rPr>
        <w:t xml:space="preserve">Tulos</w:t>
      </w:r>
    </w:p>
    <w:p>
      <w:r>
        <w:t xml:space="preserve">Haluat löytää halvan ravintolan, ja sen pitäisi olla Fendittonin alueella. Haluat tietää osoitteen ja postinumeron.</w:t>
      </w:r>
    </w:p>
    <w:p>
      <w:r>
        <w:rPr>
          <w:b/>
        </w:rPr>
        <w:t xml:space="preserve">Esimerkki 3.1285</w:t>
      </w:r>
    </w:p>
    <w:p>
      <w:r>
        <w:t xml:space="preserve">Järjestelmä: "Kiitos, että soitit Cambridgen tiedotusjärjestelmään. Puhelunne nauhoitetaan tutkimustarkoituksiin. Saatat kysyä tietoja ruokapaikasta, kuten ravintolasta, pubista tai kahvilasta. Miten voin auttaa?" Käyttäjä: "Hei, etsin vapaata ravintolaa." Järjestelmä: "Mitä kaupunginosaa tarkoitat?" Käyttäjä: "Missä päin kaupunkia? Esimerkiksi jotain Fen Dittonin, Romseyn tai Trumpingtonin alueelta. "Käyttäjä: "en välitä alueesta "Järjestelmä: "The Michaelhouse Centre on erinomainen ravintola, eikä se peri pääsymaksua. "Käyttäjä: "mikä mikä mikä alue "Järjestelmä: "The Michaelhouse Centre sijaitsee osoitteessa Michaelhouse, Trinity Street.'Käyttäjä: 'ok, saanko puhelinnumeron'Järjestelmä: 'Michaelhouse-keskuksen puhelinnumero on 01223309147.'Käyttäjä: 'ja mikä on osoite'Järjestelmä: 'Michaelhouse-keskus sijaitsee osoitteessa Michaelhouse, Trinity Street.'Käyttäjä: 'kiitos, näkemiin'.</w:t>
      </w:r>
    </w:p>
    <w:p>
      <w:r>
        <w:rPr>
          <w:b/>
        </w:rPr>
        <w:t xml:space="preserve">Tulos</w:t>
      </w:r>
    </w:p>
    <w:p>
      <w:r>
        <w:t xml:space="preserve">Etsit ilmaista ravintolaa. Et välitä alueesta. Varmista, että saat puhelinnumeron ja osoitteen.</w:t>
      </w:r>
    </w:p>
    <w:p>
      <w:r>
        <w:rPr>
          <w:b/>
        </w:rPr>
        <w:t xml:space="preserve">Esimerkki 3.1286</w:t>
      </w:r>
    </w:p>
    <w:p>
      <w:r>
        <w:t xml:space="preserve">Järjestelmä: "Kiitos, että soitit Cambridgen tiedotusjärjestelmään. Puhelunne nauhoitetaan tutkimustarkoituksiin. Saatat kysyä tietoja ruokapaikasta, kuten ravintolasta, pubista tai kahvilasta. Miten voin auttaa?" Käyttäjä: "Haluan löytää meksikolaisen ravintolan." Järjestelmä: "Etsitkö jotain tiettyä paikkaa lähellä? Esimerkiksi Tekniikan museo, galleria osoitteessa twelve A High Street tai Williams Art and Antiques. "Käyttäjä: "sillä ei ole väliä "Järjestelmä: "Nanna Mexico, joka tarjoilee meksikolaista ja tex mex -ruokaa, on loistava ravintola. "Käyttäjä: "saanko puhelinnumeron "Järjestelmä: "Nanna Mexicon puhelinnumero on 01223902150. "Käyttäjä: "mikä on ravintolan postinumero "Järjestelmä: "Nanna Mexico sijaitsee alueella, jonka postinumero on CB2 1AB. "Käyttäjä: "kiitos, näkemiin".</w:t>
      </w:r>
    </w:p>
    <w:p>
      <w:r>
        <w:rPr>
          <w:b/>
        </w:rPr>
        <w:t xml:space="preserve">Tulos</w:t>
      </w:r>
    </w:p>
    <w:p>
      <w:r>
        <w:t xml:space="preserve">Haluat löytää meksikolaisen/Tex-Mex-ravintolan. Et välitä hintaluokasta. Haluat tietää paikan puhelinnumeron ja postinumeron.</w:t>
      </w:r>
    </w:p>
    <w:p>
      <w:r>
        <w:rPr>
          <w:b/>
        </w:rPr>
        <w:t xml:space="preserve">Esimerkki 3.1287</w:t>
      </w:r>
    </w:p>
    <w:p>
      <w:r>
        <w:t xml:space="preserve">Järjestelmä: "Kiitos, että soitit Cambridgen tiedotusjärjestelmään. Puhelunne nauhoitetaan tutkimustarkoituksiin. Saatat kysyä tietoja ruokapaikasta, kuten ravintolasta, pubista tai kahvilasta. Miten voin auttaa?" Käyttäjä: "Hei, etsin kohtuuhintaista kahvilaa." Järjestelmä: "Mikä kaupunginosa sinulla on mielessäsi?" Käyttäjä: "Missä päin kaupunkia? Esimerkiksi jotain Arburyn, keskustan tai jokirannan alueelta. "Käyttäjä: "Ei kiinnosta "Järjestelmä: "Cafe Eleven on erinomainen kahvila. Se on kohtalaisessa hintaluokassa. "Käyttäjä: "ok mikä on puhelinnumero ja millaista ruokaa unintlligible paikka'Järjestelmä: "Cafe Eleven tarjoilee englantilaista ruokaa ja sen puhelinnumero on 01223369157. "Käyttäjä: "ok kiitos good bye</w:t>
      </w:r>
    </w:p>
    <w:p>
      <w:r>
        <w:rPr>
          <w:b/>
        </w:rPr>
        <w:t xml:space="preserve">Tulos</w:t>
      </w:r>
    </w:p>
    <w:p>
      <w:r>
        <w:t xml:space="preserve">Etsit kohtuuhintaista kahvilaa. Et välitä alueesta. Haluat tietää paikan puhelinnumeron ja ruokatyypin.</w:t>
      </w:r>
    </w:p>
    <w:p>
      <w:r>
        <w:rPr>
          <w:b/>
        </w:rPr>
        <w:t xml:space="preserve">Esimerkki 3.1288</w:t>
      </w:r>
    </w:p>
    <w:p>
      <w:r>
        <w:t xml:space="preserve">Järjestelmä: "Kiitos, että soitit Cambridgen tiedotusjärjestelmään. Puhelunne nauhoitetaan tutkimustarkoituksiin. Saatat kysyä tietoja ruokapaikasta, kuten ravintolasta, pubista tai kahvilasta. Miten voin auttaa?" Käyttäjä: "kyllä, haluaisin perinteisen ravintolan kalliissa hintaluokassa" Järjestelmä: "Granta Bar on erinomainen ravintola, jossa tarjoillaan perinteistä ruokaa. Se on kalliissa hintaluokassa. "Käyttäjä: "ok, saanko osoitteen ja hinnan "Järjestelmä: "Riverside-ravintola sijaitsee osoitteessa University Centre, Granta Place. Pääruokien hinnat vaihtelevat 14 puntaa 95 ja 16 puntaa 95 välillä. "Käyttäjä: 'kiitos näkemiin'</w:t>
      </w:r>
    </w:p>
    <w:p>
      <w:r>
        <w:rPr>
          <w:b/>
        </w:rPr>
        <w:t xml:space="preserve">Tulos</w:t>
      </w:r>
    </w:p>
    <w:p>
      <w:r>
        <w:t xml:space="preserve">Haluat löytää perinteisen ravintolan, ja sen pitäisi olla hinnaltaan kallis. Haluat tietää osoitteen ja hinnan.</w:t>
      </w:r>
    </w:p>
    <w:p>
      <w:r>
        <w:rPr>
          <w:b/>
        </w:rPr>
        <w:t xml:space="preserve">Esimerkki 3.1289</w:t>
      </w:r>
    </w:p>
    <w:p>
      <w:r>
        <w:t xml:space="preserve">Järjestelmä: "Kiitos, että soitit Cambridgen tiedotusjärjestelmään. Puhelunne nauhoitetaan tutkimustarkoituksiin. Saatat kysyä tietoja ruokapaikasta, kuten ravintolasta, pubista tai kahvilasta. Miten voin auttaa?" Käyttäjä: "etsin kohtuuhintaista pubia, jossa on televisio" Järjestelmä: "The Alma on erinomainen pubi, ja se on kohtuuhintainen." Käyttäjä: "onko siellä televisio" Järjestelmä: "The Alman puhelinnumero on 01223316722, ja olen pahoillani, mutta sen ruoasta ei ole tietoja.'Käyttäjä: 'yskivä sil'Järjestelmä: 'The Alma on erinomainen pubi.'Käyttäjä: 'aloita alusta'Järjestelmä: 'The Alma on loistava pubi.'Käyttäjä: 'im looking for a moderate'Järjestelmä: 'The Alma, joka on kohtalaisessa hintaluokassa, on loistava pubi.'Käyttäjä: 'kohtuuhintainen pubi, jossa on televisio'Järjestelmä: 'The Alma on loistava pubi ja se on kohtuullisessa hintaluokassa.'Käyttäjä: 'televisio'Järjestelmä: 'The Alma on erinomainen pubi.'Käyttäjä: 'onko siellä televisio'Järjestelmä: 'The Alman puhelinnumero on 01223316722.'Käyttäjä: 'onko siinä televisio'Järjestelmä: 'The Alma on loistava pubi.'Käyttäjä: 'cool onko siinä televisio'Järjestelmä: 'The Alma, joka on kohtalaisessa hintaluokassa, on erinomainen pubi.'Käyttäjä: 'jossa on televisio'Järjestelmä: 'Minkälaista paikkaa etsit? Esimerkiksi kahvilaa tai ravintolaa. "Käyttäjä: "pubi "Järjestelmä: "Alma on loistava pubi, ja se on kohtalaisessa hintaluokassa. "Käyttäjä: "televisiolla ja kohtalaisessa hintaluokassa "Järjestelmä: "Alma on kohtalaisessa hintaluokassa. "Käyttäjä: "miten olisi televisio "Järjestelmä: "Alma on loistava paikka. Pääruokien hinnat vaihtelevat 3,75 ja 8,95 punnan välillä, ja halvimman oluen hinta on 3 puntaa." Käyttäjä: "onko siellä televisio?" Järjestelmä: "The Alma on erinomainen pubi." Käyttäjä: "televisio" Järjestelmä: "Voinko auttaa jotenkin muuten?" Käyttäjä: "huokaa sil" Järjestelmä: "Voinko auttaa jotenkin muuten?" Käyttäjä: "huokaa sil" Järjestelmä: "Voinko auttaa jotenkin muuten?'User: 'yes'System: 'Can I help you with anything else?'User: 'yes'System: 'Can I help you with anything else?'User: 'um'System: 'Can I help you with anything else?'User: 'im looking for a'System: 'Can I help you with anything else?'User: 'im looking for a pub with a television'System: 'Let me confirm. Et välitä sijainnista ja etsit tapahtumapaikkaa.'Käyttäjä: 'etsin pubia, jossa on televisio'Järjestelmä: 'Anna kun vahvistan. Et välitä sijainnista ja etsit tapahtumapaikkaa. "Käyttäjä: 'jossa on televisio'Järjestelmä: 'Caffe Uno tarjoilee italialaista ruokaa ja on kohtuuhintaista.'Käyttäjä: 'kiitos, näkemiin'</w:t>
      </w:r>
    </w:p>
    <w:p>
      <w:r>
        <w:rPr>
          <w:b/>
        </w:rPr>
        <w:t xml:space="preserve">Tulos</w:t>
      </w:r>
    </w:p>
    <w:p>
      <w:r>
        <w:t xml:space="preserve">Etsit kohtuuhintaista pubia, jossa pitäisi olla televisio. Haluat tietää osoitteen ja postinumeron.</w:t>
      </w:r>
    </w:p>
    <w:p>
      <w:r>
        <w:rPr>
          <w:b/>
        </w:rPr>
        <w:t xml:space="preserve">Esimerkki 3.1290</w:t>
      </w:r>
    </w:p>
    <w:p>
      <w:r>
        <w:t xml:space="preserve">Järjestelmä: "Kiitos, että soitit Cambridgen tiedotusjärjestelmään. Puhelunne nauhoitetaan tutkimustarkoituksiin. Saatat kysyä tietoja ruokapaikasta, kuten ravintolasta, pubista tai kahvilasta. Miten voin auttaa?" Käyttäjä: "sil" Järjestelmä: "Minkälaista paikkaa etsit? Esimerkiksi pubia. "Käyttäjä: "kiinalainen takeaw-ravintola "Järjestelmä: "Ei ole olemassa kiinalaista ruokaa tarjoavaa ravintolaa, joka tarjoaisi palveluja ilmaiseksi. "Käyttäjä: "kiinalainen takeaw-ravintola takeout "Järjestelmä: "Haluaisitko kiinalaista vai X-ruokaa? "Käyttäjä: "kiinalainen takeout "Järjestelmä: "Minkälaista hintaluokkaa etsit?". Esimerkiksi kallista tai ilmaista.'Käyttäjä: 'kohtuullista'Järjestelmä: 'Millaista hintaluokkaa etsit? Esimerkiksi halpa tai kohtalainen.'Käyttäjä: 'kohtalainen'Järjestelmä: 'Millaista hintaluokkaa etsit? Esimerkiksi ilmainen, tai kohtalainen.'Käyttäjä: 'kohtalainen'Järjestelmä: 'J-ravintola on erinomainen ravintola, jossa tarjoillaan kiinalaista ruokaa ja joka on kohtalaisessa hintaluokassa.'Käyttäjä: 'tehdäänkö siellä takeout'Järjestelmä: 'J-ravintola, jossa tarjoillaan kiinalaista ruokaa, on loistava ravintola. Se on kohtuullisessa hintaluokassa. "Käyttäjä: "mikä on osoite "Järjestelmä: "J-ravintola sijaitsee osoitteessa 86, Regent Street. "Käyttäjä: "mikä alue se on "Järjestelmä: "J-ravintola on erinomainen ravintola. "Käyttäjä: "mikä on puhelinnumero "Järjestelmä: "J-ravintolan puhelinnumero on 01223307273. "Käyttäjä: "kiitos, näkemiin".</w:t>
      </w:r>
    </w:p>
    <w:p>
      <w:r>
        <w:rPr>
          <w:b/>
        </w:rPr>
        <w:t xml:space="preserve">Tulos</w:t>
      </w:r>
    </w:p>
    <w:p>
      <w:r>
        <w:t xml:space="preserve">Etsit kiinalaista noutoruokaravintolaa, ja sen pitäisi olla kohtuuhintainen. Varmista, että saat osoitteen, puhelinnumeron ja alueen.</w:t>
      </w:r>
    </w:p>
    <w:p>
      <w:r>
        <w:rPr>
          <w:b/>
        </w:rPr>
        <w:t xml:space="preserve">Esimerkki 3.1291</w:t>
      </w:r>
    </w:p>
    <w:p>
      <w:r>
        <w:t xml:space="preserve">Järjestelmä: "Kiitos, että soitit Cambridgen tiedotusjärjestelmään. Puhelunne nauhoitetaan tutkimustarkoituksiin. Saatat kysyä tietoja ruokapaikasta, kuten ravintolasta, pubista tai kahvilasta. Miten voin auttaa?" Käyttäjä: "Etsin kreikkalaista ravintolaa, jossa on modeja ja jonka hintaluokka on kohtuullinen, ja haluaisin osoitteen puhelinnumeron ja postinumeron." Järjestelmä: "Caffe Uno, joka on kohtuullisessa hintaluokassa, on loistava ravintola." Käyttäjä: "tarjoilevatko he kreikkalaista ruokaa?" Järjestelmä: "Eivät. Caffe Uno tarjoilee italialaista ruokaa." Käyttäjä: "Etsin kreikkalaista ravintolaa." Järjestelmä: "Caffe Uno, joka on alueella postinumerolla CB2 1UJ, sijaitsee osoitteessa 32 Bridge Street. Sen puhelinnumero on 01223314954. "Käyttäjä: "etsin kreikkalaista ravintolaa "Järjestelmä: "Kreikkalaista ruokaa tarjoava Eraina Taverna on loistava ravintola. Se on kohtalaisessa hintaluokassa. "Käyttäjä: 'kohtalaisessa hintaluokassa'Järjestelmä: 'Kreikkalaista ruokaa tarjoava Eraina Taverna on erinomainen ravintola. Se on kohtalaisessa hintaluokassa. "Käyttäjä: "mikä on osoite puhelinnumero ja postinumero "Järjestelmä: "Eraina Taverna, jonka postinumero on CB2 3QA, sijaitsee osoitteessa 2 Free School Lane. Sen puhelinnumero on 01223902126. "Käyttäjä: "mikä on postinumero "Järjestelmä: "Eraina Taverna sijaitsee alueella, jonka postinumero on CB2 3QA. "Käyttäjä: "kiitos, näkemiin</w:t>
      </w:r>
    </w:p>
    <w:p>
      <w:r>
        <w:rPr>
          <w:b/>
        </w:rPr>
        <w:t xml:space="preserve">Tulos</w:t>
      </w:r>
    </w:p>
    <w:p>
      <w:r>
        <w:t xml:space="preserve">Haluat löytää kreikkalaisen ravintolan, ja sen hinnan pitäisi olla kohtuullinen. Varmista, että saat osoitteen, puhelinnumeron ja postinumeron.</w:t>
      </w:r>
    </w:p>
    <w:p>
      <w:r>
        <w:rPr>
          <w:b/>
        </w:rPr>
        <w:t xml:space="preserve">Esimerkki 3.1292</w:t>
      </w:r>
    </w:p>
    <w:p>
      <w:r>
        <w:t xml:space="preserve">Järjestelmä: "Kiitos, että soitit Cambridgen tiedotusjärjestelmään. Puhelunne nauhoitetaan tutkimustarkoituksiin. Saatat kysyä tietoja ruokapaikasta, kuten ravintolasta, pubista tai kahvilasta. Miten voin auttaa?" Käyttäjä: "Taustamelu" Järjestelmä: "Millaista paikkaa etsit? Esimerkiksi pubi tai ravintola. "Käyttäjä: "taustamelu "Järjestelmä: "Minkälaista paikkaa etsit? Esimerkiksi kahvilaa, pubia tai ravintolaa. "Käyttäjä: "Hei, yritän löytää kiinalaisen take away -ravintolan. "Järjestelmä: "Anna minun vahvistaa. Etsit kiinalaista paikkaa. "Käyttäjä: "En välitä alueesta, jota etsin "Järjestelmä: "Anna minun vahvistaa. Etsitte kiinalaista paikkaa.'Käyttäjä: 'joo ei ymmärrä'Järjestelmä: 'The Peking Restaurant on erinomainen ravintola, jossa tarjoillaan kiinalaista ruokaa ja joka on halpaa hintaluokkaa.'Käyttäjä: 'kyllä'Järjestelmä: 'The Peking Restaurant on erinomainen ravintola, jossa tarjoillaan kiinalaista ruokaa ja joka on halpaa hintaluokkaa.'Käyttäjä: 'Saisinko ravintolan osoitteen ja hinnan'Järjestelmä: 'The Peking Restaurant sijaitsee osoitteessa Unit 3, The Belvedere, Homerton Street. Pääruokien hinnat vaihtelevat 3 punnasta 9 puntaan. "Käyttäjä: "ravintolan osoite "Järjestelmä: "The Peking Restaurant sijaitsee osoitteessa Unit 3, The Belvedere, Homerton Street. "Käyttäjä: "ah kiitos ja näkemiin.</w:t>
      </w:r>
    </w:p>
    <w:p>
      <w:r>
        <w:rPr>
          <w:b/>
        </w:rPr>
        <w:t xml:space="preserve">Tulos</w:t>
      </w:r>
    </w:p>
    <w:p>
      <w:r>
        <w:t xml:space="preserve">Haluat löytää kiinalaisen take away -ravintolan. Et välitä alueesta. Varmista, että saat osoitteen ja hinnan.</w:t>
      </w:r>
    </w:p>
    <w:p>
      <w:r>
        <w:rPr>
          <w:b/>
        </w:rPr>
        <w:t xml:space="preserve">Esimerkki 3.1293</w:t>
      </w:r>
    </w:p>
    <w:p>
      <w:r>
        <w:t xml:space="preserve">Järjestelmä: "Kiitos, että soitit Cambridgen tiedotusjärjestelmään. Puhelunne nauhoitetaan tutkimustarkoituksiin. Saatat kysyä tietoja ruokapaikasta, kuten ravintolasta, pubista tai kahvilasta. Miten voin auttaa?" Käyttäjä: "Etsin kasvisruokaravintolaa Girtonin alueelta" Järjestelmä: "Rainbow Cafe, joka sijaitsee Girtonin kaupunginosassa, on loistava ravintola. Se tarjoilee perinteistä ja kasvisruokaa.'Käyttäjä: 'mikä on osoite'Järjestelmä: 'Rainbow Cafe sijaitsee osoitteessa 9a King's Parade.'Käyttäjä: 'mikä on puhelinnumero'Järjestelmä: 'Rainbow Cafen puhelinnumero on 01223321551.'Käyttäjä: 'lopeta puhelu'Järjestelmä: 'Rainbow Cafe on loistava ravintola.'Käyttäjä: 'mikä on postinumero'Järjestelmä: 'Rainbow Cafe sijaitsee alueella, jonka postinumero on CB2 1SJ.'Käyttäjä: 'käsittämätön'Järjestelmä: 'Rainbow Cafe on loistava ravintola.'Käyttäjä: 'käsittämätön'Järjestelmä: 'Rainbow Cafe sijaitsee Girtonin kaupunginosassa.'Käyttäjä: 'käsittämätön'Järjestelmä: 'Rainbow Cafe, joka tarjoilee perinteistä ja kasvisruokaa, on loistava ravintola.'Käyttäjä: 'kiitos näkemiin'</w:t>
      </w:r>
    </w:p>
    <w:p>
      <w:r>
        <w:rPr>
          <w:b/>
        </w:rPr>
        <w:t xml:space="preserve">Tulos</w:t>
      </w:r>
    </w:p>
    <w:p>
      <w:r>
        <w:t xml:space="preserve">Haluat löytää kasvisruokaravintolan, ja sen pitäisi sijaita Girtonin alueella. Varmista, että saat osoitteen, puhelinnumeron ja postinumeron.</w:t>
      </w:r>
    </w:p>
    <w:p>
      <w:r>
        <w:rPr>
          <w:b/>
        </w:rPr>
        <w:t xml:space="preserve">Esimerkki 3.1294</w:t>
      </w:r>
    </w:p>
    <w:p>
      <w:r>
        <w:t xml:space="preserve">Järjestelmä: "Kiitos, että soitit Cambridgen tiedotusjärjestelmään. Puhelunne nauhoitetaan tutkimustarkoituksiin. Saatat kysyä tietoja ruokapaikasta, kuten ravintolasta, pubista tai kahvilasta. Miten voin auttaa?" Käyttäjä: "kiinalainen ravintola" Järjestelmä: "Mitä kaupunginosaa tarkoitat? Esimerkiksi Barnwell tai Trumpington.'Käyttäjä: 'kaupungin keskusta'Järjestelmä: 'The Ugly Duckling, joka sijaitsee kaupungin keskiosassa, on hyvä ravintola. Se tarjoilee kiinalaista ruokaa. "Käyttäjä: "mikä on puhelinnumero "Järjestelmä: "Ugly Ducklingin puhelinnumero on 01223358281. "Käyttäjä: "hinta "Järjestelmä: "The Ugly Duckling on hyvä paikka. Pääruokien hinta vaihtelee 6 punnasta 10 puntaan.'Käyttäjä: 'kiitos näkemiin'</w:t>
      </w:r>
    </w:p>
    <w:p>
      <w:r>
        <w:rPr>
          <w:b/>
        </w:rPr>
        <w:t xml:space="preserve">Tulos</w:t>
      </w:r>
    </w:p>
    <w:p>
      <w:r>
        <w:t xml:space="preserve">Etsit kiinalaista ravintolaa, ja sen pitäisi sijaita kaupungin keskusta-alueella. Haluat tietää puhelinnumeron ja hinnan.</w:t>
      </w:r>
    </w:p>
    <w:p>
      <w:r>
        <w:rPr>
          <w:b/>
        </w:rPr>
        <w:t xml:space="preserve">Esimerkki 3.1295</w:t>
      </w:r>
    </w:p>
    <w:p>
      <w:r>
        <w:t xml:space="preserve">Järjestelmä: "Kiitos, että soitit Cambridgen tiedotusjärjestelmään. Puhelunne nauhoitetaan tutkimustarkoituksiin. Saatat kysyä tietoja ruokapaikasta, kuten ravintolasta, pubista tai kahvilasta. Miten voin auttaa?" Käyttäjä: "sil" Järjestelmä: "Minkälaista paikkaa etsit? Esimerkiksi kahvilaa tai pubia. "Käyttäjä: "halpa ravintola Girtonin alueella "Järjestelmä: "Dojo Noodle Bar, joka sijaitsee Girtonin kaupunginosassa, on erinomainen ravintola. Se on halpaa hintaluokkaa. "Käyttäjä: "sil "System: "The Dojo Noodle Bar, joka sijaitsee Girtonin kaupunginosassa, on loistava ravintola. Se kuuluu halpaan hintaluokkaan. "Käyttäjä: 'kiitos näkemiin'</w:t>
      </w:r>
    </w:p>
    <w:p>
      <w:r>
        <w:rPr>
          <w:b/>
        </w:rPr>
        <w:t xml:space="preserve">Tulos</w:t>
      </w:r>
    </w:p>
    <w:p>
      <w:r>
        <w:t xml:space="preserve">Haluat löytää halvan ravintolan, ja sen pitäisi sijaita Girtonin alueella. Varmista, että saat osoitteen, puhelinnumeron ja postinumeron.</w:t>
      </w:r>
    </w:p>
    <w:p>
      <w:r>
        <w:rPr>
          <w:b/>
        </w:rPr>
        <w:t xml:space="preserve">Esimerkki 3.1296</w:t>
      </w:r>
    </w:p>
    <w:p>
      <w:r>
        <w:t xml:space="preserve">Järjestelmä: "Kiitos, että soitit Cambridgen tiedotusjärjestelmään. Puhelunne nauhoitetaan tutkimustarkoituksiin. Saatat kysyä tietoja ruokapaikasta, kuten ravintolasta, pubista tai kahvilasta. Miten voin auttaa?" Käyttäjä: "Etsin nykyaikaista ravintolaa" Järjestelmä: "Etsittekö jotain tiettyä paikkaa lähellä? Esimerkiksi Tekniikan museo, yliopiston kasvitieteellinen puutarha tai Primavera. "Käyttäjä: "halvalla hintaluokalla "Järjestelmä: "All Bar One, joka tarjoilee nykyaikaista ruokaa, on loistava ravintola". Se kuuluu halpaan hintaluokkaan. "Käyttäjä: 'mikä on paikan puhelinnumero ja hinta'Järjestelmä: 'All Bar Onen puhelinnumero on 01223371081. Pääruokien hinta vaihtelee 7 punnasta 95 puntaan 95 ja 12 puntaan 95 ja viinilasillisen hinta vaihtelee 2 punnasta 85 ja 6 puntaan 95." Käyttäjä: "taustamelu" Järjestelmä: "All Bar One on erinomainen ravintola." Käyttäjä: "mikä on tapahtumapaikan käsittämätön numero" Järjestelmä: "All Bar One -ravintolan puhelinnumero on 01223371081." Käyttäjä: "kiitos näkemiin</w:t>
      </w:r>
    </w:p>
    <w:p>
      <w:r>
        <w:rPr>
          <w:b/>
        </w:rPr>
        <w:t xml:space="preserve">Tulos</w:t>
      </w:r>
    </w:p>
    <w:p>
      <w:r>
        <w:t xml:space="preserve">Haluat löytää nykyaikaisen ravintolan, ja sen pitäisi olla edullinen. Haluat tietää paikan puhelinnumeron ja hinnan.</w:t>
      </w:r>
    </w:p>
    <w:p>
      <w:r>
        <w:rPr>
          <w:b/>
        </w:rPr>
        <w:t xml:space="preserve">Esimerkki 3.1297</w:t>
      </w:r>
    </w:p>
    <w:p>
      <w:r>
        <w:t xml:space="preserve">Järjestelmä: "Kiitos, että soitit Cambridgen tiedotusjärjestelmään. Puhelunne nauhoitetaan tutkimustarkoituksiin. Saatat kysyä tietoja ruokapaikasta, kuten ravintolasta, pubista tai kahvilasta. Miten voin auttaa?" Käyttäjä: "kahvila" Järjestelmä: "Minkälaista paikkaa etsit? Esimerkiksi kahvilaa tai ravintolaa. "Käyttäjä: "kahvila "Järjestelmä: "Minkälaista paikkaa etsit? Esimerkiksi kahvila tai pubi.'Käyttäjä: 'coffee shop'Järjestelmä: 'Millaista paikkaa etsit? Esimerkiksi pubi.'Käyttäjä: 'kahvila'Järjestelmä: 'Millaista paikkaa etsit? Esimerkiksi pubi tai ravintola.'Käyttäjä: 'Voi luoja'Järjestelmä: 'Millaista paikkaa etsit? Esimerkiksi pubi tai ravintola.'Käyttäjä: 'kahvila'Järjestelmä: 'Anna minun vahvistaa. Et välitä sijainnista ja etsit tapahtumapaikkaa. "Käyttäjä: "cafe "Järjestelmä: "Anna minun vahvistaa. Et välitä sijainnista ja etsit tapahtumapaikkaa.'Käyttäjä: 'kiitos näkemiin'</w:t>
      </w:r>
    </w:p>
    <w:p>
      <w:r>
        <w:rPr>
          <w:b/>
        </w:rPr>
        <w:t xml:space="preserve">Tulos</w:t>
      </w:r>
    </w:p>
    <w:p>
      <w:r>
        <w:t xml:space="preserve">Etsit kahvilaa, jossa tarjoillaan kahvilaruokaa, ja sen pitäisi sijaita kaupungin keskustassa. Varmista, että saat osoitteen, puhelinnumeron ja hintaluokan.</w:t>
      </w:r>
    </w:p>
    <w:p>
      <w:r>
        <w:rPr>
          <w:b/>
        </w:rPr>
        <w:t xml:space="preserve">Esimerkki 3.1298</w:t>
      </w:r>
    </w:p>
    <w:p>
      <w:r>
        <w:t xml:space="preserve">Järjestelmä: "Kiitos, että soitit Cambridgen tiedotusjärjestelmään. Puhelunne nauhoitetaan tutkimustarkoituksiin. Saatat kysyä tietoja ruokapaikasta, kuten ravintolasta, pubista tai kahvilasta. Miten voin auttaa?" Käyttäjä: "Taustamelu" Järjestelmä: "Millaista paikkaa etsit? Esimerkiksi pubi tai ravintola. "Käyttäjä: "taustamelu "Järjestelmä: "Voinko auttaa teitä vielä jossakin muussa asiassa? "Käyttäjä: "halpa ravintola "Järjestelmä: "Anna minun vahvistaa. Etsitte halvan hintaluokan tapahtumapaikkaa." Käyttäjä: "epäselvää" Järjestelmä: "Vahvistan. Etsitte halvan hintaluokan tapahtumapaikkaa. "Käyttäjä: "kyllä "Järjestelmä: "Anna minun vahvistaa. Et välitä sijainnista ja etsit tapahtumapaikkaa. "Käyttäjä: "kyllä "Järjestelmä: "La Raza on loistava ravintola ja se on halpaa hintaluokkaa. "Käyttäjä: "romseyn alue "Järjestelmä: "The Royal Standard, joka sijaitsee Romseyn kaupunginosassa, on erinomainen ravintola. Se kuuluu halpaan hintaluokkaan. "Käyttäjä: "taustamelu rom "Järjestelmä: "Romseyn alueella ei ole pubia. "Käyttäjä: "puhelinnumero "Järjestelmä: "The Baron of Beef on erinomainen pubi ja se kuuluu halpaan hintaluokkaan.".'Käyttäjä: 'puhelinnumero'Järjestelmä: 'The Baron of Beefin puhelinnumero on 01223505022.'Käyttäjä: 'halpa ravintola Romseyn alueella'Järjestelmä: 'The Royal Standard on loistava ravintola, se sijaitsee Romseyn kaupunginosassa ja se on halpaa hintaluokkaa.'Käyttäjä: 'taustamelu'Järjestelmä: 'Romseyn alueella ei ole pubia.'Käyttäjä: 'puhelinnumero'Järjestelmä: 'Royal Standardin puhelinnumero on 01223902175.'Käyttäjä: 'puhelinnumero'Järjestelmä: 'Royal Standardin puhelinnumero on 01223902175.'Käyttäjä: 'ruokatyyppi'Järjestelmä: 'The Baron of Beef, joka kuuluu halpaan hintaluokkaan, on erinomainen pubi.'Käyttäjä: 'ruokatyyppi'Järjestelmä: 'The Baron of Beef, joka kuuluu halpaan hintaluokkaan, on loistava pubi.'Käyttäjä: 'kiitos näkemiin'</w:t>
      </w:r>
    </w:p>
    <w:p>
      <w:r>
        <w:rPr>
          <w:b/>
        </w:rPr>
        <w:t xml:space="preserve">Tulos</w:t>
      </w:r>
    </w:p>
    <w:p>
      <w:r>
        <w:t xml:space="preserve">Haluat löytää halvan ravintolan, ja sen pitäisi sijaita Romseyn alueella. Varmista, että saat paikan puhelinnumeron ja ruokatyypin.</w:t>
      </w:r>
    </w:p>
    <w:p>
      <w:r>
        <w:rPr>
          <w:b/>
        </w:rPr>
        <w:t xml:space="preserve">Esimerkki 3.1299</w:t>
      </w:r>
    </w:p>
    <w:p>
      <w:r>
        <w:t xml:space="preserve">Järjestelmä: "Kiitos, että soitit Cambridgen tiedotusjärjestelmään. Puhelunne nauhoitetaan tutkimustarkoituksiin. Saatat kysyä tietoja ruokapaikasta, kuten ravintolasta, pubista tai kahvilasta. Miten voin auttaa?" Käyttäjä: "Etsin kahvila-ravintolaa." Järjestelmä: "Mitä kaupunginosaa tarkoitat? Esimerkiksi jotain Barnwellin, King's Hedgesin tai Riversiden alueella. "Käyttäjä: "Ei sillä ole väliä "Järjestelmä: "Carringtons on loistava kahvila ja erinomainen ravintola, jossa tarjoillaan kahvilaruokaa ja englantilaista ruokaa. "Käyttäjä: "öö mikä on osoite ja postinumero "Järjestelmä: "Carringtons on osoitteessa 23 Market Street ja se on alueella, jonka postinumero on CB2 3NZ. "Käyttäjä: "kiitos näkemiin".</w:t>
      </w:r>
    </w:p>
    <w:p>
      <w:r>
        <w:rPr>
          <w:b/>
        </w:rPr>
        <w:t xml:space="preserve">Tulos</w:t>
      </w:r>
    </w:p>
    <w:p>
      <w:r>
        <w:t xml:space="preserve">Haluat löytää kahvilaravintolan. Et välitä hintaluokasta. Haluat tietää paikan osoitteen ja postinumeron.</w:t>
      </w:r>
    </w:p>
    <w:p>
      <w:r>
        <w:rPr>
          <w:b/>
        </w:rPr>
        <w:t xml:space="preserve">Esimerkki 3.1300</w:t>
      </w:r>
    </w:p>
    <w:p>
      <w:r>
        <w:t xml:space="preserve">Järjestelmä: "Kiitos, että soitit Cambridgen tiedotusjärjestelmään. Puhelunne nauhoitetaan tutkimustarkoituksiin. Saatat kysyä tietoja ruokapaikasta, kuten ravintolasta, pubista tai kahvilasta. Miten voin auttaa?" Käyttäjä: "Haluan löytää mannermaisen ravintolan, jossa on kallis hintaluokka." Järjestelmä: "Alimentum, joka tarjoilee mannermaista ruokaa, on hyvä ravintola. Tämä paikka, jossa tarjoillaan ranskalaista ruokaa, kuuluu kalliiseen hintaluokkaan. "Käyttäjä: "mikä on osoite, puhelinnumero ja postinumero "Järjestelmä: "Alimentum sijaitsee osoitteessa 152-154 Hills Road, sen puhelinnumero on 01223413000 ja se on alueella, jonka postinumero on CB2 8PB. Pääruokien hinnat vaihtelevat 17 punnasta 50 puntaan 21 puntaan ja viinilasillisen hinta vaihtelee 6 punnasta 50 puntaan 10 puntaan 50." Käyttäjä: "Kiitos, näkemiin.</w:t>
      </w:r>
    </w:p>
    <w:p>
      <w:r>
        <w:rPr>
          <w:b/>
        </w:rPr>
        <w:t xml:space="preserve">Tulos</w:t>
      </w:r>
    </w:p>
    <w:p>
      <w:r>
        <w:t xml:space="preserve">Haluat löytää mannermaisen ravintolan, ja sen pitäisi olla kalliin hintainen. Varmista, että saat osoitteen, puhelinnumeron ja postinumeron.</w:t>
      </w:r>
    </w:p>
    <w:p>
      <w:r>
        <w:rPr>
          <w:b/>
        </w:rPr>
        <w:t xml:space="preserve">Esimerkki 3.1301</w:t>
      </w:r>
    </w:p>
    <w:p>
      <w:r>
        <w:t xml:space="preserve">Järjestelmä: "Kiitos, että soitit Cambridgen tiedotusjärjestelmään. Puhelunne nauhoitetaan tutkimustarkoituksiin. Saatat kysyä tietoja ruokapaikasta, kuten ravintolasta, pubista tai kahvilasta. Miten voin auttaa?" Käyttäjä: "Etsin ravintolaa Chestertonissa" Järjestelmä: "Etsitkö jotain tiettyä paikkaa läheltä? Esimerkiksi kasvitieteellinen puutarha, Kettle's Yard tai Saint Catharine's College. "Käyttäjä: "ei "Järjestelmä: "Twenty-four, joka sijaitsee Chestertonin kaupunginosassa, on loistava ravintola. "Käyttäjä: "mikä on hintaluokka "Järjestelmä: "Twenty-four on kohtuullisessa hintaluokassa. "Käyttäjä: "mikä on hinta "Järjestelmä: "Twenty-four on loistava ravintola". Pääruokien hinnat vaihtelevat 6 punnasta 15 puntaan. "Käyttäjä: "mikä on osoite "Järjestelmä: "Twenty-four sijaitsee osoitteessa 24 Cambridge Science Park, Milton Road. "Käyttäjä: "kiitos näkemiin".</w:t>
      </w:r>
    </w:p>
    <w:p>
      <w:r>
        <w:rPr>
          <w:b/>
        </w:rPr>
        <w:t xml:space="preserve">Tulos</w:t>
      </w:r>
    </w:p>
    <w:p>
      <w:r>
        <w:t xml:space="preserve">Haluat löytää ravintolan Chestertonista. Et välitä hintaluokasta. Haluat tietää osoitteen ja hinnan.</w:t>
      </w:r>
    </w:p>
    <w:p>
      <w:r>
        <w:rPr>
          <w:b/>
        </w:rPr>
        <w:t xml:space="preserve">Esimerkki 3.1302</w:t>
      </w:r>
    </w:p>
    <w:p>
      <w:r>
        <w:t xml:space="preserve">Järjestelmä: "Kiitos, että soitit Cambridgen tiedotusjärjestelmään. Puhelunne nauhoitetaan tutkimustarkoituksiin. Saatat kysyä tietoja ruokapaikasta, kuten ravintolasta, pubista tai kahvilasta. Miten voin auttaa?" Käyttäjä: "sil" Järjestelmä: "Minkälaista paikkaa etsit? Esimerkiksi pubin tai ravintolan. "Käyttäjä: "Haluan löytää kiinalaisen ravintolan kaupungin keskustan alueelta "Järjestelmä: "Anna minun vahvistaa. Et välitä alueesta, vaan etsit tapahtumapaikkaa. "Käyttäjä: "ei, haluan löytää kiinalaisen ravintolan kaupungin keskustan alueelta "Järjestelmä: "The Ugly Duckling on hyvä ravintola, se sijaitsee kaupungin keskustassa ja siellä tarjoillaan kiinalaista ruokaa. "Käyttäjä: "mikä on osoite ja hintaluokka "Järjestelmä: "The Ugly Duckling sijaitsee osoitteessa 12 Saint Johns street. Pääruokien hinnat vaihtelevat 6 punnasta 10 puntaan. "Käyttäjä: "sil "System: "The Ugly Duckling on loistava ravintola. "Käyttäjä: "sil "System: "The Ugly Duckling on erinomainen ravintola. "Käyttäjä: "mikä on osoite "System: "The Ugly Duckling sijaitsee osoitteessa 12 Saint Johns street.'Käyttäjä: 'mikä on osoite'Järjestelmä: 'The Ugly Duckling sijaitsee osoitteessa 12 Saint Johns street.'Käyttäjä: 'mikä on hintaluokka'Järjestelmä: 'The Ugly Duckling kuuluu kohtalaiseen hintaluokkaan.'Käyttäjä: 'mikä on hintaluokka'Järjestelmä: 'The Ugly Duckling kuuluu kohtalaiseen hintaluokkaan.'Käyttäjä: 'kiitos näkemiin'</w:t>
      </w:r>
    </w:p>
    <w:p>
      <w:r>
        <w:rPr>
          <w:b/>
        </w:rPr>
        <w:t xml:space="preserve">Tulos</w:t>
      </w:r>
    </w:p>
    <w:p>
      <w:r>
        <w:t xml:space="preserve">Haluat löytää kiinalaisen ravintolan, ja sen pitäisi sijaita kaupungin keskusta-alueella. Varmista, että saat osoitteen ja hintaluokan.</w:t>
      </w:r>
    </w:p>
    <w:p>
      <w:r>
        <w:rPr>
          <w:b/>
        </w:rPr>
        <w:t xml:space="preserve">Esimerkki 3.1303</w:t>
      </w:r>
    </w:p>
    <w:p>
      <w:r>
        <w:t xml:space="preserve">Järjestelmä: "Kiitos, että soitit Cambridgen tiedotusjärjestelmään. Puhelunne nauhoitetaan tutkimustarkoituksiin. Saatat kysyä tietoja ruokapaikasta, kuten ravintolasta, pubista tai kahvilasta. Miten voin auttaa?" Käyttäjä: "Etsin kansainvälistä ravintolaa." Järjestelmä: "Etsitkö tiettyä paikkaa tietyn paikan läheltä? Esimerkiksi Clare Hall, Jesus College tai Saint Catharine's College.'Käyttäjä: 'ei'Järjestelmä: 'Giraffe, joka tarjoilee kansainvälistä ruokaa, on loistava ravintola.'Käyttäjä: 'loistava, mikä on osoite ja puhelinnumero'Järjestelmä: 'Giraffe sijaitsee Christ's Lanella ja sen puhelinnumero on 01223300707.'Käyttäjä: 'mikä on postinumero'Järjestelmä: 'Giraffe sijaitsee alueella, jonka postinumero on CB1 1NP.'Käyttäjä: 'kiitos, näkemiin'</w:t>
      </w:r>
    </w:p>
    <w:p>
      <w:r>
        <w:rPr>
          <w:b/>
        </w:rPr>
        <w:t xml:space="preserve">Tulos</w:t>
      </w:r>
    </w:p>
    <w:p>
      <w:r>
        <w:t xml:space="preserve">Etsit kansainvälistä ravintolaa. Et välitä alueesta. Haluat tietää paikan osoitteen, puhelinnumeron ja postinumeron.</w:t>
      </w:r>
    </w:p>
    <w:p>
      <w:r>
        <w:rPr>
          <w:b/>
        </w:rPr>
        <w:t xml:space="preserve">Esimerkki 3.1304</w:t>
      </w:r>
    </w:p>
    <w:p>
      <w:r>
        <w:t xml:space="preserve">Järjestelmä: "Kiitos, että soitit Cambridgen tiedotusjärjestelmään. Puhelunne nauhoitetaan tutkimustarkoituksiin. Saatat kysyä tietoja ruokapaikasta, kuten ravintolasta, pubista tai kahvilasta. Miten voin auttaa?" Käyttäjä: "pubi, jossa on internetyhteys ja televisio" Järjestelmä: "The Bakers, jossa on internetyhteys ja televisio, on loistava pubi." Käyttäjä: "puhelinnumero ja postinumero" Järjestelmä: "The Bakers sijaitsee alueella, jonka postinumero on CB1 1BG." Käyttäjä: "kiitos, näkemiin".</w:t>
      </w:r>
    </w:p>
    <w:p>
      <w:r>
        <w:rPr>
          <w:b/>
        </w:rPr>
        <w:t xml:space="preserve">Tulos</w:t>
      </w:r>
    </w:p>
    <w:p>
      <w:r>
        <w:t xml:space="preserve">Haluat löytää pubin, jossa pitäisi olla internetyhteys ja televisio. Varmista, että saat paikan puhelinnumeron ja postinumeron.</w:t>
      </w:r>
    </w:p>
    <w:p>
      <w:r>
        <w:rPr>
          <w:b/>
        </w:rPr>
        <w:t xml:space="preserve">Esimerkki 3.1305</w:t>
      </w:r>
    </w:p>
    <w:p>
      <w:r>
        <w:t xml:space="preserve">Järjestelmä: "Kiitos, että soitit Cambridgen tiedotusjärjestelmään. Puhelunne nauhoitetaan tutkimustarkoituksiin. Saatat kysyä tietoja ruokapaikasta, kuten ravintolasta, pubista tai kahvilasta. Miten voin auttaa?" Käyttäjä: "Kyllä, etsin pubia, jossa on internetyhteys ja televisio, haluaisin osoitteen ja postinumeron" Järjestelmä: "The Bakers, jossa on internetyhteys, on erinomainen pubi." Käyttäjä: "Saisinko osoitteen ja postinumeron" Järjestelmä: "The Bakers, jonka postinumero on CB1 1BG, sijaitsee osoitteessa 176 East Road." Käyttäjä: "Kiitos, näkemiin".</w:t>
      </w:r>
    </w:p>
    <w:p>
      <w:r>
        <w:rPr>
          <w:b/>
        </w:rPr>
        <w:t xml:space="preserve">Tulos</w:t>
      </w:r>
    </w:p>
    <w:p>
      <w:r>
        <w:t xml:space="preserve">Etsit pubia, jossa pitäisi olla internet-yhteys ja televisio. Haluat tietää osoitteen ja postinumeron.</w:t>
      </w:r>
    </w:p>
    <w:p>
      <w:r>
        <w:rPr>
          <w:b/>
        </w:rPr>
        <w:t xml:space="preserve">Esimerkki 3.1306</w:t>
      </w:r>
    </w:p>
    <w:p>
      <w:r>
        <w:t xml:space="preserve">Järjestelmä: "Kiitos, että soitit Cambridgen tiedotusjärjestelmään. Puhelunne nauhoitetaan tutkimustarkoituksiin. Saatat kysyä tietoja ruokapaikasta, kuten ravintolasta, pubista tai kahvilasta. Miten voin auttaa?" Käyttäjä: "noise sil" Järjestelmä: "Minkälaista paikkaa etsitte? Esimerkiksi kahvilaa tai ravintolaa. "Käyttäjä: "breathing sil "Järjestelmä: "Minkälaista paikkaa etsit? Esimerkiksi kahvilaa, pubia tai ravintolaa. "Käyttäjä: "kallis ravintola Romseyssa "Järjestelmä: "Backstreet Bistro, joka sijaitsee Romseyn kaupunginosassa, on loistava ravintola". Se on kalliissa hintaluokassa. "Käyttäjä: "mikä on hinta "Järjestelmä: "The Backstreet Bistro on erinomainen paikka. Pääruokien hinnat vaihtelevat 10 puntaa 95:stä 14 puntaa 25:een. "Käyttäjä: "mikä on osoite ja puhelinnumero "Järjestelmä: "The Backstreet Bistro sijaitsee osoitteessa 2 Sturton Street ja sen puhelinnumero on 01223306306. "Käyttäjä: "kiitos näkemiin</w:t>
      </w:r>
    </w:p>
    <w:p>
      <w:r>
        <w:rPr>
          <w:b/>
        </w:rPr>
        <w:t xml:space="preserve">Tulos</w:t>
      </w:r>
    </w:p>
    <w:p>
      <w:r>
        <w:t xml:space="preserve">Etsit kallista ravintolaa, ja sen pitäisi sijaita Romseyn alueella. Haluat tietää osoitteen, puhelinnumeron ja hinnan.</w:t>
      </w:r>
    </w:p>
    <w:p>
      <w:r>
        <w:rPr>
          <w:b/>
        </w:rPr>
        <w:t xml:space="preserve">Esimerkki 3.1307</w:t>
      </w:r>
    </w:p>
    <w:p>
      <w:r>
        <w:t xml:space="preserve">Järjestelmä: "Kiitos, että soitit Cambridgen tiedotusjärjestelmään. Puhelunne nauhoitetaan tutkimustarkoituksiin. Saatat kysyä tietoja ruokapaikasta, kuten ravintolasta, pubista tai kahvilasta. Miten voin auttaa?" Käyttäjä: "ah cafe in the river side area" Järjestelmä: "Minkälaista ruokaa haluatte? Esimerkiksi pohjoiseurooppalaista, intialaista tai japanilaista. "Käyttäjä: "sil "Järjestelmä: "Riverside-alueella ei ole kahvilaa. "Käyttäjä: "Haluan ravintolan "Järjestelmä: "Anna kun vahvistan. Et välitä alueesta ja etsit paikkaa. "Käyttäjä: "etsin jokirannan ravintolaa välipaloja ja juomia "Järjestelmä: "Anna minun vahvistaa. Etsit tapahtumapaikkaa jokiranta-alueelta. "Käyttäjä: "kyllä "Järjestelmä: "Anna minun vahvistaa. Et välitä sijainnista ja etsit tapahtumapaikkaa. "Käyttäjä: "ei "Järjestelmä: "Etsitkö paikkaa, joka on lähellä tiettyä tapahtumapaikkaa?". Esimerkiksi Kasvitieteellinen puutarha* Botanical Garden, Gonville and Caius College tai Primavera. "Käyttäjä: "river side area "Järjestelmä: "Etsitkö paikkaa, joka on lähellä tiettyä tapahtumapaikkaa?". Esimerkiksi Emmanuel College, Kettle's Yard tai Williams Art and Antiques.'Käyttäjä: 'kiitos näkemiin'</w:t>
      </w:r>
    </w:p>
    <w:p>
      <w:r>
        <w:rPr>
          <w:b/>
        </w:rPr>
        <w:t xml:space="preserve">Tulos</w:t>
      </w:r>
    </w:p>
    <w:p>
      <w:r>
        <w:t xml:space="preserve">Etsit vain juomia ja välipaloja tarjoavaa ravintolaa, ja sen pitäisi sijaita jokiranta-alueella. Varmista, että saat puhelinnumeron ja osoitteen.</w:t>
      </w:r>
    </w:p>
    <w:p>
      <w:r>
        <w:rPr>
          <w:b/>
        </w:rPr>
        <w:t xml:space="preserve">Esimerkki 3.1308</w:t>
      </w:r>
    </w:p>
    <w:p>
      <w:r>
        <w:t xml:space="preserve">Järjestelmä: "Kiitos, että soitit Cambridgen tiedotusjärjestelmään. Puhelunne nauhoitetaan tutkimustarkoituksiin. Saatat kysyä tietoja ruokapaikasta, kuten ravintolasta, pubista tai kahvilasta. Miten voin auttaa?" Käyttäjä: "Etsin ravintolaa Newnhamin alueelta" Järjestelmä: "The Red Bull, joka sijaitsee Newnhamin kaupunginosassa, on erinomainen ravintola." Käyttäjä: "Mikä on osoite" Järjestelmä: "The Red Bull sijaitsee osoitteessa 11 Barton Road, Newnham.'Käyttäjä: 'mikä on puhelinnumero'Järjestelmä: 'The Red Bullin puhelinnumero on 01223902124.'Käyttäjä: 'mikä on hintaluokka'Järjestelmä: 'The Red Bull kuuluu kohtalaiseen hintaluokkaan.'Käyttäjä: 'kiitos näkemiin'</w:t>
      </w:r>
    </w:p>
    <w:p>
      <w:r>
        <w:rPr>
          <w:b/>
        </w:rPr>
        <w:t xml:space="preserve">Tulos</w:t>
      </w:r>
    </w:p>
    <w:p>
      <w:r>
        <w:t xml:space="preserve">Haluat löytää ravintolan, jossa tarjoillaan mitä tahansa ruokaa, ja sen pitäisi sijaita Newnhamin alueella. Varmista, että saat paikan osoitteen, puhelinnumeron ja hintaluokan.</w:t>
      </w:r>
    </w:p>
    <w:p>
      <w:r>
        <w:rPr>
          <w:b/>
        </w:rPr>
        <w:t xml:space="preserve">Esimerkki 3.1309</w:t>
      </w:r>
    </w:p>
    <w:p>
      <w:r>
        <w:t xml:space="preserve">Järjestelmä: "Kiitos, että soitit Cambridgen tiedotusjärjestelmään. Puhelunne nauhoitetaan tutkimustarkoituksiin. Saatat kysyä tietoja ruokapaikasta, kuten ravintolasta, pubista tai kahvilasta. Miten voin auttaa?" Käyttäjä: "Tarvitsen ravintolaa, jossa tarjoillaan mitä tahansa ruokaa Newnhamin alueella." Järjestelmä: "The Red Bull on loistava ravintola. Se sijaitsee Newnhamin kaupunginosassa. "Käyttäjä: "Mikä on puhelinnumero "Järjestelmä: "The Red Bullin puhelinnumero on 01223902124. "Käyttäjä: "Mikä on hintaluokka "Järjestelmä: "The Red Bull on kohtuuhintainen. "Käyttäjä: "Kiitos, näkemiin</w:t>
      </w:r>
    </w:p>
    <w:p>
      <w:r>
        <w:rPr>
          <w:b/>
        </w:rPr>
        <w:t xml:space="preserve">Tulos</w:t>
      </w:r>
    </w:p>
    <w:p>
      <w:r>
        <w:t xml:space="preserve">Etsit mitä tahansa ruokaa tarjoavaa ravintolaa, ja sen pitäisi sijaita Newnhamin alueella. Varmista, että saat paikan puhelinnumeron ja hintaluokan.</w:t>
      </w:r>
    </w:p>
    <w:p>
      <w:r>
        <w:rPr>
          <w:b/>
        </w:rPr>
        <w:t xml:space="preserve">Esimerkki 3.1310</w:t>
      </w:r>
    </w:p>
    <w:p>
      <w:r>
        <w:t xml:space="preserve">Järjestelmä: "Kiitos, että soitit Cambridgen tiedotusjärjestelmään. Puhelunne nauhoitetaan tutkimustarkoituksiin. Saatat kysyä tietoja ruokapaikasta, kuten ravintolasta, pubista tai kahvilasta. Miten voin auttaa?" Käyttäjä: "Etsin thaimaalaista ravintolaa" Järjestelmä: "Millaista hintaluokkaa etsit? Esimerkiksi halpa, kallis tai ilmainen. "Käyttäjä: "käsittämätön "Järjestelmä: "Mikä kaupunginosa sinulla on mielessäsi?". Esimerkiksi jotain Addenbrooke's, Cherry Hinton tai Fen Dittonin alueelta. "Käyttäjä: "yskivä kohtalainen "Järjestelmä: "Bangkok City, joka tarjoilee thaimaalaista ruokaa, on hyvä ravintola. Se on kohtalaisessa hintaluokassa. "Käyttäjä: "kohtalainen "Järjestelmä: "Bangkok City, joka tarjoilee thaimaalaista ruokaa, on erinomainen ravintola. Se on kohtalaisessa hintaluokassa. "Käyttäjä: 'um unintelligible'Järjestelmä: "Bangkok City, joka tarjoilee thaimaalaista ruokaa, on loistava ravintola. Se on kohtuullisessa hintaluokassa. "Käyttäjä: "mikä on puhelinnumero "Järjestelmä: "Bangkok Cityn puhelinnumero on 01223354382. "Käyttäjä: "sil "Järjestelmä: "Bangkok City on erinomainen ravintola. "Käyttäjä: "sil "Järjestelmä: "Bangkok City, jossa tarjoillaan thaimaalaista ruokaa, on erinomainen ravintola. Se on kohtuullisessa hintaluokassa. "Käyttäjä: 'sil'System: 'Bangkok City on erinomainen ravintola.'Käyttäjä: 'sil'System: 'Bangkok City tarjoilee thaimaalaista ruokaa.'Käyttäjä: 'kiitos ja näkemiin'</w:t>
      </w:r>
    </w:p>
    <w:p>
      <w:r>
        <w:rPr>
          <w:b/>
        </w:rPr>
        <w:t xml:space="preserve">Tulos</w:t>
      </w:r>
    </w:p>
    <w:p>
      <w:r>
        <w:t xml:space="preserve">Haluat löytää thaimaalaisen ravintolan, ja sen pitäisi olla kohtuuhintainen. Varmista, että saat osoitteen ja hinnan.</w:t>
      </w:r>
    </w:p>
    <w:p>
      <w:r>
        <w:rPr>
          <w:b/>
        </w:rPr>
        <w:t xml:space="preserve">Esimerkki 3.1311</w:t>
      </w:r>
    </w:p>
    <w:p>
      <w:r>
        <w:t xml:space="preserve">Järjestelmä: "Kiitos, että soitit Cambridgen tiedotusjärjestelmään. Puhelunne nauhoitetaan tutkimustarkoituksiin. Saatat kysyä tietoja ruokapaikasta, kuten ravintolasta, pubista tai kahvilasta. Miten voin auttaa?" Käyttäjä: "Kyllä, yritän löytää ravintolan New Chestertonin alueelta" Järjestelmä: "New Chestertonin alueella ei ole ravintolaa, jossa tarjoillaan intialaista ruokaa." Käyttäjä: "mitä tahansa ruokaa" Järjestelmä: "Hakka, joka sijaitsee New Chestertonin kaupunginosassa, on loistava ravintola" Käyttäjä: "mikä on paikan hinta" Järjestelmä: "Hakka on erinomainen paikka." Järjestelmä: "Hakka on loistava paikka. Pääruokien hinta vaihtelee 5 punnasta 13 puntaan. "Käyttäjä: "Tarvitsen kohtuuhintaisen ravintolan New Chestertonin alueella "Järjestelmä: "Hakka, joka sijaitsee New Chestertonin kaupunginosassa, on loistava ravintola". Se on kohtuullisessa hintaluokassa. "Käyttäjä: "mikä on puhelinnumero "Järjestelmä: "Hakan puhelinnumero on 01223568988. "Käyttäjä: "kiitos, näkemiin</w:t>
      </w:r>
    </w:p>
    <w:p>
      <w:r>
        <w:rPr>
          <w:b/>
        </w:rPr>
        <w:t xml:space="preserve">Tulos</w:t>
      </w:r>
    </w:p>
    <w:p>
      <w:r>
        <w:t xml:space="preserve">Haluat löytää kohtuuhintaisen ravintolan, ja sen pitäisi sijaita New Chestertonin alueella. Haluat tietää paikan puhelinnumeron ja hinnan.</w:t>
      </w:r>
    </w:p>
    <w:p>
      <w:r>
        <w:rPr>
          <w:b/>
        </w:rPr>
        <w:t xml:space="preserve">Esimerkki 3.1312</w:t>
      </w:r>
    </w:p>
    <w:p>
      <w:r>
        <w:t xml:space="preserve">Järjestelmä: "Kiitos, että soitit Cambridgen tiedotusjärjestelmään. Puhelunne nauhoitetaan tutkimustarkoituksiin. Saatat kysyä tietoja ruokapaikasta, kuten ravintolasta, pubista tai kahvilasta. Miten voin auttaa?" Käyttäjä: "Etsin kansainvälistä ravintolaa." Järjestelmä: "Etsitkö tiettyä paikkaa tietyn paikan läheltä? Esimerkiksi Artworks, Downing College tai Pembroke College. "Käyttäjä: "noise sil "Järjestelmä: "Giraffe, joka tarjoilee kansainvälistä ruokaa, on loistava ravintola. "Käyttäjä: "noise sil "Järjestelmä: "Giraffe, joka tarjoilee kansainvälistä ruokaa, on loistava ravintola. "Käyttäjä: "no "Järjestelmä: "Mitä kaupunginosaa sinulla on mielessäsi? Esimerkiksi jotain Cherry Hintonin, Chestertonin tai Trumpingtonin alueella. "Käyttäjä: "noise sil "System: "Giraffe, joka tarjoilee kansainvälistä ruokaa, on erinomainen ravintola. "Käyttäjä: "do not care mommy "System: "Giraffe on erinomainen ravintola ja se tarjoilee kansainvälistä ruokaa. "Käyttäjä: "noise is it in the moderate price range "System: "Giraffe on loistava ravintola, se tarjoilee kansainvälistä ruokaa ja se on kohtuullisessa hintaluokassa".'Käyttäjä: 'noise is it in the moderate price range'System: 'Giraffe is in the moderate price range.'Käyttäjä: 'noise sil'System: 'Giraffe is a great restaurant.'Käyttäjä: 'let me up'System: 'Giraffe is a great restaurant.'Käyttäjä: 'what is the phone number'System: 'The phone number of Giraffe is 01223300707.'Käyttäjä: 'noise karin go'System: 'What kind of the venue are you looking for? Esimerkiksi pubi tai ravintola.'Käyttäjä: 'mikä on postinumero'Järjestelmä: 'Giraffe sijaitsee alueella, jonka postinumero on CB1 1NP.'Käyttäjä: 'mikä on postinumero'Järjestelmä: 'Giraffe sijaitsee alueella, jonka postinumero on CB1 1NP.'Käyttäjä: 'melua onko se keskihintaista'Järjestelmä: 'Caffe Uno, joka on keskihintaista, on loistava ravintola.'Käyttäjä: 'melua sil'Järjestelmä: 'Caffe Uno, joka on keskihintaista, on loistava ravintola.'Käyttäjä: 'kiitos näkemiin'</w:t>
      </w:r>
    </w:p>
    <w:p>
      <w:r>
        <w:rPr>
          <w:b/>
        </w:rPr>
        <w:t xml:space="preserve">Tulos</w:t>
      </w:r>
    </w:p>
    <w:p>
      <w:r>
        <w:t xml:space="preserve">Haluat löytää kansainvälisen ravintolan, ja sen hinnan pitäisi olla kohtuullinen. Varmista, että saat puhelinnumeron ja postinumeron.</w:t>
      </w:r>
    </w:p>
    <w:p>
      <w:r>
        <w:rPr>
          <w:b/>
        </w:rPr>
        <w:t xml:space="preserve">Esimerkki 3.1313</w:t>
      </w:r>
    </w:p>
    <w:p>
      <w:r>
        <w:t xml:space="preserve">Järjestelmä: "Kiitos, että soitit Cambridgen tiedotusjärjestelmään. Puhelunne nauhoitetaan tutkimustarkoituksiin. Saatat kysyä tietoja ruokapaikasta, kuten ravintolasta, pubista tai kahvilasta. Miten voin auttaa?" Käyttäjä: "unitelligible" Järjestelmä: "Millaista paikkaa etsit?" Käyttäjä: "Unitelligible". Esimerkiksi pubi tai ravintola. "Käyttäjä: "käsittämätön "Järjestelmä: "Millaista paikkaa etsit? Esimerkiksi kahvila tai ravintola.'Käyttäjä: 'um kasvisravintola'Järjestelmä: 'Millaista paikkaa etsit? Esimerkiksi kahvila tai ravintola.'Käyttäjä: 'ravintola'Järjestelmä: 'Minkälaista ruokaa haluaisit? Esimerkiksi itäaasialaista, intialaista tai mereneläviä.'Käyttäjä: 'ravintola'Järjestelmä: 'Anna minun vahvistaa. Et välitä sijainnista ja etsit tapahtumapaikkaa.'Käyttäjä: 'kasvissyöjä'Järjestelmä: 'Anna minun vahvistaa. Et välitä sijainnista ja etsit paikkaa.'Käyttäjä: 'ei, etsin kasvisravintolaa'Järjestelmä: 'Etsitkö paikkaa, joka on lähellä tiettyä paikkaa? Esimerkiksi Broughton House Gallery, Emmanuel College tai Gonville and Caius College.'Käyttäjä: 'ei'System: 'The Rainbow Cafe, joka tarjoilee perinteistä ja kasvisruokaa, on erinomainen ravintola.'Käyttäjä: 'ei im ei'System: 'The Rainbow Cafe on loistava ravintola, joka tarjoilee perinteistä ja kasvisruokaa.'Käyttäjä: 'ei'System: 'The Rainbow Cafe, joka tarjoilee perinteistä ja kasvisruokaa, on loistava ravintola.'.'Käyttäjä: 'en välitä alueesta'System: 'The Rainbow Cafe on loistava ravintola ja siellä tarjoillaan perinteistä ja kasvisruokaa.'Käyttäjä: 'um mikä on osoite'System: 'The Rainbow Cafe on osoitteessa 9a King's Parade.'Käyttäjä: 'um'System: 'The Rainbow Cafe on loistava ravintola.'Käyttäjä: 'millä alueella se on'System: 'The Rainbow Cafe on Girtonin kaupunginosassa.'Käyttäjä: 'um kiitos näkemiin'.</w:t>
      </w:r>
    </w:p>
    <w:p>
      <w:r>
        <w:rPr>
          <w:b/>
        </w:rPr>
        <w:t xml:space="preserve">Tulos</w:t>
      </w:r>
    </w:p>
    <w:p>
      <w:r>
        <w:t xml:space="preserve">Etsit kasvisravintolaa. Et välitä hintaluokasta. Haluat tietää osoitteen ja alueen.</w:t>
      </w:r>
    </w:p>
    <w:p>
      <w:r>
        <w:rPr>
          <w:b/>
        </w:rPr>
        <w:t xml:space="preserve">Esimerkki 3.1314</w:t>
      </w:r>
    </w:p>
    <w:p>
      <w:r>
        <w:t xml:space="preserve">Järjestelmä: "Kiitos, että soitit Cambridgen tiedotusjärjestelmään. Puhelunne nauhoitetaan tutkimustarkoituksiin. Saatat kysyä tietoja ruokapaikasta, kuten ravintolasta, pubista tai kahvilasta. Miten voin auttaa?" Käyttäjä: "Etsin kiinalaista take away -ravintolaa edullisessa hintaluokassa" Järjestelmä: "Haluaisitko kiinalaista vai X-ruokaa?" Käyttäjä: "kiinalaista" Järjestelmä: "Haluaisitko kiinalaista vai X-ruokaa?" Käyttäjä: "kiinalaista" Järjestelmä: "HK Fusion on loistava ravintola, jossa tarjoillaan kiinalaista ruokaa ja joka on edullisessa hintaluokassa." Käyttäjä: "Mikä on osoite?" Järjestelmä: "HK Fusion sijaitsee osoitteessa 21 Burleigh Street. Pääruokien hinnat vaihtelevat 5 punnasta 8 puntaan. "Käyttäjä: "mikä on puhelinnumero "Järjestelmä: "HK Fusionin puhelinnumero on 01223355909. "Käyttäjä: "mikä on alue "Järjestelmä: "HK Fusion sijaitsee Cherry Hinton -kaupunginosassa. "Käyttäjä: "kiitos, näkemiin</w:t>
      </w:r>
    </w:p>
    <w:p>
      <w:r>
        <w:rPr>
          <w:b/>
        </w:rPr>
        <w:t xml:space="preserve">Tulos</w:t>
      </w:r>
    </w:p>
    <w:p>
      <w:r>
        <w:t xml:space="preserve">Haluat löytää kiinalaisen noutoruokaravintolan, ja sen pitäisi olla halpa. Varmista, että saat osoitteen, puhelinnumeron ja alueen.</w:t>
      </w:r>
    </w:p>
    <w:p>
      <w:r>
        <w:rPr>
          <w:b/>
        </w:rPr>
        <w:t xml:space="preserve">Esimerkki 3.1315</w:t>
      </w:r>
    </w:p>
    <w:p>
      <w:r>
        <w:t xml:space="preserve">Järjestelmä: "Kiitos, että soitit Cambridgen tiedotusjärjestelmään. Puhelunne nauhoitetaan tutkimustarkoituksiin. Saatat kysyä tietoja ruokapaikasta, kuten ravintolasta, pubista tai kahvilasta. Miten voin auttaa?" Käyttäjä: "noise sil" Järjestelmä: "Minkälaista paikkaa etsitte? Esimerkiksi kahvilaa, pubia tai ravintolaa. "Käyttäjä: "kiinalainen take away "Järjestelmä: "Etsitkö kahvilaa vai ravintolaa? "Käyttäjä: "kiinalainen take away -ravintola "Järjestelmä: "Anna minun vahvistaa. Etsit kiinalaista take away -ravintolaa. "Käyttäjä: "Kyllä "Järjestelmä: "Mikä kaupunginosa sinulla on mielessäsi?". Esimerkiksi jotain Arburyn, Fen Dittonin tai Romseyn alueelta. "Käyttäjä: "Mikä tahansa alue, mikä tahansa hinta "Järjestelmä: "Vahvistan. Et välitä sijainnista ja etsit tapahtumapaikkaa. "Käyttäjä: "kyllä "Järjestelmä: "Yippee Noodle Bar, joka tarjoaa kiinalaista take away -ruokaa ja japanilaista ruokaa, on loistava ravintola. "Käyttäjä: "mikä on osoite ja postinumero "Järjestelmä: "Yippee Noodle Bar, jonka postinumero on CB1 1LH, sijaitsee osoitteessa 7-9 King Street. Pääruokien hinnat vaihtelevat 7 punnasta 30 puntaan ja 11 puntaan 40 puntaan. "Käyttäjä: "mikä on puhelinnumero "Järjestelmä: "Yippee Noodle Barin puhelinnumero on 01223518111. "Käyttäjä: "kiitos näkemiin</w:t>
      </w:r>
    </w:p>
    <w:p>
      <w:r>
        <w:rPr>
          <w:b/>
        </w:rPr>
        <w:t xml:space="preserve">Tulos</w:t>
      </w:r>
    </w:p>
    <w:p>
      <w:r>
        <w:t xml:space="preserve">Etsit kiinalaista noutoruokaravintolaa. Et välitä hintaluokasta. Haluat tietää paikan osoitteen, puhelinnumeron ja postinumeron.</w:t>
      </w:r>
    </w:p>
    <w:p>
      <w:r>
        <w:rPr>
          <w:b/>
        </w:rPr>
        <w:t xml:space="preserve">Esimerkki 3.1316</w:t>
      </w:r>
    </w:p>
    <w:p>
      <w:r>
        <w:t xml:space="preserve">Järjestelmä: "Kiitos, että soitit Cambridgen tiedotusjärjestelmään. Puhelunne nauhoitetaan tutkimustarkoituksiin. Saatat kysyä tietoja ruokapaikasta, kuten ravintolasta, pubista tai kahvilasta. Miten voin auttaa?" Käyttäjä: "Etsin kohtuuhintaista pubia, ja siinä pitäisi olla lasten pääsy sallittua." Järjestelmä: "The Alma sallii lasten pääsyn, se on kohtuullisessa hintaluokassa ja se on hyvä pubi." Käyttäjä: "Mikä on osoite?" Järjestelmä: "The Alma sijaitsee Russell Courtissa." Käyttäjä: "Ja mikä on paikan hinta?" Järjestelmä: "The Alma on hyvä paikka." Järjestelmä: "The Alma on hyvä paikka. Pääruokien hinnat vaihtelevat 3,75 ja 8,95 punnan välillä, ja halvimman tuopin hinta on 3 puntaa." Käyttäjä: "kiitos, näkemiin.</w:t>
      </w:r>
    </w:p>
    <w:p>
      <w:r>
        <w:rPr>
          <w:b/>
        </w:rPr>
        <w:t xml:space="preserve">Tulos</w:t>
      </w:r>
    </w:p>
    <w:p>
      <w:r>
        <w:t xml:space="preserve">Etsit kohtuuhintaista pubia, ja lasten pitäisi olla siellä sallittuja. Varmista, että saat paikan osoitteen ja hinnan.</w:t>
      </w:r>
    </w:p>
    <w:p>
      <w:r>
        <w:rPr>
          <w:b/>
        </w:rPr>
        <w:t xml:space="preserve">Esimerkki 3.1317</w:t>
      </w:r>
    </w:p>
    <w:p>
      <w:r>
        <w:t xml:space="preserve">Järjestelmä: "Kiitos, että soitit Cambridgen tiedotusjärjestelmään. Puhelunne nauhoitetaan tutkimustarkoituksiin. Saatat kysyä tietoja ruokapaikasta, kuten ravintolasta, pubista tai kahvilasta. Miten voin auttaa?" Käyttäjä: "sil" Järjestelmä: "Minkälaista paikkaa etsit? Esimerkiksi kahvilaa tai ravintolaa. "Käyttäjä: "sil "Järjestelmä: "Minkälaista paikkaa etsit? Esimerkiksi kahvilaa tai ravintolaa.'Käyttäjä: 'sil'Järjestelmä: 'Voinko auttaa sinua muussa?'Käyttäjä: 'Haluan löytää kasvisravintolan'Järjestelmä: 'Etsitkö paikkaa, joka on lähellä tiettyä tapahtumapaikkaa? Esimerkiksi Emmanuel College, Gallery at twelve A High Street tai Museum of Classical Archaeology. "Käyttäjä: "i dont care the location "Järjestelmä: "The Rainbow Cafe, joka tarjoilee perinteistä ja kasvisruokaa, on erinomainen ravintola.'Käyttäjä: 'saanko osoitteen puhelinnumeron'Järjestelmä: 'Rainbow Cafe sijaitsee osoitteessa 9a King's Parade ja sen puhelinnumero on 01223321551.'Käyttäjä: 'ja alue'Järjestelmä: 'Rainbow Cafe on loistava ravintola.'Käyttäjä: 'saanko osoitteen puhelinnumeron'Järjestelmä: 'Rainbow Cafe sijaitsee osoitteessa 9a King's Parade ja sen puhelinnumero on 01223321551.'Käyttäjä: 'kiitos näkemiin''</w:t>
      </w:r>
    </w:p>
    <w:p>
      <w:r>
        <w:rPr>
          <w:b/>
        </w:rPr>
        <w:t xml:space="preserve">Tulos</w:t>
      </w:r>
    </w:p>
    <w:p>
      <w:r>
        <w:t xml:space="preserve">Haluat löytää kasvisravintolan. Et välitä hintaluokasta. Varmista, että saat osoitteen, puhelinnumeron ja alueen.</w:t>
      </w:r>
    </w:p>
    <w:p>
      <w:r>
        <w:rPr>
          <w:b/>
        </w:rPr>
        <w:t xml:space="preserve">Esimerkki 3.1318</w:t>
      </w:r>
    </w:p>
    <w:p>
      <w:r>
        <w:t xml:space="preserve">Järjestelmä: "Kiitos, että soitit Cambridgen tiedotusjärjestelmään. Puhelunne nauhoitetaan tutkimustarkoituksiin. Saatat kysyä tietoja ruokapaikasta, kuten ravintolasta, pubista tai kahvilasta. Miten voin auttaa?" Käyttäjä: "Kyllä, etsin kahvilaruokaravintolaa edullisessa hintaluokassa." Järjestelmä: "Subway, joka tarjoilee kahvilaruokaa, on hyvä ravintola. Se kuuluu halpaan hintaluokkaan. "Käyttäjä: "taustamelu "Järjestelmä: "Subway on erinomainen ravintola, jossa tarjoillaan kahvilaruokaa, ja se kuuluu halpaan hintaluokkaan. "Käyttäjä: "saanko osoitteen ja postinumeron "Järjestelmä: "Subway sijaitsee osoitteessa 40-42 Mill Road ja se on alueella, jonka postinumero on CB1 2AD. Pääruokien hinnat vaihtelevat 1 punnasta 99 puntaan ja 5 puntaan 60 puntaan. "Käyttäjä: "kiitos näkemiin</w:t>
      </w:r>
    </w:p>
    <w:p>
      <w:r>
        <w:rPr>
          <w:b/>
        </w:rPr>
        <w:t xml:space="preserve">Tulos</w:t>
      </w:r>
    </w:p>
    <w:p>
      <w:r>
        <w:t xml:space="preserve">Etsit kahvila-ravintolaa, ja sen pitäisi olla halpa. Haluat tietää osoitteen ja postinumeron.</w:t>
      </w:r>
    </w:p>
    <w:p>
      <w:r>
        <w:rPr>
          <w:b/>
        </w:rPr>
        <w:t xml:space="preserve">Esimerkki 3.1319</w:t>
      </w:r>
    </w:p>
    <w:p>
      <w:r>
        <w:t xml:space="preserve">Järjestelmä: "Kiitos, että soitit Cambridgen tiedotusjärjestelmään. Puhelunne nauhoitetaan tutkimustarkoituksiin. Saatat kysyä tietoja ruokapaikasta, kuten ravintolasta, pubista tai kahvilasta. Miten voin auttaa?" Käyttäjä: "sil" Järjestelmä: "Voinko auttaa teitä muussa?" Käyttäjä: "Etsin pubia, jossa on internetyhteys." Järjestelmä: "Mitä kaupunginosaa ajattelette?" Järjestelmä: "Missä päin kaupunkia olette? Esimerkiksi jotain Arburyn, Barnwellin tai Trumpingtonin alueelta." Käyttäjä: "ei ymmärrä" Järjestelmä: "Anna kun varmistan. Et välitä internet-yhteydestä ja etsit tapahtumapaikkaa. "Käyttäjä: "mikä tahansa "Järjestelmä: "The Baron of Beef, joka on halpaa hintaluokkaa, on erinomainen pubi. "Käyttäjä: "ei, haluan pubin, jossa on internet-yhteys "Järjestelmä: "The Bakers, jossa on internet-yhteys, on halpaa hintaluokkaa. Se on loistava pubi.'Käyttäjä: 'tarvitsen internet-yhteyden'Järjestelmä: 'The Bakers, jossa on internet-yhteys, kuuluu halpaan hintaluokkaan. Se on erinomainen pubi.'Käyttäjä: 'musiikki'Järjestelmä: 'The Bakers, joka on erinomainen pubi, on halpaa hintaluokkaa, jossa on internet-yhteys.'Käyttäjä: 'musiikki'Järjestelmä: 'The Bakers on loistava pubi.'Käyttäjä: 'mikä on osoite'Järjestelmä: 'The Bakers sijaitsee osoitteessa 176 East Road.'Käyttäjä: 'ja puhelinnumero'Järjestelmä: 'The Bakersin puhelinnumero on 01223304121.'Käyttäjä: 'kiitos, näkemiin'.</w:t>
      </w:r>
    </w:p>
    <w:p>
      <w:r>
        <w:rPr>
          <w:b/>
        </w:rPr>
        <w:t xml:space="preserve">Tulos</w:t>
      </w:r>
    </w:p>
    <w:p>
      <w:r>
        <w:t xml:space="preserve">Etsit pubia, ja siinä pitäisi olla internet-yhteys. Et välitä siitä, ovatko lapset sallittuja. Varmista, että saat paikan osoitteen ja puhelinnumeron.</w:t>
      </w:r>
    </w:p>
    <w:p>
      <w:r>
        <w:rPr>
          <w:b/>
        </w:rPr>
        <w:t xml:space="preserve">Esimerkki 3.1320</w:t>
      </w:r>
    </w:p>
    <w:p>
      <w:r>
        <w:t xml:space="preserve">Järjestelmä: "Kiitos, että soitit Cambridgen tiedotusjärjestelmään. Puhelunne nauhoitetaan tutkimustarkoituksiin. Saatat kysyä tietoja ruokapaikasta, kuten ravintolasta, pubista tai kahvilasta. Miten voin auttaa?" Käyttäjä: "Etsin halpaa kahvilaa." Järjestelmä: "Minkälaista ruokaa haluatte? Esimerkiksi kiinalaista take away -ravintolaa, pubia tai englantilaista ruokaa. "Käyttäjä: "italialaista "Järjestelmä: "Clowns on erinomainen kahvila ja loistava ravintola, siellä tarjoillaan italialaista ruokaa ja se on halpaa hintaluokkaa. "Käyttäjä: "mikä on osoite ja puhelinnumero "Järjestelmä: "Clowns sijaitsee osoitteessa 54 King Street. Sen puhelinnumero on 01223355711. "Käyttäjä: "millä alueella se sijaitsee "Järjestelmä: "Clowns sijaitsee kaupungin keskiosassa. "Käyttäjä: "kiitos, näkemiin.</w:t>
      </w:r>
    </w:p>
    <w:p>
      <w:r>
        <w:rPr>
          <w:b/>
        </w:rPr>
        <w:t xml:space="preserve">Tulos</w:t>
      </w:r>
    </w:p>
    <w:p>
      <w:r>
        <w:t xml:space="preserve">Etsit kahvilaa, jossa tarjoillaan italialaista ruokaa, ja sen pitäisi olla edullinen. Haluat tietää osoitteen, puhelinnumeron ja alueen.</w:t>
      </w:r>
    </w:p>
    <w:p>
      <w:r>
        <w:rPr>
          <w:b/>
        </w:rPr>
        <w:t xml:space="preserve">Esimerkki 3.1321</w:t>
      </w:r>
    </w:p>
    <w:p>
      <w:r>
        <w:t xml:space="preserve">Järjestelmä: "Kiitos, että soitit Cambridgen tiedotusjärjestelmään. Puhelunne nauhoitetaan tutkimustarkoituksiin. Saatat kysyä tietoja ruokapaikasta, kuten ravintolasta, pubista tai kahvilasta. Miten voin auttaa?" Käyttäjä: "Etsin vapaata ravintolaa kaupungin keskustan alueelta." Järjestelmä: "Vahvistan. Et välitä alueesta ja etsit paikkaa. "Käyttäjä: "im looking for a free restaurant in the city center area "Järjestelmä: "The Michaelhouse Centre, joka sijaitsee kaupungin keskiosassa, on hyvä ravintola. Se ei peri sisäänpääsymaksua. "Käyttäjä: 'mikä on osoite puhelinnumero ja hinta'Järjestelmä: 'The Michaelhouse Centre on osoitteessa Michaelhouse, Trinity Street. Sen puhelinnumero on 01223309147. Pääruokien hinnat vaihtelevat 3 punnasta 30 puntaan 95 puntaan ja cappuccinon hinta on 1 punta 75, ja sisäänpääsy on maksuton." Käyttäjä: "kiitos näkemiin.</w:t>
      </w:r>
    </w:p>
    <w:p>
      <w:r>
        <w:rPr>
          <w:b/>
        </w:rPr>
        <w:t xml:space="preserve">Tulos</w:t>
      </w:r>
    </w:p>
    <w:p>
      <w:r>
        <w:t xml:space="preserve">Haluat löytää ilmaisen ravintolan, ja sen pitäisi olla kaupungin keskusta-alueella. Varmista, että saat paikan osoitteen, puhelinnumeron ja hinnan.</w:t>
      </w:r>
    </w:p>
    <w:p>
      <w:r>
        <w:rPr>
          <w:b/>
        </w:rPr>
        <w:t xml:space="preserve">Esimerkki 3.1322</w:t>
      </w:r>
    </w:p>
    <w:p>
      <w:r>
        <w:t xml:space="preserve">Järjestelmä: "Kiitos, että soitit Cambridgen tiedotusjärjestelmään. Puhelunne nauhoitetaan tutkimustarkoituksiin. Saatat kysyä tietoja ruokapaikasta, kuten ravintolasta, pubista tai kahvilasta. Miten voin auttaa?" Käyttäjä: "noise i am looking for a pub that allows children and has tv" Järjestelmä: "The Alma, joka sallii lapset, on erinomainen pubi, jossa on televisio." Käyttäjä: "whats the address and price range of the place" Järjestelmä: "The Alma is located on Russell Court." Järjestelmä: "The Alma is located on Russell Court. Pääruokien hinnat vaihtelevat 3 puntaa 75:stä 8 puntaa 95:een ja halvimman oluen hinta on 3 puntaa." Käyttäjä: "kiitos näkemiin</w:t>
      </w:r>
    </w:p>
    <w:p>
      <w:r>
        <w:rPr>
          <w:b/>
        </w:rPr>
        <w:t xml:space="preserve">Tulos</w:t>
      </w:r>
    </w:p>
    <w:p>
      <w:r>
        <w:t xml:space="preserve">Haluat löytää pubin, ja siinä pitäisi sallia lapset ja siellä pitäisi olla televisio. Haluat tietää paikan osoitteen ja hintaluokan.</w:t>
      </w:r>
    </w:p>
    <w:p>
      <w:r>
        <w:rPr>
          <w:b/>
        </w:rPr>
        <w:t xml:space="preserve">Esimerkki 3.1323</w:t>
      </w:r>
    </w:p>
    <w:p>
      <w:r>
        <w:t xml:space="preserve">Järjestelmä: "Kiitos, että soitit Cambridgen tiedotusjärjestelmään. Puhelunne nauhoitetaan tutkimustarkoituksiin. Saatat kysyä tietoja ruokapaikasta, kuten ravintolasta, pubista tai kahvilasta. Miten voin auttaa?" Käyttäjä: "ravintola Kings Headgesin alueella" Järjestelmä: "Minkälaista ruokaa haluatte? Esimerkiksi kahvilaruokaa, amerikkalaista tai kiinalaista ruokaa. "Käyttäjä: "mitä tahansa "Järjestelmä: "King's Hedgesin alueella ei ole ravintolaa, jossa tarjoiltaisiin kiinalaista ruokaa. "Käyttäjä: "en välitä "Järjestelmä: "Voinko auttaa sinua muussa?".'Käyttäjä: 'ravintola Kings Hedgesin alueella'Järjestelmä: 'The Ranch, joka sijaitsee King's Hedgesin kaupunginosassa, on loistava ravintola.'Käyttäjä: 'osoite puhelinnumero postinumero'Järjestelmä: 'The Ranch sijaitsee osoitteessa 100 Histon Road, sen puhelinnumero on 01223322772 ja se sijaitsee alueella, jonka postinumero on CB4 3JP.'Käyttäjä: 'kiitos näkemiin'</w:t>
      </w:r>
    </w:p>
    <w:p>
      <w:r>
        <w:rPr>
          <w:b/>
        </w:rPr>
        <w:t xml:space="preserve">Tulos</w:t>
      </w:r>
    </w:p>
    <w:p>
      <w:r>
        <w:t xml:space="preserve">Etsit mitä tahansa ruokaa tarjoavaa ravintolaa, ja sen pitäisi sijaita Kings Hedgesin alueella. Varmista, että saat paikan osoitteen, puhelinnumeron ja postinumeron.</w:t>
      </w:r>
    </w:p>
    <w:p>
      <w:r>
        <w:rPr>
          <w:b/>
        </w:rPr>
        <w:t xml:space="preserve">Esimerkki 3.1324</w:t>
      </w:r>
    </w:p>
    <w:p>
      <w:r>
        <w:t xml:space="preserve">Järjestelmä: "Kiitos, että soitit Cambridgen tiedotusjärjestelmään. Puhelunne nauhoitetaan tutkimustarkoituksiin. Saatat kysyä tietoja ruokapaikasta, kuten ravintolasta, pubista tai kahvilasta. Miten voin auttaa?" Käyttäjä: "Kyllä, etsin kiinalaista take away -ravintolaa, ja sen pitäisi olla halpaa hintaluokkaa." Järjestelmä: "Haluaisitko kiinalaista vai X-ruokaa?" Käyttäjä: "Kiinalaista take away -ravintolaa." Järjestelmä: "Saigon City on loistava ravintola". Se tarjoaa kiinalaista take away -ravintolaa. Se on halpaa hintaluokkaa. "Käyttäjä: "Mikä on paikan osoite ja alue "Järjestelmä: "Saigon City sijaitsee osoitteessa 169 High Street, Chesterton. Pääruokien hinnat vaihtelevat 4 punnasta 60 puntaan ja 5 puntaan 10 puntaan. "Käyttäjä: "mikä on paikan alue "Järjestelmä: "Saigon City sijaitsee kaupungin jokirantaosassa. "Käyttäjä: "kiitos näkemiin</w:t>
      </w:r>
    </w:p>
    <w:p>
      <w:r>
        <w:rPr>
          <w:b/>
        </w:rPr>
        <w:t xml:space="preserve">Tulos</w:t>
      </w:r>
    </w:p>
    <w:p>
      <w:r>
        <w:t xml:space="preserve">Haluat löytää kiinalaisen noutoruokaravintolan, ja sen pitäisi olla halpa. Varmista, että saat paikan osoitteen ja alueen.</w:t>
      </w:r>
    </w:p>
    <w:p>
      <w:r>
        <w:rPr>
          <w:b/>
        </w:rPr>
        <w:t xml:space="preserve">Esimerkki 3.1325</w:t>
      </w:r>
    </w:p>
    <w:p>
      <w:r>
        <w:t xml:space="preserve">Järjestelmä: "Kiitos, että soitit Cambridgen tiedotusjärjestelmään. Puhelunne nauhoitetaan tutkimustarkoituksiin. Saatat kysyä tietoja ruokapaikasta, kuten ravintolasta, pubista tai kahvilasta. Miten voin auttaa?" Käyttäjä: "Etsin pubia." Järjestelmä: "Mitä kaupunginosaa tarkoitat? Esimerkiksi jotain Chestertonin, Girtonin tai jokirannan alueelta. "Käyttäjä: "sil "Järjestelmä: "Alma on erinomainen pubi. "Käyttäjä: "etsin pubia, jossa on internetyhteys ja televisio "Järjestelmä: "Mitä kaupunginosaa sinulla on mielessäsi? Esimerkiksi jotain Castle Hillin, Cherry Hintonin tai New Chestertonin alueelta. "Käyttäjä: "sil "Järjestelmä: "Voinko auttaa teitä muussa? "Käyttäjä: "mikä tahansa osa'Järjestelmä: "Alma on loistava pubi. "Käyttäjä: "mikä tahansa osa kaupunkia "Järjestelmä: "Alma on loistava pubi. "Käyttäjä: "internet-yhteys "Järjestelmä: "The Bakers on loistava pubi, jossa on internet-yhteys. "Käyttäjä: "televisio "Järjestelmä: "The Bakersissa on internet-yhteys. Se on loistava pubi. "Käyttäjä: "um mikä on mikä on osoite "Järjestelmä: "The Bakers sijaitsee osoitteessa 176 East Road. "Käyttäjä: "mikä on hintaluokka "Järjestelmä: "The Bakers on halpaa hintaluokkaa. Pääruokien hinnat vaihtelevat 6 punnasta 8 puntaan 49 puntaan ja halvimman tuopin hinta on 2 puntaa 25 puntaa." Käyttäjä: "kiitos, näkemiin.</w:t>
      </w:r>
    </w:p>
    <w:p>
      <w:r>
        <w:rPr>
          <w:b/>
        </w:rPr>
        <w:t xml:space="preserve">Tulos</w:t>
      </w:r>
    </w:p>
    <w:p>
      <w:r>
        <w:t xml:space="preserve">Haluat löytää pubin, jossa pitäisi olla internetyhteys ja televisio. Varmista, että saat paikan osoitteen ja hintaluokan.</w:t>
      </w:r>
    </w:p>
    <w:p>
      <w:r>
        <w:rPr>
          <w:b/>
        </w:rPr>
        <w:t xml:space="preserve">Esimerkki 3.1326</w:t>
      </w:r>
    </w:p>
    <w:p>
      <w:r>
        <w:t xml:space="preserve">Järjestelmä: "Kiitos, että soitit Cambridgen tiedotusjärjestelmään. Puhelunne nauhoitetaan tutkimustarkoituksiin. Saatat kysyä tietoja ruokapaikasta, kuten ravintolasta, pubista tai kahvilasta. Miten voin auttaa?" Käyttäjä: "im looking for a restaurant in chesterton" Järjestelmä: "Are you looking for somewhere near a particular venue?". Esimerkiksi Artworks, Cherry Hinton Water Play tai Lammas Land Park. "Käyttäjä: "Ei "Järjestelmä: "Twenty-four, joka sijaitsee Chestertonin kaupunginosassa, on erinomainen ravintola. "Käyttäjä: "Saanko osoitteen, puhelinnumeron ja hinnan "Järjestelmä: "Twenty-four sijaitsee osoitteessa 24 Cambridge Science Park, Milton Road, ja sen puhelinnumero on 01223395800". Pääruokien hinnat vaihtelevat 6 punnasta 15 puntaan. "Käyttäjä: 'sil'System: "Twenty-four, joka sijaitsee Chestertonin kaupunginosassa, on erinomainen ravintola. "Käyttäjä: 'sil'System: "Loch Fyne, joka tarjoilee mereneläviä, on erinomainen ravintola. "Käyttäjä: 'sil'System: "Loch Fyne on erinomainen ravintola, joka tarjoilee mereneläviä.".'Käyttäjä: 'käsittämätön'Järjestelmä: 'Loch Fyne, joka tarjoilee mereneläviä, on loistava ravintola.'Käyttäjä: 'voisitteko antaa minulle osoitteen, puhelinnumeron ja hinnan, kiitos'Järjestelmä: 'Loch Fyne sijaitsee osoitteessa 37 Trumpington Street ja sen puhelinnumero on 01223902103. Pääruokien hinnat vaihtelevat 9 punnasta 20 puntaan." Käyttäjä: "kiitos, näkemiin</w:t>
      </w:r>
    </w:p>
    <w:p>
      <w:r>
        <w:rPr>
          <w:b/>
        </w:rPr>
        <w:t xml:space="preserve">Tulos</w:t>
      </w:r>
    </w:p>
    <w:p>
      <w:r>
        <w:t xml:space="preserve">Etsit ravintola Chestertonissa. Et välitä hintaluokasta. Haluat tietää osoitteen, puhelinnumeron ja hinnan.</w:t>
      </w:r>
    </w:p>
    <w:p>
      <w:r>
        <w:rPr>
          <w:b/>
        </w:rPr>
        <w:t xml:space="preserve">Esimerkki 3.1327</w:t>
      </w:r>
    </w:p>
    <w:p>
      <w:r>
        <w:t xml:space="preserve">Järjestelmä: "Kiitos, että soitit Cambridgen tiedotusjärjestelmään. Puhelunne nauhoitetaan tutkimustarkoituksiin. Saatat kysyä tietoja ruokapaikasta, kuten ravintolasta, pubista tai kahvilasta. Miten voin auttaa?" Käyttäjä: "Haluaisin löytää nykyaikaisen ravintolan." Järjestelmä: "Mitä kaupunginosaa ajattelette?" Käyttäjä: "Mitä kaupunginosaa ajattelette? Esimerkiksi jotain Addenbrooke'sin, Fen Dittonin tai Trumpingtonin alueelta. "Käyttäjä: "sen pitäisi olla edullisessa hintaluokassa "Järjestelmä: "All Bar One, joka tarjoilee nykyaikaista ruokaa, on loistava ravintola". Se kuuluu halpaan hintaluokkaan. "Käyttäjä: "mikä on puhelinnumero "Järjestelmä: "All Bar Onen puhelinnumero on 01223371081. Pääruokien hinnat vaihtelevat 7 punnasta 95 puntaan 95 ja 12 puntaan 95 ja viinilasillisen hinta vaihtelee 2 punnasta 85 puntaan 6 puntaan 95.'Käyttäjä: 'kiitos näkemiin'</w:t>
      </w:r>
    </w:p>
    <w:p>
      <w:r>
        <w:rPr>
          <w:b/>
        </w:rPr>
        <w:t xml:space="preserve">Tulos</w:t>
      </w:r>
    </w:p>
    <w:p>
      <w:r>
        <w:t xml:space="preserve">Haluat löytää nykyaikaisen ravintolan, ja sen pitäisi olla edullinen. Haluat tietää paikan puhelinnumeron ja hinnan.</w:t>
      </w:r>
    </w:p>
    <w:p>
      <w:r>
        <w:rPr>
          <w:b/>
        </w:rPr>
        <w:t xml:space="preserve">Esimerkki 3.1328</w:t>
      </w:r>
    </w:p>
    <w:p>
      <w:r>
        <w:t xml:space="preserve">Järjestelmä: "Kiitos, että soitit Cambridgen tiedotusjärjestelmään. Puhelunne nauhoitetaan tutkimustarkoituksiin. Saatat kysyä tietoja ruokapaikasta, kuten ravintolasta, pubista tai kahvilasta. Miten voin auttaa?" Käyttäjä: "Taustamelu" Järjestelmä: "Millaista paikkaa etsit? Esimerkiksi kahvilaa, pubia tai ravintolaa. "Käyttäjä: "taustamelu "Järjestelmä: "Voinko auttaa sinua muussa? "Käyttäjä: "etsin vapaata ravintolaa "Järjestelmä: "Etsitkö paikkaa, joka on lähellä tiettyä paikkaa? Esimerkiksi Holy Trinity Church, Saint Barnabas Press Gallery tai Sheep's Green.'Käyttäjä: 'ilmainen ravintola'Järjestelmä: 'Minkälaista ruokaa haluaisit? Esimerkiksi kahvilaruokaa, meksikolaista ja tex mex -ruokaa tai mannermaista ruokaa.'Käyttäjä: 'kaupunki'Järjestelmä: 'Anna minun vahvistaa. Et välitä sijainnista ja etsit tapahtumapaikkaa. "Käyttäjä: 'kaupungin keskusta-alue'Järjestelmä: 'Michaelhouse Centre, joka sijaitsee kaupungin keskiosassa, on erinomainen ravintola. Se ei peri sisäänpääsymaksua. "Käyttäjä: 'ilmainen ravintola kaupungin keskusta-alueella'Järjestelmä: 'The Michaelhouse Centre, joka sijaitsee kaupungin keskusta-alueella, on loistava ravintola. Se ei peri pääsymaksua.'Käyttäjä: 'osoite puhelinnumero'Järjestelmä: 'The Michaelhouse Centre sijaitsee osoitteessa Michaelhouse, Trinity Street ja sen puhelinnumero on 01223309147.'Käyttäjä: 'osoite ja puhelinnumero'Järjestelmä: 'The Michaelhouse Centre sijaitsee osoitteessa Michaelhouse, Trinity Street ja sen puhelinnumero on 01223309147.'Käyttäjä: 'kiitos näkemiin'</w:t>
      </w:r>
    </w:p>
    <w:p>
      <w:r>
        <w:rPr>
          <w:b/>
        </w:rPr>
        <w:t xml:space="preserve">Tulos</w:t>
      </w:r>
    </w:p>
    <w:p>
      <w:r>
        <w:t xml:space="preserve">Etsit ilmaista ravintolaa, ja sen pitäisi sijaita kaupungin keskusta-alueella. Haluat tietää paikan osoitteen ja puhelinnumeron.</w:t>
      </w:r>
    </w:p>
    <w:p>
      <w:r>
        <w:rPr>
          <w:b/>
        </w:rPr>
        <w:t xml:space="preserve">Esimerkki 3.1329</w:t>
      </w:r>
    </w:p>
    <w:p>
      <w:r>
        <w:t xml:space="preserve">Järjestelmä: "Kiitos, että soitit Cambridgen tiedotusjärjestelmään. Puhelunne nauhoitetaan tutkimustarkoituksiin. Saatat kysyä tietoja ruokapaikasta, kuten ravintolasta, pubista tai kahvilasta. Miten voin auttaa?" Käyttäjä: "Etsin paikkaa, jossa voisi käydä juomassa ja syömässä välipalaa." Järjestelmä: "Millaista paikkaa etsit?" Käyttäjä: "Millaista paikkaa etsit? Esimerkiksi kahvilaa, pubia tai ravintolaa. "Käyttäjä: "ravintolaa "Järjestelmä: "Missä päin kaupunkia olet ajatellut käydä? Esimerkiksi jotain Girtonin, King's Hedgesin tai New Chestertonin alueelta.'Käyttäjä: 'i dont care'System: 'Etsitkö jotain tiettyä paikkaa läheltä? Esimerkiksi Cafe Jello, Saint John's College tai Williams Art and Antiques.'Käyttäjä: 'i dont care'Järjestelmä: 'Minkälaista ruokaa haluaisit? Esimerkiksi pohjoiseurooppalaista, amerikkalaista tai nykyaikaista.'Käyttäjä: 'vain juomia ja välipaloja'Järjestelmä: 'The Fleur on loistava ravintola, jossa tarjoillaan juomia ja välipaloja.'Käyttäjä: 'saanko osoitteen'Järjestelmä: 'The Fleur sijaitsee osoitteessa 73 Humberstone Road.'Käyttäjä: 'mikä on puhelinnumero'Järjestelmä: 'The Fleur -ravintolan puhelinnumero on 01223902183.'Käyttäjä: 'kiitos, näkemiin'</w:t>
      </w:r>
    </w:p>
    <w:p>
      <w:r>
        <w:rPr>
          <w:b/>
        </w:rPr>
        <w:t xml:space="preserve">Tulos</w:t>
      </w:r>
    </w:p>
    <w:p>
      <w:r>
        <w:t xml:space="preserve">Etsit vain juomia ja välipaloja tarjoavaa ravintolaa. Et välitä alueesta. Haluat tietää osoitteen ja puhelinnumeron.</w:t>
      </w:r>
    </w:p>
    <w:p>
      <w:r>
        <w:rPr>
          <w:b/>
        </w:rPr>
        <w:t xml:space="preserve">Esimerkki 3.1330</w:t>
      </w:r>
    </w:p>
    <w:p>
      <w:r>
        <w:t xml:space="preserve">Järjestelmä: "Kiitos, että soitit Cambridgen tiedotusjärjestelmään. Puhelunne nauhoitetaan tutkimustarkoituksiin. Saatat kysyä tietoja ruokapaikasta, kuten ravintolasta, pubista tai kahvilasta. Miten voin auttaa?" Käyttäjä: "Taustamelu" Järjestelmä: "Millaista paikkaa etsit? Esimerkiksi kahvila, pubi tai ravintola. "Käyttäjä: "taustamelu "Järjestelmä: "Millaista paikkaa etsit?". Esimerkiksi kahvila tai ravintola.'Käyttäjä: 'ravintola'Järjestelmä: 'Millainen kaupunginosa sinulla on mielessäsi? Esimerkiksi jotain Cherry Hintonin, New Chestertonin tai Newnhamin alueelta.'Käyttäjä: 'ravintola'Järjestelmä: 'Mitä kaupunginosaa ajattelit? Esimerkiksi jotain Arburyn, Girtonin tai jokirannan alueella. "Käyttäjä: "addenbrookes "Järjestelmä: "Anna minun vahvistaa. Etsit paikkaa Addenbrooken alueelta." Käyttäjä: "addenbrookes "Järjestelmä: "Peking Restaurant on loistava ravintola, ja se sijaitsee Addenbrooken kaupunginosassa". Se on halpaa hintaluokkaa. "Käyttäjä: "kyllä "Järjestelmä: "The Peking Restaurant, joka sijaitsee Addenbrooken kaupunginosassa, on erinomainen ravintola. Se on halpaa hintaluokkaa." Käyttäjä: "kiitos näkemiin</w:t>
      </w:r>
    </w:p>
    <w:p>
      <w:r>
        <w:rPr>
          <w:b/>
        </w:rPr>
        <w:t xml:space="preserve">Tulos</w:t>
      </w:r>
    </w:p>
    <w:p>
      <w:r>
        <w:t xml:space="preserve">Haluat löytää kohtuuhintaisen ravintolan, ja sen pitäisi sijaita Addenbrookesin alueella. Varmista, että saat paikan osoitteen, puhelinnumeron ja postinumeron.</w:t>
      </w:r>
    </w:p>
    <w:p>
      <w:r>
        <w:rPr>
          <w:b/>
        </w:rPr>
        <w:t xml:space="preserve">Esimerkki 3.1331</w:t>
      </w:r>
    </w:p>
    <w:p>
      <w:r>
        <w:t xml:space="preserve">Järjestelmä: "Kiitos, että soitit Cambridgen tiedotusjärjestelmään. Puhelunne nauhoitetaan tutkimustarkoituksiin. Saatat kysyä tietoja ruokapaikasta, kuten ravintolasta, pubista tai kahvilasta. Miten voin auttaa?" Käyttäjä: "Haluan löytää kalliin ravintolan Castlehillin alueelta." Järjestelmä: "Mikä kaupunginosa sinulla on mielessäsi?" Käyttäjä: "Mikä kaupunginosa sinulla on mielessäsi? Esimerkiksi jotain Chestertonin, Romseyn tai Trumpingtonin alueelta. "Käyttäjä: "the castlehill area "Järjestelmä: "Mikä kaupunginosa sinulla on mielessäsi"? Esimerkiksi jotain Barnwellin, Chestertonin tai Newnhamin alueella. "Käyttäjä: "castlehill areaif if "Järjestelmä: "Blue Spice, joka on kalliissa hintaluokassa, on hyvä ravintola. "Käyttäjä: "mikä on puhelinnumero "Järjestelmä: "Blue Spicen puhelinnumero on 01223413337. "Käyttäjä: "mikä on postinumero "Järjestelmä: "Blue Spice sijaitsee alueella, jonka postinumero on CB1 7DY. "Käyttäjä: "kiitos, näkemiin</w:t>
      </w:r>
    </w:p>
    <w:p>
      <w:r>
        <w:rPr>
          <w:b/>
        </w:rPr>
        <w:t xml:space="preserve">Tulos</w:t>
      </w:r>
    </w:p>
    <w:p>
      <w:r>
        <w:t xml:space="preserve">Haluat löytää kalliin ravintolan, ja sen pitäisi olla Castle Hillin alueella. Haluat tietää paikan puhelinnumeron ja postinumeron.</w:t>
      </w:r>
    </w:p>
    <w:p>
      <w:r>
        <w:rPr>
          <w:b/>
        </w:rPr>
        <w:t xml:space="preserve">Esimerkki 3.1332</w:t>
      </w:r>
    </w:p>
    <w:p>
      <w:r>
        <w:t xml:space="preserve">Järjestelmä: "Kiitos, että soitit Cambridgen tiedotusjärjestelmään. Puhelunne nauhoitetaan tutkimustarkoituksiin. Saatat kysyä tietoja ruokapaikasta, kuten ravintolasta, pubista tai kahvilasta. Miten voin auttaa?" Käyttäjä: "Etsin fuusioravintolaa, jossa on edullinen hintaluokka." Järjestelmä: "Dojo Noodle Bar, joka tarjoilee fuusioruokaa, on loistava ravintola. Se on halpaa hintaluokkaa. "Käyttäjä: "Saanko paikan osoitteen ja hinnan? "Järjestelmä: "Dojo Noodle Bar sijaitsee Miller's Yardilla. Pääruokien hinnat vaihtelevat 5 punnasta 70 puntaan ja 7 puntaan. "Käyttäjä: "kiitos näkemiin</w:t>
      </w:r>
    </w:p>
    <w:p>
      <w:r>
        <w:rPr>
          <w:b/>
        </w:rPr>
        <w:t xml:space="preserve">Tulos</w:t>
      </w:r>
    </w:p>
    <w:p>
      <w:r>
        <w:t xml:space="preserve">Etsit fuusioravintolaa, ja sen pitäisi olla edullinen. Varmista, että saat paikan osoitteen ja hinnan.</w:t>
      </w:r>
    </w:p>
    <w:p>
      <w:r>
        <w:rPr>
          <w:b/>
        </w:rPr>
        <w:t xml:space="preserve">Esimerkki 3.1333</w:t>
      </w:r>
    </w:p>
    <w:p>
      <w:r>
        <w:t xml:space="preserve">Järjestelmä: "Kiitos, että soitit Cambridgen tiedotusjärjestelmään. Puhelunne nauhoitetaan tutkimustarkoituksiin. Saatat kysyä tietoja ruokapaikasta, kuten ravintolasta, pubista tai kahvilasta. Miten voin auttaa?" Käyttäjä: "sil" Järjestelmä: "Minkälaista paikkaa etsit? Esimerkiksi kahvilaa tai pubia. "Käyttäjä: "sil "Järjestelmä: "Voinko auttaa sinua muussa asiassa? "Käyttäjä: "kansainvälinen ravintola "Järjestelmä: "Mitä kaupunginosaa ajattelit? Esimerkiksi jotain Cherry Hintonin, Chestertonin tai Newnhamin alueelta. "Käyttäjä: "kyllä, etsin kansainvälistä ravintolaa "Järjestelmä: "Etsitkö jotain tiettyä paikkaa lähellä?". Esimerkiksi Holy Trinity Church, Milton Country Park tai Saint Catharine's College. "Käyttäjä: "ei kiinnosta "System: "Giraffe, joka tarjoilee kansainvälistä ruokaa, on erinomainen ravintola. "Käyttäjä: "ei kiinnosta "System: "Giraffe on loistava ravintola. "Käyttäjä: "mikä on osoite ja hinta "System: "Giraffe on Christ's Lanella. Pääruokien hinnat vaihtelevat 6 puntaa 95 ja 14 puntaa 95 välillä ja cappuccinon hinta on 2 puntaa 10." Käyttäjä: "no ota ravintola'System: "Giraffe on erinomainen ravintola ja siellä tarjoillaan kansainvälistä ruokaa." Käyttäjä: "sil "System: "Giraffe, joka tarjoilee kansainvälistä ruokaa, on loistava ravintola." Käyttäjä: "kiitos näkemiin".</w:t>
      </w:r>
    </w:p>
    <w:p>
      <w:r>
        <w:rPr>
          <w:b/>
        </w:rPr>
        <w:t xml:space="preserve">Tulos</w:t>
      </w:r>
    </w:p>
    <w:p>
      <w:r>
        <w:t xml:space="preserve">Haluat löytää kansainvälisen ravintolan. Et välitä hintaluokasta. Haluat tietää osoitteen ja hinnan.</w:t>
      </w:r>
    </w:p>
    <w:p>
      <w:r>
        <w:rPr>
          <w:b/>
        </w:rPr>
        <w:t xml:space="preserve">Esimerkki 3.1334</w:t>
      </w:r>
    </w:p>
    <w:p>
      <w:r>
        <w:t xml:space="preserve">Järjestelmä: "Kiitos, että soitit Cambridgen tiedotusjärjestelmään. Puhelunne nauhoitetaan tutkimustarkoituksiin. Saatat kysyä tietoja ruokapaikasta, kuten ravintolasta, pubista tai kahvilasta. Miten voin auttaa?" Käyttäjä: "ravintola" Järjestelmä: "Minkälaista ruokaa haluatte? Esimerkiksi itäaasialainen, thaimaalainen tai kasvisruokaa.'User: 'sil'System: 'Mitä kaupunginosaa ajattelit? Esimerkiksi jotain Addenbrooke's, Cherry Hinton tai Romsey -alueella.'Käyttäjä: 'i dont care'System: 'Etsitkö jotain tiettyä paikkaa lähellä? Esimerkiksi King's College, Old Schools tai Whipple Museum.'Käyttäjä: 'i dont care'Järjestelmä: 'Millaista hintaluokkaa etsit? Esimerkiksi kallista, ilmaista tai kohtuullista. "Käyttäjä: "ei "Järjestelmä: "Minkälaista ruokaa haluat? Esimerkiksi kahvilaruokaa, mannermaista tai ranskalaista ruokaa.'Käyttäjä: 'kohtalainen'Järjestelmä: 'Caffe Uno on hyvä ravintola. Se kuuluu kohtalaiseen hintaluokkaan.'Käyttäjä: 'middle eastern'System: 'Al Casbah, joka tarjoilee välimerellistä ja lähi-idän ruokaa, on erinomainen ravintola. Se on kohtuullisessa hintaluokassa.'Käyttäjä: 'puhelinnumero'Järjestelmä: 'Al Casbahin puhelinnumero on 01223579500.'Käyttäjä: 'puhelinnumero'Järjestelmä: 'Al Casbahin puhelinnumero on 01223579500.'Käyttäjä: 'osoite'Järjestelmä: 'Al Casbah sijaitsee osoitteessa 62 Mill Road.'Käyttäjä: 'osoite'Järjestelmä: 'Al Casbah sijaitsee osoitteessa 62 Mill Road.'Käyttäjä: 'kiitos näkemiin'</w:t>
      </w:r>
    </w:p>
    <w:p>
      <w:r>
        <w:rPr>
          <w:b/>
        </w:rPr>
        <w:t xml:space="preserve">Tulos</w:t>
      </w:r>
    </w:p>
    <w:p>
      <w:r>
        <w:t xml:space="preserve">Etsit Lähi-idän ravintolaa, ja sen pitäisi olla kohtuuhintainen. Haluat tietää puhelinnumeron ja osoitteen.</w:t>
      </w:r>
    </w:p>
    <w:p>
      <w:r>
        <w:rPr>
          <w:b/>
        </w:rPr>
        <w:t xml:space="preserve">Esimerkki 3.1335</w:t>
      </w:r>
    </w:p>
    <w:p>
      <w:r>
        <w:t xml:space="preserve">Järjestelmä: "Kiitos, että soitit Cambridgen tiedotusjärjestelmään. Puhelunne nauhoitetaan tutkimustarkoituksiin. Saatat kysyä tietoja ruokapaikasta, kuten ravintolasta, pubista tai kahvilasta. Miten voin auttaa?" Käyttäjä: "Etsin kohtuuhintaista pubia ja siinä pitäisi olla televisio varmista, että saat osoitteen." Järjestelmä: "Alma, joka on kohtuuhintainen pubi, on hyvä pubi." Käyttäjä: "Onko siinä televisio?" Järjestelmä: "Alma sijaitsee Russell Courtissa ja olen pahoillani, mutta sen ruoasta ei ole tietoa." Käyttäjä: "Entä televisio tv?" Järjestelmä: "Alma, joka on hyvä pubi, on kohtuuhintainen pubi, jossa on televisio." Käyttäjä: "Kiitos näkemiin.</w:t>
      </w:r>
    </w:p>
    <w:p>
      <w:r>
        <w:rPr>
          <w:b/>
        </w:rPr>
        <w:t xml:space="preserve">Tulos</w:t>
      </w:r>
    </w:p>
    <w:p>
      <w:r>
        <w:t xml:space="preserve">Etsit kohtuuhintaista pubia, jossa pitäisi olla televisio. Varmista, että saat osoitteen.</w:t>
      </w:r>
    </w:p>
    <w:p>
      <w:r>
        <w:rPr>
          <w:b/>
        </w:rPr>
        <w:t xml:space="preserve">Esimerkki 3.1336</w:t>
      </w:r>
    </w:p>
    <w:p>
      <w:r>
        <w:t xml:space="preserve">Järjestelmä: "Kiitos, että soitit Cambridgen tiedotusjärjestelmään. Puhelunne nauhoitetaan tutkimustarkoituksiin. Saatat kysyä tietoja ruokapaikasta, kuten ravintolasta, pubista tai kahvilasta. Miten voin auttaa?" Käyttäjä: "sil" Järjestelmä: "Minkälaista paikkaa etsit? Esimerkiksi kahvilaa, pubia tai ravintolaa. "Käyttäjä: "im looking for a cheap restaurant in the cherryhinton area "Järjestelmä: "HK Fusion, joka sijaitsee Cherry Hinton -kaupunginosassa, on hyvä ravintola. Se on halpaa hintaluokkaa. "Käyttäjä: "mikä on osoite ja puhelinnumero "Järjestelmä: "HK Fusion sijaitsee osoitteessa 21 Burleigh Street ja sen puhelinnumero on 01223355909. "Käyttäjä: "minkälaista ruokaa siellä tarjoillaan "Järjestelmä: "HK Fusion on hyvä ravintola.'Käyttäjä: 'minkälaista ruokaa'Järjestelmä: 'HK Fusion on hyvä ravintola, se on Cherry Hinton kaupunginosassa ja se on halpaa hintaluokkaa.'Käyttäjä: 'minkälaista ruokaa siellä tarjoillaan'Järjestelmä: 'Kyllä. HK Fusionissa tarjoillaan kiinalaista ruokaa.'Käyttäjä: 'kiitos, näkemiin'</w:t>
      </w:r>
    </w:p>
    <w:p>
      <w:r>
        <w:rPr>
          <w:b/>
        </w:rPr>
        <w:t xml:space="preserve">Tulos</w:t>
      </w:r>
    </w:p>
    <w:p>
      <w:r>
        <w:t xml:space="preserve">Etsit halpaa ravintolaa, ja sen pitäisi sijaita Cherry Hintonin alueella. Haluat tietää osoitteen, puhelinnumeron ja ruokatyypin.</w:t>
      </w:r>
    </w:p>
    <w:p>
      <w:r>
        <w:rPr>
          <w:b/>
        </w:rPr>
        <w:t xml:space="preserve">Esimerkki 3.1337</w:t>
      </w:r>
    </w:p>
    <w:p>
      <w:r>
        <w:t xml:space="preserve">Järjestelmä: "Kiitos, että soitit Cambridgen tiedotusjärjestelmään. Puhelunne nauhoitetaan tutkimustarkoituksiin. Saatat kysyä tietoja ruokapaikasta, kuten ravintolasta, pubista tai kahvilasta. Miten voin auttaa?" Käyttäjä: "Etsin pubia, jonka pitäisi olla halpaa hintaluokkaa." Järjestelmä: "Etsittekö paikkaa, joka on lähellä tiettyä tapahtumapaikkaa?" Järjestelmä: "Etsin. Esimerkiksi Jesus College, Lynne Strover Gallery tai Pembroke College. "Käyttäjä: "En välitä "Järjestelmä: "The Baron of Beef, joka on halpaa hintaluokkaa, on hyvä pubi. "Käyttäjä: "Mikä on osoite "Järjestelmä: "The Baron of Beef sijaitsee Bridge Streetillä. Pääruokien hinnat vaihtelevat 4 punnasta 99 puntaan 99 ja 7 puntaan 99 ja halvimman oluen hinta on 2 puntaa 55.'Käyttäjä: 'sil'Järjestelmä: 'The Baron of Beef, joka kuuluu halpaan hintaluokkaan, on erinomainen pubi.'Käyttäjä: 'mikä on osoite'Järjestelmä: 'The Baron of Beef sijaitsee Bridge Streetillä.'Käyttäjä: 'mikä on puhelinnumero'Järjestelmä: 'The Baron of Beefin puhelinnumero on 01223505022.'Käyttäjä: 'kiitos näkemiin'</w:t>
      </w:r>
    </w:p>
    <w:p>
      <w:r>
        <w:rPr>
          <w:b/>
        </w:rPr>
        <w:t xml:space="preserve">Tulos</w:t>
      </w:r>
    </w:p>
    <w:p>
      <w:r>
        <w:t xml:space="preserve">Haluat löytää pubiruokaravintolan, ja sen pitäisi olla edullinen. Varmista, että saat osoitteen ja puhelinnumeron.</w:t>
      </w:r>
    </w:p>
    <w:p>
      <w:r>
        <w:rPr>
          <w:b/>
        </w:rPr>
        <w:t xml:space="preserve">Esimerkki 3.1338</w:t>
      </w:r>
    </w:p>
    <w:p>
      <w:r>
        <w:t xml:space="preserve">Järjestelmä: "Kiitos, että soitit Cambridgen tiedotusjärjestelmään. Puhelunne nauhoitetaan tutkimustarkoituksiin. Saatat kysyä tietoja ruokapaikasta, kuten ravintolasta, pubista tai kahvilasta. Miten voin auttaa?" Käyttäjä: "yskäisee" Järjestelmä: "Millaista paikkaa etsit?" Käyttäjä: "Millaista paikkaa etsit? Esimerkiksi kahvilaa tai pubia. "Käyttäjä: "etsin kallista ravintolaa "Järjestelmä: "Etsitkö paikkaa tietyn paikan läheltä? Esimerkiksi Byard Art, Hughes Hall tai klassisen arkeologian museo. "Käyttäjä: "Fen Dittonin alueella "Järjestelmä: "Mikä kaupunginosa sinulla on mielessäsi? Esimerkiksi keskustaa tai Trumpingtonia.'Käyttäjä: 'fen ditton'Järjestelmä: 'Kalliissa hintaluokassa ei ole pubia.'Käyttäjä: 'kiitos näkemiin'</w:t>
      </w:r>
    </w:p>
    <w:p>
      <w:r>
        <w:rPr>
          <w:b/>
        </w:rPr>
        <w:t xml:space="preserve">Tulos</w:t>
      </w:r>
    </w:p>
    <w:p>
      <w:r>
        <w:t xml:space="preserve">Haluat löytää kalliin ravintolan, ja sen pitäisi olla Fendittonin alueella. Haluat tietää osoitteen ja ruokalajin.</w:t>
      </w:r>
    </w:p>
    <w:p>
      <w:r>
        <w:rPr>
          <w:b/>
        </w:rPr>
        <w:t xml:space="preserve">Esimerkki 3.1339</w:t>
      </w:r>
    </w:p>
    <w:p>
      <w:r>
        <w:t xml:space="preserve">Järjestelmä: "Kiitos, että soitit Cambridgen tiedotusjärjestelmään. Puhelunne nauhoitetaan tutkimustarkoituksiin. Saatat kysyä tietoja ruokapaikasta, kuten ravintolasta, pubista tai kahvilasta. Miten voin auttaa?" Käyttäjä: "Etsin halpaa ravintolaa." Järjestelmä: "Etsitkö jotain tiettyä paikkaa lähellä?" Käyttäjä: "Etsin. Esimerkiksi Churchill Collegea, arkeologian ja antropologian museota tai People's Portraits Exhibition -näyttelyä. "Käyttäjä: "ei "Järjestelmä: "La Raza, joka on halpaa hintaluokkaa, on loistava ravintola. "Käyttäjä: "onko jotain Girtonin alueella "Järjestelmä: "La Raza on kaupungin keskiosassa.'Käyttäjä: 'mikä on alue'Järjestelmä: 'La Raza on kaupungin keskiosassa.'Käyttäjä: 'voinko minä epäselvästi'Järjestelmä: 'La Raza on loistava ravintola.'Käyttäjä: 'etsin halpaa ravintolaa Girtonin alueella'Järjestelmä: 'Dojo Noodle Bar on loistava ravintola ja se on Girtonin kaupunginosassa. Se on halpaa hintaluokkaa.'Käyttäjä: 'Saisinko puhelinnumeron'Järjestelmä: 'Dojo Noodle Barin puhelinnumero on 01223363471.'Käyttäjä: 'Mikä on postinumero'Järjestelmä: 'Dojo Noodle Bar sijaitsee alueella, jonka postinumero on CB2 1RQ.'Käyttäjä: 'Kiitos näkemiin'</w:t>
      </w:r>
    </w:p>
    <w:p>
      <w:r>
        <w:rPr>
          <w:b/>
        </w:rPr>
        <w:t xml:space="preserve">Tulos</w:t>
      </w:r>
    </w:p>
    <w:p>
      <w:r>
        <w:t xml:space="preserve">Etsit halpaa ravintolaa, ja sen pitäisi sijaita Girtonin alueella. Varmista, että saat paikan puhelinnumeron ja postinumeron.</w:t>
      </w:r>
    </w:p>
    <w:p>
      <w:r>
        <w:rPr>
          <w:b/>
        </w:rPr>
        <w:t xml:space="preserve">Esimerkki 3.1340</w:t>
      </w:r>
    </w:p>
    <w:p>
      <w:r>
        <w:t xml:space="preserve">Järjestelmä: "Kiitos, että soitit Cambridgen tiedotusjärjestelmään. Puhelunne nauhoitetaan tutkimustarkoituksiin. Saatat kysyä tietoja ruokapaikasta, kuten ravintolasta, pubista tai kahvilasta. Miten voin auttaa?" Käyttäjä: "Tarvitsen ravintolan" Järjestelmä: "Etsitkö jotain tiettyä paikkaa lähellä?" Käyttäjä: "Etsin ravintolaa. Esimerkiksi Emmanuel College, Trinity College tai Wandlebury Country Park. "Käyttäjä: "melua "Järjestelmä: "Minkälaista ruokaa haluaisit?". Esimerkiksi: Mannermainen, äyriäiset tai perinteinen.'Käyttäjä: 'im looking for a restaurant in the addenbrookes area'Järjestelmä: 'Etsitkö paikkaa tietyn paikan läheltä? Esimerkiksi Kasvitieteellinen puutarha, Trinity College tai Wandlebury Country Park. "Käyttäjä: "ei "Järjestelmä: "Lucky Star on erinomainen ravintola, ja se sijaitsee Addenbrooken kaupunginosassa. "Käyttäjä: "kohtuuhintainen "Järjestelmä: "Nando's Restaurant, Cambridge Leisure Park, joka sijaitsee Addenbrooken kaupunginosassa, on loistava ravintola". Se on kohtuuhintainen.'Käyttäjä: 'tarvitsen puhelinnumeron ja postinumeron'Järjestelmä: 'Nando's Restaurant, Cambridge Leisure Parkin puhelinnumero on 01223246568, ja se sijaitsee alueella, jonka postinumero on CB1 7DY.'Käyttäjä: 'kiitos, näkemiin'</w:t>
      </w:r>
    </w:p>
    <w:p>
      <w:r>
        <w:rPr>
          <w:b/>
        </w:rPr>
        <w:t xml:space="preserve">Tulos</w:t>
      </w:r>
    </w:p>
    <w:p>
      <w:r>
        <w:t xml:space="preserve">Etsit kohtuuhintaista ravintolaa, ja sen pitäisi sijaita Addenbrookesin alueella. Haluat tietää puhelinnumeron ja postinumeron.</w:t>
      </w:r>
    </w:p>
    <w:p>
      <w:r>
        <w:rPr>
          <w:b/>
        </w:rPr>
        <w:t xml:space="preserve">Esimerkki 3.1341</w:t>
      </w:r>
    </w:p>
    <w:p>
      <w:r>
        <w:t xml:space="preserve">Järjestelmä: "Kiitos, että soitit Cambridgen tiedotusjärjestelmään. Puhelunne nauhoitetaan tutkimustarkoituksiin. Saatat kysyä tietoja ruokapaikasta, kuten ravintolasta, pubista tai kahvilasta. Miten voin auttaa?" Käyttäjä: "yskäise" Järjestelmä: "Minkälaista paikkaa etsit? Esimerkiksi pubia tai ravintolaa. "Käyttäjä: "im loo "Järjestelmä: "Millaista paikkaa etsit? Esimerkiksi kahvila tai pubi.'Käyttäjä: 'ravintola im looking for a mexican'Järjestelmä: 'Mitä kaupunginosaa sinulla on mielessäsi? Esimerkiksi jotain Chestertonin, Fen Dittonin tai New Chestertonin alueelta. "Käyttäjä: "Meksikolainen tex mex -ravintola "Järjestelmä: "Mikä kaupunginosa sinulla on mielessäsi?". Esimerkiksi Barnwell tai New Chesterton.'Käyttäjä: 'chesterton on hieno uh mexican'Järjestelmä: 'Chestertonin alueella ei ole yhtään ravintolaa, jossa tarjoiltaisiin meksikolaista ja tex mex -ruokaa.'Käyttäjä: 'ches'Järjestelmä: 'Voinko auttaa sinua muussa?'Käyttäjä: 'ches chesterton is fine'System: 'Twenty-four, joka sijaitsee Chestertonin kaupunginosassa, on erinomainen ravintola.'Käyttäjä: 'yes mexican tex mex restaurant'System: 'Twenty-four sijaitsee osoitteessa 24 Cambridge Science Park, Milton Road.'Käyttäjä: 'and it should have expensive price range'System: 'Twenty-four is an outstanding venue. Pääruokien hinnat vaihtelevat 6 punnasta 15 puntaan. "Käyttäjä: "ja haluan toisen puhelinnumeron ja postinumeron "Järjestelmä: "Twenty-fourin puhelinnumero on 01223395800 ja se sijaitsee alueella, jonka postinumero on CB4 0FN. "Käyttäjä: "se on hyvä puhelinnumero ja postinumero "Järjestelmä: "Chestertonin alueella ei ole pubia. "Käyttäjä: "sain sen, kiitos "Järjestelmä: "Voinko auttaa teitä muussa? "Käyttäjä: "kiitos ja näkemiin".</w:t>
      </w:r>
    </w:p>
    <w:p>
      <w:r>
        <w:rPr>
          <w:b/>
        </w:rPr>
        <w:t xml:space="preserve">Tulos</w:t>
      </w:r>
    </w:p>
    <w:p>
      <w:r>
        <w:t xml:space="preserve">Etsit meksikolaista/Tex-Mex-ravintolaa, ja sen pitäisi olla hinnaltaan kallis. Haluat tietää puhelinnumeron ja postinumeron.</w:t>
      </w:r>
    </w:p>
    <w:p>
      <w:r>
        <w:rPr>
          <w:b/>
        </w:rPr>
        <w:t xml:space="preserve">Esimerkki 3.1342</w:t>
      </w:r>
    </w:p>
    <w:p>
      <w:r>
        <w:t xml:space="preserve">Järjestelmä: "Kiitos, että soitit Cambridgen tiedotusjärjestelmään. Puhelunne nauhoitetaan tutkimustarkoituksiin. Saatat kysyä tietoja ruokapaikasta, kuten ravintolasta, pubista tai kahvilasta. Miten voin auttaa?" Käyttäjä: "Etsin pubia, ja siinä pitäisi olla internet-yhteys ja televisio." Järjestelmä: "The Bakers, jossa on internet-yhteys ja televisio, on loistava pubi." Käyttäjä: "Okei, saisinko puhelinnumeron ja hintaluokan?" Järjestelmä: "The Bakersin puhelinnumero on 01223304121. Pääruokien hinnat vaihtelevat 6 punnasta 8 puntaan 49 puntaan ja halvimman oluen hinta on 2 puntaa 25 puntaa. "Käyttäjä: "taustakohinaa "Järjestelmä: "Voinko auttaa sinua vielä jossakin muussa? "Käyttäjä: "hyvä kiitos, voinko saada puhelinnumeron ja hintaluokan "Järjestelmä: "The Bakersin puhelinnumero on 01223304121 ja se on halpaa hintaluokkaa. Pääruokien hinnat vaihtelevat 6 punnasta 8 puntaan 49 puntaan ja halvimman tuopin hinta on 2 puntaa 25 puntaa." Käyttäjä: "kiitos näkemiin".</w:t>
      </w:r>
    </w:p>
    <w:p>
      <w:r>
        <w:rPr>
          <w:b/>
        </w:rPr>
        <w:t xml:space="preserve">Tulos</w:t>
      </w:r>
    </w:p>
    <w:p>
      <w:r>
        <w:t xml:space="preserve">Etsit pubia, ja siinä pitäisi olla internet-yhteys ja televisio. Varmista, että saat puhelinnumeron ja hintaluokan.</w:t>
      </w:r>
    </w:p>
    <w:p>
      <w:r>
        <w:rPr>
          <w:b/>
        </w:rPr>
        <w:t xml:space="preserve">Esimerkki 3.1343</w:t>
      </w:r>
    </w:p>
    <w:p>
      <w:r>
        <w:t xml:space="preserve">Järjestelmä: "Kiitos, että soitit Cambridgen tiedotusjärjestelmään. Puhelunne nauhoitetaan tutkimustarkoituksiin. Saatat kysyä tietoja ruokapaikasta, kuten ravintolasta, pubista tai kahvilasta. Miten voin auttaa?" Käyttäjä: "Haluan löytää vapaan ravintolan." Järjestelmä: "Etsitkö paikkaa tietyn paikan läheltä?" Käyttäjä: "Etsin. Esimerkiksi Christ's College, Holy Trinity Church tai The Fitzwilliam Museum. "Käyttäjä: "Alueella ja tapahtumapaikalla ei ole väliä "Järjestelmä: "Mikä kaupunginosa sinulla on mielessäsi?". Esimerkiksi jotain Fen Dittonin, King's Hedgesin tai Newnhamin alueella. "Käyttäjä: "ei ole väliä "Järjestelmä: "Michaelhouse Centre, joka ei peri sisäänpääsymaksua, on loistava ravintola. "Käyttäjä: "saanko osoitteen, puhelinnumeron ja postinumeron "Järjestelmä: "Michaelhouse Centre, joka sijaitsee alueella, jonka postinumero on CB2 1SU, sijaitsee osoitteessa Michaelhouse, Trinity Street.". Sen puhelinnumero on 01223309147.'Käyttäjä: 'kiitos näkemiin'</w:t>
      </w:r>
    </w:p>
    <w:p>
      <w:r>
        <w:rPr>
          <w:b/>
        </w:rPr>
        <w:t xml:space="preserve">Tulos</w:t>
      </w:r>
    </w:p>
    <w:p>
      <w:r>
        <w:t xml:space="preserve">Haluat löytää ilmaisen ravintolan. Et välitä alueesta. Haluat tietää paikan osoitteen, puhelinnumeron ja postinumeron.</w:t>
      </w:r>
    </w:p>
    <w:p>
      <w:r>
        <w:rPr>
          <w:b/>
        </w:rPr>
        <w:t xml:space="preserve">Esimerkki 3.1344</w:t>
      </w:r>
    </w:p>
    <w:p>
      <w:r>
        <w:t xml:space="preserve">Järjestelmä: "Kiitos, että soitit Cambridgen tiedotusjärjestelmään. Puhelunne nauhoitetaan tutkimustarkoituksiin. Saatat kysyä tietoja ruokapaikasta, kuten ravintolasta, pubista tai kahvilasta. Miten voin auttaa?" Käyttäjä: "um" Järjestelmä: "Minkälaista paikkaa etsit? Esimerkiksi kahvilaa, pubia tai ravintolaa. "Käyttäjä: "kiinalainen take away -ravintola "Järjestelmä: "Etsitkö paikkaa, joka on lähellä tiettyä paikkaa? Esimerkiksi Taideteokset, Tekniikan museo tai Klassisen arkeologian museo. "Käyttäjä: "sillä ei ole väliä "System: "Yippee Noodle Bar, joka tarjoilee kiinalaista take away -ruokaa ja japanilaista ruokaa, on loistava ravintola. "Käyttäjä: "um, onko se kohtuullisessa hintaluokassa "System: "Yippee Noodle Bar, joka tarjoilee kiinalaista take away -ruokaa ja japanilaista ruokaa, on loistava ravintola". Se kuuluu kohtuulliseen hintaluokkaan. "Käyttäjä: "Saisinko osoitteen? "Järjestelmä: "Yippee Noodle Bar sijaitsee osoitteessa 7-9 King Street. "Käyttäjä: "Anteeksi, voisitko toistaa sen? "Järjestelmä: "Yippee Noodle Bar on erinomainen ravintola. "Käyttäjä: "Varmasti on, saisinko osoitteen? "Järjestelmä: "Yippee Noodle Bar on loistava ravintola.'Käyttäjä: 'puhelinnumero'Järjestelmä: 'Yippee Noodle Bar sijaitsee osoitteessa 7-9 King Street ja sen puhelinnumero on 01223518111.'Käyttäjä: 'toista puhelinnumero'Järjestelmä: 'Yippee Noodle Barin puhelinnumero on 01223518111.'Käyttäjä: 'ja millä alueella se sijaitsee'Järjestelmä: 'Yippee Noodle Bar sijaitsee kaupungin keskiosassa.'Käyttäjä: 'kiitos, näkemiin.'</w:t>
      </w:r>
    </w:p>
    <w:p>
      <w:r>
        <w:rPr>
          <w:b/>
        </w:rPr>
        <w:t xml:space="preserve">Tulos</w:t>
      </w:r>
    </w:p>
    <w:p>
      <w:r>
        <w:t xml:space="preserve">Haluat löytää kiinalaisen noutoruokaravintolan, ja sen pitäisi olla kohtuuhintainen. Varmista, että saat paikan osoitteen, puhelinnumeron ja alueen.</w:t>
      </w:r>
    </w:p>
    <w:p>
      <w:r>
        <w:rPr>
          <w:b/>
        </w:rPr>
        <w:t xml:space="preserve">Esimerkki 3.1345</w:t>
      </w:r>
    </w:p>
    <w:p>
      <w:r>
        <w:t xml:space="preserve">Järjestelmä: "Kiitos, että soitit Cambridgen tiedotusjärjestelmään. Puhelunne nauhoitetaan tutkimustarkoituksiin. Saatat kysyä tietoja ruokapaikasta, kuten ravintolasta, pubista tai kahvilasta. Miten voin auttaa?" Käyttäjä: "sil" Järjestelmä: "Minkälaista paikkaa etsit? Esimerkiksi pubia tai ravintolaa. "Käyttäjä: "sil "Järjestelmä: "Voinko auttaa sinua muussa asiassa? "Käyttäjä: "italialainen ravintola "Järjestelmä: "Mitä kaupunginosaa ajattelit? Esimerkiksi jotain Addenbrooken, keskustan tai Newnhamin alueelta. "Käyttäjä: "italialainen ravintola "Järjestelmä: "Etsitkö paikkaa, joka on lähellä tiettyä tapahtumapaikkaa"? Esimerkiksi King's College tai arkeologian ja antropologian museo.'Käyttäjä: 'dont care'System: 'Caffe Uno, jossa tarjoillaan italialaista ruokaa, on erinomainen ravintola.'Käyttäjä: 'sil'System: 'Caffe Uno, jossa tarjoillaan italialaista ruokaa, on erinomainen ravintola.'Käyttäjä: 'dont care'System: 'Caffe Uno, jossa tarjoillaan italialaista ruokaa, on erinomainen ravintola.'Käyttäjä: 'kalliissa hintaluokassa'System: 'Caffe Uno on loistava paikka. Pääruokien hinnat vaihtelevat 6 puntaa 95:stä 16 puntaa 95:een ja viinilasillisen hinta vaihtelee 3 puntaa 25:stä 6 puntaa 50:een. "Käyttäjä: "kallis hintaluokka "Järjestelmä: "Caffe Uno on erinomainen paikka. Pääruokien hinta vaihtelee 6 punnasta 95 puntaan 16 puntaan 95 ja viinilasillisen hinta vaihtelee 3 punnasta 25 puntaan 6 puntaan 50.'Käyttäjä: 'kallis'Järjestelmä: 'Caffe Uno on erinomainen ravintola.'Käyttäjä: 'haluan löytää kalliin'Järjestelmä: 'Ask, joka tarjoilee italialaista ruokaa, on erinomainen ravintola. Se on kalliissa hintaluokassa.'Käyttäjä: 'haluan löytää kalliin italialaisen ravintolan'Järjestelmä: 'Ask, joka tarjoilee italialaista ruokaa, on loistava ravintola. Se on kalliissa hintaluokassa.'Käyttäjä: 'ok tarvitsen osoitteen'Järjestelmä: 'Ask on osoitteessa 12 Bridge Street.'Käyttäjä: 'tarvitsen osoitteen ja'Järjestelmä: 'Ask on osoitteessa 12 Bridge Street.'Käyttäjä: 'tarvitsen puhelinnumeron'Järjestelmä: 'Askin puhelinnumero on 01223364917.'Käyttäjä: 'puhelinnumero'Järjestelmä: 'Askin puhelinnumero on 01223364917.'Käyttäjä: 'kiitos näkemiin'</w:t>
      </w:r>
    </w:p>
    <w:p>
      <w:r>
        <w:rPr>
          <w:b/>
        </w:rPr>
        <w:t xml:space="preserve">Tulos</w:t>
      </w:r>
    </w:p>
    <w:p>
      <w:r>
        <w:t xml:space="preserve">Haluat löytää italialaisen ravintolan, ja sen pitäisi olla kalliin hintainen. Varmista, että saat paikan osoitteen ja puhelinnumeron.</w:t>
      </w:r>
    </w:p>
    <w:p>
      <w:r>
        <w:rPr>
          <w:b/>
        </w:rPr>
        <w:t xml:space="preserve">Esimerkki 3.1346</w:t>
      </w:r>
    </w:p>
    <w:p>
      <w:r>
        <w:t xml:space="preserve">Järjestelmä: "Kiitos, että soitit Cambridgen tiedotusjärjestelmään. Puhelunne nauhoitetaan tutkimustarkoituksiin. Saatat kysyä tietoja ruokapaikasta, kuten ravintolasta, pubista tai kahvilasta. Miten voin auttaa?" Käyttäjä: "Taustamelu" Järjestelmä: "Millaista paikkaa etsit? Esimerkiksi kahvilaa tai pubia.'Käyttäjä: 'ravintola'Järjestelmä: 'Minkälaista ruokaa haluaisit? Esimerkiksi pubi, välimerellinen tai turkkilainen.'Käyttäjä: 'turkkilainen'Järjestelmä: 'Minkä kaupunginosan haluatte? Esimerkiksi Addenbrooke's tai Romsey.'Käyttäjä: 'romsey'Järjestelmä: 'Mitä kaupunginosaa ajattelit? Esimerkiksi jotain Castle Hillin, keskustan tai Fen Dittonin alueella.'Käyttäjä: 'castle hill'System: 'The Agora, joka tarjoilee turkkilaista ruokaa, on erinomainen ravintola.'Käyttäjä: 'taustamelu'System: 'The Agora, joka tarjoilee turkkilaista ruokaa, on loistava ravintola.'Käyttäjä: 'onko se kohtuuhintainen'System: 'The Agora on kalliissa hintaluokassa.'Käyttäjä: 'onko teillä turkkilaista kohtuuhintaisella'System: '196 Meze Bar, joka tarjoilee turkkilaista ruokaa, on erinomainen ravintola. Se kuuluu kohtalaiseen hintaluokkaan. "Käyttäjä: "mikä on osoite "Järjestelmä: "196 Meze Bar sijaitsee osoitteessa 196 Mill Road. "Käyttäjä: "ja puhelinnumero "Järjestelmä: "196 Meze Barin puhelinnumero on 01223410519. "Käyttäjä: "millä alueella "Järjestelmä: "196 Meze Bar sijaitsee Romseyn kaupunginosassa. "Käyttäjä: "kiitos, näkemiin".</w:t>
      </w:r>
    </w:p>
    <w:p>
      <w:r>
        <w:rPr>
          <w:b/>
        </w:rPr>
        <w:t xml:space="preserve">Tulos</w:t>
      </w:r>
    </w:p>
    <w:p>
      <w:r>
        <w:t xml:space="preserve">Haluat löytää turkkilaisen ravintolan, ja sen hinnan pitäisi olla kohtuullinen. Haluat tietää osoitteen, puhelinnumeron ja alueen.</w:t>
      </w:r>
    </w:p>
    <w:p>
      <w:r>
        <w:rPr>
          <w:b/>
        </w:rPr>
        <w:t xml:space="preserve">Esimerkki 3.1347</w:t>
      </w:r>
    </w:p>
    <w:p>
      <w:r>
        <w:t xml:space="preserve">Järjestelmä: "Kiitos, että soitit Cambridgen tiedotusjärjestelmään. Puhelunne nauhoitetaan tutkimustarkoituksiin. Saatat kysyä tietoja ruokapaikasta, kuten ravintolasta, pubista tai kahvilasta. Miten voin auttaa?" Käyttäjä: "Taustamelu" Järjestelmä: "Millaista paikkaa etsit? Esimerkiksi kahvilaa tai ravintolaa. "Käyttäjä: "Haluan löytää ilmaisen "Järjestelmä: "Millaista paikkaa etsit? Esimerkiksi kahvila.'Käyttäjä: 'vapaa'Järjestelmä: 'Millaista paikkaa etsit? Esimerkiksi kahvilaa tai ravintolaa. "Käyttäjä: "käsittämätön "Järjestelmä: "Voinko auttaa sinua muussa? "Käyttäjä: "taustamelu "Järjestelmä: "Voinko auttaa sinua muussa? "Käyttäjä: "ilmainen ravintola "Järjestelmä: "Michaelhouse Centre, joka ei peri pääsymaksua, on hyvä ravintola.'Käyttäjä: 'ilmainen ravintola'Järjestelmä: 'Michaelhouse Centre, joka ei peri sisäänpääsymaksua, on erinomainen ravintola.'Käyttäjä: 'osoite'Järjestelmä: 'Michaelhouse Centre sijaitsee osoitteessa Michaelhouse, Trinity Street.'Käyttäjä: 'mikä on puhelinnumero'Järjestelmä: 'Michaelhouse Centren puhelinnumero on 01223309147.'Käyttäjä: 'kiitos ja näkemiin'</w:t>
      </w:r>
    </w:p>
    <w:p>
      <w:r>
        <w:rPr>
          <w:b/>
        </w:rPr>
        <w:t xml:space="preserve">Tulos</w:t>
      </w:r>
    </w:p>
    <w:p>
      <w:r>
        <w:t xml:space="preserve">Haluat löytää ilmaisen ravintolan. Et välitä alueesta. Haluat tietää paikan osoitteen, puhelinnumeron ja postinumeron.</w:t>
      </w:r>
    </w:p>
    <w:p>
      <w:r>
        <w:rPr>
          <w:b/>
        </w:rPr>
        <w:t xml:space="preserve">Esimerkki 3.1348</w:t>
      </w:r>
    </w:p>
    <w:p>
      <w:r>
        <w:t xml:space="preserve">Järjestelmä: "Kiitos, että soitit Cambridgen tiedotusjärjestelmään. Puhelunne nauhoitetaan tutkimustarkoituksiin. Saatat kysyä tietoja ruokapaikasta, kuten ravintolasta, pubista tai kahvilasta. Miten voin auttaa?" Käyttäjä: "Taustamelu" Järjestelmä: "Millaista paikkaa etsit? Esimerkiksi pubi tai ravintola. "Käyttäjä: "taustamelu "Järjestelmä: "Minkälaista paikkaa etsit? Esimerkiksi kahvila tai pubi.'Käyttäjä: 'etsin lähi-itämaista ravintolaa'Järjestelmä: 'Millainen kaupunginosa sinulla on mielessäsi? Esimerkiksi jotain Arburyn, Girtonin tai New Chestertonin alueelta. "Käyttäjä: "etsin keski-itämaista ravintolaa "Järjestelmä: "Keskusta-alueella ei ole ravintolaa, jossa tarjoiltaisiin keski-itämaista ruokaa. "Käyttäjä: "ei ole väliä "Järjestelmä: "Voinko auttaa teitä muussa? "Käyttäjä: "etsin maltillista "Järjestelmä: "Al Casbah, jossa tarjoillaan välimerellistä ja keski-itämaista ruokaa, on loistava ravintola". Se on kohtuullisessa hintaluokassa.'Käyttäjä: 'kohtuullinen hintaluokka'Järjestelmä: 'Al Casbah, joka tarjoilee välimerellistä ja keski-itämaista ruokaa, on erinomainen ravintola. Se kuuluu kohtalaiseen hintaluokkaan.'Käyttäjä: 'mikä on puhelinnumero'Järjestelmä: 'Al Casbahin puhelinnumero on 01223579500.'Käyttäjä: 'mikä on puhelinnumero'Järjestelmä: 'Al Casbahin puhelinnumero on 01223579500.'Käyttäjä: 'mikä on postinumero'Järjestelmä: 'Al Casbah sijaitsee alueella, jonka postinumero on CB1 2AS.'Käyttäjä: 'kiitos, näkemiin.'</w:t>
      </w:r>
    </w:p>
    <w:p>
      <w:r>
        <w:rPr>
          <w:b/>
        </w:rPr>
        <w:t xml:space="preserve">Tulos</w:t>
      </w:r>
    </w:p>
    <w:p>
      <w:r>
        <w:t xml:space="preserve">Haluat löytää lähi-idän ravintolan, jonka hinta on kohtuullinen. Haluat tietää paikan puhelinnumeron ja postinumeron.</w:t>
      </w:r>
    </w:p>
    <w:p>
      <w:r>
        <w:rPr>
          <w:b/>
        </w:rPr>
        <w:t xml:space="preserve">Esimerkki 3.1349</w:t>
      </w:r>
    </w:p>
    <w:p>
      <w:r>
        <w:t xml:space="preserve">Järjestelmä: "Kiitos, että soitit Cambridgen tiedotusjärjestelmään. Puhelunne nauhoitetaan tutkimustarkoituksiin. Saatat kysyä tietoja ruokapaikasta, kuten ravintolasta, pubista tai kahvilasta. Miten voin auttaa?" Käyttäjä: "unitelligible" Järjestelmä: "Etsitkö jotain tiettyä paikkaa lähellä? Esimerkiksi Kettle's Yard, Old Schools tai Ruskin Gallery." Käyttäjä: "kallis ravintola, ja sen pitäisi olla Castle Hillin alueella." Järjestelmä: "Mikä kaupunginosa sinulla on mielessäsi?" Käyttäjä: "Mitä kaupunginosaa tarkoitat? Esimerkiksi jotain Castle Hillin, keskustan tai New Chestertonin alueelta. "Käyttäjä: "sil "Järjestelmä: "Mitä kaupunginosaa ajattelit? Esimerkiksi jotain Castle Hillin, Fen Dittonin tai King's Hedgesin alueella. "Käyttäjä: 'castle hill'Järjestelmä: "Blue Spice, joka on kalliissa hintaluokassa, on erinomainen ravintola. "Käyttäjä: 'sil'Järjestelmä: "Blue Spice, joka on kalliissa hintaluokassa, on erinomainen ravintola".'Käyttäjä: 'castle hill'Järjestelmä: 'Kalliissa hintaluokassa ei ole pubia.'Käyttäjä: 'Voisitteko antaa minulle puhelinnumeron'Järjestelmä: 'Blue Spice sijaitsee osoitteessa Unit F1, Cambridge Leisure Park, Clifton Way ja sen puhelinnumero on 01223413337.'Käyttäjä: 'kallis'Järjestelmä: 'Kalliissa hintaluokassa ei ole pubia.'Käyttäjä: 'voisitteko kertoa, minkälaista ruokaa siellä tarjoillaan'Järjestelmä: 'Voinko auttaa teitä muussa asiassa?'Käyttäjä: 'sil'Järjestelmä: 'Voinko auttaa teitä muussa asiassa?'Käyttäjä: 'kyllä, voisitteko kertoa minulle, minkälaista ruokaa siellä tarjoillaan'Järjestelmä: 'Voinko auttaa teitä jossakin muussa?'Käyttäjä: 'kallis ravintola Castle Hillin alueella'Järjestelmä: 'Blue Spice on hyvä ravintola, ja se on kalliissa hintaluokassa.'Käyttäjä: 'sil'Järjestelmä: 'The Wrestlers, jossa tarjoillaan thaimaalaista ruokaa, on hyvä ravintola. Se on kalliissa hintaluokassa. "Käyttäjä: "millä alueella se sijaitsee "Järjestelmä: "The Wrestlers on kaupungin riverside-osassa. "Käyttäjä: "voisitko antaa minulle jotain castle hillin alueella "Järjestelmä: "Girtonin alueella ei ole ravintolaa, jossa tarjoillaan thai-ruokaa. "Käyttäjä: "kallis ravintola castle hillin alueella "Järjestelmä: "Blue Spice, joka on Girtonin kaupunginosassa, on loistava ravintola. Se on kalliissa hintaluokassa. "Käyttäjä: "onko se castle hillin alueella "Järjestelmä: "Blue Spice on erinomainen ravintola, se on Girtonin kaupunginosassa ja se on kalliissa hintaluokassa. "Käyttäjä: "voisitteko antaa minulle puhelinnumeron ja ruokalajin, jota siellä tarjoillaan "Järjestelmä: "Blue Spice -ravintolan puhelinnumero on 01223413337. "Käyttäjä: "ruokalaji, kiitos "Järjestelmä: "Blue Spice tarjoilee intialaista ruokaa. "Käyttäjä: "kiitos, näkemiin".</w:t>
      </w:r>
    </w:p>
    <w:p>
      <w:r>
        <w:rPr>
          <w:b/>
        </w:rPr>
        <w:t xml:space="preserve">Tulos</w:t>
      </w:r>
    </w:p>
    <w:p>
      <w:r>
        <w:t xml:space="preserve">Etsit kallista ravintolaa, ja sen pitäisi olla Castle Hillin alueella. Haluat tietää puhelinnumeron ja ruokalajin.</w:t>
      </w:r>
    </w:p>
    <w:p>
      <w:r>
        <w:rPr>
          <w:b/>
        </w:rPr>
        <w:t xml:space="preserve">Esimerkki 3.1350</w:t>
      </w:r>
    </w:p>
    <w:p>
      <w:r>
        <w:t xml:space="preserve">Järjestelmä: "Kiitos, että soitit Cambridgen tiedotusjärjestelmään. Puhelunne nauhoitetaan tutkimustarkoituksiin. Saatat kysyä tietoja ruokapaikasta, kuten ravintolasta, pubista tai kahvilasta. Miten voin auttaa?" Käyttäjä: "kreikkalainen ravintola Girtonin alueella" Järjestelmä: "The Varsity on erinomainen ravintola, se sijaitsee Girtonin kaupunginosassa ja siellä tarjoillaan kreikkalaista ruokaa." Käyttäjä: "hintaluokka" Järjestelmä: "The Varsity on erinomainen paikka. Pääruokien hinnat vaihtelevat 9 puntaa 95 ja 18 puntaa 95 välillä.'Käyttäjä: 'kiitos ja näkemiin'</w:t>
      </w:r>
    </w:p>
    <w:p>
      <w:r>
        <w:rPr>
          <w:b/>
        </w:rPr>
        <w:t xml:space="preserve">Tulos</w:t>
      </w:r>
    </w:p>
    <w:p>
      <w:r>
        <w:t xml:space="preserve">Etsit kreikkalaista ravintolaa, ja sen pitäisi sijaita Girtonin alueella. Varmista, että saat paikan osoitteen, puhelinnumeron ja hintaluokan.</w:t>
      </w:r>
    </w:p>
    <w:p>
      <w:r>
        <w:rPr>
          <w:b/>
        </w:rPr>
        <w:t xml:space="preserve">Esimerkki 3.1351</w:t>
      </w:r>
    </w:p>
    <w:p>
      <w:r>
        <w:t xml:space="preserve">Järjestelmä: "Kiitos, että soitit Cambridgen tiedotusjärjestelmään. Puhelunne nauhoitetaan tutkimustarkoituksiin. Saatat kysyä tietoja ruokapaikasta, kuten ravintolasta, pubista tai kahvilasta. Miten voin auttaa?" Käyttäjä: "Hengitä sil" Järjestelmä: "Millaista paikkaa etsit?" Käyttäjä: "Millaista paikkaa etsit? Esimerkiksi pubi tai ravintola. "Käyttäjä: "breathing sil "Järjestelmä: "Voinko auttaa sinua muussa? "Käyttäjä: "breathing sil "Järjestelmä: "Voinko auttaa sinua muussa? "Käyttäjä: "breathing sil "Järjestelmä: "Minkälaista paikkaa etsit?". Esimerkiksi kahvila tai pubi." Käyttäjä: "hengittävä pubi" Järjestelmä: "Anna minun vahvistaa. Et välitä sijainnista ja etsit tapahtumapaikkaa. "Käyttäjä: 'breathing sil'System: "Alma on loistava pubi. "Käyttäjä: 'breathing no'System: "Voinko auttaa sinua muussa? "Käyttäjä: 'breathing sil'System: "Voinko auttaa sinua muussa? "Käyttäjä: 'restart pub'System: "The Alma on loistava pubi.'Käyttäjä: 'pub'System: 'Alma on erinomainen pubi.'Käyttäjä: 'breathing sil'System: 'Voinko auttaa teitä vielä jossain muussa?'Käyttäjä: 'breathing sil'System: 'Voinko auttaa teitä vielä jossain muussa?'Käyttäjä: 'breathing sil'System: 'Alma on loistava pubi.'Käyttäjä: 'breathing yes'System: 'Alma on loistava pubi.'Käyttäjä: 'breathing sil'System: 'Let me confirm. Et välitä sijainnista. Etsitte tapahtumapaikkaa. "Käyttäjä: 'breathing sil'System: 'Voinko auttaa teitä muussa?'Käyttäjä: 'breathing sil'System: 'The Alma on erinomainen pubi.'Käyttäjä: 'breathing sil'System: 'Voinko auttaa teitä muussa?'Käyttäjä: 'breathing sil'System: 'Alma on erinomainen pubi.'Käyttäjä: 'salliiko se lasten'System: 'Alma sallii lasten.'Käyttäjä: 'salliiko se lasten'System: 'Alma sallii lasten.'Käyttäjä: 'breathing sil'System: 'Alma on erinomainen pubi.'Käyttäjä: 'breathing sil'System: 'Alma on erinomainen pubi.'Käyttäjä: 'onko siellä televisio'System: 'The Alman puhelinnumero on 01223316722.'Käyttäjä: 'breathing sil'System: 'The Alma on loistava pubi.'Käyttäjä: 'breathing sil'System: 'The Alma on erinomainen pubi.'Käyttäjä: 'breathing sil'Järjestelmä: 'The Alma on erinomainen pubi.'Käyttäjä: 'onko siinä televisio'Järjestelmä: 'The Alma sijaitsee alueella, jonka postinumero on CB2 1HW.'Käyttäjä: 'breathing sil'Järjestelmä: 'The Alma on erinomainen pubi.'Käyttäjä: 'breathing sil'.</w:t>
      </w:r>
    </w:p>
    <w:p>
      <w:r>
        <w:rPr>
          <w:b/>
        </w:rPr>
        <w:t xml:space="preserve">Tulos</w:t>
      </w:r>
    </w:p>
    <w:p>
      <w:r>
        <w:t xml:space="preserve">Haluat löytää pubin, ja siinä pitäisi sallia lapset ja olla televisio. Haluat tietää osoitteen, puhelinnumeron ja sen, onko pubissa internet.</w:t>
      </w:r>
    </w:p>
    <w:p>
      <w:r>
        <w:rPr>
          <w:b/>
        </w:rPr>
        <w:t xml:space="preserve">Esimerkki 3.1352</w:t>
      </w:r>
    </w:p>
    <w:p>
      <w:r>
        <w:t xml:space="preserve">Järjestelmä: "Kiitos, että soitit Cambridgen tiedotusjärjestelmään. Puhelunne nauhoitetaan tutkimustarkoituksiin. Saatat kysyä tietoja ruokapaikasta, kuten ravintolasta, pubista tai kahvilasta. Miten voin auttaa?" Käyttäjä: "Etsin ravintolaa Chestertonin alueelta" Järjestelmä: "Etsitkö ravintolaa tietyn paikan läheltä?" Käyttäjä: "Etsin. Esimerkiksi Broughton House, Clare Hall tai Gonville and Caius College. "Käyttäjä: "Ei "Järjestelmä: "Twenty-four on hyvä ravintola. Se sijaitsee Chestertonin kaupunginosassa. "Käyttäjä: "mikä on osoite "Järjestelmä: "Twenty-four sijaitsee osoitteessa 24 Cambridge Science Park, Milton Road. "Käyttäjä: "mikä on hinta "Järjestelmä: "Twenty-four on erinomainen paikka. Pääruokien hinnat vaihtelevat 6 punnasta 15 puntaan." Käyttäjä: "kiitos näkemiin</w:t>
      </w:r>
    </w:p>
    <w:p>
      <w:r>
        <w:rPr>
          <w:b/>
        </w:rPr>
        <w:t xml:space="preserve">Tulos</w:t>
      </w:r>
    </w:p>
    <w:p>
      <w:r>
        <w:t xml:space="preserve">Haluat löytää ravintolan Chestertonista. Et välitä hintaluokasta. Haluat tietää osoitteen ja hinnan.</w:t>
      </w:r>
    </w:p>
    <w:p>
      <w:r>
        <w:rPr>
          <w:b/>
        </w:rPr>
        <w:t xml:space="preserve">Esimerkki 3.1353</w:t>
      </w:r>
    </w:p>
    <w:p>
      <w:r>
        <w:t xml:space="preserve">Järjestelmä: "Kiitos, että soitit Cambridgen tiedotusjärjestelmään. Puhelunne nauhoitetaan tutkimustarkoituksiin. Saatat kysyä tietoja ruokapaikasta, kuten ravintolasta, pubista tai kahvilasta. Miten voin auttaa?" Käyttäjä: "Kasvisravintola" Järjestelmä: "Mitä kaupunginosaa tarkoitat? Esimerkiksi jotain Arburyn, Barnwellin tai Riversiden alueella. "Käyttäjä: "Riverside "Järjestelmä: "Riversiden alueella ei ole ravintolaa, jossa tarjoiltaisiin kasvisruokaa. "Käyttäjä: "Entä Barnwell "Järjestelmä: "The Wheatsheaf, joka sijaitsee Barnwellin kaupunginosassa, on loistava ravintola. "Käyttäjä: "Saanko osoitteen "Järjestelmä: "The Wheatsheaf sijaitsee Stow Roadilla, Stow-Cum-Quy'ssä".'Käyttäjä: 'saanko puhelinnumeron'Järjestelmä: 'Wheatsheafin puhelinnumero on 01223812196.'Käyttäjä: 'taustamelu'Järjestelmä: 'The Wheatsheaf, joka sijaitsee Barnwellin kaupunginosassa, on loistava ravintola.'Käyttäjä: 'saanko paikan hinnan'Järjestelmä: 'The Wheatsheaf on loistava paikka. Pääruokien hinnat vaihtelevat 4 punnasta 13 puntaan, ja halvimman oluen hinta on 2 puntaa 65 puntaa." Käyttäjä: "voinko saada paikan hinnan? "Järjestelmä: "The Wheatsheaf on erinomainen paikka. Pääruokien hinnat vaihtelevat 4 punnasta 13 puntaan, ja halvimman tuopin hinta on 2 puntaa 65 puntaa." Käyttäjä: "Kiitos, näkemiin.</w:t>
      </w:r>
    </w:p>
    <w:p>
      <w:r>
        <w:rPr>
          <w:b/>
        </w:rPr>
        <w:t xml:space="preserve">Tulos</w:t>
      </w:r>
    </w:p>
    <w:p>
      <w:r>
        <w:t xml:space="preserve">Haluat löytää kasvisravintolan. Et välitä hintaluokasta. Haluat tietää paikan osoitteen, puhelinnumeron ja hinnan.</w:t>
      </w:r>
    </w:p>
    <w:p>
      <w:r>
        <w:rPr>
          <w:b/>
        </w:rPr>
        <w:t xml:space="preserve">Esimerkki 3.1354</w:t>
      </w:r>
    </w:p>
    <w:p>
      <w:r>
        <w:t xml:space="preserve">Järjestelmä: "Kiitos, että soitit Cambridgen tiedotusjärjestelmään. Puhelunne nauhoitetaan tutkimustarkoituksiin. Saatat kysyä tietoja ruokapaikasta, kuten ravintolasta, pubista tai kahvilasta. Miten voin auttaa?" Käyttäjä: "Miten löydän fuusioravintolan?" Järjestelmä: "Mitä kaupunginosaa tarkoitat? Esimerkiksi Riverside tai Romsey. "Käyttäjä: "Ei sillä ole väliä "Järjestelmä: "Dojo Noodle Bar, joka tarjoilee fuusioruokaa, on erinomainen ravintola. "Käyttäjä: "Sen täytyy olla halpa "Järjestelmä: "Dojo Noodle Bar, joka tarjoilee fuusioruokaa, on loistava ravintola." Järjestelmä: "Dojo Noodle Bar, joka tarjoilee fuusioruokaa, on hyvä ravintola. Se on halpaa hintaluokkaa. "Käyttäjä: "Mikä on sen osoite? "Järjestelmä: "Dojo Noodle Bar sijaitsee Miller's Yardissa. "Käyttäjä: "Puhelinnumero "Järjestelmä: "Dojo Noodle Barin puhelinnumero on 01223363471. "Käyttäjä: "Ja voisinko saada hinnan? "Järjestelmä: "Dojo Noodle Bar on loistava paikka. Pääruokien hinnat vaihtelevat 5 punnasta 70 puntaan ja 7 puntaan. "Käyttäjä: "Selvä, kiitos, näkemiin</w:t>
      </w:r>
    </w:p>
    <w:p>
      <w:r>
        <w:rPr>
          <w:b/>
        </w:rPr>
        <w:t xml:space="preserve">Tulos</w:t>
      </w:r>
    </w:p>
    <w:p>
      <w:r>
        <w:t xml:space="preserve">Haluat löytää fuusioravintolan, ja sen pitäisi olla edullinen. Varmista, että saat paikan osoitteen, puhelinnumeron ja hinnan.</w:t>
      </w:r>
    </w:p>
    <w:p>
      <w:r>
        <w:rPr>
          <w:b/>
        </w:rPr>
        <w:t xml:space="preserve">Esimerkki 3.1355</w:t>
      </w:r>
    </w:p>
    <w:p>
      <w:r>
        <w:t xml:space="preserve">Järjestelmä: "Kiitos, että soitit Cambridgen tiedotusjärjestelmään. Puhelunne nauhoitetaan tutkimustarkoituksiin. Saatat kysyä tietoja ruokapaikasta, kuten ravintolasta, pubista tai kahvilasta. Miten voin auttaa?" Käyttäjä: "Etsin pubia Fen Dittonin alueelta" Järjestelmä: "Anna minun vahvistaa. Et välitä alueesta ja etsit paikkaa. "Käyttäjä: "im looking for a pub in the fen ditton area "Järjestelmä: "The Alma on erinomainen pubi. "Käyttäjä: "is it in the fen ditton area "Järjestelmä: "Olen pahoillani, mutta The Alman alueesta ei ole tietoa. "Käyttäjä: "the fen ditton area "Järjestelmä: "Fen Dittonin alueella ei ole pubia. "Käyttäjä: "ok kiitos good bye".</w:t>
      </w:r>
    </w:p>
    <w:p>
      <w:r>
        <w:rPr>
          <w:b/>
        </w:rPr>
        <w:t xml:space="preserve">Tulos</w:t>
      </w:r>
    </w:p>
    <w:p>
      <w:r>
        <w:t xml:space="preserve">Etsit pubiruokaravintolaa, ja sen pitäisi sijaita Fendittonin alueella. Varmista, että saat osoitteen ja postinumeron.</w:t>
      </w:r>
    </w:p>
    <w:p>
      <w:r>
        <w:rPr>
          <w:b/>
        </w:rPr>
        <w:t xml:space="preserve">Esimerkki 3.1356</w:t>
      </w:r>
    </w:p>
    <w:p>
      <w:r>
        <w:t xml:space="preserve">Järjestelmä: "Kiitos, että soitit Cambridgen tiedotusjärjestelmään. Puhelunne nauhoitetaan tutkimustarkoituksiin. Saatat kysyä tietoja ruokapaikasta, kuten ravintolasta, pubista tai kahvilasta. Miten voin auttaa?" Käyttäjä: "uh" Järjestelmä: "Minkälaista paikkaa etsit? Esimerkiksi kahvilaa tai ravintolaa." Käyttäjä: "ravintola" Järjestelmä: "Etsitkö paikkaa tietyn paikan läheltä? Esimerkiksi Tekniikan museo tai Kansanmuseo.'Käyttäjä: 'gir girton area'Järjestelmä: 'Minkälaista ruokaa haluaisit? Esimerkiksi kiinalaista take away -ravintolaa, amerikkalaista tai mannermaista ruokaa.'Käyttäjä: 'i dont care'System: 'Blue Spice on loistava ravintola, ja se sijaitsee Girtonin kaupunginosassa.'Käyttäjä: 'cheap'System: 'The Dojo Noodle Bar, joka sijaitsee Girtonin kaupunginosassa, on erinomainen ravintola. Se on halpaa hintaluokkaa. "Käyttäjä: 'puhelinnumero ja osoite'Järjestelmä: 'Dojo Noodle Bar sijaitsee Miller's Yardissa ja sen puhelinnumero on 01223363471.'Käyttäjä: 'puhelinnumero'Järjestelmä: 'Dojo Noodle Barin puhelinnumero on 01223363471.'Käyttäjä: 'osoite'Järjestelmä: 'Dojo Noodle Bar sijaitsee Miller's Yardilla.'Käyttäjä: 'noise sil'Järjestelmä: 'Dojo Noodle Bar on hyvä ravintola ja se sijaitsee Girtonin kaupunginosassa. Se on halpaa hintaluokkaa. "Käyttäjä: 'kiitos näkemiin'</w:t>
      </w:r>
    </w:p>
    <w:p>
      <w:r>
        <w:rPr>
          <w:b/>
        </w:rPr>
        <w:t xml:space="preserve">Tulos</w:t>
      </w:r>
    </w:p>
    <w:p>
      <w:r>
        <w:t xml:space="preserve">Etsit halpaa ravintolaa, ja sen pitäisi sijaita Girtonin alueella. Haluat tietää puhelinnumeron ja osoitteen.</w:t>
      </w:r>
    </w:p>
    <w:p>
      <w:r>
        <w:rPr>
          <w:b/>
        </w:rPr>
        <w:t xml:space="preserve">Esimerkki 3.1357</w:t>
      </w:r>
    </w:p>
    <w:p>
      <w:r>
        <w:t xml:space="preserve">Järjestelmä: "Kiitos, että soitit Cambridgen tiedotusjärjestelmään. Puhelunne nauhoitetaan tutkimustarkoituksiin. Saatat kysyä tietoja ruokapaikasta, kuten ravintolasta, pubista tai kahvilasta. Miten voin auttaa?" Käyttäjä: "Etsin kahvilaa, jossa tarjoillaan kahvilaruokaa kohtuullisessa hintaluokassa." Järjestelmä: "Carringtons, jossa tarjoillaan kahvilaruokaa, on erinomainen kahvila. Tämä paikka, jossa tarjoillaan englantilaista ruokaa, on kohtuullisessa hintaluokassa. Se on loistava ravintola. "Käyttäjä: "ja puhelinnumero "Järjestelmä: "Carringtons, joka tarjoilee kahvilaruokaa, on erinomainen kahvila. Tämä paikka, joka tarjoilee englantilaista ruokaa, on kohtalaisessa hintaluokassa. Se on loistava ravintola. "Käyttäjä: "ja tuo alue "Järjestelmä: "Carringtons tarjoilee kahvilaruokaa ja englantilaista ruokaa. Tämä paikka, joka tarjoilee loistavaa kahvilaruokaa ja erinomainen ravintola, on kohtalaisessa hintaluokassa." Käyttäjä: "ja alue'System: "Carringtons, joka tarjoilee kahvilaruokaa, on erinomainen kahvila." Käyttäjä: "ja alue "System: "Carringtons, joka tarjoilee kahvilaruokaa, on erinomainen kahvila. Siellä tarjoillaan englantilaista ruokaa, se on kohtalaisessa hintaluokassa ja se on erinomainen ravintola." Käyttäjä: "millä alueella?" Järjestelmä: "Carringtons sijaitsee kaupungin keskiosassa." Käyttäjä: "ja puhelinnumero?" Järjestelmä: "Carringtonsin puhelinnumero on 01223361792." Käyttäjä: "okei, kiitos, näkemiin.</w:t>
      </w:r>
    </w:p>
    <w:p>
      <w:r>
        <w:rPr>
          <w:b/>
        </w:rPr>
        <w:t xml:space="preserve">Tulos</w:t>
      </w:r>
    </w:p>
    <w:p>
      <w:r>
        <w:t xml:space="preserve">Etsit kahvilaa, jossa tarjoillaan kahvilaruokaa, ja sen pitäisi olla kohtuuhintainen. Varmista, että saat paikan puhelinnumeron ja alueen.</w:t>
      </w:r>
    </w:p>
    <w:p>
      <w:r>
        <w:rPr>
          <w:b/>
        </w:rPr>
        <w:t xml:space="preserve">Esimerkki 3.1358</w:t>
      </w:r>
    </w:p>
    <w:p>
      <w:r>
        <w:t xml:space="preserve">Järjestelmä: "Kiitos, että soitit Cambridgen tiedotusjärjestelmään. Puhelunne nauhoitetaan tutkimustarkoituksiin. Saatat kysyä tietoja ruokapaikasta, kuten ravintolasta, pubista tai kahvilasta. Miten voin auttaa?" Käyttäjä: "sil" Järjestelmä: "Minkälaista paikkaa etsit? Esimerkiksi kahvilaa, pubia tai ravintolaa. "Käyttäjä: "taustamelua "Järjestelmä: "Voinko auttaa sinua muussa? "Käyttäjä: "kahvila-ravintola riverside-alueella "Järjestelmä: "Millaista paikkaa etsit?" Järjestelmä: "Millaista paikkaa etsit? Esimerkiksi kahvilaa tai pubia. "Käyttäjä: "kahvila "Järjestelmä: "Etsitkö paikkaa, joka on lähellä tiettyä tapahtumapaikkaa"? Esimerkiksi All Saints Church, Hughes Hall tai Museum of Archaelogy and Anthropology. "Käyttäjä: "taustamelu "Järjestelmä: "Riverside-alueella ei ole kahvilaa. "Käyttäjä: "kiitos näkemiin</w:t>
      </w:r>
    </w:p>
    <w:p>
      <w:r>
        <w:rPr>
          <w:b/>
        </w:rPr>
        <w:t xml:space="preserve">Tulos</w:t>
      </w:r>
    </w:p>
    <w:p>
      <w:r>
        <w:t xml:space="preserve">Haluat löytää kahvila-ravintolan, ja sen pitäisi olla jokiranta-alueella. Varmista, että saat paikan osoitteen, puhelinnumeron ja hintaluokan.</w:t>
      </w:r>
    </w:p>
    <w:p>
      <w:r>
        <w:rPr>
          <w:b/>
        </w:rPr>
        <w:t xml:space="preserve">Esimerkki 3.1359</w:t>
      </w:r>
    </w:p>
    <w:p>
      <w:r>
        <w:t xml:space="preserve">Järjestelmä: "Kiitos, että soitit Cambridgen tiedotusjärjestelmään. Puhelunne nauhoitetaan tutkimustarkoituksiin. Saatat kysyä tietoja ruokapaikasta, kuten ravintolasta, pubista tai kahvilasta. Miten voin auttaa?" Käyttäjä: "Etsin tätä ravintolaa" Järjestelmä: "Mitä kaupunginosaa ajattelette?" Käyttäjä: "Etsin ravintolaa. Esimerkiksi jotain Chestertonin, Fen Dittonin tai Newnhamin alueelta. "Käyttäjä: "ah river side area "Järjestelmä: "The Wrestlers, joka sijaitsee kaupungin riverside-osassa, on erinomainen ravintola. Se tarjoilee thaimaalaista ruokaa. "Käyttäjä: "Tarvitsen osoitteen "Järjestelmä: "The Wrestlers sijaitsee osoitteessa 337 Newmarket Road. "Käyttäjä: "ja tarvitsen paikan hinnan "Järjestelmä: "The Wrestlers on loistava paikka". Pääruokien hinnat vaihtelevat 8 punnasta 50 puntaan ja 9 puntaan 70 puntaan, ja halvimman oluen hinta on 3 puntaa 30." Käyttäjä: "Selvä, kiitos, näkemiin" Järjestelmä: "The Wrestlers, joka sijaitsee kaupungin riverside-osassa, on erinomainen ravintola. Siellä tarjoillaan thaimaalaista ruokaa." Käyttäjä: "Kiitos, näkemiin.</w:t>
      </w:r>
    </w:p>
    <w:p>
      <w:r>
        <w:rPr>
          <w:b/>
        </w:rPr>
        <w:t xml:space="preserve">Tulos</w:t>
      </w:r>
    </w:p>
    <w:p>
      <w:r>
        <w:t xml:space="preserve">Etsit thaimaalaista ravintolaa, ja sen pitäisi sijaita jokiranta-alueella. Varmista, että saat paikan osoitteen ja hinnan.</w:t>
      </w:r>
    </w:p>
    <w:p>
      <w:r>
        <w:rPr>
          <w:b/>
        </w:rPr>
        <w:t xml:space="preserve">Esimerkki 3.1360</w:t>
      </w:r>
    </w:p>
    <w:p>
      <w:r>
        <w:t xml:space="preserve">Järjestelmä: "Kiitos, että soitit Cambridgen tiedotusjärjestelmään. Puhelunne nauhoitetaan tutkimustarkoituksiin. Saatat kysyä tietoja ruokapaikasta, kuten ravintolasta, pubista tai kahvilasta. Miten voin auttaa?" Käyttäjä: "Etsin halpaa ravintolaa Romseyn alueelta" Järjestelmä: "The Royal Standard on erinomainen ravintola, ja se sijaitsee Romseyn kaupunginosassa. Se on halpaa hintaluokkaa. "Käyttäjä: "Tiedätkö osoitteen ja millaista ruokaa siellä tarjoillaan? "Järjestelmä: "The Royal Standard sijaitsee osoitteessa 292 Mill Road ja siellä tarjoillaan intialaista ruokaa. "Käyttäjä: "Kiitos, näkemiin.</w:t>
      </w:r>
    </w:p>
    <w:p>
      <w:r>
        <w:rPr>
          <w:b/>
        </w:rPr>
        <w:t xml:space="preserve">Tulos</w:t>
      </w:r>
    </w:p>
    <w:p>
      <w:r>
        <w:t xml:space="preserve">Haluat löytää halvan ravintolan, ja sen pitäisi sijaita Romseyn alueella. Haluat tietää paikan osoitteen ja ruokatyypin.</w:t>
      </w:r>
    </w:p>
    <w:p>
      <w:r>
        <w:rPr>
          <w:b/>
        </w:rPr>
        <w:t xml:space="preserve">Esimerkki 3.1361</w:t>
      </w:r>
    </w:p>
    <w:p>
      <w:r>
        <w:t xml:space="preserve">Järjestelmä: "Kiitos, että soitit Cambridgen tiedotusjärjestelmään. Puhelunne nauhoitetaan tutkimustarkoituksiin. Saatat kysyä tietoja ruokapaikasta, kuten ravintolasta, pubista tai kahvilasta. Miten voin auttaa?" Käyttäjä: "Etsin kahvilaruokaravintolaa ja haluan sen olevan halpa" Järjestelmä: "Subway on hyvä ravintola, siellä tarjoillaan kahvilaruokaa ja se on halpaa hintaluokkaa." Käyttäjä: "Millä alueella se sijaitsee?" Järjestelmä: "Subway sijaitsee kaupungin riverside-osassa." Käyttäjä: "Mikä on puhelinnumero?" Järjestelmä: "Subwayn puhelinnumero on 01223461323." Käyttäjä: "Kiitos, näkemiin".</w:t>
      </w:r>
    </w:p>
    <w:p>
      <w:r>
        <w:rPr>
          <w:b/>
        </w:rPr>
        <w:t xml:space="preserve">Tulos</w:t>
      </w:r>
    </w:p>
    <w:p>
      <w:r>
        <w:t xml:space="preserve">Etsit kahvila-ravintolaa, ja sen pitäisi olla halpa. Haluat tietää puhelinnumeron ja alueen.</w:t>
      </w:r>
    </w:p>
    <w:p>
      <w:r>
        <w:rPr>
          <w:b/>
        </w:rPr>
        <w:t xml:space="preserve">Esimerkki 3.1362</w:t>
      </w:r>
    </w:p>
    <w:p>
      <w:r>
        <w:t xml:space="preserve">Järjestelmä: "Kiitos, että soitit Cambridgen tiedotusjärjestelmään. Puhelunne nauhoitetaan tutkimustarkoituksiin. Saatat kysyä tietoja ruokapaikasta, kuten ravintolasta, pubista tai kahvilasta. Miten voin auttaa?" Käyttäjä: "noise sil" Järjestelmä: "Minkälaista paikkaa etsitte? Esimerkiksi kahvilaa tai pubia. "Käyttäjä: "etsin vapaata ravintolaa "Järjestelmä: "Etsitkö paikkaa, joka on lähellä tiettyä tapahtumapaikkaa? Esimerkiksi All Saints Church, Regency Gallery tai Saint Catharine's College. "Käyttäjä: "noise sil "Järjestelmä: "Michaelhouse Centre, joka ei peri sisäänpääsymaksua, on erinomainen ravintola".'Käyttäjä: 'mikä on puhelinnumero ja osoite'Järjestelmä: 'Michaelhouse Centre sijaitsee osoitteessa Michaelhouse, Trinity Street, ja sen puhelinnumero on 01223309147.'Käyttäjä: 'noise sil'Järjestelmä: 'Michaelhouse Centre on loistava ravintola.'Käyttäjä: 'mikä on puhelinnumero'Järjestelmä: 'Michaelhouse Centren puhelinnumero on 01223309147.'Käyttäjä: 'kiitos näkemiin'</w:t>
      </w:r>
    </w:p>
    <w:p>
      <w:r>
        <w:rPr>
          <w:b/>
        </w:rPr>
        <w:t xml:space="preserve">Tulos</w:t>
      </w:r>
    </w:p>
    <w:p>
      <w:r>
        <w:t xml:space="preserve">Etsit ilmaista ravintolaa. Et välitä alueesta. Varmista, että saat puhelinnumeron ja osoitteen.</w:t>
      </w:r>
    </w:p>
    <w:p>
      <w:r>
        <w:rPr>
          <w:b/>
        </w:rPr>
        <w:t xml:space="preserve">Esimerkki 3.1363</w:t>
      </w:r>
    </w:p>
    <w:p>
      <w:r>
        <w:t xml:space="preserve">Järjestelmä: "Kiitos, että soitit Cambridgen tiedotusjärjestelmään. Puhelunne nauhoitetaan tutkimustarkoituksiin. Saatat kysyä tietoja ruokapaikasta, kuten ravintolasta, pubista tai kahvilasta. Miten voin auttaa?" Käyttäjä: "Etsin perinteistä ravintolaa kalliissa hintaluokassa." Järjestelmä: "Riverside Restaurant on hyvä ravintola. Se tarjoilee perinteistä ruokaa. Se on kalliissa hintaluokassa. "Käyttäjä: "sil "Järjestelmä: "The Riverside Restaurant, joka tarjoilee perinteistä ruokaa, on erinomainen ravintola. Se on kalliissa hintaluokassa.'Käyttäjä: 'tarvitsen tietää osoitteen ja alueen'Järjestelmä: 'The Riverside Restaurant is on University Centre, Granta Place. Sen puhelinnumero on 01223902174. Pääruokien hinnat vaihtelevat 14 puntaa 95 ja 16 puntaa 95 välillä. "Käyttäjä: "saanko osoitteen "Järjestelmä: "The Granta Bar sijaitsee osoitteessa University Centre, Granta Place. "Käyttäjä: "saanko tietoa alueesta "Järjestelmä: "The Granta Bar on erinomainen ravintola. "Käyttäjä: "kiitos, näkemiin".</w:t>
      </w:r>
    </w:p>
    <w:p>
      <w:r>
        <w:rPr>
          <w:b/>
        </w:rPr>
        <w:t xml:space="preserve">Tulos</w:t>
      </w:r>
    </w:p>
    <w:p>
      <w:r>
        <w:t xml:space="preserve">Etsit perinteistä ravintolaa, ja sen pitäisi olla hinnaltaan kallis. Haluat tietää osoitteen ja alueen.</w:t>
      </w:r>
    </w:p>
    <w:p>
      <w:r>
        <w:rPr>
          <w:b/>
        </w:rPr>
        <w:t xml:space="preserve">Esimerkki 3.1364</w:t>
      </w:r>
    </w:p>
    <w:p>
      <w:r>
        <w:t xml:space="preserve">Järjestelmä: "Kiitos, että soitit Cambridgen tiedotusjärjestelmään. Puhelunne nauhoitetaan tutkimustarkoituksiin. Saatat kysyä tietoja ruokapaikasta, kuten ravintolasta, pubista tai kahvilasta. Miten voin auttaa?" Käyttäjä: "Etsin kallista ravintolaa ja sen pitäisi olla Romseyn alueella." Järjestelmä: "Backstreet Bistro on erinomainen ravintola. Se sijaitsee Romseyn kaupunginosassa. Se on kalliissa hintaluokassa. "Käyttäjä: "Anna osoite, puhelinnumero ja hinta "Järjestelmä: "Backstreet Bistro sijaitsee osoitteessa 2 Sturton Street ja sen puhelinnumero on 01223306306.". Pääruokien hinnat vaihtelevat 10 punnasta 95 puntaan ja 14 puntaan 25 puntaan." Käyttäjä: "okei, kiitos, näkemiin.</w:t>
      </w:r>
    </w:p>
    <w:p>
      <w:r>
        <w:rPr>
          <w:b/>
        </w:rPr>
        <w:t xml:space="preserve">Tulos</w:t>
      </w:r>
    </w:p>
    <w:p>
      <w:r>
        <w:t xml:space="preserve">Etsit kallista ravintolaa, ja sen pitäisi sijaita Romseyn alueella. Haluat tietää osoitteen, puhelinnumeron ja hinnan.</w:t>
      </w:r>
    </w:p>
    <w:p>
      <w:r>
        <w:rPr>
          <w:b/>
        </w:rPr>
        <w:t xml:space="preserve">Esimerkki 3.1365</w:t>
      </w:r>
    </w:p>
    <w:p>
      <w:r>
        <w:t xml:space="preserve">Järjestelmä: "Kiitos, että soitit Cambridgen tiedotusjärjestelmään. Puhelunne nauhoitetaan tutkimustarkoituksiin. Saatat kysyä tietoja ruokapaikasta, kuten ravintolasta, pubista tai kahvilasta. Miten voin auttaa?" Käyttäjä: "Etsin kallista ravintolaa Fendittonin alueella." Järjestelmä: "Vahvistan asian. Et välitä alueesta ja etsit ruokapaikkaa." Käyttäjä: "kallis ravintola fendittonin alueella" Järjestelmä: "The Riverside Restaurant on erinomainen ravintola, se sijaitsee Fen Dittonin kaupunginosassa ja on kalliissa hintaluokassa.'Käyttäjä: 'mikä on osoite'Järjestelmä: 'Riverside Restaurant sijaitsee osoitteessa Cambridge Regional College, Newmarket Road.'Käyttäjä: 'ja puhelinnumero'Järjestelmä: 'Riverside Restaurantin puhelinnumero on 01223418997.'Käyttäjä: 'ja minkälaista ruokaa tarjoillaan'Järjestelmä: 'Riverside Restaurant tarjoilee nykyaikaista ruokaa.'Käyttäjä: 'kiitos, näkemiin'</w:t>
      </w:r>
    </w:p>
    <w:p>
      <w:r>
        <w:rPr>
          <w:b/>
        </w:rPr>
        <w:t xml:space="preserve">Tulos</w:t>
      </w:r>
    </w:p>
    <w:p>
      <w:r>
        <w:t xml:space="preserve">Etsit kallista ravintolaa, ja sen pitäisi olla Fendittonin alueella. Haluat tietää paikan osoitteen, puhelinnumeron ja ruokatyypin.</w:t>
      </w:r>
    </w:p>
    <w:p>
      <w:r>
        <w:rPr>
          <w:b/>
        </w:rPr>
        <w:t xml:space="preserve">Esimerkki 3.1366</w:t>
      </w:r>
    </w:p>
    <w:p>
      <w:r>
        <w:t xml:space="preserve">Järjestelmä: "Kiitos, että soitit Cambridgen tiedotusjärjestelmään. Puhelunne nauhoitetaan tutkimustarkoituksiin. Saatat kysyä tietoja ruokapaikasta, kuten ravintolasta, pubista tai kahvilasta. Miten voin auttaa?" Käyttäjä: "Taustamelu" Järjestelmä: "Millaista paikkaa etsit? Esimerkiksi kahvilaa tai ravintolaa. "Käyttäjä: "taustamelu "Järjestelmä: "Millaista paikkaa etsit?". Esimerkiksi pubi tai ravintola.'Käyttäjä: 'ravintola'Järjestelmä: 'Minkälaista ruokaa haluaisit? Esimerkiksi vain juomia ja välipaloja, espanjalaista tai thaimaalaista ruokaa.'User: 'restaurants'System: 'What part of town do you have in mind? Esimerkiksi jotain keskustan, King's Hedgesin tai New Chestertonin alueelta.'Käyttäjä: 'halpa ravintola'System: 'Michaelhouse Centre, joka ei peri sisäänpääsymaksua, on loistava ravintola.'Käyttäjä: 'fen ditton'System: 'Michaelhouse Centre on loistava ravintola.'Käyttäjä: 'fen ditton'System: 'Michaelhouse Centre on loistava ravintola.'Käyttäjä: 'kiitos näkemiin'</w:t>
      </w:r>
    </w:p>
    <w:p>
      <w:r>
        <w:rPr>
          <w:b/>
        </w:rPr>
        <w:t xml:space="preserve">Tulos</w:t>
      </w:r>
    </w:p>
    <w:p>
      <w:r>
        <w:t xml:space="preserve">Haluat löytää halvan ravintolan, ja sen pitäisi olla Fendittonin alueella. Haluat tietää puhelinnumeron ja postinumeron.</w:t>
      </w:r>
    </w:p>
    <w:p>
      <w:r>
        <w:rPr>
          <w:b/>
        </w:rPr>
        <w:t xml:space="preserve">Esimerkki 3.1367</w:t>
      </w:r>
    </w:p>
    <w:p>
      <w:r>
        <w:t xml:space="preserve">Järjestelmä: "Kiitos, että soitit Cambridgen tiedotusjärjestelmään. Puhelunne nauhoitetaan tutkimustarkoituksiin. Saatat kysyä tietoja ruokapaikasta, kuten ravintolasta, pubista tai kahvilasta. Miten voin auttaa?" Käyttäjä: "Haluan löytää pubin, jossa on internet-yhteys ja televisio." Järjestelmä: "The Bakers, jossa on internet-yhteys ja televisio, on loistava pubi." Käyttäjä: "Mikä on paikan puhelinnumero ja osoite?" Järjestelmä: "The Bakers sijaitsee osoitteessa 176 East Road, ja sen puhelinnumero on 01223304121." Käyttäjä: "Kiitos, näkemiin.</w:t>
      </w:r>
    </w:p>
    <w:p>
      <w:r>
        <w:rPr>
          <w:b/>
        </w:rPr>
        <w:t xml:space="preserve">Tulos</w:t>
      </w:r>
    </w:p>
    <w:p>
      <w:r>
        <w:t xml:space="preserve">Haluat löytää pubin, jossa pitäisi olla internetyhteys ja televisio. Haluat tietää paikan puhelinnumeron ja osoitteen.</w:t>
      </w:r>
    </w:p>
    <w:p>
      <w:r>
        <w:rPr>
          <w:b/>
        </w:rPr>
        <w:t xml:space="preserve">Esimerkki 3.1368</w:t>
      </w:r>
    </w:p>
    <w:p>
      <w:r>
        <w:t xml:space="preserve">Järjestelmä: "Kiitos, että soitit Cambridgen tiedotusjärjestelmään. Puhelunne nauhoitetaan tutkimustarkoituksiin. Saatat kysyä tietoja ruokapaikasta, kuten ravintolasta, pubista tai kahvilasta. Miten voin auttaa?" Käyttäjä: "Etsin japanilaista ravintolaa" Järjestelmä: "Etsittekö jotain tiettyä paikkaa läheltä? Esimerkiksi The Fitzwilliam Museum tai Primavera. "Käyttäjä: "Etsin jokiranta-alueelta "Järjestelmä: "Teri-Aki, joka sijaitsee kaupungin jokiranta-alueella, on erinomainen ravintola. Se tarjoilee japanilaista ruokaa. "User: "mitkä ovat sen hinnat "System: "Teri-Aki on lähellä kansanmuseota ja lähellä Magdalene Collegea. Pääruokien hinnat vaihtelevat 2 punnasta 80 puntaan 11 puntaan 80 ja viinilasillisen hinta vaihtelee 3 punnasta 80 puntaan 5 puntaan 80." Käyttäjä: "mikä on sen puhelinnumero?" Järjestelmä: "Teri-Akin puhelinnumero on 01223882288." Käyttäjä: "mikä on Teri-Akin osoite?" Järjestelmä: "Kaupungin riverside-osassa sijaitseva Teri-Aki on osoitteessa 6-8 Quayside." Käyttäjä: "kiitos, näkemiin".</w:t>
      </w:r>
    </w:p>
    <w:p>
      <w:r>
        <w:rPr>
          <w:b/>
        </w:rPr>
        <w:t xml:space="preserve">Tulos</w:t>
      </w:r>
    </w:p>
    <w:p>
      <w:r>
        <w:t xml:space="preserve">Etsit japanilaista ravintolaa, ja sen pitäisi olla jokiranta-alueella. Varmista, että saat paikan osoitteen, puhelinnumeron ja hinnan.</w:t>
      </w:r>
    </w:p>
    <w:p>
      <w:r>
        <w:rPr>
          <w:b/>
        </w:rPr>
        <w:t xml:space="preserve">Esimerkki 3.1369</w:t>
      </w:r>
    </w:p>
    <w:p>
      <w:r>
        <w:t xml:space="preserve">Järjestelmä: "Kiitos, että soitit Cambridgen tiedotusjärjestelmään. Puhelunne nauhoitetaan tutkimustarkoituksiin. Saatat kysyä tietoja ruokapaikasta, kuten ravintolasta, pubista tai kahvilasta. Miten voin auttaa?" Käyttäjä: "Etsin kiinalaista noutoruokaravintolaa Romseyn alueelta" Järjestelmä: "Kymmoy, joka sijaitsee Romseyn kaupunginosassa, on hyvä ravintola. Se tarjoaa kiinalaista take away -ravintolaa ja fuusioruokaa. "Käyttäjä: "Tarvitsen paikan osoitteen ja postinumeron "Järjestelmä: "Kymmoy sijaitsee osoitteessa 52, Mill Road, ja se on alueella, jonka postinumero on CB1 2AS. "Käyttäjä: "Kiitos, näkemiin.</w:t>
      </w:r>
    </w:p>
    <w:p>
      <w:r>
        <w:rPr>
          <w:b/>
        </w:rPr>
        <w:t xml:space="preserve">Tulos</w:t>
      </w:r>
    </w:p>
    <w:p>
      <w:r>
        <w:t xml:space="preserve">Etsit kiinalaista noutoruokaravintolaa, ja sen pitäisi sijaita Romseyn alueella. Haluat tietää paikan osoitteen ja postinumeron.</w:t>
      </w:r>
    </w:p>
    <w:p>
      <w:r>
        <w:rPr>
          <w:b/>
        </w:rPr>
        <w:t xml:space="preserve">Esimerkki 3.1370</w:t>
      </w:r>
    </w:p>
    <w:p>
      <w:r>
        <w:t xml:space="preserve">Järjestelmä: "Kiitos, että soitit Cambridgen tiedotusjärjestelmään. Puhelunne nauhoitetaan tutkimustarkoituksiin. Saatat kysyä tietoja ruokapaikasta, kuten ravintolasta, pubista tai kahvilasta. Miten voin auttaa?" Käyttäjä: "Etsin espanjalaista ravintolaa, ja hinta ei ole tärkeä tekijä." Järjestelmä: "Millaista hintaluokkaa etsit? Esimerkiksi halpa tai ilmainen.'Käyttäjä: 'Hintaluokalla ei ole väliä'Järjestelmä: 'Millaista hintaluokkaa etsit? Esimerkiksi kallista tai kohtuullista.'Käyttäjä: 'en välitä hintaluokasta'Järjestelmä: 'La Raza on loistava ravintola, jossa tarjoillaan espanjalaista ruokaa.'Käyttäjä: 'ok osoite, kiitos'Järjestelmä: 'La Raza sijaitsee osoitteessa 4-6, The Basement, Rose Crescent. Pääruokien hinnat vaihtelevat 1 punnasta 95 puntaan ja 13 puntaan 95 puntaan, ja aikuisten sisäänpääsy on 4 puntaa." Käyttäjä: "Kiitos, näkemiin".</w:t>
      </w:r>
    </w:p>
    <w:p>
      <w:r>
        <w:rPr>
          <w:b/>
        </w:rPr>
        <w:t xml:space="preserve">Tulos</w:t>
      </w:r>
    </w:p>
    <w:p>
      <w:r>
        <w:t xml:space="preserve">Etsit espanjalaista ravintolaa. Et välitä hintaluokasta. Varmista, että saat osoitteen ja hinnan.</w:t>
      </w:r>
    </w:p>
    <w:p>
      <w:r>
        <w:rPr>
          <w:b/>
        </w:rPr>
        <w:t xml:space="preserve">Esimerkki 3.1371</w:t>
      </w:r>
    </w:p>
    <w:p>
      <w:r>
        <w:t xml:space="preserve">Järjestelmä: "Kiitos, että soitit Cambridgen tiedotusjärjestelmään. Puhelunne nauhoitetaan tutkimustarkoituksiin. Saatat kysyä tietoja ruokapaikasta, kuten ravintolasta, pubista tai kahvilasta. Miten voin auttaa?" Käyttäjä: "sil" Järjestelmä: "Minkälaista paikkaa etsit? Esimerkiksi kahvilaa tai pubia. "Käyttäjä: "ravintola "Järjestelmä: "Mitä kaupunginosaa ajattelet?". Esimerkiksi jotain Barnwellin, Fen Dittonin tai jokirannan alueelta. "Käyttäjä: "fen ditton "Järjestelmä: "Etsitkö paikkaa, joka on lähellä tiettyä tapahtumapaikkaa?". Esimerkiksi Museum Of Technology, Queens' College tai Regency Gallery. "Käyttäjä: "fen ditton area "Järjestelmä: "Minkälaista ruokaa haluaisit?". Esimerkiksi kiinalaista, englantilaista tai ranskalaista.'Käyttäjä: 'kohtuuhintaista'Järjestelmä: 'Rainbow Cafe, joka sijaitsee Girtonin kaupunginosassa, on loistava ravintola. Se on kohtuuhintainen. "Käyttäjä: "toista "Järjestelmä: "Girtonin alueella ei ole pubia. "Käyttäjä: "ravintola fen dittonissa "Järjestelmä: "The Lion and Lamb, joka sijaitsee Fen Dittonin kaupunginosassa, on erinomainen ravintola. Se on kohtalaisessa hintaluokassa. "Käyttäjä: "yskä "Järjestelmä: "Fen Dittonin alueella ei ole pubia. "Käyttäjä: "ravintola fen dittonin alueella "Järjestelmä: "The Lion and Lamb, joka sijaitsee Fen Dittonin kaupunginosassa, on erinomainen ravintola. Se on kohtalaisessa hintaluokassa. "Käyttäjä: 'puhelinnumero'Järjestelmä: 'The Lion and Lambin puhelinnumero on 01223860202.'Käyttäjä: 'yskäisy'Järjestelmä: 'Fen Dittonin alueella ei ole pubia.'Käyttäjä: 'puhelinnumero'Järjestelmä: 'Voinko auttaa teitä vielä jossakin muussa?'Käyttäjä: 'leijona ja karitsa'Järjestelmä: 'The Lion and Lamb sijaitsee Fen Dittonin kaupunginosassa ja sen puhelinnumero on 01223860202.'Käyttäjä: 'puhelinnumero'Järjestelmä: 'The Lion and Lambin puhelinnumero on 01223860202.'Käyttäjä: 'leijonan ja karitsan ruokatyyppi'Järjestelmä: 'The Alma on erinomainen pubi ja se on kohtalaisessa hintaluokassa.'Käyttäjä: 'leijonan ja karitsan ruokatyyppi'Järjestelmä: 'The Alma on loistava pubi ja se on kohtalaisessa hintaluokassa.'Käyttäjä: 'leijona ja karitsa'Järjestelmä: 'Newnhamin alueella ei ole pubia.'Käyttäjä: 'leijonan ja karitsan ruokatyyppi'Järjestelmä: 'Voinko auttaa vielä jotenkin muuten?''Käyttäjä: 'kiitos, näkemiin'</w:t>
      </w:r>
    </w:p>
    <w:p>
      <w:r>
        <w:rPr>
          <w:b/>
        </w:rPr>
        <w:t xml:space="preserve">Tulos</w:t>
      </w:r>
    </w:p>
    <w:p>
      <w:r>
        <w:t xml:space="preserve">Haluat löytää kohtuuhintaisen ravintolan, ja sen pitäisi olla Fendittonin alueella. Varmista, että saat puhelinnumeron ja ruokalajin.</w:t>
      </w:r>
    </w:p>
    <w:p>
      <w:r>
        <w:rPr>
          <w:b/>
        </w:rPr>
        <w:t xml:space="preserve">Esimerkki 3.1372</w:t>
      </w:r>
    </w:p>
    <w:p>
      <w:r>
        <w:t xml:space="preserve">Järjestelmä: "Kiitos, että soitit Cambridgen tiedotusjärjestelmään. Puhelunne nauhoitetaan tutkimustarkoituksiin. Saatat kysyä tietoja ruokapaikasta, kuten ravintolasta, pubista tai kahvilasta. Miten voin auttaa?" Käyttäjä: "Etsin japanilaista ravintolaa kohtuullisessa hintaluokassa" Järjestelmä: "Yippee Noodle Bar on erinomainen ravintola. Se tarjoaa kiinalaista noutopalvelua. Tämä japanilaista ruokaa tarjoileva paikka kuuluu kohtalaiseen hintaluokkaan. "Käyttäjä: "mikä on osoite puhelinnumero ja postinumero "Järjestelmä: "Yippee Noodle Bar, jonka postinumero on CB1 1LH, sijaitsee osoitteessa 7-9 King Street. Sen puhelinnumero on 01223518111. "Käyttäjä: "kiitos, näkemiin.</w:t>
      </w:r>
    </w:p>
    <w:p>
      <w:r>
        <w:rPr>
          <w:b/>
        </w:rPr>
        <w:t xml:space="preserve">Tulos</w:t>
      </w:r>
    </w:p>
    <w:p>
      <w:r>
        <w:t xml:space="preserve">Haluat löytää japanilaisen ravintolan, ja sen hinnan pitäisi olla kohtuullinen. Varmista, että saat osoitteen, puhelinnumeron ja postinumeron.</w:t>
      </w:r>
    </w:p>
    <w:p>
      <w:r>
        <w:rPr>
          <w:b/>
        </w:rPr>
        <w:t xml:space="preserve">Esimerkki 3.1373</w:t>
      </w:r>
    </w:p>
    <w:p>
      <w:r>
        <w:t xml:space="preserve">Järjestelmä: "Kiitos, että soitit Cambridgen tiedotusjärjestelmään. Puhelunne nauhoitetaan tutkimustarkoituksiin. Saatat kysyä tietoja ruokapaikasta, kuten ravintolasta, pubista tai kahvilasta. Miten voin auttaa?" Käyttäjä: "Etsin halpaa ravintolaa Romseyn alueelta" Järjestelmä: "The Kohinoor, joka sijaitsee Romseyn kaupunginosassa, on erinomainen ravintola. Se on halpaa hintaluokkaa. "Käyttäjä: "Voisitko antaa minulle osoitteen ja hinnat? "Järjestelmä: "Kohinoor on osoitteessa 74 Mill Road. "Käyttäjä: "Anna minulle uh hintaluokka "Järjestelmä: "Kohinoor on loistava paikka. Pääruokien hinnat vaihtelevat 4 punnasta 50 puntaan ja 8 puntaan 15 puntaan." Käyttäjä: "kiitos, näkemiin.</w:t>
      </w:r>
    </w:p>
    <w:p>
      <w:r>
        <w:rPr>
          <w:b/>
        </w:rPr>
        <w:t xml:space="preserve">Tulos</w:t>
      </w:r>
    </w:p>
    <w:p>
      <w:r>
        <w:t xml:space="preserve">Etsit halpaa ravintolaa, ja sen pitäisi sijaita Romseyn alueella. Varmista, että saat osoitteen ja hinnan.</w:t>
      </w:r>
    </w:p>
    <w:p>
      <w:r>
        <w:rPr>
          <w:b/>
        </w:rPr>
        <w:t xml:space="preserve">Esimerkki 3.1374</w:t>
      </w:r>
    </w:p>
    <w:p>
      <w:r>
        <w:t xml:space="preserve">Järjestelmä: "Kiitos, että soitit Cambridgen tiedotusjärjestelmään. Puhelunne nauhoitetaan tutkimustarkoituksiin. Saatat kysyä tietoja ruokapaikasta, kuten ravintolasta, pubista tai kahvilasta. Miten voin auttaa teitä?" Käyttäjä: "im looking for a free restaurant any area" Järjestelmä: "What type of food would you like? Esimerkiksi vain juomia ja välipaloja, intialaista tai thaimaalaista ruokaa. "Käyttäjä: "mitä tahansa ruokaa "Järjestelmä: "Ta Bouche, joka ei peri sisäänpääsymaksua, on loistava ravintola. "Käyttäjä: "uh mikä on osoite ja puhelinnumero "Järjestelmä: "Ta Bouche sijaitsee osoitteessa 10-15 Market Passage ja sen puhelinnumero on 01223462277. "Käyttäjä: "kiitos, näkemiin".</w:t>
      </w:r>
    </w:p>
    <w:p>
      <w:r>
        <w:rPr>
          <w:b/>
        </w:rPr>
        <w:t xml:space="preserve">Tulos</w:t>
      </w:r>
    </w:p>
    <w:p>
      <w:r>
        <w:t xml:space="preserve">Etsit ilmaista ravintolaa. Et välitä alueesta. Haluat tietää paikan osoitteen ja puhelinnumeron.</w:t>
      </w:r>
    </w:p>
    <w:p>
      <w:r>
        <w:rPr>
          <w:b/>
        </w:rPr>
        <w:t xml:space="preserve">Esimerkki 3.1375</w:t>
      </w:r>
    </w:p>
    <w:p>
      <w:r>
        <w:t xml:space="preserve">Järjestelmä: "Kiitos, että soitit Cambridgen tiedotusjärjestelmään. Puhelunne nauhoitetaan tutkimustarkoituksiin. Saatat kysyä tietoja ruokapaikasta, kuten ravintolasta, pubista tai kahvilasta. Miten voin auttaa?" Käyttäjä: "käsittämätön" Järjestelmä: "Minkälaista paikkaa etsitte? Esimerkiksi pubia tai ravintolaa. "Käyttäjä: "halpa ravintola cherry hintonin alueella "Järjestelmä: "Minkälaista ruokaa haluaisit?". Esimerkiksi englantilainen, kreikkalainen tai perinteinen.'Käyttäjä: 'perinteinen'Järjestelmä: 'Cherry Hintonin alueella ei ole ravintolaa, jossa tarjoiltaisiin perinteistä ruokaa.'Käyttäjä: 'onko teillä kreikkalaista ravintolaa'Järjestelmä: 'Antakaa minun vahvistaa. Et välitä alueesta ja etsit paikkaa. "Käyttäjä: "kyllä "Järjestelmä: "Kreikkalaista ruokaa tarjoava Eraina Taverna on erinomainen ravintola. "Käyttäjä: "mikä on osoite "Järjestelmä: "Eraina Taverna sijaitsee osoitteessa 2 Free School Lane. "Käyttäjä: "mikä on puhelinnumero "Järjestelmä: "Eraina Tavernan puhelinnumero on 01223902126.".'Käyttäjä: 'minkälaista ruokaa'Järjestelmä: 'Eraina Tavernassa tarjoillaan kreikkalaista ruokaa.'Käyttäjä: 'millä alueella'Järjestelmä: 'Eraina Taverna sijaitsee kaupungin keskiosassa.'Käyttäjä: 'onko teillä ravintolaa Cherry Hintonin alueella'Järjestelmä: 'Cherry Hintonin alueella ei ole ravintolaa, jossa tarjoiltaisiin kreikkalaista ruokaa.'Käyttäjä: 'onko teillä ravintolaa Cherry Hintonin alueella'Järjestelmä: 'Voinko auttaa teitä muussa asiassa?'Käyttäjä: 'hengitys'Järjestelmä: 'HK Fusion on erinomainen ravintola ja se sijaitsee Cherry Hintonin kaupunginosassa.'Käyttäjä: 'käsittämätöntä'Järjestelmä: 'HK Fusion on loistava ravintola ja se sijaitsee Cherry Hintonin kaupunginosassa.'Käyttäjä: 'mikä on osoite'Järjestelmä: 'HK Fusion sijaitsee osoitteessa 21 Burleigh Street.'Käyttäjä: 'mikä on osoite ja puhelinnumero'Järjestelmä: 'HK Fusion sijaitsee osoitteessa 21 Burleigh Street ja sen puhelinnumero on 01223355909.'Käyttäjä: 'puhelinnumero'Järjestelmä: 'HK Fusionin puhelinnumero on 01223355909.'Käyttäjä: 'minkä tyyppistä ruokaa'Järjestelmä: 'HK Fusionissa tarjoillaan kiinalaista ruokaa.'Käyttäjä: 'ruoan tyyppi'Järjestelmä: 'HK Fusion on erinomainen ravintola.'Käyttäjä: 'kiitos näkemiin'</w:t>
      </w:r>
    </w:p>
    <w:p>
      <w:r>
        <w:rPr>
          <w:b/>
        </w:rPr>
        <w:t xml:space="preserve">Tulos</w:t>
      </w:r>
    </w:p>
    <w:p>
      <w:r>
        <w:t xml:space="preserve">Etsit halpaa ravintolaa, ja sen pitäisi sijaita Cherry Hintonin alueella. Haluat tietää paikan osoitteen, puhelinnumeron ja ruokatyypin.</w:t>
      </w:r>
    </w:p>
    <w:p>
      <w:r>
        <w:rPr>
          <w:b/>
        </w:rPr>
        <w:t xml:space="preserve">Esimerkki 3.1376</w:t>
      </w:r>
    </w:p>
    <w:p>
      <w:r>
        <w:t xml:space="preserve">Järjestelmä: "Kiitos, että soitit Cambridgen tiedotusjärjestelmään. Puhelunne nauhoitetaan tutkimustarkoituksiin. Saatat kysyä tietoja ruokapaikasta, kuten ravintolasta, pubista tai kahvilasta. Miten voin auttaa?" Käyttäjä: "Tiedättehän" Järjestelmä: "Millaista paikkaa etsitte? Esimerkiksi kahvilaa, pubia tai ravintolaa. "Käyttäjä: "laughing sil "Järjestelmä: "Minkälaista paikkaa etsit? Esimerkiksi ravintolaa. "Käyttäjä: "halpa ravintola addonissa "Järjestelmä: "Dojo Noodle Bar, joka sijaitsee Girtonin kaupunginosassa, on erinomainen ravintola. Se on halpaa hintaluokkaa.'Käyttäjä: 'halpa ravintola addonbrookesissa'Järjestelmä: 'Dojo Noodle Bar on erinomainen ravintola. Se sijaitsee Girtonin kaupunginosassa. Se on halpaa hintaluokkaa. "Käyttäjä: "addonbrookesin alue "Järjestelmä: "The Peking Restaurant, joka sijaitsee Addenbrooken kaupunginosassa, on loistava ravintola. Se kuuluu halpaan hintaluokkaan. "Käyttäjä: 'noise addon'System: 'Addenbrooken alueella ei ole pubia.'Käyttäjä: 'address breathing'System: 'The Peking Restaurant is on Unit 3, The Belvedere, Homerton Street.'Käyttäjä: 'osoite'Järjestelmä: 'Peking Restaurant sijaitsee osoitteessa Unit 3, The Belvedere, Homerton Street.'Käyttäjä: 'puhelinnumero'Järjestelmä: 'Peking Restaurantin puhelinnumero on 01223902166.'Käyttäjä: 'puhelinnumero'Järjestelmä: 'Peking Restaurantin puhelinnumero on 01223902166.'Käyttäjä: 'kiitos näkemiin'</w:t>
      </w:r>
    </w:p>
    <w:p>
      <w:r>
        <w:rPr>
          <w:b/>
        </w:rPr>
        <w:t xml:space="preserve">Tulos</w:t>
      </w:r>
    </w:p>
    <w:p>
      <w:r>
        <w:t xml:space="preserve">Haluat löytää halvan ravintolan, ja sen pitäisi olla Addenbrookesin alueella. Varmista, että saat osoitteen ja puhelinnumeron.</w:t>
      </w:r>
    </w:p>
    <w:p>
      <w:r>
        <w:rPr>
          <w:b/>
        </w:rPr>
        <w:t xml:space="preserve">Esimerkki 3.1377</w:t>
      </w:r>
    </w:p>
    <w:p>
      <w:r>
        <w:t xml:space="preserve">Järjestelmä: "Kiitos, että soitit Cambridgen tiedotusjärjestelmään. Puhelunne nauhoitetaan tutkimustarkoituksiin. Saatat kysyä tietoja ruokapaikasta, kuten ravintolasta, pubista tai kahvilasta. Miten voin auttaa? "Käyttäjä: "oh um ymmärtämätön riverside area "Järjestelmä: "The Avery, joka sijaitsee kaupungin riverside-osassa, on erinomainen pubi. "Käyttäjä: "and i dont care about the childrens wether childrens are allowed are allowed or not "Järjestelmä: "The Avery, joka sijaitsee kaupungin riverside-osassa, on erinomainen pubi. "Käyttäjä: "oh can i get the address and the price range "Järjestelmä: "The Avery is located on 69-73 Regent Street.". Pääruokien hinnat vaihtelevat 4 punnasta 49 puntaan ja 7 puntaan 49 puntaan, ja halvimman viinilasillisen hinta on 3 puntaa 30 puntaa ja halvimman tuopillisen olutta 2 puntaa 40 puntaa." Käyttäjä: "kiitos, näkemiin.</w:t>
      </w:r>
    </w:p>
    <w:p>
      <w:r>
        <w:rPr>
          <w:b/>
        </w:rPr>
        <w:t xml:space="preserve">Tulos</w:t>
      </w:r>
    </w:p>
    <w:p>
      <w:r>
        <w:t xml:space="preserve">Etsit pubia jokiranta-alueelta. Et välitä siitä, ovatko lapset sallittuja. Varmista, että saat osoitteen ja hinnan.</w:t>
      </w:r>
    </w:p>
    <w:p>
      <w:r>
        <w:rPr>
          <w:b/>
        </w:rPr>
        <w:t xml:space="preserve">Esimerkki 3.1378</w:t>
      </w:r>
    </w:p>
    <w:p>
      <w:r>
        <w:t xml:space="preserve">Järjestelmä: "Kiitos, että soitit Cambridgen tiedotusjärjestelmään. Puhelunne nauhoitetaan tutkimustarkoituksiin. Saatat kysyä tietoja ruokapaikasta, kuten ravintolasta, pubista tai kahvilasta. Miten voin auttaa?" Käyttäjä: "Etsin amerikkalaista ravintolaa enkä välitä hintaluokasta." Järjestelmä: "Millaista paikkaa etsit? Esimerkiksi kahvilaa, pubia tai ravintolaa.'Käyttäjä: 'Etsin amerikkalaista ravintolaa'Järjestelmä: 'Missä kaupunginosassa olet ajatellut käydä? Esimerkiksi jotain Cherry Hintonin, King's Hedgesin tai Trumpingtonin alueelta. "Käyttäjä: "sillä ei ole väliä "Järjestelmä: "Gourmet Burger , joka tarjoilee amerikkalaista ruokaa, on loistava ravintola. "Käyttäjä: "mikä on osoite, puhelinnumero ja alue "Järjestelmä: "Gourmet Burger sijaitsee osoitteessa 43-45 Regent Street, ja sen puhelinnumero on 01223312598. "Käyttäjä: "ja millä alueella "Järjestelmä: "Gourmet Burger sijaitsee kaupungin keskiosassa. "Käyttäjä: "kiitos, näkemiin</w:t>
      </w:r>
    </w:p>
    <w:p>
      <w:r>
        <w:rPr>
          <w:b/>
        </w:rPr>
        <w:t xml:space="preserve">Tulos</w:t>
      </w:r>
    </w:p>
    <w:p>
      <w:r>
        <w:t xml:space="preserve">Etsit amerikkalaista ravintolaa. Et välitä hintaluokasta. Varmista, että saat osoitteen, puhelinnumeron ja alueen.</w:t>
      </w:r>
    </w:p>
    <w:p>
      <w:r>
        <w:rPr>
          <w:b/>
        </w:rPr>
        <w:t xml:space="preserve">Esimerkki 3.1379</w:t>
      </w:r>
    </w:p>
    <w:p>
      <w:r>
        <w:t xml:space="preserve">Järjestelmä: "Kiitos, että soitit Cambridgen tiedotusjärjestelmään. Puhelunne nauhoitetaan tutkimustarkoituksiin. Saatat kysyä tietoja ruokapaikasta, kuten ravintolasta, pubista tai kahvilasta. Miten voin auttaa?" Käyttäjä: "sil" Järjestelmä: "Minkälaista paikkaa etsit? Esimerkiksi pubia tai ravintolaa. "Käyttäjä: "ravintola "Järjestelmä: "Minkälaista ruokaa haluaisit?". Esimerkiksi itäaasialaista, amerikkalaista tai perinteistä.'Käyttäjä: 'intialaista'Järjestelmä: 'Cocum on erinomainen ravintola, siellä tarjoillaan intialaista ruokaa ja se on halpaa hintaluokkaa.'Käyttäjä: 'etsin Cherry Hintonin alueelta'Järjestelmä: 'Spice Merchants, joka sijaitsee Cherry Hintonin kaupunginosassa, on erinomainen ravintola. Siellä tarjoillaan intialaista ruokaa ja se on halpaa hintaluokkaa." Käyttäjä: "ok se sopii hyvin kiitos näkemiin</w:t>
      </w:r>
    </w:p>
    <w:p>
      <w:r>
        <w:rPr>
          <w:b/>
        </w:rPr>
        <w:t xml:space="preserve">Tulos</w:t>
      </w:r>
    </w:p>
    <w:p>
      <w:r>
        <w:t xml:space="preserve">Etsit intialaista ravintolaa, ja sen pitäisi sijaita Cherry Hintonin alueella. Varmista, että saat puhelinnumeron ja hinnan.</w:t>
      </w:r>
    </w:p>
    <w:p>
      <w:r>
        <w:rPr>
          <w:b/>
        </w:rPr>
        <w:t xml:space="preserve">Esimerkki 3.1380</w:t>
      </w:r>
    </w:p>
    <w:p>
      <w:r>
        <w:t xml:space="preserve">Järjestelmä: "Kiitos, että soitit Cambridgen tiedotusjärjestelmään. Puhelunne nauhoitetaan tutkimustarkoituksiin. Saatat kysyä tietoja ruokapaikasta, kuten ravintolasta, pubista tai kahvilasta. Miten voin auttaa?" Käyttäjä: "Taustamelu" Järjestelmä: "Millaista paikkaa etsit? Esimerkiksi kahvilaa tai ravintolaa. "Käyttäjä: "pubiravintola kohtuullinen hintaluokka "Järjestelmä: "Millaista paikkaa etsit?". Esimerkiksi kahvilaa tai ravintolaa.'Käyttäjä: 'pubi kohtuullisessa hintaluokassa'Järjestelmä: 'The Anchor, joka on kohtuullisessa hintaluokassa, on loistava pubi.'Käyttäjä: 'Saanko puhelinnumeron ja postinumeron'Järjestelmä: 'The Anchorin puhelinnumero on 01223353554 ja se sijaitsee alueella, jonka postinumero on CB3 9EL. Pääruokien hinnat vaihtelevat 6 punnasta 50 puntaan ja 11 puntaan, ja halvimman oluen hinta on 2 puntaa 70." Käyttäjä: "kiitos näkemiin</w:t>
      </w:r>
    </w:p>
    <w:p>
      <w:r>
        <w:rPr>
          <w:b/>
        </w:rPr>
        <w:t xml:space="preserve">Tulos</w:t>
      </w:r>
    </w:p>
    <w:p>
      <w:r>
        <w:t xml:space="preserve">Etsit pubiruokaravintolaa, ja sen pitäisi olla kohtuuhintainen. Haluat tietää puhelinnumeron ja postinumeron.</w:t>
      </w:r>
    </w:p>
    <w:p>
      <w:r>
        <w:rPr>
          <w:b/>
        </w:rPr>
        <w:t xml:space="preserve">Esimerkki 3.1381</w:t>
      </w:r>
    </w:p>
    <w:p>
      <w:r>
        <w:t xml:space="preserve">Järjestelmä: "Kiitos, että soitit Cambridgen tiedotusjärjestelmään. Puhelunne nauhoitetaan tutkimustarkoituksiin. Saatat kysyä tietoja ruokapaikasta, kuten ravintolasta, pubista tai kahvilasta. Miten voin auttaa?" Käyttäjä: "unitelligible" Järjestelmä: "Millaista paikkaa etsit?" Käyttäjä: "Unitelligible". Esimerkiksi pubi tai ravintola. "Käyttäjä: "käsittämätön "Järjestelmä: "Millaista paikkaa etsit? Esimerkiksi kahvilaa tai pubia. "Käyttäjä: "meksikolainen ravintola "Järjestelmä: "Girtonin alueella ei ole ravintolaa, jossa tarjoiltaisiin pikaruokaa. "Käyttäjä: "sil "Järjestelmä: "Voinko auttaa sinua muussa asiassa? "Käyttäjä: "käsittämätön meksikolainen ravintola "Järjestelmä: "Nanna Mexico, jossa tarjoillaan meksikolaista ja tex mex -ruokaa, on loistava ravintola".'Käyttäjä: 'sil'System: 'Nanna Mexico, joka tarjoilee meksikolaista ja tex mex -ruokaa, on erinomainen ravintola.'Käyttäjä: 'käsittämätön'System: 'Nanna Mexico, joka tarjoilee meksikolaista ja tex mex -ruokaa, on erinomainen ravintola.'Käyttäjä: 'käsittämätön'System: 'Girtonin alueella ei ole yhtään ravintolaa, joka tarjoilee meksikolaista ja tex mex -ruokaa.'Käyttäjä: 'kiitos, näkemiin'</w:t>
      </w:r>
    </w:p>
    <w:p>
      <w:r>
        <w:rPr>
          <w:b/>
        </w:rPr>
        <w:t xml:space="preserve">Tulos</w:t>
      </w:r>
    </w:p>
    <w:p>
      <w:r>
        <w:t xml:space="preserve">Etsit meksikolaista/Tex-Mex-ravintolaa, ja sen pitäisi olla hinnaltaan kallis. Varmista, että saat osoitteen ja hinnan.</w:t>
      </w:r>
    </w:p>
    <w:p>
      <w:r>
        <w:rPr>
          <w:b/>
        </w:rPr>
        <w:t xml:space="preserve">Esimerkki 3.1382</w:t>
      </w:r>
    </w:p>
    <w:p>
      <w:r>
        <w:t xml:space="preserve">Järjestelmä: "Kiitos, että soitit Cambridgen tiedotusjärjestelmään. Puhelunne nauhoitetaan tutkimustarkoituksiin. Saatat kysyä tietoja ruokapaikasta, kuten ravintolasta, pubista tai kahvilasta. Miten voin auttaa?" Käyttäjä: "halpa ravintola" Järjestelmä: "Voinko auttaa teitä muussa?" Käyttäjä: "Girtonin alueella" Järjestelmä: "Millaista paikkaa etsitte?" Järjestelmä: "Millaista paikkaa etsitte? Esimerkiksi kahvilaa tai ravintolaa.'Käyttäjä: 'ravintola'Järjestelmä: 'Minkälaista ruokaa haluaisit? Esimerkiksi kahvilaruokaa, meksikolaista ja tex-meksikolaista ruokaa tai perinteistä ruokaa.'Käyttäjä: 'en välitä'Järjestelmä: 'Etsitkö paikkaa, joka on lähellä tiettyä paikkaa? Esimerkiksi Cafe Jello, Museum Of Technology tai People's Portraits Exhibition. "Käyttäjä: "ei "Järjestelmä: "Blue Spice, joka sijaitsee Girtonin kaupunginosassa, on erinomainen ravintola. "Käyttäjä: "mikä on puhelinnumero ja osoite "Järjestelmä: "Blue Spice sijaitsee osoitteessa Unit F1, Cambridge Leisure Park, Clifton Way. Sen puhelinnumero on 01223413337." Käyttäjä: "kiitos, näkemiin.</w:t>
      </w:r>
    </w:p>
    <w:p>
      <w:r>
        <w:rPr>
          <w:b/>
        </w:rPr>
        <w:t xml:space="preserve">Tulos</w:t>
      </w:r>
    </w:p>
    <w:p>
      <w:r>
        <w:t xml:space="preserve">Etsit vain juomia ja välipaloja tarjoavaa ravintolaa. Et välitä hintaluokasta. Varmista, että saat osoitteen ja alueen.</w:t>
      </w:r>
    </w:p>
    <w:p>
      <w:r>
        <w:rPr>
          <w:b/>
        </w:rPr>
        <w:t xml:space="preserve">Esimerkki 3.1383</w:t>
      </w:r>
    </w:p>
    <w:p>
      <w:r>
        <w:t xml:space="preserve">Järjestelmä: "Kiitos, että soitit Cambridgen tiedotusjärjestelmään. Puhelunne nauhoitetaan tutkimustarkoituksiin. Saatat kysyä tietoja ruokapaikasta, kuten ravintolasta, pubista tai kahvilasta. Miten voin auttaa?" Käyttäjä: "käsittämätöntä kuiskausta" Järjestelmä: "Minkälaista paikkaa etsitte? Esimerkiksi kahvilaa tai pubia. "Käyttäjä: "käsittämätön "Järjestelmä: "Millaista paikkaa etsit?". Esimerkiksi kahvilaa, pubia tai ravintolaa. "Käyttäjä: "uh kallis ravintola "Järjestelmä: "Backstreet Bistro, joka tarjoilee nykyaikaista ja englantilaista ruokaa, on erinomainen ravintola. Se on kalliissa hintaluokassa. "Käyttäjä: "yksi Trumpingtonin alueella "Järjestelmä: "The Oak Bistro, joka sijaitsee Trumpingtonin kaupunginosassa, on loistava ravintola. Se on kalliissa hintaluokassa. "Käyttäjä: 'mikä on puhelinnumero'Järjestelmä: 'The Oak Bistron puhelinnumero on 01223323361.'Käyttäjä: 'mikä on osoite'Järjestelmä: 'The Oak Bistro sijaitsee osoitteessa 6 Lensfield Road.'Käyttäjä: 'kiitos näkemiin'</w:t>
      </w:r>
    </w:p>
    <w:p>
      <w:r>
        <w:rPr>
          <w:b/>
        </w:rPr>
        <w:t xml:space="preserve">Tulos</w:t>
      </w:r>
    </w:p>
    <w:p>
      <w:r>
        <w:t xml:space="preserve">Etsit kallista ravintolaa, ja sen pitäisi olla Trumpingtonin alueella. Varmista, että saat puhelinnumeron ja osoitteen.</w:t>
      </w:r>
    </w:p>
    <w:p>
      <w:r>
        <w:rPr>
          <w:b/>
        </w:rPr>
        <w:t xml:space="preserve">Esimerkki 3.1384</w:t>
      </w:r>
    </w:p>
    <w:p>
      <w:r>
        <w:t xml:space="preserve">Järjestelmä: "Kiitos, että soitit Cambridgen tiedotusjärjestelmään. Puhelunne nauhoitetaan tutkimustarkoituksiin. Saatat kysyä tietoja ruokapaikasta, kuten ravintolasta, pubista tai kahvilasta. Miten voin auttaa?" Käyttäjä: "nosie sil" Järjestelmä: "Minkälaista paikkaa etsit? Esimerkiksi pubi tai ravintola.'Käyttäjä: 'ravintola'Järjestelmä: 'Etsitkö paikkaa tietyn paikan läheltä? Esimerkiksi Cafe Jello, Saint John's College tai Williams Art and Antiques.'User: 'girton'System: 'Minkälaista ruokaa haluaisit? Esimerkiksi pohjoiseurooppalainen, amerikkalainen tai välimerellinen.'User: 'american'System: 'Girtonin alueella ei ole ravintolaa, jossa tarjoillaan amerikkalaista ruokaa.'User: 'mediterranean'System: 'Nando's Restaurant, Cambridge Leisure Park, joka tarjoilee välimerellistä ruokaa, on erinomainen ravintola.'User: 'what is the phone number'System: 'Nando's Restaurant, Cambridge Leisure Parkin puhelinnumero on 01223246568.'Käyttäjä: 'mikä on osoite'Järjestelmä: 'Nando's Restaurant, Cambridge Leisure Park sijaitsee osoitteessa Unit G5, Cambridge Leisure Park, Clifton Way.'Käyttäjä: 'mikä on postinumero'Järjestelmä: 'Nando's Restaurant, Cambridge Leisure Park sijaitsee alueella, jonka postinumero on CB1 7DY.'Käyttäjä: 'noise sil'Järjestelmä: 'Nando's Restaurant, Cambridge Leisure Park on erinomainen ravintola.'Käyttäjä: 'kiitos hei'.</w:t>
      </w:r>
    </w:p>
    <w:p>
      <w:r>
        <w:rPr>
          <w:b/>
        </w:rPr>
        <w:t xml:space="preserve">Tulos</w:t>
      </w:r>
    </w:p>
    <w:p>
      <w:r>
        <w:t xml:space="preserve">Haluat löytää halvan ravintolan, ja sen pitäisi sijaita Girtonin alueella. Varmista, että saat osoitteen, puhelinnumeron ja postinumeron.</w:t>
      </w:r>
    </w:p>
    <w:p>
      <w:r>
        <w:rPr>
          <w:b/>
        </w:rPr>
        <w:t xml:space="preserve">Esimerkki 3.1385</w:t>
      </w:r>
    </w:p>
    <w:p>
      <w:r>
        <w:t xml:space="preserve">Järjestelmä: "Kiitos, että soitit Cambridgen tiedotusjärjestelmään. Puhelunne nauhoitetaan tutkimustarkoituksiin. Saatat kysyä tietoja ruokapaikasta, kuten ravintolasta, pubista tai kahvilasta. Miten voin auttaa?" Käyttäjä: "noise sil" Järjestelmä: "Minkälaista paikkaa etsitte? Esimerkiksi kahvilaa, pubia tai ravintolaa. "Käyttäjä: "etsin kallista ravintolaa Romseyn alueelta "Järjestelmä: "Backstreet Bistro, joka sijaitsee Romseyn kaupunginosassa, on loistava ravintola". Se on kalliissa hintaluokassa." Käyttäjä: "mikä on hinta "Järjestelmä: "The Backstreet Bistro on loistava paikka. Pääruokien hinta vaihtelee 10 puntaa 95 ja 14 puntaa 25 välillä. "Käyttäjä: "mikä on osoite "Järjestelmä: "The Backstreet Bistro sijaitsee osoitteessa 2 Sturton Street. "Käyttäjä: "kiitos näkemiin</w:t>
      </w:r>
    </w:p>
    <w:p>
      <w:r>
        <w:rPr>
          <w:b/>
        </w:rPr>
        <w:t xml:space="preserve">Tulos</w:t>
      </w:r>
    </w:p>
    <w:p>
      <w:r>
        <w:t xml:space="preserve">Haluat löytää kalliin ravintolan, ja sen pitäisi sijaita Romseyn alueella. Haluat tietää paikan osoitteen ja hinnan.</w:t>
      </w:r>
    </w:p>
    <w:p>
      <w:r>
        <w:rPr>
          <w:b/>
        </w:rPr>
        <w:t xml:space="preserve">Esimerkki 3.1386</w:t>
      </w:r>
    </w:p>
    <w:p>
      <w:r>
        <w:t xml:space="preserve">Järjestelmä: "Kiitos, että soitit Cambridgen tiedotusjärjestelmään. Puhelunne nauhoitetaan tutkimustarkoituksiin. Saatat kysyä tietoja ruokapaikasta, kuten ravintolasta, pubista tai kahvilasta. Miten voin auttaa?" Käyttäjä: "Haluaisin kohtuuhintaisen kahvilan, enkä välitä, millä alueella" Järjestelmä: "Etsitkö paikkaa, joka on lähellä tiettyä tapahtumapaikkaa? Esimerkiksi kasvitieteellinen puutarha, Castle Galleries tai Downing College. "Käyttäjä: "i dont care "Järjestelmä: "Anna minun vahvistaa. Etsit kohtuuhintaista tapahtumapaikkaa. "Käyttäjä: "kyllä "Järjestelmä: "Anna minun vahvistaa. Etsitte kohtuuhintaista tapahtumapaikkaa.'Käyttäjä: 'oikein'Järjestelmä: 'Anna minun vahvistaa. Etsitte kohtuuhintaista tapahtumapaikkaa.'Käyttäjä: 'kiitos näkemiin'</w:t>
      </w:r>
    </w:p>
    <w:p>
      <w:r>
        <w:rPr>
          <w:b/>
        </w:rPr>
        <w:t xml:space="preserve">Tulos</w:t>
      </w:r>
    </w:p>
    <w:p>
      <w:r>
        <w:t xml:space="preserve">Haluat löytää kohtuuhintaisen kahvilan. Et välitä alueesta. Haluat tietää puhelinnumeron ja ruokalajin.</w:t>
      </w:r>
    </w:p>
    <w:p>
      <w:r>
        <w:rPr>
          <w:b/>
        </w:rPr>
        <w:t xml:space="preserve">Esimerkki 3.1387</w:t>
      </w:r>
    </w:p>
    <w:p>
      <w:r>
        <w:t xml:space="preserve">Järjestelmä: "Kiitos, että soitit Cambridgen tiedotusjärjestelmään. Puhelunne nauhoitetaan tutkimustarkoituksiin. Saatat kysyä tietoja ruokapaikasta, kuten ravintolasta, pubista tai kahvilasta. Miten voin auttaa?" Käyttäjä: "ravintola" Järjestelmä: "Mitä kaupunginosaa tarkoitat? Esimerkiksi jotain Castle Hillin, keskustan tai Fen Dittonin alueelta. "Käyttäjä: "fendittonin alue "Järjestelmä: "Minkälaista ruokaa haluaisit?". Esimerkiksi kahvilaruokaa, meksikolaista ja tex-meksikolaista ruokaa tai kasvisruokaa.'Käyttäjä: 'kasvisruokaa'Järjestelmä: 'Rainbow Cafe, joka sijaitsee Girtonin kaupunginosassa, on loistava ravintola. Se tarjoilee perinteistä ja kasvisruokaa. En kuule sinua. Rainbow Cafe, joka sijaitsee Girtonin kaupunginosassa, on loistava ravintola. Se tarjoilee perinteistä ja kasvisruokaa. "Käyttäjä: "osoite ja postinumero "Järjestelmä: "The Rainbow Cafe on erinomainen paikka. Pääruokien hinnat vaihtelevat 7:stä 95:een ja 10:een 95:een puntaan, ja cappuccinon hinta on 1,75 puntaa." Käyttäjä: "kiitos, näkemiin</w:t>
      </w:r>
    </w:p>
    <w:p>
      <w:r>
        <w:rPr>
          <w:b/>
        </w:rPr>
        <w:t xml:space="preserve">Tulos</w:t>
      </w:r>
    </w:p>
    <w:p>
      <w:r>
        <w:t xml:space="preserve">Haluat löytää halvan ravintolan, ja sen pitäisi olla Fendittonin alueella. Haluat tietää paikan osoitteen ja postinumeron.</w:t>
      </w:r>
    </w:p>
    <w:p>
      <w:r>
        <w:rPr>
          <w:b/>
        </w:rPr>
        <w:t xml:space="preserve">Esimerkki 3.1388</w:t>
      </w:r>
    </w:p>
    <w:p>
      <w:r>
        <w:t xml:space="preserve">Järjestelmä: "Kiitos, että soitit Cambridgen tiedotusjärjestelmään. Puhelunne nauhoitetaan tutkimustarkoituksiin. Saatat kysyä tietoja ruokapaikasta, kuten ravintolasta, pubista tai kahvilasta. Miten voin auttaa?" Käyttäjä: "Etsin kansainvälistä ravintolaa, jonka hintaluokka on kohtuullinen." Järjestelmä: "Giraffe, joka tarjoilee kansainvälistä ruokaa, on erinomainen ravintola. Se on kohtuullisessa hintaluokassa. "Käyttäjä: "Saanko osoitteen ja puhelinnumeron "Järjestelmä: "Giraffe sijaitsee Christ's Lanella. Sen puhelinnumero on 01223300707. "Käyttäjä: "Kiitos, näkemiin</w:t>
      </w:r>
    </w:p>
    <w:p>
      <w:r>
        <w:rPr>
          <w:b/>
        </w:rPr>
        <w:t xml:space="preserve">Tulos</w:t>
      </w:r>
    </w:p>
    <w:p>
      <w:r>
        <w:t xml:space="preserve">Etsit kansainvälistä ravintolaa, ja sen pitäisi olla kohtuuhintainen. Varmista, että saat osoitteen ja puhelinnumeron.</w:t>
      </w:r>
    </w:p>
    <w:p>
      <w:r>
        <w:rPr>
          <w:b/>
        </w:rPr>
        <w:t xml:space="preserve">Esimerkki 3.1389</w:t>
      </w:r>
    </w:p>
    <w:p>
      <w:r>
        <w:t xml:space="preserve">Järjestelmä: "Kiitos, että soitit Cambridgen tiedotusjärjestelmään. Puhelunne nauhoitetaan tutkimustarkoituksiin. Saatat kysyä tietoja ruokapaikasta, kuten ravintolasta, pubista tai kahvilasta. Miten voin auttaa?" Käyttäjä: "Etsin espanjalaista ravintolaa, jossa on edulliset hinnat" Järjestelmä: "La Raza on erinomainen ravintola. Se tarjoilee espanjalaista ruokaa. Se on halpaa hintaluokkaa. "Käyttäjä: "Mikä on puhelinnumero "Järjestelmä: "La Razan puhelinnumero on 01223464550. Pääruokien hinnat vaihtelevat 1 punnasta 95 puntaan 95 ja 13 puntaan 95 ja aikuisten sisäänpääsy on 4 puntaa. "Käyttäjä: "millä alueella se sijaitsee'Järjestelmä: "La Raza sijaitsee kaupungin keskiosassa. "Käyttäjä: "kiitos näkemiin</w:t>
      </w:r>
    </w:p>
    <w:p>
      <w:r>
        <w:rPr>
          <w:b/>
        </w:rPr>
        <w:t xml:space="preserve">Tulos</w:t>
      </w:r>
    </w:p>
    <w:p>
      <w:r>
        <w:t xml:space="preserve">Haluat löytää espanjalaisen ravintolan, ja sen pitäisi olla halpa. Varmista, että saat paikan puhelinnumeron ja alueen.</w:t>
      </w:r>
    </w:p>
    <w:p>
      <w:r>
        <w:rPr>
          <w:b/>
        </w:rPr>
        <w:t xml:space="preserve">Esimerkki 3.1390</w:t>
      </w:r>
    </w:p>
    <w:p>
      <w:r>
        <w:t xml:space="preserve">Järjestelmä: "Kiitos, että soitit Cambridgen tiedotusjärjestelmään. Puhelunne nauhoitetaan tutkimustarkoituksiin. Saatat kysyä tietoja ruokapaikasta, kuten ravintolasta, pubista tai kahvilasta. Miten voin auttaa?" Käyttäjä: "sil" Järjestelmä: "Minkälaista paikkaa etsit? Esimerkiksi kahvilaa, pubia tai ravintolaa. "Käyttäjä: "Etsin ravintolaa Newnhamissa "Järjestelmä: "Etsitkö paikkaa, joka on lähellä tiettyä paikkaa?". Esimerkiksi Artworks, Holy Trinity Church tai Kettle's Yard. "Käyttäjä: "i dont care "Järjestelmä: "The Red Bull on erinomainen ravintola, ja se sijaitsee Newnhamin kaupunginosassa. "Käyttäjä: "mikä on osoite ja ruokatyyppi "Järjestelmä: "The Red Bull sijaitsee osoitteessa 11 Barton Road, Newnham. "Käyttäjä: "minkä tyyppistä ruokaa he tarjoilevat "Järjestelmä: "The Red Bull tarjoilee italialaista ruokaa. "Käyttäjä: "kiitos, näkemiin".</w:t>
      </w:r>
    </w:p>
    <w:p>
      <w:r>
        <w:rPr>
          <w:b/>
        </w:rPr>
        <w:t xml:space="preserve">Tulos</w:t>
      </w:r>
    </w:p>
    <w:p>
      <w:r>
        <w:t xml:space="preserve">Haluat löytää pohjoiseurooppalaisen ravintolan. Et välitä hintaluokasta. Haluat tietää puhelinnumeron ja alueen.</w:t>
      </w:r>
    </w:p>
    <w:p>
      <w:r>
        <w:rPr>
          <w:b/>
        </w:rPr>
        <w:t xml:space="preserve">Esimerkki 3.1391</w:t>
      </w:r>
    </w:p>
    <w:p>
      <w:r>
        <w:t xml:space="preserve">Järjestelmä: "Kiitos, että soitit Cambridgen tiedotusjärjestelmään. Puhelunne nauhoitetaan tutkimustarkoituksiin. Saatat kysyä tietoja ruokapaikasta, kuten ravintolasta, pubista tai kahvilasta. Miten voin auttaa?" Käyttäjä: "Haluan löytää italialaisen ravintolan edulliseen hintaluokkaan." Järjestelmä: "Clowns, joka tarjoilee italialaista ruokaa, on erinomainen kahvila ja loistava ravintola. Se kuuluu halpaan hintaluokkaan. "Käyttäjä: "Mikä on osoite "Järjestelmä: "Clowns sijaitsee osoitteessa 54 King Street. Pääruokien hinnat vaihtelevat 5 punnasta 11 puntaan ja cappuccinon hinta on 1,50 puntaa. "Käyttäjä: "mikä on puhelinnumero "Järjestelmä: "Clownsin puhelinnumero on 01223355711. "Käyttäjä: "mikä on hinta "Järjestelmä: "Clowns on erinomainen paikka. Pääruokien hinnat vaihtelevat 5 punnasta 11 puntaan, ja cappuccinon hinta on 1 punta 50." Käyttäjä: "kiitos näkemiin".</w:t>
      </w:r>
    </w:p>
    <w:p>
      <w:r>
        <w:rPr>
          <w:b/>
        </w:rPr>
        <w:t xml:space="preserve">Tulos</w:t>
      </w:r>
    </w:p>
    <w:p>
      <w:r>
        <w:t xml:space="preserve">Haluat löytää italialaisen ravintolan, ja sen pitäisi olla halpa. Varmista, että saat osoitteen, puhelinnumeron ja hinnan.</w:t>
      </w:r>
    </w:p>
    <w:p>
      <w:r>
        <w:rPr>
          <w:b/>
        </w:rPr>
        <w:t xml:space="preserve">Esimerkki 3.1392</w:t>
      </w:r>
    </w:p>
    <w:p>
      <w:r>
        <w:t xml:space="preserve">Järjestelmä: "Kiitos, että soitit Cambridgen tiedotusjärjestelmään. Puhelunne nauhoitetaan tutkimustarkoituksiin. Saatat kysyä tietoja ruokapaikasta, kuten ravintolasta, pubista tai kahvilasta. Miten voin auttaa?" Käyttäjä: "sil" Järjestelmä: "Minkälaista paikkaa etsit? Esimerkiksi kahvilaa. "Käyttäjä: "käsittämätön "Järjestelmä: "Voinko auttaa sinua muussa? "Käyttäjä: "im looking for a restaurant im looking for restaurant in the newnham area "Järjestelmä: "Etsitkö jotain tiettyä paikkaa läheltä? Esimerkiksi Downing College, Little Saint Mary's tai Lynne Strover Gallery. "Käyttäjä: "Mikä tahansa ravintola "Järjestelmä: "The Red Bull, joka sijaitsee Newnhamin kaupunginosassa, on erinomainen ravintola. "Käyttäjä: "Mikä on puhelinnumero "Järjestelmä: "The Red Bullin puhelinnumero on 01223902124. "Käyttäjä: "Mikä on paikan hinta "Järjestelmä: "The Red Bull on erinomainen ravintola". Pääruokien hinnat vaihtelevat 4 puntaa 25 ja 11 puntaa 95 välillä, cappuccinon hinta on 1 puntaa 95 ja halvimman oluen hinta on 2 puntaa 65." Käyttäjä: "kiitos, näkemiin.</w:t>
      </w:r>
    </w:p>
    <w:p>
      <w:r>
        <w:rPr>
          <w:b/>
        </w:rPr>
        <w:t xml:space="preserve">Tulos</w:t>
      </w:r>
    </w:p>
    <w:p>
      <w:r>
        <w:t xml:space="preserve">Haluat löytää ravintolan, jossa tarjoillaan mitä tahansa ruokaa, ja sen pitäisi sijaita Newnhamin alueella. Haluat tietää paikan puhelinnumeron ja hinnan.</w:t>
      </w:r>
    </w:p>
    <w:p>
      <w:r>
        <w:rPr>
          <w:b/>
        </w:rPr>
        <w:t xml:space="preserve">Esimerkki 3.1393</w:t>
      </w:r>
    </w:p>
    <w:p>
      <w:r>
        <w:t xml:space="preserve">Järjestelmä: "Kiitos, että soitit Cambridgen tiedotusjärjestelmään. Puhelunne nauhoitetaan tutkimustarkoituksiin. Saatat kysyä tietoja ruokapaikasta, kuten ravintolasta, pubista tai kahvilasta. Miten voin auttaa?" Käyttäjä: "Haluan löytää halvan ravintolan Addonbrookesin alueelta" Järjestelmä: "Peking Restaurant, joka sijaitsee Addenbrooken kaupunginosassa, on erinomainen ravintola. Se kuuluu halpaan hintaluokkaan. "Käyttäjä: "mikä on osoite "Järjestelmä: "The Peking Restaurant sijaitsee osoitteessa Unit 3, The Belvedere, Homerton Street. "Käyttäjä: "mikä on hinta "Järjestelmä: "The Peking Restaurant on loistava paikka. Pääruokien hinnat vaihtelevat 3 punnasta 9 puntaan." Käyttäjä: "kiitos näkemiin</w:t>
      </w:r>
    </w:p>
    <w:p>
      <w:r>
        <w:rPr>
          <w:b/>
        </w:rPr>
        <w:t xml:space="preserve">Tulos</w:t>
      </w:r>
    </w:p>
    <w:p>
      <w:r>
        <w:t xml:space="preserve">Haluat löytää halvan ravintolan, ja sen pitäisi olla Addenbrookesin alueella. Varmista, että saat osoitteen ja hinnan.</w:t>
      </w:r>
    </w:p>
    <w:p>
      <w:r>
        <w:rPr>
          <w:b/>
        </w:rPr>
        <w:t xml:space="preserve">Esimerkki 3.1394</w:t>
      </w:r>
    </w:p>
    <w:p>
      <w:r>
        <w:t xml:space="preserve">Järjestelmä: "Kiitos, että soitit Cambridgen tiedotusjärjestelmään. Puhelunne nauhoitetaan tutkimustarkoituksiin. Saatat kysyä tietoja ruokapaikasta, kuten ravintolasta, pubista tai kahvilasta. Miten voin auttaa?" Käyttäjä: "Kyllä, etsin kohtuuhintaista ravintolaa, ja sen pitäisi olla Addenbrookesin alueella." Järjestelmä: "Nando's Restaurant, Cambridge Leisure Park on hyvä ravintola, se on Addenbrooken kaupunginosassa ja se on kohtuuhintainen.'Käyttäjä: 'mikä on paikan osoite, puhelinnumero ja postinumero'Järjestelmä: 'Nando's Restaurant, Cambridge Leisure Park, joka sijaitsee alueella, jonka postinumero on CB1 7DY, on osoitteessa Unit G5, Cambridge Leisure Park, Clifton Way. Sen puhelinnumero on 01223246568. "Käyttäjä: "erinomainen kiitos näkemiin "Järjestelmä: "Nando's Restaurant, Cambridge Leisure Park, joka sijaitsee Addenbrooken kaupunginosassa, on hyvä ravintola. Se on kohtuullisessa hintaluokassa. "Käyttäjä: 'kiitos näkemiin'</w:t>
      </w:r>
    </w:p>
    <w:p>
      <w:r>
        <w:rPr>
          <w:b/>
        </w:rPr>
        <w:t xml:space="preserve">Tulos</w:t>
      </w:r>
    </w:p>
    <w:p>
      <w:r>
        <w:t xml:space="preserve">Haluat löytää kohtuuhintaisen ravintolan, ja sen pitäisi sijaita Addenbrookesin alueella. Varmista, että saat paikan osoitteen, puhelinnumeron ja postinumeron.</w:t>
      </w:r>
    </w:p>
    <w:p>
      <w:r>
        <w:rPr>
          <w:b/>
        </w:rPr>
        <w:t xml:space="preserve">Esimerkki 3.1395</w:t>
      </w:r>
    </w:p>
    <w:p>
      <w:r>
        <w:t xml:space="preserve">Järjestelmä: "Kiitos, että soitit Cambridgen tiedotusjärjestelmään. Puhelunne nauhoitetaan tutkimustarkoituksiin. Saatat kysyä tietoja ruokapaikasta, kuten ravintolasta, pubista tai kahvilasta. Miten voin auttaa?" Käyttäjä: "Etsin kahvilaruokaravintolaa edullisessa hintaluokassa." Järjestelmä: "Subway, joka tarjoilee kahvilaruokaa, on erinomainen ravintola. Se kuuluu halpaan hintaluokkaan. "Käyttäjä: "mikä on osoite ja postinumero "Järjestelmä: "Subway, jonka postinumero on CB1 2AD, sijaitsee osoitteessa 40-42 Mill Road. Pääruokien hinnat vaihtelevat 1 punnasta 99 puntaan ja 5 puntaan 60 puntaan. "Käyttäjä: "ok kiitos näkemiin</w:t>
      </w:r>
    </w:p>
    <w:p>
      <w:r>
        <w:rPr>
          <w:b/>
        </w:rPr>
        <w:t xml:space="preserve">Tulos</w:t>
      </w:r>
    </w:p>
    <w:p>
      <w:r>
        <w:t xml:space="preserve">Etsit kahvila-ravintolaa, ja sen pitäisi olla halpa. Haluat tietää osoitteen ja postinumeron.</w:t>
      </w:r>
    </w:p>
    <w:p>
      <w:r>
        <w:rPr>
          <w:b/>
        </w:rPr>
        <w:t xml:space="preserve">Esimerkki 3.1396</w:t>
      </w:r>
    </w:p>
    <w:p>
      <w:r>
        <w:t xml:space="preserve">Järjestelmä: "Kiitos, että soitit Cambridgen tiedotusjärjestelmään. Puhelunne nauhoitetaan tutkimustarkoituksiin. Saatat kysyä tietoja ruokapaikasta, kuten ravintolasta, pubista tai kahvilasta. Miten voin auttaa?" Käyttäjä: "Taustamelu" Järjestelmä: "Millaista paikkaa etsit? Esimerkiksi pubi. "Käyttäjä: "taustamelu "Järjestelmä: "Minkälaista paikkaa etsit? Esimerkiksi kahvila. "Käyttäjä: "Etsin halpaa ravintolaa ja sen pitäisi olla Fen Dittonin alueella "Järjestelmä: "The Royal Standard, joka sijaitsee Romseyn kaupunginosassa, on erinomainen ravintola. Se kuuluu halpaan hintaluokkaan. "Käyttäjä: "onko se fen dittonin alueella "Järjestelmä: "The Royal Standard, joka tarjoilee intialaista ruokaa, on Romseyn kaupunginosassa. Pääruokien hinta vaihtelee 4 puntaa 75 ja 7 puntaa 50 välillä. "Käyttäjä: "sil "Järjestelmä: "The Royal Standard, joka sijaitsee Romseyn kaupunginosassa, on loistava ravintola. Se on halpaa hintaluokkaa. "Käyttäjä: 'on se fen dittonin alueella'Järjestelmä: 'The Royal Standard on Romseyn kaupunginosassa.'Käyttäjä: 'sil'Järjestelmä: 'The Royal Standard on erinomainen ravintola.'Käyttäjä: 'on se fen dittonin alueella'Järjestelmä: 'The Royal Standard on Romseyn kaupunginosassa.'Käyttäjä: 'sil'Järjestelmä: 'The Royal Standard on loistava ravintola.'Käyttäjä: 'voinko saada paikan puhelinnumeron ja ruokalajit'Järjestelmä: 'Royal Standardin puhelinnumero on 01223902175.'Käyttäjä: 'ja paikan ruokatyypit'Järjestelmä: 'The Royal Standard on erinomainen ravintola.'Käyttäjä: 'minkälaista ruokaa siellä tarjoillaan'Järjestelmä: 'Voinko auttaa teitä muussa asiassa?'Käyttäjä: 'paikan ruokatyypit'Järjestelmä: 'The Bakers on loistava pubi ja se on halpaa hintaluokkaa'Käyttäjä: 'paikan ruokatyyppi'Järjestelmä: 'Olen pahoillani, mutta The Bakersin ruuasta ei ole tietoa.'Käyttäjä: 'kiitos näkemiin'</w:t>
      </w:r>
    </w:p>
    <w:p>
      <w:r>
        <w:rPr>
          <w:b/>
        </w:rPr>
        <w:t xml:space="preserve">Tulos</w:t>
      </w:r>
    </w:p>
    <w:p>
      <w:r>
        <w:t xml:space="preserve">Etsit halpaa ravintolaa, ja sen pitäisi olla Fendittonin alueella. Varmista, että saat paikan puhelinnumeron ja ruokatyypin.</w:t>
      </w:r>
    </w:p>
    <w:p>
      <w:r>
        <w:rPr>
          <w:b/>
        </w:rPr>
        <w:t xml:space="preserve">Esimerkki 3.1397</w:t>
      </w:r>
    </w:p>
    <w:p>
      <w:r>
        <w:t xml:space="preserve">Järjestelmä: "Kiitos, että soitit Cambridgen tiedotusjärjestelmään. Puhelunne nauhoitetaan tutkimustarkoituksiin. Saatat kysyä tietoja ruokapaikasta, kuten ravintolasta, pubista tai kahvilasta. Miten voin auttaa?" Käyttäjä: "sil" Järjestelmä: "Minkälaista paikkaa etsit? Esimerkiksi kahvilaa, pubia tai ravintolaa. "Käyttäjä: "Etsin kiinalaista take away -ravintolaa, ja sen pitäisi olla halpaa "Järjestelmä: "Saigon City, joka tarjoaa kiinalaista take away -ravintolaa, on erinomainen ravintola." Järjestelmä: "Saigon City on erinomainen ravintola. Se on halpaa hintaluokkaa.'Käyttäjä: 'kiitos, näkemiin'</w:t>
      </w:r>
    </w:p>
    <w:p>
      <w:r>
        <w:rPr>
          <w:b/>
        </w:rPr>
        <w:t xml:space="preserve">Tulos</w:t>
      </w:r>
    </w:p>
    <w:p>
      <w:r>
        <w:t xml:space="preserve">Etsit kiinalaista noutoruokaravintolaa, ja sen pitäisi olla halpa. Varmista, että saat paikan puhelinnumeron ja hinnan.</w:t>
      </w:r>
    </w:p>
    <w:p>
      <w:r>
        <w:rPr>
          <w:b/>
        </w:rPr>
        <w:t xml:space="preserve">Esimerkki 3.1398</w:t>
      </w:r>
    </w:p>
    <w:p>
      <w:r>
        <w:t xml:space="preserve">Järjestelmä: "Kiitos, että soitit Cambridgen tiedotusjärjestelmään. Puhelunne nauhoitetaan tutkimustarkoituksiin. Saatat kysyä tietoja ruokapaikasta, kuten ravintolasta, pubista tai kahvilasta. Miten voin auttaa?" Käyttäjä: "noise sil" Järjestelmä: "Minkälaista paikkaa etsitte? Esimerkiksi kahvilaa tai pubia.'User: 'nosie sil'System: 'Millaista paikkaa etsit? Esimerkiksi kahvila tai ravintola.'User: 'noise sil'System: 'Millainen kaupunginosa sinulla on mielessäsi? Esimerkiksi jotain Barnwellin, Chestertonin tai King's Hedgesin alueelta. "Käyttäjä: "nosie ravintola "Järjestelmä: "Minkälaista ruokaa haluaisit?". Esimerkiksi intialaista, mereneläviä tai turkkilaista.'Käyttäjä: 'noise cherry hinton'Järjestelmä: 'Anna minun vahvistaa. Etsit tapahtumapaikkaa Cherry Hintonin alueelta. "Käyttäjä: "kyllä "Järjestelmä: "Anna minun vahvistaa. Etsit tapahtumapaikkaa Cherry Hintonin alueelta.'Käyttäjä: 'tarvitsen osoitteen, puhelinnumeron ja hinnan'Järjestelmä: 'Anna minun vahvistaa. Etsit tapahtumapaikkaa Cherry Hintonin alueelta.'Käyttäjä: 'melua sil'Järjestelmä: 'Voinko auttaa sinua muussa?'Käyttäjä: 'kyllä melua'Järjestelmä: 'Voinko auttaa sinua muussa?'Käyttäjä: 'melua tarvitsen osoitteen ja'Järjestelmä: 'Voinko auttaa sinua muussa?'Käyttäjä: 'tarvitsen ravintolan Cherry Hintonin alueelta'Järjestelmä: 'HK Fusion, joka on Cherry Hintonin kaupunginosassa, on loistava ravintola.'Käyttäjä: 'kiitos näkemiin'Käyttäjä: 'Kiitos näkemiin'".</w:t>
      </w:r>
    </w:p>
    <w:p>
      <w:r>
        <w:rPr>
          <w:b/>
        </w:rPr>
        <w:t xml:space="preserve">Tulos</w:t>
      </w:r>
    </w:p>
    <w:p>
      <w:r>
        <w:t xml:space="preserve">Haluat löytää ravintolan, jossa tarjoillaan mitä tahansa ruokaa, ja sen pitäisi olla Cherry Hintonin alueella. Haluat tietää osoitteen, puhelinnumeron ja hinnan.</w:t>
      </w:r>
    </w:p>
    <w:p>
      <w:r>
        <w:rPr>
          <w:b/>
        </w:rPr>
        <w:t xml:space="preserve">Esimerkki 3.1399</w:t>
      </w:r>
    </w:p>
    <w:p>
      <w:r>
        <w:t xml:space="preserve">Järjestelmä: "Kiitos, että soitit Cambridgen tiedotusjärjestelmään. Puhelunne nauhoitetaan tutkimustarkoituksiin. Saatat kysyä tietoja ruokapaikasta, kuten ravintolasta, pubista tai kahvilasta. Miten voin auttaa?" Käyttäjä: "Taustamelu" Järjestelmä: "Millaista paikkaa etsit? Esimerkiksi kahvilaa, pubia tai ravintolaa. "Käyttäjä: "ei ymmärrettävää "Järjestelmä: "Voinko auttaa sinua muussa? "Käyttäjä: "ei ymmärrettävää haluan ravintolan jokiranta-alueella, jossa on vain juomia ja välipaloja "Järjestelmä: "Haluaisitko pikaruokaa vai X-ruokaa? "Käyttäjä: "vain välipaloja "Järjestelmä: "Haluaisitko pikaruokaa vai X-ruokaa? "Käyttäjä: "en välitä "Järjestelmä: "Anna kun vahvistan. Et välitä sijainnista. Etsitte paikkaa." Käyttäjä: "Kyllä" Järjestelmä: "Voinko auttaa teitä muussa?" Käyttäjä: "Kyllä" Järjestelmä: "The Avery, joka sijaitsee kaupungin riverside-osassa, on loistava pubi." Käyttäjä: "ravintola käsittämätön" Järjestelmä: "Caffe Uno, joka sijaitsee kaupungin riverside-osassa, on loistava ravintola".'Käyttäjä: 'mikä on osoite'Järjestelmä: 'Caffe Uno sijaitsee osoitteessa 32 Bridge Street.'Käyttäjä: 'mikä on puhelinnumero'Järjestelmä: 'Caffe Unon puhelinnumero on 01223314954.'Käyttäjä: 'mikä on hintaluokka'Järjestelmä: 'Caffe Uno on loistava paikka. Pääruokien hinnat vaihtelevat 6 punnasta 95 puntaan 16 puntaan 95 ja viinilasillisen hinta vaihtelee 3 punnasta 25 puntaan 6 puntaan 50." Käyttäjä: "kiitos, näkemiin.</w:t>
      </w:r>
    </w:p>
    <w:p>
      <w:r>
        <w:rPr>
          <w:b/>
        </w:rPr>
        <w:t xml:space="preserve">Tulos</w:t>
      </w:r>
    </w:p>
    <w:p>
      <w:r>
        <w:t xml:space="preserve">Etsit vain juomia ja välipaloja tarjoavaa ravintolaa, ja sen pitäisi sijaita jokiranta-alueella. Varmista, että saat osoitteen, puhelinnumeron ja hintaluokan.</w:t>
      </w:r>
    </w:p>
    <w:p>
      <w:r>
        <w:rPr>
          <w:b/>
        </w:rPr>
        <w:t xml:space="preserve">Esimerkki 3.1400</w:t>
      </w:r>
    </w:p>
    <w:p>
      <w:r>
        <w:t xml:space="preserve">Järjestelmä: "Kiitos, että soitit Cambridgen tiedotusjärjestelmään. Puhelunne nauhoitetaan tutkimustarkoituksiin. Saatat kysyä tietoja ruokapaikasta, kuten ravintolasta, pubista tai kahvilasta. Miten voin auttaa?" Käyttäjä: "Tarvitsen halvan pubin" Järjestelmä: "The Baron of Beef on erinomainen pubi ja se on halpaa hintaluokkaa." Käyttäjä: "Tarvitsen puhelinnumeron ja postinumeron" Järjestelmä: "The Baron of Beefin puhelinnumero on 01223505022. Se sijaitsee alueella, jonka postinumero on CB2 1UF.'Käyttäjä: 'kiitos näkemiin'</w:t>
      </w:r>
    </w:p>
    <w:p>
      <w:r>
        <w:rPr>
          <w:b/>
        </w:rPr>
        <w:t xml:space="preserve">Tulos</w:t>
      </w:r>
    </w:p>
    <w:p>
      <w:r>
        <w:t xml:space="preserve">Etsit halpaa pubia. Et välitä siitä, ovatko lapset sallittuja. Varmista, että saat puhelinnumeron ja postinumeron.</w:t>
      </w:r>
    </w:p>
    <w:p>
      <w:r>
        <w:rPr>
          <w:b/>
        </w:rPr>
        <w:t xml:space="preserve">Esimerkki 3.1401</w:t>
      </w:r>
    </w:p>
    <w:p>
      <w:r>
        <w:t xml:space="preserve">Järjestelmä: "Kiitos, että soitit Cambridgen tiedotusjärjestelmään. Puhelunne nauhoitetaan tutkimustarkoituksiin. Saatat kysyä tietoja ruokapaikasta, kuten ravintolasta, pubista tai kahvilasta. Miten voin auttaa?" Käyttäjä: "Etsin italialaista ravintolaa Castlehillin alueella" Järjestelmä: "Anna minun vahvistaa. Etsit thaimaalaista ruokapaikkaa. "Käyttäjä: "Ei, etsin italialaista ravintolaa castlehillin alueelta. "Järjestelmä: "Mikä kaupunginosa sinulla on mielessäsi?". Esimerkiksi jotain Addenbrooken, Cherry Hintonin tai Girtonin alueelta." Käyttäjä: "castlehill" Järjestelmä: "Mikä kaupunginosa sinulla on mielessäsi". Esimerkiksi jotain Cherry Hintonin, keskustan tai Girtonin alueelta.'Käyttäjä: 'castlehill'Järjestelmä: 'Mikä kaupunginosa sinulla on mielessäsi? Esimerkiksi jotain Barnwellin, Cherry Hintonin tai Trumpingtonin alueella. "Käyttäjä: "castlehill "Järjestelmä: "Caffe Uno, jossa tarjoillaan italialaista ruokaa, on loistava ravintola. "Käyttäjä: "castlehill, senkin vitun ohjelma "Järjestelmä: "Ei ole mitään italialaista ruokaa tarjoavaa kahvilaa kohtalaisessa hintaluokassa. "Käyttäjä: "kiitos näkemiin".</w:t>
      </w:r>
    </w:p>
    <w:p>
      <w:r>
        <w:rPr>
          <w:b/>
        </w:rPr>
        <w:t xml:space="preserve">Tulos</w:t>
      </w:r>
    </w:p>
    <w:p>
      <w:r>
        <w:t xml:space="preserve">Etsit italialaista ravintolaa, ja sen pitäisi sijaita Castle Hillin alueella. Varmista, että saat osoitteen, puhelinnumeron ja hinnan.</w:t>
      </w:r>
    </w:p>
    <w:p>
      <w:r>
        <w:rPr>
          <w:b/>
        </w:rPr>
        <w:t xml:space="preserve">Esimerkki 3.1402</w:t>
      </w:r>
    </w:p>
    <w:p>
      <w:r>
        <w:t xml:space="preserve">Järjestelmä: "Kiitos, että soitit Cambridgen tiedotusjärjestelmään. Puhelunne nauhoitetaan tutkimustarkoituksiin. Saatat kysyä tietoja ruokapaikasta, kuten ravintolasta, pubista tai kahvilasta. Miten voin auttaa?" Käyttäjä: "kahvila kaupungin keskustassa" Järjestelmä: "Clowns on loistava kahvila ja erinomainen ravintola". Se sijaitsee kaupungin keskustassa. "Käyttäjä: 'osoite'Järjestelmä: 'Clowns sijaitsee osoitteessa 54 King Street.'Käyttäjä: 'ruokatyyppi'Järjestelmä: 'Clowns on loistava ravintola.'Käyttäjä: 'ruokatyyppi'Järjestelmä: 'Clowns on loistava paikka. Pääruokien hinnat vaihtelevat 5 punnasta 11 puntaan ja cappuccinon hinta on 1 punta 50.'User: 'sil'System: 'Clowns is a great restaurant.'User: 'thank you goodbye'</w:t>
      </w:r>
    </w:p>
    <w:p>
      <w:r>
        <w:rPr>
          <w:b/>
        </w:rPr>
        <w:t xml:space="preserve">Tulos</w:t>
      </w:r>
    </w:p>
    <w:p>
      <w:r>
        <w:t xml:space="preserve">Haluat löytää kahvilan kaupungin keskustasta. Et välitä hintaluokasta. Haluat tietää paikan osoitteen ja ruokatyypin.</w:t>
      </w:r>
    </w:p>
    <w:p>
      <w:r>
        <w:rPr>
          <w:b/>
        </w:rPr>
        <w:t xml:space="preserve">Esimerkki 3.1403</w:t>
      </w:r>
    </w:p>
    <w:p>
      <w:r>
        <w:t xml:space="preserve">Järjestelmä: "Kiitos, että soitit Cambridgen tiedotusjärjestelmään. Puhelunne nauhoitetaan tutkimustarkoituksiin. Saatat kysyä tietoja ruokapaikasta, kuten ravintolasta, pubista tai kahvilasta. Miten voin auttaa?" Käyttäjä: "löydänkö mannermaisen ravintolan ah kalliilla hintaluokalla?" Järjestelmä: "Alimentum, joka tarjoilee mannermaista ja ranskalaista ruokaa, on erinomainen ravintola." Järjestelmä: "Alimentum on erinomainen ravintola. Se kuuluu kalliiseen hintaluokkaan. "Käyttäjä: "saanko puhelinnumeron ja alueen "Järjestelmä: "Alimentum sijaitsee osoitteessa 152-154 Hills Road ja sen puhelinnumero on 01223413000. Pääruokien hinnat vaihtelevat 17 punnasta 50 puntaan 21 puntaan ja viinilasillisen hinta vaihtelee 6 punnasta 50 puntaan 10 puntaan 50." Käyttäjä: "kiitos näkemiin</w:t>
      </w:r>
    </w:p>
    <w:p>
      <w:r>
        <w:rPr>
          <w:b/>
        </w:rPr>
        <w:t xml:space="preserve">Tulos</w:t>
      </w:r>
    </w:p>
    <w:p>
      <w:r>
        <w:t xml:space="preserve">Etsit mannermaista ravintolaa, ja sen pitäisi olla kalliin hintaluokan ravintola. Varmista, että saat puhelinnumeron ja alueen.</w:t>
      </w:r>
    </w:p>
    <w:p>
      <w:r>
        <w:rPr>
          <w:b/>
        </w:rPr>
        <w:t xml:space="preserve">Esimerkki 3.1404</w:t>
      </w:r>
    </w:p>
    <w:p>
      <w:r>
        <w:t xml:space="preserve">Järjestelmä: "Kiitos, että soitit Cambridgen tiedotusjärjestelmään. Puhelunne nauhoitetaan tutkimustarkoituksiin. Saatat kysyä tietoja ruokapaikasta, kuten ravintolasta, pubista tai kahvilasta. Miten voin auttaa?" Käyttäjä: "noise sil" Järjestelmä: "Minkälaista paikkaa etsitte? Esimerkiksi kahvilaa tai pubia. "Käyttäjä: "restaurant breathing "Järjestelmä: "Millaista paikkaa etsit?". Esimerkiksi pubi tai ravintola.'Käyttäjä: 'ravintola'Järjestelmä: 'Minkälaista ruokaa haluaisit? Esimerkiksi kreikkalainen, espanjalainen tai thaimaalainen.'Käyttäjä: 'mikä tahansa'Järjestelmä: 'Mikä kaupunginosa sinulla on mielessäsi? Esimerkiksi jotakin keskustan, Girtonin tai Trumpingtonin alueelta. "Käyttäjä: "käsittämätön "Järjestelmä: "Anna minun vahvistaa. Et välitä sijainnista ja etsit tapahtumapaikkaa. "Käyttäjä: "ei "Järjestelmä: "Etsitkö paikkaa tietyn tapahtumapaikan läheltä?". Esimerkiksi Broughton House, Cafe Jello tai Little Saint Mary's. "Käyttäjä: "ei newnham "Järjestelmä: "Newnhamin kaupunginosassa sijaitseva Red Bull on erinomainen ravintola. "Käyttäjä: "kohtuuhintainen "Järjestelmä: "Newnhamin kaupunginosassa sijaitseva Red Bull on erinomainen ravintola." Käyttäjä: "kohtuuhintainen "Järjestelmä: "Red Bull on erinomainen ravintola. Se kuuluu kohtalaiseen hintaluokkaan. "Käyttäjä: "hengittävä hinta "Järjestelmä: "The Red Bull sijaitsee alueella, jonka postinumero on CB3 9JZ.". Pääruokien hinnat vaihtelevat 4 puntaa 25 ja 11 puntaa 95 välillä, cappuccinon hinta on 1 puntaa 95 ja halvimman tuopin oluen hinta on 2 puntaa 65." Käyttäjä: "osoite "Järjestelmä: "The Red Bull sijaitsee osoitteessa 11 Barton Road, Newnham." Käyttäjä: "kiitos näkemiin</w:t>
      </w:r>
    </w:p>
    <w:p>
      <w:r>
        <w:rPr>
          <w:b/>
        </w:rPr>
        <w:t xml:space="preserve">Tulos</w:t>
      </w:r>
    </w:p>
    <w:p>
      <w:r>
        <w:t xml:space="preserve">Etsit kohtuuhintaista ravintolaa, ja sen pitäisi sijaita Newnhamin alueella. Haluat tietää paikan osoitteen ja hinnan.</w:t>
      </w:r>
    </w:p>
    <w:p>
      <w:r>
        <w:rPr>
          <w:b/>
        </w:rPr>
        <w:t xml:space="preserve">Esimerkki 3.1405</w:t>
      </w:r>
    </w:p>
    <w:p>
      <w:r>
        <w:t xml:space="preserve">Järjestelmä: "Kiitos, että soitit Cambridgen tiedotusjärjestelmään. Puhelunne nauhoitetaan tutkimustarkoituksiin. Saatat kysyä tietoja ruokapaikasta, kuten ravintolasta, pubista tai kahvilasta. Miten voin auttaa?" Käyttäjä: "Etsin kahvilaa, jossa tarjoillaan englantilaista ruokaa." Järjestelmä: "Mikä kaupunginosa sinulla on mielessäsi?" Käyttäjä: "Missä päin kaupunkia? Esimerkiksi jotain Cherry Hinton, Girton tai riverside -alueelta. "Käyttäjä: "Mikä tahansa alue "Järjestelmä: "Cafe Eleven on loistava kahvila, jossa tarjoillaan englantilaista ruokaa. "Käyttäjä: "Mikä on osoite "Järjestelmä: "Cafe Eleven sijaitsee osoitteessa 11 Burleigh Street. "Käyttäjä: "Mikä on hintaluokka "Järjestelmä: "Cafe Eleven on keskihintainen. Pääruokien hinnat vaihtelevat 1 punnasta 50 puntaan ja 6 puntaan, ja cappuccinon hinta on 1 punta 75." Käyttäjä: "onko halpaan hintaluokkaan kuuluvaa kahvilaa'Järjestelmä: "Cafe Eleven on erinomainen kahvila." Käyttäjä: "onko halpaan hintaluokkaan kuuluvaa kahvilaa'Järjestelmä: "Cafe Eleven on erinomainen kahvila." Käyttäjä: "haluan halpaan kahvilaan'Järjestelmä: "The Cambridge Blue, jossa tarjoillaan englantilaista ruokaa, on loistava kahvila". Se on halpaa hintaluokkaa. "Käyttäjä: "mikä on osoite, kiitos "Järjestelmä: "Cambridge Blue on osoitteessa 24 Regent Street. Pääruokien hinnat vaihtelevat 1 punnasta 20 puntaan ja 2 puntaan 50 puntaan, ja cappuccinon hinta on 1 punta 35." Käyttäjä: "kiitos, näkemiin.</w:t>
      </w:r>
    </w:p>
    <w:p>
      <w:r>
        <w:rPr>
          <w:b/>
        </w:rPr>
        <w:t xml:space="preserve">Tulos</w:t>
      </w:r>
    </w:p>
    <w:p>
      <w:r>
        <w:t xml:space="preserve">Haluat löytää kahvilan, jossa tarjoillaan englantilaista ruokaa, ja sen pitäisi olla halpa. Haluat tietää osoitteen ja hinnan.</w:t>
      </w:r>
    </w:p>
    <w:p>
      <w:r>
        <w:rPr>
          <w:b/>
        </w:rPr>
        <w:t xml:space="preserve">Esimerkki 3.1406</w:t>
      </w:r>
    </w:p>
    <w:p>
      <w:r>
        <w:t xml:space="preserve">Järjestelmä: "Kiitos, että soitit Cambridgen tiedotusjärjestelmään. Puhelunne nauhoitetaan tutkimustarkoituksiin. Saatat kysyä tietoja ruokapaikasta, kuten ravintolasta, pubista tai kahvilasta. Miten voin auttaa?" Käyttäjä: "sil" Järjestelmä: "Minkälaista paikkaa etsit? Esimerkiksi kahvilaa tai pubia. "Käyttäjä: "pub "Järjestelmä: "Etsitkö paikkaa, joka on lähellä tiettyä paikkaa? Esimerkiksi All Saints Church, Artworks tai Gallery at twelve A High Street.'User: 'any area should allow children'System: 'The Alma, joka sallii lapset, on loistava pubi.'User: 'address'System: 'The Alma is located on Russell Court.'Käyttäjä: 'internet'Järjestelmä: 'The Bakers, jossa on internet-yhteys, on erinomainen pubi.'Käyttäjä: 'osoite'Järjestelmä: 'The Bakers sijaitsee osoitteessa 176 East Road.'Käyttäjä: 'sallia lapset'Järjestelmä: 'Voinko auttaa teitä vielä jossakin muussa?'Käyttäjä: 'kiitos, näkemiin'</w:t>
      </w:r>
    </w:p>
    <w:p>
      <w:r>
        <w:rPr>
          <w:b/>
        </w:rPr>
        <w:t xml:space="preserve">Tulos</w:t>
      </w:r>
    </w:p>
    <w:p>
      <w:r>
        <w:t xml:space="preserve">Etsit pubia miltä tahansa alueelta, ja sen pitäisi sallia lapset. Haluat tietää osoitteen ja sen, onko siellä internet.</w:t>
      </w:r>
    </w:p>
    <w:p>
      <w:r>
        <w:rPr>
          <w:b/>
        </w:rPr>
        <w:t xml:space="preserve">Esimerkki 3.1407</w:t>
      </w:r>
    </w:p>
    <w:p>
      <w:r>
        <w:t xml:space="preserve">Järjestelmä: "Kiitos, että soitit Cambridgen tiedotusjärjestelmään. Puhelunne nauhoitetaan tutkimustarkoituksiin. Saatat kysyä tietoja ruokapaikasta, kuten ravintolasta, pubista tai kahvilasta. Miten voin auttaa?" Käyttäjä: "etsin halpaa ravintolaa Fendittonin alueelta" Järjestelmä: "Mitä kaupunginosaa tarkoitat? Esimerkiksi jotain Arburyn, Castle Hillin tai Newnhamin alueelta. "Käyttäjä: "fenditton "Järjestelmä: "Dojo Noodle Bar on erinomainen ravintola, se on Girtonin kaupunginosassa ja se on halpaa hintaluokkaa.'Käyttäjä: 'onko teillä sellaista Fendittonin alueella'Järjestelmä: 'Milton Park English and Thai Restaurant on erinomainen ravintola, se sijaitsee Fen Dittonin kaupunginosassa ja on halpaa hintaluokkaa.'Käyttäjä: 'mikä on puhelinnumero'Järjestelmä: 'Milton Park English and Thai Restaurantin puhelinnumero on 01223864602.'Käyttäjä: 'kiitos, näkemiin.'</w:t>
      </w:r>
    </w:p>
    <w:p>
      <w:r>
        <w:rPr>
          <w:b/>
        </w:rPr>
        <w:t xml:space="preserve">Tulos</w:t>
      </w:r>
    </w:p>
    <w:p>
      <w:r>
        <w:t xml:space="preserve">Haluat löytää halvan ravintolan, ja sen pitäisi olla Fendittonin alueella. Varmista, että saat paikan puhelinnumeron ja hinnan.</w:t>
      </w:r>
    </w:p>
    <w:p>
      <w:r>
        <w:rPr>
          <w:b/>
        </w:rPr>
        <w:t xml:space="preserve">Esimerkki 3.1408</w:t>
      </w:r>
    </w:p>
    <w:p>
      <w:r>
        <w:t xml:space="preserve">Järjestelmä: "Kiitos, että soitit Cambridgen tiedotusjärjestelmään. Puhelunne nauhoitetaan tutkimustarkoituksiin. Saatat kysyä tietoja ruokapaikasta, kuten ravintolasta, pubista tai kahvilasta. Miten voin auttaa?" Käyttäjä: "halpa pubi" Järjestelmä: "The Baron of Beef, joka kuuluu halpaan hintaluokkaan, on erinomainen pubi." Käyttäjä: "internet" Järjestelmä: "The Bakers kuuluu halpaan hintaluokkaan, jossa on internetyhteys". Se on erinomainen pubi. "Käyttäjä: "puhelinnumero ja hinta "Järjestelmä: "The Bakersin puhelinnumero on 01223304121. Pääruokien hinta vaihtelee 6 punnasta 8 puntaan 49 puntaan ja halvimman oluen hinta on 2 puntaa 25 puntaa." Käyttäjä: "kiitos näkemiin</w:t>
      </w:r>
    </w:p>
    <w:p>
      <w:r>
        <w:rPr>
          <w:b/>
        </w:rPr>
        <w:t xml:space="preserve">Tulos</w:t>
      </w:r>
    </w:p>
    <w:p>
      <w:r>
        <w:t xml:space="preserve">Haluat löytää halvan pubin, ja siinä pitäisi olla internet-yhteys. Haluat tietää paikan puhelinnumeron ja hinnan.</w:t>
      </w:r>
    </w:p>
    <w:p>
      <w:r>
        <w:rPr>
          <w:b/>
        </w:rPr>
        <w:t xml:space="preserve">Esimerkki 3.1409</w:t>
      </w:r>
    </w:p>
    <w:p>
      <w:r>
        <w:t xml:space="preserve">Järjestelmä: "Kiitos, että soitit Cambridgen tiedotusjärjestelmään. Puhelunne nauhoitetaan tutkimustarkoituksiin. Saatat kysyä tietoja ruokapaikasta, kuten ravintolasta, pubista tai kahvilasta. Miten voin auttaa?" Käyttäjä: "Etsin halpaa kahvilaa kaupungin keskustan alueelta." Järjestelmä: "Vahvistan. Et välitä alueesta ja etsit paikkaa. "Käyttäjä: "no uh city center area "System: "Clowns on loistava kahvila ja erinomainen ravintola, se on kaupungin keskusta-alueella ja se on halpaa hintaluokkaa. "Käyttäjä: "mikä on puhelinnumero "System: "Clownsin puhelinnumero on 01223355711. "Käyttäjä: "minkälaista ruokaa "System: "Clowns tarjoilee italialaista ruokaa. "Käyttäjä: "kiitos näkemiin".</w:t>
      </w:r>
    </w:p>
    <w:p>
      <w:r>
        <w:rPr>
          <w:b/>
        </w:rPr>
        <w:t xml:space="preserve">Tulos</w:t>
      </w:r>
    </w:p>
    <w:p>
      <w:r>
        <w:t xml:space="preserve">Etsit halpaa kahvilaa, ja sen pitäisi sijaita kaupungin keskusta-alueella. Varmista, että saat paikan puhelinnumeron ja ruokatyypin.</w:t>
      </w:r>
    </w:p>
    <w:p>
      <w:r>
        <w:rPr>
          <w:b/>
        </w:rPr>
        <w:t xml:space="preserve">Esimerkki 3.1410</w:t>
      </w:r>
    </w:p>
    <w:p>
      <w:r>
        <w:t xml:space="preserve">Järjestelmä: "Kiitos, että soitit Cambridgen tiedotusjärjestelmään. Puhelunne nauhoitetaan tutkimustarkoituksiin. Saatat kysyä tietoja ruokapaikasta, kuten ravintolasta, pubista tai kahvilasta. Miten voin auttaa?" Käyttäjä: "käsittämätön" Järjestelmä: "Minkälaista paikkaa etsitte? Esimerkiksi kahvilaa tai pubia. "Käyttäjä: "meksikolainen ravintola Addenbrookesin alueella "Järjestelmä: "Chiquito, joka sijaitsee Addenbrooken kaupunginosassa, on loistava ravintola". Se tarjoilee meksikolaista ja tex mex -ruokaa. "Käyttäjä: "uh puhelinnumero "Järjestelmä: "Chiquiton puhelinnumero on 01223400170. "Käyttäjä: "hinta "Järjestelmä: "Chiquito on hyvä paikka. Pääruokien hinnat vaihtelevat 7 puntaa 95 ja 15 puntaa 95 välillä. "Käyttäjä: 'clearing throat'System: 'Chiquito, joka sijaitsee Addenbrooken kaupunginosassa, on erinomainen ravintola. Se tarjoilee meksikolaista ja tex mex -ruokaa. "Käyttäjä: "hintaluokka "Järjestelmä: "Chiquito on loistava paikka. Pääruokien hinnat vaihtelevat 7 puntaa 95 ja 15 puntaa 95 välillä.'Käyttäjä: 'kiitos näkemiin'</w:t>
      </w:r>
    </w:p>
    <w:p>
      <w:r>
        <w:rPr>
          <w:b/>
        </w:rPr>
        <w:t xml:space="preserve">Tulos</w:t>
      </w:r>
    </w:p>
    <w:p>
      <w:r>
        <w:t xml:space="preserve">Etsit meksikolaista/tex-meksikolaista ravintolaa, ja sen pitäisi olla Addenbrookesin alueella. Haluat tietää paikan puhelinnumeron ja hinnan.</w:t>
      </w:r>
    </w:p>
    <w:p>
      <w:r>
        <w:rPr>
          <w:b/>
        </w:rPr>
        <w:t xml:space="preserve">Esimerkki 3.1411</w:t>
      </w:r>
    </w:p>
    <w:p>
      <w:r>
        <w:t xml:space="preserve">Järjestelmä: "Kiitos, että soitit Cambridgen tiedotusjärjestelmään. Puhelunne nauhoitetaan tutkimustarkoituksiin. Saatat kysyä tietoja ruokapaikasta, kuten ravintolasta, pubista tai kahvilasta. Miten voin auttaa?" Käyttäjä: "Tarvitsen kiinalaista ravintolaa kaupungin keskustassa" Järjestelmä: "The Ugly Duckling, joka sijaitsee kaupungin keskustassa, on erinomainen ravintola. Se tarjoilee kiinalaista ruokaa. "Käyttäjä: "mikä on puhelinnumero "Järjestelmä: "Ugly Ducklingin puhelinnumero on 01223358281. "Käyttäjä: "mikä on postinumero "Järjestelmä: "The Ugly Duckling sijaitsee alueella, jonka postinumero on CB2 1TW.'Käyttäjä: 'taustamelu'Järjestelmä: 'The Ugly Duckling on erinomainen ravintola, se sijaitsee kaupungin keskiosassa ja siellä tarjoillaan kiinalaista ruokaa.'Käyttäjä: 'taustamelu'Järjestelmä: 'The Ugly Duckling, joka sijaitsee kaupungin keskiosassa, on loistava ravintola. Se tarjoilee kiinalaista ruokaa. "Käyttäjä: "mikä on postinumero "Järjestelmä: "The Ugly Duckling sijaitsee alueella, jonka postinumero on CB2 1TW. "Käyttäjä: "mikä on postinumero "Järjestelmä: "The Ugly Duckling sijaitsee alueella, jonka postinumero on CB2 1TW. "Käyttäjä: "kiitos hyvästi heippa piippa</w:t>
      </w:r>
    </w:p>
    <w:p>
      <w:r>
        <w:rPr>
          <w:b/>
        </w:rPr>
        <w:t xml:space="preserve">Tulos</w:t>
      </w:r>
    </w:p>
    <w:p>
      <w:r>
        <w:t xml:space="preserve">Etsit kiinalaista ravintolaa, ja sen pitäisi sijaita kaupungin keskusta-alueella. Haluat tietää puhelinnumeron ja postinumeron.</w:t>
      </w:r>
    </w:p>
    <w:p>
      <w:r>
        <w:rPr>
          <w:b/>
        </w:rPr>
        <w:t xml:space="preserve">Esimerkki 3.1412</w:t>
      </w:r>
    </w:p>
    <w:p>
      <w:r>
        <w:t xml:space="preserve">Järjestelmä: "Kiitos, että soitit Cambridgen tiedotusjärjestelmään. Puhelunne nauhoitetaan tutkimustarkoituksiin. Saatat kysyä tietoja ruokapaikasta, kuten ravintolasta, pubista tai kahvilasta. Miten voin auttaa?" Käyttäjä: "Etsin turkkilaista ravintolaa kohtuullisessa hintaluokassa" Järjestelmä: "196 Meze Bar on erinomainen ravintola, se tarjoilee turkkilaista ruokaa ja se on kohtuullisessa hintaluokassa.'Käyttäjä: 'mikä on osoite'Järjestelmä: '196 Meze Bar sijaitsee osoitteessa 196 Mill Road.'Käyttäjä: 'mikä on puhelinnumero'Järjestelmä: '196 Meze Barin puhelinnumero on 01223410519.'Käyttäjä: 'mikä on alue'Järjestelmä: '196 Meze Bar sijaitsee Romseyn kaupunginosassa.'Käyttäjä: 'kiitos, näkemiin.'</w:t>
      </w:r>
    </w:p>
    <w:p>
      <w:r>
        <w:rPr>
          <w:b/>
        </w:rPr>
        <w:t xml:space="preserve">Tulos</w:t>
      </w:r>
    </w:p>
    <w:p>
      <w:r>
        <w:t xml:space="preserve">Haluat löytää turkkilaisen ravintolan, ja sen hinnan pitäisi olla kohtuullinen. Haluat tietää osoitteen, puhelinnumeron ja alueen.</w:t>
      </w:r>
    </w:p>
    <w:p>
      <w:r>
        <w:rPr>
          <w:b/>
        </w:rPr>
        <w:t xml:space="preserve">Esimerkki 3.1413</w:t>
      </w:r>
    </w:p>
    <w:p>
      <w:r>
        <w:t xml:space="preserve">Järjestelmä: "Kiitos, että soitit Cambridgen tiedotusjärjestelmään. Puhelunne nauhoitetaan tutkimustarkoituksiin. Saatat kysyä tietoja ruokapaikasta, kuten ravintolasta, pubista tai kahvilasta. Miten voin auttaa?" Käyttäjä: "Hengitys" Järjestelmä: "Millaista paikkaa etsit?" Käyttäjä: "Millaista paikkaa etsit? Esimerkiksi kahvilaa tai ravintolaa. "Käyttäjä: "taustamelu "Järjestelmä: "Millaista paikkaa etsit?". Esimerkiksi pubi tai ravintola.'Käyttäjä: 'kohtuuhintainen ravintola'Järjestelmä: 'Millainen kaupunginosa sinulla on mielessäsi? Esimerkiksi jotain Arburyn, Cherry Hintonin tai New Chestertonin alueelta. "Käyttäjä: "ravintola "Järjestelmä: "Mitä kaupunginosaa ajattelit? Esimerkiksi jotain Addenbrooke's, Cherry Hinton tai Newnham -alueella. "Käyttäjä: "Cherry Hintonin alue olisi hyvä "Järjestelmä: "The Six Bells, High Saint on erinomainen ravintola, se sijaitsee Cherry Hintonin kaupunginosassa ja on kohtuullisessa hintaluokassa".'Käyttäjä: 'juuri tuon hintaluokan haluan, voitko kertoa minulle puhelinnumeron ja osoitteen?'Järjestelmä: 'The Six Bells, High Saint sijaitsee osoitteessa 9 High Saint, Fulbourn ja sen puhelinnumero on 01223880244. Pääruokien hinnat vaihtelevat 8 punnasta 12 puntaan ja halvimman tuopin hinta on 2 puntaa 90 puntaa." Käyttäjä: "Kiitos, näkemiin.</w:t>
      </w:r>
    </w:p>
    <w:p>
      <w:r>
        <w:rPr>
          <w:b/>
        </w:rPr>
        <w:t xml:space="preserve">Tulos</w:t>
      </w:r>
    </w:p>
    <w:p>
      <w:r>
        <w:t xml:space="preserve">Haluat löytää kohtuuhintaisen ravintolan, ja sen pitäisi sijaita Cherry Hintonin alueella. Varmista, että saat puhelinnumeron ja osoitteen.</w:t>
      </w:r>
    </w:p>
    <w:p>
      <w:r>
        <w:rPr>
          <w:b/>
        </w:rPr>
        <w:t xml:space="preserve">Esimerkki 3.1414</w:t>
      </w:r>
    </w:p>
    <w:p>
      <w:r>
        <w:t xml:space="preserve">Järjestelmä: "Kiitos, että soitit Cambridgen tiedotusjärjestelmään. Puhelunne nauhoitetaan tutkimustarkoituksiin. Saatat kysyä tietoja ruokapaikasta, kuten ravintolasta, pubista tai kahvilasta. Miten voin auttaa?" Käyttäjä: "Etsin kohtuuhintaista kansainvälistä ravintolaa." Järjestelmä: "Giraffe on hyvä ravintola. Se tarjoilee kansainvälistä ruokaa. Se on kohtuullisessa hintaluokassa. "Käyttäjä: "mikä on puhelinnumero ja postinumero "Järjestelmä: "Giraffen puhelinnumero on 01223300707 ja se sijaitsee alueella, jonka postinumero on CB1 1NP. "Käyttäjä: "kiitos, näkemiin.</w:t>
      </w:r>
    </w:p>
    <w:p>
      <w:r>
        <w:rPr>
          <w:b/>
        </w:rPr>
        <w:t xml:space="preserve">Tulos</w:t>
      </w:r>
    </w:p>
    <w:p>
      <w:r>
        <w:t xml:space="preserve">Haluat löytää kansainvälisen ravintolan, ja sen hinnan pitäisi olla kohtuullinen. Varmista, että saat puhelinnumeron ja postinumeron.</w:t>
      </w:r>
    </w:p>
    <w:p>
      <w:r>
        <w:rPr>
          <w:b/>
        </w:rPr>
        <w:t xml:space="preserve">Esimerkki 3.1415</w:t>
      </w:r>
    </w:p>
    <w:p>
      <w:r>
        <w:t xml:space="preserve">Järjestelmä: "Kiitos, että soitit Cambridgen tiedotusjärjestelmään. Puhelunne nauhoitetaan tutkimustarkoituksiin. Saatat kysyä tietoja ruokapaikasta, kuten ravintolasta, pubista tai kahvilasta. Miten voin auttaa?" Käyttäjä: "Taustamelu" Järjestelmä: "Millaista paikkaa etsit? Esimerkiksi kahvilaa tai pubia. "Käyttäjä: "etsin kansainvälistä ravintolaa "Järjestelmä: "Etsitkö paikkaa, joka on lähellä tiettyä paikkaa? Esimerkiksi Byard Art, Churchill College tai Little Saint Mary's.'Käyttäjä: 'ei'Järjestelmä: 'Giraffe on erinomainen ravintola, jossa tarjoillaan kansainvälistä ruokaa.'Käyttäjä: 'mikä on osoite'Järjestelmä: 'Giraffe sijaitsee Christ's Lanella.'Käyttäjä: 'mikä on postinumero'Järjestelmä: 'Giraffe sijaitsee alueella, jonka postinumero on CB1 1NP.'Käyttäjä: 'kiitos näkemiin'</w:t>
      </w:r>
    </w:p>
    <w:p>
      <w:r>
        <w:rPr>
          <w:b/>
        </w:rPr>
        <w:t xml:space="preserve">Tulos</w:t>
      </w:r>
    </w:p>
    <w:p>
      <w:r>
        <w:t xml:space="preserve">Etsit kansainvälistä ravintolaa. Et välitä hintaluokasta. Varmista, että saat paikan osoitteen ja postinumeron.</w:t>
      </w:r>
    </w:p>
    <w:p>
      <w:r>
        <w:rPr>
          <w:b/>
        </w:rPr>
        <w:t xml:space="preserve">Esimerkki 3.1416</w:t>
      </w:r>
    </w:p>
    <w:p>
      <w:r>
        <w:t xml:space="preserve">Järjestelmä: "Kiitos, että soitit Cambridgen tiedotusjärjestelmään. Puhelunne nauhoitetaan tutkimustarkoituksiin. Saatat kysyä tietoja ruokapaikasta, kuten ravintolasta, pubista tai kahvilasta. Miten voin auttaa?" Käyttäjä: "im etsin halpaa ravintolaa kaupungin keskustassa" Järjestelmä: "La Raza on hyvä ravintola, se on kaupungin keskustassa ja se on halpaa hintaluokkaa".'Käyttäjä: 'mikä on osoite'Järjestelmä: 'La Raza sijaitsee osoitteessa 4-6, The Basement, Rose Crescent.'Käyttäjä: 'ruokatyyppi'Järjestelmä: 'La Raza on loistava ravintola.'Käyttäjä: 'minkä tyyppistä ruokaa'Järjestelmä: 'La Raza tarjoilee espanjalaista ruokaa.'Käyttäjä: 'okei, kiitos, näkemiin'.</w:t>
      </w:r>
    </w:p>
    <w:p>
      <w:r>
        <w:rPr>
          <w:b/>
        </w:rPr>
        <w:t xml:space="preserve">Tulos</w:t>
      </w:r>
    </w:p>
    <w:p>
      <w:r>
        <w:t xml:space="preserve">Etsit halpaa ravintolaa, ja sen pitäisi sijaita kaupungin keskusta-alueella. Varmista, että saat paikan osoitteen ja ruokatyypin.</w:t>
      </w:r>
    </w:p>
    <w:p>
      <w:r>
        <w:rPr>
          <w:b/>
        </w:rPr>
        <w:t xml:space="preserve">Esimerkki 3.1417</w:t>
      </w:r>
    </w:p>
    <w:p>
      <w:r>
        <w:t xml:space="preserve">Järjestelmä: "Kiitos, että soitit Cambridgen tiedotusjärjestelmään. Puhelunne nauhoitetaan tutkimustarkoituksiin. Saatat kysyä tietoja ruokapaikasta, kuten ravintolasta, pubista tai kahvilasta. Miten voin auttaa?" Käyttäjä: "Etsin kahvilaa, jossa tarjoillaan ruokaa." Järjestelmä: "Minkälaista ruokaa haluatte? Esimerkiksi fuusio-, kreikkalaista tai thaimaalaista.'Käyttäjä: 'Ei sillä ole väliä'Järjestelmä: 'Mitä kaupunginosaa ajattelet? Esimerkiksi jotain Arburyn, King's Hedgesin tai Newnhamin alueelta. "Käyttäjä: "Ei väliä "Järjestelmä: "Etsitkö paikkaa, joka on lähellä tiettyä tapahtumapaikkaa? Esimerkiksi Folk Museum, Clare College tai Scott Polar Museum. "Käyttäjä: "sillä ei ole väliä "Järjestelmä: "Caffe Nero on loistava kahvila. "Käyttäjä: "Saisinko puhelinnumeron ja alueen "Järjestelmä: "Caffe Neron puhelinnumero on 01223307728. "Käyttäjä: "ja tarvitsisin alueen "Järjestelmä: "Olen pahoillani, mutta Caffe Neron alueesta ei ole tietoa. "Käyttäjä: "Hyvä on, kiitos, näkemiin".</w:t>
      </w:r>
    </w:p>
    <w:p>
      <w:r>
        <w:rPr>
          <w:b/>
        </w:rPr>
        <w:t xml:space="preserve">Tulos</w:t>
      </w:r>
    </w:p>
    <w:p>
      <w:r>
        <w:t xml:space="preserve">Etsit kahvila-ravintolaa. Et välitä hintaluokasta. Haluat tietää paikan puhelinnumeron ja alueen.</w:t>
      </w:r>
    </w:p>
    <w:p>
      <w:r>
        <w:rPr>
          <w:b/>
        </w:rPr>
        <w:t xml:space="preserve">Esimerkki 3.1418</w:t>
      </w:r>
    </w:p>
    <w:p>
      <w:r>
        <w:t xml:space="preserve">Järjestelmä: "Kiitos, että soitit Cambridgen tiedotusjärjestelmään. Puhelunne nauhoitetaan tutkimustarkoituksiin. Saatat kysyä tietoja ruokapaikasta, kuten ravintolasta, pubista tai kahvilasta. Miten voin auttaa?" Käyttäjä: "unitelligible" Järjestelmä: "Millaista paikkaa etsit?" Käyttäjä: "Unitelligible". Esimerkiksi kahvilaa tai ravintolaa. "Käyttäjä: "käsittämätön "Järjestelmä: "Voinko auttaa sinua jossakin muussa asiassa? "Käyttäjä: "käsittämätön "Järjestelmä: "Voinko auttaa sinua jossakin muussa asiassa? "Käyttäjä: "käsittämätön "Järjestelmä: "Voinko auttaa sinua jossakin muussa asiassa?".'User: 'unintelligent indian re'System: 'Can I help you with anything else?'User: 'indian restaurant'System: 'Carringtons on loistava kahvila ja erinomainen ravintola, jossa tarjoillaan kahvilaruokaa ja englantilaista ruokaa.'User: 'phone ringing'System: 'Carringtons, joka tarjoilee kahvilaruokaa, on loistava kahvila. Se tarjoilee englantilaista ruokaa ja se on erinomainen ravintola. "Käyttäjä: "ei ymmärrettävää "Järjestelmä: "Voinko auttaa teitä vielä jossakin muussa? "Käyttäjä: "ei ymmärrettävää "Järjestelmä: "Carringtons on erinomainen kahvila ja loistava ravintola ja se tarjoilee kahvilaruokaa ja englantilaista ruokaa. "Käyttäjä: "intialaisessa ravintolassa "Järjestelmä: "Sininen mauste, joka tarjoilee intialaista ruokaa, on erinomainen ravintola.'Käyttäjä: 'sil'System: 'Blue Spice, joka tarjoilee intialaista ruokaa, on erinomainen ravintola.'Käyttäjä: 'intialainen ravintola käsittämätön'System: 'Blue Spice, joka tarjoilee intialaista ruokaa, on erinomainen ravintola.'Käyttäjä: 'romseyn alue'System: 'Blue Spice on Girtonin kaupunginosassa.'Käyttäjä: 'romseyn alue'System: 'The Royal Standard, joka on Romseyn kaupunginosassa, on erinomainen ravintola. Se tarjoilee intialaista ruokaa. "User: "romsey area "System: "The Royal Standard, joka sijaitsee Romseyn kaupunginosassa, on loistava ravintola. Se tarjoilee intialaista ruokaa. "Käyttäjä: "kiitos, näkemiin</w:t>
      </w:r>
    </w:p>
    <w:p>
      <w:r>
        <w:rPr>
          <w:b/>
        </w:rPr>
        <w:t xml:space="preserve">Tulos</w:t>
      </w:r>
    </w:p>
    <w:p>
      <w:r>
        <w:t xml:space="preserve">Etsit intialaista ravintolaa, ja sen pitäisi sijaita Romseyn alueella. Varmista, että saat paikan osoitteen, puhelinnumeron ja postinumeron.</w:t>
      </w:r>
    </w:p>
    <w:p>
      <w:r>
        <w:rPr>
          <w:b/>
        </w:rPr>
        <w:t xml:space="preserve">Esimerkki 3.1419</w:t>
      </w:r>
    </w:p>
    <w:p>
      <w:r>
        <w:t xml:space="preserve">Järjestelmä: "Kiitos, että soitit Cambridgen tiedotusjärjestelmään. Puhelunne nauhoitetaan tutkimustarkoituksiin. Saatat kysyä tietoja ruokapaikasta, kuten ravintolasta, pubista tai kahvilasta. Miten voin auttaa?" Käyttäjä: "Etsin pubia kohtuullisessa hintaluokassa" Järjestelmä: "The Alma on erinomainen pubi ja se on kohtuullisessa hintaluokassa." Käyttäjä: "Saisinko puhelinnumeron ja hinnat" Järjestelmä: "The Alman puhelinnumero on 01223316722. Pääruokien hinnat vaihtelevat 3,75 ja 8,95 punnan välillä, ja halvimman oluen hinta on 3 puntaa." Käyttäjä: "kiitos, näkemiin</w:t>
      </w:r>
    </w:p>
    <w:p>
      <w:r>
        <w:rPr>
          <w:b/>
        </w:rPr>
        <w:t xml:space="preserve">Tulos</w:t>
      </w:r>
    </w:p>
    <w:p>
      <w:r>
        <w:t xml:space="preserve">Etsit pubiruokaravintolaa, ja sen pitäisi olla kohtuuhintainen. Haluat tietää paikan puhelinnumeron ja hinnan.</w:t>
      </w:r>
    </w:p>
    <w:p>
      <w:r>
        <w:rPr>
          <w:b/>
        </w:rPr>
        <w:t xml:space="preserve">Esimerkki 3.1420</w:t>
      </w:r>
    </w:p>
    <w:p>
      <w:r>
        <w:t xml:space="preserve">Järjestelmä: "Kiitos, että soitit Cambridgen tiedotusjärjestelmään. Puhelunne nauhoitetaan tutkimustarkoituksiin. Saatat kysyä tietoja ruokapaikasta, kuten ravintolasta, pubista tai kahvilasta. Miten voin auttaa?" Käyttäjä: "sil" Järjestelmä: "Minkälaista paikkaa etsit? Esimerkiksi pubia tai ravintolaa. "Käyttäjä: "Kallis ravintola Castle Hillin alueella "Järjestelmä: "Minkälaista ruokaa haluaisit?". Esimerkiksi intialaista, välimerellistä tai espanjalaista.'Käyttäjä: 'expensive restaurant in the castle hill area'Järjestelmä: 'Let me confirm. Etsitte halpaa hintaa. "Käyttäjä: "ei kallista "Järjestelmä: "Mitä kaupunginosaa ajattelette?" Käyttäjä: "Ei. Esimerkiksi jotain keskustan, Girtonin tai King's Hedgesin alueella." Käyttäjä: "castle hill "Järjestelmä: "Anna minun vahvistaa. Et välitä sijainnista ja etsit tapahtumapaikkaa. "Käyttäjä: "castle hillin alue kallis ravintola mikä on puhelinnumero ja osoite "Järjestelmä: "Blue Spice, joka on kalliissa hintaluokassa, on loistava ravintola. "Käyttäjä: "onko se castle hillin alueella "Järjestelmä: "Blue Spice on osoitteessa Unit F1, Cambridge Leisure Park, Clifton Way ja sen puhelinnumero on 01223413337. "Käyttäjä: "onko se castle hillin alueella "Järjestelmä: "Anna kun vahvistan. Et välitä sijainnista. Etsitte tapahtumapaikkaa." Käyttäjä: "Kiitos, hyvää päivänjatkoa.</w:t>
      </w:r>
    </w:p>
    <w:p>
      <w:r>
        <w:rPr>
          <w:b/>
        </w:rPr>
        <w:t xml:space="preserve">Tulos</w:t>
      </w:r>
    </w:p>
    <w:p>
      <w:r>
        <w:t xml:space="preserve">Haluat löytää kalliin ravintolan, ja sen pitäisi olla Castle Hillin alueella. Haluat tietää puhelinnumeron ja osoitteen.</w:t>
      </w:r>
    </w:p>
    <w:p>
      <w:r>
        <w:rPr>
          <w:b/>
        </w:rPr>
        <w:t xml:space="preserve">Esimerkki 3.1421</w:t>
      </w:r>
    </w:p>
    <w:p>
      <w:r>
        <w:t xml:space="preserve">Järjestelmä: "Kiitos, että soitit Cambridgen tiedotusjärjestelmään. Puhelunne nauhoitetaan tutkimustarkoituksiin. Saatat kysyä tietoja ruokapaikasta, kuten ravintolasta, pubista tai kahvilasta. Miten voin auttaa?" Käyttäjä: "Taustamelu" Järjestelmä: "Millaista paikkaa etsit? Esimerkiksi kahvilaa, pubia tai ravintolaa. "Käyttäjä: "im looking for a free restaurant thats in the city center area "System: "The Michaelhouse Centre, joka on kaupungin keskiosassa, on hyvä ravintola. Se ei peri sisäänpääsymaksua.'Käyttäjä: 'mikä on osoite ja puhelinnumero'Järjestelmä: 'Michaelhouse Centre sijaitsee Michaelhouse, Trinity Streetillä ja sen puhelinnumero on 01223309147.'Käyttäjä: 'kiitos näkemiin'</w:t>
      </w:r>
    </w:p>
    <w:p>
      <w:r>
        <w:rPr>
          <w:b/>
        </w:rPr>
        <w:t xml:space="preserve">Tulos</w:t>
      </w:r>
    </w:p>
    <w:p>
      <w:r>
        <w:t xml:space="preserve">Etsit ilmaista ravintolaa, ja sen pitäisi sijaita kaupungin keskusta-alueella. Varmista, että saat osoitteen ja puhelinnumeron.</w:t>
      </w:r>
    </w:p>
    <w:p>
      <w:r>
        <w:rPr>
          <w:b/>
        </w:rPr>
        <w:t xml:space="preserve">Esimerkki 3.1422</w:t>
      </w:r>
    </w:p>
    <w:p>
      <w:r>
        <w:t xml:space="preserve">Järjestelmä: "Kiitos, että soitit Cambridgen tiedotusjärjestelmään. Puhelunne nauhoitetaan tutkimustarkoituksiin. Saatat kysyä tietoja ruokapaikasta, kuten ravintolasta, pubista tai kahvilasta. Miten voin auttaa?" Käyttäjä: "sil" Järjestelmä: "Minkälaista paikkaa etsit? Esimerkiksi pubia tai ravintolaa. "Käyttäjä: "restaurant "Järjestelmä: "Missä kaupunginosassa olet ajatellut käydä?". Esimerkiksi New Chesterton tai Romsey.'Käyttäjä: 'sil'System: 'Haluaisitko halvan hintaluokan, vai etkö välitä?'Käyttäjä: 'kaupungin keskusta'System: 'Haluaisitko halvan hintaluokan, vai etkö välitä?'Käyttäjä: 'free'System: 'Ta Bouche, joka sijaitsee kaupungin keskiosassa, on loistava ravintola. Se ei peri pääsymaksua. "Käyttäjä: 'ilmainen'Järjestelmä: 'Ta Bouche, joka sijaitsee kaupungin keskiosassa, on loistava ravintola. Se ei peri sisäänpääsymaksua.'Käyttäjä: 'mikä on osoite'Järjestelmä: 'Ta Bouche sijaitsee osoitteessa 10-15 Market Passage.'Käyttäjä: 'osoite'Järjestelmä: 'Ta Bouche sijaitsee osoitteessa 10-15 Market Passage.'Käyttäjä: 'puhelinnumero'Järjestelmä: 'Ta Bouchen puhelinnumero on 01223462277.'Käyttäjä: 'mikä on puhelinnumero'Järjestelmä: 'Ta Bouchen puhelinnumero on 01223462277.'Käyttäjä: 'kiitos, näkemiin'</w:t>
      </w:r>
    </w:p>
    <w:p>
      <w:r>
        <w:rPr>
          <w:b/>
        </w:rPr>
        <w:t xml:space="preserve">Tulos</w:t>
      </w:r>
    </w:p>
    <w:p>
      <w:r>
        <w:t xml:space="preserve">Etsit ilmaista ravintolaa, ja sen pitäisi sijaita kaupungin keskusta-alueella. Varmista, että saat osoitteen ja puhelinnumeron.</w:t>
      </w:r>
    </w:p>
    <w:p>
      <w:r>
        <w:rPr>
          <w:b/>
        </w:rPr>
        <w:t xml:space="preserve">Esimerkki 3.1423</w:t>
      </w:r>
    </w:p>
    <w:p>
      <w:r>
        <w:t xml:space="preserve">Järjestelmä: "Kiitos, että soitit Cambridgen tiedotusjärjestelmään. Puhelunne nauhoitetaan tutkimustarkoituksiin. Saatat kysyä tietoja ruokapaikasta, kuten ravintolasta, pubista tai kahvilasta. Miten voin auttaa?" Käyttäjä: "etsin kohtuuhintaista ravintolaa New Chestertonin alueella" Järjestelmä: "Hakka on erinomainen ravintola, se sijaitsee New Chestertonin kaupunginosassa ja on kohtuuhintainen." Käyttäjä: "mikä on osoite ja postinumero" Järjestelmä: "Hakka sijaitsee osoitteessa 24 Milton Road ja se on alueella, jonka postinumero on CB4 1JY." Käyttäjä: "kiitos, näkemiin".</w:t>
      </w:r>
    </w:p>
    <w:p>
      <w:r>
        <w:rPr>
          <w:b/>
        </w:rPr>
        <w:t xml:space="preserve">Tulos</w:t>
      </w:r>
    </w:p>
    <w:p>
      <w:r>
        <w:t xml:space="preserve">Haluat löytää kohtuuhintaisen ravintolan, ja sen pitäisi sijaita New Chestertonin alueella. Varmista, että saat paikan osoitteen ja postinumeron.</w:t>
      </w:r>
    </w:p>
    <w:p>
      <w:r>
        <w:rPr>
          <w:b/>
        </w:rPr>
        <w:t xml:space="preserve">Esimerkki 3.1424</w:t>
      </w:r>
    </w:p>
    <w:p>
      <w:r>
        <w:t xml:space="preserve">Järjestelmä: "Kiitos, että soitit Cambridgen tiedotusjärjestelmään. Puhelunne nauhoitetaan tutkimustarkoituksiin. Saatat kysyä tietoja ruokapaikasta, kuten ravintolasta, pubista tai kahvilasta. Miten voin auttaa?" Käyttäjä: "yskäisee sil" Järjestelmä: "Minkälaista paikkaa etsitte? Esimerkiksi kahvilaa tai pubia.'Käyttäjä: 'im looking for a japanese restaurant'Järjestelmä: 'What part of town do you have in mind in? Esimerkiksi jotain Addenbrooke's, Barnwell tai Castle Hillin alueelta.'Käyttäjä: 'mikä tahansa kaupunginosa'Järjestelmä: 'Yippee Noodle Bar, joka tarjoaa kiinalaista take away -ruokaa ja japanilaista ruokaa, on erinomainen ravintola.'Käyttäjä: 'puhelinnumero, kiitos'Järjestelmä: 'Yippee Noodle Barin puhelinnumero on 01223518111.'Käyttäjä: 'osoite, kiitos'Järjestelmä: 'Yippee Noodle Bar sijaitsee osoitteessa 7-9 King Street.'Käyttäjä: 'kiitos, näkemiin'</w:t>
      </w:r>
    </w:p>
    <w:p>
      <w:r>
        <w:rPr>
          <w:b/>
        </w:rPr>
        <w:t xml:space="preserve">Tulos</w:t>
      </w:r>
    </w:p>
    <w:p>
      <w:r>
        <w:t xml:space="preserve">Etsit japanilaista ravintolaa. Et välitä hintaluokasta. Haluat tietää paikan puhelinnumeron ja osoitteen.</w:t>
      </w:r>
    </w:p>
    <w:p>
      <w:r>
        <w:rPr>
          <w:b/>
        </w:rPr>
        <w:t xml:space="preserve">Esimerkki 3.1425</w:t>
      </w:r>
    </w:p>
    <w:p>
      <w:r>
        <w:t xml:space="preserve">Järjestelmä: "Kiitos, että soitit Cambridgen tiedotusjärjestelmään. Puhelunne nauhoitetaan tutkimustarkoituksiin. Saatat kysyä tietoja ruokapaikasta, kuten ravintolasta, pubista tai kahvilasta. Miten voin auttaa?" Käyttäjä: "etsin kallista intialaista ravintolaa" Järjestelmä: "Blue Spice on erinomainen ravintola, siellä tarjoillaan intialaista ruokaa ja se on kalliissa hintaluokassa." Käyttäjä: "breathing sil" Järjestelmä: "Blue Spice on loistava ravintola, siellä tarjoillaan intialaista ruokaa ja se on kalliissa hintaluokassa." Käyttäjä: "breathing sil" Järjestelmä: "Blue Spice on erinomainen ravintola. Se tarjoilee intialaista ruokaa. Se on kalliissa hintaluokassa.'Käyttäjä: 'mikä on puhelinnumero'Järjestelmä: 'Blue Spicen puhelinnumero on 01223413337.'Käyttäjä: 'mikä on alue hengittävä'Järjestelmä: 'Blue Spice sijaitsee Girtonin kaupunginosassa.'Käyttäjä: 'mikä on alue'Järjestelmä: 'Blue Spice sijaitsee Girtonin kaupunginosassa.'Käyttäjä: 'kiitos näkemiin'</w:t>
      </w:r>
    </w:p>
    <w:p>
      <w:r>
        <w:rPr>
          <w:b/>
        </w:rPr>
        <w:t xml:space="preserve">Tulos</w:t>
      </w:r>
    </w:p>
    <w:p>
      <w:r>
        <w:t xml:space="preserve">Etsit intialaista ravintolaa, ja sen pitäisi olla hinnaltaan kallis. Varmista, että saat puhelinnumeron ja alueen.</w:t>
      </w:r>
    </w:p>
    <w:p>
      <w:r>
        <w:rPr>
          <w:b/>
        </w:rPr>
        <w:t xml:space="preserve">Esimerkki 3.1426</w:t>
      </w:r>
    </w:p>
    <w:p>
      <w:r>
        <w:t xml:space="preserve">Järjestelmä: "Kiitos, että soitit Cambridgen tiedotusjärjestelmään. Puhelunne nauhoitetaan tutkimustarkoituksiin. Saatat kysyä tietoja ruokapaikasta, kuten ravintolasta, pubista tai kahvilasta. Miten voin auttaa?" Käyttäjä: "kiinalainen ravintola cherry hintonin alueella" Järjestelmä: "HK Fusion, joka sijaitsee Cherry Hintonin kaupunginosassa, on hyvä ravintola. Se tarjoilee kiinalaista ruokaa.'Käyttäjä: 'osoite'Järjestelmä: 'HK Fusion sijaitsee osoitteessa 21 Burleigh Street.'Käyttäjä: 'puhelinnumero'Järjestelmä: 'HK Fusionin puhelinnumero on 01223355909.'Käyttäjä: 'postinumero'Järjestelmä: 'HK Fusion sijaitsee alueella, jonka postinumero on CB1 1DG.'Käyttäjä: 'kiitos näkemiin'</w:t>
      </w:r>
    </w:p>
    <w:p>
      <w:r>
        <w:rPr>
          <w:b/>
        </w:rPr>
        <w:t xml:space="preserve">Tulos</w:t>
      </w:r>
    </w:p>
    <w:p>
      <w:r>
        <w:t xml:space="preserve">Haluat löytää kiinalaisen ravintolan, ja sen pitäisi olla Cherry Hintonin alueella. Varmista, että saat osoitteen, puhelinnumeron ja postinumeron.</w:t>
      </w:r>
    </w:p>
    <w:p>
      <w:r>
        <w:rPr>
          <w:b/>
        </w:rPr>
        <w:t xml:space="preserve">Esimerkki 3.1427</w:t>
      </w:r>
    </w:p>
    <w:p>
      <w:r>
        <w:t xml:space="preserve">Järjestelmä: "Kiitos, että soitit Cambridgen tiedotusjärjestelmään. Puhelunne nauhoitetaan tutkimustarkoituksiin. Saatat kysyä tietoja ruokapaikasta, kuten ravintolasta, pubista tai kahvilasta. Miten voin auttaa?" Käyttäjä: "Hei, etsin halpaa ravintolaa Addenbrookesin alueella" Järjestelmä: "Peking Restaurant, joka sijaitsee Addenbrooken kaupunginosassa, on erinomainen ravintola. Se on halpaa hintaluokkaa.'Käyttäjä: "ok kiitos mikä on osoite ja puhelinnumero'Järjestelmä: "The Peking Restaurant sijaitsee osoitteessa Unit 3, The Belvedere, Homerton Street ja sen puhelinnumero on 01223902166.'Käyttäjä: "kiitos paljon hyvää päivänjatkoa näkemiin'Järjestelmä: "The Peking Restaurant, joka sijaitsee Addenbrooken kaupunginosassa, on erinomainen ravintola. Se on halpaa hintaluokkaa. "Käyttäjä: "kiitos hyvää jatkoa "Järjestelmä: "The Peking Restaurant sijaitsee osoitteessa Unit 3, The Belvedere, Homerton Street. "Käyttäjä: "kiitos hyvää jatkoa</w:t>
      </w:r>
    </w:p>
    <w:p>
      <w:r>
        <w:rPr>
          <w:b/>
        </w:rPr>
        <w:t xml:space="preserve">Tulos</w:t>
      </w:r>
    </w:p>
    <w:p>
      <w:r>
        <w:t xml:space="preserve">Etsit halpaa ravintolaa, ja sen pitäisi olla Addenbrookesin alueella. Varmista, että saat osoitteen ja puhelinnumeron.</w:t>
      </w:r>
    </w:p>
    <w:p>
      <w:r>
        <w:rPr>
          <w:b/>
        </w:rPr>
        <w:t xml:space="preserve">Esimerkki 3.1428</w:t>
      </w:r>
    </w:p>
    <w:p>
      <w:r>
        <w:t xml:space="preserve">Järjestelmä: "Kiitos, että soitit Cambridgen tiedotusjärjestelmään. Puhelunne nauhoitetaan tutkimustarkoituksiin. Saatat kysyä tietoja ruokapaikasta, kuten ravintolasta, pubista tai kahvilasta. Miten voin auttaa?" Käyttäjä: "etsin kalliita ravintoloita" Järjestelmä: "Mitä kaupunginosaa ajattelette?" Käyttäjä: "Mitä kaupunginosaa ajattelette? Esimerkiksi jotain Addenbrooken, Barnwellin tai Girtonin alueelta." Käyttäjä: "Addenbrooken alue" Järjestelmä: "Lucky Star, joka sijaitsee Addenbrooken kaupunginosassa, on loistava ravintola". Se on kalliissa hintaluokassa. "Käyttäjä: "osoite "Järjestelmä: "Lucky Star sijaitsee Unitin varrella. "Käyttäjä: "puhelinnumero ja postinumero "Järjestelmä: "Lucky Starin puhelinnumero on 01223244277 ja se sijaitsee alueella, jonka postinumero on CB1 7DY".'Käyttäjä: 'käsittämätöntä'Järjestelmä: 'Addenbrooken alueella ei ole ravintolaa, jossa tarjoiltaisiin fuusioruokaa.'Käyttäjä: 'mikä on osoite'Järjestelmä: 'Lucky Star on Unitissa.'Käyttäjä: 'mikä on osoite'Järjestelmä: 'Lucky Star on Unitissa.'Käyttäjä: 'kiitos, näkemiin'</w:t>
      </w:r>
    </w:p>
    <w:p>
      <w:r>
        <w:rPr>
          <w:b/>
        </w:rPr>
        <w:t xml:space="preserve">Tulos</w:t>
      </w:r>
    </w:p>
    <w:p>
      <w:r>
        <w:t xml:space="preserve">Etsit kallista ravintolaa, ja sen pitäisi olla Addenbrookesin alueella. Haluat tietää osoitteen, puhelinnumeron ja postinumeron.</w:t>
      </w:r>
    </w:p>
    <w:p>
      <w:r>
        <w:rPr>
          <w:b/>
        </w:rPr>
        <w:t xml:space="preserve">Esimerkki 3.1429</w:t>
      </w:r>
    </w:p>
    <w:p>
      <w:r>
        <w:t xml:space="preserve">Järjestelmä: "Kiitos, että soitit Cambridgen tiedotusjärjestelmään. Puhelunne nauhoitetaan tutkimustarkoituksiin. Saatat kysyä tietoja ruokapaikasta, kuten ravintolasta, pubista tai kahvilasta. Miten voin auttaa?" Käyttäjä: "kahvila kahvila" Järjestelmä: "Mitä kaupunginosaa ajattelette?" Käyttäjä: "Mitä kaupunginosaa ajattelette? Esimerkiksi jotain Barnwellin, Castle Hillin tai Fen Dittonin alueelta. "Käyttäjä: "kahvila, jossa tarjoillaan italialaista ruokaa "Järjestelmä: "Mikä kaupunginosa sinulla on mielessäsi?". Esimerkiksi jotain Cherry Hintonin, King's Hedgesin tai Riversiden alueella. "Käyttäjä: "sil "System: "Caffe Nero on erinomainen kahvila, jossa tarjoillaan italialaista ruokaa. "Käyttäjä: "ei kiinnosta "System: "Caffe Nero, jossa tarjoillaan italialaista ruokaa, on loistava kahvila. "Käyttäjä: "yes thats fine "System: "Caffe Nero on loistava kahvila, jossa tarjoillaan italialaista ruokaa. "Käyttäjä: "um se kuulostaa loistavalta "System: "Caffe Nero on loistava kahvila. Se tarjoilee italialaista ruokaa.'Käyttäjä: 'thats it right there have the phone number phone number and price'System: 'The phone number of Caffe Nero is 01223307728. Pääruokien hinnat vaihtelevat 3 punnasta 50 puntaan 85 puntaan ja cappuccinon hinta on 2 puntaa 15. "Käyttäjä: "okei numero puhelinnumero "Järjestelmä: "Caffe Neron puhelinnumero on 01223307728. "Käyttäjä: "sil "Järjestelmä: "Caffe Nero on erinomainen kahvila.'Käyttäjä: 'sil'System: 'Caffe Nero, joka tarjoilee italialaista ruokaa, on loistava kahvila.'Käyttäjä: 'sil'System: 'Caffe Nero, joka tarjoilee italialaista ruokaa, on loistava kahvila.'Käyttäjä: 'okei ja uh'System: 'Caffe Neron puhelinnumero on 01223307728.'Käyttäjä: 'hinta'</w:t>
      </w:r>
    </w:p>
    <w:p>
      <w:r>
        <w:rPr>
          <w:b/>
        </w:rPr>
        <w:t xml:space="preserve">Tulos</w:t>
      </w:r>
    </w:p>
    <w:p>
      <w:r>
        <w:t xml:space="preserve">Haluat löytää kahvilan, jossa tarjoillaan italialaista ruokaa. Et välitä hintaluokasta. Haluat tietää puhelinnumeron ja hinnan.</w:t>
      </w:r>
    </w:p>
    <w:p>
      <w:r>
        <w:rPr>
          <w:b/>
        </w:rPr>
        <w:t xml:space="preserve">Esimerkki 3.1430</w:t>
      </w:r>
    </w:p>
    <w:p>
      <w:r>
        <w:t xml:space="preserve">Järjestelmä: "Kiitos, että soitit Cambridgen tiedotusjärjestelmään. Puhelunne nauhoitetaan tutkimustarkoituksiin. Saatat kysyä tietoja ruokapaikasta, kuten ravintolasta, pubista tai kahvilasta. Miten voin auttaa?" Käyttäjä: "sil" Järjestelmä: "Minkälaista paikkaa etsit? Esimerkiksi kahvilaa, pubia tai ravintolaa. "Käyttäjä: "im looking for a restaurant in fen ditton area "Järjestelmä: "Minkälaista ruokaa haluaisit?". Esimerkiksi mannermaista, kreikkalaista tai kansainvälistä ruokaa. "Käyttäjä: "En välitä ruoasta "Järjestelmä: "Etsitkö paikkaa, joka on lähellä tiettyä paikkaa?". Esimerkiksi Broughton House Gallery, Kasvitieteellinen puutarha* Botanical Garden tai Hughes Hall. "Käyttäjä: "jossakin lähellä fen dittonin aluetta "Järjestelmä: "Mitä kaupunginosaa sinulla on mielessäsi? Esimerkiksi jotakin Fen Dittonin, Girtonin tai Romseyn alueella. "Käyttäjä: "fen ditton "Järjestelmä: "Anna minun vahvistaa. Et välitä sijainnista ja etsit tapahtumapaikkaa. "Käyttäjä: "im looking for a venue in the fen ditton area "Järjestelmä: "Let me confirm. Et välitä sijainnista ja etsit tapahtumapaikkaa.'Käyttäjä: 'im looking for a venue in fen ditton area'Järjestelmä: 'Anna minun vahvistaa. Et välitä sijainnista. Etsit tapahtumapaikkaa." Käyttäjä: "fen ditton" Järjestelmä: "Anna minun vahvistaa. Et välitä sijainnista ja etsit tapahtumapaikkaa.'Käyttäjä: 'fen ditton'Järjestelmä: 'Anna minun vahvistaa. Et välitä sijainnista. Etsit tapahtumapaikkaa. "Käyttäjä: "fen ditton "Järjestelmä: "Anna minun vahvistaa. Et välitä sijainnista ja etsit tapahtumapaikkaa.'Käyttäjä: 'fen ditton area'Järjestelmä: 'Anna minun vahvistaa. Et välitä sijainnista ja etsit tapahtumapaikkaa. "Käyttäjä: "kyllä, en välitä "Järjestelmä: "Blue Spice on erinomainen ravintola. "Käyttäjä: "käsittämätön "Järjestelmä: "Blue Spice on erinomainen ravintola." Järjestelmä: "Blue Spice on erinomainen ravintola.'Käyttäjä: 'en välitä'Järjestelmä: 'Blue Spice on loistava ravintola.'Käyttäjä: 'ok mikä on osoite ja puhelinnumero ja postinumero, kiitos'Järjestelmä: 'Blue Spice, joka sijaitsee alueella, jonka postinumero on CB1 7DY, sijaitsee osoitteessa Unit F1, Cambridge Leisure Park, Clifton Way. Sen puhelinnumero on 01223413337. "Käyttäjä: "Kiitos, näkemiin".</w:t>
      </w:r>
    </w:p>
    <w:p>
      <w:r>
        <w:rPr>
          <w:b/>
        </w:rPr>
        <w:t xml:space="preserve">Tulos</w:t>
      </w:r>
    </w:p>
    <w:p>
      <w:r>
        <w:t xml:space="preserve">Haluat löytää ravintolan Fendittonista. Et välitä hintaluokasta. Haluat tietää osoitteen, puhelinnumeron ja postinumeron.</w:t>
      </w:r>
    </w:p>
    <w:p>
      <w:r>
        <w:rPr>
          <w:b/>
        </w:rPr>
        <w:t xml:space="preserve">Esimerkki 3.1431</w:t>
      </w:r>
    </w:p>
    <w:p>
      <w:r>
        <w:t xml:space="preserve">Järjestelmä: "Kiitos, että soitit Cambridgen tiedotusjärjestelmään. Puhelunne nauhoitetaan tutkimustarkoituksiin. Saatat kysyä tietoja ruokapaikasta, kuten ravintolasta, pubista tai kahvilasta. Miten voin auttaa?" Käyttäjä: "kreikkalainen ravintola" Järjestelmä: "Millaista hintaluokkaa etsit?" Käyttäjä: "Kreikkalainen ravintola". Esimerkiksi halpaa tai ilmaista. "Käyttäjä: "en välitä hinnasta "Järjestelmä: "Kreikkalaista ruokaa tarjoava Eraina Taverna on erinomainen ravintola. "Käyttäjä: "mikä on alue "Järjestelmä: "Eraina Taverna sijaitsee kaupungin keskustassa. "Käyttäjä: "mikä on puhelinnumero "Järjestelmä: "Eraina Tavernan puhelinnumero on 01223902126. "Käyttäjä: "kiitos näkemiin</w:t>
      </w:r>
    </w:p>
    <w:p>
      <w:r>
        <w:rPr>
          <w:b/>
        </w:rPr>
        <w:t xml:space="preserve">Tulos</w:t>
      </w:r>
    </w:p>
    <w:p>
      <w:r>
        <w:t xml:space="preserve">Haluat löytää kreikkalaisen ravintolan. Et välitä hintaluokasta. Haluat tietää puhelinnumeron ja alueen.</w:t>
      </w:r>
    </w:p>
    <w:p>
      <w:r>
        <w:rPr>
          <w:b/>
        </w:rPr>
        <w:t xml:space="preserve">Esimerkki 3.1432</w:t>
      </w:r>
    </w:p>
    <w:p>
      <w:r>
        <w:t xml:space="preserve">Järjestelmä: "Kiitos, että soitit Cambridgen tiedotusjärjestelmään. Puhelunne nauhoitetaan tutkimustarkoituksiin. Saatat kysyä tietoja ruokapaikasta, kuten ravintolasta, pubista tai kahvilasta. Miten voin auttaa?" Käyttäjä: "Mikä on kohtuuhintainen ravintola Barnwellissa?" Järjestelmä: "The Wheatsheaf on hyvä ravintola. Se on Barnwellin kaupunginosassa. Se on kohtuuhintainen. "Käyttäjä: "mikä on osoite "Järjestelmä: "The Wheatsheaf on osoitteessa Stow Road, Stow-Cum-Quy. "Käyttäjä: "mikä on puhelinnumero "Järjestelmä: "The Wheatsheafin puhelinnumero on 01223812196. "Käyttäjä: "minkä tyyppistä ruokaa tarjoillaan "Järjestelmä: "The Wheatsheafissa tarjoillaan perinteistä ruokaa. "Käyttäjä: "kiitos, näkemiin.</w:t>
      </w:r>
    </w:p>
    <w:p>
      <w:r>
        <w:rPr>
          <w:b/>
        </w:rPr>
        <w:t xml:space="preserve">Tulos</w:t>
      </w:r>
    </w:p>
    <w:p>
      <w:r>
        <w:t xml:space="preserve">Haluat löytää kohtuuhintaisen ravintolan, ja sen pitäisi sijaita Barnwellin alueella. Haluat tietää osoitteen, puhelinnumeron ja ruokatyypin.</w:t>
      </w:r>
    </w:p>
    <w:p>
      <w:r>
        <w:rPr>
          <w:b/>
        </w:rPr>
        <w:t xml:space="preserve">Esimerkki 3.1433</w:t>
      </w:r>
    </w:p>
    <w:p>
      <w:r>
        <w:t xml:space="preserve">Järjestelmä: "Kiitos, että soitit Cambridgen tiedotusjärjestelmään. Puhelunne nauhoitetaan tutkimustarkoituksiin. Saatat kysyä tietoja ruokapaikasta, kuten ravintolasta, pubista tai kahvilasta. Miten voin auttaa?" Käyttäjä: "Amerikkalainen ravintola kaupungin keskustassa" Järjestelmä: "Anna kun vahvistan. Etsit keskustan alueella sijaitsevaa paikkaa." Käyttäjä: "kyllä" Järjestelmä: "Gourmet Burger , joka sijaitsee kaupungin keskustassa, on erinomainen ravintola." Käyttäjä: "Kyllä" Järjestelmä: "Gourmet Burger , joka sijaitsee kaupungin keskustassa, on erinomainen ravintola. Se tarjoilee amerikkalaista ruokaa.'Käyttäjä: 'saanko osoitteen'Järjestelmä: 'Gourmet Burger sijaitsee osoitteessa 43-45 Regent Street.'Käyttäjä: 'saanko puhelinnumeron'Järjestelmä: 'Gourmet Burgerin puhelinnumero on 01223312598.'Käyttäjä: 'kiitos näkemiin'</w:t>
      </w:r>
    </w:p>
    <w:p>
      <w:r>
        <w:rPr>
          <w:b/>
        </w:rPr>
        <w:t xml:space="preserve">Tulos</w:t>
      </w:r>
    </w:p>
    <w:p>
      <w:r>
        <w:t xml:space="preserve">Haluat löytää amerikkalaisen ravintolan, ja sen pitäisi sijaita kaupungin keskusta-alueella. Varmista, että saat osoitteen ja puhelinnumeron.</w:t>
      </w:r>
    </w:p>
    <w:p>
      <w:r>
        <w:rPr>
          <w:b/>
        </w:rPr>
        <w:t xml:space="preserve">Esimerkki 3.1434</w:t>
      </w:r>
    </w:p>
    <w:p>
      <w:r>
        <w:t xml:space="preserve">Järjestelmä: "Kiitos, että soitit Cambridgen tiedotusjärjestelmään. Puhelunne nauhoitetaan tutkimustarkoituksiin. Saatat kysyä tietoja ruokapaikasta, kuten ravintolasta, pubista tai kahvilasta. Miten voin auttaa?" Käyttäjä: "tarvitsen ravintolan Chestertonissa" Järjestelmä: "Minkälaista ruokaa haluatte? Esimerkiksi amerikkalaista, kreikkalaista tai intialaista.'Käyttäjä: 'amerikkalaista'Järjestelmä: 'Chestertonin alueella ei ole ravintolaa, jossa tarjoiltaisiin amerikkalaista ruokaa.'Käyttäjä: 'entäpä intialaista'Järjestelmä: 'Anna minun vahvistaa. Et välitä alueesta. Etsit tapahtumapaikkaa. "Käyttäjä: "ei "Järjestelmä: "Chestertonin alueella ei ole ravintolaa, jossa tarjoiltaisiin intialaista ruokaa. "Käyttäjä: "entä kreikkalainen "Järjestelmä: "Eraina Taverna on erinomainen ravintola. Se tarjoilee kreikkalaista ruokaa. "Käyttäjä: "onko se Chestertonin alueella "Järjestelmä: "Eraina Taverna on kaupungin keskiosassa. "Käyttäjä: "tarvitsen ravintolan Chestertonin alueella "Järjestelmä: "Chestertonin alueella ei ole ravintolaa, jossa tarjoiltaisiin kreikkalaista ruokaa".'Käyttäjä: 'onko Chestertonin alueella ravintoloita'Järjestelmä: 'Twenty-four on loistava ravintola ja se on Chestertonin kaupunginosassa.'Käyttäjä: 'mikä on osoite'Järjestelmä: 'Twenty-four on osoitteessa 24 Cambridge Science Park, Milton Road.'Käyttäjä: 'ja postinumero'Järjestelmä: 'Twenty-four on alueella, jonka postinumero on CB4 0FN.'Käyttäjä: 'kiitos näkemiin'</w:t>
      </w:r>
    </w:p>
    <w:p>
      <w:r>
        <w:rPr>
          <w:b/>
        </w:rPr>
        <w:t xml:space="preserve">Tulos</w:t>
      </w:r>
    </w:p>
    <w:p>
      <w:r>
        <w:t xml:space="preserve">Haluat löytää ravintolan Chestertonista. Et välitä hintaluokasta. Haluat tietää osoitteen ja postinumeron.</w:t>
      </w:r>
    </w:p>
    <w:p>
      <w:r>
        <w:rPr>
          <w:b/>
        </w:rPr>
        <w:t xml:space="preserve">Esimerkki 3.1435</w:t>
      </w:r>
    </w:p>
    <w:p>
      <w:r>
        <w:t xml:space="preserve">Järjestelmä: "Kiitos, että soitit Cambridgen tiedotusjärjestelmään. Puhelunne nauhoitetaan tutkimustarkoituksiin. Saatat kysyä tietoja ruokapaikasta, kuten ravintolasta, pubista tai kahvilasta. Miten voin auttaa?" Käyttäjä: "noise sil" Järjestelmä: "Minkälaista paikkaa etsit? Esimerkiksi ravintola. "Käyttäjä: "noise sil "Järjestelmä: "Voinko auttaa sinua muussa? "Käyttäjä: "im looking for a moderateatly priced "Järjestelmä: "What kind of the venue are you looking for?". Esimerkiksi kahvila, pubi tai ravintola.'Käyttäjä: 'etsin kohtuuhintaista kahvilaa'Järjestelmä: 'Minkälaista ruokaa haluaisit? Esimerkiksi kiinalaista, italialaista tai kasvisruokaa.'Käyttäjä: 'kahvila'Järjestelmä: 'Alma on erinomainen pubi, ja se on kohtuullisessa hintaluokassa.'Käyttäjä: 'etsin kohtuuhintaista kahvilaa'Järjestelmä: 'Alma, joka on kohtuullisessa hintaluokassa, on loistava pubi.'Käyttäjä: 'etsin kahvilaa'Järjestelmä: 'Carringtons, joka on kohtuullisessa hintaluokassa, on loistava kahvila. Se on erinomainen ravintola. "Käyttäjä: 'onko tuo kahvila'Järjestelmä: 'Carringtons on erinomainen kahvila ja se on loistava ravintola.'Käyttäjä: 'noise mikä on puhelinnumero'Järjestelmä: 'Carringtonsin puhelinnumero on 01223361792.'Käyttäjä: 'nosie sil'Järjestelmä: 'Carringtons on loistava ravintola.'Käyttäjä: 'mikä on puhelinnumero'Järjestelmä: 'Carringtonsin puhelinnumero on 01223361792.'Käyttäjä: 'noise sil'Järjestelmä: 'Carringtons on hyvä ravintola.'Käyttäjä: 'mikä on puhelinnumero'Järjestelmä: 'Carringtonsin puhelinnumero on 01223361792.'Käyttäjä: 'minkälaista ruokaa'Järjestelmä: 'Carringtonsissa tarjoillaan kahvilaruokaa ja englantilaista ruokaa.'Käyttäjä: 'okei, kiitos, näkemiin.'</w:t>
      </w:r>
    </w:p>
    <w:p>
      <w:r>
        <w:rPr>
          <w:b/>
        </w:rPr>
        <w:t xml:space="preserve">Tulos</w:t>
      </w:r>
    </w:p>
    <w:p>
      <w:r>
        <w:t xml:space="preserve">Etsit kohtuuhintaista kahvilaa. Et välitä alueesta. Haluat tietää paikan puhelinnumeron ja ruokatyypin.</w:t>
      </w:r>
    </w:p>
    <w:p>
      <w:r>
        <w:rPr>
          <w:b/>
        </w:rPr>
        <w:t xml:space="preserve">Esimerkki 3.1436</w:t>
      </w:r>
    </w:p>
    <w:p>
      <w:r>
        <w:t xml:space="preserve">Järjestelmä: "Kiitos, että soitit Cambridgen tiedotusjärjestelmään. Puhelunne nauhoitetaan tutkimustarkoituksiin. Saatat kysyä tietoja ruokapaikasta, kuten ravintolasta, pubista tai kahvilasta. Miten voin auttaa?" Käyttäjä: "Etsin halpaa pubia." Järjestelmä: "Millaista paikkaa etsit? Esimerkiksi pubia tai ravintolaa.'Käyttäjä: 'pubi halpa'Järjestelmä: 'The Baron of Beef, joka on halpaa hintaluokkaa, on erinomainen pubi.'Käyttäjä: 'on tv'Järjestelmä: 'The Baron of Beef, jossa on televisio, on halpaa hintaluokkaa. Se on loistava pubi.'Käyttäjä: 'osoite'Järjestelmä: 'The Baron of Beef on loistava pubi.'Käyttäjä: 'osoite'Järjestelmä: 'The Baron of Beef on loistava pubi.'Käyttäjä: 'osoite'Järjestelmä: 'The Baron of Beef sijaitsee osoitteessa Bridge Street.'Käyttäjä: 'puhelinnumero'Järjestelmä: 'The Baron of Beefin puhelinnumero on 01223505022.'Käyttäjä: 'kiitos näkemiin'</w:t>
      </w:r>
    </w:p>
    <w:p>
      <w:r>
        <w:rPr>
          <w:b/>
        </w:rPr>
        <w:t xml:space="preserve">Tulos</w:t>
      </w:r>
    </w:p>
    <w:p>
      <w:r>
        <w:t xml:space="preserve">Etsit halpaa pubia, ja siinä pitäisi olla televisio. Varmista, että saat osoitteen ja hinnan.</w:t>
      </w:r>
    </w:p>
    <w:p>
      <w:r>
        <w:rPr>
          <w:b/>
        </w:rPr>
        <w:t xml:space="preserve">Esimerkki 3.1437</w:t>
      </w:r>
    </w:p>
    <w:p>
      <w:r>
        <w:t xml:space="preserve">Järjestelmä: "Kiitos, että soitit Cambridgen tiedotusjärjestelmään. Puhelunne nauhoitetaan tutkimustarkoituksiin. Saatat kysyä tietoja ruokapaikasta, kuten ravintolasta, pubista tai kahvilasta. Miten voin auttaa?" Käyttäjä: "Haluan löytää kohtuuhintaisen ravintolan, jonka pitäisi olla Addenbrookesin alueella." Järjestelmä: "Nando's Restaurant, Cambridge Leisure Park, joka on Addenbrooken kaupunginosassa, on erinomainen ravintola. Se on kohtuuhintainen.'Käyttäjä: 'taustamelu'Järjestelmä: 'Nando's Restaurant, Cambridge Leisure Parkin puhelinnumero on 01223246568.'Käyttäjä: 'kiitos näkemiin'</w:t>
      </w:r>
    </w:p>
    <w:p>
      <w:r>
        <w:rPr>
          <w:b/>
        </w:rPr>
        <w:t xml:space="preserve">Tulos</w:t>
      </w:r>
    </w:p>
    <w:p>
      <w:r>
        <w:t xml:space="preserve">Haluat löytää kohtuuhintaisen ravintolan, ja sen pitäisi sijaita Addenbrookesin alueella. Haluat tietää paikan osoitteen ja ruokatyypin.</w:t>
      </w:r>
    </w:p>
    <w:p>
      <w:r>
        <w:rPr>
          <w:b/>
        </w:rPr>
        <w:t xml:space="preserve">Esimerkki 3.1438</w:t>
      </w:r>
    </w:p>
    <w:p>
      <w:r>
        <w:t xml:space="preserve">Järjestelmä: "Kiitos, että soitit Cambridgen tiedotusjärjestelmään. Puhelunne nauhoitetaan tutkimustarkoituksiin. Saatat kysyä tietoja ruokapaikasta, kuten ravintolasta, pubista tai kahvilasta. Miten voin auttaa?" Käyttäjä: "ravintola" Järjestelmä: "Mitä kaupunginosaa tarkoitat? Esimerkiksi jotain Barnwellin, Castle Hillin tai Fen Dittonin alueelta. "Käyttäjä: "noise sil "Järjestelmä: "Minkälaista ruokaa haluaisit?". Esimerkiksi kreikkalaista, japanilaista tai mereneläviä.'Käyttäjä: 'fenditton'Järjestelmä: 'Millaista hintaluokkaa etsit? Esimerkiksi halpa, ilmainen tai kohtuullinen.'Käyttäjä: 'i dont care'System: 'Millainen kaupunginosa sinulla on mielessäsi? Esimerkiksi jotain keskustan, New Chestertonin tai riversiden alueelta.'Käyttäjä: 'noise sil'System: 'Let me confirm. Et välitä sijainnista. Etsit tapahtumapaikkaa." Käyttäjä: "en välitä" Järjestelmä: "Anna kun vahvistan. Et välitä sijainnista ja etsit tapahtumapaikkaa.'Käyttäjä: 'fendittonin alue'Järjestelmä: 'Blue Spice on erinomainen ravintola.'Käyttäjä: 'puhelinnumero'Järjestelmä: 'Blue Spice on loistava ravintola.'Käyttäjä: 'osoite'Järjestelmä: 'Blue Spice sijaitsee osoitteessa Unit F1, Cambridge Leisure Park, Clifton Way.'Käyttäjä: 'ruokatyyppi'Järjestelmä: 'Blue Spice on loistava ravintola.'Käyttäjä: 'kiitos, näkemiin'</w:t>
      </w:r>
    </w:p>
    <w:p>
      <w:r>
        <w:rPr>
          <w:b/>
        </w:rPr>
        <w:t xml:space="preserve">Tulos</w:t>
      </w:r>
    </w:p>
    <w:p>
      <w:r>
        <w:t xml:space="preserve">Haluat löytää ravintolan Fendittonista. Et välitä hintaluokasta. Varmista, että saat paikan osoitteen, puhelinnumeron ja ruokatyypin.</w:t>
      </w:r>
    </w:p>
    <w:p>
      <w:r>
        <w:rPr>
          <w:b/>
        </w:rPr>
        <w:t xml:space="preserve">Esimerkki 3.1439</w:t>
      </w:r>
    </w:p>
    <w:p>
      <w:r>
        <w:t xml:space="preserve">Järjestelmä: "Kiitos, että soitit Cambridgen tiedotusjärjestelmään. Puhelunne nauhoitetaan tutkimustarkoituksiin. Saatat kysyä tietoja ruokapaikasta, kuten ravintolasta, pubista tai kahvilasta. Miten voin auttaa?" Käyttäjä: "Etsin ranskalaista ravintolaa." Järjestelmä: "Mitä kaupunginosaa tarkoitat? Esimerkiksi jotain Barnwellin, Girtonin tai Trumpingtonin alueelta. "Käyttäjä: "sillä ei ole väliä "Järjestelmä: "Ranskalaista ruokaa tarjoava Hotel du Vin on erinomainen ravintola. "Käyttäjä: "etsin hinnan olevan "Järjestelmä: "The Hotel du Vin on erinomainen paikka. Pääruokien hinta vaihtelee 17 punnasta 25 puntaan. "Käyttäjä: "im looking for a restaurant and it should be free "System: "Ta Bouche on loistava ravintola, jossa tarjoillaan ranskalaista ruokaa eikä se peri pääsymaksua. "Käyttäjä: "mikä on osoite "System: "Ta Bouche sijaitsee osoitteessa 10-15 Market Passage. "Käyttäjä: "mikä on puhelinnumero "System: "Ta Bouchen puhelinnumero on 01223462277. "Käyttäjä: "mikä on hinta "System: "Ta Bouche on loistava paikka. Pääruokien hinta vaihtelee 5 puntaa 45 ja 10 puntaa 95 välillä ja sisäänpääsy on ilmainen. "Käyttäjä: "onko se ilmainen "Järjestelmä: "Ta Bouche ei peri sisäänpääsymaksua. "Käyttäjä: "kiitos näkemiin</w:t>
      </w:r>
    </w:p>
    <w:p>
      <w:r>
        <w:rPr>
          <w:b/>
        </w:rPr>
        <w:t xml:space="preserve">Tulos</w:t>
      </w:r>
    </w:p>
    <w:p>
      <w:r>
        <w:t xml:space="preserve">Etsit ranskalaista ravintolaa, ja sen pitäisi olla ilmainen. Varmista, että saat osoitteen, puhelinnumeron ja hinnan.</w:t>
      </w:r>
    </w:p>
    <w:p>
      <w:r>
        <w:rPr>
          <w:b/>
        </w:rPr>
        <w:t xml:space="preserve">Esimerkki 3.1440</w:t>
      </w:r>
    </w:p>
    <w:p>
      <w:r>
        <w:t xml:space="preserve">Järjestelmä: "Kiitos, että soitit Cambridgen tiedotusjärjestelmään. Puhelunne nauhoitetaan tutkimustarkoituksiin. Saatat kysyä tietoja ruokapaikasta, kuten ravintolasta, pubista tai kahvilasta. Miten voin auttaa?" Käyttäjä: "Etsin ranskalaista ravintolaa riverside-alueella." Järjestelmä: "Hotel du Vin, joka sijaitsee kaupungin riverside-osassa, on erinomainen ravintola. Se tarjoilee ranskalaista ruokaa. "Käyttäjä: "taustamelu "Järjestelmä: "Voinko auttaa jotenkin muuten? "Käyttäjä: "etsin ranskalaista ravintolaa riverside-alueella "Järjestelmä: "Hotel du Vin, joka sijaitsee kaupungin riverside-osassa, on erinomainen ravintola. Se tarjoilee ranskalaista ruokaa. "Käyttäjä: "Voisitteko antaa minulle osoitteen ja puhelinnumeron "Järjestelmä: "Hotel du Vin sijaitsee osoitteessa 15-19 Trumpington Street ja sen puhelinnumero on 01223227330. "Käyttäjä: "taustamelua "Järjestelmä: "Hotel du Vin on loistava ravintola, se on kaupungin riverside-osassa ja se tarjoilee ranskalaista ruokaa. "Käyttäjä: "taustamelua "Järjestelmä: "Hotel du Vin on loistava ravintola, ja se on kaupungin riverside-osassa. Se tarjoilee ranskalaista ruokaa. "Käyttäjä: "taustamelu voisitko'Järjestelmä: "The Hotel du Vin on loistava ravintola. "Käyttäjä: "voisitko antaa minulle osoitteen ja puhelinnumeron käsittämätön'Järjestelmä: "The Hotel du Vin sijaitsee osoitteessa 15-19 Trumpington Street ja sen puhelinnumero on 01223227330. "Käyttäjä: "tarvitsen osoitteen ja käsittämättömän'Järjestelmä: "The Hotel du Vin sijaitsee osoitteessa 15-19 Trumpington Street. "Käyttäjä: "kiitos näkemiin".</w:t>
      </w:r>
    </w:p>
    <w:p>
      <w:r>
        <w:rPr>
          <w:b/>
        </w:rPr>
        <w:t xml:space="preserve">Tulos</w:t>
      </w:r>
    </w:p>
    <w:p>
      <w:r>
        <w:t xml:space="preserve">Etsit ranskalaista ravintolaa, ja sen pitäisi sijaita jokiranta-alueella. Varmista, että saat osoitteen ja puhelinnumeron.</w:t>
      </w:r>
    </w:p>
    <w:p>
      <w:r>
        <w:rPr>
          <w:b/>
        </w:rPr>
        <w:t xml:space="preserve">Esimerkki 3.1441</w:t>
      </w:r>
    </w:p>
    <w:p>
      <w:r>
        <w:t xml:space="preserve">Järjestelmä: "Kiitos, että soitit Cambridgen tiedotusjärjestelmään. Puhelunne nauhoitetaan tutkimustarkoituksiin. Saatat kysyä tietoja ruokapaikasta, kuten ravintolasta, pubista tai kahvilasta. Miten voin auttaa?" Käyttäjä: "Etsin kohtuuhintaista ravintolaa ja sen pitäisi olla New Chestertonin alueella." Järjestelmä: "Hakka, joka on New Chestertonin kaupunginosassa, on hyvä ravintola. Se on kohtuuhintainen.'Käyttäjä: 'Saanko puhelinnumeron'Järjestelmä: 'Hakan puhelinnumero on 01223568988.'Käyttäjä: 'ja mikä on postinumero'Järjestelmä: 'Hakka sijaitsee alueella, jonka postinumero on CB4 1JY.'Käyttäjä: 'kiitos näkemiin'</w:t>
      </w:r>
    </w:p>
    <w:p>
      <w:r>
        <w:rPr>
          <w:b/>
        </w:rPr>
        <w:t xml:space="preserve">Tulos</w:t>
      </w:r>
    </w:p>
    <w:p>
      <w:r>
        <w:t xml:space="preserve">Etsit kohtuuhintaista ravintolaa, ja sen pitäisi sijaita New Chestertonin alueella. Varmista, että saat paikan puhelinnumeron ja postinumeron.</w:t>
      </w:r>
    </w:p>
    <w:p>
      <w:r>
        <w:rPr>
          <w:b/>
        </w:rPr>
        <w:t xml:space="preserve">Esimerkki 3.1442</w:t>
      </w:r>
    </w:p>
    <w:p>
      <w:r>
        <w:t xml:space="preserve">Järjestelmä: "Kiitos, että soitit Cambridgen tiedotusjärjestelmään. Puhelunne nauhoitetaan tutkimustarkoituksiin. Saatat kysyä tietoja ruokapaikasta, kuten ravintolasta, pubista tai kahvilasta. Miten voin auttaa?" Käyttäjä: "Haluaisin löytää halvan ravintolan Fendittonin alueelta" Järjestelmä: "Anna minun vahvistaa. Etsit paikkaa Fen Dittonin alueelta." Käyttäjä: "Kyllä" Järjestelmä: "Milton Park English and Thai Restaurant, joka sijaitsee Fen Dittonin kaupunginosassa, on loistava ravintola." Käyttäjä: "Kyllä". Se on halpaa hintaluokkaa. "Käyttäjä: "saanko puhelinnumeron ja osoitteen "Järjestelmä: "The Milton Park English and Thai Restaurant sijaitsee Milton Park Golf Course, Ely Road, Milton, ja sen puhelinnumero on 01223864602. "Käyttäjä: "kiitos ja näkemiin.</w:t>
      </w:r>
    </w:p>
    <w:p>
      <w:r>
        <w:rPr>
          <w:b/>
        </w:rPr>
        <w:t xml:space="preserve">Tulos</w:t>
      </w:r>
    </w:p>
    <w:p>
      <w:r>
        <w:t xml:space="preserve">Haluat löytää halvan ravintolan, ja sen pitäisi olla Fendittonin alueella. Varmista, että saat puhelinnumeron ja osoitteen.</w:t>
      </w:r>
    </w:p>
    <w:p>
      <w:r>
        <w:rPr>
          <w:b/>
        </w:rPr>
        <w:t xml:space="preserve">Esimerkki 3.1443</w:t>
      </w:r>
    </w:p>
    <w:p>
      <w:r>
        <w:t xml:space="preserve">Järjestelmä: "Kiitos, että soitit Cambridgen tiedotusjärjestelmään. Puhelunne nauhoitetaan tutkimustarkoituksiin. Saatat kysyä tietoja ruokapaikasta, kuten ravintolasta, pubista tai kahvilasta. Miten voin auttaa?" Käyttäjä: "sil" Järjestelmä: "Minkälaista paikkaa etsit? Esimerkiksi kahvilaa tai pubia. "Käyttäjä: "sil "Järjestelmä: "Voinko auttaa sinua muussa asiassa? "Käyttäjä: "ravintola "Järjestelmä: "Voinko auttaa sinua muussa asiassa? "Käyttäjä: "perinteinen "Järjestelmä: "The Eagle, joka tarjoilee perinteistä ruokaa, on erinomainen ravintola".'User: 'restaurant'System: 'The Eagle, joka tarjoilee perinteistä ruokaa, on erinomainen ravintola.'User: 'expensive'System: 'The Granta Bar on erinomainen ravintola, se tarjoilee perinteistä ruokaa ja se on kalliissa hintaluokassa.'User: 'expensive'System: 'The Granta Bar on loistava ravintola. Paikka, jossa tarjoillaan perinteistä ruokaa, on kalliissa hintaluokassa. "Käyttäjä: 'osoite'System: 'The Riverside Restaurant sijaitsee osoitteessa University Centre, Granta Place.'Käyttäjä: 'osoite'System: 'The Riverside Restaurant sijaitsee osoitteessa University Centre, Granta Place.'Käyttäjä: 'alue'System: 'The Granta Bar on erinomainen ravintola.'Käyttäjä: 'mikä alue'System: 'The Granta Bar sijaitsee kaupungin jokiranta-alueella.'Käyttäjä: 'onko se kallis'System: 'The Riverside Restaurant on kalliissa hintaluokassa.'Käyttäjä: 'sil'System: 'The Granta Bar on erinomainen ravintola.'Käyttäjä: 'kallis hintaluokka'System: 'The Granta Bar on erinomainen paikka. Pääruokien hinnat vaihtelevat 14 puntaa 95 ja 16 puntaa 95 välillä. "Käyttäjä: 'osoite'System: "The Riverside Restaurant sijaitsee osoitteessa University Centre, Granta Place. "Käyttäjä: 'granta bar address'System: "The Granta Bar sijaitsee osoitteessa University Centre, Granta Place. "Käyttäjä: 'kiitos näkemiin'</w:t>
      </w:r>
    </w:p>
    <w:p>
      <w:r>
        <w:rPr>
          <w:b/>
        </w:rPr>
        <w:t xml:space="preserve">Tulos</w:t>
      </w:r>
    </w:p>
    <w:p>
      <w:r>
        <w:t xml:space="preserve">Etsit perinteistä ravintolaa, ja sen pitäisi olla hinnaltaan kallis. Haluat tietää osoitteen ja alueen.</w:t>
      </w:r>
    </w:p>
    <w:p>
      <w:r>
        <w:rPr>
          <w:b/>
        </w:rPr>
        <w:t xml:space="preserve">Esimerkki 3.1444</w:t>
      </w:r>
    </w:p>
    <w:p>
      <w:r>
        <w:t xml:space="preserve">Järjestelmä: "Kiitos, että soitit Cambridgen tiedotusjärjestelmään. Puhelunne nauhoitetaan tutkimustarkoituksiin. Saatat kysyä tietoja ruokapaikasta, kuten ravintolasta, pubista tai kahvilasta. Miten voin auttaa?" Käyttäjä: "kahvilaruokaravintola kohtuullisessa hintaluokassa" Järjestelmä: "Carringtons on loistava kahvila ja erinomainen ravintola, siellä tarjoillaan kahvilaruokaa ja englantilaista ruokaa, ja se on kohtuullisessa hintaluokassa." Käyttäjä: "teillä on puhelinnumero" Järjestelmä: "Carringtonsin puhelinnumero on 01223361792." Käyttäjä: "mikä on hinta" Järjestelmä: "Carringtons on loistava paikka. Pääruokien hinnat vaihtelevat 4 punnasta 25 puntaan ja 6 puntaan 25 puntaan, ja cappuccinon hinta on 1 punta 95." Käyttäjä: "kiitos, näkemiin.</w:t>
      </w:r>
    </w:p>
    <w:p>
      <w:r>
        <w:rPr>
          <w:b/>
        </w:rPr>
        <w:t xml:space="preserve">Tulos</w:t>
      </w:r>
    </w:p>
    <w:p>
      <w:r>
        <w:t xml:space="preserve">Etsit kahvila-ravintolaa, ja sen pitäisi olla kohtuuhintainen. Varmista, että saat puhelinnumeron ja hinnan.</w:t>
      </w:r>
    </w:p>
    <w:p>
      <w:r>
        <w:rPr>
          <w:b/>
        </w:rPr>
        <w:t xml:space="preserve">Esimerkki 3.1445</w:t>
      </w:r>
    </w:p>
    <w:p>
      <w:r>
        <w:t xml:space="preserve">Järjestelmä: "Kiitos, että soitit Cambridgen tiedotusjärjestelmään. Puhelunne nauhoitetaan tutkimustarkoituksiin. Saatat kysyä tietoja ruokapaikasta, kuten ravintolasta, pubista tai kahvilasta. Miten voin auttaa?" Käyttäjä: "Etsin pubia, jossa on televisio." Järjestelmä: "Millaista hintaluokkaa etsit? Esimerkiksi kallista tai kohtuullista.'Käyttäjä: 'ei ole väliä'Järjestelmä: 'The Bakers on erinomainen pubi.'Käyttäjä: 'öö onko siellä internet'Järjestelmä: 'The Bakersissa on internet-yhteys.'Käyttäjä: 'ja mikä on puhelinnumero'Järjestelmä: 'The Bakersin puhelinnumero on 01223304121.'Käyttäjä: 'kiitos näkemiin'Järjestelmä: 'Kiitos näkemiin'</w:t>
      </w:r>
    </w:p>
    <w:p>
      <w:r>
        <w:rPr>
          <w:b/>
        </w:rPr>
        <w:t xml:space="preserve">Tulos</w:t>
      </w:r>
    </w:p>
    <w:p>
      <w:r>
        <w:t xml:space="preserve">Etsit pubia, ja siinä pitäisi olla televisio. Et välitä siitä, ovatko lapset sallittuja. Haluat tietää puhelinnumeron ja sen, onko siellä internet.</w:t>
      </w:r>
    </w:p>
    <w:p>
      <w:r>
        <w:rPr>
          <w:b/>
        </w:rPr>
        <w:t xml:space="preserve">Esimerkki 3.1446</w:t>
      </w:r>
    </w:p>
    <w:p>
      <w:r>
        <w:t xml:space="preserve">Järjestelmä: "Kiitos, että soitit Cambridgen tiedotusjärjestelmään. Puhelunne nauhoitetaan tutkimustarkoituksiin. Saatat kysyä tietoja ruokapaikasta, kuten ravintolasta, pubista tai kahvilasta. Miten voin auttaa?" Käyttäjä: "Kyllä, kahvila" Järjestelmä: "Minkälaista hintaluokkaa etsitte? Esimerkiksi halpa, kallis tai kohtalainen.'Käyttäjä: 'en välitä'Järjestelmä: 'Mikä kaupunginosa sinulla on mielessäsi? Esimerkiksi jotain Cherry Hinton, Girton tai riverside -alueella.'Käyttäjä: 'kaupungissa'System: 'Romseyn alueella ei ole kahvilaa.'Käyttäjä: 'kaupungin keskustassa'System: 'Cafe Eleven on erinomainen kahvila.'Käyttäjä: 'osoite'System: 'Cafe Eleven sijaitsee osoitteessa 11 Burleigh Street.'Käyttäjä: 'ja ruokatyyppi'System: 'Cafe Eleven on erinomainen kahvila.'Käyttäjä: 'minkä tyyppistä ruokaa'Järjestelmä: 'Cafe Eleven on erinomainen kahvila.'Käyttäjä: 'ruokaa'Järjestelmä: 'Cafe Eleven on loistava kahvila.'Käyttäjä: 'kiitos'Järjestelmä: 'Haluaisitko Romseyn alueen vai etkö välitä?'Käyttäjä: 'kyllä Romseyn alue'Järjestelmä: 'Romseyn alueella ei ole kahvilaa.'Käyttäjä: 'kiitos hyvästi'Järjestelmä: 'Cafe Eleven on loistava kahvila.'Käyttäjä: 'kiitos hyvästi'.</w:t>
      </w:r>
    </w:p>
    <w:p>
      <w:r>
        <w:rPr>
          <w:b/>
        </w:rPr>
        <w:t xml:space="preserve">Tulos</w:t>
      </w:r>
    </w:p>
    <w:p>
      <w:r>
        <w:t xml:space="preserve">Haluat löytää kahvilan kaupungin keskustasta. Et välitä hintaluokasta. Haluat tietää paikan osoitteen ja ruokatyypin.</w:t>
      </w:r>
    </w:p>
    <w:p>
      <w:r>
        <w:rPr>
          <w:b/>
        </w:rPr>
        <w:t xml:space="preserve">Esimerkki 3.1447</w:t>
      </w:r>
    </w:p>
    <w:p>
      <w:r>
        <w:t xml:space="preserve">Järjestelmä: "Kiitos, että soitit Cambridgen tiedotusjärjestelmään. Puhelunne nauhoitetaan tutkimustarkoituksiin. Saatat kysyä tietoja ruokapaikasta, kuten ravintolasta, pubista tai kahvilasta. Miten voin auttaa?" Käyttäjä: "noise sil" Järjestelmä: "Minkälaista paikkaa etsitte? Esimerkiksi kahvilaa tai ravintolaa. "Käyttäjä: "melua kiinalainen ravintola addonbrookesin alueella "Järjestelmä: "Lucky Star on loistava ravintola, se sijaitsee Addenbrooken kaupunginosassa ja siellä tarjoillaan kiinalaista ruokaa. "Käyttäjä: "saanko osoitteen ja puhelinnumeron "Järjestelmä: "Lucky Star sijaitsee osoitteessa Unit ja sen puhelinnumero on 01223244277. "Käyttäjä: "melua mikä on osoite "Järjestelmä: "Lucky Star on osoitteessa Unit. "Käyttäjä: "kiitos näkemiin</w:t>
      </w:r>
    </w:p>
    <w:p>
      <w:r>
        <w:rPr>
          <w:b/>
        </w:rPr>
        <w:t xml:space="preserve">Tulos</w:t>
      </w:r>
    </w:p>
    <w:p>
      <w:r>
        <w:t xml:space="preserve">Etsit kiinalaista ravintolaa, ja sen pitäisi olla Addenbrookesin alueella. Haluat tietää puhelinnumeron ja osoitteen.</w:t>
      </w:r>
    </w:p>
    <w:p>
      <w:r>
        <w:rPr>
          <w:b/>
        </w:rPr>
        <w:t xml:space="preserve">Esimerkki 3.1448</w:t>
      </w:r>
    </w:p>
    <w:p>
      <w:r>
        <w:t xml:space="preserve">Järjestelmä: "Kiitos, että soitit Cambridgen tiedotusjärjestelmään. Puhelunne nauhoitetaan tutkimustarkoituksiin. Saatat kysyä tietoja ruokapaikasta, kuten ravintolasta, pubista tai kahvilasta. Miten voin auttaa?" Käyttäjä: "sil" Järjestelmä: "Minkälaista paikkaa etsit? Esimerkiksi kahvilaa, pubia tai ravintolaa. "Käyttäjä: "ravintola "Järjestelmä: "Mitä kaupunginosaa ajattelet?" Järjestelmä: "Mitä kaupunginosaa ajattelet? Esimerkiksi Arbury tai King's Hedges.'Käyttäjä: 'kings hedges'Järjestelmä: 'Minkälaista ruokaa haluatte? Esimerkiksi kiinalaista take away -ravintolaa, pubia tai nykyruokaa.'Käyttäjä: 'mitä tahansa'System: 'Blue Spice on erinomainen ravintola, ja se sijaitsee Girtonin kaupunginosassa.'Käyttäjä: 'osoite'System: 'Blue Spice sijaitsee osoitteessa Unit F1, Cambridge Leisure Park, Clifton Way.'Käyttäjä: 'puhelinnumero'System: 'Blue Spicen puhelinnumero on 01223413337.'Käyttäjä: 'postinumero'System: 'Blue Spice sijaitsee alueella, jonka postinumero on CB1 7DY.'Käyttäjä: 'hyvästi'</w:t>
      </w:r>
    </w:p>
    <w:p>
      <w:r>
        <w:rPr>
          <w:b/>
        </w:rPr>
        <w:t xml:space="preserve">Tulos</w:t>
      </w:r>
    </w:p>
    <w:p>
      <w:r>
        <w:t xml:space="preserve">Etsit mitä tahansa ruokaa tarjoavaa ravintolaa, ja sen pitäisi sijaita Kings Hedgesin alueella. Varmista, että saat paikan osoitteen, puhelinnumeron ja postinumeron.</w:t>
      </w:r>
    </w:p>
    <w:p>
      <w:r>
        <w:rPr>
          <w:b/>
        </w:rPr>
        <w:t xml:space="preserve">Esimerkki 3.1449</w:t>
      </w:r>
    </w:p>
    <w:p>
      <w:r>
        <w:t xml:space="preserve">Järjestelmä: "Kiitos, että soitit Cambridgen tiedotusjärjestelmään. Puhelunne nauhoitetaan tutkimustarkoituksiin. Saatat kysyä tietoja ruokapaikasta, kuten ravintolasta, pubista tai kahvilasta. Miten voin auttaa?" Käyttäjä: "pubiruokaa halpaa hintaluokkaa" Järjestelmä: "Mitä kaupunginosaa ajattelette?" Käyttäjä: "Missä päin kaupunkia? Esimerkiksi jotain Cherry Hintonin, King's Hedgesin tai New Chestertonin alueelta. "Käyttäjä: "dont care "Järjestelmä: "The Baron of Beef, joka kuuluu halpaan hintaluokkaan, on erinomainen pubi. "Käyttäjä: "osoite "Järjestelmä: "The Baron of Beef on Bridge Streetillä. Pääruokien hinnat vaihtelevat 4 punnasta 99 puntaan 99 ja 7 puntaan 99 ja halvimman tuopin oluen hinta on 2 puntaa 55.'Käyttäjä: 'postinumero'Järjestelmä: 'The Baron of Beef sijaitsee alueella, jonka postinumero on CB2 1UF.'Käyttäjä: 'kiitos näkemiin'</w:t>
      </w:r>
    </w:p>
    <w:p>
      <w:r>
        <w:rPr>
          <w:b/>
        </w:rPr>
        <w:t xml:space="preserve">Tulos</w:t>
      </w:r>
    </w:p>
    <w:p>
      <w:r>
        <w:t xml:space="preserve">Etsit pubiruokaravintolaa, ja sen pitäisi olla edullinen. Haluat tietää paikan osoitteen ja postinumeron.</w:t>
      </w:r>
    </w:p>
    <w:p>
      <w:r>
        <w:rPr>
          <w:b/>
        </w:rPr>
        <w:t xml:space="preserve">Esimerkki 3.1450</w:t>
      </w:r>
    </w:p>
    <w:p>
      <w:r>
        <w:t xml:space="preserve">Järjestelmä: "Kiitos, että soitit Cambridgen tiedotusjärjestelmään. Puhelunne nauhoitetaan tutkimustarkoituksiin. Saatat kysyä tietoja ruokapaikasta, kuten ravintolasta, pubista tai kahvilasta. Miten voin auttaa?" Käyttäjä: "Haluan löytää amerikkalaisen ravintolan." Järjestelmä: "Mitä kaupunginosaa ajattelette? Esimerkiksi Cherry Hinton, Chesterton tai Girton.'Käyttäjä: 'sil'Järjestelmä: 'Etsitkö jotain tiettyä paikkaa lähellä? Esimerkiksi Churchill College, Regency Gallery tai The Fitzwilliam Museum. "Käyttäjä: "ei sillä ole väliä "Järjestelmä: "Gourmet Burger on loistava ravintola, jossa tarjoillaan amerikkalaista ruokaa. "Käyttäjä: "mikä on paikan hintaluokka "Järjestelmä: "Gourmet Burger on halpaa hintaluokkaa. "Käyttäjä: "ja mikä on osoite "Järjestelmä: "Gourmet Burger sijaitsee osoitteessa 43-45 Regent Street. "Käyttäjä: "kiitos, näkemiin".</w:t>
      </w:r>
    </w:p>
    <w:p>
      <w:r>
        <w:rPr>
          <w:b/>
        </w:rPr>
        <w:t xml:space="preserve">Tulos</w:t>
      </w:r>
    </w:p>
    <w:p>
      <w:r>
        <w:t xml:space="preserve">Haluat löytää amerikkalaisen ravintolan. Et välitä alueesta. Varmista, että saat paikan osoitteen ja hintaluokan.</w:t>
      </w:r>
    </w:p>
    <w:p>
      <w:r>
        <w:rPr>
          <w:b/>
        </w:rPr>
        <w:t xml:space="preserve">Esimerkki 3.1451</w:t>
      </w:r>
    </w:p>
    <w:p>
      <w:r>
        <w:t xml:space="preserve">Järjestelmä: "Kiitos, että soitit Cambridgen tiedotusjärjestelmään. Puhelunne nauhoitetaan tutkimustarkoituksiin. Saatat kysyä tietoja ruokapaikasta, kuten ravintolasta, pubista tai kahvilasta. Miten voin auttaa?" Käyttäjä: "Taustamelu" Järjestelmä: "Millaista paikkaa etsit? Esimerkiksi kahvilaa tai pubia. "Käyttäjä: "sil "Järjestelmä: "Millaista paikkaa etsit?". Esimerkiksi kahvila tai pubi.'Käyttäjä: 'epäselvä'Järjestelmä: 'Voinko auttaa teitä vielä jossakin muussa asiassa?'Käyttäjä: 'kuiskaamaton'Järjestelmä: 'Minkälaista paikkaa etsitte? Esimerkiksi kahvila, pubi tai ravintola. "Käyttäjä: "ravintola "Järjestelmä: "Anna kun vahvistan. Et välitä sijainnista ja etsit tapahtumapaikkaa." Käyttäjä: "kuiskaava "Järjestelmä: "Minkälaista ruokaa haluaisit? Esimerkiksi pohjoiseurooppalaista, englantilaista tai turkkilaista.'Käyttäjä: 'mereneläviä'System: 'Blue Spice on erinomainen ravintola.'Käyttäjä: 'postinumero'System: 'Blue Spice sijaitsee alueella, jonka postinumero on CB1 7DY, ja se on kalliissa hintaluokassa.'Käyttäjä: 'puhelinnumero'System: 'Blue Spicen puhelinnumero on 01223413337.'Käyttäjä: 'näkemiin'System: 'Blue Spice sijaitsee osoitteessa Unit F1, Cambridge Leisure Park, Clifton Way.'Käyttäjä: 'näkemiin'</w:t>
      </w:r>
    </w:p>
    <w:p>
      <w:r>
        <w:rPr>
          <w:b/>
        </w:rPr>
        <w:t xml:space="preserve">Tulos</w:t>
      </w:r>
    </w:p>
    <w:p>
      <w:r>
        <w:t xml:space="preserve">Etsit meriruokaravintolaa. Et välitä hintaluokasta. Varmista, että saat paikan puhelinnumeron ja postinumeron.</w:t>
      </w:r>
    </w:p>
    <w:p>
      <w:r>
        <w:rPr>
          <w:b/>
        </w:rPr>
        <w:t xml:space="preserve">Esimerkki 3.1452</w:t>
      </w:r>
    </w:p>
    <w:p>
      <w:r>
        <w:t xml:space="preserve">Järjestelmä: "Kiitos, että soitit Cambridgen tiedotusjärjestelmään. Puhelunne nauhoitetaan tutkimustarkoituksiin. Saatat kysyä tietoja ruokapaikasta, kuten ravintolasta, pubista tai kahvilasta. Miten voin auttaa?" Käyttäjä: "Haluan löytää kalliin mereneläviä tarjoilevan ravintolan." Järjestelmä: "Loch Fyne, joka tarjoilee mereneläviä, on erinomainen ravintola." Järjestelmä: "Loch Fyne on erinomainen ravintola. Se on kalliissa hintaluokassa. "Käyttäjä: "mikä on osoite ja puhelinnumero "Järjestelmä: "Loch Fyne sijaitsee osoitteessa 37 Trumpington Street ja sen puhelinnumero on 01223902103. "Käyttäjä: "mitä se maksaa "Järjestelmä: "Loch Fyne sijaitsee kaupungin riverside-osassa. "Käyttäjä: "paljonko se maksaa "Järjestelmä: "Loch Fyne, joka tarjoilee äyriäisiä, on erinomainen ravintola. Se on kalliissa hintaluokassa. "Käyttäjä: 'kiitos näkemiin'</w:t>
      </w:r>
    </w:p>
    <w:p>
      <w:r>
        <w:rPr>
          <w:b/>
        </w:rPr>
        <w:t xml:space="preserve">Tulos</w:t>
      </w:r>
    </w:p>
    <w:p>
      <w:r>
        <w:t xml:space="preserve">Haluat löytää meriruokaravintolan, ja sen pitäisi olla kalliin hintainen. Haluat tietää paikan osoitteen, puhelinnumeron ja hinnan.</w:t>
      </w:r>
    </w:p>
    <w:p>
      <w:r>
        <w:rPr>
          <w:b/>
        </w:rPr>
        <w:t xml:space="preserve">Esimerkki 3.1453</w:t>
      </w:r>
    </w:p>
    <w:p>
      <w:r>
        <w:t xml:space="preserve">Järjestelmä: "Kiitos, että soitit Cambridgen tiedotusjärjestelmään. Puhelunne nauhoitetaan tutkimustarkoituksiin. Saatat kysyä tietoja ruokapaikasta, kuten ravintolasta, pubista tai kahvilasta. Miten voin auttaa?" Käyttäjä: "Etsin amerikkalaista ravintolaa Kings Hedgesin alueella" Järjestelmä: "The Ranch, joka sijaitsee King's Hedgesin kaupunginosassa, on erinomainen ravintola. Se tarjoilee amerikkalaista ruokaa. "Käyttäjä: "kuulostaa hyvältä mikä on puhelinnumero ja osoite "Järjestelmä: "The Ranch sijaitsee osoitteessa 100 Histon Road ja sen puhelinnumero on 01223322772. "Käyttäjä: "kiitos näkemiin</w:t>
      </w:r>
    </w:p>
    <w:p>
      <w:r>
        <w:rPr>
          <w:b/>
        </w:rPr>
        <w:t xml:space="preserve">Tulos</w:t>
      </w:r>
    </w:p>
    <w:p>
      <w:r>
        <w:t xml:space="preserve">Haluat löytää amerikkalaisen ravintolan, ja sen pitäisi olla Kings Hedgesin alueella. Varmista, että saat puhelinnumeron ja osoitteen.</w:t>
      </w:r>
    </w:p>
    <w:p>
      <w:r>
        <w:rPr>
          <w:b/>
        </w:rPr>
        <w:t xml:space="preserve">Esimerkki 3.1454</w:t>
      </w:r>
    </w:p>
    <w:p>
      <w:r>
        <w:t xml:space="preserve">Järjestelmä: "Kiitos, että soitit Cambridgen tiedotusjärjestelmään. Puhelunne nauhoitetaan tutkimustarkoituksiin. Saatat kysyä tietoja ruokapaikasta, kuten ravintolasta, pubista tai kahvilasta. Miten voin auttaa?" Käyttäjä: "Etsin pubia." Järjestelmä: "Millaista hintaluokkaa etsit?" Käyttäjä: "Etsin pubia. Esimerkiksi halpaa tai ilmaista. "Käyttäjä: "ja siinä pitäisi olla internetyhteys "Järjestelmä: "The Bakers on loistava pubi, jossa on internetyhteys. "Käyttäjä: "loistava, jossa voi olla lapsia "Järjestelmä: "The Bakers, jossa voi olla lapsia ja jossa on internetyhteys, on loistava pubi. "Käyttäjä: "osoite ja puhelinnumero ja hinta, kiitos "Järjestelmä: "The Bakers sijaitsee osoitteessa 176 East Road. Sen puhelinnumero on 01223304121. Pääruokien hinnat vaihtelevat 6 punnasta 8 puntaan 49 puntaan ja halvimman tuopin hinta on 2 puntaa 25." Käyttäjä: "tuoppi olutta on 2 puntaa 25." Järjestelmä: "The Bakers on erinomainen paikka. Pääruokien hinnat vaihtelevat 6 punnasta 8 puntaan 49 puntaan, ja halvimman tuopin hinta on 2 puntaa 25 puntaa." Käyttäjä: "kiitos, näkemiin.</w:t>
      </w:r>
    </w:p>
    <w:p>
      <w:r>
        <w:rPr>
          <w:b/>
        </w:rPr>
        <w:t xml:space="preserve">Tulos</w:t>
      </w:r>
    </w:p>
    <w:p>
      <w:r>
        <w:t xml:space="preserve">Etsit pubia, jossa pitäisi olla internetyhteys ja jossa lapset ovat sallittuja. Varmista, että saat osoitteen, puhelinnumeron ja hinnan.</w:t>
      </w:r>
    </w:p>
    <w:p>
      <w:r>
        <w:rPr>
          <w:b/>
        </w:rPr>
        <w:t xml:space="preserve">Esimerkki 3.1455</w:t>
      </w:r>
    </w:p>
    <w:p>
      <w:r>
        <w:t xml:space="preserve">Järjestelmä: "Kiitos, että soitit Cambridgen tiedotusjärjestelmään. Puhelunne nauhoitetaan tutkimustarkoituksiin. Saatat kysyä tietoja ruokapaikasta, kuten ravintolasta, pubista tai kahvilasta. Miten voin auttaa?" Käyttäjä: "Haluaisin löytää ravintolan Fen Dittonista en välitä hintaluokasta." Järjestelmä: "Millaista paikkaa etsit?" Käyttäjä: "Millaista paikkaa etsit? Esimerkiksi pubia tai ravintolaa. "Käyttäjä: "ravintolaa "Järjestelmä: "Millainen kaupunginosa sinulla on mielessäsi? Esimerkiksi jotain Barnwellin, Chestertonin tai Trumpingtonin alueelta.'Käyttäjä: 'fen ditton'Järjestelmä: 'Etsitkö jotain tiettyä paikkaa lähellä? Esimerkiksi Churchill College, Kettle's Yard tai Scott Polar Museum.'User: 'fen ditton'System: 'Etsitkö paikkaa, joka on lähellä tiettyä tapahtumapaikkaa? Esimerkiksi Clare College, Lynne Strover Gallery tai Trinity College. "Käyttäjä: "ei "Järjestelmä: "The Oak Bistro, joka sijaitsee Trumpingtonin kaupunginosassa, on loistava ravintola. "Käyttäjä: "mikä on osoitteen puhelinnumero "Järjestelmä: "The Oak Bistro sijaitsee osoitteessa 6 Lensfield Road ja sen puhelinnumero on 01223323361.'Käyttäjä: 'ja paikan ruokatyyppi'Järjestelmä: 'The Oak Bistro on erinomainen ravintola.'Käyttäjä: 'mikä on osoite puhelinnumero ja paikan ruokatyyppi'Järjestelmä: 'The Oak Bistro sijaitsee osoitteessa 6 Lensfield Road ja sen puhelinnumero on 01223323361.'Käyttäjä: 'mikä on ruokatyyppi'Järjestelmä: 'The Oak Bistro tarjoilee nykyruokaa.'Käyttäjä: 'kiitos, näkemiin'</w:t>
      </w:r>
    </w:p>
    <w:p>
      <w:r>
        <w:rPr>
          <w:b/>
        </w:rPr>
        <w:t xml:space="preserve">Tulos</w:t>
      </w:r>
    </w:p>
    <w:p>
      <w:r>
        <w:t xml:space="preserve">Haluat löytää ravintolan Fendittonista. Et välitä hintaluokasta. Haluat tietää paikan osoitteen, puhelinnumeron ja ruokatyypin.</w:t>
      </w:r>
    </w:p>
    <w:p>
      <w:r>
        <w:rPr>
          <w:b/>
        </w:rPr>
        <w:t xml:space="preserve">Esimerkki 3.1456</w:t>
      </w:r>
    </w:p>
    <w:p>
      <w:r>
        <w:t xml:space="preserve">Järjestelmä: "Kiitos, että soitit Cambridgen tiedotusjärjestelmään. Puhelunne nauhoitetaan tutkimustarkoituksiin. Saatat kysyä tietoja ruokapaikasta, kuten ravintolasta, pubista tai kahvilasta. Miten voin auttaa?" Käyttäjä: "sil" Järjestelmä: "Minkälaista paikkaa etsit? Esimerkiksi kahvilaa tai ravintolaa. "Käyttäjä: "mikä on pubi, jossa on internet-yhteys ja televisio "Järjestelmä: "The Bakers, jossa on internet-yhteys ja televisio, on erinomainen pubi. "Käyttäjä: "mikä on osoite "Järjestelmä: "The Bakers sijaitsee osoitteessa 176 East Road. "Käyttäjä: "mikä on puhelinnumero "Järjestelmä: "The Bakersin puhelinnumero on 01223304121. "Käyttäjä: "kiitos näkemiin</w:t>
      </w:r>
    </w:p>
    <w:p>
      <w:r>
        <w:rPr>
          <w:b/>
        </w:rPr>
        <w:t xml:space="preserve">Tulos</w:t>
      </w:r>
    </w:p>
    <w:p>
      <w:r>
        <w:t xml:space="preserve">Etsit pubia, ja siinä pitäisi olla internet-yhteys ja televisio. Varmista, että saat osoitteen ja puhelinnumeron.</w:t>
      </w:r>
    </w:p>
    <w:p>
      <w:r>
        <w:rPr>
          <w:b/>
        </w:rPr>
        <w:t xml:space="preserve">Esimerkki 3.1457</w:t>
      </w:r>
    </w:p>
    <w:p>
      <w:r>
        <w:t xml:space="preserve">Järjestelmä: "Kiitos, että soitit Cambridgen tiedotusjärjestelmään. Puhelunne nauhoitetaan tutkimustarkoituksiin. Saatat kysyä tietoja ruokapaikasta, kuten ravintolasta, pubista tai kahvilasta. Miten voin auttaa?" Käyttäjä: "Etsin kohtuuhintaista kasvisravintolaa." Järjestelmä: "Rainbow Cafe, joka tarjoilee perinteistä ja kasvisruokaa, on erinomainen ravintola. Se on kohtuullisessa hintaluokassa.'Käyttäjä: 'id like to'System: 'The Rainbow Cafe on erinomainen ravintola, jossa tarjoillaan perinteistä ja kasvisruokaa ja se on kohtuullisessa hintaluokassa.'Käyttäjä: 'alright can i have the address and price of it'System: 'The Rainbow Cafe is on 9a King's Parade. Pääruokien hinnat vaihtelevat 7 punnasta 95 puntaan ja 10 puntaan 95 puntaan, ja cappuccinon hinta on 1 punta 75." Käyttäjä: "Kiitos, näkemiin".</w:t>
      </w:r>
    </w:p>
    <w:p>
      <w:r>
        <w:rPr>
          <w:b/>
        </w:rPr>
        <w:t xml:space="preserve">Tulos</w:t>
      </w:r>
    </w:p>
    <w:p>
      <w:r>
        <w:t xml:space="preserve">Haluat löytää kasvisruokaravintolan, ja sen hinnan pitäisi olla kohtuullinen. Haluat tietää osoitteen ja hinnan.</w:t>
      </w:r>
    </w:p>
    <w:p>
      <w:r>
        <w:rPr>
          <w:b/>
        </w:rPr>
        <w:t xml:space="preserve">Esimerkki 3.1458</w:t>
      </w:r>
    </w:p>
    <w:p>
      <w:r>
        <w:t xml:space="preserve">Järjestelmä: "Kiitos, että soitit Cambridgen tiedotusjärjestelmään. Puhelunne nauhoitetaan tutkimustarkoituksiin. Saatat kysyä tietoja ruokapaikasta, kuten ravintolasta, pubista tai kahvilasta. Miten voin auttaa?" Käyttäjä: "käsittämätön" Järjestelmä: "Minkälaista paikkaa etsitte? Esimerkiksi kahvilaa tai ravintolaa. "Käyttäjä: "käsittämätön "Järjestelmä: "Minkälaista paikkaa etsit? Esimerkiksi kahvila tai ravintola.'Käyttäjä: 'amerikkalainen ruoka'Järjestelmä: 'Voinko auttaa teitä vielä jossakin muussa?'Käyttäjä: 'amerikkalainen ravintola'Järjestelmä: 'Mitä kaupunginosaa teillä on mielessä? Esimerkiksi jotain Barnwellin, Castle Hillin tai Riversiden alueella. "Käyttäjä: "amerikkalainen "Järjestelmä: "Gourmet Burger , joka tarjoilee amerikkalaista ruokaa, on erinomainen ravintola. "Käyttäjä: "mikä tahansa kaupunginosa "Järjestelmä: "Gourmet Burger , joka sijaitsee kaupungin keskiosassa, on osoitteessa 43-45 Regent Street.". Se on alueella, jonka postinumero on CB2 1AB. "Käyttäjä: "käsittämätön "Järjestelmä: "Gourmet Burger , joka tarjoilee amerikkalaista ruokaa, on erinomainen ravintola. Se on halpaa hintaluokkaa. "Käyttäjä: "kyllä, se kuulostaa hyvältä, voinko saada osoitteen "Järjestelmä: "Gourmet Burger sijaitsee osoitteessa 43-45 Regent Street. "Käyttäjä: "taustamelua "Järjestelmä: "Gourmet Burger on erinomainen ravintola. "Käyttäjä: "kiitos näkemiin".</w:t>
      </w:r>
    </w:p>
    <w:p>
      <w:r>
        <w:rPr>
          <w:b/>
        </w:rPr>
        <w:t xml:space="preserve">Tulos</w:t>
      </w:r>
    </w:p>
    <w:p>
      <w:r>
        <w:t xml:space="preserve">Haluat löytää amerikkalaisen ravintolan. Et välitä hintaluokasta. Haluat tietää osoitteen, puhelinnumeron ja alueen.</w:t>
      </w:r>
    </w:p>
    <w:p>
      <w:r>
        <w:rPr>
          <w:b/>
        </w:rPr>
        <w:t xml:space="preserve">Esimerkki 3.1459</w:t>
      </w:r>
    </w:p>
    <w:p>
      <w:r>
        <w:t xml:space="preserve">Järjestelmä: "Kiitos, että soitit Cambridgen tiedotusjärjestelmään. Puhelunne nauhoitetaan tutkimustarkoituksiin. Saatat kysyä tietoja ruokapaikasta, kuten ravintolasta, pubista tai kahvilasta. Miten voin auttaa?" Käyttäjä: "thaimaalainen ravintola" Järjestelmä: "Minkälaista hintaluokkaa etsitte? Esimerkiksi ilmainen tai kohtalainen.'Käyttäjä: 'i dont care'System: 'The Wrestlers on loistava ravintola, jossa tarjoillaan thaimaalaista ruokaa.'Käyttäjä: 'osoite'System: 'The Wrestlers sijaitsee osoitteessa 337 Newmarket Road.'Käyttäjä: 'puhelinnumero'System: 'The Wrestlersin puhelinnumero on 01223566554.'Käyttäjä: 'hinta'System: 'The Wrestlers on erinomainen paikka. Pääruokien hinnat vaihtelevat 8 punnasta 50 puntaan ja 9 puntaan 70 puntaan, ja halvimman tuopin hinta on 3 puntaa 30.'Käyttäjä: 'kiitos näkemiin'</w:t>
      </w:r>
    </w:p>
    <w:p>
      <w:r>
        <w:rPr>
          <w:b/>
        </w:rPr>
        <w:t xml:space="preserve">Tulos</w:t>
      </w:r>
    </w:p>
    <w:p>
      <w:r>
        <w:t xml:space="preserve">Etsit thaimaalaista ravintolaa. Et välitä hintaluokasta. Haluat tietää osoitteen, puhelinnumeron ja hinnan.</w:t>
      </w:r>
    </w:p>
    <w:p>
      <w:r>
        <w:rPr>
          <w:b/>
        </w:rPr>
        <w:t xml:space="preserve">Esimerkki 3.1460</w:t>
      </w:r>
    </w:p>
    <w:p>
      <w:r>
        <w:t xml:space="preserve">Järjestelmä: "Kiitos, että soitit Cambridgen tiedotusjärjestelmään. Puhelunne nauhoitetaan tutkimustarkoituksiin. Saatat kysyä tietoja ruokapaikasta, kuten ravintolasta, pubista tai kahvilasta. Miten voin auttaa?" Käyttäjä: "ravintola Trumpingtonin alueella" Järjestelmä: "Etsittekö jotain tiettyä paikkaa läheltä? Esimerkiksi klassisen arkeologian museo tai Saint Barnabas Press Gallery. "Käyttäjä: "i dont care "Järjestelmä: "The Oak Bistro, joka sijaitsee Trumpingtonin kaupunginosassa, on erinomainen ravintola. "Käyttäjä: "kiitos ja näkemiin".</w:t>
      </w:r>
    </w:p>
    <w:p>
      <w:r>
        <w:rPr>
          <w:b/>
        </w:rPr>
        <w:t xml:space="preserve">Tulos</w:t>
      </w:r>
    </w:p>
    <w:p>
      <w:r>
        <w:t xml:space="preserve">Etsitkö ravintolaa Trumpingtonissa. Et välitä hintaluokasta. Haluat tietää osoitteen, puhelinnumeron ja hinnan.</w:t>
      </w:r>
    </w:p>
    <w:p>
      <w:r>
        <w:rPr>
          <w:b/>
        </w:rPr>
        <w:t xml:space="preserve">Esimerkki 3.1461</w:t>
      </w:r>
    </w:p>
    <w:p>
      <w:r>
        <w:t xml:space="preserve">Järjestelmä: "Kiitos, että soitit Cambridgen tiedotusjärjestelmään. Puhelunne nauhoitetaan tutkimustarkoituksiin. Saatat kysyä tietoja ruokapaikasta, kuten ravintolasta, pubista tai kahvilasta. Miten voin auttaa?" Käyttäjä: "mannermainen ravintola" Järjestelmä: "Mitä kaupunginosaa ajattelette?" Käyttäjä: "Mitä kaupunginosaa ajattelette? Esimerkiksi jotain Fen Dittonin, Riversiden tai Romseyn alueelta. "Käyttäjä: "fendittonin alue "Järjestelmä: "Girtonin alueella ei ole ravintolaa, jossa tarjoillaan mannermaista ruokaa. "Käyttäjä: "itäpuolen alue "Järjestelmä: "Voinko auttaa sinua muussa? "Käyttäjä: "mannermainen ravintola "Järjestelmä: "Haluaisitko Girtonin alueelta vai etkö välitä?".'Käyttäjä: 'i dont care'System: 'Alimentum on loistava ravintola, jossa tarjoillaan mannermaista ja ranskalaista ruokaa.'Käyttäjä: 'osoite'System: 'Alimentum, jossa tarjoillaan mannermaista ja ranskalaista ruokaa, on loistava ravintola.'Käyttäjä: 'osoite'System: 'Alimentum, jossa tarjoillaan mannermaista ja ranskalaista ruokaa, on loistava ravintola.'Käyttäjä: 'osoite'System: 'Alimentum is an great restaurant and it serves continental and french food.'Käyttäjä: 'kiitos näkemiin'</w:t>
      </w:r>
    </w:p>
    <w:p>
      <w:r>
        <w:rPr>
          <w:b/>
        </w:rPr>
        <w:t xml:space="preserve">Tulos</w:t>
      </w:r>
    </w:p>
    <w:p>
      <w:r>
        <w:t xml:space="preserve">Haluat löytää mannermaisen ravintolan. Et välitä hintaluokasta. Haluat tietää osoitteen ja puhelinnumeron.</w:t>
      </w:r>
    </w:p>
    <w:p>
      <w:r>
        <w:rPr>
          <w:b/>
        </w:rPr>
        <w:t xml:space="preserve">Esimerkki 3.1462</w:t>
      </w:r>
    </w:p>
    <w:p>
      <w:r>
        <w:t xml:space="preserve">Järjestelmä: "Kiitos, että soitit Cambridgen tiedotusjärjestelmään. Puhelunne nauhoitetaan tutkimustarkoituksiin. Saatat kysyä tietoja ruokapaikasta, kuten ravintolasta, pubista tai kahvilasta. Miten voin auttaa?" Käyttäjä: "Etsin pubiruokaravintolaa Fen Dittonin alueelta" Järjestelmä: "Vahvistan. Et välitä alueesta ja etsit paikkaa. "Käyttäjä: "im looking for the fen ditton area "Järjestelmä: "Girtonin alueella ei ole ravintolaa, jossa tarjoiltaisiin pubiruokaa. "Käyttäjä: "what about in fen ditton "Järjestelmä: "Minkälaista ruokaa haluaisit?". Esimerkiksi kiinalaista take away -ravintolaa, nykyaikaista tai turkkilaista ruokaa. "Käyttäjä: "pubiruokaravintola "Järjestelmä: "Mitä kaupunginosaa ajattelet? Esimerkiksi Arbury tai Girton.'Käyttäjä: 'fen denton'Järjestelmä: 'Girtonin alueella ei ole pubiruokaa tarjoavaa ravintolaa.'Käyttäjä: 'fen ditton'Järjestelmä: 'The Red Bull on erinomainen ravintola, ja se sijaitsee Newnhamin kaupunginosassa.'Käyttäjä: 'Voisitko antaa osoitteen ja postinumeron'Järjestelmä: 'The Red Bull sijaitsee osoitteessa 11 Barton Road, Newnham.'. Pääruokien hinnat vaihtelevat 4 punnasta 25 puntaan ja 11 puntaan 95, cappuccinon hinta on 1 punta 95 ja halvimman tuopin oluen hinta on 2 puntaa 65." Käyttäjä: "kiitos, näkemiin.</w:t>
      </w:r>
    </w:p>
    <w:p>
      <w:r>
        <w:rPr>
          <w:b/>
        </w:rPr>
        <w:t xml:space="preserve">Tulos</w:t>
      </w:r>
    </w:p>
    <w:p>
      <w:r>
        <w:t xml:space="preserve">Etsit pubiruokaravintolaa, ja sen pitäisi sijaita Fendittonin alueella. Varmista, että saat osoitteen ja postinumeron.</w:t>
      </w:r>
    </w:p>
    <w:p>
      <w:r>
        <w:rPr>
          <w:b/>
        </w:rPr>
        <w:t xml:space="preserve">Esimerkki 3.1463</w:t>
      </w:r>
    </w:p>
    <w:p>
      <w:r>
        <w:t xml:space="preserve">Järjestelmä: "Kiitos, että soitit Cambridgen tiedotusjärjestelmään. Puhelunne nauhoitetaan tutkimustarkoituksiin. Saatat kysyä tietoja ruokapaikasta, kuten ravintolasta, pubista tai kahvilasta. Miten voin auttaa?" Käyttäjä: "Etsin äyriäisravintolaa." Järjestelmä: "Etsitkö jotain tiettyä paikkaa, joka on lähellä tiettyä paikkaa? Esimerkiksi Clare Hall, Magdalene College tai People's Portraits Exhibition. "Käyttäjä: "taustamelu "Järjestelmä: "Loch Fyne on hyvä ravintola, jossa tarjoillaan mereneläviä. "Käyttäjä: "onko se kallis "Järjestelmä: "Loch Fyne, jossa tarjoillaan mereneläviä, on hyvä ravintola.". Se on kalliissa hintaluokassa. "Käyttäjä: 'mikä on osoite'Järjestelmä: 'Loch Fyne sijaitsee osoitteessa 37 Trumpington Street.'Käyttäjä: 'mikä on puhelinnumero'Järjestelmä: 'Loch Fynen puhelinnumero on 01223902103.'Käyttäjä: 'paljonko se maksaa'Järjestelmä: 'Loch Fyne on hyvä ravintola. Pääruokien hinta vaihtelee 9 punnasta 20 puntaan. "Käyttäjä: 'kiitos näkemiin'</w:t>
      </w:r>
    </w:p>
    <w:p>
      <w:r>
        <w:rPr>
          <w:b/>
        </w:rPr>
        <w:t xml:space="preserve">Tulos</w:t>
      </w:r>
    </w:p>
    <w:p>
      <w:r>
        <w:t xml:space="preserve">Haluat löytää meriruokaravintolan, ja sen pitäisi olla kalliin hintainen. Haluat tietää paikan osoitteen, puhelinnumeron ja hinnan.</w:t>
      </w:r>
    </w:p>
    <w:p>
      <w:r>
        <w:rPr>
          <w:b/>
        </w:rPr>
        <w:t xml:space="preserve">Esimerkki 3.1464</w:t>
      </w:r>
    </w:p>
    <w:p>
      <w:r>
        <w:t xml:space="preserve">Järjestelmä: "Kiitos, että soitit Cambridgen tiedotusjärjestelmään. Puhelunne nauhoitetaan tutkimustarkoituksiin. Saatat kysyä tietoja ruokapaikasta, kuten ravintolasta, pubista tai kahvilasta. Miten voin auttaa?" Käyttäjä: "Hengittää sil" Järjestelmä: "Minkälaista paikkaa etsitte? Esimerkiksi pubi. "Käyttäjä: "breathing sil "Järjestelmä: "Minkälaista paikkaa etsit? Esimerkiksi ravintola.'Käyttäjä: 'vain juomia ja välipaloja hengittävä'Järjestelmä: 'Millainen kaupunginosa sinulla on mielessäsi?' Käyttäjä: 'vain juomia ja välipaloja hengittävä'Järjestelmä: 'Millainen kaupunginosa sinulla on mielessäsi? Esimerkiksi Girton tai Newnham.'Käyttäjä: 'juomia ja pikkupurtavaa ravintola'Järjestelmä: 'Millainen kaupunginosa sinulla on mielessäsi? Esimerkiksi jotain Chestertonin, Girtonin tai Trumpingtonin alueella. "Käyttäjä: "i dont care "System: "The Fleur, joka tarjoilee juomia ja välipaloja, on loistava ravintola. "Käyttäjä: "any part of town i dont care "System: "The Fleur on loistava ravintola ja se tarjoilee juomia ja välipaloja.'Käyttäjä: 'saanko osoitteen'Järjestelmä: 'Fleur sijaitsee osoitteessa 73 Humberstone Road.'Käyttäjä: 'saanko puhelinnumeron'Järjestelmä: 'Fleurin puhelinnumero on 01223902183.'Käyttäjä: 'kiitos näkemiin'</w:t>
      </w:r>
    </w:p>
    <w:p>
      <w:r>
        <w:rPr>
          <w:b/>
        </w:rPr>
        <w:t xml:space="preserve">Tulos</w:t>
      </w:r>
    </w:p>
    <w:p>
      <w:r>
        <w:t xml:space="preserve">Etsit vain juomia ja välipaloja tarjoavaa ravintolaa. Et välitä alueesta. Varmista, että saat osoitteen ja puhelinnumeron.</w:t>
      </w:r>
    </w:p>
    <w:p>
      <w:r>
        <w:rPr>
          <w:b/>
        </w:rPr>
        <w:t xml:space="preserve">Esimerkki 3.1465</w:t>
      </w:r>
    </w:p>
    <w:p>
      <w:r>
        <w:t xml:space="preserve">Järjestelmä: "Kiitos, että soitit Cambridgen tiedotusjärjestelmään. Puhelunne nauhoitetaan tutkimustarkoituksiin. Saatat kysyä tietoja ruokapaikasta, kuten ravintolasta, pubista tai kahvilasta. Miten voin auttaa?" Käyttäjä: "sil" Järjestelmä: "Minkälaista paikkaa etsit? Esimerkiksi pubi. "Käyttäjä: "etsin pubia "Järjestelmä: "Etsitkö paikkaa, joka on lähellä tiettyä paikkaa? Esimerkiksi Ruskin Gallery, Saint Catharine's College tai Saint John's College.'Käyttäjä: 'im looking for a pub with a television'Järjestelmä: 'Let me confirm. Et välitä internet-yhteydestä ja etsit tapahtumapaikkaa." Käyttäjä: "Joo." Järjestelmä: "Alma on hyvä pubi." Käyttäjä: "Kiitos, näkemiin.</w:t>
      </w:r>
    </w:p>
    <w:p>
      <w:r>
        <w:rPr>
          <w:b/>
        </w:rPr>
        <w:t xml:space="preserve">Tulos</w:t>
      </w:r>
    </w:p>
    <w:p>
      <w:r>
        <w:t xml:space="preserve">Etsit pubia, ja siinä pitäisi olla televisio. Et välitä hintaluokasta. Varmista, että saat osoitteen ja puhelinnumeron.</w:t>
      </w:r>
    </w:p>
    <w:p>
      <w:r>
        <w:rPr>
          <w:b/>
        </w:rPr>
        <w:t xml:space="preserve">Esimerkki 3.1466</w:t>
      </w:r>
    </w:p>
    <w:p>
      <w:r>
        <w:t xml:space="preserve">Järjestelmä: "Kiitos, että soitit Cambridgen tiedotusjärjestelmään. Puhelunne nauhoitetaan tutkimustarkoituksiin. Saatat kysyä tietoja ruokapaikasta, kuten ravintolasta, pubista tai kahvilasta. Miten voin auttaa?" Käyttäjä: "Taustamelu" Järjestelmä: "Millaista paikkaa etsit? Esimerkiksi pubi tai ravintola." Käyttäjä: "ravintola, jossa tarjoillaan kahvilaruokaa" Järjestelmä: "Etsitkö paikkaa tietyn paikan läheltä?" Järjestelmä: "Etsitkö paikkaa tietyn paikan läheltä? Esimerkiksi Gonville and Caius College, Great Saint Mary's Church tai Trinity College. "Käyttäjä: "Ei kiinnosta, mutta sen pitäisi olla kohtuullisessa hintaluokassa "Järjestelmä: "Carringtons on loistava kahvila, jossa tarjoillaan kahvilaruokaa ja englantilaista ruokaa, ja se on kohtuullisessa hintaluokassa". Se on erinomainen ravintola. "Käyttäjä: "mikä on puhelinnumero "Järjestelmä: "Carringtonsin puhelinnumero on 01223361792. "Käyttäjä: "ja mikä on hinta siellä "Järjestelmä: "Carringtons on erinomainen paikka. Pääruokien hinnat vaihtelevat 4 punnasta 25 puntaan ja 6 puntaan 25 puntaan, ja cappuccinon hinta on 1 punta 95." Käyttäjä: "Näkemiin, kiitos.</w:t>
      </w:r>
    </w:p>
    <w:p>
      <w:r>
        <w:rPr>
          <w:b/>
        </w:rPr>
        <w:t xml:space="preserve">Tulos</w:t>
      </w:r>
    </w:p>
    <w:p>
      <w:r>
        <w:t xml:space="preserve">Etsit kahvila-ravintolaa, ja sen pitäisi olla kohtuuhintainen. Varmista, että saat puhelinnumeron ja hinnan.</w:t>
      </w:r>
    </w:p>
    <w:p>
      <w:r>
        <w:rPr>
          <w:b/>
        </w:rPr>
        <w:t xml:space="preserve">Esimerkki 3.1467</w:t>
      </w:r>
    </w:p>
    <w:p>
      <w:r>
        <w:t xml:space="preserve">Järjestelmä: "Kiitos, että soitit Cambridgen tiedotusjärjestelmään. Puhelunne nauhoitetaan tutkimustarkoituksiin. Saatat kysyä tietoja ruokapaikasta, kuten ravintolasta, pubista tai kahvilasta. Miten voin auttaa?" Käyttäjä: "etsin halpaa pubia" Järjestelmä: "The Baron of Beef on hyvä pubi ja se on halpaa hintaluokkaa." Käyttäjä: "mikä on osoite" Järjestelmä: "The Baron of Beef sijaitsee Bridge Streetillä." Käyttäjä: "ovatko lapset sallittuja" Järjestelmä: "The Baron of Beef, joka sallii lapset, on halpaa hintaluokkaa." Käyttäjä: "The Baron of Beef, joka sallii lapset, on halpaa hintaluokkaa. Se on erinomainen pubi. "Käyttäjä: 'kiitos näkemiin'</w:t>
      </w:r>
    </w:p>
    <w:p>
      <w:r>
        <w:rPr>
          <w:b/>
        </w:rPr>
        <w:t xml:space="preserve">Tulos</w:t>
      </w:r>
    </w:p>
    <w:p>
      <w:r>
        <w:t xml:space="preserve">Haluat löytää halvan pubin. Et välitä alueesta. Haluat tietää osoitteen ja sen, ovatko lapset sallittuja.</w:t>
      </w:r>
    </w:p>
    <w:p>
      <w:r>
        <w:rPr>
          <w:b/>
        </w:rPr>
        <w:t xml:space="preserve">Esimerkki 3.1468</w:t>
      </w:r>
    </w:p>
    <w:p>
      <w:r>
        <w:t xml:space="preserve">Järjestelmä: "Kiitos, että soitit Cambridgen tiedotusjärjestelmään. Puhelunne nauhoitetaan tutkimustarkoituksiin. Saatat kysyä tietoja ruokapaikasta, kuten ravintolasta, pubista tai kahvilasta. Miten voin auttaa?" Käyttäjä: "ravintola" Järjestelmä: "Etsittekö jotain tiettyä paikkaa läheltä? Esimerkiksi Cafe Jelloa, Tekniikan museota tai Kansanmuotokuvanäyttelyä. "Käyttäjä: "ravintola "Järjestelmä: "Mitä kaupunginosaa ajattelit etsiä? Esimerkiksi jotain Cherry Hintonin, Riversiden tai Romseyn alueella. "Käyttäjä: "jotain chestertonin alueella "Järjestelmä: "Hakka, joka sijaitsee New Chestertonin kaupunginosassa, on erinomainen ravintola. "Käyttäjä: "sil "Järjestelmä: "Hakka on erinomainen ravintola, ja se sijaitsee New Chestertonin kaupunginosassa".'Käyttäjä: 'täydellinen osoite'Järjestelmä: 'Hakka sijaitsee osoitteessa 24 Milton Road.'Käyttäjä: 'käsittämätön'Järjestelmä: 'Blue Spice, joka sijaitsee Girtonin kaupunginosassa, on erinomainen ravintola.'Käyttäjä: 'ja puhelinnumero'Järjestelmä: 'Blue Spicen puhelinnumero on 01223413337.'Käyttäjä: 'näkemiin kiitos näkemiin'</w:t>
      </w:r>
    </w:p>
    <w:p>
      <w:r>
        <w:rPr>
          <w:b/>
        </w:rPr>
        <w:t xml:space="preserve">Tulos</w:t>
      </w:r>
    </w:p>
    <w:p>
      <w:r>
        <w:t xml:space="preserve">Haluat löytää kalliin ravintolan, ja sen pitäisi olla Castle Hillin alueella. Haluat tietää paikan puhelinnumeron ja postinumeron.</w:t>
      </w:r>
    </w:p>
    <w:p>
      <w:r>
        <w:rPr>
          <w:b/>
        </w:rPr>
        <w:t xml:space="preserve">Esimerkki 3.1469</w:t>
      </w:r>
    </w:p>
    <w:p>
      <w:r>
        <w:t xml:space="preserve">Järjestelmä: "Kiitos, että soitit Cambridgen tiedotusjärjestelmään. Puhelunne nauhoitetaan tutkimustarkoituksiin. Saatat kysyä tietoja ruokapaikasta, kuten ravintolasta, pubista tai kahvilasta. Miten voin auttaa?" Käyttäjä: "Etsin pubia, jossa on internetyhteys ja televisio" Järjestelmä: "The Bakersissa on internetyhteys. Siellä on televisio. Se on hyvä pubi. "Käyttäjä: "mikä on osoite "Järjestelmä: "The Bakers sijaitsee osoitteessa 176 East Road. "Käyttäjä: "mikä on hintaluokka "Järjestelmä: "The Bakers on halpaa hintaluokkaa. "Käyttäjä: "kiitos, näkemiin".</w:t>
      </w:r>
    </w:p>
    <w:p>
      <w:r>
        <w:rPr>
          <w:b/>
        </w:rPr>
        <w:t xml:space="preserve">Tulos</w:t>
      </w:r>
    </w:p>
    <w:p>
      <w:r>
        <w:t xml:space="preserve">Etsit pubia, ja siinä pitäisi olla internet-yhteys ja televisio. Haluat tietää paikan osoitteen ja hinnan.</w:t>
      </w:r>
    </w:p>
    <w:p>
      <w:r>
        <w:rPr>
          <w:b/>
        </w:rPr>
        <w:t xml:space="preserve">Esimerkki 3.1470</w:t>
      </w:r>
    </w:p>
    <w:p>
      <w:r>
        <w:t xml:space="preserve">Järjestelmä: "Kiitos, että soitit Cambridgen tiedotusjärjestelmään. Puhelunne nauhoitetaan tutkimustarkoituksiin. Saatat kysyä tietoja ruokapaikasta, kuten ravintolasta, pubista tai kahvilasta. Miten voin auttaa?" Käyttäjä: "noise sil" Järjestelmä: "Mitä kaupunginosaa tarkoitat? Esimerkiksi jotain Arburyn, New Chestertonin tai Trumpingtonin alueelta. "Käyttäjä: "noise italian restaurant "Järjestelmä: "Mitä kaupunginosaa sinulla on mielessäsi"? Esimerkiksi jotain Cherry Hintonin, keskustan tai Romseyn alueelta.'Käyttäjä: 'breathing sil'Järjestelmä: 'Caffe Uno, joka tarjoilee italialaista ruokaa, on erinomainen ravintola.'Käyttäjä: 'cherry hinton central'Järjestelmä: 'Etsitkö tapahtumapaikkaa Cherry Hintonin tai keskustan alueelta?'Käyttäjä: 'mikä on osoite'Järjestelmä: 'Caffe Uno sijaitsee osoitteessa 32 Bridge Street.'Käyttäjä: 'puhelinnumero'Järjestelmä: 'Caffe Unon puhelinnumero on 01223314954.'Käyttäjä: 'kiitos ja näkemiin'</w:t>
      </w:r>
    </w:p>
    <w:p>
      <w:r>
        <w:rPr>
          <w:b/>
        </w:rPr>
        <w:t xml:space="preserve">Tulos</w:t>
      </w:r>
    </w:p>
    <w:p>
      <w:r>
        <w:t xml:space="preserve">Haluat löytää italialaisen ravintolan, ja sen pitäisi olla kalliin hintainen. Varmista, että saat osoitteen ja alueen.</w:t>
      </w:r>
    </w:p>
    <w:p>
      <w:r>
        <w:rPr>
          <w:b/>
        </w:rPr>
        <w:t xml:space="preserve">Esimerkki 3.1471</w:t>
      </w:r>
    </w:p>
    <w:p>
      <w:r>
        <w:t xml:space="preserve">Järjestelmä: "Kiitos, että soitit Cambridgen tiedotusjärjestelmään. Puhelunne nauhoitetaan tutkimustarkoituksiin. Saatat kysyä tietoja ruokapaikasta, kuten ravintolasta, pubista tai kahvilasta. Miten voin auttaa?" Käyttäjä: "Kyllä, etsin pubia, jossa on internetyhteys." Järjestelmä: "Etsitkö paikkaa, joka on lähellä tiettyä paikkaa? Esimerkiksi All Saints Church, Whipple Museum of the History of the Science tai Williams Art and Antiques. "Käyttäjä: "Oh, en välitä "Järjestelmä: "The Alma on loistava pubi. "Käyttäjä: "Ok, onko siellä televisio "Järjestelmä: "The Almassa on televisio. "Käyttäjä: "Ok, mikä on osoite? "Järjestelmä: "The Alma sijaitsee Russell Courtissa. "Käyttäjä: "Ok, kiitos, näkemiin".</w:t>
      </w:r>
    </w:p>
    <w:p>
      <w:r>
        <w:rPr>
          <w:b/>
        </w:rPr>
        <w:t xml:space="preserve">Tulos</w:t>
      </w:r>
    </w:p>
    <w:p>
      <w:r>
        <w:t xml:space="preserve">Haluat löytää pubin, jossa pitäisi olla internet-yhteys. Et välitä siitä, ovatko lapset sallittuja. Haluat tietää osoitteen ja sen, onko siellä televisio.</w:t>
      </w:r>
    </w:p>
    <w:p>
      <w:r>
        <w:rPr>
          <w:b/>
        </w:rPr>
        <w:t xml:space="preserve">Esimerkki 3.1472</w:t>
      </w:r>
    </w:p>
    <w:p>
      <w:r>
        <w:t xml:space="preserve">Järjestelmä: "Kiitos, että soitit Cambridgen tiedotusjärjestelmään. Puhelunne nauhoitetaan tutkimustarkoituksiin. Saatat kysyä tietoja ruokapaikasta, kuten ravintolasta, pubista tai kahvilasta. Miten voin auttaa teitä?" Käyttäjä: "yksiselitteisesti, jotta saatte "Järjestelmä: "Mitä kaupunginosaa ajattelette? Esimerkiksi jotain Addenbrooke's, Castle Hill tai Trumpingtonin alueella. "Käyttäjä: "käsittämätön "Järjestelmä: "The Baron of Beef on erinomainen pubi. "Käyttäjä: "sillä ei ole väliä "Järjestelmä: "Voinko auttaa sinua muussa? "Käyttäjä: "tarvitsen pubin "Järjestelmä: "The Baron of Beef on erinomainen pubi. "Käyttäjä: "okei um "Järjestelmä: "Voinko auttaa sinua muussa?".'Käyttäjä: 'allo sallivatko he lapset'Järjestelmä: 'The Baron of Beef, joka sallii lapset, on loistava pubi.'Käyttäjä: 'pubi'Järjestelmä: 'The Baron of Beef on loistava pubi.'Käyttäjä: 'onko heillä internetyhteys'Järjestelmä: 'The Baron of Beefillä ei ole internetyhteyttä.'Käyttäjä: 'onko heillä internetyhteys'Järjestelmä: 'The Baron of Beefillä ei ole internetyhteyttä.'Käyttäjä: 'tarvitsen internetyhteyden'Järjestelmä: 'The Bakers, jossa on internetyhteys, on loistava pubi.'Käyttäjä: 'etsi toinen pubi'Järjestelmä: 'The Bakers, jossa on internetyhteys, on loistava pubi.'Käyttäjä: 'epäselvää sallivatko he lapset'Järjestelmä: 'The Bakers, joka sallii lapset internetyhteydellä, on loistava pubi.'Käyttäjä: 'sallivatko he lapset'Järjestelmä: 'The Bakers sallii lapset.'Käyttäjä: 'okei hienoa'Järjestelmä: 'Voinko auttaa teitä vielä jossakin muussa?'Käyttäjä: 'öö, tarvitsen osoitteen'Järjestelmä: 'The Bakers sijaitsee osoitteessa 176 East Road.'Käyttäjä: 'osoite'Järjestelmä: 'The Bakers sijaitsee osoitteessa 176 East Road.'Käyttäjä: 'mikä on puhelinnumero'Järjestelmä: 'The Bakersin puhelinnumero on 01223304121.'Käyttäjä: 'öö'Järjestelmä: 'The Bakers on loistava pubi.'Käyttäjä: 'mikä on hinta'Järjestelmä: 'The Bakers on loistava paikka. Pääruokien hinta vaihtelee 6 punnasta 8 puntaan 49 puntaan ja halvimman oluen hinta on 2 puntaa 25 puntaa. "Käyttäjä: "mikä on hinta "Järjestelmä: "The Bakers on loistava paikka. Pääruokien hinta vaihtelee 6 punnasta 8 puntaan 49 puntaan ja halvimman tuopin hinta on 2 puntaa 25 puntaa. "Käyttäjä: "okei "Järjestelmä: "The Bakers on loistava pubi. "Käyttäjä: "um "Järjestelmä: "The Bakers on loistava pubi. "Käyttäjä: "kiitos "Järjestelmä: "The Bakers on loistava pubi. "Käyttäjä: "kiitos "Järjestelmä: "The Bakers on loistava pubi. "Käyttäjä: "kiitos näkemiin</w:t>
      </w:r>
    </w:p>
    <w:p>
      <w:r>
        <w:rPr>
          <w:b/>
        </w:rPr>
        <w:t xml:space="preserve">Tulos</w:t>
      </w:r>
    </w:p>
    <w:p>
      <w:r>
        <w:t xml:space="preserve">Etsit pubia, jossa pitäisi olla internetyhteys ja jossa lapset ovat sallittuja. Varmista, että saat osoitteen, puhelinnumeron ja hinnan.</w:t>
      </w:r>
    </w:p>
    <w:p>
      <w:r>
        <w:rPr>
          <w:b/>
        </w:rPr>
        <w:t xml:space="preserve">Esimerkki 3.1473</w:t>
      </w:r>
    </w:p>
    <w:p>
      <w:r>
        <w:t xml:space="preserve">Järjestelmä: "Kiitos, että soitit Cambridgen tiedotusjärjestelmään. Puhelunne nauhoitetaan tutkimustarkoituksiin. Saatat kysyä tietoja ruokapaikasta, kuten ravintolasta, pubista tai kahvilasta. Miten voin auttaa?" Käyttäjä: "Tarvitsen halvan ravintolan" Järjestelmä: "Minkälaista ruokaa haluatte? Esimerkiksi vain juomia ja välipaloja, mannermaista ruokaa vai pikaruokaa. "Käyttäjä: "mannermaista ruokaa "Järjestelmä: "Ei ole ravintolaa, jossa tarjoillaan mannermaista ruokaa halvalla hintaluokassa. "Käyttäjä: "pikaruokaa "Järjestelmä: "Burger King on hyvä ravintola, jossa tarjoillaan pikaruokaa. "Käyttäjä: "fendittonin alueella "Järjestelmä: "Fen Dittonin alueella ei ole ravintolaa, jossa tarjoiltaisiin pikaruokaa. "Käyttäjä: "kiitos, näkemiin.</w:t>
      </w:r>
    </w:p>
    <w:p>
      <w:r>
        <w:rPr>
          <w:b/>
        </w:rPr>
        <w:t xml:space="preserve">Tulos</w:t>
      </w:r>
    </w:p>
    <w:p>
      <w:r>
        <w:t xml:space="preserve">Etsit halpaa ravintolaa, ja sen pitäisi olla Fendittonin alueella. Varmista, että saat osoitteen, puhelinnumeron ja hinnan.</w:t>
      </w:r>
    </w:p>
    <w:p>
      <w:r>
        <w:rPr>
          <w:b/>
        </w:rPr>
        <w:t xml:space="preserve">Esimerkki 3.1474</w:t>
      </w:r>
    </w:p>
    <w:p>
      <w:r>
        <w:t xml:space="preserve">Järjestelmä: "Kiitos, että soitit Cambridgen tiedotusjärjestelmään. Puhelunne nauhoitetaan tutkimustarkoituksiin. Saatat kysyä tietoja ruokapaikasta, kuten ravintolasta, pubista tai kahvilasta. Miten voin auttaa?" Käyttäjä: "kreikkalainen ravintola kohtuullisessa hintaluokassa" Järjestelmä: "Eraina Taverna on loistava ravintola, jossa tarjoillaan kreikkalaista ruokaa ja joka on kohtuullisessa hintaluokassa." Käyttäjä: "osoite ja puhelinnumero" Järjestelmä: "Eraina Taverna sijaitsee osoitteessa 2 Free School Lane, ja sen puhelinnumero on 01223902126." Käyttäjä: "kiitos, näkemiin.</w:t>
      </w:r>
    </w:p>
    <w:p>
      <w:r>
        <w:rPr>
          <w:b/>
        </w:rPr>
        <w:t xml:space="preserve">Tulos</w:t>
      </w:r>
    </w:p>
    <w:p>
      <w:r>
        <w:t xml:space="preserve">Haluat löytää kreikkalaisen ravintolan, ja sen hinnan pitäisi olla kohtuullinen. Haluat tietää osoitteen ja puhelinnumeron.</w:t>
      </w:r>
    </w:p>
    <w:p>
      <w:r>
        <w:rPr>
          <w:b/>
        </w:rPr>
        <w:t xml:space="preserve">Esimerkki 3.1475</w:t>
      </w:r>
    </w:p>
    <w:p>
      <w:r>
        <w:t xml:space="preserve">Järjestelmä: "Kiitos, että soitit Cambridgen tiedotusjärjestelmään. Puhelunne nauhoitetaan tutkimustarkoituksiin. Saatat kysyä tietoja ruokapaikasta, kuten ravintolasta, pubista tai kahvilasta. Miten voin auttaa?" Käyttäjä: "sil" Järjestelmä: "Minkälaista paikkaa etsit? Esimerkiksi pubia tai ravintolaa. "Käyttäjä: "etsin pubia riverside-alueelta ja siinä pitäisi olla televisio "Järjestelmä: "Kalliissa hintaluokassa ei ole pubia. "Käyttäjä: "anteeksi, etsin pubia riverside-alueelta ja siinä pitäisi olla televisio "Järjestelmä: "Avery, joka on kaupungin riverside-osassa, on hyvä pubi. "Käyttäjä: "uh, onko siinä televisio "Järjestelmä: "Averyssä on televisio.'Käyttäjä: 'okei uh onko siinä internet-yhteys'Järjestelmä: 'Averyssä ei ole internet-yhteyttä.'Käyttäjä: 'im sorry onko siinä internet-yhteys'Järjestelmä: 'The Bakers on kaupungin riverside-osassa ja siinä on internet-yhteys ja se on loistava pubi.'Käyttäjä: 'okei um voisitteko antaa sen puhelinnumeron'Järjestelmä: 'The Bakersin puhelinnumero on 01223304121.'Käyttäjä: 'okei kiitos kovasti hyvää päivänjatkoa hei hei'Järjestelmä: 'The Bakers on loistava paikka. Pääruokien hinta vaihtelee 6 punnasta 8 puntaan 49 puntaan ja halvimman oluen hinta on 2 puntaa 25 puntaa. "Käyttäjä: "kiitos "Järjestelmä: "The Bakers on loistava pubi. "Käyttäjä: "kiitos, näkemiin".</w:t>
      </w:r>
    </w:p>
    <w:p>
      <w:r>
        <w:rPr>
          <w:b/>
        </w:rPr>
        <w:t xml:space="preserve">Tulos</w:t>
      </w:r>
    </w:p>
    <w:p>
      <w:r>
        <w:t xml:space="preserve">Haluat löytää joenranta-alueella sijaitsevan pubin, jossa pitäisi olla televisio. Varmista, että saat puhelinnumeron ja tiedät, onko pubissa internet.</w:t>
      </w:r>
    </w:p>
    <w:p>
      <w:r>
        <w:rPr>
          <w:b/>
        </w:rPr>
        <w:t xml:space="preserve">Esimerkki 3.1476</w:t>
      </w:r>
    </w:p>
    <w:p>
      <w:r>
        <w:t xml:space="preserve">Järjestelmä: "Kiitos, että soitit Cambridgen tiedotusjärjestelmään. Puhelunne nauhoitetaan tutkimustarkoituksiin. Saatat kysyä tietoja ruokapaikasta, kuten ravintolasta, pubista tai kahvilasta. Miten voin auttaa?" Käyttäjä: "Etsin italialaista ravintolaa Castle Hillin alueelta" Järjestelmä: "Anna minun vahvistaa. Etsit kiinalaista ravintolaa." Käyttäjä: "Ei" Järjestelmä: "Mitä kaupunginosaa sinulla on mielessäsi? Esimerkiksi jotain Chestertonin, keskustan tai Trumpingtonin alueelta. "Käyttäjä: "italialaista "Järjestelmä: "Mitä kaupunginosaa ajattelit? Esimerkiksi jotain Addenbrooke's-, Arbury- tai Girton-alueelta.'Käyttäjä: 'castle hill'Järjestelmä: 'Mikä kaupunginosa sinulla on mielessäsi? Esimerkiksi jotain Addenbrooke's-, keskustan tai New Chestertonin alueella. "Käyttäjä: "castle hill "Järjestelmä: "Caffe Uno on loistava ravintola, jossa tarjoillaan italialaista ruokaa. "Käyttäjä: "mikä on osoite "Järjestelmä: "Caffe Uno sijaitsee osoitteessa 32 Bridge Street. "Käyttäjä: "mikä on puhelinnumero "Järjestelmä: "Caffe Unon puhelinnumero on 01223314954. "Käyttäjä: "mikä on hinta "Järjestelmä: "Caffe Uno on erinomainen paikka. Pääruokien hinnat vaihtelevat 6 punnasta 95 puntaan 16 puntaan 95 ja viinilasillisen hinta vaihtelee 3 punnasta 25 puntaan 6 puntaan 50.'Käyttäjä: 'kiitos näkemiin'</w:t>
      </w:r>
    </w:p>
    <w:p>
      <w:r>
        <w:rPr>
          <w:b/>
        </w:rPr>
        <w:t xml:space="preserve">Tulos</w:t>
      </w:r>
    </w:p>
    <w:p>
      <w:r>
        <w:t xml:space="preserve">Etsit italialaista ravintolaa, ja sen pitäisi sijaita Castle Hillin alueella. Varmista, että saat osoitteen, puhelinnumeron ja hinnan.</w:t>
      </w:r>
    </w:p>
    <w:p>
      <w:r>
        <w:rPr>
          <w:b/>
        </w:rPr>
        <w:t xml:space="preserve">Esimerkki 3.1477</w:t>
      </w:r>
    </w:p>
    <w:p>
      <w:r>
        <w:t xml:space="preserve">Järjestelmä: "Kiitos, että soitit Cambridgen tiedotusjärjestelmään. Puhelunne nauhoitetaan tutkimustarkoituksiin. Saatat kysyä tietoja ruokapaikasta, kuten ravintolasta, pubista tai kahvilasta. Miten voin auttaa?" Käyttäjä: "Etsin thaimaalaista ravintolaa kalliissa hintaluokassa" Järjestelmä: "The Wrestlers on hyvä ravintola, siellä tarjoillaan thaimaalaista ruokaa ja se on kalliissa hintaluokassa." Käyttäjä: "Mikä on osoite?" Järjestelmä: "The Wrestlers on osoitteessa 337 Newmarket Road. Pääruokien hinnat vaihtelevat 8 punnasta 50 puntaan ja 9 puntaan 70 puntaan, ja halvimman oluen hinta on 3 puntaa 30. "Käyttäjä: "mikä on puhelinnumero'Järjestelmä: "The Wrestlersin puhelinnumero on 01223566554. "Käyttäjä: "ja mikä on postinumero'Järjestelmä: "The Wrestlers sijaitsee alueella, jonka postinumero on CB5 8JE. "Käyttäjä: "kiitos, näkemiin</w:t>
      </w:r>
    </w:p>
    <w:p>
      <w:r>
        <w:rPr>
          <w:b/>
        </w:rPr>
        <w:t xml:space="preserve">Tulos</w:t>
      </w:r>
    </w:p>
    <w:p>
      <w:r>
        <w:t xml:space="preserve">Etsit thaimaalaista ravintolaa, ja sen pitäisi olla hinnaltaan kallis. Haluat tietää osoitteen, puhelinnumeron ja postinumeron.</w:t>
      </w:r>
    </w:p>
    <w:p>
      <w:r>
        <w:rPr>
          <w:b/>
        </w:rPr>
        <w:t xml:space="preserve">Esimerkki 3.1478</w:t>
      </w:r>
    </w:p>
    <w:p>
      <w:r>
        <w:t xml:space="preserve">Järjestelmä: "Kiitos, että soitit Cambridgen tiedotusjärjestelmään. Puhelunne nauhoitetaan tutkimustarkoituksiin. Saatat kysyä tietoja ruokapaikasta, kuten ravintolasta, pubista tai kahvilasta. Miten voin auttaa?" Käyttäjä: "kohtuuhintainen ravintola Chestertonin alueella" Järjestelmä: "Etsittekö ruokapaikkaa Chestertonin tai Romseyn alueelta?" Käyttäjä: "kyllä" Järjestelmä: "Vahvistan asian. Etsit tapahtumapaikkaa Romseyn alueelta.'Käyttäjä: 'chestertonin alue'Järjestelmä: '196 Meze Bar, joka sijaitsee Romseyn kaupunginosassa, on loistava ravintola. Se on kohtuullisessa hintaluokassa. "Käyttäjä: 'puhelinnumero ja postinumero'Järjestelmä: '196 Meze Barin puhelinnumero on 01223410519. Se sijaitsee alueella, jonka postinumero on CB1 3NF.'Käyttäjä: 'postinumero'Järjestelmä: '196 Meze Bar sijaitsee alueella, jonka postinumero on CB1 3NF.'Käyttäjä: 'kiitos näkemiin'</w:t>
      </w:r>
    </w:p>
    <w:p>
      <w:r>
        <w:rPr>
          <w:b/>
        </w:rPr>
        <w:t xml:space="preserve">Tulos</w:t>
      </w:r>
    </w:p>
    <w:p>
      <w:r>
        <w:t xml:space="preserve">Etsit kohtuuhintaista ravintolaa, ja sen pitäisi sijaita Chestertonin alueella. Varmista, että saat paikan osoitteen, puhelinnumeron ja postinumeron.</w:t>
      </w:r>
    </w:p>
    <w:p>
      <w:r>
        <w:rPr>
          <w:b/>
        </w:rPr>
        <w:t xml:space="preserve">Esimerkki 3.1479</w:t>
      </w:r>
    </w:p>
    <w:p>
      <w:r>
        <w:t xml:space="preserve">Järjestelmä: "Kiitos, että soitit Cambridgen tiedotusjärjestelmään. Puhelunne nauhoitetaan tutkimustarkoituksiin. Saatat kysyä tietoja ruokapaikasta, kuten ravintolasta, pubista tai kahvilasta. Miten voin auttaa?" Käyttäjä: "Etsin vapaata ravintolaa." Järjestelmä: "Mitä kaupunginosaa tarkoitat? Esimerkiksi Castle Hill tai Newnham.'Käyttäjä: 'en välitä alueesta'Järjestelmä: 'The Michaelhouse Centre, joka ei peri sisäänpääsymaksua, on loistava ravintola.'Käyttäjä: 'mikä on osoite'Järjestelmä: 'The Michaelhouse Centre on osoitteessa Michaelhouse, Trinity Street.'Käyttäjä: 'ja mikä on postinumero'Järjestelmä: 'The Michaelhouse Centre on alueella, jonka postinumero on CB2 1SU.'Käyttäjä: 'kiitos näkemiin'</w:t>
      </w:r>
    </w:p>
    <w:p>
      <w:r>
        <w:rPr>
          <w:b/>
        </w:rPr>
        <w:t xml:space="preserve">Tulos</w:t>
      </w:r>
    </w:p>
    <w:p>
      <w:r>
        <w:t xml:space="preserve">Haluat löytää ilmaisen ravintolan. Et välitä alueesta. Varmista, että saat osoitteen ja postinumeron.</w:t>
      </w:r>
    </w:p>
    <w:p>
      <w:r>
        <w:rPr>
          <w:b/>
        </w:rPr>
        <w:t xml:space="preserve">Esimerkki 3.1480</w:t>
      </w:r>
    </w:p>
    <w:p>
      <w:r>
        <w:t xml:space="preserve">Järjestelmä: "Kiitos, että soitit Cambridgen tiedotusjärjestelmään. Puhelunne nauhoitetaan tutkimustarkoituksiin. Saatat kysyä tietoja ruokapaikasta, kuten ravintolasta, pubista tai kahvilasta. Miten voin auttaa?" Käyttäjä: "Haluan löytää pubiruokaravintolan kohtuullisessa hintaluokassa" Järjestelmä: "The Lion and Lamb on erinomainen ravintola, se tarjoilee pubiruokaa ja se on kohtuullisessa hintaluokassa." Käyttäjä: "Um, voinko saada osoitteen, puhelinnumeron ja alueen" Järjestelmä: "The Lion and Lamb sijaitsee High Streetillä, Miltonissa, ja sen puhelinnumero on 01223860202".'Käyttäjä: 'mikä on osoite'Järjestelmä: 'The Lion and Lamb sijaitsee High Streetillä, Miltonissa.'Käyttäjä: 'millä alueella se sijaitsee'Järjestelmä: 'The Lion and Lamb sijaitsee Fen Dittonin kaupunginosassa.'Käyttäjä: 'ja osoite'Järjestelmä: 'The Lion and Lamb sijaitsee High Streetillä, Miltonissa.'Käyttäjä: 'kiitos, näkemiin'</w:t>
      </w:r>
    </w:p>
    <w:p>
      <w:r>
        <w:rPr>
          <w:b/>
        </w:rPr>
        <w:t xml:space="preserve">Tulos</w:t>
      </w:r>
    </w:p>
    <w:p>
      <w:r>
        <w:t xml:space="preserve">Haluat löytää pubiruokaravintolan, ja sen pitäisi olla kohtuuhintainen. Haluat tietää osoitteen, puhelinnumeron ja alueen.</w:t>
      </w:r>
    </w:p>
    <w:p>
      <w:r>
        <w:rPr>
          <w:b/>
        </w:rPr>
        <w:t xml:space="preserve">Esimerkki 3.1481</w:t>
      </w:r>
    </w:p>
    <w:p>
      <w:r>
        <w:t xml:space="preserve">Järjestelmä: "Kiitos, että soitit Cambridgen tiedotusjärjestelmään. Puhelunne nauhoitetaan tutkimustarkoituksiin. Saatat kysyä tietoja ruokapaikasta, kuten ravintolasta, pubista tai kahvilasta. Miten voin auttaa?" Käyttäjä: "Etsin ravintolaa." Järjestelmä: "Etsitkö ravintolaa tietyn paikan läheltä?" Käyttäjä: "Etsin. Esimerkiksi Churchill College, Clare College tai The Fitzwilliam Museum. "Käyttäjä: "the river side area "Järjestelmä: "Etsitkö ravintolaa tietyn paikan läheltä?". Esimerkiksi Old Schools, Queens' College tai Williams Art and Antiques. "Käyttäjä: "ei "Järjestelmä: "Caffe Uno on erinomainen ravintola, ja se sijaitsee kaupungin jokirannassa. "Käyttäjä: "etsin itäaasialaista ruokaa "Järjestelmä: "Little Seoul on loistava ravintola". Se on kaupungin riverside-osassa. Se tarjoilee itäaasialaista ruokaa.'Käyttäjä: 'mikä on puhelinnumero'Järjestelmä: 'Little Soulin puhelinnumero on 01223308681.'Käyttäjä: 'mikä on postinumero'Järjestelmä: 'Little Seoul sijaitsee alueella, jonka postinumero on CB2 1DP.'Käyttäjä: 'kiitos näkemiin'</w:t>
      </w:r>
    </w:p>
    <w:p>
      <w:r>
        <w:rPr>
          <w:b/>
        </w:rPr>
        <w:t xml:space="preserve">Tulos</w:t>
      </w:r>
    </w:p>
    <w:p>
      <w:r>
        <w:t xml:space="preserve">Etsit itäaasialaista ravintolaa, ja sen pitäisi sijaita Riversiden alueella. Haluat tietää paikan puhelinnumeron ja postinumeron.</w:t>
      </w:r>
    </w:p>
    <w:p>
      <w:r>
        <w:rPr>
          <w:b/>
        </w:rPr>
        <w:t xml:space="preserve">Esimerkki 3.1482</w:t>
      </w:r>
    </w:p>
    <w:p>
      <w:r>
        <w:t xml:space="preserve">Järjestelmä: "Kiitos, että soitit Cambridgen tiedotusjärjestelmään. Puhelunne nauhoitetaan tutkimustarkoituksiin. Saatat kysyä tietoja ruokapaikasta, kuten ravintolasta, pubista tai kahvilasta. Miten voin auttaa?" Käyttäjä: "ravintola" Järjestelmä: "Minkälaista ruokaa haluatte? Esimerkiksi kiinalaista, nykyaikaista tai intialaista.'User: 'northern european'System: 'Millainen kaupunginosa sinulla on mielessäsi? Esimerkiksi jotain Fen Dittonin, Girtonin tai Trumpingtonin alueelta. "Käyttäjä: "pohjoiseurooppalainen "Järjestelmä: "Minkälaista hintaluokkaa etsitte? Esimerkiksi kallista, ilmaista tai kohtuullista.'Käyttäjä: 'halpaa'Järjestelmä: 'Polonia, joka tarjoilee pohjoiseurooppalaista ruokaa, on erinomainen ravintola. Se kuuluu halpaan hintaluokkaan.'User: 'osoite'System: 'Polonia sijaitsee osoitteessa 231 Chesterton Road.'User: 'puhelinnumero'System: 'Polonian puhelinnumero on 01223902138.'User: 'hinta'System: 'Polonia on loistava paikka. Pääruokien hinnat vaihtelevat 1 punnasta 50 puntaan 50 ja 7 puntaan 50 välillä.'Käyttäjä: 'kiitos näkemiin'</w:t>
      </w:r>
    </w:p>
    <w:p>
      <w:r>
        <w:rPr>
          <w:b/>
        </w:rPr>
        <w:t xml:space="preserve">Tulos</w:t>
      </w:r>
    </w:p>
    <w:p>
      <w:r>
        <w:t xml:space="preserve">Etsit pohjoiseurooppalaista ravintolaa, ja sen pitäisi olla edullinen. Haluat tietää osoitteen, puhelinnumeron ja hinnan.</w:t>
      </w:r>
    </w:p>
    <w:p>
      <w:r>
        <w:rPr>
          <w:b/>
        </w:rPr>
        <w:t xml:space="preserve">Esimerkki 3.1483</w:t>
      </w:r>
    </w:p>
    <w:p>
      <w:r>
        <w:t xml:space="preserve">Järjestelmä: "Kiitos, että soitit Cambridgen tiedotusjärjestelmään. Puhelunne nauhoitetaan tutkimustarkoituksiin. Saatat kysyä tietoja ruokapaikasta, kuten ravintolasta, pubista tai kahvilasta. Miten voin auttaa?" Käyttäjä: "Etsin kiinalaista ravintolaa." Järjestelmä: "Etsitkö jotain tiettyä paikkaa lähellä? Esimerkiksi Cherry Hinton Water Play, Magdalene College tai Saint Catharine's College.'Käyttäjä: 'in girton area'Järjestelmä: 'The Phoenix, joka sijaitsee Girtonin kaupunginosassa, on erinomainen ravintola. Se tarjoilee kiinalaista ruokaa. "Käyttäjä: "mikä on osoite "Järjestelmä: "The Phoenix sijaitsee osoitteessa 20 Green Street, Histon. "Käyttäjä: "mikä on postinumero "Järjestelmä: "The Phoenix sijaitsee alueella, jonka postinumero on CB4 9JA. "Käyttäjä: "kiitos näkemiin</w:t>
      </w:r>
    </w:p>
    <w:p>
      <w:r>
        <w:rPr>
          <w:b/>
        </w:rPr>
        <w:t xml:space="preserve">Tulos</w:t>
      </w:r>
    </w:p>
    <w:p>
      <w:r>
        <w:t xml:space="preserve">Etsit kiinalaista ravintolaa, ja sen pitäisi sijaita Girtonin alueella. Haluat tietää osoitteen ja postinumeron.</w:t>
      </w:r>
    </w:p>
    <w:p>
      <w:r>
        <w:rPr>
          <w:b/>
        </w:rPr>
        <w:t xml:space="preserve">Esimerkki 3.1484</w:t>
      </w:r>
    </w:p>
    <w:p>
      <w:r>
        <w:t xml:space="preserve">Järjestelmä: "Kiitos, että soitit Cambridgen tiedotusjärjestelmään. Puhelunne nauhoitetaan tutkimustarkoituksiin. Saatat kysyä tietoja ruokapaikasta, kuten ravintolasta, pubista tai kahvilasta. Miten voin auttaa?" Käyttäjä: "sil" Järjestelmä: "Minkälaista paikkaa etsit? Esimerkiksi kahvilaa tai ravintolaa. "Käyttäjä: "sil "Järjestelmä: "Mitä kaupunginosaa ajattelet? Esimerkiksi jotain Chestertonin, King's Hedgesin tai New Chestertonin alueelta.'Käyttäjä: 'breathing chinese take'Järjestelmä: 'Millaista paikkaa etsit? Esimerkiksi pubi tai ravintola. "Käyttäjä: "sil "Järjestelmä: "Millaista paikkaa etsit? Esimerkiksi pubi.'User: 'kiinalainen take away -ravintola halpa hinta'System: 'Haluaisitko kiinalaista vai X-ruokaa?'User: 'halpa hintaluokka'System: 'Haluaisitko kiinalaista vai X-ruokaa?'User: 'kiinalainen take away -ravintola'System: 'Saigon City, joka tarjoilee kiinalaista take away -ravintolaa, on erinomainen ravintola. Se kuuluu halpaan hintaluokkaan. "Käyttäjä: "ill need the address and the postcode of the venue "Järjestelmä: "Saigon City, jonka postinumero on CB4 1NL, sijaitsee osoitteessa 169 High Street, Chesterton. Pääruokien hinnat vaihtelevat 4 punnasta 60 puntaan ja 5 puntaan 10 puntaan. "Käyttäjä: "sil "Järjestelmä: "Saigon City, joka tarjoaa kiinalaista take away -ravintolaa, on loistava ravintola. Se on halpaa hintaluokkaa.'Käyttäjä: 'sil'System: 'Saigon City, joka tarjoaa kiinalaista take away -ruokaa, on loistava ravintola. Se on halpaa hintaluokkaa.'Käyttäjä: 'sil'System: 'Saigon City, joka tarjoaa kiinalaista take away -ravintolaa, on loistava ravintola. Se on halpaa hintaluokkaa.'Käyttäjä: 'tarvitsen paikan osoitteen ja postinumeron'Järjestelmä: 'Saigon City sijaitsee osoitteessa 169 High Street, Chesterton, ja se on alueella, jonka postinumero on CB4 1NL.'Käyttäjä: 'kiitos, näkemiin'.</w:t>
      </w:r>
    </w:p>
    <w:p>
      <w:r>
        <w:rPr>
          <w:b/>
        </w:rPr>
        <w:t xml:space="preserve">Tulos</w:t>
      </w:r>
    </w:p>
    <w:p>
      <w:r>
        <w:t xml:space="preserve">Etsit kiinalaista noutoruokaravintolaa, ja sen pitäisi olla halpa. Varmista, että saat paikan osoitteen ja postinumeron.</w:t>
      </w:r>
    </w:p>
    <w:p>
      <w:r>
        <w:rPr>
          <w:b/>
        </w:rPr>
        <w:t xml:space="preserve">Esimerkki 3.1485</w:t>
      </w:r>
    </w:p>
    <w:p>
      <w:r>
        <w:t xml:space="preserve">Järjestelmä: "Kiitos, että soitit Cambridgen tiedotusjärjestelmään. Puhelunne nauhoitetaan tutkimustarkoituksiin. Saatat kysyä tietoja ruokapaikasta, kuten ravintolasta, pubista tai kahvilasta. Miten voin auttaa?" Käyttäjä: "Tarvitsen ravintolan" Järjestelmä: "Minkälaista ruokaa haluatte? Esimerkiksi meksikolaista ja tex mex -ruokaa, englantilaista tai fuusio-ruokaa.'Käyttäjä: 'um mitä tahansa ruokaa'Järjestelmä: 'Etsitkö ravintolaa tietyn paikan läheltä? Esimerkiksi Clare College, Gonville and Caius College tai Magdalene College. "Käyttäjä: "newh newnham "Järjestelmä: "The Red Bull, joka sijaitsee Newnhamin kaupunginosassa, on erinomainen ravintola. "Käyttäjä: "hintaluokka "Järjestelmä: "The Red Bull on loistava paikka. Pääruokien hinnat vaihtelevat 4 punnasta 25 puntaan 11 puntaan 95. Cappuccinon hinta on 1 punta 95 ja halvimman oluen hinta on 2 puntaa 65." Käyttäjä: "ah mikä on puhelinnumero?" Järjestelmä: "The Red Bullin puhelinnumero on 01223902124." Käyttäjä: "kiitos näkemiin.</w:t>
      </w:r>
    </w:p>
    <w:p>
      <w:r>
        <w:rPr>
          <w:b/>
        </w:rPr>
        <w:t xml:space="preserve">Tulos</w:t>
      </w:r>
    </w:p>
    <w:p>
      <w:r>
        <w:t xml:space="preserve">Etsit mitä tahansa ruokaa tarjoavaa ravintolaa, ja sen pitäisi sijaita Newnhamin alueella. Varmista, että saat paikan puhelinnumeron ja hintaluokan.</w:t>
      </w:r>
    </w:p>
    <w:p>
      <w:r>
        <w:rPr>
          <w:b/>
        </w:rPr>
        <w:t xml:space="preserve">Esimerkki 3.1486</w:t>
      </w:r>
    </w:p>
    <w:p>
      <w:r>
        <w:t xml:space="preserve">Järjestelmä: "Kiitos, että soitit Cambridgen tiedotusjärjestelmään. Puhelunne nauhoitetaan tutkimustarkoituksiin. Saatat kysyä tietoja ruokapaikasta, kuten ravintolasta, pubista tai kahvilasta. Miten voin auttaa?" Käyttäjä: "Kyllä, etsin ravintolaa New Chestertonissa." Järjestelmä: "Twenty-four, joka sijaitsee Chestertonin kaupunginosassa, on hyvä ravintola." Käyttäjä: "Mikä on puhelinnumero?" Järjestelmä: "Twenty-fourin puhelinnumero on 01223395800." Käyttäjä: "Mikä on osoite?" Järjestelmä: "Twenty-four sijaitsee osoitteessa: 24 Cambridge Science Park, Milton Road." Käyttäjä: "Tankki, näkemiin.</w:t>
      </w:r>
    </w:p>
    <w:p>
      <w:r>
        <w:rPr>
          <w:b/>
        </w:rPr>
        <w:t xml:space="preserve">Tulos</w:t>
      </w:r>
    </w:p>
    <w:p>
      <w:r>
        <w:t xml:space="preserve">Haluat löytää ravintolan New Chestertonista. Et välitä hintaluokasta. Varmista, että saat paikan puhelinnumeron ja osoitteen.</w:t>
      </w:r>
    </w:p>
    <w:p>
      <w:r>
        <w:rPr>
          <w:b/>
        </w:rPr>
        <w:t xml:space="preserve">Esimerkki 3.1487</w:t>
      </w:r>
    </w:p>
    <w:p>
      <w:r>
        <w:t xml:space="preserve">Järjestelmä: "Kiitos, että soitit Cambridgen tiedotusjärjestelmään. Puhelunne nauhoitetaan tutkimustarkoituksiin. Saatat kysyä tietoja ruokapaikasta, kuten ravintolasta, pubista tai kahvilasta. Miten voin auttaa?" Käyttäjä: "noise sil" Järjestelmä: "Minkälaista paikkaa etsit? Esimerkiksi pubia tai ravintolaa. "Käyttäjä: "englantilaista ravintolaa kohtuullisessa hintaluokassa "Järjestelmä: "Carringtons tarjoilee kahvilaruokaa ja englantilaista ruokaa". Tämä paikka, joka on loistava kahvila ja erinomainen ravintola, on kohtalaisessa hintaluokassa. "Käyttäjä: "mikä on hinta "Järjestelmä: "Carringtons on erinomainen paikka.". Pääruokien hinta vaihtelee 4 punnasta 25 puntaan 6 puntaan 25 ja cappuccinon hinta on 1 punta 95. "Käyttäjä: "sil "Järjestelmä: "Carringtons on erinomainen ravintola. "Käyttäjä: "mikä on hinta "Järjestelmä: "Carringtons on loistava paikka. Pääruokien hinnat vaihtelevat 4 punnasta 25 puntaan ja 6 puntaan 25 puntaan, ja cappuccinon hinta on 1 punta 95." Käyttäjä: "Mikä on osoite ja puhelinnumero?" Järjestelmä: "Carringtons sijaitsee osoitteessa 23 Market Street, ja sen puhelinnumero on 01223361792." Käyttäjä: "kiitos, näkemiin.</w:t>
      </w:r>
    </w:p>
    <w:p>
      <w:r>
        <w:rPr>
          <w:b/>
        </w:rPr>
        <w:t xml:space="preserve">Tulos</w:t>
      </w:r>
    </w:p>
    <w:p>
      <w:r>
        <w:t xml:space="preserve">Haluat löytää englantilaisen ravintolan, ja sen hinnan pitäisi olla kohtuullinen. Varmista, että saat paikan osoitteen, puhelinnumeron ja hinnan.</w:t>
      </w:r>
    </w:p>
    <w:p>
      <w:r>
        <w:rPr>
          <w:b/>
        </w:rPr>
        <w:t xml:space="preserve">Esimerkki 3.1488</w:t>
      </w:r>
    </w:p>
    <w:p>
      <w:r>
        <w:t xml:space="preserve">Järjestelmä: "Kiitos, että soitit Cambridgen tiedotusjärjestelmään. Puhelunne nauhoitetaan tutkimustarkoituksiin. Saatat kysyä tietoja ruokapaikasta, kuten ravintolasta, pubista tai kahvilasta. Miten voin auttaa?" Käyttäjä: "Taustamelu" Järjestelmä: "Millaista paikkaa etsit? Esimerkiksi pubi tai ravintola. "Käyttäjä: "taustamelu "Järjestelmä: "Minkälaista paikkaa etsit? Esimerkiksi pubi.'Käyttäjä: 'pubi pubi'Järjestelmä: 'Millainen kaupunginosa sinulla on mielessäsi? Esimerkiksi jotakin Arburyn, Chestertonin tai King's Hedgesin alueelta. "Käyttäjä: "taustamelu "Järjestelmä: "The Alma on loistava pubi. "Käyttäjä: "pubi "Järjestelmä: "Voinko auttaa jotenkin muuten? "Käyttäjä: "pubi "Järjestelmä: "The Alma on loistava pubi. "Käyttäjä: "internet "Järjestelmä: "The Bakersissa on internetyhteys". Se on erinomainen pubi.'Käyttäjä: 'hinta'Järjestelmä: 'The Bakers on erinomainen paikka. Pääruokien hinta vaihtelee 6 punnasta 8 puntaan 49 puntaan ja halvimman tuopin hinta on 2 puntaa 25 puntaa." Käyttäjä: "osoite "Järjestelmä: "The Bakers sijaitsee osoitteessa 176 East Road." Käyttäjä: "kiitos näkemiin</w:t>
      </w:r>
    </w:p>
    <w:p>
      <w:r>
        <w:rPr>
          <w:b/>
        </w:rPr>
        <w:t xml:space="preserve">Tulos</w:t>
      </w:r>
    </w:p>
    <w:p>
      <w:r>
        <w:t xml:space="preserve">Etsit pubia, ja siinä pitäisi olla internet-yhteys. Et välitä siitä, ovatko lapset sallittuja. Haluat tietää osoitteen ja hintaluokan.</w:t>
      </w:r>
    </w:p>
    <w:p>
      <w:r>
        <w:rPr>
          <w:b/>
        </w:rPr>
        <w:t xml:space="preserve">Esimerkki 3.1489</w:t>
      </w:r>
    </w:p>
    <w:p>
      <w:r>
        <w:t xml:space="preserve">Järjestelmä: "Kiitos, että soitit Cambridgen tiedotusjärjestelmään. Puhelunne nauhoitetaan tutkimustarkoituksiin. Saatat kysyä tietoja ruokapaikasta, kuten ravintolasta, pubista tai kahvilasta. Miten voin auttaa teitä?" Käyttäjä: "noise sil" Järjestelmä: "Voinko auttaa teitä muussa?" Käyttäjä: "mikä on mannermainen ravintola" Järjestelmä: "Ei ole olemassa sellaista mannermaista ruokaa tarjoavaa ravintolaa, joka tarjoaisi palveluja ilmaiseksi".'Käyttäjä: 'mikä on mannermaista ruokaa tarjoava ravintola'Järjestelmä: 'Alimentum, joka tarjoilee mannermaista ja ranskalaista ruokaa, on loistava ravintola.'Käyttäjä: 'mikä on osoite'Järjestelmä: 'Alimentum sijaitsee osoitteessa 152-154 Hills Road.'Käyttäjä: 'mikä on postinumero'Järjestelmä: 'Alimentum sijaitsee alueella, jonka postinumero on CB2 8PB.'Käyttäjä: 'kiitos näkemiin'</w:t>
      </w:r>
    </w:p>
    <w:p>
      <w:r>
        <w:rPr>
          <w:b/>
        </w:rPr>
        <w:t xml:space="preserve">Tulos</w:t>
      </w:r>
    </w:p>
    <w:p>
      <w:r>
        <w:t xml:space="preserve">Etsit mannermaista ravintolaa. Et välitä alueesta. Haluat tietää paikan osoitteen ja postinumeron.</w:t>
      </w:r>
    </w:p>
    <w:p>
      <w:r>
        <w:rPr>
          <w:b/>
        </w:rPr>
        <w:t xml:space="preserve">Esimerkki 3.1490</w:t>
      </w:r>
    </w:p>
    <w:p>
      <w:r>
        <w:t xml:space="preserve">Järjestelmä: "Kiitos, että soitit Cambridgen tiedotusjärjestelmään. Puhelunne nauhoitetaan tutkimustarkoituksiin. Saatat kysyä tietoja ruokapaikasta, kuten ravintolasta, pubista tai kahvilasta. Miten voin auttaa?" Käyttäjä: "noise im looking for a restaurant in new chesterton" Järjestelmä: "What type of food would you like? Esimerkiksi pubi, pikaruokaa tai välimerellistä ruokaa.'Käyttäjä: 'ah en välitä mistään ravintolasta chestertonissa'Järjestelmä: 'Twenty-four on hyvä ravintola. Se on Chestertonin kaupunginosassa. "Käyttäjä: "kuulostaa hyvältä, mikä on puhelinnumero ja postinumero "Järjestelmä: "Twenty-fourin puhelinnumero on 01223395800 ja se sijaitsee alueella, jonka postinumero on CB4 0FN. "Käyttäjä: "kiitos, näkemiin.</w:t>
      </w:r>
    </w:p>
    <w:p>
      <w:r>
        <w:rPr>
          <w:b/>
        </w:rPr>
        <w:t xml:space="preserve">Tulos</w:t>
      </w:r>
    </w:p>
    <w:p>
      <w:r>
        <w:t xml:space="preserve">Haluat löytää ravintolan Chestertonista. Et välitä hintaluokasta. Haluat tietää paikan puhelinnumeron ja postinumeron.</w:t>
      </w:r>
    </w:p>
    <w:p>
      <w:r>
        <w:rPr>
          <w:b/>
        </w:rPr>
        <w:t xml:space="preserve">Esimerkki 3.1491</w:t>
      </w:r>
    </w:p>
    <w:p>
      <w:r>
        <w:t xml:space="preserve">Järjestelmä: "Kiitos, että soitit Cambridgen tiedotusjärjestelmään. Puhelunne nauhoitetaan tutkimustarkoituksiin. Saatat kysyä tietoja ruokapaikasta, kuten ravintolasta, pubista tai kahvilasta. Miten voin auttaa?" Käyttäjä: "sil" Järjestelmä: "Minkälaista paikkaa etsit? Esimerkiksi kahvilaa tai ravintolaa.'Käyttäjä: 'restaurant in newnham'Järjestelmä: 'Millaista hintaluokkaa etsit? Esimerkiksi kallista tai kohtuullista.'Käyttäjä: 'i dont care'System: 'The Red Bull, joka sijaitsee Newnhamin kaupunginosassa, on loistava ravintola.'Käyttäjä: 'sil'System: 'The Red Bull on loistava ravintola, ja se sijaitsee Newnhamin kaupunginosassa.'Käyttäjä: 'onko sinulla puhelinnumeroa ja hintaa'System: 'The Red Bullin puhelinnumero on 01223902124. Pääruokien hinnat vaihtelevat 4 punnasta 25 puntaan ja 11 puntaan 95. Cappuccinon hinta on 1 punta 95 ja halvimman oluen hinta on 2 puntaa 65." Käyttäjä: "kiitos, näkemiin.</w:t>
      </w:r>
    </w:p>
    <w:p>
      <w:r>
        <w:rPr>
          <w:b/>
        </w:rPr>
        <w:t xml:space="preserve">Tulos</w:t>
      </w:r>
    </w:p>
    <w:p>
      <w:r>
        <w:t xml:space="preserve">Etsit ravintola Newnhamissa. Et välitä hintaluokasta. Haluat tietää puhelinnumeron ja hinnan.</w:t>
      </w:r>
    </w:p>
    <w:p>
      <w:r>
        <w:rPr>
          <w:b/>
        </w:rPr>
        <w:t xml:space="preserve">Esimerkki 3.1492</w:t>
      </w:r>
    </w:p>
    <w:p>
      <w:r>
        <w:t xml:space="preserve">Järjestelmä: "Kiitos, että soitit Cambridgen tiedotusjärjestelmään. Puhelunne nauhoitetaan tutkimustarkoituksiin. Saatat kysyä tietoja ruokapaikasta, kuten ravintolasta, pubista tai kahvilasta. Miten voin auttaa?" Käyttäjä: "Etsin kohtuuhintaista ravintolaa ja sen pitäisi olla Chestertonin alueella." Järjestelmä: "Twenty-four, joka on Chestertonin kaupunginosassa, on hyvä ravintola. Se on kohtuuhintainen. "Käyttäjä: "Haluan paikan osoitteen puhelinnumeron ja postinumeron "Järjestelmä: "Twenty-four, joka sijaitsee alueella, jonka postinumero on CB4 0FN, sijaitsee osoitteessa 24 Cambridge Science Park, Milton Road. Sen puhelinnumero on 01223395800. "Käyttäjä: "mikä on tapahtumapaikan postinumero "Järjestelmä: "Twenty-four sijaitsee alueella, jonka postinumero on CB4 0FN. "Käyttäjä: "kiitos, näkemiin.</w:t>
      </w:r>
    </w:p>
    <w:p>
      <w:r>
        <w:rPr>
          <w:b/>
        </w:rPr>
        <w:t xml:space="preserve">Tulos</w:t>
      </w:r>
    </w:p>
    <w:p>
      <w:r>
        <w:t xml:space="preserve">Etsit kohtuuhintaista ravintolaa, ja sen pitäisi sijaita Chestertonin alueella. Varmista, että saat paikan osoitteen, puhelinnumeron ja postinumeron.</w:t>
      </w:r>
    </w:p>
    <w:p>
      <w:r>
        <w:rPr>
          <w:b/>
        </w:rPr>
        <w:t xml:space="preserve">Esimerkki 3.1493</w:t>
      </w:r>
    </w:p>
    <w:p>
      <w:r>
        <w:t xml:space="preserve">Järjestelmä: "Kiitos, että soitit Cambridgen tiedotusjärjestelmään. Puhelunne nauhoitetaan tutkimustarkoituksiin. Saatat kysyä tietoja ruokapaikasta, kuten ravintolasta, pubista tai kahvilasta. Miten voin auttaa?" Käyttäjä: "Etsin fuusioravintolaa Girtonin alueelta" Järjestelmä: "Dojo Noodle Bar, joka sijaitsee Girtonin kaupunginosassa, on loistava ravintola." Järjestelmä: "Dojo Noodle Bar on loistava ravintola. Se tarjoilee fuusioruokaa. "Käyttäjä: "mikä on osoite "Järjestelmä: "Dojo Noodle Bar sijaitsee osoitteessa Miller's Yard. "Käyttäjä: "mikä on puhelinnumero "Järjestelmä: "Dojo Noodle Barin puhelinnumero on 01223363471. "Käyttäjä: "mikä on hintaluokka "Järjestelmä: "Dojo Noodle Bar on halpaa hintaluokkaa. "Käyttäjä: "kiitos, näkemiin".</w:t>
      </w:r>
    </w:p>
    <w:p>
      <w:r>
        <w:rPr>
          <w:b/>
        </w:rPr>
        <w:t xml:space="preserve">Tulos</w:t>
      </w:r>
    </w:p>
    <w:p>
      <w:r>
        <w:t xml:space="preserve">Etsit fuusioravintolaa, ja sen pitäisi sijaita Girtonin alueella. Varmista, että saat paikan osoitteen, puhelinnumeron ja hintaluokan.</w:t>
      </w:r>
    </w:p>
    <w:p>
      <w:r>
        <w:rPr>
          <w:b/>
        </w:rPr>
        <w:t xml:space="preserve">Esimerkki 3.1494</w:t>
      </w:r>
    </w:p>
    <w:p>
      <w:r>
        <w:t xml:space="preserve">Järjestelmä: "Kiitos, että soitit Cambridgen tiedotusjärjestelmään. Puhelunne nauhoitetaan tutkimustarkoituksiin. Saatat kysyä tietoja ruokapaikasta, kuten ravintolasta, pubista tai kahvilasta. Miten voin auttaa?" Käyttäjä: "Taustamelu" Järjestelmä: "Mitä kaupunginosaa ajattelette? Esimerkiksi jotain Chestertonin, King's Hedgesin tai Romseyn alueelta. "Käyttäjä: "im looking for a continental restaurant "Järjestelmä: "What part of town do you have in mind?". Esimerkiksi jotain Addenbrooke'sin, Girtonin tai Newnhamin alueelta. "Käyttäjä: "ei ole väliä "Järjestelmä: "Alimentum, joka tarjoilee mannermaista ja ranskalaista ruokaa, on erinomainen ravintola. "Käyttäjä: "mikä on osoite ja hinta "Järjestelmä: "Alimentum sijaitsee osoitteessa 152-154 Hills Road. Pääruokien hinnat vaihtelevat 17 punnasta 50 puntaan 21 puntaan ja viinilasillisen hinta vaihtelee 6 punnasta 50 puntaan 10 puntaan 50." Käyttäjä: "taustahälyä "Järjestelmä: "Keskihintaisessa hintaluokassa ei ole yhtään mannermaista ruokaa tarjoavaa ravintolaa.'Käyttäjä: 'i dont care about a price range'System: 'Can I help you with anything else?'User: 'what is a im looking for a continental restaurant'System: 'Alimentum, joka tarjoilee mannermaista ja ranskalaista ruokaa, on erinomainen ravintola.'User: 'whisper'System: 'Alimentum, joka tarjoilee mannermaista ruokaa, on erinomainen ravintola. Se tarjoilee ranskalaista ruokaa.'Käyttäjä: 'mikä on osoite ja hinta'Järjestelmä: 'Alimentum sijaitsee osoitteessa 152-154 Hills Road. Pääruokien hinta vaihtelee 17 punnasta 50 puntaan 21 puntaan ja viinilasillisen hinta vaihtelee 6 punnasta 50 puntaan 10 puntaan 50. "Käyttäjä: "taustamelu "Järjestelmä: "Alimentum on erinomainen ravintola. Se tarjoilee mannermaista ja ranskalaista ruokaa. "Käyttäjä: 'kiitos näkemiin'</w:t>
      </w:r>
    </w:p>
    <w:p>
      <w:r>
        <w:rPr>
          <w:b/>
        </w:rPr>
        <w:t xml:space="preserve">Tulos</w:t>
      </w:r>
    </w:p>
    <w:p>
      <w:r>
        <w:t xml:space="preserve">Etsit mannermaista ravintolaa. Et välitä hintaluokasta. Varmista, että saat osoitteen ja hinnan.</w:t>
      </w:r>
    </w:p>
    <w:p>
      <w:r>
        <w:rPr>
          <w:b/>
        </w:rPr>
        <w:t xml:space="preserve">Esimerkki 3.1495</w:t>
      </w:r>
    </w:p>
    <w:p>
      <w:r>
        <w:t xml:space="preserve">Järjestelmä: "Kiitos, että soitit Cambridgen tiedotusjärjestelmään. Puhelunne nauhoitetaan tutkimustarkoituksiin. Saatat kysyä tietoja ruokapaikasta, kuten ravintolasta, pubista tai kahvilasta. Miten voin auttaa?" Käyttäjä: "ravintola Trumpingtonissa" Järjestelmä: "Minkälaista ruokaa haluatte? Esimerkiksi kiinalaista take away -ravintolaa, pohjoiseurooppalaista tai ranskalaista. "Käyttäjä: "mitä ehdotat? "Järjestelmä: "Trumpingtonin alueella ei ole halpaa ravintolaa. "Käyttäjä: "uh nykyaikainen "Järjestelmä: "Cotto on hyvä ravintola, jossa tarjoillaan nykyaikaista ruokaa. "Käyttäjä: "täydellinen voin saada osoitteen puhelinnumeron ja postinumeron "Järjestelmä: "Cotto sijaitsee osoitteessa 183 East Road, sen puhelinnumero on 01223302010, ja se sijaitsee alueella, jonka postinumero on CB1 1BG.".'Käyttäjä: 'sil'Järjestelmä: 'Cotto on loistava ravintola.'Käyttäjä: 'osoite'Järjestelmä: 'Cotto sijaitsee osoitteessa 183 East Road.'Käyttäjä: 'puhelinnumero'Järjestelmä: 'Cotton puhelinnumero on 01223302010.'Käyttäjä: 'postinumero'Järjestelmä: 'Cotto sijaitsee alueella, jonka postinumero on CB1 1BG.'Käyttäjä: 'kiitos goodbuy'</w:t>
      </w:r>
    </w:p>
    <w:p>
      <w:r>
        <w:rPr>
          <w:b/>
        </w:rPr>
        <w:t xml:space="preserve">Tulos</w:t>
      </w:r>
    </w:p>
    <w:p>
      <w:r>
        <w:t xml:space="preserve">Haluat löytää ravintolan Trumpingtonista. Et välitä hintaluokasta. Haluat tietää paikan osoitteen, puhelinnumeron ja postinumeron.</w:t>
      </w:r>
    </w:p>
    <w:p>
      <w:r>
        <w:rPr>
          <w:b/>
        </w:rPr>
        <w:t xml:space="preserve">Esimerkki 3.1496</w:t>
      </w:r>
    </w:p>
    <w:p>
      <w:r>
        <w:t xml:space="preserve">Järjestelmä: "Kiitos, että soitit Cambridgen tiedotusjärjestelmään. Puhelunne nauhoitetaan tutkimustarkoituksiin. Saatat kysyä tietoja ruokapaikasta, kuten ravintolasta, pubista tai kahvilasta. Miten voin auttaa?" Käyttäjä: "Kyllä, minun on löydettävä pubi, jossa on internet ja televisio." Järjestelmä: "The Bakers, jossa on internet-yhteys ja televisio, on loistava pubi." Käyttäjä: "Okei, hyvä. Haluaisin saada puhelinnumeron ja hintaluokan." Järjestelmä: "The Bakersin puhelinnumero on 01223304121. Pääruokien hinnat vaihtelevat 6 punnasta 8 puntaan 49 puntaan ja halvimman oluen hinta on 2 puntaa 25 puntaa." Käyttäjä: "kiitos näkemiin".</w:t>
      </w:r>
    </w:p>
    <w:p>
      <w:r>
        <w:rPr>
          <w:b/>
        </w:rPr>
        <w:t xml:space="preserve">Tulos</w:t>
      </w:r>
    </w:p>
    <w:p>
      <w:r>
        <w:t xml:space="preserve">Etsit pubia, ja siinä pitäisi olla internet-yhteys ja televisio. Haluat tietää puhelinnumeron ja hintaluokan.</w:t>
      </w:r>
    </w:p>
    <w:p>
      <w:r>
        <w:rPr>
          <w:b/>
        </w:rPr>
        <w:t xml:space="preserve">Esimerkki 3.1497</w:t>
      </w:r>
    </w:p>
    <w:p>
      <w:r>
        <w:t xml:space="preserve">Järjestelmä: "Kiitos, että soitit Cambridgen tiedotusjärjestelmään. Puhelunne nauhoitetaan tutkimustarkoituksiin. Saatat kysyä tietoja ruokapaikasta, kuten ravintolasta, pubista tai kahvilasta. Miten voin auttaa?" Käyttäjä: "Haluan halvan pubin, jossa on internet" Järjestelmä: "The Bakersissa on internet-yhteys. Se on halpaa hintaluokkaa. Se on hyvä pubi. "Käyttäjä: "Saako siellä olla lapsia "Järjestelmä: "Ei. The Bakers on kaupungin riverside-osassa. "Käyttäjä: "Saako siellä olla lapsia "Järjestelmä: "The Bakersissa saa olla lapsia. "Käyttäjä: "Mikä on osoite ja puhelinnumero "Järjestelmä: "The Bakers sijaitsee osoitteessa 176 East Road ja sen puhelinnumero on 01223304121. "Käyttäjä: "Kiitos, näkemiin".</w:t>
      </w:r>
    </w:p>
    <w:p>
      <w:r>
        <w:rPr>
          <w:b/>
        </w:rPr>
        <w:t xml:space="preserve">Tulos</w:t>
      </w:r>
    </w:p>
    <w:p>
      <w:r>
        <w:t xml:space="preserve">Etsit halpaa pubia, ja siinä pitäisi olla internet-yhteys. Varmista, että saat osoitteen, puhelinnumeron ja sen, ovatko lapset sallittuja.</w:t>
      </w:r>
    </w:p>
    <w:p>
      <w:r>
        <w:rPr>
          <w:b/>
        </w:rPr>
        <w:t xml:space="preserve">Esimerkki 3.1498</w:t>
      </w:r>
    </w:p>
    <w:p>
      <w:r>
        <w:t xml:space="preserve">Järjestelmä: "Kiitos, että soitit Cambridgen tiedotusjärjestelmään. Puhelunne nauhoitetaan tutkimustarkoituksiin. Saatat kysyä tietoja ruokapaikasta, kuten ravintolasta, pubista tai kahvilasta. Miten voin auttaa?" Käyttäjä: "Etsin halpaa ravintolaa Fendittonin alueelta" Järjestelmä: "Milton Park English and Thai Restaurant, joka sijaitsee Fen Dittonin kaupunginosassa, on erinomainen ravintola. Se on halpaa hintaluokkaa. "Käyttäjä: "voitko antaa minulle paikan puhelinnumeron ja hinnan "Järjestelmä: "Milton Park English and Thai Restaurantin puhelinnumero on 01223864602. Pääruokien hinnat vaihtelevat 4 punnasta 50 puntaan 50 puntaan 8 puntaan 50. "Käyttäjä: "ääni sil "Järjestelmä: "Milton Park English and Thai Restaurant on loistava ravintola, se sijaitsee Fen Dittonin kaupunginosassa ja se on halpaa hintaluokkaa. "Käyttäjä: "ääni käsittämätön "Järjestelmä: "Milton Park English and Thai Restaurant, joka sijaitsee Fen Dittonin kaupunginosassa, on loistava ravintola. Se on halpaa hintaluokkaa. "Käyttäjä: 'kiitos näkemiin'</w:t>
      </w:r>
    </w:p>
    <w:p>
      <w:r>
        <w:rPr>
          <w:b/>
        </w:rPr>
        <w:t xml:space="preserve">Tulos</w:t>
      </w:r>
    </w:p>
    <w:p>
      <w:r>
        <w:t xml:space="preserve">Haluat löytää halvan ravintolan, ja sen pitäisi olla Fendittonin alueella. Varmista, että saat paikan puhelinnumeron ja hinnan.</w:t>
      </w:r>
    </w:p>
    <w:p>
      <w:r>
        <w:rPr>
          <w:b/>
        </w:rPr>
        <w:t xml:space="preserve">Esimerkki 3.1499</w:t>
      </w:r>
    </w:p>
    <w:p>
      <w:r>
        <w:t xml:space="preserve">Järjestelmä: "Kiitos, että soitit Cambridgen tiedotusjärjestelmään. Puhelunne nauhoitetaan tutkimustarkoituksiin. Saatat kysyä tietoja ruokapaikasta, kuten ravintolasta, pubista tai kahvilasta. Miten voin auttaa?" Käyttäjä: "nosie sil" Järjestelmä: "Minkälaista paikkaa etsit? Esimerkiksi kahvilaa tai ravintolaa.'Käyttäjä: 'kiinalainen ravintola'Järjestelmä: 'Etsitkö paikkaa tietyn paikan läheltä? Esimerkiksi Old Schools, Saint Barnabas Press Gallery tai The Fitzwilliam Museum. "Käyttäjä: "Ei, haluan vain kiinalaisen ravintolan, josta voi viedä jotain pois "Järjestelmä: "Mitä kaupunginosaa sinulla on mielessäsi? Esimerkiksi jotain Arburyn, Barnwellin tai Newnhamin alueelta. "Käyttäjä: "Ei sillä ole väliä "Järjestelmä: "Mitä kaupunginosaa ajattelit? Esimerkiksi jotakin Arburyn, Barnwellin tai jokirannan alueelta." Käyttäjä: "Kiitos ja näkemiin.</w:t>
      </w:r>
    </w:p>
    <w:p>
      <w:r>
        <w:rPr>
          <w:b/>
        </w:rPr>
        <w:t xml:space="preserve">Tulos</w:t>
      </w:r>
    </w:p>
    <w:p>
      <w:r>
        <w:t xml:space="preserve">Haluat löytää kiinalaisen noutoruokaravintolan, ja sen pitäisi olla halpa. Haluat tietää puhelinnumeron ja alueen.</w:t>
      </w:r>
    </w:p>
    <w:p>
      <w:r>
        <w:rPr>
          <w:b/>
        </w:rPr>
        <w:t xml:space="preserve">Esimerkki 3.1500</w:t>
      </w:r>
    </w:p>
    <w:p>
      <w:r>
        <w:t xml:space="preserve">Järjestelmä: "Kiitos, että soitit Cambridgen tiedotusjärjestelmään. Puhelunne nauhoitetaan tutkimustarkoituksiin. Saatat kysyä tietoja ruokapaikasta, kuten ravintolasta, pubista tai kahvilasta. Miten voin auttaa?" Käyttäjä: "joo hei uh haluan löytää internetyhteyden ja siinä on oltava televisio" Järjestelmä: "The Bakersissa on internetyhteys, siinä on televisio ja se on loistava pubi." Käyttäjä: "taustamelua liikenteen melusta" Järjestelmä: "The Bakersissa on internetyhteys ja se on loistava pubi".'Käyttäjä: 'öö onko siinä on onko siinä televisio'Järjestelmä: 'Kyllä. The Bakersissa on televisio.'Käyttäjä: 'ok ja voinko saada osoitteen ja haluan tietää onko lapset sallittu'Järjestelmä: 'Olen pahoillani, mutta The Bakersin ruoasta ei ole tietoa.'Käyttäjä: 'ok kiitos näkemiin'</w:t>
      </w:r>
    </w:p>
    <w:p>
      <w:r>
        <w:rPr>
          <w:b/>
        </w:rPr>
        <w:t xml:space="preserve">Tulos</w:t>
      </w:r>
    </w:p>
    <w:p>
      <w:r>
        <w:t xml:space="preserve">Haluat löytää pubin, jossa pitäisi olla internetyhteys ja televisio. Varmista, että saat osoitteen ja sen, ovatko lapset sallittuja.</w:t>
      </w:r>
    </w:p>
    <w:p>
      <w:r>
        <w:rPr>
          <w:b/>
        </w:rPr>
        <w:t xml:space="preserve">Esimerkki 3.1501</w:t>
      </w:r>
    </w:p>
    <w:p>
      <w:r>
        <w:t xml:space="preserve">Järjestelmä: "Kiitos, että soitit Cambridgen tiedotusjärjestelmään. Puhelunne nauhoitetaan tutkimustarkoituksiin. Saatat kysyä tietoja ruokapaikasta, kuten ravintolasta, pubista tai kahvilasta. Miten voin auttaa?" Käyttäjä: "Hei, haluan löytää kiinalaisen ravintolan kaupungin keskustan alueelta." Järjestelmä: "Charlie Chan, joka sijaitsee kaupungin keskiosassa, on erinomainen ravintola. Se tarjoilee kiinalaista ruokaa. "Käyttäjä: "Saanko osoitteen? "Järjestelmä: "Charlie Chan sijaitsee osoitteessa 14 Regent Street. "Käyttäjä: "Voitteko antaa puhelinnumeron? "Järjestelmä: "Charlie Chanin puhelinnumero on 01223902114. "Käyttäjä: "Mikä on hinta? "Järjestelmä: "Charlie Chan on loistava paikka. Pääruokien hinnat vaihtelevat 5 punnasta 39 puntaan ja 15 puntaan. "Käyttäjä: "kiitos näkemiin</w:t>
      </w:r>
    </w:p>
    <w:p>
      <w:r>
        <w:rPr>
          <w:b/>
        </w:rPr>
        <w:t xml:space="preserve">Tulos</w:t>
      </w:r>
    </w:p>
    <w:p>
      <w:r>
        <w:t xml:space="preserve">Haluat löytää kiinalaisen ravintolan, ja sen pitäisi sijaita kaupungin keskusta-alueella. Varmista, että saat osoitteen, puhelinnumeron ja hinnan.</w:t>
      </w:r>
    </w:p>
    <w:p>
      <w:r>
        <w:rPr>
          <w:b/>
        </w:rPr>
        <w:t xml:space="preserve">Esimerkki 3.1502</w:t>
      </w:r>
    </w:p>
    <w:p>
      <w:r>
        <w:t xml:space="preserve">Järjestelmä: "Kiitos, että soitit Cambridgen tiedotusjärjestelmään. Puhelunne nauhoitetaan tutkimustarkoituksiin. Saatat kysyä tietoja ruokapaikasta, kuten ravintolasta, pubista tai kahvilasta. Miten voin auttaa?" Käyttäjä: "Etsin hyvää englantilaista ravintolaa." Järjestelmä: "Mikä kaupunginosa sinulla on mielessäsi?" Käyttäjä: "Missä päin kaupunkia? Esimerkiksi Castle Hill tai Girton.'Käyttäjä: 'en välitä hintaluokasta'Järjestelmä: 'Carringtons, joka tarjoilee kahvilaruokaa, on hyvä kahvila. Tämä paikka, jossa tarjoillaan englantilaista ruokaa, on erinomainen ravintola. "Käyttäjä: "mikä on nimi "Järjestelmä: "Carringtons on erinomainen paikka. "Käyttäjä: "carringtons "Järjestelmä: "Cherry Hintonin alueella ei ole yhtään ravintolaa, jossa tarjoiltaisiin englantilaista ruokaa.'Käyttäjä: 'onko teillä osoitetta'Järjestelmä: 'Carringtons sijaitsee osoitteessa 23 Market Street.'Käyttäjä: 'ja onko teillä puhelinnumeroa'Järjestelmä: 'Carringtonsin puhelinnumero on 01223361792.'Käyttäjä: 'ja mikä on hintaluokka uh mikä on hintaluokka uh'Järjestelmä: 'Carringtons on keskihintainen. Pääruokien hinnat vaihtelevat 4 punnasta 25 puntaan 6 puntaan 25 ja cappuccinon hinta on 1 punta 95." Käyttäjä: "ööö" Järjestelmä: "Voinko auttaa teitä vielä jossakin muussa?" Käyttäjä: "ööö kiitos ei" Järjestelmä: "Carringtons on hyvä ravintola. En kuule sinua. Carringtons on loistava ravintola. En kuule sinua. Carringtons on loistava ravintola." Käyttäjä: "Kiitos, näkemiin.</w:t>
      </w:r>
    </w:p>
    <w:p>
      <w:r>
        <w:rPr>
          <w:b/>
        </w:rPr>
        <w:t xml:space="preserve">Tulos</w:t>
      </w:r>
    </w:p>
    <w:p>
      <w:r>
        <w:t xml:space="preserve">Haluat löytää englantilaisen ravintolan. Et välitä hintaluokasta. Varmista, että saat paikan osoitteen, puhelinnumeron ja hinnan.</w:t>
      </w:r>
    </w:p>
    <w:p>
      <w:r>
        <w:rPr>
          <w:b/>
        </w:rPr>
        <w:t xml:space="preserve">Esimerkki 3.1503</w:t>
      </w:r>
    </w:p>
    <w:p>
      <w:r>
        <w:t xml:space="preserve">Järjestelmä: "Kiitos, että soitit Cambridgen tiedotusjärjestelmään. Puhelunne nauhoitetaan tutkimustarkoituksiin. Saatat kysyä tietoja ruokapaikasta, kuten ravintolasta, pubista tai kahvilasta. Miten voin auttaa?" Käyttäjä: "Kyllä, etsin kalaravintolaa." Järjestelmä: "Etsitkö jotain tiettyä paikkaa, joka on lähellä tiettyä paikkaa? Esimerkiksi Cambridge Contemporary Art, Holy Trinity Church tai Trinity College. "Käyttäjä: "kalliissa hintaluokassa "Järjestelmä: "Loch Fyne, joka tarjoilee mereneläviä, on erinomainen ravintola. Se kuuluu kalliiseen hintaluokkaan. "Käyttäjä: 'mikä on osoite'Järjestelmä: 'Loch Fyne sijaitsee osoitteessa 37 Trumpington Street. Pääruokien hinnat vaihtelevat 9 punnasta 20 puntaan. "Käyttäjä: "ah mikä on puhelinnumero "Järjestelmä: "Loch Fynen puhelinnumero on 01223902103. "Käyttäjä: "ja mikä on hintaluokka "Järjestelmä: "Loch Fyne kuuluu kalliiseen hintaluokkaan. Pääruokien hinnat vaihtelevat 9 punnasta 20 puntaan." Käyttäjä: "ok good bye".</w:t>
      </w:r>
    </w:p>
    <w:p>
      <w:r>
        <w:rPr>
          <w:b/>
        </w:rPr>
        <w:t xml:space="preserve">Tulos</w:t>
      </w:r>
    </w:p>
    <w:p>
      <w:r>
        <w:t xml:space="preserve">Haluat löytää meriruokaravintolan, ja sen pitäisi olla kalliin hintainen. Haluat tietää paikan osoitteen, puhelinnumeron ja hinnan.</w:t>
      </w:r>
    </w:p>
    <w:p>
      <w:r>
        <w:rPr>
          <w:b/>
        </w:rPr>
        <w:t xml:space="preserve">Esimerkki 3.1504</w:t>
      </w:r>
    </w:p>
    <w:p>
      <w:r>
        <w:t xml:space="preserve">Järjestelmä: "Kiitos, että soitit Cambridgen tiedotusjärjestelmään. Puhelunne nauhoitetaan tutkimustarkoituksiin. Saatat kysyä tietoja ruokapaikasta, kuten ravintolasta, pubista tai kahvilasta. Miten voin auttaa teitä?" Käyttäjä: "uh voitko löytää minulle meksikolaisen texmex-ravintolan kalliissa hintaluokassa?" Järjestelmä: "Nanna Mexico on loistava ravintola, jossa tarjoillaan meksikolaista ja texmex-ruokaa, ja se on kalliissa hintaluokassa." Käyttäjä: "ok mikä on paikan puhelinnumero ja osoite?" Järjestelmä: "Nanna Mexico sijaitsee osoitteessa 33 Regent Street, ja sen puhelinnumero on 01223902150". Pääruokien hinnat vaihtelevat 5 punnasta 35 puntaan 15 puntaan 50 ja cappuccinon hinta on 2 puntaa 95." Käyttäjä: "ok mikä on paikan osoite?" Järjestelmä: "Nanna Mexico sijaitsee osoitteessa 33 Regent Street." Käyttäjä: "ok kiitos, näkemiin.</w:t>
      </w:r>
    </w:p>
    <w:p>
      <w:r>
        <w:rPr>
          <w:b/>
        </w:rPr>
        <w:t xml:space="preserve">Tulos</w:t>
      </w:r>
    </w:p>
    <w:p>
      <w:r>
        <w:t xml:space="preserve">Haluat löytää meksikolaisen/Tex-Mex-ravintolan, ja sen pitäisi olla hinnaltaan kallis. Haluat tietää paikan puhelinnumeron ja osoitteen.</w:t>
      </w:r>
    </w:p>
    <w:p>
      <w:r>
        <w:rPr>
          <w:b/>
        </w:rPr>
        <w:t xml:space="preserve">Esimerkki 3.1505</w:t>
      </w:r>
    </w:p>
    <w:p>
      <w:r>
        <w:t xml:space="preserve">Järjestelmä: "Kiitos, että soitit Cambridgen tiedotusjärjestelmään. Puhelunne nauhoitetaan tutkimustarkoituksiin. Saatat kysyä tietoja ruokapaikasta, kuten ravintolasta, pubista tai kahvilasta. Miten voin auttaa?" Käyttäjä: "Saisinko espanjalaisen ravintolan halpaan hintaluokkaan plaese" Järjestelmä: "La Raza, joka tarjoilee espanjalaista ruokaa, on hyvä ravintola. Se on halpaa hintaluokkaa. "Käyttäjä: "mikä sen nimi olikaan "Järjestelmä: "La Raza on kaupungin keskiosassa. Pääruokien hinnat vaihtelevat 1,95 punnasta 13,95 puntaan ja aikuisten sisäänpääsy on 4 puntaa. "Käyttäjä: "mikä on osoite ja puhelinnumero "Järjestelmä: "La Raza sijaitsee osoitteessa 4-6, The Basement, Rose Crescent ja sen puhelinnumero on 01223464550. "Käyttäjä: "kiitos näkemiin</w:t>
      </w:r>
    </w:p>
    <w:p>
      <w:r>
        <w:rPr>
          <w:b/>
        </w:rPr>
        <w:t xml:space="preserve">Tulos</w:t>
      </w:r>
    </w:p>
    <w:p>
      <w:r>
        <w:t xml:space="preserve">Etsit espanjalaista ravintolaa, ja sen pitäisi olla edullinen. Haluat tietää paikan osoitteen, puhelinnumeron ja hinnan.</w:t>
      </w:r>
    </w:p>
    <w:p>
      <w:r>
        <w:rPr>
          <w:b/>
        </w:rPr>
        <w:t xml:space="preserve">Esimerkki 3.1506</w:t>
      </w:r>
    </w:p>
    <w:p>
      <w:r>
        <w:t xml:space="preserve">Järjestelmä: "Kiitos, että soitit Cambridgen tiedotusjärjestelmään. Puhelunne nauhoitetaan tutkimustarkoituksiin. Saatat kysyä tietoja ruokapaikasta, kuten ravintolasta, pubista tai kahvilasta. Miten voin auttaa?" Käyttäjä: "japanilainen ravintola" Järjestelmä: "Etsittekö jotain tiettyä paikkaa läheltä? Esimerkiksi Cambridgen nykytaiteen museo, arkeologian ja antropologian museo tai Trinity College." Käyttäjä: "ei tiettyä paikkaa" Järjestelmä: "Yippee Noodle Bar, joka tarjoaa kiinalaista take away -ravintolaa, on erinomainen ravintola". Se tarjoilee japanilaista ruokaa.'Käyttäjä: 'japanilainen ravintola kohtuullisessa hintaluokassa'Järjestelmä: 'Yippee Noodle Bar, joka tarjoilee kiinalaista noutoruokaa ja japanilaista ruokaa, on erinomainen ravintola. Se kuuluu kohtalaiseen hintaluokkaan.'User: 'sil'System: 'Yippee Noodle Bar, joka tarjoilee kiinalaista take away -ruokaa ja japanilaista ruokaa, on erinomainen ravintola. Se on kohtalaisessa hintaluokassa. "Käyttäjä: 'sil'System: "Yippee Noodle Bar on erinomainen ravintola, jossa tarjoillaan kiinalaista take away -ruokaa ja japanilaista ruokaa, ja se on kohtalaisessa hintaluokassa. "Käyttäjä: 'a address'System: "Yippee Noodle Bar sijaitsee osoitteessa 7-9 King Street. "Käyttäjä: 'address'System: "Yippee Noodle Bar sijaitsee osoitteessa 7-9 King Street.'Käyttäjä: 'puhelinnumero'System: 'Yippee Noodle Barin puhelinnumero on 01223518111.'Käyttäjä: 'toista puhelinnumero'System: 'Yippee Noodle Barin puhelinnumero on 01223518111.'Käyttäjä: 'alue'System: 'Yippee Noodle Bar, joka tarjoilee kiinalaista noutoruokaa ja japanilaista ruokaa, on erinomainen ravintola. Se on kohtuullisessa hintaluokassa.'User: 'area of venue'System: 'Yippee Noodle Bar, joka tarjoilee kiinalaista noutoruokaa ja japanilaista ruokaa, on erinomainen ravintola. Se on kohtalaisessa hintaluokassa.'Käyttäjä: 'sijainti'System: 'Yippee Noodle Bar on erinomainen ravintola.'Käyttäjä: 'tapahtumapaikan alue'System: 'Yippee Noodle Bar on erinomainen ravintola, jossa tarjoillaan kiinalaista take away -ruokaa ja japanilaista ruokaa, ja se on kohtalaisessa hintaluokassa.'Käyttäjä: 'japanilainen ravintola'System: 'Yippee Noodle Bar, jossa tarjoillaan kiinalaista take away -ruokaa ja japanilaista ruokaa, on erinomainen ravintola. Se on kohtuullisessa hintaluokassa.'User: 'location'System: 'Yippee Noodle Bar, joka tarjoaa kiinalaista take away -ruokaa ja japanilaista ruokaa, on loistava ravintola. Se on kohtuullisessa hintaluokassa. "Käyttäjä: 'kiitos näkemiin'</w:t>
      </w:r>
    </w:p>
    <w:p>
      <w:r>
        <w:rPr>
          <w:b/>
        </w:rPr>
        <w:t xml:space="preserve">Tulos</w:t>
      </w:r>
    </w:p>
    <w:p>
      <w:r>
        <w:t xml:space="preserve">Haluat löytää japanilaisen ravintolan, ja sen hinnan pitäisi olla kohtuullinen. Haluat tietää paikan osoitteen, puhelinnumeron ja alueen.</w:t>
      </w:r>
    </w:p>
    <w:p>
      <w:r>
        <w:rPr>
          <w:b/>
        </w:rPr>
        <w:t xml:space="preserve">Esimerkki 3.1507</w:t>
      </w:r>
    </w:p>
    <w:p>
      <w:r>
        <w:t xml:space="preserve">Järjestelmä: "Kiitos, että soitit Cambridgen tiedotusjärjestelmään. Puhelunne nauhoitetaan tutkimustarkoituksiin. Saatat kysyä tietoja ruokapaikasta, kuten ravintolasta, pubista tai kahvilasta. Miten voin auttaa?" Käyttäjä: "Etsin pubia, jossa on internetyhteys ja johon voi tuoda lapsia." Järjestelmä: "Mitä kaupunginosaa ajattelette?" Käyttäjä: "Missä päin kaupunkia? Esimerkiksi jotain Addenbrooke's, Castle Hill tai New Chesterton -alueella. "Käyttäjä: "En välitä "Järjestelmä: "The Alma on loistava pubi. "Käyttäjä: "Onko siinä internet-yhteys "Järjestelmä: "Ei. The Almassa ei ole mitään internet-yhteyttä. "Käyttäjä: "Tarvitsen pubin, jossa on internet-yhteys "Järjestelmä: "The Bakers, jossa on internet-yhteys, on loistava pubi".'Käyttäjä: 'sallitaanko siellä lapset'Järjestelmä: 'The Bakers sallii lapset.'Käyttäjä: 'mikä on osoite'Järjestelmä: 'The Bakers sijaitsee osoitteessa 176 East Road.'Käyttäjä: 'mikä on puhelinnumero'Järjestelmä: 'The Bakersin puhelinnumero on 01223304121.'Käyttäjä: 'mikä on hintataso'Järjestelmä: 'The Alma on loistava pubi.'Käyttäjä: 'minkä hintaluokan pubi'Järjestelmä: 'The Alma on erinomainen pubi'. Pääruokien hinnat vaihtelevat 3 puntaa 75:stä 8 puntaa 95:een ja halvimman tuopin hinta on 3 puntaa." Käyttäjä: "kiitos näkemiin</w:t>
      </w:r>
    </w:p>
    <w:p>
      <w:r>
        <w:rPr>
          <w:b/>
        </w:rPr>
        <w:t xml:space="preserve">Tulos</w:t>
      </w:r>
    </w:p>
    <w:p>
      <w:r>
        <w:t xml:space="preserve">Etsit pubia, jossa pitäisi olla internetyhteys ja jossa lapset ovat sallittuja. Varmista, että saat osoitteen, puhelinnumeron ja hinnan.</w:t>
      </w:r>
    </w:p>
    <w:p>
      <w:r>
        <w:rPr>
          <w:b/>
        </w:rPr>
        <w:t xml:space="preserve">Esimerkki 3.1508</w:t>
      </w:r>
    </w:p>
    <w:p>
      <w:r>
        <w:t xml:space="preserve">Järjestelmä: "Kiitos, että soitit Cambridgen tiedotusjärjestelmään. Puhelunne nauhoitetaan tutkimustarkoituksiin. Saatat kysyä tietoja ruokapaikasta, kuten ravintolasta, pubista tai kahvilasta. Miten voin auttaa?" Käyttäjä: "Etsin kiinalaista noutoravintolaa." Järjestelmä: "Vahvistan asian. Etsit kiinalaista take away -ravintolaa." Käyttäjä: "Kyllä" Järjestelmä: "Mikä kaupunginosa sinulla on mielessäsi? Esimerkiksi jotain Arburyn, Girtonin tai Trumpingtonin alueelta. "Käyttäjä: "Ei sillä ole väliä "Järjestelmä: "Yippee Noodle Bar, joka tarjoaa kiinalaista take away -ruokaa ja japanilaista ruokaa, on erinomainen ravintola. "Käyttäjä: "Mikä on osoite "Järjestelmä: "Yippee Noodle Bar sijaitsee osoitteessa 7-9 King Street. "Käyttäjä: "Mikä on hinta "Järjestelmä: "Yippee Noodle Bar on erinomainen ravintola". Pääruokien hinnat vaihtelevat 7 punnasta 30 puntaan ja 11 puntaan 40 puntaan." Käyttäjä: "kiitos, näkemiin</w:t>
      </w:r>
    </w:p>
    <w:p>
      <w:r>
        <w:rPr>
          <w:b/>
        </w:rPr>
        <w:t xml:space="preserve">Tulos</w:t>
      </w:r>
    </w:p>
    <w:p>
      <w:r>
        <w:t xml:space="preserve">Haluat löytää kiinalaisen take away -ravintolan. Et välitä alueesta. Varmista, että saat osoitteen ja hinnan.</w:t>
      </w:r>
    </w:p>
    <w:p>
      <w:r>
        <w:rPr>
          <w:b/>
        </w:rPr>
        <w:t xml:space="preserve">Esimerkki 3.1509</w:t>
      </w:r>
    </w:p>
    <w:p>
      <w:r>
        <w:t xml:space="preserve">Järjestelmä: "Kiitos, että soitit Cambridgen tiedotusjärjestelmään. Puhelunne nauhoitetaan tutkimustarkoituksiin. Saatat kysyä tietoja ruokapaikasta, kuten ravintolasta, pubista tai kahvilasta. Miten voin auttaa?" Käyttäjä: "um, haluan löytää kasvissyöjän" Järjestelmä: "Etsitkö kahvilaa vai ravintolaa?" Käyttäjä: "ravintolaa" Järjestelmä: "Mitä kaupunginosaa ajattelit?" Järjestelmä: "Mitä kaupunginosaa ajattelit? Esimerkiksi jotain Barnwellin, Cherry Hintonin tai Chestertonin alueelta." Käyttäjä: "cherry hintonissa" Järjestelmä: "Cherry Hintonin alueella ei ole ravintolaa, jossa tarjoiltaisiin kasvisruokaa." Käyttäjä: "käsittämätöntä" Järjestelmä: "Twenty-four on loistava ravintola, ja se on Chestertonin kaupunginosassa.'Käyttäjä: 'alue'Järjestelmä: 'Twenty-four on loistava ravintola ja se sijaitsee Chestertonin kaupunginosassa.'Käyttäjä: 'tarjoileeko se kasvisruokaa'Järjestelmä: 'Twenty-four tarjoilee nykyaikaista ruokaa.'Käyttäjä: 'haluan kasvisravintolan'Järjestelmä: 'Chestertonin alueella ei ole ravintolaa, joka tarjoilisi kasvisruokaa.'.'Käyttäjä: 'Entä jokin muu alue'Järjestelmä: 'Voinko auttaa teitä jossakin muussa asiassa?'Käyttäjä: 'Haluan kasvisruokaravintolan'Järjestelmä: 'Rainbow Cafe on loistava ravintola, jossa tarjoillaan perinteistä ja kasvisruokaa.'Käyttäjä: 'mikä on osoite'Järjestelmä: 'Rainbow Cafe sijaitsee osoitteessa 9a King's Parade.'Käyttäjä: 'mikä on puhelinnumero'Järjestelmä: 'Rainbow Cafen puhelinnumero on 01223321551.'Käyttäjä: 'ja mikä on paikan hinta'Järjestelmä: 'Rainbow Cafe on erinomainen paikka. Pääruokien hinnat vaihtelevat 7 punnasta 95 puntaan 10 puntaan 95 ja cappuccinon hinta on 1 punta 75." Käyttäjä: "kiitos, näkemiin.</w:t>
      </w:r>
    </w:p>
    <w:p>
      <w:r>
        <w:rPr>
          <w:b/>
        </w:rPr>
        <w:t xml:space="preserve">Tulos</w:t>
      </w:r>
    </w:p>
    <w:p>
      <w:r>
        <w:t xml:space="preserve">Haluat löytää kasvisravintolan. Et välitä hintaluokasta. Haluat tietää paikan osoitteen, puhelinnumeron ja hinnan.</w:t>
      </w:r>
    </w:p>
    <w:p>
      <w:r>
        <w:rPr>
          <w:b/>
        </w:rPr>
        <w:t xml:space="preserve">Esimerkki 3.1510</w:t>
      </w:r>
    </w:p>
    <w:p>
      <w:r>
        <w:t xml:space="preserve">Järjestelmä: "Kiitos, että soitit Cambridgen tiedotusjärjestelmään. Puhelunne nauhoitetaan tutkimustarkoituksiin. Saatat kysyä tietoja ruokapaikasta, kuten ravintolasta, pubista tai kahvilasta. Miten voin auttaa?" Käyttäjä: "Etsin halpaa ravintolaa Castlehillin alueelta." Järjestelmä: "Mikä kaupunginosa sinulla on mielessäsi?" Käyttäjä: "Missä päin kaupunkia? Esimerkiksi jotain Newnhamin, Riversiden tai Trumpingtonin alueelta. "Käyttäjä: "in the uh castlehill in area "Järjestelmä: "Minkälaista ruokaa haluaisit?". Esimerkiksi kreikkalaista, japanilaista tai mereneläviä. "Käyttäjä: "uh dont care "System: "Blue Spice, joka on kalliissa hintaluokassa, on loistava ravintola. "Käyttäjä: "mikä on osoite "System: "Blue Spice sijaitsee osoitteessa Unit F1, Cambridge Leisure Park, Clifton Way. "Käyttäjä: "ruoan tyyppi "System: "Blue Spice tarjoilee intialaista ruokaa. "Käyttäjä: "kiitos, näkemiin".</w:t>
      </w:r>
    </w:p>
    <w:p>
      <w:r>
        <w:rPr>
          <w:b/>
        </w:rPr>
        <w:t xml:space="preserve">Tulos</w:t>
      </w:r>
    </w:p>
    <w:p>
      <w:r>
        <w:t xml:space="preserve">Etsit kallista ravintolaa, ja sen pitäisi olla Castle Hillin alueella. Haluat tietää osoitteen ja ruokalajin.</w:t>
      </w:r>
    </w:p>
    <w:p>
      <w:r>
        <w:rPr>
          <w:b/>
        </w:rPr>
        <w:t xml:space="preserve">Esimerkki 3.1511</w:t>
      </w:r>
    </w:p>
    <w:p>
      <w:r>
        <w:t xml:space="preserve">Järjestelmä: "Kiitos, että soitit Cambridgen tiedotusjärjestelmään. Puhelunne nauhoitetaan tutkimustarkoituksiin. Saatat kysyä tietoja ruokapaikasta, kuten ravintolasta, pubista tai kahvilasta. Miten voin auttaa?" Käyttäjä: "Etsin halpaa espanjalaista ravintolaa" Järjestelmä: "La Raza on erinomainen ravintola, jossa tarjoillaan espanjalaista ruokaa ja joka on halpaa hintaluokkaa." Käyttäjä: "Mikä on osoite ja puhelinnumero?" Järjestelmä: "La Raza sijaitsee osoitteessa 4-6, The Basement, Rose Crescent, ja sen puhelinnumero on 01223464550." Käyttäjä: "Mikä on hinta?" Järjestelmä: "La Raza on loistava paikka. Pääruokien hinnat vaihtelevat 1 punnasta 95 puntaan 95 ja 13 puntaan 95 ja aikuisten sisäänpääsy on 4 puntaa." Käyttäjä: "kiitos näkemiin</w:t>
      </w:r>
    </w:p>
    <w:p>
      <w:r>
        <w:rPr>
          <w:b/>
        </w:rPr>
        <w:t xml:space="preserve">Tulos</w:t>
      </w:r>
    </w:p>
    <w:p>
      <w:r>
        <w:t xml:space="preserve">Etsit espanjalaista ravintolaa, ja sen pitäisi olla edullinen. Haluat tietää paikan osoitteen, puhelinnumeron ja hinnan.</w:t>
      </w:r>
    </w:p>
    <w:p>
      <w:r>
        <w:rPr>
          <w:b/>
        </w:rPr>
        <w:t xml:space="preserve">Esimerkki 3.1512</w:t>
      </w:r>
    </w:p>
    <w:p>
      <w:r>
        <w:t xml:space="preserve">Järjestelmä: "Kiitos, että soitit Cambridgen tiedotusjärjestelmään. Puhelunne nauhoitetaan tutkimustarkoituksiin. Saatat kysyä tietoja ruokapaikasta, kuten ravintolasta, pubista tai kahvilasta. Miten voin auttaa?" Käyttäjä: "Saisinko kohtuuhintaisen ravintolan Chestertonin alueella?" Järjestelmä: "Twenty-four, joka sijaitsee Chestertonin kaupunginosassa, on hyvä ravintola. Se on kohtuuhintainen. "Käyttäjä: "Saisinko puhelinnumeron? "Järjestelmä: "Twenty-fourin puhelinnumero on 01223395800. "Käyttäjä: "hengitys "Järjestelmä: "Twenty-four, joka sijaitsee Chestertonin kaupunginosassa, on erinomainen ravintola. Se on kohtalaisessa hintaluokassa. "Käyttäjä: "Saisinko osoitteen? "Järjestelmä: "Twenty-four sijaitsee osoitteessa 24 Cambridge Science Park, Milton Road. "Käyttäjä: "Saisinko osoitteen? "Järjestelmä: "Twenty-four sijaitsee osoitteessa 24 Cambridge Science Park, Milton Road. "Käyttäjä: "kiitos näkemiin</w:t>
      </w:r>
    </w:p>
    <w:p>
      <w:r>
        <w:rPr>
          <w:b/>
        </w:rPr>
        <w:t xml:space="preserve">Tulos</w:t>
      </w:r>
    </w:p>
    <w:p>
      <w:r>
        <w:t xml:space="preserve">Haluat löytää kohtuuhintaisen ravintolan, ja sen pitäisi sijaita Chestertonin alueella. Haluat tietää puhelinnumeron ja osoitteen.</w:t>
      </w:r>
    </w:p>
    <w:p>
      <w:r>
        <w:rPr>
          <w:b/>
        </w:rPr>
        <w:t xml:space="preserve">Esimerkki 3.1513</w:t>
      </w:r>
    </w:p>
    <w:p>
      <w:r>
        <w:t xml:space="preserve">Järjestelmä: "Kiitos, että soitit Cambridgen tiedotusjärjestelmään. Puhelunne nauhoitetaan tutkimustarkoituksiin. Saatat kysyä tietoja ruokapaikasta, kuten ravintolasta, pubista tai kahvilasta. Miten voin auttaa?" Käyttäjä: "käsittämätön" Järjestelmä: "Minkälaista hintaluokkaa etsitte? Esimerkiksi halpa, ilmainen tai kohtalainen. "Käyttäjä: "halpa ravintola Cherry Hintonin alueella "Järjestelmä: "HK Fusion, joka sijaitsee Cherry Hintonin kaupunginosassa, on erinomainen ravintola. Se on halpaa hintaluokkaa. "Käyttäjä: 'minkä tyyppistä ruokaa'Järjestelmä: 'HK Fusion tarjoilee kiinalaista ruokaa.'Käyttäjä: 'mikä on osoite'Järjestelmä: 'HK Fusion sijaitsee osoitteessa 21 Burleigh Street.'Käyttäjä: 'mikä on puhelinnumero'Järjestelmä: 'HK Fusionin puhelinnumero on 01223355909.'Käyttäjä: 'kiitos näkemiin'</w:t>
      </w:r>
    </w:p>
    <w:p>
      <w:r>
        <w:rPr>
          <w:b/>
        </w:rPr>
        <w:t xml:space="preserve">Tulos</w:t>
      </w:r>
    </w:p>
    <w:p>
      <w:r>
        <w:t xml:space="preserve">Etsit halpaa ravintolaa, ja sen pitäisi sijaita Cherry Hintonin alueella. Haluat tietää osoitteen, puhelinnumeron ja ruokatyypin.</w:t>
      </w:r>
    </w:p>
    <w:p>
      <w:r>
        <w:rPr>
          <w:b/>
        </w:rPr>
        <w:t xml:space="preserve">Esimerkki 3.1514</w:t>
      </w:r>
    </w:p>
    <w:p>
      <w:r>
        <w:t xml:space="preserve">Järjestelmä: "Kiitos, että soitit Cambridgen tiedotusjärjestelmään. Puhelunne nauhoitetaan tutkimustarkoituksiin. Saatat kysyä tietoja ruokapaikasta, kuten ravintolasta, pubista tai kahvilasta. Miten voin auttaa?" Käyttäjä: "Etsin meksikolaista ravintolaa" Järjestelmä: "Etsitkö kahvilaa vai ravintolaa?" Käyttäjä: "Ravintola on kallis" Järjestelmä: "Nanna Mexico on erinomainen ravintola". Se tarjoilee meksikolaista ja tex mex -ruokaa. Se on kalliissa hintaluokassa.'Käyttäjä: 'osoite ja puhelinnumero'Järjestelmä: 'Nanna Mexico sijaitsee osoitteessa 33 Regent Street ja sen puhelinnumero on 01223902150.'Käyttäjä: 'kiitos näkemiin'</w:t>
      </w:r>
    </w:p>
    <w:p>
      <w:r>
        <w:rPr>
          <w:b/>
        </w:rPr>
        <w:t xml:space="preserve">Tulos</w:t>
      </w:r>
    </w:p>
    <w:p>
      <w:r>
        <w:t xml:space="preserve">Etsit meksikolaista/Tex-Mex-ravintolaa, ja sen pitäisi olla hinnaltaan kallis. Varmista, että saat osoitteen ja puhelinnumeron.</w:t>
      </w:r>
    </w:p>
    <w:p>
      <w:r>
        <w:rPr>
          <w:b/>
        </w:rPr>
        <w:t xml:space="preserve">Esimerkki 3.1515</w:t>
      </w:r>
    </w:p>
    <w:p>
      <w:r>
        <w:t xml:space="preserve">Järjestelmä: "Kiitos, että soitit Cambridgen tiedotusjärjestelmään. Puhelunne nauhoitetaan tutkimustarkoituksiin. Saatat kysyä tietoja ruokapaikasta, kuten ravintolasta, pubista tai kahvilasta. Miten voin auttaa?" Käyttäjä: "Etsin mannermaista ravintolaa riverside-alueella." Järjestelmä: "Galleria, joka sijaitsee kaupungin riverside-osassa, on erinomainen ravintola. Se tarjoilee mannermaista ruokaa. "Käyttäjä: "Mikä on heidän puhelinnumeronsa? "Järjestelmä: "Gallerian puhelinnumero on 01223362054. "Käyttäjä: "Mikä on uh-hinta? "Järjestelmä: "Galleria on loistava paikka. Pääruokien hinnat vaihtelevat 9 puntaa 95 ja 16 puntaa 95 välillä." Käyttäjä: "ok kiitos hei</w:t>
      </w:r>
    </w:p>
    <w:p>
      <w:r>
        <w:rPr>
          <w:b/>
        </w:rPr>
        <w:t xml:space="preserve">Tulos</w:t>
      </w:r>
    </w:p>
    <w:p>
      <w:r>
        <w:t xml:space="preserve">Etsit mannermaista ravintolaa, ja sen pitäisi olla jokiranta-alueella. Varmista, että saat puhelinnumeron ja hinnan.</w:t>
      </w:r>
    </w:p>
    <w:p>
      <w:r>
        <w:rPr>
          <w:b/>
        </w:rPr>
        <w:t xml:space="preserve">Esimerkki 3.1516</w:t>
      </w:r>
    </w:p>
    <w:p>
      <w:r>
        <w:t xml:space="preserve">Järjestelmä: "Kiitos, että soitit Cambridgen tiedotusjärjestelmään. Puhelunne nauhoitetaan tutkimustarkoituksiin. Saatat kysyä tietoja ruokapaikasta, kuten ravintolasta, pubista tai kahvilasta. Miten voin auttaa?" Käyttäjä: "sil" Järjestelmä: "Minkälaista paikkaa etsit? Esimerkiksi kahvilaa tai pubia.'Käyttäjä: 'ravintola'Järjestelmä: 'Voinko auttaa sinua muussa?'Käyttäjä: 'ravintola'Järjestelmä: 'Mitä kaupunginosaa sinulla on mielessäsi? Esimerkiksi jotain keskustan, King's Hedgesin tai Newnhamin alueelta. "Käyttäjä: "fen ditton "Järjestelmä: "Mikä kaupunginosa sinulla on mielessäsi"? Esimerkiksi Arbury tai keskustan alue. "Käyttäjä: "central "Järjestelmä: "Anna kun vahvistan. Et välitä sijainnista ja etsit tapahtumapaikkaa. "Käyttäjä: 'im looking for a restaurant in fen ditton'Järjestelmä: 'Let me confirm. Et välitä sijainnista. Etsit tapahtumapaikkaa." Käyttäjä: "Kyllä" Järjestelmä: "Mikä kaupunginosa sinulla on mielessäsi? Esimerkiksi jotain Arburyn, Castle Hillin tai King's Hedgesin alueelta. "Käyttäjä: "Castle Hill "Järjestelmä: "Mitä kaupunginosaa ajattelette? Esimerkiksi jotain Addenbrooke's, Cherry Hinton tai New Chesterton -alueella. "Käyttäjä: "fen ditton "Järjestelmä: "Voinko auttaa sinua muussa? "Käyttäjä: "tarvitsen ravintolan fen dittonissa "Järjestelmä: "The Lion and Lamb, joka sijaitsee Fen Dittonin kaupunginosassa, on loistava ravintola".'Käyttäjä: 'okei'Järjestelmä: 'The Lion and Lamb, joka sijaitsee Fen Dittonin kaupunginosassa, on erinomainen ravintola.'Käyttäjä: 'mikä on osoite ja puhelinnumero'Järjestelmä: 'The Lion and Lamb sijaitsee High Streetillä, Miltonissa, ja sen puhelinnumero on 01223860202.'Käyttäjä: 'kiitos ja näkemiin'.</w:t>
      </w:r>
    </w:p>
    <w:p>
      <w:r>
        <w:rPr>
          <w:b/>
        </w:rPr>
        <w:t xml:space="preserve">Tulos</w:t>
      </w:r>
    </w:p>
    <w:p>
      <w:r>
        <w:t xml:space="preserve">Etsitkö ravintolaa kohteessa Fenditton. Et välitä hintaluokasta. Haluat tietää paikan osoitteen ja puhelinnumeron.</w:t>
      </w:r>
    </w:p>
    <w:p>
      <w:r>
        <w:rPr>
          <w:b/>
        </w:rPr>
        <w:t xml:space="preserve">Esimerkki 3.1517</w:t>
      </w:r>
    </w:p>
    <w:p>
      <w:r>
        <w:t xml:space="preserve">Järjestelmä: "Kiitos, että soitit Cambridgen tiedotusjärjestelmään. Puhelunne nauhoitetaan tutkimustarkoituksiin. Saatat kysyä tietoja ruokapaikasta, kuten ravintolasta, pubista tai kahvilasta. Miten voin auttaa?" Käyttäjä: "Etsin italialaista ravintolaa Addenbrookesin alueella" Järjestelmä: "Sorrento on hyvä ravintola ja se sijaitsee Addenbrooken kaupunginosassa. Se tarjoilee italialaista ruokaa. "Käyttäjä: "Mikä on osoite "Järjestelmä: "Sorrento on osoitteessa 196 Cherry Hinton Road. "Käyttäjä: "Mikä on hinta "Järjestelmä: "Sorrento on erinomainen paikka. Pääruokien hinnat vaihtelevat 9:stä punnasta 16:een 95:een puntaan." Käyttäjä: "ok kiitos näkemiin".</w:t>
      </w:r>
    </w:p>
    <w:p>
      <w:r>
        <w:rPr>
          <w:b/>
        </w:rPr>
        <w:t xml:space="preserve">Tulos</w:t>
      </w:r>
    </w:p>
    <w:p>
      <w:r>
        <w:t xml:space="preserve">Haluat löytää italialaisen ravintolan, ja sen pitäisi olla Addenbrookesin alueella. Varmista, että saat osoitteen ja hinnan.</w:t>
      </w:r>
    </w:p>
    <w:p>
      <w:r>
        <w:rPr>
          <w:b/>
        </w:rPr>
        <w:t xml:space="preserve">Esimerkki 3.1518</w:t>
      </w:r>
    </w:p>
    <w:p>
      <w:r>
        <w:t xml:space="preserve">Järjestelmä: "Kiitos, että soitit Cambridgen tiedotusjärjestelmään. Puhelunne nauhoitetaan tutkimustarkoituksiin. Saatat kysyä tietoja ruokapaikasta, kuten ravintolasta, pubista tai kahvilasta. Miten voin auttaa?" Käyttäjä: "Etsin kiinalaista noutoruokaravintolaa." Järjestelmä: "Vahvistan. Etsit kiinalaista take away -ravintolaa." Käyttäjä: "Kyllä" Järjestelmä: "Etsitkö paikkaa tietyn paikan läheltä? Esimerkiksi Byard Art, Queens' College tai Wandlebury Country Park.'Käyttäjä: 'ei'Järjestelmä: 'Yippee Noodle Bar, joka tarjoaa kiinalaista take away -ruokaa ja japanilaista ruokaa, on erinomainen ravintola.'Käyttäjä: 'mikä on postinumero'Järjestelmä: 'Yippee Noodle Bar sijaitsee alueella, jonka postinumero on CB1 1LH.'Käyttäjä: 'mikä on osoite'Järjestelmä: 'Yippee Noodle Bar sijaitsee osoitteessa 7-9 King Street.'Käyttäjä: 'mikä on puhelinnumero'Järjestelmä: 'Yippee Noodle Barin puhelinnumero on 01223518111.'Käyttäjä: 'kiitos näkemiin'</w:t>
      </w:r>
    </w:p>
    <w:p>
      <w:r>
        <w:rPr>
          <w:b/>
        </w:rPr>
        <w:t xml:space="preserve">Tulos</w:t>
      </w:r>
    </w:p>
    <w:p>
      <w:r>
        <w:t xml:space="preserve">Etsit kiinalaista noutoruokaravintolaa. Et välitä hintaluokasta. Haluat tietää paikan osoitteen, puhelinnumeron ja postinumeron.</w:t>
      </w:r>
    </w:p>
    <w:p>
      <w:r>
        <w:rPr>
          <w:b/>
        </w:rPr>
        <w:t xml:space="preserve">Esimerkki 3.1519</w:t>
      </w:r>
    </w:p>
    <w:p>
      <w:r>
        <w:t xml:space="preserve">Järjestelmä: "Kiitos, että soitit Cambridgen tiedotusjärjestelmään. Puhelunne nauhoitetaan tutkimustarkoituksiin. Saatat kysyä tietoja ruokapaikasta, kuten ravintolasta, pubista tai kahvilasta. Miten voin auttaa?" Käyttäjä: "Etsin kallista ravintolaa Fendittonin alueella." Järjestelmä: "Vahvistan asian. Et välitä alueesta ja etsit paikkaa." Käyttäjä: "Ei, etsin kallista ravintolaa." Järjestelmä: "Riverside Restaurant, joka sijaitsee Fen Dittonin kaupunginosassa, on erinomainen ravintola. Se on kalliissa hintaluokassa. "Käyttäjä: "mikä on osoite "Järjestelmä: "The Riverside Restaurant sijaitsee Cambridge Regional Collegessa, Newmarket Roadilla. "Käyttäjä: "mikä on postinumero "Järjestelmä: "The Riverside Restaurant sijaitsee alueella, jonka postinumero on CB5 8DZ. "Käyttäjä: "kiitos, näkemiin.</w:t>
      </w:r>
    </w:p>
    <w:p>
      <w:r>
        <w:rPr>
          <w:b/>
        </w:rPr>
        <w:t xml:space="preserve">Tulos</w:t>
      </w:r>
    </w:p>
    <w:p>
      <w:r>
        <w:t xml:space="preserve">Etsit kallista ravintolaa, ja sen pitäisi olla Fendittonin alueella. Varmista, että saat paikan osoitteen ja postinumeron.</w:t>
      </w:r>
    </w:p>
    <w:p>
      <w:r>
        <w:rPr>
          <w:b/>
        </w:rPr>
        <w:t xml:space="preserve">Esimerkki 3.1520</w:t>
      </w:r>
    </w:p>
    <w:p>
      <w:r>
        <w:t xml:space="preserve">Järjestelmä: "Kiitos, että soitit Cambridgen tiedotusjärjestelmään. Puhelunne nauhoitetaan tutkimustarkoituksiin. Saatat kysyä tietoja ruokapaikasta, kuten ravintolasta, pubista tai kahvilasta. Miten voin auttaa?" Käyttäjä: "sil" Järjestelmä: "Minkälaista paikkaa etsit? Esimerkiksi pubi. "Käyttäjä: "etsin pubia, jossa voi olla lapsia ja jossa on televisio "Järjestelmä: "Minkälaista paikkaa etsit? Esimerkiksi kahvila tai ravintola.'Käyttäjä: 'Etsin pubia, jossa voi olla lapsia ja jossa on televisio'Järjestelmä: 'Millainen kaupunginosa sinulla on mielessäsi? Esimerkiksi Castle Hill tai riverside. "Käyttäjä: "ei ymmärrettävää "Järjestelmä: "The Bakers on loistava pubi. "Käyttäjä: "ei ymmärrettävää "Järjestelmä: "Voinko auttaa teitä muussa? "Käyttäjä: "sallitaanko The Bakersissa lasten pääsy "Järjestelmä: "Voinko auttaa teitä muussa?".'Käyttäjä: 'salliiko bakers lapsia'Järjestelmä: 'The Bakers sijaitsee osoitteessa 176 East Road ja se on alueella, jonka postinumero on CB1 1BG.'Käyttäjä: 'onko siellä televisio'Järjestelmä: 'Olen pahoillani, mutta The Bakersin ruoasta ei ole tietoa.'Käyttäjä: 'puhelinnumero'Järjestelmä: 'The Bakersin puhelinnumero on 01223304121.'Käyttäjä: 'kiitos näkemiin'</w:t>
      </w:r>
    </w:p>
    <w:p>
      <w:r>
        <w:rPr>
          <w:b/>
        </w:rPr>
        <w:t xml:space="preserve">Tulos</w:t>
      </w:r>
    </w:p>
    <w:p>
      <w:r>
        <w:t xml:space="preserve">Etsit pubia, ja siinä pitäisi olla mahdollisuus käyttää lapsia ja televisio. Varmista, että saat paikan osoitteen ja puhelinnumeron.</w:t>
      </w:r>
    </w:p>
    <w:p>
      <w:r>
        <w:rPr>
          <w:b/>
        </w:rPr>
        <w:t xml:space="preserve">Esimerkki 3.1521</w:t>
      </w:r>
    </w:p>
    <w:p>
      <w:r>
        <w:t xml:space="preserve">Järjestelmä: "Kiitos, että soitit Cambridgen tiedotusjärjestelmään. Puhelunne nauhoitetaan tutkimustarkoituksiin. Saatat kysyä tietoja ruokapaikasta, kuten ravintolasta, pubista tai kahvilasta. Miten voin auttaa?" Käyttäjä: "sil" Järjestelmä: "Minkälaista paikkaa etsit? Esimerkiksi pubi tai ravintola.'User: 'restaurant'System: 'Millaista paikkaa etsit? Esimerkiksi kahvila tai pubi.'Käyttäjä: 'restaurant'Järjestelmä: 'Millaista paikkaa etsit? Esimerkiksi pubi tai ravintola.'User: 'restaurant pub food'System: 'Millaista paikkaa etsit? Esimerkiksi pubi tai ravintola.'Käyttäjä: 'restaurant'Järjestelmä: 'Etsitkö kahvilaa vai ravintolaa?'Käyttäjä: 'sil'Järjestelmä: 'Millaista paikkaa etsit? Esimerkiksi kahvilaa tai ravintolaa.'Käyttäjä: 'sil'System: 'Voinko auttaa jotenkin muuten?'Käyttäjä: 'restaurant'System: 'Eraina Taverna on erinomainen ravintola. Se tarjoilee kreikkalaista ruokaa.'User: 'im looking fo'System: 'The Eraina Taverna, joka tarjoilee kreikkalaista ruokaa, on erinomainen ravintola.'User: 'uh'System: 'The Eraina Taverna, joka tarjoilee kreikkalaista ruokaa, on erinomainen ravintola.'User: 'im looking for a moderate'System: 'The Eraina Taverna, joka tarjoilee kreikkalaista ruokaa, on loistava ravintola. Se on kohtalaisessa hintaluokassa. "Käyttäjä: "etsin thaimaalaista ravintolaa "Järjestelmä: "Bangkok City on loistava ravintola, jossa tarjoillaan thaimaalaista ruokaa ja se on kohtalaisessa hintaluokassa. "Käyttäjä: "onko tämä thaimaalainen ravintola "Järjestelmä: "Kyllä. Bangkok Cityssä tarjoillaan thaimaalaista ruokaa. "Käyttäjä: "mikä on osoite "Järjestelmä: "Bangkok City on osoitteessa 24 Green Street. Pääruokien hinnat vaihtelevat 7 punnasta 50 puntaan ja 13 puntaan 90 puntaan. "Käyttäjä: "saanko tietää'Järjestelmä: "Bangkok City on hyvä ravintola. "Käyttäjä: "saanko tietää puhelinnumeron'Järjestelmä: "Bangkok Cityn puhelinnumero on 01223354382. "Käyttäjä: "kiitos, näkemiin".</w:t>
      </w:r>
    </w:p>
    <w:p>
      <w:r>
        <w:rPr>
          <w:b/>
        </w:rPr>
        <w:t xml:space="preserve">Tulos</w:t>
      </w:r>
    </w:p>
    <w:p>
      <w:r>
        <w:t xml:space="preserve">Haluat löytää thaimaalaisen ravintolan, ja sen pitäisi olla kohtuuhintainen. Varmista, että saat osoitteen, puhelinnumeron ja hinnan.</w:t>
      </w:r>
    </w:p>
    <w:p>
      <w:r>
        <w:rPr>
          <w:b/>
        </w:rPr>
        <w:t xml:space="preserve">Esimerkki 3.1522</w:t>
      </w:r>
    </w:p>
    <w:p>
      <w:r>
        <w:t xml:space="preserve">Järjestelmä: "Kiitos, että soitit Cambridgen tiedotusjärjestelmään. Puhelunne nauhoitetaan tutkimustarkoituksiin. Saatat kysyä tietoja ruokapaikasta, kuten ravintolasta, pubista tai kahvilasta. Miten voin auttaa?" Käyttäjä: "käsittämätön" Järjestelmä: "Minkälaista paikkaa etsitte? Esimerkiksi kahvilaa tai ravintolaa. "Käyttäjä: "kahvila "Järjestelmä: "Minkälaista ruokaa haluaisit?". Esimerkiksi kahvilaruokaa, kiinalaista tai välimerellistä ruokaa.'Käyttäjä: 'italialaista'Järjestelmä: 'Mikä kaupunginosa sinulla on mielessäsi? Esimerkiksi Cherry Hinton tai Romsey.'Käyttäjä: 'mikä tahansa'Järjestelmä: 'Clowns on loistava kahvila, jossa tarjoillaan italialaista ruokaa. Se on erinomainen ravintola.'Käyttäjä: 'mikä tahansa kaupunginosa käy'Järjestelmä: 'Clowns, joka tarjoilee italialaista ruokaa, on loistava kahvila ja erinomainen ravintola.'Käyttäjä: 'ok osoite'Järjestelmä: 'Clowns sijaitsee osoitteessa 54 King Street.'Käyttäjä: 'osoite'Järjestelmä: 'Clowns sijaitsee osoitteessa 54 King Street.'Käyttäjä: 'puhelinnumero'Järjestelmä: 'Clownsin puhelinnumero on 01223355711.'Käyttäjä: 'puhelinnumero'Järjestelmä: 'Clownsin puhelinnumero on 01223355711.'Käyttäjä: 'selvä kiitos näkemiin'</w:t>
      </w:r>
    </w:p>
    <w:p>
      <w:r>
        <w:rPr>
          <w:b/>
        </w:rPr>
        <w:t xml:space="preserve">Tulos</w:t>
      </w:r>
    </w:p>
    <w:p>
      <w:r>
        <w:t xml:space="preserve">Etsit kansainvälistä ravintolaa, ja sen pitäisi olla kohtuuhintainen. Varmista, että saat paikan puhelinnumeron ja postinumeron.</w:t>
      </w:r>
    </w:p>
    <w:p>
      <w:r>
        <w:rPr>
          <w:b/>
        </w:rPr>
        <w:t xml:space="preserve">Esimerkki 3.1523</w:t>
      </w:r>
    </w:p>
    <w:p>
      <w:r>
        <w:t xml:space="preserve">Järjestelmä: "Kiitos, että soitit Cambridgen tiedotusjärjestelmään. Puhelunne nauhoitetaan tutkimustarkoituksiin. Saatat kysyä tietoja ruokapaikasta, kuten ravintolasta, pubista tai kahvilasta. Miten voin auttaa?" Käyttäjä: "Taustamelu" Järjestelmä: "Millaista paikkaa etsit? Esimerkiksi kahvilaa. "Käyttäjä: "im etsin kahvilaa missä tahansa hintaluokassa "Järjestelmä: "Etsitkö paikkaa, joka on lähellä tiettyä paikkaa? Esimerkiksi King's College, Scott Polar Museum tai Primavera.'Käyttäjä: 'ei'Järjestelmä: 'Cafe Eleven on loistava kahvila.'Käyttäjä: 'mikä on osoite ja postinumero'Järjestelmä: 'Cafe Eleven sijaitsee osoitteessa 11 Burleigh Street, ja se on alueella, jonka postinumero on CB1 1DG.'Käyttäjä: 'kiitos näkemiin'.</w:t>
      </w:r>
    </w:p>
    <w:p>
      <w:r>
        <w:rPr>
          <w:b/>
        </w:rPr>
        <w:t xml:space="preserve">Tulos</w:t>
      </w:r>
    </w:p>
    <w:p>
      <w:r>
        <w:t xml:space="preserve">Haluat löytää kahvilaravintolan. Et välitä hintaluokasta. Varmista, että saat paikan osoitteen ja postinumeron.</w:t>
      </w:r>
    </w:p>
    <w:p>
      <w:r>
        <w:rPr>
          <w:b/>
        </w:rPr>
        <w:t xml:space="preserve">Esimerkki 3.1524</w:t>
      </w:r>
    </w:p>
    <w:p>
      <w:r>
        <w:t xml:space="preserve">Järjestelmä: "Kiitos, että soitit Cambridgen tiedotusjärjestelmään. Puhelunne nauhoitetaan tutkimustarkoituksiin. Saatat kysyä tietoja ruokapaikasta, kuten ravintolasta, pubista tai kahvilasta. Miten voin auttaa?" Käyttäjä: "Haluan löytää kiinalaisen take away -ravintolan, enkä välitä hintaluokasta." Järjestelmä: "Millaista paikkaa etsit? Esimerkiksi pubia tai ravintolaa. "Käyttäjä: "ravintola kiinalainen ravintola "Järjestelmä: "Etsitkö jotain tiettyä paikkaa läheltä?". Esimerkiksi Michaelhouse Centre, Queens' College tai Ruskin Gallery.'Käyttäjä: 'take away -ravintola'Järjestelmä: 'Etsitkö paikkaa tietyn paikan läheltä? Esimerkiksi Klassisen arkeologian museo, Ruskin Gallery tai Wandlebury Country Park. "Käyttäjä: "arkeologian museo "Järjestelmä: "Mikä kaupunginosa sinulla on mielessäsi"? Esimerkiksi jotain Barnwellin, King's Hedgesin tai Romseyn alueella. "Käyttäjä: "kyllä "Järjestelmä: "The Alma on loistava pubi. "Käyttäjä: "Saisinko osoitteen ja puhelinnumeron? "Järjestelmä: "The Alma sijaitsee Russell Courtissa, ja sen puhelinnumero on 01223316722. "Käyttäjä: "Saisinko osoitteen? "Järjestelmä: "The Alma sijaitsee Russell Courtissa. "Käyttäjä: "kiitos, näkemiin</w:t>
      </w:r>
    </w:p>
    <w:p>
      <w:r>
        <w:rPr>
          <w:b/>
        </w:rPr>
        <w:t xml:space="preserve">Tulos</w:t>
      </w:r>
    </w:p>
    <w:p>
      <w:r>
        <w:t xml:space="preserve">Haluat löytää kiinalaisen take away -ravintolan. Et välitä hintaluokasta. Varmista, että saat paikan osoitteen, puhelinnumeron ja alueen.</w:t>
      </w:r>
    </w:p>
    <w:p>
      <w:r>
        <w:rPr>
          <w:b/>
        </w:rPr>
        <w:t xml:space="preserve">Esimerkki 3.1525</w:t>
      </w:r>
    </w:p>
    <w:p>
      <w:r>
        <w:t xml:space="preserve">Järjestelmä: "Kiitos, että soitit Cambridgen tiedotusjärjestelmään. Puhelunne nauhoitetaan tutkimustarkoituksiin. Saatat kysyä tietoja ruokapaikasta, kuten ravintolasta, pubista tai kahvilasta. Miten voin auttaa?" Käyttäjä: "etsin halpaa pubia" Järjestelmä: "The Baron of Beef on hyvä pubi ja se on halpaa hintaluokkaa." Käyttäjä: "mikä on heidän puhelinnumeronsa" Järjestelmä: "The Baron of Beefin puhelinnumero on 01223505022." Käyttäjä: "ja missä he sijaitsevat" Järjestelmä: "The Baron of Beef sijaitsee Bridge Streetillä" Käyttäjä: "mikä on täydellinen osoite" Järjestelmä: "The Baron of Beef sijaitsee Bridge Streetillä" Käyttäjä: "kiitos näkemiin".</w:t>
      </w:r>
    </w:p>
    <w:p>
      <w:r>
        <w:rPr>
          <w:b/>
        </w:rPr>
        <w:t xml:space="preserve">Tulos</w:t>
      </w:r>
    </w:p>
    <w:p>
      <w:r>
        <w:t xml:space="preserve">Etsit pubiruokaravintolaa, ja sen pitäisi olla edullinen. Varmista, että saat paikan puhelinnumeron ja osoitteen.</w:t>
      </w:r>
    </w:p>
    <w:p>
      <w:r>
        <w:rPr>
          <w:b/>
        </w:rPr>
        <w:t xml:space="preserve">Esimerkki 3.1526</w:t>
      </w:r>
    </w:p>
    <w:p>
      <w:r>
        <w:t xml:space="preserve">Järjestelmä: "Kiitos, että soitit Cambridgen tiedotusjärjestelmään. Puhelunne nauhoitetaan tutkimustarkoituksiin. Saatat kysyä tietoja ruokapaikasta, kuten ravintolasta, pubista tai kahvilasta. Miten voin auttaa?" Käyttäjä: "Etsin kohtuuhintaista ravintolaa, ja sen pitäisi olla Kings Hedgesin alueella." Järjestelmä: "The Ranch on hyvä ravintola, se on King's Hedgesin kaupunginosassa, ja se on kohtuuhintainen." Käyttäjä: "The Ranch on hyvä ravintola, se on King's Hedgesin kaupunginosassa, ja se on kohtuuhintainen.'Käyttäjä: 'mikä on osoite'Järjestelmä: 'Ranch sijaitsee osoitteessa 100 Histon Road.'Käyttäjä: 'mikä on puhelinnumero'Järjestelmä: 'Ranchin puhelinnumero on 01223322772.'Käyttäjä: 'mikä on postinumero'Järjestelmä: 'The Ranch, joka sijaitsee King's Hedgesin kaupunginosassa, on hyvä ravintola. Se on kohtalaisessa hintaluokassa. "Käyttäjä: "mikä on postinumero "Järjestelmä: "The Ranch sijaitsee alueella, jonka postinumero on CB4 3JP. "Käyttäjä: "kiitos näkemiin</w:t>
      </w:r>
    </w:p>
    <w:p>
      <w:r>
        <w:rPr>
          <w:b/>
        </w:rPr>
        <w:t xml:space="preserve">Tulos</w:t>
      </w:r>
    </w:p>
    <w:p>
      <w:r>
        <w:t xml:space="preserve">Etsit kohtuuhintaista ravintolaa, ja sen pitäisi olla Kings Hedgesin alueella. Haluat tietää paikan osoitteen, puhelinnumeron ja postinumeron.</w:t>
      </w:r>
    </w:p>
    <w:p>
      <w:r>
        <w:rPr>
          <w:b/>
        </w:rPr>
        <w:t xml:space="preserve">Esimerkki 3.1527</w:t>
      </w:r>
    </w:p>
    <w:p>
      <w:r>
        <w:t xml:space="preserve">Järjestelmä: "Kiitos, että soitit Cambridgen tiedotusjärjestelmään. Puhelunne nauhoitetaan tutkimustarkoituksiin. Saatat kysyä tietoja ruokapaikasta, kuten ravintolasta, pubista tai kahvilasta. Miten voin auttaa?" Käyttäjä: "käsittämätön" Järjestelmä: "Minkälaista paikkaa etsitte? Esimerkiksi kahvilaa tai ravintolaa. "Käyttäjä: "im looking for a greek restaurant with a moderate price range "Järjestelmä: "Eraina Taverna, joka tarjoilee kreikkalaista ruokaa, on hyvä ravintola. Se kuuluu kohtalaiseen hintaluokkaan.'Käyttäjä: 'mikä on osoite'Järjestelmä: 'Eraina Taverna sijaitsee osoitteessa 2 Free School Lane.'Käyttäjä: 'mikä on puhelinnumero'Järjestelmä: 'Eraina Tavernan puhelinnumero on 01223902126.'Käyttäjä: 'mikä on postinumero'Järjestelmä: 'Eraina Taverna sijaitsee alueella, jonka postinumero on CB2 3QA.'Käyttäjä: 'vihdoinkin viiden puhelun jälkeen sait sen oikeaan.'</w:t>
      </w:r>
    </w:p>
    <w:p>
      <w:r>
        <w:rPr>
          <w:b/>
        </w:rPr>
        <w:t xml:space="preserve">Tulos</w:t>
      </w:r>
    </w:p>
    <w:p>
      <w:r>
        <w:t xml:space="preserve">Haluat löytää kreikkalaisen ravintolan, ja sen hinnan pitäisi olla kohtuullinen. Varmista, että saat osoitteen, puhelinnumeron ja postinumeron.</w:t>
      </w:r>
    </w:p>
    <w:p>
      <w:r>
        <w:rPr>
          <w:b/>
        </w:rPr>
        <w:t xml:space="preserve">Esimerkki 3.1528</w:t>
      </w:r>
    </w:p>
    <w:p>
      <w:r>
        <w:t xml:space="preserve">Järjestelmä: "Kiitos, että soitit Cambridgen tiedotusjärjestelmään. Puhelunne nauhoitetaan tutkimustarkoituksiin. Saatat kysyä tietoja ruokapaikasta, kuten ravintolasta, pubista tai kahvilasta. Miten voin auttaa?" Käyttäjä: "Etsin japanilaista ravintolaa kaupungin keskustan alueelta" Järjestelmä: "Yippee Noodle Bar on loistava ravintola, se sijaitsee kaupungin keskustassa ja tarjoaa kiinalaista take away -ruokaa ja japanilaista ruokaa." Käyttäjä: "Mikä on osoite, puhelinnumero ja hinta" Järjestelmä: "Yippee Noodle Barin puhelinnumero on 01223518111. Pääruokien hinnat vaihtelevat 7 punnasta 30 puntaan ja 11 puntaan 40 puntaan. "Käyttäjä: "mikä on osoite "Järjestelmä: "Yippee Noodle Bar sijaitsee osoitteessa 7-9 King Street. "Käyttäjä: "kiitos, näkemiin.</w:t>
      </w:r>
    </w:p>
    <w:p>
      <w:r>
        <w:rPr>
          <w:b/>
        </w:rPr>
        <w:t xml:space="preserve">Tulos</w:t>
      </w:r>
    </w:p>
    <w:p>
      <w:r>
        <w:t xml:space="preserve">Etsit japanilaista ravintolaa, ja sen pitäisi sijaita kaupungin keskusta-alueella. Haluat tietää paikan osoitteen, puhelinnumeron ja hintaluokan.</w:t>
      </w:r>
    </w:p>
    <w:p>
      <w:r>
        <w:rPr>
          <w:b/>
        </w:rPr>
        <w:t xml:space="preserve">Esimerkki 3.1529</w:t>
      </w:r>
    </w:p>
    <w:p>
      <w:r>
        <w:t xml:space="preserve">Järjestelmä: "Kiitos, että soitit Cambridgen tiedotusjärjestelmään. Puhelunne nauhoitetaan tutkimustarkoituksiin. Saatat kysyä tietoja ruokapaikasta, kuten ravintolasta, pubista tai kahvilasta. Miten voin auttaa?" Käyttäjä: "Tarvitsen espanjalaista ravintolaa" Järjestelmä: "Etsitkö jotain tiettyä paikkaa lähellä?" Käyttäjä: "Etsin. Esimerkiksi Cafe Jello, Corpus Christi tai Kettle's Yard. "Käyttäjä: "käsittämätön "Järjestelmä: "La Raza, joka tarjoilee espanjalaista ruokaa, on erinomainen ravintola. "Käyttäjä: "juu "Järjestelmä: "Minkälaista hintaluokkaa etsitte? Esimerkiksi kallista tai kohtuullista. "Käyttäjä: "sil "Järjestelmä: "La Raza on erinomainen ravintola, jossa tarjoillaan espanjalaista ruokaa. "Käyttäjä: "öö mikä on osoite ja puhelinnumero "Järjestelmä: "La Raza sijaitsee osoitteessa 4-6, The Basement, Rose Crescent ja sen puhelinnumero on 01223464550. "Käyttäjä: "ja millä kaupunginosalla se sijaitsee "Järjestelmä: "La Raza sijaitsee kaupungin keskiosassa. "Käyttäjä: "kiitos, näkemiin.</w:t>
      </w:r>
    </w:p>
    <w:p>
      <w:r>
        <w:rPr>
          <w:b/>
        </w:rPr>
        <w:t xml:space="preserve">Tulos</w:t>
      </w:r>
    </w:p>
    <w:p>
      <w:r>
        <w:t xml:space="preserve">Etsit espanjalaista ravintolaa. Et välitä hintaluokasta. Haluat tietää osoitteen, puhelinnumeron ja alueen.</w:t>
      </w:r>
    </w:p>
    <w:p>
      <w:r>
        <w:rPr>
          <w:b/>
        </w:rPr>
        <w:t xml:space="preserve">Esimerkki 3.1530</w:t>
      </w:r>
    </w:p>
    <w:p>
      <w:r>
        <w:t xml:space="preserve">Järjestelmä: "Kiitos, että soitit Cambridgen tiedotusjärjestelmään. Puhelunne nauhoitetaan tutkimustarkoituksiin. Saatat kysyä tietoja ruokapaikasta, kuten ravintolasta, pubista tai kahvilasta. Miten voin auttaa?" Käyttäjä: "ravintola new chestertonissa" Järjestelmä: "Etsitkö jotain tiettyä paikkaa lähellä? Esimerkiksi Museum Of Technology, Clare Hall tai Pembroke College.'Käyttäjä: 'new chesterton'Järjestelmä: 'Etsitkö paikkaa tietyn paikan läheltä? Esimerkiksi Clare College, Scott Polar Museum tai The Fitzwilliam Museum.'Käyttäjä: 'ei'Järjestelmä: 'New Chesterton -kaupunginosassa sijaitseva Hakka on erinomainen ravintola.'Käyttäjä: 'puhelinnumero'Järjestelmä: 'Hakan puhelinnumero on 01223568988.'Käyttäjä: 'osoite'Järjestelmä: 'Hakka sijaitsee osoitteessa 24 Milton Road.'Käyttäjä: 'kiitos, näkemiin'</w:t>
      </w:r>
    </w:p>
    <w:p>
      <w:r>
        <w:rPr>
          <w:b/>
        </w:rPr>
        <w:t xml:space="preserve">Tulos</w:t>
      </w:r>
    </w:p>
    <w:p>
      <w:r>
        <w:t xml:space="preserve">Etsit ravintola New Chestertonissa. Et välitä hintaluokasta. Varmista, että saat puhelinnumeron ja osoitteen.</w:t>
      </w:r>
    </w:p>
    <w:p>
      <w:r>
        <w:rPr>
          <w:b/>
        </w:rPr>
        <w:t xml:space="preserve">Esimerkki 3.1531</w:t>
      </w:r>
    </w:p>
    <w:p>
      <w:r>
        <w:t xml:space="preserve">Järjestelmä: "Kiitos, että soitit Cambridgen tiedotusjärjestelmään. Puhelunne nauhoitetaan tutkimustarkoituksiin. Saatat kysyä tietoja ruokapaikasta, kuten ravintolasta, pubista tai kahvilasta. Miten voin auttaa?" Käyttäjä: "im looking for an american restaurant" Järjestelmä: "Are you looking for somewhere near a particular venue?". Esimerkiksi yliopiston kasvitieteellinen puutarha, Clare Hall tai Milton Country Park. "Käyttäjä: "käsittämätön "Järjestelmä: "Etsitkö pubia vai ravintolaa? "Käyttäjä: "ravintola "Järjestelmä: "Anna minun vahvistaa. Etsitte amerikkalaista tapahtumapaikkaa. "Käyttäjä: "kyllä "Järjestelmä: "Mikä kaupunginosa on mielessänne?". Esimerkiksi jotain Addenbrooke's, Chesterton tai Girton -alueella.'Käyttäjä: 'sillä ei ole väliä'Järjestelmä: 'Gourmet Burger , joka tarjoilee amerikkalaista ruokaa, on loistava ravintola.'Käyttäjä: 'mikä on osoite'Järjestelmä: 'Gourmet Burger sijaitsee osoitteessa 43-45 Regent Street.'Käyttäjä: 'mikä on puhelinnumero'Järjestelmä: 'Gourmet Burgerin puhelinnumero on 01223312598.'Käyttäjä: 'mikä on hinta'Järjestelmä: 'Gourmet Burger on loistava paikka. Pääruokien hinnat vaihtelevat 3 punnasta 95 puntaan ja 8 puntaan 45 puntaan. "Käyttäjä: 'kiitos näkemiin'</w:t>
      </w:r>
    </w:p>
    <w:p>
      <w:r>
        <w:rPr>
          <w:b/>
        </w:rPr>
        <w:t xml:space="preserve">Tulos</w:t>
      </w:r>
    </w:p>
    <w:p>
      <w:r>
        <w:t xml:space="preserve">Etsit amerikkalaista ravintolaa. Et välitä hintaluokasta. Varmista, että saat paikan osoitteen, puhelinnumeron ja hinnan.</w:t>
      </w:r>
    </w:p>
    <w:p>
      <w:r>
        <w:rPr>
          <w:b/>
        </w:rPr>
        <w:t xml:space="preserve">Esimerkki 3.1532</w:t>
      </w:r>
    </w:p>
    <w:p>
      <w:r>
        <w:t xml:space="preserve">Järjestelmä: "Kiitos, että soitit Cambridgen tiedotusjärjestelmään. Puhelunne nauhoitetaan tutkimustarkoituksiin. Saatat kysyä tietoja ruokapaikasta, kuten ravintolasta, pubista tai kahvilasta. Miten voin auttaa?" Käyttäjä: "italialainen ravintola kallis" Järjestelmä: "Ask, joka tarjoilee italialaista ruokaa, on hyvä ravintola. Se kuuluu kalliiseen hintaluokkaan. "Käyttäjä: 'osoite'Järjestelmä: 'Ask sijaitsee osoitteessa 12 Bridge Street.'Käyttäjä: 'puhelinnumero'Järjestelmä: 'Askin puhelinnumero on 01223364917.'Käyttäjä: 'hinta'Järjestelmä: 'Ask on erinomainen paikka. Pääruokien hinnat vaihtelevat 6 puntaa 25 punnasta 11 puntaa 95 puntaan ja viinilasillisen hinta vaihtelee 4 puntaa 85 punnasta 6 puntaa 5 puntaan. "Käyttäjä: "lapset "Järjestelmä: "Kalliissa hintaluokissa ei ole pubia. "Käyttäjä: "televisio "Järjestelmä: "Voinko auttaa vielä jotenkin? "Käyttäjä: "käsittämätön "Järjestelmä: "Voinko auttaa vielä jotenkin? "Käyttäjä: "kiitos, näkemiin".</w:t>
      </w:r>
    </w:p>
    <w:p>
      <w:r>
        <w:rPr>
          <w:b/>
        </w:rPr>
        <w:t xml:space="preserve">Tulos</w:t>
      </w:r>
    </w:p>
    <w:p>
      <w:r>
        <w:t xml:space="preserve">Haluat löytää italialaisen ravintolan, ja sen pitäisi olla kalliin hintainen. Varmista, että saat paikan osoitteen ja puhelinnumeron.</w:t>
      </w:r>
    </w:p>
    <w:p>
      <w:r>
        <w:rPr>
          <w:b/>
        </w:rPr>
        <w:t xml:space="preserve">Esimerkki 3.1533</w:t>
      </w:r>
    </w:p>
    <w:p>
      <w:r>
        <w:t xml:space="preserve">Järjestelmä: "Kiitos, että soitit Cambridgen tiedotusjärjestelmään. Puhelunne nauhoitetaan tutkimustarkoituksiin. Saatat kysyä tietoja ruokapaikasta, kuten ravintolasta, pubista tai kahvilasta. Miten voin auttaa?" Käyttäjä: "pubi" Järjestelmä: "Mitä kaupunginosaa tarkoitat? Esimerkiksi King's Hedges tai Newnham. "Käyttäjä: "i dont care "Järjestelmä: "The Alma on erinomainen pubi. "Käyttäjä: "internet ja televisio "Järjestelmä: "Etsitkö kahvilaa vai ravintolaa? "Käyttäjä: "pub "Järjestelmä: "Etsitkö paikkaa, joka on lähellä tiettyä tapahtumapaikkaa"? Esimerkiksi Michaelhouse Centre, Saint John's College tai Lamma's Land.'Käyttäjä: 'ei'Järjestelmä: 'Alma on erinomainen pubi.'Käyttäjä: 'internet-yhteys'Järjestelmä: 'The Bakersissa on internet-yhteys, ja se on erinomainen pubi.'Käyttäjä: 'televisio'Järjestelmä: 'The Bakers, joka sallii lasten oleskelun, on loistava pubi, jossa on internet-yhteys.'Käyttäjä: 'televisio'Järjestelmä: 'The Bakersissa on internetyhteys ja se on erinomainen pubi.'Käyttäjä: 'internet ja tv'Järjestelmä: 'The Bakers, jossa on internetyhteys ja televisio, on loistava pubi.'Käyttäjä: 'puhelinnumero ja alue'Järjestelmä: 'The Bakersin puhelinnumero on 01223304121.'Käyttäjä: 'kiitos näkemiin' 'Kiitos näkemiin'</w:t>
      </w:r>
    </w:p>
    <w:p>
      <w:r>
        <w:rPr>
          <w:b/>
        </w:rPr>
        <w:t xml:space="preserve">Tulos</w:t>
      </w:r>
    </w:p>
    <w:p>
      <w:r>
        <w:t xml:space="preserve">Etsit pubia, jossa pitäisi olla internet-yhteys ja televisio. Varmista, että saat paikan puhelinnumeron ja alueen.</w:t>
      </w:r>
    </w:p>
    <w:p>
      <w:r>
        <w:rPr>
          <w:b/>
        </w:rPr>
        <w:t xml:space="preserve">Esimerkki 3.1534</w:t>
      </w:r>
    </w:p>
    <w:p>
      <w:r>
        <w:t xml:space="preserve">Järjestelmä: "Kiitos, että soitit Cambridgen tiedotusjärjestelmään. Puhelunne nauhoitetaan tutkimustarkoituksiin. Saatat kysyä tietoja ruokapaikasta, kuten ravintolasta, pubista tai kahvilasta. Miten voin auttaa?" Käyttäjä: "Etsin itäaasialaista ravintolaa, ja sen pitäisi olla kalliissa hintaluokassa." Järjestelmä: "Shiraz, joka tarjoilee itäaasialaista ruokaa, on hyvä ravintola. Se kuuluu kalliiseen hintaluokkaan. "Käyttäjä: "Mikä on osoite "Järjestelmä: "Shiraz sijaitsee osoitteessa 84 Regent Street. Pääruokien hinnat vaihtelevat 9 punnasta 14 puntaan 15.'Käyttäjä: 'mikä on puhelinnumero'Järjestelmä: 'Shirazin puhelinnumero on 01223902104.'Käyttäjä: 'ja mikä on alue'Järjestelmä: 'Shiraz sijaitsee kaupungin riverside-osassa.'Käyttäjä: 'kiitos näkemiin'</w:t>
      </w:r>
    </w:p>
    <w:p>
      <w:r>
        <w:rPr>
          <w:b/>
        </w:rPr>
        <w:t xml:space="preserve">Tulos</w:t>
      </w:r>
    </w:p>
    <w:p>
      <w:r>
        <w:t xml:space="preserve">Etsit itäaasialaista ravintolaa, ja sen pitäisi olla hinnaltaan kallis. Varmista, että saat paikan osoitteen, puhelinnumeron ja alueen.</w:t>
      </w:r>
    </w:p>
    <w:p>
      <w:r>
        <w:rPr>
          <w:b/>
        </w:rPr>
        <w:t xml:space="preserve">Esimerkki 3.1535</w:t>
      </w:r>
    </w:p>
    <w:p>
      <w:r>
        <w:t xml:space="preserve">Järjestelmä: "Kiitos, että soitit Cambridgen tiedotusjärjestelmään. Puhelunne nauhoitetaan tutkimustarkoituksiin. Saatat kysyä tietoja ruokapaikasta, kuten ravintolasta, pubista tai kahvilasta. Miten voin auttaa?" Käyttäjä: "noise sil" Järjestelmä: "Minkälaista paikkaa etsitte? Esimerkiksi kahvilaa tai pubia. "Käyttäjä: "haluan löytää meriruokaravintolan "Järjestelmä: "Millainen kaupunginosa sinulla on mielessäsi? Esimerkiksi jotakin Addenbrooke's-, keskustan tai New Chestertonin alueella. "Käyttäjä: "oi mikä on mikä on kallista hintaluokkaa "Järjestelmä: "Loch Fyne on hyvä ravintola, se tarjoilee mereneläviä ja se on kalliissa hintaluokassa. "Käyttäjä: "en välitä siitä "Järjestelmä: "Loch Fyne, joka tarjoilee mereneläviä, on hyvä ravintola. Se on kalliissa hintaluokassa. "Käyttäjä: "can i know can i get the address the phone number'System: "Loch Fyne is located on 37 Trumpington Street and its phone number is 01223902103.". Pääruokien hinnat vaihtelevat 9 punnasta 20 puntaan. "Käyttäjä: "can i get the address the phone number and the price "System: "Loch Fyne is located on 37 Trumpington Street and its phone number is 01223902103. Pääruokien hinnat vaihtelevat 9 punnasta 20 puntaan." Käyttäjä: "kiitos näkemiin</w:t>
      </w:r>
    </w:p>
    <w:p>
      <w:r>
        <w:rPr>
          <w:b/>
        </w:rPr>
        <w:t xml:space="preserve">Tulos</w:t>
      </w:r>
    </w:p>
    <w:p>
      <w:r>
        <w:t xml:space="preserve">Haluat löytää meriruokaravintolan, ja sen pitäisi olla kalliin hintainen. Haluat tietää paikan osoitteen, puhelinnumeron ja hinnan.</w:t>
      </w:r>
    </w:p>
    <w:p>
      <w:r>
        <w:rPr>
          <w:b/>
        </w:rPr>
        <w:t xml:space="preserve">Esimerkki 3.1536</w:t>
      </w:r>
    </w:p>
    <w:p>
      <w:r>
        <w:t xml:space="preserve">Järjestelmä: "Kiitos, että soitit Cambridgen tiedotusjärjestelmään. Puhelunne nauhoitetaan tutkimustarkoituksiin. Saatat kysyä tietoja ruokapaikasta, kuten ravintolasta, pubista tai kahvilasta. Miten voin auttaa?" Käyttäjä: "Etsin pubia, jossa on televisio." Järjestelmä: "Mitä kaupunginosaa tarkoitat? Esimerkiksi jotain Addenbrooke's, Arbury tai Newnham -alueella. "Käyttäjä: "Ei kiinnosta "Järjestelmä: "The Alma on loistava pubi. "Käyttäjä: "Tarvitsen osoitteen ja postinumeron "Järjestelmä: "The Alma sijaitsee Russell Courtissa ja se on alueella, jonka postinumero on CB2 1HW. "Käyttäjä: "Kiitos, näkemiin".</w:t>
      </w:r>
    </w:p>
    <w:p>
      <w:r>
        <w:rPr>
          <w:b/>
        </w:rPr>
        <w:t xml:space="preserve">Tulos</w:t>
      </w:r>
    </w:p>
    <w:p>
      <w:r>
        <w:t xml:space="preserve">Etsit pubia, ja siinä pitäisi olla televisio. Et välitä hintaluokasta. Haluat tietää paikan osoitteen ja postinumeron.</w:t>
      </w:r>
    </w:p>
    <w:p>
      <w:r>
        <w:rPr>
          <w:b/>
        </w:rPr>
        <w:t xml:space="preserve">Esimerkki 3.1537</w:t>
      </w:r>
    </w:p>
    <w:p>
      <w:r>
        <w:t xml:space="preserve">Järjestelmä: "Kiitos, että soitit Cambridgen tiedotusjärjestelmään. Puhelunne nauhoitetaan tutkimustarkoituksiin. Saatat kysyä tietoja ruokapaikasta, kuten ravintolasta, pubista tai kahvilasta. Miten voin auttaa?" Käyttäjä: "juomia ja välipaloja jokiranta-alueella" Järjestelmä: "Millaista paikkaa etsit?" Käyttäjä: "Millaista paikkaa etsit? Esimerkiksi kahvila. "Käyttäjä: "juomia ja välipaloja "Järjestelmä: "Millaista paikkaa etsit? Esimerkiksi kahvilaa tai ravintolaa. "Käyttäjä: "juomia ja välipaloja "Järjestelmä: "The Bakers, jossa on internetyhteys, sijaitsee kaupungin riverside-osassa. Se on erinomainen pubi. "Käyttäjä: "tapahtumapaikka "Järjestelmä: "Newnhamin alueella ei ole pubia. "Käyttäjä: "jokiranta-alue "Järjestelmä: "Voinko auttaa teitä muussa? "Käyttäjä: "pubi jokiranta-alueella "Järjestelmä: "The Avery on loistava pubi, ja se on kaupungin jokiranta-alueella. "Käyttäjä: "tapahtumapaikka "Järjestelmä: "The Avery on loistava pubi.'Käyttäjä: 'osoite'Järjestelmä: 'The Avery sijaitsee osoitteessa 69-73 Regent Street.'Käyttäjä: 'puhelinnumero'Järjestelmä: 'The Avery on erinomainen pubi.'Käyttäjä: 'averyn puhelinnumero'Järjestelmä: 'The Averyn puhelinnumero on 01223323405.'Käyttäjä: 'averyn hintaluokka'Järjestelmä: 'The Avery on loistava paikka. Pääruokien hinnat vaihtelevat 4 punnasta 49 puntaan 49 ja 7 puntaan 49. Halvin viinilasi maksaa 3 puntaa 30 puntaa ja halvin tuoppi olutta 2 puntaa 40 puntaa." Käyttäjä: "kiitos näkemiin</w:t>
      </w:r>
    </w:p>
    <w:p>
      <w:r>
        <w:rPr>
          <w:b/>
        </w:rPr>
        <w:t xml:space="preserve">Tulos</w:t>
      </w:r>
    </w:p>
    <w:p>
      <w:r>
        <w:t xml:space="preserve">Etsit vain juomia ja välipaloja tarjoavaa ravintolaa, ja sen pitäisi sijaita jokiranta-alueella. Varmista, että saat osoitteen, puhelinnumeron ja hintaluokan.</w:t>
      </w:r>
    </w:p>
    <w:p>
      <w:r>
        <w:rPr>
          <w:b/>
        </w:rPr>
        <w:t xml:space="preserve">Esimerkki 3.1538</w:t>
      </w:r>
    </w:p>
    <w:p>
      <w:r>
        <w:t xml:space="preserve">Järjestelmä: "Kiitos, että soitit Cambridgen tiedotusjärjestelmään. Puhelunne nauhoitetaan tutkimustarkoituksiin. Saatat kysyä tietoja ruokapaikasta, kuten ravintolasta, pubista tai kahvilasta. Miten voin auttaa?" Käyttäjä: "Kyllä, etsin halpaa italialaista ravintolaa." Järjestelmä: "Clowns, joka tarjoilee italialaista ruokaa, on loistava kahvila ja erinomainen ravintola. Se on halpaa hintaluokkaa. "Käyttäjä: "Saisinko osoitteen "Järjestelmä: "Clowns sijaitsee osoitteessa 54 King Street. "Käyttäjä: "Saisinko puhelinnumeron ja hinnan "Järjestelmä: "Clownsin puhelinnumero on 01223355711. Pääruokien hinnat vaihtelevat 5 punnasta 11 puntaan, ja cappuccinon hinta on 1,50 puntaa." Käyttäjä: "kiitos, näkemiin.</w:t>
      </w:r>
    </w:p>
    <w:p>
      <w:r>
        <w:rPr>
          <w:b/>
        </w:rPr>
        <w:t xml:space="preserve">Tulos</w:t>
      </w:r>
    </w:p>
    <w:p>
      <w:r>
        <w:t xml:space="preserve">Haluat löytää italialaisen ravintolan, ja sen pitäisi olla halpa. Varmista, että saat osoitteen, puhelinnumeron ja hinnan.</w:t>
      </w:r>
    </w:p>
    <w:p>
      <w:r>
        <w:rPr>
          <w:b/>
        </w:rPr>
        <w:t xml:space="preserve">Esimerkki 3.1539</w:t>
      </w:r>
    </w:p>
    <w:p>
      <w:r>
        <w:t xml:space="preserve">Järjestelmä: "Kiitos, että soitit Cambridgen tiedotusjärjestelmään. Puhelunne nauhoitetaan tutkimustarkoituksiin. Saatat kysyä tietoja ruokapaikasta, kuten ravintolasta, pubista tai kahvilasta. Miten voin auttaa?" Käyttäjä: "Haluan löytää amerikkalaisen ravintolan" Järjestelmä: "Etsittekö jotain tiettyä paikkaa lähellä? Esimerkiksi Clare Hall, King's College tai Williams Art and Antiques. "Käyttäjä: "En välitä alueesta "Järjestelmä: "Mikä kaupunginosa sinulla on mielessäsi"? Esimerkiksi Arbury tai Barnwell. "Käyttäjä: "Se voi olla mikä tahansa alue "Järjestelmä: "Mikä kaupunginosa sinulla on mielessäsi". Esimerkiksi jotain Cherry Hintonin, King's Hedgesin tai Newnhamin alueelta. "Käyttäjä: "Se voi olla mikä tahansa alue, minulla ei ole mitään ongelmaa alueen kanssa, se voi olla mikä tahansa alue, mutta haluan löytää amerikkalaisen ravintolan. "Järjestelmä: "Haluaisitko halvan hintaluokan vai etkö välitä? "Käyttäjä: "En välitä. "Järjestelmä: "Anna kun varmistan. Et välitä sijainnista ja etsit paikkaa. "Käyttäjä: "kyllä, en välitä sijainnista, haluan vain'System: "The Dojo Noodle Bar on erinomainen ravintola ja siellä tarjoillaan fuusioruokaa. "Käyttäjä: "paikka "System: "The Dojo Noodle Bar, jossa tarjoillaan fuusioruokaa, on erinomainen ravintola.'Käyttäjä: 'amerikkalaisen ravintolan ja puhelinnumero'Järjestelmä: 'Dojo Noodle Bar on erinomainen ravintola.'Käyttäjä: 'saanko paikan puhelinnumeron ja hinnan'Järjestelmä: 'Dojo Noodle Barin puhelinnumero on 01223363471. Pääruokien hinnat vaihtelevat 5 punnasta 70 puntaan ja 7 puntaan. "Käyttäjä: "kiitos, näkemiin</w:t>
      </w:r>
    </w:p>
    <w:p>
      <w:r>
        <w:rPr>
          <w:b/>
        </w:rPr>
        <w:t xml:space="preserve">Tulos</w:t>
      </w:r>
    </w:p>
    <w:p>
      <w:r>
        <w:t xml:space="preserve">Haluat löytää amerikkalaisen ravintolan. Et välitä alueesta. Haluat tietää paikan puhelinnumeron ja hinnan.</w:t>
      </w:r>
    </w:p>
    <w:p>
      <w:r>
        <w:rPr>
          <w:b/>
        </w:rPr>
        <w:t xml:space="preserve">Esimerkki 3.1540</w:t>
      </w:r>
    </w:p>
    <w:p>
      <w:r>
        <w:t xml:space="preserve">Järjestelmä: "Kiitos, että soitit Cambridgen tiedotusjärjestelmään. Puhelunne nauhoitetaan tutkimustarkoituksiin. Saatat kysyä tietoja ruokapaikasta, kuten ravintolasta, pubista tai kahvilasta. Miten voin auttaa?" Käyttäjä: "Haluan pubin, jossa on internetyhteys" Järjestelmä: "Millaista hintaluokkaa etsit?" Käyttäjä: "Millaista hintaluokkaa etsit? Esimerkiksi ilmainen. "Käyttäjä: "en välitä "Järjestelmä: "The Bakers on erinomainen pubi. "Käyttäjä: "onko siellä tv:tä "Järjestelmä: "The Bakersissa on televisio. "Käyttäjä: "mikä on osoite "Järjestelmä: "The Bakers sijaitsee osoitteessa 176 East Road. "Käyttäjä: "kiitos, näkemiin "Käyttäjä: "Kiitos, näkemiin</w:t>
      </w:r>
    </w:p>
    <w:p>
      <w:r>
        <w:rPr>
          <w:b/>
        </w:rPr>
        <w:t xml:space="preserve">Tulos</w:t>
      </w:r>
    </w:p>
    <w:p>
      <w:r>
        <w:t xml:space="preserve">Haluat löytää pubin, jossa pitäisi olla internet-yhteys. Et välitä siitä, ovatko lapset sallittuja. Haluat tietää osoitteen ja sen, onko siellä televisio.</w:t>
      </w:r>
    </w:p>
    <w:p>
      <w:r>
        <w:rPr>
          <w:b/>
        </w:rPr>
        <w:t xml:space="preserve">Esimerkki 3.1541</w:t>
      </w:r>
    </w:p>
    <w:p>
      <w:r>
        <w:t xml:space="preserve">Järjestelmä: "Kiitos, että soitit Cambridgen tiedotusjärjestelmään. Puhelunne nauhoitetaan tutkimustarkoituksiin. Saatat kysyä tietoja ruokapaikasta, kuten ravintolasta, pubista tai kahvilasta. Miten voin auttaa?" Käyttäjä: "Taustamelu" Järjestelmä: "Millaista paikkaa etsit? Esimerkiksi kahvilaa tai ravintolaa. "Käyttäjä: "Etsin pubia, jossa on nettiyhteys "Järjestelmä: "Mitä kaupunginosaa ajattelet? Esimerkiksi Castle Hill tai Cherry Hinton.'Käyttäjä: 'dont care'Järjestelmä: 'The Alma is an outstanding pub.'Käyttäjä: 'background noise'Järjestelmä: 'The Alma is an outstanding pub.'Käyttäjä: 'what is the phone number'Järjestelmä: 'The Alman puhelinnumero on 01223316722.'Käyttäjä: 'mikä on postinumero'Järjestelmä: 'The Alma sijaitsee alueella, jonka postinumero on CB2 1HW.'Käyttäjä: 'mikä on postinumero'Järjestelmä: 'The Alma sijaitsee alueella, jonka postinumero on CB2 1HW.'Käyttäjä: 'kiitos näkemiin'</w:t>
      </w:r>
    </w:p>
    <w:p>
      <w:r>
        <w:rPr>
          <w:b/>
        </w:rPr>
        <w:t xml:space="preserve">Tulos</w:t>
      </w:r>
    </w:p>
    <w:p>
      <w:r>
        <w:t xml:space="preserve">Etsit pubia, ja siinä pitäisi olla internet-yhteys. Et välitä siitä, ovatko lapset sallittuja. Haluat tietää paikan puhelinnumeron ja postinumeron.</w:t>
      </w:r>
    </w:p>
    <w:p>
      <w:r>
        <w:rPr>
          <w:b/>
        </w:rPr>
        <w:t xml:space="preserve">Esimerkki 3.1542</w:t>
      </w:r>
    </w:p>
    <w:p>
      <w:r>
        <w:t xml:space="preserve">Järjestelmä: "Kiitos, että soitit Cambridgen tiedotusjärjestelmään. Puhelunne nauhoitetaan tutkimustarkoituksiin. Saatat kysyä tietoja ruokapaikasta, kuten ravintolasta, pubista tai kahvilasta. Miten voin auttaa?" Käyttäjä: "etsii amerikkalaista ravintolaa" Järjestelmä: "Girtonin alueella ei ole ravintolaa, jossa tarjoiltaisiin amerikkalaista ruokaa." Käyttäjä: "etsii halpaa hintaluokkaa" Järjestelmä: "La Raza, joka kuuluu halpaan hintaluokkaan, on hyvä ravintola." Käyttäjä: "amerikkalaisia ravintoloita, joissa on halpa hintaluokka" Järjestelmä: "La Raza on hyvä paikka." Käyttäjä: "amerikkalaisia ravintoloita, joissa on halpa hintaluokka". Pääruokien hinnat vaihtelevat 1 punnasta 95 puntaan 95 ja 13 puntaan 95 ja sisäänpääsy aikuisille on 4 puntaa. "Käyttäjä: "puhelinnumero alue kiitos "Järjestelmä: "La Razan puhelinnumero on 01223464550. "Käyttäjä: "mikä alue "Järjestelmä: "La Raza on kaupungin keskiosassa. "Käyttäjä: "ok kiitos näkemiin".</w:t>
      </w:r>
    </w:p>
    <w:p>
      <w:r>
        <w:rPr>
          <w:b/>
        </w:rPr>
        <w:t xml:space="preserve">Tulos</w:t>
      </w:r>
    </w:p>
    <w:p>
      <w:r>
        <w:t xml:space="preserve">Etsit amerikkalaista ravintolaa, ja sen pitäisi olla edullinen. Haluat tietää puhelinnumeron ja alueen.</w:t>
      </w:r>
    </w:p>
    <w:p>
      <w:r>
        <w:rPr>
          <w:b/>
        </w:rPr>
        <w:t xml:space="preserve">Esimerkki 3.1543</w:t>
      </w:r>
    </w:p>
    <w:p>
      <w:r>
        <w:t xml:space="preserve">Järjestelmä: "Kiitos, että soitit Cambridgen tiedotusjärjestelmään. Puhelunne nauhoitetaan tutkimustarkoituksiin. Saatat kysyä tietoja ruokapaikasta, kuten ravintolasta, pubista tai kahvilasta. Miten voin auttaa?" Käyttäjä: "pubi" Järjestelmä: "Minkälaista paikkaa etsitte? Esimerkiksi kahvilaa tai pubia. "Käyttäjä: "haluan kohtuuhintaisen pubin ja siinä pitäisi olla televisio "Järjestelmä: "Alma, jossa on televisio, on kohtuuhintainen. Se on erinomainen pubi. "Käyttäjä: "Hyvä on, kiitos, näkemiin "Järjestelmä: "Alma, joka on kohtuullisessa hintaluokassa, on erinomainen pubi. "Käyttäjä: "kiitos, näkemiin".</w:t>
      </w:r>
    </w:p>
    <w:p>
      <w:r>
        <w:rPr>
          <w:b/>
        </w:rPr>
        <w:t xml:space="preserve">Tulos</w:t>
      </w:r>
    </w:p>
    <w:p>
      <w:r>
        <w:t xml:space="preserve">Etsit ravintolaa, jossa tarjoillaan mitä tahansa ruokaa, ja sen pitäisi olla ilmainen. Varmista, että saat puhelinnumeron ja osoitteen.</w:t>
      </w:r>
    </w:p>
    <w:p>
      <w:r>
        <w:rPr>
          <w:b/>
        </w:rPr>
        <w:t xml:space="preserve">Esimerkki 3.1544</w:t>
      </w:r>
    </w:p>
    <w:p>
      <w:r>
        <w:t xml:space="preserve">Järjestelmä: "Kiitos, että soitit Cambridgen tiedotusjärjestelmään. Puhelunne nauhoitetaan tutkimustarkoituksiin. Saatat kysyä tietoja ruokapaikasta, kuten ravintolasta, pubista tai kahvilasta. Miten voin auttaa?" Käyttäjä: "Kyllä, etsin mannermaista ravintolaa." Järjestelmä: "Mitä kaupunginosaa tarkoitat? Esimerkiksi jotain Barnwellin, Castle Hillin tai New Chestertonin alueelta.'Käyttäjä: 'dont care'System: 'Alimentum, joka tarjoilee mannermaista ja ranskalaista ruokaa, on erinomainen ravintola.'Käyttäjä: 'mikä on osoite'System: 'Alimentum sijaitsee osoitteessa 152-154 Hills Road.'Käyttäjä: 'mikä on hinta'System: 'Alimentum on loistava paikka. Pääruokien hinta vaihtelee 17 punnasta 50 puntaan 21 puntaan ja viinilasillisen hinta vaihtelee 6 punnasta 50 puntaan 10 puntaan 50." Käyttäjä: "kiitos näkemiin</w:t>
      </w:r>
    </w:p>
    <w:p>
      <w:r>
        <w:rPr>
          <w:b/>
        </w:rPr>
        <w:t xml:space="preserve">Tulos</w:t>
      </w:r>
    </w:p>
    <w:p>
      <w:r>
        <w:t xml:space="preserve">Etsit mannermaista ravintolaa. Et välitä hintaluokasta. Varmista, että saat osoitteen ja hinnan.</w:t>
      </w:r>
    </w:p>
    <w:p>
      <w:r>
        <w:rPr>
          <w:b/>
        </w:rPr>
        <w:t xml:space="preserve">Esimerkki 3.1545</w:t>
      </w:r>
    </w:p>
    <w:p>
      <w:r>
        <w:t xml:space="preserve">Järjestelmä: "Kiitos, että soitit Cambridgen tiedotusjärjestelmään. Puhelunne nauhoitetaan tutkimustarkoituksiin. Saatat kysyä tietoja ruokapaikasta, kuten ravintolasta, pubista tai kahvilasta. Miten voin auttaa?" Käyttäjä: "Amerikkalainen ravintola" Järjestelmä: "Mitä kaupunginosaa tarkoitat? Esimerkiksi jotain Arburyn, Chestertonin tai keskustan alueella. "Käyttäjä: "dont care "Järjestelmä: "Gourmet Burger , joka tarjoilee amerikkalaista ruokaa, on erinomainen ravintola. "Käyttäjä: "puhelinnumero "Järjestelmä: "Gourmet Burgerin puhelinnumero on 01223312598. "Käyttäjä: "hintaluokka "Järjestelmä: "Gourmet Burger on hyvä paikka.". Pääruokien hinnat vaihtelevat 3 puntaa 95 ja 8 puntaa 45 välillä.'Käyttäjä: 'kiitos näkemiin'</w:t>
      </w:r>
    </w:p>
    <w:p>
      <w:r>
        <w:rPr>
          <w:b/>
        </w:rPr>
        <w:t xml:space="preserve">Tulos</w:t>
      </w:r>
    </w:p>
    <w:p>
      <w:r>
        <w:t xml:space="preserve">Haluat löytää amerikkalaisen ravintolan. Et välitä alueesta. Haluat tietää paikan puhelinnumeron ja hinnan.</w:t>
      </w:r>
    </w:p>
    <w:p>
      <w:r>
        <w:rPr>
          <w:b/>
        </w:rPr>
        <w:t xml:space="preserve">Esimerkki 3.1546</w:t>
      </w:r>
    </w:p>
    <w:p>
      <w:r>
        <w:t xml:space="preserve">Järjestelmä: "Kiitos, että soitit Cambridgen tiedotusjärjestelmään. Puhelunne nauhoitetaan tutkimustarkoituksiin. Saatat kysyä tietoja ruokapaikasta, kuten ravintolasta, pubista tai kahvilasta. Miten voin auttaa?" Käyttäjä: "Etsin halpaa ravintolaa Castle Hillin alueelta." Järjestelmä: "Cocum, joka sijaitsee Castle Hillin kaupunginosassa, on hyvä ravintola. Se on halpaa hintaluokkaa. "Käyttäjä: "ok ja mikä on osoite "Järjestelmä: "Cocum sijaitsee osoitteessa 71 Castle Street. "Käyttäjä: "ja puhelinnumero "Järjestelmä: "Cocumin puhelinnumero on 01223312569. "Käyttäjä: "ja hinta "Järjestelmä: "Cocum on erinomainen paikka. Pääruokien hinta vaihtelee 5 puntaa 95 ja 7 puntaa 95 välillä.'Käyttäjä: 'ok kiitos näkemiin'</w:t>
      </w:r>
    </w:p>
    <w:p>
      <w:r>
        <w:rPr>
          <w:b/>
        </w:rPr>
        <w:t xml:space="preserve">Tulos</w:t>
      </w:r>
    </w:p>
    <w:p>
      <w:r>
        <w:t xml:space="preserve">Etsit halpaa ravintolaa, ja sen pitäisi olla Castle Hillin alueella. Varmista, että saat osoitteen, puhelinnumeron ja hinnan.</w:t>
      </w:r>
    </w:p>
    <w:p>
      <w:r>
        <w:rPr>
          <w:b/>
        </w:rPr>
        <w:t xml:space="preserve">Esimerkki 3.1547</w:t>
      </w:r>
    </w:p>
    <w:p>
      <w:r>
        <w:t xml:space="preserve">Järjestelmä: "Kiitos, että soitit Cambridgen tiedotusjärjestelmään. Puhelunne nauhoitetaan tutkimustarkoituksiin. Saatat kysyä tietoja ruokapaikasta, kuten ravintolasta, pubista tai kahvilasta. Miten voin auttaa?" Käyttäjä: "Haluan löytää kalliin ravintolan." Järjestelmä: "Minkälaista ruokaa haluatte?" Käyttäjä: "Minkälaista ruokaa haluatte? Esimerkiksi kiinalaista, intialaista tai kasvisruokaa. "Käyttäjä: "ja sen pitäisi olla Fen Dittonin alueella "Järjestelmä: "The Oak Bistro, joka sijaitsee Trumpingtonin kaupunginosassa, on loistava ravintola". Se on kalliissa hintaluokassa.'Käyttäjä: 'i dont care'System: 'The Oak Bistro, joka sijaitsee Trumpingtonin kaupunginosassa, on loistava ravintola. Se on kalliissa hintaluokassa. "Käyttäjä: "Saanko osoitteen ja hinnan "Järjestelmä: "The Oak Bistro sijaitsee osoitteessa 6 Lensfield Road. Pääruokien hinnat vaihtelevat 11 punnasta 50 puntaan ja 17 puntaan 75 puntaan. "Käyttäjä: "voinko saada "Järjestelmä: "The Oak Bistro on erinomainen ravintola. "Käyttäjä: "kiitos näkemiin".</w:t>
      </w:r>
    </w:p>
    <w:p>
      <w:r>
        <w:rPr>
          <w:b/>
        </w:rPr>
        <w:t xml:space="preserve">Tulos</w:t>
      </w:r>
    </w:p>
    <w:p>
      <w:r>
        <w:t xml:space="preserve">Haluat löytää kalliin ravintolan, ja sen pitäisi olla Trumpingtonin alueella. Haluat tietää osoitteen ja hinnan.</w:t>
      </w:r>
    </w:p>
    <w:p>
      <w:r>
        <w:rPr>
          <w:b/>
        </w:rPr>
        <w:t xml:space="preserve">Esimerkki 3.1548</w:t>
      </w:r>
    </w:p>
    <w:p>
      <w:r>
        <w:t xml:space="preserve">Järjestelmä: "Kiitos, että soitit Cambridgen tiedotusjärjestelmään. Puhelunne nauhoitetaan tutkimustarkoituksiin. Saatat kysyä tietoja ruokapaikasta, kuten ravintolasta, pubista tai kahvilasta. Miten voin auttaa?" Käyttäjä: "Etsin halpaa take away -ravintolaa, en välitä hinnasta." Järjestelmä: "Millaista paikkaa etsit?" Käyttäjä: "Millaista paikkaa etsit? Esimerkiksi pubi tai ravintola. "Käyttäjä: "halpa anteeksi etsin kiinalaista take away -ravintolaa en välitä hinnasta "Järjestelmä: "Voinko auttaa sinua muussa? "Käyttäjä: "kyllä etsin kiinalaista take away -ravintolaa en välitä hinnasta "Järjestelmä: "Voinko auttaa sinua muussa? "Käyttäjä: "etsin kiinalaista take away -ravintolaa "Järjestelmä: "Haluaisitko kiinalaista vai X-ruokaa? "Käyttäjä: "kiinalaista "Järjestelmä: "Anna kun varmistan. Et välitä sijainnista ja etsit paikkaa.'Käyttäjä: 'en välitä hinnasta'Järjestelmä: 'Anna minun vahvistaa. Et välitä sijainnista ja etsit tapahtumapaikkaa. "Käyttäjä: "etsin kiinalaista take away -ravintolaa en välitä hinnasta "Järjestelmä: "Anna minun vahvistaa. Et välitä sijainnista ja etsit tapahtumapaikkaa. "Käyttäjä: "kyllä "Järjestelmä: "The J Restaurant on erinomainen ravintola, jossa tarjoillaan kiinalaista ruokaa. "Käyttäjä: "Saanko osoitteen puhelinnumeron "Järjestelmä: "The J Restaurant sijaitsee osoitteessa 86, Regent Street, ja sen puhelinnumero on 01223307273". Pääruokien hinnat vaihtelevat 8 punnasta 12 puntaan. "Käyttäjä: "ja paikan alue "Järjestelmä: "J-ravintola on erinomainen ravintola. "Käyttäjä: "saanko osoitteen ja puhelinnumeron "Järjestelmä: "J-ravintola sijaitsee osoitteessa 86, Regent Street, ja sen puhelinnumero on 01223307273. "Käyttäjä: "saanko paikan alueen "Järjestelmä: "J-ravintola sijaitsee kaupungin riverside-osassa. "Käyttäjä: "kiitos, näkemiin</w:t>
      </w:r>
    </w:p>
    <w:p>
      <w:r>
        <w:rPr>
          <w:b/>
        </w:rPr>
        <w:t xml:space="preserve">Tulos</w:t>
      </w:r>
    </w:p>
    <w:p>
      <w:r>
        <w:t xml:space="preserve">Etsit kiinalaista noutoruokaravintolaa. Et välitä hintaluokasta. Haluat tietää paikan osoitteen, puhelinnumeron ja alueen.</w:t>
      </w:r>
    </w:p>
    <w:p>
      <w:r>
        <w:rPr>
          <w:b/>
        </w:rPr>
        <w:t xml:space="preserve">Esimerkki 3.1549</w:t>
      </w:r>
    </w:p>
    <w:p>
      <w:r>
        <w:t xml:space="preserve">Järjestelmä: "Kiitos, että soitit Cambridgen tiedotusjärjestelmään. Puhelunne nauhoitetaan tutkimustarkoituksiin. Saatat kysyä tietoja ruokapaikasta, kuten ravintolasta, pubista tai kahvilasta. Miten voin auttaa?" Käyttäjä: "im looking" Järjestelmä: "Millaista paikkaa etsit?" Käyttäjä: "im looking" Järjestelmä: "Millaista paikkaa etsit? Esimerkiksi kahvilaa.'Käyttäjä: 'ravintolaa käsittämätön0'Järjestelmä: 'Minkälaista ruokaa haluaisit? Esimerkiksi nykyaikaista, kreikkalaista tai perinteistä.'Käyttäjä: 'perinteistä'Järjestelmä: 'Millainen kaupunginosa sinulla on mielessäsi? Esimerkiksi jotain keskustan, King's Hedgesin tai Trumpingtonin alueelta.'Käyttäjä: 'hengittävä'Järjestelmä: 'Mitä kaupunginosaa ajattelit? Esimerkiksi jotain Castle Hillin, New Chestertonin tai Trumpingtonin alueella.'Käyttäjä: 'on se kallista hintaluokkaa'Järjestelmä: 'Riverside Restaurant, jossa tarjoillaan perinteistä ruokaa, on hyvä ravintola. Se on kalliissa hintaluokassa. "Käyttäjä: "ja osoite "Järjestelmä: "Granta Bar sijaitsee University Centre, Granta Place -kadulla, ja sen puhelinnumero on 01223902174". Pääruokien hinnat vaihtelevat 14 puntaa 95 ja 16 puntaa 95 välillä. "Käyttäjä: "ja paikan postinumero "Järjestelmä: "The Riverside Restaurant sijaitsee alueella, jonka postinumero on CB2 1RU. "Käyttäjä: "kiitos näkemiin</w:t>
      </w:r>
    </w:p>
    <w:p>
      <w:r>
        <w:rPr>
          <w:b/>
        </w:rPr>
        <w:t xml:space="preserve">Tulos</w:t>
      </w:r>
    </w:p>
    <w:p>
      <w:r>
        <w:t xml:space="preserve">Etsit perinteistä ravintolaa, ja sen pitäisi olla hinnaltaan kallis. Varmista, että saat ravintolan osoitteen ja postinumeron.</w:t>
      </w:r>
    </w:p>
    <w:p>
      <w:r>
        <w:rPr>
          <w:b/>
        </w:rPr>
        <w:t xml:space="preserve">Esimerkki 3.1550</w:t>
      </w:r>
    </w:p>
    <w:p>
      <w:r>
        <w:t xml:space="preserve">Järjestelmä: "Kiitos, että soitit Cambridgen tiedotusjärjestelmään. Puhelunne nauhoitetaan tutkimustarkoituksiin. Saatat kysyä tietoja ruokapaikasta, kuten ravintolasta, pubista tai kahvilasta. Miten voin auttaa?" Käyttäjä: "sil" Järjestelmä: "Minkälaista paikkaa etsit? Esimerkiksi kahvilaa tai ravintolaa. "Käyttäjä: "restaurant "Järjestelmä: "Etsitkö kahvilaa vai ravintolaa? "Käyttäjä: "restaurant restaurant "Järjestelmä: "Etsitkö paikkaa, joka on lähellä tiettyä paikkaa?". Esimerkiksi Broughton House, Byard Art tai Old Schools.'Käyttäjä: 'fen ditton'Järjestelmä: 'Mikä kaupunginosa sinulla on mielessäsi? Esimerkiksi jotain Castle Hillin, Fen Dittonin tai jokirannan alueella. "Käyttäjä: "fen ditton area "Järjestelmä: "Anna minun vahvistaa. Etsit tapahtumapaikkaa Girtonin alueelta. "Käyttäjä: "fen ditton "Järjestelmä: "Anna minun vahvistaa. Etsit tapahtumapaikkaa Girtonin alueelta. "Käyttäjä: "yawn yes "System: "Blue Spice on loistava ravintola, se on Girtonin kaupunginosassa ja siellä tarjoillaan intialaista ruokaa. "Käyttäjä: "fen d fen dittonissa "System: "Blue Spice on Girtonin kaupunginosassa. "Käyttäjä: "kiitos näkemiin</w:t>
      </w:r>
    </w:p>
    <w:p>
      <w:r>
        <w:rPr>
          <w:b/>
        </w:rPr>
        <w:t xml:space="preserve">Tulos</w:t>
      </w:r>
    </w:p>
    <w:p>
      <w:r>
        <w:t xml:space="preserve">Haluat löytää ravintolan Fendittonista. Et välitä hintaluokasta. Haluat tietää osoitteen, puhelinnumeron ja postinumeron.</w:t>
      </w:r>
    </w:p>
    <w:p>
      <w:r>
        <w:rPr>
          <w:b/>
        </w:rPr>
        <w:t xml:space="preserve">Esimerkki 3.1551</w:t>
      </w:r>
    </w:p>
    <w:p>
      <w:r>
        <w:t xml:space="preserve">Järjestelmä: "Kiitos, että soitit Cambridgen tiedotusjärjestelmään. Puhelunne nauhoitetaan tutkimustarkoituksiin. Saatat kysyä tietoja ruokapaikasta, kuten ravintolasta, pubista tai kahvilasta. Miten voin auttaa?" Käyttäjä: "Etsin amerikkalaista ravintolaa jollakin alueella." Järjestelmä: "Etsitkö paikkaa tietyn paikan läheltä?" Käyttäjä: "Etsin. Esimerkiksi Kansanmuseo, Pyhän kolminaisuuden kirkko tai Klassisen arkeologian museo.'Käyttäjä: 'dont care'System: 'Gourmet Burger , joka tarjoilee amerikkalaista ruokaa, on loistava ravintola.'Käyttäjä: 'mikä on osoite'System: 'Gourmet Burger sijaitsee osoitteessa 43-45 Regent Street.'Käyttäjä: 'mikä on puhelinnumero'System: 'Gourmet Burgerin puhelinnumero on 01223312598.'Käyttäjä: 'mikä on hintaluokka'System: 'Gourmet Burger kuuluu halpaan hintaluokkaan. Pääruokien hinnat vaihtelevat 3 punnasta 95 puntaan ja 8 puntaan 45 puntaan.'Käyttäjä: 'kiitos, näkemiin'</w:t>
      </w:r>
    </w:p>
    <w:p>
      <w:r>
        <w:rPr>
          <w:b/>
        </w:rPr>
        <w:t xml:space="preserve">Tulos</w:t>
      </w:r>
    </w:p>
    <w:p>
      <w:r>
        <w:t xml:space="preserve">Haluat löytää amerikkalaisen ravintolan. Et välitä alueesta. Haluat tietää paikan osoitteen, puhelinnumeron ja hintaluokan.</w:t>
      </w:r>
    </w:p>
    <w:p>
      <w:r>
        <w:rPr>
          <w:b/>
        </w:rPr>
        <w:t xml:space="preserve">Esimerkki 3.1552</w:t>
      </w:r>
    </w:p>
    <w:p>
      <w:r>
        <w:t xml:space="preserve">Järjestelmä: "Kiitos, että soitit Cambridgen tiedotusjärjestelmään. Puhelunne nauhoitetaan tutkimustarkoituksiin. Saatat kysyä tietoja ruokapaikasta, kuten ravintolasta, pubista tai kahvilasta. Miten voin auttaa?" Käyttäjä: "sil" Järjestelmä: "Minkälaista paikkaa etsit? Esimerkiksi kahvilaa tai pubia. "Käyttäjä: "halpa pohjoiseurooppalainen ravintola "Järjestelmä: "Polonia, joka tarjoilee pohjoiseurooppalaista ruokaa, on hyvä ravintola. Se on halpaa hintaluokkaa. "Käyttäjä: 'missä se sijaitsee'Järjestelmä: 'Polonia sijaitsee osoitteessa 231 Chesterton Road.'Käyttäjä: 'ja mikä on puhelinnumero ja postinumero'Järjestelmä: 'Polonian puhelinnumero on 01223902138 ja se sijaitsee alueella, jonka postinumero on CB4 1AS.'Käyttäjä: 'kiitos näkemiin'</w:t>
      </w:r>
    </w:p>
    <w:p>
      <w:r>
        <w:rPr>
          <w:b/>
        </w:rPr>
        <w:t xml:space="preserve">Tulos</w:t>
      </w:r>
    </w:p>
    <w:p>
      <w:r>
        <w:t xml:space="preserve">Haluat löytää pohjoiseurooppalaisen ravintolan, ja sen pitäisi olla edullinen. Haluat tietää paikan osoitteen, puhelinnumeron ja postinumeron.</w:t>
      </w:r>
    </w:p>
    <w:p>
      <w:r>
        <w:rPr>
          <w:b/>
        </w:rPr>
        <w:t xml:space="preserve">Esimerkki 3.1553</w:t>
      </w:r>
    </w:p>
    <w:p>
      <w:r>
        <w:t xml:space="preserve">Järjestelmä: "Kiitos, että soitit Cambridgen tiedotusjärjestelmään. Puhelunne nauhoitetaan tutkimustarkoituksiin. Saatat kysyä tietoja ruokapaikasta, kuten ravintolasta, pubista tai kahvilasta. Miten voin auttaa?" Käyttäjä: "ah etsin ravintolaa new chester new chestertonin alueella" Järjestelmä: "Minkälaista ruokaa haluatte? Esimerkiksi pikaruokaa, japanilaista tai turkkilaista. "Käyttäjä: "ei väliä "Järjestelmä: "Hakka, joka sijaitsee New Chestertonin kaupunginosassa, on erinomainen ravintola. "Käyttäjä: "ah mikä on hinta ja osoite "Järjestelmä: "Hakka on osoitteessa 24 Milton Road. Pääruokien hinnat vaihtelevat 5 punnasta 13 puntaan." Käyttäjä: "Kiitos, näkemiin.</w:t>
      </w:r>
    </w:p>
    <w:p>
      <w:r>
        <w:rPr>
          <w:b/>
        </w:rPr>
        <w:t xml:space="preserve">Tulos</w:t>
      </w:r>
    </w:p>
    <w:p>
      <w:r>
        <w:t xml:space="preserve">Haluat löytää ravintolan, jossa tarjoillaan mitä tahansa ruokaa, ja sen pitäisi sijaita New Chestertonin alueella. Haluat tietää osoitteen ja hintaluokan.</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docId:6ED53DD780240644F98407375978451C</keywords>
  <dc:description>generated by python-docx</dc:description>
  <lastModifiedBy/>
  <revision>1</revision>
  <dcterms:created xsi:type="dcterms:W3CDTF">2013-12-23T23:15:00.0000000Z</dcterms:created>
  <dcterms:modified xsi:type="dcterms:W3CDTF">2013-12-23T23:15:00.0000000Z</dcterms:modified>
  <category/>
</coreProperties>
</file>